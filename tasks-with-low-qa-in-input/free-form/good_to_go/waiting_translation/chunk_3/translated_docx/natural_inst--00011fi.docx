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2.2958</w:t>
      </w:r>
    </w:p>
    <w:p>
      <w:r>
        <w:t xml:space="preserve">Entinen varapresidentti esitteli suunnitelman sen jälkeen, kun kilpailijat ja vihreät aktivistit olivat painostaneet häntä viikkoja, sillä he sanoivat, ettei hän ota ilmaston lämpenemistä tarpeeksi vakavasti ja että hän tukeutuisi liikaa Obaman aikaisiin ideoihin. Kampanjan neuvonantaja kertoi Reutersille viime kuussa, että Biden etsi "keskitien" lähestymistapaa, jonka hän toivoi miellyttävän ympäristöaktivisteja ilman, että se kääntäisi pois ne sinikaulusäänestäjät, jotka siivittivät republikaanien presidentin Donald Trumpin valtaan vuonna 2016.  "Vaadin puhtaan energian vallankumousta, jotta voimme kohdata tämän kriisin ja tehdä sitä, mitä Amerikka osaa parhaiten - ratkaista suuria ongelmia suurilla ideoilla", Biden sanoi sosiaalisessa mediassa julkaistulla videolla ja sanoi, että hänen ehdotuksensa menisivät "paljon pidemmälle" kuin entisen presidentin Barack Obaman palveluksessa tehdyt linjaukset. Ehdotuksessa investoitaisiin 10 vuoden aikana 1,7 biljoonaa dollaria puhtaan energian tutkimukseen ja infrastruktuurin nykyaikaistamiseen kasvihuonekaasupäästöjen poistamiseksi. Tutkijat syyttävät kasvihuonekaasupäästöjä ilmastonmuutoksen kiihtymisestä ja sen vaikutuksista, kuten merenpinnan noususta, kuivuudesta, tulvista ja voimakkaiden myrskyjen yleistymisestä. "Bidenin suunnitelma maksetaan peruuttamalla Trumpin veronalennusten liialliset vaikutukset yrityksiin, vähentämällä veroparatiisien, veronkierron ja ulkoistamisen kannustimia ja varmistamalla, että yritykset maksavat oikeudenmukaisen osuutensa", Bidenin kampanjan lausunnossa sanotaan. Entisen presidentinvaimon Hillary Clintonin presidenttikampanja kariutui vuonna 2016, kun hän suututti sinikaulusäänestäjät sanomalla, että hänen aggressiiviset ilmastoehdotuksensa johtaisivat siihen, että "monet hiilikaivostyöläiset ja hiiliyhtiöt jäisivät työttömiksi", mikä osoitti ympäristöpolitiikan sudenkuopat. Trump on menestyksekkäästi haukkunut kannattajilleen Obaman aikaisia ympäristösuojelutoimia työpaikkojen tappajiksi, ja hän on virkaanastumisensa jälkeen ohjannut hallintonsa kumoamaan monia niistä. Biden edisti suunnitelmaa useilla kampanjapysähdyksillä New Hampshiressa tiistaina. Hän vieraili Plymouthissa sijaitsevassa uusiutuvan energian hankkeessa, jossa hän sanoi, että hänen tavoitteenaan presidenttinä olisi tehdä Yhdysvalloista "maailman suurin uusiutuvan energiateknologian yksittäinen viejä" ja "maailman merkittävin yksittäinen resurssi ilmastonmuutoksen torjumiseksi".  Päivän päätteeksi hän puhui Concordissa sähkötyöntekijöiden kansainvälisen veljeskunnan paikallisyhdistykselle ja yritti vakuuttaa heidät suunnitelmansa eduista. Ammattiliittojen jäsenet, jotka ovat Bidenin tuen selkäranka, ovat suhtautuneet epäilevästi laajoihin ilmastonmuutosohjelmiin, kuten Green New Dealiin, joka on kongressin ei-sitova päätöslauselma, jossa vaaditaan fossiilisten polttoaineiden käytön lopettamista vuosikymmenen kuluessa. Biden puhui uuden "vihreän infrastruktuurin" rakentamisesta, mikä hänen mukaansa tarkoittaa miljoonia ammattiliittojen työpaikkoja. "En vitsaile", hän sanoi. "Nämä ovat todellisia työpaikkoja."   Sunrise Movement, yksi tärkeimmistä aktivistiryhmistä, joka on viime viikkoina painostanut Bideniä ottamaan tiukan kannan ilmastonmuutokseen, kutsui suunnitelmaa "hyväksi aluksi" ja otti kunnian sen kunnianhimosta. "Tämä suunnitelma tekee selväksi, että ilmastonmuutoksesta tulee vuoden 2020 vaalien ratkaiseva kysymys, ja olemme nostaneet rimaa sen suhteen, mitä tarkoittaa olla johtava toimija ilmastokysymyksissä", sanoi Sunrisen puheenjohtaja Varshini Prakash. Jotkut Bidenin demokraattisista kilpailijoista, kuten senaattorit Bernie Sanders ja Elizabeth Warren, ovat ottaneet tiukemman kannan ilmastonmuutokseen tukemalla täysin Green New Dealia. Biden sanoi, että Green New Deal -aloitteen kaksi näkökohtaa ovat nyt hänen suunnitelmansa ytimessä: ilmastonmuutoksen torjumiseksi tarvitaan kiireesti enemmän kunnianhimoa ja "ympäristö ja talous ovat täysin ja täysin yhteydessä toisiinsa".  Biden sanoi ensimmäistä kertaa, ettei hän hyväksy lahjoituksia fossiilisia polttoaineita käyttäviltä yrityksiltä tai johtajilta, ja liittyi lähes tusinan muun demokraattien kilpakumppanin joukkoon vaatien uusien öljy- ja kaasuvuokrausten kieltämistä liittovaltion maa- ja vesialueilla ja keskittyen sen sijaan uusiutuvien energialähteiden käyttöönottoon. Ympäristöaktivisti Bill McKibben sanoi Twitterissä, että Bidenin tuki tälle kannalle "tekee selväksi, että demokraattien yksimielisyys on syntynyt". Öljyn, hiilen ja kaasun (kehittäminen) Amerikan julkisilla mailla on lopetettava."  Bidenin suunnitelma koostuu useista toimeenpanotoimista, jotka hän toteuttaisi ensimmäisenä virkapäivänään, muun muassa täytäntöönpanomekanismin luomisesta, jotta Yhdysvallat pääsisi 100-prosenttisesti puhtaaseen energiaan ja nollapäästötavoitteeseen vuoteen 2050 mennessä, sekä Yhdysvaltojen sitoutumisesta Pariisin ilmastosopimukseen, kansainväliseen sopimukseen ilmaston lämpenemisen torjumiseksi, josta Trump veti Yhdysvallat ulos kesäkuussa 2017. Siinä luetellaan useita muita toimenpiteitä, jotka perustuisivat Obaman aikakauden politiikkoihin, kuten öljy- ja kaasulaitosten metaanipäästöjen sääntelyyn, uusien polttoainetaloutta koskevien normien kehittämiseen autoille, uusien energiatehokkuusnormien hyväksymiseen laitteille, kehittyneiden biopolttoaineiden edistämiseen ja hiilidioksidin talteenoton käytön nopeuttamiseen, mikä rajoittaa hiilivoimaloiden ja muiden teollisuuslaitosten päästöjä. Työväenluokan äänestäjille suunnitelma lupaa turvata hiilikaivostyöläisten etuudet ja lisätä hiiliyhtiöiden maksuja liittovaltion ohjelmaan, jolla autetaan kaivostyöläisiä, jotka taistelevat mustien keuhkojen tautia vastaan. Suunnitelmassa perustetaan työryhmä, jonka tehtävänä on auttaa yhteisöjä, jotka joutuvat sulkemaan hiilikaivoksia ja voimalaitoksia, saamaan käyttöönsä liittovaltion varoja ja yksityisiä investointeja "korkeapalkkaisten ammattiyhdistystyöpaikkojen luomiseksi".  Suunnitelmassa käsitellään myös ympäristöoikeudenmukaisuuteen liittyviä kysymyksiä ja luvataan suojella haavoittuvia vähemmistö- ja intiaaniyhteisöjä tiukemmalla puhtaan veden suojelulla.</w:t>
      </w:r>
    </w:p>
    <w:p>
      <w:r>
        <w:rPr>
          <w:b/>
        </w:rPr>
        <w:t xml:space="preserve">Tulos</w:t>
      </w:r>
    </w:p>
    <w:p>
      <w:r>
        <w:t xml:space="preserve">Biden esittelee 1,7 biljoonan dollarin ilmastosuunnitelman Yhdysvaltojen hiilidioksidipäästöjen lopettamiseksi vuoteen 2050 mennessä.</w:t>
      </w:r>
    </w:p>
    <w:p>
      <w:r>
        <w:rPr>
          <w:b/>
        </w:rPr>
        <w:t xml:space="preserve">Esimerkki 2.2959</w:t>
      </w:r>
    </w:p>
    <w:p>
      <w:r>
        <w:t xml:space="preserve">Kuolemantapausten lisääntyessä paikalliset virkamiehet pyysivät lisätietoja ilmoituksista, kun he saivat yhä useammin puheluita epämääräisiksi jääneiltä henkilöiltä - myös terveydenhuollon työntekijöiltä. Washingtonin virkamiehet kuitenkin pitkälti sivuuttivat heidän huolensa, käy ilmi kirjeenvaihdosta, josta ei ole aiemmin raportoitu. Turhautuneet kaupungin virkamiehet aloittivat oman operaationsa ilmoittaakseen ihmisille sen jälkeen, kun osavaltio alkoi saada testituloksia 26. maaliskuuta, lähes viikko testauksen aloittamisen jälkeen. Yksi suuri ongelma oli se, että laboratorio lähetti aluksi monia tuloksia ilman puhelinnumeroita, joista testattuja olisi voinut tavoittaa. Viivästykset ja sekaannukset aiheuttivat uusia ongelmia paikallisille virkamiehille, jotka hallitsivat kriisiä yhdessä Amerikan nousevista kriisipesäkkeistä. Tiistaihin mennessä Louisianassa oli yli 21 500 vahvistettua tapausta, joista yli 1 000 oli kuollut. Oikea-aikaiset testitulokset ovat ratkaisevan tärkeitä, jotta virus saadaan pysymään kurissa ja jotta lääkärit ja sairaanhoitajat, jotka ovat välttämättömiä työntekijöitä, voivat pysyä turvallisesti etulinjassa. New Orleansin ongelmat korostavat niitä haasteita, joita Trumpin hallinnolla on edessään testauksen lisäämisessä valtakunnallisesti Yhdysvaltojen talouden uudelleen avaamisen toivossa. Kaupungin terveysjohtaja Jennifer Avegno lähetti 25. maaliskuuta yhden monista tietopyynnöistä liittovaltion viranomaisille. "Saamme tänään monia puheluita kansalaisilta, jotka kävivät läpi ajotestin ensimmäisinä päivinä eivätkä ole saaneet puhelua", hän kirjoitti. "Voitteko päivittää meille, kuinka monta tulosta on saatu, läpimenoajat ja kuinka monelle henkilölle on otettu yhteyttä?"  Liittovaltion puhelinpalvelukeskuksen kanssa työskennellyt Yhdysvaltain terveysministeriön (HHS) virkamies Kristina Harder ei vastannut tietopyyntöön, vaan kehotti ihmisiä olemaan kärsivällisiä. "Puhelinkeskuksen pitäisi ottaa yhteyttä niihin ihmisiin, jotka olivat toimipaikoissanne alkupäivinä", hän kirjoitti. "Toivottavasti tästä on apua!"  Harder ei vastannut kommenttipyyntöön. Päivää myöhemmin Avegno välitti lääkärin vetoomuksen Trumpin hallinnon uudelle testitsaarille Brett Giroirille ja muille liittovaltion virkamiehille. "Haluan vain saada tulokseni", Tulanen yliopiston kirurgian erikoislääkäri oli kirjoittanut. HHS ei koskaan toimittanut tiliä siitä, kenelle puhelinkeskus oli ilmoittanut, kaupungin ja osavaltion virkamiehet kertoivat Reutersille. HHS kutsui lausunnossaan ajopisteiden toimintaa "suureksi menestykseksi", sillä yli 77 000 ihmistä testattiin valtakunnallisesti. HHS ei vastannut erityiskysymyksiin, jotka koskivat Louisianassa tai muualla tapahtuneeseen toimintaan liittyviä ongelmia. Viraston mukaan tulosten saamisessa ja potilaille ilmoittamisessa ilmenneet viiveet on saatu korjattua, ja tulokset annetaan nyt kolmessa tai viidessä päivässä. Liittovaltion puhelinpalvelukeskusta ylläpitävän Maximus Inc:n tiedottaja Lisa Miles kieltäytyi kommentoimasta asiaa ja lähetti kysymykset HHS:lle. Haastatteluissa Louisianan virkamiehet sanoivat olevansa tyytyväisiä liittovaltion testausohjelmaan ongelmista huolimatta. Noin 13 000 ihmistä testattiin lopulta kolmen viikon aikana. "Vaikka käsittelyssä on ongelmia, se on edistänyt merkittävästi kykyämme ymmärtää ja kartoittaa tätä tautia", Avegno sanoi. Maaliskuun puolivälissä presidentti Donald Trump valitsi HHS:n apulaissihteerin Giroirin valvomaan testausta valtakunnallisesti, mukaan lukien aloitetta läpikulkuliikenteestä, joka laajentuisi yli 40 paikkaan, joista kolme New Orleansin alueella. Yhdysvaltain virkamiehet halusivat osoittaa edistystä sen jälkeen, kun laajoja ongelmia oli ilmennyt viallisen hallituksen testipakkauksen kanssa, joka ei tuottanut yksiselitteisiä tuloksia, mikä haittasi kansanterveydellisiä toimia viikkojen ajan. Maaliskuun 14. päivänä liittovaltion virkamiehet ottivat yhteyttä Louisianan johtajiin testauspaikkojen järjestämisestä, kuten asiakirjoista käy ilmi. Kaksi päivää myöhemmin Louisianan terveydenhuollon ylin virkamies kyseenalaisti, olivatko läpikulkukeskukset järkevä tapa käyttää niukkoja testitarvikkeita ja suojavarusteita. Louisianan terveysministeriön apulaissihteeri Alexander Billioux lähetti sähköpostia Giroirille ja ehdotti, että rajallinen määrä testitupoja voitaisiin käyttää paremmin sairaalalaboratorioissa, jotka priorisoivat terveydenhuollon työntekijöille, sairaalahoitopotilaille ja hoitokotien asukkaille tehtäviä testejä. Läpivienti ei auttaisi näitä ihmisiä, hän sanoi Giroirille. Hän pyysi myös arvioitua odotusaikaa tulosten saamiseksi. Giroir vastasi, että hän odotti 48 tunnin käsittelyaikaa, mutta sanoi, ettei hän anna mitään takuita. Maaliskuun 20. päivänä New Orleansin alueella avattiin kaksi ensimmäistä drive-through-pistettä. Testatuille henkilöille kerrottiin, että tulosten pitäisi olla saatavilla kolmesta viiteen päivässä, ja heitä kehotettiin soittamaan osavaltion terveysvirastoon, jos he eivät kuule liittovaltion puhelinkeskuksesta viikon kuluessa. Maaliskuun 23. päivänä osavaltion apulaisterveydenhuoltovirkailija ja ensiapulääkäri Joseph Kanter kysyi sähköpostitse Erica Schwartzille, Yhdysvaltain apulaisylilääkärille, joka toimi drive-through-testejä tilaavana lääkärinä, miten puhelinpalvelukeskus jakaisi ilmoitustiedot osavaltion viranomaisille. "Meidän on tiedettävä, mitkä potilaat jäävät ilman tietoa tuloksistaan", Kanter kirjoitti. Schwartz vastasi, että "puhelinpalvelukeskus ei kommunikoi osavaltion tai paikallisen terveysviraston kanssa", selittämättä miksi. Hän suositteli, että osavaltio "ottaisi normaalien prosessiensa kautta yhteyttä potilaisiin, joilla on positiiviset tulokset", mikä hämmensi osavaltion ja paikallisia viranomaisia, joilla ei tuolloin ollut testituloksia ja joille oli kerrottu, että puhelinpalvelukeskus hoitaisi kaikki ilmoitukset. Schwartz ei vastannut kommenttipyyntöön. Billioux lähetti 26. maaliskuuta sähköpostia HHS:n Harderille siitä, että osavaltioon oli soitettu paljon ihmisiä tulosten saamiseksi. Hän pyysi puhelinnumeroa, jonka avulla ihmiset voisivat tavoittaa jonkun liittovaltion tasolla tai Laboratory Corporation of America Holdingsissa eli LabCorpissa, joka käsitteli New Orleansin testit. Muutamaa tuntia myöhemmin LabCorp lähetti osavaltion virkamiehille ensimmäisen erän tuloksia - mutta Billiouxin Harderille lähettämän sähköpostiviestin mukaan monien testattujen puhelinnumeroita ei löytynyt. Harder vastasi, että hän ilmoittaisi asiasta LabCorpille, ja totesi "samanlaisen ongelman osittaisten tietojen saamisessa alkupäivinä".  Silloin osavaltio siirsi testitiedot kaupungille, joka määräsi 28. maaliskuuta kahdeksan henkilöä vastaamaan puheluihin ja ottamaan yhteyttä testattuihin, mukaan lukien pyrkimykset jäljittää ne henkilöt, joiden tiedot saapuivat ilman puhelinnumeroita. Maanantaina kaupungin terveysvirasto ilmoitti odottavansa LabCorpilta edelleen tuloksia noin 1 000 testistä, joista osa on ollut vireillä jopa 10 päivää. LabCorpin tiedottaja Mike Geller sanoi, että yritys on kohdannut ennennäkemätöntä kysyntää pandemian aikana, mutta pyrkii nyt toimittamaan tulokset neljässä tai viidessä päivässä. "Ymmärrämme, miten hämmentävää on, jos testituloksia ei saada kohtuullisessa ajassa", hän sanoi. Avegno kertoi Reutersille, että liittovaltion puhelinkeskukseen luottaminen oli kestämätöntä. "Asukkaat tulvivat puheluita, eikä meillä ollut mitään kerrottavaa", hän sanoi. "On tärkeää, että meillä on paikallinen yhteyspiste... asukkaat haluavat kuulla jonkun kertovan heille, onko testi positiivinen vai negatiivinen."  Viime viikolla Trumpin hallinto sanoi rohkaisevansa osavaltioiden ja kuntien viranomaisia ottamaan haltuunsa monia läpikäyntipaikkoja. Jotkut paikalliset virkamiehet ilmaisivat huolensa liittovaltion rahoituksen ja testitarvikkeiden menettämisestä. Valkoisen talon tiedotustilaisuudessa torstaina varapresidentti Mike Pence sanoi, että hallinto jatkaa yhteistyötä osavaltioiden kanssa "siinä määrin kuin ne haluavat meidän olevan mukana".  Philadelphian ulkopuolella sijaitsevan Montgomeryn piirikunnan toimikunnan puheenjohtaja Valerie Arkoosh sanoi, että liittovaltion ilmoitus yllätti hänet ja hän otti yhteyttä Giroiriin ja Schwartziin varmistaakseen liittovaltion rahoituksen jatkamisen 30. toukokuuta asti. Arkoosh sanoi, että myös hänen testauspaikallaan oli vaikeuksia saada tietoja liittovaltion puhelinkeskuksesta ja että hän odottaa LabCorpilta tuloksia yli 400 testistä. "He olivat molemmat tukevia ja avuliaita", Arkoosh sanoi Giroirista ja Schwartzista. "Mutta olemme täällä aika kiireisiä, joten olisi ollut hienoa olla käymättä läpi kaikkea tätä."  Louisianan virkamiehet sanoivat, että he harkitsevat drive-through-toimintojen siirtämistä muille osavaltion alueille, joilla testejä on vähemmän saatavilla. "Kaikki COVID-19:n kanssa on ollut vaikeaa. En välttämättä laita syytä kenenkään syliin", Billioux sanoi. "Tärkeintä meidän näkökulmastamme on, että meillä on yhä enemmän testejä paikan päällä."</w:t>
      </w:r>
    </w:p>
    <w:p>
      <w:r>
        <w:rPr>
          <w:b/>
        </w:rPr>
        <w:t xml:space="preserve">Tulos</w:t>
      </w:r>
    </w:p>
    <w:p>
      <w:r>
        <w:t xml:space="preserve">Eksklusiivinen: Sähköpostit osoittavat, että Yhdysvaltain virkamiehet sivuuttivat osavaltion huolenaiheet virustesteistä.</w:t>
      </w:r>
    </w:p>
    <w:p>
      <w:r>
        <w:rPr>
          <w:b/>
        </w:rPr>
        <w:t xml:space="preserve">Esimerkki 2.2960</w:t>
      </w:r>
    </w:p>
    <w:p>
      <w:r>
        <w:t xml:space="preserve">"Teksasin maavaltuutetun Jerry Pattersonin, joka on yksi republikaanien ehdokkaista vuoden 2014 varakuvernöörikilpailussa, kampanjavideolla mainostetaan, että hän on puolustanut toisen lisäyksen oikeuksia. ""Seisoin yksin hyväksymässä Texasin piilotettuja käsiaseita koskevaa lakia, vaikka ennustettiin, että kaduilla olisi verta, "villiä villiä länttä" ja ampumavälikohtauksia jokaisella nelostiepysäkillä", Patterson sanoo, ""eikä mitään sellaista tietenkään tapahtunut". Itse asiassa ampuma-aseilla tehdyt henkirikokset ovat vähentyneet noin 40 prosenttia.""" Pasadenasta kotoisin olevana osavaltion senaattorina Patterson kirjoitti vuonna 1995 lain, jonka nojalla kelpoisuusehdot täyttävät teksasilaiset saivat luvan piilotettujen käsiaseiden kantamiseen. Laki hyväksyttiin ylivoimaisesti pitkän keskustelun jälkeen senaatin äänin 23-7 ja edustajainhuoneen äänin 101-46. Vuoden 1995 varsinaisen lainsäädäntöistunnon uutisjutuissa Austinin demokraattinen edustaja Sherri Greenberg ennusti aseiden käyttöä sairaaloiden ensiapupoliklinikoilla ja dallasilaiset lainsäätäjät sanoivat, että turhautuneet autoilijat ampuisivat toisiaan liikenteessä. Houston Chronicle -lehden 16. maaliskuuta 1995 ilmestyneessä uutisessa silloinen senaattori Greg Luna, D-San Antonio, totesi: ""Texasista tulee paljon vaarallisempi ja tappavampi yhteiskunta, jonka olemme asettaneet itsellemme.""". Vähenivätkö ampuma-asemurhat tämän jälkeen 40 prosenttia? Puhelimitse Patterson kertoi käyttäneensä kansallisia tietoja ampuma-aseiden murhista 100 000 asukasta kohti vuodesta 1993 lähtien, koska hänellä ei ollut osavaltiotilastoja. Valtakunnalliset luvut olivat silti merkityksellisiä, hän sanoi, "koska viimeisten 20 vuoden aikana kymmenet osavaltiot ovat lisänneet piilotettuja käsiaseita koskevia lakeja, joissa niitä ei ollut aiemmin.""" Pattersonin kampanjan tiedottaja Chris Elam lähetti meille sähköpostitse verkkolinkkejä Pew Research Centerin ja Yhdysvaltain oikeusministeriön (U.S. Bureau of Justics Statistics) toukokuussa 2013 julkaisemiin raportteihin, joista käy ilmi, että ampuma-aseilla tehtyjen henkirikosten määrä oli viime vuosina laskenut valtakunnallisesti 49 prosenttia historiallisesta huipusta vuonna 1993. Teksasin laki tuli kuitenkin voimaan vuonna 1996. Eikö tuo vuosi olisi looginen lähtökohta arvioitaessa muutoksia ampuma-aseiden aiheuttamissa kuolemantapauksissa? Puolustaessaan väitettään Patterson kertoi puhelimitse, että hän käytti vuotta 1993 lähtökohtana, koska tuolloin lainsäätäjät esittivät alun perin hänen ehdotuksensa, jonka hallituksen jäsen Ann Richards torjui veto-oikeudellaan. Hän sanoi, että tämän faktatarkastuksen aikana hän ""huomasi, että oli virhe sanoa vuosi 1993, kun se tuli voimaan vasta 1. tammikuuta 1996, mutta mielestäni viesti,"" että murhat eivät nousseet, ""on edelleen oikea.""". Seuraavaksi etsimme tietoja Texasin asemurhista vuodesta 1996 lähtien. CDC: stä löysimme raportteja verkossa, jotka kattavat vuodet 1996-2010, jotka on poimittu lääketieteen ammattilaisten ja kuolinsyyntutkijoiden ilmoittamista kuolintodistustiedoista, ja saimme vuosien 1996-2012 tiedot FBI: n yhtenäisistä rikosraporteista, jotka on viimeksi päivitetty 16. syyskuuta 2013, jossa on tietoja murhista ja muista rikoksista, jotka ovat lainvalvontaviranomaisten tiedossa. CDC:n mukaan ampuma-aseilla tehtyjen henkirikosten määrä Teksasissa vuosina 1996-2010 laski 32,2 prosenttia. FBI:n vuosien 1996-2012 tietojen perusteella laskettuna määrä laski 42 prosenttia. Aseilla tehtyjen henkirikosten väheneminen Yhdysvalloissa ja Texasissa on osa laajempaa suuntausta - Yhdysvalloissa väkivaltarikokset alkoivat vähentyä merkittävästi 1990-luvulla. Rikosasiantuntijat ovat esittäneet syiksi muun muassa crack-kokaiinin käytön vähenemistä, taloudellisia tekijöitä, poliisistrategioiden tiukentumista ja suurten ikäluokkien ikääntymistä. Patterson sanoi, ettei hän väitä, että piilotettuja käsiaseita koskevat lait vähentäisivät rikollisuutta - hän sanoi pikemminkin toteavansa, että tällaiset lait eivät lisää rikollisuutta, "huolimatta päinvastaisista väitteistä". Päätöksemme Patterson sanoi, että ampumahenkirikokset vähenivät 40 prosenttia sen jälkeen, kun Texasissa säädettiin laki, joka sallii luvan saaneiden asukkaiden kantaa piilotettuja aseita. Tämä väite perustui kansallisesti tapahtuneisiin muutoksiin ja ajanjaksoon, joka alkoi kohtuuttomasti ennen lain voimaantuloa. Silti Pattersonin luku on lähes oikea. Teksasin tiedot osoittavat joko 32 tai 42 prosentin laskua osavaltion lain voimaantulon jälkeen. Emme tee johtopäätöstä siitä, että Pattersonin laatima toimenpide selittäisi laskun, joka tapahtui kansallisesti useista syistä. Lausunto on täsmällinen, mutta se kaipaa selvennystä tai lisätietoja."</w:t>
      </w:r>
    </w:p>
    <w:p>
      <w:r>
        <w:rPr>
          <w:b/>
        </w:rPr>
        <w:t xml:space="preserve">Tulos</w:t>
      </w:r>
    </w:p>
    <w:p>
      <w:r>
        <w:t xml:space="preserve">"Ampuma-aseiden henkirikokset ovat vähentyneet noin 40 prosenttia"" sen jälkeen, kun Texasissa säädettiin piilotetun aseen lupalaki.""</w:t>
      </w:r>
    </w:p>
    <w:p>
      <w:r>
        <w:rPr>
          <w:b/>
        </w:rPr>
        <w:t xml:space="preserve">Esimerkki 2.2961</w:t>
      </w:r>
    </w:p>
    <w:p>
      <w:r>
        <w:t xml:space="preserve">Heidän mukaansa hallituksen politiikka on osasyyllinen järjestelmään, jossa lääkärit ja muu henkilökunta odottavat saavansa lisämaksuja leikkauksista ja ottavat lahjuksia lääkeyrityksiltä ja lääkinnällisten laitteiden toimittajilta. Lääkärikunnan ruma vatsa paljastui viime viikolla, kun poliisi syytti brittiläistä lääkeyhtiötä GlaxoSmithKlinea siitä, että se on lahjonut virkamiehiä ja lääkäreitä kuuden vuoden ajan lääkkeidensä myynnin ja hinnan nostamiseksi. GSK on kutsunut tapahtumia "häpeällisiksi" ja sanoi maanantaina, että jotkut sen kiinalaisista johtajista näyttävät rikkoneen lakia. Kiina on houkutteleva markkina-alue lääkeyrityksille ja lääkinnällisten laitteiden valmistajille, sillä konsulttiyhtiö McKinseyn mukaan alan menojen odotetaan lähes kolminkertaistuvan ja nousevan 1 biljoonaan dollariin vuoteen 2020 mennessä vuoden 2011 357 miljardista dollarista. Korruptio johtuu suurelta osin lääkäreiden alhaisista peruspalkoista, jotka on vahvistettu valtion työntekijöiden palkka-asteikon mukaisesti. Sairaalat voivat maksaa bonuksia, mutta koska julkiset sairaalat ovat rahapulassa, korvaukset ovat yleensä alhaisia, sanovat lääkärit ja alan asiantuntijat. Pekingissä lääkäri, joka on juuri valmistunut lääketieteellisestä koulusta, ansaitsee bonuksineen noin 3 000 juania (490 dollaria) kuukaudessa - suunnilleen saman verran kuin taksikuski. Pekingissä sijaitsevan yksityisen Oasis International Hospital -sairaalan toimitusjohtajan Peter Chenin mukaan 10 vuoden kokemuksen omaava lääkäri tienaa noin 10 000 juania kuukaudessa. "Ilman harmaita tuloja lääkäreillä ei olisi kannustinta harjoittaa ammattiaan", sanoi Yanzhong Huang, joka on New Yorkissa toimivan Council on Foreign Relations -järjestön vanhempi tutkija globaalista terveydestä. Kiinan hallitus on viimeisten 30 vuoden aikana muuttanut terveydenhuoltoalaansa markkinasuuntautuneemmaksi. Tämä tarkoittaa sitä, että maan 13 500 julkisen sairaalan on itse pidettävä kirjanpitonsa tasapainossa. Terveydenhuoltoministeriön tietojen mukaan sairaalapalvelujen osuus julkisten sairaaloiden tuloista oli vuonna 2011 hieman yli 50 prosenttia. Noin 40 prosenttia tuli lääkkeiden määräämisestä ja loput muista tuloista sekä valtion tuista, jotka ovat vähentyneet tasaisesti 1980-luvulta lähtien. Sairaaloiden johtajat voivat asettaa maksuja sairaalahoidosta, hoitotyöstä ja laboratoriokokeista. Valtio kuitenkin vahvistaa leikkauskustannukset, jotta leikkaukset olisivat kohtuuhintaisia tavallisille kiinalaisille. Se myös rajoittaa tehokkaasti monien määrättyjen lääkkeiden hintaa asettamalla suositushinnan. Tämä jättää sairaaloille vain vähän liikkumavaraa palkkojen korottamiseen. Eräs kiinalaislääkäri, joka oli aiemmin johtavassa asemassa tunnetussa pekingiläisessä sairaalassa, sanoi, että 80 prosenttia hänen tuloistaan tuli lahjuksista. Ilman lahjuksia hän olisi ansainnut alle 600 dollaria kuukaudessa, sanoi lääkäri, joka lähti Kiinasta viisi vuotta sitten asumaan Britanniaan, jossa hän jatkaa lääkärin työtä. "Nämä summat (lahjukset) ovat välttämättömiä. Palkalla ei voi selvitä", sanoi 50-vuotias lääkäri, joka puhui nimettömänä asian arkaluonteisuuden vuoksi. Eräs Kiinan lääketieteen alalla yli 15 vuotta työskennellyt yritysjohtaja sanoi, että lahjonta ja korruptio läpäisevät julkisen sairaalan kaikki tasot. "Niitä pidetään välttämättömyyksinä nykyisessä terveydenhuoltojärjestelmässä", sanoi johtaja, joka ei halunnut kertoa henkilöllisyyttään. Terveysministeriö ei vastannut kommenttipyyntöön. Kansallisen kehitys- ja uudistuskomission virkamiehet, joka määrää lääkkeiden hinnat, kieltäytyivät myös kommentoimasta asiaa. Alhaiset peruspalkat ovat perintöä Kiinan suunnitelmataloudesta, sanoi Pekingissä sijaitsevan Tsinghuan yliopiston julkispolitiikan ja johtamisen laitoksen apulaisprofessori Jia Xijin ja selitti hallituksen kohtaamaa pulmaa. Kiina on myös sitoutunut tekemään terveydenhuollosta kohtuuhintaista 1,37 miljardin ihmisen väestölleen. Hallitus on käyttänyt järjestelmään 2,2 biljoonaa juania (358 miljardia dollaria) vuodesta 2009 lähtien, josta yli 680 miljardia juania on tarkoitettu yleisen sairausvakuutuksen tarjoamiseen, valtiollinen media siteerasi valtiovarainministeriötä aiemmin tänä vuonna. Julkiset sairaalat sanovat, että uusien lääkäreiden rekrytointi on vaikeutunut, koska monet lääkärit eivät halua palkkaa samaan aikaan, kun potilasmäärät kasvavat. Terveysministeriön tietojen mukaan lääkäreiden kokonaismäärä kasvoi 13 prosenttia vuodesta 2008 vuoteen 2011, kun taas potilaskäyntien määrä kasvoi 28 prosenttia. "Kun nykyiset lääkärit jäävät eläkkeelle, ei ole enää lääkäreitä hoitamaan nykyisiä lääkäreitä", sanoi erään shanghailaisen sairaalan kirjanpitojohtaja, joka ei halunnut kertoa henkilöllisyyttään, koska hänellä ei ollut lupaa puhua tiedotusvälineille. Alhaiset palkat ovat myös synnyttäneet järjestelmän, jossa potilaat maksavat salaa. Maksut tunnetaan nimellä "hongbao" - viittaus käteisellä täytettyihin punaisiin kirjekuoriin, joita annetaan lahjoina kuun uudenvuoden juhlallisuuksien aikana - ja ne kattavat erilaisia palveluita ajanvarausjonon ohittamisesta ylimääräisiin leikkausmaksuihin. Bob Wang, 35-vuotias liikemies Pekingissä, kertoi antaneensa pääkirurgille, joka leikkasi hänen tätinsä reisiluunsiirron viime vuonna, 5 000 juania "hongbaoina" sairaalalle maksamiensa 100 000 juanin lisäksi, koska hän pelkäsi, ettei lääkäri muuten ottaisi leikkausta vakavasti. Hän sanoi, että jokaiselle leikkaustyypille oli olemassa määrittelemätön "hongbao"-ohjeistus. "Jos perheeni tai minä itse sairastumme ... emme vain mene sairaalaan. Kaikki kestää ikuisuuden - rekisteröinnistä sängyn odottamiseen, lääkärin vastaanotolle pääsemiseen ja leikkaukseen jonottamiseen", hän sanoi. Nyt Britanniassa asuvan lääkärin mukaan potilaat ja heidän perheensä saattavat joskus käyttää "hongbaossa" kaksi tai kolme kertaa enemmän rahaa kuin varsinainen maksu. Kriitikot epäilevät, että presidentti Xi Jinpingin korruptionvastaisella kampanjalla on paljon vaikutusta. Eräs Pekingin suuren sydänsairaalan entinen lääkäri sanoi, että korruption kitkeminen olisi lähes mahdotonta. "Olisi helppoa selvittää, kuka otti rahaa, jos hallitus haluaisi", sanoi kardiologi, joka on työskennellyt Yhdysvalloissa vuodesta 2009. "Mutta kaikki todettaisiin syyllisiksi. Miten sairaalat voisivat selvitä hengissä?" (1 dollari = 6,1413 Kiinan juania)</w:t>
      </w:r>
    </w:p>
    <w:p>
      <w:r>
        <w:rPr>
          <w:b/>
        </w:rPr>
        <w:t xml:space="preserve">Tulos</w:t>
      </w:r>
    </w:p>
    <w:p>
      <w:r>
        <w:t xml:space="preserve">Lahjonta on kiinalaisten sairaaloiden elinehto.</w:t>
      </w:r>
    </w:p>
    <w:p>
      <w:r>
        <w:rPr>
          <w:b/>
        </w:rPr>
        <w:t xml:space="preserve">Esimerkki 2.2962</w:t>
      </w:r>
    </w:p>
    <w:p>
      <w:r>
        <w:t xml:space="preserve">Ministeriön tiedottaja Lily Sulistyowati kertoi, että 22 kuukauden ikäinen tyttö Sumatran Bukit Tinggistä sairastui 19. maaliskuuta, ja ministeriö tarkastaa hänen naapurustonsa mahdollisen takapihanviljelyn varalta. "Hänen tilansa on paranemassa, ja häntä hoidetaan Padangin sairaalassa", Sulistyowati kertoi Reutersille puhelimitse. Kontakti sairaisiin lintuihin on yleisin tapa saada H5N1-virus, joka on endeeminen lintukannoissa suurimmassa osassa Indonesiaa. Indonesiassa on kuollut 105 ihmistä lintuinfluenssavirukseen, mikä on eniten maailmassa. Asiantuntijoiden mukaan vaarana on, että virus voi kehittyä sellaiseksi, että ihmiset voivat helposti tarttua siihen ja välittää sen toisilleen, jolloin tartuntanopeus kasvaisi nopeasti ja aiheuttaisi pandemian, jossa miljoonat ihmiset voisivat kuolla.</w:t>
      </w:r>
    </w:p>
    <w:p>
      <w:r>
        <w:rPr>
          <w:b/>
        </w:rPr>
        <w:t xml:space="preserve">Tulos</w:t>
      </w:r>
    </w:p>
    <w:p>
      <w:r>
        <w:t xml:space="preserve">Indonesialainen lapsi sai positiivisen testituloksen lintuinfluenssasta.</w:t>
      </w:r>
    </w:p>
    <w:p>
      <w:r>
        <w:rPr>
          <w:b/>
        </w:rPr>
        <w:t xml:space="preserve">Esimerkki 2.2963</w:t>
      </w:r>
    </w:p>
    <w:p>
      <w:r>
        <w:t xml:space="preserve">Emily ja Dan Goodman päättivät sen sijaan yhdistää erilaisia koronavirusturvallisia aktiviteetteja pojalleen, joka on innokas Star Wars -fani. Päivään kuuluu eräänlainen sosiaalista syrjäytymistä aiheuttava aarteenetsintä, tanssimista kaduilla Storm Trooper -asu päällä, kun ystävät pysyvät tartuntojen varalta etäällä, ja virtuaaliset Zoom-juhlat, joissa Reubenin leikkikavereiden koteihin toimitetaan herkkuja, jotka jätetään heidän kotiovensa ulkopuolelle. Heidän tavoitteenaan oli saada esikoululainen tuntemaan itsensä maailmankaikkeuden keskipisteeksi erityisenä päivänään, vaikka hän ei tänä vuonna voinut pitää perinteisiä juhlia. "Vanhemmat yrittävät kovasti luoda positiivisia syntymäpäivämuistoja", sanoo Emily Goodman, viestintäjohtaja, joka on työskennellyt kotona omatoimisessa karanteenissa maaliskuun puolivälistä lähtien New Jerseyssä sijaitsevan toimistonsa määräyksestä. "Hän tietää, ettemme voi olla lähellä ystäviämme näkymättömien pöpöjen takia."  Goodmanit eivät ole ainoita amerikkalaisia, jotka ovat joutuneet sopeutumaan sosiaalista elämää koskeviin rajoituksiin pandemian vuoksi, joka on pakottanut peruuttamaan perinteiset syntymäpäiväjuhlat niin nuoret kuin vanhatkin. Uutuuskoronaviruksen aiheuttamat kuolemantapaukset Yhdysvalloissa ovat Reutersin mukaan ylittäneet 25 400:n rajan, mikä on kaksinkertaistunut viikossa, kun viranomaiset keskustelevat siitä, miten talous voitaisiin avata uudelleen ilman, että epidemia syttyy uudelleen. Taudinpurkauksesta huolimatta amerikkalaiset löytävät yhä tapoja pitää hauskaa. Monissa pikkukaupungeissa eri puolilla maata paikalliset poliisi- ja palokuntayksiköt järjestävät lasten syntymäpäivänä lasten kotien eteen paraatikulkueet, joissa vilkkuvat valot ja sireenit soivat. Ystävät ja perheet järjestävät Zoom-videoneuvottelujen avulla virtuaalisia juhlia, joissa lauletaan "Happy Birthday" -laulua, josta on tullut koronavirushymni. (Terveysasiantuntijat sanovat, että perusteellinen käsienpesu kestää 20 sekuntia, mikä on suunnilleen aika, joka kuluu siihen, että lauletaan "Happy Birthday" kahdesti.) San Diegossa, Kaliforniassa, kun entinen Yhdysvaltain merijalkaväen sotilas ei voinut mennä minnekään 104-vuotissyntymäpäivänään, hänen ystävänsä toivat juhlat hänen etupihalleen. "En voi uskoa tätä. Se on uskomatonta", Ruth Gallivan puuskahti, kun syntymäpäiväkoristeilla koristellut autot ajoivat ohi turvallisen matkan päästä. Synttäreihin liittyvä ahdistus on piikkinä lapsilla, jotka kamppailevat sosiaalisen etäisyyden käsitteen kanssa, Anthony Field, suositun australialaisen Wiggles-musikaalin perustaja, kertoi Reutersille sähköpostitse. "Vanhemmat ovat kertoneet meille, että heidän lapsensa on huolissaan siitä, että jos kukaan ei pääse heidän juhliinsa, 'Tarkoittaako se, että (minä) täytän silti 4 vuotta?'" Field, joka tunnetaan paremmin nimellä Blue Wiggle, sanoi. Uudessa "Social Distancing" -kappaleessa, jota on katsottu yli 540 000 kertaa sen jälkeen, kun se julkaistiin verkossa 29. maaliskuuta, Wiggles vakuuttaa faneille, että videopirskeet lasketaan aidoksi juhlaksi, Field sanoi. New Jerseyssä Reubenin äiti kutsui yli 20 naapuria laittamaan Star Wars -sankareiden ja -roistojen piirroksia ikkunoihinsa, jotta hänen poikansa näkisi ne tiistaina, Reubenin viidentenä syntymäpäivänä, sosiaalisen etäisyyden kävelyllä. Nuoret ja vanhat naapurit suostuivat pukeutumaan futuristisiin asuihin ja liittymään uuteen Storm Trooper -asuun pukeutuneen Reubenin seuraan, kun hän tanssi etupihalla. Aikuiset varmistivat, että kaikki pysyivät vähintään suositellun kuuden metrin etäisyydellä toisistaan. Myöhemmin hänen ystäviensä oli määrä liittyä hänen seuraansa Zoom-juhliin, joissa lastenmuusikko soittaisi "Happy Birthday" -laulua, ja he saisivat nauttia juhlien lahjapusseista, joissa oli Reubenin paikallisesta kaupasta tilaamia leluja ja paikallisesta leipomosta tilattuja Star Wars -keksejä. Reubenin äiti, jolla oli kasvoihin sideharso ja kertakäyttökäsineet, suunnitteli jättävänsä ne Reubenin ystävien kotioville ja pyyhkäisevänsä jokaisen desinfiointiaineella. Reuben sanoi, että hänellä oli toinenkin lahja kaikille juhlijoille, jotka ovat oletettavasti yhtä väsyneitä olemaan erossa ystävistään kuin hänkin. Hänen erikoislahjansa? "Katsokaa minua", hän sanoi.</w:t>
      </w:r>
    </w:p>
    <w:p>
      <w:r>
        <w:rPr>
          <w:b/>
        </w:rPr>
        <w:t xml:space="preserve">Tulos</w:t>
      </w:r>
    </w:p>
    <w:p>
      <w:r>
        <w:t xml:space="preserve">Coronaviruksesta huolimatta amerikkalaiset taistelevat oikeudestaan syntymäpäiväjuhliin.</w:t>
      </w:r>
    </w:p>
    <w:p>
      <w:r>
        <w:rPr>
          <w:b/>
        </w:rPr>
        <w:t xml:space="preserve">Esimerkki 2.2964</w:t>
      </w:r>
    </w:p>
    <w:p>
      <w:r>
        <w:t xml:space="preserve">Oikeudenkäynnit olivat viimeisimmät, joita osavaltiot ja paikallishallinnot ovat nostaneet lääkkeiden valmistaja Purdue Pharmaa vastaan, kun maa kamppailee opioidiepidemian kanssa. Kymmenkunta osavaltiota on nostanut kanteen myös yhtiön entistä johtajaa Richard Sackleria tai hänen perheenjäseniään vastaan. "Purdue ja Sacklerit vaihtoivat kalifornialaisten terveyden ja hyvinvoinnin voittoon ja loivat samalla ennennäkemättömän kansallisen kansanterveydellisen kriisin", Kalifornian oikeusministeri Xavier Becerra sanoi lehdistötilaisuudessa, jossa hän ilmoitti osavaltionsa oikeustoimista. "Pidämme heidät vastuullisina." Becerra, joka toisti muiden valtakunnansyyttäjien Purdue Pharmalle esittämät syytökset, sanoi, että yhtiö esitteli OxyContinin 1990-luvulla virheellisesti turvallisena ja tehokkaana hoitona krooniseen kipuun. Kalifornian oikeusjutussa kuitenkin väitetään, että Purdue ja Sackler tiesivät vuonna 1997, että oksikodonia sisältäviä lääkkeitä, kuten OxyContinia, käytetään laajalti väärin. Silti yhtiön edustajat markkinoivat lääkettä siten, ettei se aiheuta riippuvuutta, ja vähättelivät väärinkäytön mahdollisuutta, kanteessa todetaan. Maanantaina antamassaan lausunnossa Purdue Pharma ja yhtiön entiset johtajat kiistivät syytökset ja vannoivat puolustautuvansa "harhaanjohtavia hyökkäyksiä" vastaan. Se totesi, että OxyContinin osuus kaikista opioidiresepteistä on alle 2 prosenttia ja että Yhdysvaltain elintarvike- ja lääkevirasto on edelleen hyväksynyt sen käyttötarkoitukseensa kipulääkkeenä, jota lääkärit määräävät ja apteekkarit jakelevat. "Tällaiset syytökset edellyttävät selkeitä todisteita, jotka yhdistävät väitetyn toiminnan kuvattuihin vahinkoihin", tiedottaja Robert Josephson sanoi lausunnossaan. "Uskomme kuitenkin, että osavaltio ei pysty osoittamaan tällaista syy-yhteyttä ja tarjoaa vain vähän todisteita laajojen oikeudellisten väitteidensä tueksi." Sacklerin tiedottaja ei vastannut välittömästi kommenttipyyntöön. Perhe on kohdannut viime vuosina vastareaktioita opioidiriippuvuuden ympärillä kasvavan julkisen paheksunnan keskellä. Lisäksi aktivistit ovat ottaneet kohteekseen instituutioita, kuten Metropolitan Museum of Artin, jota perhe on tukenut suurilla lahjoituksilla. Museo on sanonut, ettei se enää ota vastaan rahaa lääketehtaaseen liittyviltä perheenjäseniltä. Purdue lopetti OxyContinin markkinoinnin lääkäreille viime vuonna. Se sopi maaliskuussa Oklahoman osavaltion nostaman kanteen 270 miljoonan dollarin korvauksella. Yhtiö on aiemmin ilmoittanut, että se harkitsee useita vaihtoehtoja, kuten konkurssia, joka voisi viedä päätökseen osavaltioiden sekä noin 2 000 paikallis- ja heimohallinnon vireillä olevat oikeudenkäynnit eri puolilla maata. Maanantaina jätetyissä kanteissa väitetään, että Purdue Pharma on painostanut lääkäreitä määräämään opioideja pidemmäksi ajaksi ja suurempina annoksina. "Kanteessamme väitetään, että Purd Purdsin peräänantamattomat myyntikäynnit lääkäreille ja harhaanjohtavat käytännöt johtivat opioidien määräämisen huomattavaan lisääntymiseen ja vastaavasti opioidien käyttöhäiriöstä kärsivien manneralaismiesten määrän kasvuun", Mainen yleinen syyttäjä Aaron M. Frey sanoi. Mainen oikeusjutussa mainitaan Richard Sackler, Jonathan Sackler, Mortimer D.A. Sackler ja Kathe Sackler - he kaikki ovat toimineet Stamfordissa, Connecticutissa sijaitsevan Purdue Pharman hallituksessa. Osavaltiot ovat myös puuttuneet lääkäreihin, jotka määräävät lääkettä liikaa. Havaijin oikeusministeri Clare Connors sanoi maanantaina antamassaan lausunnossa, että hän on nostanut kanteita, joissa hän väittää Havaijin epäreiluja ja harhaanjohtavia tekoja ja käytäntöjä koskevan lain rikkomista. Yhdessä kanteessa väitetään, että Purdue markkinoi OxyContinia ja muita opioideja harhaanjohtavasti. Toisen mukaan valmistajat ja jakelijat myivät enemmän opioideja kuin mitä voitaisiin "laillisesti määrätä". Samaan aikaan Centers for Disease Control and Prevention sanoi, että opioidit ovat suurin syy huumeiden yliannostuskuolemiin. Viraston mukaan opioidit olivat osallisena 47 600 yliannostuskuolemassa Yhdysvalloissa vuonna 2017. Sen mukaan vuonna 2017 reseptillä myytävät opioidit olivat osallisena 1 172 yliannostuskuolemassa Kaliforniassa, 100 yliannostuskuolemassa Mainessa ja 58 yliannostuskuolemassa District of Columbiassa. Maine teki osavaltion ennätyksen huumeiden yliannostuskuolemien kokonaismäärässä vuonna 2017, kun niitä oli 417. Jordan Basileu liittyi Becerran seuraan ilmoittaessaan Kalifornian kanteesta. Hän kertoi, että hänelle määrättiin opioidikipulääkkeitä 18-vuotiaana auto-onnettomuuden jälkeen ja hänestä tuli riippuvainen. "Ihmiset ajattelevat, että 'se on lääkäriltä. Kuinka pahaa se voi olla?'" Basileu sanoi lääkkeistä. Basileu sanoi ottaneensa neljä kertaa yliannostuksen ennen kuin hän raitistui kolme vuotta sitten. "Siivoan yhä sotkua, johon opioidit saivat minut", hän sanoi. ___ Associated Pressin toimittajat Adam Beam ja Caleb Jones osallistuivat tämän jutun kirjoittamiseen. Jones raportoi Honolulusta.</w:t>
      </w:r>
    </w:p>
    <w:p>
      <w:r>
        <w:rPr>
          <w:b/>
        </w:rPr>
        <w:t xml:space="preserve">Tulos</w:t>
      </w:r>
    </w:p>
    <w:p>
      <w:r>
        <w:t xml:space="preserve">Lisää osavaltioita haastaa opioidivalmistajan oikeuteen harhaanjohtavasta markkinoinnista.</w:t>
      </w:r>
    </w:p>
    <w:p>
      <w:r>
        <w:rPr>
          <w:b/>
        </w:rPr>
        <w:t xml:space="preserve">Esimerkki 2.2965</w:t>
      </w:r>
    </w:p>
    <w:p>
      <w:r>
        <w:t xml:space="preserve">Yhdysvaltain käräjäoikeuden tuomari B. Lynn Winmill määräsi keskiviikkona Forest Servicen tutkimaan, miten Brittiläisessä Kolumbiassa toimivan Otis Gold Corporationin tekemät koeporaukset voivat vaikuttaa pohjaveteen ja mahdollisesti kaloihin. Yhtiön Kilgore-projekti kattaa noin 50 neliökilometrin (19 neliömailia) alueen Forest Servicen ja Idahon osavaltion hallinnoimilla mailla Clark Countyssa noin 100 kilometriä Idaho Fallsista pohjoiseen. Yhtiön mukaan alueella on noin 825 000 unssia (23,4 miljoonaa grammaa) kultaa. Yhtiö kertoo suunnitelmiensa yhteenvedossa, että se haluaisi saada kullan kaivamalla avolouhoksen. Tällainen kaivos edellyttäisi metsäpalvelun lisälupaa. Metsäpalvelu hyväksyi elokuussa 2018 hankkeen etsintäosuuden laajennuksen, joka sisältää 16 kilometriä (10 mailia) uusia teitä ja 140 porausasemaa. Idahon luonnonsuojeluliitto ja Greater Yellowstone Coalition nostivat kanteen marraskuussa 2018 väittäen, että tutkimusporaukset voivat saastuttaa pohja- ja pintavesiä. Ryhmien mukaan poraus vahingoittaisi myös harmaakarhuja, valkovuokkomäntyä, Yellowstonen cutthroat-taimenta ja Columbian täpläsammakoita. Winmill päätti, että Forest Service ei rikkonut ympäristölainsäädäntöä, kun se totesi, että koeporaukset eivät vahingoittaisi liikaa grizzlykarhuja, valkobarjumäntyä tai Columbian täpläsammakoita. Winmill totesi kuitenkin, että Forest Service ei ollut tehnyt riittävää analyysia pohjaveden laadusta Dog Bone Ridgen valuma-alueella, jossa elää Yellowstonen kirjolohi. Taimenta pidetään herkkänä lajina, jonka kantaan tai elinympäristöön kohdistuu uhkia. "Tuomioistuimen päätös vahvistaa, että metsäpalvelun on arvioitava vesistöihin ja herkkiin lajeihin kohdistuvat vaikutukset ennen kuin se hyväksyy kaivostoiminnan", sanoi Laird Lucas Advocates for the West -nimisestä lakiasiaintoimistosta, joka edustaa ympäristöjärjestöjä. "Siitä ei pitäisi olla epäilystäkään: Vesi on Idahossa kultaakin arvokkaampaa." Yhdysvaltain oikeusministeriö, joka puolustaa liittovaltion virastoja oikeudenkäynneissä, ei vastannut välittömästi Associated Pressin kyselyyn. Otis Gold Corp:n toimitusjohtaja Craig Lindsay ei vastannut välittömästi AP:n puheluun. Otis Gold Corporation on toinen kahdesta Brittiläisessä Kolumbiassa sijaitsevasta yhtiöstä, jotka toivovat voivansa louhia kultaa Idahossa avolouhoksilla. Toinen on Midas Gold, joka haluaa laajentaa kahta avolouhosta ja perustaa kolmannen noin 65 kilometriä McCallista itään. Alueella on louhittu runsaasti kaivostoimintaa jo vuosisadan ajan, ja Midas Gold sanoo kunnostavansa alueen osana kaivossuunnitelmaansa. Yhtiön suunnitelmat ovat ympäristövaikutusten arviointiprosessissa.</w:t>
      </w:r>
    </w:p>
    <w:p>
      <w:r>
        <w:rPr>
          <w:b/>
        </w:rPr>
        <w:t xml:space="preserve">Tulos</w:t>
      </w:r>
    </w:p>
    <w:p>
      <w:r>
        <w:t xml:space="preserve">Tuomio pysäyttää kullanetsintäsuunnitelmat Idahon itäosassa.</w:t>
      </w:r>
    </w:p>
    <w:p>
      <w:r>
        <w:rPr>
          <w:b/>
        </w:rPr>
        <w:t xml:space="preserve">Esimerkki 2.2966</w:t>
      </w:r>
    </w:p>
    <w:p>
      <w:r>
        <w:t xml:space="preserve">Trudeau kertoi tiedotustilaisuudessa, että 500 000 Minnesotan Saint Paulissa sijaitsevan 3M Co:n toimittamaa N95-kirurgista maskia - osa Ontarion provinssin tilaamasta 4 miljoonan kappaleen erästä - pitäisi saapua keskiviikkona. Kanadan viranomaiset painostivat yhdysvaltalaisia kollegoitaan sen jälkeen, kun Ontario valitti, että lähetys oli estynyt. Yhdysvaltain presidentti Donald Trump allekirjoitti viime viikolla määräyksen henkilökohtaisten suojavarusteiden viennin estämiseksi. "Meillä on ollut rakentavia ja hedelmällisiä keskusteluja, jotka ovat varmistaneet, että tämä kyseinen lähetys tulee läpi, mutta tunnustamme, että työtä on vielä jäljellä", Trudeau sanoi. "Aiomme jatkossakin korostaa Yhdysvaltain hallinnolle, mihin asti terveydenhuollon tarvikkeet ja palvelut kulkevat edestakaisin tuon rajan yli."  Kanadan kuolonuhrien määrä nousi 345:een maanantain 293:sta, kertoivat viranomaiset. Tapausten kokonaismäärä oli 17 063, kun se päivää aiemmin oli 15 822. Koronaviruksen puhkeaminen näyttää rampauttavan taloutta erityisesti Albertassa, joka kärsi jo ennen viranomaisten määräämää sulkemista alhaisesta öljyn hinnasta. Albertan pääministeri Jason Kenney sanoi, että työttömyys voi nousta 25 prosenttiin nykyisestä 7,2 prosentista. "Ja tämä ennen kuin otamme täysin huomioon energian hinnan romahduksen vaikutukset", hän sanoi toimittajille. "Tämä on suhteellisesti haastavin ajanjakso taloudessamme sitten suuren laman."  Hän lisäsi iltapuheessaan, että maakunnan budjettivaje saattaa lähes kolminkertaistua 20 miljardiin dollariin (14,27 miljardiin dollariin) tänä varainhoitovuonna. Hän sanoi, että maakunnan energia-ala tarvitsee jopa 30 miljardia dollaria likviditeettiä. Liittovaltion hallitus sanoo valmistelevansa tukipakettia alalle. Ottawan mukaan yli 3,7 miljoonaa ihmistä on jättänyt työttömyyshakemuksia 16. maaliskuuta lähtien, mukaan lukien maanantaina käynnistetty hätäapu. Kanadan tilastokeskuksen mukaan Kanadan työvoima on noin 20 miljoonaa ihmistä. Yli puolet maan koronavirustapauksista on toiseksi väkirikkaimmassa Quebecin maakunnassa, joka ennusti tiistaina 1 263-8 8 860 hengitystiesairauden aiheuttamaa kuolemaa huhtikuun loppuun mennessä. Viranomaiset sanoivat, että kuolleiden määrä on todennäköisesti lähempänä optimistisempaa ennustetta. Alberta ennusti koronaviruksen leviämisen saavuttavan huippunsa toukokuun puolivälissä todennäköisen skenaarionsa mukaan ja tappavan 400-3 100 ihmistä kesän loppuun mennessä. Kun huippu on ohitettu, Alberta avaa taloutensa asteittain uudelleen tehostamalla testausta, kontaktien jäljittämistä ja kansainvälisten tulijoiden lisäseulontaa, Kenney sanoi. Ontario, väkirikkain maakunta, sanoo, että sen henkilökohtaiset suojavarusteet ovat loppumassa. Hankintaministeri Anita Anand sanoi, että Kanadalla on sitoumuksia yrityksille eri puolilla maailmaa yli 230 miljoonan kasvonsuojaimen ostamisesta, joista yli 16 miljoonaa on toimitettu. Se on myös tilannut 75 miljoonaa N95-kirurgista naamiota ja odottaa saavansa 2,3 miljoonaa viikon loppuun mennessä.</w:t>
      </w:r>
    </w:p>
    <w:p>
      <w:r>
        <w:rPr>
          <w:b/>
        </w:rPr>
        <w:t xml:space="preserve">Tulos</w:t>
      </w:r>
    </w:p>
    <w:p>
      <w:r>
        <w:t xml:space="preserve">Trudeau sanoo, että Kanada aikoo painostaa Yhdysvaltoja lääkintätarvikkeiden toimittamisessa.</w:t>
      </w:r>
    </w:p>
    <w:p>
      <w:r>
        <w:rPr>
          <w:b/>
        </w:rPr>
        <w:t xml:space="preserve">Esimerkki 2.2967</w:t>
      </w:r>
    </w:p>
    <w:p>
      <w:r>
        <w:t xml:space="preserve">Joulukuussa 2018 sosiaalisen median käyttäjät jakoivat auxx.me-sivustolla tarinan, jonka otsikko oli "Drone Footage Reveals Over 100 Whales Trapped in Secret Underwater Underwater 'Jails'" (Dronen kuvamateriaali paljastaa yli 100 valasta vangittuna salaisiin vedenalaisiin "vankiloihin"), ja monet kyseenalaistivat, oliko raportti todellinen. Sen lisäksi, että häkit tuskin ovat "salaisia", tarina on valitettavasti totta. Tieto julkaistiin alun perin riippumattomassa venäläisessä Novaja Gazeta -sanomalehdessä 30. lokakuuta 2018. Lehti paljasti, että yli 100 valasta oli häkissä pienissä aitauksissa Venäjän Tyynenmeren rannikolla lähellä Nakhodkan kaupunkia, mahdollisesti kaupallisen valaanpyynnin kansainvälisen kiellon vastaisesti. Sittemmin maineikkaat englanninkieliset uutistoimistot, kuten CBS News ja brittiläinen Telegraph, ovat tarttuneet kertomukseen. Uutistietojen mukaan 90 belugaa ja 11 valasvalasta pidetään pienissä aitauksissa, joita toimittajat ovat kutsuneet "valasvankiloiksi" tai "valasvankiloiksi". Osa eläimistä on ollut siellä heinäkuusta 2018 lähtien, ja monet epäilevät, että ne myydään viihdekäyttöön Kiinassa kasvavaan meripuistoteollisuuteen, kuten The Telegraph kertoi: "Orcavalaasta voi tiettävästi saada yli kuusi miljoonaa dollaria naapurimaan Kiinan kukoistavassa meriteemapuistoteollisuudessa. Kiinassa on yli 60 meripuistoa, ja ainakin kymmenkunta muuta on rakenteilla." Vaikka venäläiset syyttäjät tutkivat eläinten pyydystämistä ja vientiä neljän yrityksen toimesta, jotka Novaja Gazeta mainitsee nimillä LLC Oceanarium DV, LLC Afalina, LLC Bely Kit ja LLC Sochi Dolphinarium, eläinten kohtalo on tällä hetkellä epäselvä. Kansainvälisen ympäristöaktivistijärjestö Greenpeacen Venäjä-ohjelman johtajana toimiva meribiologi Thomas Henningsen vahvisti meille sähköpostitse, että 19. joulukuuta 2018 valaat olivat edelleen häkeissä ja että olosuhteet siellä olivat "katastrofaaliset ja julmat". The Telegraphin siteeraamat asiantuntijat olivat myös sitä mieltä, että monet valaista olivat todennäköisesti pikkulapsia, perustuen niiden suureen määrään pakattuna häkkeihin - "vaikka valaanvasojen pyydystäminen on kategorisesti kielletty". Uutisraportteihin sisältyi ilmeisesti kännykkävideo, joka kuvasi hetken, jolloin yksi valas nostettiin nosturilla ja asetettiin säiliöön kuljetusta varten:  'Whale prison' discovered by drone in Far East Russia pic.twitter.com/gkZBVmYwVp - RT (@RT_com) November 8, 2018 Eläinsuuntautuneen The Dodo -sivuston mukaan valaiden vangitsemisprosessi on ahdistava ja mahdollisesti tappava eläinten kokeman stressin ja uupumuksen vuoksi: "Pyyntioperaattorit käyttävät ilmeisesti 'kurenuottaa'", Animal Welfare Instituten (AWI) merinisäkästutkija Naomi Rose kertoi The Dodolle. "He ympäröivät pelästyneen valasryhmän pienillä jahtausveneillä. Yksi näistä veneistä pudottaa verkon veteen, kun valaat ovat kokoontuneet yhteen, ja vetää sen ryhmän ympärille. Verkon pohjaan on kiinnitetty siima, ja se vedetään kiinni. Tämä on 'pursing' eli verkon muuttaminen periaatteessa suureksi pussiksi, jonka sisällä valaat ovat." Kun eläimet on saatu kiinni, operaattorit valitsevat, mitkä eläimet he haluavat pitää. He ovat erityisen kiinnostuneita 3-4-vuotiaista nuorista, Rose selitti. "He vetävät verkon yläosaa yhä tiukemmalle, kunnes he ovat saaneet haluamansa valaan kiinni... he nostavat sen alukseen verkon tai paarien avulla ja päästävät loput vapaaksi", Rose sanoi. "Joskus eläimet sotkeutuvat verkkoon ja hukkuvat. Tai ne saattavat uuvuttaa itsensä yrittäessään tunkea verkon läpi ja kärsivät pyyntimyopatiasta, joka on käytännössä kuoleman uuvuttamista - niiden sydän voi yksinkertaisesti lakata lyömästä." "Se, millaisia traumoja ja kärsimyksiä nämä eläimet kokevat pyydystämisen aikana, ei ole mielipide tai tunne - se on tosiasia", Rose lisäsi. "Ne kärsivät voimakkaista stressireaktioista, ja niiden kuolleisuusriski nousee jyrkästi pian pyydystämisen jälkeen ja sitten uudelleen kuljetuksen jälkeen - ne eivät totu prosessiin. Tuhoutuneet laumat saattavat kokea samanlaista stressiä ja traumaa - niiden jälkeläiset viedään niiltä." Valaiden tilanne on aiheuttanut jonkinlaisen kansainvälisen kohun. Tuhannet ihmiset ovat allekirjoittaneet vetoomuksen, jossa vaaditaan valaiden vapauttamista. Valaat ovat tunnettuja älykkyydestään, kyvystään tuntea surua ja monimutkaisista sosiaalisista ja perhesuhteistaan, ja niiden hyvinvointi on ollut kiistelyn aiheena. Monet paikalliset populaatiot ovat luonnossa uhanalaisia tai vaarassa, ja vuonna 2013 esitetty dokumentti Blackfish lietsoi Yhdysvalloissa kansallista vastareaktiota Sea Worldin kaltaisia meripuistoja vastaan, jotka kohtelevat vankeudessa pidettyjä eläimiä. Venäjällä asia on edennyt korkeimpaan virkaan asti. Venäjän presidentin Vladimir Putinin tiedottaja Dmitri Peskov kertoi 19. joulukuuta 2018 valtiolliselle uutistoimisto RIA Novostille, että Putin nojaa paikalliseen kuvernööriin pyrkiessään ratkaisemaan asian. Huhtikuun 2019 lopulla Venäjän hallitus pyysi apua ranskalaiselta valtamerten tutkimusmatkailijalta Jacques-Michel Cousteaulta Ocean Futures Society -järjestöstä, jotta tämä auttaisi selvittämään, miten eläimet voitaisiin vapauttaa turvallisesti kesällä. Neljää yritystä vastaan, jotka ovat pitäneet valaita vankeudessa, on nostettu rikossyytteet.</w:t>
      </w:r>
    </w:p>
    <w:p>
      <w:r>
        <w:rPr>
          <w:b/>
        </w:rPr>
        <w:t xml:space="preserve">Tulos</w:t>
      </w:r>
    </w:p>
    <w:p>
      <w:r>
        <w:t xml:space="preserve">Yli 100 valasta on loukussa vedenalaisessa "vankilassa".</w:t>
      </w:r>
    </w:p>
    <w:p>
      <w:r>
        <w:rPr>
          <w:b/>
        </w:rPr>
        <w:t xml:space="preserve">Esimerkki 2.2968</w:t>
      </w:r>
    </w:p>
    <w:p>
      <w:r>
        <w:t xml:space="preserve">Sykloni Idai iskeytyi Beiraan 14. maaliskuuta, aiheutti katastrofaalisia tulvia ja tappoi yli 700 ihmistä kolmessa Kaakkois-Afrikan maassa. Monille Mosambikissa ja Zimbabwessa sijaitseville pahoin kärsineille alueille ei vieläkään pääse maanteitse, mikä vaikeuttaa avustustoimia ja pahentaa tartuntavaaraa. Vaikka Mosambikin sairaaloissa ei ole vielä vahvistettu kolerakuolemia, ainakin kaksi ihmistä on kuollut sairaaloiden ulkopuolella oireiden, kuten nestehukan ja ripulin, vuoksi, maan ympäristöministeri Celso Correia sanoi. Reutersin toimittaja näki kuolleen lapsen ruumiin, jota tuotiin ulos Beirassa sijaitsevalta ensiapuklinikalta keskiviikkona. Lapsi oli kärsinyt akuutista ripulista, joka voi olla koleran oire. "Odotimme tätä, olimme valmistautuneet tähän, meillä on lääkäreitä paikalla", Correia sanoi toimittajille. Hallitus kertoi ensimmäistä kertaa, että keskiviikkona oli vahvistettu koleratapauksia. Mosambikin kansallinen katastrofienhallintalaitos kertoi, että trooppisen myrskyn paikallinen kuolonuhrien määrä oli noussut 493:een, kun se aiemmin oli ollut 468. Mosambikissa, Zimbabwessa ja Malawissa kuolleiden kokonaismäärä on näin ollen 738, ja monet ovat edelleen kateissa. "Syrjäytyneet yhteisöt ovat riippuvaisia voimakkaasti saastuneesta vedestä. Tämä yhdistettynä laajalle levinneisiin tulviin ja huonoon hygieniaan luo otollisen maaperän tautien, kuten koleran, puhkeamiselle", Punaisen Ristin kansainvälinen komitea totesi lausunnossaan. Maailman terveysjärjestön Tarik Jasarevicin mukaan 900 000 annosta suun kautta otettavaa kolerarokotetta odotettiin saapuvan maanantaina. Yhdysvaltain puolustusministeriö kertoi perjantaina, että se oli hyväksynyt 8,5 miljoonan dollarin lisäavun Mosambikille humanitaariseen apuun, jolloin avustus oli yhteensä 15 miljoonaa dollaria. Mosambikiin on lähetetty noin 50 Yhdysvaltain sotilashenkilöä avustamaan logistiikassa, kuten elintarvikkeiden ja lääkintätarvikkeiden kuljetuksessa. Kolera on endeeminen Mosambikissa, jossa on esiintynyt säännöllisesti koleraepidemioita viimeisten viiden vuoden aikana. WHO:n mukaan noin 2 000 ihmistä sai tartunnan viimeisimmässä epidemiassa, joka päättyi helmikuussa 2018. Beiran vesi- ja sanitaatioinfrastruktuurin tuhojen laajuus yhdessä sen tiheän asutuksen kanssa ovat kuitenkin herättäneet pelkoja siitä, että uutta epidemiaa olisi vaikea tukahduttaa.</w:t>
      </w:r>
    </w:p>
    <w:p>
      <w:r>
        <w:rPr>
          <w:b/>
        </w:rPr>
        <w:t xml:space="preserve">Tulos</w:t>
      </w:r>
    </w:p>
    <w:p>
      <w:r>
        <w:t xml:space="preserve">Koleratapaukset nousivat 138:aan Mosambikin Beirassa syklonin jälkeen.</w:t>
      </w:r>
    </w:p>
    <w:p>
      <w:r>
        <w:rPr>
          <w:b/>
        </w:rPr>
        <w:t xml:space="preserve">Esimerkki 2.2969</w:t>
      </w:r>
    </w:p>
    <w:p>
      <w:r>
        <w:t xml:space="preserve">Sheriffin toimiston mukaan yksi vanki on saanut positiivisen testituloksen salmonellasta, joka on ruoansulatuskanavan sairauksia aiheuttava bakteeri. Myös muut vangit ja henkilökunta ovat ilmoittaneet suolistosairauksista. Bakteerien lähdettä ei ole selvitetty. Yksi vanki on myös saanut positiivisen tuloksen hepatiitti A:sta, joka on saastuneen ruoan tai veden aiheuttama maksasairaus. Viruksen alkuperää ei ole selvitetty. Mahdollisesti altistuneet vangit ja työntekijät rokotetaan. Vankila on keskeyttänyt vierailut ja rajoittanut vankien liikkumista ja kanssakäymistä. Ammattimainen siivousyritys puhdistaa vankilaa.</w:t>
      </w:r>
    </w:p>
    <w:p>
      <w:r>
        <w:rPr>
          <w:b/>
        </w:rPr>
        <w:t xml:space="preserve">Tulos</w:t>
      </w:r>
    </w:p>
    <w:p>
      <w:r>
        <w:t xml:space="preserve">Crow Wingin piirikunnan vankilassa ilmoitettiin salmonellasta ja hepatiitti A:sta.</w:t>
      </w:r>
    </w:p>
    <w:p>
      <w:r>
        <w:rPr>
          <w:b/>
        </w:rPr>
        <w:t xml:space="preserve">Esimerkki 2.2970</w:t>
      </w:r>
    </w:p>
    <w:p>
      <w:r>
        <w:t xml:space="preserve">"Sosiaalisessa mediassa liikkui järkyttäviä kuvia puisista arkuista, jotka laskettiin joukkohautoihin New Yorkissa, kun kaupunki reagoi COVID-19-pandemiaan. Kuvat ja niihin liittyvä videomateriaali ovat tarkkoja kuvauksia viimeaikaisista hautauksista Hart Islandilla Long Island Soundissa. Joukkohautoihin liittyi kuitenkin joitakin väärinkäsityksiä. Hautapaikkaa koskevat viestit merkittiin osana Facebookin pyrkimyksiä torjua vääriä uutisia ja väärää tietoa uutisvirrassaan. (Lue lisää kumppanuudestamme Facebookin kanssa.) Ensinnäkin joukkohautaukset eivät alkaneet Hart Islandilla COVID-19-pandemian aikana. Kaupunki on käyttänyt paikkaa julkisena hautausmaana jo yli 150 vuoden ajan, jonne on haudattu ihmisiä, joita ei ole haettu, ja niitä, joiden omaisilla ei ole varaa yksityisiin hautajaisiin. Toiseksi, kaikkia COVID-19-tautiin kuolleita paikallisia ei haudata sinne, kuten joissakin viesteissä on esitetty. Paikka on edelleen tarkoitettu vainajille, joilla ei ole tiedossa lähiomaisia. Mutta kun kaupunki kamppailee pandemian aiheuttamien kuolemantapausten lisääntymisen kanssa, hautaukset saarella ovat lisääntyneet dramaattisesti viime viikkoina. Saarelle haudataan yleensä noin 25 ihmistä viikossa, kertoi New Yorkin pormestarin lehdistösihteeri Freddie Goldstein CNN:lle. Määrä on kuitenkin noussut lähes 25:een joka päivä. Saaren hautaustoimintaa hallinnoi kaupungin vankeinhoito-osasto, ja vangit avustavat yleensä hautauksissa. Tämä on kuitenkin muuttunut pandemian jälkeen. Vankeinhoitolaitoksen tiedottaja Jason Kersten on sanonut, että kaupungin vangit eivät tällä hetkellä osallistu hautauksiin: "Sosiaalisen etäisyyden ja turvallisuussyiden vuoksi kaupungin vankilassa olevat vankeusvangit eivät avusta hautauksissa pandemian aikana. Sopimustyöntekijät tekevät tätä tärkeää työtä DOC:n valvonnassa"", Gothamistin raportin mukaan. Goldsteinin mukaan ruumiita säilytetään kaupungin ruumishuoneilla tavallisesti 30-60 päivää. Mutta jotta pandemian aikana kuolleiden henkilöiden tulvaan saataisiin tilaa, kaupungin oikeuslääkärin toimisto ilmoitti uudesta käytännöstä, jonka mukaan lunastamattomia ruumiita säilytetään vain 15 päivää ennen kuin ne siirretään saarelle. New Yorkin Hart Islandia on käytetty julkisena hautausmaana hakemattomille ruumiille 1800-luvulta lähtien, mutta kaupungin huikea kuolleisuus COVID-19-pandemian aikana on lisännyt dramaattisesti hautausten määrää saarella. Sosiaalisen median viestit hautauksista ovat enimmäkseen tarkkoja, mutta monet tarvitsevat lisätietoja."</w:t>
      </w:r>
    </w:p>
    <w:p>
      <w:r>
        <w:rPr>
          <w:b/>
        </w:rPr>
        <w:t xml:space="preserve">Tulos</w:t>
      </w:r>
    </w:p>
    <w:p>
      <w:r>
        <w:t xml:space="preserve">Kuvissa COVID-19:n uhreja haudataan joukkohautoihin New Yorkissa.</w:t>
      </w:r>
    </w:p>
    <w:p>
      <w:r>
        <w:rPr>
          <w:b/>
        </w:rPr>
        <w:t xml:space="preserve">Esimerkki 2.2971</w:t>
      </w:r>
    </w:p>
    <w:p>
      <w:r>
        <w:t xml:space="preserve">Torstaina julkaistussa raportissa YK:n terveysjärjestö kertoi, että tuhkarokkotapausten määrä tämän vuoden tammikuusta kesäkuuhun on kaksinkertainen verrattuna vuoden 2018 vastaavaan ajanjaksoon. Tuhkarokko kuuluu maailman tarttuvimpiin tauteihin, ja se leviää enimmäkseen yskimällä, aivastelemalla ja läheisessä henkilökohtaisessa kontaktissa. Vaikka lukuisat Euroopan maat ovat ottaneet käyttöön tiukempia rokotuskäytäntöjä, sitkeät rokotuksista kieltäytyvät saarekkeet ovat ruokkineet epidemioita eri puolilla maanosaa. Saksan hallitus ehdotti viime kuussa, että tuhkarokkorokotukset tehtäisiin pakollisiksi lapsille sekä päiväkotien ja koulujen työntekijöille. Saksassa on tänä vuonna todettu yli 400 tuhkarokkotapausta. Yli 84 000 tapauksella valtaosa tuhkarokkotapauksista Euroopassa oli Ukrainassa, ja seuraavina olivat Kazakstan ja Georgia. Helmikuussa Ukrainan terveysministeriö ilmoitti, että kahdeksan ihmistä oli kuollut tuhkarokkoon. WHO:n asiantuntijakomitea totesi, että neljä maata - Albania, Tšekin tasavalta, Kreikka ja Yhdistynyt kuningaskunta - ovat nyt menettäneet asemansa tuhkarokon hävittäjinä. Tuhkarokko voidaan ehkäistä kahdella rokoteannoksella, mutta tartunnan saatuaan ei ole tehokasta hoitoa. "Jos kaikissa yhteisöissä ei saavuteta ja ylläpidetä korkeaa rokotuskattavuutta, sekä lapset että aikuiset kärsivät tarpeettomasti, ja jotkut kuolevat traagisesti", totesi tuhkarokkoa Euroopassa käsittelevän WHO:n asiantuntijakomitean puheenjohtaja Guenter Pfaff. Joissakin kehittyneissä maissa tuhkarokkorokotusten määrä laski jyrkästi sen jälkeen, kun 1990-luvun lopulla julkaistiin virheellinen tutkimus, jossa yhdistetty tuhkarokko-, sikotauti- ja vihurirokkorokote yhdistettiin autismiin. Terveysviranomaiset ovat siitä lähtien pyrkineet kumoamaan virheellisiä käsityksiä rokotteen turvallisuudesta. "Rokotteita koskeva väärää tietoa on yhtä tarttuvaa ja vaarallista kuin taudit, joiden leviämistä se edistää", WHO:n pääjohtaja Tedros Adhanom Ghebreyesus totesi tällä viikolla antamassaan lausunnossa. Vuonna 2017 WHO arvioi, että tuhkarokkoon kuoli maailmanlaajuisesti noin 110 000 ihmistä, enimmäkseen alle 5-vuotiaita lapsia.</w:t>
      </w:r>
    </w:p>
    <w:p>
      <w:r>
        <w:rPr>
          <w:b/>
        </w:rPr>
        <w:t xml:space="preserve">Tulos</w:t>
      </w:r>
    </w:p>
    <w:p>
      <w:r>
        <w:t xml:space="preserve">WHO:n mukaan tuhkarokko on levinnyt uudelleen dramaattisesti Euroopassa.</w:t>
      </w:r>
    </w:p>
    <w:p>
      <w:r>
        <w:rPr>
          <w:b/>
        </w:rPr>
        <w:t xml:space="preserve">Esimerkki 2.2972</w:t>
      </w:r>
    </w:p>
    <w:p>
      <w:r>
        <w:t xml:space="preserve">New Mexicon kuvernööri Michelle Lujan Grisham määräsi osavaltion mellakantorjuntalain säännöksiin vedoten Gallupin asukkaat pysymään kotona hätätilanteita lukuun ottamatta ja sulki kaupunkiin ja kaupungista johtavat tiet muilta kuin välttämättömiltä matkoilta ja kaikilta ajoneuvoilta, joissa oli enemmän kuin kaksi ihmistä. Paikalliset ja osavaltion virkamiehet pitivät rajoituksia tervetulleina, sillä he ovat seuranneet COVID-19-tartuntojen leviämistä vanhainkoteihin ja kodittomiin sekä sairaaloiden teho-osastojen täyttymistä, minkä vuoksi koronaviruspotilaat on siirretty Albuquerqueen. Jotkut kävijät yllätettiin, kun he matkustivat Navajo Nationista hankkimaan tarvikkeita, mutta huomasivat, että Gallupin Walmartin kokonaisia osastoja oli eristetty, koska myyntiä oli rajoitettu elintarvikkeisiin ja muihin välttämättömiin hyödykkeisiin. "He eivät kertoneet meille radiossa tai missään", sanoi Patrick Sandoval Ganadosta Arizonasta, joka tuli etsimään ruokaa, pelejä, vauvapyyhkeitä ja muita tavaroita perheelleen ja naapureilleen. "Vasta kun pääset sinne, saat tietää, että kyse on vain välttämättömistä tavaroista." Rajoituksista huolimatta Walmartin ulkopuolella oli perjantaina iltapäivällä satojen metrien pituisia jonoja. Kaupat on määrätty sulkemaan maanantaina keskipäivällä päättyvien hätäsäännösten nojalla, mutta niitä voidaan jatkaa kuvernöörin määräyksellä. Gallup on kotitalouksien perustarvikkeiden, viinanmyynnin ja vesipullojen täyttämisen keskus ihmisille, jotka asuvat syrjäisillä alueilla Navajo Nationissa - usein ilman täyttä sisäputkistoa - ja Zuni Pueblon alkuperäiskansojen alueella. Navajokansa on määrännyt ilta- ja viikonloppukiellon New Mexicon, Arizonan ja Utahin osissa sijaitsevalle reservaatille. Osavaltion senaattori George Munoz, D-Gallup, sanoi, että vierailijavirta oli riistäytynyt käsistä, eikä osavaltion sosiaalista etäisyyttä koskevista toimeksiannoista ollut juurikaan huolehdittu, kun liittovaltion elvytyssekit saapuivat maaliskuussa. Hän uskoo, että tukahduttamisella oli vahva julkinen tuki Gallupissa. COVID-19-tartuntojen määrä Gallupissa ja ympäröivässä McKinley Countyssa ylitti 1 110 vahvistettua tapausta lauantaista lähtien, mikä vastaa 30 prosenttia tapauksista osavaltioissa ja ylittää tartunnat paljon suuremmissa yhteisöissä, kuten Albuquerquessa. Kaikkiaan New Mexicossa on lauantaihin mennessä raportoitu yli 3 730 tapausta ja ainakin 139 kuolemantapausta. Liittovaltion terveysviranomaiset ovat yhdistäneet Gallupissa ilmenneen ongelman vakavuuden vieroituskeskuksessa alkaneeseen taudinpurkaukseen, jota seurasivat tartunnat kodittomien keskuudessa ja hoitokodeissa. COVID-19-tartunnan saaneille kodittomille tarjottiin tilapäistä suojaa neljässä motellissa osavaltion kustannuksella heidän eristämisekseen ja viruksen leviämisen hidastamiseksi. Lujan Grisham pitää kiinni liiketoimintarajoituksista ja sosiaalisesta etäisyydestä ainakin 15. toukokuuta asti osavaltion luoteisosassa, mukaan lukien suuri osa Navajo Nationista, jossa tartunnat ovat lisääntyneet. Hän lievensi perjantaina joitakin rajoituksia, jotka koskevat muita kuin välttämättömiä yrityksiä, jotka voivat tarjota palveluita tienvarteen, ja salli asekauppojen ja eläinlääkäritoimistojen avaamisen uudelleen. Valinnaiset leikkaukset ja toimenpiteet otettiin uudelleen käyttöön sairaaloissa, jotka turvautuivat lomautuksiin ja henkilöstövähennyksiin perinteisistä lähteistä saatavien tulojen romahdettua. Gallupin kaupungin virkamiehet pyysivät mellakkalain nojalla uutta hätätilaa, joka voi kieltää ihmisiä kävelemästä kaduilla ja käyttämästä tiettyjä teitä. Rikkomuksista voidaan rangaista rikkomuksena ensimmäisestä rikkomuksesta ja toisesta rikkomuksesta törkeänä rikoksena. Lain mukainen poikkeustila julistus päättyy kolmen päivän kuluttua, ja se voidaan uusia. Gallupin virkamiehet olivat oikeassa pyytäessään kuvernööriä sulkemaan kaupungin, koska ympäröivältä alueelta tulevien ostajien tulva vaikeuttaa sosiaalisen etääntymisen valvomista, sanoi David Conejo, Gallupin sairaalaa ylläpitävän Rehoboth McKinley Christian Health Care Services -yhtiön toimitusjohtaja. Gallupin sairaalat lähettävät COVID-19-potilaita Albuquerquen sairaaloihin, jotta paikalliset vuoteet pysyvät vapaina uusille potilaille, Conejo sanoi. "Siirrämme ja koordinoimme heidän kanssaan päivittäin", hän sanoi. "COVID-epidemiaan on olemassa hyvin jäsennelty järjestelmä." Rehoboth McKinleyn sairaalan lisäksi intiaanien terveyspalvelulla on sairaala Gallupissa, jossa armeijan insinöörijoukot perustivat hiljattain sairaalan Gallupin suljettuun lukioon. Idässä Grantsissa sijaitsevalle panttilainaamolle on ilmoitettu mahdollisesta 60 000 dollarin sakosta, koska se oli pysynyt auki huolimatta osavaltion laajuisesta kansanterveysmääräyksestä, jolla rajoitettiin muita kuin välttämättömiä liiketoimintoja. Kyseisestä 9 000 asukkaan kaupungista on tullut poliittisen konfliktin polttopiste sen jälkeen, kun pormestari Martin Hicks kehotti kaikkia yrityksiä avaamaan ovensa uudelleen vastoin kuvernöörin määräyksiä ja läheisen Acoma Pueblon neuvoja. ___ Fonseca raportoi Flagstaffista, Arizonasta. Associated Pressin toimittaja Paul Davenport Phoenixista.</w:t>
      </w:r>
    </w:p>
    <w:p>
      <w:r>
        <w:rPr>
          <w:b/>
        </w:rPr>
        <w:t xml:space="preserve">Tulos</w:t>
      </w:r>
    </w:p>
    <w:p>
      <w:r>
        <w:t xml:space="preserve">Uusi Meksiko ryhtyy tiukempiin toimenpiteisiin viruksen leviämispistettä vastaan.</w:t>
      </w:r>
    </w:p>
    <w:p>
      <w:r>
        <w:rPr>
          <w:b/>
        </w:rPr>
        <w:t xml:space="preserve">Esimerkki 2.2973</w:t>
      </w:r>
    </w:p>
    <w:p>
      <w:r>
        <w:t xml:space="preserve">"Hän huusi koko ajan: 'Nämä afrikkalaiset ämmät toivat Ebolan maahamme ja tekevät kaikki sairaiksi!'", sanoi Pewu, 29, joka muutti Liberiasta vuonna 2005. "Sitten hän sanoi pojalleen: 'Tiedätkö maan nimeltä Liberia, jota näytetään televisiossa? Sieltä nämä ämmät ovat kotoisin.""  Pewun kokemus viittaa hälyttävään suuntaukseen. Vaikka monet amerikkalaiset ovat auttaneet, afrikkalaiset yhteisöt Yhdysvalloissa raportoivat yhä useammin syrjäytymistapauksista. Torstain uutinen siitä, että Länsi-Afrikassa Ebola-potilaita hoitanut lääkäri on saanut positiivisen testituloksen taudista New Yorkissa, lisäsi ahdistusta entisestään. Jotkut liberialaiset, joiden kotimaa on kärsinyt pahiten viruksen pahimmasta taudinpurkauksesta, kertovat, että ystävät ja työtoverit välttelevät heitä ja pelkäävät menettävänsä työpaikkansa. Kaliforniassa lääkärit kieltäytyivät tutkimasta lasta, jonka uskottiin olleen tekemisissä Länsi-Afrikkaan matkustaneen henkilön kanssa, mutta jolla ei osoittautunut olevan Ebola-riskiä, kertoi sairaanhoitajien järjestö. Rhode Islandissa kaksi naista kertoi, että heitä ei kutsuttu työkaverinsa vauvakutsuille. Etelä-Carolinassa lukiolainen lähetettiin kotiin 14 päiväksi, koska oppilaan vanhempi oli käynyt Senegalissa, jossa on ollut yksi ebolatapaus, joka ei ole johtanut kuolemaan, ja joka julistettiin viime viikolla ebolasta vapaaksi, koulun tiedottajan mukaan. Yhdysvaltalaiset yliopistot ovat peruuttaneet ainakin kaksi liberialaisten pitämää puhetta, ja eräs texasilaisyliopisto kieltäytyi ottamasta vastaan nigerialaisia opiskelijoita, koska he olivat huolissaan viruksesta, vaikka kyseisessä maassa ei ole ollut juurikaan tapauksia. New Yorkissa työskentelevä terveydenhuollon työntekijä Oretha Bestman-Yates kertoi, että häntä kiellettiin palaamasta työhönsä Liberian matkan jälkeen - vaikka hän oli ollut 21 päivää karanteenissa eikä hänellä ollut merkkejä sairastumisesta. "Ihmiset katsovat liberialaisia ikään kuin meillä olisi Ebola DNA:ssamme", sanoi Rhode Islandissa asuva pastori Ezekiel Solee, 55, tiistaina Providencessa järjestetyssä kokouksessa, jossa keskusteltiin leimautumisesta. "Jopa silloin, kun ripustat takkisi, kukaan muu ei halua ripustaa takkiaan lähellesi, koska he pelkäävät."  Tällä viikolla presidentti Barack Obaman hallinto antoi uudet ohjeet sairaaloille, jotka hoitavat epäiltyjä Ebola-tapauksia, ja määräsi kaikki Liberiasta, Sierra Leonesta ja Guineasta - Länsi-Afrikan maista, joihin tauti on vaikuttanut eniten - tulevat matkustajat ohjattaviksi seulontaan viiden valitun lentokentän kautta. Maailman terveysjärjestön mukaan neljä ihmistä Yhdysvalloissa on sairastunut Ebolaan, joka oli keskiviikkoon mennessä tartuttanut 9 911 ihmistä Afrikassa ja tappanut 4 868 ihmistä sen jälkeen, kun taudinpurkaus alkoi aiemmin tänä vuonna. Monet republikaanit, joihin jotkut demokraatit ovat yhtyneet, ovat vaatineet matkustuskieltoa alueelle. Konservatiivinen talk show -juontaja Rush Limbaugh yhdisti Dallasin kaupungissa ebolaan kuolleen liberialaisen Thomas Duncanin tapauksen laittomaan maahanmuuttoon sanomalla, että Dallasissa oli "valtava liberialainen laittomien maahanmuuttajien yhteisö".  Pelon kulttuuri -kirjan kirjoittanut sosiologi Barry Glassner sanoi, että Ebola-pelon ja rotuennakkoluulojen yhdistelmä tekee muukalaisvihamielisistä reaktioista Länsi-Afrikasta tulevia tummaihoisia ihmisiä kohtaan entistäkin todennäköisempiä. "On pakko ihmetellä: Jos kyseessä olisivat ruotsalaiset, olisiko reaktio sama?" hän kysyi. Alexander Kollie, 43, Rhode Islandin liberialaisen ministeriyhdistyksen puheenjohtaja, sanoi tuntevansa itsensä yhä enemmän syrjäytetyksi. "Koska olemme Afrikasta ja koska ihonvärimme tunnistaa meidät afrikkalaisiksi, meitä kohdellaan eri tavalla", hän sanoi. "Ihmiset välttelevät meitä ja pelkäävät meitä."  Ebolan pelko on kuitenkin syvällä myös länsiafrikkalaisten keskuudessa. Useat liberialaiset yhteisöjärjestöt Yhdysvalloissa ovat pyytäneet jäseniään asettumaan vapaaehtoisesti karanteeniin, jos he ovat matkustaneet tartunnan saaneisiin maihin. Staten Islandin Little Liberiassa, jossa Pewu asuu, kadut vilisevät kirkkaisiin perinteisiin vaatteisiin pukeutuneita miehiä ja naisia, jotka tervehtivät toisiaan äänekkäästi omalla kielellään. Jotkut ovat kuitenkin alkaneet rajoittaa tervehdyksensä sanalliseen tervehdykseen. Liberiaan hiljattain matkustanut henkilöstöasiantuntija Tamba Aghailas, 42, kertoi, että monet ihmiset yhteisössä eivät halunneet koskettaa häntä, kun hän palasi, joten hän lakkasi tervehtimästä tuttuja kättelemällä. Asiantuntijat, kuten tohtori Mark Rupp, Nebraska Medical Centerissä Omahassa työskentelevä tartuntatautien erikoislääkäri, joka hoiti Ebola-tartunnan saanutta kameramies Ashoka Mukpoa, kehottivat yleisöä vastustamaan järjenvastaista pelkoa Ebolasta, joka leviää kosketuksessa oireilevan henkilön ruumiinnesteisiin. "Meillä on esimerkkejä jopa omassa yhteisössämme - biosäilytysyksikössämme työskentelevien vanhempien lapsia kartetaan", hän sanoi. "Tällainen vainoharhaisuus ei vain auta, eikä se ole asianmukaista."</w:t>
      </w:r>
    </w:p>
    <w:p>
      <w:r>
        <w:rPr>
          <w:b/>
        </w:rPr>
        <w:t xml:space="preserve">Tulos</w:t>
      </w:r>
    </w:p>
    <w:p>
      <w:r>
        <w:t xml:space="preserve">Afrikkalaiset maahanmuuttajat joutuvat kärsimään syrjäytymisestä, kun Ebola-pelko on kova Yhdysvalloissa.</w:t>
      </w:r>
    </w:p>
    <w:p>
      <w:r>
        <w:rPr>
          <w:b/>
        </w:rPr>
        <w:t xml:space="preserve">Esimerkki 2.2974</w:t>
      </w:r>
    </w:p>
    <w:p>
      <w:r>
        <w:t xml:space="preserve">Yhdysvaltain maatalousministeriön mukaan laitoksessa tuhoutui 73 500 kanaa, jotka eivät pääse elintarvikejärjestelmään. H7-lintuinfluenssa voi olla tappava kanoille ja kalkkunoille. "Lintuinfluenssa" on yleisnimitys erilaisille influenssaviruksille, jotka leviävät siipikarjan keskuudessa. Ne voivat olla hyvin tarttuvia ja tappavia lintujen keskuudessa, mutta ne leviävät harvoin ihmisiin. Ihmisten tappavat influenssapandemiat ovat kuitenkin saaneet alkunsa viruksista, jotka esiintyivät ensin linnuissa, ja terveysviranomaiset seuraavat tarkasti, mikä siipikarjaa tappaa. Influenssa voi levitä linnuista ihmisiin ilman välityksellä tai silloin, kun ihminen koskettaa lintua tai tartunnan saanutta pintaa ja koskettaa sen jälkeen silmäänsä, nenäänsä tai suutaan. Kyseinen tennesseeläinen kasvattaja toimittaa tuotteita elintarvikeyhtiö Tyson Foods Inc:lle. Yhtiö ilmoitti maanantaina, ettei se odota kanaliiketoimintansa häiriintyvän, mutta taudinpurkaus aiheutti hermostuneisuutta Wall Streetillä. Springdalessa, Arkansasissa sijaitsevan Tysonin osakkeet laskivat, ja uutiset laskivat myös muiden alan yritysten osakkeita. "Reagoimme aggressiivisesti ja työskentelemme osavaltion ja liittovaltion viranomaisten kanssa viruksen hillitsemiseksi", Tyson sanoi yhtiön tiedotteessa. Yhtiö kertoi, että se testaa jo nyt kaikki parvet viruksen varalta ennen kuin ne lähtevät tiloilta "varovaisuuden vuoksi". Tulokset ovat yhtiön mukaan tiedossa ennen lintujen käsittelyä, eikä eläimiä käytetä, jos lintuinfluenssaa havaitaan. Tennesseen maatalousministeriö ei yksilöi tilaa, jossa kanat tuhottiin, vaan kertoo vain, että se sijaitsee osavaltion Lincolnin piirikunnassa, joka sijaitsee Chattanoogan länsipuolella ja rajoittuu Alabamaan. Osavaltion mukaan vain yksi kaupallinen kanafarmi Alabamassa oli kuuden mailin säteellä, ja kaikki siellä olevat linnut testattiin negatiivisiksi influenssan suhteen. Osavaltion mukaan myös Tyson käytti Alabaman tilaa. Alabama sanoi, että se alkoi myös testata kanoja ihmisten takapihoilla tartunta-alueella, ja kaikki testit ovat toistaiseksi olleet negatiivisia. Kiinassa ja Euroopassa on viime kuukausina puhjennut lintuinfluenssaa, mutta niiden kannat ovat erilaisia. Yhdysvaltain maatalousministeriö USDA sanoi maanantaina, ettei se vielä tiedä, minkä tyyppinen H7-lintuinfluenssa vaikuttaa Tennesseen kanoihin, mutta tietää sen 48 tunnin kuluessa. Tyson Foods Inc:n osakkeet laskivat maanantaina 1,61 dollaria eli 2,5 prosenttia 61,99 dollariin. Laurelissa, Mississippin osavaltiossa sijaitsevan Sanderson Farms Inc:n osakkeet laskivat 1,86 dollaria eli 2 prosenttia 92,53 dollariin ja Greeleyssä, Coloradossa sijaitsevan Pilgrim's Pride Corp:n osakkeet laskivat 25 senttiä eli 1,2 prosenttia 20,70 dollariin.</w:t>
      </w:r>
    </w:p>
    <w:p>
      <w:r>
        <w:rPr>
          <w:b/>
        </w:rPr>
        <w:t xml:space="preserve">Tulos</w:t>
      </w:r>
    </w:p>
    <w:p>
      <w:r>
        <w:t xml:space="preserve">Lintuinfluenssaa löydetty Tyson Foodsin kananlihan toimittajalta.</w:t>
      </w:r>
    </w:p>
    <w:p>
      <w:r>
        <w:rPr>
          <w:b/>
        </w:rPr>
        <w:t xml:space="preserve">Esimerkki 2.2975</w:t>
      </w:r>
    </w:p>
    <w:p>
      <w:r>
        <w:t xml:space="preserve">Tutkijat kuvailivat maanantaina todisteita tästä Etelä-Amerikan historian katkerasta luvusta, joka on säilynyt syvällä Perun Andeilla sijaitsevassa jääpeitteessä 1500-luvulta lähtien kaivoksista levinneiden armottomien metallipölypilvien jäännösten muodossa. Boliviassa sijaitsevan Potosín vuorenhuipun kaivokset olivat maailman rikkain hopealähde. Inkat olivat jo pitkään louhineet hopeaa, mutta espanjalaisten vuonna 1572 käyttöön ottama uusi jalostusmenetelmä lisäsi tuotantoa huomattavasti, vaikka se paiskasi ilmakehään lyijypölyä ja muita epäpuhtauksia. Saasteet levisivät koko alueelle, myös Quelccayan jääpeitteelle noin 800 kilometriä luoteeseen Etelä-Perussa. Espanjalaisten jalostusprosessissa hopeamalmi, joka sisälsi sekä lyijyä että hopeaa, jauhettiin jauheeksi, jolloin ilmakehään pääsi metallipölyä. Jauhe sekoitettiin elohopeaan. Hopea erotettiin kuumentamalla seosta, jotta elohopea haihtuisi. Proceedings of the National Academy of Sciences -lehdessä kirjoittavat tutkijat kertoivat, että he porautuivat jäätikölle noin 5 600 metrin korkeudessa saadakseen tietoa aiemmasta ilmansaasteesta. Jään ikä määritettiin tarkasti, koska se kerrostui erottuviin kerroksiin, jotka johtuivat kosteiden ja pölyisten kuivien kausien vuotuisesta vuorottelusta. Espanjan siirtomaa-ajan hopeatehtaiden aiheuttamat saasteet 1500-luvulta 1800-luvulle koostuivat pääasiassa lyijystä, mutta myös arseenista ja muista aineista. Tutkijat kutsuivat tätä varhaisimmaksi todisteeksi laajamittaisesta ihmisen aiheuttamasta ilmansaasteesta Etelä-Amerikassa, joka alkoi yli kaksi vuosisataa ennen teollista vallankumousta. Saasteet muistuttivat "siirtomaa-aikana hopeakaivostoiminnassa hyväksikäytettyjen kymmenientuhansien paikallisten surullisista olosuhteista ja kohtalosta", sanoi Ohion osavaltionyliopiston ympäristötieteilijä Paolo Gabrielli. "Heidän työolojensa on täytynyt olla todella kauheat. Monet kuolivat rasittavaan fyysiseen työhön, mutta ei ollut myöskään harvinaista, että maanalaiset kaivoskäytävät romahtivat ja hautasivat ja tappoivat satoja ihmisiä", Gabrielli sanoi. Ohion osavaltion geotieteiden professori Lonnie Thompson kutsui Quelccayan jäätä "Rosettan kiveksi" ilmastohistorian tutkimisessa, sillä näytteet voivat myös paljastaa menneisyyden lämpötilat, kuivuuden ja ehkä jopa bakteerien ja virusten evoluution.</w:t>
      </w:r>
    </w:p>
    <w:p>
      <w:r>
        <w:rPr>
          <w:b/>
        </w:rPr>
        <w:t xml:space="preserve">Tulos</w:t>
      </w:r>
    </w:p>
    <w:p>
      <w:r>
        <w:t xml:space="preserve">Perun jääpeitteessä on todisteita valloittajien ahneudesta.</w:t>
      </w:r>
    </w:p>
    <w:p>
      <w:r>
        <w:rPr>
          <w:b/>
        </w:rPr>
        <w:t xml:space="preserve">Esimerkki 2.2976</w:t>
      </w:r>
    </w:p>
    <w:p>
      <w:r>
        <w:t xml:space="preserve">Noin kello 13.15 26. marraskuuta 2010 (eli kiitospäivän jälkeisenä päivänä, joka tunnetaan paremmin nimellä "musta perjantai") Georgian Augustassa sijaitsevan Best Buy -myymälän valvontakameroiden valvojat huomasivat ostajan leikkaavan Dellin kannettavan tietokoneen pakkauksestaan ja tunkevan sen housuihinsa. Poliisin mukaan kaupan turvamiehet lähestyivät epäiltyä, 39-vuotiasta Tracey Attawayta Waynesborosta, Georgiasta, ja pyysivät häntä palauttamaan tavaran. Attaway suuttui, päästi kannettavan tietokoneen irti ja juoksi ulos etuovesta, veti veitsen esiin ja kaatoi Best Buyin työntekijän. Kaupan sisäänkäynnin ulkopuolella oli neljä merijalkaväen sotilasta ja seitsemän vapaaehtoista keräämässä lahjoituksia Toys for Tots -järjestölle. Yksi edellisestä ryhmästä, kersantti Phillip Duggan, löi juoksevaa miestä vaatteilla, jolloin tämä kaatui maahan. Pahoinpitelijä nousi jaloilleen ja heilautti veitsensä puukottaen Duggania, minkä jälkeen useat muut merijalkaväen sotilaat ja myymälän hävikinestoryhmän jäsenet taklasivat hänet nopeasti ja pitivät häntä parkkipaikalla, kunnes apulaisseriffit saapuivat paikalle:  Loukkaantunut merijalkaväen sotilas vietiin Eisenhower Army Medical Centeriin, josta hänet päästettiin pois saatuaan kolme tikkiä. Seuraavana päivänä hän oli niin terve, että hän pystyi viemään lelun lahjoitettavaksi läheiseen WalMart-myymälään:  Kersantti Dugganin hyökkääjä Tracey Attaway vangittiin ja häntä syytettiin aseellisesta ryöstöstä, törkeästä pahoinpitelystä ja veitsen hallussapidosta rikoksen yhteydessä, ja lokakuussa 2011 hänet tuomittiin elinkautiseen vankeuteen. (Attawaylle langetettiin enimmäisrangaistus kaikista pahoinpitely- ja varkaussyytteistä, koska hän oli tuomittu rikollinen ja hänellä oli rekisterissään 30 aiempaa pidätystä). Se, mikä tekee tästä tapauksesta kuitenkin pysyvän kiinnostuksen kohteen Internetissä, on kertomus rikoksesta, joka levitettiin sähköpostitse joulukuussa 2010 ja joka esitettiin Associated Pressin 27. marraskuuta julkaisemana raporttina tapauksesta:  Marraskuu 27, 2010 Associated Press AUGUSTA, Ga. - Yhdysvaltain merijalkaväen reserviläistä, joka keräsi leluja lapsille, puukotettiin, kun hän auttoi pysäyttämään epäillyn myymälävarkaan Itä-Georgiassa. Best Buy -myyntipäällikkö Orvin Smith kertoi The Augusta Chronicle -lehdelle, että mies nähtiin valvontakameroissa perjantaina laittamassa kannettavaa tietokonetta takkinsa alle Augustan myymälässä. Kun häntä kohdattiin, mies raivostui, kaatoi työntekijän, veti veitsen esiin ja juoksi kohti ovea. Ulkona oli neljä merijalkaväen sotilasta keräämässä leluja palvelushaaran "Toys For Tots" -ohjelmaan. Smithin mukaan merijalkaväen sotilaat pysäyttivät miehen, mutta tämä puukotti yhtä heistä, kersantti Phillip Duggania, selkään. Viilto ei vaikuttanut vakavalta. Epäilty kuljetettiin paikalliseen sairaalaan kahden murtuneen käden, murtuneen jalan, mahdollisten murtuneiden kylkiluiden, erilaisten haavojen ja mustelmien kanssa, jotka hän sai kaatuessaan yrittäessään juosta merijalkaväen sotilaan puukotuksen jälkeen. Epäilty, jonka nimeä ei julkistettu, pidettiin vangittuna, kunnes poliisi saapui paikalle. Richmondin piirikunnan seriffin toimisto sanoi tutkivansa asiaa. Vaikka tämä kertomus perustuikin Associated Pressin (AP) uutisartikkeliin, se sisälsi kappaleen, jota ei löydy alkuperäisestä raportista:  Epäilty kuljetettiin paikalliseen sairaalaan kahden murtuneen käden, murtuneen jalan, mahdollisesti murtuneiden kylkiluiden, erilaisten haavojen ja mustelmien kanssa, jotka hän sai kaatuessaan yrittäessään juosta puukotettuaan merijalkaväen sotilasta. (Yleisön pitäisi lukea edellä lainattujen rivien välistä ja päätellä, että epäilty ei kaatunut, vaan kolme muuta merijalkaväen sotilasta löivät häntä). Missään tapausta koskevissa uutistiedoissa, poliisiraporteissa tai haastatteluissa ei mainita, että Attaway olisi loukkaantunut joko taltutuksen aikana tai sen jälkeen. Tuo kohta oli pelkkää keksintöä joltakin henkilöltä, joka lisäsi ylimääräisen kappaleen uutiskertomukseen ja muutti sen näin "Älä sekaannu merijalkaväen kanssa" -oppitunniksi. Myöhemmin tähän artikkeliin luotiin väärennetty kuva, joka edusti lehtiartikkelia, johon lisättiin (apokryfinen) väite, jonka mukaan pakeneva epäilty sai useita vammoja "liukastuessaan ja pudotessaan jalkakäytävältä":   Havaintoja:   Ryöstäjä sai kaksi murtunutta kättä, murtuneen leuan ja murtuneet kylkiluut), kertoo televisiotoimittajalle, että "miesparka varmaan kaatui".</w:t>
      </w:r>
    </w:p>
    <w:p>
      <w:r>
        <w:rPr>
          <w:b/>
        </w:rPr>
        <w:t xml:space="preserve">Tulos</w:t>
      </w:r>
    </w:p>
    <w:p>
      <w:r>
        <w:t xml:space="preserve">Muut merijalkaväen sotilaat pieksivät myymälävarkaan, joka puukotti leluja keräilevää merijalkaväen sotilasta.</w:t>
      </w:r>
    </w:p>
    <w:p>
      <w:r>
        <w:rPr>
          <w:b/>
        </w:rPr>
        <w:t xml:space="preserve">Esimerkki 2.2977</w:t>
      </w:r>
    </w:p>
    <w:p>
      <w:r>
        <w:t xml:space="preserve">Huolimatta 25 vuotta vanhasta kansainvälisestä kiellosta, joka koskee suurinta osaa norsunluun kansainvälisestä kaupasta, salametsästäjät teurastavat laittomasti tuhansittain norsuja niiden syöksyhampaiden vuoksi, ja luonnonvaraisen eläimistön puolustajat syyttävät jäljellä olevaa norsunluun kauppaa. Yhdysvalloissa norsunluukaupan vastaiset määräykset ovat tiukentumassa. New Yorkin osavaltio on ottanut käyttöön lähes täydellisen kiellon, ja Obaman hallinto on tiukentamassa liittovaltion sääntöjä. Tämä on epäreilua, sanovat Defrinin kaltaiset ihmiset, joiden galleria myy kalliita figuureja, maljakoita ja muita norsunluukuriosuuksia. Heidän mukaansa tällaiset antiikkiesineet sisältävät norsunluuta, joka on otettu norsuilta kaukaisessa menneisyydessä, joskus vuosisatoja sitten, eikä niiden myyntiä pitäisi rajoittaa. Defrinin mukaan jo voimassa olevat säännökset ovat vahingoittaneet hänen liiketoimintaansa, koska ne ovat vähentäneet hänen tuotteidensa kysyntää Euroopassa ja rajoittaneet norsunluun tuontia. "Ne ovat periaatteessa tuhonneet kollektiivisen antiikkikaupan", hän sanoi. "Estääkö tämä todella köyhiä afrikkalaisia ihmisiä tappamasta norsuja?"  Kyllä, sanovat luonnonvaraisten eläinten ja kasvien puolestapuhujat ja sääntelyviranomaiset. Heidän mukaansa nykyisissä säännöissä on "antiikkiaukko", jonka ansiosta uusi norsunluu voidaan joskus naamioida vanhaksi, mikä lisää syöksyhampaiden maailmanlaajuista kysyntää ja pitää laittoman salametsästyksen kannattavana. "Afrikan salametsästyskriisin taustalla on norsunluun kysyntä", sanoo Laura Noguchi, biologi U.S. Fish and Wildlife Servicestä. Kun Yhdysvaltain kongressi palaa tässä kuussa kesätauon jälkeen, taistelu norsunluukaupan sääntelystä on muotoutumassa. Se ei ole lainsäätäjien ensisijainen prioriteetti, sillä heillä on edessään muita kiireellisiä päätöksiä. Se saattaa kuitenkin saada huomiota National Rifle Associationin osallistumisen vuoksi. NRA, joka on yksi Washingtonin vaikutusvaltaisimmista erityisryhmistä, ajaa norsunluulla koristeltuja aseita omistavien aseiden harrastajien etuja. Alaskan Don Young ja Kalifornian Ken Calvert, molemmat republikaanien edustajia, tarjoavat lainsäädäntöä, jolla pehmitettäisiin Obaman hallinnon viime vuoden aikana antamia rajoituksia. "Hallinnon norsunluusääntö on hyvää tarkoittava, mutta sitä ei ole laadittu riittävän huolellisesti, jotta se ottaisi huomioon lainkuuliaiset amerikkalaiset, joilla saattaa olla hallussaan laillisesti hankittuja norsunluuta sisältäviä tuotteita", Calvert sanoi Reutersille antamassaan lausunnossa. Norsunluuta on käytetty satojen vuosien ajan esimerkiksi jousisoittimien jousien kärjissä, pianon näppäimissä, kodin koriste-esineissä ja, mikä on tärkeää, kiväärien ja haulikoiden kantojen ja käsiaseiden kahvojen koristeellisissa upotuksissa. Vaikka norsunluukauppaa on rajoitettu suurelta osin maailmanlaajuisesti luonnonvaraisen eläimistön ja kasviston uhanalaisten lajien kansainvälistä kauppaa koskevalla yleissopimuksella (CITES), salametsästäjät tappoivat vuosina 2010-2012 arviolta 100 000 afrikkalaista norsua, ilmenee National Academy of Sciencesin viime vuonna tekemästä tutkimuksesta. Suuri osa norsunluun kysynnästä tulee Aasiasta. Kiinassa kasvava varakas luokka on yhä useammin halunnut norsunluuta koriste-esineeksi. Jotkut asiantuntijat ovat kertoneet, että Itä-Aasiassa keinottelijat keräävät raakaa norsunluuta varastoihinsa toivoen, että siitä saataisiin tulevaisuudessa korkeampia hintoja. Norsunluun myyntiä liittovaltion tasolla säätelevä Yhdysvaltain Fish and Wildlife Service -virasto totesi, että Yhdysvallat on "merkittävä markkina-alue" norsunluun myynnille, vaikka sillä ei olekaan yksityiskohtaisia arvioita norsunluukaupasta maassa. Virasto antoi viime vuonna johtajan määräyksen, jolla kiellettiin poikkeuksetta kaiken norsunluun kaupallinen tuonti, ja selvensi muita norsunluun vientiä koskevia rajoituksia. Virasto antoi heinäkuussa tämän määräyksen jälkeen ehdotuksen, jolla norsunluun vienti rajoitettaisiin edelleen laillisesti luokiteltuihin antiikkiesineisiin. Ehdotuksessa säädettäisiin poikkeuksesta, joka sallisi tiettyjen sellaisten valmistettujen tuotteiden myynnin, jotka sisältävät alle 200 grammaa (7 unssia) norsunluuta. Yksikön mukaan tähän pitäisi sisällyttää useimmat ampuma-aseet ja soittimet. New Yorkin osavaltio kielsi viime vuonna norsunluun myynnin ja myönsi poikkeuksia vain antiikkiesineille, jotka ovat todistetusti antiikkiesineitä ja jotka sisältävät vain pienen määrän norsunluuta. Aiemmin tässä kuussa Kalifornian lainsäätäjä hyväksyi vastaavan toimenpiteen. On epäselvää, kuinka paljon uutta laitonta norsunluuta saatetaan "pestä" antiikkina. Ympäristöjärjestö Natural Resources Defense Councilin vuonna 2014 teettämässä tutkimuksessa, joka koski Los Angelesissa myytävää norsunluuta, todettiin, että jopa 90 prosenttia tutkitusta norsunluusta saattoi olla Kalifornian lain mukaan laitonta ja jopa 60 prosenttia liittovaltion lain mukaan kiellettyä. Tutkimuksen tekijä Daniel Stiles varoitti, että norsunluun iän määrittäminen silmämääräisesti on subjektiivista. Ainoa tapa ajoittaa norsunluu luotettavasti perustuu hiilidioksidiajoitukseen ja DNA-testeihin, jotka ovat kalliita ja edellyttävät norsunluun leikkaamista. Villieläinryhmät ovat kiittäneet Obaman hallinnon toimia ja vaativat osavaltiotasolla lisää kieltoja jopa antiikkisen norsunluun myyntiin New Yorkin lakia vastaavalla tavalla. "Mitä enemmän pystymme poistamaan norsunluun lailliset markkinat, sitä vaikeampaa on myydä norsunluuta laittomasti", sanoi Andrew Wetzler, Natural Resources Defense Councilin villieläinohjelman johtaja.</w:t>
      </w:r>
    </w:p>
    <w:p>
      <w:r>
        <w:rPr>
          <w:b/>
        </w:rPr>
        <w:t xml:space="preserve">Tulos</w:t>
      </w:r>
    </w:p>
    <w:p>
      <w:r>
        <w:t xml:space="preserve">Afrikkalaisten norsujen pelastaminen herättää Yhdysvalloissa kiistaa norsunluukaupasta.</w:t>
      </w:r>
    </w:p>
    <w:p>
      <w:r>
        <w:rPr>
          <w:b/>
        </w:rPr>
        <w:t xml:space="preserve">Esimerkki 2.2978</w:t>
      </w:r>
    </w:p>
    <w:p>
      <w:r>
        <w:t xml:space="preserve">Yhtiö kieltäytyi keskustelemasta Food and Drug Administrationin niin sanotun ei-hyväksyttävän kirjeen yksityiskohdista. Se ei kommentoinut, oliko virasto pyytänyt lisätietoja tai uusia kliinisiä tutkimuksia. Lääkkeessä, jonka odotettiin saavan nimekseen Cordaptive, yhdistetään pitkävaikutteinen niasiini ja uusi lääke, joka estää niasiinille tyypillisen huuhtelun sivuvaikutuksen - epämiellyttävän polttavan tunteen kasvoissa ja kaulassa, joka saa monet potilaat lopettamaan sen käytön. Analyytikot odottivat laajalti, että lääke hyväksyttäisiin, varsinkin kun Euroopan sääntelyviranomaisten komitea suositteli viime viikolla, että se hyväksytään myyntiin Euroopassa. Hylkäys oli uusi isku Merckille, jonka osakekurssi on laskenut tänä vuonna noin 30 prosenttia kiistan ja väittelyn vuoksi, joka koskee kolesterolilääkkeiden tehoa, joita Merck myy yhteisyrityksessä Schering-Plough Corp:n kanssa. FDA:n päätöksen pitäisi olla siunaus Abbott Laboratoriesille, jonka niasiinipohjaisten kolesterolilääkkeiden franchising-ohjelma olisi ollut suorassa kilpailussa Merckin ehdotetun uuden tulokkaan markkinoille tulon kanssa. Abbottin osakkeet nousivat 2,7 prosenttia Merckin uutisen jälkeen. Deutsche Bankin analyytikko Barbara Ryan kutsui uutista pettymykseksi. "Odotimme lääkkeen saavan hyväksynnän", hän sanoi. "Sillä ei ole vaikutusta tämän vuoden tulosnäkymiin, mutta varmasti ajan myötä lääkkeellä olisi voinut olla merkittävä vaikutus."    Merck sanoi tapaavansa FDA:n kanssa toimittaakseen lisätietoja, jotta virasto voisi arvioida tarkemmin lääkkeen hyöty- ja riskiprofiilia. Merck on palannut kutsumaan lääkettä MK-0524A:ksi sen jälkeen, kun FDA hylkäsi myös mahdollisen tuotemerkin Cordaptive. "Uskomme vakaasti, että MK-0524A tarjoaa lääkäreille tärkeän vaihtoehdon potilaidensa kolesterolin hallintaan", Merckin tutkimuspäällikkö Peter Kim sanoi lausunnossaan. Yhtiö sanoi, ettei se vielä tiedä, milloin tapaaminen FDA:n virkamiesten kanssa saattaisi tapahtua. Kliinisissä tutkimuksissa lääkkeen laropipranttiosa osoitti kykenevänsä vähentämään merkittävästi niasiinin huuhteluvaikutusta. Yhdistelmän toivottiin antavan potilaille mahdollisuuden sietää niasiinia annoksella, joka tuottaa suurimman terapeuttisen hyödyn. Takaiskusta huolimatta Merck vahvisti viime viikolla antamansa ennusteen vuodelle 2008 ja toisti luottavansa siihen, että se saavuttaa tavoitteensa kaksinumeroisesta vuotuisesta osakekohtaisen tuloksen kasvusta vuoteen 2010 mennessä, tiettyjä eriä lukuun ottamatta. Jotkut analyytikot uskoivat, että Cordaptive ja suunniteltu jatkolääke, joka sisältää myös Merckin huonoa kolesterolia alentavaa Zocoria, voisivat lopulta kerätä 1-2 miljardin dollarin vuosimyynnin. Merckin osakkeet laskivat laajennetussa kaupankäynnissä 39,40 dollariin New Yorkin pörssin päätöskurssilta 41,44 dollarista, kun taas Abbottin osakkeet nousivat 53 dollariin NYSE:n päätöskurssilta 51,61 dollarista.</w:t>
      </w:r>
    </w:p>
    <w:p>
      <w:r>
        <w:rPr>
          <w:b/>
        </w:rPr>
        <w:t xml:space="preserve">Tulos</w:t>
      </w:r>
    </w:p>
    <w:p>
      <w:r>
        <w:t xml:space="preserve">Merckin mukaan FDA hylkää sen uuden kolesterolilääkkeen.</w:t>
      </w:r>
    </w:p>
    <w:p>
      <w:r>
        <w:rPr>
          <w:b/>
        </w:rPr>
        <w:t xml:space="preserve">Esimerkki 2.2979</w:t>
      </w:r>
    </w:p>
    <w:p>
      <w:r>
        <w:t xml:space="preserve">"Jutussa esitetään kosmeettisiin tarkoituksiin tarkoitetun menettelyn kustannukset ja todetaan myös sellaisten ylimääräisten leikkausten kustannukset, joita saatetaan tarvita korjaamaan rasvansiirto, joka ei ole säilynyt alkuperäisen menettelyn jälkeen. Sairausvakuutus ei välttämättä hyväksy tätä menettelyä jälleenrakentamista varten, koska turvallisuudesta ja pitkän aikavälin tuloksista ei ole näyttöä. Jutussa kerrotaan erään kirurgin keskimääräinen rasvansiirron ja kantasolujen eloonjäämisprosentti, joka on noin 54 prosenttia. Jutussa todetaan, että tätä uutta rasvansiirtoa tutkitaan parhaillaan lyhyen ja pitkän aikavälin terveydellisten ja kosmeettisten tulosten määrittämiseksi. Jutussa selitetään selkeästi ja huolellisesti menettely ja perustelut kantasolujen lisäämiselle naisen rasvan siirtoon rintakudokseen. Jutussa todetaan, että rasvan ja kantasolujen tehokkaampaa sekoittamista varten kehitetyn koneen valmistajat rahoittavat testejä Euroopassa ja ehdottavat testejä Yhdysvalloissa. Jutussa luetellaan erinomaisesti toimenpiteen mahdolliset haitat. Jutussa varoitetaan asianmukaisesti siitä, että tätä kantasolujen ja rasvan siirtoa ei ole tutkittu naisilla, joilla on aiemmin ollut rintasyöpä, eli väestöryhmällä, joka on mahdollisesti alttiimpi rintojen alueelle annettavien rasvaruiskujen pitkäaikaisille haitoille. Jutussa todetaan, että jos rasvansiirto ei onnistu, on mahdollisesti tehtävä useita uusintaleikkauksia. Jutussa todetaan, että naiset, jotka haluavat kasvattaa rintojen tilavuutta yli yhden kuppikoon, eivät todennäköisesti ole ehdokkaita. Jutussa luetellaan asianmukaisesti mahdolliset pitkäaikaiset haitat, kuten rasvan aiheuttaman nerkroosin ja kalkkeutumisen aiheuttama mammografian pimentyminen. Jutussa huomautetaan, että toimenpiteestä ei ole näyttöä. Jutussa todetaan, että plastiikkakirurgit ilmoittavat parhaillaan naisia kliinisiin tutkimuksiin, jotta tämän toimenpiteen turvallisuutta ja myönteisiä kosmeettisia tuloksia voidaan tutkia. Jutussa mainitaan, että rasvansiirtojen keskimääräinen eloonjäämisaste on 54 prosenttia, mikä tarkoittaa, että uusiin leikkauksiin on suuri todennäköisyys. Jutussa ei harrasteta tautien lietsontaa. Jutussa kuvataan melko tasapainoisesti tätä suhteellisen uutta kosmeettista ja korjaavaa tekniikkaa, jota jotkut kauneus- ja plastiikkakirurgit käyttävät. Jutussa viitataan erinomaisesti eri lähteisiin, jotta lukija saa useita näkökulmia tähän uuteen rintojen suurennustekniikkaan. Jutussa on sekä myönteisiä että varovaisia lausuntoja useilta kosmeettisten ja korjaavien toimenpiteiden asiantuntijoilta, tutkijoilta ja toimenpiteen suorittaneelta potilaalta. Jutussa todetaan, että menettely on suurelta osin kosmeettinen, mutta sitä on käytetty myös korjaavana tekniikkana. Rasvansiirtoa on käytetty ilman kantasoluja jälleenrakentamiseen noin 10 vuoden ajan. Jutussa mainitaan myös yleisemmin käytetyt silikoni- ja suolaliuosimplantit vaihtoehtoina rintojen rekonstruoinnissa ja suurentamisessa. Jutussa keskitytään tähän kantasoluja sisältävään rasvansiirtoon kosmeettisena suurennuksena tai rintasyöpäleikkauksen jälkeisenä jälleenrakennusmenetelmänä. Jutussa todetaan, että vaikka jotkut plastiikkakirurgit ja kauneuskirurgit kokeilevat tätä menettelyä, kyseessä on ""biologinen tuote"" (koska se on sekoitus henkilön omaa rasvaa ja ylimääräisiä kantasoluja), jota FDA ei ole tällä hetkellä hyväksynyt. Jutussa todetaan, että kyseessä on uudempi menettely rintojen suurentamiseksi ja mahdollisesti rintojen jälleenrakentamiseksi. Rasvansiirto ei ole uusi menetelmä kosmeettisessa ja korjaavassa kirurgiassa. Kantasolujen lisääminen omaan rasvaan on uutta, ja jutussa todetaan, että rasvan ja kantasolujen pitkäaikaistuloksia rintakudoksessa ei tunneta. Jutussa on paljon itsenäistä raportointia, eikä se nojaudu pelkästään lehdistötiedotteeseen saadakseen tietoa tästä toimenpiteestä."</w:t>
      </w:r>
    </w:p>
    <w:p>
      <w:r>
        <w:rPr>
          <w:b/>
        </w:rPr>
        <w:t xml:space="preserve">Tulos</w:t>
      </w:r>
    </w:p>
    <w:p>
      <w:r>
        <w:t xml:space="preserve">Kantasolut ja rintaleikkaus</w:t>
      </w:r>
    </w:p>
    <w:p>
      <w:r>
        <w:rPr>
          <w:b/>
        </w:rPr>
        <w:t xml:space="preserve">Esimerkki 2.2980</w:t>
      </w:r>
    </w:p>
    <w:p>
      <w:r>
        <w:t xml:space="preserve">Päivä sen jälkeen, kun Australiassa oli mitattu ennätyksellisen kuuma päivä, sakea savu peitti satamakaupungin, peitti oopperatalon ja pysäytti monet ulkoilma-aktiviteetit. Hätätila-asetuksella annettiin palomiehille laajat valtuudet valvoa hallituksen resursseja, pakottaa evakuointeihin, sulkea teitä ja sulkea sähkölaitoksia koko Uudessa Etelä-Walesissa, jossa asuu yli 7 miljoonaa ihmistä. Viranomaisten mukaan myöhään iltapäivään mennessä liekkeihin oli syttynyt lähes 120 paloa, joista yli puolet oli hallitsemattomia, ja koska lämpötilan ennustetaan nousevan joillakin alueilla yli 45 asteeseen, viranomaiset varoittivat asukkaita olemaan hälytysvalmiudessa. "Palorintama on levinnyt hyvin nopeasti ja voimakkaasti", kertoi NSW:n maaseutupalokunnan (RFS) päällikkö Shane Fitzsimmons toimittajille Sydneyssä ja lisäsi, että kaksi palomiestä oli kuljetettu sairaalaan palovammojen vuoksi kasvoihinsa ja hengitysteihinsa. "Olosuhteet ovat edelleen hyvin vaikeat ja vaaralliset."  Muutama päivä ennen joulua, jolloin monet australialaiset suuntaavat rannikolle lomalle, NSW:n pääministeri Gladys Berejiklian kehotti ihmisiä varmistamaan, että "olette valmiita muuttamaan suunnitelmianne, jos olosuhteet muuttuvat".  Shoalhavenissa, joka on suosittu rannikkokohde noin 190 kilometriä Sydneystä etelään, paikallinen pormestari Amanda Findley sanoi, että ihmiset olivat valmiita evakuoimaan. "Kaupungin yllä on paljon savua, mikä osoittaa, kuinka lähellä tulipalo on", Findley kertoi Reutersille puhelimitse. "Nyt on erittäin kuuma ja tuulista, joten olemme kaikki huolissamme siitä, että palo voi levitä. Ihmiset ovat todella huolissaan siitä, että he voivat menettää kaiken."  RFS julkaisi virallisella Twitter-tilillään kuvamateriaalia, jossa palomiehet puuttuvat yhteen kolmesta Sydneyn ympärillä riehuvasta palosta. Vesipommikone jäi paksun harmaan ja mustan pilven varjoon, kun se yritti sammuttaa liekkejä pensaikossa vain metrien päässä kodeista. Australiassa on taisteltu viikkojen ajan maastopaloja vastaan suuressa osassa itärannikkoa, ja kuusi ihmistä on kuollut, yli 680 kotia tuhoutunut ja lähes 3 miljoonaa hehtaaria (1,2 miljoonaa hehtaaria) pusikkoa palanut. Berejiklian sanoi, että torstaina oli tuhoutunut jopa 40 kotia. Australiassa rikottiin keskiviikkona kaikkien aikojen lämpöennätyksiä jo toisena päivänä peräkkäin, ja enimmäislämpötilat nousivat keskimäärin 41,9 celsiusasteeseen, kertoi Meteorologian laitos. Noin 1 700 palomiestä on lähetetty ympäri NSW:tä, mutta virkamiehet varoittivat, ettei tämä riitä kattamaan kaikkia mahdollisia vaaroja, ja kehottivat ihmisiä riskialttiilla alueilla evakuoimaan, kun se on vielä turvallista. Nykyinen hätätila kestää seitsemän päivää, ja tiistaista lähtien voimassa ollut täydellinen palokielto jatkuu lauantaihin keskiyöhön asti. Yli viiden miljoonan asukkaan Sydneyn ympäristössä syttyneet suuret tulipalot ovat aiheuttaneet päiväkausia kestävää saastumista kaupungissa, joka yleensä tunnetaan kimaltelevasta satamastaan ja sinisestä taivaastaan. Kaupungin lounaispuolella sijaitsevassa Kanangra Boydin kansallispuistossa syttynyt suurpalo oli ryöminyt aivan 157 000 asukkaan Campbelltownin esikaupungin laitamille. Myöhään iltapäivällä Sydney oli IQAir AirVisualin live-luettelossa maailman kaupunkien saasteista sijalla 4, Dhakan, Mumbain, Shanghain ja Jakartan yläpuolella. Monet työmatkalaiset ovat viime viikkoina käyttäneet hengityssuojaimia, koska ilmanlaatu on laskenut vaaralliselle tasolle, jota kaupungissa ei ole aiemmin nähty. NSW:n ambulanssin päällikkö Dominic Morgan kertoi, että hengitystieoireista kärsivien potilaiden määrä on kasvanut 10 prosenttia viime viikolla, ja kehotti alttiita ihmisiä pysymään sisätiloissa ja pitämään lääkkeensä lähellä. Pääministeri Scott Morrison on viime päivinä saanut sosiaalisessa mediassa osakseen kritiikkiä siitä, että hän on lähtenyt ulkomaanlomalle hätätilanteen aikana, mikä on lisännyt kritiikkiä, jonka mukaan hänen hallituksensa ei ole onnistunut toteuttamaan riittävää ilmastonmuutospolitiikkaa. Kun paikalliset tiedotusvälineet kertoivat Morrisonin olevan Havaijilla perhelomalla, noin 500 mielenosoittajaa kokoontui hänen virallisen Sydneyn-residenssinsä ulkopuolelle vaatimaan kiireellisiä toimia ilmastonmuutoksen torjumiseksi. Morrisonin toimisto kieltäytyi vahvistamasta hänen olinpaikkaansa. Yksi mielenosoittaja, jolla oli yllään havaijilainen paita, kantoi kylttiä, jossa luki "ScoMo, missä helvetissä olet?", viitaten johtajan lempinimeen ja Australian matkailualan vuosikymmeniä vanhaan kansainväliseen mainokseen, joka kiellettiin useissa maissa, koska sen kieltä pidettiin loukkaavana. Australian matalalla sijaitsevat Tyynenmeren naapurimaat ovat suhtautuneet erityisen kriittisesti Australian ilmastopolitiikkaan sen jälkeen, kun YK:n ilmastoneuvotteluissa Madridissa saavutettiin vaatimatonta edistystä. "Oli erityisen pettymys nähdä Tyynenmeren serkkumme Australiassa seisovan aktiivisesti edistyksen tiellä samaan aikaan, kun olemme kauhuissamme seuranneet, kun heidän oma maansa on liekeissä", Marshallinsaarten presidentti Hilda Heine sanoi lausunnossaan keskiviikkona.</w:t>
      </w:r>
    </w:p>
    <w:p>
      <w:r>
        <w:rPr>
          <w:b/>
        </w:rPr>
        <w:t xml:space="preserve">Tulos</w:t>
      </w:r>
    </w:p>
    <w:p>
      <w:r>
        <w:t xml:space="preserve">Tulen rengas: Australian osavaltio julistaa hätätilan, kun maastopalot lähestyvät Sydneytä.</w:t>
      </w:r>
    </w:p>
    <w:p>
      <w:r>
        <w:rPr>
          <w:b/>
        </w:rPr>
        <w:t xml:space="preserve">Esimerkki 2.2981</w:t>
      </w:r>
    </w:p>
    <w:p>
      <w:r>
        <w:t xml:space="preserve">MSNBC:n Today Show'ssa 23. joulukuuta 2008 julkaistun jutun mukaan tämä tapahtui syyskuussa 2008, mutta jotkin eRumoriin sisältyvistä faktoista ovat vääriä. Neljätoistavuotias Chelsea Barton syntyi viisi viikkoa ennenaikaisesti, mikä johti kehitysvammaisuuteen ja vakaviin terveysongelmiin koko hänen elämänsä ajan. Hänet kytkettiin elintoimintoihin Presbyterian Hospitalissa Charlottessa, Pohjois-Carolinassa keuhkokuumeen vuoksi, ja lääkärit olivat kertoneet hänen äidilleen Colleen Bartonille, ettei nuoren Chelsean toipumiseen ollut toivoa. 14-vuotias Chelsea Barton Presbyterianin sairaalassa Bartonin perhe kokoontui vielä viimeisen kerran Chelsean sairaalahuoneeseen hyvästelemään, ja Chelsean käskettiin irrottaa hänet elintoiminnoista ja "antaa luonnon tehdä tehtävänsä". MSNBC:n jutun mukaan näytti siltä, että Chelsealla oli toinenkin vierailija juuri sen jälkeen, kun elintoiminnot oli katkaistu. "Kun hänen äitinsä odotti tytön viimeistä hengenvetoa, turvamonitoriin ilmestyi kuva kirkkaasta valosta. Tunnin sisällä kuoleva tyttö alkoi toipua, jota lääkärit eivät osaa selittää."  Colleen Bartonin kännykän kuva oudosta valosta enkelin muodossa Colleen Barton ja muut työntekijät huomasivat valossa olevan enkelin kuvan turvavalvontamonitorissa lähellä sairaalahuoneen ovea, ja Barton onnistui tallentamaan kuvan kännykkäkamerallaan. Barton kertoi MSNBC:lle, että aluksi hän luuli sen olevan kuoleman enkeli, joka tulee hakemaan hänen tytärtään, mutta pian sen jälkeen Chelsea Barton alkoi osoittaa paranemisen merkkejä. Jutun mukaan kesti vielä kaksi kuukautta, ennen kuin Chelsea vihdoin lähti sairaalasta ja palasi kotiin, jossa hän on viettämässä 15-vuotissyntymäpäiväänsä sekä joulua. Hänen äitinsä on vakuuttunut siitä, että Chelsea pelastui jumalallisen väliintulon ansiosta." Klikkaa tästä MSNBC:n juttu, jossa on video, päivitetty 26.12.08. Kommentit.</w:t>
      </w:r>
    </w:p>
    <w:p>
      <w:r>
        <w:rPr>
          <w:b/>
        </w:rPr>
        <w:t xml:space="preserve">Tulos</w:t>
      </w:r>
    </w:p>
    <w:p>
      <w:r>
        <w:t xml:space="preserve"> Välitetty sähköpostiviesti tarinasta, jossa kerrottiin, kuinka Presbyterianin sairaalassa Charlottessa, Pohjois-Carolinassa, pieni tyttö toipui ihmeellisesti syövästä sen jälkeen, kun videovalvontamonitorilla nähtiin enkeli. </w:t>
      </w:r>
    </w:p>
    <w:p>
      <w:r>
        <w:rPr>
          <w:b/>
        </w:rPr>
        <w:t xml:space="preserve">Esimerkki 2.2982</w:t>
      </w:r>
    </w:p>
    <w:p>
      <w:r>
        <w:t xml:space="preserve">UNAIDS kertoi vuosittaisessa hiv-päivityksessään, että hiv-tartuntojen määrä on laskussa, kun taas hoitoa saavien ihmisten määrä kasvaa, ja että aids- ja hiv-tartuntojen määrä on laskussa. Vuonna 2012 aidsiin liittyvät kuolemantapaukset vähenivät 1,6 miljoonaan, kun ne vuonna 2011 olivat 1,7 miljoonaa ja 2,3 miljoonaa vuonna 2005. Uusien tartunnan saaneiden määrä laski 2,3 miljoonaan vuonna 2012, kun se vuonna 2011 oli 2,5 miljoonaa. AIDSia aiheuttava ihmisen immuunikatovirus (HIV) voi tarttua veren, rintamaidon ja siemennesteen välityksellä seksin aikana, mutta se voidaan pitää kurissa antiretroviraaliseksi hoidoksi kutsutulla lääkekoktaililla. Vuoden 2012 lopussa noin 9,7 miljoonalla ihmisellä köyhissä ja keskituloisissa maissa oli mahdollisuus saada tällaisia aids-lääkkeitä, mikä merkitsee lähes 20 prosentin kasvua vuodessa. YK:n raportin mukaan vuodesta 2001 lähtien vuotuiset uudet hiv-tartunnat ovat vähentyneet 52 prosenttia lasten keskuudessa ja uusien tartuntojen määrä 33 prosenttia aikuisten ja lasten keskuudessa yhteensä. YK:n jäsenvaltiot sopivat vuonna 2011 tavoitteesta saada hiv-hoitoa 15 miljoonalle ihmiselle vuoteen 2015 mennessä. Kun maat ovat lisänneet hoidon kattavuutta ja kun on saatu näyttöä siitä, että hivin varhainen hoito vähentää myös sen leviämistä, Maailman terveysjärjestö (WHO) asetti tänä vuonna uudet suuntaviivat, joiden mukaan hoitoa tarvitsevien määrä kasvaa yli 10 miljoonalla ihmisellä. UNAIDSin pääjohtaja Michel Sidibé sanoi, että kansainvälisen yhteisön olisi pyrittävä ylittämään vuoden 2015 tavoite. "Emme voi vain saavuttaa vuoden 2015 tavoitetta, jonka mukaan 15 miljoonaa ihmistä saa hiv-hoitoa, vaan meidän on myös ylitettävä se, ja meillä on oltava näkemystä ja sitoutumista sen varmistamiseksi, ettei ketään jätetä jälkeen", hän sanoi maanantaina julkaistun raportin yhteydessä annetussa lausunnossa. UNAIDSin raportissa todettiin, että vaikka avunantajien hiv-rahoitus on tasaantunut ja pysynyt lähellä vuoden 2008 tasoa, yksittäisten maiden kotimaiset menot epidemiaan ovat kasvaneet, ja niiden osuus maailmanlaajuisista hiv-varoista oli 53 prosenttia vuonna 2012. Hivin ja aidsin maailmanlaajuiseen torjuntaan myönnettiin vuonna 2012 yhteensä 18,9 miljardia dollaria, mikä on noin 3-5 miljardia dollaria vähemmän kuin arvioitu 22-24 miljardin dollarin vuosittainen tarve vuoteen 2015 mennessä.</w:t>
      </w:r>
    </w:p>
    <w:p>
      <w:r>
        <w:rPr>
          <w:b/>
        </w:rPr>
        <w:t xml:space="preserve">Tulos</w:t>
      </w:r>
    </w:p>
    <w:p>
      <w:r>
        <w:t xml:space="preserve">Yhdistyneet Kansakunnat raportoi "dramaattisesta" edistymisestä aidsin torjunnassa.</w:t>
      </w:r>
    </w:p>
    <w:p>
      <w:r>
        <w:rPr>
          <w:b/>
        </w:rPr>
        <w:t xml:space="preserve">Esimerkki 2.2983</w:t>
      </w:r>
    </w:p>
    <w:p>
      <w:r>
        <w:t xml:space="preserve">Juttu sisältää joitakin hinta-arvioita näistä tuotteista. Tarinasta käy selvästi ilmi, että - huolimatta joidenkin hyötyjien väitteistä - näistä tuotteista ei ole dokumentoitua määrällistä tietoa hyödyistä. Ja siinä on tämä tohtori Lewyn loppuskeptisyys: "hän ei ollut varma, että niiden muut väitetysti unta aiheuttavat ainesosat, kuten valerianjuuri, toimivat ja osittain siksi, että ruoka pikemminkin viivästyttää kuin nopeuttaa melatoniinin imeytymistä." Jutussa selitetään, että jälkiruokien valmistajat "markkinoivat tuotteitaan vaarattomana tapana edistää rentoutumista". Vaikka haittoja ei ole kvantifioitu, jutun keskusteluista sääntelykysymyksistä käy ilmi, miksi sitä on mahdotonta tehdä juuri nyt. Mainitut haitat ovat pitkälti hypoteettisia, koska ei ole olemassa hyviä todisteita, jotka dokumentoisivat näitä ongelmia. Jutussa kuvataan kuitenkin hyvin ja suurpiirteisesti, mikä voi mennä pieleen, jos näitä tuotteita käytetään. Tarinasta käy ilmi, miten todisteet ovat vaikeasti saatavilla, mikä johtuu osittain siitä, että kyseisiä tuotteita koskeva sääntely ei ole selkeää. Tässä tarinassa ei lietsota sairauksia. Jutussa siteerattiin useita riippumattomia asiantuntijoita, jotka ovat riippumattomia tuotteiden valmistajista. Ei sovelleta. Ei ole mahdollista verrata olemassa olevia vaihtoehtoja näihin tuotteisiin, koska tuotteiden tehoa dokumentoivaa tietoa ei ole olemassa. Näiden tuotteiden laajeneva saatavuus käy jutusta selvästi ilmi. Ja se, että FDA ei ole hyväksynyt melatoniinia elintarvikelisäaineeksi, selitetään. Näiden tuotteiden suhteellinen uutuus - ja niiden leviäminen - käy selvästi ilmi jutusta. On selvää, että juttu EI perustunut uutistiedotteeseen.</w:t>
      </w:r>
    </w:p>
    <w:p>
      <w:r>
        <w:rPr>
          <w:b/>
        </w:rPr>
        <w:t xml:space="preserve">Tulos</w:t>
      </w:r>
    </w:p>
    <w:p>
      <w:r>
        <w:t xml:space="preserve">Jälkiruoka, rento ja laillinen</w:t>
      </w:r>
    </w:p>
    <w:p>
      <w:r>
        <w:rPr>
          <w:b/>
        </w:rPr>
        <w:t xml:space="preserve">Esimerkki 2.2984</w:t>
      </w:r>
    </w:p>
    <w:p>
      <w:r>
        <w:t xml:space="preserve">Johns Hopkins Medicine -lääketieteen laitoksen tutkijat, jonka verkostoon kuuluu koulun lähellä sijaitseva Floridan lastensairaala, aikovat käyttää seulonnan tuloksia noin 50 ylipainoisen oppilaan valitsemiseen ja heidän aktiivisuustasojensa seuraamiseen Fitbit-ohjelmalla, joka on liitetty rannekkeeseen. Kannettava teknologia, jonka odotetaan lähtevän lentoon ensi vuonna, kun Apple Inc. tuo markkinoille terveyssuuntautuneen Apple Watch -älykellonsa, on osoittautunut tutkimuksissa vaihtelevasti lupaavaksi. Lääketieteellisessä kirjallisuudessa on kuitenkin vain vähän sanottavaa sen tehokkuudesta nuorilla, joiden liikalihavuus on nelinkertaistunut viimeisten 30 vuoden aikana, ja lähes joka viides on nykyään lihava, Yhdysvaltain tautienvalvonta- ja ehkäisykeskusten mukaan. "Se on siistiä. Sitä voi käyttää, ja se mittaa aktiivisuutta", sanoi johtava tutkija ja John Hopkinsin lääketieteellisen tiedekunnan lastenlääketieteen apulaisprofessori Raquel Hernandez, joka työskentelee All Children's Hospital -sairaalassa St. Petersburgissa, Floridassa. "Se voi myös auttaa oppilasta tietämään, mitä hän todella tekee", hän lisäsi. Opiskelijat synkronoivat rannekkeensa MyFitnessPal-sovellukseen, jolla voi myös seurata päivittäistä ruokavaliotaan. Tutkijat käyttävät Fitbit-seurantaa myös nukkumistottumusten tutkimiseen. Kun nuoren aktiivisuustaso laskee, tutkijat voivat lähettää kännykkätekstiviestin tai Twitter-viestin, jossa on reaaliaikaisia vinkkejä terveellisestä retkestä tai välipalasta. Florida Blue -vakuutusyhtiön hyväntekeväisyysjärjestön 100 000 dollarin apurahalla rahoitettu kouluohjelma poistaa tarpeen puhua teini-ikäisiä vaeltamaan lääkärin vastaanotolle. "Tulemme suoraan sinne, missä he ovat", sanoi ohjelman koordinaattori Janelle Garcia, terveyskasvattaja, joka toivoo voivansa laajentaa ohjelmaa valtakunnallisesti, jos se onnistuu. "Tavoitteena on testata toteutettavuutta."   Painonpudotukseen ei keskitytä, vaan terveellisten tapojen opettamiseen kriittisessä iässä. Lihavista nuorista tulee paljon todennäköisemmin lihavia aikuisia, ja heillä on riski sairastua diabetekseen, verenpainetautiin ja sydän- ja verisuonitauteihin. Oppilaat tapaavat ravitsemusneuvojia ja kuntoiluasiantuntijoita kahdesti viikossa sekä osallistuvat koulun jälkeisiin istuntoihin psykologin kanssa, joka keskittyy käyttäytymisen muutokseen. Tällainen neuvonta on avainasemassa, sanoi Corby Martin, Louisianan osavaltionyliopiston Penningtonin biolääketieteellisen tutkimuskeskuksen apulaisprofessori. Pelkkä kuntorannekkeen käyttäminen ei takaa, että aikuiset karistavat kiloja, kuten tutkimukset ovat osoittaneet. "Näiden laitteiden ja sovellusten yleistyminen ja saatavuus ei välttämättä tarkoita, että ne auttavat ihmeellisesti laihtumaan, lisäämään aktiivisuutta ja olemaan terveempi. Se vaatii paljon työtä", sanoi Martin, joka on tiedejärjestö Obesity Societyn tiedottaja. Teinit ja heidän vanhempansa saattavat olla haluttomia puhumaan paino-ongelmista, floridalaiset tutkijat myöntävät. "Olemme täysin tietoisia siitä, että tämä voi tehdä joistakin perheistä epämukavia", sanoi Hernandez, joka toivoo, että koko koulun laajuinen terveysaloite poistaa aiheen leimautumisen. Perjantaiaamuna 14-vuotias Sierra Mieczkowski ei nähnyt juurikaan varjopuolia, kun hän saapui pituus- ja painotarkastukseen ja riisui mustat lenkkarinsa, joista paljastuivat epäsopivat sukat. Yhdeksäsluokkalainen, joka ei tiedä, valitaanko hänet tutkimukseen, sanoi yrittävänsä syödä hyvin ja käyvänsä usein kävelyllä isänsä kanssa. Mutta kannettavan kuntoilunseurantalaitteen avulla "voisin nähdä, kuinka paljon teen", hän sanoi ja lisäsi "ja tietää, kuinka paljon voin parantaa".</w:t>
      </w:r>
    </w:p>
    <w:p>
      <w:r>
        <w:rPr>
          <w:b/>
        </w:rPr>
        <w:t xml:space="preserve">Tulos</w:t>
      </w:r>
    </w:p>
    <w:p>
      <w:r>
        <w:t xml:space="preserve">Liikalihavuustutkimus saa huipputekniikkaa floridalaisessa koulussa.</w:t>
      </w:r>
    </w:p>
    <w:p>
      <w:r>
        <w:rPr>
          <w:b/>
        </w:rPr>
        <w:t xml:space="preserve">Esimerkki 2.2985</w:t>
      </w:r>
    </w:p>
    <w:p>
      <w:r>
        <w:t xml:space="preserve">Tämä on totta. Ann Coulter esitti huomautuksensa kesäkuussa 2015 Simon Conway Show'ssa, joka on syndikoitu talk radio-ohjelma. Coulter puhui maahanmuutto- ja maahantulovirastosta (INS), joka luopuu kansalaisuusvaatimuksista, kun hän sanoi: "INS luopuu monista englannin kielen vaatimuksista maahanmuuttajille. Ja se on ilmeisesti asian ytimessä: Vaihdatteko uskollisuutta? Rakastatteko tätä maata? Entä sen lisäksi, miten olisi vain pyörätuolilla liikkuvien osio, entä sokeille tarkoitettu osio? Toivomme näille ihmisille kaikkea hyvää, mutta emme ole hyväntekeväisyysjärjestö. On järjetöntä, ettei mikään maa käyttäisi maahanmuuttopolitiikkaansa tuodakseen maahan ihmisiä, jotka ovat parempia kuin me, eikä ihmisiä, jotka tarvitsevat välittömästi veronmaksajien apua. Meillä on jo omia köyhiä ihmisiä. Ja tämä koskee myös kaikkia niitä maahanmuuttajia, jotka ovat tulleet tänne aina ja ovat täällä nyt. Meidän pitäisi huolehtia Amerikassa asuvista ihmisistä, ei tuoda tänne ihmisiä, joita meidän on autettava." Ei ole selvää, mihin Ann Coulter viittaa puhuessaan "vain pyörätuolia käyttävästä osastosta" ja "sokeille tarkoitetusta osastosta". Aiemmin kuitenkin maahanmuuttajat, jotka eivät fyysisen vammansa vuoksi kyenneet suorittamaan kansalaisuushaastattelua, kansalaisuuskoetta ja vannomaan uskollisuudenvalaa, eivät voineet tulla kansalaisiksi. Tämä käytäntö tuli ilmi 1990-luvulla. Intiasta kotoisin olevalta 25-vuotiaalta maahanmuuttajalta, joka oli asunut Yhdysvalloissa vauvasta asti, evättiin kansalaisuus, koska hänellä oli aivohalvaus, lihasdystrofia ja muita sairauksia, joiden vuoksi hän ei voinut vannoa uskollisuudenvalaa. Presidentti Clinton allekirjoitti vuonna 2000 lakiehdotuksen, joka koski poikkeuslupaa maahanmuuttajille, jotka täyttivät kansalaisuusvaatimuksen mutta eivät pystyneet suorittamaan prosessia vammaisuuden vuoksi.</w:t>
      </w:r>
    </w:p>
    <w:p>
      <w:r>
        <w:rPr>
          <w:b/>
        </w:rPr>
        <w:t xml:space="preserve">Tulos</w:t>
      </w:r>
    </w:p>
    <w:p>
      <w:r>
        <w:t xml:space="preserve"> Konservatiivinen kommentaattori ja kirjailija Ann Coulter sanoi, että sokeille tai pyörätuolissa oleville maahanmuuttajille ei pitäisi myöntää kansalaisuutta. </w:t>
      </w:r>
    </w:p>
    <w:p>
      <w:r>
        <w:rPr>
          <w:b/>
        </w:rPr>
        <w:t xml:space="preserve">Esimerkki 2.2986</w:t>
      </w:r>
    </w:p>
    <w:p>
      <w:r>
        <w:t xml:space="preserve">"Toimittajan huomautus: Tämä faktatarkistus päivitettiin sen jälkeen, kun se julkaistiin ensimmäisen kerran, ja siihen sisällytettiin korjattuja tietoja osavaltiolta yhdestä lapsen kuolemasta. Vuosi sitten tässä kuussa Atlantan sydämet upposivat kollektiivisesti. Kesäkuun 18. päivänä uutisissa kerrottiin, että 22 kuukauden ikäinen Cobbin piirikunnan poika oli jätetty perheensä lukitun maasturin takapenkille ja löydetty vastaamattomana lähes kahdeksan tuntia myöhemmin. Pojan isä, Justin Ross Harris, kertoi perheelleen luulleensa jättäneensä Rossin päiväkotiin ennen kuin pysäköi maasturin ja lähti töihin. Poliisi sanoi myöhemmin, että isän kertomus ei pitänyt paikkaansa. Harris, joka on kiistänyt kaiken vääryyden, odottaa oikeudenkäyntiä useista syytteistä, muun muassa murhasta. Hänen poikansa on nyt osa tilastoja, joita osavaltion virkamiehet käyttivät keskiviikkona meneillään olevassa kampanjassaan, jolla he pyrkivät lisäämään yleistä tietoisuutta mahdollisista vaaroista, joita lapsen jättäminen yksin autoon aiheuttaa etenkin Georgian kuumana kesänä. "Vuodesta 2010 lähtien Georgiassa on kuollut kahdeksan lasta ajoneuvon aiheuttaman lämpöhalvauksen vuoksi", kuvernööri Nathan Deal sanoi lehdistötilaisuudessa osavaltion Capitolin ulkopuolella. Kuvernööri, ensimmäinen nainen Sandra Deal ja joukko osavaltion johtajia kokoontuivat mainostamaan uutta julkista palveluvideota, jolla kannustetaan vanhempia ja huoltajia ""katsomaan uudelleen"" ennen kuin he lähtevät autostaan varmistaakseen, etteivät he jätä lasta kotiin. PolitiFact Georgia päätti tutkia tarkemmin Dealin mainitsemia tilastoja lämpöhalvauksen aiheuttamista lapsikuolemista. Mutta ensin hieman taustaa. Vuonna 2011 tapahtuneesta 2-vuotiaan Jasmine Greenin kuolemasta lähtien osavaltion viranomaiset ovat vuosittain käynnistäneet kesän alkajaisiksi julkisen kampanjan, jossa muistutetaan yleisöä vaaroista, joita lapsen jättäminen kuumaan, suljettuun ajoneuvoon aiheuttaa. Jasmine löydettiin kuolleena päiväkodin pakettiautosta, joka oli palannut retkeltä Chuck E. Cheese -ravintolaan Jonesborossa. Viranomaisten mukaan Jasmine oli ilmeisesti nukahtanut pakettiauton penkkien väliin, eikä henkilökunta huomannut, että hän oli kadonnut keskuksesta yli kahteen tuntiin. Lastenhoitokeskuksia valvova osavaltion virasto sai 17 raporttia tilikaudella 2013, 18 raporttia tilikaudella 2014 ja neljä raporttia tilikaudella 2015, joissa lastenhoitopalvelujen tarjoajat olivat jättäneet lapsia ajoneuvoihin. "Saamme puheluita tapauksista, joissa lapset on jätetty ajoneuvoihin muutamasta minuutista useisiin tunteihin, ja tutkimme jokaisen tapauksen", Bright from the Start -viraston komissaari Amy M. Jacobs sanoo: Georgia Department of Early Care and Learning (DECAL), sanoi keskiviikkona. ""Vaikka onneksi emme ole nähneet yhtään lämpöhalvaukseen liittyvää kuolemantapausta lastenhoitokeskuksissa vuoden 2011 jälkeen, näitä vaarallisia läheltä piti -tilanteita ei voida hyväksyä lainkaan", hän sanoi.". Entäpä nuo tilastot? Otimme yhteyttä DECALiin, joka toimitti meille tietoja Georgian kahdeksasta kuolemantapauksesta. Rossin ja Jasminen kuolemantapausten lisäksi niihin kuuluvat: * 2-vuotias Clarkston-tyttö, joka oli ilmeisesti loukussa äitinsä autossa yli tunnin ajan vuonna 2014; * 5 kuukauden ikäinen tyttö, joka jätettiin perheen autoon Kennesaw'n päiväkodin ulkopuolelle viideksi tunniksi vuonna 2011; * 3-vuotias Warner Robinsin poika, joka jätettiin autoon perheen päiväkodin ulkopuolelle tunniksi vuonna 2011; * 3-vuotias Canton-tyttö, joka jätettiin kirkon ulkopuolelle vuonna 2010 tuntemattomaksi ajaksi perheen tila-autoon; * 6-vuotias Evansin tyttö, joka pääsi käsiksi perheen autoon autotallissa määrittelemättömäksi ajaksi vuonna 2010. * 18 kuukauden ikäinen Monroen piirikunnan poika jätettiin vuonna 2010 perheen pakettiautoon peruskoulun luona seitsemäksi tai kahdeksaksi tunniksi. Kansallisesti 639 lasta - eli keskimäärin 37 lasta vuodessa - kuoli lämpöhalvaukseen, kun heidät oli jätetty ajoneuvoon vuosina 1998-2014, kertoo Jan Null San Josen yliopiston meteorologian ja ilmastotieteen laitokselta. Samana ajanjaksona Georgiassa kuoli 22, Floridassa 68, Alabamassa 14 ja Etelä-Carolinassa 9 ihmistä. Hallitseva kuvernööri Nathan Deal piti keskiviikkona lehdistötilaisuuden lisätäkseen yleistä tietoisuutta mahdollisista vaaroista, joita lapsen jättäminen yksin autoon saattaa aiheuttaa. Hän ja muut osavaltion virkamiehet ovat järjestäneet vastaavia tilaisuuksia vuodesta 2012 lähtien 2-vuotiaan tytön traagisen kuoleman jälkeen. Kuvernööri viittasi tilastoihin, joiden mukaan vuodesta 2010 lähtien Georgiassa on kuollut kahdeksan lasta ajoneuvon aiheuttamaan lämpöhalvaukseen. Kuolemantapausten määrä on tarkka, ja se osoittaa, että ilman vanhempien ja hoitajien valppautta voi tapahtua tragedia."</w:t>
      </w:r>
    </w:p>
    <w:p>
      <w:r>
        <w:rPr>
          <w:b/>
        </w:rPr>
        <w:t xml:space="preserve">Tulos</w:t>
      </w:r>
    </w:p>
    <w:p>
      <w:r>
        <w:t xml:space="preserve">Vuodesta 2010 lähtien Georgiassa on kuollut kahdeksan lasta ajoneuvon aiheuttamaan lämpöhalvaukseen.</w:t>
      </w:r>
    </w:p>
    <w:p>
      <w:r>
        <w:rPr>
          <w:b/>
        </w:rPr>
        <w:t xml:space="preserve">Esimerkki 2.2987</w:t>
      </w:r>
    </w:p>
    <w:p>
      <w:r>
        <w:t xml:space="preserve">Lääkevalmistaja sanoi lausunnossaan, että lääkettä koskevat niin sanotut myötätuntohakemukset ovat lisääntyneet räjähdysmäisesti. Viruksen leviäminen Euroopassa ja Yhdysvalloissa on "tulvinut hätälääkehoitojärjestelmään, joka on perustettu hyvin rajoitetusti käytettäväksi tutkimuslääkkeisiin ja jota ei ole koskaan tarkoitettu käytettäväksi pandemian torjumiseksi", lääkeyhtiö totesi. Gilead sanoi, että se jatkaa aiemmin hyväksyttyjen hakemusten käsittelyä. Monet - myös presidentti Donald Trump - ovat mainostaneet remdesiviiriä yhtenä lupaavimmista mahdollisista viruslääkkeistä. Yhtiö kertoi siirtyvänsä yksittäisten myötätuntohakemusten järjestelmästä laajennettuun pääsyohjelmaan, jonka se odottaa alkavan samassa aikataulussa kuin uusien myötätuntohakemusten käsittely olisi aloitettu. Gilead sanoi tekevänsä poikkeuksia raskaana oleville naisille ja alle 18-vuotiaille lapsille, jotka sairastavat vakavaa COVID-19-tautia, joka on koronaviruksen aiheuttama erittäin tarttuva hengitystiesairaus. "Ilmoittautuminen kliinisiin tutkimuksiin on ensisijainen tapa saada remdesiviriä, jotta saadaan kriittisiä tietoja, jotka antavat tietoa tämän tutkimuslääkkeen asianmukaisesta käytöstä", Gilead sanoi. Tällä hetkellä COVID-19-tautiin ei ole hyväksyttyjä hoitoja tai ennaltaehkäiseviä rokotteita. Tutkijat tutkivat nykyisiä hoitomuotoja ja työskentelevät kokeellisten hoitojen parissa, mutta useimmat nykyiset potilaat saavat vain tukihoitoa, kuten hengitysapua. Muita mahdollisia hoitomuotoja - kuten malarialääkkeitä klorokiinia ja hydroksiklorokiinia - on niukasti saatavilla, koska kysyntä on kasvanut taudinpurkauksen nopean leviämisen myötä. Jotkin osavaltiot ovat jo ryhtyneet toimiin rajoittaakseen lääkkeiden määräämistä niitä eniten tarvitseville.</w:t>
      </w:r>
    </w:p>
    <w:p>
      <w:r>
        <w:rPr>
          <w:b/>
        </w:rPr>
        <w:t xml:space="preserve">Tulos</w:t>
      </w:r>
    </w:p>
    <w:p>
      <w:r>
        <w:t xml:space="preserve">Gilead lykkää kokeellisen koronaviruslääkkeen hätäsaantia kysynnän kasvaessa.</w:t>
      </w:r>
    </w:p>
    <w:p>
      <w:r>
        <w:rPr>
          <w:b/>
        </w:rPr>
        <w:t xml:space="preserve">Esimerkki 2.2988</w:t>
      </w:r>
    </w:p>
    <w:p>
      <w:r>
        <w:t xml:space="preserve">Muskegonissa asuva Pamela Anderson kertoi, että kuultuaan lukuisista tapauksista hän perusti Facebook-ryhmän, joka käsittelee syöpäkuolemia niiden ihmisten keskuudessa, jotka asuvat tai ovat asuneet lähellä Butterworthin kaatopaikkaa Grand Rapidsissa. He aikovat ottaa asian esille kaupungin komission kokouksessa tällä viikolla, kertoi Grand Rapids Press . Ryhmä tapasi hiljattain Kentin piirikunnan terveysviraston epidemiologin Brian Hartlin, joka neuvoi heitä keräämään lisää tietoa alueen syöpätapauksista. "Jos on olemassa harvinaisia syöpämuotoja tai syöpiä, joiden näemme vaikuttavan nuoreen väestöön, se saattaa antaa aihetta lisätutkimuksiin", Hartl sanoi. Hän kuitenkin varoitti, että syöpää on vaikea tutkia ja että sen ilmeneminen voi kestää vuosia ja useita laukaisevia tekijöitä. "Erityisesti pienillä alueilla, kuten naapurustossa tai korttelissa, on haastavaa yhdistää se ympäristöaltistukseen", Hartl sanoi. "Useimmat syövät johtuvat elämäntapavalinnoista, eivät ympäristötekijöistä." Ympäristönsuojeluvirasto arvioi, että kaatopaikan aiheuttamia teoreettisia syöpä- ja terveysriskejä on olemassa, mutta ne rajoittuvat säännölliseen suoraan kosketukseen jätteen kanssa useiden vuosikymmenten ajan. Virasto suoritti kaatopaikan puhdistuksen vuonna 1999 ja poisti sieltä polyklooribifenyylin ja kromin saastuttamaa materiaalia. EPA:n mukaan alueella ei ole nykyisin altistumista. "Monilla 60- ja 70-luvun lapsilla oli tapana leikkiä kaatopaikalla", sanoi Shane Smith, joka kasvoi kadun varrella Andersonin naapurustossa Indiana Avenuella. "Se alkoi vasta hälyttää meitä, koska isäni koko sukupolvi menehtyi syöpään." Anderson kertoi, että hän testauttaa maaperän epäpuhtauksien varalta samassa naapurustossa sijaitsevassa kodissa. ___ Tiedot ovat peräisin: The Grand Rapids Press, http://www.mlive.com/grand-rapids.</w:t>
      </w:r>
    </w:p>
    <w:p>
      <w:r>
        <w:rPr>
          <w:b/>
        </w:rPr>
        <w:t xml:space="preserve">Tulos</w:t>
      </w:r>
    </w:p>
    <w:p>
      <w:r>
        <w:t xml:space="preserve">Asukkaat tutkivat syöpätapauksia Michiganin kaatopaikan lähellä.</w:t>
      </w:r>
    </w:p>
    <w:p>
      <w:r>
        <w:rPr>
          <w:b/>
        </w:rPr>
        <w:t xml:space="preserve">Esimerkki 2.2989</w:t>
      </w:r>
    </w:p>
    <w:p>
      <w:r>
        <w:t xml:space="preserve">Viranomaiset ovat onnistuneet hillitsemään viruksen ja sen aiheuttaman COVID-19-hengitystiesairauden leviämistä Singaporen kansalaisten keskuudessa tiukalla kontaktien jäljittämisellä ja valvonnalla, mikä on saanut kiitosta Maailman terveysjärjestöltä. Terveysministeriö ilmoitti lauantaina vain 14 tapausta singaporelaisten ja vakituisesti maassa asuvien keskuudessa. Tauti leviää kuitenkin nopeasti suuressa siirtotyöläisyhteisössä, mikä on oikeusryhmien mukaan heikko lenkki torjuntatoimissa. Viranomaiset ovat lisänneet taudin testausta asuntoloissa. Lauantain uusien tapausten myötä osittaisessa lukitussa kaupunkivaltiossa on jo 5 992 tautitapausta. Tautiin on kuollut 11 ihmistä.</w:t>
      </w:r>
    </w:p>
    <w:p>
      <w:r>
        <w:rPr>
          <w:b/>
        </w:rPr>
        <w:t xml:space="preserve">Tulos</w:t>
      </w:r>
    </w:p>
    <w:p>
      <w:r>
        <w:t xml:space="preserve">Singapore raportoi 942 uutta COVID-19-tapausta, mikä on ennätyksellinen päivittäinen hyppäys.</w:t>
      </w:r>
    </w:p>
    <w:p>
      <w:r>
        <w:rPr>
          <w:b/>
        </w:rPr>
        <w:t xml:space="preserve">Esimerkki 2.2990</w:t>
      </w:r>
    </w:p>
    <w:p>
      <w:r>
        <w:t xml:space="preserve">Lääketieteellisen jatkokoulutuksen akkreditointineuvosto poisti tässä kuussa Detroitin lääketieteellisen keskuksen ja Waynen valtionyliopiston välisen ohjelman valtakirjat syyskuisen tarkastuskäynnin jälkeen. Akkreditoinnin on määrä päättyä 30. kesäkuuta, kertoi Detroit News. Wayne State Universityn lääketieteellisen tiedekunnan dekaani Jack Sobel sanoi torstaina, että ohjelma aikoo valittaa asiasta. Neuvosto tai Detroit Medical Center, joka tunnetaan myös nimellä DMC, eivät kommentoineet, miksi ohjelma menettää akkreditointinsa tai miten se voisi palauttaa valtakirjansa. "Aiomme valittaa yhdessä luodaksemme uudelleen opetusympäristön, johon molemmat osapuolet osallistuvat ja joka luo optimaalisen opetusympäristön", Sobel sanoi. Akkreditoinnin menettäminen tapahtuu Wayne Staten ja lääketieteellisen keskuksen välisten suhteiden huonontuessa viime vuosina. Ristiriita on vaarantanut lääketieteellisen hoidon, jota tarjotaan monille köyhtyneille ja huono-osaisille asukkaille yhdessä maan köyhimmistä suurkaupungeista. Sobel lisäsi, että Wayne Staten paras neurokirurgian opettajakunta lähti yliopistosta ja siirtyi lääketieteelliseen keskukseen, minkä jälkeen koululla ei ollut tarvittavia opetustodistuksia ohjelman johtamiseen. "Residenssin epäonnistuminen on yhden tai kahden opettajan epäonnistuminen. Kyse ei ole DMC:n ja Wayne Staten välisestä konfliktista", hän sanoi. "Tämä on poikkeus", hän sanoi ja totesi, että muut erikoistumisohjelmat eivät ole vaarassa. Akkreditoinnin menettäminen on harvinaista, erityisesti neurokirurgian seitsemänvuotisissa residenssiohjelmissa, joissa on vuosittain tarjolla vain 218 paikkaa kansallisesti. Niissä koulutetaan lääkäreitä, jotka tekevät aivo- ja selkärankaleikkauksia ja hoitavat potilaita, joilla on neurologisia sairauksia, kuten aivohalvaus, Parkinsonin tauti tai Alzheimerin tauti. Lääkäreiden on lähdettävä akkreditoiduista ohjelmista saadakseen toimiluvan erikoisalallaan. Välittömän vaikutuksen lisäksi jopa uhkaava aseman menettäminen voi vaikuttaa rekrytointiin. Ohjelma ei todennäköisesti ole korkealla sijalla kirurgian huippuehdokkaiden keskuudessa, jotka pelkäävät sen olevan riskialtis. Neuvosto akkreditoi 11 000 residenssiohjelmaa Yhdysvalloissa. Tänä vuonna kahdeksan ohjelman valtuudet on peruutettu. ___ Tiedot: Detroit News, http://detnews.com/.</w:t>
      </w:r>
    </w:p>
    <w:p>
      <w:r>
        <w:rPr>
          <w:b/>
        </w:rPr>
        <w:t xml:space="preserve">Tulos</w:t>
      </w:r>
    </w:p>
    <w:p>
      <w:r>
        <w:t xml:space="preserve">Detroitin sairaala, koulu menettää neurokirurgian koulutusluvan.</w:t>
      </w:r>
    </w:p>
    <w:p>
      <w:r>
        <w:rPr>
          <w:b/>
        </w:rPr>
        <w:t xml:space="preserve">Esimerkki 2.2991</w:t>
      </w:r>
    </w:p>
    <w:p>
      <w:r>
        <w:t xml:space="preserve">Lämpiminä, hupenevina kesäpäivinä treenit raittiissa ilmassa tarjoavat runsaasti uusia tapoja kohottaa mielialaa, kanavoida sisäistä lasta ja jopa polttaa ylimääräisiä kaloreita. Chris Freytag, American Council on Exercise -järjestön personal trainer ja terveysvalmentaja, rakastaa kuntosalia, mutta asuu Minneapolisissa, Minnesotassa, joka on tunnettu raaoista talvistaan. "Uskon vahvasti paikan vaihtamiseen, pois samalta juoksumatolta ja samasta paikasta. Raikkaassa ilmassa ja tilassa liikkumisessa on jotain erityistä", sanoo Freytag, joka vetää kesäkuukausina boot camp- ja circuit-tunteja puistoissa ja parkkipaikoilla. Vaihteleva maasto voi myös innostaa yksinäistä kuntoilijaa sekoittamaan liikuntaa. "Minulle on tärkeää mäet: aina kun näet kukkulan, portaita tai portaita, loikoile niitä kohti", Freytag sanoi. "Astu ylös ja alas reunakiviä ja puistonpenkkejä pitkin."  Lapsen leikkikenttä tarjoaa core-vahvistusmahdollisuuksia syvistä lankkupunnerruksista, joissa jalat on asetettu keinuille, harjoitteluun vastuskuminauhoilla, jotka on ripustettu pylväiden ympärille, apinatangon vedonlyönteihin, hän selitti. Tutkimukset viittaavat siihen, että ulkoilmassa tapahtuva vahvistus voi olla sekä henkistä että fyysistä. Vuonna 2014 Applied Psychology: Health and Well-Being -lehdessä julkaistussa tutkimuksessa sisä- ja ulkoilma-aktiivisuudesta tutkijat analysoivat suomalaisia kansallisia tutkimustietoja. He havaitsivat, että luonto tarjoaa lisäarvoa liikunnan tunnetuille hyödyille ja toistuva luonnossa liikkuminen on erityisesti yhteydessä parempaan henkiseen hyvinvointiin. Connecticutissa asuva juoksuvalmentaja ja personal trainer Tom Holland totesi kirjassaan "Beat the Gym", että juoksumatolla juokseminen on hieman helpompaa kuin maassa juokseminen. "Sinun ei tarvitse käsitellä vaihtelevaa maastoa, tuulenvastusta", hän sanoi ja lisäsi, että useimpien juoksumattojen nollakaltevuus on itse asiassa hieman alamäkeä. New Yorkissa asuva personal trainer JR Allen sanoi, että ulkoiluharjoittelun ensimmäinen hyöty on tasapaino. "Sinun on oltava tietoinen ympäristöstäsi, koska voit astua kuoppaan", Allen sanoi. "Se on vähemmän turvallinen, kontrolloimattomampi ympäristö, joka rasittaa kehoa enemmän."  Allen ehdottaa, että ulkoiluun vasta-alkajan kannattaisi aloittaa yksinkertaisella kävelyllä naapurustossa. Kokeneen kuntoilijan kannattaa suunnata puistoon tekemään spurtteja, voimapunnerruksia, joissa kädet lähtevät maasta, ja kävelylankkuja, joissa liikutaan käsien ja jalkojen varassa sivulta toiselle ja selkä taaksepäin. "Conditioning to the Core" -kirjan kirjoittajan Daniel Taylorin mielestä ulkoilmaharjoittelu on hienoa, kunhan ihmiset noudattavat joitakin varotoimenpiteitä. "Ihmisten, jotka käyttävät lasten leikkikenttävälineitä, pitäisi tarkistaa ne kahdesti. Varmista, että tangot eivät ole liukkaita", hän sanoi. "Yksi syy siihen, miksi käymme kuntosalilla, on se, että siellä on turvallista ja kuivaa."</w:t>
      </w:r>
    </w:p>
    <w:p>
      <w:r>
        <w:rPr>
          <w:b/>
        </w:rPr>
        <w:t xml:space="preserve">Tulos</w:t>
      </w:r>
    </w:p>
    <w:p>
      <w:r>
        <w:t xml:space="preserve">Puistot ja leikkikentät tarjoavat raitista ilmaa vaihtoehtona kuntosaliharjoittelulle.</w:t>
      </w:r>
    </w:p>
    <w:p>
      <w:r>
        <w:rPr>
          <w:b/>
        </w:rPr>
        <w:t xml:space="preserve">Esimerkki 2.2992</w:t>
      </w:r>
    </w:p>
    <w:p>
      <w:r>
        <w:t xml:space="preserve">"Puheessaan National Urban League -järjestölle 31. heinäkuuta Hillary Clinton esitteli pitkän listan tilastoja, jotka osoittavat, että rotuun perustuva eriarvoisuus jatkuu Yhdysvalloissa. Niiden joukossa oli tämä luku: ""Afroamerikkalaisilla lapsilla on 500 prosenttia - 500 prosenttia - suurempi todennäköisyys kuolla astmaan kuin valkoisilla lapsilla.""" Clinton väitti, että tämä osui erityisen lähelle kotia, sillä se muistutti häntä ajasta, jolloin hän työskenteli 1970-luvun alussa Children's Defense Fund -järjestössä, joka on voittoa tavoittelematon köyhien ja vähemmistöjen lasten etujärjestö. Tuo luku yllätti meidät, joten päätimme selvittää, oliko se totta ja jos oli, miksi. Clinton on saattanut aliarvioida Astma on krooninen keuhkosairaus - hengitysteiden tulehdus, joka aiheuttaa yskää, hengityksen vinkumista ja hengenahdistusta. Astmaa sairastaa noin 25 miljoonaa amerikkalaista, ja astmaatikkojen määrä on kasvanut tasaisesti 1980-luvun alusta lähtien. Vaikka useimmat astmaatikot toimivat normaalisti ja käyttävät usein inhalaattoreita hengityksensä helpottamiseksi, astmakohtaukset voivat olla vakava vaara erityisesti pienille lapsille. Vuonna 2006 tehdyssä tutkimuksessa, joka koski lapsuusiän astmatietoja vuosilta 1980-2005, vahvistetaan Clintonin väite lähes sanatarkasti: ""Valkoisiin lapsiin verrattuna mustilla lapsilla on 260 prosenttia enemmän päivystyskäyntejä, 250 prosenttia enemmän sairaalahoitoja ja 500 prosenttia enemmän kuolemantapauksia astman vuoksi."" (Clintonin kampanja vahvisti, että hän oli käyttänyt tätä lähdettä.) Raportissa todetaan myös, että vaikka astmakuolleisuus on laskenut vuodesta 1999 lähtien lasten keskuudessa yleisesti, afroamerikkalaisten lasten kuolleisuus ei ole laskenut vastaavasti. Saatavilla on myös uudempia tietoja, jotka vahvistavat Clintonin väitteen ja jopa viittaavat siihen, että hän on saattanut vähätellä ongelmaa. Eräässä vuonna 2014 tehdyssä tutkimuksessa tarkastellaan mustien ja valkoisten lasten lapsuusiän astman määrää, ja tuoreimmat tiedot ovat vuodelta 2010. Vaikka mustat lapset muodostavat paljon pienemmän osan väestöstä, 106 mustaa lasta kuoli astmaan vuonna 2010, kun taas valkoisia lapsia oli 68. Mustien ja valkoisten lasten vastaavat kuolleisuusluvut ovat 8,6 miljoonaa lasta kohti ja 1,2 miljoonaa lasta kohti - eli musta lapsi kuolee astmaan noin 7,2 kertaa todennäköisemmin kuin valkoinen lapsi. Jopa niidenkin rodun lasten keskuudessa, joilla oli jo astma, mustien lasten kuolleisuus oli noin 3,5 kertaa suurempi kuin valkoisten lasten. Tutkimuksesta käy myös ilmi, että rotuerot eivät ole yhtä vakavia muiden astmaan liittyvien ongelmien osalta; vaikka mustilla lapsilla on enemmän astmakohtauksia, päivystyskäyntejä ja sairaalahoitoja, ero ei ole näissä tapauksissa yhtä suuri kuin kuolleisuusasteessa. PolitiFact tarkisti CDC Wonderin, kansanterveystietoja sisältävän tietokannan, avulla myös vuoden 2013, viimeisen saatavilla olevan vuoden, tiedot. Tuona aikana 123 mustaa lasta kuoli astmaan verrattuna 83 valkoiseen lapseen. Tämä vastaa mustien lasten kuolleisuuslukua 10,1 miljoonaa lasta kohti ja valkoisten lasten 1,5 miljoonaa lasta kohti, mikä vastaa suunnilleen vuoden 2010 lukuja. Vuosina 2011 ja 2012 ero oli itse asiassa vielä suurempi, sillä ero oli noin kymmenkertainen. Miksi rotujen väliset erot? CDC:n mukaan kukaan ei ole aivan varma. "Erojen syitä ei ymmärretä hyvin, ja niitä tutkivat lukuisat tutkijat yliopistollisissa tutkimuskeskuksissa", todetaan viraston ilmansaasteiden ja hengitysteiden terveysosaston lausunnossa. On kuitenkin olemassa tutkimuksia, jotka antavat pari vihjettä. Esimerkiksi eräässä tutkimuksessa, jossa tarkasteltiin astmalääkkeiden ennaltaehkäisevän käytön suuntauksia vuosina 1988-2008, havaittiin, että mustat ja meksikolaisamerikkalaiset lapset käyttivät lääkkeitä harvemmin kuin valkoiset lapset. Toisessa vuonna 1997 tehdyssä tutkimuksessa todettiin, että kaupunkien sisäosissa asuvilla lapsilla on suurempi todennäköisyys sairastua allergioihin, koska he altistuvat pitkään torakka-allergeeneille. Koska vähemmistöt asuvat todennäköisemmin kaupunkialueilla, tämä voi osaltaan selittää astmaan sairastumisen ja kuolleisuuden korkeampaa määrää. Hallitsijamme Clinton sanoi: ""Afroamerikkalaiset lapset kuolevat astmaan 500 prosenttia - 500 prosenttia - todennäköisemmin kuin valkoiset lapset.""". CDC:n vuonna 2006 tekemän tutkimuksen mukaan hän on oikeassa. Uudempien tietojen mukaan hän on hieman väärässä, mutta vain siksi, että hän on aliarvioinut eron: Todellisuudessa näyttää siltä, että mustat lapset kuolevat astmaan seitsemän tai kahdeksan kertaa todennäköisemmin kuin valkoiset lapset.""</w:t>
      </w:r>
    </w:p>
    <w:p>
      <w:r>
        <w:rPr>
          <w:b/>
        </w:rPr>
        <w:t xml:space="preserve">Tulos</w:t>
      </w:r>
    </w:p>
    <w:p>
      <w:r>
        <w:t xml:space="preserve">Afroamerikkalaisilla lapsilla on 500 prosenttia suurempi todennäköisyys kuolla astmaan kuin valkoisilla lapsilla.</w:t>
      </w:r>
    </w:p>
    <w:p>
      <w:r>
        <w:rPr>
          <w:b/>
        </w:rPr>
        <w:t xml:space="preserve">Esimerkki 2.2993</w:t>
      </w:r>
    </w:p>
    <w:p>
      <w:r>
        <w:t xml:space="preserve">Tapauksia oli yhteensä 2 001 548 sen jälkeen, kun Yhdistynyt kuningaskunta ilmoitti viimeisimmät lukunsa. Ensimmäisen miljoonan tapauksen saavuttamiseen maailmanlaajuisesti kului 83 päivää ja toisen miljoonan tapauksen saavuttamiseen vain 14 päivää. Vuosisadan vakavin pandemia on tappanut tilastojen mukaan 131 101 ihmistä eri puolilla maailmaa. Epikeskus on siirtynyt Kiinasta, jossa uusi koronavirus ilmaantui ensimmäisen kerran joulukuussa, Yhdysvaltoihin, jossa kuolleiden määrä on nyt suurin. Maat testaavat hengitystiesairautta, joka voi aiheuttaa vain lieviä oireita, vaihtelevasti, ja tartunnan saaneiden todellinen määrä on todennäköisesti paljon suurempi kuin kirjattujen tapausten määrä.</w:t>
      </w:r>
    </w:p>
    <w:p>
      <w:r>
        <w:rPr>
          <w:b/>
        </w:rPr>
        <w:t xml:space="preserve">Tulos</w:t>
      </w:r>
    </w:p>
    <w:p>
      <w:r>
        <w:t xml:space="preserve">Yli kaksi miljoonaa COVID-19-tapausta raportoitu maailmanlaajuisesti: Reutersin mukaan.</w:t>
      </w:r>
    </w:p>
    <w:p>
      <w:r>
        <w:rPr>
          <w:b/>
        </w:rPr>
        <w:t xml:space="preserve">Esimerkki 2.2994</w:t>
      </w:r>
    </w:p>
    <w:p>
      <w:r>
        <w:t xml:space="preserve">Mikään näistä ei ole voimassa, kun Italia kokeilee toista viikkoa rajoitusten höllentämistä ja odottaa maanantaina kauppojen ja joillakin alueilla myös baarien ja ravintoloiden avaamista uudelleen. Italian hätätilasta vastaava komissaari Domenico Arcuri ryhtyi tiistaina puolustuskannalle vastatakseen lisääntyvään kritiikkiin, joka kohdistui hänen toisen vaiheen käyttöönottoonsa. Hän vaati, että "italialaiset tietävät hyvin, mitä tehdä" suojellakseen itseään, vaikka heillä ei ole testejä, naamareita, kontaktin jäljittämistä tai muita toimenpiteitä, joita kansanterveysviranomaiset pitivät välttämättöminä, jotta Italia voisi avata ovensa turvallisesti. "Joskus teen virheitä, joista odotan italialaisilta kritiikkiä ja tarvittaessa moitteita", Arcuri sanoi. Hän kuitenkin osoitti syytökset muille ja toisti, että hän työskenteli yksinomaan kansalaisten edun nimissä. Italia ei ole suinkaan ainoa maa, joka on poistunut lukituksesta ilman, että kaikki tartuntojen ehkäisyn pilarit ovat kunnossa. Yhdelläkään maalla ei ole ollut suunnitelmaa COVID-19-taudin puhkeamisen tai uudelleen avautumisvaiheen hallintaan. Italian ongelmat kuvaavat kuitenkin hyvin niitä haasteita, joita monet maat kohtaavat pyrkiessään tasapainottamaan talouden ja terveydenhuollon tarpeita ja samalla rauhoittelemaan pelästyneitä kansalaisia lupauksilla, jotka olivat ehkä liian optimistisia. Ranskan lupaus "suojella, testata ja jäljittää" kaikkia niitä, jotka joutuvat kosketuksiin koronaviruspotilaan kanssa, koki takaiskun maanantaina, kun perustuslakituomioistuin hylkäsi osan uudesta viruslaista. Tuomioistuin vastusti kontaktien jäljittämistä koskevaa sanamuotoa ja määräsi hallituksen noudattamaan erityistä huolellisuutta yksityisyyden suojaamisessa. Tiistaina voimaan tulleen lain mukaan terveydenhuoltohenkilöstön ryhmien on jäljitettävä COVID-19-potilaiden kontaktit ja jaettava tiedot hallituksen palvelimella joko potilaiden suostumuksella tai ilman. Ranskan presidentti Emmanuel Macron on myös toistuvasti luvannut, että Ranska pystyy testaamaan jopa 700 000 ihmistä viikossa. Kansallinen terveysviranomainen kertoi Associated Pressille tiistaina, että Ranska tekee keskimäärin noin 200 000-270 000 testiä viikossa. Britannia, jossa on Euroopan korkein virallinen kuolleiden määrä, yli 32 700, on lisännyt testejä maaliskuun 5 000:sta päivässä lähes 100 000:een päivässä. Se kuitenkin luopui kontaktien jäljittämisestä, kun viruksen leviäminen ylitti sen kapasiteetin. Kontaktinjäljityssovellus on kokeiluvaiheessa, ja 18 000 ihmistä rekrytoidaan nyt tekemään jäljitystyötä. Espanja, joka Italian tavoin kuului alkuvaiheessa pahiten kärsineiden maiden joukkoon, on edelleen laatimassa yhteyshenkilöiden jäljittämistä koskevia protokollia, eikä sillä ole välittömiä suunnitelmia sovelluksen käyttöönotosta. Vaikka Espanjan virustestauskapasiteetti on parantunut, hallitus on jättänyt kontaktien jäljittämisen suurelta osin jo ennestään stressaantuneiden paikallisten terveyskeskusten tehtäväksi. Saksa, joka on ylpeillyt suhteellisen alhaisella kuolleisuusluvullaan, on ottanut yli 10 000 ihmistä mukaan kontaktien jäljittämiseen. Sovellusta suunnitellaan, mutta se on vielä viikkojen päässä. Turkki on puolestaan kiittänyt kontaktinjäljittäjien armeijaa siitä, että se on onnistunut hidastamaan viruksen leviämistä. Noin 5 850 ryhmää tavoitti ja testasi lähes 470 000 ihmistä, joiden epäillään saaneen tartunnan. Italia luopui kaikista yhteistoimintapyrkimyksistä kontaktien jäljittämiseksi, kun sen pohjoinen alue hukkui helmikuun lopulla. Terveydenhuoltoviranomaisten mukaan kontaktien jäljittäminen sekä testaaminen, suojanaamarit ja sosiaalinen etäisyys ovat kuitenkin edelleen avainasemassa, jotta taudin leviäminen jatkuisi. Italian maskiongelma alkoi, kun hätätilasta vastaava komissaari Arcuri vahvisti kiinteän hinnan - 0,50 euroa plus vero - kirurgisille naamareille, joita Italia alkoi tuottaa kotimaassaan vasta viime viikkoina. Tuottajat vastustivat alhaista hintaa, ja kahdella jakelijalla, jotka olivat luvanneet toimittaa 12 miljoonaa naamiota apteekkeihin, ei lopulta ollut niitä valmiina. Toinen 19 miljoonaa pääsi supermarketteihin, mutta apteekkien hyllyt jäivät tyhjiksi. Apulaisterveysministeri Pierpaolo Sileri myönsi, että maskien jakelusuunnitelmasta oli tullut "sotku", kun kolme neljäsosaa 12 miljoonasta maskista oli jäänyt sertifioimatta. Arcuri lupasi myös, että Italia jakaa vasta-ainetestejä laboratorioihin 4. toukokuuta 150 000 ihmisen pilottihanketta varten. Testaus ei ole vieläkään alkanut. Odotettavissa on lisäviivästyksiä, kun terveysviranomaiset ottavat yhteyttä 150 000:een potentiaaliseksi koehenkilöksi määritettyyn henkilöön, jotka on valittu heidän väestöllisen ja maantieteellisen jakaantumisensa perusteella. Heidän on sitten sovittava ja varattava aika. Arcuri vakuutti, että hänen ryhmänsä on "tehnyt oman osuutensa" valitsemalla testityypin, ja sanoi, että viivästykset johtuvat hallituksen yksityisyyden suojan takaajan suorittamasta tarkistuksesta. Hän sanoi myös, että Italian alueellisille terveysviranomaisille jaetaan vielä 5 miljoonaa virustestiä, jotta voidaan lisätä kapasiteettia ja eristää uusia mahdollisia klustereita. Italiaa jarruttivat taudinpurkauksen aikana testausrajoitukset, ja se päätyi testaamaan vain ne, jotka menivät sairaalaan tai joilla oli voimakkaita oireita. Se on lisännyt kapasiteettia ja on nyt Euroopan johtava maa asukasta kohden tehdyissä testeissä, sillä tähän mennessä on tehty yli 2,5 miljoonaa testiä. Alueen virkamiehet sanovat kuitenkin, etteivät he voi tehdä enempää testejä, koska he eivät ole saaneet tulosten käsittelyyn tarvittavaa ylimääräistä reagenssia. Arcuri sanoi, että reagenssi on loppumassa maailmanlaajuisesti, ja hän pyytää nyt kotimaisia valmistajia lisäämään tuotantoaan "tulevina viikkoina ja kuukausina". Muiden Euroopan maiden hallitusten tavoin Italia on pyrkinyt kilpaa kehittämään kontaktinjäljityssovellusta. Tekniset, logistiset ja yksityisyyden suojaan liittyvät ongelmat ovat kuitenkin jarruttaneet käyttöönottoa. Innovaatioministeriön tekninen päällikkö Paolo De Rosa kertoi Corriere della Sera -sanomalehdelle, että Italian version odotetaan tulevan käyttöön toukokuun lopussa. Kuten monet muutkin Euroopassa, Italian Immuni-sovellus perustuu hajautettuun järjestelmään, jossa käytetään Applen ja Googlen ohjelmistorajapintaa, joka asiantuntijoiden mukaan suojaa paremmin yksityisyyttä. Sovellukset käyttävät matkapuhelinten Bluetooth-signaaleja jäljittääkseen anonyymisti lähistöllä olevia käyttäjiä ja lähettäessään hälytyksen, jos testitulos on positiivinen. De Rosa sanoi, että testaus alkaa perjantaina alustavan version perusteella. "Työskentelemme teidän etujenne mukaisesti", Arcuri sanoi. "Hyväksymme kaiken kritiikin, kunhan se on rakentavaa." ___ Corbet raportoi Pariisista. AP:n toimittajat osallistuivat eri puolilta Eurooppaa. ___ Seuraa AP:n pandemiatiedotusta osoitteissa http://apnews.com/VirusOutbreak ja https://apnews.com/UnderstandingtheOutbreak.</w:t>
      </w:r>
    </w:p>
    <w:p>
      <w:r>
        <w:rPr>
          <w:b/>
        </w:rPr>
        <w:t xml:space="preserve">Tulos</w:t>
      </w:r>
    </w:p>
    <w:p>
      <w:r>
        <w:t xml:space="preserve">Euroopan avautuessa uudelleen keskeiset virussuojat ovat edelleen vaikeasti saavutettavissa.</w:t>
      </w:r>
    </w:p>
    <w:p>
      <w:r>
        <w:rPr>
          <w:b/>
        </w:rPr>
        <w:t xml:space="preserve">Esimerkki 2.2995</w:t>
      </w:r>
    </w:p>
    <w:p>
      <w:r>
        <w:t xml:space="preserve">Väliaikainen lähestymiskielto, joka esti kiellon voimaantulon, päättyi 28. lokakuuta, kertoi kansanterveysministeriö. Tuomari, joka kuuli perusteluja höyrykauppojen omistajien esityksestä, jolla he pyysivät kieltoa estävää väliaikaista määräystä, ei ole tehnyt päätöstä kuusi viikkoa perustelujen kuulemisen jälkeen. "Vaikka osavaltio on toistaiseksi kieltäytynyt panemasta täytäntöön hätätilaa koskevia sääntöjä, kunnes tuomioistuin on ratkaissut asian, välittömät uhat kansanterveydelle ja ihmisten turvallisuudelle, jotka johtivat sääntöjen antamiseen, ovat edelleen olemassa ja vaativat kansanterveydellisiä toimia", terveysministeriö ja hallituksen jäsen Steve Bullock totesivat hätätilaa koskevien sääntöjen täytäntöönpanoa koskevassa ilmoituksessa. Rajoitukset koskevat kaikkien maustettujen sähkösavukkeiden myyntiä, mukaan lukien maustetut nikotiini-, THC- ja CBD-savukkeet, sekä kaupoissa että verkossa. Säännöt eivät vaadi yrityksiä tuhoamaan varastojaan. Terveysministeriö antoi hätäsäännöt 8. lokakuuta vedoten raportteihin, joiden mukaan höyrystystuotteita käyttäneet ihmiset ovat saaneet keuhkovaurioita ja kuolleet, sekä huoleen siitä, että maustetut tuotteet houkuttelevat alaikäisiä tulemaan riippuvaisiksi nikotiinista. Viranomaiset väittivät, että 120 päivän kielto antaisi Yhdysvaltain tautienvalvontakeskukselle aikaa selvittää sairauksien ja kuolemantapausten syyt. Piirituomari Jennifer Lint kuuli perusteluja 30. lokakuuta ja 1. marraskuuta Hamiltonissa. Yrittäjät väittivät, että keuhkovauriot näyttivät johtuvan mustan pörssin höyrystystuotteista ja höyrystystuotteista, jotka sisälsivät THC:tä, joka on marihuanan psykoaktiivinen ainesosa. He väittivät myös, että jopa väliaikainen kielto johtaisi heidän liiketoimintansa loppumiseen ja että monet heidän asiakkaistaan käyttivät höyryttämistä keinona lopettaa tupakointi. Kuulemisen jälkeen Lint totesi, että Montanan lain mukaan kiireellisten sääntöjen uudelleentarkastelu "menee kaikkien muiden asioiden edelle, lukuun ottamatta vanhempia samantyyppisiä asioita".  Ilmoitus sääntöjen täytäntöönpanemisesta jätettiin Ravallin piirikunnan käräjäoikeuteen. Tuomioistuin päättää, milloin kello alkaa 120 päivän kuluessa, kuvernöörin päälakimies Raph Graybill sanoi perjantaina. Hän sanoi, että osavaltio väittää, etteivät säännöt ole koskaan olleet voimassa, joten 120 päivän pitäisi alkaa 18. joulukuuta. Keuhkovaurioita kärsineiltä ihmisiltä kerätyt nestenäytteet sekä heidän käyttämiensä höyrystintuotteiden näytteet sisälsivät E-vitamiiniasetaattia, Centers for Disease Control and Prevention kertoi. Lisäainetta käytetään sakeuttamisaineena, mutta hengitettynä se voi häiritä keuhkojen normaalia toimintaa. Liittovaltion virastot suosittelevat, että ihmiset eivät käytä THC:tä sisältäviä sähkösavuketuotteita, varsinkaan sellaisia, jotka ovat peräisin epävirallisista lähteistä, kuten ystäviltä tai perheenjäseniltä tai henkilökohtaisilta tai verkkokaupoista. CDC ja Food and Drug Administration sanovat, että sähkösavukkeiden käytöstä johtuviin keuhkovaurioihin voi olla useampi kuin yksi syy, ja suosittelevat kaikkien sähkösavuketuotteiden käyttöä. Joulukuun 10. päivään mennessä CDC on saanut raportteja 2 409 ihmisestä, jotka ovat joutuneet sairaalahoitoon keuhkovaurioiden vuoksi, ja se on vahvistanut 52 kuolemantapausta. Montanassa on raportoitu seitsemän tapausta, joista yksi on kuollut. Montanan kansanterveys- ja terveysministeriö tutkii parhaillaan uusia tapauksia ja on huolissaan siitä, että nuorten nikotiinin käyttö ja riippuvuus pysyy ennallaan. "Hälyttävän moni nuori montanalainen on jäämässä riippuvaiseksi. Ihmiset sairastuvat edelleen", sanoi terveysosaston johtaja Sheila Hogan. "Lastenlääkärit ja kansanterveysviranomaiset ovat yhtä mieltä siitä, että tähän kriisiin ei voida puuttua."</w:t>
      </w:r>
    </w:p>
    <w:p>
      <w:r>
        <w:rPr>
          <w:b/>
        </w:rPr>
        <w:t xml:space="preserve">Tulos</w:t>
      </w:r>
    </w:p>
    <w:p>
      <w:r>
        <w:t xml:space="preserve">Montanan terveysvirasto panee täytäntöön maustetun höyryttämisen kiellon.</w:t>
      </w:r>
    </w:p>
    <w:p>
      <w:r>
        <w:rPr>
          <w:b/>
        </w:rPr>
        <w:t xml:space="preserve">Esimerkki 2.2996</w:t>
      </w:r>
    </w:p>
    <w:p>
      <w:r>
        <w:t xml:space="preserve">Maanantaina Health Affairs -lehdessä julkaistut tulokset, jotka perustuvat tuhansia PepsiCon työntekijöitä koskeviin tietoihin seitsemän vuoden ajalta, "asettavat kyseenalaiseksi laajalti vallalla olevan uskomuksen", jonka mukaan työhyvinvointiohjelmat säästävät työnantajille huomattavasti enemmän kuin ne maksavat, päättelevät Soeren Mattke RAND Corporationista ja hänen kanssakirjoittajansa. "Yleisluonteiset väitteet 'hyvinvointi säästää rahaa' eivät ole perusteltuja."  Työpaikan hyvinvointiohjelmat, jotka ovat 6 miljardin dollarin vuosittainen toimiala, ovat liike-elämän suosikkeja, koska niiden luvataan parantavan tuottavuutta, vähentävän poissaoloja ja vähentävän sairauskuluja kalliiden sairauksien välttämisen kautta. Ohjelmien tavoitteena on esimerkiksi auttaa työntekijöitä lopettamaan tupakointi, pitämään painonsa terveenä ja käymään säännöllisesti kolesterolin, korkean verenpaineen, syövän ja muiden sairauksien seulonnoissa, joiden kaikkien oletetaan vähentävän terveydenhuoltomenoja. RANDin vuonna 2013 julkaiseman raportin mukaan puolet niistä yhdysvaltalaisista työnantajista, joilla on vähintään 50 työntekijää, tarjosi hyvinvointiohjelman vuonna 2012, ja yli 90 prosenttia niistä, joilla on yli 50 000 työntekijää. PepsiCon ohjelma otettiin käyttöön vuonna 2003. Ohjelmat ovat myös presidentti Barack Obaman terveydenhuollon uudistusta koskevan lain, Affordable Care Actin (ACA), peruspilari. ACA:n mukaan työnantajat voivat palkita hyvinvointiohjelmiin osallistuvia työntekijöitä ja rangaista kieltäytyviä työntekijöitä jopa 30 prosentin alennuksilla tai korotuksilla vakuutuskustannuksista. Tämä voi olla tuhansia dollareita vuodessa. Jotkut työntekijät ovat vastustaneet ohjelmia rangaistusten vuoksi. Toiset sanovat, että työhyvinvointiohjelmat loukkaavat heidän yksityisyyttään ja edistävät huonoa lääketiedettä. Esimerkiksi viime vuonna Pennsylvanian valtionyliopiston opettajat kapinoivat työpaikan hyvinvointiohjelmaa vastaan, jonka "terveysriskien arviointi" kysyi muun muassa, tutkivatko miespuoliset työntekijät kiveksiään joka kuukausi ja aikoivatko naispuoliset työntekijät tulla raskaaksi. He vastustivat myös vaatimusta, jonka mukaan terveidenkin nuorten aikuisten on käytävä usein kolesteroli- ja muissa seulonnoissa, joita lääkärit eivät suosittele, sekä jyrkkiä rangaistuksia, jos he eivät osallistu ohjelmaan: 1 200 dollaria vuodessa. "Työntekijät pakotetaan tekemään jotakin, mikä loukkaa heidän yksityisyyttään ja on vastoin lääketieteellisiä neuvoja, ja nyt näemme (PepsiCon tutkimuksessa), että se ei edes säästä työnantajan rahaa", sanoi Al Lewis, joka on perustaja ja puheenjohtaja kansainvälisessä Disease Management Purchasing Consortium International -järjestössä, joka auttaa omavastuuvakuutettuja työnantajia ja osavaltioiden ohjelmia vähentämään terveydenhuollon kustannuksia. PepsiCo ei vastannut tutkimukseen liittyviin kommenttipyyntöihin. Megan Broderick, yhtiön terveys- ja hyvinvointietuuksista vastaava vanhempi johtaja ja Health Affairs -julkaisun toinen kirjoittaja, sanoi, ettei hän voinut puhua toimittajalle ilman lupaa. ADP:n SHPS-divisioona, joka myi PepsiColle ohjelman, kieltäytyi myös kommentoimasta asiaa vedoten "asiakassalaisuuteen", sanoi ADP:n tiedottaja Dick Wolfe. Suurten yhdysvaltalaisten yritysten pääjohtajien yhdistyksen Business Roundtable -järjestön varapuheenjohtaja Maria Ghazal sanoi, että sen jäsenet ovat "yhtä innostuneita kuin koskaan ennenkin näistä (työpaikan hyvinvointi)ohjelmista" ja ottavat ne käyttöön paitsi terveydenhuoltokustannusten hallitsemiseksi myös työntekijöiden moraalin kohottamiseksi ja rekrytoinnin parantamiseksi. "Hyvinvointi on alue, jolla voi erottua muista", hän sanoi. "Työnantajat kokevat, että ne auttavat houkuttelemaan ja pitämään arvokkaita työntekijöitä. RAND:n Mattke ja hänen kollegansa, joihin kuului kaksi PepsiCon johtajaa, tutkivat tutkimuksessaan PepsiCon "Healthy Living" -ohjelmaa, jossa on kaksi osaa. Toisessa, sairauksien hallinnassa, autetaan ihmisiä, joilla on jokin kymmenestä kroonisesta sairaudesta, kuten astma, diabetes ja verenpainetauti. He saavat säännöllisesti puhelinkeskusteluja sairaanhoitajan kanssa sairauden hallinnasta. Sairauksien hallinta tuotti terveydenhuollon säästöjä 136 dollaria jäsentä kohti kuukaudessa, mikä johtui suurelta osin sairaalahoitojaksojen 29 prosentin vähenemisestä, totesivat tutkijat. Kun esimerkiksi verenpainetauti on hyvin hallinnassa, ihmiset joutuvat harvemmin sairaalaan aivohalvauksen vuoksi. Kun astmaatikot ottavat lääkkeensä, he eivät joudu päivystykseen, koska eivät pysty hengittämään. PepsiCon sairaudenhallintaohjelma "tuottaa huomattavaa tuottoa tehdylle investoinnille", Mattke sanoi. Useimmat ihmiset ajattelevat työpaikan hyvinvointiohjelmaksi juuri "elämäntapojen hallinnan". Se sisältää terveysriskien arvioinnin, jossa työntekijät vastaavat kysymyksiin esimerkiksi syömis- ja liikuntatottumuksista, tupakoinnin lopettamisohjelmia, koulutusmateriaalia ja puhelinneuvotteluja "hyvinvointi-valmentajan" kanssa, jotta he voivat laihtua, syödä terveellisesti, kohottaa kuntoaan, hallita stressiä tai lopettaa tupakoinnin. PepsiCon työntekijät, jotka osallistuivat näihin elämäntapaohjelmiin, ilmoittivat, että poissaolot vähenivät hieman, mutta niillä ei ollut merkittävää vaikutusta terveydenhuoltokustannuksiin. (Tutkimuksessa käytetään kustannuksia terveyden mittarina olettaen, että jos ihmiset sairastuvat, he hakeutuvat hoitoon.) Tutkimuksessa ei kuitenkaan arvioitu nimenomaisesti ohjelmien vaikutusta osallistujien terveyteen). "Osallistuminen elämäntapojen hallintaan liittyviin toimenpiteisiin", päättelevät PepsiCon tutkijat, "ei vaikuta tilastollisesti merkittävästi terveydenhuollon kustannuksiin", ja työnantajien, jotka harkitsevat tällaisen ohjelman käyttöönottoa, "tulisi toimia varovaisesti".  PepsiCon tutkimus ei ole ensimmäinen, jossa todetaan, että työpaikan hyvinvointiohjelmat eivät täytä lupauksiaan. Viime vuonna Mattke oli pääkirjoittaja RANDin raportissa, jossa todettiin, että tällaiseen ohjelmaan osallistuneiden työntekijöiden terveydenhuoltokustannukset olivat keskimäärin 2,38 dollaria kuukaudessa pienemmät kuin ohjelmaan osallistumattomien ensimmäisenä vuonna ja 3,46 dollaria pienemmät viidentenä vuonna. Kumpikaan ero ei ollut tilastollisesti merkittävä. Hyvinvointiohjelmien hyötyihin skeptisesti suhtautuvat tutkijat ovat huolissaan siitä, että ACA - "Obamacare" - antaa työnantajille mahdollisuuden tarjota huomattavia taloudellisia palkkioita ja rangaistuksia, jotka on sidottu johonkin tehottomaan. "ACA otti huonon idean, työpaikan hyvinvointiohjelmat, ja tehosti sitä antamalla työnantajille mahdollisuuden rangaista työntekijöitä", sanoi Lewis, joka on mukana kirjoittamassa uutta e-kirjaa "Surviving Workplace Wellness".</w:t>
      </w:r>
    </w:p>
    <w:p>
      <w:r>
        <w:rPr>
          <w:b/>
        </w:rPr>
        <w:t xml:space="preserve">Tulos</w:t>
      </w:r>
    </w:p>
    <w:p>
      <w:r>
        <w:t xml:space="preserve">PepsiCon työhyvinvointiohjelma epäonnistuu: tutkimus.</w:t>
      </w:r>
    </w:p>
    <w:p>
      <w:r>
        <w:rPr>
          <w:b/>
        </w:rPr>
        <w:t xml:space="preserve">Esimerkki 2.2997</w:t>
      </w:r>
    </w:p>
    <w:p>
      <w:r>
        <w:t xml:space="preserve">Jutussa ei mainita teen hintaa, mutta voimme olettaa, että useimmat ihmiset ovat tietoisia tällaisten tuotteiden hinnoista ruokakaupassa. Tarinassa esitetään hyötyjen kvantifiointi vain suhteellisesti. Kun jutussa siis sanotaan, että "31 prosenttia pienempi riski kuolla sydän- ja verisuonitauteihin", siinä ei selitetä "31 prosenttia mistä?". Olisi annettava absoluuttiset arvot. Jutun olisi pitänyt antaa näille luvuille enemmän kontekstia. Jutussa ei esimerkiksi selitetä, että huolimatta tutkimukseen osallistuneiden suuresta määrästä kuolemantapausten todellinen määrä oli hyvin pieni. Osallistujien kuolleisuus oli 1-3 prosenttia (alaryhmästä riippuen) tutkimusjakson aikana. Jutussa todetaan, että tee on yleisesti ottaen vaaratonta eikä siinä ole kaloreita. Jutussa annetaan riittävä kuvaus japanilaisesta tutkimuksesta sekä muiden tutkimusten tuloksista, joiden tulokset ovat olleet ristiriitaisia. Jutussa ei harrasteta tautien lietsontaa. Jutussa siteerataan useita riippumattomia asiantuntijoita. Jutussa ei mainita vaihtoehtoja, kuten ruokavaliota ja liikuntaa. Tämä olisi tehnyt jutusta paljon vahvemman. Vihreää teetä on selvästi saatavilla. Vihreä tee ei selvästikään ole uutta. Koska jutussa siteerataan useita riippumattomia asiantuntijoita, lukija voi olettaa, että juttu ei perustu lehdistötiedotteeseen ainoana tietolähteenä.</w:t>
      </w:r>
    </w:p>
    <w:p>
      <w:r>
        <w:rPr>
          <w:b/>
        </w:rPr>
        <w:t xml:space="preserve">Tulos</w:t>
      </w:r>
    </w:p>
    <w:p>
      <w:r>
        <w:t xml:space="preserve">Tutkimuksen mukaan vihreä tee auttaa aivohalvauksia vastaan, ei syöpää vastaan</w:t>
      </w:r>
    </w:p>
    <w:p>
      <w:r>
        <w:rPr>
          <w:b/>
        </w:rPr>
        <w:t xml:space="preserve">Esimerkki 2.2998</w:t>
      </w:r>
    </w:p>
    <w:p>
      <w:r>
        <w:t xml:space="preserve">"Senaatin republikaanien yllättävä siirto kumota sairausvakuutusvaatimus verouudistuslakiehdotuksessaan paljasti lukuja, joita harva oli aiemmin huomannut. (Valtuutuksen mukaan kaikilla on oltava vakuutusturva tai he joutuvat maksamaan sakkoa.) ""80 prosenttia verosta lankeaa niille, jotka tienaavat 50 000 dollaria vuodessa tai vähemmän"", senaattori John Thune (R-SD) sanoi Fox Newsille 15. marraskuuta. ""Otamme käyttöön epäonnistuneen politiikan, joka rankaisee ihmisiä veroilla - pienituloisia ihmisiä. (Me) otamme tuon veron pois, annamme heille verohelpotuksia sinne tänne, ja sitten kyntäämme sen takaisin keskituloisten perheiden verohelpotuksiin.""" Tämä ei ollut mikään heitteillejättörepliikki. Thune on puolueen senaatin johtoryhmän kolmanneksi korkein republikaani, ja hänen kollegansa esittivät samankaltaisia versioita puheesta koko päivän ajan. Vuonna 2016 vakuutuksen puuttumisesta maksettava sakko oli 695 dollaria aikuisille. Kaavassa on muutamia rypistyksiä, jotka nostivat maksimirangaistuksen 2 085 dollariin perheelle tai 2,5 prosenttiin tuloista sen mukaan, kumpi oli suurempi. Jatkossa se nousee inflaation myötä (ellei kongressi tietenkään kumoa sitä). Kaikkien ilman vakuutusta olevien ei tarvitse maksaa sakkoa. Vapautusten luettelo on pitkä. Siihen kuuluvat muun muassa perheet, joiden tulot ovat alle 20 800 dollaria, kotitaloudessa perheväkivaltaa kokeneet, läheisen perheenjäsenen kuolemantapauksen kokeneet ja henkilöt, jotka ovat saaneet ilmoituksen sähkölaitoksen sulkemisesta. Thunen toimisto sanoi saaneensa tietonsa Internal Revenue Servicen vuoden 2015 tiedoista. Yhdessä keskeisessä mielessä Thune on oikeassa. Kaikista IRS:lle lähetetyistä veroilmoituksista, joihin sisältyi sakon maksu, 79 prosenttia oli peräisin kotitalouksista, joiden vuositulot olivat enintään 50 000 dollaria. (Teknisesti ottaen tulot ovat oikaistuja bruttotuloja, jotka aliarvioivat todellisia tuloja. Keskimäärin oikaisu ei kuitenkaan juurikaan vaikuta tähän tarkastukseen.). Thune ei kuitenkaan täsmentänyt, että hän puhui ihmisten määrästä. Hänen kuvauksensa verosta voisi yhtä hyvin viitata maksettuihin dollareihin. Hallitus keräsi hieman yli 3 miljardia dollaria noin 6,6 miljoonalta kotitaloudelta. Tästä noin 1,8 miljardia dollaria eli 60 prosenttia tuli kotitalouksilta, joiden tulot olivat alle 50 000 dollaria. Dollareissa ilmaistuna noin 60 prosenttia verosta kohdistui tämän tuloluokan ihmisiin, ei siis 80 prosenttia, kuten Thune sanoi. Thunen viestintähenkilöstö kertoi meille, että hän puhui ihmisten määrästä ja palautusten määrästä. Tavoitimme useita terveydenhuollon ja verotuksen tutkijoita, eikä kukaan heistä kyseenalaistanut keskeisiä lukuja. Gordon Mermin Urban-Brookingsin veropoliittisesta keskuksesta tutki luvut ja totesi, että vero kohdistui prosentteina tuloista raskaimmin 25 000-50 000 dollarin ryhmään. Keskimäärin tämä ryhmä maksoi 3,1 prosenttia tuloista. Mermin kertoi, että tämän ryhmän kotitalouksilla ei todennäköisesti ole vakuutusta, ja heidän tulojensa vuoksi on epätodennäköisempää, että he voivat hakea vapautusta sakosta. "Ihmisten ei pitäisi yllättyä, että 25 000-50 000 dollarin ryhmä kärsii eniten", Mermin sanoi. Tutkijat pitivät kuitenkin outona, että alle 25 000 dollaria ansaitsevat ihmiset olivat maksaneet niin paljon kuin he maksoivat. 10 000-25 000 dollarin ryhmän osuus maksuista oli 22 prosenttia ja noin 36 prosenttia kotitalouksista. "Ihmiset vain tekevät virheen", sanoi Jonathan Gruber, yksi Obamacaren arkkitehdeistä ja Massachusetts Institute of Technologyn ekonomisti. ""Kun otetaan huomioon vapautukset, ei ole mitään mahdollisuutta, että näin pienituloisten pitäisi maksaa.""". IRS tietää, että näin on tapahtunut. Se on lähettänyt vuodesta 2015 lähtien kirjeitä, joissa kerrotaan, että ""näyttää siltä, että olet saattanut ilmoittaa maksavasi liikaa Health Care Shared Responsibility Payment -maksua"", mikä on rangaistuksen virallinen nimi. "IRS on ottanut yhteyttä joihinkin veronmaksajiin kertoakseen heille, että he ovat maksaneet rangaistuksen liikaa, mutta heillä ei ole kapasiteettia tehdä sitä kaikissa tapauksissa", sanoi Tara Straw Center for Budget and Policy Priorities -järjestöstä, joka on liberaalisti suuntautunut ajatushautomo. Straw sanoi, että IRS:n kohteena ovat ihmiset, jotka ovat automaattisesti oikeutettuja vapautukseen tulojensa vuoksi, mikä on vahvempi tekijä osavaltioissa, jotka eivät ole laajentaneet Medicaid-järjestelmää 138 prosenttia liittovaltion köyhyysrajasta saaviin henkilöihin. Hänen mukaansa IRS:n toimet ovat puutteellisia, kun on kyse henkilökohtaisista olosuhteista, kuten kuolemantapauksesta perheessä tai ilmoituksesta, jolla katkaistaan julkisia palveluja. Larry Levitt Kaiser Family Foundationista, joka on neutraali terveydenhuoltotietojen lähde, oli myös samaa mieltä siitä, että "on varmasti joitakin pienituloisia ihmisiä, jotka maksavat rangaistusta ja jotka voisivat vedota vapautukseen."" Kaiserin juuri julkaiseman tutkimuksen mukaan määrä voi olla suuri. Raportissa todettiin, että noin 5 miljoonaa vakuuttamatonta ihmistä voisi saada vakuutusturvan halvemmalla kuin rangaistusmaksun kustannukset. Obamacaren tukien ansiosta monille näistä ihmisistä halvimmat vakuutukset olisivat ilmaisia, tai jos ne eivät ole ilmaisia, ne olisivat saatavilla hyvin edullisesti. Jos kaikki hyödyntäisivät näitä tukia, 6,6 miljoonaa kotitaloutta, jotka maksavat sakkoa vakuutusturvan puuttumisen vuoksi, vähenisi merkittävästi. Emme tiedä, miten luvut muuttuisivat, koska noin 4 miljoonaa ihmistä ei maksanut sakkoa eikä ilmoittanut IRS:lle, että heillä on vakuutusturva. Republikaanit pitävät rangaistusmaksun kumoamista hyvänä asiana amerikkalaisille työssäkäyville, ja joillekin se olisikin sitä. Kongressin budjettitoimisto, joka on kongressin puolueeton analyyttinen yksikkö, on kuitenkin todennut, että rangaistuksen poistaminen vähentää todennäköisyyttä, että ihmiset hakeutuvat vakuutukseen, vaikka se olisikin ilmainen tai erittäin edullinen. Thune sanoi, että 80 prosenttia yksilöllisistä pakollisista rangaistuksista lankeaa niille, jotka ansaitsevat enintään 50 000 dollaria vuodessa. Kun tarkastellaan niiden palautusten määrää, joissa ihmiset maksoivat sakon, tuo luku pitää paikkansa. Kerättyjen dollareiden osalta se menee yli hilseen. Kyseiseen tuloluokkaan kuuluvien ihmisten osuus maksuista on noin 60 prosenttia. Riippumaton analyysi osoitti kuitenkin, että 25 000-50 000 dollarin tuloluokassa olevat kotitaloudet maksoivat suurimman prosenttiosuuden tuloistaan sakoista. On vahvaa näyttöä siitä, että monet pienituloisemmat maksavat sakkoa vahingossa, ja miljoonat ihmiset voisivat sekä välttää sakon että saada sairausvakuutuksen sakkokustannuksia halvemmalla. Mutta mitä tulee siihen, kuka sakon maksaa."</w:t>
      </w:r>
    </w:p>
    <w:p>
      <w:r>
        <w:rPr>
          <w:b/>
        </w:rPr>
        <w:t xml:space="preserve">Tulos</w:t>
      </w:r>
    </w:p>
    <w:p>
      <w:r>
        <w:t xml:space="preserve">80 prosenttia (yksilöllisen valtuutuksen) verosta lankeaa niille, jotka ansaitsevat enintään 50 000 dollaria vuodessa.</w:t>
      </w:r>
    </w:p>
    <w:p>
      <w:r>
        <w:rPr>
          <w:b/>
        </w:rPr>
        <w:t xml:space="preserve">Esimerkki 2.2999</w:t>
      </w:r>
    </w:p>
    <w:p>
      <w:r>
        <w:t xml:space="preserve">Tarjoaako Massachusetts Institute of Technology, amerikkalainen vakavasti otettavan tieteellisen tutkimuksen linnake, jonka alumnien joukossa on kymmeniä Nobel-palkittuja, todella ylioppilailleen jotakin, jota kutsutaan "merirosvotodistukseksi"? Näin väittää History Hustle -Facebook-sivu tammikuussa 2018 laajalti jaetussa meemissä, jossa lukee: Haluatko merirosvoksi? Massachusetts Institute of Technology myöntää virallisia "merirosvotodistuksia" opiskelijoille, jotka suorittavat kursseja jousiammunnassa, pistooliammunnassa, purjehduksessa ja miekkailussa. Se on totta. Syyslukukaudesta 2011 lähtien yliopiston liikuntakasvatusosasto on jakanut fyysisiä "merirosvotodistuksia" kaikille opiskelijoille - perustutkinto- tai jatko-opiskelijoille - jotka ovat suorittaneet jousiammunnan, miekkailun, pistooli- tai kivääriammunnan ja purjehduksen kurssit. Osasto näyttää pitävän usein "merirosvojen perehdytyspäiviä", ja sen Facebook-sivulla näkyy melko tasaisesti erittäin iloisen näköisiä MIT:n opiskelijoita, jotka esittelevät uusia merirosvotodistuksiaan, poikkeuksetta pukeutuneina merirosvopukuihin, joista osa näyttää olevan koulun tilaisuutta varten tarjoamia. Itse todistus on Slice of MIT -alumniblogin mukaan tehty "väärennetystä pergamentista", ja siinä on tämä kieli poskessa -teksti: Tämä asiakirja todistaa, että alla mainittu suolainen koira on täyttänyt liikuntakasvatuksen yleisen laitosvaatimuksen suorittamalla jousiammunnan, miekkailun, pistooliammunnan ja purjehduksen [ja] ei siis enää ole lilliputti maalaistollo. MIT:n liikuntakasvatus myöntää [OPISKELIJAN NIMI]lle merirosvotodistuksen kaikkine etuoikeuksineen ja velvollisuuksineen. Myönnetään Massachusettsin teknillisessä korkeakoulussa. Ahoy, Avast ja lopuksi Arrrrrr! Jacob Hurwitz - vuonna 2014 MIT:stä valmistunut ja yllä olevan asiakirjan ylpeä omistaja - kertoi meille, että merirosvotodistus oli "legenda", joka oli "ollut olemassa" jo iät ja ajat, ja jotkut opiskelijat painattivat tiettävästi t-paitoja, joissa he väittivät olevansa merirosvoja suoritettuaan neljä keskeistä liikuntakurssia. "Minun käsittääkseni", Hurwitz kertoi meille sähköpostitse, "merirosvokortti oli luultavasti opiskelijoiden keksimä vitsi" ennen kuin yliopistoviranomaiset tekivät siitä virallisen. Opiskelijoille loppuvuodesta 2010 lähetetystä kyselystä käy ilmi, että "opiskelijoiden fokusryhmä" oli toivonut piraattitodistusta ja että myös nimiä "piraattipalkinto" ja "piraattitutkinto" harkittiin. Vaikka Matt Damon ei täyttänyt kriteerejä suorittamalla neljää liikunnan ennakkoedellytystä, hänestä tuli tähän mennessä tunnetuin MIT:n merirosvotodistuksen saaja, kun hän osallistui yliopiston valmistujaisseremoniaan vuonna 2016 ja piti aloituspuheenvuoron:</w:t>
      </w:r>
    </w:p>
    <w:p>
      <w:r>
        <w:rPr>
          <w:b/>
        </w:rPr>
        <w:t xml:space="preserve">Tulos</w:t>
      </w:r>
    </w:p>
    <w:p>
      <w:r>
        <w:t xml:space="preserve">"MIT tarjoaa "merirosvotodistuksen" opiskelijoille, jotka suorittavat neljä liikuntakurssia."</w:t>
      </w:r>
    </w:p>
    <w:p>
      <w:r>
        <w:rPr>
          <w:b/>
        </w:rPr>
        <w:t xml:space="preserve">Esimerkki 2.3000</w:t>
      </w:r>
    </w:p>
    <w:p>
      <w:r>
        <w:t xml:space="preserve">Heinäkuussa 1984 arvostettu kirjailija ja juoksuguru Jim Fixx kuoli sydänkohtaukseen, kun hän polki pitkin maantietä Vermontissa. Yhtäkkiä syntymässä oleva maailmanlaajuinen asfalttiurheilijoiden liike sai selkäsaunan: Vaikka juokset maratoneja, se ei tarkoita, että olet turvassa sydänongelmilta. Siirry eteenpäin 35 vuotta, ja Bostonin maratonin kilpailunjohtaja Dave McGillivray vahvistaa tätä viestiä maratoonareille, erityisesti niille, joilla on sepelvaltimotauti tai suvussaan se on esiintynyt. "Kunto ja terveys eivät ole sama asia", McGillivray sanoo. Hänen pitäisi tietää. Kuusi kuukautta sitten elinikäinen kilpailija joutui avosydänleikkaukseen kolminkertaisen ohitusleikkauksen jälkeen, kun hän kärsi rintakivusta ja hengenahdistuksesta juostessaan. Kun maratonien, ultramaratonien, megamailien ja uinti-pyörä-juoksu-triathlonien suosio kasvaa räjähdysmäisesti, lääkärit antavat uudelleen joitakin vanhoja neuvoja: Käy ensin lääkärintarkastuksessa ja keskustele perusterveydenhuollon lääkärin tai kardiologin kanssa riskeistä ja hyödyistä, ennen kuin lähdet liikkeelle. McGillivray, 64, tiesi, että valtimoiden seinämät olivat täynnä kirjoitusta. Molemmat hänen isoisänsä kuolivat sydänkohtauksiin, isälle tehtiin useita ohitusleikkauksia, sisaruksille on tehty sydänleikkauksia, ja veli sai hiljattain aivohalvauksen. McGillivrayn maratonin henkilökohtainen ennätys 2 tuntia, 29 minuuttia ja 58 sekuntia tai vuosikymmeniä kestänyt osallistuminen urheiluun eivät voineet suojella häntä. "Luulin rehellisesti, että liikunnan, kolesterolia alentavien lääkkeiden, hyvän unen ja oikean ruokavalion avulla olisin kunnossa", hän sanoo. "Mutta genetiikkaa ei voi paeta." Aerobisen liikunnan, kuten juoksun, reippaan kävelyn, pyöräilyn ja uinnin, tiedetään vähentävän sydänsairauksien, korkean verenpaineen, aivohalvauksen ja tiettyjen syöpätyyppien riskiä, ja se on ollut keskeinen keino torjua liikalihavuutta, tyypin 2 diabetesta, osteoporoosia ja muuta. Tutkimukset ovat osoittaneet, että säännöllisesti liikuntaa harrastavat selviytyvät sydänkohtauksesta todennäköisemmin ja toipuvat nopeammin kuin sohvaperunat. Uudet tutkimukset antavat kuitenkin vivahteikkaamman kuvan "äärimmäisestä liikunnasta" ja pitkän juoksun eduista ja haitoista. Joulukuussa American Heart Associationin Circulation-lehdessä julkaistussa tutkimuksessa espanjalaiset tutkijat löysivät merkkejä siitä, että Bostonin kaltaiset täydet maratonit saattavat rasittaa sydäntä. He mittasivat aineita, jotka voivat viestiä stressistä, ja havaitsivat korkeampia pitoisuuksia juoksijoilla, jotka juoksivat klassisen 26,2 mailin (42,2 kilometrin) maratonmatkan verrattuna niihin, jotka juoksivat lyhyempiä matkoja, kuten puolimaratonia tai 10 kilometriä. Tutkijoiden mukaan vain noin yksi 50 000 maratoonarista saa sydänpysähdyksen, mutta suuri osa kaikista liikunnan aiheuttamista sydäntapahtumista tapahtuu maratonin aikana - erityisesti 35-vuotiailla ja sitä vanhemmilla miehillä. Bostonin maratonilla ja muissa suurissa kilpailuissa on defibrillaattoreita radan varrella. "Oletamme yleensä, että maratonjuoksijat ovat terveitä yksilöitä, joilla ei ole riskitekijöitä, jotka altistaisivat heidät sydäntapahtumalle kilpailun aikana tai sen jälkeen", kirjoittaa tutkimuksen johtava tutkija, tohtori Juan Del Coso, joka johtaa Madridin Camilo José Celan yliopiston liikuntafysiologian laboratoriota. Hänen mukaansa lyhyempien matkojen juokseminen saattaa vähentää rasitusta etenkin juoksijoilla, jotka eivät ole harjoitelleet asianmukaisesti. Abbott Northwestern Hospitalin Minneapolisin sydäninstituutin kardiologi tohtori Kevin Harris kertoo, että hänellä oli Twin Citiesin maratoniin valmistautuva potilas, joka kamppaili harjoittelussa yli 16 kilometrin (10 mailin) matkan. Miehen perhelääkäri vaati häntä tekemään rasitusmittauksen, ja lopulta hän tarvitsi kaksinkertaisen ohitusleikkauksen kiertääkseen vaaralliset tukokset valtimoissaan. "Juokseminen on hyvä asia, ja haluamme ihmisten olevan aktiivisia. Mutta juokseminen ei tee sinusta voittamatonta", Harris sanoo. "Lopputulos on, että henkilöiden, joilla on sukurasitusta - erityisesti yli 40-vuotiaiden miesten ja niiden henkilöiden, joilla on oireita, joista he ovat huolissaan - tulisi tehdä tietoon perustuva päätös terveydenhuollon tarjoajansa kanssa ennen maratonin juoksemista." Perhehistoria on ratkaisevan tärkeä. Fixx, jonka vuonna 1977 ilmestynyt bestseller "The Complete Book of Running" auttoi sytyttämään Amerikan juoksubuumin, oli 52-vuotias, kun hän romahti ja kuoli. Ruumiinavaus osoitti, että hänen kahdessa sydänvaltimossaan oli tukos. Hänellä oli useita riskitekijöitä. Hänen isänsä kuoli 43-vuotiaana sydänkohtaukseen, ja vaikka Fixx lopetti tupakoinnin, muutti ruokailutottumuksiaan ja laihdutti 60 kiloa, kävi ilmi, ettei hän pystynyt välttämään näitä riskejä. Facebookin toimitusjohtajan Sheryl Sandbergin edesmennyt aviomies, teknologiayrittäjä Dave Goldberg, oli 47-vuotias, kun hän kuoli pariskunnan ollessa lomalla Meksikossa vuonna 2015. Goldberg oli juossut juoksumatolla kaatuessaan, ja ruumiinavauksessa paljastui, että hänellä oli diagnosoimaton sydänsairaus. Yhdysvaltain edustajainhuoneen entinen puhemies Paul Ryan, joka on 49-vuotias, on sanonut, että hänen oma vahva sydänsairauksien perhehistoriansa motivoi häntä treenaamaan säännöllisesti ja seuraamaan ruokavaliotaan. Hänen isänsä, isoisänsä ja isoisoisoisänsä kuolivat kaikki sydänkohtauksiin 50-vuotiaina. "Jos aiot harrastaa rasittavaa liikuntaa myöhemmin elämässäsi ja varsinkin jos sinulla on aktiivinen sydänsairaus, on selvästi etusi mukaista testauttaa itsesi ja varmistaa, että pystyt siihen", sanoo tohtori William Roberts, American College of Sports Medicine -järjestön jäsen ja entinen puheenjohtaja. McGillivray sanoo, että hänen lääkärinsä on antanut hänelle luvan osallistua maanantaina 123. Bostonin maratonille, jonka hän juoksee yöllä sen jälkeen, kun hänen valvomansa ikoninen kilpailu on päättynyt. Kyseessä on hänen 47. peräkkäinen Bostonin juoksunsa, ja tällä kertaa hän yrittää kerätä 100 000 dollaria säätiölle, joka on perustettu sydänlihaksen laajentumiseen ja paksuuntumiseen eli kardiomyopatiaan kuolleen pikkupojan muistoksi. "Heartbreak Hillillä on tänä vuonna erityinen merkitys", McGillivray sanoo. "Uusi tehtäväni on luoda tietoisuutta: Jos tunnet jotain, tee jotain", hän sanoo. "Sinun on toimittava. Et ehkä saa toista mahdollisuutta." ___ Seuraa Bill Kolea Twitterissä osoitteessa https://twitter.com/billkole .</w:t>
      </w:r>
    </w:p>
    <w:p>
      <w:r>
        <w:rPr>
          <w:b/>
        </w:rPr>
        <w:t xml:space="preserve">Tulos</w:t>
      </w:r>
    </w:p>
    <w:p>
      <w:r>
        <w:t xml:space="preserve">Lääkärien pitkäaikainen neuvo: Tarkistuta ennen maratonia.</w:t>
      </w:r>
    </w:p>
    <w:p>
      <w:r>
        <w:rPr>
          <w:b/>
        </w:rPr>
        <w:t xml:space="preserve">Esimerkki 2.3001</w:t>
      </w:r>
    </w:p>
    <w:p>
      <w:r>
        <w:t xml:space="preserve">1990-luvun alussa 43 prosenttia Yhdysvaltojen kodeista oli savuttomia, ja vuosina 2010-2011 luku nousi 83 prosenttiin, selviää Centers for Disease Control and Preventionin julkaisemasta tutkimuksesta. Tutkimuksen mukaan yli 90 prosentissa kodeista, joissa ei ollut tupakoitsijaa, ja lähes puolessa kodeista, joissa oli vähintään yksi aikuinen tupakoitsija, oli savuttomuussäännöt. "Kyseessä on muutos sosiaalisissa normeissa", sanoi Brian King, CDC:n tutkimuksen pääkirjoittaja. "Ihmiset eivät enää pidä tupakointia tupakoimattomien seurassa sosiaalisesti hyväksyttävänä käytöksenä."  Kingin mukaan edistystä tarvitaan silti lisää, erityisesti kodeissa, joissa asuu tupakoitsijoita, sillä savukkeiden passiivinen savu tappaa vuosittain arviolta 41 000 tupakoimatonta. "Tiedämme, ettei ole olemassa turvallista tasoa passiiviselle tupakansavulle", King sanoi. "Perimmäisenä tavoitteena on, että ihmiset eivät altistuisi tunnetusti syöpää aiheuttavalle aineelle."  Savuttomien kotien määrän lisääntyminen johtuu osittain siitä, että tupakoivien amerikkalaisten osuus on pienentynyt. Noin 18 prosenttia amerikkalaisista oli tupakoitsijoita vuonna 2012, kun vuonna 1965 heitä oli 42 prosenttia, CDC:n mukaan. Koska tupakointikiellot ovat yhä yleisempiä baareissa, ravintoloissa ja yksityisillä työpaikoilla, kodit ovat CDC:n mukaan ensisijainen passiivisen tupakoinnin lähde lapsille ja tupakoimattomille. Noin puolet Yhdysvaltojen asukkaista kuuluu nyt lakien piiriin, jotka kieltävät tupakoinnin julkisilla paikoilla, virasto sanoi. Kingin mukaan tupakointikiellot ulottuvat nyt myös asuntoihin, julkisiin asuntoihin ja jopa autoihin, joissa on lapsia, sanoi King. CDC:n mukaan osavaltioissa savuttomien asuntojen osuus vaihteli Kentuckyn ja Länsi-Virginian alhaisesta 69,4 prosentista Utahin 93,6 prosenttiin vuosina 2010-2011. Tutkimuksessa ei pyydetty vastaajia täsmentämään, viittasivatko he tupakan vai marihuanan savuun kotona, CDC sanoi. (Tämä juttu on korjattu kuudennessa kappaleessa olevan kirjoitusvirheen korjaamiseksi, "on" "sen" sijasta).</w:t>
      </w:r>
    </w:p>
    <w:p>
      <w:r>
        <w:rPr>
          <w:b/>
        </w:rPr>
        <w:t xml:space="preserve">Tulos</w:t>
      </w:r>
    </w:p>
    <w:p>
      <w:r>
        <w:t xml:space="preserve">Tutkimuksen mukaan yhä useampi yhdysvaltalainen kotitalous on savuton.</w:t>
      </w:r>
    </w:p>
    <w:p>
      <w:r>
        <w:rPr>
          <w:b/>
        </w:rPr>
        <w:t xml:space="preserve">Esimerkki 2.3002</w:t>
      </w:r>
    </w:p>
    <w:p>
      <w:r>
        <w:t xml:space="preserve">Pääsy interaktiiviselle sivustolle, jolla lasketaan kuolemanriskiä ennustava pistemäärä, on ilmainen. Tämä olisi kuitenkin pitänyt mainita tiedotteessa. Emme voi arvioida tiedotetta tyydyttäväksi, jos kustannuksia ei mainita lainkaan, joten arvioimme, ettei sitä voida soveltaa. Hyvin vähän tässä tiedotteessa on kvantitatiivista. Asiakirjassa kehutaan toistuvasti, että 5-vuotiskuolleisuuden ennustaminen omien ilmoitusten perusteella on hyödyllisempää kuin tunkeilevammat fyysiset testit, ja siinä mainostetaan Ubble-ikäpisteiden mahdollista käyttöä lääkäreiden apuna "korkean riskin" potilaiden tunnistamisessa ja yksilöiden itsetuntemuksen parantamisessa. Kumpaankaan näistä kohderyhmistä ei kuitenkaan ole tehty tutkimuksia, ja tähän seikkaan viitataan tiedotteessa vasta asiakirjan lopussa. Tiedotteessa olisi voitu mainita tämä tieto ylempänä ja korostaa sitä enemmän. Tiedotteessa mainitaan, että algoritmi on validoitu ja että sen tarkkuus on ~80 prosenttia. Mutta kuten edellä todettiin, tämä on väestötason arvio. Mallin yleiset testiominaisuudet eivät johda yksilön kannalta merkitykselliseen tulkintaan. Voidaan väittää, että tämä on lähinnä alkuperäisen tutkimuksen eikä julkaisun vika, sillä julkaisusta ei löytynyt tietoja, joiden avulla yksittäinen henkilö voisi määrittää, kuinka tarkka hänen laskelmansa oli. Tämä ongelma lisää kuitenkin osaltaan sitä yleistä vaikutelmaa, että julkaisu painottuu liian paljon hyötyjen suuntaan kiinnittämättä riittävästi huomiota mahdollisiin haittoihin ja epävarmuustekijöihin. Tekstissä on kuitenkin lyhyt varoittava huomautus, kun siinä siteerataan parin brittiläisen tutkijan The Lancet -julkaisussa esittämää kommenttia, jonka mukaan "se, auttaako tämä yksilöitä parantamaan itsetuntemustaan terveydentilastaan... vai johtaako se vain niin sanottuun kyberkondriaan, on kiistanalainen kysymys". Kyberkondria viittaa perusteettomaan ahdistukseen terveydentilasta, joka aiheutuu terveys- ja lääketieteellisillä verkkosivustoilla vierailusta, joten termi vaikuttaa tässä tapauksessa sopivalta. Ja "kyseenalainen" ilmaisee tuloksiin liittyvän epävarmuuden, sillä tutkimuksessa ei voida esittää mitään todisteita. Annamme arvosanan tyydyttävä, vaikka olisikohan ollut tehokkaampaa sanoa: "on epäselvää, johtaako tämän tiedon käyttö toimiin, jotka auttavat vai vahingoittavat yksilöitä". Käytetyt tiedot olivat peräisin valtavasta epidemiologisesta tutkimuksesta, johon osallistui lähes puoli miljoonaa vastaajaa Yhdistyneessä kuningaskunnassa. Uutistiedotteessa kerrotaan joitakin yksityiskohtia kyseisestä tutkimuksesta, mukaan lukien mahdollisten ennustetekijöiden määrä (655) ja analyysin luonne. Tekstissä on myös varoitus, jossa muistutetaan lukijaa siitä, että ennuste ei ole sama kuin syy-yhteys (muunnelma "korrelaatio ei ole syy-yhteys" -teemasta), sekä lainaus yhdeltä tutkijoista, joka varoittaa pitämästä tulosta "deterministisenä ennusteena". Nämä ovat tärkeitä tarkennuksia, mutta ne esiintyvät lehdistötiedotteessa alempana, eikä ole selvää, miten hyvin nämä seikat otetaan huomioon myöhemmissä jutuissa. Emme nähneet mitään sellaista, joka viittaisi tuomiopäivän näkökulmaan näiden tietojen käyttöön. Tiedotteessa annetaan myös selvästi ymmärtää, että tiedot koskevat Yhdistyneen kuningaskunnan kansalaisia eikä muita. Annamme siis arvosanan tyydyttävä, vaikka toteammekin jälleen, että tässä testissä on yksi näkökohta, joka voi mahdollisesti johtaa lisääntyneeseen ahdistukseen ja "kyberkondriaan", kuten tiedotteessa sanotaan. Rahoittajat mainitaan selvästi lehdistötiedotteen lopussa olevissa huomautuksissa. Tutkijat vakuuttavat eturistiriitojen puuttumisen itse lehtiartikkelissa. Tutkimuksessa ja sen lehdistötiedotteessa korostetaan suuresti sitä, että kuoleman ennustaminen biologisten testien sijasta itseraportointikysymysten avulla voi olla eduksi. Tekstissä tehdään siis avoin vertailu, tosin ilman tietoja. Tiedotteeseen olisi voitu sisällyttää myös vertailu siihen, ettei mitään olisi tehty. On oikeutettu kysymys, onko riskitietojen antamisella (tässä tai toisessa versiossa) tai riskitietojen antamatta jättämisellä eroa. Uutistiedotteen lopussa on huomautuksia interaktiivisen "Ubble"-sivuston saatavuudesta, kun tutkimusartikkeli on julkaistu. Emme päässeet laskuriin käsiksi, mikä johtui ehkä käyttöönoton yhteydessä tapahtuvasta suuresta liikennemäärästä. Uutistiedotteessa kerrotaan selvästi ennustamisen lähestymistavan uutuudesta sekä itse tutkimuksen laajuudesta. Epäilemme, että se on oikeassa tässä arviossa, sillä epidemiologinen tutkimus, johon työ perustuu, on todella valtava. Yksi tutkijoista viittaa siihen, että tutkimuksessa kehitetään ennustepistemäärää itseraportointitiedoista "jännittäväksi", mutta useimmat lainaukset, vaikka ne ovatkin myönteisiä, välittävät myös hyödyllistä tietoa, mukaan lukien tarkennukset.</w:t>
      </w:r>
    </w:p>
    <w:p>
      <w:r>
        <w:rPr>
          <w:b/>
        </w:rPr>
        <w:t xml:space="preserve">Tulos</w:t>
      </w:r>
    </w:p>
    <w:p>
      <w:r>
        <w:t xml:space="preserve">Yksinkertainen pistemäärä ennustaa keski-ikäisten aikuisten kuolemanriskiä Yhdistyneessä kuningaskunnassa.</w:t>
      </w:r>
    </w:p>
    <w:p>
      <w:r>
        <w:rPr>
          <w:b/>
        </w:rPr>
        <w:t xml:space="preserve">Esimerkki 2.3003</w:t>
      </w:r>
    </w:p>
    <w:p>
      <w:r>
        <w:t xml:space="preserve">Vaikka artikkelissa ei mainita kustannuksia tai vertailla valkosipulin ja valkosipulivalmisteiden kustannuksia muihin hoitomuotoihin, monet lukijat tuntevat ne. Jutussa kerrotaan, että valkosipulin nauttimisella missään kolmesta muodosta (raaka, jauhemainen lisäravinne, vanhentunut uutelisä) ei ollut vaikutusta LDL-kolesteroliin tai triglyserideihin. Tämän ei-vaikutuksen määrittäminen millimetreinä/dl:nä on tarpeetonta, ja se olisi ollut puuduttavaa tavalliselle terveysuutisten kuluttajalle. Valtaosa (57 %) valkosipulilla maustettuja voileipiä syöneistä tutkimushenkilöistä raportoi pahanhajuisesta hengityksestä ja ruumiinhajusta, ja tämä "haitta" unohdettiin mainita jutussa. Artikkelissa arvostetaan todisteiden hierarkiaa ja todetaan, että "koeputki- ja eläinkokeissa oli hyviä todisteita" siitä, että valkosipuli voisi alentaa LDL-kolesterolia, ja selitetään uuden kliinisen tutkimuksen satunnaistamismenetelmät. Ei ilmeisiä sairauden lietsomisen piirteitä. Artikkelissa mainitaan neljä lähdettä ja annetaan riittävästi tietoa niiden mahdollisista eturistiriidoista. Artikkelissa ei mainita vaihtoehtoisia menetelmiä kolesterolin alentamiseksi, vaikka monet lukijat saattavat tuntea ne (erityisesti liikunta, ruokavalio ja lääkkeet). Useimmat lukijat tuntevat tutkittujen terveystoimenpiteiden - raa'an valkosipulin ja valkosipulivalmisteiden - saatavuuden. Jutussa todetaan aivan oikein, että valkosipuli ei ole uusi "hoito" korkeaan kolesteroliin. Lehdistötiedotteen tekstin käyttö ei ole ilmeistä.</w:t>
      </w:r>
    </w:p>
    <w:p>
      <w:r>
        <w:rPr>
          <w:b/>
        </w:rPr>
        <w:t xml:space="preserve">Tulos</w:t>
      </w:r>
    </w:p>
    <w:p>
      <w:r>
        <w:t xml:space="preserve">Valkosipuli voimaton kolesterolia vastaan</w:t>
      </w:r>
    </w:p>
    <w:p>
      <w:r>
        <w:rPr>
          <w:b/>
        </w:rPr>
        <w:t xml:space="preserve">Esimerkki 2.3004</w:t>
      </w:r>
    </w:p>
    <w:p>
      <w:r>
        <w:t xml:space="preserve">Raportoidut vuodot, joista ei ole annettu julkisesti yksityiskohtaisia tietoja, tapahtuivat U.S. Oil Recovery -laitoksessa, joka on entinen öljyteollisuuden jätteidenkäsittelylaitos, joka on saastunut vaarallisilla, syöpää aiheuttavilla kemikaaleilla. Elokuun 29. päivänä, päivänä, jona Harveyn jäänteet hälvenivät, piirikunnan saastumisenvalvontaryhmä lähetti ympäristönsuojeluvirastolle kuvia kolmesta suuresta betonisäiliöstä, jotka olivat tulvineet vedellä. Tämä sai PRP Groupin, joka valvoo meneillään olevaa puhdistustyötä, soittamaan liittovaltion hätänumeroon ilmoittaakseen läheiseen Vince Bayouhun vaikuttavasta vuodosta. Seuraavien päivien aikana yhtiö ilmoitti kahdesta muusta mahdollisesti saastuneen sadeveden vuodosta U.S. Oil Recovery -yhtiöltä AP:n saamien raporttien ja soittopäiväkirjojen mukaan, jotka AP sai Yhdysvaltain rannikkovartiostolta, joka ylläpitää kansallista hätänumeroa. EPA vaatii, että öljyn tai vaarallisten aineiden vuodoista, joiden määrä voi olla haitallinen kansanterveydelle tai ympäristölle, on ilmoitettava välittömästi 24 tuntia vuorokaudessa avoinna olevaan vihjelinjaan, kun yleiset vesistöt ovat uhattuina. EPA ei ole julkisesti tunnustanut PRP Groupin rannikkovartiostolle ilmoittamia kolmea vuotoa. Viraston mukaan paikalla ollut koordinaattori kävi paikalla viime keskiviikkona eikä löytänyt todisteita siitä, että materiaalia olisi huuhtoutunut pois paikalta. EPA sanoo, että se arvioi edelleen tapahtumapaikkaa. AP kertoi Harveyn jälkeisinä päivinä, että ainakin seitsemän Superfund-aluetta Houstonissa ja sen ympäristössä oli veden alla ennätyksiä rikkoneen myrskyn aikana. Toimittajat tutkivat kohteita veneellä, ajoneuvolla ja kävellen. U.S. Oil Recovery ei kuulunut AP:n käymien kohteiden joukkoon. EPA sanoi tuolloin, että sen henkilökunta ei ollut päässyt kohteisiin, vaikka se kartoitti paikat ilmakuvien avulla. AP:n raportin jälkeen EPA on korostanut liittovaltion viraston toimia Superfund-alueiden tulvien vuoksi. EPA:n hallintovirkamies Scott Pruitt toisti, että voimakkaasti pilaantuneiden alueiden turvaaminen on yksi hänen tärkeimmistä prioriteeteistaan hänen vieraillessaan perjantaina San Jacinto River Waste Pits -alueella, joka on yksi niistä alueista, joista AP kertoi kaksi viikkoa sitten. Sen jälkeen Pruitt nousi rannikkovartioston lentokoneeseen, jolla hän teki ilmakierroksen muihin läheisiin Superfund-alueisiin, jotka Harvey tulvii, mukaan lukien U.S. Oil Recovery. National Oceanic and Atmospheric Administrationin 31. elokuuta ottamissa valokuvissa näkyy tummanväristä vettä alueen ympärillä kaksi päivää sen jälkeen, kun ensimmäisestä vuodosta oli ilmoitettu hallituksen vihjelinjalle. Kuvat eivät todista, että U.S. Oil Recovery -laitoksesta olisi vuotanut saastuneita aineita, mutta ne osoittavat, että kun sameat tulvavedet vetäytyivät, ne virtasivat Vince Bayoun läpi ja valuivat San Jacinto -jokeen johtavaan laivakanavaan. Vihjelinjan soittaja ilmoitti Vince Bayoun olevan vesiväylä, johon tuntemattoman materiaalin ja tuntemattomien määrien vuoto vaikutti. Thomas Voltaggio, EPA:n eläkkeelle jäänyt virkamies, joka valvoi Superfund-ohjelman puhdistuksia ja hätätilanteisiin reagoimista yli kahden vuosikymmenen ajan, tarkasteli AP:n saamia ilmakuvia, vihjelinjaraportteja ja muita asiakirjoja. "On intuitiivisesti selvää, että hurrikaani Harveyn aikana esiintyneet sateet ja tulvat olisivat johtaneet jonkinasteisen saastumisen vapautumiseen ympäristöön", sanoi Voltaggio, joka toimii nykyään yksityisenä konsulttina. "Noissa säiliöissä oleva saastuminen olisi todennäköisesti päässyt Vince Bayou'hun ja mahdollisesti Houstonin laivakanavaan." Hänen mukaansa myrskyn aikana paikalta levinneiden epäpuhtauksien määrää ei todennäköisesti koskaan saada selville, joten ympäristövaikutuksia on vaikea mitata. Houstonin laivakanava oli jo ennestään saastunut vesiväylä, ja Texasin osavaltion terveysviranomaiset varoittivat, että hedelmällisessä iässä olevien naisten ja lasten ei pitäisi syödä sieltä pyydettyjä kaloja tai rapuja dioksiinien ja PCB-yhdisteiden aiheuttaman saastumisen vuoksi. PRP Group, joka on perustettu valvomaan U.S. Oil Recovery -yhtiön puhdistustöitä, sanoi, että se ilmoitti vuodoista lakisääteisesti, mutta sanoi, että myöhemmin tehdyt testit säiliöihin jääneestä sadevedestä osoittivat, että se täytti liittovaltion juomavesistandardit. Yhtiö kieltäytyi antamasta AP:lle kopioita näistä laboratorioraporteista tai luetteloa testatuista kemikaaleista ja sanoi, että EPA:n odotetaan julkaisevan nämä tiedot pian. U.S. Oil Recovery suljettiin vuonna 2010 sen jälkeen, kun viranomaiset olivat todenneet, että toiminta aiheutti ympäristöuhan Vince Bayoulle, joka virtaa Pasadenassa sijaitsevan kiinteistön läpi. Entisen vaarallisten jätteiden käsittelylaitoksen saastuminen on niin pahaa, että Texasin syyttäjät nostivat syytteen yrityksen omistajaa Klaus Genssleriä vastaan viidestä rikoksesta. Saksalaissyntyinen mies pakeni Yhdysvalloista, ja häntä pidetään karkulaisena. Genssler ei vastannut viime viikolla yhteydenottopyyntöihin sosiaalisessa mediassa tai hänen verkkosivuosoitteeseensa liitetyn sähköpostitilin kautta. Yli 100 yritystä, jotka lähettivät vaarallisia materiaaleja ja öljyisiä jätteitä U.S. Oil Recovery -yhtiölle käsiteltäväksi, maksaa nyt monimiljoonaisen siivouksen tuomioistuimen valvomalla sovinnolla, mukaan lukien Baker Hughes Oilfield Operations Inc., U.S. Steel Corp. ja Dow Chemical Co. Aiemmissa näytteenotoissa havaittiin korkeita pitoisuuksia syöpään liittyviä vaarallisia kemikaaleja, kuten bentseeniä, etyylibentseeniä ja trikloorieteeniä. Alueella on myös mahdollisesti myrkyllisiä raskasmetalleja, kuten elohopeaa ja arseenia. EPA:n vuonna 2012 tekemässä tutkimuksessa, joka koski yli 500:aa tulva-alueilla sijaitsevaa Superfund-aluetta eri puolilla Yhdysvaltoja, todettiin erityisesti riski, että tulvavedet saattavat kuljettaa myrkyllisiä aineita mukanaan ja levittää niitä laajemmalle alueelle. Viimeisten kuuden vuoden aikana U.S. Oil Recovery -yhtiön kunnostustoimet ovat keskittyneet alueen pohjoiseen puoleen, ja niihin on kuulunut saastuneiden rakenteiden purkaminen, arviolta 500 tonnin lietteen poistaminen ja yli 1 000 hylätyn jätesäiliön kuljettaminen pois. PRP Groupin mukaan alueen eteläosaa, johon kuuluu kolme Harveyn aikana tulvineen jätesäiliötä, ei ole vielä täysin puhdistettu. Vuosien varrella työntekijät ovat poistaneet yli 1,5 miljoonaa gallonaa nestemäistä jätettä, mikä riittää täyttämään lähes kolme olympialaisen kokoista uima-allasta. AP alkoi viime viikolla kysyä EPA:lta, onko U.S. Oil Recovery -laitoksesta saattanut jälleen vuotaa saastunutta materiaalia, kun se oli tarkastellut 31. elokuuta otettuja ilmakuvia. EPA kertoi käyneensä paikalla 4. syyskuuta, lähes viikko sen jälkeen, kun alueen toimijat olivat ilmoittaneet ensimmäisestä vuodosta, ja uudelleen seuraavalla viikolla. EPA sanoi, että sen henkilökunta ei nähnyt todisteita siitä, että myrkkyjä olisi huuhtoutunut pois paikalta kummankaan käynnin aikana. "Eilen EPA:n paikan päällä oleva koordinaattori suoritti tarkastuksen Vince Bayoussa seuratakseen huhua, jonka mukaan materiaalia olisi joutunut pois paikalta, eikä löytänyt mitään todisteita mustasta öljypäästöstä tai materiaalista U.S. Oil Recovery -laitokselta", EPA:n mediatiedotteessa sanottiin torstaina. PRP Groupin mukaan vuodot tapahtuivat myrkyllisen jätteen kaatopaikalla 29. elokuuta, 6. syyskuuta ja 7. syyskuuta. Yhdessä EPA:n tiedotusvälineille 9. syyskuuta, yli 11 päivää ensimmäisen vihjelinjalle tehdyn puhelun jälkeen, julkaistussa tiedotteessa viitattiin paikalle tulvineeseen veteen, mutta sitä ei kuvailtu vuodoksi. Yhtiön mukaan se ilmoitti ensimmäisestä vuodosta sen jälkeen, kun Harveyn tulvavedet olivat täyttäneet kolme säiliötä. Säiliöihin muodostunut paine irrotti tulpat, jotka tukkivat useita toisiinsa liittyviä putkia, mikä aiheutti toisen ja kolmannen vuodon, joista ilmoitettiin vihjelinjalle seuraavalla viikolla. Yhtiö ei tiedä, kuinka paljon materiaalia säiliöistä vuoti, imeytyi maaperään tai valui läheiseen Vince Bayou'hun. Osana myrskyn jälkeisiä puhdistustöitä työntekijät ovat imuroineet säiliöistä 63 kuorma-autolastillista, joissa oli noin 315 000 gallonaa. Superfund-alue sijaitsee vain muutaman sadan metrin päässä Harrisin piirikunnan, johon Houston kuuluu, ympäristönsuojelupalvelujen toimistosta. Johtaja Bob Allen kertoo, että hänen ryhmänsä otti kuvia tulvista 29. elokuuta, jolloin alue, johon kolme suurta säiliötä kuuluvat, oli vielä veden alla. AP pyysi kuvia julkisiksi asiakirjoiksi, mutta niitä ei ole vielä julkaistu. Allenin mukaan hänen henkilökuntansa ei tuolloin havainnut mustaa vettä tai öljyistä kiiltoa pinnalla eikä kerännyt vesinäytteitä testausta varten. Hän sanoi, että EPA otti myöhemmin näytteitä alueelta selvittääkseen, oliko siellä saastumista. "Tiesimme, että vesi pääsi luultavasti laitokseen ja huuhtoi luultavasti pois osan selkeyttimessä olleista aineista", Allen sanoi viitaten yhteen vanhoista betonisäiliöistä, joita aikoinaan käytettiin myrkyllisten jätteiden varastointiin. "Kun he saavat valmiiksi tuon alueen ja muiden Harrisin piirikunnan Superfund-alueiden arvioinnin, he luultavasti kertovat meille ja yleisölle, mitä on tapahtunut." ___ Biesecker raportoi Washingtonista. Associated Pressin toimittajat Reese Dunklin Dallasissa ja Jeff Horwitz Washingtonissa osallistuivat raportointiin. ___ Seuraa Bieseckeriä osoitteessa http://twitter.com/mbieseck ja Bajakia osoitteessa https://twitter.com/fbajak ___ Lähetä luottamuksellinen vihje Associated Pressille osoitteeseen https://www.ap.org.tips.</w:t>
      </w:r>
    </w:p>
    <w:p>
      <w:r>
        <w:rPr>
          <w:b/>
        </w:rPr>
        <w:t xml:space="preserve">Tulos</w:t>
      </w:r>
    </w:p>
    <w:p>
      <w:r>
        <w:t xml:space="preserve">AP Exclusive: Todisteet myrkyllisen paikan vuodoista tulvien aikana.</w:t>
      </w:r>
    </w:p>
    <w:p>
      <w:r>
        <w:rPr>
          <w:b/>
        </w:rPr>
        <w:t xml:space="preserve">Esimerkki 2.3005</w:t>
      </w:r>
    </w:p>
    <w:p>
      <w:r>
        <w:t xml:space="preserve">"Äskettäisellä vierailullaan Virginiassa Yhdysvaltain senaattori Rand Paul otti kantaa väitteisiin, joiden mukaan budjettileikkaukset ovat haitanneet kansallisen terveysinstituutin pyrkimyksiä löytää parannuskeino ebolaan. Kentuckyn republikaani oli pääesiintyjä 15. lokakuuta Ashlandissa järjestetyssä GOP:n ehdokkaana seitsemännen piirin kongressipaikalle olevan Dave Bratin tilaisuudessa. Tea Party -puolueen suosikki Paul sanoi, että NIH:llä on rahaa tuhlattavaksi. "Tiedättekö, mihin NIH käyttää rahaa?" hän kysyi yleisöltä. Paul luetteli joukon NIH:n hankkeita, joita hän piti tuhlailevina. ""2,4 miljoonaa dollaria NIH:n dollareita käytettiin "origami"-kondomeihin"," hän sanoi. ""Tämä on perheväkeä, joten en mene siihen, mitä se tarkoittaa.""" Mutta me menemme. Mietimme, pitääkö hänen väitteensä paikkansa. Origami on Webster's New World College Dictionaryn mukaan japanilainen taito taittaa paperia eläimiksi, kukiksi ja muiksi kuvioiksi. Ponnistelemme kuvitellaksemme, miten tämä vuosisatoja vanha käsityö voisi parantaa kondomia. Paulin toimisto tuki senaattorin lausuntoa lähettämällä meille useita artikkeleita NIH:n kondomitutkimuksen rahoittamisesta, joista varhaisin julkaistiin Washington Free Beaconissa maaliskuussa. Kävi ilmi, että eräs ORIGAMI-niminen kalifornialainen yritys vannoo keksivänsä kondomin uudelleen, ehkäisyvälineen, josta monet miehet eivät pidä. Yritys uskoo, että kondomien - jotka on rullattava irti ja jotka on yleensä valmistettu lateksista - suosio paranisi huomattavasti, jos ne olisivat miellyttävämpiä, vähemmän hankalia ja turvallisempia käyttää. ORIGAMI kehittää kondomia, jossa on harmonikankaltaiset laskokset. Ne on valmistettu silikonista, ja koska ne ovat väljiä eikä niitä tarvitse rullata, ne voidaan pukea nopeammin kuin perinteiset kondomit. Yritys hakee FDA:n hyväksyntää ja toivoo myyvänsä tuotettaan ensi vuonna. Useat maailmanlaajuiset terveysjärjestöt kannustavat kondomien tutkimukseen ja kehittämiseen, koska ne ovat vakuuttuneita siitä, että laitteiden käytön lisääntyminen vähentää ei-toivottuja raskauksia ja sukupuolitauteja, kuten aidsia. Vuodesta 2006 lähtien NIH on myöntänyt seitsemän apurahaa yhteensä lähes 2,5 miljoonan dollarin arvosta miesten ja naisten ORIGAMI-kondomien kehittämiseen. Rahat myönnettiin Strata Variousille, tuotesuunnitteluyritykselle, jota johtaa ORIGAMIn perustaja Danny Resnic. Resnic mainitaan apuraha-asiakirjoissa tutkimuksen projektijohtajana. Bill ja Melinda Gatesin säätiö on ylistänyt ORIGAMIn työtä, ja se jakoi viime vuonna 1,1 miljoonan dollarin apurahat muille yrittäjille, jotka pyrkivät parantamaan kondomeja. Säätiön mukaan ORIGAMI ""on erinomainen esimerkki yksityisestä yrityksestä, joka on keskittynyt uuteen kondomin suunnitteluun edistääkseen johdonmukaista käyttöä korostamalla seksuaalista kokemusta"". Palataanpa nyt Paulin puheeseen. Senaattori, joka valitti julkisten varojen käyttämistä "'origami' kondomien kehittämiseen", ei koskaan määritellyt eroa taitellun paperitaiteen ja yrityksen nimen välillä. Kysyimme Paulin tiedottajalta Brian Darlingilta, viittasiko hänen pomonsa Origamiin isolla ""O:lla"", joka tarkoittaa yritystä, vai pienellä ""o:lla"", joka tarkoittaa taidemuotoa. "Senaattorin sanat puhuvat puolestaan", Darling vastasi sähköpostitse. ""En ymmärrä sekaannusta."" Päivää ennen Ashlandissa esiintymistään Paul kirjoitti origamin pienellä ""o:lla"" Facebook-postauksessaan ja twiitissään, jossa hän hyökkäsi NIH:n menoja vastaan. ""NIH syyttää kiristyvää liittovaltion budjettia kyvyttömyydestään tuottaa #Ebolava-rokotetta, mutta löysi jotenkin 2,4 miljoonaa dollaria japanilaisen taittopaperin pohjalta suunniteltujen "origami"-kondomien kehittämiseen"," Paul kirjoitti Facebook-sivullaan. Hän twiittasi: ""@NIH cant afford #Ebola vaccine bc of 'budget cuts' but can spend $2.4 mill to develop 'origami' condoms #Priorities http://www.dailymail.co.uk/news/article-""" Mitä yhtiöllä on sanottavaa tästä kaikesta? Mark Bardwell, ORIGAMIn tiedottaja, puolusti apurahoja ja sanoi, että ne myönnetään ""tieteellisten ansioiden perusteella"". ""Kondomeja pidetään lääkinnällisenä laitteena. Sellaisena sen on läpäistävä FDA:n turvallisuustestausstandardit kliinisten tutkimusten kautta, jotka ovat hyvin kalliita"," Bardwell sanoi. ""Innovaatiokondomi voi viedä 3-4 vuotta ja useita miljoonia dollareita tutkimus- ja kehitystyöhön ja ihmiskokeisiin."" Meidän päätöksemme Yrittäessään dokumentoida NIH:n tuhlausta Paul sanoi, että terveysvirasto käytti 2,4 miljoonaa dollaria ""origami"-kondomeihin. Paul ei antanut puheessaan lisätietoja, ja jätti yleisön miettimään, menevätkö verorahat hienoihin muotoihin taiteltujen paperikondomien kehittämiseen. Hän ei kertonut, että ORIGAMI on sen yrityksen nimi, joka on saanut NIH:n avustuksia kehittääkseen parannetun kondomin, joka on valmistettu silikonista ja jossa on taitettavat laskokset. NIH on jo pitkään kannustanut kondomien käyttöön ei-toivottujen raskauksien ja sukupuolitautien vähentämiseksi. Emme kuitenkaan löydä Paulista paljon vikaa. Yritys antaa jo nimellään ymmärtää, että origamin periaatteet ohjaavat sen suunnittelua."</w:t>
      </w:r>
    </w:p>
    <w:p>
      <w:r>
        <w:rPr>
          <w:b/>
        </w:rPr>
        <w:t xml:space="preserve">Tulos</w:t>
      </w:r>
    </w:p>
    <w:p>
      <w:r>
        <w:t xml:space="preserve">NIH:n varoista 2,4 miljoonaa dollaria käytettiin origami-kondomeihin.</w:t>
      </w:r>
    </w:p>
    <w:p>
      <w:r>
        <w:rPr>
          <w:b/>
        </w:rPr>
        <w:t xml:space="preserve">Esimerkki 2.3006</w:t>
      </w:r>
    </w:p>
    <w:p>
      <w:r>
        <w:t xml:space="preserve">Rahoitusmarkkinoilla oli huonoin päivä 30 vuoteen, vaikka maailmanlaajuiset keskuspankit pyrkivät hätätoimenpitein estämään taantuman. Yhdysvaltain osakemarkkinat putosivat 12-13 prosenttia, ja markkina-arvo romahti triljoonien dollarien edestä. Vain kuukausi sitten rahoitusmarkkinat olivat ennätyskorkealla olettaen, että taudinpurkaus pysyisi suurelta osin kurissa Kiinassa eikä aiheuttaisi suurempia häiriöitä kuin aiemmat Ebola-, SARS- ja MERS-viruspurkaukset. Nyt tapauksia ja kuolemantapauksia on ollut enemmän Manner-Kiinan ulkopuolella kuin Kiinassa, ja maailmanlaajuisesti on todettu 180 000 tapausta ja yli 7 000 kuolemantapausta. Kanada, Chile ja muut maat ovat sulkeneet rajansa vierailijoilta. Peru lähetti naamioitunutta sotilashenkilöstöä tukkimaan pääteitä, ja Irlanti käynnisti kampanjan, jolla pyritään rekrytoimaan lisää terveydenhuollon työntekijöitä. Lentoyhtiöt vähensivät lentojaan, vähensivät työpaikkoja ja pyysivät hallituksilta miljardeja dollareita lainoina ja avustuksina. Toisin kuin muualla maailmassa, Meksikossa ja Brasiliassa järjestettiin edelleen suuria poliittisia kokoontumisia, ja Yhdistynyt kuningaskunta piti koulunsa auki. KUVA: Seuraa koronaviruksen leviämistä - täällä Yhdysvaltain osavaltiot vetosivat maanantaina Trumpin hallintoon, jotta se koordinoisi kansallista vastausta taudin puhkeamiseen, ja sanoivat, että osavaltioiden ja paikallisviranomaisten toteuttamat tilkkutäkkimäiset toimenpiteet eivät riitä kohtaamaan rannikolta rannikolle ulottuvaa hätätilannetta, jossa on kuollut ainakin 74 amerikkalaista. Muutamaa tuntia myöhemmin presidentti Donald Trump kehotti amerikkalaisia keskeyttämään useimmat sosiaaliset aktiviteetit 15 päiväksi ja olemaan kokoontumatta yli 10 hengen ryhmiin uusissa aggressiivisissa pyrkimyksissä vähentää koronaviruksen leviämistä. Trump kutsui erittäin tarttuvaa virusta "näkymättömäksi viholliseksi" ja sanoi, että pahin taudinpurkaus voi olla ohi heinä- tai elokuuhun mennessä tai myöhemmin, ja varoitti taantuman olevan mahdollinen. Yhdysvallat ei kuitenkaan vielä sulkenut rajojaan tai määrännyt ulkonaliikkumiskieltoja tai yritysten sulkemisia valtakunnallisessa mittakaavassa. Monet osavaltiot ja kaupungit olivat jo ryhtyneet näihin toimiin tai valmistautuivat niihin. San Franciscon alueen asukkaita kehotetaan suojautumaan paikalleen kolmeksi viikoksi tiistaista alkaen, kertoi San Francisco Chronicle. Valkoisen talon neuvonantaja sanoi, että Yhdysvallat voisi pumpata talouteen 800 miljardia dollaria tai enemmän taloudellisten vahinkojen minimoimiseksi. EU:n valtiovarainministerit suunnittelivat koordinoitua taloudellista vastausta virukseen, joka Euroopan komission mukaan voi ajaa Euroopan unionin taantumaan. Maailman terveysjärjestö (WHO) kehotti maanantaina kaikkia maita lisäämään testausohjelmia, koska se on paras tapa hidastaa pandemian etenemistä. "Meillä on yksinkertainen viesti kaikille maille: testatkaa, testatkaa, testatkaa", WHO:n pääjohtaja Tedros Adhanom Ghebreyesus sanoi lehdistötilaisuudessa Genevessä. "Kaikkien maiden pitäisi pystyä testaamaan kaikki epäillyt tapaukset. Ne eivät voi taistella tätä pandemiaa vastaan silmät sidottuina."    Italiassa kuoli maanantaina vielä 349 ihmistä, mikä nosti kokonaismäärän 2 158:aan, ja tapauksia oli lähes 28 000. Sunnuntaina ilmoitettiin 368 kuolemantapausta, mikä on enemmän kuin mitä jopa Kiina ilmoitti taudin puhkeamisen huippuvaiheessa. "Monet lapset pitävät sitä pelottavana", Norjan pääministeri Erna Solberg sanoi lehdistötilaisuudessa, jossa vastattiin lasten kysymyksiin pandemiasta. "On ihan ok olla peloissaan, kun niin monia asioita tapahtuu yhtä aikaa", Solberg sanoi. Useat maat kielsivät joukkotapahtumat, kuten urheilu-, kulttuuri- ja uskonnolliset tapahtumat, torjuakseen nopeasti leviävää hengitystiesairautta, joka on tartuttanut maailmanlaajuisesti lähes 179 000 ihmistä ja tappanut yli 7 000. Espanjassa ja Ranskassa, joissa tapaukset ja kuolemantapaukset ovat alkaneet lisääntyä vain päiviä Italian jälkeen, määrättiin viikonloppuna ankaria lukituksia. Lähi-idän liike-elämän ja matkailun keskus Dubai ilmoitti sulkevansa kaikki baarit ja lounget maaliskuun loppuun asti. Thaimaa aikoo sulkea kouluja, baareja, elokuvateattereita ja suosittuja kukkotappeluareenoita. Kansanterveysasiantuntijat Yhdysvalloissa ja muualla toivovat, että toimenpiteet auttavat hajauttamaan uusien tapausten määrän ajan myötä, jotta sairaalat ja terveydenhuoltojärjestelmät eivät kuormituisi, kuten Italiassa on tapahtunut. Italian pääministeri Giuseppe Conte sanoi Corriere della Sera -lehdelle, että epidemia pahenee edelleen, vaikka pahiten kärsineen pohjoisen Lombardian kuvernööri sanoi nähneensä ensimmäisiä merkkejä taudin hidastumisesta. Kansainvälinen olympiakomitea käy tiistaina keskusteluja kansainvälisten urheilujärjestöjen johtajien kanssa, kertoi erästä liittoa lähellä oleva lähde, joka oli perillä asiasta, kun Tokion vuoden 2020 olympialaiset, joiden on määrä alkaa 24. heinäkuuta, epäillään voitavan järjestää.</w:t>
      </w:r>
    </w:p>
    <w:p>
      <w:r>
        <w:rPr>
          <w:b/>
        </w:rPr>
        <w:t xml:space="preserve">Tulos</w:t>
      </w:r>
    </w:p>
    <w:p>
      <w:r>
        <w:t xml:space="preserve">Coronavirus aiheuttaa historiallisen pudotuksen markkinoilla, ja maailmanlaajuinen ponnistus "näkymättömän vihollisen" hillitsemiseksi.</w:t>
      </w:r>
    </w:p>
    <w:p>
      <w:r>
        <w:rPr>
          <w:b/>
        </w:rPr>
        <w:t xml:space="preserve">Esimerkki 2.3007</w:t>
      </w:r>
    </w:p>
    <w:p>
      <w:r>
        <w:t xml:space="preserve">"Jos tarjontaa... ei voida taata muulla tavoin, liittoneuvosto (kabinetti) voi velvoittaa valmistajia valmistamaan tärkeitä lääkinnällisiä tuotteita, priorisoimaan tällaisten tuotteiden tuotantoa tai lisäämään tuotantomääriä", Bernin määräyksen mukaan. Valtuuksien laajentaminen tapahtuu samaan aikaan, kun hallitus kaksinkertaisti koronaviruksen aiheuttaman hätälainaohjelman määrän 40 miljardiin Sveitsin frangiin (40,94 miljardia dollaria) sen jälkeen, kun yritykset olivat tulvineet avunpyyntöjä. Koronaviruskuolemien määrä lähestyy 500:aa, ja vahvistettujen tartuntojen kokonaismäärä lähestyy 20 000:ta. Sveitsiläiset ministerit pyrkivät myös nopeuttamaan COVID-19:n torjuntaan käytettävien lääkkeiden saatavuutta, jotta lääkkeitä voidaan käyttää sairaaloissa nopeasti ennen kuin ne saavat virallisen hyväksynnän maan sääntelyviranomaiselta Swissmediciltä. Poikkeukset koskevat Novartisin lahjoittamaa geneeristä malarialääkettä hydroksiklorokiinia, Abbvien HIV-lääke Kaletraa, Gilead Sciencen kokeellista remdesiviriä ja Rochen Actemraa, joita kaikkia tutkitaan nyt käytettäväksi koronavirusta vastaan. Swissmedic saa myös uusia valtuuksia hyväksyä poikkeuksia joistakin lakisääteisistä vaatimuksista tutkittaville lääkkeille, hallitus sanoi.</w:t>
      </w:r>
    </w:p>
    <w:p>
      <w:r>
        <w:rPr>
          <w:b/>
        </w:rPr>
        <w:t xml:space="preserve">Tulos</w:t>
      </w:r>
    </w:p>
    <w:p>
      <w:r>
        <w:t xml:space="preserve">Sveitsin hallitus laajentaa valtuuksiaan pakottaa yritykset tekemään toimituksia COVID-19:n torjumiseksi.</w:t>
      </w:r>
    </w:p>
    <w:p>
      <w:r>
        <w:rPr>
          <w:b/>
        </w:rPr>
        <w:t xml:space="preserve">Esimerkki 2.3008</w:t>
      </w:r>
    </w:p>
    <w:p>
      <w:r>
        <w:t xml:space="preserve">Vielä vähän aikaa sitten Nabipur oli hiljainen maalaiskylä Pohjois-Intiassa. Nyt kylässä on ainakin kymmenkunta uunia, joissa poltetaan jatkuvasti renkaita, jotta niistä saadaan pyrolyysiksi kutsutussa prosessissa heikkolaatuista öljyä. YK:lle toimitettujen tullitietojen mukaan renkaiden maailmanlaajuinen kauppa on lähes kaksinkertaistunut viimeisten viiden vuoden aikana, ja se suuntautuu pääasiassa Intian ja Malesian kaltaisiin kehitysmaihin. Iso-Britannia on tällä hetkellä suurin viejä, ja sen jälkeen tulevat Italia ja Yhdysvallat. Intia on ylivoimaisesti suurin ostaja, sillä sen osuus maailmanlaajuisesta tuonnista oli viime vuonna 32 prosenttia, kun se viisi vuotta sitten oli 7 prosenttia, YK:n tiedot osoittavat. Monet renkaista lähetetään kierrätyslaitoksiin, jotka noudattavat päästö- ja jätehuoltomääräyksiä. Paikallisten viranomaisten mukaan kauppaa käydään kuitenkin myös laajalti takapihojen pyrolyysitoimintoihin, jotka eivät noudata niitä. Toukokuussa Reuters paljasti, että Etelä-Malesiassa sattuneella joukkomyrkytyksellä oli yhteyksiä pyrolyysiyrityksiin. Käyttämällä julkaisemattomia tullitietoja ja haastattelemalla kymmeniä alan lähteitä Reuters dokumentoi paikallisten viranomaisten ja terveysasiantuntijoiden mukaan kasvavaa kansainvälistä kauppaa renkaiden jätteillä, jotka saastuttavat niitä vastaanottavia yhteisöjä. Monille teollisuusmaille renkaiden kuljettaminen ulkomaille on halvempaa kuin niiden kierrättäminen kotimaassa. Tämä auttoi nostamaan kumijätteen kansainvälisen kaupan lähes 2 miljoonaan tonniin vuonna 2018, mikä vastaa 200 miljoonaa rengasta, kun se vuonna 2013 oli 1,1 miljoonaa tonnia. Kauppaa ovat ruokkineet myös Intian kaltaisten maiden teollisuusuunien raivokas polttoainekysyntä, edullisten kiinalaisten pyrolyysilaitteiden tulo markkinoille ja heikko sääntely maailmanlaajuisesti. Rengaskauppaa koskevat faktat: Renkaita ei ole määritelty vaarallisiksi vaarallisten jätteiden kauppaa sääntelevässä Baselin yleissopimuksessa, joten niiden kansainväliselle kaupalle ei ole juurikaan rajoituksia, ellei tuojamaa toisin määrää. Useimmissa maissa, kuten Kiinassa ja Yhdysvalloissa, suurin osa romurenkaista käsitellään kotimaassa ja sijoitetaan kaatopaikoille, kierrätetään tai käytetään polttoaineena tehtaissa, jotka tuottavat esimerkiksi sementtiä ja paperia. (KUVA: Renkaiden kierrätys ja uudelleenkäyttö - täällä) Pyrolyysin kannattajat sanovat, että prosessi voi olla suhteellisen puhdas tapa hävittää renkaat ja muuttaa ne käyttökelpoiseksi polttoaineeksi. Päästöjen valvonta ja sellaisen tuotteen polttamisesta syntyvän jätteen käsittely, joka koostuu monenlaisista kemikaaleista sekä synteettisestä ja luonnonkumista, on kuitenkin kallista ja sitä on vaikea tehdä kannattavaksi massamittakaavassa. Uusimmat laitokset voivat maksaa kymmeniä miljoonia dollareita, kun taas kiinalaisvalmisteisia pyrolyysilaitteita on saatavilla verkkokauppiailta jopa 30 000 dollarilla. Intian hallituksen tarkastuksessa todettiin, että heinäkuussa 2019 koko maassa oli 637 luvan saanutta pyrolyysilaitosta, joista 270 ei täyttänyt ympäristönormeja ja 116 oli suljettu. Tarkastuksessa todettiin, että useimmat toiminnanharjoittajat käyttivät alkeellisia laitteita, jotka altistivat työntekijät hienoille hiilihiukkasille ja johtivat pölyn, öljyn ja ilmansaasteiden vuotamiseen laitokseen ja sen ympäristöön. Teollisuuslähteiden mukaan Intiassa toimii useita satoja muita luvattomia pyrolyysiyrityksiä. Pyrolyysilaitokset ovat teollisuuslähteiden mukaan lisääntyneet viime vuosikymmenen aikana Etelä-Malesiassa Johorin osavaltiossa, jossa ne toimittavat polttoainetta laivoille. Eräässä tehtaassa, jossa Reuters vieraili lähellä Johorin Kulain kaupunkia, hiilipölyn peittämät bangladeshilaiset maahanmuuttajat lapioivat Australiasta ja Singaporesta tuotuja renkaita kiinalaisvalmisteiseen uuniin. He asuivat paikan päällä uunien vieressä olevassa majassa. "Ihmiset eivät tiedä, minne vanhat renkaat menevät", sanoi omistaja, joka kertoi nimensä vain Samiksi. "Mutta jos minun tehdastani ei ole olemassa, minne renkaat menevät?" Hän sanoi, että hänellä on toimilupa. Reuters ei pystynyt tarkistamaan tätä. Pyrolyysin ympäristövaikutukset Intian ja Malesian kaltaisissa paikoissa ovat saaneet jotkin vientimaat kiinnittämään huomiota. Australia, joka on merkittävä renkaiden viejä Kaakkois-Aasiaan ja Intiaan, ilmoitti elokuussa kieltävänsä jätteiden, myös renkaiden, viennin, vaikkei se ilmoittanutkaan aikataulua. Australia oli "tietoinen väitteistä, joiden mukaan joissakin tuontimaissa on käsitelty renkaita kestämättömästi", eikä se halunnut "olla osa tällaisia käytäntöjä", sanoi jätteiden vähentämistä valvovan virkamiehen Trevor Evansin tiedottaja. Renkaiden polttaminen ilman riittävää päästöjen valvontaa voi vapauttaa ympäristöön lukuisia myrkyllisiä kemikaaleja ja kaasuja sekä hiukkasia, sanoi Lalit Dandona, Intian osavaltiotason tautitaakka-aloitteen johtaja, joka on ryhmä tutkimuslaitoksia, jotka kartoittavat terveysongelmia Intiassa. (KUVA: Mitä renkaassa on? - täällä) Hän sanoi, että lyhytaikaisia vaikutuksia renkaiden palamisen aiheuttamalle savulle altistuville ovat muun muassa ihoärsytys ja keuhkotulehdukset ja että pitkäaikainen altistuminen voi johtaa sydänkohtauksiin ja keuhkosyöpään. Myös muut maailmanlaajuiset hallintoelimet, kuten Yhdysvaltain ympäristönsuojeluvirasto, ovat tehneet samansuuntaisia johtopäätöksiä. Vuonna 1997 julkaistussa raportissa EPA totesi, että renkaiden polton päästöt sisälsivät dioksiineja, rikin oksideja ja useita metalleja, kuten elohopeaa ja arseenia. Monet Nabipurin kaltaisiin intialaisiin kyliin päätyvistä renkaista aloittavat elämänsä Britanniassa. Intiasta tuotiin pelkästään Britanniasta vuonna 2018 jäterenkaita 263 000 tonnia - 13 prosenttia koko maailmassa kaupattavien renkaiden kokonaismäärästä - verrattuna 48 000 tonniin vuonna 2013. (KUVA: Mistä Intia tuo jäterenkaitaan - täällä) Useimmat Euroopan maat vaativat renkaiden valmistajia ja toimittajia järjestämään renkaiden keräyksen ja käsittelyn, mikä tarkoittaa, että kotimaista kierrätystoimintaa on enemmän. Britanniassa ei kuitenkaan ole tällaisia vaatimuksia, mikä tarkoittaa, että pienet yritykset voivat helposti saada lupia kerätä jäterenkaita ja myydä niitä ulkomaille. Britannian ympäristö-, elintarvike- ja maaseutuasioiden ministeriö (DEFRA) totesi, että se panee Baselin yleissopimuksen säännöt täysimääräisesti täytäntöön, mutta sen on tehtävä enemmän jäterenkaiden suhteen. DEFRA sanoi, että se aikoo lisätä tuottajien vastuuta vanhoista renkaista ja lisätä kuljetusten valvontaa. (KUVA: Renkaiden tärkeimpiä tuontimaita - täällä) Tuojien ja viejien mukaan renkaat leviävät Intiassa kierrättäjien, jotka silppuavat ne tienrakennukseen tai urheilukentille, yritysten, jotka polttavat ne halpana polttoaineena sementin tai tiilien valmistukseen, sekä laillisten ja laittomien pyrolyysilaitosten välille. Intian autonrenkaiden valmistajien yhdistys arvioi, että ryhmän varajohtajan Vinay Vijayvargian mukaan suurin osa maahantuoduista romurenkaista päätyy pyrolyysilaitoksiin. Ympäristöryhmien ja pyrolyysilaitosten lähellä asuvien asukkaiden kasvavan vastareaktion vuoksi Intia harkitsee kaikkien muiden kuin kaikkein kehittyneimpien toimintojen kieltämistä. Maan ympäristötuomioistuimen odotetaan päättävän ehdotetusta kiellosta tammikuussa. Kuusi vuotta sitten Nabipurissa, 70 kilometriä New Delhistä etelään sijaitsevassa Nabipurissa, ei ollut pyrolyysilaitoksia. Nyt niitä on 10, ja asukkaiden mukaan useimmat niistä toimivat yöllä valvonnan välttämiseksi. Reuters vieraili kylässä kolmessa pienessä laitoksessa. Yhdessä niistä renkaat, joihin oli painettu "Made in Germany" ja "Made in U.S.A.", lojuivat lattialla, ja sakea liete tihkui polttorummuista ulkonevista putkista. Suurin osa Intian ajoneuvoissa käytettävistä renkaista valmistetaan kotimaassa. Työntekijöillä ei ollut suojavarusteita, ja heidän ihonsa ja vaatteensa olivat mustan noen peitossa. Omistaja Pankaj sanoi, että eräs kauppias myy hänelle ulkomailta tuotuja renkaita. Kyläläiset kertoivat kärsineensä hengitysvaikeuksista sekä silmä- ja kurkkutulehduksista sen jälkeen, kun tehtaat alkoivat laajentua, ja maanviljelijät olivat löytäneet mustaa pölyä maaperästään. Reuters ei pystynyt tarkistamaan väitteitä riippumattomasti. Ei ollut myöskään mahdollista tarkistaa, onko toiminnalla lupa. "Käytettyjä renkaita ei ole saatavilla paikallisesti, joten ne tuodaan ulkomailta", sanoi Shiva Choudhary, liikemies, joka vuokraa rakennuskoneita Nabipurissa. "He siivoavat oman maansa ja heittävät roskansa meille."</w:t>
      </w:r>
    </w:p>
    <w:p>
      <w:r>
        <w:rPr>
          <w:b/>
        </w:rPr>
        <w:t xml:space="preserve">Tulos</w:t>
      </w:r>
    </w:p>
    <w:p>
      <w:r>
        <w:t xml:space="preserve"> Muslimiryhmä on pyytänyt, että Minnesotan ruokapankit tarjoaisivat sianlihaa sisältämätöntä ruokaa.   </w:t>
      </w:r>
    </w:p>
    <w:p>
      <w:r>
        <w:rPr>
          <w:b/>
        </w:rPr>
        <w:t xml:space="preserve">Esimerkki 2.3009</w:t>
      </w:r>
    </w:p>
    <w:p>
      <w:r>
        <w:t xml:space="preserve">SpaceX-avaruuskuljetuspalvelu laukaisee 18. helmikuuta 2017 Falcon 9 -raketilla kapselin kansainväliselle avaruusasemalle täydennyskuljetusta varten (CRS-10). Kapselissa on muun muassa näyte erittäin tarttuvasta metisilliinille resistentistä Staphylococcus aureus -bakteerista (MRSA) sekä laite, jolla näytettä voidaan seurata genomitasolla. Tämä koe on tulosta ensimmäisestä "Galactic Grant Competition" -kilpailusta, joka on Center for the Advancement of Science in Space (CASIS) -aloite, jonka tarkoituksena on tarjota Massachusettsissa toimiville biotekniikkayrityksille pääsy kansainväliselle avaruusasemalle. Avustuksen saajien joukossa oli Harvardin fyysikko Anita Goelin yksityinen tutkimusyritys Nanobiosym, joka on kehittänyt liikkuvan patogeenien havaitsemisvälineen, jolla voidaan havaita bakteeri-infektioiden geneettiset mutaatiot reaaliajassa. Nanobiosymin Gene-RADARiksi kutsuma "trikooderi"-tyyppinen laite on patenttihakemuksessa kuvattu seuraavasti:  Kannettava järjestelmä nukleiinihappojen tai proteiinien uuttamiseksi, valinnaisesti monistamiseksi ja havaitsemiseksi käyttäen kompaktia integroitua sirua yhdessä mobiililaitejärjestelmän kanssa havaittujen signaalien analysoimiseksi. CASIS-avustuksen saamisen myötä Nanobiosym sai mahdollisuuden kehittää teknologiaa avaruudessa. Tämä ei ainoastaan auta kyseisen teknologian kehittämisessä, vaan sen avulla tutkijat voivat myös tarkastella bakteerien geneettisiä mutaatioita "pikakelausajossa", mikä auttaa tutkijoita ennustamaan, miten bakteeri-infektiot kehittävät antibioottiresistenssiä, kuten NASA:n tehtävän tiivistelmässä kuvataan: Mikropainovoima voi nopeuttaa bakteerimutaatioiden nopeutta, ja tässä pilottitutkimuksessa analysoidaan tätä prosessia kahdessa kannassa kansainvälisellä avaruusasemalla, mikä voi antaa tietoa siitä, miten tappavat bakteerit tulevat lääkkeille vastustuskykyisiksi. Tiedot voivat auttaa tarkentamaan lääkeresistenssin malleja ja tukea parempien lääkkeiden kehittämistä lääkeresistenssiä vastaan. Kuten vuonna 2015 julkaistussa katsausartikkelissa kuvataan, tämä johtopäätös ei ole läheskään vakiintunut tiede, mutta sekä avaruudessa että matalassa painovoimassa tehdyt simulaatiokokeet ovat osoittaneet, että on ainakin uskottavaa, että matala painovoima vaikuttaa joidenkin bakteerilajien mutaatiovauhtiin:  Yleisesti ollaan yhtä mieltä siitä, että mikrogravitaatio on suurin vaikutus bakteerien kasvukinetiikkaan ja bakteerisolujen käyttäytymiseen lyhyiden kiertoratalentojen aikana, vaikka säteily saattaa lisätä mikrobien mutaatiomäärää lennon aikana [myös]. Jos, kuten Goel olettaa, mutaatiovauhti nopeutuu avaruudessa, tutkijat voivat käyttää tätä tietoa kehittääkseen lääkkeitä, jotka ennakoivat mahdollisia antibioottiresistenssimekanismeja ennen niiden syntymistä, kuten CASISin lehdistötiedotteessa kuvataan:  Hankkeessa pyritään ennustamaan bakteerimutaatioita laskennallisesti, arvioimaan malliorganismeja avaruudessa ja käyttämään empiirisiä tuloksia yhtiön ennustusalgoritmien validoimiseksi ja tarkentamiseksi. Tämä proof-of-concept-kokeilu tuottaa tietoja, joita voidaan soveltaa tuleviin antibiooteille vastustuskykyisten patogeenien mutaatioiden ennustemalleihin, joilla on merkittävää arvoa antibioottilääkkeiden kehitykselle.</w:t>
      </w:r>
    </w:p>
    <w:p>
      <w:r>
        <w:rPr>
          <w:b/>
        </w:rPr>
        <w:t xml:space="preserve">Tulos</w:t>
      </w:r>
    </w:p>
    <w:p>
      <w:r>
        <w:t xml:space="preserve">SpaceX kuljettaa seuraavassa laukaisussaan mahdollisesti tappavan taudinaiheuttajan kansainväliselle avaruusasemalle.</w:t>
      </w:r>
    </w:p>
    <w:p>
      <w:r>
        <w:rPr>
          <w:b/>
        </w:rPr>
        <w:t xml:space="preserve">Esimerkki 2.3010</w:t>
      </w:r>
    </w:p>
    <w:p>
      <w:r>
        <w:t xml:space="preserve">Lakiehdotuksessa asetettaisiin myös 75 prosentin valmistevero höyrystystuotteille ja vaadittaisiin sairausvakuutusyhtiöitä, mukaan lukien osavaltion Medicaid-ohjelma, kattamaan tupakoinnin lopettamiseen liittyvä neuvonta. "Tämä valtakunnallisesti johtava askel pelastaa ihmishenkiä", demokraattien edustajainhuoneen puhemies Robert DeLeo sanoi. Senaatti hyväksyi kiellon varhain torstaina ennen kuin lainsäädäntöelin lähti lomalle. Osavaltion edustajainhuone oli jo aiemmin hyväksynyt sen, ja se menee nyt republikaanisen kuvernöörin Charlie Bakerin pöydälle. Baker ei ole ilmoittanut, aikooko hän allekirjoittaa kiellon tai milloin, mutta sen mahdollisuudet ovat hyvät. Syyskuussa hän oli julistanut kansanterveydellisen hätätilan ja määrännyt höyrystystuotteiden myynnin väliaikaiseen kieltoon. Lainsäädäntö kieltäisi välittömästi maustettujen höyrystystuotteiden myynnin ja kieltäisi mentolisavukkeiden myynnin 1. kesäkuuta 2020 alkaen. Lainsäädäntö on vastaus kasvavaan huoleen höyrystystuotteiden terveysvaikutuksista, mukaan lukien kuolemantapaukset. Campaign for Tobacco Free Kids -järjestön puheenjohtajan Matthew Myersin mukaan kyseessä on ensimmäinen tällainen osavaltion laajuinen lainsäädäntö maassa. "Tämä lainsäädäntö on ratkaiseva askel, jolla autetaan lopettamaan paheneva nuorten sähkösavukeepidemia ja estetään tupakkayhtiöitä houkuttelemasta lapsia houkuttelevilla mauilla elinikäiseen riippuvuuteen", Myers sanoi kirjallisessa lausunnossaan. "Se tekisi Massachusettsista maan ensimmäisen osavaltion, joka kieltäisi kaikkien maustettujen tupakkatuotteiden myynnin." Myös American Cancer Society Cancer Action Network -järjestö kutsui sitä ensimmäisenä maassa annettavaksi lainsäädännöksi. "Yli 80 prosenttia teini-ikäisistä, jotka ovat koskaan käyttäneet tupakkatuotetta, aloittivat maustetulla tuotteella, ja tupakkateollisuus tietää tämän", järjestö sanoi sähköpostitse lähettämässään lausunnossa. Tutkimukset ovat osoittaneet, että mentolisavukkeita käyttävät suhteettoman paljon nuoret ja vähemmistöt, ja tupakanvastaiset ryhmät ja terveysasiantuntijat ovat väittäneet, että mentolisavukkeita on markkinoitu erityisesti afroamerikkalaisille. Eräs suuri vähittäiskauppiaiden järjestö kutsui lainsäädäntöä pettymykseksi. "Olemme pettyneitä siihen, että lainsäätäjä tukee lakiehdotuksia, jotka vaikuttavat suhteettomasti värillisiin yhteisöihin ja joilla on tuhoisia vaikutuksia kansanterveyteen, yleiseen turvallisuuteen, osavaltion verotuloihin ja työpaikkoihin Kansainyhteisössä", Jonathan Shaer, New England Convenience Store Owners and Energy Marketers Associationin puheenjohtaja sanoi lausunnossaan. Hän kutsui mentoli- ja minttutupakkaa "laillisiksi, aikuisten tuotteiksi, joihin ei liity nuorten liikakäyttöä".</w:t>
      </w:r>
    </w:p>
    <w:p>
      <w:r>
        <w:rPr>
          <w:b/>
        </w:rPr>
        <w:t xml:space="preserve">Tulos</w:t>
      </w:r>
    </w:p>
    <w:p>
      <w:r>
        <w:t xml:space="preserve">Massachusetts hyväksyy maustettujen höyrystimien ja tupakkatuotteiden kiellon.</w:t>
      </w:r>
    </w:p>
    <w:p>
      <w:r>
        <w:rPr>
          <w:b/>
        </w:rPr>
        <w:t xml:space="preserve">Esimerkki 2.3011</w:t>
      </w:r>
    </w:p>
    <w:p>
      <w:r>
        <w:t xml:space="preserve">"Väkivaltaa - tai väkivallan mahdollisuutta - on kaikkialla. Sen vuoksi meillä on poliisi, lakeja, vankiloita ja liittovaltion ohjelmia, joiden tarkoituksena on tutkia syitä ja ehdottaa ratkaisuja. Se on myös syy siihen, että kongressi säätää lakeja, joilla puututaan rikollisuuteen sen kaikissa muodoissa. Yksi niistä on naisiin kohdistuvaa väkivaltaa koskeva laki, jonka tarkoituksena on suojella naisia perheväkivallalta. Se tarjoaa liittovaltion varoja erilaisiin ohjelmiin, joilla tämä tavoite saavutetaan. Esimerkiksi Oregon keräsi vuonna 2012 9,4 miljoonaa dollaria ohjelmiin, joilla suojellaan naisia väkivallalta. Laki hyväksyttiin ensimmäisen kerran vuonna 1994, ja se uusittiin helposti vuosina 2000 ja 2005 yksipuolisilla enemmistöillä. Sen annettiin kuitenkin raueta vuonna 2011, kun puolueellinen kongressi ei päässyt sopimukseen. (Puolueellisuus kongressissa? Järkyttävää, tiedämme.) Nyt se on palannut, ja sen senaattori Jeff Merkleyn (Oregon osavaltio) kaltaiset kannattajat ovat puhuneet lain hyödyistä saadakseen vauhtia ja ääniä sen uusimiseksi. Näin Merkley sanoi 7. helmikuuta puhelinkonferenssissa toimittajien kanssa: "Vuodesta 1994 lähtien, jolloin VAWA hyväksyttiin ensimmäisen kerran, perheväkivaltatapaukset ovat vähentyneet yli 50 prosenttia."" Tämä vaikuttaa melko vahvalta myyntivaltilta, ja kun lakiehdotus etenee kohti senaatin lopullista äänestystä, sitä toistetaan ja korostetaan keskustelun aikana. Mutta onko se totta? Ensin on käytävä nopeasti läpi laki ja sen säännökset. Laki, joka tunnetaan lyhenteellä VAWA, hyväksyttiin ensimmäisen kerran vuonna 1994, ja sen kirjoitti silloinen senaattori ja nykyinen varapresidentti Joe Biden. Siinä tunnustettiin perheväkivalta ja seksuaalinen väkivalta rikoksiksi ja annettiin liittovaltion resursseja, joilla kannustettiin yhteisön koordinoituja toimia väkivallan torjumiseksi. Kun se hyväksyttiin uudelleen vuonna 2000, lainsäätäjät laajensivat rikoksen määritelmää siten, että se kattaa myös seurusteluväkivallan ja ahdistelun. Sen myöhempi uudistaminen vuonna 2005 loi uusia ohjelmia, joilla vastataan väkivallan ehkäisemiseksi työskentelevien yhteisöjen uusiin tarpeisiin. Laki oli laaja ja ulottui maan joka kolkkaan, kunnes sen voimassaolo päättyi vuonna 2011. (Osa rahoituksesta jatkui vielä vuonna 2012.) Laki tarjosi muun muassa avustuksia osavaltioille ja paikallisille lainvalvontaviranomaisille lainvalvonnan tehostamiseksi sekä rahaa syyttäjille sukupuoleen perustuvaan rikollisuuteen keskittymistä varten. VAWA-ohjelmat ja -avustukset sisälsivät myös rahaa suoriin palveluihin seksuaalisen väkivallan uhreille ja esimerkiksi siirtymäkauden asumiseen ja oikeusapuun. Merkleyn mukaan kaikilla näillä ohjelmilla oli merkitystä. Tästä pääsemmekin takaisin hänen väitteeseensä, jonka mukaan perheväkivalta on vähentynyt 50 prosenttia sen jälkeen, kun se otettiin käyttöön. Toinen onnekas kehitysaskel rikollisuuden osalta on se, että hallitukset kaikilla tasoilla, mutta erityisesti liittovaltion hallitus tekee paljon työtä rikollisuuden määrittelemiseksi, analysoimiseksi ja osittaiseksi laskemiseksi. Tietoa on runsaasti. Se on myös yksiselitteistä. "Vuodesta 1994 vuoteen 2010 lähisuhdeväkivallan kokonaismäärä Yhdysvalloissa laski 64 prosenttia, 9,8 uhriksi joutumisesta 1 000:ta vähintään 12-vuotiasta kohti 3,6:een 1 000:ta kohti", Yhdysvaltain oikeusministeriön Bureau of Justice Statistics raportoi marraskuussa 2012. Raportissa todetaan, että samana ajanjaksona ""4 viidestä lähisuhdeväkivallan uhrista oli naisia"". Asiaan keskittyvän etujärjestön National Network to End Domestic Violence raportissa päädytään samankaltaiseen tulokseen. "Naisiin kohdistuvan, ei-kuolemaan johtaneen lähisuhdeväkivallan määrä on vähentynyt 63 prosenttia ja lähisuhdekumppanin tappamien naisten määrä on vähentynyt 24 prosenttia" vuosien 1994 ja 2010 välillä. Ryhmä yhdistää luvut suoraan VAWA:han ja sanoo, että laki ""on muuttanut tapaa, jolla liittovaltion, heimojen, osavaltioiden ja paikallisyhteisöjen yksiköt reagoivat perheväkivaltaan, seksuaaliseen pahoinpitelyyn, seurusteluväkivaltaan ja ahdisteluun."" American Bar Associationin ja muiden riippumattomien ryhmien tekemissä tutkimuksissa on saatu samankaltaisia tuloksia. Kyseessä on paljon tutkimuksia ja papereita, joita liittovaltion ja riippumattomat tutkijat ovat rahoittaneet, keränneet ja analysoineet. Vaikka tulokset eivät olekaan täysin yhteneväisiä, kaikki ovat yhtä mieltä siitä, että perheväkivallan esiintyvyys on vähentynyt yli 50 prosenttia sen jälkeen, kun naisiin kohdistuvaa väkivaltaa koskeva laki hyväksyttiin vuonna 1994. Pienistä eroista voi kiistellä, mutta ei Merkleyn lausuman paikkansapitävyydestä.""</w:t>
      </w:r>
    </w:p>
    <w:p>
      <w:r>
        <w:rPr>
          <w:b/>
        </w:rPr>
        <w:t xml:space="preserve">Tulos</w:t>
      </w:r>
    </w:p>
    <w:p>
      <w:r>
        <w:t xml:space="preserve">"Jeff Merkley sanoo: ""Vuodesta 1994 lähtien, jolloin VAWA hyväksyttiin ensimmäisen kerran, perheväkivallan tapaukset ovat vähentyneet yli 50 prosenttia.""</w:t>
      </w:r>
    </w:p>
    <w:p>
      <w:r>
        <w:rPr>
          <w:b/>
        </w:rPr>
        <w:t xml:space="preserve">Esimerkki 2.3012</w:t>
      </w:r>
    </w:p>
    <w:p>
      <w:r>
        <w:t xml:space="preserve">Senaattori Angus Kingin mukaan ehdotus varmistaisi tarkan ja oikea-aikaisen tiedonvaihdon, jotta asukkaita voitaisiin suojella terveysuhkilta, kuten viruksilta ja reseptilääkkeiden väärinkäytöltä. Hänen lisäkseen ehdotukseen ovat osallistuneet demokraattinen senaattori Tim Kaine Virginiasta ja republikaanisenaattori Johnny Isakson Georgiasta. Kingin mukaan lakiehdotus on tärkeä, koska "hyvää politiikkaa ei voi tehdä ilman hyviä tietoja". Lakiehdotuksen mukaan kansanterveyttä koskevien tietojen parantamiseen varattaisiin 100 miljoonaa dollaria joka vuosi seuraavien viiden verovuoden ajan. Rahoilla myönnettäisiin apurahoja kansanterveyslaitoksille tiedonkeruun ja analysoinnin parantamiseksi. Sillä autettaisiin myös kehittämään julkisen ja yksityisen sektorin kumppanuuksia järjestelmien laajentamiseksi ja nykyaikaistamiseksi.</w:t>
      </w:r>
    </w:p>
    <w:p>
      <w:r>
        <w:rPr>
          <w:b/>
        </w:rPr>
        <w:t xml:space="preserve">Tulos</w:t>
      </w:r>
    </w:p>
    <w:p>
      <w:r>
        <w:t xml:space="preserve">Mainen senaattori tukee kansanterveystietojen parantamista.</w:t>
      </w:r>
    </w:p>
    <w:p>
      <w:r>
        <w:rPr>
          <w:b/>
        </w:rPr>
        <w:t xml:space="preserve">Esimerkki 2.3013</w:t>
      </w:r>
    </w:p>
    <w:p>
      <w:r>
        <w:t xml:space="preserve">KOMO-TV:n mukaan Snohomishin terveyspiiri salli Ashiya Teriyakin avata uudelleen perjantaina sen jälkeen, kun se oli keskiviikkona pakotettu sulkemaan ravintolan työntekijä, joka oli sairastunut erittäin tarttuvaan maksasairauteen. Työntekijän terveydenhoitaja ilmoitti asiasta terveysosastolle. A-hepatiitti leviää ihmisten välisessä kontaktissa ja on seurausta ulosteperäisestä saastumisesta. Viranomaisten mukaan ravintolassa 2. elokuuta ja 15. elokuuta välisenä aikana syöneet saattavat olla altistuneet tartunnalle ja heidän tulisi hakeutua lääkärin hoitoon tai arviointiin. Oireet voivat kestää viikkoja tai pidempään, ja niihin kuuluu kuumetta, väsymystä, ruokahaluttomuutta, pahoinvointia, oksentelua, ripulia, tummaa virtsaa tai keltaisuutta. ___ Tiedot: KOMO-TV, http://www.komotv.com/.</w:t>
      </w:r>
    </w:p>
    <w:p>
      <w:r>
        <w:rPr>
          <w:b/>
        </w:rPr>
        <w:t xml:space="preserve">Tulos</w:t>
      </w:r>
    </w:p>
    <w:p>
      <w:r>
        <w:t xml:space="preserve">Terveysviranomaiset varoittavat ravintola-asiakkaita hepatiitti A -tapauksesta.</w:t>
      </w:r>
    </w:p>
    <w:p>
      <w:r>
        <w:rPr>
          <w:b/>
        </w:rPr>
        <w:t xml:space="preserve">Esimerkki 2.3014</w:t>
      </w:r>
    </w:p>
    <w:p>
      <w:r>
        <w:t xml:space="preserve">Uudenlainen puusilmäapina (Rhinopithecus strykeri) näkyy tässä 26. lokakuuta 2010 julkaistussa ja päivättömässä taiteilijan renderöinnissä. Pohjois-Myanmarin syrjäiseltä metsäalueelta, jota uhkaavat metsänhakkuut ja kiinalainen patohanke, on löydetty uusi puusilmäapinatyyppi, kertoivat tutkijat keskiviikkona. He kertoivat, että Myanmarin Kachinin osavaltiossa metsästäjät kertoivat, että pitkähäntäistä mustaa apinaa, jolla on valkoiset tupsukorvat ja valkoinen parta, voitiin usein jäljittää sateella, koska sen ylöspäin kääntyneet sieraimet tekivät siitä alttiin aivastelemaan, kun vettä tippui sisään. REUTERS/Dr Thomas Geissmann/Fauna &amp; Flora International/Handout Myanmarin Kachinin osavaltiossa toimivat metsästäjät kertoivat, että pitkähäntäinen musta apina, jolla on valkoiset korvat ja valkoinen parta, on usein jäljitettävissä sateella, koska sen ylöspäin kääntyneet sieraimet tekevät siitä alttiin aivastelemaan, kun vettä tippuu sisään. "Se on tieteelle uutta. On epätavallista matkustaa syrjäiselle alueelle ja löytää apina, joka näyttää erilaiselta kuin mikään muu apina maailmassa", kertoi tutkimuksen pääkirjoittaja Thomas Geissmann Zürich-Irchelin yliopistosta Reutersille. Tutkimukset ruhosta ja neljästä kallosta osoittivat, että apina erosi Kiinassa ja Vietnamissa elävistä puusilmäapinoista. Asiantuntijoilla ei ollut kuvia elävästä Myanmarin apinasta. Tutkijat arvioivat, että apinoita elää 260-330 yksilöä noin 270 neliökilometrin alueella, ja pitivät lajia erittäin uhanalaisena. "Metsästyspaine lisääntyy todennäköisesti huomattavasti lähivuosina, kun uudet patojen rakennustyöt ja metsäautotiet tunkeutuvat" apinoiden elinympäristöön, he kirjoittivat American Journal of Primatology -lehdessä. "Pikkunokka-apinan tulevaisuus on kiinalaisten käsissä", sanoi Frank Momberg Fauna and Flora International -järjestöstä ja tutkimuksen toinen kirjoittaja. Apinoita metsästettiin lihan tai turkiksen vuoksi, ja niiden ruumiinosia käytettiin Kiinassa perinteisissä lääkkeissä. Hän sanoi, että China Power Investment Corp. -yhtiöllä, joka johtaa patohanketta kauempana laaksossa Irrawaddy-joen sivujokeen Myanmarissa, on taloudellisia intressejä säilyttää metsäalue, jossa apinat elävät. Lisää teitä ja hakkuita aiheuttaisi eroosiota valuma-alueella, mikä voisi tukkia uuden altaan lietteellä, mikä vähentäisi sähköntuotantoa, hän sanoi. Hän kehui Kiinaa siitä, että se on tehnyt tutkimuksen padon mahdollisista ympäristövaikutuksista. Pikkunokka-apinan löytyminen on ristiriidassa lisääntyvän sukupuuttoon kuolemisen kanssa, joka johtuu muun muassa maan raivaamisesta, kaupunkien laajenemisesta, saastumisesta ja ilmastonmuutoksesta. Japanin Nagoyassa tällä viikolla järjestettävässä YK:n konferenssissa pohditaan keinoja biologisen monimuotoisuuden turvaamiseksi sen jälkeen, kun maailma ei saavuttanut vuonna 2002 asetettua tavoitetta eläinten ja kasvien sukupuuttoon kuolemisen "merkittävästä vähentämisestä" vuoteen 2010 mennessä. Science-lehdessä julkaistun erillisen tutkimuksen mukaan yhä useammat maailman linnut, nisäkkäät ja sammakkoeläimet ovat viime vuosikymmeninä lähestyneet sukupuuttoa. Viidennes luokiteltiin uhanalaisiksi.</w:t>
      </w:r>
    </w:p>
    <w:p>
      <w:r>
        <w:rPr>
          <w:b/>
        </w:rPr>
        <w:t xml:space="preserve">Tulos</w:t>
      </w:r>
    </w:p>
    <w:p>
      <w:r>
        <w:t xml:space="preserve">Uusi apina löytyi Myanmarista Kiinan patohankkeen läheltä.</w:t>
      </w:r>
    </w:p>
    <w:p>
      <w:r>
        <w:rPr>
          <w:b/>
        </w:rPr>
        <w:t xml:space="preserve">Esimerkki 2.3015</w:t>
      </w:r>
    </w:p>
    <w:p>
      <w:r>
        <w:t xml:space="preserve">"Ensimmäisessä demokraattien presidentinvaalikeskustelussa lokakuussa 2015 Hillary Clinton julisti: ""Meidän on sitouduttava siihen, että jokainen lapsi voi hyödyntää Jumalan antamaa potentiaaliaan."""." Cynthia Meyer, joka aloitti Teksasin oikeusministeri Ken Paxtonin apulaisehdokkaana vuoden 2015 alussa, laukoi takaisin twiitillä: ""Auttaisi, jos heillä olisi mahdollisuus syntyä""." Noin kuukautta myöhemmin, seuraavassa demokraattien väittelyssä 14. marraskuuta 2015, episodi toistui. Clinton toisti aiemman kommenttinsa ja julisti jälleen: ""Jokainen lapsemme ansaitsee mahdollisuuden elää Jumalan antaman potentiaalinsa mukaisesti"". Tällä kertaa Meyer vastasi twiittaamalla: ""NYC:ssä abortoidaan enemmän mustia vauvoja kuin syntyy"", jota seurasi hashtag #blacklivesmatter. NYC tarkoittaa New Yorkin kaupunkia. Viestipari herätti voimakkaan deja vu -tunteen, mutta Meyerin toinen twiitti nosti esiin tarkemman kysymyksen mustien naisten aborttimääristä Isossa Omenassa: Onko NYC:ssä enemmän mustien naisten tekemiä abortteja kuin synnytyksiä? Kyselyymme Meyer vastasi sähköpostitse, että hänen vastauksensa olivat yritys korostaa ihmiselämän arvoa ja kiinnittää huomiota NYC:n "hätkähdyttäviin" lukuihin, jotka ovat peräisin kaupungin terveys- ja mielenterveysministeriön väestötilastojen toimiston vuonna 2013 laatimasta raportista raskaustuloksista. Konservatiiviset tiedotusvälineet ovat raportoineet luvuista laajalti, muun muassa National Review -lehden artikkelissa, jonka Meyer lähetti meille sähköpostitse. ""Tehdäkseni selväksi, että twiitti tuli henkilökohtaiselta Twitter-tililtäni ja puhuin yksityishenkilönä"", Meyer sanoi sähköpostissa. ""Puolustan kuitenkin mielelläni tilastoja."" Mustien naisten tekemät abortit NYC:ssä synnytyksiä nopeammin? Vastauksen selvittäminen tähän kysymykseen osoittautui melko yksinkertaiseksi. Ensimmäiseksi menimme tuohon vuoden 2013 raporttiin, joka on viimeisin saatavilla oleva tieto ja jossa on kattava erittely New Yorkin syntyvyystilastoista. Virasto listaa raskaustulokset rodun ja etnisen alkuperän mukaan sekä kaupunginosittain, synnytystyypeittäin (elävänä synnytys, keisarinleikkaus, ennenaikainen synnytys) ja äidin terveydentilan mukaan. Raportin mukaan vuonna 2013 mustien naisten osuus oli 29 007 keskeytettyä raskautta, mikä vastaa lähes 42 prosenttia kaikista kaupungin aborteista. Samana vuonna kaupungin mustat naiset synnyttivät 24 108 lasta. Abortit ylittivät elävänä syntyneet lapset lähes 5 000:lla, joten kaupungin afroamerikkalaiset naiset keskeyttivät raskaudet selvästi useammin kuin synnyttivät lapsia. Mustat naiset keskeyttivät raskauksia 67,3 kertaa tuhatta 15-49-vuotiasta naista kohti, mikä on paljon enemmän kuin minkään muun rodun tai etnisen ryhmän kohdalla. Tarkistimme, että tilastot olivat samanlaiset edellisenä vuonna, jolloin afroamerikkalaiset naiset synnyttivät 24 758 lasta ja tekivät 31 328 aborttia. New Yorkin mustien naisten luvut poikkesivat jyrkästi muiden rotuun ja etniseen ryhmään kuuluvien naisten luvuista. Vuonna 2013 syntymät ylittivät reilusti valkoisten, latinalaisamerikkalaisten ja aasialaisten/tyynenmeren saarten naisten abortit. Latinalaisamerikkalaiset naiset tekivät kaupungissa toiseksi eniten abortteja (21 555 aborttia), mutta heillä oli myös 35 581 elävänä syntynyttä lasta. Aasialaisilla naisilla oli sekä vähiten abortteja että vähiten synnytyksiä, kun taas valkoisilla naisilla oli yhteensä eniten synnytyksiä ja toiseksi vähiten abortteja. Synnytysten ja keskeytettyjen raskauksien määrässä oli vähemmän eroja mustien naisten kohdalla koko osavaltiossa. Vuonna 2013 New Yorkin osavaltion mustat naiset synnyttivät 36 130 lasta ja tekivät 34 960 aborttia osavaltion terveysviraston mukaan. Edellisenä vuonna luvut olivat lähes tasan, kun mustat naiset synnyttivät osavaltiossa 36 905 lasta ja tekivät 36 633 aborttia. Neljässä suurimmassa Texasin kaupungissa luvut ovat hyvin erilaiset. Teksasin osavaltion terveyspalvelujen osasto raportoi synnytykset sekä piirikunnittain että kaupungeittain, mutta abortit ilmoitetaan vain piirikunnittain. Tarkastelimme vuoden 2013 lukuja Bexarin, Dallasin, Harrisin ja Travisin piirikunnissa, joihin kuuluvat San Antonion, Dallasin, Houstonin ja Austinin kaupungit. Kaikissa neljässä piirikunnassa mustilla naisilla oli enemmän elävänä syntyneitä kuin abortteja. Sama päti valkoisiin naisiin näissä piirikunnissa. Harrisin piirikunnassa, johon kuuluu Houston, joka on Teksasin suurin kaupunki ja maan neljänneksi suurin kaupunki, mustat naiset synnyttivät 12 569 elävänä syntynyttä lasta ja tekivät 5 515 aborttia, kun taas valkoisten naisten osuus oli 16 247 synnytystä ja 2 661 aborttia. Jos haluat tutustua kaikkien neljän piirikunnan lukuihin, syötimme tiedot Google-taulukkoon, jotta vertailu olisi helpompaa. On tärkeää huomata, että aborttien saatavuus koko Teksasin osavaltiossa on jyrkässä ristiriidassa NYC:n kanssa. Teksasissa on tällä hetkellä 19 toimivaa aborttiklinikkaa, mutta määrä putoaisi 10:een, jos Yhdysvaltain korkein oikeus sallii osavaltion kiistanalaisen vuoden 2013 lain astua täysimääräisesti voimaan. Sen sijaan New Yorkin osavaltiossa on 80 aborttiklinikkaa. Myös asenteet aborttia kohtaan eroavat suuresti näiden kahden osavaltion välillä. National Center for Health Statisticsin joulukuussa 2013 keräämien tietojen mukaan vuonna 2009 mustat naiset tekivät abortin paljon useammin kuin valkoiset ja latinalaisamerikkalaiset naiset. Verkkohaulla löytyi Guttmacher Policy Review -artikkeli vuodelta 2008, jonka kirjoitti Susan A. Cohen, joka on lisääntymisterveyttä ja aborttioikeuksia edistävän voittoa tavoittelemattoman Guttmacher-instituutin varapuheenjohtaja. Cohen totesi, että mustien naisten aborttiaste on lähes viisinkertainen valkoisiin naisiin verrattuna, ja ehdotti, että tämä selittyy suurelta osin sillä, että afroamerikkalaisten keskuudessa on enemmän tahattomia raskauksia. Cohen kirjoitti, että korkeammat luvut "heijastavat niitä erityisiä vaikeuksia, joita monet vähemmistöyhteisöjen naiset kohtaavat laadukkaiden ehkäisypalvelujen saamisessa ja valitsemiensa ehkäisymenetelmien käyttämisessä johdonmukaisesti ja tehokkaasti pitkien ajanjaksojen ajan". Lisäksi näitä tosiasioita on tarkasteltava laajemmassa kontekstissa, jossa rotuun ja etniseen alkuperään liittyvät merkittävät erot jatkuvat monissa terveysvaikutuksissa diabeteksesta sydänsairauksiin, rinta- ja kohdunkaulan syövästä sukupuoliteitse tarttuviin infektioihin, mukaan lukien hiv.""" Tarkastellessaan ilmiön taustalla olevia sosioekonomisia tekijöitä Cohen kiisti ajatuksen, jonka mukaan mustat naiset rekrytoidaan tekemään enemmän abortteja, mikä on abortinvastaisten aktivistien ja konservatiivipoliitikkojen jakama näkemys. Näitä kysymyksiä tutki laajasti myös Zoe Dutton viime syyskuussa The Atlantic -lehden artikkelissa ""Abortion's Racial Gap"". GOP-johtajat ovat käyttäneet näitä tilastoja argumentoidakseen aborttia vastaan ja väittäneet, että se vaikuttaa suhteettomasti mustiin yhteisöihin. Elokuussa republikaanien presidenttiehdokas Ben Carson esitti tämän kannan suhteessa Planned Parenthoodiin väittäen Fox News -kanavalla esiintymisessään, että järjestö on vaikuttanut siihen, että abortti on ""mustien ihmisten ykköskuolinsyy"". CDC:n mukaan mustien amerikkalaisten johtavat kuolinsyyt ovat itse asiassa sydänsairaudet, syöpä ja aivohalvaus, mutta Carsonin retoriikka kertoo GOP:n laajemmasta asenteesta aborttia vastaan. Keskustelu abortista on kiihtynyt viime vuosina, kun monet osavaltiot ovat ottaneet käyttöön entistä tiukempia aborttirajoituksia. Teksas on ollut edelläkävijä tällä alalla, ja vuonna 2013 se antoi lain, jonka mukaan aborttiklinikoiden on noudatettava kirurgisten keskusten standardeja ja työllistettävä lääkäreitä, joilla on pääsyoikeus sairaalaan 30 mailin säteellä klinikasta. Marraskuussa 2015 korkein oikeus suostui käsittelemään tapauksen, jossa kiistettiin näiden kahden säännöksen perustuslainmukaisuus, koska ne ovat kohtuuttomia rasitteita aborttia hakeville naisille. Päätöksemme: Hillary Clintonin julistus, jonka mukaan jokaisen lapsen pitäisi saada elää mahdollisuuksiensa mukaan, sai Teksasin oikeusministerin Ken Paxtonin tiedottajan twiittaamaan, että ""NYC:ssä abortoidaan enemmän mustia vauvoja kuin syntyy"". Apulaistiedottaja Cynthia Meyerin twiitti toistaa sen, mistä on tullut abortinvastaisten aktivistien puheenaihe, että abortti vaikuttaa suhteettomasti maan afroamerikkalaisväestöön. Kansallisesti afroamerikkalaisilla naisilla oli vuoden 2013 lukujen mukaan suurempi aborttiprosentti kuin valkoisilla, latinalaisamerikkalaisilla tai aasialaisilla. Silti mustat naiset synnyttivät enemmän kuin keskeyttivät raskauksia kyseisenä vuonna. Toisin oli New Yorkissa, jossa mustien naisten kohdalla kirjattiin enemmän abortteja kuin elävänä syntyneitä sekä vuonna 2012 että 2013, viimeisimmissä saatavilla olevissa tiedoissa. -- Selvitys on tarkka, eikä siitä puutu mitään merkittävää. Klikkaa tästä saadaksesi lisätietoja kuudesta PolitiFact-luokituksesta ja siitä, miten valitsemme tarkistettavat faktat. TARKISTUS, 16.20, 1. joulukuuta 2015: Muutimme tätä faktantarkistusta selventääksemme, että kuvattu vuoden 2013 mustien naisten aborttiaste koski 15-49-vuotiaita naisia. Tämä muutos ei vaikuttanut luokitukseemme."</w:t>
      </w:r>
    </w:p>
    <w:p>
      <w:r>
        <w:rPr>
          <w:b/>
        </w:rPr>
        <w:t xml:space="preserve">Tulos</w:t>
      </w:r>
    </w:p>
    <w:p>
      <w:r>
        <w:t xml:space="preserve">New Yorkissa abortoidaan enemmän mustia vauvoja kuin syntyy.</w:t>
      </w:r>
    </w:p>
    <w:p>
      <w:r>
        <w:rPr>
          <w:b/>
        </w:rPr>
        <w:t xml:space="preserve">Esimerkki 2.3016</w:t>
      </w:r>
    </w:p>
    <w:p>
      <w:r>
        <w:t xml:space="preserve">PillCam Colon -nimistä pilleriä voidaan käyttää paksusuolen polyyppien havaitsemiseen potilailla epätäydellisen optisen kolonoskopian jälkeen, israelilainen lääkintälaitevalmistaja sanoi. Given Imagingin mukaan pelkästään Yhdysvalloissa on vuosittain 750 000 potilasta, joille tehdään epätäydellinen kolonoskopia, ja heille aiheutuu usein lisäkustannuksia sekä haittaa ja riskejä, jotka liittyvät muihin toimenpiteisiin paksusuolen ja peräsuolen tutkimuksen suorittamiseksi. Given Imaging kehittää ruoansulatuskanavan visualisointiin, diagnosointiin ja seurantaan tarkoitettua teknologiaa, mukaan lukien PillCam, joka on nielaistavissa oleva kapselinen endoskooppi. Joulukuussa lääkinnällisten laitteiden valmistaja Covidien PLC ilmoitti ostavansa Given Imagingin 860 miljoonalla dollarilla. Kaupan odotetaan toteutuvan 31. maaliskuuta mennessä.</w:t>
      </w:r>
    </w:p>
    <w:p>
      <w:r>
        <w:rPr>
          <w:b/>
        </w:rPr>
        <w:t xml:space="preserve">Tulos</w:t>
      </w:r>
    </w:p>
    <w:p>
      <w:r>
        <w:t xml:space="preserve">Given Imaging saa FDA:n hyväksynnän paksusuolen kamerapillerille.</w:t>
      </w:r>
    </w:p>
    <w:p>
      <w:r>
        <w:rPr>
          <w:b/>
        </w:rPr>
        <w:t xml:space="preserve">Esimerkki 2.3017</w:t>
      </w:r>
    </w:p>
    <w:p>
      <w:r>
        <w:t xml:space="preserve">Michelle Obama vierailee Tansaniassa presidentti Barack Obaman kahdeksanpäiväisen Afrikan-kiertueen viimeisenä päivänä. Hän auttoi Laura Bushia avaamaan afrikkalaisten johtajien vaimojen huippukokouksen ja totesi Afrikan olevan "globaalin kehityksen keskipisteessä". Huippukokouksen tavoitteena on edistää naisten hyvinvointia maanosassa. Obaman ja Bushin epätavallinen yhdistelmä korostaa Yhdysvaltojen kiinnostusta maanosaa kohtaan ja Afrikan merkitystä presidentin ja hänen edeltäjänsä George W. Bushin perinnölle. Obaman kolmen maan kiertue on antanut hänelle tauon vakoiluviranomaisten salakuuntelusta syntyneestä riidasta ja tilaisuuden edistää Yhdysvaltojen kaupallisia etuja vastaanottavaiselle afrikkalaiselle yleisölle. Bush, joka käynnisti virassaan laajalti ylistetyn ohjelman hiv/aidsin torjumiseksi Afrikassa, oli määrä liittyä Obaman seuraan Tansanian pääkaupungissa vuonna 1998 tapahtuneen Yhdysvaltain suurlähetystön pommi-iskun uhrien muistotilaisuuteen. Järjestäjien mukaan keskiviikkona on määrä ilmoittaa kohdunkaulan ja rintasyövän havaitsemista ja hoitoa koskevan Pink Ribbon Red Ribbon -ohjelman laajentamisesta. Entisen presidentin Bushin on määrä puhua First Ladies -huippukokouksessa samana päivänä. Yhdistyneet Kansakunnat ja kansalaisjärjestöt, mukaan lukien Bushin säätiö, käynnistivät Pink Ribbon Red Ribbon -ohjelman, jonka tarkoituksena on tarjota terveyspalveluja naisille Saharan eteläpuolisessa Afrikassa ja Latinalaisessa Amerikassa Yhdysvaltain HIV:n/aidsin ehkäisyohjelman pohjalta.</w:t>
      </w:r>
    </w:p>
    <w:p>
      <w:r>
        <w:rPr>
          <w:b/>
        </w:rPr>
        <w:t xml:space="preserve">Tulos</w:t>
      </w:r>
    </w:p>
    <w:p>
      <w:r>
        <w:t xml:space="preserve">Michelle Obama ja Laura Bush korostavat Afrikan naisten terveyttä.</w:t>
      </w:r>
    </w:p>
    <w:p>
      <w:r>
        <w:rPr>
          <w:b/>
        </w:rPr>
        <w:t xml:space="preserve">Esimerkki 2.3018</w:t>
      </w:r>
    </w:p>
    <w:p>
      <w:r>
        <w:t xml:space="preserve">"On syytä olla toiveikas, että osa infektioissa ja ehkä sairaalahoidossa havaituista muutoksista heijastelee nyt sosiaalisen etäisyyden ottamisesta saatua hyötyä", hän kertoi lehdistötilaisuudessa. "Kestää vielä viikon tai kaksi, ennen kuin käyttöön otetut toimenpiteet näkyvät alhaisempina sairaalahoitomäärinä. Mutta ... Lontoossa on viime päivinä tapahtunut jonkinlaista tasaantumista lukujen osalta."</w:t>
      </w:r>
    </w:p>
    <w:p>
      <w:r>
        <w:rPr>
          <w:b/>
        </w:rPr>
        <w:t xml:space="preserve">Tulos</w:t>
      </w:r>
    </w:p>
    <w:p>
      <w:r>
        <w:t xml:space="preserve">Yhdistyneen kuningaskunnan mukaan Lontoon koronavirustautipesäke on jonkin verran tasaantunut.</w:t>
      </w:r>
    </w:p>
    <w:p>
      <w:r>
        <w:rPr>
          <w:b/>
        </w:rPr>
        <w:t xml:space="preserve">Esimerkki 2.3019</w:t>
      </w:r>
    </w:p>
    <w:p>
      <w:r>
        <w:t xml:space="preserve">Näyttelijä Allison Janney ja "Äiti" -sarjan toinen luoja ja vastaava tuottaja Gemma Baker kävivät Planned Parenthoodin johtajan Cecile Richardsin luona luovuttamassa 250 000 dollarin shekin. He huomauttivat, että sarjassa käsitellään muun muassa teiniraskauksia. Janney ja Baker sanoivat, että rahat olisi muutoin käytetty Äiti-sarjan mainoskampanjaan, jolla Emmy-tuomareita olisi houkuteltu ennen kuin ehdokkaat julkistetaan 13. heinäkuuta. "Emme halua, että meitä EI harkita Emmyjen saajiksi", Janney sanoi. "Mutta päätimme käyttää rahat sen sijaan Planned Parenthoodin tukemiseen." Richardsin toimistossa Manhattanin alaosassa kokoontuneet kolme naista huomasivat, että heillä oli paljon puhuttavaa, esimerkiksi siitä, miksi tv-komedialla voisi olla yhteisiä intressejä terveydenhuoltojärjestön kanssa. "Siinä oli vain järkeä", Baker sanoi. "Meillä on naisnäyttelijäkaarti, ja sarjassamme on kyse siitä: Käsittelemme vakavia asioita. Hahmomme ovat käsitelleet teiniraskauksia, rintasyöpää ja seksuaalista väkivaltaa. Tämä tuntui vain sopivalta tavalta seisoa organisaation rinnalla, joka tarjoaa terveydenhuoltoa miljoonille naisille." "Kyse ei ole vain meidän lahjoituksestamme", Janney lisäsi, "vaan myös tietoisuuden lisäämisestä siitä, mitä tapahtuu, ja muiden ihmisten kannustamisesta lahjoittamaan myös." Richards sanoi: "Naiset ovat tällä hetkellä hyvin levottomia, erityisesti Amerikan sydänmailla, joissa he ovat epätoivoisesti huolissaan siitä, että he menettävät mahdollisuuden saada kohtuuhintaista terveydenhuoltoa. Minusta on todella hienoa, kun he näkevät Allisonin kaltaisen ikonisen tähden tällaisessa ohjelmassa käsittelemässä samoja asioita, joita me käsittelemme klinikoillamme joka päivä." Janney kertoi, että hänen isoisoäitinsä työskenteli Margaret Sangerin kanssa, joka oli uraauurtava syntyvyydenvalvonta-aktivisti ja perusti Planned Parenthood -järjestön. Myös Janneyn isoäiti työskenteli Planned Parenthoodin kanssa. Samoin hänen äitinsä. "Tämä järjestö on ollut minulle ja perheelleni läheinen jo pitkään", hän sanoi. Siitä huolimatta useimmat tv-sarjat eivät halua liittää itseään järjestöön, joka varsinkin näinä päivinä joutuu poliittisen kuumuuden kohteeksi. "Mutta sarjassamme käsitellään monia asioita, jotka polarisoivat monia ihmisiä", Janney huomautti. Tänä syksynä viidennen kautensa aloittavan Mom-sarjan pääosassa Janney on toipuva huume- ja alkoholiriippuvainen nainen, joka on yhdistänyt pitkäaikaisen tyttärensä (näyttelijä Anna Faris), joka itsekin on yksinhuoltajaäiti ja taistellut päihteiden väärinkäyttöä vastaan. "Uskon, että useimmille katsojille, jotka ovat "Äidin" vannoutuneita faneja, suunnitellun vanhemmuuden tukeminen antaa heille entistäkin suuremman syyn katsoa sarjaa", sanoi Janney, joka on voittanut kaksi Emmyä suorituksestaan. "Ei ole sattumaa, että Gemma ja Allison ovat naisia kulkueensa huipulla", Richards sanoi. "Se puhuttelee monia naisia, jotka ehkä tulevat Planned Parenthoodiin, koska he yrittävät vain miettiä, miten ottaa seuraava askel." Äitiä tukeva aloite sai alkunsa komediasarjamoguli Chuck Lorren kanssa, joka loi Äidin yhdessä Bakerin kanssa ja on yksi sen tuottajista. "Olen ylpeä siitä, että saan työskennellä miehelle, joka keksi idean ja toteutti sen", Baker sanoi ja mainitsi sitten oman menneisyytensä Planned Parenthoodiin: "Kaksikymmentä vuotta sitten työskentelin kansallisessa toimistossa varainhankinnan parissa". Hänen mukaansa paluu sen pääkonttoriin tuntui kotiinpaluulta. Richards kertoi, että kuukausittain lahjoituksia tekevien tukijoiden määrä on viisinkertaistunut vaalien jälkeen. "Olemme olleet tämän kongressin ja Valkoisen talon tähtäimessä viime kuukausien ajan", hän sanoi. "Mutta naiset kaikkialla tässä maassa eivät voi uskoa, että järjestö, joka tarjoaa terveydenhuoltopalveluja yhdelle viidestä naisesta Amerikassa, on nyt vaarassa, ettei se enää pysty palvelemaan potilaita. Taistelemme kovasti estääkseen sen." _____ TOIMITTAJAN HUOMAUTUS - Frazier Moore on Associated Pressin kansallinen televisiokolumnisti. Hänet tavoittaa osoitteesta fmoore@ap.org. _____ Online: Äiti-kampanja suunnitellun vanhemmuuden tukemiseksi: ppaction.org/MOMsupport Planned Parenthood: www.plannedparenthood.org.</w:t>
      </w:r>
    </w:p>
    <w:p>
      <w:r>
        <w:rPr>
          <w:b/>
        </w:rPr>
        <w:t xml:space="preserve">Tulos</w:t>
      </w:r>
    </w:p>
    <w:p>
      <w:r>
        <w:t xml:space="preserve">Äiti-tähti Janney vierailee ja lahjoittaa suunnitellulle vanhemmuudelle.</w:t>
      </w:r>
    </w:p>
    <w:p>
      <w:r>
        <w:rPr>
          <w:b/>
        </w:rPr>
        <w:t xml:space="preserve">Esimerkki 2.3020</w:t>
      </w:r>
    </w:p>
    <w:p>
      <w:r>
        <w:t xml:space="preserve">Facebookin ja Twitterin kaltaiset sosiaaliset verkostot ovat usein paikkoja, joissa yleisö ilmaisee huolensa ja jopa närkästyksensä havaituista oikeudellisista epäkohdista. Viime vuosina internetin käyttäjät ovat erityisen ahkerasti edistäneet tietoisuutta siitä, että jotkut tuomarit ja syyttäjät pyrkivät ja hyväksyvät riittämättömät rangaistukset erityisesti naisiin ja lapsiin kohdistuneista seksuaalirikoksista. Yksi tällainen tapaus nousi esiin vuosina 2018 ja 2019 ja koski syytteen nostamista Alaskan Anchoragesta kotoisin olevaa Justin Schneideria vastaan, joka erään internet-meemin mukaan ei istunut vankeusrangaistusta, vaikka hän oli pahoinpidellyt vakavasti naisen, jonka hän oli poiminut huoltoaseman ulkopuolelta elokuussa 2017. Lokakuussa 2018 Facebook-käyttäjä Ed Stonick julkaisi laajalti jaetun meemin, joka sisälsi Schneiderin valokuvan sekä seuraavan tekstin, joka saattaa joidenkin lukijoiden mielestä olla häiritsevä: Tämä on Justin Schneider, hän on 34-vuotias ja asuu Anchoragessa, Alaskassa. Hän on valkoinen mies, joka otti kyytiin liftaavan alkuperäisväestön naisen. Hän kuristi tämän tajuttomaksi, masturboi tämän ruumiin päällä ja jätti tämän kuolemaan. Tällä viikolla hän tunnusti syyllisyytensä Anchoragen käräjäoikeudessa. Koska uhri selvisi hengissä, hän sai syytesopimuksen. Kidnappaus- ja seksuaalirikossyytteistä luovuttiin. Hän ei joutunut vankilaan ja sai vain vuoden ehdollista vankeutta. Tällaisia ovat amerikkalaisen oikeuden kasvot. Tämä on valkoisen etuoikeuden kasvot. Nämä ovat kansanmurhan kasvot. Tässä faktantarkistuksessa ei tarkastella laajempia kulttuurisia kysymyksiä, joita meemi ja muu Schneiderin tapauksen uutisointi herättävät, nimittäin sitä, missä määrin amerikkalainen rikosoikeusjärjestelmä suhtautuu suhteellisen välinpitämättömästi alkuperäiskansojen naisten, kuten tämän tapauksen keskiössä olevan naisen, kokemiin rikoksiin. Pikemminkin artikkelissamme arvioidaan meemissä esitettyjä tosiseikkoja koskevia väitteitä. Suuri osa meemin sisällöstä on melko tarkkaa, vaikka se sisältääkin joitakin virheitä. 8. elokuuta 2017 Schneider pysähtyi autollaan ja lähestyi naista, joka seisoi huoltoaseman ulkopuolella Anchoragessa. Nainen meni hänen pakettiautoonsa, ja jonkin aikaa myöhemmin Schneider hyökkäsi naisen kimppuun, kuristi häntä, masturboi hänen päälleen ja ejakuloi hänen päälleen, teot, jotka Schneider myöhemmin myönsi naisen häntä vastaan nostamassa siviilioikeudenkäynnissä. Naisen antaman rekisterinumeron perusteella poliisi jäljitti Schneiderin ja pidätti hänet epäiltynä ensimmäisen asteen kidnappauksesta, ensimmäisen asteen ahdistelusta ja toisen asteen pahoinpitelystä. Schneider myönsi aluksi olevansa syytön kaikkiin kolmeen syytteeseen. Nainen väitti, että Schneider oli kutsunut hänet ajoneuvoonsa väärin perustein, kutsunut itseään "Daniksi" ja väittänyt olevansa hänen tuttavansa, mutta Schneider kiistää tämän väitteen edelleen. Nainen väitti myös, että mies oli kuristanut hänet tajuttomaksi. Schneider on myöntänyt kuristaneensa häntä, mutta kiistää tehneensä sen niin, että hän menetti tajuntansa. Vaikka Schneideria vastaan nostettiin kolme rikossyytettä, hän ja hänen asianajajansa saivat Anchoragen piirisyyttäjä Rick Allenin toimiston luopumaan kidnappaus- ja ahdistelusyytteistä vastineeksi siitä, että Schneider tunnusti syyllisyytensä toisen asteen pahoinpitelyyn. Alaskan ylioikeuden tuomari Michael Corey tuomitsi 19. syyskuuta 2018 Schneiderin syyttäjien kanssa tehdyn tunnustussopimuksen seurauksena kahdeksi vuodeksi vankeuteen, josta yksi vuosi ehdollisena, ja kolmeksi vuodeksi ehdolliseen vankeuteen. Koska Alaskan lain mukaan kotiarestissa vietetty aika voidaan kuitenkin tosiasiallisesti katsoa "suoritetuksi ajaksi", Schneiderin ei tarvinnut suorittaa vankeusrangaistuksestaan jäljellä olevia 12 kuukautta. Tuomion antamisen jälkeen Alaskan osavaltion oikeusministeriö antoi seuraavan selityksen syytesopimuksesta ja tuomiosta: Vaikka Schneider sai yhden vuoden vankeutta, Alaskan lain mukaan rikoksentekijä voi saada hyvityksen nilkkamonitorissa tai kotiarestissa vietetystä ajasta tuomitusta vankeusrangaistuksesta. Oikeusministeriö kuuli useilta huolestuneilta kansalaisilta, että tuomittu rangaistus oli liian lievä. Rikososaston johtaja John Skidmore tarkasteli tapausta riippumattomasti ja totesi, että tuomio oli Alaskan voimassa olevan rangaistuslainsäädännön mukainen ja kohtuullinen. Schneider tunnusti syyllisyytensä yhteen toisen asteen pahoinpitelyyn, joka on Alaskassa B-luokan törkeä rikos, vastineeksi siitä, että osavaltio hylkäsi muut syytteet - erityisesti ensimmäisen asteen kidnappauksen ja ensimmäisen asteen häirinnän. Syyttäjä hylkäsi vakavimman syytteen sen perusteella, että osavaltio ei pystyisi todistamaan kidnappausta oikeudenkäynnissä. Kidnappaus edellyttää, että uhri "pidätetään" tai siirretään vastoin hänen tahtoaan. Lisätutkimuksissa todettiin, että uhri nousi vapaaehtoisesti Schneiderin ajoneuvoon ja ajoi tämän kanssa pahoinpitelypaikalle. Näissä olosuhteissa rikossyytettä kidnappauksesta (sellaisena kuin se on määritelty Alaskan laissa) ei voitu näyttää toteen ilman perusteltua epäilyä. Schneider tuomittiin jäljellä olevasta vakavimmasta rikoksesta: toisen asteen pahoinpitelystä. Koska Schneiderilla ei ollut aiempaa rikostaustaa, rikoksen rangaistusasteikko oli nollasta kahteen vuotta vankeutta. "Vaikka on ymmärrettävää, että joidenkin mielestä hänen tuomionsa ei ollut riittävän ankara", johtaja Skidmore selitti, "kaikkien syyttäjien on eettisesti noudatettava lakia riippumatta siitä, miten häiritseviä tosiasiat ovat." Vaikka tämän tapauksen tosiseikat olivat erityisen häiritseviä, Schneiderin loukkaavaa fyysistä kosketusta ruumiinnesteeseen, kuten siemennesteeseen, ei luokitella Alaskan lain mukaan seksuaalirikokseksi. Tästä rajoituksesta huolimatta syyttäjä katsoi, että Schneider tarvitsi seksuaalirikollisten hoitoa. Ainoa tapa saavuttaa tämä tulos oli saada Schneider suostumaan ehdonalaiseen vapauteen. Näin ollen syyttäjä vaati Schneideria osallistumaan seksuaalirikollisten hoitoon ja noudattamaan muita valvontaehtoja ehdollisena sopimuksessa. Marraskuussa 2018 alaskalaiset äänestivät Coreyn erottamisesta tuomarin virasta sen jälkeen, kun hänen Schneiderin tuomitsemista kritisoitiin kampanjassa. Maaliskuussa 2019 puhuessaan Corey sanoi, että häntä ja syyttäjiä asiassa rajoittivat tuomio-ohjeet ja Alaskan osavaltion laki, ja kuvaili tapauksen lopputulosta "kauheaksi tulokseksi". Niin ikään marraskuussa 2018 nainen nosti Schneideria vastaan kanteen, jossa hän vaati vahingonkorvauksia, korvauksia ja oikeudenkäyntikuluja ja syytti häntä pahoinpitelystä, huolimattomuudesta ja henkisen kärsimyksen aiheuttamisesta. Vastauksessaan siviilikanteeseen Schneider pyysi tapauksen hylkäämistä, mutta myönsi "taklanneensa, kuristaneensa ja ejakuloineensa" naisen päälle ja myönsi, että hän oli "tahallisesti tai piittaamattomasti aiheuttanut fyysisen vamman tai henkisen kärsimyksen". Hän kiisti huijanneensa naista astumaan ajoneuvoonsa ja kiisti, että nainen olisi menettänyt tajuntansa kuristamisen seurauksena. Maaliskuussa 2019 naisen siviilioikeudenkäynti Schneideria vastaan oli edelleen Alaskan ylioikeudessa. Meemi piti paikkansa siinä, että Schneider oli pahoinpidellyt, kuristanut ja masturboinut naisen päälle - keskeiset Schneideria vastaan esitetyt syytökset, jotka hän on kaikki myöntänyt. Schneider kuitenkin kiistää väitteen, jonka mukaan nainen olisi menettänyt tajuntansa kuristamisen seurauksena, joten emme voi lopullisesti arvioida tämän väitteen todenperäisyyttä. Vaikka meemissä väitettiin, että Schneiderille annettiin vuoden ehdollinen vankeusrangaistus, tuomari Corey antoi hänelle itse asiassa kolmen vuoden ehdollisen vankeusrangaistuksen. Tämä on merkittävä ero, vaikka se ei muuta monien tarkkailijoiden näkemystä, jonka mukaan Schneiderin rangaistus oli valitettavan riittämätön. Lopuksi, Schneider istui jonkin verran vankilassa elokuussa 2017 pidätyksensä jälkeen ja ennen vapautumistaan takuita vastaan, mutta hänen tapaukseensa liittyvä pääväite on, että hänen rangaistukseensa ei sisältynyt vankilatuomiota. Niinpä meemin väite, jonka mukaan "hän ei saanut lainkaan vankilatuomiota", pitää enimmäkseen paikkansa, sillä Corey tuomitsi Schneiderin kahdeksi vuodeksi vankilaan, mutta hän keskeytti yhden vuoden ja hyvitti loppuosan vankeusrangaistuksesta ajalla, jonka Schneider vietti kotiarestissa takuita vastaan. Näin ollen Schneiderin tuomion tosiasiallinen vaikutus oli se, että hänen ei tarvinnut mennä vankilaan osana rangaistustaan.</w:t>
      </w:r>
    </w:p>
    <w:p>
      <w:r>
        <w:rPr>
          <w:b/>
        </w:rPr>
        <w:t xml:space="preserve">Tulos</w:t>
      </w:r>
    </w:p>
    <w:p>
      <w:r>
        <w:t xml:space="preserve">"Justin Schneiderille ei annettu vankeusrangaistusta, vaikka hän kuristi ja pahoinpiteli liftarin Anchoragessa, Alaskassa, vuonna 2017.""</w:t>
      </w:r>
    </w:p>
    <w:p>
      <w:r>
        <w:rPr>
          <w:b/>
        </w:rPr>
        <w:t xml:space="preserve">Esimerkki 2.3021</w:t>
      </w:r>
    </w:p>
    <w:p>
      <w:r>
        <w:t xml:space="preserve">Fayetteville Observer -lehden mukaan ministeri Robert Wilkie puhui aiemmin tällä viikolla veteraanien mielenterveydestä Pohjois-Carolinan yritysmessuilla Fayettevillessä. Hän viittasi Fayetteville Veterans Affairs Medical Centeriin rakennettavaan uuteen mielenterveyskeskukseen todisteena VA:n sitoutumisesta veteraaneihin. Viranomaisten mukaan kaksikerroksinen, 15 400 neliömetrin rakennus on yli 75-prosenttisesti valmis. Wilkie sanoo myös, että veteraanien mielenterveyspalvelut ovat nyt saman päivän aikana saatavilla veteraaneille, jotka ovat saaneet "muun kuin kunniallisen" kotiutuksen. Wilkie sanoo, että noin 9,5 miljardia dollaria eli noin 10 prosenttia veteraaniviraston budjetista käytetään mielenterveyspalveluihin.</w:t>
      </w:r>
    </w:p>
    <w:p>
      <w:r>
        <w:rPr>
          <w:b/>
        </w:rPr>
        <w:t xml:space="preserve">Tulos</w:t>
      </w:r>
    </w:p>
    <w:p>
      <w:r>
        <w:t xml:space="preserve">Veteraaniasioiden päällikkö keskustelee mielenterveysavusta NC-vierailullaan.</w:t>
      </w:r>
    </w:p>
    <w:p>
      <w:r>
        <w:rPr>
          <w:b/>
        </w:rPr>
        <w:t xml:space="preserve">Esimerkki 2.3022</w:t>
      </w:r>
    </w:p>
    <w:p>
      <w:r>
        <w:t xml:space="preserve">Skotlannissa tapahtui viime vuonna lähes 1 000 huumekuolemaa. Oikein, vuonna 2017 rekisteröitiin 934 kuolemantapausta. Yhdistyneessä kuningaskunnassa on EU:n korkein huumekuolemien määrä. Virossa oli EU:n korkein huumeisiin liittyvien kuolemantapausten määrä miljoonaa 15-64-vuotiasta kohti, perustuen tutkimukseen, jossa käytettiin vuosien 2015 ja 2016 tietoja. Yhdistynyt kuningaskunta sijoittui jaetulle kolmannelle sijalle Irlannin ohella. Skotlannin huumekuolemien määrä on EU:n korkein. Oikein, jos Skotlantia verrataan EU:n suvereenien maiden sarjataulukkoon. Tämä perustuu vertailuun, jossa verrattiin huumausaineisiin liittyviä kuolemantapauksia miljoonaa 15-64-vuotiasta kohti vuosina 2015 ja 2016. Väite 1 4:stä</w:t>
      </w:r>
    </w:p>
    <w:p>
      <w:r>
        <w:rPr>
          <w:b/>
        </w:rPr>
        <w:t xml:space="preserve">Tulos</w:t>
      </w:r>
    </w:p>
    <w:p>
      <w:r>
        <w:t xml:space="preserve">Skotlannin huumekuolemien määrä on EU:n korkein.</w:t>
      </w:r>
    </w:p>
    <w:p>
      <w:r>
        <w:rPr>
          <w:b/>
        </w:rPr>
        <w:t xml:space="preserve">Esimerkki 2.3023</w:t>
      </w:r>
    </w:p>
    <w:p>
      <w:r>
        <w:t xml:space="preserve">Arkku, yksi kolmesta samana aamuna tuodusta arkusta, saapui tunteja sen jälkeen, kun viranomaiset olivat ilmoittaneet, että 13 iäkästä asukasta oli kuollut kodissa maaliskuun 11. päivän jälkeen ja että yli 80:llä muulla uskottiin olevan coronavirus. Suurin osa kuolleista oli yli 90-vuotiaita, kertoi alueellisen terveysviranomaisen virkamies Reutersille. Viranomaiset eivät ole pystyneet selvittämään kuolinsyytä useimmissa tapauksissa. "Toimitukset ovat taukoamatta. Maanantaina niitä tulee lisää", toimitusmies sanoi poistaessaan arkun muovikantta. Pariisin 12. kaupunginosassa sijaitseva laitos on yksi monista hoitokodeista eri puolilla Ranskaa, joita koronavirusepidemia on koetellut. Myös Italiassa ja Espanjassa on kuollut paljon ihmisiä vanhainkodeissa. Ranskassa lähes miljoona ihmistä asuu hoitokodeissa. Pelkästään Pariisin alueella alueellinen terveysviranomainen kertoo, että 148 sen verkostoon kuuluvasta 700 hoivakodista on ilmoittanut koronavirustapauksista ja ainakin 61 asukasta on kuollut. Pariisissa sijaitseva Rothschild-säätiön koti asetettiin hälytystilaan 6. maaliskuuta, kun epidemia alkoi levitä. Henkilökunnalle annettiin tiukemmat sisäänpääsyprotokollat, heitä kehotettiin käyttämään käsineitä ja naamareita koko ajan, desinfioimaan kaikki ja eristämään epäillyt tapaukset. "Tiesimme, että se oli tulossa. Kaksi ensimmäistä oireilevaa ihmistä testattiin ja eristettiin, mutta kun todettiin, että heillä oli tauti, lopetimme testaamisen, koska kyseessä on silloin klusteri. Sen ei voi antaa levitä", sanoi tilanteesta tietoinen terveydenhuollon työntekijä. Siitä lähtien kaikki asukkaat ovat olleet suljettuina huoneisiinsa, joissa heidät on ruokittu ja pesty. Vaikka uusien tapausten määrä on hidastunut, kuolemantapaukset jatkuvat. Kodin johtajat eivät vastanneet Reutersin puheluihin, joissa pyydettiin yksityiskohtaisia tietoja siitä, mitä kodissa tapahtuu, mutta lyhyessä keskustelussa yksi johtaja kuvaili tilannetta laitoksessa erittäin vaikeaksi. Ranskan virallinen koronaviruksen aiheuttamien kuolemantapausten määrä on noin 1 100 ihmistä, mutta siihen eivät sisälly sairaaloiden ulkopuolella kuolleet. Kuolemantapaukset hoitokodeissa ovat lisääntyneet viime aikoina, ja eri puolilla maata on raportoitu kymmeniä kuolemantapauksia. "Kun ei ole riittävästi henkilökuntaa ja laitteita ja kun on hoidettava hauraita ihmisiä, kuolleisuus on suuri. Kun se tulee hoitokotiin, 20 prosenttia asukkaista kuolee", sanoi Thierry Amouroux, sairaanhoitaja ja ammattihoitajien kansallisen liiton edustaja. Vanhainkotien edustajat varoittivat terveysministeriä Reutersin näkemässä kirjeessä, että vanhainkotien työntekijät tarvitsevat 500 000 maskia. Ainakin 100 000 ihmistä voisi kuolla, jos tilannetta ei saada hallintaan, he kirjoittivat. Jerome Larche, tehohoitolääkäri Montpellierissä, jonka yritys myös ylläpitää hoitokoteja, sanoi, että on ratkaisevan tärkeää välttää massatartunnat. "Suurinta osaa asukkaista ei voida viedä tehohoitoon, joten jos tapahtuu saastumisia, tulee kuolemantapauksia", Larche sanoi. Länsi-Ranskassa sijaitsevassa Bergeron-Grenierin hoivakodissa puolet hoitajista on päättänyt sulkeutua kodin sisälle vähentääkseen koronaviruksen leviämisriskiä. "Ennen pelkäsimme aina. Vaikka olimme kuinka varovaisia, pelkäsimme silti tartuttaa asukkaamme tuomalla viruksen ulkopuolelta", hallintoavustaja Patricia Vandebrouck sanoi.</w:t>
      </w:r>
    </w:p>
    <w:p>
      <w:r>
        <w:rPr>
          <w:b/>
        </w:rPr>
        <w:t xml:space="preserve">Tulos</w:t>
      </w:r>
    </w:p>
    <w:p>
      <w:r>
        <w:t xml:space="preserve">"Arkkujen toimittaminen taukoamatta": Coronavirus vaanii pariisilaisessa hoitokodissa.</w:t>
      </w:r>
    </w:p>
    <w:p>
      <w:r>
        <w:rPr>
          <w:b/>
        </w:rPr>
        <w:t xml:space="preserve">Esimerkki 2.3024</w:t>
      </w:r>
    </w:p>
    <w:p>
      <w:r>
        <w:t xml:space="preserve">Jutussa ei esitetty kustannusarvioita vitamiini- ja kivennäisainevalmisteista. Säästettävissä olevien hukkakustannusten suuruusluokka on merkityksellinen. Jutussa todettiin, että tutkittuihin vitamiinilisiin ei liittynyt syöpäriskin vähenemistä. Jutussa oli lainaus yhden tutkimuksen tekijältä, jonka mukaan tiettyjen vitamiinien liian vähäinen tai liiallinen saanti lisäsi syöpäriskiä. Lisäksi jutun taulukossa annettiin tietoa siitä, että vitamiinit liittyivät diabeteksen lisääntyneeseen riskiin ja yhden syövän ilmaantuvuuden suurempaan, joskaan ei merkittävään lisääntymiseen. Jutusta ei välittynyt minkäänlaista käsitystä niiden tutkimusten laadusta, joista siinä raportoitiin. Oliko kyseessä retrospektiiviset havainnointitutkimukset (yleensä heikko rakenne) vai prospektiiviset satunnaistetut tutkimukset (paras tutkimustyyppi). Oivaltavampi selitys siitä, miksi nykyinen ryhmä tutkimuksia, joissa ei havaittu suojaavaa vaikutusta, on vakuuttavampi kuin aiemmat tutkimukset, joissa havaittiin vitamiinien suojaava vaikutus, olisi myös ollut hyödyllinen. Tässä jutussa ei harjoitettu tautien lietsontaa. Juttu sisälsi lainauksia yhdeltä tutkimuksen kirjoittajista sekä American Cancer Societyn tiedottajalta ja asiantuntijalta, jolla ei ollut yhteyttä tutkimukseen mutta joka kirjoitti tutkimuksen liitteenä olleen pääkirjoituksen. Jutussa mainitaan tietyt elintapoihin liittyvät toimenpiteet, joiden on osoitettu vähentävän syöpäriskiä. Siinä mainittiin virheellisesti paksusuolen, kohdunkaulan ja rintasyövän seulonnat keinoina vähentää niiden riskiä. Jutussa olisi pitänyt todeta, että nämä seulontatestit ovat yhteydessä pienempään riskiin kuolla näihin syöpiin, eivät keinoihin vähentää mahdollisuutta sairastua niihin. On selvää, että vitamiinit ja kivennäisainevalmisteet ovat laajassa käytössä. Jutussa todettiin oikein, että tämän tutkimuksen tulokset ovat yhdenmukaisia useiden viimeaikaisten tutkimusten tulosten kanssa, jotka osoittivat, että vitamiinilisien nauttiminen ei vähentänyt mahdollisuutta sairastua syöpään. Sivupalkin taulukko, jossa esitettiin yhteenveto tuloksista ja jossa mainittiin lehden nimi ja julkaisukuukausi, tarjosi asiasta kiinnostuneille lukijoille lähteen, josta he voivat löytää lisätietoja. Ei näytä tukeutuvan lehdistötiedotteeseen.</w:t>
      </w:r>
    </w:p>
    <w:p>
      <w:r>
        <w:rPr>
          <w:b/>
        </w:rPr>
        <w:t xml:space="preserve">Tulos</w:t>
      </w:r>
    </w:p>
    <w:p>
      <w:r>
        <w:t xml:space="preserve">Vitamiinit saavat F-arvon syövän ehkäisyssä</w:t>
      </w:r>
    </w:p>
    <w:p>
      <w:r>
        <w:rPr>
          <w:b/>
        </w:rPr>
        <w:t xml:space="preserve">Esimerkki 2.3025</w:t>
      </w:r>
    </w:p>
    <w:p>
      <w:r>
        <w:t xml:space="preserve">Cincinnatissa sijaitsevan Hamiltonin piirikunnan perintöoikeuteen jätettyjen asiakirjojen mukaan, jotka olivat julkisesti saatavilla tiistaina, vuoden 2014 korvaus maksettiin 10 perheenjäsenelle, mukaan lukien Armstrongin kahdelle pojalle, siskolle, veljelle ja kuudelle lapsenlapselle. Armstrongin leski Carol ei saanut sovinnossa rahaa. Armstrongin pojat Mark ja Rick väittivät New York Timesin mukaan, että Mercy Health-Fairfieldin sairaalan tarjoama hoito maksoi heidän isänsä hengen. Neil Armstrongin ensimmäisten askelten ottamisesta kuuhun tuli lauantaina kuluneeksi 50 vuotta. Hän kuoli 25. elokuuta 2012. Syyskuun 24. päivänä 2014 tehdyssä hakemuksessa, jolla sovinto sinetöitiin, sanottiin, että sairaala ja sen hoitajat seisoivat antamansa hoidon takana. "Sairaala suostui kuitenkin itsensä ja hoitohenkilökunnan puolesta 6 miljoonan dollarin luottamukselliseen sovintoratkaisuun välttääkseen julkisuuden, jonka Estate olisi saattanut aloittaa tiettyjen perheenjäsenten puolesta, jos sovintoratkaisuun ei olisi päästy", asiakirjassa sanottiin. Sairaalan tiedottaja Maureen Richmond kieltäytyi antamasta tarkempia tietoja asiasta ja sanoi, ettei hän voinut keskustella kenenkään yksilön hoidosta. Associated Pressille lähettämässään sähköpostitiedotteessa hän lisäsi: "Näiden yksityiskohtien julkisuus on suuri pettymys - sekä ministeriöllemme että potilaan perheelle, joka oli halunnut pitää tämän oikeudellisen asian yksityisenä." Viestejä jätettiin Armstrongin leskelle ja pojille sekä Wendy Armstrongille, Markin siskolle ja asianajajalle, joka osallistui sovinnon sinetöintiä koskeviin esityksiin. Carol Armstrong kertoi New York Timesille, että hän allekirjoitti sovinnon testamentin toimeenpanijana, mutta ei saanut siitä mitään osuutta. Neil Armstrong otettiin sairaalaan elokuussa 2012 verisuonten ohitusleikkausta varten Carol Armstrongin 24. syyskuuta 2014 jättämän hakemuksen mukaan, jossa pyydetään sovinnon hyväksymistä. "Hänelle tehtiin sydän- ja verisuonileikkaus, mutta leikkauksen jälkeen ilmeni komplikaatioita ja hän kuoli", esityksessä sanottiin. Suurin osa sovinnosta, noin 5,2 miljoonaa dollaria, jaettiin Armstrongin poikien kesken. Astronautin veli ja sisar saivat kumpikin 250 000 dollaria, ja kuusi lapsenlasta sai kukin 24 000 dollaria. Asianajajapalkkioita myönnettiin 160 000 dollaria.</w:t>
      </w:r>
    </w:p>
    <w:p>
      <w:r>
        <w:rPr>
          <w:b/>
        </w:rPr>
        <w:t xml:space="preserve">Tulos</w:t>
      </w:r>
    </w:p>
    <w:p>
      <w:r>
        <w:t xml:space="preserve">Asiakirjat: Armstrongin perheelle 6 miljoonaa dollaria väärästä kuolemantapauksesta.</w:t>
      </w:r>
    </w:p>
    <w:p>
      <w:r>
        <w:rPr>
          <w:b/>
        </w:rPr>
        <w:t xml:space="preserve">Esimerkki 2.3026</w:t>
      </w:r>
    </w:p>
    <w:p>
      <w:r>
        <w:t xml:space="preserve">Kun sosiaalisen median käyttäjät ilmaisivat hälytyksensä Yhdysvaltojen presidentti Donald Trumpin hallinnon ilmeisistä pyrkimyksistä sabotoida Yhdysvaltain postipalvelua (USPS), erään Twitter-käyttäjän ehdotus sai vetoapua 14. elokuuta 2020.Kyseinen tili kirjoitti: "Kuulin tämän postityöntekijältä - JOS palautat äänestyslippusi, MUTTA laitat siihen 2 ensimmäisen luokan postimerkkiä (liikeyrityksen vastauksen ilmaisen postimaksun sijaan), USPS:n on pakko toimittaa kirjeenne ensimmäisenä luokkana, koska maksoitte ensimmäisestä luokasta!". Sitä EI SAA laittaa Bulk Mail -lähetykseen! Oregonin Portlandissa sijaitsevan American Postal Workers Unionin - joka edustaa yli 200 000:ta nykyistä ja eläkkeellä olevaa USPS:n työntekijää - edustaja vahvisti meille, että yhden ensimmäisen luokan postimerkin käyttäminen riittää varmistamaan, että postitse lähetettävä äänestyslippu lajitellaan erikseen. "Yksi 55 sentin postimerkki vie sen sinne, minne sen kuuluukin mennä", hän sanoi.Joidenkin äänestäjien kannalta asia voi olla turha; eräs USPS:n työntekijä kertoi, että koska osavaltioiden ja paikallisilla vaalilautakunnilla on mahdollisuus suunnitella omia äänestyslippujaan ja vaalimateriaalejaan, jotkin lautakunnat saattavat jo nyt maksaa siitä, että ne luokitellaan ensiluokkaisiksi postilähetyksiksi.USPS on kehottanut äänestäjiä käyttämään ensiluokkaista postia tai nopeutettua palvelua äänestyslippujensa lähettämiseen ja olemaan selvillä paikallisten lainkäyttöelintensä lähettämisvaatimuksista. Viraston tiedottaja kertoi Salt Lake City Tribunelle lausunnossaan: Postipalvelu suosittelee, että kotimaiset, ei-sotilaalliset äänestäjät lähettävät äänestyslippunsa vähintään viikkoa ennen osavaltionsa eräpäivää, jotta vaaliviranomaiset voivat vastaanottaa ne ajoissa.Los Angeles Times kertoi, että tavallisten postitse lähetettävien äänestyslippujen ja ensimmäisen luokan postin käsittelyajoissa on eroa: Vaaliviranomaiset käyttävät yleensä markkinointipostia (tai voittoa tavoittelematonta massapostia) äänestyslippujen lähettämiseen, mikä on halvempaa kuin ensimmäisen luokan postin käyttäminen. Toimitusajat ovat kuitenkin erilaiset: Markkinointipostin toimitusaika on kolmesta kymmeneen päivää, kun taas ensimmäisen luokan posti toimitetaan kahdesta viiteen päivässä. Posti on perinteisesti pitänyt vaalipostia etusijalla, vaikka sitä ei lähetettäisikään ensiluokkaisena. USPS:n päälakimies Thomas Marshall antoi kuitenkin vaaliviranomaisille lähettämissään kirjeissä ymmärtää, että markkinointipostin jakelustandardeja noudatettaisiin vaalipostin osalta. "Markkinointipostin käyttö johtaa hitaampaan jakeluun ja lisää riskiä siitä, että äänestäjät eivät saa äänestyslippujaan ajoissa, jotta he ehtisivät palauttaa ne kirjeitse", Marshall kirjoitti ja toisti tämän sanamuodon myöhemmin USPS:n lausunnossaan".Demokraattisen puolueen senaattori Chuck Schumer on kuitenkin syyttänyt USPS:ää äänestäjien hinnoittelusta: "Posti on ilmoittanut joillekin osavaltioille, että ne saattavat joutua maksamaan äänestyslippujen jakelusta ensimmäisen luokan hinnan normaalin hinnan sijaan, mikä lähes kolminkertaistaa kustannukset aikana, jolloin ihmisten on äänestettävä kirjeitse ennätysmäärin, koska he eivät voi tai halua äänestää henkilökohtaisesti", hän kirjoitti 11. elokuuta 2020. "Tämä olisi törkeää politiikkaa, jonka pitäisi huolestuttaa jokaista amerikkalaista. Demokraatit taistelevat tätä vastaan kaikin käytettävissämme olevin keinoin." Washington Postin mukaan virasto lähetti myös 46 osavaltiolle ja District of Columbialle kirjeet, joissa se ilmoitti, ettei se voi taata, että postitse lähetetyt äänestysliput saapuvat ajoissa, jotta ne ehditään laskea marraskuun 3. päivän 2020 parlamenttivaaleissa: Joissakin osavaltioissa vaalipostia odotetaan tulevan kymmenkertainen määrä tavanomaiseen verrattuna. Kuusi osavaltiota ja D.C. saivat varoituksen siitä, että äänestysliput voivat viivästyä vain pienen äänestäjäjoukon osalta. Postipalvelu antoi kuitenkin 40 muulle osavaltiolle - muun muassa Michiganin, Pennsylvanian ja Floridan keskeisille vaalialueille - vakavampia varoituksia siitä, että niiden pitkäaikaiset määräajat äänestyslippujen pyytämiselle, palauttamiselle tai laskemiselle olivat "ristiriidassa" postipalvelun kanssa ja että äänestäjät, jotka lähettävät äänestysliput lähelle näitä määräaikoja, voivat menettää äänioikeutensa.Ainoat osavaltiot, jotka eivät saaneet varoituksia USPS:ltä, olivat Nevada, New Mexico, Oregon ja Rhode Island." Twitter-viestiä jaettiin alustalla yli 8 000 kertaa, kun huoli Yhdysvaltain postipalvelun itsenäisyydestä ja kyvystä hoitaa postitse tapahtuvaa äänestämistä COVID-19-pandemian keskellä on lisääntynyt sen jälkeen, kun Trumpin varainhankkija Louis DeJoy nimitettiin postipäälliköksi kesäkuussa 2020. Tuntia sen jälkeen, kun twiitti alkoi levitä verkossa, CNN kertoi, että viraston ylitarkastaja käynnisti tutkimuksen DeJoyn toimista sen jälkeen, kun hän astui virkaan, vastauksena demokraattisen senaattorin Elizabeth Warrenin kehotuksiin: Massachusettsin lainsäätäjä oli pyytänyt ylitarkastajaa tutkimaan paitsi DeJoyn uusia toimintatapoja USPS:lle myös sitä, oliko hän "täyttänyt kaikki eettiset vaatimukset". DeJoyn kerrotaan edelleen omistavan 30 miljoonan dollarin osuuden erillisessä yrityksessä, joka on USPS:n alihankkija, ja ostaneen Amazonin osakkeita, joka harjoittaa viraston kanssa kilpailevaa jakelupalvelua.DeJoyta kohtaan esitetty kritiikki voimistui sen jälkeen, kun raportoitiin, että Portlandissa Oregonissa poistettiin käytöstä useita postilaatikoita (minkä USPS selitti lähtevän postin yleiseksi vähenemiseksi) ja 671 postinlajittelulaitetta poistettiin käytöstä eri puolilla Yhdysvaltoja ja purettiin, Posti ilmoitti, että niillä pystyttiin lajittelemaan yhteensä 21,4 miljoonaa paperipostia tunnissa. American Postal Workers Union, joka edustaa yli 200 000:ta nykyistä ja eläkkeelle jäänyttä USPS:n työntekijää, teki valituksen lajittelukoneiden käytöstä poistamisesta. Ammattiliiton puheenjohtaja Mark Dimondstein ilmaisi kuitenkin lehdelle luottavansa siihen, että hänen kollegansa pystyvät silti käsittelemään postitse tapahtuvan äänestyksen odotetun määrän marraskuussa. "Helppo nakki postityöntekijöille", hän sanoi. 18. elokuuta 2020 DeJoy antoi lausunnon, jossa hän ilmoitti keskeyttävänsä "pitkäaikaisiksi toiminnallisiksi aloitteiksi" kutsumansa toimet, jotka olivat herättäneet huolta julkisuudessa, vaalien jälkeiseen aikaan. "Haluan vakuuttaa kaikille amerikkalaisille seuraavaa: Postitoimistojen aukioloajat eivät muutu", lausunnossa sanottiin. "Postinkäsittelylaitteet ja siniset keräyslaatikot pysyvät nykyisellään. Mitään postinkäsittelylaitoksia ei suljeta. Ja vakuutamme, että ylityöt on hyväksytty ja hyväksytään jatkossakin tarpeen mukaan." Skeptisyys DeJoyta kohtaan ei kuitenkaan hellittänyt; päivää sen jälkeen, kun USPS oli julkaissut hänen lausuntonsa, WOOD-TV Michiganissa kertoi, että postinlajittelukoneet viraston toimistossa Grand Rapidsin keskustassa purettiin hänen antamansa käskyn mukaisesti. sisäiset lähteet kertovat, että postinlajittelukoneet puretaan GR:n keskustan postitoimistossa. Prosessi alkoi eilen. Määräys tuli postipäällikkö DeJoylta. @WOODTV pic.twitter.com/tNm9pXjcnU- Heather Walker (@_HeatherWalker) 19. elokuuta 2020Kolme tuntia alkuperäisen raporttinsa jälkeen WOOD kertoi, että purkaminen oli pysähtynyt.Samana päivänä edustajainhuoneen puhemies Nancy Pelosi julkaisi lausunnon, jossa hän kritisoi DeJoyta siitä, ettei hän ole kääntänyt kurssia toimissa, joita hän oli jo toteuttanut sen jälkeen, kun hän oli ottanut haltuunsa USPS:n."Pääpostinjohtaja myönsi suoraan, ettei hänellä ollut aikomusta korvata poistettuja lajittelukoneita, sinisiä postilaatikoita ja muuta keskeistä postin infrastruktuuria ja ettei suunnitelmia riittävistä ylityötunneista, jotka ovat ratkaisevan tärkeitä postin oikea-aikaisen jakelun kannalta, ole tekeillä", Pelosi sanoi. "Kaikki nämä muutokset vaarantavat suoraan vaalit ja uhkaavat suhteettomasti vähentää äänioikeutta värillisissä yhteisöissä. Samalla olemme erittäin huolissamme siitä, että lääkkeiden toimittamisen hidastumiseen veteraaneille ei puututa riittävästi." Trump itse myönsi Fox Newsin haastattelussa, että hänen hallintonsa lykkäsi sopimusta demokraattipuolueen lainsäätäjien kanssa uudesta elvytyspaketista sen vuoksi, että siihen sisällytettäisiin 3,5 miljardia dollaria USPS:n rahoitukseen. "He tarvitsevat tätä rahaa, jotta posti toimisi, jotta se voisi ottaa vastaan miljoonia ja taas miljoonia äänestyslippuja", hän sanoi. "Jos emme pääse sopimukseen, se tarkoittaa, että he eivät saa rahaa. Se tarkoittaa, että he eivät voi saada yleistä postiäänestystä, he eivät vain voi saada sitä." Sanoiko Trump, että ilman sopimusta "he eivät voi saada yleistä postiäänestystä, he eivät vain voi saada sitä"?".Ehdotus ensimmäisen luokan postin käyttämisestä sai näkyvyyttä myös sen jälkeen, kun levisi samankaltaisia viestejä (jotka esitettiin "postityöntekijän sisäpiirin vinkkinä"), joissa äänestäjiä kehotettiin viemään äänestyslippunsa henkilökohtaisesti paikallisiin vaalilautakuntiin tai äänestyspaikkoihin: "Don't Mail Ballots In, Drop at Board of Elections, This is an Inside Tip from a Postal Worker, Can't Say More Than That "Trump on toistuvasti väittänyt - täysin virheellisesti - että postitse tapahtuva äänestäminen johtaisi "väärennettyihin" vaaleihin. Mutta sekä hän että First Lady Melania Trump käyttivät kirjeäänestyslippuja äänestääkseen postitse Floridassa. Ainakin viisitoista muuta hänen hallintonsa virkamiestä on tehnyt samoin. 19. elokuuta 2020 klo 13.27 PST: Päivitetty muistiinpanoilla postinlajittelukoneiden lisähäiriköinnistä sekä Louis DeJoyn ja edustajainhuoneen puhemiehen Nancy Pelosin lausunnoilla. kommentit.</w:t>
      </w:r>
    </w:p>
    <w:p>
      <w:r>
        <w:rPr>
          <w:b/>
        </w:rPr>
        <w:t xml:space="preserve">Tulos</w:t>
      </w:r>
    </w:p>
    <w:p>
      <w:r>
        <w:t xml:space="preserve">Yhdysvalloissa postitse äänestävät voivat lähettää äänestyslippunsa ensimmäisen luokan postimaksulla, jotta se toimitetaan ajoissa ennen 3. marraskuuta 2020 pidettäviä vaaleja.</w:t>
      </w:r>
    </w:p>
    <w:p>
      <w:r>
        <w:rPr>
          <w:b/>
        </w:rPr>
        <w:t xml:space="preserve">Esimerkki 2.3027</w:t>
      </w:r>
    </w:p>
    <w:p>
      <w:r>
        <w:t xml:space="preserve">Lainaus yhdeltä tutkimuksen kanssakirjoittajista mainitsee "kustannukset" ja "potilaan mieltymykset" järkevinä seikkoina masennuslääkehoidon ensisijaisessa valinnassa, mutta tiedotteessa ei anneta mitään tietoa tutkittujen lääkkeiden vertailukustannuksista tai edes tällaisten lääkkeiden arvioiduista keskimääräisistä vuosikustannuksista. Tällaiset tiedot olisivat vahvistaneet tiedotetta. Tiedotteessa todetaan, että "kahden vuoden kuluttua tupakoimattomat henkilöt laihtuivat keskimäärin 2,4 kiloa bupropionilla verrattuna siihen, että fluoksetiinilla (Prozac) he lihoivat keskimäärin 4,6 kiloa. Bupropionia käyttäneet painoivat siis lopulta 7 kiloa vähemmän kuin fluoksetiinia käyttäneet." Lukuun ottamatta mainintaa siitä, että jotkut ihmiset eivät voi ottaa buproprionia (esimerkiksi kouristushäiriöpotilaat), ja painonnousukysymystä, tiedotteessa ei mainita masennuslääkkeiden käyttöön liittyviä huomattavia sivuvaikutuksia tai sitä usein turhauttavaa etsintää, johon potilaiden ja lääkäreiden on ryhdyttävä löytääkseen masennuslääkkeen, joka on sekä tehokas että siedettävä yksittäisille potilaille. Väsymys, unettomuus, lisääntynyt ahdistuneisuus, päänsärky ja pahoinvointi ovat kaikki melko yleisiä masennuslääkkeen käytön aloittamisen yhteydessä. Tiedotteessa ei tehdä selväksi, että kyseessä on retrospektiivinen tutkimus eikä tutkimus, jossa tutkitaan masennuslääkkeiden vaikutusta painonnousuun tai -laskuun. Julkaistun tutkimuksen yhteenvedossa tarjottiin yksityiskohtaista tietoa tutkimuspopulaation koostumuksesta sekä tutkimuksen aineiston ja analyyttisen lähestymistavan vahvuuksista ja heikkouksista. Tiedotteessa ei juurikaan käytetty näitä tietoja. Jotta tiedotteesta olisi ollut apua lukijoille, siinä olisi pitänyt mainita ainakin osa näistä rajoituksista, jotka tuotiin esiin tutkimuksessa: Tiedotteessa ei harjoiteta tautien lietsontaa. Siinä ei myöskään anneta mitään kontekstia masennuksen esiintyvyydestä, mikä olisi tässä tapauksessa ollut perusteltua. Asia on käsitelty melko hyvin, ja siinä on paljon tietoa Group Healthistä ja rahoittajista. Pohjimmiltaan tämän tutkimuksen tarkoituksena oli vertailla vaihtoehtoja ja raportoida niiden vaikutus painonnousuun tai -laskuun. Tiedotteessa todetaan, että fluoksetiini valittiin "vertailulääkkeeksi", jota verrattiin buproprioniin. Tutkimuksen mukaan tutkijat tarkastelivat fluoksetiinin lisäksi myös tietoja potilaista, joille oli määrätty useita muita lääkkeitä, mutta niiden tietokokonaisuudet olivat puutteellisia. Tiedotteessa tehdään selväksi, että kaikki masennuslääkkeet ovat saatavilla ja hyväksyttyjä. Tiedotteessa väitetään, että tutkimus oli ensimmäinen, jossa tutkittiin painonnousua masennuslääkkeitä yli vuoden, tässä tapauksessa jopa kaksi vuotta, käyttäneillä ihmisillä. Tiedotteessa ei turvauduta perusteettomaan kielenkäyttöön. Korostaisimme tutkimuksen kirjoittajan kommenttia, jonka mukaan "bupropioni on paras alustava masennuslääkkeen valinta suurimmalle osalle masennusta sairastavista ja ylipainoisista tai lihavista amerikkalaisista", lisäämällä, että jokaisen yksilön oireet on arvioitava, ja lääketieteen ammattilainen antaa suosituksen sopivasta lääkehoidosta.</w:t>
      </w:r>
    </w:p>
    <w:p>
      <w:r>
        <w:rPr>
          <w:b/>
        </w:rPr>
        <w:t xml:space="preserve">Tulos</w:t>
      </w:r>
    </w:p>
    <w:p>
      <w:r>
        <w:t xml:space="preserve">Yksi masennuslääke kontrolloi painoa 2-vuotisen tutkimuksen aikana.</w:t>
      </w:r>
    </w:p>
    <w:p>
      <w:r>
        <w:rPr>
          <w:b/>
        </w:rPr>
        <w:t xml:space="preserve">Esimerkki 2.3028</w:t>
      </w:r>
    </w:p>
    <w:p>
      <w:r>
        <w:t xml:space="preserve">Heinäkuun 31. päivänä 2017 ilmestyi raportteja, joiden mukaan 30-vuotias mies oli kuollut rasvaemboliaan sen jälkeen, kun hänelle oli tehty peniksen suurennusleikkaus Ruotsissa:  Ruotsissa on raportoitu ensimmäinen tapaus, jossa mies on kuollut peniksen suurennusleikkaukseen. Terve 30-vuotias mies oli halunnut kasvattaa sekä sukupuolielimensä ympärysmittaa että pituutta menetelmällä, jossa rasvaa siirretään vatsasta. Plastiikkakirurgit suorittivat ensin pidennyksen, jossa tehdään viilto, jolla löysätään peniksen tyvessä olevaa nivelsidettä. Sen jälkeen he aloittivat suurennuksen ja suunnittelivat ruiskuttavansa kaksi nestemäistä unssia rasvasoluja. Kuitenkin ennen kuin he saivat injektion valmiiksi, hänen sydämensä alkoi hakata, hänen happipitoisuutensa laski ja verenpaineensa laski, minkä jälkeen hän sai sydänkohtauksen, kertoo Journal of Forensic Sciences. Lääkärit elvyttivät ja lähettivät miehen ensiapuun, mutta hän kuoli alle kaksi tuntia myöhemmin. Kyseessä on erikoinen tarina, jonka vuoksi tarkistimme sen todenperäisyyden. (Buzzfeed oli julkaissut kaksi päivää aiemmin version tarinasta otsikolla "Peniksen suurennus tappoi miehen Ruotsissa"). Molemmissa artikkeleissa kerrotaan tarkasti tosiseikat todellisesta tapauksesta, joka todellakin julkaistiin 27. heinäkuuta 2017 tapausraportissa Journal of Forensic Sciences -julkaisussa, joka on American Academy of Forensic Sciencesin julkaisema akateeminen lehti. Siinä kuvataan Tukholmassa, Ruotsissa asuvaa 30-vuotiasta miestä, jolla ei ollut aiempaa sairaushistoriaa - lievää astmaa lukuun ottamatta - ja jolle tehtiin peniksen suurennusleikkaus, jota kirjoittajien mukaan pidetään "yleisesti ottaen turvallisena toimenpiteenä". Toimenpiteessä rasvaa imettiin hänen vatsastaan ja ruiskutettiin penikseen, mutta leikkauksen loppupuolella miehen sydämen syke nousi epänormaalisti, ja kirurgit havaitsivat matalan verenpaineen ja alhaisen veren happipitoisuuden. Puoli tuntia myöhemmin mies sai sydänpysähdyksen, ja 78 minuuttia sen jälkeen hänet julistettiin kuolleeksi. Ruumiinavauksessa kuolinsyyksi todettiin keuhkorasvaembolia, mikä tarkoittaa, että rasva oli päässyt verenkiertoon ja keuhkoihin aiheuttaen siellä kohtalokkaan tukoksen. Tapausselosteessa huomautetaan, että tämä on ensimmäinen raportoitu tapaus, jossa peniksen suurennusleikkaus on aiheuttanut kuolemaan johtaneen rasvaembolian, mutta että tällainen lopputulos oli aiemmin havaittu pienessä määrässä leikkauksia, joissa rasvaa oli ruiskutettu henkilön kasvoihin tai pakaroihin. Rasvaembolia on rasvaimun "harvinainen, mutta pelätty komplikaatio", kirjoittajat kirjoittavat, ja se on yleisempi traumaattisen tapahtuman, kuten pitkän luun murtuman (kuten reisiluun ja sääriluun) tai ortopedisen leikkauksen (kuten selkärankaleikkauksen tai lonkkaleikkauksen) jälkeen.</w:t>
      </w:r>
    </w:p>
    <w:p>
      <w:r>
        <w:rPr>
          <w:b/>
        </w:rPr>
        <w:t xml:space="preserve">Tulos</w:t>
      </w:r>
    </w:p>
    <w:p>
      <w:r>
        <w:t xml:space="preserve">Tukholmassa, Ruotsissa asuva mies kuoli rasvaemboliaan sen jälkeen, kun hänelle oli tehty peniksen suurennusleikkaus.</w:t>
      </w:r>
    </w:p>
    <w:p>
      <w:r>
        <w:rPr>
          <w:b/>
        </w:rPr>
        <w:t xml:space="preserve">Esimerkki 2.3029</w:t>
      </w:r>
    </w:p>
    <w:p>
      <w:r>
        <w:t xml:space="preserve">Sähkökriisi vaikuttaa terveyteen ja puhtaanapitoon - koska jätevedenpuhdistamot eivät voi toimia, raakaa jätevettä valuu Välimerelle - ja nyt vanhukset ja sairaat yrittävät epätoivoisesti selviytyä kuumuudesta. Muoviset tarjottimet ja pahvinpalat toimivat käsituulettimina. Arvokasta vesijohtovettä suihkutetaan lasten ja työeläinten päälle. Ne, jotka yrittävät nukkua, ovat hylänneet kosteat patjat ja asettuneet mieluummin paljaiden laattalattioiden viileyteen. Palestiinalaisten presidentti Mahmud Abbas toivoo painostavansa islamistista Hamas-ryhmää luopumaan Gazan hallinnasta, ja hän on vähentänyt hallituksensa maksuja Israelille Gazaan toimitettavasta sähköstä. Tämän vuoksi 2 miljoonaa palestiinalaista saa sähköä vain muutaman tunnin päivässä. Sairaalat ja muut hätäpalvelut ovat tyytyneet varageneraattoreihin. Harvalla tavallisella palestiinalaisella on tämä mahdollisuus. Perheretki rannalle, joka olisi voinut olla ilo muualla, oli Sabah Joudahille pakkopäätös, varsinkin kun hänen piti sietää jätevesiongelmia. "Tulimme tänne viihdyttämään lapsia, vaikka meri on saastunut", hän kertoi Reutersille, kun likainen aallokko lainehti lähellä. "On kesä, eikä sähköä ole, ei vettä eikä tuulettimia toimi kodeissamme. Se on hyvin rankkaa, hyvin rankkaa."   Ympäristöviranomaisten mukaan jätevedenpuhdistamojen häiriöt ovat johtaneet siihen, että rannikolle lasketaan päivittäin yli 100 000 litraa käsittelemätöntä jätevettä. Noin 75 prosenttia merivedestä on saastunutta. Vanhempien mukaan lapset saavat usein ihotulehduksia ja vatsavaivoja uimisesta. Eteläisessä Khan Younisin kaupungissa eräs nainen kylvetti lapsiaan ämpärissä kadulla, kun taas eräs mies kasteli hevosensa vedellä. Eräs Khan Younisin pariskunta, Abu Mehsensit, kärsivät molemmat korkeasta verenpaineesta ja sanoivat, että kuumuus oli niin rasittavaa, että pelkkä tuulettaminen oli liikaa vaivaa. "Kun väsymme, lepäämme hetken ennen kuin alamme tuulettaa uudelleen", Jihan Abu Mehsen sanoi. "Teemme niin koko päivän."    Tilanne on vahingoittanut Gazan vähäistä vähittäiskauppaa, ja myyjät kertovat, että sähkölaitteiden myynti on romahtanut. Poikkeuksena ovat olleet halvat ladattavat tuulettimet, joita voi varastoida täyteen ladattuine akkuineen sähkökatkojen varalta. "Ihmiset ovat siirtyneet käyttämään vaihtoehtoista sähköä akkujen avulla", sanoi kodinkonekauppias Mahmoud Abu Hamda. "Joskus he käyttävät sähkötuulettimien sijasta tarjottimia ja joskus jopa vedenkeittimien kansia. Tämä on vaikuttanut meihin hyvin paljon."</w:t>
      </w:r>
    </w:p>
    <w:p>
      <w:r>
        <w:rPr>
          <w:b/>
        </w:rPr>
        <w:t xml:space="preserve">Tulos</w:t>
      </w:r>
    </w:p>
    <w:p>
      <w:r>
        <w:t xml:space="preserve">Lämpötilojen noustessa Gazan epätoivoiset asukkaat yrittävät kaikin keinoin voittaa kuumuuden.</w:t>
      </w:r>
    </w:p>
    <w:p>
      <w:r>
        <w:rPr>
          <w:b/>
        </w:rPr>
        <w:t xml:space="preserve">Esimerkki 2.3030</w:t>
      </w:r>
    </w:p>
    <w:p>
      <w:r>
        <w:t xml:space="preserve">On selvää, että syövän hoitoon liittyvät kustannukset ovat jo nyt korkeat. Kun hoidosta poistetaan yksi hoitokerros arviolta 40 000 potilaalta, näiden kustannusten pitäisi laskea, mutta jutusta ei käy ilmi, kuinka paljon. Olisi myös ollut syytä mainita, vaikuttaako tämä todennäköisesti siihen, miten vakuutusyhtiöt käsittelevät imusolmukkeiden poistoja. Jutussa esitettiin hyvin joitakin hyötyjä koskevia lukuja, mutta olisimme toivoneet, että siinä olisi esitetty enemmän ja selitetty joitakin asioita hieman enemmän. Siinä sanotaan esimerkiksi, että "27 prosentilla niistä naisista, joilta poistettiin ylimääräisiä imusolmukkeita, nämä solmut olivat syöpäsolmuja". Kuinka monelta naiselta poistettiin lisäsolmukkeita ja kuinka monella näistä oli syöpäsolmukkeita? Luku 27 prosenttia tarkoittaa, että yhdellä neljästä naisesta joka neljäs solmu oli todellakin syöpäsolmu, mikä näyttää olevan ristiriidassa jutun muiden väitteiden kanssa, joiden mukaan kemoterapia ja sädehoito hävittävät syövän. Jutussa käsitellään useita imusolmukkeiden poistosta aiheutuvia haittoja ja osoitetaan, että ero eloonjäämisessä niiden naisten välillä, joilta oli poistettu solmukkeet, ja niiden naisten välillä, joilta niitä ei poistettu, ei ollut merkittävä. "Tutkimukseen osallistuneilla naisilla, joilta imusolmukkeet poistettiin, oli paljon todennäköisemmin (70 prosenttia verrattuna 25 prosenttiin) komplikaatioita, kuten infektioita, epänormaaleja tuntemuksia ja kainaloon kerääntyvää nestettä. Heillä oli myös suurempi todennäköisyys saada lymfaturvotus." Tässä kohtaa juttu todella päihitti osan kilpailijoista, jotka käsittelivät samoja uutisia. Se sijoitti tutkimuksen laajempaan yhteyteen, joka liittyy syövän hoidossa tapahtuvaan siirtymiseen pois leikkauksista, joista ei ole selvää hyötyä, ja selitti myös tutkimuksen suunnittelua ja rajoituksia monin tavoin. "Tutkimukseen osallistui 115 lääketieteellisessä keskuksessa 891 potilasta. Heidän keski-ikänsä oli 50-luvun puolivälissä, ja heitä seurattiin keskimäärin 6,3 vuotta. ... Yksi tutkimuksen mahdollinen heikkous on se, että seurantatiedot eivät olleet täydelliset 166 naisesta, joita oli suunnilleen yhtä monta kummastakin ryhmästä. Tutkijoiden mukaan tämä ei vaikuttanut tuloksiin. Tilastotieteilijä, joka ei osallistunut tutkimukseen, sanoi, että puuttuvista tiedoista olisi pitänyt keskustella tarkemmin, mutta niillä ei todennäköisesti ollut merkittävää vaikutusta. Ei tiedetä, pätevätkö tulokset myös niihin naisiin, jotka eivät ole saaneet sädehoitoa ja solunsalpaajahoitoa, tai niihin, jotka ovat saaneet sädehoitoa vain osasta rintaa. Ei myöskään tiedetä, voitaisiinko havaintoja soveltaa muihin syöpätyyppeihin." Harmi, ettei siinä mainittu rajoituksia ilmoittautumisen puuttumisen suhteen. Tavoiteltu ilmoittautumisprosentti oli 1900. Satunnaistamisessa oli myös epätasapainoa, joka olisi pitänyt mainita. Jutussa selitetään lukijoille huolellisesti, että tutkimustulokset koskevat vain rintasyöpään sairastuneiden naisten osajoukkoa. "Nyt tutkijat raportoivat, että tiettyjen kriteerien täyttäville naisille - noin 20 prosentille potilaista eli 40 000 naiselle vuosittain Yhdysvalloissa - syöpäsolmujen poistamisesta ei ole mitään hyötyä. Se ei muuta hoitosuunnitelmaa, paranna elossaoloaikaa tai vähennä syövän uusiutumisen todennäköisyyttä. Lisäksi se voi aiheuttaa komplikaatioita, kuten infektioita ja lymfaturvotusta, kroonista turvotusta käsivarressa, joka vaihtelee lievästä invalidisoivaan." Jutun yhteydessä julkaistussa kyselyssä ja vastauksissa kerrottiin yksityiskohtaisemmin eri syöpätyypeistä ja syöpäpotilaista ja todettiin esimerkiksi seuraavaa: "Ensinnäkin 20 prosenttia (tutkimuksen johtavan kirjoittajan, tohtori Armando E. Giulianon arvio) viittaa 20 prosenttiin kaikista uusista invasiivisen rintasyövän tapauksista, jotka diagnosoidaan vuosittain. Tämä ei sisällä eiinvasiivista rintasyöpää tai DCIS:ää eli duktaalista karsinoomaa in situ. Sairastuneita on yhteensä noin 207 000, joten 20 prosenttia on noin 40 000 naista. Tämä on suunnilleen se, kuinka moni nainen vastaisi tutkimuksessa mukana olevia naisia kasvaimen tilan, sairastuneiden imusolmukkeiden ja hoidon kulun suhteen."  Jutussa sanotaan myös: "Tulokset merkitsevät sitä, että tutkimuksen kaltaisilta naisilta on edelleen poistettava vähintään yksi imusolmuke syövän etsimiseksi ja sen päättämiseksi, tarvitsevatko he lisähoitoa". Mutta vain yhden tai muutaman solmun poistamisen pitäisi riittää." Hyviä lainauksia muun muassa tohtori Monica Morrow'lta, joka on Sloan-Ketteringin rintayksikön päällikkö ja tutkimuksen tekijä, mutta myös muutama riippumattomien asiantuntijoiden lainaus loppupuolella. Tohtori Grant W. Carlson, kirurgian professori Emory-yliopiston Winship Cancer Institute -laitoksessa ja tutkimukseen liittyvän pääkirjoituksen kirjoittaja, antaa hieman sielunmaisemaa sanomalla, että "minusta tuntuu, että olemme tehneet paljon vahinkoa, kun olemme poistaneet niin paljon imusolmukkeita". Tohtori Elisa R. Port, rintakirurgian ylilääkäri Mount Sinai Medical Centerissä Manhattanilla, sanoi: "Se muuttaa ehdottomasti käytäntöjä". Tohtori Alison Estabrook, New Yorkissa sijaitsevan St. Luke's-Roosevelt -sairaalan kattavan rintakeskuksen päällikkö, sanoi: "Aiemmin kirurgit ajattelivat, että tehtävämme oli poistaa kaikki syöpä. ... Nyt hän sanoo, että meidän ei tarvitse tehdä sitä." Jutussa selitetään hienosti tämän hoitomuodon historiaa ja sitä, miten se on kehittynyt ajan myötä. "Lääkärit ovat kuitenkin edelleen sitä mieltä, että jopa mikroskooppisen pieni tauti imusolmukkeissa pitäisi leikata pois, jotta selviytymismahdollisuudet paranisivat. Ja viime aikoihin asti he laskivat syöpäiset imusolmukkeet arvioidakseen taudin vakavuutta ja valitakseen kemoterapian. Mutta nyt lukua ei enää niin usein käytetä lääkehoidon määrittämiseen, lääkärit sanovat. Tärkeämpää on se, onko tauti päässyt ylipäätään mihinkään solmuun. Jos yksikin niistä on positiivinen, tauti voi muuttua tappavaksi. Kemoterapiaa suositellaan, ja lääkkeet ovat samoja riippumatta siitä, kuinka monta solmua on mukana." Juttu jatkuu tehdä jotain, että tarinat kuten tämä harvoin tehdä, se vertaa vertaa haittoja eri hoitomuotoja, sanomalla "Jälkeen kainaloleikkaus, 20-30 prosenttia naisista kehittää lymfaturvotusta, tohtori Port sanoi, ja säteilyn voi lisätä korko 40 prosenttia 50 prosenttia. Fysioterapia voi auttaa, mutta parannuskeinoa ei ole." Jutusta käy selvästi ilmi, että kaikkien kainalon imusolmukkeiden poistaminen on rintasyöpään sairastuneiden naisten hoitostandardi ja että tunteet tätä standardia kohtaan ovat vakiintuneet. Jutussa todetaan, että hoitoprotokollan muuttaminen siten, että rintasyöpään sairastuneilta naisilta ei enää poistettaisi kaikkia kainalon alla olevia imusolmukkeita, olisi uutta. Tässä on kuitenkin vivahteita, jotka satunnainen lukija saattaa jättää huomiotta. Naiset, joilla on yhdestä kahteen positiivista imusolmuketta, välttyisivät ylimääräiseltä imusolmukeleikkaukselta. Jutun yleissävy saattaa antaa joillekin lukijoille sen vaikutelman, että naiset voivat välttää imusolmukeleikkauksen kokonaan, mutta näin ei ole. Tarina menee paljon uutistiedotetta pidemmälle.</w:t>
      </w:r>
    </w:p>
    <w:p>
      <w:r>
        <w:rPr>
          <w:b/>
        </w:rPr>
        <w:t xml:space="preserve">Tulos</w:t>
      </w:r>
    </w:p>
    <w:p>
      <w:r>
        <w:t xml:space="preserve">Imusolmuketutkimus ravistelee rintasyövän hoidon pilaria</w:t>
      </w:r>
    </w:p>
    <w:p>
      <w:r>
        <w:rPr>
          <w:b/>
        </w:rPr>
        <w:t xml:space="preserve">Esimerkki 2.3031</w:t>
      </w:r>
    </w:p>
    <w:p>
      <w:r>
        <w:t xml:space="preserve">Jos laki hyväksytään, se antaisi kuoleville potilaille maallisessa mutta perinteisesti katolisessa maassa enemmän valtaa päättää omasta hoidostaan. Se myös vahvistaisi sosialistipresidentti Francois Hollanden kuvaa yhteiskunnallisena uudistajana sen jälkeen, kun hän oli vuonna 2012 laillistanut homoavioliiton kiistanalaisesti. Lakiesityksen laatinut keskustaoikeistolainen lainsäätäjä ja lääkäri Jean Leonetti kertoi Reutersille, että lakiesitys antaisi potilaille, joilla on "tunteja tai päiviä elinaikaa", mahdollisuuden pyytää nukutusta aina kuolemaan asti. "Potilaan on oltava elämänsä lopussa ja kärsittävä annetusta hoidosta huolimatta", Leonetti sanoi. "Kun nämä tekijät ovat läsnä, minun (lääkärin) on aloitettava syvä rauhoitus, joka jatkuu kuolemaan asti."  Tällainen pyyntö antaisi potilaiden käytännössä käynnistää oman kuolemansa, sillä syvän unen tila on peruuttamaton. Kannattajat sanovat kuitenkin, että kyseessä ei ole avustettu itsemurha, ja se eroaa eutanasiasta siinä, että kuoleman ajankohtaa ei voida määrittää. Tällä hetkellä lääkärit voivat Ranskassa keskeyttää hoidon tietyissä olosuhteissa potilaille, jotka sitä pyytävät, edellyttäen, että he antavat palliatiivista hoitoa kärsimyksen vähentämiseksi, kuten muissakin Euroopan maissa. Euroopassa vain Belgiassa, Alankomaissa ja Sveitsissä eutanasia on sallittu, ja lääkärit avustavat aktiivisesti kuolemaa hakevia potilaita. Yhdysvalloissa Oregon, Washington ja Vermont sallivat lääkärin avustaman itsemurhan. Ranskan lainsäädäntö on kehittynyt vain vähän sen jälkeen, kun vuonna 2005 tehtiin uudistus, jossa säädettiin, milloin lääkärit voivat päättää keskeyttää hoidon, vaikka Hollande kannatti eutanasian sallimista vuoden 2012 presidentinvaalikampanjassaan. Keskustelu palasi kuitenkin viime vuonna etualalle Vincent Lambertin tapauksen myötä. Nuori mies vaipui syvään koomaan auto-onnettomuuden jälkeen, ja hänen perheenjäsenensä ovat kiistelleet ranskalaisissa ja eurooppalaisissa tuomioistuimissa siitä, pitäisikö hoitoa jatkaa vai ei. "(Rauhoittaminen) ei ole yleinen vastaus kärsimykseen elämän loppuvaiheessa", sanoi Stephane Mercier, Pariisissa sijaitsevan Paul-Brousse-sairaalan palliatiivisen hoitoyksikön johtaja, ja lisäsi, että lääkäreillä on jo valmiudet varmistaa mahdollisimman vähäinen kärsimys elämän loppuvaiheessa. Eutanasiaa kannattavien mukaan lakiehdotus ei kuitenkaan mene tarpeeksi pitkälle. "Kaikki sanovat, ettei kärsimystä ole, mutta kukaan ei ole koskaan ollut siinä tilanteessa (lähellä kuolemaa)", sanoi Jean-Luc Romero, Right to Die in Dignity -yhdistyksen johtaja.</w:t>
      </w:r>
    </w:p>
    <w:p>
      <w:r>
        <w:rPr>
          <w:b/>
        </w:rPr>
        <w:t xml:space="preserve">Tulos</w:t>
      </w:r>
    </w:p>
    <w:p>
      <w:r>
        <w:t xml:space="preserve">Ranskan parlamentti keskustelee syväunilakiehdotuksesta elämän loppuvaiheessa.</w:t>
      </w:r>
    </w:p>
    <w:p>
      <w:r>
        <w:rPr>
          <w:b/>
        </w:rPr>
        <w:t xml:space="preserve">Esimerkki 2.3032</w:t>
      </w:r>
    </w:p>
    <w:p>
      <w:r>
        <w:t xml:space="preserve">Presidentti Cyril Ramaphosa ilmoitti maanantaina kansakunnalle pitämässään puheessa 21 päivän lukituksesta torstaina keskiyöstä alkaen ja totesi, että Afrikan kehittyneimmän talouden on tehostettava toimiaan hengitystiepandemian leviämisen hillitsemiseksi. Etelä-Afrikassa on eniten vahvistettuja koronavirustapauksia Saharan eteläpuolisessa Afrikassa, ja kansanterveysasiantuntijat ovat huolissaan siitä, että virus voi musertaa terveydenhuoltojärjestelmän, jos tartuntaluvut nousevat jyrkästi. Ramaphosa lähetti armeijan kaduille, määräsi maanalaiset kaivokset keskeyttämään toimintansa ja sulki äskettäin "riskimaista" saapuneet turistit hotelleihinsa - nämä ovat maanosan tiukimpia toimenpiteitä. Ruanda on myös asettanut tiukkoja rajoituksia liikkumiselle, mukaan lukien "ei-tarpeelliset liikkumiset kodin ulkopuolella". Monet analyytikot ovat ylistäneet Ramaphosaa siitä, että hän on toiminut nopeasti ja asettanut liikkumisrajoituksia ennen kuin virus on vaatinut ihmishenkiä. Hän on ottanut mallia pahoin kärsineiden Euroopan ja Aasian maiden kokemuksista. "Luvut, emme saa järkyttyä, kun näemme niiden kasvavan. Mutta näiden toimenpiteiden, jos teemme kaikki yhteistyötä, on käännettävä käyrä ympäri", sanoi terveysministeri Zweli Mkhize ja lisäsi, että kaksi potilasta oli tehohoidossa. Mkhize sanoi, että Etelä-Afrikka voi saavuttaa käännekohdan tartuntakäyrässä kaksi tai kolme viikkoa sen jälkeen, kun lukitusrajoitukset tulevat voimaan. Toisin kuin kehittyneet taloudet, Etelä-Afrikka ei ole luvannut massiivisia finanssipoliittisia elvytystoimia koronaviruksen aiheuttaman iskun lieventämiseksi, osittain siksi, että sillä on vain vähän tilaa uusille menoille, kun se taistelee säilyttääkseen viimeisenkin investointiluokituksensa. "Meidän on tehtävä kaikki mahdollinen uudelleen priorisoimiseksi, jotta voimme vastata nykyisiin haasteisiin", valtiovarainministeriön vanhempi virkamies Dondo Mogajane sanoi tiistaina. Lukitus lisää paineita talouteen, joka on jo nyt taantumassa ja jossa noin 30 prosenttia väestöstä on työttömänä. Monet yrittäjät ovat huolissaan, vaikka Ramaphosa on ilmoittanut muutamista tukitoimista, kuten verotuista. Kristalia Syrrafos, Johannesburgin Melvillen kaupunginosassa sijaitsevan Tilt-kahvilan 31-vuotias omistaja ja perustaja, sanoi odottavansa "todella suurta kolausta". "Siihen ei voi valmistautua... Saamme niin paljon ruokaa kuin mahdollista ja suljemme sitten ovet", hän sanoi. Eri puolilla kaupunkia ihmiset eivät välittäneet hallituksen kehotuksista lopettaa perustarvikkeiden hamstraaminen. "Odotin tätä sulkemista, joten ostin jo aika paljon tavaraa", sanoi Patience Khumalo, 35, eläkkeellä oleva turvallisuusyrityksen johtaja, joka nykyään ajaa Uberia, lastatessaan kärryynsä öljyä, paprikaa ja riisiä. "Presidentti teki hyvän liikkeen lopettaessaan tartunnat aikaisin, mutta jotkut ihmiset joutuvat kärsimään."  Johannesburgissa listatut yritykset ovat ryhtyneet hätätoimenpiteisiin kustannusten leikkaamiseksi ja menojen minimoimiseksi. Lentoyhtiö Comair keskeytti kaikki franchising-kumppani British Airwaysin ja kulula.com halpalentoyhtiön lennot torstaista 19. huhtikuuta asti. Tsogo Sun Gaming ilmoitti, että sen kasinot suljetaan keskiviikkoon mennessä, ja pakkausyritys Mpact lykkäsi osingonmaksua.</w:t>
      </w:r>
    </w:p>
    <w:p>
      <w:r>
        <w:rPr>
          <w:b/>
        </w:rPr>
        <w:t xml:space="preserve">Tulos</w:t>
      </w:r>
    </w:p>
    <w:p>
      <w:r>
        <w:t xml:space="preserve">Etelä-Afrikka valmistautuu lukitukseen, kun koronavirustapaukset nousevat 554:ään.</w:t>
      </w:r>
    </w:p>
    <w:p>
      <w:r>
        <w:rPr>
          <w:b/>
        </w:rPr>
        <w:t xml:space="preserve">Esimerkki 2.3033</w:t>
      </w:r>
    </w:p>
    <w:p>
      <w:r>
        <w:t xml:space="preserve">"Demokraatit ovat käynnistäneet tv-mainoksen, jossa syytetään Virginian 7. piirin republikaanien kongressiehdokasta Nick Freitasia siitä, että hän pyrkii heikentämään vakuutussuojaa, joka koskee ihmisiä, joilla on jo olemassa olevia sairauksia. Demokraattien kongressikampanjakomitean sponsoroimassa mainoksessa on mustavalkoisia kuvia Freitasista, pahaenteisesti kuulostavia pianonuotteja ja kuvamateriaalia pyörätuolissa istuvasta vanhuksesta ja sängyssä nukkuvasta nuoresta tytöstä. ""Freitas keräsi tuhansia voittoja vakuutusalalta ja tukee suunnitelmaa, jonka mukaan vakuutusyhtiöt voivat evätä vakuutusturvan jo olemassa olevien sairauksien, kuten astman tai diabeteksen, vuoksi"", kuuluttaja sanoo. Freitas haastaa demokraattisen viranhaltijan Abigail Spanbergerin yhdessä maan tarkimmin seuratuista edustajainhuoneen kilpailuista. Hän on kerännyt 30. kesäkuuta mennessä miljoona dollaria, ja siitä 3 630 dollaria - noin kolmannes 1 prosentista - on tullut vakuutusalalta. Annamme teidän päättää, saisiko se skandaalittoman ehdokkaan myymään itsensä, kuten DCCC ehdottaa. Se, mikä kiinnitti huomiomme, oli lauseen toinen osa, että Freitas ""tukee suunnitelmaa, jonka mukaan vakuutusyhtiöt voisivat evätä vakuutusturvan jo olemassa olevien sairauksien, kuten astman tai diabeteksen, vuoksi.""". Päätimme tarkistaa asian. DCCC käyttää mainosväitteensä lähteenä The Virginian-Pilot -lehden 2. toukokuuta 2018 ilmestynyttä lehtiartikkelia. Freitas pyrki tuona keväänä epäonnistuneesti GOP:n ehdokkaaksi Yhdysvaltain senaattiin, ja artikkeli käsitteli väittelyä, jonka hän kävi erään vastustajansa - E.W. Jacksonin - kanssa. Yksi aiheista oli Affordable Care Act, jota kutsutaan myös nimellä "Obamacare" ja joka edellyttää useita terveydenhuollon uudistuksia, muun muassa vaatimusta, jonka mukaan vakuutuksenantajien on tarjottava sairausvakuutus jo olemassa olevien sairauksien varalta. Artikkelissa Freitas siteerasi Obamacarea "syöväksi", joka johtaa valtiojohtoiseen terveydenhuoltojärjestelmään. Virginian demokraattinen puolue lähetti meille useita Freitaksen kirjoituksia, joissa hän halveksii Obamacarea. ""Seuraavana Yhdysvaltain senaattorinanne aion johtaa taistelua Obamacaren kumoamiseksi kokonaan"", hän kirjoitti Facebookissa 1. kesäkuuta 2018. Republikaanit, mukaan lukien presidentti Donald Trump, ovat jo pitkään vaatineet Obamacaren kumoamista, mutta luvanneet samalla säilyttää sen suositun takuun pitkäaikaisesta kattavuudesta jo olemassa olevien sairauksien osalta. Mutta he eivät ole sopineet suunnitelmasta. Tärkeä kysymys on ollut, miten he voivat luoda vapaan markkinatalouden terveydenhuoltojärjestelmän ja silti määrätä kohtuuhintaisen kattavuuden jo olemassa oleville sairauksille. Obamacare kieltää vakuutuksenantajaa perimästä keneltäkään yli kolminkertaista vakuutusmaksua terveeltä 21-vuotiaalta samasta vakuutuksesta. Jos Obamacare kumottaisiin ilman korvaavaa suunnitelmaa, vakuutuksenantajat voisivat halutessaan supistaa tai lopettaa jo olemassa olevien sairauksien kattavuuden tai nostaa hintoja jyrkästi. Republikaanit ovat esittäneet useita korvaavia suunnitelmia, mutta kuten PolitiFact National on kirjoittanut, yhdessäkään niistä ei ole suojattu kohtuuhintaista kattavuutta olemassa olevien sairauksien osalta yhtä hyvin kuin Obamacaressa. Jotkut republikaanit ovat kannattaneet Obamacaren kumoamista, ennen kuin korvaava suunnitelma on löydetty. Tämä koskee myös Freitasia. ""Obamacare satuttaa ihmisiä... ja silti edistysmieliset vaativat, että löydämme vaihtoehdon Obamacarelle ennen kuin voimme kumota sen", hän kirjoitti Facebookissa 13. joulukuuta 2014. ""Tämä on vähän sama kuin joku löisi sinua toistuvasti kasvoihin ja vaatisi, että keksit vaihtoehtoista toimintaa nyrkille, ennen kuin hän suostuu lopettamaan.""" Freitas ei sisällytä terveydenhuoltoa kuuden kysymyksen joukkoon, joita hän käsittelee kampanjasivustollaan. Freitaksen kampanjapäällikkö Joe Desilets kertoi, että Freitas haluaa edelleen poistaa Obamacaren. Hänen mukaansa Freitas on kuitenkin sitoutunut suojelemaan jo olemassa olevien sairauksien kattavuutta ja vastoin vuoden 2014 lausuntoaan haluaa korvaavan suunnitelman ennen lain kumoamista. Desilits sanoi, että Freitas ei ole sitoutunut mihinkään tiettyyn korvaavaan suunnitelmaan, jolla taattaisiin kattavuus jo olemassa olevien sairauksien osalta. ""Verohyvityksiä, kohdennetumpi terveydenhuoltojärjestelmä. Se voidaan tehdä monin eri tavoin"," hän sanoi. Virginian yleiskokouksessa vuonna 2018 Freitas kannatti Trumpin määräämää lyhytaikaisten, edullisten terveyspolitiikkojen laajentamista, jotka eivät ole Obamacaren mukaisia ja joiden ei tarvitse kattaa jo olemassa olevia sairauksia. Entinen presidentti Barack Obama antoi vuonna 2016 säännön, jolla lyhytaikaiset vakuutukset rajoitettiin 90 päivään, jotta ne tarjoaisivat tilapäisiä vakuutuksia ihmisille, jotka menettivät terveydenhoitopalvelunsa ja odottivat ilmoittautumisjaksojen alkamista yksilöllisillä vakuutusmarkkinoilla. Pyrkiessään heikentämään Obamacarea Trump muutti sääntöä ja salli lyhytaikaisten vakuutusten keston 364 päivää, ja ne voidaan uusia kahdesti. Kannattajien mukaan Trumpin sääntö auttaisi ihmisiä, joilla ei ole työnantajan tarjoamaa vakuutusta ja joiden ACA:n mukaisten vakuutusten vakuutusmaksut olivat nousseet jyrkästi. Kriitikkojen mukaan se johtaisi "roskavakuutuksiin", joissa on suuret omavastuut. Meidän päätöksemme Demokraattisen kongressin kampanjakomitea sanoo televisiomainoksessa, että Freitas ""tukee suunnitelmaa, jonka mukaan vakuutusyhtiöt voivat evätä vakuutusturvan jo olemassa olevien sairauksien, kuten astman tai diabeteksen, vuoksi."". Freitas on toistuvasti vaatinut Obamacaren kumoamista, sillä sen mukaan pitkäaikaisten sairausvakuutusten on katettava jo olemassa olevat sairaudet. Vuonna 2014 hän sanoi, että Obamacare pitäisi kumota jopa ilman korvaavaa suunnitelmaa. Vuonna 2018 hän äänesti sen puolesta, että lyhytaikaisten vakuutussopimusten kestoa, joissa voidaan laillisesti evätä olemassa olevien sairauksien kattaminen, pidennettäisiin merkittävästi. Nämä toimet varjostavat Freitasin tänä vuonna antamaa epämääräistä lupausta - jonka hän antoi kampanjapäällikkönsä välityksellä - suojella jo olemassa olevien sairauksien kattavuutta samalla kun hän työskentelee Obamacaren lopettamiseksi."</w:t>
      </w:r>
    </w:p>
    <w:p>
      <w:r>
        <w:rPr>
          <w:b/>
        </w:rPr>
        <w:t xml:space="preserve">Tulos</w:t>
      </w:r>
    </w:p>
    <w:p>
      <w:r>
        <w:t xml:space="preserve">Nick Freitas "tukee suunnitelmaa, jonka mukaan vakuutusyhtiöt voivat evätä vakuutusturvan jo olemassa olevien sairauksien, kuten astman tai diabeteksen, vuoksi".</w:t>
      </w:r>
    </w:p>
    <w:p>
      <w:r>
        <w:rPr>
          <w:b/>
        </w:rPr>
        <w:t xml:space="preserve">Esimerkki 2.3034</w:t>
      </w:r>
    </w:p>
    <w:p>
      <w:r>
        <w:t xml:space="preserve">Tohtori Brad Black johtaa voittoa tavoittelematonta Center for Asbestos Related Disease (CARD) -järjestöä, ja ehkä enemmän kuin kukaan muu hän näkee selkeän kuvan Libbyn vitsauksesta - mutta kuva hämärtyy, mitä kauemmas entisestä kaivoskaupungista ja sen lääketieteen ammattilaisista, jotka ovat havainneet hälyttävän määrän asbestiin liittyviä keuhkosairauksia täällä lähes kahden vuosikymmenen ajan. Black on toiminut Libbyssä lääkärinä vuodesta 1977 lähtien ja on ollut Libbyn asbestitaistelun eturintamassa, ja huolimatta kaikesta siitä hälinästä, jota Libbystä on tehty viimeisten 20 vuoden aikana - huolimatta siitä, että Yhdysvaltain ympäristönsuojeluvirasto julisti Libbyn vuonna 2009 kansanterveydelliseksi hätätilanteeksi, joka oli ensimmäinen tällainen julistus sitten liittovaltion Superfund-lain, joka hyväksyttiin vuonna 1980; huolimatta yli 575 miljoonasta dollarista, jotka on käytetty puhdistuskustannuksiin; ja huolimatta hyvin dokumentoidusta asbestisaastumisesta, joka on sairastuttanut tuhansia ihmisiä ja aiheuttanut satojen kuolemantapauksia - Black käy edelleen vaikean taistelun. "Jatkamme töitä, koska muuta emme voi tehdä", Black sanoi hiljattain CARD-klinikan kellarissa sijaitsevassa kokoushuoneessa. "Kun ovesta tulee säännöllisesti uusia potilaita, ensisijainen tavoite on tarjota heille hoitoa. Ja sitä me yritämme tehdä." Blackin työ on kuitenkin muutakin kuin perinteistä potilashoitoa, varsinkin kun hän ja hänen kollegansa ovat edelläkävijöitä uudessa ja innovatiivisessa tutkimuksessa, jonka avulla pyritään ymmärtämään paremmin Libbyn harvinaista myrkyllisten kuitujen lajia. Hän ja CARDin henkilökunta pyrkivät myös valistamaan laajempaa lääketieteellistä yhteisöä siitä, miten he diagnosoivat asbestiin liittyviä terveysongelmia ja miksi he tulkitsevat tuhansien potilaiden röntgen- ja tietokonetomografiakuvissa näkyvät heikot harmaan ja valkoisen sävyt sairaudeksi, vaikka muut keuhkolääkärikollegat eivät näe niitä. Libby-amfiboliasbestin aiheuttamaa keuhkosairautta on vaikea havaita, koska se kehittyy hienovaraisesti ja muodostaa ohuen kerroksen rintakehän sisäseinämää pitkin, jossa se saattaa sulautua varjoihin, Black sanoo. Keuhkojen arpeutuminen etenee asbestikuiduille altistuneilla Libby-potilailla, joten arpeutumisen havaitseminen ja sen kasvun mittaaminen varhaisessa vaiheessa skannausten avulla on hoidon kannalta ratkaisevan tärkeää, hän sanoi. "Olemme yrittäneet kovasti saada ihmiset näkemään, mitä me näemme", Black sanoi. "Radiologia on harmaa maailma. Katselet harmaita varjoja, ja jokainen näkee ne eri tavalla. Jos et tunne tautia, jos et tiedä, mitä etsit, jos et ole seurannut sitä täällä 18 vuotta, et ymmärrä. Sinun on tiedettävä, mitä etsit." Valitettavasti Black löytää juuri sitä, mitä hän etsii. Uusia potilaita saapuu edelleen metronomisella säännöllisyydellä CARD-klinikalle, joka on pieni lääkäriklinikka Mineral Avenuen varrella. Pelkästään viime vuonna CARDin hallinnollisen johtajan Tracy McNew'n mukaan 837 potilasta tutkittiin ja 209 sai diagnoosin. McNew sanoo, että tämä luku on linjassa klinikan vuotuisen diagnoosiprosentin kanssa, joka on noin 25 prosenttia, mikä antaa synkän kuvan, kun otetaan huomioon klinikan lähes 20-vuotinen olemassaolo. "Kaiken tämän ajan jälkeenkin saamme jatkuvasti uusia potilaita", hän sanoi. Kaksi vuosikymmentä sitten Libbyn asbestialtistumisen laajuus tuli esiin, kun uutisissa kerrottiin, että W.R. Grace and Co:n vuosina 1963-1990 ylläpitämässä vermikuliittikaivoksessa löydettyjen tappavien kuitujen ja satojen asbestipölylle altistumisen vuoksi sairastuneiden ja kuolleiden ihmisten välillä oli yhteys. Kahden asbestiin yleisimmin liittyvän sairauden - asbestoosin ja mesoteliooman - latenssiaika on jopa 40 vuotta. Tämä tarkoittaa, että asbestipölylle altistuneet ihmiset voivat sairastua vielä sukupolvien ajan. "Konservatiivisten arvioiden mukaan vuoteen 2030 asti, joten se ei katoa vielä vähään aikaan", Black sanoi. "Nämäkin ovat varovaisia arvioita. On todella vaikea ennustaa, kuinka monta sairasta ihmistä tulemme näkemään, mutta se tulee olemaan paljon." Vaikka potilaiden määrä CARD-klinikalla kasvaa jatkuvasti, tiede on suhteellisen vähäistä. Tämä johtuu siitä, että liittovaltion hallituksen käyttämistä miljoonista huolimatta ei ole tehty todellisia investointeja tieteellisiin tutkimuksiin, jotka auttaisivat vastaamaan joihinkin peruskysymyksiin, kuten seuraaviin: Onko olemassa tehokasta hoitoa? Onko olemassa merkkiaineita, kuten veren proteiineja, joiden avulla voidaan tunnistaa asbestiin liittyvä sairaus potilailla ennen kuin ilmaa supistavat oireet alkavat? Missä määrin genetiikka vaikuttaa siihen, kuka sairastuu? Ovatko autoimmuunisairaudet, kuten nivelreuma ja lupus, asbestisairauksien ja keuhkosyövän esiasteena? Ja miksi Libbyn asbestimerkki, joka on myrkyllinen sekoitus useita luonnossa esiintyviä mineraalikuituja, aiheuttaa niin tuhoisia sairauksia lyhytaikaisen altistumisen jälkeen? "On olemassa todellinen väärinkäsitys siitä, että kyseessä on oltava pitkäaikainen työperäinen altistuminen", Black sanoi. "Pienetkin pitoisuudet voivat johtaa hyvin vakaviin keuhkosairauksiin. Väestössämme on ihmisiä, jotka ovat altistuneet hyvin lyhytaikaisesti, ja 10 vuotta myöhemmin heillä on sairaus. On todella vaikea uskoa, että se taso, joka tarvitaan merkittävän sairauden aiheuttamiseen, on todella vaikea uskoa. Mutta se on Libbyn malli." Libbyn kuvio ei ole samanlainen kuin useimmilla kaupallisilla asbestilla, joka kuuluu krysotiiliasbestiksi kutsuttuun perheeseen, jossa on pieniä kuituja, jotka hengitettynä kiertyvät keuhkokudokseen kuin korkkiruuvit. Libbyn asbesti kuuluu kuitenkin amfiboliperheeseen, jossa on tikanmuotoisia kuituja, jotka hengitettynä juuttuvat keuhkojen ulkovaippaan eli keuhkopussiin, joka on ohut, joustava pussi, joka terveenä laajenee ja supistuu hengityksen mukana. Mutta kun keuhkopussin läpi kulkeutuu jäykkiä, tikanmuotoisia asbestikuituja, se alkaa arpeutua, jolloin pehmeä, vaaleanpunainen kudos, joka oli ennen ohut kuin muovikelmu, muuttuu paksuksi kuin appelsiininkuori. Libbyn asbestista johtuva sairaus voi olla myös hankala diagnosoida, koska se pysyy piilevänä vuosia ja etenee sitten nopeudella, joka on hämmästyttänyt lääketieteen ammattilaisia. Black ja hänen kollegansa saattavat lukea poikkeavuuksia potilaan röntgen- tai tietokonetomografiakuvista vuosia ennen kuin potilas saa oireita. Monet CARD-klinikan potilaat pyytävät seulontatutkimuksia pelkästään siksi, että he ovat asuneet Libbyssä ja saattaneet vahingossa altistua pölylle. Koska entinen senaattori Max Baucus (D-Montana) sisällytti Obaman hallituksen terveydenhuoltouudistuslakiin (Affordable Care Act) säännöksen, Libbyn asbestisairauksien uhrit ovat oikeutettuja useisiin liittovaltion terveydenhuoltoetuuksiin, mukaan lukien palveluihin, joita Medicare ei yleensä kata. Säännös tarjoaa rahoitusta seulontoihin sekä Medicare-korvauksen kaikille Libbyn asukkaille, joilla on asbestisairaus. Erityisen Medicare-pilottiohjelman mukaisesti valtio maksaa myös Medicareen kuulumattomia palveluja, kuten kotihoitoa, lääkinnällisiä laitteita, neuvontaa, matka-apua ja lääkkeitä, joita Medicaren reseptilääkkeet eivät kata. Se on etu nykyisille ja entisille Libbyn asukkaille, jotka eivät ole varmoja siitä, ovatko he altistuneet. EPA:n tutkimuksissa selitetään, miten Zonolite Mountainilla sijaitseva vanha vermikuliittikaivos levitti Libbyn ylle noin 5 000 kiloa amfiboliasbestikuituja joka päivä, kun tehdas toimi. Sitä ripoteltiin paikalliselle pallokentälle, sitä käytettiin lukion juoksuradalla, sitä kasattiin kasoihin ympäri yhteisöä, se kuljetettiin junalla pois ja sitä käytettiin eristeenä miljoonissa kodeissa eri puolilla maata. "Libbyssä on monenlaisia altistumisreittejä. Kyse ei ole vain kaivostyöläisistä. Ihmiset leikkivät kasoissa, kun he olivat lapsia", Black sanoi. "Usein seulomme metsästäjiä, jotka ovat kasvaneet täällä ja jotka yhtäkkiä huomaavat, etteivät voi enää vaeltaa ylämäkeen pysähtymättä 15 metrin välein hengähtämään." Libbyssä tehdyillä löydöksillä voi olla laajempia vaikutuksia, sillä ne voivat auttaa lääkäreitä eri puolilla maata diagnosoimaan paremmin ihmisiä, jotka ovat altistuneet amfibolikuiduille ja muuttaneet pois tai jotka ovat altistuneet kuiduille jossakin monista Luoteis-Montanan kaivoksen asbestista valmistetuista tuotteista. Lääkärit eivät välttämättä tunnista amfibolikuitujen aiheuttamaa keuhkosairauden etenevämpää muotoa, vaan uskovat potilaiden altistuneen krysotiilikuiduille, jotka muodostavat 95 prosenttia asbestin käytöstä, Black sanoi. Black suhtautuu silti myötätuntoisesti kollegoihinsa, jotka eivät näe potilaiden kuvissa samaa kuin hän. "Se on ollut haaste alusta asti", hän sanoi. "Ennen vuotta 2000 emme tienneet mitään. Kaikki oli minulle uusi kokemus, koska se, mitä näimme, oli niin erilaista kuin mitä meidät oli koulutettu etsimään. Emme tienneet, mitä etsimme." "Tämä ei ole isoisäsi asbestisairaus", hän lisäsi. Vuonna 2017 Black ja hänen kollegansa julkaisivat uraauurtavan tutkimuksen, joka vahvisti heidän tulkintansa kuvissa ja skannauksissa havaitsemistaan poikkeavuuksista, jotka muut radiologit hylkäsivät. Tapauksessa oli kyse 74-vuotiaasta entisestä Libbyn asukkaasta, joka työskenteli myllymiehenä vermikuliittikaivoksessa vuodesta 1969 sen sulkemiseen vuonna 1990. Hän muutti pois alueelta vuonna 1991, eikä hänellä ollut muuta tiedossa olevaa altistumista asbestikuiduille. Vuonna 2011 hän sai lisääntyvää rintakipua, ja vuonna 2013 keuhkosyöpäseulonnassa havaittiin uusi, kiinteä kyhmy, joka jatkoi kasvuaan seurantakuvauksissa. Kun potilas ohjattiin lobektomiaan, jossa poistetaan osa keuhkosta, kudoksen analyysi paljasti fyysisen todisteen siitä, mitä Black ja hänen kollegansa olivat havainneet potilaan skannauksissa - se oli täynnä asbestikuituja, tarkemmin sanottuna 5,5 miljoonaa kuitua grammaa kohti märkää keuhkovuorta. "Useimmat ihmiset eivät olisi koskaan tulkinneet tämän potilaan skannauksia positiivisiksi", Black sanoi. "Ja tässä meillä oli fyysinen todiste, ei vain radiologin tulkinta". Se oli ihanteellinen tapaus, koska se osoitti juuri sen, mitä olemme nähneet - suuren kuitutaakan, jota useimmat radiologit eivät olisi pitäneet epänormaalina. Tässä tapauksessa pystyimme näyttämään sen ja vertaamaan sitä kuvan tarkempiin piirteisiin." Kyseessä oli ensimmäinen tapaus, jossa Libbyn kaivostyöläisen keuhkokudosta arvioitiin kuituanalyysia varten. "Tiedämme, mitä etsimme, mutta muiden ihmisten kouluttaminen näkemään se ajan mittaan on haaste", hän sanoi. Vaikka Black ja hänen kollegansa, kuten keuhkolääketieteeseen erikoistunut ja New Yorkissa sijaitsevassa Mount Sinai Medical Centerissä työskentelevä tohtori Albert Miller, pyrkivät keräämään lisää tieteellistä näyttöä, jotta Libbyn asbestisairautta voitaisiin ymmärtää paremmin ja jotta sen diagnosoimiseksi voitaisiin käyttää parempia kuvantamismenetelmiä, tuhannet oikeusjutut etenevät oikeuskanavia pitkin. Vaikka W.R. Grace ei ole enää vastaajana oikeustoimissa, muut vastaajat ovat edelleen syytteessä: International Paper, joka omistaa Libbyssä puutavaratehdasta pyörittäneen yrityksen, Gracen vakuutusyhtiö Maryland Casualty, Burlington Northern Santa Fe, joka kuljetti asbestipitoisen malmin kuorma-autoilla eri puolille maata, ja Montanan osavaltio, joka tiesi kaivoksen epäpuhtauksista vuosikymmeniä. Black sanoo, että oikeusjuttujen paperisodankäynti on aikaa vievää ja että hän "mieluummin luopuisi siitä". Montanan korkein oikeus nimitti hiljattain kuusi uutta asbestioikeuden tuomaria käsittelemään tuhansia kanteita, jotka ovat vireillä kymmeniä vastaajia vastaan. Tämä paisunut työlista oli ennen korkeimman oikeuden viime kuussa tekemää päätöstä yhden ainoan juristin työpöydällä. Asbestivaatimustuomioistuin perustettiin marraskuussa 2017, ja Kalispellin 11. tuomiopiirin tuomari Amy Eddy nimitettiin tuomariksi, joka vastaa esitutkintamenettelyistä 545:lle tuolloin yksilöidylle kantajalle, jotka kaikki kamppailevat korvauksista, jotka johtuvat asbestialtistumisesta Libbyssä sijaitsevasta, nyt jo lakkautetusta vermikuliittikaivoksesta, jonka omisti ja jota pyöritti W.R. Grace, joka suisti tapaukset raiteiltaan vuosikausiksi sen jälkeen, kun yhtiö hakeutui liittovaltion konkurssiin. Liittovaltion oikeudenkäynnin päätyttyä tapausten rykelmä kulkee ahtaassa oikeudellisessa valtimossa, vaikka käsittelymäärä kasvaa edelleen. Eddy sanoi, että kuuden tuomarin lisäys on hädin tuskin pintaraapaisu siitä, mitä tarvittaisiin tämän määrän tehokkaaseen käsittelyyn, ja he tekevät työtä ilman korvausta, vapaaehtoisesti. "Seitsemän tuomarin kokonaismäärä ei yksinkertaisesti riitä, kun on niin paljon satoja monimutkaisia tapauksia, jotka käsitellään pääasiassa Luoteis-Montanassa", hän sanoi. Nyt Johnson &amp; Johnsonia vastaan on nostettu vastaavia kanteita sen jälkeen, kun on kerrottu, että osa yhtiön vauvatuotteissaan käyttämästä talkista sisälsi asbestikuituja, mukaan lukien tremoliitti-kuituja, jotka ovat olleet syyllisiä Libbyn tapauksessa. Jos perustutkimusta ei ole vielä tehty Libbyssä, joka on asbestiin liittyvien sairauksien nollapiste maassa, mitä vaikutuksia on uusilla löydöksillä asbestille altistumisesta muilla teollisuudenaloilla, jotka synnyttävät tuhansia uusia oikeusjuttuja? "Meillä voisi olla enemmän tiedettä, ja se olisi silti taistelua. Se on pelin luonne", Black sanoi. "Mutta lisää tiedettä on juuri se, mitä tarvitsemme." Blackin mukaan tiedeyhteisö jättää käyttämättä valtavan tilaisuuden, koska sen budjetti on rajallinen ja joissakin tapauksissa se ei ole lainkaan käytettävissä tarvittavien tutkimusten tekemiseen. "Meillä on täydellinen populaatio, jolla nämä tutkimukset voitaisiin tehdä, mutta mistä löydämme rahat? Kenelläkään ei ole niitä", Black sanoi. "Asbestimaailmassa on vaikea saada oikeudenmukaista rahoitusta." "Tämän tilaisuuden menettäminen Libbyn väestön osalta on yksi suurimmista virheistä, joita voimme tehdä", hän lisäsi.</w:t>
      </w:r>
    </w:p>
    <w:p>
      <w:r>
        <w:rPr>
          <w:b/>
        </w:rPr>
        <w:t xml:space="preserve">Tulos</w:t>
      </w:r>
    </w:p>
    <w:p>
      <w:r>
        <w:t xml:space="preserve">20 vuotta myöhemmin Libbyn asbestitaistelu jatkuu.</w:t>
      </w:r>
    </w:p>
    <w:p>
      <w:r>
        <w:rPr>
          <w:b/>
        </w:rPr>
        <w:t xml:space="preserve">Esimerkki 2.3035</w:t>
      </w:r>
    </w:p>
    <w:p>
      <w:r>
        <w:t xml:space="preserve">Lontoo isännöi olympialaisia vuonna 2012, mutta brittiviranomaiset vähättelivät mahdollisuutta viedä kisat Tokiolta, joka on suunnitellut tapahtumaa seitsemän vuotta sen jälkeen, kun sen vuonna 2013 tekemä tarjous voitti. Influenssan kaltainen koronavirus, joka on tappanut yli 2 000 ihmistä Kiinassa ja tartuttanut yli 74 000 ihmistä maailmanlaajuisesti, on vaikuttanut merkittävästi Aasian urheilukalenteriin, sillä monia tapahtumia on peruttu tai siirretty. Tokion kisojen on määrä alkaa 24. heinäkuuta, ja järjestäjät ovat perustaneet työryhmän koordinoimaan toimintaansa kansanterveysviranomaisten kanssa epidemian vuoksi. Kansainvälinen olympiakomitea on sanonut, että Maailman terveysjärjestö on ilmoittanut sille, ettei ole syytä laatia varasuunnitelmia kisojen peruuttamiseksi tai siirtämiseksi. Japanissa sadat ovat saaneet virustartunnan, ja kaksi kuolemantapausta on vahvistettu Diamond Princess -risteilyaluksella Yokohaman sataman edustalla, mikä on herättänyt huolta siitä, että maailman huippu-urheilutapahtumaa ei ehkä järjestetä. Huolimatta siitä, että suuri osa vuoden 2012 infrastruktuurista käytetään uudelleen itäisen Lontoon osien kunnostamiseen kisojen jälkeen, Bailey sanoi, että kaupungilla on hyvät mahdollisuudet korvata Tokio tarvittaessa, ja kehotti olympiakomiteaa harkitsemaan kaupunkia vaihtoehtona. "Lontoo voi isännöidä #olympialaisia vuonna 2020", hän sanoi Twitterissä. "Ottaen huomioon koronaviruksen puhkeamisen aiheuttamat jatkuvat häiriöt kehotan olympiakomiteaa harkitsemaan vakavasti, miten Lontoo voisi olla valmis isännöimään olympialaisia, jos tarve vaatii", Bailey sanoi lausunnossaan. "Meillä on infrastruktuuri ja kokemus, ja jos minut valitaan, varmistan, että Lontoo on valmis isännöimään jälleen suurinta urheilujuhlaa, jos meitä pyydetään hädän hetkellä", hän sanoi. Lontoon pormestarivaalit on määrä järjestää 7. toukokuuta, ja Bailey on mielipidekyselyissä jäljessä oppositiossa olevaa työväenpuolueen Sadiq Khania. Lontoossa suhtauduttiin Baileyn kommentteihin epäilevästi: urheiluviranomaiset sanoivat odottavansa innolla Tokion olympialaisia eikä Lontoossa ole suunnitelmia kisojen anastamiseksi. "Nämä ovat pormestariehdokkaan kommentteja, eivät Britannian tai edes Lontoon kommentteja", sanoi eräs urheiluvirkailija. Tokion 2020-järjestämiskomitea ei kommentoinut Baileyn huomautuksia. Se sanoi sähköpostitse lähettämässään lausunnossa, että se ryhtyy tarvittaviin toimiin koronaviruksen vuoksi. "Tokio 2020 jatkaa yhteistyötä kaikkien asiaankuuluvien organisaatioiden kanssa, jotka seuraavat huolellisesti kaikkia tartuntatautitapauksia, ja tarkastelemme kaikkien asiaankuuluvien organisaatioiden kanssa kaikkia mahdollisesti tarvittavia vastatoimia", se sanoi. Baileyn kommentit, jotka useat suuret japanilaiset tiedotusvälineet julkaisivat, nousivat kuitenkin maan Twitterin suosituimmaksi aiheeksi, ja aiheesta kirjoitettiin lähes 50 000 twiittiä. "Kuinka kehtaatte! Älkää viekö olympialaisia Japanilta! Ensinnäkään Iso-Britannia ei ottanut mitään korjaustoimenpiteitä maanne omistamasta 'Timanttiprinsessasta'!" Twitter-käyttäjä @Gelsomi47388050 sanoi englanniksi. Diamond Princess on Britannian lipun alla purjehtiva alus, jonka omistaa Carnival Corp (CCL.N). Toinen käyttäjä sanoi Lontoon olevan paras varavaihtoehto. "Todennäköisesti ainoa suuri kaupunki, joka voisi, tilat, hotellit jne. kaikki valmiina &amp; sää olisi suotuisampi molemmille kilpailuille/katsojille kuin Tokio", @twose_brian twiittasi myös englanniksi vastauksena Baileylle ja merkitsi #LondonOlympics2020.</w:t>
      </w:r>
    </w:p>
    <w:p>
      <w:r>
        <w:rPr>
          <w:b/>
        </w:rPr>
        <w:t xml:space="preserve">Tulos</w:t>
      </w:r>
    </w:p>
    <w:p>
      <w:r>
        <w:t xml:space="preserve">Lontoo voi isännöidä vuoden 2020 kisoja, jos ne siirretään koronaviruksen takia - pormestariehdokas.</w:t>
      </w:r>
    </w:p>
    <w:p>
      <w:r>
        <w:rPr>
          <w:b/>
        </w:rPr>
        <w:t xml:space="preserve">Esimerkki 2.3036</w:t>
      </w:r>
    </w:p>
    <w:p>
      <w:r>
        <w:t xml:space="preserve">Kieleemme hiipii silloin tällöin outoja termejä, ja tämä on yksi niistä oudoimmista. Jokainen, joka pitää itseään huumausaineiden alakulttuurista perillä olevana, on kuullut, että "420" liittyy jotenkin laittomien huumeiden käyttöön, mutta kun heitä painostaa, he eivät koskaan tunnu tietävän, miksi tai edes mitä termi muka tarkoittaa. Se on sekä enemmän että vähemmän kuin mitä ihmiset antavat ymmärtää. Termi "420" aloitti kielellisen uransa vuonna 1971, kun joukko lukiolaisia (Waldot) käytti sitä rennosti San Rafaelin lukiossa Kaliforniassa. Termi "420" (lausutaan aina "neljä-kaksikymmentä", ei koskaan "neljäsataakaksikymmentä") tuli hyväksytyksi osaksi tuon noin tusinan pilvenpolttajaryhmän kielenkäyttöä, alkaen muistutuksena siitä, että he aikoivat tavata sytyttääkseen tupakan, kello 16.20.: [420:n] alkuperä näyttää olevan erään kaveriporukan seikkailuissa San Rafaelin lukiossa, Pohjois-Kaliforniassa, vuonna 1971. Sinä syksynä viisi teiniä sai haltuunsa käsin piirretyn kartan, jonka väitettiin osoittavan marihuanan viljelyä Point Reyesissä, San Franciscon luoteispuolella. Ystävät - jotka kutsuivat itseään Waldoiksi, koska heillä oli tapana hengailla seinän vieressä - tapasivat koulun jälkeen kello 16.20 ja lähtivät aarteenetsintään. He eivät koskaan löytäneet tonttia. "Poltimme silloin paljon ruohoa", sanoo Dave Reddix eli Waldo Dave, nykyään elokuvantekijä. "Puolet hauskuudesta oli siinä, että lähdimme etsimään sitä." Ryhmä alkoi käyttää termiä 420. Niin tekivät myös ystävät ja tuttavat, joihin kuului - parin askeleen päässä - Grateful Dead -rockyhtyeen jäseniä. Termi levisi bändin fanien, niin sanottujen Deadheadien, keskuudessa. Sitten vuonna 1990 Steve Bloom, High Timesin toimittaja, näki 420:n selityksen Grateful Deadin konserttiesitteessä. Lehden henkilökunta, joka oli pitkään johtava marihuanaa käsittelevä julkaisu, alkoi käyttää sitä. Muistakaa, että tämä ei ollut yleinen kehotus kaikille huumeita polttaville kaikkialla maailmassa vetää pilveä joka päivä kello kaksikymmentä yli neljä; kyse oli kahdestatoista nuoresta, jotka olivat sopineet tapaavansa koulun jälkeen tietyn patsaan lähellä. Näin ollen on virheellistä katsoa, että "420" on syntynyt kansallisen tai kansainvälisen pilvenpolttoajan nimityksenä, vaikka termi alun perin viittasi tiettyyn vuorokaudenaikaan, kuten termin alullepanijat selittivät: Waldot tapasivat kello 4.20 täsmälleen kaikista niistä syistä, joista olemme keskustelleet aiemmin: Koulusta päästiin ulos noin kello 15.00, mutta joillakin meistä oli koulun jälkeen urheiluharrastuksia, jotka kestivät yli 16.00. Aikaa oli juuri sen verran, että ehdittiin palata Louis Pasteurin patsaan luo tupakoimaan ja etsimään aarrekarttaan piirrettyjä ruohokenttiä. Nykyään "420" on yleinen tapa ilmoittaa, että haluaa käyttää marihuanaa, tai vain termi itse aineelle. Sen varhaisimmat merkitykset, jotka liittyvät siihen, kun tietty opiskelijaryhmä kokoontui polttamaan sekopäistä tupakkaa, ovat tuntemattomia monille niistä, jotka nykyään käyttävät termiä. Useimmat uskovat sen sijaan yhteen tai useampaan niistä monista valheellisista selityksistä, joita on sittemmin keksitty tästä paljon väärinkäytetystä lyhyestä muodosta: Tammikuun 1. päivänä 2004 Kalifornian kuvernööri kuitenkin allekirjoitti osavaltion senaatin lakiesityksen 420, jolla säännellään lääkinnällisiin tarkoituksiin käytettävää marihuanaa. Tämä lakiesitys tehtiin vuosia sen jälkeen, kun termi "420" yhdistettiin marihuanaan, ja lakiesityksen numero valittiin todennäköisesti popkulttuuriin liittyvän yhteyden vuoksi. Tässä häntää heiluttaa koiraa, ei päinvastoin. Vääristä etymologioista ja epävarmasta määritelmästä huolimatta "420" on liukunut englannin kielen sanastossa puoliksi kunnioitettavaan asemaan. Monissa vapaamielisissä kaupungeissa vietetään vuosittain "hamppujuhlia" 20. huhtikuuta. Kaliforniassa on 4:20-levy-yhtiö ja bändi nimeltä 4:20. Atlantalainen Sweetwater Brewing Co. myy 420 Pale Ale -oluettaan supermarketeissa ja avaa ovensa yleisölle kello 16:20 maanantaista torstaihin. Newyorkilainen 420 Tours myy edullisia matkapaketteja Alankomaihin ja Jamaikalle. Highway 420 Radio lähettää "musiikkia kemiallisesti parannetuille". Ja vuonna 2001 Yhdysvaltain terveysministeriön päihteiden väärinkäytön ehkäisykeskuksen forReal.org-sivusto julkaisi julkisen palvelun asiakirjan "It's 4:20 - Do You Know Where Your Teen Is?" (Kello on 4:20 - tiedätkö, missä teinisi on?). 420:aa lisätään rutiininomaisesti suosittuihin elokuviin ja televisio-ohjelmiin. Fast Times at Ridgemont High -elokuvassa jalkapallo-ottelun tulos oli 42-0. Suurin osa Pulp Fictionin kelloista on asetettu 4:20:een (mutta eivät kaikki: kun poika saa kellon, se on asetettu 9:00:een). Ja on monia muitakin tapauksia, joten pidä silmäsi auki.</w:t>
      </w:r>
    </w:p>
    <w:p>
      <w:r>
        <w:rPr>
          <w:b/>
        </w:rPr>
        <w:t xml:space="preserve">Tulos</w:t>
      </w:r>
    </w:p>
    <w:p>
      <w:r>
        <w:t xml:space="preserve">Termi "420" tuli huumekielessä terminä, joka tarkoittaa aikaa sytyttää jointti.</w:t>
      </w:r>
    </w:p>
    <w:p>
      <w:r>
        <w:rPr>
          <w:b/>
        </w:rPr>
        <w:t xml:space="preserve">Esimerkki 2.3037</w:t>
      </w:r>
    </w:p>
    <w:p>
      <w:r>
        <w:t xml:space="preserve">Toiseen ryhmään kuuluvat kantavat todennäköisesti geenityyppiä, joka lisää heidän riippuvuusriskiään ja jonka on todettu vaikuttavan myös keuhkosyövän kehittymiseen, tutkijat kertoivat perjantaina. "Jos sinulla on tämä variantti, tulet pitämään varhaisimmista kokemuksistasi tupakoinnin kanssa", sanoi Ovide Pomerleau Michiganin yliopiston lääketieteellisestä tiedekunnasta, jonka tutkimus ilmestyy Addiction-lehdessä. Pomerleaun mukaan havainto viittaa siihen, että joillekin edes yhden savukkeen polttaminen on huono ajatus. "Se on ansa", hän sanoi puhelinhaastattelussa. "He eivät ymmärrä, että jos heillä on tällainen geneettinen perimä, he ovat matkalla riippuvuuteen", hän sanoi, ja se lisää keuhkosyöpäriskiä. Tutkimus on osa kasvavaa ymmärrystä nikotiiniriippuvuuteen ja keuhkosyöpään liittyvistä geneettisistä tekijöistä. Tutkijaryhmät raportoivat aiemmin tänä vuonna, että tupakoitsijat, joilla oli tiettyjä muutoksia kolmessa nikotiinireseptorigeenissä - jotka säätelevät nikotiinin pääsyä aivosoluihin - sairastuivat muita tupakoitsijoita todennäköisemmin keuhkosyöpään. Tällä viikolla kanadalaiset tutkijat kertoivat, että manipuloimalla kemiallisen dopamiinin reseptoreita he pystyivät kontrolloimaan, mitkä tutkimuksen rotat nauttivat ensimmäisestä nikotiinialtistuksestaan ja mitkä rotat torjuivat sen. Pomerleau sanoi, että ala voi pian johtaa uusiin hoitoihin nikotiiniriippuvuutta vastaan ja testeihin, joilla arvioidaan riippuvuusriskejä. Tupakointi aiheuttaa yhdeksän kymmenestä keuhkosyöpätapauksesta, joka on maailmanlaajuisesti johtava syöpäkuolemien syy miehillä ja toiseksi johtava syöpäkuolemien syy naisilla. Pomerleau ja kollegat tutkivat 435 henkilön tietoja. Jotkut olivat kokeilleet savuketta, mutta eivät koskaan kehittäneet tapaa; toiset taas polttivat vähintään viisi savuketta päivässä viimeisten viiden vuoden aikana. Tutkimukseen osallistuneilla säännöllisillä tupakoitsijoilla oli paljon todennäköisemmin muutos CHRNA5-nikotiinireseptorigeenissä kuin niillä, jotka eivät olleet koskaan polttaneet. Tupakoitsijat ilmoittivat kahdeksan kertaa todennäköisemmin pitävänsä savukkeista alusta alkaen. Pomerleau sanoi, että työ on aloitettu CHRNA5-muunnoksen geneettisen seulan kehittämiseksi. Ryhmän kahdella muulla tutkijalla, Laura Bierutilla ja John Ricella Washingtonin yliopistosta, on patentti geenimuunnokseen, jonka on lisensoinut yksityinen Perlegen Sciences Inc.    Pfizer Inc, joka valmistaa tupakoinnin lopettamiseen tarkoitettua Chantix-lääkettä, omistaa 50 miljoonan dollarin osuuden Perlegenistä. Pomerleau, joka on toiminut Pfizerin tieteellisessä neuvoa-antavassa komiteassa, sanoi kannattavansa diagnostisten testien kehittämistä, kunhan ihmiset ymmärtävät, ettei se ole ainoa riskitekijä nikotiiniriippuvuudelle. "Se, mitä emme tiedä, on paljon enemmän kuin se, mitä tiedämme", hän sanoi.</w:t>
      </w:r>
    </w:p>
    <w:p>
      <w:r>
        <w:rPr>
          <w:b/>
        </w:rPr>
        <w:t xml:space="preserve">Tulos</w:t>
      </w:r>
    </w:p>
    <w:p>
      <w:r>
        <w:t xml:space="preserve">Geeni lisää elinikäisen tupakoinnin riskiä: tutkimus.</w:t>
      </w:r>
    </w:p>
    <w:p>
      <w:r>
        <w:rPr>
          <w:b/>
        </w:rPr>
        <w:t xml:space="preserve">Esimerkki 2.3038</w:t>
      </w:r>
    </w:p>
    <w:p>
      <w:r>
        <w:t xml:space="preserve">Tim Thornhill, teksasilainen, joka perusti Mendocino Wine Companyn kuusi vuotta sitten San Franciscon pohjoispuolella sijaitsevaan maakuntaan, on yksi heistä. Yhdessä veljensä Tomin ja entisen Fetzer Vineyardsin viinintekijän Paul Dolanin kanssa hän osti Parducci Wine Cellarsin ja elvytti viinin maineen. Hän käytti myös puutarhanhoitotaustaansa suunnitellessaan viinitarhan keskelle kosteikkoalueen, jossa otetaan talteen viininvalmistuksen sivutuotteena syntyvä jätevesi. "Törmään jatkuvasti ihmisiin, jotka sanovat: 'Kunpa voisin olla ympäristöystävällinen, mutta minulla ei ole varaa siihen'", hän sanoi. "Minulle on aina selvää, etteivät he ole ymmärtäneet, että ympäristöystävällisyys tarkoittaa tehokkuutta. Ja kun olet tehokas, rahaa putoaa lopputulokseen."   Vesi on huolenaihe Kaliforniassa, jossa siitä on aina pulaa. Viinitilat voivat tuottaa satoja tuhansia gallonoita jätevesiä, jotka syntyvät pääasiassa rypäleiden murskauksesta, säiliöiden ja tynnyreiden puhdistuksesta sekä pullotuksesta. Jätevesi sisältää rypäleiden luonnollisia sokereita, jotka kuluttavat veden hapen. Thornhill suunnitteli järjestelmän, jossa on painovoimalla toimivia säiliöitä ja vanhoista puulevyistä valmistettuja tippatorneja, jotka hapettavat vettä. Tuloksena on pieni kosteikkoalue ja lampi, jota sorsalinnut näyttävät suosivan. "Kun alkaa näkyä elämää, tietää, että vesi puhdistuu, ja katsoo tänne kauniiden vihreiden leväsäikeiden, sorsalemmikkien, rönsyjen, hyönteisten ja lintujen väliin. Meillä on elämää", hän selitti. Vettä käytetään viinitarhojen tippukasteluun, punapuusäiliöiden letkuttamiseen, joissa viini vanhenee hitaasti suurissa erissä, ja se otetaan talteen kierron aloittamiseksi alusta. Toisin kuin Thornhillin viinitarhoilla, Chiarito Vineyards käyttää luonnollista sadetta ja valumia paljon pienempään tuotantoonsa. "Tämä on kuivaviljelyä. Ei ole tippukastelua. Ei mitään. He ovat täysin riippuvaisia kevätsateista ja vuorilta tulevasta valumasta", John Chiarito sanoo. Tämän seurauksena viiniköynnökset lähettävät juurensa alas vulkaaniseen tuhkaan, joka on jokikerrostumien ja hiekkakiven peittämän pintamaan alla. Chiarito arvioi, että hän tuottaa noin 800 laatikollista Zinfandelia ja Nero d'Avolaa, ja hänen satonsa on alle kolme tonnia hehtaarilta. Kaikki alkoi 20 vuotta sitten, kun hän osti hylätyn saksanpähkinäpuutarhan ja istutti Zinfandel-viiniköynnökset "vanhaan tyyliin, kahdeksan kertaa kahdeksan jalan välein, päähän sidottuina". Ei vaijereita."   Chiarito viljelee luonnonmukaisesti, mutta hänen viininsä ei ole sertifioitu, koska siihen liittyy hänen mukaansa liikaa paperityötä. Viime viikolla Yhdysvaltain alkoholi- ja tupakkavero- ja kauppavirasto ja maatalousministeriö antoivat uudet säännöt, joilla selvennetään, mitä viinitilojen on tehtävä, jotta ne voivat käyttää sanaa luomu etiketeissään. Samalla viikolla Euroopan komissio peruutti ehdotuksensa viinin luokittelemisesta luomuksi, koska se ei halunnut tehdä kompromissia luomustandardeista. Viinin lisäksi Chiarito valmistaa myös omaa kinkkua. "Olen valmistanut prosciuttoa noin 25 vuotta. Taidan olla vähän heittäytyjä", hän sanoi, mikä saattaa selittää hänen intohimonsa tehdä kaikki käsin.</w:t>
      </w:r>
    </w:p>
    <w:p>
      <w:r>
        <w:rPr>
          <w:b/>
        </w:rPr>
        <w:t xml:space="preserve">Tulos</w:t>
      </w:r>
    </w:p>
    <w:p>
      <w:r>
        <w:t xml:space="preserve">Vihreä on viinien uusi luomu.</w:t>
      </w:r>
    </w:p>
    <w:p>
      <w:r>
        <w:rPr>
          <w:b/>
        </w:rPr>
        <w:t xml:space="preserve">Esimerkki 2.3039</w:t>
      </w:r>
    </w:p>
    <w:p>
      <w:r>
        <w:t xml:space="preserve">Rannikkovartiosto kieltää aluksia pääsemästä lähemmäs kuin 300 metrin päähän siitä kohdasta, josta Kilauea-tulivuoren laava tihkuu mereen. Virasto oli sallinut kokeneiden veneilijöiden hakea erityislupaa päästä lähemmäs 50 metriin asti, mutta se lopetti näiden poikkeusten sallimisen maanantaiaamuna. Parikymppinen nainen kuljetettiin Honoluluun vakavassa tilassa reisiluun murtuman vuoksi. Muut 22 loukkaantunutta saivat lieviä palovammoja ja naarmuja, joista 12 hoidettiin Hilon sairaalassa. Moku Nui Lava Toursin kapteeni Kanoa Jones, jonka vene ei ollut osallisena Kilauea-tulivuorella sattuneessa maanantain välikohtauksessa, sanoi, että retkien lopettaminen veisi vain tuloja paikallisilta ravintoloilta ja muilta matkailusta riippuvaisilta yrityksiltä, hän sanoi. "Jos lopetamme toiminnan, se ei vahingoita vain meitä, vaan myös yhteisöä", Jones sanoi. Rannikkovartiosto, osavaltion ja paikalliset viranomaiset tutkivat tapahtunutta. Rannikkovartioston tiedottaja Petty Officer 3rd Class Matthew West sanoi, että virasto ei voi sanoa, muuttaako se turvavyöhykesääntöjään ennen kuin se on saanut tutkimuksensa päätökseen. Lääni rajoittaa tiukasti pääsyä laavalle maalla turvallisuussyistä, joten vene- ja helikopterikierrokset ovat ainoat vaihtoehdot, joilla ihmiset voivat nähdä tulivuoren näyttämön henkilökohtaisesti. Meri- ja ilmakierrokset maksavat kumpikin noin 250 dollaria. Rajoitukset ovat estäneet monia matkailijoita vierailemasta Big Islandilla yleensä ja erityisesti tulivuoren lähellä sijaitsevassa Punassa. Osuman saaneen aluksen omistaja ja kapteeni Shane Turpin sanoi, ettei hän nähnyt räjähdystä. Hän ja hänen matkaseurueensa olivat olleet alueella noin 20 minuuttia, ja he olivat ohittaneet merelle tuloa noin 500 metrin päässä merestä, mikä vastaa viiden jalkapallokentän pituutta, Turpin sanoi. Hän ei havainnut "mitään suuria räjähdyksiä", joten hän ohjasi aluksensa lähemmäs, noin 250 metrin (228 metrin) päähän laavasta. "Kun olimme poistumassa alueelta, yhtäkkiä kaikki ympärillämme räjähti", hän sanoi. "Sitä oli kaikkialla." Yhdysvaltain geologisen tutkimuslaitoksen mukaan erikokoisia räjähdyksiä tapahtuu aina, kun 2 000-asteinen (1 093 celsiusasteen) laava joutuu paljon kylmempään meriveteen. Maanantain suuri räjähdys saattoi voimistua suhteellisen matalassa vedessä kohdassa, jossa laava pääsi mereen. Tämä johtuu siitä, että räjähdykset tapahtuvat paljon lähempänä pintaa tällaisissa paikoissa. Sitä vastoin vuonna 2016 mereen tullut laava osui jyrkkään rinteeseen ja putosi nopeasti syvemmälle mereen, sanoo geologi Janet Babb Yhdysvaltain geologian tutkimuskeskuksesta. Tulivuori on myös pumpannut nyt enemmän laavaa veteen verrattuna aiempiin vuosiin, Babb sanoi. Kilauea lähettää mereen jopa 26-kertaisen määrän laavaa sekunnissa verrattuna vuosien 2016-17 purkaukseen. Viranomaiset ovat varoittaneet vaarasta päästä lähelle mereen pääsevää laavaa, sillä vuorovaikutus voi synnyttää happopilviä ja hienoa lasia. Vaaroista huolimatta useat yritykset järjestävät tällaisia retkiä. Rannikkovartioston mukaan kiertoajelualukset ovat toimineet alueella ainakin 20 vuotta. Sulaa kiveä tulee Kilauea-tulivuoresta, joka on purkautunut yhtäjaksoisesti viimeiset 35 vuotta. Toukokuussa sen purkaus siirtyi uuteen vaiheeseen, kun se alkoi suihkuttaa laavaa asuinalueelle hiljattain muodostuneista halkeamista. Sen jälkeen se on tuhonnut yli 700 kotia. Ainoa vakava loukkaantuminen viimeisten kahden kuukauden aikana oli mies, jonka jalka murtui lentävän laavan osuessa siihen. Kapteeni Jones kertoi, että iltainen venekierros lähti mereen tunkeutumispaikalle, ja kaikki sujui normaalisti. "Se on luontoäiti", Jones sanoi. "Koskaan ei voi tietää."</w:t>
      </w:r>
    </w:p>
    <w:p>
      <w:r>
        <w:rPr>
          <w:b/>
        </w:rPr>
        <w:t xml:space="preserve">Tulos</w:t>
      </w:r>
    </w:p>
    <w:p>
      <w:r>
        <w:t xml:space="preserve">Havaijin laavaveneajelut jatkuvat räjähdyksen ja loukkaantumisten jälkeen.</w:t>
      </w:r>
    </w:p>
    <w:p>
      <w:r>
        <w:rPr>
          <w:b/>
        </w:rPr>
        <w:t xml:space="preserve">Esimerkki 2.3040</w:t>
      </w:r>
    </w:p>
    <w:p>
      <w:r>
        <w:t xml:space="preserve">Yhdeksän miljoonan Ruotsin kruunun (910 000 dollaria) palkinnosta puolet sai yhdysvaltalaisen Princetonin yliopiston Peebles, ja loput saivat Mayor ja Queloz sveitsiläisestä Geneven yliopistosta ja brittiläisestä Cambridgen yliopistosta. "Tämän vuoden Nobel-palkinnon saajat ovat maalanneet kuvan maailmankaikkeudestamme paljon oudommaksi ja ihmeellisemmäksi kuin olemme koskaan voineet kuvitella", fysiikan Nobel-komitean jäsen, professori Ulf Danielsson sanoi toimittajille palkinnon julkistamisen yhteydessä. Ruotsin kuninkaallinen tiedeakatemia sanoi, että tutkijoiden tutkimus on "muuttanut käsityksiämme kosmoksesta". Mayor ja hänen entinen tohtoriopiskelijansa Queloz sanoivat, että oli "yksinkertaisesti poikkeuksellista" saada Nobel-palkinto "koko uramme jännittävimmästä löydöstä". Kaksikko ilmoitti vuonna 1995 ensimmäisestä oman aurinkokuntamme ulkopuolisen planeetan, niin sanotun eksoplaneetan, löytämisestä. "Eksoplaneettojen tutkimus on ehkä tähtitieteen elinvoimaisin ala", Cambridgen yliopiston professori ja kuninkaallinen tähtitieteilijä Martin Rees sanoi sähköpostitse lähettämässään kommentissa. "Tiedämme nyt, että useimpia tähtiä kiertää planeettojen verkosto; galaksissamme saattaa olla miljardi Maata muistuttavaa planeettaa", Rees lisäsi. Linnunradasta on löydetty niiden löytymisen jälkeen yli 4 000 eksoplaneettaa, joista monet eivät muistuta lainkaan omaa planeettaamme. Ensimmäinen löydetty planeetta, 51 Pegasi b, kiertää 50 valovuoden päässä olevaa aurinkoa, joka lämmittää sen pinnan yli 1 000 asteeseen, palkinnon myöntävä akatemia totesi. Kun käynnissä on lukuisia etsintöjä useampien eksoplaneettojen löytämiseksi, tämä tiede saattaa lopulta myös "löytää vastauksen siihen ikuiseen kysymykseen, onko tuolla ulkona muuta elämää", akatemia sanoi. Lontoossa pidetyssä lehdistötilaisuudessa Queloz sanoi, että tutkimuksen painopiste on nyt siirtynyt planeettojen löytämisestä niiden ilmakehän, kemian ja muodostumisen selvittämiseen. Queloz vastasi myös väistämättömiin kysymyksiin maan ulkopuolisen elämän mahdollisuudesta. "En voi uskoa, että me olemme maailmankaikkeuden ainoat elävät olennot", hän sanoi, kun häneltä kysyttiin, uskooko hän "avaruusolentojen" olemassaoloon. "Elämään johtanutta kemiaa on kaikkialla, joten uskon vahvasti, että elämää on oltava muuallakin."   Peebles kiitti Nobel-komiteaa palkinnosta, vaikka hän sanoikin, että hänen neuvonsa tieteeseen haluaville nuorille on, että tällaiset palkinnot eivät saa houkutella heitä. "Palkinnot ja palkinnot ovat viehättäviä ja niitä arvostetaan suuresti, mutta... tieteen pariin pitäisi mennä, koska se kiehtoo. Niin minä tein", hän kertoi toimittajille puhelimitse palkinnon julkistamisen jälkeen. Fysiikan Nobel-palkinto on toinen tällä viikolla jaettu Nobel-palkinto; William Kaelin, Gregg Semenza ja Peter Ratcliffe jakoivat lääketieteen palkinnon maanantaina löydöksistä, jotka koskevat solujen reagointia happipitoisuuteen. Nobel-palkinnot perustettiin ruotsalaisen dynamiitin keksijän ja liikemiehen Alfred Nobelin testamentilla, ja niitä on jaettu vuodesta 1901 lähtien. Tämänvuotista fysiikan palkintoa seuraavat keskiviikkona kemian palkinto, torstaina kirjallisuuden palkinto ja perjantaina rauhanpalkinto. Fysiikka on usein ollut Nobel-palkintojen keskipisteenä, ja palkinnon saajiin on kuulunut joitakin tieteen historian suurimpia nimiä, kuten Albert Einstein, Marie Curie ja Niels Bohr, sekä keksijöitä, kuten radion pioneeri Guglielmo Marconi. Teoreettisten työkalujen ja laskelmien avulla Peebles pystyi tulkitsemaan maailmankaikkeuden alkuvaiheista peräisin olevaa jälkisäteilyä ja löytämään uusia fysikaalisia prosesseja, Nobel-akatemia totesi. Hän osoitti, että ympärillämme helposti nähtävästä aineesta, olipa se sitten kiviä, vuoria tai tähtiä, on todellisuudessa vain 5 prosenttia, ja loput ovat pimeää energiaa ja pimeää ainetta. Nobel-palkittuja koskeva graafinen kuva: täällä</w:t>
      </w:r>
    </w:p>
    <w:p>
      <w:r>
        <w:rPr>
          <w:b/>
        </w:rPr>
        <w:t xml:space="preserve">Tulos</w:t>
      </w:r>
    </w:p>
    <w:p>
      <w:r>
        <w:t xml:space="preserve">Nobel-palkinto kaukaisia planeettoja ja maailmankaikkeuden alkutaipaleen tutkimusta koskevalle tieteelle.</w:t>
      </w:r>
    </w:p>
    <w:p>
      <w:r>
        <w:rPr>
          <w:b/>
        </w:rPr>
        <w:t xml:space="preserve">Esimerkki 2.3041</w:t>
      </w:r>
    </w:p>
    <w:p>
      <w:r>
        <w:t xml:space="preserve">"Suuria rangaistusluonteisia vahingonkorvauksia alennetaan todennäköisesti Yhdysvaltain korkeimman oikeuden päätösten vuoksi, jotka rajoittavat rangaistusluonteisten ja korvausluonteisten vahingonkorvausten suhdetta 9:1:een. Valamiehistö tuomitsi yhteensä 2 miljardia dollaria rangaistusluonteisia vahingonkorvauksia ja 55 miljoonaa dollaria korvaavia vahingonkorvauksia. Kyseessä oli jo kolmas peräkkäinen tuomio yhtiötä vastaan kemikaalista, jonka Bayer osti osana Monsanton 63 miljardin dollarin ostoa viime vuonna. Molemmat tuomiot annettiin myös Kaliforniassa, toinen osavaltion tuomioistuimessa ja toinen liittovaltion tuomioistuimessa. Oaklandissa sijaitsevan Alamedan piirikunnan ylioikeuden valamiehistö totesi maanantaina, että yhtiö oli vastuussa siitä, että kantajat Alva ja Alberta Pilliod sairastuivat non-Hodgkinin lymfoomaan, kertoi pariskunnan tiedottaja. Tuomioistuin tuomitsi Alva Pilliodille 18 miljoonaa dollaria korvauksia ja miljardi dollaria rangaistusluonteisia vahingonkorvauksia ja Alva Pilliodin vaimolle Alberta Pilliodille 37 miljoonaa dollaria korvauksia ja miljardi dollaria rangaistusluonteisia vahingonkorvauksia. Valamiehistö katsoi, että Roundup oli suunniteltu virheellisesti, että yhtiö ei varoittanut rikkakasvien torjunta-aineen syöpäriskistä ja että yhtiö toimi huolimattomasti. Saksalaista kemikaalijättiä vastaan on nostettu Yhdysvalloissa yli 13 400 kannetta rikkakasvien torjunta-aineen väitetyn syöpäriskin vuoksi. Seuraava valamiehistöoikeudenkäynti glyfosaattioikeudenkäynnissä on määrä järjestää elokuussa Missourin osavaltion tuomioistuimessa, jolloin ensimmäistä kertaa Kalifornian ulkopuolella valamiehistö käsittelee Roundup-tapausta. Oikeudenkäynti käydään St. Louisin piirikunnassa, jossa Monsanton entinen pääkonttori sijaitsee. Bayer ilmoitti maanantaina antamassaan lausunnossa olevansa pettynyt tuomioon ja aikovansa valittaa siitä. Tiedottaja kutsui valamiehistön päätöstä "kohtuuttomaksi ja perusteettomaksi".   Yhtiön mukaan sekä Alva että Alberta Pilliodilla oli pitkä historia sairauksista, joiden tiedetään olevan merkittäviä riskitekijöitä non-Hodgkinin lymfoomalle. "Kontrasti tämänpäiväisen tuomion ja (Yhdysvaltain ympäristönsuojeluviraston) päätelmän välillä, jonka mukaan glyfosaatin nykyisistä rekisteröidyistä käyttötarkoituksista ei aiheudu riskejä kansanterveydelle, ei voisi olla jyrkempi", Bayer sanoi. Bayerin mukaan yhtiön ja riippumattomien tutkijoiden vuosikymmeniä kestäneet tutkimukset ovat osoittaneet, että glyfosaatti ja Roundup ovat turvallisia ihmisille. Bayer viittaa myös useisiin eri puolilla maailmaa toimiviin sääntelyviranomaisiin, jotka ovat todenneet, että glyfosaatti ei ole ihmiselle syöpää aiheuttava. Pilliodien asianajaja Brent Wisner sanoi tuomion jälkeisessä lehdistötilaisuudessa, että Bayerin on otettava vastuu tuotteestaan. "Monsanto kiistää jatkuvasti, että se aiheuttaa syöpää, ja nämä kaksi hienoa ihmistä ovat tämän petoksen uhreja, Wisner sanoi seisoessaan kalifornialaisen pariskunnan vieressä, joka on 70-vuotias. Alberta Pilliod kehotti Bayeria lisäämään varoitusmerkinnän Roundupiin ja sanoi, että hän ja hänen miehensä eivät olisi käyttäneet tuotetta, jos se olisi varoittanut heitä syöpäriskistä. "Olemme taistelleet syöpää vastaan jo yli yhdeksän vuotta, emmekä voi tehdä mitään niistä asioista, joita halusimme tehdä. Olemme todella pahoillamme Monsantolle siitä", Pilliod sanoi. Kaksi aiempaa valamiehistön tuomiota Bayeria vastaan yhdysvaltalaisissa Roundup-oikeudenkäynneissä aiheuttivat Bayerin osakkeiden jyrkän laskun. San Franciscon osavaltion tuomioistuimen valamiehistö tuomitsi elokuussa 2018 289 miljoonaa dollaria kalifornialaiselle maanviljelijälle, joka katsoi Monsanton glyfosaattipohjaisten rikkakasvien torjunta-aineiden aiheuttaneen hänen syöpänsä. Tuomiota alennettiin myöhemmin 78 miljoonaan dollariin, ja siitä on valitettu. Maaliskuussa liittovaltion valamiehistö San Franciscossa tuomitsi 80 miljoonaa dollaria toiselle kalifornialaiselle miehelle todettuaan Roundupin aiheuttaneen hänen syöpänsä. Yhtiö ilmoitti myös valittavansa tästä päätöksestä. Adam Zimmerman, Los Angelesissa sijaitsevan Loyolan oikeustieteellisen tiedekunnan lainopin professori, sanoi maanantaina, että on liian aikaista spekuloida Bayerin mahdollisella sovinnolla. "Kahden edellisen tapauksen valituksen kohteena olevat oikeudelliset kysymykset vaikuttavat lopulta siihen, miten tämä oikeudenkäynti etenee", Zimmerman sanoi. Hänen mukaansa jää myös nähtäväksi, miten valamiehistöt maan muissa osissa reagoivat todisteisiin tulevissa oikeudenkäynneissä. Osakkeenomistajat ovat moittineet yhtiön johtoa Monsanto-kaupan käsittelystä ja perimästään oikeudenkäynnistä, joka on pyyhkäissyt noin 30 miljardia euroa (33,68 miljardia dollaria) Bayerin markkina-arvosta ensimmäisen valamiehistön tuomion jälkeen. Pilliodit väittävät, että Roundupin säännöllinen käyttö heidän maillaan vuosina 1975-2011 aiheutti heille imusolmukesyöpää. He nostivat kanteen vuonna 2017 sen jälkeen, kun heillä oli todettu syöpä vuosina 2011 ja 2015. Molemmat heistä ovat tällä hetkellä remissiossa, mutta heidän oikeudenkäyntiään oli nopeutettu uusiutumisriskin ja mahdollisesti lyhyen elinajanodotteen vuoksi. Oikeudenkäynnin kantajat väittävät, että Monsanto oli tiennyt rikkakasvien torjunta-aineen syöpäriskistä vuosikymmeniä, mutta ei varoittanut kuluttajia vaan yritti sen sijaan vaikuttaa tutkijoihin ja sääntelyviranomaisiin saadakseen tuotteilleen suotuisia arvioita. Bayer kiistää nämä väitteet. Kanteet perustuvat suurelta osin Maailman terveysjärjestön syöpäosaston vuonna 2015 tekemään päätelmään, jossa glyfosaatti luokiteltiin "todennäköisesti ihmiselle syöpää aiheuttavaksi".  Reutersin vuonna 2017 tekemässä tutkimuksessa todettiin, että Maailman terveysjärjestön kansainvälinen syöväntutkimuslaitos oli hylännyt ja muokannut pois "ei-syöpää aiheuttavia" havaintoja, jotka olivat ristiriidassa sen lopullisen päätelmän kanssa, jonka mukaan kemikaali todennäköisesti aiheuttaa syöpää. Yhdysvaltain ympäristönsuojeluvirasto EPA, Euroopan kemikaalivirasto ja muut sääntelyviranomaiset ovat todenneet, että glyfosaatti ei todennäköisesti aiheuta syöpää ihmisille."</w:t>
      </w:r>
    </w:p>
    <w:p>
      <w:r>
        <w:rPr>
          <w:b/>
        </w:rPr>
        <w:t xml:space="preserve">Tulos</w:t>
      </w:r>
    </w:p>
    <w:p>
      <w:r>
        <w:t xml:space="preserve">Kalifornian valamiehistö tuomitsi Bayerille 2 miljardin dollarin korvauksen Roundup-syöpäoikeudenkäynnissä.</w:t>
      </w:r>
    </w:p>
    <w:p>
      <w:r>
        <w:rPr>
          <w:b/>
        </w:rPr>
        <w:t xml:space="preserve">Esimerkki 2.3042</w:t>
      </w:r>
    </w:p>
    <w:p>
      <w:r>
        <w:t xml:space="preserve">Ei sovelleta. On ymmärrettävää, että kustannuksista ei keskustella tutkimuksen tässä varhaisessa vaiheessa. Riittävä selitys tuloksista, joita havaittiin tutkimukseen osallistuneilla eri annostustasoilla. Tärkeämpää on, että tarina yksinkertaisesti selitetään: "Koska ei ole täysin selvää, mitä aivojen plakkien väheneminen merkitsee Alzheimer-potilaille, tutkijat eivät voi sanoa, tuoko gantenerumabihoito parannusta Alzheimer-potilaille. He ovat parhaillaan mukana uudessa tutkimuksessa, jonka he toivovat vastaavan tähän kysymykseen." Parempi kuin sen HealthDay-kilpailija siinä, että WebMD todella kertoi, kuinka moni ihminen koki haittoja tutkimuksessa. Jutussa annettiin Rochen vanhemman varapuheenjohtajan sanoa, että tulokset "ylittivät odotuksemme", mutta vastineeksi todettiin: "Ei täysin tiedetä, aiheuttavatko nämä plakit Alzheimerin tautia... Siksi ei tiedetä, hidastaako tai pysäyttääkö niiden määrän vähentäminen tautia." Tässä ei ole kyse mistään sairauden lietsonnasta. Jutussa lisättiin tärkeä riippumaton näkökulma ja todettiin, että tutkimuksen toinen kirjoittaja on lääkettä valmistavan lääkeyhtiön johtava varatoimitusjohtaja. Me pidimme siitä, miten HealthDay selitti:  "Parhaillaan on suunnitteilla noin tusina hoitoa, rokotteet mukaan lukien, joista yksikään ei ole vielä valmis." Juttu päättyy sopivaan lopetukseen: "Tarvitsemme lisää tutkimuksia, jotta tiedämme, onko se turvallinen tai tehokas."  Tutkimuksen varhainen, kokeellinen luonne on selvä. HealthDayn kilpailija selvitti paremmin, mihin tämä tutkimus sijoittuu beeta-amyloidin tutkimushistoriassa. Riippumattomasta raportoinnista oli selvää näyttöä.</w:t>
      </w:r>
    </w:p>
    <w:p>
      <w:r>
        <w:rPr>
          <w:b/>
        </w:rPr>
        <w:t xml:space="preserve">Tulos</w:t>
      </w:r>
    </w:p>
    <w:p>
      <w:r>
        <w:t xml:space="preserve">Lääke voi vähentää plakkien muodostumista Alzheimer-potilaiden aivoissa.</w:t>
      </w:r>
    </w:p>
    <w:p>
      <w:r>
        <w:rPr>
          <w:b/>
        </w:rPr>
        <w:t xml:space="preserve">Esimerkki 2.3043</w:t>
      </w:r>
    </w:p>
    <w:p>
      <w:r>
        <w:t xml:space="preserve">Jutussa käsitellään myös hintaa ja kerrotaan, että fluorilakkahoito voi maksaa 23-55 dollaria, kun taas paikkaus voi maksaa 86-606 dollaria. Tämä riittää tyydyttävään arvioon. Jutussa olisi kuitenkin pitänyt myös todeta, että nämä luvut eivät ole vertailukelpoisia, koska fluorilakkahoito on toistettava useita kertoja useiden vuosien ajan, mikä tekee summasta suuren. Itse asiassa erään siteeratun asiantuntijan tekemä kustannusvaikuttavuusanalyysi osoitti, että hänen suosittelemansa "karieksen hallintajärjestelmä" maksaa lähes 1 800 dollaria jokaista estettyä reikää tai menetettyä hammasta kohden. Vaikka jutussa on linkkejä joihinkin tutkimuksiin, joissa raportoidaan erityisiä tuloksia, ainoa jutussa mainittu luku on aikuisten hampaiden paikkausten väheneminen 30-50 prosentilla. Mutta ilman absoluuttisia lukuja tämä luku ei ole käyttökelpoinen. Onko se yksi reikä vuodessa? Ontelo vuosikymmenessä? Jutussa viitataan ihmisiin, joilla on "suuri riski" sairastua reikiin, mutta ei määritellä, mitä tämä termi tarkoittaa. Ilman absoluuttisia lukuja lukijalle jää vain epämääräinen käsitys siitä, että ennaltaehkäisevä hoito on "parempi" joillekin ihmisille, mutta ei voida määritellä, kuinka paljon parempi tai kenelle. Hammasterveyttä edistävää fluoridia on tutkittu laajasti vuosikymmenien ajan, ja sitä pidetään turvallisena, joten jätämme tämän arvion tähän juttuun soveltumattomana. Kuten jotkut hammaslääkärit saattavat huomauttaa, on kuitenkin perusteltua keskustella yhdestä tunnetusta, vaikkakin vähäisestä riskistä: Jotkut ihmiset, jotka asuvat alueilla, joiden vedessä on luonnostaan paljon fluoria, saattavat saada hampaiden värimuutoksia tai muita ongelmia, jos heille annetaan ylimääräistä fluorihoitoa. Jutussa esitetään fluorihoitoja koskeva näyttö selkeänä ja vakuuttavana, vaikka todellisuudessa on vain muutamia tutkimuksia ja paljon asiantuntijoiden mielipiteitä. Tämä ei tarkoita sitä, että jutussa mainitut asiantuntijat olisivat väärässä, mutta jutussa uskomukset nostetaan näyttöön perustuvien päätelmien tasolle. Aikuisten hampaiden reikiintyminen voi hoitamattomana aiheuttaa vakavia terveysongelmia, ja kaikki uudet tehokkaat hoitomuodot tai suuntaukset tällä alalla ovat lehdistön huomion arvoisia. Jutussa käsitellyt tutkimukset keskittyivät kuitenkin suhteellisen pieneen ihmisryhmään, jolla oli epätavallisen suuri riski sairastua hampaiden reikiintymiseen, joten nämä tulokset eivät välttämättä päde koko aikuisväestöön, kuten jutussa annetaan ymmärtää. Jutussa siteerataan useita lähteitä, jotka käsittelevät tätä hammaslääketieteen suuntausta, eikä vain yhtä hammaslääkäriä. Juttu olisi kuitenkin tasapainoisempi, jos siinä olisi mainittu ainakin yksi lähde, joka olisi huomauttanut, että jotkin jutussa esitetyistä tekniikoista saattavat olla ylimitoitettuja tai tuhlausta monille ihmisille, joilla on vain keskiverto kariesriski. Jutun kirjoittajan mukaan kaikki lähteet suhtautuvat aggressiivisempaan ennaltaehkäisevään hammashoitoon hyvin ruusuisesti. Löysimme myös Internet-hakujen avulla, että lähde John Featherstone on ottanut vastaan konsulttipalkkioita hammaslääketieteellisiltä yrityksiltä, jotka valmistavat tuotteita näihin tarkoituksiin. Koska hän ei kuitenkaan nimenomaisesti suosittele mitään näistä tuotteista tässä jutussa, jätämme asian sikseen. Jutussa ei määritetä näiden uusien ennaltaehkäisevien hoitojen tai vastaavien lähestymistapojen hyötyjä, joten siinä ei esitetä lukijoille hyödyllistä vertailua tavanomaiseen hammashoitoon tai neuvoihin, joita useimmille aikuisille annetaan - kuten fluorihammastahnat, yhteisön veden fluoraaminen, hammaslangan käyttö ja suuvedet. On selvää, että jutussa mainitut hoidot ovat laajalti saatavilla, ja olimme tyytyväisiä, että jutussa mentiin vielä pidemmälle ja kerrottiin, miten vakuutus vaikuttaa saatavuuteen. Jutussa kerrotaan, että käsitteet eivät ole uusia ja että fluorilakat ovat yleensä olleet lasten hammaslääketieteen alaa, mutta nyt ne ovat yleistymässä aikuishammaslääkäreiden keskuudessa. Jutussa ei kuitenkaan selitetä, miksi käytäntö muuttuu nyt - vauhdittiko tutkimus tätä muutosta? Siinä viitataan "tehokkaampiin ennaltaehkäiseviin tekniikoihin", mutta ei ole selvää, mitä se tarkoittaa ja miten lukija voisi toimia sen perusteella. Juttu ei näytä perustuvan uutistiedotteeseen, vaan toimittaja haastatteli useita asiantuntijoita ja viittasi useisiin julkaisuihin.</w:t>
      </w:r>
    </w:p>
    <w:p>
      <w:r>
        <w:rPr>
          <w:b/>
        </w:rPr>
        <w:t xml:space="preserve">Tulos</w:t>
      </w:r>
    </w:p>
    <w:p>
      <w:r>
        <w:t xml:space="preserve">Ei porausta hammaslääketieteessä: Aikuisten hampaiden reikiintyminen: Fluoridihoidot voivat ehkäistä reikiä.</w:t>
      </w:r>
    </w:p>
    <w:p>
      <w:r>
        <w:rPr>
          <w:b/>
        </w:rPr>
        <w:t xml:space="preserve">Esimerkki 2.3044</w:t>
      </w:r>
    </w:p>
    <w:p>
      <w:r>
        <w:t xml:space="preserve">Senaattorit Richard Burr ja Thom Tillis antoivat lausunnot, joissa he sanoivat äänestävänsä Doursonia vastaan EPA:n kemikaaliturvallisuus- ja ympäristön pilaantumisen ehkäisyviraston johtajaksi. Ympäristöaktivistit ja senaatin demokraatit ovat vastustaneet kiivaasti Doursonia, joka on toksikologi ja jolla on läheiset siteet kemianteollisuuteen. Tämä tarkoittaa, että hänen nimityksensä torpedoimiseksi tarvittaisiin todennäköisesti vain yksi republikaanien "ei"-ääni. Maltillinen senaattori Susan Collins Mainesta kertoi torstaina toimittajille, että hänkin on kallistumassa Doursonin tukemista vastaan, mutta ei ole vielä tehnyt lopullista päätöstä. Valkoinen talo ja EPA eivät vastanneet kommenttipyyntöihin keskiviikkona tai torstaina. Vaikka senaatti ei ole vielä vahvistanut hänen nimitystään, Dourson on jo työskennellyt virastossa EPA:n hallintojohtajan Scott Pruittin vanhempana neuvonantajana. Viraston lehdistötoimisto ei vastannut sähköpostiviesteihin, joissa tiedusteltiin, paljonko hänelle maksetaan palkkaa. Associated Press kertoi syyskuussa, että Dourson on vuosien ajan ottanut vastaan maksuja sellaisten tutkimusten arvostelusta, jotka ovat herättäneet huolta hänen asiakkaidensa tuotteiden turvallisuudesta. Doursonin ja hänen johtamansa tutkimusryhmän aiempia yritysasiakkaita ovat muun muassa Dow Chemical Co., Koch Industries Inc. ja Chevron Corp. Hänen tutkimuksiaan ovat rahoittaneet myös muovien, torjunta-aineiden, jalostettujen elintarvikkeiden ja savukkeiden valmistajia edustavat teollisuuden kauppa- ja lobbausryhmät. Burr ja Tillis, joita molempia pidetään luotettavina yritysmyönteisinä konservatiiveina, vetosivat Doursonin aiempaan työhön ja kotiosavaltionsa äänestäjien huoleen saastuneesta juomavedestä vastustaessaan hänen nimitystään. "Senaattori Tillis on viime viikkojen aikana tutkinut huolellisesti Doursonin työnkuvaa", Tillisin toimiston lausunnossa sanottiin. "Senaattori Tillisillä on edelleen vakavia huolenaiheita hänen ansioluettelostaan, eikä hän voi tukea hänen nimitystään." Merijalkaväen veteraanit ja heidän perheensä syyttävät Pohjois-Carolinassa sijaitsevan tukikohdan kaivojen vuosikymmeniä kestänyttä saastumista liuottimilla ja kemiallisen pesun kemikaaleilla lapsikuolemista ja vakavista terveysongelmista, joihin kuuluu syöpä. Viime aikoina on esitetty huolenaiheita teflonin ja GoreTexin valmistuksessa käytettävien kemikaalien julkistamattomista päästöistä Cape Fear -jokeen, joka on Wilmingtonin ja muiden Pohjois-Carolinan kaakkoisosan yhteisöjen juomaveden lähde. Dourson työskenteli EPA:ssa yli kymmenen vuotta, ja hän lähti vuonna 1994 johtajaksi laboratorioon, jossa arvioitiin kemikaaleille altistumisen terveysriskejä. Seuraavana vuonna hän perusti Toxicology Excellence for Risk Assessment -yrityksen, joka on yksityinen myrkyllisyyttä arvioiva voittoa tavoittelematon järjestö, joka testaa kemikaaleja ja laatii raportteja siitä, mitkä kemikaalit ovat vaarallisia ja missä määrin. Doursonin näkemykset teollisuutta kohtaan ovat yhdenmukaisia muiden Trumpin liittovaltion ylimmiksi sääntelyviranomaisiksi valitsemien henkilöiden kanssa. Heidän joukossaan on Pruitt, joka maaliskuussa hylkäsi viraston omien tutkijoidensa havainnot ja kumosi pyrkimyksen kieltää klorpyrifos, yksi maan yleisimmin käytetyistä torjunta-aineista. Oikeustiedot osoittavat, että Doursonia ja hänen työtään on usein käytetty, kun hänen yritysasiakkaansa ovat yrittäneet torjua oikeusjuttuja. DuPontia syytettiin Länsi-Virginian kaupungin saastuttamisesta perfluorioktaanihapolla eli PFOA:lla, kemikaalilla, joka oli yhtiön sisäisissä testeissä jo kauan sitten todettu myrkylliseksi. Yrityksen virkamiehet keskustelivat Doursonin palkkaamisesta osana puolustautumisstrategiaa. Dourson johti työryhmää, joka totesi vuonna 2002, että PFOA:n pitoisuudet jopa 150 ppm:ssä olivat turvallisia, mikä oli korkeampi taso kuin 188 yksityisen kaivon ja lähteen testauksessa todettiin. Tämä oli myös selvästi yli yhden miljardin osan, jonka Dupontin omat tutkijat olivat todenneet turvallisena pidettäväksi jo vuosia aiemmin. EPA sanoo nyt, että vain 70 osaa biljoonaa PFOA:ta on hyväksyttävää - eli vain 0,05 prosenttia siitä, mitä Doursonin ryhmä piti turvallisena. DuPont ja sen entinen tytäryhtiö Chemours Co. maksoivat myöhemmin 761 miljoonaa dollaria sovitellakseen 3550 oikeusjuttua, jotka liittyivät kemikaalin käyttöön. Chemours on yritys, jonka PFOA:ta korvaavan kemikaalin, GenX:n, päästöt ovat nyt esillä Pohjois-Carolinan Cape Fear -joessa. "En aio tukea Michael Doursonin nimitystä", sanoi osavaltion vanhempi senaattori Burr. "Kun otetaan huomioon hänen ansioluettelonsa ja osavaltiomme historia Camp Lejeunen saastumisesta sekä Wilmingtonin nykyiset GenX-vesiongelmat, en ole varma, että hän on paras valinta maamme kannalta." Ympäristöjärjestöt, jotka harvoin löytävät yhteisen sävelen kahden Tarheelin republikaanin kanssa, kiittivät kannanottoa nopeasti. "Ketään, joka on vuosikymmeniä väittänyt kemianteollisuuden puolesta heikompien turvallisuusstandardien puolesta, ei pitäisi valtuuttaa arvioimaan kemikaaleja EPA:ssa", sanoi Scott Faber, Environmental Working Groupin hallituksen asioista vastaava vanhempi varapuheenjohtaja. "Se olisi sama kuin laittaisi tuhopolttajan palokunnan johtoon." ___ Seuraa Associated Pressin ympäristötoimittajaa Michael Bieseckeriä osoitteessa http://twitter.com/mbieseck.</w:t>
      </w:r>
    </w:p>
    <w:p>
      <w:r>
        <w:rPr>
          <w:b/>
        </w:rPr>
        <w:t xml:space="preserve">Tulos</w:t>
      </w:r>
    </w:p>
    <w:p>
      <w:r>
        <w:t xml:space="preserve">NC:n GOP-senaattorit vastustavat Trumpin EPA-ehdokasta.</w:t>
      </w:r>
    </w:p>
    <w:p>
      <w:r>
        <w:rPr>
          <w:b/>
        </w:rPr>
        <w:t xml:space="preserve">Esimerkki 2.3045</w:t>
      </w:r>
    </w:p>
    <w:p>
      <w:r>
        <w:t xml:space="preserve">Näitä laitteita esiteltiin tällä viikolla CES-teknologiakonferenssissa Las Vegasissa. Tiistaina avatussa nelipäiväisessä näyttelyssä yritykset esittelevät tulevan vuoden tuotteitaan ja palveluitaan, vaikka Apple, Google ja muut teknologiajätit järjestävät usein omia julkistustilaisuuksiaan. Suoratoistopalvelut ja valvontateknologia ovat tämän vuoden kuumia aiheita. Tässä muutamia kohokohtia näyttelystä: Lontoossa toimiva startup-yritys uskoo voivansa auttaa sinua tekemään terveellisempiä ruokavalintoja ruokakaupassa - oman DNA:n avulla. DnaNudge kerää DNA:si poskipussinäytteen avulla ja lähettää ravitsemukseen liittyviä tietoja rannekkeeseen. Onko sinulla geneettinen taipumus korkeaan verenpaineeseen? Ehkä ranneke kehottaa sinua pysymään erossa suolaisista välipaloista. Kun skannaat tuotteen viivakoodin, ranneke muuttuu punaiseksi tai vihreäksi osoittaakseen, onko tuote sinulle hyväksi. Muutamat palvelut ovat alkaneet kartoittaa DNA:ta siinä toivossa, että ne auttaisivat ihmisiä tekemään parempia ruokavalintoja, vaikka jotkut tutkijat sanovatkin, että geneettinen perimä on vain yksi monista tekijöistä, jotka vaikuttavat terveellisiin elämäntapoihin. Tällä hetkellä DnaNudge tekee poskipistokokeita vain henkilökohtaisesti Lontoossa, mutta se valmistelee parhaillaan postimyyntipalvelua. Yritys sanoo tuhoavansa kaikki DNA-tiedot rannekkeen antamisen jälkeen. BOOZY BOTS Ei tarvitse ravistaa tai sekoittaa. Nämä koneet sekoittavat cocktaileja puolestasi. Ne ovat kuin Keurig-kahvinkeittimet, mutta viinaa varten. Pudota ainesosilla täytetty kapseli, työnnä lasi sisään, ja alle minuutissa sinulla on martini tai Moscow mule. Itse asiassa yksi näistä vempaimista on Keurigin valmistama. Drinkworks by Keurig maksaa 299 dollaria, ja sillä voi valmistaa cosmopolitaneja ja hiilihapollisia juomia, kuten vodkalimsaa. Kukin kapseli valmistaa yhden cocktailin ja maksaa noin 4 dollaria. Toinen robottibaarimies, 350 dollarin Bartesian, myy kapseleita 2,50 dollarilla kappale, mutta niissä ei ole alkoholia. Sen sijaan kanisterit täytetään omalla viskillä, vodkalla, ginillä ja tequilalla. Kapseleihin sekoitetaan mehuja, yrttejä ja muita makuaineita. Bartesianin kosketusnäytön avulla voit valita, kuinka jäykän juoman haluat. Tarjolla on jopa vaihtoehto alkoholittomille "mocktaileille".  Molemmat koneet sopivat kotonasi tiskille tai pöydälle. Yritykset toivovat, että niiden kohderyhmänä ovat ne, jotka pitävät juhlien järjestämisestä, mutta eivät halua varastoida baaria, eivät osaa valmistaa juomia tai haluavat mieluummin painaa nappia kuin käyttää aikaa mojiton kokoamiseen. "Me teemme kaiken sen puolestasi", Drinkworksin toimitusjohtaja Nathaniel Davis sanoi. "Ja sitten voit viettää aikaa vieraiden kanssa." TÄÄLLÄ TÄNÄÄN, HAKKAA HUOMENNA Jotkut ihmiset menevät CES-messuille katsomaan kuluttajateknologian tulevaisuutta. Toiset taas etsivät tulevaisuutta ja sitä, mitä hakkeroidaan. Kyberturvayhtiö McAfee kertoo löytäneensä tietoturva-aukkoja kahdesta esillä olleesta laitteesta. Toinen on internetiin kytketty laite autotallin ovien avaamiseen. McAfeen uhkatutkimusryhmä sanoo, että Illinoisin osavaltiossa toimivan Chamberlain Groupin valmistama MyQ Hub -laite voidaan hakkeroida häiritsemällä radiotaajuussignaaleja, kun autotallia suljetaan etänä. Tämä voisi johtaa siihen, että se aukeaa sen sijaan. Chamberlain sanoo korjaavansa sovellustaan estääkseen tämän, mutta todellisen hakkeroinnin mahdollisuus on "erittäin pieni" ja perustuu epätodennäköiseen tapahtumaketjuun. McAfee kertoo löytäneensä virheen myös brittiläisen startup-yrityksen McClearin "älysormuksesta", joka käyttää lähikenttäviestinnän langatonta teknologiaa ovien avaamiseen. McAfeen tutkijat osoittivat, miten hakkerit voisivat helposti kloonata sormuksen ja päästä käyttäjän kotiin. McClear ei vastannut heti tiistaina sähköpostitse lähetettyyn kommenttipyyntöön. Yksityisyyden suoja äänellä Google on lisäämässä yksityisyyden suojaa koskevan "peruuttamisominaisuuden" Assistant-ääniteknologiaansa. Käske vain Assistantia jättämään jokin asia huomiotta, jos satut huomaamaan, että laite kuunteli, kun sen ei pitänyt. Sanomalla "Hei Google, tuo ei ollut sinulle", Assistant poistaa sanomasi. Vaikka Assistantin on tarkoitus lähettää äänikomentoja käsiteltäväksi vain silloin, kun se kuulee "Hei" tai "OK, Google", se voi kuulla laukaisusanana väärin muita keskusteluja. Toisen uuden ominaisuuden avulla voit kysyä äänelläsi Googlelta omista yksityisyysasetuksistasi. Uudet ominaisuudet täydentävät yksityisyydensuojaa koskevia säätöjä, jotka Google otti käyttöön viime vuonna ja joiden avulla ihmiset voivat poistaa äänitallennushistoriansa äänikomennoilla. Tämä tapahtui sen jälkeen, kun Google ja muut yritykset olivat saaneet vastalauseita siitä, että Google ja muut yritykset käyttivät joidenkin äänitallenteiden kuunteluun ihmisten eikä vain koneiden äänenkirjoittajia. Assistant esittelee myös uusia työkaluja, kuten kodin muistiinpanot, joiden avulla ihmiset voivat jättää virtuaalisia muistiinpanoja äänikomennoilla muille perheenjäsenilleen. Muistiinpanot näkyvät muistutuksina Googlen älykkäissä Nest Hub -näytöissä. ROBOTTIKAVERI Samsungin idea uudesta robottiystävästäsi on yksinkertainen pallo, joka rullaa vierelläsi. Sen nimi on Ballie. Ballien teknologia on kaikkea muuta kuin yksinkertaista. Tekoälykumppanissa on kamera, joka voi tallentaa ja lähettää videota. Ballie voi kommunikoida muiden kodin älylaitteiden kanssa. CES-tapahtuman avajaistilaisuudessa Samsung näytti kirkkaan keltaista, noin pesäpallon kokoista palloa, joka pyöri yhtiön kuluttajaelektroniikkaosaston toimitusjohtajan H.S. Kimin takana. Se piti pyydettäessä etäisyyttä Kimiin, ja videolla Ballie näytettiin lemmikkieläinten seuralaisena yksin kotona. "Se on visio teknologiasta kaiken kattavana henkilökohtaisena elämänkumppanina", Kim sanoi. Ballien julkistaminen oli osa Samsungin pyrkimyksiä osoittaa, miten tekoäly voi tarjota mukavuuksia, mielenrauhaa - ja tässä tapauksessa seuraa. Samsung ei kertonut, milloin Ballie tulee myyntiin tai kuinka paljon se maksaa. Samsungin johtava tutkija Sebastian Seung sanoi, että Ballien mukana tulee tiukat yksityisyysstandardit, mutta ei kertonut yksityiskohtia. ___ AP:n teknologiakirjoittaja Matt O'Brien Providencessa, Rhode Islandissa, osallistui tähän raporttiin. ___ AP:n CES-katsaus: https://apnews.com/Consumerelectronics.</w:t>
      </w:r>
    </w:p>
    <w:p>
      <w:r>
        <w:rPr>
          <w:b/>
        </w:rPr>
        <w:t xml:space="preserve">Tulos</w:t>
      </w:r>
    </w:p>
    <w:p>
      <w:r>
        <w:t xml:space="preserve">CES-teknologianäyttely: Koneet valmistavat cocktaileja.</w:t>
      </w:r>
    </w:p>
    <w:p>
      <w:r>
        <w:rPr>
          <w:b/>
        </w:rPr>
        <w:t xml:space="preserve">Esimerkki 2.3046</w:t>
      </w:r>
    </w:p>
    <w:p>
      <w:r>
        <w:t xml:space="preserve">Lähes 1 500 majoituspaikkaa on tarjottu järjestelmän puitteissa, kun kotivuokrauksen käynnistysvaiheen varaukset ovat vähentyneet matkustusrajoitusten ja sosiaalisia kokoontumisia koskevien rajoitusten astuessa voimaan eri puolilla maailmaa. Iso-Britannia on pyrkinyt vahvistamaan julkista terveydenhuoltoaan kriisistä selviytymiseksi muun muassa perustamalla kenttäsairaalan entiseen olympiapaikkaan ja muuttamalla huvipuiston terveydenhuollon työntekijöiden testauslaitokseksi. "Yhteistyöllä voimme varmistaa, että etulinjan työntekijät löytävät ilmaisen ja kätevän majapaikan jatkaessaan kriittistä työtään", sanoi Airbnb:n julkisesta politiikasta vastaava johtaja Patrick Robinson. Airbnb on toteuttanut vastaavia järjestelyjä Italiassa ja Ranskassa vastauksena epidemiaan, ja sen tavoitteena on majoittaa 100 000 pelastushenkilöstön jäsentä ympäri maailmaa epidemian aikana. Yritys on keskeyttänyt markkinointitoimet säästääkseen rahaa, ja johtajat ovat ottaneet palkanalennuksia, kun yritys taistelee koronaviruksen leviämisen aiheuttaman varausten laskun kanssa. Airbnb:n varaukset suurissa kaupungeissa eri puolilla maailmaa ovat kärsineet, kun matkailijat peruvat matkojaan ja jäävät kotiin suojautuakseen ja estääkseen koronaviruksen leviämisen.</w:t>
      </w:r>
    </w:p>
    <w:p>
      <w:r>
        <w:rPr>
          <w:b/>
        </w:rPr>
        <w:t xml:space="preserve">Tulos</w:t>
      </w:r>
    </w:p>
    <w:p>
      <w:r>
        <w:t xml:space="preserve">Airbnb-isännät tarjoavat ilmaisia huoneita brittiläisille terveydenhuollon työntekijöille.</w:t>
      </w:r>
    </w:p>
    <w:p>
      <w:r>
        <w:rPr>
          <w:b/>
        </w:rPr>
        <w:t xml:space="preserve">Esimerkki 2.3047</w:t>
      </w:r>
    </w:p>
    <w:p>
      <w:r>
        <w:t xml:space="preserve">Rutiinitesti vahvisti matalapatogeenisen H5N2-viruksen esiintymisen kalkkunaparvessa Stearnsin piirikunnassa. 13 viikon ikäisten kanojen parvi on asetettu karanteeniin. Tila saa myydä kalkkunoita, kun lintujen tautitestit ovat negatiivisia. Vastaava virustapaus havaittiin viime kuussa kaupallisessa kalkkunaparvessa Kandiyohin piirikunnassa. Viranomaisten mukaan tämä lintuinfluenssan lievä muoto ei ole sama viruskanta, joka aiheutti tuhoisan taudinpurkauksen vuonna 2015, eikä se aiheuta vaaraa kansanterveydelle tai elintarviketurvallisuudelle.</w:t>
      </w:r>
    </w:p>
    <w:p>
      <w:r>
        <w:rPr>
          <w:b/>
        </w:rPr>
        <w:t xml:space="preserve">Tulos</w:t>
      </w:r>
    </w:p>
    <w:p>
      <w:r>
        <w:t xml:space="preserve">Minnesotan kalkkunaparvesta löydetty uusi lievä lintuinfluenssatapaus.</w:t>
      </w:r>
    </w:p>
    <w:p>
      <w:r>
        <w:rPr>
          <w:b/>
        </w:rPr>
        <w:t xml:space="preserve">Esimerkki 2.3048</w:t>
      </w:r>
    </w:p>
    <w:p>
      <w:r>
        <w:t xml:space="preserve">YK:n virkamiehet ja avunantajat tapasivat Genevessä keskustellakseen siitä, miten voitaisiin torjua maailman toiseksi pahinta epidemiaa, joka on tartuttanut 2 500 ihmistä ja tappanut 1 655 ihmistä Kongon demokraattisen tasavallan itäosan vehreillä viljelysmailla. Aseistautuneiden miliisien myrkyllinen sekoitus ja yhteisöjen syvään juurtunut epäluottamus terveysviranomaisia kohtaan ovat vaikeuttaneet toimia viruksen pysäyttämiseksi. Gomassa, järvenrantakaupungissa, joka sijaitsee yli 350 kilometriä etelään siitä, missä epidemia havaittiin ensimmäisen kerran, todettiin ensimmäinen tapaus sunnuntaina. Tämä herätti pelkoa siitä, että ebola saattaa levitä yhteen Afrikan tiheimmin asutuista alueista ja Ruandan rajan yli. "Goman tapaus voi mahdollisesti muuttaa tämän epidemian kulkua", WHO:n pääjohtaja Tedros Adhanom Ghebreyesus sanoi kokouksessa. "Se on portti alueelle ja koko maailmaan."  Ebolan Gomaan tuonut potilas oli pappi, joka sai tartunnan vieraillessaan Butembon kaupungissa 200 kilometriä Gomasta pohjoiseen, jossa hän oli tekemisissä ebolapotilaiden kanssa, Kongon terveysministeriö kertoi lausunnossaan. Hänet vietiin maanantaina takaisin Butembon klinikalle. "Koska potilas on tunnistettu ja eristetty nopeasti ja koska kaikki Butembosta tulleet bussimatkustajat on tunnistettu, riski leviämisestä muualle Goman kaupunkiin on edelleen pieni", ministeriö sanoi. WHO:n hätätilapäällikkö Mike Ryan sanoi, että he olivat tunnistaneet 60 kontaktia, joista 18 oli bussissa papin kanssa, ja puolet heistä on rokotettu. Gomassa oli valmistauduttu ebolan tuloon jo vuoden ajan, ja siellä oli perustettu käsienpesupisteitä ja varmistettu, etteivät moto-taksinkuljettajat jaa kypäriä. "On olemassa vakava vaara, että määrä kasvaa merkittävästi tai leviää uusiin paikkoihin - kuten tänään Gomassa", sanoi Josie Golding, epidemia-asiantuntija Wellcome Trustin maailmanlaajuisesta terveysjärjestöstä. Ebola aiheuttaa ripulia, oksentelua ja verenvuotokuumetta, ja se voi levitä ruumiinnesteiden välityksellä. Vuosien 2013-2016 epidemia tappoi yli 11 300 ihmistä Länsi-Afrikassa. Vaikka taudin torjuntateknologia, mukaan lukien rokotteet ja erityishoitoyksiköt, on parempi kuin koskaan, luottamus terveydenhuollon työntekijöiden ja yhteisön välillä on heikko - ja miliisien väkivaltaisuudet estävät heitä pääsemästä syrjäisille alueille. Tuntemattomat hyökkääjät tappoivat viikonloppuna kaksi ebola-tautiin sairastunutta terveydenhuollon työntekijää Mukulian lähellä Pohjois-Kivun maakunnassa. Tämä on viimeisin hyökkäyksistä, jotka ovat tänä vuonna haavoittaneet tai tappaneet kymmeniä työntekijöitä. "Jokainen hyökkäys antaa ebolalle mahdollisuuden levitä. Ebola saa ilmaisen kyydin", Ghebreyesus sanoi. Turvattomuuden lisäksi suurin haaste on raha, sanoivat viranomaiset. "Jos emme saa lisää resursseja ... ei ole mahdollista saada tautipesäkettä hallintaan", YK:n humanitaarisen avun päällikkö Mark Lowcock sanoi Reutersille. "Rahaa tarvitaan, ei ensi viikolla, ensi kuussa tai myöhemmin tänä vuonna. Rahaa tarvitaan nyt."</w:t>
      </w:r>
    </w:p>
    <w:p>
      <w:r>
        <w:rPr>
          <w:b/>
        </w:rPr>
        <w:t xml:space="preserve">Tulos</w:t>
      </w:r>
    </w:p>
    <w:p>
      <w:r>
        <w:t xml:space="preserve">Ebolan leviäminen Itä-Kongon Gomaan lisää merkittävästi riskiä - YK.</w:t>
      </w:r>
    </w:p>
    <w:p>
      <w:r>
        <w:rPr>
          <w:b/>
        </w:rPr>
        <w:t xml:space="preserve">Esimerkki 2.3049</w:t>
      </w:r>
    </w:p>
    <w:p>
      <w:r>
        <w:t xml:space="preserve">Meharryn virkamiesten mukaan ohjelmassa keskitytään seitsemään terveyden ydinalueeseen, mukaan lukien: HIV ja AIDS, syöpä, HPV, myöhään alkava diabetes, verenpainetauti, tartuntataudit ja aliravitsemus. Meharryn presidentti James Hildreth sanoi, että nykyisessä globaalissa yhteiskunnassa Nashvillen lääketieteellisen koulun tehtävä ei enää rajoitu rajoihin tai kaupungin rajoihin. Lausunnossaan hän sanoi, että kumppanuus on tärkeä askel palvelemaan heikommassa asemassa olevia ihmisiä riippumatta siitä, missä he asuvat. Vaihto-ohjelma Yhdysvaltojen historiallisesti mustien lääketieteellisten koulujen ja Sambian yliopiston kanssa alkaa syksyllä.</w:t>
      </w:r>
    </w:p>
    <w:p>
      <w:r>
        <w:rPr>
          <w:b/>
        </w:rPr>
        <w:t xml:space="preserve">Tulos</w:t>
      </w:r>
    </w:p>
    <w:p>
      <w:r>
        <w:t xml:space="preserve">Meharry ja Morehouse ovat kumppaneita Sambian yliopiston kanssa.</w:t>
      </w:r>
    </w:p>
    <w:p>
      <w:r>
        <w:rPr>
          <w:b/>
        </w:rPr>
        <w:t xml:space="preserve">Esimerkki 2.3050</w:t>
      </w:r>
    </w:p>
    <w:p>
      <w:r>
        <w:t xml:space="preserve">Järjestelmä säilyttää mahdollisimman paljon luonnollista luuta, joten se on vähemmän invasiivinen tapa hoitaa sairaita niveliä. Kalamazoon, Michiganin osavaltiossa sijaitseva Stryker, yksi johtavista korjausimplanttien valmistajista, sanoi, että sen Triathlon PKR -niminen järjestelmä on hyödyllinen, koska sen avulla kirurgit voivat tarjota yksilöllisiä ratkaisuja ajelemalla pois vain sairaita polven osia sen sijaan, että korvattaisiin suurempia osia tai koko polvinivel. Osittainen polven pinnoitus vaatii vähemmän leikkausaikaa kuin täydelliset tekonivelleikkaukset, ja toipumisaika on lyhyempi, ja jotkut potilaat pääsevät sairaalasta alle 24 tunnissa, Stryker sanoi. Koska vähemmän luuta poistetaan, pehmytkudoksille aiheutuu usein vähemmän vammoja leikkauksen aikana, jolloin potilaan polvi voi tuntua luonnollisemmalta kuin polven kokoproteesin yhteydessä, yhtiö lisäsi.</w:t>
      </w:r>
    </w:p>
    <w:p>
      <w:r>
        <w:rPr>
          <w:b/>
        </w:rPr>
        <w:t xml:space="preserve">Tulos</w:t>
      </w:r>
    </w:p>
    <w:p>
      <w:r>
        <w:t xml:space="preserve">Stryker tuo markkinoille polven osittaiset pinnoitetekonstruktiot.</w:t>
      </w:r>
    </w:p>
    <w:p>
      <w:r>
        <w:rPr>
          <w:b/>
        </w:rPr>
        <w:t xml:space="preserve">Esimerkki 2.3051</w:t>
      </w:r>
    </w:p>
    <w:p>
      <w:r>
        <w:t xml:space="preserve">"Nainen oli saanut oireita ja joutui myöhemmin sairaalahoitoon", ennen kuin hän menehtyi sairauteen, sanoi Ibrahim Melhem, Länsirannalla rajoitettua itsehallintoa harjoittavan palestiinalaishallinnon edustaja. Nainen oli kotoisin Bidusta, palestiinalaiskylästä Jerusalemin pohjoispuolella ja Ramallahin lounaispuolella, Melhem lisäsi. Länsirannalla on 62 vahvistettua koronavirustapausta palestiinalaisten keskuudessa ja kaksi Gazan kaistalla.</w:t>
      </w:r>
    </w:p>
    <w:p>
      <w:r>
        <w:rPr>
          <w:b/>
        </w:rPr>
        <w:t xml:space="preserve">Tulos</w:t>
      </w:r>
    </w:p>
    <w:p>
      <w:r>
        <w:t xml:space="preserve">Palestiinalaiset raportoivat ensimmäisestä coronaviruskuolemasta.</w:t>
      </w:r>
    </w:p>
    <w:p>
      <w:r>
        <w:rPr>
          <w:b/>
        </w:rPr>
        <w:t xml:space="preserve">Esimerkki 2.3052</w:t>
      </w:r>
    </w:p>
    <w:p>
      <w:r>
        <w:t xml:space="preserve">"Mitt Romney saapui 14. elokuuta hiilialueelle, seisoi kaivostyöläisten edessä Itä-Ohiossa ja lupasi taistella heidän työpaikkojensa puolesta. Voisi antaa anteeksi, jos ajattelisi, että kyse oli paljon puhetta 3 150 työpaikasta - määrästä, jonka Ohio työllistää suoraan hiilikaivoksissa, ainakin ennen kuin kaksi kaivosta ilmoitti äskettäin irtisanomisista. Romneyn tärkeämpi pointti oli kuitenkin se, että hiili polttaa niin monia voimalaitoksia Ohiossa ja koko alueella ja että presidentti Barack Obaman hallinnon ympäristösäännökset uhkaavat hänen mukaansa työpaikkoja myös näissä laitoksissa. Tämä voi nostaa sähkön hintaa jokaiselle ohiolaiselle, Romney sanoi. Tätä keskustelua - sähkön hinnasta, voimaloiden siirtymisestä maakaasuun, ympäristö- ja terveysriskeistä, hallituksen roolista - on käyty jo vuosia. Tilaisuuden jälkeen Obaman kampanja antoi vastauksen, jonka mukaan Romneyn kanta hiileen on muuttunut huomattavasti sen jälkeen, kun hän oli Massachusettsin kuvernööri. "Heti kuvernööriksi tultuaan Romney tuomitsi hiilivoimalat sanoen, että ne tappavat ihmisiä", sanottiin Obaman kampanjan tiedotteessa. Väite oli samankaltainen kuin Obaman tiimin radiomainoksessa esittämä väite, ja Obaman uudelleenvalinta-avustajat tukivat sitä tietyillä lainauksilla, jotka Romney esitti helmikuussa 2003, jolloin Romney oli juuri valittu Massachusettsin kuvernööri. Lainaukset: Obaman kampanja korosti myös Romneyn sitaattia, jossa ei ollut tappavia viittauksia mutta joka oli yhtä vahva. Se oli peräisin Massachusettsin osavaltion lehdistötiedotteesta, jossa Romney sanoi:  "Jos on valittava likaisten voimalaitosten tai Massachusettsin asukkaiden terveyden suojelun välillä, minun mielessäni ei ole mitään vaihtoehtoa". Olen aina kansanterveyden puolella.""" Romney esitti nämä lausunnot 6. helmikuuta 2003 Salem Harborin kiistellyn, hiiltä polttavan voimalaitoksen tulevaisuudesta käydyn välienselvittelyn aikana. Massachusettsissa annettiin vuonna 2001 uudet säännöt, joilla vähennetään voimalaitosten typen oksidien, rikkidioksidin, hiilidioksidin ja elohopean päästöjä ja jotka on tarkoitus ottaa käyttöön asteittain usean vuoden kuluessa. Elohopeanormi saatiin valmiiksi vasta vuonna 2004. Romney kannatti sääntöjä, kuten hän teki toistuvasti selväksi. Massachusetts mainitsi pahimmat saastuttajansa, jotka olivat "saastaiset viisi" voimalaa, mukaan luettuna Salem Harbor. Harvardin kansanterveys- ja ympäristötieteilijät tutkivat kahden laitoksen päästöjä vuonna 2000 ja totesivat, että Salem Harbor aiheutti 53 kuolemantapausta, 570 päivystyskäyntiä, 14 400 astmakohtausta ja 99 000 ylähengitystieoireita - kaikki vuodessa. Kuten vastaavissa tutkimuksissa, joihin terveysviranomaiset viittaavat, paikalliset asukkaat ja muut, jotka halusivat pitää Salem Harborin tehtaan auki (työpaikkojen ja verotulojen vuoksi), kiistivät nämä luvut ja sanoivat, että ne perustuivat epätodennäköiseen mallinnukseen. Kävi ilmi, että Harvardin tutkijat olivat tarkistaneet lukujaan vuonna 2002, jolloin Salem Harborin saasteista johtuvien ennenaikaisten kuolemantapausten määräksi arvioitiin 30 vuodessa ja päivystyskäyntien määräksi 400 ja astmakohtausten määräksi 2 000, Boston Globe ja Boston Herald -lehtien mukaan. Tutkijat pysyivät kuitenkin laajemmassa johtopäätöksessä, jonka mukaan likaisten voimalaitosten päästöt voivat olla tappavia. Harvardin menetelmä on nyt laajalti toistettu, ja terveystutkijat arvostavat sitä, sanovat useat ympäristöviranomaiset, joiden kanssa keskustelimme. Myös Romney näytti hyväksyvän heidän havaintonsa. Edellä mainitussa tiedotteessa Massachusettsin osavaltio siteerasi Romneya kolmannessa persoonassa vaaratekijästä:  ""Romney sanoi, että Salemin satamalaitos aiheuttaa vuosittain 53 ennenaikaista kuolemaa, 570 päivystyskäyntiä ja 14 400 astmakohtausta. Hän huomautti myös, että hiili- ja öljykäyttöiset voimalat aiheuttavat huomattavasti enemmän ilmansaasteita kuin kaasukäyttöiset voimalat, mikä pahentaa happosadetta ja ilmaston lämpenemistä.""". Tämä oli kuvernöörin avustajien, ei jonkun radikaalin ulkopuolisen yllyttäjän, julkaisemassa lehdistötiedotteessa. Se annettiin Romneyn, varakuvernööri Kerry Healeyn ja Romneyn kehityspäällikön Douglas Foyn nimissä. Boston Globe -lehden mukaan Romney palkkasi Foyn Conservation Law Foundationista eli CLF:stä, joka on Massachusettsin johtava ympäristöjärjestö. Kiista Salem Harborin kanssa muuttui kiivaana väittelyksi sinä helmikuisena päivänä, kun Salem Harborin silloinen omistaja Pacific Gas and Electric pyysi vuoteen 2006 asti jatkoaikaa Massachusettsin päästömääräysten noudattamiseksi - ja laitoksen kannattajat tulivat paikalle vaatimaan kuvernööriä perääntymään. Romney vaati tiukasti, että yhtiö noudattaisi vaatimuksia vuoteen 2004 mennessä. Hänen lausuntonsa tuona päivänä osoittavat, miltä hänestä tuntui: "Tuo laitos tappaa ihmisiä." Ja niille, myös kaupungin virkamiehille, jotka väittivät, että tämä maksaisi työpaikkoja: "En aio luoda työpaikkoja, jotka tappavat ihmisiä." Joidenkin sitaattien perusteella saattaa vaikuttaa siltä, että Romney puhui vain tästä yksittäisestä voimalasta (jonka uusi omistaja Dominion on poistamassa käytöstä, minkä jälkeen kolmas omistaja rakentaa sinne maakaasulaitoksen). Niin me ajattelimme, kun aloimme tutkia asiaa. Niin myös Romneyn kampanja kertoi meille sähköpostitse. Oliko siis oikein, että Obaman kampanja antoi ymmärtää, että Romneyn sanat luonnehtivat hänen laajempaa suhtautumistaan hiilidioksidipäästöihin, kun hän oli kuvernöörinä? Jatkoimme tutkimista, koska ympäristöyhteisön edustajat kertoivat meille, että väite oli perusteltu. Myös Romneyn nimen alla oleva lehdistötiedote antoi siihen viitteitä. Romney puhui voimaloista, ei vain yhdestä ainoasta voimalasta, kun hän huomautti, että hiili- ja öljykäyttöiset voimalat aiheuttavat huomattavasti enemmän ilmansaasteita kuin kaasukäyttöiset voimalat, mikä pahentaa happosadetta ja ilmaston lämpenemistä. Silti on syytä epäillä, mitä jos hän todella tarkoitti vain Salem Harborin voimalaa? Eikö tuo laitos ollut erityisen törkeä verrattuna niihin hiilivoimaloihin, joita liittovaltion sääntelyviranomaiset nykyään vastustavat? Ei, sanovat ympäristöaktivistit, joihin kuuluu myös CLF:n edustajia. Heidän väitteitään tukevat Yhdysvaltain ympäristönsuojeluviraston EPA:n päästötiedot, jotka olemme tarkistaneet riippumattomasti. "Kun hän sanoi, että 'tämä laitos tappaa ihmisiä', hän puhui laitoksesta, joka tuotti saasteita, jotka ovat verrattavissa Keskilännen laitosten päästöihin", sanoi Seth Kaplan, luonnonsuojelusäätiön politiikasta ja ilmaston puolestapuhumisesta vastaava varapuheenjohtaja. Jonathan Peress, CLF:lle työskentelevä ympäristö- ja sääntelylakimies, joka toimi hiljattain American Bar Associationin ilmanlaatukomitean puheenjohtajana, lisäsi PolitiFact Ohiolle antamassaan erillisessä haastattelussa, että Romney edisti Massachusettsin ilmanlaatunormeja, jotka olivat lähes identtiset niiden kanssa, joita Yhdysvaltain ympäristönsuojeluvirasto EPA haluaa panna täytäntöön - ja joita Romney nyt kritisoi. ""Päästötasot, joista hän puhui, olivat lähes identtisiä EPA:n ehdottamien tasojen kanssa"", Kaplan oli samaa mieltä. ""Hän seisoi vankkumattomasti sellaisten päästövähennysten takana, jotka ovat samoja kuin ne, joita vastaan nyt hyökätään.""" Nähdäksemme, pitikö tämä paikkansa - että Romneyn paheksumat päästöt olivat samanlaisia tai jopa heikompia kuin ne, joita EPA (jonka sääntöjä Romney nyt hyökkää) nyt haastaa), tarkastelimme Massachusettsin haluamia päästövähennyksiä ja tietoja rikkidioksidi- ja typen oksidipäästöjen tasosta Salemin satamassa ja Keskilännessä. Yhdysvaltain ympäristönsuojeluvirasto EPA säilyttää tiedot laajassa Clean Air Markets -tietokannassaan. Typen oksidit reagoivat auringonvalon kanssa muodostaen otsonia ja savusumua. Rikkidioksidi on yhteydessä hiukkasiin, ja sitä pidetään erityisen vaarallisena terveydelle, sanoi Jonathan Walke, Natural Resources Defense Council Action Fund -järjestön vanhempi lakimies. Molempien aineiden pitoisuudet olivat Salem Harborissa moninkertaisesti alhaisemmat kuin Koillis-Ohiossa sijaitsevassa Eastlakessa ja useissa muissa tarkastamissamme ohiolaisissa laitoksissa, vaikka Romney yritti pakottaa laitoksen vähentämään päästöjä. Vertailumme sisälsivät useita vuosia, mukaan lukien Salem Harborin vuonna 2003 ja Ohion tehtaiden vuonna 2011. Jotta voimaloiden sähköntuotannossa, kattiloiden määrässä ja käyttötunneissa olevat erot voitaisiin kompensoida, tarkistimme tiedot megawattituntikohtaisten päästöjen osalta. Kuvio piti paikkansa. "Kyse on samasta saastumisesta, joskin suuremmissa määrin Ohiossa", Walke sanoi. Voitte kysyä, miksi tarkastelimme Eastlakea. Koska FirstEnergy Corp. aikoo sulkea kaksi kyseisen voimalan kattilaa sen sijaan, että se käyttäisi suuria summia pesureihin EPA:n sääntöjen noudattamiseksi. Kyseessä on yksi monista hiilivoimaloista, jotka ovat nykyisen työpaikkoja vastaan saasteita -keskustelun ytimessä, vaikka Romney ei maininnutkaan sitä erikseen. On tärkeää huomata, että typpi- ja rikkisäännöt eivät ole syynä FirstEnergyn sulkemisiin. Elohopeaa ja myrkyllisiä metalleja koskevat uudet EPA:n säännöt ovat syynä Eastlaken suunnitelluille sulkemisille. Tiukemmat raja-arvot tulevat voimaan vasta vuonna 2014. EPA:n tavoitteena on vähentää elohopeapäästöjä 79 prosenttia. Massachusettsin kuvernöörinä Romney kannatti elohopean vähentämistä myös omassa osavaltiossaan. Vuonna 2004 hän allekirjoitti säännön, jonka tavoitteena oli vähentää elohopeapäästöjä 95 prosenttia vuoteen 2012 mennessä. Romneyn nimi kirjepaperissa, ja Massachusetts julkaisi toukokuussa 2004 pitkän perustelujen sarjan elohopeaa koskevalle säännöstölle. Niiden joukossa:  "Ensinnäkin [uudet tutkimukset] vahvistavat ja laajentavat käsitystämme elohopean haitallisista vaikutuksista lasten oppimiseen, tarkkaavaisuuteen ja muihin kriittisiin kognitiivisiin taitoihin. Viimeaikaisissa tutkimuksissa on havaittu, että elohopeapitoisuuksille altistuneilla lapsilla saattaa esiintyä merkkejä tarkkaavaisuushäiriöstä, heikentyneistä visuaalis-avaruudellisista taidoista ja heikosta koordinaatiokyvystä.""" Romney oli "elohopeasäännösten mestari", sanoi Shanna Cleveland, Conservation Law Foundationin lakimies. "Hän oli yksi syy siihen, että saimme ne läpi." Aika siivota: Romney puhui tietystä voimalaitoksesta, Salem Harborista, kun hän sanoi: ""Se voimala tappaa ihmisiä."" Julkisista tiedoista käy kuitenkin ilmi, että hänen kommenttinsa olivat osa laajaa päästöjen vähentämisohjelmaa, jota hän kannatti. Hänen tappavana pitämänsä voimalan päästöt eivät olleet yhtään huonommat ja monissa tapauksissa jopa pienemmät kuin keskilännen voimaloissa, jotka hän nyt haluaisi jättää rauhaan vedoten kohtuuhintaisen ja runsaan kivihiilen käyttöön. Jos joku olisi kannattanut Romneyn vuonna 2003 toivomia säännöksiä, on melko turvallista olettaa, että "hän kannattaisi niitä myös kansallisesti", sanoi Jonathan Levy, Bostonin yliopistossa ja Harvardissa työskentelevä ympäristötieteilijä, joka on ollut mukana tekemässä tutkimusta, joka on nyt jo toistettu ja jossa tutkittiin hiiltä polttavien voimalaitosten ja hengitysteiden terveyden välistä yhteyttä. Obaman kampanja väitti, että Romney tuomitsi kuvernöörinä hiilivoimalat tappajiksi. Toisinaan hän puhui yhdestä voimalasta, mutta toisinaan hän teki selväksi, että myös muiden voimaloiden on vähennettävä päästöjä kansanterveyden vuoksi. Tähän sisältyi jopa uusia sääntöjä elohopean vähentämiseksi - sama aine, joka on peräisin hiilivoimaloista ja joka nyt aiheuttaa hiilivoimaloiden sulkemisia Ohiossa. Hiilestä käytävässä keskustelussa on kyse kustannuslaskelmista, luonnonvarojen runsaudesta tai niukkuudesta, terveys- ja ympäristöriskeistä sekä asenteista hallituksen sääntelyä kohtaan. Meidän tehtävämme ei ole sanoa, oliko Romney aikoinaan oikeassa vai väärässä. Päästötiedoista, haastatteluista ja hänen kuvernöörikautensa julkisista tiedoista saatujen lisätietojen perusteella Obaman kampanjan väite Romneyn yhdeksän vuoden takaisesta hiilikannasta on kuitenkin lähes yhtä selvä kuin sumuton päivä. Totuusmittarilla se on ."</w:t>
      </w:r>
    </w:p>
    <w:p>
      <w:r>
        <w:rPr>
          <w:b/>
        </w:rPr>
        <w:t xml:space="preserve">Tulos</w:t>
      </w:r>
    </w:p>
    <w:p>
      <w:r>
        <w:t xml:space="preserve">"Barack Obama sanoo, että Massachusettsin kuvernöörinä Mitt Romney "tuomitsi hiilivoimalat ja sanoi, että ne tappavat ihmisiä"."</w:t>
      </w:r>
    </w:p>
    <w:p>
      <w:r>
        <w:rPr>
          <w:b/>
        </w:rPr>
        <w:t xml:space="preserve">Esimerkki 2.3053</w:t>
      </w:r>
    </w:p>
    <w:p>
      <w:r>
        <w:t xml:space="preserve">Britannian Crufts-näyttelyssä - joka järjestetään vuosittain kuningatar Victorian valtakaudesta lähtien - olleista koirista 74 prosenttia oli ihanteellisessa kunnossa, mutta 26 prosenttia oli ylipainoisia. Yksikään tutkituista eläimistä ei ollut alipainoinen, Liverpoolin yliopiston tutkijat raportoivat Veterinary Record -lehdessä. Ryhmä päätyi johtopäätöksiinsä tutkittuaan 1 000 kuvaa 28 koirarodusta, jotka sijoittuivat luokkansa ensimmäisestä viidenteen sijalle kilpailuissa vuosina 2001-2013. Ongelma oli selvin tietyissä roduissa: 80 prosenttia mopseista, 68 prosenttia basset houndeista ja 63 prosenttia labradoreista osoittautui liian lihaviksi. Vaikka lihavuus on Cruftsissa edelleen harvinaisempaa kuin lemmikkieläinpopulaatiossa yleensä, tutkija Alex Germanin mukaan ylipainoisten eläinten osuus on huolestuttava, koska näyttelykoirien oletetaan olevan täydellisiä rotunsa yksilöitä. Lihavuus aiheuttaa koirille merkittäviä terveysongelmia, kuten niveltulehdusta ja diabetesta.</w:t>
      </w:r>
    </w:p>
    <w:p>
      <w:r>
        <w:rPr>
          <w:b/>
        </w:rPr>
        <w:t xml:space="preserve">Tulos</w:t>
      </w:r>
    </w:p>
    <w:p>
      <w:r>
        <w:t xml:space="preserve">Cruftsin huippunäyttelyssä joka neljäs koira todettiin ylipainoiseksi.</w:t>
      </w:r>
    </w:p>
    <w:p>
      <w:r>
        <w:rPr>
          <w:b/>
        </w:rPr>
        <w:t xml:space="preserve">Esimerkki 2.3054</w:t>
      </w:r>
    </w:p>
    <w:p>
      <w:r>
        <w:t xml:space="preserve">Dorian voi vaarantaa miljoonien ihmisten turvallisuuden, samoin kuin Walt Disney Worldin, NASAn avaruusrannikon laukaisualustojen ja jopa presidentti Trumpin Mar-a-Lagon lomakeskuksen Palm Beachissa. Miamissa sijaitsevan kansallisen hurrikaanikeskuksen mukaan Dorianin suurin jatkuva tuuli oli 140 mailia tunnissa (225 km/h), kun se kulki arvaamatonta reittiä kohti Floridaa. "Vaikka voimakkuuden vaihtelut ovat mahdollisia ensi viikon alkupuolella, Dorianin odotetaan pysyvän voimakkaana hurrikaanina lähipäivinä", NHC sanoi lausunnossaan perjantaina. Floridan itärannikolla, jossa Dorianin tuulten odotetaan kiihtyvän nopeasti maanantaiaamuna, asukkaat hankkivat pullotettua vettä, vaneria ja muita tarvikkeita niin nopeasti kuin niitä saatiin täydennettyä. Joiltakin huoltoasemilta oli loppunut polttoaine. "He ostavat kaikkea, mikä sopii hurrikaaniin, taskulamppuja, paristoja, generaattoreita", sanoi Amber Hunter, 30, Cape Canaveralin ACE Handimanin rautakaupan apulaisjohtaja. Bahamalla evakuoinnit olivat jo käynnissä kaksi päivää ennen kuin Dorianin odotetaan tuovan saarten luoteispuolelle hengenvaarallisen myrskytulvan, jonka ennustetaan olevan jopa 3-4,5 metriä. NHC:n johtaja Ken Graham näki Floridan tilanteen huolestuttavana ja arvaamattomana, sillä hurrikaani iskee maahan jossain itärannikolla ja saattaa viipyä osavaltion yllä hitaasti pyörimässä. "Hidas ei ole ystävämme, mitä pidempään tätä pidetään täällä, sitä enemmän sadetta saamme", Graham sanoi Facebook Live -videolla. Oli epäselvää, mihin hurrikaani osuisi maihin, mutta sen seurausten odotettiin olevan tuhoisia: "Isoja vaikutuksia, katastrofaalisia tapahtumia, joillakin alueilla 140 mailin tuntinopeuden tuulet, ei hyvä tilanne", Graham sanoi. Cocoa Beachin pormestari Ben Malik oli varoituksesta tietoisena laittamassa myrskysuojia floridalaiseen kotiinsa perjantaina iltapäivällä ja oli huolissaan tulvista, joita Dorian voisi aiheuttaa hänen saarikaupungissaan. "Se on hidastunut, ja odotamme useamman päivän tapahtumaa, vaikka toivoimme, että se vain kulkisi läpi ja lähtisi", Malik sanoi ennusteista, joiden mukaan Dorian voisi olla Floridan yllä jopa kaksi päivää ja kaataa jopa 46 senttimetriä vettä. "Olen todella huolissani tulevasta sademäärästä."  Floridan kuvernööri Ron DeSantis kehotti asukkaita varaamaan vähintään viikon verran ruokaa, vettä ja lääkkeitä. Presidentti Donald Trump kertoi toimittajille ennen lähtöään Camp Davidiin viikonlopuksi: "Ajattelemme Floridan evakuointia, mutta se on hieman liian aikaista. Teemme sen päätöksen luultavasti sunnuntaina."  Fort Piercen pormestari Linda Hudson kehotti kuitenkin evakuointia suunnittelevia 46 000 asukasta olemaan viivyttelemättä. "Nyt on päätöksen aika. Älkää odottako, kunnes I-95 pohjoiseen ja I-75 pohjoiseen ja Turnpike ovat parkkipaikkoja", sanoi Hudson, joka koki kaksi tuhoisaa hurrikaania vuonna 2004. Dorianin kulku on edelleen arvaamaton. Yksi Floridan viimeisistä suurista hurrikaaneista, vuoden 2017 Irma, pyyhkäisi niemimaalle sen sijaan, että olisi iskenyt itärannikolle. Floridalaiset, kuten Jamison Weeks, Port St. Luciessa sijaitsevan Conchy Joe's Seafood -ravintolan toimitusjohtaja Jamison Weeks, suunnittelivat pysyvänsä paikoillaan. "Aion laudoittaa taloni tänä iltana", Weeks sanoi. "Tunnelma on hieman kireä, kaikki ovat hieman hermostuneita ja yrittävät valmistautua mahdollisimman hyvin."  Bahamalla Freeportin kansainvälisen lentokentän oli määrä sulkea perjantai-iltana ja avata uudelleen vasta 3. syyskuuta, koska pelätään, että Dorian iskee saariston turistikohteisiin. Dorian alkoi perjantaina Atlantin yllä kategorian 2 hurrikaanina viisiportaisella Saffir-Simpsonin tuuliasteikolla. Perjantai-iltaan mennessä se liikkui lähes 16 kilometrin tuntinopeudella, mikä antaa sille aikaa voimistua ennen kuin se laskeutuu maahan. Kansalliskaartin joukot ovat saaneet liikkeelle 2 000 sotilasta hurrikaanin vuoksi perjantain loppuun mennessä, ja 2 000 lisää tulee mukaan lauantaina. Floridan viranomaiset varmistivat myös, että kaikissa hoitokodeissa ja hoivakodeissa oli generaattorit. Vain yksi viidestä floridalaisesta hoitokodista aikoo luottaa tilapäisten generaattoreiden toimituksiin pitääkseen ilmastointilaitteet käynnissä, jos Dorian katkaisee sähköt, osavaltion virasto sanoi perjantaina. Tämä ei vastaa normia, joka on asetettu laissa, joka hyväksyttiin sen jälkeen, kun kymmenkunta ihmistä kuoli hellekesäisessä hoitokodissa vuoden 2017 Irma-hurrikaanin jälkeen. Cape Canaveralin pohjoispuolella sijaitsevan Kennedy Space Centerin 122 metrin (400 jalkaa) korkea laukaisutorni raahattiin korkealle kohoavan ajoneuvojen kokoonpanorakennuksen sisälle suojaan Dorianilta, National Aeronautics and Space Administrationin (NASA) omistaman avaruuslaukaisukeskuksen lähettämässä videossa näkyy.</w:t>
      </w:r>
    </w:p>
    <w:p>
      <w:r>
        <w:rPr>
          <w:b/>
        </w:rPr>
        <w:t xml:space="preserve">Tulos</w:t>
      </w:r>
    </w:p>
    <w:p>
      <w:r>
        <w:t xml:space="preserve">Hurrikaani Dorian pyyhkii kohti ahdistunutta Floridaa 140 mailin tuntinopeuden tuulilla.</w:t>
      </w:r>
    </w:p>
    <w:p>
      <w:r>
        <w:rPr>
          <w:b/>
        </w:rPr>
        <w:t xml:space="preserve">Esimerkki 2.3055</w:t>
      </w:r>
    </w:p>
    <w:p>
      <w:r>
        <w:t xml:space="preserve">Kaakkois-Aasian saarivaltio, joka on osittaisessa lukitussa tilassa yrittäessään hillitä tartuntojen viimeaikaista nousua, ilmoitti myös yhdeksännestä tautikuolemasta. Suuri osa uusista tapauksista liittyy siirtotyöläisten asuntoloissa esiintyneisiin tautitapauksiin. Singapore on asettanut karanteeniin tuhansia työntekijöitä asuntoloissa sen jälkeen, kun ne yhdistettiin useisiin COVID-19-hengitystietautitapauksiin. Tähän mennessä yhteensä 586 ihmistä on täysin toipunut tartunnasta, terveysministeriö kertoi.</w:t>
      </w:r>
    </w:p>
    <w:p>
      <w:r>
        <w:rPr>
          <w:b/>
        </w:rPr>
        <w:t xml:space="preserve">Tulos</w:t>
      </w:r>
    </w:p>
    <w:p>
      <w:r>
        <w:t xml:space="preserve">Singapore vahvisti 386 uutta koronavirustapausta suurimmalla päivittäisellä hyppäyksellä.</w:t>
      </w:r>
    </w:p>
    <w:p>
      <w:r>
        <w:rPr>
          <w:b/>
        </w:rPr>
        <w:t xml:space="preserve">Esimerkki 2.3056</w:t>
      </w:r>
    </w:p>
    <w:p>
      <w:r>
        <w:t xml:space="preserve">"Yhdysvaltain senaattori Ted Cruz Texasista ehdotti, että Barack Obaman hallinnolla on jonkinlainen vastuu siitä, että Texasin kaupungissa tapahtunut joukkoampuja hankki aseita. Fox Newsin Shannon Breamin myöhäisillan haastattelussa 6. marraskuuta 2017 republikaanisenaattori sanoi viettäneensä päivän lohduttaen Sutherland Springsin asukkaita, jossa ampuja tappoi 26 ihmistä kirkossa. Cruz sanoi tunteneensa vihansa nousevan paluulennollaan Washingtoniin, "koska", Cruz sanoi Breamille, "tämä olisi pitänyt pysäyttää jo etukäteen". Liittovaltion lain mukaan tämän henkilön oli laitonta ostaa ampuma-ase. Hänellä oli tuomio rikoksesta, josta voi saada yli vuoden vankeusrangaistuksen, ja hänellä oli tuomio useista perheväkivaltarikoksista. Molemmista hän on jo nyt kelpaamaton. "Mutta useita asioita tapahtui", Cruz sanoi. ""Ensinnäkin ilmavoimat, Obaman hallinto, ei ilmoittanut näitä tuomioita NICS-tietokantaan (National Instant Criminal Background Check System). Se on endeeminen ongelma; se on liittovaltion hallituksen ongelma, se on osavaltioiden ongelma. ""Ja kun hän meni ostamaan aseita, he suorittivat taustatarkastuksen, eivätkä löytäneet sitä, koska sitä ei ollut tietokannassa. Mutta sanon teille, että olisimme voineet estää tämän. Vuonna 2013, Sandy Hookin tapahtumien jälkeen, liityin Chuck Grassleyn kanssa yhteen, esitimme lainsäädäntöä, jota kutsuttiin Grassley-Cruz-laiksi, ja se oli aggressiivinen lainsäädäntö, joka kohdistui rikollisiin ja väkivaltarikollisiin, jotta he eivät saisi aseita.""" Cruz jatkoi: ""Siinä lainsäädännössä oli pari kriittistä kohtaa. Ensinnäkin siinä velvoitettiin liittovaltion virastot, mukaan lukien ilmavoimat, raportoimaan NICS-järjestelmään, koska se oli silloin ongelma. Mutta toiseksi, ja tämä on vielä kriittisempi osa, jos se olisi raportoitu taustatietokantaan, kun hän meni Akatemiaan ostamaan näitä, näitä aseita, hän valehteli lomakkeissa. Valehteleminen lomakkeissa on rikos. Obaman hallinto ei nostanut syytettä näistä tapauksista. "Vuonna 2010", Cruz sanoi, ""48 000 rikollista ja karkulaista valehteli ja yritti laittomasti ostaa aseita. Heistä vain 44 asetettiin syytteeseen.""" Lukijat pyytävät faktantarkistusta Emme tarkista kaikkea, mitä Cruz sanoi, vaikka PolitiFact Washingtonissa löysi Cruzin väittävän haastattelussa, että demokraatit viivyttelivät lainsäädäntöä, joka olisi johtanut siihen, että Texasin kirkon ampuja olisi ollut vankilassa sen sijaan, että olisi tehnyt tuhoa. Lukijat kysyivät meiltä, oliko Cruz oikeassa siitä, että vain harvat henkilöt ovat joutuneet syytteeseen, koska he ovat valehdelleet ostaessaan aseen luvan saaneelta jälleenmyyjältä. Aiemmat faktatarkistukset Vuonna 1993 annettu laki edellyttää, että FBI tai osavaltion virasto tekee taustatarkastuksen rikoshistoriasta. Jos mahdollinen ostaja ei läpäise tarkistusta, asekauppa evätään ja tapaus siirretään liittovaltion alkoholi-, tupakka-, ampuma-ase- ja räjähdeviranomaiselle (ATF), joka on aseiden valvonnassa johtava tutkintaviranomainen. Automaattinen kansallinen välitön taustatarkastusjärjestelmä aloitti toimintansa vuonna 1998. Näkökulmia: Vuonna 2013 kollegamme PolitiFact Virginiassa tarkastelivat liittovaltion raportteja ennen kuin he päättelivät, että oikeusministeriö ei ollut asettanut väärästä valasta nostettuja syytteitä etusijalle taustatarkastusten yhteydessä ainakaan kahteen hallintoon. George W. Bushin presidenttikaudella aseostoja oli evätty 70 000 kertaa vuodessa, ja noin 15/100 prosenttia tällaisista tapauksista asetettiin syytteeseen. Obaman presidenttikauden kahtena ensimmäisenä vuotena syytteeseen asetettiin 8/100 prosenttia tällaisista tapauksista. Cruzin tiedottaja Phil Novack kertoi sähköpostitse, että Cruz käytti vuoden 2010 lukujaan liittovaltion vuoden 2012 raporttiin. Novack huomautti myös, että kun Cruz esitti samanlaisen väitteen vuonna 2013, The Washington Postin Fact Checker -lehti vahvisti ilmoitetut 44 syytteeseenpanoa, jotka perustuivat raportin tietoihin. Vuoden 2010 tilastot Vuonna 2010 FBI:n taustatarkastukset johtivat raportin mukaan 72 659 aseen ostohakemuksen alustavaan hylkäämiseen, joista 34 451 hylkäystä johtui henkilön rikossyytteestä tai -tuomiosta ja 13 862 siitä, että henkilö oli karkuteillä - yhteensä 48 313. Suurin osa näistä epäämisistä ei kuitenkaan koskaan tullut syyttäjän harkittavaksi. Raportin mukaan ATF kumosi, peruutti tai jätti tutkimatta 71 410 FBI:n sille lähettämää epäämistapausta; noin 4 732 tapausta siirrettiin kenttätoimistoihin jatkotarkastelua varten. Raportin mukaan 62 tapausta siirrettiin lopulta liittovaltion syytteeseen, mutta 18:aa niistä ei otettu syyttäjän käsiteltäväksi, joten jäljelle jäi 44 tapausta. Se ei kuitenkaan tarkoita, että 44 syytettä olisi nostettu. Raportin mukaan kymmenkunta tapausta odotti edelleen syyttäjän toimenpiteitä 13. joulukuuta 2011. Muuten oheisesta taulukosta käy ilmi, että 44 mahdollista syytetoimenpidettä olisivat vähentyneet edellisvuoden 77 syytteeseenpanosta ja vuoden 2008 105 syytteeseenpanosta - ja myös syyttäjien tekemät lähetteet olivat vähentyneet kyseisinä vuosina. Kysyimme puhelimitse raportin laatijalta Ron Frandsenilta tuoreempien tietojen saatavuudesta. Frandsen, joka työskentelee Missourissa sijaitsevassa alueellisessa oikeuslaitoksen tietopalvelussa (Regional Justice Information Service), sanoi, että hänen tietojensa mukaan vuoden 2010 jälkeisten tietojen analysointia ei ole rahoitettu. Sähköpostitse Frandsen totesi, että todennäköisesti 48 321 hylätyn hakemuksen, jotka on laskettu yhteen rikos- tai karkurisyyksien vuoksi, löytyivät FBI:n taustatarkastuksissa sen jälkeen, kun hakijat olivat jättäneet ilmoittamatta tällaiset tiedot lomakkeella. "FBI:n hylkäämät hakemukset toimitetaan ATF:lle, joka tutkii tapaukset, joita pidetään mahdollisen syytteeseenpanon arvoisimpina. FBI:n vuonna 2010 antamista kieltäytymisistä ATF siirsi 62 syytettä (33 henkilöä vastaan) Yhdysvaltain tai osavaltion syyttäjille mahdollista syytteeseenpanoa varten"," Frandsen sanoi, ja kyse oli yhdeksästä eri liittovaltion rikoksesta ja kahdesta seitsemään osavaltion rikoksesta. Frandsen sanoi Cruzin olleen tarkka viittauksessaan 48 000 kieltoon. Hän sanoi, että viittaus 44 syytteeseenpanoon ei pidä paikkaansa, koska yksikön raportin ""44"" viittaa syytteisiin, ei yksittäisiin henkilöihin, ja nämä syytteet koskivat ""muitakin kuin vain rikollisia ja karkureita, ja"","" Frandsen kirjoitti, ""koska osan syytteeseenpanopäätöksistä tekivät osavaltioiden syyttäjät."". PolitiFactin toimittajat ovat todenneet, että Syracusen yliopistossa toimivan Transactional Records Access Clearinghousen vuonna 2013 tekemässä liittovaltion asetapauksia koskevassa analyysissä on enemmän tietoja. Analyysissä ei mainita suoraan taustatarkastuksia. Kaaviossa luetellaan kuitenkin 123 vuonna 2010 nostettua syytettä, joissa pääsyyte oli väärien tai kuvitteellisten tietojen antaminen ampuma-aseen tai ampumatarvikkeiden hankkimiseksi. Vastaava luku oli 143 vuonna 2011 ja 170 vuonna 2012, kaavion mukaan. Asiaa koskevan lain mukaan on lainvastaista, että ampuma-aseen luvan saaneelta jälleenmyyjältä hankkiva henkilö antaa tietoisesti vääriä tai kuvitteellisia suullisia tai kirjallisia lausuntoja, joiden tarkoituksena on pettää myyjää myynnin laillisuudesta. Selitys harvoille syytetoimille Miksi Samuli-setä on ilmeisesti ollut haluton nostamaan syytteitä näistä tapauksista? Oikeusministeriön ylitarkastajan vuonna 2004 laatimassa raportissa annetaan useita vastauksia. Siinä sanottiin, että ATF:n agentit katsoivat rikkomusten "vievän huomiota tärkeämmistä tapauksista, kuten niistä, joissa on kyse ampuma-aseista, ihmiskauppiaista, jengeistä, tuhopoltoista ja räjähteistä", ja "näkivät, ettei tavanomaisen tapauksen, jossa NICS-järjestelmä esti onnistuneesti henkilöä hankkimasta ampuma-asetta, tutkimisella ollut juurikaan merkitystä". Raportissa sanottiin myös, että tapaukset eivät ole ""valamiehistön vetovoimaa"" syyttäjille, koska on vaikea todistaa, että kielletty henkilö valehteli tahallaan taustatarkastuksessa, ja monissa osissa maata ""valamiehistöt ovat haluttomia tuomitsemaan henkilöä, joka yritti ostaa metsästyskiväärin."". Frandsen kertoi meille, ettei hän ole tutkinut perusteellisesti, miksi vain harvoja rikkomuksia asetetaan syytteeseen. Hän sanoi kuitenkin, että tällaisista tapauksista on vaikea nostaa syytteitä, ""koska hallituksen on todistettava, että henkilö, jolta kielto on evätty, on tahallaan jättänyt ilmoittamatta kiellon liittovaltion lomakkeessa (sen sijaan, että hän olisi vain ollut tietämätön siitä, mitä hänen rekisterissään oli)."". Hän sanoi myös, että taustatarkastusvaatimuksen päätarkoituksena on estää ampuma-aseen siirto kielletylle henkilölle, ja että syytteeseenpanon lisävaihe ""pitäisi varata kaikkein vaarallisimmille ihmisille, erityisesti niille, joilla on laaja rikoshistoria."". Päätöslauselmamme Cruz sanoi: ""Vuonna 2010 48 000 rikollista ja karkulaista valehteli ja yritti laittomasti ostaa aseita"", ja Obaman hallinto ""nosti syytteen vain 44:ää heistä vastaan""." Lukujen mukaan tällaisia rikollisia ja karkureita vastaan on saatettu nostaa syytteitä liittovaltion tasolla vielä vähemmän, vaikka Cruz jätti huomaamatta, että tämä vähäisyys ei ollut vain yhden hallinnon ongelma. On myös syytä selventää, että emme tiedä, johtivatko kaikki 48 000 henkilöä tietoisesti hallitusta harhaan. Vain harvat lasketuista taustatarkastuksista johtivat lisätutkimuksiin. Lausunto on täsmällinen, mutta se kaipaa selvennystä tai lisätietoja."</w:t>
      </w:r>
    </w:p>
    <w:p>
      <w:r>
        <w:rPr>
          <w:b/>
        </w:rPr>
        <w:t xml:space="preserve">Tulos</w:t>
      </w:r>
    </w:p>
    <w:p>
      <w:r>
        <w:t xml:space="preserve">Vuonna 2010 48 000 rikollista ja karkulaista valehteli ja yritti ostaa aseita laittomasti. Heistä vain 44:ää [Obaman hallinto] asetettiin syytteeseen.</w:t>
      </w:r>
    </w:p>
    <w:p>
      <w:r>
        <w:rPr>
          <w:b/>
        </w:rPr>
        <w:t xml:space="preserve">Esimerkki 2.3057</w:t>
      </w:r>
    </w:p>
    <w:p>
      <w:r>
        <w:t xml:space="preserve">Tutkimustulokset, jotka koskevat potilaita, joilla on NTRK-fuusioksi kutsuttu geenipoikkeavuus, jota esiintyy alle 1 prosentilla eri kasvaintyypeistä, esiteltiin Euroopan lääketieteellisen onkologiyhdistyksen (ESMO) vuotuisessa kongressissa Münchenissä sunnuntaina. Saksalainen Bayer ja yhdysvaltalainen yhteistyökumppani Loxo puolestaan julkaisivat tietoja kilpailevasta yhdisteestään larotrektinibista, joka paransi hieman aiempia korkean tehon lukemia laajennetussa tutkimuksessa. Perinteisesti syöpälääkärit ovat tehneet hoitopäätökset sen perusteella, mistä kohtaa kehoa kasvain on alkanut, mutta syövän monimutkaisten geneettisten taustatekijöiden tuntemus on lisääntynyt. Kasvaindiagnostisessa lähestymistavassa, joka tunnetaan myös nimellä pan-tumor, lääkevalmistajat jättävät alkuperäisen elimen näkökulman väliin ja ryhmittelevät potilaat uudelleen vain tyypillisten geenimutaatioiden perusteella, mutta menestys tosielämässä riippuu kudosnäytteiden kattavien geenisekvensointityökalujen nopeasta leviämisestä. Yksittäiset mutaatiot ovat niin harvinaisia, että syöpätautien yksiköt eivät todennäköisesti pysty suorittamaan kutakin mutaatiota koskevia testejä. Rochen Foundation Medicine toimittaa kattavia sarjoja ja kilpailee Thermo Fisher Scientificin ja Caris Life Sciencesin kanssa. "Tämä on yksi syy siihen, miksi hankimme Foundation Medicine -yhtiön, jotta kattava genomiprofiilien määritys olisi rutiininomaista ja tapahtuisi jo sairauden alkuvaiheessa, sanoi Rochen lääkeosaston johtaja Daniel O'Day. Bayerin kanssa yhdessä kehitetyn Loxon larotrectinib-pillerin osoitettiin viime vuonna kutistavan kasvaimia 75 prosentilla potilaista, joilla on keuhkoissa, haimassa tai yli kymmenessä muussa elimessä esiintyvä NTRK-fuusiogeenipoikkeavuus. Sunnuntaina osoitettiin, että larotrectinibin vasteosuus 122:sta tutkimukseen osallistuneesta laajennetusta ryhmästä, jossa oli alun perin 55 osallistujaa ja joka kattoi nyt 24 kasvaintyyppiä, oli 81 prosenttia. Roche sanoi, että kahden NTRK-fuusiotutkimuksen lukemat eivät ole vertailukelpoisia, koska ne koostuvat eri potilastyypeistä. Loxon tutkimukseen sisältyi esimerkiksi joitakin lasten syöpiä, kun taas Roche aikoo tutkia niitä erikseen. Rochen yhdiste on suunniteltu puuttumaan useisiin syöpää aiheuttaviin mutaatioihin, ja viime kuussa se julkisti täällä tietoja, joiden mukaan entrectinib työntää takaisin kasvaimia 77 prosentilla keuhkosyöpäpotilaista, joilla on ROS1-niminen mutaatio. Merck &amp; Co:n Keytrudasta tuli viime vuoden toukokuussa ensimmäinen lääke, joka sai hyväksynnän yleiskasvainten hoitoon, vaikka se onkin edelleen suhteellisen pieni markkina-alue megamyyntiä tekevälle lääkkeelle. Bayer ja Loxo testaavat parhaillaan toista kasvainlääkettä, LOXO-195:tä. Roche Pharmaceuticalin O'Day toivotti tervetulleeksi laajemman kentän. "Molempien asioiden on tapahduttava: Tarvitaan genomista profilointia ja riittävästi kohdennettuja lääkkeitä, jotta lääkärit voivat tehdä diagnoosin etukäteen hyvin täydellisenä. Tämä on maailma, johon olemme astumassa", hän sanoi. Vaikka vasteluvut voisivat kannustaa kilpajuoksuun tällaisten lääkkeiden lisäämiseksi, sopivien geenimutaatioiden tai -fuusioiden löytäminen on suuri haaste, sanoi onkologi Ulrik Lassen Kööpenhaminan Rigshospitaletista, joka oli mukana larotrectinibitutkimuksen kirjoittajana. "Neulan löytämiseksi heinäsuovasta on seulottava paljon potilaita, ja menetelmä on monimutkainen, kallis ja aikaa vievä. Kun pystymme paremmin käyttämään näitä tekniikoita, voimme löytää enemmän onkogeenisiä fuusioita, ja yritykset ovat tarpeeksi fiksuja löytääkseen niihin kohdistuvia aineita."  Roche hankki entrectinibin osana yhdysvaltalaisen syöpälääkkeisiin erikoistuneen Ignyta Inc:n kanssa viime vuoden joulukuussa sovittua 1,7 miljardin dollarin yritysostosopimusta. Immuno-onkologia on edelleen yksi Rochen tärkeimmistä liiketoiminta-alueista, ja Roche julkisti myös myönteisiä tuloksia Tecentriq-lääkkeensä käytöstä rintasyöpäpotilaiden ryhmässä, jolla on erityisen huono ennuste.</w:t>
      </w:r>
    </w:p>
    <w:p>
      <w:r>
        <w:rPr>
          <w:b/>
        </w:rPr>
        <w:t xml:space="preserve">Tulos</w:t>
      </w:r>
    </w:p>
    <w:p>
      <w:r>
        <w:t xml:space="preserve">Roche haastaa Loxon ja Bayerin geenimääriteltyjen syöpälääkkeiden luokassa.</w:t>
      </w:r>
    </w:p>
    <w:p>
      <w:r>
        <w:rPr>
          <w:b/>
        </w:rPr>
        <w:t xml:space="preserve">Esimerkki 2.3058</w:t>
      </w:r>
    </w:p>
    <w:p>
      <w:r>
        <w:t xml:space="preserve">Sen jälkeen, kun Purdue haki syyskuussa konkurssisuojaa, Arizona on ensimmäinen osavaltio, joka vaihtaa puolta yksityisomistuksessa olevan yhtiön ehdottamasta sovintoratkaisusta, jonka arvoksi se on arvioinut yli 10 miljardia dollaria. Purdue pääsi sopimukseen viime kuussa 24 osavaltion ja paikallishallinnon kanssa, jotka ovat nostaneet suurimman osan yli 2 600 kanteesta yhtiötä vastaan. Kanteissa väitetään, että Purdue ja sen Sackler-perheen omistajat ovat myötävaikuttaneet kansanterveydelliseen kriisiin markkinoimalla aggressiivisesti opioideja ja vähättelemällä samalla niiden riippuvuus- ja yliannostusriskejä, mikä on Yhdysvaltojen tilastojen mukaan aiheuttanut lähes 400 000 kuolemantapausta vuodesta 1999 lähtien. "Purduen ja Sacklerin perheen on otettava vastuu roolistaan opioidikriisissä", Arizonan yleinen syyttäjä Mark Brnovich sanoi lausunnossaan. Purdue kieltäytyi kommentoimasta asiaa. Viime viikolla osavaltioiden ja paikallishallintojen oikeudenkäyntiasiakirjoissa, joissa vastustettiin sovintoa, väitettiin, että Purdue ohjasi jopa 13 miljardin dollarin voitot Sacklerin perheelle, mikä on yli kolminkertainen summa aiemmin oikeudenkäynnissä mainittuun määrään verrattuna. Joidenkin Sacklerien asianajaja sanoi viime viikolla lausunnossaan, että suuri osa rahoista maksettiin veroina ja sijoitettiin uudelleen yrityksiin, jotka myydään osana ehdotettua sovintoa. Yhdysvaltain konkurssituomari Robert Drain White Plainsissa, New Yorkissa, käsittelee perjantaina Purduen pyyntöä kieltomääräyksestä, jolla oikeudenkäynti keskeytetään noin yhdeksäksi kuukaudeksi. Purdue sanoi tarvitsevansa aikaa yrittääkseen sopia jäljellä olevat tapaukset. Purdue pyysi Drainia myös suojelemaan Sacklereita oikeudenkäynniltä, vaikka he eivät olekaan hakeneet konkurssia, osittain siksi, että perhe on ehdottanut, että se osallistuisi sovintoon vähintään 3 miljardilla dollarilla. Sovinnon vastustajat syyttivät perhettä siitä, että se käyttää Purduen konkurssia suojellakseen omaisuuttaan uhreilta. Arizonan kanssa sopimusta vastustaa nyt 25 osavaltiota. Kentucky ja Oklahoma ovat aiemmin sopineet Purduen kanssa. Massachusettsin tuomari antoi tiistaina tuomion Sacklereita vastaan, jotka vaativat osavaltion kanteen hylkäämistä heitä vastaan. Tuomari hylkäsi heidän väitteensä, että he eivät henkilökohtaisesti osallistuneet Purduen toimintaan. Massachusetts oli ensimmäinen osavaltio, joka haastoi Sacklerit oikeuteen, ja oikeusministeri Maura Healey johtaa sovintoehdotuksen vastustamista.</w:t>
      </w:r>
    </w:p>
    <w:p>
      <w:r>
        <w:rPr>
          <w:b/>
        </w:rPr>
        <w:t xml:space="preserve">Tulos</w:t>
      </w:r>
    </w:p>
    <w:p>
      <w:r>
        <w:t xml:space="preserve">"Floridan demokraattinen puolue sanoo, että Jeb Bush ""valvoi, että lukukausimaksut nousivat keskimäärin 48,2 prosenttia hänen toimikautensa aikana.""</w:t>
      </w:r>
    </w:p>
    <w:p>
      <w:r>
        <w:rPr>
          <w:b/>
        </w:rPr>
        <w:t xml:space="preserve">Esimerkki 2.3059</w:t>
      </w:r>
    </w:p>
    <w:p>
      <w:r>
        <w:t xml:space="preserve">Suorasukaiset arviot osoittavat, kuinka paljon on muuttunut viikkojen aikana sen jälkeen, kun presidentti Donald Trump ennusti viruksen menevän pian ohi ja ehdotti, että suuri osa taloudesta voisi olla toiminnassa pääsiäiseen 12. huhtikuuta mennessä. Ne osoittavat kuitenkin myös, että edessä on vielä paljon kärsimystä ja uhrauksia, kunnes pandemia alkaa laantua. Maan johtava lääkäri, kenraalilääkäri Jerome Allen sanoi, että amerikkalaisten pitäisi varautua tragedian tasoihin, jotka muistuttavat syyskuun 11. päivän terrori-iskuja ja Pearl Harborin pommitusta. Yhdysvalloissa tartunnan saaneiden määrä on ylittänyt 300 000:n rajan, ja kuolleiden määrä on noussut yli 9000:n. Lähes 4 200 näistä kuolemantapauksista on New Yorkin osavaltiossa, mutta toivon pilkahdus tuli sunnuntaina, kun demokraattinen kuvernööri Andrew Cuomo kertoi, että hänen osavaltiossaan uusien kuolemantapausten määrä väheni hieman 24 tunnin aikana. Silti Los Angelesin demokraattinen kuvernööri John Bel Edwards sanoi, että hänen osavaltiostaan voivat loppua hengityskoneet viikon loppuun mennessä. Entinen varapresidentti Joe Biden ehdotti, että hänen puolueensa presidentinvaalikokous, jota on jo siirretty heinäkuusta elokuuhun taudinpurkauksen vuoksi, saatetaan joutua siirtämään kokonaan verkkoon, jotta Milwaukeen areenalle ei tarvitsisi pakata tuhansia ihmisiä. Lisäksi puolustusministeriö julkaisi uudet vaatimukset, joiden mukaan kaikki sen alueella olevat henkilöt "käyttävät kankaisia kasvosuojuksia, kun he eivät pysty pitämään kuuden jalan sosiaalista etäisyyttä julkisilla alueilla tai työkeskuksissa". Vakavin varoitus tuli kuitenkin Adamsilta, joka totesi, että nyt on palmusunnuntai, joka aloittaa kristillisen pyhän viikon, joka päättyy pääsiäissunnuntaihin. "Tästä tulee useimpien amerikkalaisten elämän vaikein ja surullisin viikko, suoraan sanottuna", Adams sanoi. "Tästä tulee Pearl Harbor -hetkemme, 9/11 -hetkemme, mutta se ei tule olemaan paikallinen. Se tapahtuu kaikkialla maassa. Ja haluan, että Amerikka ymmärtää sen." Virus aiheuttaa useimmille ihmisille lieviä tai kohtalaisia oireita, kuten kuumetta ja yskää, jotka häviävät kahdessa tai kolmessa viikossa. Joillekin, erityisesti iäkkäille aikuisille ja ihmisille, joilla on jo olemassa olevia terveysongelmia, se voi aiheuttaa vakavampia sairauksia, kuten keuhkokuumetta, ja kuoleman. Tohtori Anthony Fauci, National Institute of Allergy and Infectious Diseasesin johtaja, sanoi, että tulevan viikon aikana syntyvät maksut "tulevat olemaan järkyttäviä joillekin, mutta niin tulee tapahtumaan ennen kuin tilanne kääntyy, joten pitäkää kiinni."  Hän sanoi myös, että virusta ei todennäköisesti saada kokonaan hävitettyä tänä vuonna ja että ellei maailma saa sitä hallintaan, se "muuttuu kausiluonteiseksi". "Meidän on varauduttava siihen, että koska sitä tuskin saadaan kokonaan hävitettyä planeetalta, voimme ensi kauteen tultaessa nähdä, että se alkaa uudelleen puhjeta", Fauci sanoi. "Tämän vuoksi pyrimme kovasti parantamaan valmiuttamme." Trump on perääntynyt viikkoja aiemmin antamistaan kommenteista, joiden mukaan suuri osa Yhdysvaltain elämästä jatkuisi pääsiäiseen mennessä. Presidentillä ei ollut sunnuntaina ohjelmassaan julkisia tilaisuuksia sen jälkeen, kun hän oli pitänyt päivittäin kahden tunnin tiedotustilaisuuksia taudinpurkauksesta. Varapresidentti Mike Pencen oli määrä osallistua työryhmän puhelinkonferenssiin residenssistään iltapäivällä. Suuressa osassa maata on käsketty pysyä kotona, ja liittovaltion virkamiehet sanoivat nähneensä merkkejä siitä, että ihmiset kuuntelevat viestiä sosiaalisen etäisyyden ottamisesta. Muutamat osavaltiot ovat kuitenkin kieltäytyneet antamasta tällaisia määräyksiä, ja Adamsilta kysyttiin, pitäisikö niiden liittyä muun maan joukkoon. "Yhdeksänkymmentä prosenttia amerikkalaisista tekee oman osuutensa, jopa niissä osavaltioissa, joissa ei ole ollut väestönsuojaa käytössä", Adams sanoi. "Mutta jos ette voi antaa meille 30 päivää, kuvernöörit, antakaa meille, antakaa meille viikko, antakaa meille mitä voitte, jotta emme kuormita terveydenhuoltojärjestelmiämme tämän seuraavan viikon aikana." Kuvernööri Asa Hutchinson (R-Ark), joka ei ole antanut määräystä jäädä kotiin, sanoi, että liittovaltion virkamiehet, jotka ovat kehottaneet heitä, "katsovat vain koko kansakuntaa". "Mutta aina kun tarkastellaan osavaltiotamme, uskon, että tohtori Fauci olisi hyvin tyytyväinen siihen, että olemme päihittämässä joitakin muita osavaltioitamme leviämisen vähentämisessä ja sitoutumisessa siihen, että työskentelemme joka päivä tämän saavuttamiseksi", Hutchison sanoi. Hallituksen jäsen J.B. Pritzker (Illinoisin osavaltio), joka ensimmäisten joukossa valtakunnassa määräsi osavaltionsa asukkaat pysymään kotona, ehdotti, että liittovaltion hallituksen pitäisi puuttua asiaan ja pakottaa muut osavaltiot seuraamaan esimerkkiä. "Tämä virus ei tunne rajoja. Liittovaltion tehtävänä oli siis aluksi neuvoa ja pyytää kaikkia kuvernöörejä antamaan kotiutumismääräykset", Pritzker sanoi. "Nämä kuvernöörit, republikaanikuvernöörit, olisivat tehneet sen paljon aikaisemmin, jos presidentti olisi ehdottanut sitä paljon aikaisemmin."  Adams esiintyi "Fox News Sunday" -ohjelmassa ja NBC:n ``Meet the Press`` -ohjelmassa. Fauci oli CBS:n Face the Nation -ohjelmassa. Bidenia haastateltiin ABC:n "This Week" -ohjelmassa ja Hutchinsonia NBC:llä. Pritzker ja Edwards olivat CNN:n "State of the Union" -ohjelmassa.</w:t>
      </w:r>
    </w:p>
    <w:p>
      <w:r>
        <w:rPr>
          <w:b/>
        </w:rPr>
        <w:t xml:space="preserve">Tulos</w:t>
      </w:r>
    </w:p>
    <w:p>
      <w:r>
        <w:t xml:space="preserve">Virus herättää Yhdysvaltojen nykyajan vakavimpien hyökkäysten uhan.</w:t>
      </w:r>
    </w:p>
    <w:p>
      <w:r>
        <w:rPr>
          <w:b/>
        </w:rPr>
        <w:t xml:space="preserve">Esimerkki 2.3060</w:t>
      </w:r>
    </w:p>
    <w:p>
      <w:r>
        <w:t xml:space="preserve">"Milwaukeen murhanhimoisen aseväkivallan lisääntyessä republikaanien hallitsema Wisconsinin senaatti äänesti kumoamaan osavaltion lain, joka edellyttää kahden päivän odotusaikaa käsiaseiden ostossa. Juuri ennen 21. huhtikuuta 2015 pidettyä äänestystä lakiehdotuksen laatija, osavaltion senaattori Van Wanggaard, esitti tämän odotusaikaa koskevan väitteen: ""Ei ole mitään tilastollista näyttöä siitä, että se vähentäisi väkivaltaa", Racinen republikaani julisti." Nyt kun kumoamislakiesitys siirtyy GOP-puolueen hallitsemaan yleiskokoukseen ja todennäköisesti GOP-puolueen hallituksen Scott Walkerin käsiteltäväksi, katsotaan, onko Wanggaard oikeassa. Laki Law Center to Prevent Gun Violence -järjestön mukaan Kolumbian piirikunnassa ja 10 osavaltiossa, mukaan lukien Wisconsin, Minnesota, Illinois ja Iowa, on lakeja, jotka edellyttävät odotusaikaa ainakin joidenkin asetyyppien ostamiseen. Wisconsinin laki, joka on ollut voimassa vuodesta 1976, koskee vain käsiaseita ja vain ampuma-aseiden jälleenmyyjiltä tehtäviä ostoja. Sen mukaan käsiaseen ostaja ei saa ottaa asetta haltuunsa ennen kuin 48 tuntia on kulunut taustatarkastuksen aloittamisesta, vaikka tarkastuksen tulos olisi puhdas muutamassa tunnissa tai minuutissa. Milwaukeen kaupunki, Wisconsin Coalition Against Domestic Violence (Wisconsinin liitto perheväkivaltaa vastaan) ja Wisconsin Medical Society (Wisconsinin lääkäriseura) ovat ryhmiä, jotka vastustavat lain poistamista. Joidenkin mielestä harkinta-aika voi auttaa ehkäisemään intohimorikoksia, kuten perheväkivaltaa. Eläkkeellä olevan Racinen poliisin liikennetutkijan Wanggaardin kumoamisehdotuksen mukaan ostaja voisi ottaa käsiaseen haltuunsa heti, kun myyjä on suorittanut taustatarkastuksen. Kumoamista kannattavat muun muassa National Rifle Association, Milwaukeen poliisiyhdistyksen liitto ja Wisconsin Wildlife Federation. Jotkut sanovat, että onnistuneen taustatarkastuksen jälkeinen odottelu on "tarpeeton aikavero sekä ostajalle että jälleenmyyjälle" ja että henkilö, joka tarvitsee asetta suojellakseen itseään, voi joutua vaaraan. Walker on ilmoittanut kannattavansa kumoamista. Kysyttäessä tällaisesta toimenpiteestä helmikuussa 2015 hän sanoi NRA:lle: ""Uskon, että haluamme olla johtava toimija myös tällä alalla.""". Tutkimukset Seuraavassa on poimintoja eräistä keskeisistä tutkimuksista, jotka koskevat odotusaikalakien vaikutuksia: Erään Georgetownin yliopiston ja yhden Duken yliopiston tutkijan tekemässä tutkimuksessa, joka julkaistiin Journal of the American Medical Association -lehdessä vuonna 2000, tarkasteltiin Brady Handgun Violence Prevention Act -lakia, joka oli vuonna 1994 annettu liittovaltion laki, jolla otettiin käyttöön maanlaajuinen odotusaika ja tausta-analyysi käsiaseiden myynnissä. (Odotusaikaa koskeva säännös poistettiin myöhemmin.) Tutkimuksessa todettiin, että lain mukainen odotusaika oli yhteydessä 55-vuotiaiden ja sitä vanhempien ampuma-aseilla tehtyjen itsemurhien määrän vähenemiseen, mutta se ei ollut yhteydessä henkirikosten tai yleisten itsemurhien määrän vähenemiseen. Muissa tutkimuksissa on havaittu, että käsiaseita ostavilla ihmisillä on suurempi riski tehdä itsemurha ensimmäisen viikon aikana oston jälkeen. Esimerkiksi Wisconsinin lääketieteellisen korkeakoulun Firearm Injury Centerin jäsenten vuonna 2000 julkaisemassa artikkelissa sanottiin, että wisconsinilaisessa tutkimuksessa havaittiin itsemurhariskin "jyrkästi kasvaneen" viikon kuluessa aseen ostosta. Yhdysvaltain tautienvalvonta- ja ehkäisykeskuksen vuonna 2003 laatimassa raportissa, jossa tarkasteltiin tutkimuksia odotusaikojen vaikutuksista väkivaltaan, todettiin kuitenkin, että joissakin tutkimuksissa todettiin, että viiveeseen liittyvät väkivaltaiset seuraukset vähenevät, kun taas toisissa tutkimuksissa todettiin, että ne lisääntyvät. Vuonna 2012 tehdyssä tutkimuksessa, jonka tekivät yksi tutkija Cincinnatin yliopistosta ja toinen Arizonan osavaltion yliopistosta, ei havaittu, että odotusajoilla olisi tilastollisia vaikutuksia aserikoksiin. Lyhyesti sanottuna tutkimukset osoittavat, että itsemurhia lukuun ottamatta Wanggaardin väite odotusaikojen ja väkivallan välillä pitää suurelta osin paikkansa. Asiantuntijat Daniel Webster, Johns Hopkinsin yliopiston asepolitiikan ja -tutkimuksen keskuksen johtaja, kertoi, että on olemassa tutkimustuloksia, jotka yhdistävät perusteellisemmat taustatarkastukset - jotka kestävät kauemmin kuin FBI:n pikavauhtitarkastus - henkirikosten määrän vähenemiseen. Perusteellisemmissa tarkastuksissa paljastuu todennäköisemmin syitä, joiden vuoksi henkilö ei voi ostaa asetta laillisesti. Webster sanoi kuitenkin, ettei hän ole tietoinen tutkimuksesta, joka osoittaisi, että odotusaika vähentäisi väkivaltaa. Vastaavasti Harvardin yliopiston tutkija David Hemenway sanoi olevansa tietoinen vain tutkimuksista, joissa itsemurhien väheneminen yhdistetään odotusaikoihin. Monet tutkimukset yhdistävät tappavan väkivallan vähenemisen vahvoihin asevalvontalakeihin yleensä, mutta eivät tiettyihin lakeihin, kuten odotusaikaan, sanoi hän. Wanggaard sanoi: ""Ei ole mitään tilastollista näyttöä siitä, että"" käsiaseiden ostojen odotusaika ""vähentäisi väkivaltaa millään tavalla""." On olemassa tutkimustietoa, joka osoittaa, että käsiaseiden odotusaika on yhteydessä alhaisempaan itsemurhien määrään. Emme kuitenkaan löytäneet todisteita siitä, että odotusajat vähentäisivät yhden henkilön toista kohtaan tekemää väkivaltaa. Jos tällaista näyttöä ilmenee, voimme palata tähän kohtaan. Nykyisellään Wanggaardin lausunto on täsmällinen, mutta vaatii selvennystä - määritelmämme ."</w:t>
      </w:r>
    </w:p>
    <w:p>
      <w:r>
        <w:rPr>
          <w:b/>
        </w:rPr>
        <w:t xml:space="preserve">Tulos</w:t>
      </w:r>
    </w:p>
    <w:p>
      <w:r>
        <w:t xml:space="preserve">"Ei ole mitään tilastollista näyttöä siitä, että""" odotusaika käsiaseiden ostamiselle "" vähentää väkivaltaa.""</w:t>
      </w:r>
    </w:p>
    <w:p>
      <w:r>
        <w:rPr>
          <w:b/>
        </w:rPr>
        <w:t xml:space="preserve">Esimerkki 2.3061</w:t>
      </w:r>
    </w:p>
    <w:p>
      <w:r>
        <w:t xml:space="preserve">Artikkelissa ei käsitellä rokottamiseen liittyviä kustannuksia. On kuitenkin annettu ymmärtää, että emättimen mikrobien siirto on hyvin edullista (siihen tarvitaan vain pala sideharsoa, suolaliuosta ja steriili pullo - kaikki tavanomaisia sairaalatarvikkeita), joten emme syytä artikkelia tästä laiminlyönnistä. Tästä huolimatta artikkelissa oletetaan hiljaisesti, että bakteerien siirtäminen äidin emätinnesteistä vastasyntyneeseen on aina vastasyntyneen edun mukaista. Tämä ei selvästikään pidä paikkaansa, kuten esitämme myöhemmin. Jos on olemassa riski vähemmän toivottujen bakteerien siirtymisestä, on kohtuullista olettaa, että emättimen eritteiden bakteeriseulonta voitaisiin tehdä (mikä lisäisi kustannuksia). Myös patogeenien siirtyminen vastasyntyneeseen aiheuttaen infektion aiheuttaisi kustannuksia. Vaikka se ei kuulu tämän kertomuksen piiriin, mielestämme on syytä pohtia uuden toimenpiteen mahdollisia haittoja. Artikkelissa kuvataan hyvin yksityiskohtaisesti mikrobien siirron mahdollisia hyötyjä ja tutkimuksessa havaittuja tuloksia, mutta samalla varoitetaan, että tarvitaan pidempiä seurantatutkimuksia, jotta voidaan ymmärtää erilaisten mikrobiomin kokoonpanojen vaikutuksia. Rehellisyyden nimissä on kuitenkin todettava, että tulokset ovat peräisin yhteensä neljästä vastasyntyneestä, mikä tuskin on määrä, jonka perusteella voidaan tehdä vahvoja johtopäätöksiä. Jutussa sanotaan, että tähän mennessä menettely "on osoittautunut täysin turvalliseksi", mutta kyse on kuitenkin vain neljästä vauvasta! Artikkelissa oletetaan, että kaikki äidin emättimen eritteiden bakteerit ovat "ystävällisiä".  Näin ei selvästikään ole kaikilla potilailla. Äidin emättimen eritteissä olevien bakteerien, kuten klamydian, listerian ja B-ryhmän streptokokin, aiheuttamat merkittävät infektiot voivat tarttua vastasyntyneeseen. Kun ehdotetaan, että toimenpidettä ei suositella, mutta sitten huomautetaan, että tohtori Brubaker teki toimenpiteen vastasyntyneelle, tuetaan käsitystä, että kyseessä on vaaraton toimenpide - mikä on mahdollisesti vaarallinen viesti. Jutussa kuvataan tutkimusta pieneksi ja periaatetason todisteeksi, vaikka siinä olisi pitänyt korostaa enemmän sitä, että vain neljälle vauvalle tehtiin nenäliinan otto. Se on hyvin pieni määrä. Mielestämme tarina sisältää kuitenkin riittävästi varovaisuutta ansaitakseen tyydyttävän arvosanan. Pidimme siitä, että siinä selostettiin tutkimuksen seuraava vaihe, jotta lukijat saisivat realistisen käsityksen tieteellisestä prosessista. Tässä artikkelissa käsitellään asianmukaisesti kysymystä keisarinleikkausten lisääntyvästä käytöstä Yhdysvalloissa ja sen mahdollisista seurauksista. Artikkelissa siteerataan useita ulkopuolisia lähteitä ja tohtoreiden Gilbert ja Khoruts kommentteja. Arvioimme tämän artikkelin seuraavasti: Ei sovellettavissa. On olemassa erinomainen hypoteesi, jonka mukaan vastasyntyneen kolonisaatio äidin emättimen eritteistä peräisin olevilla "ystävällisillä" bakteereilla tuo joitakin etuja. Tässä tutkimuksessa ainoastaan testataan mahdollisuutta kolonisoida keisarinleikkauksella synnytetty vastasyntynyt keinotekoisesti. Tässä ei oikeastaan ole mitään vaihtoehtoja, joista keskustella. Artikkelissa mainitaan, että tämä ei ole laajalti käytössä lääketieteen ammattilaisten keskuudessa, mutta että naiset tekevät sen joskus itse tai "järjestävät" sen. Kun otetaan huomioon mahdolliset riskit, jotka liittyvät vastasyntyneen asuttamiseen vähemmän ystävällisillä bakteereilla, pidämme valitettavana, että jutussa ehdotetaan (ja kannustetaan implisiittisesti) naisia tekemään tämä itse. Tutkimuksen tarkoituksena oli selvittää, voidaanko vastasyntyneet kolonisoida keinotekoisesti, eikä tutkia vaikutuksia myöhempään elämään. Artikkeli asettaa tämän käsitteen oikeaan kontekstiin. Artikkelissa mennään selvästi uutistiedotetta pidemmälle.</w:t>
      </w:r>
    </w:p>
    <w:p>
      <w:r>
        <w:rPr>
          <w:b/>
        </w:rPr>
        <w:t xml:space="preserve">Tulos</w:t>
      </w:r>
    </w:p>
    <w:p>
      <w:r>
        <w:t xml:space="preserve">Bakteerit äidistä voivat kolonisoida keisarinleikkauksella syntyneet lapset</w:t>
      </w:r>
    </w:p>
    <w:p>
      <w:r>
        <w:rPr>
          <w:b/>
        </w:rPr>
        <w:t xml:space="preserve">Esimerkki 2.3062</w:t>
      </w:r>
    </w:p>
    <w:p>
      <w:r>
        <w:t xml:space="preserve">"Miksi meidän pitäisi kieltää maaperän viehätysvoima niiltä, jotka ovat elämänsä lopussa? Mikään ei oikeuta tällaista kieltoa", Clermont-Ferrandin yliopistollinen sairaalakeskus totesi lausunnossaan. Keskuksen johtaja, tohtori Virginie Guastella sanoi, että kuolemansairailla potilailla on oikeus "nauttia". Baari on ensimmäinen Ranskassa, joka tarjoaa tällaisen tilaisuuden potilaille ja heidän perheilleen. Henkilökunta koulutetaan erityisesti ennen sen avaamista sairaalan palliatiivisen hoidon keskuksessa syyskuussa. "Lääketieteellisesti valvotut maistiaiset auttavat piristämään usein vaikeaa arkea", sairaalasta sanottiin. Vaikka jotkut tutkijat ovat jo pitkään olleet sitä mieltä, että punaviinistä löytyvä antioksidantti on hyväksi sydämelle, joissakin viimeaikaisissa tutkimuksissa on todettu, että viinin terveyshyötyjä on liioiteltu.</w:t>
      </w:r>
    </w:p>
    <w:p>
      <w:r>
        <w:rPr>
          <w:b/>
        </w:rPr>
        <w:t xml:space="preserve">Tulos</w:t>
      </w:r>
    </w:p>
    <w:p>
      <w:r>
        <w:t xml:space="preserve">Ranskalainen sairaala avaa viinibaarin piristämään kuolemansairaita.</w:t>
      </w:r>
    </w:p>
    <w:p>
      <w:r>
        <w:rPr>
          <w:b/>
        </w:rPr>
        <w:t xml:space="preserve">Esimerkki 2.3063</w:t>
      </w:r>
    </w:p>
    <w:p>
      <w:r>
        <w:t xml:space="preserve">"Veteraaneille puhunut senaattori Barack Obama syytti vastustajaansa huonosta sotilaallisesta arvostelukyvystä ja väitti senaattori John McCainin kiinnittyneen Irakiin heti syyskuun 11. päivän 2001 iskujen jälkeen. ""Senaattori McCain käänsi katseensa Irakiin jo muutama päivä syyskuun 11. päivän jälkeen, ja hänestä tuli johtava kannattaja hyökkäykselle ja miehitykselle maahan, jolla ei ollut mitään tekemistä syyskuun 11. päivän iskujen kanssa ja joka - niin halveksittava kuin Saddam Hussein olikin - ei aiheuttanut välitöntä uhkaa Amerikan kansalle", Obama sanoi 19. elokuuta 2008." Obama sanoi. ""Kaksi suurinta hyötyjää tuosta päätöksestä olivat al-Qaidan johto, joka ei enää joutunut kohtaamaan Amerikan keskittyneen huomion painetta, ja Iran, joka on edistänyt ydinohjelmaansa, jatkanut terrorin tukemista ja lisännyt vaikutusvaltaansa Irakissa ja alueella.""" Obaman analyysi sodan seurauksista sivuutettiin, mutta tarkistimme, oliko hän luonnehtinut oikein McCainin näkemyksiä Irakista syyskuun 11. päivän tapahtumien jälkeen ja sodan valmisteluvaiheessa. Sotaveteraanina ja senaatin asevoimien komitean jäsenenä McCain oli vuoden 2001 lopulla näkyvästi esillä, kun kansakunta pohdiskeli, miten iskuihin pitäisi reagoida. Syyskuun 12. päivänä 2001 hän esiintyi Chris Matthewsin haastattelussa Hardball with Chris Matthews, jossa Matthews kysyi, olisiko asianmukainen vastaus "oikeudellinen vai sotilaallinen asia". "Mielestäni molempia", McCain vastasi. ""Kuten - kuten totesimme, - kansakunnalla on oikeus puolustaa itseään, nro 1. Mutta nro 2, nämä järjestöt eivät voisi kukoistaa tehokkaasti, elleivät ne saisi apua ja apua ja turvasatamaa näiltä valtioilta. Eikä kyse ole vain Afganistanista - puhumme Syyriasta, Irakista, Iranista, ehkä Pohjois-Koreasta, Libyasta ja muista.""" Tuo kommentti ei koskenut erityisesti Irakia. Mutta 18. lokakuuta 2001 Late Show with David Letterman -ohjelmassa esiintyneessä McCain nosti Irakin esiin, kun kansa oli hermostunut pernaruttopostilähetyksistä ja Afganistanin kampanjan alkuvaiheessa. Kerrottuaan näkemyksensä Afganistanin tapahtumista McCain sanoi Lettermanille: "Uskon, että pärjäämme hyvin. Toinen vaihe - jos voisin tehdä yhden, hyvin nopeasti - toinen vaihe on Irak. On olemassa viitteitä, eikä minulla ole johtopäätöksiä, mutta osa pernaruttoa on saattanut - ja korostan, saattanut - tulla Irakista.""" Tammikuussa 2002 McCain huusi kiertäessään lentotukialuksen lentosillalla Arabianmerellä: ""Seuraavaksi: Bagdad!"" Hän täsmensi näkemyksiään puheessaan Naton turvallisuuspoliittisessa konferenssissa Münchenissä 2. helmikuuta 2002. ""Irakin maaperällä on terroristien koulutusleirejä, ja irakilaisilla virkamiehillä tiedetään olleen useita yhteyksiä al-Qaidaan. Nämä eivät todennäköisesti olleet kohteliaisuuspuheluita", hän sanoi. ""Amerikkalaiset ovat sisäistäneet mantran, jonka mukaan Afganistan on vain ensimmäinen rintama maailmanlaajuisessa terrorismin vastaisessa sodassa. Seuraava rintama on ilmeinen, eikä meidän pitäisi kaihtamatta tunnustaa sitä. Bagdadissa asuu terroristi, jolla on käytössään kokonaisen valtion resurssit, joka on täynnä rahaa laittomista öljytuloista ja joka on ylpeä siitä, että on vuosikymmeniä uhmannut kansainvälisen yhteisön vaatimuksia, joiden mukaan hänen on paljastettava joukkotuhoaseiden kehittämisohjelmansa.""" On syytä huomata, että McCain on useaan otteeseen vihjannut, että hän pitäisi parempana vaihtoehtona Saddam Husseinin syrjäyttämistä kuin täydellistä hyökkäystä ja miehitystä, kuten esimerkiksi Meet the Press -ohjelmassa 14. heinäkuuta 2002: "Olen aina ollut vahvasti sitä mieltä, että on kokeiltava sisäistä oppositiota - aseistamalla, kouluttamalla, varustamalla ja auttamalla sisäistä oppositiota, kurdeja pohjoisessa ja shiioja etelässä", McCain sanoi edesmenneelle Tim Russertille. ""Kokeillaan ainakin tätä vaihtoehtoa, ennen kuin lähetämme amerikkalaisia vaaraan.""" Mutta kaksi päivää myöhemmin Face the Nation -ohjelmassa hän teki selväksi, että jos Husseinin syrjäyttämiseksi tarvitaan sota, hän kannattaa sitä. "Irakissa on vaihdettava hallintoa", hän sanoi. ""Jos voimme tehdä sen halvalla operaatioilla, joihin osallistuu vain erikoisjoukkoja ja hieman ilmavoimia ja vastustajia sisällä, joko kurdeja etelässä tai shiioja pohjoisessa, niin se on hyvä. Mutta meidän on oltava valmiita tekemään mitä tahansa, mikä on tarpeen tämän hallinnon muutoksen aikaansaamiseksi. Mielestäni meidän pitäisi myös valmistella amerikkalaista yleisöä - - in - tiedottamalla heille, että Saddam Husseinilla on näitä aseita, hän yrittää edelleen parantaa - niiden valmiuksia ja hän ei olisi haluton viemään niitä muihin maihin.""" Hän jatkoi: ""Meidän on siis jatkossakin kerrottava amerikkalaisille myös tämä, ja lisäksi meidän on periaatteessa - jos saan olla niin suorasukainen - pelotettava heitä - pelotettava ja pelotettava heitä joka päivä.""". Vuoden 2003 alussa, kun kehotukset hyökätä Irakiin muuttuivat yhä jyrkemmiksi, McCain oli kiihkeimpien äänten joukossa. ""Syyskuun 11. päivä 2001 osoitti, että al-Qaida on vakava uhka", hän kirjoitti 14. helmikuuta 2003 USA Today -lehdessä julkaistussa mielipidekirjoituksessa. ""Saddam Husseinilla on kyky tehdä paljon pahempi päivä häpeäksi tekemällä Irakista al-Qaidan verkoston aseiden kokoonpanolinjan. ... Saddam on kansainvälinen rikollinen, joka on toistuvasti rikkonut ehdonalaisen vapautumisensa ehtoja ja suunnittelee uusia rikoksia terroristitoveriensa kanssa. Hänet on saatettava lopullisesti oikeuden eteen.""" Asiakirjat tukevat selvästi väitettä, jonka mukaan McCain ""käänsi katseensa Irakiin jo muutama päivä syyskuun 11. päivän jälkeen"" - hän tosiaan nosti Irakin esiin Lettermanissa - ja hänestä tuli sodan ""johtava kannattaja"", kuten Obama sanoi. Mielestämme hänen väitteensä on ."</w:t>
      </w:r>
    </w:p>
    <w:p>
      <w:r>
        <w:rPr>
          <w:b/>
        </w:rPr>
        <w:t xml:space="preserve">Tulos</w:t>
      </w:r>
    </w:p>
    <w:p>
      <w:r>
        <w:t xml:space="preserve">Senaattori McCain oli jo muutama päivä syyskuun 11. päivän jälkeen kääntänyt katseensa Irakiin, ja hänestä tuli (Irakin) hyökkäyksen ja miehityksen johtava kannattaja.</w:t>
      </w:r>
    </w:p>
    <w:p>
      <w:r>
        <w:rPr>
          <w:b/>
        </w:rPr>
        <w:t xml:space="preserve">Esimerkki 2.3064</w:t>
      </w:r>
    </w:p>
    <w:p>
      <w:r>
        <w:t xml:space="preserve">Jutussa ei kerrota kohdunvaltimon embolisaation kustannuksista tai siitä, miten niitä verrataan leikkauskustannuksiin. UAE:n kustannukset ovat melko korkeat, ja joidenkin naisten osalta vakuutus ei välttämättä kata niitä. Jutussa esitetään riittävät määrälliset tiedot joistakin kuluttajien kannalta tärkeimmistä asioista, kuten siitä, että vuoden kuluttua kohdunvaltimon embolisaatioon määrättyjen naisten elämänlaadussa ei ollut eroja verrattuna leikkaukseen määrättyihin naisiin ja että 13 prosenttia UAE:n saaneista joutui uudelleen sairaalaan, useimmiten kirurgista toimenpidettä varten, koska UAE:lla ei saavutettu toivottuja tuloksia. Jutussa olisi voitu esittää enemmän kvantifiointia muista tiedoista, jotka naiset haluaisivat tietää, kuten sairaalassaoloaika, työelämään paluuseen kuluva aika tai vakavien haittatapahtumien riski. Jutussa mainitaan joitakin kohdunvaltimon embolisaation mahdollisia haittoja, kuten tarve toistaa toimenpiteet toistuvien oireiden hoitamiseksi ja se, että raskauden turvallisuuteen liittyy kysymyksiä toimenpiteen jälkeen. Jutussa olisi pitänyt mainita myös mahdollinen munasarjojen vajaatoiminta, joka aiheuttaa hedelmättömyyttä, infektioita, viivästyneitä komplikaatioita ja pienen riskin hätätilanteessa tehtävään kohdunpoistoon. Jutussa kuvataan riittävästi tämän tutkimuksen suunnittelua. Jutussa kuvataan tarkasti kohdun myoomien esiintyvyys ja oireet. Jutussa käytetään ainoastaan lainauksia alkuperäisestä artikkelista ja siihen liittyvästä pääkirjoituksesta. Kirjoittajia ei ilmeisesti edes haastateltu. Jutussa olisi pitänyt lainata muita kliinikkoja/tutkijoita, jotka eivät liity tutkimukseen ja jotka olisivat voineet antaa näkökulman siihen, mitä tämä uusi tieto merkitsee kliinisen käytännön kannalta. Jutussa mainitaan vaihtoehtoisia vaihtoehtoja, kuten myomektomia (kohdunpoisto) ja hysterektomia (kohdun kirurginen poisto) kohdunvaltimon embolisaation lisäksi. Jutussa olisi voitu mainita myös muita hoitomuotoja, kuten tarkkaavainen odotus, kipulääkkeet tai ehkäisypillerit. Jutussa ei mainita, onko kohdunvaltimon embolisaatio (UAE) saatavilla ja jos on, niin kuinka laajalti. Ja saatavuus on todellinen ongelma. Se edellyttää asiantuntemusta toimenpideradiologiasta ja kiinnostusta naisen lantion anatomiaan. Toimenpidettä tarjoavissa laitoksissa tarvitaan vahvoja yhteyksiä gynekologien ja radiologien välillä, jotta voidaan tarjota koordinoitua arviointia ja hoitoa. Tätä ei selitetä artikkelissa. Jutussa annetaan ymmärtää, että kohdunvaltimon embolisaatio on uusi toimenpide. Jutussa olisi voitu mainita, että toimenpidettä on tehty yli 10 vuotta Euroopassa ja Yhdysvalloissa, vaikka se on rajoittunut lähinnä akateemisiin sairaaloihin. Ei ole mahdollista tietää, perustuiko juttu lehdistötiedotteeseen ainoana tietolähteenä, vaikka on huomionarvoista, että jutussa käytetään vain julkaistusta tutkimuksesta ja siihen liittyvästä pääkirjoituksesta poimittuja lainauksia. Ei näytä siltä, että näitä ihmisiä olisi todella haastateltu.</w:t>
      </w:r>
    </w:p>
    <w:p>
      <w:r>
        <w:rPr>
          <w:b/>
        </w:rPr>
        <w:t xml:space="preserve">Tulos</w:t>
      </w:r>
    </w:p>
    <w:p>
      <w:r>
        <w:t xml:space="preserve">Hoito fibroideja ilman leikkausta</w:t>
      </w:r>
    </w:p>
    <w:p>
      <w:r>
        <w:rPr>
          <w:b/>
        </w:rPr>
        <w:t xml:space="preserve">Esimerkki 2.3065</w:t>
      </w:r>
    </w:p>
    <w:p>
      <w:r>
        <w:t xml:space="preserve">Joidenkin oikeusasiantuntijoiden mukaan Bayerin on vaikea saada muutoksenhakutuomioistuimia hylkäämään tuomioita ja kanteita näillä perusteilla. Asiantuntijoiden mukaan Bayerilla on paremmat mahdollisuudet, jos Yhdysvaltain korkein oikeus, joka on yritysmyönteinen, ottaa asian käsiteltäväkseen. Mutta se voi viedä vuosia. Bayer on joutunut kasvavien paineiden kohteeksi sen jälkeen, kun kolmas peräkkäinen yhdysvaltalainen valamiehistö totesi maanantaina Roundupin syöpää aiheuttavaksi ja tuomitsi yli 2 miljardia dollaria pariskunnalle, joka käytti kemikaalia kiinteistöllään - tämä on tähän mennessä suurin tuomio glyfosaattioikeudenkäynnissä. Bayer, joka peri Roundup-oikeudenkäynnit Monsanton viime vuonna tekemänsä 63 miljardin dollarin yritysoston myötä, joutuu kohtaamaan yli 13 400 kantajaa, jotka väittävät tuotteen aiheuttavan syöpää koko maassa. Saksassa sijaitsevan yhtiön osakkeet ovat romahtaneet sen jälkeen, kun ensimmäinen Roundup-syöpätuomio annettiin viime elokuussa, mikä on tuhonnut noin 40 miljardin euron (44,76 miljardin dollarin) markkina-arvon ja jättänyt Bayerin arvoksi vähemmän kuin Monsantosta maksettu hinta. Bayer kiistää, että Roundup aiheuttaisi syöpää, ja sanoo, että vuosikymmeniä kestäneet tutkimukset ovat osoittaneet glyfosaatin ja rikkaruohomyrkyn olevan turvallisia. Keskiviikkona yhtiö ilmoitti väittävänsä, että osavaltioiden lakien nojalla nostetut kanteet ovat ristiriidassa liittovaltion viraston, Yhdysvaltain ympäristönsuojeluviraston, ohjeiden kanssa. EPA vahvisti 30. huhtikuuta aiemmat ohjeet, joiden mukaan glyfosaatti ei ole syöpää aiheuttava eikä vaaranna kansanterveyttä, kun sitä käytetään sen nykyisten merkintöjen mukaisesti. EPA:n päätökseen vedoten Bayer on toistuvasti torjunut kantajien vaatimukset lisätä syöpävaroitus Roundupiin ja todennut, että virasto hylkäisi tällaisen muutoksen. Etuosto-oikeuden periaatteen mukaan osavaltioiden lakia koskevat vaatimukset ovat poissuljettuja, jos ne ovat ristiriidassa liittovaltion lain kanssa. "Meillä on erittäin vahvat perustelut sille, että nämä vaatimukset ovat ristiriidassa ... ja EPA:n hiljattain tekemä rekisteröintipäätös on tärkeä osa tätä puolustusta", William Hoffman, yksi Bayerin asianajajista, sanoi keskiviikkona toimittajien kanssa käydyssä puhelinkeskustelussa. Hoffmanin mukaan väite koskee kaikkia yhdysvaltalaisia Roundup-oikeudenkäyntejä. Etuostovaltuutusta pidetään yleisesti "hopealuodin puolustuksena", koska se pysäyttää kaikki kanteet, sanoi Adam Zimmerman, Los Angelesissa sijaitsevan Loyola Law Schoolin oikeustieteen professori. Zimmerman ja kolme muuta lakiasiantuntijaa olivat kuitenkin yhtä mieltä siitä, että Bayerin on vaikea saada valitustuomioistuimet vakuuttuneiksi siitä, että EPA:n glyfosaattia koskeva päätös suojaa sitä osavaltioiden lakiin perustuvilta kanteilta. He viittasivat Yhdysvaltain korkeimman oikeuden vuonna 2005 antamaan päätökseen, jonka mukaan EPA:n hyväksyntä tuotteelle ei välttämättä estä osavaltioiden lakiin perustuvia vaatimuksia. Bates v. Dow Agrosciences -tuomio antaa valamiehistölle laajan liikkumavaran päättää, pitäisikö tällaiset kanteet hyväksyä, he sanoivat. Tuomarit kolmessa Roundup-tapauksessa, jotka ovat menneet oikeuteen Monsantoa vastaan, hylkäsivät kaikki yhtiön väitteen etuoikeudesta tähän tuomioon vedoten. "Batesin päätöksen valossa yhtiön on vaikea voittaa etuoikeutta koskevaa väitettä valituksessa", Zimmerman sanoi. Bayer sanoi myös, että se aikoo vedota valituksessa siihen, että tuomioistuimet hyväksyivät virheellisesti todisteita, joiden tueksi ei ollut tieteellistä näyttöä. Oikeudellisten asiantuntijoiden mukaan muutoksenhakutuomioistuimet kuitenkin yleensä hyväksyvät alempien oikeusasteiden todisteita koskevat päätökset. Floridan yliopiston oikeustieteen professori Lars Noah sanoi, että Bayerin menestymismahdollisuudet kasvaisivat merkittävästi, jos korkein oikeus käsittelisi Roundupia koskevat valitukset. Korkein oikeus ottaa vuosittain käsiteltäväkseen vain noin 70 tapausta, mutta Connecticutin yliopiston oikeustieteen professorin Alexandra Lahavin mukaan liike-elämälle myötämielinen enemmistö voisi olla valmis käsittelemään kiistan. Vuodesta 2005 lähtien korkein oikeus on ratkaissut ainakin kolme etuosto-oikeustapausta yritysten hyväksi, joista yhdessäkään ei ole ollut kyse EPA:sta. Korkein oikeus tekee pian päätöksensä toisessa tapauksessa, jossa on kyse siitä, syrjäyttääkö Yhdysvaltain elintarvike- ja lääkeviraston hyväksyntä vahingonkorvausvaatimukset. Kyseisessä tapauksessa kantajat haastoivat Merck &amp; Co:n oikeuteen, koska yhtiön väitettiin jättäneen varoittamatta osteoporoosilääke Fosamaxiin liittyvästä vakavien luunmurtumien riskistä. Merck, joka kiistää syytökset, väitti, että kanteet olisi hylättävä, koska FDA ei vaatinut lisävaroitusta murtumasta lääkkeen lääkemääräyksissä. Tammikuussa järjestetyssä kuulemisessa tuomarit näyttivät asettuvan yhtiön puolelle. Bayer totesi torstaina antamassaan lausunnossa, ettei se usko vuoden 2005 Bates-tuomion muodostavan estettä muutoksenhakutuomioistuimille korkeimman oikeuden sittemmin antamien muiden tuomioiden vuoksi. Noah oli samaa mieltä siitä, että tuomioistuin on viime aikoina ilmaissut halunsa rajoittaa kanteita, jotka ovat ristiriidassa sääntelyvirastojen asiantuntijoiden lausuntojen kanssa. "Batesin päätös erottuu nyt kuin kipeä peukalo", Noah sanoi. "Bayerilla on korkeimman oikeuden viimeaikaisissa asioissa enemmän kuin tarpeeksi näyttöä siitä, että käräjäoikeuden tuomarit olivat väärässä."</w:t>
      </w:r>
    </w:p>
    <w:p>
      <w:r>
        <w:rPr>
          <w:b/>
        </w:rPr>
        <w:t xml:space="preserve">Tulos</w:t>
      </w:r>
    </w:p>
    <w:p>
      <w:r>
        <w:t xml:space="preserve">Bayer panostaa "hopealuodin" puolustukseen Roundup-oikeudenkäynnissä; asiantuntijat näkevät esteitä.</w:t>
      </w:r>
    </w:p>
    <w:p>
      <w:r>
        <w:rPr>
          <w:b/>
        </w:rPr>
        <w:t xml:space="preserve">Esimerkki 2.3066</w:t>
      </w:r>
    </w:p>
    <w:p>
      <w:r>
        <w:t xml:space="preserve">"Jutussa käsitellään kustannuksia antamalla ymmärtää, että kokonaiskustannussäästöjä syntyy, kun synnytystä ei käynnistetä varhain eikä synnytysprosessia ohjata lääketieteellisesti, jos äiti ja sikiö ovat muuten terveitä. Jutun mukaan säästöt voivat syntyä vähentyneinä synnytyskomplikaatioina, verenvuodon ja verensiirtojen riskin pienenemisenä, kipulääkityksen vähentymisenä pidemmissä synnytyksissä, lyhyempinä sairaalassaoloaikoina infektioiden tai suunnittelemattomien keisarileikkausten vuoksi ja harvempina päivinä vastasyntyneiden tehohoidossa epäkypsiin keuhkoihin ja niihin liittyviin hengitysongelmiin liittyvien ongelmien vuoksi. On kuitenkin optimistista ajatella, että heidän käsittelemänsä tiedot ovat luotettavia; todelliset näyttöön perustuvat kustannustiedot ovat niukkoja tai puuttuvat kokonaan. Artikkelissa todennäköisesti liioitellaan näyttöä, mutta annamme tyydyttävän arvosanan, koska siinä käsitellään suoraan kustannuskysymyksiä. Jutussa mainitaan, että joskus käynnistetty synnytys on lääketieteellisesti tarkoituksenmukaista äidin ja hänen lapsensa turvallisuuden kannalta. Jutussa mainitaan myös Annals of Family Medicine -lehdessä äskettäin julkaistut tiedot, joiden mukaan synnytyksen käynnistäminen voi olla terveilläkin naisilla turvallista, jos naiset valitaan asianmukaisesti. Jutussa keskitytään kuitenkin siihen, että synnytys käynnistetään mukavuussyistä muuten terveillä naisilla. Jutussa esitetään vahva argumentti siitä, että näyttöön perustuvien ohjeiden noudattaminen voi vähentää joitakin tästä käytännöstä aiheutuvia haittoja. Mitä tulee Nicolsonin työn otsikkoon ja käsitteeseen ""ennaltaehkäisevä synnytyksen käynnistäminen"", niin työn otsikko on todellakin hieman salakavalasti sanottu, eikä sitä käsitellä suoraan tässä artikkelissa. Käsite, jonka mukaan retrospektiiviset kohorttitiedot voivat tukea käsitettä ""optimaalisen ajankohdan"" löytämisestä lääketieteelliselle interventiolle riskien ehkäisemiseksi normaaleissa, mutkattomissa raskauksissa, jotka eivät ole post-päiviä, ansaitsee tarkan tarkastelun. Tästä seuraa, että voimme määrittää tietojen avulla, milloin on paras aika ""ehkäistä"" normaalin synnytyksen alkaminen. Tämä on radikaali ajatus, jota ei ole juurikaan käsitelty, koska olemme niin tottuneet käsitykseen, jonka mukaan synnytystä edeltävässä hoidossa ja synnytyksen hoidossa voidaan ehkäistä monia tuloksia, joita ei itse asiassa voida ehkäistä. Niihin sisältyvät haitat on kuvattu hyvin (joskin lopullisen näytön tueksi on saatu vain niukasti lopullista näyttöä). Riskit voivat olla suuremmat kuin hyödyt, jos synnytys käynnistetään ennenaikaisesti ilman riittävää lääketieteellistä syytä. Haittoja ovat muun muassa mahdollisesti pidemmät synnytykset ja niihin liittyvä kuivuminen ja infektiot, lisääntyneet suunnittelemattomat keisarinleikkaukset, pidemmät sairaalahoitojaksot sekä äidille että vauvalle, lisääntynyt synnytysvammojen riski ja pidempi sairaalahoitoaika vastasyntyneille, joiden keuhkot ovat kehittymättömät, tai synnytysvammojen paraneminen. Tasapuolisuuden vuoksi on tärkeää huomata, että riskien/hyötyjen ja kustannusten määrittämiseksi on käytettävissä vain vähän tutkimuksia. Jutussa esiteltiin puolestapuhuja, vastustaja, joitakin kommentoijia ja käsiteltiin, että lisätutkimuksia tarvitaan. He ovat kuitenkin saattaneet ohittaa sen, että tähänastisten tutkimusten meta-analyyseissä ei ole havaittu voimakasta vaikutusta keisarileikkausten määrään ja että ne ovat alimitoitettuja esimerkiksi vastasyntyneiden kuoleman, vastasyntyneiden teho-osastolle pääsyn ja sikiön asfyksian osalta. Jutussa ei harrasteta tautien lietsontaa. Juttu on varsin tasapainoinen ja siinä todetaan käytäntöjen vaihtelu ja keinot vähentää lääkkeellisesti hoidettujen synnytysten suuntausta. Synnytyksen medikalisaatiota ja siihen liittyviä kulttuurisia suuntauksia koskevien yksityiskohtien sisällyttäminen kertomukseen on plussaa. Jutussa siteerataan uutta äitiä sekä useita tutkijoita ja synnytyslääkäreitä, jotka esittävät näkökulmia asiaan ja luettelevat Yhdysvalloissa yhä yleistyvän synnytyksen käynnistämisen hyviä ja huonoja puolia. Kaikki lähteet on asianmukaisesti yksilöity käytäntöjen, asiaan liittyvien tutkimusjulkaisujen ja yliopistojen tai terveyskeskusten mukaan. Tässä jutussa tarkastellaan ""hoitovaihtoehtoa"", jossa fysiologinen prosessi korvataan valinnaisesti lääketieteellisellä toimenpiteellä ilman, että siinä erikseen mainitaan, että kyseessä on outo käsite ""hoidosta"" (paitsi epäsuorasti Kleinin ja Intermountainin edustajan mukaan). Jutussa puhutaan hyvin siitä, kuinka kätevä ja ""kuluttajalähtöinen"" valinta on, mutta jää vain vähän vajaaksi, jotta silmukka todella sulkeutuisi, että useimmat normaalit asiat eivät vaadi hoitoa niiden korvaamiseksi. Jutussa todetaan, että käytäntöjen vaihtelu on laaja. Jutussa todetaan myös, että tietyt maksajat ja tietyt terveydenhuollon yksiköt saattavat rajoittaa tai evätä varhaisen synnytyksen käynnistämistä koskevat pyynnöt, koska käytäntö ei ole useimpien näyttöön perustuvien ohjeiden mukainen. Jutussa todetaan, että synnytyksen käynnistäminen ja keisarinleikkausten määrä on lisääntynyt. Jutussa arvellaan, että tähän käytäntöön voivat vaikuttaa synnytyslääkärien ja potilaiden aikataulut sekä ajatus siitä, että on yhtä turvallista käynnistää synnytys ajallaan kuin odottaa luonnollista synnytystä. Uutuuteen ei vedota, vaikka lisääntyneen käytön taustalla olevia kulttuurisia suuntauksia käsitelläänkin hyvin. Jutussa on erinomainen lähteiden kirjo, ja varhaisen synnytyksen käynnistämisen suuntauksesta Yhdysvaltain lääkärikäytännöissä on tasapainoinen raportointi."</w:t>
      </w:r>
    </w:p>
    <w:p>
      <w:r>
        <w:rPr>
          <w:b/>
        </w:rPr>
        <w:t xml:space="preserve">Tulos</w:t>
      </w:r>
    </w:p>
    <w:p>
      <w:r>
        <w:t xml:space="preserve">Synnytyksen aikaansaaminen mukavuuden vuoksi saa toisen tarkastelun kohteeksi</w:t>
      </w:r>
    </w:p>
    <w:p>
      <w:r>
        <w:rPr>
          <w:b/>
        </w:rPr>
        <w:t xml:space="preserve">Esimerkki 2.3067</w:t>
      </w:r>
    </w:p>
    <w:p>
      <w:r>
        <w:t xml:space="preserve">Yhtiö kertoi saaneensa sääntelyviranomaisilta nopeutetun hyväksynnän lääkkeen - interferoni-beeta-1a:n inhaloitavan formulaation - kokeilemiseksi sairaalapotilailla, joilla on viruksen aiheuttama COVID-19-tauti. Lääkkeen mekanismia selittäessään toimitusjohtaja Richard Marsden sanoi, että interferoni-beta on luonnossa esiintyvä proteiini, joka on tärkeä osa elimistön virusvastaista toimintaa. "Interferoni-beta on kuin orkesterin kapellimestari, jota valmistetaan, kun on vilustunut", hän sanoi haastattelussa. "Se tekee kaikenlaista virusten vaikutusten torjumiseksi."  Hänen mukaansa on näyttöä siitä, että proteiinin tuotannon puute voisi selittää riskiryhmien lisääntyneen alttiuden sairastua vakaviin alempien hengitysteiden sairauksiin hengitystievirusinfektioiden aikana. "Toinen koronaviruksen erikoisuus on se, että tauti itsessään estää interferoni-beetan tuotantoa keuhkoissa, ja se tekee tämän välttääkseen immuunijärjestelmän", hän sanoi. Lääkkeellä, joka on jo osoittanut hyötyjä kahdessa astmaa koskevassa tutkimuksessa, pyritään lisäämään interferoni-beetan määrää keuhkoissa, mikä auttaa joko estämään tai vähentämään soluvaurioita ja viruksen lisääntymistä, hän sanoi. Ison-Britannian lääkevirasto (Medicines and Healthcare products Regulatory Agency) ja terveystutkimusviranomainen (Health Research Authority) ovat antaneet vihreää valoa tutkimuksen pilottivaiheelle. Tutkimukseen, jonka odotetaan alkavan piakkoin, osallistuu 100 COVID-19-potilasta brittiläisissä sairaaloissa.</w:t>
      </w:r>
    </w:p>
    <w:p>
      <w:r>
        <w:rPr>
          <w:b/>
        </w:rPr>
        <w:t xml:space="preserve">Tulos</w:t>
      </w:r>
    </w:p>
    <w:p>
      <w:r>
        <w:t xml:space="preserve">Synairgen saa vihreää valoa koronaviruslääkekokeelle.</w:t>
      </w:r>
    </w:p>
    <w:p>
      <w:r>
        <w:rPr>
          <w:b/>
        </w:rPr>
        <w:t xml:space="preserve">Esimerkki 2.3068</w:t>
      </w:r>
    </w:p>
    <w:p>
      <w:r>
        <w:t xml:space="preserve">"Käytännössä kaikkia Kiinasta hankkimiamme laitteita ei ole vahvistettu", ministeri Luiz Henrique Mandetta sanoi lehdistötilaisuudessa. Hänen mukaansa yritys ostaa Kiinasta 15 000 hengityskonetta epäonnistui, ja Brasilia oli tekemässä uutta tarjousta, mutta lopputulos on epävarma maailmanlaajuisessa pandemian aiheuttamassa kovassa kilpailussa lääkintätarvikkeista. Viime viikolla Mandetta viittasi siihen, että kiinalaisista tarvikkeista on tehty ylihintaisia tarjouksia, ja tiistaina hän totesi, että hankintojen takaamisessa on "vaikeuksia". Yksi myönteinen merkki Brasilian toimituskriisissä oli se, että yksityinen yritys kertoi onnistuneensa ostamaan Kiinasta 40 tonnia maskeja ja testipakkauksia, ja lähetys saapui rahtikoneella Brasiliaan keskiviikkona. Farmaseuttisten ja sairaalalaitteiden valmistaja Nutriex, jonka kotipaikka on Goianiassa, 220 kilometriä Brasiliasta itään, osti 6 miljoonaa naamiota ja muita suojavarusteita 160 miljoonan rea'n (30 miljoonan dollarin) arvosta. Yritys aikoo lahjoittaa osan tilauksesta hoitolaitoksille. Terveydenhuoltoviranomaiset alkoivat tällä viikolla hälyttää toimitusvajeesta, kun sairaaloissa on yhä enemmän potilaita, joilla on COVID-19, uuden koronaviruksen aiheuttama hengitystiesairaus. Koronavirusinfektioiden vahvistetut tapaukset maassa nousivat keskiviikkona 15 927:ään, ja kuolemantapausten määrä nousi 133:lla vain 24 tunnissa 800:aan, ministeriö kertoi. Rio de Janeiro raportoi ensimmäisistä koronaviruksen aiheuttamista kuolemantapauksista kaupungin rinteillä sijaitsevissa slummeissa eli faveloissa. Viranomaiset pelkäävät, että tartunta leviää nopeasti näissä ahtaissa asuinyhteisöissä, joissa on rajalliset mahdollisuudet saada sairaanhoitoa ja joissa ei useinkaan ole juoksevaa vettä hygieniaa varten. Kaksi kuudesta kuolemantapauksesta sattui Rocinhassa, joka on yksi Etelä-Amerikan suurimmista slummeista. Virus on levinnyt 10:een Rion favelaan, ja se saattaa vaikuttaa 2 miljoonaan ihmiseen, pormestarin toimisto kertoi. Mandetta kertoi ensimmäisestä koronavirustapauksesta yanomami-kansan keskuudessa maan suurimmassa alkuperäiskansojen reservaatissa ja sanoi hallituksen suunnittelevan kenttäsairaalan rakentamista tartunnalle alttiita heimoja varten. "Olemme erittäin huolissamme alkuperäisyhteisöistä", Mandetta sanoi. Antropologit ja terveysasiantuntijat varoittavat, että epidemialla voi olla tuhoisa vaikutus Brasilian 850 000 alkuperäiskansalle, joiden elämäntapa heimokylissä sulkee pois sosiaalisen etäisyyden. Presidentti Jair Bolsonaro sanoi kansakunnalle pitämässään puheessa, että malarialääke hydroksiklorokiini pelasti koronaviruspotilaiden henkiä ja että sitä pitäisi käyttää COVID-19:n alkuvaiheessa. Koska sen tehosta ja turvallisuudesta ei ole tieteellistä näyttöä, Brasilian terveysviranomaiset rajoittavat sen käytön sairaalahoidossa oleviin vakavasti sairaisiin potilaisiin. Mandetta sanoi, että Brasilia on palkannut paikallisen, listaamattoman lääkinnällisten laitteiden valmistajan Magnamedin valmistamaan 6 000 hengityskonetta 90 päivässä. Myös sellu- ja paperiyhtiöt Suzano SA ja Klabin SA, lentokonevalmistaja Embraer SA, tietotekniikkatoimittaja Positivo Tecnologia SA ja autonvalmistaja Fiat Chrysler ovat tarjoutuneet auttamaan hengityskoneiden rakentamisessa, hän sanoi.</w:t>
      </w:r>
    </w:p>
    <w:p>
      <w:r>
        <w:rPr>
          <w:b/>
        </w:rPr>
        <w:t xml:space="preserve">Tulos</w:t>
      </w:r>
    </w:p>
    <w:p>
      <w:r>
        <w:t xml:space="preserve">Brasilia kääntyy paikallisen teollisuuden puoleen ventilaattoreiden rakentamisessa, kun Kiinan tilaukset jäävät tekemättä.</w:t>
      </w:r>
    </w:p>
    <w:p>
      <w:r>
        <w:rPr>
          <w:b/>
        </w:rPr>
        <w:t xml:space="preserve">Esimerkki 2.3069</w:t>
      </w:r>
    </w:p>
    <w:p>
      <w:r>
        <w:t xml:space="preserve">Heijastus ei enää satu häneen. Ulkopuolelta katsottuna Cleveland Cavaliersin All-Star-hyökkääjällä näyttää olevan kaikki: Mallin silmiinpistävä ulkonäkö, monen miljoonan dollarin sopimus ja unelmatyö. Hän on 30-vuotiaana uransa huipulla ja ehkä ensimmäistä kertaa todella onnellinen. "Olen pääsemässä perille", hän sanoi, ja hänen äänestään huokui päättäväisyys. "Se on vielä työn alla." Lähes vuosi sitten Love sai paniikkikohtauksen peliä vastaan Atlantassa. Epätoivoinen, elämää muuttava tapahtuma johti lopulta paljastamaan pitkäaikaisen taistelunsa ahdistuneisuuden ja masennuksen kanssa. Nyt Love toivoo murtavansa miesten mielenterveyttä koskevia leimoja. Hän on tehnyt Shick Hydro -yhtiön kanssa yhteistyössä "Locker Room Talk" -nimisen verkkosivustosarjan, jossa käydään avoimia keskusteluja olympiakultaa voittaneen uinti-ikonin Michael Phelpsin, entisen Boston Celtics -tähden Paul Piercen ja Cavsin joukkuetoverin ja läheisen ystävän Channing Fryen kanssa. Mikään aihe ei ole kielletty. Ensimmäinen jakso Phelpsin kanssa saa ensi-iltansa ensi kuussa, ja se on samaan aikaan Movember-säätiön varainkeruuponnistelujen kanssa. Movember-säätiö kannustaa miehiä kasvattamaan viikset kuukauden aikana tietoisuuden lisäämiseksi eturauhassyövästä, kivessyövästä ja itsemurhista. Love kuvasi hiljattain Phelpsin, Piercen ja Fryen kanssa käytävät keskustelut Clevelandin itäpuolella, kun Cavs valmistautui avaamaan ensimmäisen kautensa viiteen vuoteen ilman supertähteä LeBron Jamesia, joka allekirjoitti sopimuksen Los Angelesin kanssa tänä kesänä. Vaikka Love tietää, että hänen 11. vuotensa ammattilaisena on haastava (Cleveland putosi keskiviikkoiltana 0-4:ään), hän keskittyi sarjaan, jota hän pitää tärkeänä askeleena henkilökohtaisessa kehityksessään ja luonnollisena edistysaskeleena kohti laajempaa alustaa useammille mielenterveysaloitteille. Loven keskustelut kolmen urheilijan kanssa kattavat monenlaisia aiheita, kuten "maskuliinisuus, traumaattiset tapahtumat, naiset ja heidän roolinsa elämässämme, itsemurha-ajatukset, ahdistus. Kaikkea". "Muutamme pukuhuonekeskustelun paradigmaa, jossa kyse ei ole enää vain urheilusta", hän sanoi. "Se on elämää." Keskusteluissaan Loven kanssa Phelps ja Pierce avautuvat aiemmista kamppailuistaan mielenterveyden kanssa. Frye tuo näkökulman selviytymisestä menetyksen ja tragedian jälkeen hänen vanhempiensa kuoleman viikkojen sisällä toisistaan vuonna 2016. Love toivoo, että avoimet keskustelut koskettavat ihmisiä hakemaan apua ja ehkä rohkaisevat heitä puuttumaan ongelmiinsa. Tarvittiin järkyttävä kokemus, jotta Love otti ensimmäiset askeleet matkallaan. Marraskuun 5. päivänä pelatun ottelun toisella puoliajalla Atlantaa vastaan Loven ura otti odottamattoman käänteen, joka saattoi pelastaa hänet. Hän sai niin vakavan paniikkikohtauksen, että Love sanoi tunteneensa kuolevansa. Hän tunsi jääneensä loukkuun, haukkoi henkeä ja sydämensä ja mielensä hakkaa hallitsemattomasti, ja Love ryntäsi raivokkaasti huoneesta toiseen syvällä Quicken Loans Arenan sisällä ennen kuin lopulta romahti pukuhuoneen lattialle. Hänet vietiin Cleveland Cliniciin testeihin. Love aavisti jo, mikä oli vialla. Hän oli kamppaillut lapsesta asti masennuksen ja mielialan vaihteluiden kanssa, jotka olivat hänen mukaansa periytyneet hänen perheessään sukupolvelta toiselle. Teini-ikäisenä hän vajosi usein viikoiksi "pimeään paikkaani" ja sai raivokohtauksia. "Olin vihainen ja rikoin tavaroita", Love sanoi. "En koskaan satuttanut ketään, mutta toimin auktoriteetteja vastaan ja kapinoin. En tiennyt, miksi tunsin niin." Sittemmin hän hakeutui terapiaan. Mutta toisen paniikkikohtauksen jälkeen Love tunsi itsensä pakotetuksi menemään julkisuuteen sen jälkeen, kun jotkut joukkuetoverit kyseenalaistivat, miksi hän lähti toisesta pelistä aikaisin. Love aloitti henkilökohtaisen tunnustuksensa voimakkaalla esseellä Players' Tribune -lehdelle otsikolla "Everyone Is Going Through Something". "Välittömästi marraskuun 5. päivän jälkeen en halunnut kenenkään tietävän. En vieläkään tiedä, miten tulin ulos ja pelasin 48 tuntia myöhemmin. Halusin piiloutua. Pelkäsin niin, että ihmiset saisivat tietää, mitä oli tapahtunut. Kaikki ne tapahtumat, jotka sitten seurasivat, mahdollistivat sen, että pääsin pisteeseen, jossa ajattelin: 'Okei, nyt minun on aika kertoa tarinani', ja halusin kertoa sen omin sanoin." Love on edelleen häkeltynyt siitä, että hänen kamppailunsa paljastamisen jälkeen on tullut valumia. Hän ja All-Star DeMar DeRozan ovat merkittävimmät pelaajat, jotka ovat ilmaisseet asioitaan, mutta Love sanoi, että tuskin kuluu päivääkään, ettei joku hänen innoittamana lähestyisi häntä. "En voi kertoa, kuinka moni kaveri ympäri liigaa on tullut luokseni ja kysynyt: 'Miten sinä pääsit tuohon?' tai 'Miten sinä selvisit siitä?'. Ja minulta on kysytty: 'Hei, voitko auttaa minua?'" "Ei vain tulla äänitorveksi, vaan keino auttaa heitä", hän sanoi. "Siitä on tullut hieno yhteisö, ei vain NBA:ssa, vaan kaikkialla, minne menen." ___ Lisää AP NBA: https://apnews.com/NBA and https://twitter.com/AP_Sports</w:t>
      </w:r>
    </w:p>
    <w:p>
      <w:r>
        <w:rPr>
          <w:b/>
        </w:rPr>
        <w:t xml:space="preserve">Tulos</w:t>
      </w:r>
    </w:p>
    <w:p>
      <w:r>
        <w:t xml:space="preserve">Cavsin Love nostaa mielenterveystietoisuutta "pukuhuoneen" puheella.</w:t>
      </w:r>
    </w:p>
    <w:p>
      <w:r>
        <w:rPr>
          <w:b/>
        </w:rPr>
        <w:t xml:space="preserve">Esimerkki 2.3070</w:t>
      </w:r>
    </w:p>
    <w:p>
      <w:r>
        <w:t xml:space="preserve">Britannian askel, joka seuraa Ranskaa, merkitsee voittoa sähköautoille, jotka maailmanlaajuisena kopiointina voisivat vaikuttaa öljyntuottajien vaurauteen sekä muuttaa autoteollisuuden työpaikkoja ja yhtä 1900-luvun kapitalismin ikoneista: itse autoa. Pariisin, Madridin, Mexico Cityn ja Ateenan pormestarit ovat ilmoittaneet aikovansa kieltää dieselajoneuvojen käytön kaupunkien keskustoissa vuoteen 2025 mennessä, ja Ranskan hallituksen tavoitteena on myös lopettaa uusien bensiini- ja dieselajoneuvojen myynti vuoteen 2040 mennessä. Britannian hallitusta on painostettu ryhtymään toimiin ilmansaasteiden vähentämiseksi sen jälkeen, kun se on hävinnyt kampanjaryhmien nostamat oikeusjutut. Pääministeri Theresa Mayn konservatiivit olivat luvanneet tehdä "lähes kaikista henkilö- ja pakettiautoista" päästöttömiä vuoteen 2050 mennessä. "Uusia diesel- tai bensiiniautoja ei pitäisi olla vuoteen 2040 mennessä", ympäristöministeri Michael Gove sanoi BBC:n radiolle. Kielto koskisi vain perinteisiä ajoneuvoja eikä hybridiajoneuvoja, joissa on sekä sähkö- että polttomoottori, Goven ministeriö sanoi. Vuori on kuitenkin kiivettävänä. Sähköautojen osuus on tällä hetkellä alle 5 prosenttia Britanniassa rekisteröidyistä uusista autoista, ja autoilijat ovat huolissaan latauspisteiden kustannuksista ja rajallisesta saatavuudesta, ja valmistajat ovat huolissaan kalliiden investointien tekemisestä ennen kuin kysyntää on riittävästi. "Voimme heikentää Yhdistyneen kuningaskunnan menestyksekästä autoteollisuutta, jos emme anna teollisuudelle riittävästi aikaa sopeutua", varoitti Society of Motor Manufacturers and Tradersin toimitusjohtaja Mike Hawes. Hawesin mukaan Britanniassa on vain 12 000 julkista latauspistettä, ja tarvitaan uutta sähköinfrastruktuuria sekä toimia, joilla varmistetaan, että sähköverkko kestää suuren määrän ihmisiä, jotka haluavat ladata ajoneuvoja samanaikaisesti. Vaikka monien autonvalmistajien voi olla vaikea hyväksyä polttomoottorin loppua, jotkut ovat suhtautuneet myönteisesti tulevaisuuteen, jossa sähköajoneuvot tai ehkä jopa kuljettajattomat ajoneuvot ovat vallitsevia. Volvo oli tässä kuussa ensimmäinen suuri perinteinen autonvalmistaja, joka asetti päivämäärän, jolloin se luopuu pelkästään polttomoottorikäyttöisistä ajoneuvoista, ja ilmoitti, että kaikki sen vuoden 2019 jälkeen lanseeraamat automallit ovat sähkö- tai hybridimalleja. Renault-Nissan ilmoitti vuonna 2009 aikovansa käyttää 4 miljardia euroa sähköautojen kehittämiseen. Mutta ennen kuin Volkswagen (VW) myönsi vuonna 2015 huijanneensa Yhdysvaltain diesel-päästötesteissä, useimmat valtavirran autonvalmistajat olivat hitaita upottamaan vakavia investointeja akkuautoihin. Dieseliä, jota ilman autonvalmistajien olisi vaikea saavuttaa hiilidioksiditavoitteita, vastaan suunnattu vastareaktio on sittemmin kääntänyt mielet ja synnyttänyt runsaasti uusia sitoumuksia. VW esitteli viime vuonna kunnianhimoiset suunnitelmansa tuoda markkinoille 30 uutta akkukäyttöistä mallia, joiden se odottaa kattavan 2-3 miljoonan auton vuosimyynnin vuoteen 2025 mennessä - eli jopa 25 prosenttia sen ajoneuvotuotannosta. "Vaikka nykyaikaiset polttomoottorit ovat merkityksellisiä vielä ainakin 20 vuoden ajan, on selvää, että tulevaisuutta hallitsevat sähkömoottorit", VW:n pääjohtaja Matthias Mueller sanoi aiemmin tänä vuonna. PSA-konsernin pomo Carlos Tavares, joka on aiemmin puolustanut äänekkäästi dieselteknologiaa, sanoi keskiviikkona, että ranskalaisyhtiö on valmis omaksumaan sähköistämisen massatuotantoon edellyttäen, että kuluttajakysyntä ja valtion tuki ovat riittävät. "Sähköautojen yleistyminen on hyvin riippuvainen siitä, millaisia tukia hallitukset pystyvät myöntämään tälle teknologialle", Tavares sanoi analyytikoille yhtiön ensimmäisen vuosipuoliskon tulosesittelyssä. PSA aikoo tuoda markkinoille uusia puhtaasti sähkökäyttöisiä ja pistokehybridimalleja vuodesta 2019 alkaen. Toyota, joka on ollut hybridien edelläkävijä mutta vastustanut pitkään pelkkiä akkukäyttöisiä autoja, muutti viime vuonna suuntaa ja on sittemmin julkistanut suunnitelmat uudesta puhtaasti sähkökäyttöisten mallien mallistosta. Euroopassa niin sanotut "vihreät autot" hyötyvät tuista, verohelpotuksista ja muista eduista, kun taas polttomoottoriautoihin kohdistuu yhä enemmän rangaistuksia, kuten ajo- ja pysäköintirajoituksia. Kiina, joka kamppailee suurkaupunkien katastrofaalisten saastepitoisuuksien kanssa, edistää pistokkeilla toimivia ajoneuvoja, vaikka Yhdysvalloissa halukkuus on toistaiseksi paljon vähäisempää. Saksassa, jossa toimivat suuret autonvalmistajat, kuten VW, Daimler ja BMW, pitäisi pian alkaa luopua myös bensiinistä ja dieselistä, sanoi liittokansleri Angela Merkelin kristillisdemokraattien liikenneasiantuntija Oliver Wittke. Euroopan suurimmilla automarkkinoilla on kuitenkin todennäköisesti vastarintaa. Saksassa yli 600 000 työpaikkaa voi olla vaarassa, jos polttomoottoriautot kielletään vuoteen 2030 mennessä, totesi Ifo-talousinstituutti tässä kuussa Saksan autoteollisuuden etujärjestön VDA:n teettämässä tutkimuksessa. Saksan suurimmat autonvalmistajat ovat investoineet voimakkaasti dieselteknologiaan, joka tarjoaa bensiinikäyttöisiä autoja tehokkaamman polttoaineenkulutuksen ja pienemmät hiilidioksidipäästöt. Vastauksena Britannian päätökseen Saksan hallituksen tiedottaja sanoi keskiviikkona, että Merkel on toistuvasti varoittanut "demonisoimasta" dieselajoneuvoja. VW:n Audi-tuotemerkin, jonka Euroopan myynnistä kaksi kolmasosaa on dieselautoja, tiedottaja sanoi, että se voisi tehdä dieselistä "sopivan tulevaisuuteen, jossa päästönormit ovat entistä tiukemmat". Ison-Britannian päätös kuitenkin kiihdyttää dieselautojen, joiden typen oksidipäästöjä on syytetty hengityselinsairauksien aiheuttajiksi, alamäkeä Euroopan toiseksi suurimmilla markkinoilla. Hallitus myöntää paikallisviranomaisille yli 250 miljoonaa puntaa ohjelmiin, joilla rajoitetaan dieselajoneuvojen pääsyä saastuneille teille, mutta sanoi, että muut vaihtoehdot olisi käytettävä loppuun ennen kuin saastuttavien ajoneuvojen käyttäjiltä peritään maksuja. Mahdollisten rajoitusten tai maksujen, jotka koskevat saastuttavien ajoneuvojen käyttöä kyseisillä teillä, olisi oltava määräaikaisia ja ne olisi poistettava heti, kun ilmansaasteet ovat lakisääteisten raja-arvojen rajoissa, komissio lisäsi. Gove sanoi kannattavansa dieselajoneuvoja koskevia tiekohtaisia rajoituksia sen sijaan, että ne kiellettäisiin kokonaan kaupunkien keskustoista tai että ajoneuvojen romuttaminen olisi kallista, mutta hän ei sulkenut niitä kokonaan pois, jos paikallisviranomaiset pitävät niitä parhaana vaihtoehtona. Hallitus sanoi myös kuulevansa myöhemmin tänä vuonna muista mahdollisista toimenpiteistä, kuten kohdennetusta romutusjärjestelmästä. Oppositiossa olevaa työväenpuoluetta edustava Lontoon pormestari Sadiq Khan sanoi, että hallituksen sitoumus oli puolittainen ja että ilmansaasteiden torjumiseksi on ryhdyttävä toimiin ennen vuotta 2040. "Tarvitsemme nyt täysin rahoitetun dieselromutusrahaston, jotta saasteelliset ajoneuvot saadaan pois kaduiltamme välittömästi, sekä uusia valtuuksia, jotta kaupungit kaikkialla Yhdistyneessä kuningaskunnassa voivat ryhtyä tarvittaviin toimiin ilman puhdistamiseksi", Khan sanoi lausunnossaan. Öljystä luopuminen lisää keskustelua siitä, onko maailma saavuttamassa öljyn kysynnän huippua ja miten sähköenergiaa voidaan tuottaa lisää. Jotkut yritykset, kuten Royal Dutch Shell, odottavat kysynnän huipun olevan jo ensi vuosikymmenen lopulla. Dieselautojen kysyntä laski Britanniassa 10 prosenttia vuoden ensimmäisellä puoliskolla, kun taas bensiiniautojen myynti kasvoi 5 prosenttia, alan tietojen mukaan. Sähkö- ja hybridimallien myynti kasvoi lähes 30 prosenttia, mikä on markkinoiden nopeimmin kasvava osa-alue, vaikkakin alhaisesta lähtötasosta.</w:t>
      </w:r>
    </w:p>
    <w:p>
      <w:r>
        <w:rPr>
          <w:b/>
        </w:rPr>
        <w:t xml:space="preserve">Tulos</w:t>
      </w:r>
    </w:p>
    <w:p>
      <w:r>
        <w:t xml:space="preserve">Sähköautot voittavat? Britannia kieltää uudet bensiini- ja dieselautot vuodesta 2040 alkaen.</w:t>
      </w:r>
    </w:p>
    <w:p>
      <w:r>
        <w:rPr>
          <w:b/>
        </w:rPr>
        <w:t xml:space="preserve">Esimerkki 2.3071</w:t>
      </w:r>
    </w:p>
    <w:p>
      <w:r>
        <w:t xml:space="preserve">"Georgian lainsäädännössä puhkesi äskettäin ruokataistelu ruokakuponkeista - eräs lainsäätäjä heitti esiin tiedonmurusen, joka oli liian maukas Totuus-O-mittarille. Vidalian republikaani Greg Morris taisteli senaatin valiokunnassa hänen laatimansa lakiehdotuksen puolesta, joka edellyttäisi, että ruoka-apurahojen saajat testattaisiin huumausaineilla. Morrisilta kysyttiin, miksi kukaan muu ei puhunut hänen lakiehdotuksensa, House Bill 772:n, puolesta, kun taas lakimiesryhmien ja muiden järjestöjen edustajat sanoivat vastustavansa sitä. ""Mitä lobbareita on olemassa vain tavallisen työntekijän, joka on veronmaksaja, puolesta?""" Morris sanoi. ""He säästävät ja ostavat edullisia lihapaloja, kun (ruokakuponkien) avulla voi ostaa hummeria."" Ruokakuponkien saajat voivat siis ostaa hummeria. Onko tämä ? PolitiFact Georgia ajatteli laittaa hummerilappu päähän ja tehdä makutestejä, kun tutkimme tätä väitettä. Keskikokoinen hummeri maksaa 7 dollaria 5 unssista joissakin paikallisissa supermarketeissa, joten se ei ole halpa. Pomomme sanoivat, että hummeri ei kuulu budjettiin. Me jatkoimme matkaa. Lähes joka viides georgialainen, noin 1,7 miljoonaa ihmistä, saa ruokakuponkeja (ohjelman nimi on Supplemental Nutrition Assistance Program, SNAP), ja 16 000 saa sosiaalitukea (Temporary Assistance for Needy Families, TANF), Georgian sosiaalipalvelujen ministeriön mukaan. Monet heistä ovat lapsia, joita ei lakiehdotuksen mukaan testattaisi huumausaineilla. Molemmat Georgian lainsäätäjien kamarit hyväksyivät tarkistetun version HB 772:sta torstaina, istunnon viimeisenä päivänä. HB 772 on nyt menossa hallituksen jäsen Nathan Dealin allekirjoitettavaksi. Morris ei vastannut kommenttipyyntöön. Lainsäätäjän ahdistus saattaa johtua useista Fox News Channelin raporteista, joissa kerrottiin pyrkivästä muusikosta, joka käytti liittovaltion etuuksia ostaakseen kalliita mereneläviä. Kaapelikanava näytti päivän Kaliforniassa asuvan Jason Greenslaten elämästä. Hän oli 29-vuotias, työtön ja SNAP-avustuksia saava mies, kun Fox News tapasi hänet. Hänen päivänsä alkoi surffaamalla. Seuraavaksi hän keskusteli juhlasuunnitelmista ystäviensä kanssa. Sen jälkeen Greenslate teki matkan supermarkettiin, josta hän osti sateenkaarirullan, jossa oli lohta, ankeriasta ja muita aineksia, kookosvettä ja hummeria, jonka Greenslate huomasi olevan ""tarjouksessa"". Hänen ostamansa hummerin kääreessä näytti olevan myyntihinta. Greenslate käytti ruokakorttiaan kassalla. ""Kaikki maksettu ihanilla verorahoillamme"", hän sanoi kameraan. Greenslate tapasi myöhemmin kolme ystäväänsä ja paistoi hummerin grillissä. ""EBT-hummeri"", hän sanoi ennen kuin haukkasi palan. Electronic Benefits Transfer on järjestelmä, joka siirtää liittovaltion varat ruokakortteihin. SNAP-ohjelmassa olevien amerikkalaisten määrä on yli kaksinkertaistunut viime vuosikymmenen aikana, noin 21 miljoonasta ihmisestä vuonna 2003 lähes 48 miljoonaan vuonna 2013, Yhdysvaltain elintarvike- ja lääkeviraston tiedot osoittavat. SNAP-ohjelman saajien määrä on kasvanut joka vuosi vuodesta 2000 lähtien. Etuina jaettujen varojen määrä on yli kolminkertaistunut 21 miljardista dollarista vuonna 2003 76 miljardiin dollariin vuonna 2013. Greenslate sanoi saavansa noin 190 dollaria kuukaudessa ruokakuponkeja, mikä on noin 60 dollaria enemmän kuin kansallinen keskimääräinen etuus henkilöä kohden. Jotkut verkon kommentaattorit ovat moittineet häntä siitä, että hän on heidän mukaansa suhtautunut huolettomasti liittovaltion etuuksien vastaanottamiseen ja luksusruoan ostamiseen. Myöhemmässä haastattelussa Greenslate selitti ostavansa hummerin kaltaista ruokaa, jos hän saa siitä tarjouksen. "Syön mitä tahansa, mitä on myynnissä", hän sanoi. Uutistoimistot ovat viime vuosina kertoneet tarinoita hipstereistä ja keskituloisista amerikkalaisista, jotka ovat nyt onnensa kukkuloilla ja ostavat EBT-kortillaan japanilaista munakoisoa tai sitruunaruohoa. Sitä vastoin jotkut poliitikot ovat pyrkineet osoittamaan ruokakuponkien varassa elämisen vaikeuden kirjoittamalla vaikeista päätöksistä, joita he ovat joutuneet tekemään ostettavien elintarvikkeiden suhteen. Yhdysvaltain maatalousministeriö ei rajoita SNAP-avustuksen saajia ostamasta ylellisyystuotteita, kuten pihvejä ja mereneläviä. He voivat myös ostaa vähemmän ravitsevia elintarvikkeita ja virvoitusjuomia, kuten jäätelöä. Alkoholi, olut, savukkeet ja viini ovat kiellettyjä. Myös elävät eläimet ovat pois listalta. Yhdysvaltain maatalousministeriö totesi vuonna 2007 antamassaan raportissa, että se vastusti useimpien elintarvikkeiden rajoittamista, koska sen mukaan sitä olisi vaikea säännellä, kun otetaan huomioon, että maassa on yli 300 000 elintarviketuotetta. Liittovaltion virasto oli myös huolissaan siitä, että lisärajoitukset saattaisivat nolostuttaa joitakin tuensaajia ja saada heidät luopumaan SNAP-ohjelman hakemisesta. Ostavatko monet muutkin ruokakortin saajat hummeria? Se on epäselvää. USDA:lle lähetettyihin viesteihin ei vastattu. Viime huhtikuussa USDA julkaisi tutkimuksen joidenkin SNAP-ohjelman saajien ruokailutottumuksista sen jälkeen, kun he liittyivät ohjelmaan. Siinä todettiin, että he söivät enemmän kokonaisia hedelmiä ja vähemmän joitakin vihanneksia, kuten porkkanoita. Tuensaajat söivät vähemmän natriumia ja tyydyttyneitä rasvoja sisältävää ruokaa. Tutkimuksessa ei ollut erittelyä hummerin kulutuksesta. Useimmissa muissa tutkimuksissa havaittiin, että saajien vyötärönympärys ei muuttunut juuri lainkaan tai ei lainkaan, mikä on ristiriidassa sen kanssa, että ruokakuponkien käyttö johtaisi lihavuuteen. Koomikko Jon Stewartin mukaan Fox News liioittelee tilanteen laajuutta. ""Onnittelut ruokakuponkien väärinkäytön löytämisestä Isojalka"", Stewart sanoi Comedy Central -televisio-ohjelmassaan viitaten Greenslateen. ""Tuo yksi löytämäsi kaveri ei varmasti ole joku, jota ruokakuponkiohjelma itse voisi pitää suurimpana menestystarinanaan." Mutta me emme pilkkaa sinua siitä, että löysit hänet, vaan siitä, että teeskentelet hänen jotenkin edustavan kirjaimellisesti miljoonia amerikkalaisia.""" Yhteenvetona Morris sanoi, että hummeria voi ostaa ruokakupongeilla. Ei tiedetä, kuinka moni muu ruokakortin saaja murtaa tämän herkullisen merenelävän kuorestaan. Kuten Fox Newsin videolta kävi ilmi, ainakin yksi kyseisiä liittovaltion etuuksia saava henkilö on ostanut hummeria. Mies kertoi tekevänsä niin, jos se on myynnissä. Nähdäksemme vain harvat ostavat näin kalliita tuotteita. Mutta se on mahdollista, aivan kuten Morris sanoi."</w:t>
      </w:r>
    </w:p>
    <w:p>
      <w:r>
        <w:rPr>
          <w:b/>
        </w:rPr>
        <w:t xml:space="preserve">Tulos</w:t>
      </w:r>
    </w:p>
    <w:p>
      <w:r>
        <w:t xml:space="preserve">Hummeria voi ostaa ruokakupongeilla.</w:t>
      </w:r>
    </w:p>
    <w:p>
      <w:r>
        <w:rPr>
          <w:b/>
        </w:rPr>
        <w:t xml:space="preserve">Esimerkki 2.3072</w:t>
      </w:r>
    </w:p>
    <w:p>
      <w:r>
        <w:t xml:space="preserve">"Liittovaltion hallitus on jälleen puuttunut asiaan ja tukahduttanut sen", sanoi John Flickner, joka käyttää pyörätuolia ja jolla on lääkärin resepti lääkkeeseen. Kun uutisissa kerrottiin yksityiskohtaisesti hänen häädöstään viime viikolla, Flickner, joka asuu nyt kodittomien turvakodissa, sanoi, että Niagara Fallsin ohjelma, joka koordinoi hänen hoitoaan, jätti hänet yhtäkkiä pois, eikä hänellä ollut mahdollisuutta saada lääkäriä eikä kuljetusta. Ohjelman asianajaja, Complete Senior Care, sanoi, että yksityisyyden suojaa koskevat lait estävät häntä puhumasta yksittäisistä potilaista. Yleisesti ottaen asianajaja Jerry Solomon sanoi kuitenkin, että koska lääkemarihuana on liittovaltion lain mukaan laitonta, liittovaltion rahoittama ohjelma ei voi auttaa asiakkaita saamaan sitä vaarantamatta rahoituksensa. "Liittovaltion ohjeet (Centers for Medicare and Medicaid Services) kieltävät heitä määräämästä sitä tai sallimasta sen käyttöä tai olemasta missään tekemisissä kenenkään kanssa, jolla on lääkemarihuanaa", Solomon sanoi. "Jos he tekisivät toisin, he vaarantaisivat mahdollisuuden palvella kaikkia muita potilaita, joita heillä on." New York kuuluu niihin osavaltioihin, jotka ovat laillistaneet lääkemarihuanan, mutta kannattajien mukaan ei ole harvinaista, että ihmisiä häädetään liittovaltion tukemasta asunnosta lääkkeen käytön vuoksi. Viime viikolla Flickner kuvaili uutisissa, kuinka hän ohjasi sähköpyörätuolinsa pakkasessa keskukseen sen jälkeen, kun hänet oli häädetty. Sunnuntaina hänen entinen vuokranantajansa muutti kurssiaan. Flickner kertoi käyttävänsä lääkemarihuanaa selkäkipuihin, jotka johtuvat 50 vuotta sitten sattuneesta laskuvarjohyppyonnettomuudesta. "Herra Flicknerin häätö ei kuvasta sitä, keitä me olemme tai asukaspalvelumme arvoja. Peruutamme päätöksemme ja tarkistamme politiikkamme tätä kehittyvää asiaa varten", LHP Capital of Tennessee sanoi lausunnossaan sunnuntaina. Flickner ei ollut tiistaina päättänyt, palaako hän takaisin. Niagara Towersia tukee liittovaltion asunto- ja kaupunkikehitysministeriö, joka sanoi antavansa vuokranantajille harkintavaltaa sen suhteen, häätävätkö he asukkaita lääkemarihuanan käytön vuoksi. Solomonin mukaan Complete Senior Care -yhtiölle ei ole tällaista harkintavaltaa. CMS ei heti vastannut kommenttipyyntöön.</w:t>
      </w:r>
    </w:p>
    <w:p>
      <w:r>
        <w:rPr>
          <w:b/>
        </w:rPr>
        <w:t xml:space="preserve">Tulos</w:t>
      </w:r>
    </w:p>
    <w:p>
      <w:r>
        <w:t xml:space="preserve">Lääkemarihuanan takia häädetty vanhus joutuu jälleen vaikeuksiin.</w:t>
      </w:r>
    </w:p>
    <w:p>
      <w:r>
        <w:rPr>
          <w:b/>
        </w:rPr>
        <w:t xml:space="preserve">Esimerkki 2.3073</w:t>
      </w:r>
    </w:p>
    <w:p>
      <w:r>
        <w:t xml:space="preserve">Associated Pressille toimitetuissa lääkärikirjeissä molemmille miehille annetaan loistavat lääketieteelliset arvosanat. AP pyysi lääkärintarkastuksen tulokset ja kummankin osalta luettelon kaikista merkittävistä terveydentiloista tai reseptilääkkeistä. Kummallakaan ei ole mainittavia terveysongelmia. Molemmat ovat käyneet yhtä vuoden kalleimmista ja tarkimmin seuratuista senaattorikilpailuista - vaikka molempien osapuolten ulkopuoliset ryhmät ovat alkaneet vetää rahaa pois kilpailusta, kun Strickland ei saa vetoapua Portmanin hyvin rahoitettua yritystä vastaan. 60-vuotias Portman, joka on republikaanien vallassa oleva viranhaltija, on innokas urheilumies, joka harrastaa kajakkia ja pyöräilyä. Hän ei käytä lääkkeitä eikä hänellä ole sairauksia tai kroonisia vaivoja. Ohion demokraattinen entinen kuvernööri Strickland käyttää verenpainelääkkeitä. Hänen lääkärinsä mukaan 75-vuotiaalla ei ole sairauksia tai kroonisia vaivoja. Strickland olisi senaatin vanhin ensimmäiselle kaudelle valittu henkilö - vaikkei hän olisi läheskään senaatin vanhin. Kolmetoista istuvaa senaattoria on 75-vuotiaita tai vanhempia. Kahdeksan heistä on 80-vuotiaita tai sitä vanhempia. Senaatin keski-ikä on noin 63 vuotta. Kun Stricklandilta kysyttiin hänen iästään, hän sanoi, että pitkäikäisyys on hänen suvussaan. Portmanin kampanja toimitti senaattorin pitkäaikaisen lääkärin, cincinnatilaisen James Hochwaltin, kirjeen, joka on peräisin heinäkuussa tehdystä lääkärintarkastuksesta. "Tietääkseni hänen sairaushistoriassaan tai nykyisessä terveydentilassaan ei ole mitään sellaista, mikä haittaisi hänen vaativaa aikatauluaan ja sitoumuksiaan Yhdysvaltain senaattorina", Hochwalt kirjoitti. Stricklandin lääkäri, Paul Dusseau Hilliardista, kävi myös ehdokkaan luona heinäkuussa. Tutkimuksen ja laboratoriotutkimusten lisäksi Dusseau kirjoitti tarkastelleensa Stricklandin "aiempaa sairaushistoriaa, perheen sairaushistoriaa, päivittäisiä tottumuksia ja toimintoja sekä terveydentilaa viimeisen vuoden aikana". Dusseau antoi raportin, jota hän kutsui "erinomaiseksi". Vihreiden senaattiehdokas Joseph DeMare on myös erinomaisessa kunnossa. Hänen lääkärinsä Matt Roth Maumeesta sanoo AP:lle toimittamassaan kirjeessä, että 54-vuotias ei käytä lääkkeitä eikä hänellä ole jatkuvia lääketieteellisiä ongelmia.</w:t>
      </w:r>
    </w:p>
    <w:p>
      <w:r>
        <w:rPr>
          <w:b/>
        </w:rPr>
        <w:t xml:space="preserve">Tulos</w:t>
      </w:r>
    </w:p>
    <w:p>
      <w:r>
        <w:t xml:space="preserve">Terveysraportit ovat ruusuisia Ohion muuten rumassa Yhdysvaltain senaatin vaalissa.</w:t>
      </w:r>
    </w:p>
    <w:p>
      <w:r>
        <w:rPr>
          <w:b/>
        </w:rPr>
        <w:t xml:space="preserve">Esimerkki 2.3074</w:t>
      </w:r>
    </w:p>
    <w:p>
      <w:r>
        <w:t xml:space="preserve">On liian aikaista keskustella siitä, kuinka paljon yksi näistä kokeellisista lääkkeistä voisi maksaa. Artikkelissa olisi kuitenkin voitu kertoa jotain näiden potilaiden hoidon arvioiduista nykyisistä kustannuksista. On myös syytä huomata, että jos lääke joskus hyväksytään, se maksaa Medicarelle paljon. Biogenin, Merckin ja Lillyn "lupaavien" lääkkeiden kuvauksissa jutussa ei ole lainkaan määrällisiä tietoja. Niitä olisi pitänyt olla jonkin verran, jopa tällaisessa wrap-up- tai trendiartikkelissa. Jutussa ei käsitelty haittoja. Näiden lääkkeiden ongelmana on se, että ne voivat aiheuttaa amyloidiin liittyviä kuvantamishäiriöitä (ARIA), jotka ovat aivokuvauksissa havaittavia löydöksiä, jotka osoittavat turvotusta ja pieniä verenvuotoja aivojen osissa. Nämä olivat yleisimpiä haittavaikutuksia Biogenin tutkimuksessa, ja niitä esiintyi monilla ihmisillä, erityisesti suuremmilla annoksilla. Kaiken kaikkiaan jutussa selitetään hyvin, miksi useat suuret lääkeyritykset uskovat, että Alzheimerin taudin amyloidinvastaiseen strategiaan on vielä toivoa. Kuten tiivistelmässä todettiin, artikkelissa olisi ehkä ollut hyödyllistä todeta aiemmin - ja ehkä voimakkaammin - että huolimatta siitä, että lääkekehittäjät näyttävät luottavan amyloidihypoteesiin, tieteellinen tuomaristo on vielä epävarma. Lisäksi olisi ollut hyödyllistä lisätä keskustelu kilpailevista hypoteeseista. Tässä ei ole kyse mongeroinnista. Jutulla ei ollut riippumattomia lähteitä. Siinä ei myöskään kerrottu tohtori Paul Aisenin eturistiriidasta, sillä hän on saanut rahaa useilta lääkeyhtiöiltä, muun muassa niiltä, joista tässä jutussa puhutaan. Jutussa verrataan riittävästi vaihtoehtoja ja käsitellään yleisesti sitä, että Alzheimerin tautiin ei ole olemassa mitään tehokasta lääkitystä. Kuten edellä todettiin, olisi kuitenkin ollut hyödyllistä sisällyttää juttuun keskustelu kilpailevista hypoteeseista, jotka koskevat taudin alkuperää, sekä niihin liittyvistä mahdollisista hoitostrategioista. Artikkelissa tehdään melko selvästi selväksi, että a) amyloidihypoteesista käytävään keskusteluun ei saada lopullista vastausta lähiaikoina ja b) Alzheimerin tautia sairastavia auttavan, menestyksekkään amyloidilääkkeen tulo ei ole lähelläkään. Kuten aiemmin todettiin, tämä ei ollut mikään "uutisjuttu", vaan eräänlainen yhteenveto siitä, mitä on tapahtunut sen jälkeen, kun Lillyn lääketutkimus solanetsumabilla ilmoitti negatiivisista tuloksista. Tässä on kuitenkin uutismaista tietoa amyloidihypoteesin parissa edelleen työskentelevien yritysten optimismista. Se, onko suuri optimismi perusteltua vai ei, on hyvä kysymys, mutta artikkeli voisi ainakin antaa tietoa terveeseen keskusteluun. Artikkelissa näyttää olevan alkuperäistä raportointia ja ehkäpä yhden (ainakin) uutistiedotteen käyttöä.</w:t>
      </w:r>
    </w:p>
    <w:p>
      <w:r>
        <w:rPr>
          <w:b/>
        </w:rPr>
        <w:t xml:space="preserve">Tulos</w:t>
      </w:r>
    </w:p>
    <w:p>
      <w:r>
        <w:t xml:space="preserve">Miksi Biogen huokaa helpotuksesta viimeisimpien Alzheimerin tautia koskevien tietojen ansiosta?</w:t>
      </w:r>
    </w:p>
    <w:p>
      <w:r>
        <w:rPr>
          <w:b/>
        </w:rPr>
        <w:t xml:space="preserve">Esimerkki 2.3075</w:t>
      </w:r>
    </w:p>
    <w:p>
      <w:r>
        <w:t xml:space="preserve">Arvioimme tämän "Ei sovellettavissa", koska tutkimus on luonteeltaan hyvin varhainen ja koska guadekitabiini on selvästi vielä kaukana hyväksynnästä paksusuolisyövän hoidossa, joten olisi vaikea antaa tarkkaa dollarin arvoa. On kuitenkin syytä huomata, että guadekitabiinia harkitaan käytettäväksi myös akuutin myelooisen leukemian (AML) hoidossa - ja se on paljon pidemmällä tämän kliinisen sovelluksen kehittämisessä. Itse asiassa on jo keskusteltu siitä, ovatko guadekitabiinin käytöstä AML:n hoitoon mahdollisesti saatavat hyödyt tärkeämpiä kuin se, että muita lääkkeitä on saatavilla geneerisenä (ja siten edullisempana). Lyhyesti sanottuna, vaikka emme odota, että guadekitabiinin käytölle asetetaan rahamäärä, haluamme aina nähdä, että kustannuskysymystä käsitellään jollakin tavalla. Tiedotteessa tehdään tässä hyvää työtä kahdella tavalla. Ensinnäkin tiedotteessa tehdään selväksi, että tämän tutkimuksen tavoitteena ei ollut arvioida hyötyjä vaan mahdollisia haittoja. Tämä asettaa havainnot - ja tutkimussuunnitelman - asiayhteyteen. Toiseksi tiedotteessa todetaan, että 22 potilaasta 15:llä oli vähintään yksi kuvantamistutkimus, jossa seurattiin syövän laajuutta ja sijaintia. Näistä 15 potilaasta 12:lla tauti pysyi "vakaana", kun taas yhdellä potilaalla kasvainten koko pieneni 30 prosenttia. Otsikko on ongelmallinen, mutta puhumme siitä kohdassa "perusteeton kielenkäyttö". Loput tiedotteesta kuvaa hyvin mahdollisia haittoja. Tiedotteessa käsitellään kahdeksaa mahdollista haittaa, määritellään ne ja annetaan numerotiedot kaikista niistä (esimerkiksi "kahdelle potilaalle kehittyi trombosytopenia, veren hyytymistä estävien verihiutaleiden määrän väheneminen"). Tämä on erittäin hyvä. Kaksi asiaa olisi tehnyt siitä vielä paremman. Ensinnäkin tiedotteeseen olisi voitu sisällyttää selitys siitä, mitä havaitut haittavaikutukset oikeastaan tarkoittavat. Esimerkiksi kuinka vakavaa trombosytopenia oli? Ja kuinka suuren riskin se aiheuttaa potilaan terveydelle - puhutaanko mahdollisuudesta saada helposti mustelmia? Vai suuresta riskistä vuotaa kuoliaaksi? Toiseksi ei ollut selvää, oliko guadekitabiiniannoksella yhteyttä havaittuihin vaikutuksiin. Eli oliko suuremmat guadekitabiiniannokset saaneilla potilailla todennäköisemmin haittavaikutuksia? Tiedotteessa tehdään hyvää työtä. Tiedote antaa sävyn ensimmäisessä lauseessa, joka alkaa seuraavasti: "Pienessä, vaiheen I kliinisessä tutkimuksessa...". Tiedotteessa kerrotaan selkeästi kliinisen tutkimuksen tavoitteet, siihen osallistuvien potilaiden määrä ja tyyppi sekä tutkimusasetelma. Ainoa asia, joka olisi voinut selventää asioita, olisi se, että tiedotteessa olisi kerrottu lukijoille, kuinka suuria annoksia kukin neljästä tutkimusryhmästä sai - ja oliko annoskoko yhteydessä havaittuihin vaikutuksiin. Tässä ei ole kyse sairauden lietsonnasta. Tiedotteessa todetaan selvästi, että tutkimusta tuki Astex Pharmaceuticals, joka valmistaa guadekitabiinia. On olemassa paljon lääkkeitä ja lääkeyhdistelmiä, jotka on hyväksytty käytettäväksi paksusuolisyövän kemoterapiassa. Koska tiedotteessa todetaan nimenomaisesti, että tutkimusta ei tehty guadekitabiinin mahdollisten hyötyjen arvioimiseksi, emme odota, että siinä verrataan lääkkeen suorituskykyä näihin muihin lääkkeisiin. Tiedotteessa tehdään selväksi, että kyseessä oli alustava tutkimus ja että vaiheen II tutkimus on käynnissä. Se on hyvä asia. Lisäksi tiedotteessa todetaan: "Guadekitabiini on kokeellinen lääke, jota Yhdysvaltain elintarvike- ja lääkevirasto ei ole hyväksynyt käytettäväksi." Se on hienoa. Toivomme, että kaikki tiedotteet olisivat yhtä suoraviivaisia lääkkeen/hoidon saatavuudesta. Kuten edellä todettiin, on olemassa paljon lääkkeitä ja yhdistelmiä, jotka on hyväksytty käytettäväksi paksu- ja peräsuolisyövän kemoterapiassa. Tiedotteessa selitetään hyvin, miten guadekitabiini voi vaikuttaa paksusuolen syöpää vastaan. Tällä hetkellä on kaksi FDA:n hyväksymää lääkettä, jotka luokitellaan DNA-metyylitransferaasin estäjiksi: dekitabiini (Dacogen) ja atsasitidiini (Vidaza). Molempia on käytetty kliinisissä tutkimuksissa paksusuolisyövän hoidossa. Pääosa tiedotteesta on tältä osin erittäin hyvä, mutta ensimmäinen asia, jonka lukijat näkevät, on otsikko. Tämä ei tarkoita, että otsikko olisi tärkeämpi, mutta se tarkoittaa, että otsikkoa tarkastellaan tarkemmin. Ja tässä tapauksessa otsikko menee liian pitkälle. Tässä on otsikko: "Kokeellinen lääke guadekitabiini on todettu turvalliseksi kolorektaalisyöpäpotilailla." Tässä on ote tiedotteen alempana olevasta osasta: "16 potilaalla esiintyi neutropeniaa, eli infektioita torjuvien valkosolujen eli neutrofiilien alhaista määrää; viidellä neutropeniapotilaalla oli kuumetta; kolme potilasta sairastui anemiaan; ja kahdelle potilaalle kehittyi trombosytopenia, eli veren hyytymistä estävien verihiutaleiden määrän aleneminen. Muita haittavaikutuksia olivat ripuli (kolme potilasta), väsymys (kaksi potilasta) ja kuivuminen (kaksi potilasta). Tutkimuksen aikana sattui yksi kuolemantapaus, joka johtui mahdollisesti hoidon aiheuttamasta kuumeisesta neutropeniasta." Sana "turvallinen" on suhteellinen, kun puhutaan kemoterapiahoidosta, mutta kun useimmat lukijat näkevät jonkin asian olevan kuvattu "turvalliseksi", he olettavat, että se tarkoittaa, ettei siitä ole haittaa heille. Tästä syystä on kaukaa haettua soveltaa sanaa "turvallinen" mihin tahansa hoitoon, jossa 22 potilaan otoskoko liittyy näin moneen haittavaikutukseen ja joka on saattanut vaikuttaa kuolemantapaukseen.</w:t>
      </w:r>
    </w:p>
    <w:p>
      <w:r>
        <w:rPr>
          <w:b/>
        </w:rPr>
        <w:t xml:space="preserve">Tulos</w:t>
      </w:r>
    </w:p>
    <w:p>
      <w:r>
        <w:t xml:space="preserve">Kokeellinen lääke guadekitabiini todettu turvalliseksi kolorektaalisyöpäpotilailla.</w:t>
      </w:r>
    </w:p>
    <w:p>
      <w:r>
        <w:rPr>
          <w:b/>
        </w:rPr>
        <w:t xml:space="preserve">Esimerkki 2.3076</w:t>
      </w:r>
    </w:p>
    <w:p>
      <w:r>
        <w:t xml:space="preserve">Terveysministeriön mukaan aiemmin sunnuntaina alueen pääkaupunkiin saapunut mies oli nopeasti kuljetettu ebolan hoitokeskukseen. Viranomaiset kertoivat jäljittäneensä kaikki matkustajat bussissa, jolla mies matkusti Gomaan Butembosta, joka on yksi taudin pahiten koettelemista kaupungeista. "Koska potilas tunnistettiin ja eristettiin nopeasti ja kaikki muut Butembosta tulleet bussimatkustajat tunnistettiin, riski tartunnan leviämisestä muualle Goman kaupunkiin on pieni", terveysministeriö sanoi lausunnossaan. Virus on tappanut yli 1 600 ihmistä Kongossa ja kaksi muuta, jotka ovat palanneet kotiin rajan yli naapurimaahan Ugandaan. Terveydenhuollon asiantuntijat ovat jo pitkään pelänneet, että se voisi päästä leviämään Ruandan rajalla sijaitsevaan Gomaan. Kongon naapurimaiden terveysministeriöt ovat valmistautuneet jo kuukausia tapausten mahdollisuuteen, ja etulinjan terveydenhuollon työntekijöitä on jo rokotettu. Myöhään sunnuntaina Itä-Kongossa ilmoitettu vahvistettu tapaus koskee pastoria, joka sairastui viime tiistaina. Hän lähti sitten Butembosta bussilla ja saapui sunnuntaina terveyskeskukseen Ebolan oireilla, terveysministeriö kertoi. Väkivaltaiset hyökkäykset terveydenhuoltohenkilöstöä ja hoitolaitoksia vastaan ovat vaikeuttaneet suuresti toimia epidemian torjumiseksi Butembossa. Itä-Kongossa on lukemattomia aseellisia ryhmiä, ja Mai Mai -miliisin taistelijoita toimii lähellä pahiten kärsineitä kaupunkeja. Terveydenhuoltoryhmät eivät ole päässeet väkivaltaisille alueille rokottamaan tartuntariskissä olevia ihmisiä ja eristämään tartunnan saaneita potilaita. Toisinaan väkivalta terveydenhuoltoryhmiä vastaan on tullut asukkailta, jotka eivät halua, että heidän läheisiään viedään hoitokeskuksiin tai haudataan Ebolan leviämisen vähentämiseen tähtäävien ohjeiden mukaisesti. Vaikka kokeellisen rokotteen uskotaan pelastaneen lukemattomia ihmishenkiä, kaikki kongolaiset eivät ole hyväksyneet sitä. Jotkut uskovat virheellisesti, että rokote sairastuttaa ihmisiä, osittain siksi, että ihmiset voivat sairastua rokotteen saamisen jälkeen, jos he ovat jo saaneet tartunnan. ___ Associated Pressin toimittaja Saleh Mwanamilongo raportoi Kinshasasta, Kongosta.</w:t>
      </w:r>
    </w:p>
    <w:p>
      <w:r>
        <w:rPr>
          <w:b/>
        </w:rPr>
        <w:t xml:space="preserve">Tulos</w:t>
      </w:r>
    </w:p>
    <w:p>
      <w:r>
        <w:t xml:space="preserve">Kongo vahvistaa ensimmäisen Ebola-tapauksen Goman kaupungissa.</w:t>
      </w:r>
    </w:p>
    <w:p>
      <w:r>
        <w:rPr>
          <w:b/>
        </w:rPr>
        <w:t xml:space="preserve">Esimerkki 2.3077</w:t>
      </w:r>
    </w:p>
    <w:p>
      <w:r>
        <w:t xml:space="preserve">Yhdysvaltalaiset tutkijat sanoivat, että 49-vuotiaan pennsylvanialaisen naisen infektio "enteilee todella lääkeresistenttien bakteerien syntymistä", koska sitä ei pystytty hallitsemaan edes kolistiinilla, joka on antibiootti, joka on varattu "painajaismaisille" bakteereille. Britannian pääministeri David Cameron sanoi Japanissa, että johtavien maiden on torjuttava resistenssiä vähentämällä antibioottien käyttöä ja palkitsemalla lääkeyrityksiä uusien lääkkeiden kehittämisestä. "Liian monissa tapauksissa antibiootit ovat lakanneet toimimasta. Se tarkoittaa, että ihmisiä kuolee yksinkertaisiin infektioihin tai sairauksiin, kuten tuberkuloosiin, jäykkäkouristukseen ja sepsikseen, infektioihin, joiden ei pitäisi merkitä kuolemantuomiota", Cameron sanoi lehdistötilaisuudessa Japanissa pidetyssä huippukokouksessa. "Jos emme tee asialle mitään, maailmantalouteen kohdistuu 100 biljoonan dollarin kumulatiivinen isku, ja se on mahdollisesti nykyaikaisen lääketieteen loppu sellaisena kuin me sen tunnemme."  Britannian hallituksen teettämässä ja viime viikolla julkaistussa katsauksessa todettiin, että jokaisesta menestyksekkäästä uudesta mikrobilääkkeestä, joka saatetaan markkinoille, olisi maksettava miljardin ja 1,5 miljardin dollarin palkkio. Jos ongelmaa ei saada hallintaan, mikrobilääkeresistenssi voi tappaa 10 miljoonaa ihmistä vuodessa vuoteen 2050 mennessä, varoitettiin katsauksessa. Yhdysvaltojen tapaus on uusi herätyshuuto maailmalle, vaikka kolistiiniresistenssi ei olekaan ensimmäinen kerta, kun sitä esiintyy. Lääkärit ympäri maailmaa huolestuivat viime vuonna, kun Kiinassa löydettiin uusi geeni, joka tekee bakteereista erittäin vastustuskykyisiä lääkkeelle. Sittemmin tappavaa kantaa on havaittu myös Euroopassa ja Kanadassa. Kolistiiniresistenssin kehittyminen liittyy lääkkeen laajamittaiseen käyttöön karjankasvatuksessa, ja Euroopan lääkevirasto vaati torstaina, että maataloudessa käytettävän lääkkeen määrää vähennetään 65 prosenttia. "Mitä enemmän näemme lääkeresistenssiä, sitä huolestuneempia olemme", Yhdysvaltain tautien valvonta- ja ehkäisykeskuksen johtaja Thomas Frieden sanoi toimittajille Washingtonissa. "Joidenkin potilaiden lääkekaappi on tyhjä. Se on antibioottien tien loppu, ellemme toimi pikaisesti."  Ongelmaa pahentaa lääkevalmistajien haluttomuus investoida uusien antibioottien kehittämiseen, sillä ne keskittyvät mieluummin kannattavampiin tautialueisiin, vaikka viime aikoina investoinnit ovatkin lisääntyneet jonkin verran superbakteeriuhan vuoksi. Tammikuussa 83 yritystä, mukaan lukien Pfizer (PFE.N), Merck &amp; Co (MRK.N), Johnson &amp; Johnson (JNJ.N) ja GlaxoSmithKline (GSK.L), allekirjoittivat julkilausuman, jossa kehotettiin hallituksia tukemaan uusien antibioottien kehittämistä.</w:t>
      </w:r>
    </w:p>
    <w:p>
      <w:r>
        <w:rPr>
          <w:b/>
        </w:rPr>
        <w:t xml:space="preserve">Tulos</w:t>
      </w:r>
    </w:p>
    <w:p>
      <w:r>
        <w:t xml:space="preserve">G7-maita kehotetaan toimimaan antibioottien suhteen, kun Yhdysvalloissa on riehunut pelätty superbakteeri.</w:t>
      </w:r>
    </w:p>
    <w:p>
      <w:r>
        <w:rPr>
          <w:b/>
        </w:rPr>
        <w:t xml:space="preserve">Esimerkki 2.3078</w:t>
      </w:r>
    </w:p>
    <w:p>
      <w:r>
        <w:t xml:space="preserve">"Toimittajan huomautus: Tämä faktantarkistus on ote pidemmästä Herman Cainin liiketoimintaa koskevasta tutkimuksesta, mukaan lukien hänen työkokemuksensa ennen Godfather's Pizza -yritystä ja sen jälkeen. Lue pidempi juttu täältä. Pizza on Herman Cainin suurin myyntivaltti. Hän sanoo, että hänen kokemuksensa Godfather's Pizza -ketjun johtamisesta, joka aikoinaan mainosti itseään "pizzahädän hoitona", osoittaa, että hänellä on kyky johtaa maata. Hänen mukaansa 620 myymälää käsittävä ketju oli konkurssin partaalla, kun hän tuli sinne vuonna 1986, ja hän ""käänsi sen ympäri maalaisjärjellä toimivilla liiketoimintaperiaatteilla"". PolitiFactin tutkimus Godfather'sista, joka perustuu alan analyytikoiden ja yrityksen virkamiesten haastatteluihin, osoittaa, että Cain on suurelta osin oikeassa. Ketju ei kirjaimellisesti valmistellut konkurssipapereita, mutta sitä pidettiin laajalti vaikeuksissa olevana. Cain muutti tämän yhdistämällä franchise-yrittäjät, uudistamalla ketjun mainonnan ja saamalla tiiminsä keskittymään sen ydintehtävään: pizzaan. Cain oli Pillsbury Co:n johtotehtävissä, kun yhtiö osti Godfather'sin vuonna 1985. Osto oli tuon ajan lehtitietojen mukaan lähes satunnainen. Godfather's oli osa Diversifoods Inc. -yhtiötä, johon kuului yli 300 Burger Kingin franchising-yritystä. Pillsbury halusi Burger Kingit, ja yli 800 Godfather's-pizzaravintolan ketju tuli sen mukana. "Diversifoodsin arvo oli Burger Kingsin omistus, ja kauppa oli järkevä ilman Godfather'sia", alan analyytikko John McMillin kertoi Chicago Tribunelle pian kaupan jälkeen. ""Pillsbury sai Godfather'sin ilmaiseksi, ja jotkut sanoivat, että he saivat sen, mistä maksoivat.""" Ketjun ongelmiin kuuluivat franchising-yrittäjien oikeusjutut, liian pitkä ruokalista ja lannistunut työvoima. Jopa sen televisiomainokset vaikuttivat onnettoman näköisiltä, sillä niissä näytettiin auto täynnä johtajia ajelemassa ympäriinsä, eivätkä he löytäneet Godfather'sia. ("Etsi sellainen. Se on sen arvoista", mainos päättyi ontuvasti.) Kuten Cain myöhemmin sanoi, ketju oli "ollut toisella jalalla haudassa ja toisella banaaninkuoressa"." Cain hyökkäsi ongelmien kimppuun joka rintamalla. Hän julisti yrityksen mainostilin uudelleenarvioitavaksi ja asetti mainostoimistot toisiaan vastaan tarjouskamppailuun. Hän leikkasi ruokalistaa ja asetti laatustandardeja. Hän vaati useampia ravintoloita tarjoamaan toimituksia ja sulki huonosti toimivia franchising-yrityksiä. Hän korosti viestintää ja piti tärkeinä hetkinä puheita työntekijöille ja franchise-asiakkaille. Ensimmäisten 60 päivän jälkeen Godfather'sissa hän piti puheen, jota hän kutsui nimellä "nouskaa vaunuun" ja jota hän käyttää nykyään poliittisissa puheissaan. Cain kertoi, että hänen isoisänsä, perunanviljelijä, kiinnitti lapsena muulinsa viikoittaiselle matkalle kaupunkiin. Kaikki lapsenlapset, jotka halusivat lähteä mukaan, saivat ratsastaa mukana. Cain kertoi tarinan loppuun isoisänsä jyrisevällä äänellä: ""Ne, jotka lähtevät, nouskaa vaunuihin! Ne, jotka eivät lähde, pois tieltä!""" "Mesmerizing" Charles Henderson, joka pyörittää kahvikioskeja Pennsylvaniassa, oli tuolloin Cainin markkinointijohtaja. Hänen mukaansa Cain on ""luultavasti inspiroivin ihminen, jonka olen koskaan elämässäni tavannut."" "Hän osaa olla lumoava. Hän on hyvin dynaaminen. En halua haukkua nykyistä presidenttiämme, mutta Herman Cain pitää 20 tai 30 minuutin puheen improvisoidusti ja varmasti ilman teleprompteria. Hän on epäilemättä dynaamisin puhuja, jonka olen koskaan kuullut"," Henderson sanoi. Hendersonin mukaan Cain menestyi, koska hän uppoutui yritystoiminnan kaikkiin osa-alueisiin eikä pelännyt tarttua rahaan. Cain leipoi piirakoita viikoittain Omahaan saavuttuaan. ""Hän rakasti pizzojen tekemistä. Meillä oli koekauppa Pacific Streetillä, joka ei ollut kovin kaukana Godfather'sista, ja kerran viikossa hän kokosi meidät kaikki yhteen ja me menimme tekemään pizzoja", Henderson sanoi. Cain ohjasi Godfatherin televisiomainosten uudistuksen, jossa keskityttiin Godfatherin "hot sliceen", lounasyleisölle suunnattuun räätälöityyn pizzapalaan, jonka oli tarkoitus kilpailla Pizza Hutin Personal Pan Pizzan kanssa. Uusissa mainoksissa näytettiin työpöydän ääressä istuvaa sihteeriä, joka on saamassa ""pizzahätätilanteen"". Godfather's oli tietysti lääke. Myöhemmissä mainoksissa pyrittiin huomiota herättävään ja jopa omituiseen huumoriin. "Studney-kaksoset" - vanha valkoinen mies ja nuori musta mies räikeissä sinisissä ja vihreissä smokissa - mainostivat Godfather'sin kaksi yhden hinnalla -tarjouksia. Toisessa mainoksessa Ferris Bueller's Day Off -elokuvasta tuttu näyttelijä Ben Stein esitti loppuun palanutta hipsteriä, joka tarvitsee pizzaa. Cain itse esiintyi sarjassa, jonka Advertising Age nimesi yhdeksi vuoden 1989 parhaista kampanjoista. Yhdessä mainoksessa Cain kertoi katsojille, että Godfather's on tehnyt perusteellisen tutkimuksen selvittääkseen, miksi asiakkaat suosivat Godfather's-pizzaa. Hän esitteli tutkimusjohtajansa, joka paljasti tulokset avaamalla paperin ja lukemalla kaksi sanaa: "Enemmän täytettä." "Nauti Godfather's-pizzastasi ja ota elämä puraisu kerrallaan", Cain totesi lopuksi. 'Tasaista kurssia' Jeff Campbell on eläkkeellä oleva Pillsburyn johtaja, joka valitsi Cainin Godfather'sin johtajaksi. PolitiFact tavoitti hänet kotonaan San Diegossa, ja hän sanoi, ettei hänellä ole epäilystäkään siitä, etteikö Cain olisi kääntänyt Godfather'sia uuteen nousuun. "Hän oli parasta, mitä Godfather'sille on tapahtunut pitkään aikaan", Campbell sanoi. Cain on sanonut, että ketju palasi kannattavaksi 14 kuukauden kuluessa hänen tulostaan. PolitiFactin ei ollut mahdollista vahvistaa tuota lukua riippumattomasti, koska ketju ei raportoi tulostaan erillisenä yksikkönä, mutta alan analyytikot eivät kiistä sitä, että Cain vakautti yrityksen. Ravintola-alaan keskittyneellä tutkimus- ja konsultointiyrityksellä Technomicilla on tutkimustietoja Godfather'sista aina 1970-luvulta lähtien. PolitiFactin pyynnöstä varatoimitusjohtaja Darren Tristano tutki Godfather'sin tuloja ja franchising-lukuja siltä ajalta, kun Cain johti sitä vuosina 1986-1995. Kannattavuutta ei voida määrittää näiden lukujen perusteella, mutta ne osoittavat Godfather'sin aseman markkinoilla, erityisesti kilpailijoihin verrattuna. ""Tuosta ajanjaksosta on todella vaikea löytää vahvaa positiivista tai negatiivista tulosta. Se on enemmänkin 'tasaista kurssia'", "" Tristano sanoi. Silti ""vakaa kurssi"" ei ole huono yritykselle, joka oli aluksi vaikeuksissa ja joka toimii alalla, jolla kilpailu on erittäin kovaa, analyytikot sanoivat. Kummisetä oli erityisen vaarallisessa asemassa. Se ei ollut yhtä suuri kuin Pizza Hutin ja Domino'sin kaltaiset ketjut, ja sen oli kilpailtava paikallisomistuksessa olevien mamma- ja poppareiden kanssa lähes kaikilla markkinoilla. "Heidän oli oltava hyvin innovatiivisia voidakseen kilpailla kolmen suuren ja pienten kavereiden kanssa. He eivät voineet jäädä lepäämään laakereilleen", sanoo John Correll, Michiganissa toimiva pizzateollisuuden konsultti. ""Herman Cain ja hänen johtoryhmänsä onnistuivat siinä useiden vuosien ajan.""" Pizza Hut, alan silloinen markkinajohtaja, oli erityisen vaikea vastustaja. Kun Godfather's oli käynnistänyt ""pizza emergency"" -kampanjansa vuonna 1986, Pizza Hut vastasi siihen mainoksilla, jotka jäljittelivät hätäpuhelujärjestelmää. Todellisen pizzahätätilanteen sattuessa ""kannattaa mennä suoraan Pizza Hutiin ja tilata heidän kuuluisa pannupizzansa"", mainoksessa sanottiin. Pizza Hutin johtajat sanoivat, että samankaltaisuus oli sattumaa. Cain sanoi, ettei väitetyllä varkaudella olisi lopulta väliä, eikä hän aikonut ryhtyä oikeustoimiin. ""Se ei ole meille iso asia"", Cain sanoi AdWeekille, joka dokumentoi riidan. Godfather's ei koskaan kasvanut tarpeeksi nopeasti ohittaakseen Pizza Hutin ja Domino'sin kaltaiset jättiläiset, mutta nykyään sillä on yhä noin 620 franchising-yritystä eri puolilla maata. John Chisholm oli Godfather'sin franchising-yrittäjä, joka omisti 90 ravintolaa viidessä osavaltiossa, kun Cain tuli johtamaan yritystä. ""Hänen johtajuutensa ja kykynsä käsitellä ihmisiä olivat aivan erinomaisia. Minulla on pelkkää kiitosta Herman Cainille"," Chisholm sanoi. Cainin tärkein saavutus oli Godfather'sissa työskentelevien ihmisten motivointi, Chisolm sanoi. Käänne tapahtui ""lähinnä motivoinnin ja ihmisille puhumisen kautta ja saamalla ihmiset työskentelemään tiiminä."" Chisholm muisteli Cainin ensimmäistä puhetta koko yritykselle yhtenä ""karismaattisimmista"", jonka hän oli koskaan kuullut. Cain sisällytti kopion puheesta vuonna 1999 ilmestyneeseen kirjaansa Speak as a Leader. ""Kuusikymmentä päivää sitten tulin Godfather'siin uteliaana siitä, mitä löytäisin. Olin jo hyväksynyt juuri saamani vastuun jo ennen kuin astuin Nebraskan maaperälle ja ennen kuin tapasin tai tunsin ketään tai mitään Godfather'sista. ... Kuusikymmentä päivää sitten tulin Godfather'siin innokkaana tarttumaan tilanteeseen, jota jotkut ulkopuoliset sidosryhmämme pitivät peruuttamattomana. Tulin ilman kultaista laskuvarjoa, koska en koskaan ajatellut, että tilanne olisi peruuttamaton. Tulin sitoutuneena osoittamaan, että epäilijät ovat väärässä, koska uskon henkilökohtaisesti ja perustavanlaatuisesti ihmisen päättäväisyyden voimaan. Tulin Godfather'siin uskoen sinuun jo ennen kuin tapasin sinut. Haastan sinutkin sitoutumaan ja uskomaan itseesi ja Godfather's pizzaan järjestelmänä.""" Kaksi vuotta sen jälkeen, kun Cain nimitettiin toimitusjohtajaksi, Pillsbury päätti vetäytyä pizzabisneksestä ja myydä Godfather'sin. Cain ja hänen johtoryhmänsä päättivät ostaa ketjun vipuvaikutusostolla julkistamattomalla summalla. Cain jätti tehtävänsä vuonna 1996 siirtyessään työskentelemään National Restaurant Associationille. Cain sanoo nyt pizzaketjussa viettämästään ajasta: ""Kun minusta tuli Godfather's Pizzan toimitusjohtaja, sen piti mennä konkurssiin... . Me käänsimme sen ympäri terveellä järjen liiketoimintaperiaatteilla.""" Tuomiomme Perusteellinen yritysasiakirjojen tarkastelu ja Cainin kanssa työskennelleiden johtajien haastattelut osoittavat, että ketjua pidettiin laajalti vaikeuksissa olevana, kun hän saapui sinne. On liioiteltua sanoa, että sen piti mennä konkurssiin. Kaiken kaikkiaan Cainin toimintaa toimitusjohtajana pidetään kuitenkin laajalti menestyksenä."</w:t>
      </w:r>
    </w:p>
    <w:p>
      <w:r>
        <w:rPr>
          <w:b/>
        </w:rPr>
        <w:t xml:space="preserve">Tulos</w:t>
      </w:r>
    </w:p>
    <w:p>
      <w:r>
        <w:t xml:space="preserve">Kun minusta tuli Godfather's Pizzan toimitusjohtaja, sen piti mennä konkurssiin. . . . Käänsimme sen ympäri maalaisjärjellä toimivien liiketoimintaperiaatteiden avulla.</w:t>
      </w:r>
    </w:p>
    <w:p>
      <w:r>
        <w:rPr>
          <w:b/>
        </w:rPr>
        <w:t xml:space="preserve">Esimerkki 2.3079</w:t>
      </w:r>
    </w:p>
    <w:p>
      <w:r>
        <w:t xml:space="preserve">Lothar Wielerin kommentit tulivat, kun RKI:n sunnuntaina antamat tiedot osoittivat, että vahvistettujen koronavirustapausten määrä Saksassa oli noussut 52 547:ään ja 389 ihmistä oli kuollut tautiin. "Emme voi sulkea pois sitä, että meillä on tässä maassa enemmän potilaita kuin hengityskoneita ... Meidän on tietysti odotettava, että kapasiteetti ei riitä", Wieler sanoi Frankfurter Allgemeine Zeitungille. Italian pelastuspalveluvirasto totesi aiemmin tällä viikolla, että suurin ongelma Italian terveydenhuollossa oli hengityskoneiden ja maskien puute - ongelma, joka on vaivannut sairaaloita taudin puhkeamisesta lähtien. Verrattuna muihin pandemiasta kärsineisiin maihin Saksassa koronaviruspotilaiden kuolleisuus on alhainen. "Tämä johtuu pääasiassa siitä, että testaamme niin paljon ihmisiä", Wieler sanoi lehdelle ja lisäsi, että testien suuri määrä tarkoittaa, että Saksan tilastoissa on paljon tapauksia, joissa nuoret ihmiset kärsivät vain lievistä oireista. Alkuperäiset tautitapaukset esiintyivät pääasiassa ihmisillä, jotka olivat saaneet tartunnan Saksan ulkopuolella - esimerkiksi hiihtolomalla, mikä viittaa siihen, että sairastuneet olivat hyväkuntoisia ja aktiivisempia. Wielerin mukaan kuolemantapausten määrä voi kuitenkin nousta, jos virus alkaa levitä sairaaloissa ja vanhainkodeissa. "Olemme vasta aallon alussa, ja voin vain kehottaa kaikkia suhtautumaan pandemiaan hyvin vakavasti", Wieler sanoi ja lisäsi, että hyväksyttyjen toimenpiteiden vaikutusta voidaan arvioida aikaisintaan pääsiäisenä. Kiina, josta koronavirus sai alkunsa, sanoo, että se on saanut tartunnan leviämisen suurelta osin hallintaan kotimaassaan, mutta tiukentaa maahan suuntautuvia matkoja, jotta maahantuodut tapaukset eivät aiheuttaisi toista tartunta-aaltoa. "Tauti on pandemia, se tulee aaltoina ... Myös Saksaan kohdistuu todennäköisesti toinen korona-aalto", Wieler sanoi ja lisäsi, että kun uudet tartunnat vähenevät, sulkemista voidaan helpottaa. "Valitettavasti emme vielä tiedä tarkalleen, missä on se kynnys (jonka jälkeen joitakin toimenpiteitä voidaan lieventää)."  Reutersin mukaan yli 662 700 ihmistä on saanut koronavirustartunnan eri puolilla maailmaa ja 30 751 on kuollut.</w:t>
      </w:r>
    </w:p>
    <w:p>
      <w:r>
        <w:rPr>
          <w:b/>
        </w:rPr>
        <w:t xml:space="preserve">Tulos</w:t>
      </w:r>
    </w:p>
    <w:p>
      <w:r>
        <w:t xml:space="preserve">Saksalainen terveyslaitos varoittaa, että pandemia voisi venyttää järjestelmän liian pitkälle: paperi.</w:t>
      </w:r>
    </w:p>
    <w:p>
      <w:r>
        <w:rPr>
          <w:b/>
        </w:rPr>
        <w:t xml:space="preserve">Esimerkki 2.3080</w:t>
      </w:r>
    </w:p>
    <w:p>
      <w:r>
        <w:t xml:space="preserve">Keski-Hollannin provinssista peräisin olevat ankan ulosteet olivat positiivisia erittäin tarttuvan H5-tautikannan suhteen, varatuomari kirjoitti parlamentille lähettämässään kirjeessä. "Näiden tietojen perusteella harkitsen jatkotoimenpiteitä", varaministeri Sharon Dijksma kirjoitti. Alankomaiden viranomaiset ilmoittivat aiemmin maanantaina teurastavansa 50 000 lintua siipikarjatilalla sen jälkeen, kun lähistöllä havaittiin lintuinfluenssaa. Erilliset testit osoittivat, että tartunnat, jotka ovat johtaneet noin 300 000 linnun teurastamiseen neljässä paikassa, eivät kaikki olleet peräisin samasta lähteestä, kirjeessä sanottiin. Tiloilla havaittua H5N8-lintuinfluenssakantaa ei ole koskaan todettu ihmisillä. Se on johtanut miljoonien tarhalintujen tuhoamiseen Aasiassa, lähinnä Etelä-Koreassa, aiemmin tänä vuonna puhjenneen taudinpurkauksen jälkeen. Hallituksen lausunnossa sanottiin, että testit olivat vahvistaneet H5N8-kannan puhkeamisen yhdellä tilalla läntisessä Zoeterwouden kunnassa, jossa 28 000 munivaa kanaa määrättiin tuhottavaksi sunnuntaina. Maanantaina ilmoitettiin läheisellä tilalla suoritettavasta teurastuksesta, joka oli varotoimenpide. Eläinten terveysviranomaiset testaavat siipikarjaa muilla alueen tiloilla. Alalle asetettiin kaksi viikkoa sitten kuljetusrajoituksia, jotka ovat koskeneet noin 2 000 siipikarjatilaa. Alankomaat on maailman suurin munien viejä ja Euroopan unionin suurin siipikarjanlihan viejä. Jotkut asiantuntijat uskovat, että Aasiasta muuttaneet luonnonvaraiset linnut kuljettivat taudin Eurooppaan, jossa se tarttui parviin Saksassa, Britanniassa ja Alankomaissa.</w:t>
      </w:r>
    </w:p>
    <w:p>
      <w:r>
        <w:rPr>
          <w:b/>
        </w:rPr>
        <w:t xml:space="preserve">Tulos</w:t>
      </w:r>
    </w:p>
    <w:p>
      <w:r>
        <w:t xml:space="preserve">Hollantilaiset havaitsivat lintuinfluenssan villianskoissa, teurastukset jatkuvat.</w:t>
      </w:r>
    </w:p>
    <w:p>
      <w:r>
        <w:rPr>
          <w:b/>
        </w:rPr>
        <w:t xml:space="preserve">Esimerkki 2.3081</w:t>
      </w:r>
    </w:p>
    <w:p>
      <w:r>
        <w:t xml:space="preserve">Hänen masennuksensa saavutti huippunsa vuonna 2014 toisen rattijuopumuspidätyksen jälkeen. Silloin kaikkien aikojen palkituin olympiaurheilija kirjautui kuntoutuskeskukseen epätoivoisena yrityksenä saada tolkkua kaikkeen. "Kun olin huoneessani enkä halunnut puhua kenellekään moneen päivään enkä halunnut olla elossa, halusin nähdä, mitä muita teitä voisin käyttää, jotta näkisin, olisiko apua", Phelps muisteli. Hoito, jota hän sai - ja jota hän saa edelleen - määritteli hänen olympialaisten jälkeisen kurssinsa. "Tiedän, että se muutti elämäni ja pelasti elämäni ja mahdollisti sen, että voin olla siinä, missä nyt olen, ja nauttia siitä, että voin puhua jostain niin tärkeästä asiasta", Phelps kertoi Associated Pressille tiistaina antamassaan haastattelussa. Koska hän on halukas jakamaan tarinansa masennuksesta ja lisäämään tietoisuutta mielenterveysongelmista, Phelpsille myönnettiin tiistai-iltana Bostonissa viides vuosittainen Morton E. Ruderman -palkinto osallisuudesta. Osallistuttuaan neljiin olympialaisiin ja kerättyään 28 mitalia, joista 23 kultaa, Phelps on omistanut aikansa ja energiansa vesiturvallisuuden merkityksen edistämiseen ja mielenterveysongelmien leimautumisen poistamiseen Michael Phelps -säätiön kautta. "Kun ensimmäisen kerran todella avauduin kamppailuistani vuonna -15, haaveilin tietysti siitä, että saisin enemmän julkisuutta tälle asialle ja että voisin todella jakaa matkani ja saada muutkin ihmiset jakamaan matkansa kanssani", Phelps sanoi. "Rehellisesti sanottuna en koskaan uskonut, että siitä tulisi näin suuri, mutta on ollut todellinen unelma päästä seuraamaan mielenterveyden kasvua, melkeinpä olemalla keskipisteessä." On vähättelyä sanoa, että tämä yritys on ollut antoisa. "Jos voin tämän kautta pelastaa yhden, kaksi, viisi, tuhat tai miljoona henkeä, se on minulle paljon tärkeämpää kuin kultamitalin voittaminen", hän sanoi. 33-vuotias Phelps uskoo, että hänen masennustaistelunsa on tarina, jonka monet voivat jakaa, myös toimitusjohtajat ja muut eläkkeelle jääneet urheilijat. Saavutettuaan jokaisen itselleen asettamansa tavoitteen, mitä jäi jäljelle? "Todennäköisesti ensimmäinen todellinen masennuskohtaukseni oli vuoden 2004 jälkeen, ja seuraava suuri oli vuoden 2008 jälkeen", hän sanoi. "Kun lähdet olympiaurheilijaksi, koko elämäsi on pysähdyksissä. Kaikki munat ovat yhdessä korissa. Sanoisin, että vuosina 2004, 2008, 2012 ja osittain vuoden -16 jälkeen (kaikki olympiavuodet) olen kokenut melko vakavia masennuskohtauksia. Olin siinä vaiheessa tavallaan hukassa." Baltimoressa syntynyt on nyt paljon paremmassa mielentilassa. "Kun minulla on vaimoni (Nicole Johnson), joka on aina rinnallani, kaksi upeaa pientä poikaa kotona ja kolmas tulossa, olen äärimmäisen kiitollinen siitä tuesta, joka on auttanut minua näiden aikojen yli", Phelps sanoi. Ruderman-palkinto myönnetään henkilöille, jotka ovat intohimoisia tarjoamaan mahdollisuuksia muille. Phelps sopii varmasti tähän kuvaukseen. "Michael Phelps on ainutlaatuinen johtaja, joka on käyttänyt mainettaan ja asemaansa kaikkien aikojen parhaana uimarina haastaakseen yhteiskuntamme poistamaan mielenterveyteen liittyvän leimautumisen", sanoi Rudermanin perhesäätiön puheenjohtaja Jay Ruderman. "Minulle tämä palkinto merkitsee kaikkea, koska tämä on intohimoni ja elämäni seuraava luku, johon olen todella menossa", Phelps sanoi. "Raaputamme vasta pintaa siitä, mitä voidaan tehdä, ja odotan innolla, että pääsen jatkamaan tätä matkaa ja saavuttamaan joitakin tavoitteitani - mielenterveyden leimautumisen poistamista ja sen viestittämistä, että on ihan okei olla kunnossa." ___ Lisää AP-urheilua: https://apnews.com/apf-Sports ja https://twitter.com/AP_Sports</w:t>
      </w:r>
    </w:p>
    <w:p>
      <w:r>
        <w:rPr>
          <w:b/>
        </w:rPr>
        <w:t xml:space="preserve">Tulos</w:t>
      </w:r>
    </w:p>
    <w:p>
      <w:r>
        <w:t xml:space="preserve">Phelps sai kunnian rehellisyydestään mielenterveyden suhteen ja muiden auttamisesta.</w:t>
      </w:r>
    </w:p>
    <w:p>
      <w:r>
        <w:rPr>
          <w:b/>
        </w:rPr>
        <w:t xml:space="preserve">Esimerkki 2.3082</w:t>
      </w:r>
    </w:p>
    <w:p>
      <w:r>
        <w:t xml:space="preserve">Terveydenhuollon monialayritys ilmoitti, että se sisältää sekä tuotteen listahinnan - eli hinnan ennen alennuksia tai alennuksia vakuutusyhtiöille tai apteekkihyötyjen hallinnoijille - että potilaiden mahdollisesti maksamat omavastuukustannukset. J&amp;J:n verkkosivustolla julkaistussa lausunnossa ilmoitettu siirto sai nopeasti kiitosta Yhdysvaltain terveysministeri Alex Azarilta. Azarin toimisto julkaisi viime toukokuussa suunnitelman lääkkeiden hintojen alentamiseksi, johon sisältyi ehdotus, jonka mukaan lääkkeiden televisiomainoksissa olisi ilmoitettava listahinnat. "Kiitämme Johnson &amp; Johnsonia siitä, että se on tunnustanut kuluttajille listahinnoista tiedottamisen arvon ja että se tekee sen vapaaehtoisesti. Kehotamme muita valmistajia seuraamaan heidän esimerkkiään", Azar sanoi lausunnossaan. Trump teki reseptilääkkeiden kustannusten alentamisesta yhdysvaltalaisille kuluttajille keskeisen kysymyksen vuoden 2016 presidentinvaalikampanjassaan ja korosti sitä jälleen tällä viikolla pitämässään puheessa unionin tilasta. J&amp;J:n yleisimmin määrätyn lääkkeen, verenohennuslääke Xarelton, mainokset ovat ensimmäiset televisiomainokset, jotka sisältävät hintatietoja, yhtiö kertoi. Verihyytymien estämiseen käytettävä lääke maksaa noin 450-540 dollaria kuukaudessa. Kongressi on lisännyt Yhdysvaltain lääkkeiden hinnoittelun valvontaa sen jälkeen, kun demokraatit saivat tammikuussa edustajainhuoneen hallintaansa, ja myös republikaanijohtoinen senaatti on painostanut. Senaatin talousvaliokunnan puheenjohtaja, republikaanisenaattori Chuck Grassley, ja senaattorivaliokunnan varapuheenjohtaja, demokraattisenaattori Ron Wyden, kutsuivat maanantaina seitsemän lääkeyhtiön, muun muassa J&amp;J:n, johtajat todistamaan 26. helmikuuta järjestettävässä kuulemisessa lääkkeiden hintojen noususta.</w:t>
      </w:r>
    </w:p>
    <w:p>
      <w:r>
        <w:rPr>
          <w:b/>
        </w:rPr>
        <w:t xml:space="preserve">Tulos</w:t>
      </w:r>
    </w:p>
    <w:p>
      <w:r>
        <w:t xml:space="preserve">J&amp;J:stä tulee ensimmäinen lääkevalmistaja, joka lisää hinnat televisiomainoksiin.</w:t>
      </w:r>
    </w:p>
    <w:p>
      <w:r>
        <w:rPr>
          <w:b/>
        </w:rPr>
        <w:t xml:space="preserve">Esimerkki 2.3083</w:t>
      </w:r>
    </w:p>
    <w:p>
      <w:r>
        <w:t xml:space="preserve">Operaatio "Double Helix" -nimellä kutsuttu isku kohdistui telelääketieteen yrityksiin, lääkäreihin ja laboratorioihin oikeusministeriön, FBI:n, Yhdysvaltain syyttäjänvirastojen ja terveyspalvelujen ylitarkastajan yhteistyönä. Syytteitä nostettiin 35 henkilöä eri puolilla maata. Väitetty petos kukoisti aikana, jolloin monet ihmiset teettävät DNA-testejä jäljittääkseen perimänsä. Huijarit käyttivät hyväkseen ihmisten pelkoa siitä, että heillä on geneettisiä syöpämerkkejä. Geenitestejä ei kuitenkaan käytetä rutiininomaisesti syövän seulontaan. "Kymmenen vuotta sitten Medicare-järjestelmän edunsaajat olisivat joutuneet epäröimään, jos joku olisi halunnut ottaa näytteen heidän poskestaan tai syljestään", sanoi Shimon Richmond, joka johtaa tarkastusviraston tutkintaosastoa. "Nykyään ihmiset tietävät ja tunnistavat, mitä (geenitestit) ovat, ja he ajattelevat: 'Voin tehdä sen ilmaiseksi ja saada selville, onko minulla terveysongelmia, joihin minun on puututtava'." Se on huono päätös, sanoi Richmond. Sen lisäksi, että se antaa potilaan Medicare-tunnuksen huijareiden käsiin, jotka voivat myydä sitä edelleen laittomiin tarkoituksiin, se voi myös vaarantaa yksilölliset tiedot yksilön koostumuksesta. Toinen haittapuoli: Medicare saattaa tulevaisuudessa evätä geneettisen testauksen kattavuuden, kun sitä todella tarvitaan, koska potilastiedoista käy ilmi, että tällainen analyysi on jo tehty. Viranomaisten mukaan potilaiden tulisi tehdä geenitesti vain, jos heidän oma lääkärinsä määrää sen. Väitetty järjestelmä toimi seuraavasti: Virkamiesten mukaan puhelinmyyntiä harjoittava tai henkilökohtainen "rekrytoija" vakuutti Medicare-ohjelmaan ilmoittautuneen henkilön menemään geenitestiin ja vakuutti, että ohjelma maksaisi kaikki kustannukset. Potilas antoi Medicare-tietonsa. Huijareiden kanssa yhteistyötä tekevä lääkäri hyväksyisi testin ja keräisi palkkion rekrytointiyritykseltä. Järjestelmään osallistuva laboratorio suorittaisi testin, laskuttaisi Medicarea ja jakaisi valtiolta kerätyt maksut rekrytoijan kanssa. Richmondin mukaan huijaukseen liittyvät laskut Medicarelle olivat tyypillisesti 7 000-12 000 dollaria, ja jotkut paljon suurempia. Monissa tapauksissa potilas ei koskaan saanut raporttia takaisin tai tulokset olivat käsittämättömiä. Medicare maksoi satoja miljoonia dollareita ennen kuin viranomaiset havaitsivat petoksen ja puuttuivat asiaan. Petoksen takana ei ollut yksittäistä organisaatiota. Perjantainen operaatio kohdistui vastaajiin Floridassa, Georgiassa, Louisianassa ja Texasissa, oikeusministeriö kertoi. Syytettyjen joukossa oli yhdeksän lääkäriä. Muiden joukossa oli telelääketieteellisten yritysten ja testauslaboratorioiden omistajia. Medicare-asiakas Linda Morris Parker Citystä Indianan osavaltiosta kertoi, että hänet vedätettiin mukaan hyvän ikääntymisen konferenssissa. Eläkkeelle jäänyt lukion matematiikan ja journalismin opettaja otti poskensa näytteen yhdeltä tapahtuman monista terveysalan myyjistä. "Heidän juonensa oli: 'Ottakaa suusta näyte, niin voimme analysoida, miten hyvin elimistönne syntetisoi käyttämänne lääkkeet'", hän sanoi. "Ei tullut mieleeni, että tässä olisi jotain väärää." Sitten hänen Medicare-lausuntonsa alkoivat tulla ja niissä näkyi jopa 33 000 dollarin maksuja. Ohjelma maksoi lähes 10 000 dollaria. Morris sanoi, ettei häntä koskaan laskutettu eikä hänelle lähetetty tuloksia. Kun hän etsi testin toimittajan osoitteen, se oli "talo sivutiellä". "Tunnen itseni tyhmäksi, ja samalla olen raivona", Morris sanoi. Terveysmessut, kirkkotapahtumat ja vanhustenkeskukset ovat kuin magneetteja huijareille, sanoivat viranomaiset. Dennie Krivokapich Farmingtonista, New Mexicosta, kertoi melkein lähettäneensä poskiontelonäytteensä puhelinmyyntipuheiden jälkeen. Eläkkeellä oleva kirjanpitäjä on selvinnyt kolmesti syövästä ja on huolissaan tulevasta riskistään. Yritys lähetti hänelle paketin, mutta sen mukana tulleet paperit saivat hänet epäluuloiseksi. "Lääkäri, joka pyysi sitä, ei ollut minun lääkärini", Krivokapich sanoi. Markkinointiyritys soitti hänelle jatkuvasti, kunnes hän esti numeron. Hallituksen tukemat huijausten vastaiset järjestöt, jotka tunnetaan nimellä Senior Medicare Patrol, ovat yrittäneet levittää sanaa geenitestihuijauksista. Ryhmien neuvonantajana toimiva eläkkeellä oleva liittovaltion tutkija Jennifer Trussell sanoi, että syövän pelko on huijareiden tehokkain keino. "Nämä ovat pahoja toimijoita, jotka yrittävät käyttää hyväkseen hyvää lääketiedettä", hän sanoi. Valtion terveydenhuolto-ohjelmiin kohdistuvat petokset ovat laajalle levinnyt ongelma, joka maksaa veronmaksajille kymmeniä miljardeja dollareita vuodessa. Todellista laajuutta ei tunneta. Asiantuntijoiden mukaan osa ongelmasta johtuu siitä, että Medicaren on maksettava lääkärilaskuja nopeasti, mikä tarkoittaa, että rahat menevät usein ennen kuin mahdolliset petokset huomataan. Tutkijat kutsuvat tätä "maksamiseksi ja jahtaamiseksi". Viime vuosina Medicare on yrittänyt mukauttaa luottokorttiyhtiöiden käyttämiä tekniikoita petosten torjumiseksi. Lainvalvonnan koordinointi on lisääntynyt, ja liittovaltion syyttäjistä ja agenteista koostuvat iskuryhmät sekä osavaltioiden virkaveljet ovat erikoistuneet terveydenhuollon tutkimuksiin.</w:t>
      </w:r>
    </w:p>
    <w:p>
      <w:r>
        <w:rPr>
          <w:b/>
        </w:rPr>
        <w:t xml:space="preserve">Tulos</w:t>
      </w:r>
    </w:p>
    <w:p>
      <w:r>
        <w:t xml:space="preserve">FBI murtaa Medicare-geenitestihuijauksen, jossa kaupattiin poskipyyhkeitä.</w:t>
      </w:r>
    </w:p>
    <w:p>
      <w:r>
        <w:rPr>
          <w:b/>
        </w:rPr>
        <w:t xml:space="preserve">Esimerkki 2.3084</w:t>
      </w:r>
    </w:p>
    <w:p>
      <w:r>
        <w:t xml:space="preserve">"Työttömyyskorvaukset ovat olleet suuri huolenaihe Wisconsinissa koronaviruspandemian alkamisesta lähtien. Satoja tuhansia wisconsinilaisia lomautettiin tai lähetettiin lomalle terveyskriisin vuoksi, mikä aiheutti suuria paineita osavaltion työttömyysvakuutusjärjestelmälle. Maaliskuusta 2020 lähtien maksamattomien työttömyyshakemusten kasaantuminen on johtanut siihen, että wisconsinilaiset ovat joutuneet tekemään vaikeita valintoja maksaessaan vuokraa, auton maksuja ja muita laskuja. Kun ihmiset odottavat - jotkut yli kolme kuukautta - republikaanilainsäätäjät ja muut ovat arvostelleet osavaltion työvoimaministeriötä, joka vastaa työttömyyskorvausten maksamisesta. Assembly Speaker Robin Vos, R-Rochester, on yksi heistä. Kesäkuun 9. päivän 2020 Facebook-postauksessa Vos sisällytti kuvan, jossa lueteltiin kaikki 50 osavaltiota, joista Wisconsin on viimeinen, joka on alkanut maksaa liittovaltion työttömyyskorvauksia presidentti Donald Trumpin maaliskuun lopussa allekirjoittaman CARES-lain nojalla. Kuvassa Wisconsin on listattu alkavaksi maksaa liittovaltion PUC-maksuja 29. huhtikuuta 2020, heti Connecticutin jälkeen, joka on listattu alkavaksi maksaa maksujaan kolme päivää aikaisemmin. Ylhäällä: Illinois, jonka maksujen on ilmoitettu alkavan 6. huhtikuuta 2020 - yli kolme viikkoa ennen Wisconsinia. PUC tarkoittaa Pandemic Unemployment Compensation (työttömyyskorvaus pandemian vuoksi), mutta useimmat tuntevat sen liittovaltion tarjoamina lisämaksuina, jotka ovat yleensä 600 dollaria. Onko Vos oikeassa, että Wisconsinin asukkaat saivat nämä maksut viimeisenä? Kun Vosin toimistosta pyydettiin lisätietoa, se antoi linkin Washingtonissa sijaitsevan Brookings Instituteen kuuluvan Hamilton Project -hankkeen tutkimukseen, joka on voittoa tavoittelematon tutkimusryhmä. Kyseinen tutkimus on Vosin jakaman luettelon perusta, ja se kuvastaa samoja tuloksia. Tutkimuksessa - ja Vosin luettelossa - keskitytään erityisesti PUC-maksuihin, mutta aakkoskeittoomme on lisättävä toinenkin ohjelma: PUA eli Pandemic Unemployment Assistance. Näitä maksuja voivat saada ihmiset, jotka eivät normaalisti olisi oikeutettuja työttömyyskorvaukseen. Vaikka Wisconsin oli viimeinen osavaltio, joka aloitti PUC-maksujen suorittamisen, sama tutkimus osoitti, että osavaltio pärjäsi paremmin PUA-maksujen osalta. Osavaltio alkoi käsitellä näitä hakemuksia 21. huhtikuuta 2020, ja maksut alkoivat viikkoa myöhemmin - paljon aikaisemmin kuin joissakin osavaltioissa. Tutkimuksen mukaan Nevada jäi viimeiseksi näiden maksujen osalta, sillä se käsitteli hakemukset vasta toukokuun puolivälissä. Wisconsin sijoittui lähemmäs listan kärkeä, ja varhaisimmat käsittelypäivät alkoivat 13. huhtikuuta Alabamassa ja Texasissa. Osavaltion työvoimaministeriön viestintäjohtaja Ben Jedd myönsi, että osavaltio maksoi viimeisenä tehostetut työttömyyskorvaukset. Hän syytti osavaltion vanhaa tietokonejärjestelmää, kuten myös demokraattinen kuvernööri Tony Evers. Jedd sanoi myös, että viivästys johtui osittain siitä, että Vos ja muut republikaanijohtajat suunnittelivat äänestyksen, jolla keskeytetään viikon odotusaika, joka yleensä vaaditaan uusilta työttömiltä wisconsinilaisilta. Senaatin ja edustajainhuoneen republikaanijohtajat eivät heti toukokuun lopussa sopineet istuntoa, jossa käsiteltäisiin Eversin tukemaa pakettia, johon sisältyi odotusajasta luopuminen. Sen sijaan republikaanit odottivat istuntoa kolme viikkoa, minkä vuoksi osavaltio menetti 25 miljoonaa dollaria CARES-laista, jolla autetaan maksamaan työttömyyskorvauksia. ""Syy siihen, että DWD maksoi FPUC:n viimeisenä, on se, että COBOL-ohjelmistomme ohjelmointi kesti kauan ja että meidän oli odotettava odotusviikon kumoavan lainsäädännön hyväksymistä, jotta saimme ohjelmoinnin valmiiksi kyseistä muutosta varten, ennen kuin pystyimme aloittamaan"", Jedd sanoi. Hän totesi myös, että Wisconsin pärjäsi paremmin PUA-ohjelmassa. Tämä ohjelma koskee kuitenkin paljon vähemmän ihmisiä, ja Vosin jakamasta kuvasta käy selvästi ilmi, että maan viimeisenä oleva sijoitus koskee PUC-maksuja. Vos väitti, että Wisconsin oli viimeinen osavaltio, joka maksoi liittovaltion COVIDiin liittyvää työttömyysrahaa. Hän on oikeassa tässä asiassa, mutta väitteessä ei oteta huomioon kahta tärkeää tekijää: Republikaanien viivästykset vaikuttivat osaltaan Wisconsinin huonoon tulokseen, ja osavaltio pärjäsi paremmin, kun kyse oli liittovaltion vastaavan ohjelman maksuista. Määritelmämme on ""Väite on täsmällinen, mutta vaatii selvennystä tai lisätietoa."". Se sopii tähän."</w:t>
      </w:r>
    </w:p>
    <w:p>
      <w:r>
        <w:rPr>
          <w:b/>
        </w:rPr>
        <w:t xml:space="preserve">Tulos</w:t>
      </w:r>
    </w:p>
    <w:p>
      <w:r>
        <w:t xml:space="preserve">Wisconsin oli viimeinen osavaltio, joka alkoi maksaa COVIDiin liittyviä liittovaltion työttömyysetuuksia.</w:t>
      </w:r>
    </w:p>
    <w:p>
      <w:r>
        <w:rPr>
          <w:b/>
        </w:rPr>
        <w:t xml:space="preserve">Esimerkki 2.3085</w:t>
      </w:r>
    </w:p>
    <w:p>
      <w:r>
        <w:t xml:space="preserve">Vuoden 2020 COVID-19-koronaviruspandemian aikana monet amerikkalaiset tutustuivat ensimmäisen kerran ilmaisuun "social distancing", joka viittaa käytäntöön, jossa ihmiset välttävät kokoontumasta ryhmiin ja säilyttävät fyysisen tilan välillään julkisissa tiloissa (COVID-19:n leviämisen estämiseksi). Sanoja "eristäminen" ja "karanteeni" käytettiin pandemian aikana myös aiempaa enemmän, mutta vaikka niitä käytetään usein synonyymeinä, niillä on selvästi erilaiset merkitykset, kuten Centers for Disease Control and Prevention (CDC) selitti verkkosivuillaan: Eristäminen erottaa sairaat ihmiset, joilla on tarttuva tauti, ihmisistä, jotka eivät ole sairaita. Karanteeni erottaa ja rajoittaa tarttuvalle taudille altistuneiden ihmisten liikkumista, jotta nähdään, sairastuvatko he. Näin ollen henkilöitä, jotka ovat sairastuneet COVID-19-tautiin ja jotka pysyttelevät kotona välttääkseen taudin leviämistä muihin, kutsutaan pikemminkin itseisoloituviksi kuin karanteeniin joutuviksi. Tästä huolimatta "karanteenin" yleinen käyttö pandemian aikana sai jotkut ihmiset ihmettelemään, mistä sana on peräisin, ja eräs meemi yritti vastata tähän kysymykseen:  Tässä meemissä tarjottu selitys on suurelta osin oikea, vaikkakin lyhyydessään se jättää pois joitakin mielenkiintoisempia etymologisia taustatietoja. "Karanteenin" juuret juontavat juurensa useisiin paiseruttoon (joka tunnetaan yleisesti nimellä "musta surma"), joka iski Eurooppaan vuodesta 1347 alkaen ja tappoi arviolta kolmanneksen väestöstä. Clinical Infectious Diseases -lehdessä vuonna 2002 julkaistun artikkelin mukaan Ragusan Välimeren sataman kaupungin virkamiehet määräsivät vuonna 1377, että henkilöiden, jotka pyrkivät kaupunkiin ruttoalueilta matkustettuaan, oli ensin pysyttävä eristyksissä 30 päivän ajan, joka tunnetaan nimellä "trentino" (italian kielen sanasta "trenta", joka tarkoittaa "kolmekymmentä"):</w:t>
      </w:r>
    </w:p>
    <w:p>
      <w:r>
        <w:rPr>
          <w:b/>
        </w:rPr>
        <w:t xml:space="preserve">Tulos</w:t>
      </w:r>
    </w:p>
    <w:p>
      <w:r>
        <w:t xml:space="preserve">"Sana ""karanteeni"" tulee italian kielen sanasta ""neljäkymmentä"", joka edustaa niiden päivien määrää, jotka tartuntataudeille mahdollisesti altistuneiden henkilöiden oli oltava eristyksissä.""</w:t>
      </w:r>
    </w:p>
    <w:p>
      <w:r>
        <w:rPr>
          <w:b/>
        </w:rPr>
        <w:t xml:space="preserve">Esimerkki 2.3086</w:t>
      </w:r>
    </w:p>
    <w:p>
      <w:r>
        <w:t xml:space="preserve">Biogen oli ilmoittanut maaliskuussa, että se lopettaisi kaksi suurta adukanumabilla tehtävää kliinistä tutkimusta, koska ne todennäköisesti epäonnistuvat. Yhtiön tutkijaryhmä ryhtyi muutamassa viikossa selvittämään, mikä meni pieleen. Kun he tutkivat tietoja suuremmasta joukosta lääkettä saaneita potilaita, he alkoivat kyseenalaistaa tätä johtopäätöstä. Seuraavien kuukausien aikana Biogen piti omat tutkijansa ja tutkimusta valvovan komitean pimennossa siitä, että jotkut potilaat saattoivat hyötyä suurista annoksista, kertoivat tutkijat Reutersille. Yhtiö kertoi kutsuneensa ulkopuolisia Alzheimer-asiantuntijoita ja tilastotieteilijöitä auttamaan uusien havaintojen analysoinnissa ja pyytäneensä palautetta Yhdysvaltain viranomaisilta siitä, voidaanko sitä harkita hyväksyttäväksi. Tiistaina julkistettu tulos oli hämmästyttävä käänne. Biogen hakee ensi vuoden alkupuolella Yhdysvaltain hyväksyntää hoidolle, mikä herättää jälleen kerran toiveita aivoja kuluttavaa sairautta sairastaville potilaille. Biogenin osakkeet nousivat 27 prosenttia sijoittajien toivossa miljardien dollareiden arvoisen menestystuotteen myötä. Biogenin riskit ovat edelleen suuret. Wall Streetin analyytikot epäilivät, läpäisevätkö Biogenin analyysit Yhdysvaltain elintarvike- ja lääkeviraston hyväksynnän ilman vuosien mittaista lisäkokeilua, jossa tulokset vahvistetaan. Useat Alzheimer-tutkijat kyseenalaistivat sen, miksi yksi tutkimus näytti onnistuvan, kun taas toinen samansisältöinen tutkimus epäonnistui. Monet asiantuntijat sanovat, että he pidättäytyvät tuomitsemasta, kunnes Biogen esittää yksityiskohtaisempia tietoja joulukuussa. Yhtiön johtajat ovat haluttomia luonnehtimaan vuorovaikutustaan FDA:n kanssa, mutta sanoivat, että he työskentelivät tiiviisti viraston kanssa, kunnes olivat varmoja tuloksista. Biogen oli halukas etenemään adukanumabin hyväksynnän hakemisessa vasta sen jälkeen, kun se oli tavannut FDA:n kahdesti. Lopullinen päätös tehtiin heti toisen kokouksen jälkeen, joka pidettiin maanantaina, kertoivat Biogenin virkamiehet. Se, että FDA sanoo, että hakemuksen jättäminen on järkevää kahden laajan keskustelun, virallisten tapaamisten ja useiden epävirallisten keskustelujen jälkeen, on mielestäni merkittävää, Biogenin tutkimuspäällikkö Al Sandrock sanoi haastattelussa. Biogenin aiempaa päätöstä lopettaa tutkimukset pidettiin viimeisenä naulana niin sanotun amyloidihypoteesin arkkuun - teorian, jonka mukaan Alzheimerin tautiin liittyvän proteiinin poistaminen voisi estää tämän kuolemaan johtavan dementian muodon. Monet vastaavat lääkkeet olivat aiemmin epäonnistuneet. Maailmanlaajuisesti vuoteen 2050 mennessä Alzheimerin taudin odotetaan diagnosoitavan 131 miljoonalla ihmisellä, kun se nykyisin on 50 miljoonaa. Alan analyytikot sanovat, että onnistunut hoito voisi olla vähintään 10 miljardin dollarin vuosimyynnin arvoinen. Maaliskuun ilmoitus herätti huolta myös toisesta BAN2401-hoidosta, joka toimii samalla tavalla. Biogen tekee molempia lääkkeitä yhteistyössä japanilaisen Eisain kanssa. Eisain toimitusjohtaja Ivan Cheung sanoi haastattelussa, että hän odottaa adukanumabin elpymisen vauhdittavan ilmoittautumista BAN2401:n myöhäisvaiheen tutkimukseen, jonka tuloksia odotetaan vuonna 2022. BAN2401:n suurinta annosta saaneilla potilailla saatiin viime vuonna rohkaisevia tuloksia keskivaiheen tutkimuksessa. "Siksi tutkimme vaiheen III tutkimuksessa vain suurinta annosta", Cheung sanoi. Kaksi adukanumabitutkimusta - Engage ja Emerge - alkoivat kuukauden välein vuonna 2015. Kummassakin oli noin 1 640 potilasta. Niiden edetessä yhtiö teki tutkimukseen muutoksia, jotka laajensivat korkeampaa annosta saavien potilaiden määrää. Osana suunniteltua "turhuusanalyysia" ulkopuoliset tarkkailijat tarkastelivat puolet tiedoista joulukuuhun 2018 mennessä selvittääkseen, oliko lääkkeellä kohtuulliset mahdollisuudet onnistua. "Niin monet meistä tunsivat, että tämä voisi olla lääke, joka ylittäisi maaliviivan", sanoi tohtori Sharon Cohen, Toronton Memory-ohjelman johtaja, joka johti yhtä tutkimuksista. Maaliskuussa hän sai vastauksen: hoito näytti epäonnistuneelta. Potilaat kuitenkin jatkoivat hoitoa sillä välin. Cohen uskoo, että se, että jotkut potilaat saivat suurempaa annosta pidempään, auttoi heiluttamaan tuloksia Emerge-tutkimuksessa, joka lopulta osoitti hyötyä. Kuukausi epäonnistumisesta ilmoittamisen jälkeen Biogen aloitti molempien tutkimusten tulosten analysoinnin, mukaan lukien myöhemmin hoidon päättäneiden potilaiden lisätiedot. Kun Biogenilla oli ensimmäinen FDA:n kokous kesäkuun puolivälissä, yhtiö tiesi, että toinen tutkimuksista oli onnistunut, ja ymmärsi, että annostus oli tärkeä, sanoi Biogenin Alzheimer-ohjelmaa johtava Samantha Budd Haeberlein. "Teimme paljon analyysejä tiiviissä yhteydessä FDA:n kanssa, jotta todella ymmärtäisimme, mitä näissä tutkimuksissa tapahtui", Haeberlein sanoi. "Sen läpikäyminen kesti useita kuukausia."  Koko tuon ajan Cohen sanoi, että hän ja muut tutkijat odottivat kuulevansa, miksi lääke oli epäonnistunut. He odottivat esitystä heinäkuussa Alzheimer's Associationin vuosikokouksessa, mutta sitä ei tullut. "En tiennyt lainkaan, mitä oli löydetty, ennen kuin viime sunnuntaina", sanoi tohtori Anton Porsteinsson, kokeilujen päätutkija Rochesterin yliopiston lääketieteellisestä ja hammaslääketieteellisestä tiedekunnasta. Porsteinsson sanoi, että Biogen pyysi häntä allekirjoittamaan salassapitosopimuksen ennen uuden analyysin jakamista. Cohen sanoi, että hän tutustui uusiin tietoihin ensimmäisen kerran maanantaina "huippusalaiseksi" kutsutussa kokouksessa. Hän sanoi, että yhtiö halusi muutaman tutkijan kuulevan tulokset ennen tiistain julkistusta, mutta oli huolissaan sisäpiirikaupoista. Monet kysyvät edelleen, miksi vain yksi kokeilu onnistui. "Positiivisen tutkimuksen signaali oli tavallaan vakuuttava", sanoi Mayo Clinicin Alzheimer-asiantuntija tohtori Ronald Petersen, joka on toiminut Biogenin palkattuna neuvonantajana. Se osoitti 23 prosentin vähenemistä kognitiivisen heikkenemisen keskeisessä mittarissa. "Mutta toinen tutkimus, jonka oli tarkoitus olla identtinen, ei osoittanut sitä", hän sanoi. "Siinä on haaste."</w:t>
      </w:r>
    </w:p>
    <w:p>
      <w:r>
        <w:rPr>
          <w:b/>
        </w:rPr>
        <w:t xml:space="preserve">Tulos</w:t>
      </w:r>
    </w:p>
    <w:p>
      <w:r>
        <w:t xml:space="preserve">Austin on Teksasin ykkönen uusissa yrityksissä, riskipääomassa ja patenteissa.</w:t>
      </w:r>
    </w:p>
    <w:p>
      <w:r>
        <w:rPr>
          <w:b/>
        </w:rPr>
        <w:t xml:space="preserve">Esimerkki 2.3087</w:t>
      </w:r>
    </w:p>
    <w:p>
      <w:r>
        <w:t xml:space="preserve">UCB:n osakkeet putosivat peräti 18,4 prosenttia 21,60 euroon eli alimmalle tasolleen sitten elokuun 2003, kun sijoittajat suhtautuivat kielteisesti viimeisimpään konsernia kohdanneeseen takaiskuun. Tässä kuussa Yhdysvaltain terveysviranomaiset varoittivat, että sen reseptillä myytävä yskänlääke Tussionex voi olla kohtalokas pienille lapsille, jos sitä käytetään usein, vaikka sitä ei ole hyväksytty alle kuusivuotiaille. UCB:n on myös vielä vakuutettava sääntelyviranomaiset siitä, että sen tuleva myyntimenestyslääke Cimzia olisi hyväksyttävä Crohnin taudin hoitoon. Euroopan lääkevirasto vahvisti torstaina näkemyksensä, jonka mukaan Cimzia-valmistetta ei pitäisi hyväksyä. UCB sai viime vuonna 52 miljoonan euron (81,7 miljoonan dollarin) liikevaihdon Neuprosta, joka on suhteellisen uusi tuote. "Riippuen tämän asian ratkaisuaikataulusta, täyttä vaikutusta UCB:n liiketoimintaan ei vielä tiedetä. Tämän vuoksi UCB:n vuoden 2008 talousnäkymiä tarkastellaan uudelleen ja ne päivitetään mahdollisimman pian", yhtiö sanoi lausunnossaan. UCB:n mukaan takaisinvetopäätös ei johtunut kontaminaatiosta tai myrkyllisyydestä, vaan siitä, että joidenkin markkinoilla olevien näytteiden kliininen suorituskyky ei ollut vaatimusten mukainen. "Tämän seurauksena Neupro-valmisteen varastot loppuvat Yhdysvalloissa huhtikuun 2008 lopulla. Euroopan unionissa ja useimmilla muilla alueilla Neupron tarjonta on riittävää", jatkettiin. Tiedottajan mukaan ei ollut selvää, kuinka kauan UCB:n varastot olisivat loppu Yhdysvalloissa ja milloin se voisi antaa uudet näkymät vuodelle 2008. KBC Securities sanoi tutkimustiedotteessaan, että se oli laskenut Neupron tämän vuoden myyntiennustettaan 88 miljoonaan euroon 110 miljoonasta eurosta ja vuotuista huippumyyntiarviotaan sekä laskenut tavoitehintaansa 33,50 euroon 35,00 eurosta. "Tämä häiriö tulee ratkaisevaan aikaan tämän tärkeän franchising-valmisteen lanseerausvaiheessa", Deutsche Bank kirjoitti ja lisäsi, että Neupron lanseeraus levottomiin jalkoihin saattaa viivästyä merkittävästi, koska sääntelyviranomaiset vaativat laatuongelmien ratkaisemista. Neupro, joka annetaan potilaille ihoon kiinnitettävinä laastareina, on hyväksytty Parkinsonin taudin varhaisvaiheen hoitoon Yhdysvalloissa ja taudin varhais- ja myöhäisvaiheen hoitoon Euroopassa. Laastarit lanseerattiin Euroopassa vuonna 2006 ja Yhdysvalloissa heinäkuussa 2007. Se haki joulukuussa hyväksyntää levottomien jalkojen oireyhtymän hoitoon Yhdysvalloissa ja Euroopassa. UCB ennusti viime kuussa liikevaihdon laskevan noin 3,4 miljardiin euroon vuonna 2008 viime vuoden 3,6 miljardista eurosta. Toistuva ydinvoitto (EBITDA) olisi noin 650 miljoonaa euroa ja nettovoiton odotettiin ylittävän 100 miljoonaa euroa.</w:t>
      </w:r>
    </w:p>
    <w:p>
      <w:r>
        <w:rPr>
          <w:b/>
        </w:rPr>
        <w:t xml:space="preserve">Tulos</w:t>
      </w:r>
    </w:p>
    <w:p>
      <w:r>
        <w:t xml:space="preserve">UCB kutsuu Parkinson-laastarin takaisin ja arvioi vuoden 2008 näkymiä.</w:t>
      </w:r>
    </w:p>
    <w:p>
      <w:r>
        <w:rPr>
          <w:b/>
        </w:rPr>
        <w:t xml:space="preserve">Esimerkki 2.3088</w:t>
      </w:r>
    </w:p>
    <w:p>
      <w:r>
        <w:t xml:space="preserve">"Yhdysvaltain senaattorit kysyivät Etelä-Carolinan kuvernööriltä Nikki Haleylta YK:n rauhanturvatehtävistä hänen vahvistuskuulustelussaan Yhdysvaltain YK-suurlähettilääksi. He olivat erityisen huolissaan sodan runtelemasta Etelä-Sudanista, mutta Haley käsitteli rauhanturvaamista laajemminkin. Haley sanoi, että oli olemassa punaisia lippuja. "On ollut musertavaa nähdä hyväksikäyttöä, petoksia ja väärinkäytöksiä, joita tapahtuu", Haley sanoi 18. tammikuuta. ""Meidän on myönnettävä, että jotkut maat lähettävät joukkoja, koska ne tekevät niillä rahaa. Joten jos ne eivät ole halukkaita varmistamaan, että ne rankaisevat rikkojia, meidän on itse asiassa vedettävä kyseisen maan joukot pois, koska ne vahingoittavat rauhanprosessia.""" Haley viittasi tapauksiin, joissa rauhanturvajoukot käyttivät seksuaalisesti hyväkseen juuri niitä ihmisiä, joita ne oli lähetetty suojelemaan. Tuorein tapaus koski Ranskan, Tšadin ja Päiväntasaajan Guinean sotilaita. Mutta huomiomme kiinnittyi hänen väitteeseensä siitä, että maat ansaitsevat rahaa rauhanturvaamisella. Tutkimme asiaa tarkemmin. Tavoittamamme asiantuntijat olivat yhtä mieltä siitä, että kyllä, tietyillä valtioilla on taloudellisia kannustimia. Toisaalta yhtä yksimielisiä oltiin myös siitä, että raha ei ole ainoa tekijä. Hieman taustaa rauhanturvaamisesta Yhdistyneiden Kansakuntien lipun alla maat toimittavat joukkoja ja varusteita maailman ongelmallisiin kolkkiin auttaakseen niitä kuromaan umpeen konfliktin ja vakauden välistä kuilua. Tällä hetkellä YK:lla on 16 operaatiota, joista yhdeksän on Afrikassa. Joukkojen, poliisien ja sotilastarkkailijoiden lisäksi noin 100 000 henkeä muodostaa maailmanlaajuiset rauhanturvajoukot, joiden kustannukset ovat noin 1,9 miljardia dollaria vuodessa. Kuka lähettää eniten joukkoja? Etiopia (8 165), Pakistan (6 774), Intia (6 752), Bangladesh (5 635) ja Ruanda (5 125). Nämä viisi maata lähettävät lähes kolmanneksen kaikista rauhanturvaajista. Miksi ne lähettävät joukkoja Raha on tekijä. Heritage Foundationin analyytikko Brett Schaefer kertoi, että eniten osallistuvia maita ovat yleensä keski- tai pienituloiset maat. "Niiden maksut joukoille ovat alhaiset, ja YK:lta saamat summat ovat yleensä tätä suuremmat", Schaefer sanoi. Hän totesi kuitenkin, että myös kenttäkokemuksen saaminen, koulutus ja kansainvälinen arvostus ovat voimakkaita vaikuttimia. Myös Paul Williams George Washingtonin yliopistosta sanoi, että raha on asetettava oikeisiin mittasuhteisiin: ""Hyvin harvoin, jos koskaan, tämä on ainoa tekijä, joka vaikuttaa siihen, että valtio päättää lähettää joukkoja.""". Washingtonissa sijaitsevan akateemisen keskuksen Brookings Institutionin Bruce Jonesin mielestä Intia todistaa tämän seikan. ""Se on yksi tärkeimmistä YK:n rauhanturvatoimien rahoittajista"", Jones sanoi. ""Mutta se ei enää tienaa rahaa rauhanturvaamisesta. Se menettää nyt rahaa, mutta se tekee sitä edelleen. Sen pitäisi siis kertoa meille jotain."" Jos YK:n afrikkalaisten rauhanturvaoperaatioiden suhteen on syytä liehuttaa punaista lippua, se saattaa liittyä pikemminkin monimutkaiseen aluepolitiikkaan. Tuftsin yliopiston kansainvälisten asioiden professori Dyan Mazurana sanoi, että joillakin joukkoja lähettävillä mailla on selkeä oma etu naapurivaltioidensa kohtalosta. ""Niillä on usein epäselvä rooli rauhanturvaajina, rauhanvalvojina ja konfliktin osapuolina, kuten tukemassa erilaisia aseistettuja osapuolia, myymässä aseita tai louhimassa luonnonvaroja ja hyötymässä niistä"", Mazurana sanoi. Yksikään tavoittamistamme asiantuntijoista ei havainnut yhteyttä seksuaalisten väkivaltaisuuksien ja valtioille niiden lähettämistä joukoista maksettavien maksujen välillä. He antoivat YK:lle tunnustusta siitä, että se on toiminut nopeammin väärinkäytösten torjumiseksi, mutta he sanoivat myös, että painostusta on jatkettava, jotta voidaan varmistaa, että rikoksentekijät todella joutuvat rangaistukseen. Tavoitimme Haleyn toimiston, mutta emme saaneet kommenttia hänen lausuntoonsa. Päätöksemme mukaan Haley sanoi, että ""jotkut maat"" osallistuvat rauhanturvajoukkojen lähettämiseen, koska ne tienaavat rahaa YK:n maksuilla. Kaikki tavoittamamme asiantuntijat olivat yhtä mieltä siitä, että joillekin maille taloudellinen hyöty on tärkeä tekijä. He kaikki kuitenkin sanoivat, että raha ei ole ainoa tekijä ja että maat saavat sotilaallista koulutusta ja kokemusta roolistaan. Haley tarjosi tarkan mutta rajoitetun kommentin rauhanturvajoukoista."</w:t>
      </w:r>
    </w:p>
    <w:p>
      <w:r>
        <w:rPr>
          <w:b/>
        </w:rPr>
        <w:t xml:space="preserve">Tulos</w:t>
      </w:r>
    </w:p>
    <w:p>
      <w:r>
        <w:t xml:space="preserve">Jotkin maat lähettävät (rauhanturva)joukkoja, koska ne ansaitsevat niillä rahaa.</w:t>
      </w:r>
    </w:p>
    <w:p>
      <w:r>
        <w:rPr>
          <w:b/>
        </w:rPr>
        <w:t xml:space="preserve">Esimerkki 2.3089</w:t>
      </w:r>
    </w:p>
    <w:p>
      <w:r>
        <w:t xml:space="preserve">MRIdianin pöydällä toteutettavan adaptiivisen sädehoidon kustannuksia verrattuna tavanomaiseen sädehoitoon ei käsitellä. Koska se on uusi ja yksilöllisempi kuin nykyiset hoitovaihtoehdot, se on todennäköisesti vastaavasti kalliimpi. Varmasti useammin tehtävät magneettikuvaukset olisivat hyvin kalliita. Tiedotteessa annetaan tarkat tiedot lisääntyneistä eloonjäämisluvuista kohorteissa, joissa henkilöitä hoidettiin adaptiivisella verrattuna tavanomaiseen sädehoitotekniikkaan. "Suurempaa annosta saaneessa kohortissa kokonaiselossaoloajan mediaani lähes kaksinkertaistui (Kaplan-Meierin arvioitu kokonaiselossaoloajan mediaani 27,8 kuukautta verrattuna 14,8 kuukauteen)." Uutistiedotteessa esitetään erityistuloksia molempien ryhmien kokemuksista sädehoidon toksisuuden osalta. Arvostamme sitä, että tiedotteen otsikko alkaa sanoilla "varhaiset tiedot", koska tässä raportissa käsitellään alustavaa ja retrospektiivistä tutkimusta. Kyseessä ei ollut kliininen tutkimus. Sen sijaan tulokset perustuvat kahden potilasryhmän hoidon takautuvaan vertailuun neljässä laitoksessa. Takautuvissa vertailuissa ei voida ottaa huomioon monia tekijöitä, jotka saattavat vaikuttaa tuloksiin. Uutistiedotteen lopussa lukijoille kerrotaan, että näiden lupaavien tulosten perusteella suunnitellaan kliinistä tutkimusta. Kun viiden vuoden elossaololuvut ovat 1-14 prosenttia, olisi vaikea harjoittaa haimasyöpään liittyvää tautien lietsontaa. Tutkimusta sponsoroi ViewRay, yritys, joka kehitti MRIdian-järjestelmän, ja tiedotteessa kiinnitetään tähän hyvin huomiota. Julkaistun tutkimuksen mukaan ainakin yksi osatekijöistä sai kuitenkin ViewRay Medical Systemsiltä palkkioita. Koska tätä ei mainittu tiedotteessa, arvioimme tämän kriteerin epätyydyttäväksi. Tässä tutkimuksessa oli kyse vaihtoehtojen vertailusta, joten se saa tästä kriteeristä arvosanan tyydyttävä. Lukijoita olisi auttanut, jos vaihtoehtoja olisi kuvattu enemmän maallikkokielellä. Tiedotteessa todetaan, että seuraava vaihe on prospektiivinen kliininen tutkimus, mikä kertoo asiantunteville lukijoille, että tällä hoitostrategialla on edessään pitkä testaustie. Mielestämme tiedotteessa olisi silti voitu selventää paremmin, että tämä hoito ei ole vielä valmis potilaille kliinisen tutkimuksen ulkopuolella. Tutkimus, joka viittaa elossaoloajan mediaanin kaksinkertaistumiseen, herättää varmasti vastikään haimasyöpään sairastuneiden potilaiden huomion. Nämä potilaat ja heidän perheensä ovat hyvin tietoisia taudin synkistä tilastoista. Tämä on käytännön huolenaihe, jota tiedotteessa olisi pitänyt käsitellä. Tämä tekniikka on todellakin uutta ja ainutlaatuista ViewRaylle, vaikka se on tulossa saataville yhä useampiin syöpähoitokeskuksiin. Uutistiedotteessa ei havaittu mitään perusteettomia sanamuotoja.</w:t>
      </w:r>
    </w:p>
    <w:p>
      <w:r>
        <w:rPr>
          <w:b/>
        </w:rPr>
        <w:t xml:space="preserve">Tulos</w:t>
      </w:r>
    </w:p>
    <w:p>
      <w:r>
        <w:t xml:space="preserve">Varhaiset tiedot osoittavat, että leikkauskelvottoman haimasyövän mediaanielossaoloaika on lähes kaksinkertaistunut.</w:t>
      </w:r>
    </w:p>
    <w:p>
      <w:r>
        <w:rPr>
          <w:b/>
        </w:rPr>
        <w:t xml:space="preserve">Esimerkki 2.3090</w:t>
      </w:r>
    </w:p>
    <w:p>
      <w:r>
        <w:t xml:space="preserve">Kiinan terveysviranomaiset eivät heti vahvistaneet valtion yleisradioyhtiön CCTV:n raporttia. Koronavirukset leviävät yskimällä tai aivastamalla tai koskettamalla tartunnan saanutta henkilöä. Jotkut aiheuttavat tavallista flunssaa, toiset taas voivat johtaa vakavampiin hengitystiesairauksiin, kuten SARSiin ja MERSiin. Tällaiset virukset ovat yleisiä ihmisillä, mutta lepakoista, kameleista ja muista eläimistä peräisin olevat eksoottisemmat versiot ovat aiheuttaneet vakavia sairauksia. CCTV:n mukaan uusi coronavirus eroaa aiemmin tunnistetuista viruksista. Terveysviranomaiset sulkivat SARSin ja MERSin pois mahdollisista syistä viikonloppuna. Sunnuntaina Wuhanin kunnan terveyslautakunta kertoi, että keskikiinalaisessa kaupungissa hoidettiin 59:ää ihmistä hengitystiesairauden vuoksi. Seitsemän oli kriittisessä tilassa, ja loput olivat vakaassa tilassa. Kahdeksan potilasta kotiutettiin keskiviikkona, kertoi valtion uutistoimisto Xinhua. Heillä ei ollut ollut ollut keuhkokuumeen oireita moneen päivään. Kiinalaistutkijat käyttivät yhden potilaan näytettä viruksen geenisekvensoinnin tekemiseen, sanoi Maailman terveysjärjestön Kiinan edustaja Gauden Galea. "Uuden viruksen alustava tunnistaminen lyhyessä ajassa on merkittävä saavutus", Galea sanoi lausunnossaan ja lisäsi, että se "osoittaa Kiinan lisääntynyttä kykyä hallita uusia taudinpurkauksia". Hongkongissa, Etelä-Koreassa ja Taiwanissa on raportoitu mahdollisista saman taudin tapauksista, joihin on liittynyt Wuhaniin hiljattain matkustaneita. Vuoden 2019 lopun jälkeen Hongkongin julkiset sairaalat ovat ilmoittaneet 38 potilasta, jotka ovat saaneet kuumetta, hengitystieinfektion tai keuhkokuumeen oireita äskettäisten Wuhanissa tehtyjen vierailujen jälkeen. Kaksikymmentäyksi näistä potilaista on sittemmin kotiutettu, Hongkongin sairaalaviranomainen kertoi keskiviikkona. Vakavia tapauksia ei ole todettu liittyvän Wuhanissa sattuneisiin, sanoi Hongkongin terveysjohtaja Sophia Chan. Yksikään hongkongilaisista potilaista ei ollut käynyt Wuhanin kalamarkkinoilla, joilla osa Manner-Kiinan potilaista työskenteli. South China Seafood Cityn elintarvikemarkkinat keskeytetään ja ne tutkitaan, Wuhanin terveyslautakunta sanoi. Kiinalaisella naisella, joka työskentelee eteläkorealaisessa yrityksessä, diagnosoitiin tiistaina keuhkokuume, Korean tautien torjunta- ja ehkäisykeskusten mukaan sanoi. Samaan aikaan Taiwanin viranomaiset ilmoittivat keskiviikkona pitävänsä karanteenissa potilasta, joka sairastui flunssaoireisiin 6. tammikuuta, yli kaksi viikkoa sen jälkeen, kun henkilö oli palannut Wuhanin-matkalta. Uudet sairaudet olivat herättäneet pelkoja SARSin eli vakavan akuutin hengitystieoireyhtymän uusiutumisesta. Tauti tarttui ensimmäisen kerran Etelä-Kiinassa vuoden 2002 lopulla, ja se levisi yli kahteen tusinaan maahan. Yli 8 000 ihmistä sairastui ja lähes 800 kuoli, mutta vuoden 2004 jälkeen ei ole raportoitu yhtään tapausta. Toinen koronavirus aiheuttaa MERS-taudin eli Lähi-idän hengitystieoireyhtymän, joka alkoi Jordaniassa ja Saudi-Arabiassa vuonna 2012 ja levisi noin kahteen kymmeneen muuhun maahan. Noin 2 500 laboratoriossa vahvistettua tapausta on raportoitu, mukaan lukien yli 800 kuolemantapausta, ja tapauksia on esiintynyt edelleen viime vuosina. Keskiviikkona Yhdysvaltain tautienvalvonta- ja ehkäisykeskukset julkaisivat terveysvaroituksen, jossa kehotetaan keuhkokuumeen kaltaista sairautta sairastavia potilaita hoitavia lääkäreitä harkitsemaan mahdollista yhteyttä Kiinan taudinpurkaukseen ja käyttämään naamareita ja ryhtymään muihin varotoimiin hoidettaessa potilaita, jotka ovat hiljattain matkustaneet Wuhaniin. CDC kehotti tällä viikolla myös Wuhaniin matkustavia yhdysvaltalaisia välttämään eläimiä ja sairaita ihmisiä sekä pesemään kätensä usein. ___ Stobbe raportoi New Yorkista.</w:t>
      </w:r>
    </w:p>
    <w:p>
      <w:r>
        <w:rPr>
          <w:b/>
        </w:rPr>
        <w:t xml:space="preserve">Tulos</w:t>
      </w:r>
    </w:p>
    <w:p>
      <w:r>
        <w:t xml:space="preserve">Kiinalaisraportin mukaan sairaudet voivat johtua uudesta koronaviruksesta.</w:t>
      </w:r>
    </w:p>
    <w:p>
      <w:r>
        <w:rPr>
          <w:b/>
        </w:rPr>
        <w:t xml:space="preserve">Esimerkki 2.3091</w:t>
      </w:r>
    </w:p>
    <w:p>
      <w:r>
        <w:t xml:space="preserve">Puhuessaan tiistai-iltana osavaltion laajuiselle televisioyleisölle osavaltion uusi demokraattinen kuvernööri hahmotteli laajaa ohjelmaa, johon kuuluu terveydenhuollon kattavuuden turvaaminen, rikosoikeusuudistus, korkeakoulutuksen leikkausten lopettaminen ja uusien, pelaamiseen liittyvien tulojen hyväksyminen. Beshear, joka teki julkisten koulujen tukemisesta vuoden 2019 menestyksekkään kampanjansa tunnusmerkkinä, sanoi, että koulutus on avain osavaltion köyhyyskierteen katkaisemiseen. Hän vaati kahden puolueen yhteistyötä koulutuksessa ja muissa asioissa, kun Kentucky aloittaa uuden jaetun hallituksen aikakauden. "On aika kokoontua yhteen, meidän kaikkien, tukemaan julkista koulutusta", hän sanoi. "Tämä on uusi tilaisuus, uusi alku uuden kuvernöörin kanssa, jossa voimme kaikki sitoutua kohottamaan yhteisöjämme tukemalla julkisia koulujamme ja investoimalla niihin". Voimme pyyhkiä puhtaalta pöydältä ja edetä yhdessä julkisen koulutuksen tukemiseksi." Beshear sanoi, että budjettisuunnitelma, jonka hän toimittaa lainsäätäjälle myöhemmin tässä kuussa, sisältää hänen kampanjalupauksensa opettajien 2 000 dollarin palkankorotuksesta. "Opettajat ansaitsevat palkankorotuksen", hän sanoi. "He ovat etulinjassa jokaisessa ongelmassa, jonka kohtaamme Commonwealthina - perheenjäsenten riippuvuudesta nälkään ja parempien työpaikkojen tarpeeseen. Ja juuri nyt meillä on opettajapula, joka uhkaa lastemme koulutusta." Beshear ei maininnut edeltäjäänsä, entistä kuvernööriä Matt Beviniä, kun hän puhui uuden kansalaisuuden aikakauden tarpeesta. Se oli vastakohta hänen entisen republikaanikilpailijansa syövyttävälle politiikalle. Kuvernöörin noin 35-minuuttinen puhe sai koko ajan kohteliaat suosionosoitukset. Beshear lupasi "syleillä" korkeakoulutusta osana "koulutus edellä -budjettiaan". Hän lupasi myös tukea osavaltion julkisten eläkevelvoitteiden täysimääräistä rahoittamista - toinen suuri lupaus. Hän kehotti lainsäätäjiä käsittelemään terveydenhuoltokysymystä osana osavaltion valoisamman tulevaisuuden tiekarttaa. "Tämä edellyttää, että Kentuckyn perheidemme ei tarvitse pelätä menettävänsä terveydenhuoltopalveluja olemassa olevan sairauden vuoksi", hän sanoi. "Kuulen molempien puolueiden jäsenten sanovan juuri näitä sanoja. Hyväksytään siis tässä istunnossa osavaltion laki, jolla varmistetaan, ettei kukaan voi enää koskaan menettää vakuutusturvaa tässä osavaltiossa olemassa olevan sairauden perusteella." Hän kehotti lainsäätäjiä säätämään lakeja insuliinin kustannusten hillitsemiseksi, jotta autettaisiin noin 530 000:ta diabetesta sairastavaa Kentuckya. Hän kannatti myös lainsäädäntöä, jolla lopetetaan yllättävät lääkärinlaskut. Beshear korosti uusien tulojen tarvetta osavaltion kasvavien tarpeiden tyydyttämiseksi ja kannatti jo esitettyä urheiluvedonlyöntiä koskevaa lakiesitystä. Hän esitti toisen pitkän linjan ehdotuksen kasinopelaamisen laillistamiseksi - kampanjalupaus, joka näyttää kohtaavan voimakasta vastustusta lainsäätäjissä. "Juuri nyt näemme, kuinka yli 500 miljoonan dollarin pelitulot menevät rajan yli Indianan, Ohion ja Illinoisin kaltaisiin osavaltioihin", hän sanoi. "On aika pysäyttää tämä virtaus."  Beshear kehotti lainsäätäjiä hyväksymään rikosoikeudellisia uudistuksia, jotta voidaan kääntää päinvastaiseksi räjähdysmäisesti kasvavat vankeinhoitokustannukset, jotka vievät rahaa, joka voitaisiin käyttää koulutukseen ja terveydenhuoltoon. Hänen mukaansa tällaisen paketin pitäisi vähentää vankilaväestöä, vähentää rikosten uusimista ja tarjota "mielekästä" riippuvuushoitoa. Hän sanoi myös, että "osavaltion vankiloita on yhdistettävä eikä laajennettava". Kuvernööri vaati myös samapalkkaisuutta naisille ja ehdotti, että Kentuckysta tehtäisiin johtava maa- ja metsätalousteknologia-alue. Hän kannatti Mountain Parkway -hankkeen nopeuttamista Itä-Kentuckyssa. Tiistai-illan tilaisuus oli ensimmäinen kahdesta suuresta puheesta, jotka kuvernööri pitää lainsäätäjille tässä kuussa. Beshear esittelee budjettisuunnitelmansa lainsäätäjille tammikuun lopulla. Kentucky siirtyi jaetun hallinnon aikakauteen, kun Beshear valittiin kuvernööriksi viime vuonna. Hän on korostanut, että hänen ja lainsäätäjien työskennellessä osavaltion politiikan parissa tarvitaan kohteliaisuutta. Kuvernööri jatkoi tätä teemaa tiistai-iltana ja sanoi lainsäätäjille: "Haluan tehdä selväksi, että joka hetki, jolloin keskitymme puolueellisuuteen, joka hetki, jolloin keskitymme kansallisiin erimielisyyksiin, emme pysty käsittelemään edessämme olevaa todellisuutta." Hänen mukaansa tähän todellisuuteen kuuluvat Kentuckyn surkeat sijoitukset tuloissa asukasta kohti, lasten hyväksikäytössä, koulutuksessa ja sairauksien määrässä. Lainsäätäjien kaksi johtajaa - edustajainhuoneen puhemies David Osborne ja senaatin puhemies Robert Stivers - kiittivät myöhemmin kuvernöörin sävyä, mutta sanoivat, että hänen asialistansa ratkaistaan viime kädessä hänen ehdotustensa yksityiskohdissa. "Luulen, että jossain vaiheessa meidän on luovuttava kohteliaisuuksista ja puhuttava hallinnosta." Osborne sanoi. Stivers lisäsi: "Nyt on aika aloittaa todelliset keskustelut todellisista ongelmista ja löytää todellisia ratkaisuja. Ja se on avainasemassa, kun nähdään, vastaavatko hänen puheensa hänen tekojaan."</w:t>
      </w:r>
    </w:p>
    <w:p>
      <w:r>
        <w:rPr>
          <w:b/>
        </w:rPr>
        <w:t xml:space="preserve">Tulos</w:t>
      </w:r>
    </w:p>
    <w:p>
      <w:r>
        <w:t xml:space="preserve">Kentuckyn kuvernööri vahvistaa tukensa opettajien palkankorotukselle.</w:t>
      </w:r>
    </w:p>
    <w:p>
      <w:r>
        <w:rPr>
          <w:b/>
        </w:rPr>
        <w:t xml:space="preserve">Esimerkki 2.3092</w:t>
      </w:r>
    </w:p>
    <w:p>
      <w:r>
        <w:t xml:space="preserve">"Artikkelissa ei mainita verisuonten pallolaajennuksesta aiheutuvia kustannuksia tai lääkekustannuksia, joita on oletettavasti otettava koko loppuelämän ajan. Artikkelissa mainitaan, että pallolaajennus on kallista, mutta siinä ei esitetä todellisia lukuja tai vertailuja. Jutussa esitetään absoluuttisia lukuja ensisijaisesta päätetapahtumasta neljän vuoden ajalta - ""17 prosenttia niistä, joille annettiin pallolaajennus ja lääkkeitä, ja lähes 16 prosenttia niistä, joille annettiin vain lääkkeitä, oli joko kuollut, saanut toisen sydänkohtauksen tai sairastunut sydämen vajaatoimintaan - tuloksia pidetään tilastollisesti samoina.""" Jutussa todetaan, että myöhäistä pallolaajennusta saaneilla oli huolestuttava suuntaus, jonka mukaan sydänkohtauksia oli enemmän kuin pelkkää lääkitystä saaneilla, vaikka jutussa kerrotaan myös, että tämä saattoi olla tilastollinen sattuma tai johtua sattumasta. Muita toimenpiteen haittoja ei kuitenkaan käsitelty, ei myöskään itse toimenpiteeseen liittyviä riskejä, kuten verenvuotoa, infektioita tai henkistä ahdistusta/ahdistusta. Artikkelissa ei myöskään käsitellä vaihtoehtoisen toimenpiteen riskejä, esimerkiksi lääkkeitä, joilla on sivuvaikutuksia, kustannuksia tai haittaa. Jutussa käsitellään kuitenkin tutkimuksessa havaittuja tärkeimpiä haittoja, kuten sydänkohtausten lisääntymistä. Tutkimus on tärkeä, koska se on satunnaistettu kontrolloitu tutkimus ja ensimmäinen tällainen tutkimus, joka on tehty myöhäisen pallolaajennuksen kliinisestä tilanteesta ihmisillä, joilla on vähän tai ei lainkaan oireita sydänkohtauksen jälkeen. Jutussa kerrotaan lukijoille, että potilaiden ilmoittautuminen viivästyi, koska ""lääkärit eivät halunneet ottaa riskiä siitä, että potilaat satunnaistettaisiin pelkkään lääkehoitoon"", ja todetaan epäsuorasti, että kyseessä oli satunnaistettu tutkimus. Vaikka tarkkasilmäinen lukija luultavasti huomaa, että kyseessä oli satunnaistettu tutkimus, tämä seikka olisi voinut olla selkeämpi. Lisäksi ei juurikaan kerrota, että kyseessä oli ensimmäinen satunnaistettu tutkimus tässä kliinisessä tilanteessa (toisin kuin retrospektiiviset havainnointitutkimukset), vaikka jutussa kerrotaankin, että tulokset olivat yllättäviä ja että ne saattavat muuttaa ohjeita. Jutussa kuvataan asianmukaisesti sydänkohtausta, ja mikä tärkeämpää, siinä vahvistetaan, että valtimon varhainen avaaminen verenkierron palauttamiseksi sydämeen sydänkohtauksen jälkeen on edelleen hyödyllistä ja että nämä tulokset eivät koske kyseistä väestöä tai itse asiassa suurinta osaa angioplastiaa saavista ihmisistä. Ei ilmeistä sairauden lietsontaa. Artikkelissa on riippumaton tietolähde, jonka on toimittanut tutkimusta tarkastelleen American Heart Associationin ohjelmakomitean puheenjohtaja. Jutussa annetaan myös tietoja National, Heart, Lung, and Blood Institute -laitoksen johtajalta, mutta lukijoille kerrotaan, että tämä organisaatio rahoitti tutkimuksen suurelta osin, joten mahdolliset eturistiriidat on paljastettava. Jutussa kerrotaan, että uusimmassa tutkimuksessa testattu vaihtoehto oli lääkkeet, mukaan lukien verenpaineen ja kolesterolin alentamiseen tarkoitetut lääkkeet, aspiriini ja hyytymistä estävät lääkkeet. Jutussa olisi voitu mainita erityisesti beetasalpaajat, koska lääkehoidon suojaava vaikutus saattaa olla peräisin tästä lääkeperheestä, vaikka tätä ei ole vielä todistettu. Jutussa olisi voitu myös kertoa selkeämmin hoidon kulusta, esimerkiksi siitä, että näitä lääkkeitä käytetään yleensä koko loppuelämän ajan. Jutussa kerrotaan lukijoille, että sydänkohtauksen saaneiden tavanomainen hoito on pallolaajennus, jopa niiden henkilöiden osajoukossa, joita ei hoidettu heti (tutkimuspopulaatio)/ Artikkelissa kerrotaan myös, että taipumus tehdä pallolaajennus elektiivisesti (3-28 päivää tapahtuman jälkeen) oli niin voimakas, että tutkimukseen rekrytointia pidennettiin, jotta löydettiin riittävästi potilaita (ja heidän lääkäreitään), jotka halusivat osallistua tutkimukseen. Yleisesti ymmärretään, että pallolaajennus ja tavanomainen lääkehoito sydänkohtauksen jälkeen eivät ole uutta. Artikkelissa on riippumattomia tietolähteitä, joita ei ole mainittu lehdistötiedotteessa."</w:t>
      </w:r>
    </w:p>
    <w:p>
      <w:r>
        <w:rPr>
          <w:b/>
        </w:rPr>
        <w:t xml:space="preserve">Tulos</w:t>
      </w:r>
    </w:p>
    <w:p>
      <w:r>
        <w:t xml:space="preserve">Tutkimuksen mukaan myöhäinen pallolaajennus on turhaa</w:t>
      </w:r>
    </w:p>
    <w:p>
      <w:r>
        <w:rPr>
          <w:b/>
        </w:rPr>
        <w:t xml:space="preserve">Esimerkki 2.3093</w:t>
      </w:r>
    </w:p>
    <w:p>
      <w:r>
        <w:t xml:space="preserve">Osavaltion terveysministeri, tohtori Rachel Levine, ilmoitti kuolemantapauksesta perjantaina ja sanoi, että Pennsylvania on ilmoittanut yhdeksän vahvistettua tapausta myös tautien valvonta- ja ehkäisykeskuksille. Terveysministeriö ilmoitti kuolemantapauksesta torstaina liittovaltion virastolle. Osavaltion virkamiehet eivät kerro julkisesti muita yksityiskohtia kuolemantapauksesta, kuten missä tai milloin se tapahtui. Pennsylvania on myös ilmoittanut 12 todennäköistä tapausta höyrystämiseen liittyvistä vammoista ja tutkii 63 muuta tapausta. Potilaat ovat kärsineet vakavista keuhkovaurioista, ja useimmat ovat tarvinneet sairaalahoitoa. Levine toistaa suosituksen, jonka mukaan ihmiset eivät saisi höyrystää, varsinkaan THC:tä sisältäviä tuotteita.</w:t>
      </w:r>
    </w:p>
    <w:p>
      <w:r>
        <w:rPr>
          <w:b/>
        </w:rPr>
        <w:t xml:space="preserve">Tulos</w:t>
      </w:r>
    </w:p>
    <w:p>
      <w:r>
        <w:t xml:space="preserve">Pennsylvaniassa ilmoitetaan höyrystyskuolemasta ja tutkitaan vammoja.</w:t>
      </w:r>
    </w:p>
    <w:p>
      <w:r>
        <w:rPr>
          <w:b/>
        </w:rPr>
        <w:t xml:space="preserve">Esimerkki 2.3094</w:t>
      </w:r>
    </w:p>
    <w:p>
      <w:r>
        <w:t xml:space="preserve">"Artikkelissa todetaan selvästi, että toimenpide maksaa noin 10 000 dollaria. Olisi ollut hyödyllistä lisätä, sisältyykö tähän summaan useiden, usein tarvittavien munasarjojen stimulaatiokertojen kustannukset. Artikkelissa todetaan, että munasolun pakastaminen johtaa raskauteen vain 2-4 prosentissa tapauksista, kun taas tyypillinen koeputkihedelmöitys johtaa raskauteen 25-43 prosentissa tapauksista. Artikkelissa tehdään selväksi, että toimenpide on invasiivinen. Olisi ollut hyödyllistä täsmentää, voiko munasolujen invasiivinen irrotustekniikka johtaa tulevaisuudessa vaikeuksiin luonnollisessa raskaudessa, vakavaan vammautumiseen tai kuolemaan. Olisi ollut hyödyllistä lisätä, että ovulaation induktioon itsessään liittyy jonkin verran riskejä ja että se voidaan joutua tekemään useita kertoja. Koska raportti on tiivistelmä asiantuntijapaneelin lausunnosta, siinä ei ole samoja velvoitteita kuvata lääketieteellistä näyttöä kuin tutkimukseen perustuvassa kertomuksessa. Artikkelissa on kuitenkin hyödyllistä esittää asiantuntijalausunnosta poimittuja tietoja mahdollisuuksista tulla raskaaksi munasolujen jäädytysmenetelmällä verrattuna tavanomaisiin hedelmöityshoitoihin. Artikkelissa ei liioitella lapsettomuuden tai lapsettomuuden emotionaalisia seurauksia. Artikkelissa hyödynnetään asiantuntijalausunnosta saatuja tietoja raskauden todennäköisyydestä munasolujen jäädyttämisen avulla verrattuna tuoreisiin munasoluihin ja toimenpiteen seurauksena syntyneiden lasten määrästä. Avoimuuden lisäämiseksi olisi kuitenkin ollut hyödyllistä lisätä lause "raportin mukaan". Raportin laatineen työryhmän johtajan mainitseminen on tarpeellista mutta ei riittävää. Jopa näin lyhyessä artikkelissa tarvitaan tasapainon vuoksi lyhyt lausunto tekniikkaa käyttävältä henkilöltä. Artikkelissa tehdään selväksi, että tyypillinen IVF, jossa käytetään juuri kerättyjä munasoluja, on tärkein vaihtoehto naisille, jotka haluavat tulla raskaaksi lääketieteellisen avun avulla. Artikkelissa ei mainita, onko munasolujen pakastaminen saatavilla kaikissa, useimmissa vai vain muutamissa hedelmöityshoitokeskuksissa. Siinä todetaan vain, että "monet hedelmöityshoitoklinikat" väittävät munasolujen pakastamisen olevan tehokasta. Artikkelissa ei väitetä, että munasolujen pakastaminen olisi uutta, vaan siinä annetaan ymmärtää, että tekniikan käyttö on vielä melko harvinaista, mutta sitä käytetään yhä enemmän ja sitä mainostetaan yhä enemmän. Vaikuttaa siltä, että juttu on saanut alkunsa American Society for Reproductive Medicine -järjestön lehdistötiedotteesta. Siinä ei kuitenkaan siteerata tiedotetta, ja se lisää lisäraportointia.""</w:t>
      </w:r>
    </w:p>
    <w:p>
      <w:r>
        <w:rPr>
          <w:b/>
        </w:rPr>
        <w:t xml:space="preserve">Tulos</w:t>
      </w:r>
    </w:p>
    <w:p>
      <w:r>
        <w:t xml:space="preserve">Munasolujen varastointia ei ole testattu hedelmällisyyshoitona, asiantuntijat varoittavat.</w:t>
      </w:r>
    </w:p>
    <w:p>
      <w:r>
        <w:rPr>
          <w:b/>
        </w:rPr>
        <w:t xml:space="preserve">Esimerkki 2.3095</w:t>
      </w:r>
    </w:p>
    <w:p>
      <w:r>
        <w:t xml:space="preserve">On totta, että eräs Johns Hopkinsin yliopiston entinen tohtorikoulutettava kyseenalaisti influenssarokotteiden turvallisuuden ja tehokkuuden tieteellisessä artikkelissa, mutta epidemiologian alalla tätä näkemystä ei hyväksytä laajasti. Peter Doshi oli tohtorikoulutettava Johns Hopkinsin yliopiston lääketieteellisessä tiedekunnassa, kun hän julkaisi toukokuussa 2013 British Medical Journal -lehdessä artikkelin otsikolla "Influenza: Marketing Vaccine by Marketing Disease". Doshi väitti artikkelissa, että influenssarokotteet saattavat olla vähemmän hyödyllisiä ja turvallisia kuin aiemmin uskottiin ja että Centers for Disease Control and Prevention (CDC) on liioitellut influenssan uhkaa. Apurahan päätyttyä Doshista tuli Marylandin yliopiston farmasian laitoksen verkkosivujen mukaan farmaseuttisten terveyspalvelujen apulaisprofessori. Doshin artikkeli sai laajaa huomiota, kun Newsmax Health -sivusto uutisoi siitä toukokuussa 2013. Silti Doshin näkemyksiä ei ole laajalti hyväksytty epidemiologian alalla. Itse asiassa Johns Hopkinsin yliopisto vaatii, että sen hoitohenkilökunta saa influenssarokotukset joka syksy. Koulun verkkosivuilla sanotaan, että käytäntö on "potilaiden, harjoittelijoiden, henkilökunnan, opettajien, lääkäreiden ja opiskelijoiden turvallisuuden vuoksi".   Lähetetty 10/23/14 Kommentit</w:t>
      </w:r>
    </w:p>
    <w:p>
      <w:r>
        <w:rPr>
          <w:b/>
        </w:rPr>
        <w:t xml:space="preserve">Tulos</w:t>
      </w:r>
    </w:p>
    <w:p>
      <w:r>
        <w:t xml:space="preserve"> Julkisuuteen on levinnyt raportteja, joiden mukaan Johns Hopkinsin yliopiston tiedemiehen mukaan influenssarokotteet eivät ole niin tehokkaita kuin aiemmin luultiin ja että laajalle levinneiden rokotteiden mainostamiseen käytetyt tutkimukset ovat usein heikkolaatuisia.      </w:t>
      </w:r>
    </w:p>
    <w:p>
      <w:r>
        <w:rPr>
          <w:b/>
        </w:rPr>
        <w:t xml:space="preserve">Esimerkki 2.3096</w:t>
      </w:r>
    </w:p>
    <w:p>
      <w:r>
        <w:t xml:space="preserve">"Vaikka jutussa olisi voitu kertoa tarkemmin todellisista luvuista, siinä selitetään, että palliatiivisen hoidon kustannukset koostuvat tällä hetkellä pääasiassa lääkärikäynneistä perittävistä maksuista. Jutussa olisi voitu mainita, että tämä on tällä hetkellä ainoa palliatiivisen hoidon osa-alue, joka on laskutettavissa, ja että monialaisen hoitoryhmän muut jäsenet eivät yleensä voi laskuttaa, joten heidän palkkansa/aikansa kustannukset jäävät yleensä laitoksen maksettaviksi. Tämä on myös ainoa tarkastelemistamme neljästä jutusta, jossa selitetään suoraan, että palliatiivinen hoito saattaa vähentää terveydenhuollon kokonaiskustannuksia vähentämällä sairaalahoitojaksoja, kiireellisiä hoitoja ja turhaa elämän loppuvaiheen hoitoa. Kaukana ihanteellisesta, mutta mielestämme tyydyttävällä tavalla. Yksikään muista tarkastelemistamme jutuista ei päässyt lähellekään tätä tasoa. Vaikka kuvaus eloonjäämisestä saatavasta hyödystä oli tarkka ja muut tärkeät tulokset ainakin mainittiin, masennuspisteiden raportoinnissa on suhteellisia - ei absoluuttisia - eroja. Siinä todetaan, että masennus "oli alle puolet harvinaisempaa palliatiivisen hoidon ryhmässä" kuin tavanomaisen hoidon ryhmässä. Lukijalle tämä voi tarkoittaa, että masennusta todettiin 2 prosentilla potilaista verrattuna alle 1 prosenttiin potilaista tavanomaisen hoidon ja palliatiivisen hoidon ryhmissä - tämä on triviaali ero. Kävi ilmi, että masennusta todettiin 38 prosentilla standardihoitoa saavista potilaista ja 16 prosentilla palliatiivista hoitoa saavista potilaista, mikä on erittäin vankka tulos. Absoluuttisten lukujen esittäminen lukijoille olisi antanut heille mahdollisuuden arvioida itse tämän löydöksen merkitystä. Kuten kilpailevan kattavuuden kohdalla, emme pidä tätä tutkimustulosta sovellettavana, koska palliatiivisen hoidon haittojen uskotaan olevan minimaalisia. Myönteistä on, että tässä jutussa kuvattiin hyvin kokeilua ja sen tuloksia ja selitettiin, että tutkimus on ""yksi parhaista palliatiivisen hoidon testeistä"" - mitä se onkin. Tässä jutussa, kuten suuressa osassa kilpailevaa uutisointia, ei kuitenkaan otettu huomioon tutkimuksen rajoituksia. Mielestämme siinä olisi erityisesti pitänyt kyseenalaistaa erään pääkirjoittajan esittämä väite, jonka mukaan "palliatiivisen hoidon pitäisi olla rutiininomainen osa minkä tahansa vakavan sairauden hoitoa". Mielestämme on kaukaa haettua vetää tällainen johtopäätös, kun otetaan huomioon, että tähän mennessä on saatu vain vähän näyttöä sen tueksi. Kommentin pyytäminen joltakulta palliatiivisen lääketieteen ulkopuoliselta henkilöltä (tätä asiaa käsitellään jäljempänä kohdassa ""Lähteet"") olisi saattanut tuottaa vastakohdan tälle väitteelle. Tässä ei ole kyse sairauden lietsonnasta. Juttuun sisältyi useita tutkijoiden ja muiden asiantuntijoiden haastatteluja, ja se täyttää kriteerin. On kuitenkin syytä huomauttaa, että kaikkia näitä lähteitä voitaisiin kuvailla löyhästi tämän tutkimuksen tai palliatiivisen lääketieteen tukijoiksi yleensä. Kaksi asiantuntijoista on American Academy of Hospice and Palliative Medicine -järjestön nykyisiä ja entisiä puheenjohtajia. Kyseinen ammattiryhmä tukee selvästi palliatiivisen hoidon tunnettuuden ja käytön lisäämistä. Lainatut päätoimittajat kuuluvat erään suuren lääketieteellisen keskuksen palliatiivisen lääketieteen osastoon. Toimittaja ei selvästikään pelännyt tarttua puhelimeen ja puhua ihmisille - tämä on vaisto, jota me arvostamme. Toivoisimme kuitenkin, että hän olisi puhunut jonkun onkologin, kirurgin tai geriatrin kanssa, joka ei kuulu palliatiivisen hoidon alaan ja joka olisi todennäköisesti voinut antaa erilaisen, ehkä varovaisemman, näkökulman tuloksiin. Kuten kilpailevissa katsauksissa todetaan, tutkimuksen tarkoituksena oli verrata varhaista palliatiivista hoitoa nykyiseen tavanomaiseen syöpähoitoon. Jutussa olisi kuitenkin voitu kertoa yksityiskohtaisemmin nykyisestä vaihtoehdosta - "tavanomaisesta" syöpähoidosta - jota monet ovat pitäneet "viimeisimpänä". Jutussa ei mainittu mitään niistä esteistä, joita potilaat saattavat kohdata palliatiivisten hoitojen saamisessa - varsinkaan tässä tutkimuksessa tarjotun erityishoidon osalta. Vaikka huomattava määrä suurempia sairaaloita tarjoaa palliatiivisen hoidon konsultaatiota tai palveluja sairaalahoidossa, paljon harvempi tarjoaa palliatiivisen hoidon avohoitopalveluja, mikä oli tässä tutkimuksessa käytetty interventio. Tällainen artikkeli voi kannustaa syöpäkeskuksia aloittamaan tällaiset palvelut, mutta niitä ei nykyisin useinkaan ole. Tässä jutussa kuvattiin hyvin tässä tutkimuksessa tarjottua palliatiivista hoitoa ja sitä, miten se erosi viimeisinä elinkuukausina tarjotusta ""mukavuushoidosta"". Se kuvasi tarkasti tutkimuksen uutuutta. On selvää, että tässä jutussa ei luotettu lehdistötiedotteeseen.""</w:t>
      </w:r>
    </w:p>
    <w:p>
      <w:r>
        <w:rPr>
          <w:b/>
        </w:rPr>
        <w:t xml:space="preserve">Tulos</w:t>
      </w:r>
    </w:p>
    <w:p>
      <w:r>
        <w:t xml:space="preserve">Tutkimus osoittaa, että elämänlaadun mukainen syöpähoito on arvokasta.</w:t>
      </w:r>
    </w:p>
    <w:p>
      <w:r>
        <w:rPr>
          <w:b/>
        </w:rPr>
        <w:t xml:space="preserve">Esimerkki 2.3097</w:t>
      </w:r>
    </w:p>
    <w:p>
      <w:r>
        <w:t xml:space="preserve">Loveland Reporter-Herald -lehti kertoo, että Larimerin piirikunnan terveys- ja ympäristöministeriö ilmoitti, että kyseessä on ensimmäinen vahvistettu raivotautitapaus muulla nisäkkäällä kuin haisunäädällä tänä vuonna. Rabiesta esiintyy eniten haisunäädillä ja lepakoilla, mutta se voi joskus tarttua myös muihin lajeihin. Tänä vuonna Larimerin piirikunnassa on tähän mennessä todettu eniten raivotautitartuntoja eläimissä koko osavaltiossa: 26 haisunäädällä on todettu raivotauti. Terveysviranomaiset muistuttavat asukkaita siitä, että heidän on annettava eläimensä, myös kotieläimet, rokottaa luvan saanut eläinlääkäri. Näin voidaan estää tartunnan leviäminen muihin eläimiin ja ihmisiin sekä pitkät ja kalliit karanteenit, jos karja tai lemmikkieläin kohtaa raivotautisen eläimen. ___ Tiedot ovat peräisin: Loveland Daily Reporter-Herald, http://www.reporterherald.com/.</w:t>
      </w:r>
    </w:p>
    <w:p>
      <w:r>
        <w:rPr>
          <w:b/>
        </w:rPr>
        <w:t xml:space="preserve">Tulos</w:t>
      </w:r>
    </w:p>
    <w:p>
      <w:r>
        <w:t xml:space="preserve">Larimerin piirikunnan härältä löydetty vesikauhua.</w:t>
      </w:r>
    </w:p>
    <w:p>
      <w:r>
        <w:rPr>
          <w:b/>
        </w:rPr>
        <w:t xml:space="preserve">Esimerkki 2.3098</w:t>
      </w:r>
    </w:p>
    <w:p>
      <w:r>
        <w:t xml:space="preserve">Reseptilääkepullo lepää apteekin tiskillä New Yorkissa 23. joulukuuta 2009. REUTERS/Lucas Jackson Lääketieteellistä huolimattomuutta koskevat tapaukset käsitellään Yhdysvalloissa yleensä siviilioikeudessa, ja uhri tai hänen perheensä vaatii lääkäriltä rahallisia korvauksia. Jacksonin lääkärin Conrad Murrayn tapauksessa syyttäjät väittävät, että hänen huolimattomuutensa oli niin äärimmäistä, että häntä pitäisi syyttää kuolemantuottamuksesta ja rangaista vankilatuomiolla. Tautien valvonta- ja ehkäisykeskuksen mukaan reseptilääkkeiden aiheuttamat yliannostukset yli kolminkertaistuivat Yhdysvalloissa 13 800:aan vuosina 1999-2006. Näin ollen yhä useammat lääkärit joutuvat syyttäjien tähtäimeen, kun Floridan ja Georgian kaltaiset osavaltiot kohtaavat reseptilääkkeiden väärinkäytön kasvun. Lääkäreiden syytteeseenpanoa pidetään tehokkaampana kuin syytteiden nostamista potilaita vastaan. Lääkäreitä vastaan ilmoitettiin vain runsaat kaksi tusinaa rikosoikeudellista tapausta lääkäreiden hoitovirheistä kahden vuosikymmenen aikana vuosina 1981-2001, kuten lääkärin ja lakimiehen, lääkäreiden rikosoikeudellisesta syytteeseenpanosta kirjoittaneen James Filkinsin Westlaw-tutkimus osoittaa. Filkinsin tutkimusta toistamalla Reuters laski noin 37 ilmoitettua rikostapausta vuosikymmenen 2001-2011 aikana, ja viimeisimmät tapaukset koskivat lääkäreitä, jotka olivat syyllistyneet kipulääkkeiden ja muiden valvottavien aineiden liialliseen määräämiseen. Yhdysvaltain huumeviraston (Drug Enforcement Administration) tiedot viittaavat samanlaiseen suuntaukseen. Vuonna 2003 virasto ilmoitti 15 lääkärin pidätyksestä, jotka johtivat tuomioon. Vuoteen 2008 mennessä, joka on viimeisin vuosi, josta on saatavilla kattavat tiedot, määrä oli kasvanut 43:een. Vaikka rikosoikeudellisten väärinkäytöstapausten määrä ei ole suuri, American Medical Association on varoittanut, että suuntaus on häirinnyt lääketieteen harjoittamista. Siviilioikeudelliset syytteet rahallisista vahingonkorvauksista riittivät järjestön mukaan pitämään lääkärit vastuullisina. Vuonna 1995 ryhmä hyväksyi päätöslauselman, jossa se vastusti "terveydenhuollon päätöksenteon kriminalisointiyritystä, erityisesti sellaisena kuin sitä edustaa nykyinen suuntaus väärinkäytösten kriminalisointiin".   Suuntaus johtuu osittain siitä, että valkokaulusrikoslainsäädäntö ja huumevalvontalainsäädäntö ovat laajentuneet koskemaan myös lääkäreiden tahattomia rikkomuksia, sanoi Marylandin yliopiston oikeustieteellisen tiedekunnan oikeustieteen professori Diane Hoffmann. Monet viimeaikaiset tapaukset on nostettu vuonna 1970 säädetyn Controlled Substances Act -lain ja vastaavien osavaltioiden lakien nojalla. Lain mukaisen syyllisyyden toteennäyttämiseksi syyttäjän on osoitettava, että lääkäri määräsi lääkkeen tietoisesti ja tarkoituksellisesti "tavanomaisen ammatinharjoittamisen ulkopuolella" tai ei "laillista lääketieteellistä tarkoitusta" varten.   Syyttäjät kohtasivat tämän kysymyksen paljon julkisuutta saaneessa Anna Nicole Smithin lääkäriä Sandeep Kapooria vastaan nostetussa jutussa, jossa häntä syytettiin valvottavia aineita koskevan lain rikkomisesta. Asianajajansa Ellyn Garofalon mukaan tapaus riippui siitä, uskoiko Kapoor hyvässä uskossa, että oli olemassa lääketieteellinen tarkoitus, kun hän antoi julkkikselle useita reseptilääkkeitä, jotka johtivat hänen yliannostukseensa ja kuolemaansa vuonna 2007. Valamiehistö vapautti Kapoorin viime vuonna. Michael Jacksonin tapauksessa Kalifornian syyttäjät eivät syytä Murrayta valvottavia aineita koskevan lain rikkomisesta. Propofoli, nukutusaine, jota Murrayn syytetään antaneen Jacksonille, ei ole valvottu aine. Suonensisäisesti annettavaa lääkettä käytetään anestesian aikaansaamiseksi, ja sitä on harvoin käytetty väärin huumausaineena. Syyttäjät sen sijaan väittävät, että Murray rikkoi hoitokäytäntöä antaessaan nukutusainetta Jacksonille kotona ja että hänen törkeä huolimattomuutensa aiheutti laulajan kuoleman 50-vuotiaana. Murrayta uhkaa jopa neljän vuoden vankeusrangaistus, jos hänet tuomitaan. Murray joutuu myös vastaamaan Jacksonin isän nostamaan syytteeseen kuolemantuottamuksesta. Siviili- ja rikosoikeudellisissa laiminlyöntijutuissa noudatetaan samankaltaisia oikeudellisia normeja. Jacksonin perheen ja syyttäjien on todistettava, että Murray poikkesi hyväksytyistä lääketieteellisistä käytännöistä, vaikka rikostuomion vaatimustaso on "paljon korkeampi" kuin siviilitapauksissa, sanoi Murrayta edustava asianajaja Ed Chernoff. Chernoff kieltäytyi keskustelemasta erityisesti Murrayn tapauksesta. Tarkkailijat sanoivat, että yksi taktiikka, jota hän saattaa käyttää, on väittää, että Jackson oli riippuvainen rauhoittavista lääkkeistä ja kipulääkkeistä ja olisi voinut antaa itselleen kohtalokkaan annoksen propofolia, kun Murray ei ollut huoneessa. Syyttäjien on todistettava, että Murrayn toiminta todella aiheutti Jacksonin kuoleman. Florida, joka on osavaltion yleisen syyttäjän Pam Bondin mukaan reseptilääkkeiden väärinkäytön "epikeskus", on asettanut syytteeseen kymmeniä lääkäreitä ja klinikoiden ylläpitäjiä lääkkeiden tarpeettomasta määräämisestä. Drug Enforcement Administration kertoo, että sen 226 onnistuneesta lääkärien tuomiosta 28 eli noin 12 prosenttia on annettu Floridassa. Bondi ja osavaltion kuvernööri ovat perustaneet iskuryhmän puuttumaan ongelmaan, ja uuden lain mukaan floridalaiset lääkärit eivät yleensä enää saa jakaa pillereitä klinikoilla. "Marssikäskymme on, ettemme hylkää yhtään tähän toimistoon tulevaa pilleritapausta", sanoi osavaltion syyttäjä Nick Cox. Hänen mukaansa on tehokkaampaa jäljittää pillereitä määrääviä lääkäreitä kuin lääkkeitä väärinkäyttäviä potilaita. Kriitikot sanovat, että poltetun maan hyökkäys kaunistelee vaikeita kysymyksiä, joita lääkärit joutuvat kohtaamaan, erityisesti lääkärit, jotka hoitavat kroonista kipua sairastavia potilaita. Koska kipu on subjektiivista, lääkäreiden on luotettava potilaiden kertomuksiin, jotka ovat joskus riippuvaisia ja etsivät lääkkeitä. "Lääkäreiden ei pitäisi olla lainvalvojia. Heidän on tarkoitus uskoa potilaitaan", sanoi oikeustieteen professori Hoffmann. Murrayn asianajaja Chernoff sanoi, että on virhe asettaa syytteeseen lääkäreitä, jotka eivät pyöritä pilleritehtaita vaan yrittävät laillisesti auttaa potilaitaan. Hän syyttää suuntausta siitä, että sillä on "kylmäävä vaikutus" lääkärikuntaan, kun lääkärit muuttavat hoitosuunnitelmiaan vankilatuomion pelossa.</w:t>
      </w:r>
    </w:p>
    <w:p>
      <w:r>
        <w:rPr>
          <w:b/>
        </w:rPr>
        <w:t xml:space="preserve">Tulos</w:t>
      </w:r>
    </w:p>
    <w:p>
      <w:r>
        <w:t xml:space="preserve">Lisää yhdysvaltalaisia lääkäreitä syytteeseen lääkkeiden väärinkäytöstä.</w:t>
      </w:r>
    </w:p>
    <w:p>
      <w:r>
        <w:rPr>
          <w:b/>
        </w:rPr>
        <w:t xml:space="preserve">Esimerkki 2.3099</w:t>
      </w:r>
    </w:p>
    <w:p>
      <w:r>
        <w:t xml:space="preserve">Australia on välttynyt muissa maailman maissa raportoiduilta suurilta koronavirusuhreilta suljettuaan rajansa ja otettuaan käyttöön tiukkoja "sosiaalisia etäisyystoimenpiteitä" viimeisen kuukauden ajan. Ravintolat, baarit ja muut "ei-tarpeelliset" yritykset ovat olleet suljettuina, ja yli kahden hengen julkiset kokoontumiset on kielletty sakkojen ja jopa vankilan uhalla - toimenpiteiden odotetaan kaksinkertaistavan työttömyysasteen vuoden puoliväliin mennessä. Vastauksena tähän raportoitujen uusien tartuntojen päivittäinen kasvuvauhti on pysynyt alhaisessa yksinumeroisessa prosenttiluvussa, kun se muutama viikko sitten oli noin 25 prosenttia, eli tartuntoja on ollut yhteensä noin 6 500, mukaan lukien 63 kuolemantapausta. Morrison sanoi kuitenkin, että sääntöjä ei lievennetä ennen kuin kansallista testauskapasiteettia on lisätty, tunnettujen COVID-19-tapausten kontaktien jäljittämistä on laajennettu ja kaikkiin tuleviin taudinpurkauksiin on varauduttu täysin. "Haluamme tehdä australialaisille hyvin selväksi, että tällä hetkellä voimassa olevia perusrajoituksia ei ole tarkoitus muuttaa seuraavien neljän viikon aikana", Morrison sanoi toimittajille. Morrison kertoi myöhemmin Australian Broadcasting Corporationille, että koronavirustestejä saatetaan laajentaa satunnaisnäytteenottoon. Morrison sanoi, että rajoituksia todennäköisesti lievennetään asteittain, ja ensin lievennetään tuotanto- ja vähittäiskaupan rajoituksia. Morrison on viime päivinä painostanut osavaltioiden ja alueiden johtajia avaamaan koulut uudelleen. Morrison on vedonnut lääketieteellisiin neuvoihin, joiden mukaan lapsilla on pieni riski tarttua virukseen, ja puhunut koulujen uudelleen avaamisen puolesta, jotta voitaisiin vauhdittaa taloutta, joka on ajautumassa ensimmäiseen taantumaan kolmeen vuosikymmeneen. Jotkin kouluja hallinnoivien kahdeksan osavaltion ja territorion johtajat ovat kuitenkin poikennut tästä politiikasta ja määränneet, että koulujen on pysyttävä suljettuina kaikilta muilta paitsi "välttämättömien" työntekijöiden, kuten terveydenhuolto- ja päivittäistavarakauppa-alan työntekijöiden, lapsilta. Toiseksi väkirikkaimmassa osavaltiossa Victoriassa, jossa viranomaiset ovat kehottaneet vanhempia pitämään lapset kotona, jos mahdollista, vain 3 prosenttia lapsista kävi koulua tiistaina, ensimmäisenä pääsiäisloman jälkeisenä päivänä. Muiden osavaltioiden ja alueiden oppilaat ovat edelleen lomalla. Osavaltioiden ja liittovaltion johtajista koostuvan kansallisen kabinetin torstaina pidetyssä kokouksessa ei päästy yhteisymmärrykseen kriisin ratkaisemiseksi. Päälilääkäri Brendan Murphy sanoi, että Australian valitsema "tukahduttamisstrategia", toisin kuin naapurimaa Uuden-Seelannin omaksuma julkisen elämän täydellinen sulkeminen, voisi vapauttaa maan viruksesta ilman raskaita taloudellisia seuraamuksia. "Emme koe tarvetta pitää maata hyvin vakavasti lukitussa tilassa, ennen kuin tapauksia ei ole", Murphy sanoi. "Jos se tapahtuu niillä toimenpiteillä, joita nyt teemme, se olisi fantastista."  Sydneyssä poliisi tunkeutui Villawoodin maahanmuuttajien säilöönottokeskukseen lopettaakseen joidenkin pakolaisvankien lauantaina aloittamat mielenosoitukset katolla ja nälkälakossa. Kolme vangittua, jotka kieltäytyivät tulemasta alas katolta, pidätettiin ja otettiin säilöön. Vangit olivat vihaisia, koska hallitus on kieltäytynyt pyynnöistä vapauttaa heidät keskuksesta terveyskriisin keskellä ja kieltänyt heiltä testit. Jotkut maat ovat vapauttaneet joitakin väkivallattomia vankeja vankiloista ja pidätyskeskuksista, mutta Australia on toistaiseksi kieltäytynyt siitä. (Tämä juttu on korjattu uudelleen, jotta kappaleessa 5 "sopimus" voidaan muuttaa muotoon "kontakti".)</w:t>
      </w:r>
    </w:p>
    <w:p>
      <w:r>
        <w:rPr>
          <w:b/>
        </w:rPr>
        <w:t xml:space="preserve">Tulos</w:t>
      </w:r>
    </w:p>
    <w:p>
      <w:r>
        <w:t xml:space="preserve">Australia pitää koronavirusrajoitukset voimassa vielä ainakin neljä viikkoa.</w:t>
      </w:r>
    </w:p>
    <w:p>
      <w:r>
        <w:rPr>
          <w:b/>
        </w:rPr>
        <w:t xml:space="preserve">Esimerkki 2.3100</w:t>
      </w:r>
    </w:p>
    <w:p>
      <w:r>
        <w:t xml:space="preserve">Herbert lisäsi, että presidentti Donald Trumpin sanomalehtijulkisuus häiritsee toisinaan hallinnon vahvaa politiikkaa. Kuukausittaisessa lehdistötilaisuudessaan KUED-TV:ssä keskiviikkona republikaanikuvernööri sanoi, että vaikka hän on avoin keskustelemaan tiukemmista asevalvontatoimista, lainsäätäjien on otettava huomioon, miten mielisairaudet ja väkivaltaiset videopelit vaikuttavat joukkoampumisiin. Herbertin vastaus toisti Trumpin kehotuksia, jotka hän esitti Ohiossa ja Texasissa aiemmin tässä kuussa tapahtuneiden tappavien joukkoampumisten jälkeen. Presidentti on maininnut mielisairaudet ja videopelit, mutta väistänyt puheet aseiden myynnin rajoittamisesta. "On turhautumisen tunnetta siitä, miksi tämä tapahtuu ... En tiedä, onko tähän helppoa vastausta ... ei ole reilua verrata sitä, että 'No, he tekevät sen täällä, ja tämä on heidän tuloksensa' siihen, mitä me teemme täällä Amerikassa. Olemme hyvin vapaa ja avoin yhteiskunta", hän sanoi. Herbertin kommentit tulivat päivää ennen kuin varapresidentti Mike Pencen on määrä vierailla Utahissa keskustellakseen Yhdysvaltojen, Meksikon ja Kanadan välisen kauppasopimuksen ratifioinnista. Pencen on määrä puhua Merit Medical Systemsissä, joka on kertakäyttöisiä lääkinnällisiä laitteita valmistava yritys, jota Herbert kutsui "ihanteelliseksi paikaksi" korostaa kauppasopimuksen etuja, sillä yritys harjoittaa liiketoimintaa Meksikossa ja Kanadassa. Herbert kutsui Pensiä "hyväksi ystäväkseen" ja sanoi, että vierailu olisi hyvä asia Utahin republikaaneille, jotka suhtautuvat presidenttiin edelleen varauksellisesti, sillä Pence on saanut osavaltiossa hyvän vastaanoton. "Hän on uskonnollinen mies. Hän on viettänyt elämänsä niin, että häntä voidaan pitää hyvin rehellisenä", Herbert sanoi. Mitä Trumpiin tulee, kuvernööri myönsi, että hänen "retoriikkansa ja viestinsä" häiritsevät joskus hallinnon vahvaa politiikkaa. "Mielestäni presidentti Trump on tehnyt monella tapaa todella hyvää - siltä osin, mitä hän tekee", Herbert sanoi. "Meillä kaikilla on joskus pieni tauko sen suhteen, mitä hän sanoo."</w:t>
      </w:r>
    </w:p>
    <w:p>
      <w:r>
        <w:rPr>
          <w:b/>
        </w:rPr>
        <w:t xml:space="preserve">Tulos</w:t>
      </w:r>
    </w:p>
    <w:p>
      <w:r>
        <w:t xml:space="preserve">Utahin kuvernööri puhuu Trumpista, asevalvonnasta ennen Pencen vierailua.</w:t>
      </w:r>
    </w:p>
    <w:p>
      <w:r>
        <w:rPr>
          <w:b/>
        </w:rPr>
        <w:t xml:space="preserve">Esimerkki 2.3101</w:t>
      </w:r>
    </w:p>
    <w:p>
      <w:r>
        <w:t xml:space="preserve">Jo ennen uusia lukuja Britannian virallinen kuolleiden määrä oli viidenneksi korkein maailmanlaajuisesti, ja hallituksen johtava tieteellinen neuvonantaja on sanonut, että maasta uhkaa tulla Euroopan pahiten kärsivä maa. Kansallisen tilastokeskuksen (ONS) mukaan Englannissa oli 3. huhtikuuta mennessä kuollut 5 979 ihmistä, joiden kuolintodistuksissa oli mainittu viruksen aiheuttama hengitystiesairaus COVID-19. Tämä on 15 prosenttia enemmän kuin terveydenhuollon julkaisemat luvut. "En ole mitenkään yllättynyt siitä, että luvut ovat liian pieniä", Harvardin T.H. Chan School of Public Healthin epidemiologian apulaisprofessori Bill Hanage sanoi Reutersille. "Yhdistyneen kuningaskunnan sairaalakuolemien määrä, jonka näette - joka ilta uutisissa - on yhdistelmä asioita, jotka ovat tulleet tietoon pitkän ajan kuluessa. Se ei ole tarkka luku, eikä se sisällä hoitokotien kaltaisissa paikoissa kuolleiden määrää."   Uudet luvut, jotka heijastavat sekä COVID-19:n ensisijaisesti aiheuttamia kuolemantapauksia että kuolemantapauksia, joissa COVID-19 mainitaan yhtenä tekijänä, osoittavat, miten rajallisia viralliset tiedot ovat tähän mennessä olleet. Terveysministeriön päivittäin julkaisemiin lukuihin kirjataan vain sairaaloissa tapahtuneet COVID-19-kuolemat. Public Health Englandin lääketieteellinen johtaja Yvonne Doyle sanoi, että hallitus tekee yhteistyötä ONS:n kanssa tietojen toimittamisen nopeuttamiseksi. "Meidän on vain oltava ehdottoman varmoja siitä, että ilmoitettu kuolinsyy on oikea, ja se vaatii aikaa kuolintodistuksessa", hän sanoi ja lisäsi, että hallitus toivoo voivansa tuottaa nopeammin tietoja, mieluiten päivittäin. Verrattuna ONS:n lukuihin päivittäiset sairaalalaskennat olivat 3. huhtikuuta aliarvioineet Englannin ja Walesin todellisen kuolemantapausten määrän 52 prosentilla, vaikka tämä luku oli pienentynyt viikkoa aiemmin todetusta 70 prosentista. Se lisää kuitenkin todennäköisyyttä, että koko Yhdistyneen kuningaskunnan viimeisin kuolleiden määrä - 12 107 kuollutta 13. huhtikuuta - on todellisuudessa tuhansia kertoja suurempi, kun sairaaloiden ulkopuolella tapahtuneet kuolemantapaukset otetaan huomioon. "Nämä uudet luvut ... osoittavat ensimmäistä kertaa selvästi COVID-19:n vaikutuksen", sanoi Martin Hibberd, Lontoon hygienia- ja trooppisen lääketieteen korkeakoulun uusien tartuntatautien professori. Lontoo kärsi erityisen pahasti 3. huhtikuuta päättyneellä viikolla, jolloin ONS:n mukaan lähes puolet (46,6 %) pääkaupungin kuolemantapauksista liittyi COVID-19-tautiin. Pääministeri Boris Johnson, joka nyt toipuu COVID-19:n aiheuttamista komplikaatioista, jotka melkein maksoivat hänen henkensä, pidättäytyi aluksi määräämästä yhtä tiukkoja valvontatoimia kuin muut Euroopan johtajat taudin puhkeamisen torjumiseksi. Mutta kun ennusteet osoittivat, että 250 000 brittiä voi menettää henkensä viruksen vuoksi, Johnson päätti sulkea maailman viidenneksi suurimman talouden ja kehotti ihmisiä pysymään kotona. "Britannian vastaus oli hajanainen ja liian myöhäinen, ja se mahdollisti sen, että suuri määrä ihmisiä sai tartunnan, joiden ei olisi tarvinnut saada tartuntaa", Hanage sanoi Harvardissa. "Tämä on pandemian alku, ei loppu, ja ihmisten on ymmärrettävä se."  Hanage ehdotti, että keskityttäisiin testaamiseen, uusien digitaalitekniikoiden käyttämiseen kohdennettujen neuvojen antamiseksi väestölle tai jopa viruksen havaitsemiseen jätevedestä. Hallituksen tutkijat ovat sanoneet, että Yhdistynyt kuningaskunta pärjää hyvin, jos se onnistuu pitämään koronaviruksen aiheuttaman kuolemantapauksen alle 20 000:ssa. Italia on ilmoittanut yli 20 000 kuolemantapauksen. Wales mukaan lukien noin 6 235 ihmistä oli kuollut 3. huhtikuuta mennessä, ONS kertoi. Skotlannista viime viikolla saadut erilliset tiedot osoittivat, että 5. huhtikuuta mennessä 354 kuolemantapauksessa oli mukana COVID-19-virus. Pohjois-Irlannissa kuolleita oli 3. huhtikuuta 79. Koko Englannissa ja Walesissa COVID-19-tautiin liittyvien kuolemantapausten osuus kaikista kuolemantapauksista oli 21,2 prosenttia, kun se edellisellä viikolla oli 4,8 prosenttia. Kuolemantapausten kokonaismäärän laajempi tarkastelu osoitti, että 3. huhtikuuta päättyneellä viikolla kuoli 16 387 ihmistä, mikä on korkein luku sen jälkeen, kun viikoittaisia kuolemantapaustietoja alettiin kerätä vuonna 2005.</w:t>
      </w:r>
    </w:p>
    <w:p>
      <w:r>
        <w:rPr>
          <w:b/>
        </w:rPr>
        <w:t xml:space="preserve">Tulos</w:t>
      </w:r>
    </w:p>
    <w:p>
      <w:r>
        <w:t xml:space="preserve">Yhdistyneen kuningaskunnan coronaviruskuolemien määrä voi olla paljon suurempi kuin aiemmin on esitetty.</w:t>
      </w:r>
    </w:p>
    <w:p>
      <w:r>
        <w:rPr>
          <w:b/>
        </w:rPr>
        <w:t xml:space="preserve">Esimerkki 2.3102</w:t>
      </w:r>
    </w:p>
    <w:p>
      <w:r>
        <w:t xml:space="preserve">Italian väestönsuojeluviranomaisten mukaan kello 3.19 aamulla tapahtunut järistys oli osa noin 1 000 järistyksen parvea, joista suurin osa oli tuskin havaittavissa ja jotka liittyivät Etnan tulivuorenpurkaukseen tällä viikolla. Italian kansallisen seismologian laitoksen mukaan järistyksen voimakkuus oli 4,8 Richterin avoimella asteikolla ja 4,9 momentin voimakkuusasteikolla, joka kertoo maan liukumisen voimakkuudesta. Se iski Välimeren saaren itäosan suurimman kaupungin Catanian pohjoispuolelle, mutta siellä ei raportoitu vahingoista tai loukkaantumisista. Järistys avasi halkeamia useiden kaupunkien taloihin, ja betonipaloja putosi maahan. Järistys kaatoi Santa Venerinan kirkon Madonna-patsaan ja rikkoi jalkakäytäviä ja moottoritietä, joka jouduttiin sulkemaan. Monet ihmiset nukkuivat järistyksen jälkeiset tunnit autoissaan. Piano d'Apin kaupungissa palomiehet poistivat halkeillutta stukkoa vaurioituneen Santa Maria della Misericordia -kirkon kellotornista. Italian kulttuuriministeriö kertoi, että asiantuntijat arvioivat kirkkojen järistyksen aiheuttamia vahinkoja. "Etna on edelleen vaarallinen tulivuori, ja tämä maamme on valitettavasti hauras", hallituksen alivaltiosihteeri Vito Crimi sanoi ja kertoi 10 ihmisen loukkaantuneen. Vakavimmin loukkaantunut oli 70-vuotias mies, jonka kylkiluut murtuivat ja joka oli leikkauksessa rintavammojen vuoksi. Yksi 71-vuotias potilas pidettiin sairaalassa tarkkailtavana, kun taas muita hoidettiin ja päästettiin pois, kertoi italialainen uutistoimisto ANSA. Lisäksi 18 muuta ihmistä joutui paikallisiin sairaaloihin paniikkikohtausten tai sokin vuoksi, uutistiedot kertoivat. Yksi 80-vuotias mies saatiin turvallisesti ulos kotinsa raunioista, ANSA kertoi, ja eräs nainen kertoi valtionradiolle, että hänen sisarensa vedettiin ulos kaatuneen raskaan kaapin alta. Toisessa talossa katto romahti, ja muissa taloissa osia ulkoseinistä murtui. Osa peltojen ja paikallisten teiden kivimuurista murtui. Etna, Italian kolmesta aktiivisesta tulivuoresta suurin, on ollut erityisen aktiivinen heinäkuusta lähtien. Viime päivinä Etnan viimeisin purkaus on ampunut ilmaan vulkaanista tuhkaa, raskasta savua ja laavakiviä ja peittänyt läheiset tiet ja kodit tuhkalla. Etnan kaakkoiskraatterin lähellä on avautunut uusi murtuma, ja laavaa on virrannut asumattomalla rinteellä. Järistys tuntui myös Sisilian ylellisessä Taorminan lomakohteessa ja muissa itäisen Sisilian kaupungeissa. Väestönsuojeluvirasto kertoi, että liikuntasaleihin tai kunnallisiin rakennuksiin perustetaan väliaikaisia suojia ihmisille, joiden talot ovat vaurioituneet tai jotka eivät uskalla palata koteihinsa. Etnalla on havaittu samanlaista tulivuoritoimintaa useita kertoja viime vuosikymmeninä, kertoi valtion kansallisen tutkimusneuvoston geologi Andrea Billi RaiNews24:lle. Tällainen toiminta "voi kestää päiviä tai viikkoja", hän sanoi, "mutta se on arvaamatonta". Italian pelastuspalvelupäällikön mukaan näyttää siltä, että Etnan aktiivisuus on rauhoittumassa. "Tieteellisestä näkökulmasta kyse on yksittäisestä tapahtumasta", Angelo Borrelli sanoi Sky TG24 TV:lle. "Tekniset asiantuntijat sanovat, että olemme menossa kohti laavan jäähtymistä, ja meidän pitäisi odottaa ilmiön (maanjäristysten) rauhoittumista." Jotkut asukkaat kertoivat toimittajille, että vuonna 1984 tapahtuneen vastaavanlaisen järistyksen jälkeen, jossa kuoli yksi ihminen, monet Etna-vuorella asuvat asuttivat talojaan jälkiasennuksin, jotta ne kestäisivät voimakkaampia järistyksiä. ___ Frances D'Emilio on Twitterissä osoitteessa a href='http://www.twitter.com/fdemilio%3c'www.twitter.com/fdemilio/a</w:t>
      </w:r>
    </w:p>
    <w:p>
      <w:r>
        <w:rPr>
          <w:b/>
        </w:rPr>
        <w:t xml:space="preserve">Tulos</w:t>
      </w:r>
    </w:p>
    <w:p>
      <w:r>
        <w:t xml:space="preserve">Etna-tulivuoren aiheuttama järistys ravistelee Sisiliaa ja aiheuttaa paniikkia.</w:t>
      </w:r>
    </w:p>
    <w:p>
      <w:r>
        <w:rPr>
          <w:b/>
        </w:rPr>
        <w:t xml:space="preserve">Esimerkki 2.3103</w:t>
      </w:r>
    </w:p>
    <w:p>
      <w:r>
        <w:t xml:space="preserve">Seinällä olevassa julisteessa lueteltiin neljä varoitusmerkkiä: turvotus, täyteyden tunne, lantion kipu ja tiheä virtsaamistarve. "Voimme perustella ne miksi tahansa", Giangreco sanoi. Niin hän oli tehnytkin. Giangreco, 70, alkoi marraskuussa huomata lieviä vatsaongelmia - vatsavaivoja yhtenä päivänä, ummetusta toisena. Ei mitään, mitä hän olisi ajatellut tarkemmin. Joulukuussa ongelmat yleistyivät, mutta hän ei välittänyt niistä. Hän ei ollut syönyt terveellisesti. Sen täytyi aiheuttaa ongelmat, hän päätteli. Tammikuussa vaivat olivat kuitenkin säännöllisempiä. Eräänä tiistai-iltana Giangreco oli niin turvoksissa, ettei hän saanut housujaan kiinni. Lauantaina kipu oli muuttunut sietämättömäksi. Hänen miehensä vei hänet päivystykseen, jossa hänellä todettiin munasarjasyöpä ja hänet ohjattiin tohtori Gina Westhoffille, joka on gynekologinen onkologi Legacy Medical Groupissa Salmon Creekissä. Muutamaa päivää myöhemmin, 31. tammikuuta, hän istui vastaanotollaan ja katseli julistetta, jossa kerrottiin munasarjasyövän oireista. Diagnoosinsa jälkeen Giangreco kertoi varoitusmerkeistä kaikille tuntemilleen naisille. Viime viikolla hän vietti pari tuntia lounasaikaan pysäyttäen naisia, jotka kulkivat Legacy Salmon Creek Medical Centerin läpi, ja valisti heitä oireista. Hän kertoi tarinansa ja jakoi kirjanmerkkejä, joissa oli varoitusmerkit. "Minusta on epäreilua meitä kohtaan, että testiä ei ole, eikä valistusta ole niin paljon kuin pitäisi", Giangreco sanoi. "Jos voin pelastaa yhdenkin hengen, niin siksi kuljen tätä polkua." Westhoff ja Oregonin ja Lounais-Washingtonin munasarjasyöpäliitto liittyivät Legacy Salmon Creekin valistustyöhön. He toivovat voivansa valistaa naisia munasarjasyövän merkkien lisäksi myös muiden gynekologisten syöpien (kohdun, kohdunkaulan, emättimen ja vulvan) oireista ja ennaltaehkäisystä. Syyskuu on gynekologisen syövän tiedotuskuukausi. Westhoffin mukaan merkkien tunteminen on tärkeää, koska useimpien gynekologisten syöpien varalta ei ole olemassa seulontatestiä. "Ainoa seulontatesti, joka meillä on, on papa-testi, ja papa-testi havaitsee vain kohdunkaulan syövän", Westhoff sanoi. Syöpä hoidetaan paremmin, kun se havaitaan varhaisessa vaiheessa. Ilman seulontatestejä monet gynekologiset syövät havaitaan kuitenkin pitkälle edenneissä vaiheissa, hän sanoi. "Jos munasarjasyövän saa kiinni vaiheessa 1, on 95 prosentin mahdollisuus elää viisi vuotta", Westhoff sanoi. Viisi vuotta katsotaan munasarjasyövän "eloonjäämiseksi". "Vaiheessa 3, jota pidetään myöhäisenä, prosenttiosuus laskee 39 tai 40 prosenttiin", hän sanoi. Monet varoitusmerkit ovat kuitenkin epämääräisiä ja jäävät usein huomiotta, Westhoff sanoi. Ja koska kyse on elimistä, ihmiset usein välttelevät puhumasta syövistä, hän sanoi. "Koska nämä syövät ovat vyön alla ja ovat yksityisiä elimiä, niistä ei puhuta", Westhoff sanoi. "Kolmekymmentä vuotta sitten sama päti rintasyöpään." Syövistä puhuminen ei ole tärkeää vain siksi, että naiset tiedostaisivat oireet, vaan myös siksi, että saadaan tutkimusrahoitusta seulontatestien kehittämiseen, Westhoff sanoi. Siihen asti, kunnes näitä testejä on olemassa, naisten on kuitenkin itse oltava parhaita puolestapuhujiaan, hän sanoi. Giangreco on samaa mieltä. "Haluan vain, että ihmiset kuuntelevat kehoaan", Giangreco sanoi. "Ja ehkä menisivät lääkäriin hieman aikaisemmin kuin minä menin." ___ Tiedot: The Columbian, http://www.columbian.com.</w:t>
      </w:r>
    </w:p>
    <w:p>
      <w:r>
        <w:rPr>
          <w:b/>
        </w:rPr>
        <w:t xml:space="preserve">Tulos</w:t>
      </w:r>
    </w:p>
    <w:p>
      <w:r>
        <w:t xml:space="preserve">Vancouverilainen nainen jakaa munasarjasyövän merkkejä muiden kanssa.</w:t>
      </w:r>
    </w:p>
    <w:p>
      <w:r>
        <w:rPr>
          <w:b/>
        </w:rPr>
        <w:t xml:space="preserve">Esimerkki 2.3104</w:t>
      </w:r>
    </w:p>
    <w:p>
      <w:r>
        <w:t xml:space="preserve">Austinilainen Karen Sage, joka on tiistaina ehdolla Austinin Mindy Montfordin kanssa tuomarin virkaan, vetoaa kokemukseensa syyttäjänä, joka valvoo uutta yksikköä, joka keskittyy mielisairaiden syytettyjen hoitoon. Koska republikaanien vastustajaa ei ole marraskuussa, ehdokasasettelun voittaja on todennäköisesti varma valinta Travisin piirikunnan tuomarin virkaan 299. osavaltion piirituomioistuimessa. Äänestäjille 3. huhtikuuta lähettämässään sähköpostiviestissä Sage ylistää uutta ohjelmaa ja sanoo, että "väkivallattomien, mielisairaiden rikoksentekijöiden vankilatuomioaika on lyhentynyt 50 prosenttia." Mietimme, vastaako Sagen lausunto, joka toistuu hänen keskiviikkona esittelemässään tv-mainoksessa, todellisuutta. Sagen kampanja ohjasi meidät aluksi Travisin piirikunnan piirisyyttäjän Rosemary Lehmbergin luo. Lehmberg vahvisti, että hän pyysi Sagea, joka on apulaispiirisyyttäjä, johtamaan rikosoikeudellisten mielenterveysyksikköä, joka aloitti toimintansa tammikuussa 2009. Syyttäjän strategisista syytteistä vastaava johtaja Claire Dawson-Brown kertoi, että tuomari alkoi käsitellä mielenterveysvastaajien erityislistaa huhtikuun 2009 lopulla. Dawson-Brownin mukaan ohjelmaan pääsemiseksi syytettyjen on yleensä oltava syytteessä väkivallattomasta rikoksesta. Heillä on myös oltava diagnosoitu vakava masennus tai heitä on pidettävä kaksisuuntaisena mielialahäiriönä, skitsoaffektiivisena tai skitsofreenikkona, ja heidän on oltava vankilassa epävakaita. "Hän sanoi, että kyseessä olisi kriisitilanteessa oleva henkilö, tai että hänen mielisairautensa haittaa hänen käyttäytymistään. Asiantuntijaryhmä puuttuu mielenterveysvankien tarpeisiin, Dawson-Brown sanoi. Hänen mukaansa osallistujat saavat tarvitsemiaan palveluita vankilassa ja palatessaan yhteisöön. Hänen mukaansa myös tuomarilla, vankilan neuvonantajalla ja paikallisen mielenterveys- ja aikuisten ehdonalaisvalvontajärjestelmän virkamiehillä on roolinsa, ja toisinaan mukaan otetaan myös sosiaalityöntekijöitä. Entä miten ohjelma on vaikuttanut vankiloissa oleskeluun? Sage kertoi päässeensä 50 prosentin vähennystavoitteeseensa vertaamalla perusarviota, jonka mukaan mielenterveysvangit, joita syytetään törkeästä rikoksesta, olivat keskimäärin 106 päivää vankilassa ennen ohjelman alkamista, ohjelmaan osallistuneiden keskimääräiseen 42 päivään silloin, kun hän jätti toimistonsa joulukuun puolivälissä asettuakseen ehdolle tuomariksi. Vähennys on 60 prosenttia. Dawson-Brown oli samaa mieltä siitä, että vuoden 2008 lopulla ja vuoden 2009 alussa Travisin piirikunnan kaikkien mielenterveysvankien, myös väkivaltarikollisten, keskimääräinen vankilajakso oli 106 päivää. Huomautimme, että perusluvussa on huomioitu väkivaltarikoksista syytettyjen henkilöiden pidempi vankilakäynti, mutta heitä ei automaattisesti laiteta uuteen ohjelmaan, mikä nostaa ohjelmaa edeltävää keskiarvoa ja mahdollisesti vääristää ennen ja jälkeen -vertailuja. Dawson-Brown toimitti meille sitten yksityiskohtaisempia tietoja vankiloissa vietetyistä ajoista, joiden avulla keskimääräisten vankiloissa vietettyjen aikojen muutosta voidaan tarkastella paremmin. Uusien lukujen perusteella arvioimme, että uuden ohjelman läpikäyneet vastaajat olisivat olleet keskimäärin 77 päivää vankilassa ennen ohjelman alkamista. Yksityiskohtaiset tiedot: Kerroimme niiden vastaajien määrän, joita ohjelma koski ja jotka oli luokiteltu rikostason mukaan - ensimmäisen asteen rikossyytteistä toisen ja kolmannen asteen rikoksiin ja osavaltion vankiloissa tapahtuviin rikossyytteisiin - niillä päivillä, jotka vastaavalla tavalla syytetyt vastaajat viettivät vankilassa keskimäärin ennen ohjelman alkamista. Seuraavaksi laskimme yhteen nämä syytettyjen vankilapäivät ja jaoimme kokonaissumman (19 432) vastaajien lukumäärällä (253), jotta saimme arvion, jonka mukaan vastaajat olivat ennen ohjelmaa keskimäärin 77 päivää vankilassa. Dawson-Brownin mukaan tuomari oli helmikuuhun mennessä käsitellyt 253 vastaajaa ohjelman käynnistymisen jälkeen, ja he olivat keskimäärin 36 päivää vankilassa. Vastaajien keskimääräinen vankilakäynti väheni parhaimmillaan 41 päivää eli 53 prosenttia.</w:t>
      </w:r>
    </w:p>
    <w:p>
      <w:r>
        <w:rPr>
          <w:b/>
        </w:rPr>
        <w:t xml:space="preserve">Tulos</w:t>
      </w:r>
    </w:p>
    <w:p>
      <w:r>
        <w:t xml:space="preserve">"Karen Sage sanoo, että uuden ohjelman myötä "väkivallattomien, mielisairaiden rikoksentekijöiden vankila-aika on lyhentynyt 50 prosenttia"."</w:t>
      </w:r>
    </w:p>
    <w:p>
      <w:r>
        <w:rPr>
          <w:b/>
        </w:rPr>
        <w:t xml:space="preserve">Esimerkki 2.3105</w:t>
      </w:r>
    </w:p>
    <w:p>
      <w:r>
        <w:t xml:space="preserve">ClientEarth on nostanut kanteen hallitusta vastaan kahdesti aiemmin, vuosina 2015 ja 2016. Korkein oikeus määräsi hallituksen laatimaan uuden ilmanlaatusuunnitelman vuonna 2015. Vuonna 2016 korkein oikeus määräsi uuden suunnitelman, joka julkaistiin aiemmin tänä vuonna. ClientEarthin mukaan suunnitelma ei kuitenkaan vieläkään vastaa sitä, mitä tarvitaan, jotta saasteet saataisiin mahdollisimman pian lakisääteisten rajojen sisälle, ja siksi se hakee oikeuskäsittelyä. "Tarvitsemme hallitukselta selvyyttä, ja sen vuoksi meidän on pakko palata oikeuteen", ClientEarthin toimitusjohtaja James Thornton sanoi lausunnossaan. Ympäristö-, elintarvike- ja maaseutuasioiden ministeriöstä ei ollut heti saatavilla kommentteja. Yrityksen mukaan oikeudellisen uudelleentarkastelun syynä on se, että hallituksen uusimmassa suunnitelmassa peräännytään aiemmista sitoumuksista, joiden mukaan viisi brittiläistä kaupunkia ottaa käyttöön puhtaan ilman vyöhykkeitä vuoteen 2020 mennessä. Suunnitelmassa ei myöskään vaadita mitään toimia 45:ltä Englannin paikallisviranomaiselta, vaikka niissä on laittomia ilmansaasteiden tasoja, eikä siinä vaadita mitään toimia Walesilta. EU:n ilmanlaatudirektiivin mukaan jäsenvaltioiden oli määrä noudattaa typpidioksidipäästöjen raja-arvoja vuonna 2010 tai vuoteen 2015 mennessä, jos ne laativat suunnitelmia pääasiassa dieselmoottoreista peräisin olevan kaasun korkeiden pitoisuuksien torjumiseksi. Typpioksidipäästöt heikentävät ilmanlaatua ja liittyvät hengitystie- ja muihin sairauksiin.</w:t>
      </w:r>
    </w:p>
    <w:p>
      <w:r>
        <w:rPr>
          <w:b/>
        </w:rPr>
        <w:t xml:space="preserve">Tulos</w:t>
      </w:r>
    </w:p>
    <w:p>
      <w:r>
        <w:t xml:space="preserve">Britannia kohtaa uuden oikeudellisen haasteen ilmanlaadun parantamissuunnitelmasta.</w:t>
      </w:r>
    </w:p>
    <w:p>
      <w:r>
        <w:rPr>
          <w:b/>
        </w:rPr>
        <w:t xml:space="preserve">Esimerkki 2.3106</w:t>
      </w:r>
    </w:p>
    <w:p>
      <w:r>
        <w:t xml:space="preserve">Britanniassa käydään pitkään keskustelua siitä, voiko NHS säilyä nykyisessä muodossaan, kun otetaan huomioon väestön ikääntyminen ja lääketieteen ja kirurgian kehittymisen aiheuttamat kasvaneet kustannukset. Seuraavassa on aikajana keskeisistä tapahtumista NHS:n historiassa. Terveysministeri Aneurin Bevan käynnistää verorahoitteisen NHS:n, jonka tarkoituksena on koota yhteen terveyspalvelut ja tarjota kaikille ilmainen terveydenhuolto. Polio- ja kurkkumätärokotteet tulevat alle 15-vuotiaiden saataville, mikä johtaa molempien tautien tapausten merkittävään vähenemiseen. Mielenterveyslaissa tunnustetaan ensimmäistä kertaa, että mielenterveysongelmista kärsiviä potilaita olisi kohdeltava samalla tavalla kuin muitakin sairauksia sairastavia. "Swinging Sixties" -kauden alkaessa ehkäisypillerit tulevat laajalti saataville naisten vapautusliikkeen keskellä. Pillereitä käyttävien naisten määrä kasvaa noin 50 000:sta vuonna 1962 miljoonaan vuonna 1969. Aborttilaki tulee voimaan Pohjois-Irlantia lukuun ottamatta, ja sen mukaan raskaudenkeskeytys on laillista 28 viikkoon asti, jos sen katsotaan olevan potilaan parhaan fyysisen ja henkisen edun mukaista. Maailman ensimmäinen koeputkilapsi, Louise Brown -tyttö, syntyy 25. heinäkuuta koeputkihedelmöityksen ansiosta. Ensimmäisessä aidsin vastaisessa mainoskampanjassa käytetään iskulauseiden, kuten "Älä kuole tietämättömyyteen", avulla tietoisuutta. Cambridgessa tehdään maailman ensimmäinen sydän-, maksa- ja keuhkosiirto. Ilmaisia mammografioita tarjotaan, jotta yli 50-vuotiaiden naisten rintasyöpäkuolemia voitaisiin vähentää. NHS:n elinluovutusrekisteri perustetaan. NHS:n mukaan yli 12 miljoonaa ihmistä rekisteröityy vuoteen 2005 mennessä. Sairaaloiden tapaturma- ja päivystysosastojen odotusaikoja koskevasta neljän tunnin tavoitteesta tehdään toiminnallinen standardi. Care Quality Commission, uusi sääntelyelin, joka valvoo terveyspalveluja, perustetaan. Nuoret lääkärit aloittavat Englannissa ensimmäisen täysimittaisen lakon vastalauseena hallituksen suunnitelmille uudeksi työsopimukseksi.</w:t>
      </w:r>
    </w:p>
    <w:p>
      <w:r>
        <w:rPr>
          <w:b/>
        </w:rPr>
        <w:t xml:space="preserve">Tulos</w:t>
      </w:r>
    </w:p>
    <w:p>
      <w:r>
        <w:t xml:space="preserve">Aikajana: Britannian kansallinen terveyspalvelu täyttää 70 vuotta.</w:t>
      </w:r>
    </w:p>
    <w:p>
      <w:r>
        <w:rPr>
          <w:b/>
        </w:rPr>
        <w:t xml:space="preserve">Esimerkki 2.3107</w:t>
      </w:r>
    </w:p>
    <w:p>
      <w:r>
        <w:t xml:space="preserve">Hiekkasärkkiä ja hämärähaita on havaittu voimalan lähistöllä jo vuosikymmeniä, mutta tutkijat alkoivat kerätä tietoja vasta kaksi vuotta sitten. Vaikka he yrittävät yhä laskea lähistöllä olevia haiden hajanaisia ryhmiä, tutkija Aviad Scheinin sanoi, että satoja haita, jotka parveilevat yksinomaan Haderan voimalan ympärillä joka talvi, voidaan pitää "oikeutettuna ja harvinaisena ilmiönä". "Paradoksaalista tässä on se, että tämä ei ole luonnollinen ympäristö ... eikä sitä näe missään muualla lähistöllä", sanoi Scheinin, joka johtaa huippupetohanketta Haifan yliopiston perustamalla Morris Kahnin meritutkimusasemalla. "Tähän ilmiöön vaikuttavat ja sen luovat ihmiset, sekä voimalaitoksen että meren yhä lämpimämmän veden myötä." Välimeren muuttuva ilmasto on luonut oudon suosion haille, jotka viihtyvät lämpimässä vedessä ja jahtaavat sitä. Asiantuntijoiden mukaan lämmin vesi stimuloi haiden aineenvaihduntaa, parantaa niiden hengityskiertoa ja helpottaa niiden raskauksia. "Näytelmä on looginen, mutta silti hyvin salaperäinen", sanoo Sveitsissä sijaitsevan Kansainvälisen luonnonsuojeluliiton haiasiantuntijaryhmän toinen puheenjohtaja Alen Soldo. Hänen mukaansa voimalan veden lämpötila - 10 astetta muuta merta lämpimämpi - houkuttelee todennäköisesti haita Haderalle syvemmistä, kylmemmistä vesistä talvikaudella. Tämän lisäksi paljon muuta ei kuitenkaan vielä tiedetä. "Tiedämme, että hait rakastavat tätä vettä, ja voimme esittää hypoteeseja, mutta emme voi sanoa varmuudella, miksi", hän sanoi. Soldo lisäsi, että vaikka hän ei ole kuullut haiden kerääntyvän voimalaitoksille Israelin ulkopuolella, hän voi nimetä muutamia muita Välimeren hotspotteja, kuten Beirutin lähellä olevat koralliriutat, joissa haita parveilee samalla tavalla satunnaisesti, ehkä suolapitoisuuden ja lämpötilan ohjaamana. Tutkijoiden mukaan Välimeri ei ole koskaan ollut lämpimämpi, mikä johtuu sekä ilmastonmuutoksesta että Suezin kanavan viimeaikaisesta laajentamisesta, joka avasi portit Punaisenmeren vesille, jotka ovat maailman lämpimimpiä. Viime syksynä Nature Climate Change -lehdessä julkaistussa tuoreessa tutkimuksessa todettiin, että ilmastonmuutos lämmittää Välimerta tasaisesti 0,4 astetta joka vuosikymmen, mikä tekee alueesta yhden maailman pahiten lämpenevistä alueista. "Talvet eivät ole täällä enää niin kylmiä kuin ennen, eivätkä ne ole enää haita rajoittava tekijä", Scheinin sanoi. "Monet uudet hailajit tulevat itäiselle Välimerelle kylmemmiltä alueilta ja perustavat sinne populaatioita." Eräällä äskettäisellä matkalla Scheinin ohjasi pientä tutkijaveneensä rannikkoa pitkin ja sammutti moottorin. Ryhmä keikkui voimalaitoksen purkautumisvirroissa ja ponnisti havaitakseen turkoosissa vedessä ohi pyyhkäiseviä hoikkia varjoja. Äkillinen veden kuohunta sai miehistön toimimaan. Viiden jalan (1,5 metrin) pituinen, köysien vangitsema hiekkahai ponnahti veneen reunalle. Tutkijat kumartuivat sen luokse ja rimpuilivat sen kanssa, asensivat sen selkäevään huipputeknologisen tunnisteen, jonka avulla sen liikkeitä voitiin seurata, ennen kuin se vapautettiin. "On ironista, että kaikki tietomme haista ovat peräisin juuri niistä kalastuksista, jotka uhkaavat niitä", sanoi hankkeen laboratoriopäällikkö Eyal Bigal. Morris Kahn -aseman huippupetoryhmä pyrkii muuttamaan tämän ja kokoamaan yhteen ensimmäisen kattavan tietopaketin vähän tutkituista ja uhanalaisista Välimeren hailajeista. Kysynnän ja naapurimaiden, kuten Libanonin ja Syyrian, löyhien kalastuslakien vauhdittama liikakalastus on vähentänyt Välimeren haipopulaatiota yli 90 prosenttia 1950-luvulta lähtien, tutkijat sanovat. Huippupetojen puuttuminen vaarantaa koko meriekosysteemin tasapainon. "Jos huipulla olevat häviävät, ravintoketju romahtaa", Soldo sanoi. "Uusia lajeja saattaa ilmaantua ja alkaa saalistaa ihmisten ruokaturvan kannalta elintärkeitä populaatioita. Kokonaisia elämänmuotoja voi kuolla sukupuuttoon." Haderan haiden hotspot houkuttelee nyt vierailijoita, jotka ovat uteliaita olentojen ja niiden kohtaamien uhkien suhteen. Kunta ja muun muassa Israelin luonto- ja puistoviranomainen rakentavat yhdessä tarkkailukeskuksen. Viime kuussa ne käynnistivät luentosarjan, jossa matkailijoille kerrotaan haiden käyttäytymisestä ja suojelusta. Scheinin sanoi, että haiden tutkiminen Haderassa voisi olla enne, joka "auttaa meitä arvioimaan, mitä eri lajeille tapahtuu, kun vedet muualla saavuttavat samanlaiset lämpötilat kuin meillä täällä nyt".</w:t>
      </w:r>
    </w:p>
    <w:p>
      <w:r>
        <w:rPr>
          <w:b/>
        </w:rPr>
        <w:t xml:space="preserve">Tulos</w:t>
      </w:r>
    </w:p>
    <w:p>
      <w:r>
        <w:t xml:space="preserve">Israelin rannikkovoimala vetää haita lämpimiin vesiin.</w:t>
      </w:r>
    </w:p>
    <w:p>
      <w:r>
        <w:rPr>
          <w:b/>
        </w:rPr>
        <w:t xml:space="preserve">Esimerkki 2.3108</w:t>
      </w:r>
    </w:p>
    <w:p>
      <w:r>
        <w:t xml:space="preserve">Neuvotteluista perillä oleva henkilö kertoi Associated Pressille, että kolme suurta lääkkeiden jakelijaa ja kaksi valmistajaa työstävät sovinnon pääpiirteitä. Siihen sisältyisi 22 miljardia dollaria käteisenä ajan mittaan sekä jopa 15 miljardin dollarin arvosta yliannostuksen vastalääkkeitä ja hoitolääkkeitä, ja näiden lääkkeiden jakelun arvo olisi toiset 14 miljardia dollaria - laskelma siitä, kuinka paljon jakelija voisi veloittaa niistä. Ehdotuksen mukaan jakelijat AmerisourceBergen, Cardinal Health ja McKesson maksaisivat yhteensä 18 miljardia dollaria 18 vuoden aikana. Johnson &amp; Johnson maksaisi 4 miljardia dollaria ajan kuluessa. Lääkevalmistaja Teva maksaisi lääkkeet, mutta ei käteistä. Henkilö puhui nimettömänä, koska neuvottelut ovat kesken, ja sanoi, että sopimuksen yksityiskohdat voivat muuttua. New York Times kertoi ensimmäisenä keskiviikkona 50 miljardin dollarin kehyksestä. Tennesseen yleisen syyttäjänviraston tiedottaja Samantha Fisher vahvisti AP:lle, että kyseinen raportti "näyttää pitävän paikkansa alustavan sovintoratkaisun yksityiskohtien osalta". Ei ole selvää, hyväksyvätkö osavaltiot ja paikallishallinnot sopimuksen. "Odotamme sovintoratkaisun yksityiskohtia, jotta voimme työskennellä edustamiemme 2600 yhteisön rinnalla parhaan etenemistavan määrittämiseksi", paikallishallintojen johtavat lakimiehet sanoivat lausunnossaan keskiviikkona. "Ensisijaisena tavoitteenamme sovintoehdotuksia arvioidessamme on varmistaa, että ne tarjoavat kiireellisesti tarvittavaa helpotusta lähitulevaisuudessa ja että nämä resurssit ohjataan yksinomaan opioidiepidemian hillitsemiseen tähtääviin toimiin." Asianajajien mukaan tavoitteena on "turvata varat, jotka auttavat lainvalvontaviranomaisia, lääketieteen ammattilaisia ja hoitolaitosten henkilökuntaa ympäri maata edessä olevassa vuosikymmeniä kestävässä toipumisprosessissa". Lääkeyhtiöt ja muut neuvotteluja johtavat osavaltioiden oikeusministerit eivät joko vastanneet viesteihin tai kommentoineet. Neuvottelut ovat vilkastumassa, kun Clevelandissa valitaan valamiehistöä oikeudenkäyntiin, jossa käsitellään Cuyahogan ja Summitin piirikuntien esittämiä vaatimuksia joitakin huumeteollisuuden yrityksiä vastaan. He väittävät, että yritykset ovat osallistuneet salaliittoon, joka on vahingoittanut heidän yhteisöjään, ja ne olisi saatettava vastuuseen. Valamiehistön valinta alkoi keskiviikkona, ja se saattaa päättyä torstaina, ja avauspuheenvuorot on tarkoitus pitää maanantaina. Johnson &amp; Johnson on jo tehnyt sovinnon näiden kahden piirikunnan kanssa. Jos muutkin yritykset sopivat asian, vastaajiksi jäisivät vain apteekkiketju Walgreens - joka toimii jakelijana omissa myymälöissään - ja pienempi jakelija Henry Schein. Ei ole selvää, jatkuuko oikeudenkäynti siinä tapauksessa. Clevelandin oikeudenkäynnin vastaajiin kuuluvat Actavis ja Cephalon, jotka ovat nykyisin Tevan omistamia lääkeyhtiöitä. Kaikki yhtiöt sanovat noudattaneensa lakia ja toimittaneensa vain lääkärin määräämiä lääkkeitä. Vaikka tapaus koskee vain kahta maakuntaa koskevia vaatimuksia, se on kellonheitin, jonka tarkoituksena on osoittaa, miten oikeudelliset kysymykset voitaisiin ratkaista yli 2 000 muussa opioidikriisiin liittyvässä oikeudenkäynnissä. Keskiviikkona oikeudessa vastaajien asianajajat väittivät, että oikeudenkäyntiä olisi lykättävä, jos mahdolliset valamiehet näkisivät jotain uutisointia ja olisivat pilaantuneita, kun he saisivat tietää, kuinka valtavasta rahamäärästä mahdollisesti keskustellaan. Yhdysvaltain käräjäoikeuden tuomari Dan Polster sanoi, ettei hän usko monien mahdollisten valamiesten nähneen juttuja, mutta hän aikoo kuulustella heitä selvittääkseen, ovatko he tietoisia uutisoinnista. Hän sanoi, että lykkäys voisi siirtää oikeudenkäyntiä ensi vuoteen. Toinen suuri kysymys oli, miten valitaan tusina valamiestä opioideista käytävään oikeudenkäyntiin alueella, jota riippuvuudet ja yliannostukset koettelevat erityisen voimakkaasti. Kyselylomakkeet lähetettiin potentiaalisille valamiehille yhdeksässä Koillis-Ohion piirikunnassa, mukaan lukien Cuyahoga, joka yhdessä naapurin Summitin piirikunnan kanssa valittiin ensimmäiseksi kantajaksi oikeudenkäynnissä, josta saattaa tulla Yhdysvaltain historian monimutkaisin ryhmäkanne. Cuyahogan piirikunnassa sijaitsee Cleveland ja Summitissa Akronin kaupunki. Kyselylomakkeessa potentiaalisia valamiehiä pyydettiin vastaamaan kysymyksiin, jotka koskivat heidän ja heidän lähimpien perheenjäsentensä kokemuksia reseptillä saatavista kipulääkkeistä ja itse kriisistä. Heitä pyydettiin rastittamaan, olivatko he koskaan käyttäneet 11 erilaista reseptillä myytävää opioidia. Ovatko he tai perheenjäsenet koskaan käyttäneet heroiinia tai laitonta fentanyyliä? Onko heille koskaan määrätty kipulääkkeitä leikkauksen jälkeen? Onko heitä tai perheenjäseniä koskaan hoidettu riippuvuuden vuoksi? Ovatko he koskaan ottaneet yliannostuksen? Niiden, joilla on läheisiä yhteyksiä kriisiin, odotetaan jäävän pois valamiehistöstä. Kun mukaan lasketaan reseptilääkkeet ja laittomat lääkkeet, kuten heroiini ja laittomasti valmistettu fentanyyli, opioideja on syytetty yli 400 000 kuolemantapauksesta Yhdysvalloissa vuodesta 2000 lähtien. ___ Mulvihill raportoi New Jerseyn Cherry Hillistä. ___ Associated Pressin kirjoittajat Jonathan Mattise Nashvillessä, Tennesseessä, ja Julie Carr Smyth Columbuksessa, Ohiossa, osallistuivat tähän raporttiin.</w:t>
      </w:r>
    </w:p>
    <w:p>
      <w:r>
        <w:rPr>
          <w:b/>
        </w:rPr>
        <w:t xml:space="preserve">Tulos</w:t>
      </w:r>
    </w:p>
    <w:p>
      <w:r>
        <w:t xml:space="preserve">Opioidien sovintoneuvottelut laajenevat ennen 1. liittovaltion oikeudenkäyntiä.</w:t>
      </w:r>
    </w:p>
    <w:p>
      <w:r>
        <w:rPr>
          <w:b/>
        </w:rPr>
        <w:t xml:space="preserve">Esimerkki 2.3109</w:t>
      </w:r>
    </w:p>
    <w:p>
      <w:r>
        <w:t xml:space="preserve">Turkki raportoi ensimmäisestä tartunnasta hieman yli kaksi viikkoa sitten. Sen jälkeen tapausten määrä on kasvanut 3 629:ään, mikä on nopeampi kuin useimmissa muissa maissa, ja hallitus on jäänyt tavoitteestaan tehdä 10 000 testiä päivässä. Asiantuntijat ovat Reutersin haastatteluissa kehottaneet pysymään tiukemmin kotona, ja joidenkin mielestä oli riskialtista, että Ankara vei 500 000 pakkausta Yhdysvaltoihin ja tilasi sitten miljoona lisää Kiinasta. "Meidän testimäärämme ovat alhaiset. Emme todellakaan olleet valmistautuneita. Maiden, jotka ovat valmiita, on oltava valmiita korkeisiin testilukuihin", sanoi Turkin lääkäriliiton (TTB) puheenjohtaja Sinan Adiyaman. Hallitus on sanonut ryhtyneensä ajoissa toimenpiteisiin taudin puhkeamisen viivästyttämiseksi. Adiyamanin mukaan Turkki oli kuitenkin hidas joissakin toimissa, kuten urheiluliigojen keskeyttämisessä ja ulkomailta tulevien karanteenissa, erityisesti niiden tuhansien, jotka palasivat tässä kuussa Umrah-pyhiinvaellukselta. "Noin 200 000 ihmistä saapui ulkomailta taudin puhkeamisen jälkeen, ja heille tehtiin vain yksinkertainen kuumetesti, ja heidät päästettiin hallitsemattomasti ympäri Turkkia", hän sanoi. "Pandemiaa ei voi torjua tällä tavoin."  Koronavirus on tähän mennessä tappanut 75 ihmistä Turkissa, joka on kansainvälinen risteyskohta, jossa Istanbulissa on yksi maailman suurimmista lentokentistä. Noin 40 000 testiä on tehty, joista noin 7 000 viimeisen vuorokauden aikana, mikä viittaa siihen, että Turkki on lähestymässä terveysministeri Fahrettin Kocan viikko sitten asettamaa tavoitetta, mutta vasta kaksi kolmasosaa matkasta. Maailmanlaajuisena edelläkävijänä pidetty Etelä-Korea tekee päivittäin enemmän testejä kuin Turkki yhteensä. (Klikkaa tästä graafista kuvaa maailmanlaajuisista testeistä; klikkaa tästä kuvaa sen maailmanlaajuista leviämistä). Viruksen hillitsemiseksi Ankara on sulkenut kouluja, kahviloita ja baareja, kieltänyt joukkorukoukset ja keskeyttänyt urheiluottelut ja lennot. Presidentti Tayyip Erdogan sanoi, että Turkki, jossa on noin 83 miljoonaa asukasta, selviää taudinpurkauksesta kahdessa tai kolmessa viikossa. Hacettepen yliopiston lääketieteellisen tiedekunnan geriatrian johtaja Mustafa Cankurtaran sanoi, että hänen ryhmänsä noudattaa kansallisia ohjeita ja testaa vain "riskipotilaat", joilla on yskää ja kuumetta. Hänen mukaansa ensi kuukausi on kuitenkin kriittinen, koska epidemia laajenee. Aiemmin tällä viikolla Koca sanoi, että Yhdysvaltoihin lähetetyt sarjat olivat paikallisesti tuotettuja PCR-testejä koronavirukselle. Hän sanoi, että Turkin kuukausittainen tuotantokapasiteetti on 2 miljoonaa testiä, ja lisäsi, että Kiinasta ostetut testit olivat "pikatestejä", eivät PCR-testejä. TTB:n Adiyamanin mukaan testipakkausten lähettäminen vaaransi väestön ja hoitohenkilökunnan terveyden. "Testipakkausten vienti Yhdysvaltoihin, koska Turkki tarvitsee niitä ja vaikka niitä on käytettävä täällä, on anteeksiantamaton virhe", hän sanoi. Irshad Shaikh, Maailman terveysjärjestön terveysturvaohjelman johtaja Turkissa, sanoi, että maalla ei ole enää juurikaan varaa virheisiin, ja sen on testattava kaikki, jotka ovat olleet kosketuksissa viruksen kanssa. Hän sanoi kuitenkin, että testipakkausten vienti Yhdysvaltoihin, joka on hänen mukaansa "vaarallisessa tilanteessa", voidaan nähdä eräänlaisena pääomainvestointina. "Tästä eteenpäin se on hyvin liukas rinne, ja liikkumavara on hyvin ohut", hän sanoi. "Jos Yhdysvallat onnistuu rokotekehityksessä, meillä on jo sijoitettu käteisvaramme pankissa velkakirjojen muodossa", Shaikh sanoi Reutersille. Rajoitustoimenpiteiden joukossa Ankara kertoi asettaneensa Saudi-Arabiasta Umrasta palaavat muslimit karanteeniin. Sakaryan maakunnassa noin 120 kilometriä Istanbulista itään sijaitsevan kylän paikallinen hallintoviranomainen Nihat Gonul sanoi kuitenkin, että kaksi paluumuuttajaa jatkoi elämäänsä normaalisti ja osallistui kokoontumisiin päivien ajan ennen kuin viranomaiset tulivat karanteeniin. "Kylässä vallitsee epävarmuuden ilmapiiri. Ihmiset ovat peloissaan, eivätkä tiedä, mitä ajatella", Gonul sanoi.</w:t>
      </w:r>
    </w:p>
    <w:p>
      <w:r>
        <w:rPr>
          <w:b/>
        </w:rPr>
        <w:t xml:space="preserve">Tulos</w:t>
      </w:r>
    </w:p>
    <w:p>
      <w:r>
        <w:t xml:space="preserve">Turkki kamppailee testien lisäämiseksi, kun taudinpurkaus saavuttaa kriittisen vaiheen.</w:t>
      </w:r>
    </w:p>
    <w:p>
      <w:r>
        <w:rPr>
          <w:b/>
        </w:rPr>
        <w:t xml:space="preserve">Esimerkki 2.3110</w:t>
      </w:r>
    </w:p>
    <w:p>
      <w:r>
        <w:t xml:space="preserve">Trooppinen sykloni Ian, luokan viisi sykloni, näyttää tuhonneen jopa 90 prosenttia kodeista pohjoisilla Ha'apai-saarilla, joilla asuu noin 8 000 ihmistä, sanoi alueen kuvernööri keskiviikkona. Brittiläisen avustusjärjestö Oxfamin hätäapuryhmä sanoi, että Ha'apai-saariketjun ulommat saaret Foa, Ha'ano ja Mo'unga'one olivat tuhoutuneet 90-prosenttisesti. Pangai, Ha'apain pääkaupunki, kärsi noin 80 prosentin vahingoista, se sanoi. Kansainväliset avustusjärjestöt, jotka ovat juuri alkaneet päästä pahimmin kärsineille alueille, pyytävät apua, koska on yhä todennäköisempää, että vesi- ja saniteettijärjestelmien vahingot voivat johtaa laajoihin sairauksiin. Monet Ha'apain kodeista, jotka sijaitsevat noin 2 630 kilometriä Uuden-Seelannin pääkaupungista Wellingtonista koilliseen, ovat riippuvaisia juomaveden keräysjärjestelmistä katoilla. Avustustyöntekijöiden mukaan näiden järjestelmien tuhoutuminen on hälyttävää. "Suurin ongelma on juuri nyt vesi", Oxfamin kanssa työskentelevä Tongan kansallisen nuorisoneuvoston jäsen Vanessa Lolohea sanoi sähköpostitse Reutersille. "Hyttysistä ja muista hyönteisistä on tulossa ongelma. Veden välityksellä tarttuvista taudeista, kuten denguesta, voi tulla ongelma tulevina viikkoina."  Trooppisia myrskyjä on viisi eri vaihetta, joista voimakkaimmaksi luokiteltu taifuuni Haiyan, joka tappoi yli 4 000 ihmistä ja aiheutti laajaa tuhoa Filippiineillä marraskuussa, on viisiportainen.</w:t>
      </w:r>
    </w:p>
    <w:p>
      <w:r>
        <w:rPr>
          <w:b/>
        </w:rPr>
        <w:t xml:space="preserve">Tulos</w:t>
      </w:r>
    </w:p>
    <w:p>
      <w:r>
        <w:t xml:space="preserve">Tongalla on tautien uhka sykloni Ianin iskettyä saarille.</w:t>
      </w:r>
    </w:p>
    <w:p>
      <w:r>
        <w:rPr>
          <w:b/>
        </w:rPr>
        <w:t xml:space="preserve">Esimerkki 2.3111</w:t>
      </w:r>
    </w:p>
    <w:p>
      <w:r>
        <w:t xml:space="preserve">Baldwin, yksi senaatin liberaalimmista jäsenistä, voitti presidentti Donald Trumpin vankkumattoman kannattajan Vukmirin kaksinumeroisin luvuin epävirallisten tulosten perusteella. Baldwin voitti useita piirikuntia, jotka Trump vei vuonna 2016, jolloin hän voitti Wisconsinin niukasti alle yhdellä pisteellä. Baldwin sanoi tiistain voittopuheessaan, että hänen voittonsa lähettää "äänekkään ja selkeän viestin" siitä, että Wisconsinin asukkaat haluavat senaattorin, joka puolustaa heitä erityisintressejä vastaan. Baldwin oli jo varhain konservatiivisten ryhmien kohteena, jotka käyttivät kesän aikana miljoonia hänen kimppuunsa. Baldwin sai kuitenkin enemmän rahaa kuin Vukmir 5:1 ja levitti mainoksia, joissa hänen tukensa Affordable Care Act -laille asetettiin vastakkain Vukmirin osavaltion lainsäädännössä vakuutusyhtiöiden hyväksi antamien äänten kanssa. "Demokraatit, republikaanit ja sitoutumattomat lähettivät tänä iltana äänekkään ja selkeän viestin siitä, että he halusivat senaattorin, joka ei työskentele erityisintressien hyväksi, vaan jonkun, joka työskentelee teidän puolestanne", Baldwin sanoi voittopuheessaan. Vukmir kampanjoi altavastaajana ja kehotti Trumpia kannattaneita republikaaneja yllättämään mielipidetutkimukset, kuten he tekivät vuonna 2016. Mutta demokraatit tulivat Baldwinin eduksi kisassa, joka merkitsi ensimmäistä kertaa Wisconsinin historiassa sitä, että molemmat suuren puolueen ehdokkaat Yhdysvaltain senaattiin olivat naisia. Baldwinilla oli lähihistoria puolellaan: kolmessa viimeisessä välivaalissa yksikään Wisconsinin senaattorin virassa oleva edustaja, joka ei ole Valkoisessa talossa istuvasta puolueesta, ei ole hävinnyt uudelleenvalintaansa. Baldwin, 56, voitti ensimmäisen paikalliskilpailunsa 24-vuotiaana, ja hänet valittiin senaattiin vuonna 2012, jolloin hän voitti entisen republikaanikuvernöörin Tommy Thompsonin, kun myös entinen presidentti Barack Obama oli ehdolla. Baldwin oli ensimmäinen senaattiin valittu avoimesti homoseksuaali. Baldwin ja Vukmir olivat eri mieltä kaikista tärkeistä kysymyksistä, kuten terveydenhuollosta, maahanmuutosta, veroista, abortista, kansallisesta turvallisuudesta, asevalvonnasta ja rikosoikeudesta. Stephenie Hamen, 42-vuotias taiteilija Sun Prairiesta, sanoi äänestäneensä Baldwinia osittain äänenä naisten oikeuksien puolesta ja Trumpia vastaan. "En tiedä, oliko se tuulettamista (presidenttiä vastaan)", hän sanoi. "Se on tapa puolustaa naisia amerikkalaisina ja tulla kuulluksi. On pelottavaa aikaa olla nainen Amerikassa. Ei ole väliä, mitä (Trump) sanoo valkoisena miehenä olemisesta Amerikassa, se on pelottavampaa naisille ja vähemmistöille. Jos republikaanit pysyvät vallassa, me kirjoitamme shekin, jolla puolue saa tehdä mitä haluaa. Jos jatkamme tällä tiellä, meillä ei ole aavistustakaan, mitä seuraavaksi on tulossa." Baldwin kampanjoi entisen presidentin Barack Obaman ja itsenäisen vermonttilaisen senaattorin Bernie Sandersin kanssa, kun taas Vukmir kokoontui Trumpin kanssa ja tuki voimakkaasti hänen korkeimpaan oikeuteen valitsemaansa Brett Kavanaugh'ta. Baldwin äänesti hänen vahvistamistaan vastaan. Baldwin on Sandersin "Medicare for All" -lakiehdotuksen kannattaja ja asettui ehdolle Affordable Care Actin puolustajana. Baldwin heitti sairaanhoitajana työskentelevän Vukmirin mahdolliseksi ratkaisevaksi äänestäjäksi lain ja sen takaamien vakuutusten kumoamisessa ihmisille, joilla on jo olemassa olevia sairauksia. Vukmir, 60, keskittyi siihen, miten Baldwin on käsitellyt Tomahin veteraanien lääkintäkeskuksen opioidien ylimääräämiskriisiä, ja sanoi, että Baldwinin toimettomuus on pettänyt veteraanit. Siellä kuolleen veteraanin leski ja vanhemmat ovat kuitenkin asettuneet Baldwinin tueksi, tehneet televisiomainoksia hänen tuekseen ja heikentäneet Vukmirin kritiikkiä. Baldwin kertoi tarinan lapsuutensa sairaudesta, joka teki hänestä yleisen sairausvakuutuksen puolestapuhujan, ja puhui samalla ensimmäistä kertaa yksityiskohtaisesti äitinsä kamppailusta mielisairauden ja reseptilääkkeiden väärinkäytön kanssa. Baldwin sanoi, että se on ruokkinut hänen taisteluaan opioidien väärinkäyttöä vastaan. ___ Seuraa Scott Baueria Twitterissä: https://twitter.com/sbauerAP ___ AP:n kattava katsaus Yhdysvaltain välivaaleihin: http://apne.ws/APPolitics.</w:t>
      </w:r>
    </w:p>
    <w:p>
      <w:r>
        <w:rPr>
          <w:b/>
        </w:rPr>
        <w:t xml:space="preserve">Tulos</w:t>
      </w:r>
    </w:p>
    <w:p>
      <w:r>
        <w:t xml:space="preserve">Wisconsinin demokraattinen senaattori Baldwin pääsee toiselle kaudelle.</w:t>
      </w:r>
    </w:p>
    <w:p>
      <w:r>
        <w:rPr>
          <w:b/>
        </w:rPr>
        <w:t xml:space="preserve">Esimerkki 2.3112</w:t>
      </w:r>
    </w:p>
    <w:p>
      <w:r>
        <w:t xml:space="preserve">Noin 1 000 ihmistä osallistui viimeiseen "Plunge for Pete" -tapahtumaan Good Harbor Beachilla Gloucesterissa, ja yli puolet heistä uhmasi hyytäviä vesiä Fratesin 35. syntymäpäivänä. Kahdeksatta kertaa järjestetyllä tapahtumalla kerättiin rahaa Pete Frates #3 Fund -rahastolle, joka auttoi maksamaan Fratesin lääkärilaskuja. "Hän nauraa juuri nyt niin kovasti, kun menen mereen", sanoi Fratesin vaimo Julie, joka osallistui sukellukseen ensimmäistä kertaa yllään bikinit, jotka hänellä oli päällään, kun hän tapasi miehensä ensimmäisen kerran. "Nämä ovat parhaat syntymäpäiväjuhlat, joita hän voisi toivoa, ja missä ikinä hän onkin, hän on hyvin kiitollinen." Boston Collegen entinen baseball-pelaaja, joka asui Beverlyssä, Bostonin pohjoispuolella sijaitsevassa esikaupungissa, kuoli 9. joulukuuta seitsemän vuotta kestäneen taistelun jälkeen amyotrofista lateraaliskleroosia vastaan. Perheelle on kertynyt noin 500 000 dollarin velat pojan sairaanhoidosta, Peten isä John Frates sanoi, ja viimeinen varainkeräys auttaa toivottavasti kuromaan umpeen. Perhe jatkaa rahankeräystä erilliselle Peter Frates Family Foundation -säätiölle, joka auttaa muita ALS-potilaita kattamaan kotisairaanhoidon kustannukset, hän sanoi. Varsinaiseen syöksyyn ilmoittautuneiden määrä ylitti reilusti 250 osallistujan huippumäärän vuonna 2014, jolloin jääämpärihaaste levisi ja keräsi yli 200 miljoonaa dollaria ALS-tutkimukseen maailmanlaajuisesti. Ice Bucket Challenge -haasteessa kaadettiin ämpäri jäävettä pään päälle ja julkaistiin siitä video sosiaalisessa mediassa, minkä jälkeen haastettiin muut tekemään samoin tai tekemään lahjoitus hyväntekeväisyyteen. Useimmat tekivät molemmat. Haaste alkoi vuonna 2014, kun ammattilaisgolfari Chris Kennedy haastoi vaimonsa serkun Jeanette Senerchian, jonka miehellä on ALS. New Yorkin Yonkersissa asuva potilas Pat Quinn tarttui siihen ja aloitti sen leviämisen, mutta kun Frates ja hänen perheensä lähtivät mukaan, ilmiö räjähti sosiaalisessa mediassa. ALS on etenevä hermoston rappeutumissairaus, joka johtaa halvaantumiseen selkäytimen ja aivojen liikehermosolujen kuoleman vuoksi. Parannuskeinoa ei tunneta.</w:t>
      </w:r>
    </w:p>
    <w:p>
      <w:r>
        <w:rPr>
          <w:b/>
        </w:rPr>
        <w:t xml:space="preserve">Tulos</w:t>
      </w:r>
    </w:p>
    <w:p>
      <w:r>
        <w:t xml:space="preserve">Viimeinen varainkeräys jääämpärihaasteen tehneelle miehelle.</w:t>
      </w:r>
    </w:p>
    <w:p>
      <w:r>
        <w:rPr>
          <w:b/>
        </w:rPr>
        <w:t xml:space="preserve">Esimerkki 2.3113</w:t>
      </w:r>
    </w:p>
    <w:p>
      <w:r>
        <w:t xml:space="preserve">Kesken suunnitelmansa, jossa työntekijöitä kehotettiin jatkamaan yritystoimintaa COVID-19-pandemian keskellä, Texasin hallitus Greg Abbott nauhoitettiin myöntämään, että hän tiesi sen lisäävän tautitapausten määrää. "Mistä tiedämme, ettei yritysten uudelleen avaaminen johda COVID-19:n nopeampaan leviämiseen?", kysyi Abbott. Abbott kysyi puhelinneuvottelussa osavaltion lainsäätäjien kanssa 1. toukokuuta 2020 ennen kuin hän lisäsi: "Kuunnelkaa, tosiasia on se, että lähes kaikki tieteelliset ja lääketieteelliset raportit osoittavat, että aina kun liike-elämä avataan uudelleen - halusittepa sitten kutsua sitä liike-elämän uudelleen avaamiseksi tai vain yhteiskunnan uudelleen avaamiseksi tällaisen tapauksen jälkeen - se johtaa leviämisen lisääntymiseen." Tämä on siis totta. Se on lähes ipso facto - mitä enemmän ihmisiä on liikkeellä, sitä suurempi on tartuntojen leviämisen mahdollisuus." Abbottin lausunnon julkaisi ensimmäisenä poliittinen ryhmä Progress Texas sekä Twitterissä että YouTubessa: BREAKING: Kun @GovAbbott avaa osavaltion uudelleen keskellä lisääntyvää tartunta- ja kuolleisuuslukua, vuotanut ääni puhelusta Texasin lainsäätäjien kanssa paljastaa, että hän tietää, että uudelleenavaaminen asettaa enemmän teksasilaisia vaaraan. #txlege pic.twitter.com/kTK4M8gpSY- Progress Texas (@ProgressTX) May 5, 2020Kuten San Antonio Current kertoi, ääni julkaistiin, kun republikaanikuvernööri ilmoitti, että kampaamot saisivat avata uudelleen 8. toukokuuta 2020. Kymmenen päivää sen jälkeen, sanoi Abbott, kuntoklubit saisivat avata uudelleen, jos ne pysyisivät 25 prosentin kapasiteetissa, mutta jäsenet eivät saisi käyttää tilojensa pukuhuoneita tai suihkuja, ja välineet olisi desinfioitava joka kerta, kun niitä käytetään." Abbottin kuulee myös sanovan vuotaneella äänitteellä: "Tavoitteena ei ole koskaan ollut saada COVID-19:n leviäminen nollaan. Tavoitteena ei voi koskaan olla tartuntojen vähentäminen nollaan, koska tällaisessa nopeasti tarttuvassa taudissa tartuntoja on aina jonkin verran. COVID-19:n tartuntataso säilyy, vaikka rokotteet saataisiinkin käyttöön. Tavoitteena on avata toiminta uudelleen käyttämällä strategioita, joilla voidaan edelleen hillitä COVID-19:n leviämistä. Nämä strategiat ovat osoittautuneet tehokkaiksi Teksasissa viimeisten puolentoista kuukauden aikana." Kuvernöörin tiedottaja John Wittman kertoi The Daily Beast -uutissivustolle, että Abbottin puhelun aikana esittämät huomautukset olivat linjassa hänen aiempien paikallisille uutistoimistoille antamiensa lausuntojen kanssa. "Kuvernööri on sanonut alusta alkaen, että kun avaamme oven, tulemme havaitsemaan leimahduksia riippumatta siitä, avaammeko oven nyt vai kolmen kuukauden kuluttua", Wittman sanoi. Progress Texas huomautti kuitenkin, että Abbott oli vähätellyt COVID-19-tapausten lisääntymisen mahdollisuutta näissä haastatteluissa. 24. huhtikuuta 2020 hän sanoi KSAT-TV:lle: "Yksi asia, jonka kaikki tutkijat ja lääkärit sanovat, on se, että kun alamme avautua, koronavirustapausten määrä voi lisääntyä." Tämä ei ole ainoa asia, jonka kaikki tutkijat ja lääkärit sanovat. Siitä on kaksi asiaa. Yksi syy lisääntymiseen on se, että aiomme tehdä enemmän testejä. Teemme niin sanottua testausta ja jäljittämistä kaikkialla Bexarin piirikunnassa, jotta voimme tunnistaa mahdolliset kriisipesäkkeet. Jos on kuumia pisteitä, joissa positiivisten testien määrä nousee tai lisääntyy yhtäkkiä, tarjoamme kaiken tarvittavan lääketieteellisen hoidon, jotta voimme puuttua siihen nopeasti ja vähentää sitä, jos se on laajalle levinnyt." Samana päivänä hän kertoi KTBC-TV:lle: "Kun aletaan avata uudelleen, COVID-19-testin positiivisten henkilöiden määrä voi kasvaa tai kasvaa. Tästä ei tarvitse olla huolissaan, osittain siksi, että teemme tulevaisuudessa paljon enemmän testejä kuin aiemmin, ja jo pelkästään sen ansiosta positiivisia testejä tehdään enemmän. Tavoitteenamme on varmistaa, että ei tule mitään dramaattisia piikkejä, jotka johtaisivat sairaalahoitojen tai kuolemantapausten lisääntymiseen." Lainsäätäjien kanssa käytyä keskustelua seuranneena viikonloppuna COVID-19-diagnoosien määrä kasvoi jyrkästi koko osavaltiossa: 2. toukokuuta ja 3. toukokuuta 2020 välisenä aikana ilmoitettiin yhteensä 2 000 uutta tapausta, mikä on ennätysmäärä kahden päivän aikana. Texasin osavaltionministeriön mukaan 5. toukokuuta 2020 mennessä on ilmoitettu yhteensä 33 369 tapausta, joista 906 tapausta on ilmoitettu kuolemaan johtaneiksi. Arviolta 16 791 potilasta on tiettävästi toipunut taudista - kun taas 15 672 tapausta on edelleen luetteloitu aktiivisiksi.Kommentit.</w:t>
      </w:r>
    </w:p>
    <w:p>
      <w:r>
        <w:rPr>
          <w:b/>
        </w:rPr>
        <w:t xml:space="preserve">Tulos</w:t>
      </w:r>
    </w:p>
    <w:p>
      <w:r>
        <w:t xml:space="preserve">"Texasin hallitus Greg Abbott sanoi puhelimessa, että osavaltionsa "uudelleen avaaminen" johtaisi COVID-19-tapausten lisääntymiseen."</w:t>
      </w:r>
    </w:p>
    <w:p>
      <w:r>
        <w:rPr>
          <w:b/>
        </w:rPr>
        <w:t xml:space="preserve">Esimerkki 2.3114</w:t>
      </w:r>
    </w:p>
    <w:p>
      <w:r>
        <w:t xml:space="preserve">Terveysviranomaiset vahvistivat aiemmin tässä kuussa kuusi sikotautitapausta McHenryn piirikunnan vankilassa, joka tekee sopimuksia Yhdysvaltain maahanmuutto- ja tullilaitoksen kanssa. Keskiviikkona lähettämässään kirjeessä demokraatit esittävät "vakavan huolen" olosuhteista ja vaativat "perusteellista ja kiireellistä" politiikan tarkistamista. Ryhmä haluaa lisätietoja taudinpurkauksesta. He ovat Yhdysvaltain edustajat U.S. Reps. Jesus Garcia ja Lauren Underwood sekä senaattorit U.S. Garcia ja Lauren Underwood. Dick Durbin ja Tammy Duckworth. ICE:n virkamiesten mukaan jokainen vanki tutkitaan lääkärintarkastuksessa, kun hän saapuu laitokseen. Maahanmuutto- ja terveysviranomaiset ovat aiemmin sanoneet, että tartunnan saaneet vangit eristettiin ja altistuneet vangit laitettiin karanteeniin. Sikotauti on tarttuva virus, joka aiheuttaa turvonneet rauhaset, turvonneita poskia, kuumetta ja mahdollisesti kuulon menetystä ja aivokalvontulehdusta.</w:t>
      </w:r>
    </w:p>
    <w:p>
      <w:r>
        <w:rPr>
          <w:b/>
        </w:rPr>
        <w:t xml:space="preserve">Tulos</w:t>
      </w:r>
    </w:p>
    <w:p>
      <w:r>
        <w:t xml:space="preserve">Senaattorit vaativat tarkistusta sikotautitapausten jälkeen maahanmuuttajakeskuksessa.</w:t>
      </w:r>
    </w:p>
    <w:p>
      <w:r>
        <w:rPr>
          <w:b/>
        </w:rPr>
        <w:t xml:space="preserve">Esimerkki 2.3115</w:t>
      </w:r>
    </w:p>
    <w:p>
      <w:r>
        <w:t xml:space="preserve">Tavallisesti pyydämme, että tiedotteessa kerrotaan hoidon tai lääkkeen "kustannukset", mutta tässä tapauksessa toivomme, että tiedotteessa olisi esitetty jonkinlainen arvio kustannussäästöistä, joita potilaiden aktiivinen seuranta verrattuna leikkaukseen tai sädehoitoon tai molempiin. Tämä on tärkeä asia sekä yksittäisten potilaiden että yhteiskunnan kannalta, sillä eturauhassyöpää sairastavien miesten määrä kasvaa, ja useimmat heistä ovat todennäköisesti Medicare-järjestelmän piirissä. Tiedotteessa ei annettu monia lukuja. Esimerkiksi erektiohäiriöiden ja virtsankarkailun esiintyvyyden kerrottiin olevan "yleisempiä" miehillä, joita hoidettiin leikkauksella kuin sädehoidolla, mutta "yleisempiä" ei kerrottu määrällisesti. Tiedotteessa oli kyllä numero tässä lauseessa, mutta se ei ollut kovin valaiseva: "Virtsankarkailu ilmoitettiin kohtalaiseksi tai suureksi ongelmaksi 14 prosentilla miehistä kolme vuotta leikkauksen jälkeen verrattuna 5 prosenttiin miehistä, jotka olivat saaneet sädehoitoa", Barocas sanoi."" Tutkimuksessa verrattiin hyötyjä ja haittoja kolmessa eri tilanteessa: leikkaus, säteily ja seuranta. Koska tiedote ei kerro tutkittujen potilaiden määrää, se ei määrittele näytön laatua. Haluamme korostaa, että itse tutkimus, johon osallistui yli 2 550 miestä, joita seurattiin kolmen vuoden ajan, vaikuttaa laadukkaalta. Mutta tiedote ei osoittanut sitä lukijoille. Tiedotteesta jätettiin myös pois joitakin tutkimuksen rajoituksia. Yksi tärkeimmistä on se, että tutkimuksessa käytettiin havainnointikohorttia (samankaltaista ryhmää, jota seurattiin tietyn ajanjakson ajan) eikä kokeellista mallia, joka osoittaisi syyn ja seurauksen, joten tuloksiin voi vaikuttaa muita mittaamattomia tekijöitä. Lisäksi tutkimuksessa kerättiin potilastuloksia kyselytutkimusten avulla. Jälkikäteen tehdyissä kyselytutkimuksissa esiintyy muistinvaraisuutta. Lisäksi haittavaikutusten määrä ja vakavuus kolmen vuoden kuluttua voi vaihdella hoidon mukaan, "ja kolme vuotta on tutkimuksen mukaan riittämätön arvioimaan onkologisia tuloksia". Lisäksi yksittäisen potilaan saaman hoidon laatu voi vaikuttaa tuloksiin. Mitään tautien lietsontaa ei ollut. Sen sijaan tiedote tarjoaa rohkaisevaa taustaa kaikkien kolmen hoidon käytölle: "Eturauhassyövän kolmen vuoden eloonjäämisaste oli tutkimuksessa erinomainen, yli 99 prosenttia potilailla riippumatta siitä, valitsivatko he leikkauksen, sädehoidon vai aktiivisen seurannan." Tiedotteessa mainitaan tutkimuksen apurahalähteet. Olisi ollut parempi, jos tiedotteessa olisi myös todettu (kuten tutkimuksessakin), että kirjoittajilla ei ollut eturistiriitoja. Tutkimuksessa oli kyse vaihtoehtojen vertailusta, ja tiedotteessa selitettiin hyvin, mitkä vaihtoehdot olivat leikkaus, säteily ja aktiivinen seuranta. Tiedotteessa ei sanota sitä nimenomaisesti, mutta on yleisesti ymmärrettävää, että kaikki tutkitut hoidot ovat laajalti saatavilla ja käytössä. Tiedotteessa ei esitetty vahvaa väitettä uutuudesta. Siinä todetaan: "Tämä tutkimus osoittaa, että eturauhassyövän hoidossa tapahtuneesta teknologisesta edistyksestä huolimatta sekä leikkauksella että sädehoidolla on edelleen kielteinen vaikutus elämänlaatuun." Tämä ei ole uusi havainto, mutta uutisarvoa tutkimuksesta tekee se, että siinä verrattiin kuhunkin hoitoon liittyvien sivuvaikutusten astetta. Lisäksi julkaistussa tutkimuksessa todetaan, että se suunniteltiin aiempia tutkimuksia monipuolisemmaksi, edustavammaksi ja laajemmin sovellettavaksi. "Toisin kuin aiemmin julkaistut tutkimukset, tämä tutkimus voi olla yleistettävämpi, koska kohortti on rodullisesti monimuotoinen, väestöpohjainen ja sisältää erilaisia taudin vaikeusasteita." Tuo olisi ollut hyvä sisällyttää tiedotteeseen. Emme löytäneet perustelematonta kielenkäyttöä.</w:t>
      </w:r>
    </w:p>
    <w:p>
      <w:r>
        <w:rPr>
          <w:b/>
        </w:rPr>
        <w:t xml:space="preserve">Tulos</w:t>
      </w:r>
    </w:p>
    <w:p>
      <w:r>
        <w:t xml:space="preserve">Aktiivinen valvonta säilyttää eturauhassyöpäpotilaiden elämänlaadun.</w:t>
      </w:r>
    </w:p>
    <w:p>
      <w:r>
        <w:rPr>
          <w:b/>
        </w:rPr>
        <w:t xml:space="preserve">Esimerkki 2.3116</w:t>
      </w:r>
    </w:p>
    <w:p>
      <w:r>
        <w:t xml:space="preserve">UNAIDSin raportin mukaan yli puolet kaikista uusista hiv-tartunnoista vuonna 2018 oli seksityöntekijöiden, huumeidenkäyttäjien, miesten kanssa seksiä harrastavien miesten, transsukupuolisten, vankien ja näiden ryhmien seksikumppaneiden keskuudessa. Monet näistä väestöryhmistä eivät päässeet tartuntojen ehkäisypalveluihin, raportissa sanottiin. Joissakin maissa edistyminen on ollut "vaikuttavaa", YK:n elimen raportissa sanottiin, mutta toisissa maissa hiv-tartuntojen ja aidsiin liittyvien kuolemantapausten määrä kasvaa. Raportissa todettiin uusien tartuntojen "huolestuttava kasvu" Itä-Euroopassa ja Keski-Aasiassa, jossa hiv-tapaukset lisääntyivät 29 prosenttia, sekä Lähi-idässä, Pohjois-Afrikassa ja Latinalaisessa Amerikassa. "AIDSin lopettaminen on mahdollista, jos keskitymme ihmisiin, emme tauteihin", sanoi UNAIDSin pääjohtaja Gunilla Carlsson. Hän sanoi, että nyt on aika "luoda tiekarttoja ihmisille ja paikkakunnille, jotka jäävät jälkeen, (ja) omaksua ihmisoikeuksiin perustuva lähestymistapa hiv:stä eniten kärsivien ihmisten tavoittamiseksi".  Tämä edellyttää hänen mukaansa suurempaa poliittista johtajuutta, joka alkaa riittävillä ja hyvin kohdennetuilla investoinneilla. Maailmanlaajuinen rahoitus aidsin torjuntaan väheni merkittävästi vuonna 2018 - lähes miljardilla dollarilla - kun kansainväliset avunantajat antoivat vähemmän ja kotimaiset investoinnit eivät kasvaneet tarpeeksi nopeasti aukon paikkaamiseksi. UNAIDSin mukaan vuonna 2018 aidsin torjuntaan oli käytettävissä noin 19 miljardia dollaria, mikä on 7,2 miljardia dollaria vähemmän kuin sen mukaan vuoteen 2020 mennessä tarvittava 26,2 miljardia dollaria. Maailmanlaajuisesti vuonna 2018 noin 770 000 ihmistä kuoli aidsiin ja lähes 38 miljoonaa ihmistä eli aidsin aiheuttavan ihmisen immuunikatoviruksen (HIV) kanssa. HIV:tä ei voi parantaa, mutta infektiota voidaan pitää kurissa antiretroviolääkkeinä tunnetuilla aids-lääkkeillä. Maailmanlaajuisesti 37,9 miljoonasta hiv-tartunnan saaneesta ihmisestä noin 23,3 miljoonaa saa tällä hetkellä tarvitsemiaan aids-lääkkeitä. UNAIDSin raportin mukaan noin 1,7 miljoonaa ihmistä sai uuden tartunnan, mikä tarkoittaa 16 prosentin laskua vuodesta 2010. Tämä johtuu pääasiassa tasaisesta edistymisestä itäisessä ja eteläisessä Afrikassa. Esimerkiksi Etelä-Afrikka on vähentänyt uusia hiv-tartuntoja yli 40 prosenttia ja aidsiin liittyviä kuolemantapauksia noin 40 prosenttia vuodesta 2010. Raportissa kuitenkin varoitetaan, että monissa itäisen ja eteläisen Afrikan osissa - alueilla, joilla hiv vaikuttaa eniten - on vielä paljon tehtävää.</w:t>
      </w:r>
    </w:p>
    <w:p>
      <w:r>
        <w:rPr>
          <w:b/>
        </w:rPr>
        <w:t xml:space="preserve">Tulos</w:t>
      </w:r>
    </w:p>
    <w:p>
      <w:r>
        <w:t xml:space="preserve">YK haluaa lisää kiireellisyyttä aidsin torjuntaan, kun saavutukset ja rahoitus hiipuvat.</w:t>
      </w:r>
    </w:p>
    <w:p>
      <w:r>
        <w:rPr>
          <w:b/>
        </w:rPr>
        <w:t xml:space="preserve">Esimerkki 2.3117</w:t>
      </w:r>
    </w:p>
    <w:p>
      <w:r>
        <w:t xml:space="preserve">Hänen johdollaan järjestön jäsenmäärä, lahjoittajien tuki ja poliittinen vaikutusvalta kasvoivat, mutta se joutui jatkuvaan konfliktiin sosiaalikonservatiivien kanssa, koska se oli Yhdysvaltojen johtava aborttien tarjoaja. Järjestö tarjoaa erilaisia terveyspalveluja klinikoilla koko maassa, kuten ehkäisyä, syöpäseulontoja ja testejä sukupuolitautien varalta. Kongressin republikaanit yrittivät toistuvasti katkaista liittovaltion rahoitusta, jolla tuetaan Planned Parenthoodin palveluja joillekin potilaille, ja useat kongressin valiokunnat tutkivat järjestön roolia abortin jälkeisen sikiökudoksen toimittamisessa tutkijoille. Perjantaina Richards sanoi lausunnossaan, että hän aikoo jatkaa poliittista aktivismia ennen marraskuun vaaleja. "Koskaan ei ole ollut parempaa hetkeä olla aktivisti", sanoi Richards, joka oli puhujana Las Vegasissa yhdessä viime viikonlopun suurimmista naisten marsseista. Richards, 60, on Texasin entisen kuvernöörin Ann Richardsin tytär. Ennen liittymistään Planned Parenthoodiin hän toimi muun muassa ammattiyhdistysjärjestäjänä ja Yhdysvaltain edustajan Nancy Pelosin apulaiskansliapäällikkönä. Reaktiot Richardsin ilmoitukseen heijastivat Planned Parenthoodin roolista käytävän keskustelun jakavaa luonnetta. Edustajainhuoneen vähemmistöjohtaja Pelosi kehui Richardsia "energiseksi, älykkääksi ja päättäväiseksi henkilöksi", jonka vaikutus ulottuu myös lisääntymisoikeuksien ulkopuolelle. "Järjestäjänä, aktivistina ja johtajana Cecile on auttanut käynnistämään valtakunnallisen liikkeen naisten oikeuksien puolustamiseksi ja edistämiseksi, ja näin hän on innoittanut lukemattomia naisia marssimaan, äänestämään, juoksemaan ja voittamaan." Pelosi sanoi. Abortinvastaiset aktivistit tarttuivat tilaisuuteen ja demonisoivat Richardsia. Hänen perintönsä "on kuoleman ja tuhon perintöä", sanoi Kristin Hawkins, Students for Life of America -järjestön puheenjohtaja. "Hän jättää jälkeensä rikkinäisiä elämiä." Monet Richardsin ja Planned Parenthoodin keskeisistä taisteluista käytiin kongressissa, jossa republikaanit pyrkivät toistuvasti, vaikkakin tuloksetta, leikkaamaan liittovaltion rahoituksen. GOP:n lainsäätäjät järjestivät myös useita tutkintavaliokuntia sen jälkeen, kun abortinvastaiset aktivistit julkaisivat vuonna 2015 salaa tallennettuja videoita, jotka heidän mukaansa osoittivat Planned Parenthoodin työntekijöiden myyvän laittomasti sikiökudosta voittoa varten. Planned Parenthood kiisti väitteen jyrkästi. Toistaiseksi kongressi ei ole virallisesti todennut järjestön syyllistyneen väärinkäytöksiin, mutta kiista väitteistä ei ole ratkaistu. Oikeusministeriön virkamiehet vahvistivat joulukuussa, että ministeriö harkitsee sikiökudoksen siirtoon liittyviä tutkimuksia. Richardsin mahdollisesta seuraajasta ei ollut heti tietoa. Planned Parenthood kertoi ilmoittavansa tulevista suunnitelmistaan johtokunnan kokouksen jälkeen ensi viikolla. Planned Parenthoodin mukaan Richards auttoi kasvattamaan kannattajakuntaa kolmesta miljoonasta 11 miljoonaan ja kasvattamaan lahjoittajapohjaa kaikkien aikojen suurimmaksi. Hän valvoi LGBT-ihmisille suunnattujen palvelujen merkittävää laajentamista, muun muassa HIV-testauksen ja transsukupuolisille potilaille tarjottavan hormonihoidon jyrkkää lisäämistä. Richardsin irtisanoutuminen edeltää hänen muistelmateoksensa "Make Trouble" julkaisemista huhtikuussa.</w:t>
      </w:r>
    </w:p>
    <w:p>
      <w:r>
        <w:rPr>
          <w:b/>
        </w:rPr>
        <w:t xml:space="preserve">Tulos</w:t>
      </w:r>
    </w:p>
    <w:p>
      <w:r>
        <w:t xml:space="preserve">Cecile Richards eroaa Planned Parenthoodin johtajan tehtävästä.</w:t>
      </w:r>
    </w:p>
    <w:p>
      <w:r>
        <w:rPr>
          <w:b/>
        </w:rPr>
        <w:t xml:space="preserve">Esimerkki 2.3118</w:t>
      </w:r>
    </w:p>
    <w:p>
      <w:r>
        <w:t xml:space="preserve">"Kun Irakin hallituksen kokoonpanosta on esitetty uusia kysymyksiä, varapresidentti Joe Bideniltä kysyttiin hänen vuonna 2007 tekemästään ehdotuksesta. ""Kannatitte aikoinaan Irakin jakamista kolmeen osaan, koska ette luottanut siihen, että Irakin hallitus kykenisi saamaan vahvan keskushallinnon"", ABC This Weekin juontaja Jake Tapper sanoi Bidenille 18. heinäkuuta 2010 pidetyssä haastattelussa. Tapper esitti sen jälkeen videon Bidenin puheesta senaatin istuntosalissa 24. huhtikuuta 2007, jossa Biden sanoi: ""Presidentti Bushin lähestymistavan peruslähtökohta, jonka mukaan Irakin kansa liittoutuu Malikin johtaman vahvan keskushallituksen taakse, joka itse asiassa valvoo heidän etujaan tasapuolisesti, on perustavanlaatuisesti ja kohtalokkaasti väärässä. Se ei tule tapahtumaan kenenkään elinaikana täällä, sivut mukaan lukien.""" Kysyi Tapper: ""Onko mahdollista, että olitte oikeassa silloin, että keskitettyä hallitusta on yksinkertaisesti mahdotonta saada?""". Biden vastasi ottamalla kantaa sanaan ""osio"" - jota tuolloin usein käytettiin kuvaamaan Bidenin suunnitelmaa - ja sanoi, ettei kyse ollut koskaan Irakin jakamisesta kolmeen erilliseen valtioon. ""En halua väitellä täällä historiasta, mutta en koskaan vaatinut jakoa"", Biden sanoi. ""Vaadin keskushallintoa, jolla olisi huomattava autonomia alueille."" ""Tarkoituksena oli antaa alueille enemmän autonomiaa"", Biden sanoi, ""...Ja nyt on siis käymässä niin, että vaalit on pidetty. Ja mitä tapahtui... yli 325 jäsentä on siinä, mitä he kutsuvat ydinkokouksekseen, parlamenttiinsa. Yksikään puolue ei saanut yli 91 paikkaa. Kaksi suurinta puoluetta, toinen sai 89 ja toinen 91 paikkaa. Maliki ja Allawi, Iraqiya ja Oikeusvaltion puolue, kuten heitä kutsutaan. "He neuvottelevat parhaillaan siitä, miten valta jaetaan hallituksessa." Toisin sanoen, jakamaan valtaa. Ja juuri siitä on kyse. Ja se on käynnissä. Ja se tulee tapahtumaan. Siellä tulee olemaan keskushallitus, joka hallitsee ulkopolitiikkaa, joka hallitsee armeijaa. Mutta tulette näkemään, että kullakin näissä maakunnissa olevalla alueella tulee olemaan merkittävä määrä autonomiaa. Sitä heidän perustuslakinsa vaatii.""" Tarkista vuoden 2007 otsikot, ja on selvää, että sanaa ""jako"" tai ""pehmeä jako"" käytettiin usein kuvaamaan Bidenin ehdotusta, jossa vaadittiin rajojen vetämistä maan kurdien, sunnien ja shiiojen väestölle. Niinpä päätimme tarkistaa Bidenin väitteen, jonka mukaan hän ei koskaan vaatinut jakoa. Bidenin strategia esiteltiin ensimmäisen kerran New York Times -lehdessä 1. toukokuuta 2006 julkaistussa mielipidekirjoituksessa, jonka Biden kirjoitti yhdessä Council on Foreign Relations -järjestön emeritusjohtajan Leslie H. Gelbin kanssa: ""Ajatuksena on, kuten Bosniassa, säilyttää yhtenäinen Irak hajauttamalla se ja antamalla jokaiselle etnis-uskonnolliselle ryhmälle - kurdeille, arabisunnisteille ja arabien shiioille - tilaa hoitaa omia asioitaan ja jättää keskushallinto vastaamaan yhteisistä eduista.""". Heidän mukaansa suunnitelmana olisi "perustaa kolme pitkälti autonomista aluetta, joilla olisi toimiva keskushallinto Bagdadissa. Kurdien, sunnien ja shiiojen alueet olisivat kukin vastuussa omasta sisäisestä lainsäädännöstään, hallinnostaan ja sisäisestä turvallisuudestaan. Keskushallitus valvoisi rajapuolustusta, ulkoasioita ja öljytuloja. Bagdadista tulisi liittovaltion vyöhyke, kun taas tiheään asutut sekaväestöiset alueet saisivat sekä moniammatillista että kansainvälistä poliisisuojelua.""" ""Jotkut sanovat, että siirtyminen kohti vahvaa regionalismia sytyttäisi lahkojen puhdistamisen"", Biden kirjoitti. ""Mutta juuri sitä tapahtuu jo nyt, yhä suurempina aaltoina. Toiset väittävät, että se johtaisi jakoon. Mutta jakautuminen on jo käynnissä. Kuten Bosniassa, vahva liittovaltiojärjestelmä on toimiva keino estää molemmat vaarat Irakissa.""" Vuonna 2007 Biden ja senaattori Sam Brownback, R-Kansas, ajoivat menestyksekkäästi eteenpäin ei-sitovaa senaatin "sense of the senate" -resoluutiota, jossa ehdotettiin Irakin jakamista kolmeen puoliautonomiseen alueeseen, joilla on liittovaltion hallitus. Päätöslauselma hyväksyttiin senaatissa äänin 75-23. Päätöslauselmassa kehotettiin Yhdysvaltoja ""tukemaan aktiivisesti Irakin suurimpien ryhmittymien välistä poliittista ratkaisua, joka perustuu Irakin perustuslain määräyksiin, joilla luodaan liittovaltiohallintojärjestelmä ja mahdollistetaan liittovaltiollisten alueiden perustaminen""." Ja lopuksi viittaamme Bidenin senaatin lattialla 24. huhtikuuta 2007 esittämiin yksityiskohtaisempiin kommentteihin, joissa Biden sanoi, että ajatus siitä, että Irakin kansa liittyisi vahvan keskushallinnon taakse, oli ""pohjimmiltaan ja kohtalokkaasti virheellinen"". Vaihtoehtona Biden sanoi: "Te saatte federalismin toimimaan irakilaisten hyväksi. Annatte heille määräysvallan jokapäiväisen elämänsä rakenteisiin. Puolueet erotetaan toisistaan. Annatte heille tilaa hengittää. Antakaa heidän valvoa paikallista poliisia, koulutusta, uskontoa ja avioliittoa. Se on ainoa mahdollisuus. ""Vaihtakaa painopiste rajoitettuun keskushallintoon ja liittovaltiojärjestelmään, jota heidän perustuslakinsa edellyttää. En voi taata, että strategiani toimii, mutta voin taata, että tie, jolle presidentti (Bush) on meidät johdattanut, ei johda mihinkään, eikä loppua näy.""" Biden käsitteli ""osio"" -kysymystä suoraan 3. lokakuuta 2007 julkaistussa mielipidekirjoituksessa, jonka hän kirjoitti yhdessä Gelbin kanssa Washington Postiin: ""Suunnitelmamme ei ole jako, vaikka jotkut kannattajat ja tiedotusvälineet virheellisesti kutsuvatkin sitä siksi. Se pitäisi Irakin koossa herättämällä henkiin sen perustuslakiin kirjatun liittovaltiojärjestelmän. Liittovaltiomuotoinen Irak on yhtenäinen Irak, mutta sellainen, jossa valta siirtyy aluehallituksille ja jossa rajoitettu keskushallinto vastaa yhteisistä huolenaiheista, kuten rajojen suojelusta ja öljytulojen jakamisesta.""" Voiko Bidenin suunnitelmaa siis kutsua ""jakamiseksi""? Irakin jakamiseksi? Biden toki kannatti kolmen puoliautonomisen alueen jakamista. Tässä mielessä voimme ymmärtää, miksi monet luonnehtivat Bidenin ehdotusta ""pehmeäksi jakamiseksi"". Sanaan "jako" liittyy kuitenkin raskaita poliittisia seurauksia, nimittäin kolmen erillisen kansakunnan luominen. Ja se ei ollut koskaan Bidenin suunnitelma. Hän on johdonmukaisesti kannattanut ajatusta yhdestä Irakista, jossa on keskushallinto, vaikkakin vaatimattomampi sellainen, joka vastaa muun muassa puolustuksesta, ulkoasioista ja öljytulojen jakamisesta. Tämä on tärkeä ero."</w:t>
      </w:r>
    </w:p>
    <w:p>
      <w:r>
        <w:rPr>
          <w:b/>
        </w:rPr>
        <w:t xml:space="preserve">Tulos</w:t>
      </w:r>
    </w:p>
    <w:p>
      <w:r>
        <w:t xml:space="preserve">"En ole koskaan vaatinut Irakin jakamista"""."</w:t>
      </w:r>
    </w:p>
    <w:p>
      <w:r>
        <w:rPr>
          <w:b/>
        </w:rPr>
        <w:t xml:space="preserve">Esimerkki 2.3119</w:t>
      </w:r>
    </w:p>
    <w:p>
      <w:r>
        <w:t xml:space="preserve">"On maita, joissa hyvinvointimittarit kertovat niin synkkää tarinaa, että on pakko pysähtyä ja tarkistaa ne. Etelä-Sudan kuuluu tähän ryhmään. UNICEF, Yhdistyneiden kansakuntien kansainvälinen lasten hätärahasto, juhlisti viidettä vuotta sen jälkeen, kun tämä afrikkalainen valtio erosi pohjoisesta naapuristaan, kuva-esseellä viidestä lapsesta. Yhdessä kuvassa pieni tyttö hymyili ujosti pitäessään kädessään ylisuurta liuskekivitaulua, jossa oli kaksi täydellisesti luettavaa numeroa 5. Kuvatekstissä luki: "Vain noin 10 prosenttia Etelä-Sudanin tytöistä käy peruskoulun, ja maaseudulla avioituminen tapahtuu harvoin yli 15-vuotiaana. Tämän seurauksena enemmän teini-ikäisiä tyttöjä kuolee synnytykseen kuin lopettaa lukion.""" Etelä-Sudanista tuli itsenäinen maa vuonna 2011 vuosia kestäneen sisällissodan jälkeen. Sen kansa ehti tuskin hengähtää, kun kahden kilpailevan ryhmittymän väliset kitkat muuttivat maan jälleen taistelukentäksi. Taistelut ovat pakottaneet miljoonat ihmiset kodeistaan. Näissä oloissa on uskottavaa, että useampi teinityttö kuolee synnytykseen kuin valmistuu lukiosta, mutta jokaisen väitteen taustalla on oltava tietoja, ja me etsimme niitä. Etelä-Sudanin tytöt, jotka valmistuvat lukiosta Jatkuva konflikti on tehnyt koulutuksesta lähes mahdotonta. Brookings Institutionin vuonna 2014 julkaisemassa artikkelissa todettiin, että "noin 50 prosenttia peruskouluikäisistä lapsista ei käy tällä hetkellä koulua". Kuinka moni tyttö siis lopettaa lukion? Emme voi sanoa varmuudella, mutta tiedämme, että luku on melko alhainen. Etelä-Sudanin hallitus ilmoitti, että vuonna 2013 vain 730 tyttöä kävi lukion viimeistä vuotta yli 12 miljoonan asukkaan väestöstä. Synnytyksessä kuolleet tytöt Etelä-Sudanissa Synnytyksessä kuolleiden teinityttöjen tarkan lukumäärän löytäminen Etelä-Sudanissa on monimutkaisempaa, koska tarkkoja tietoja on vaikea saada sota-alueella. Saadaksemme edes karkean arvion meidän oli tukeuduttava pariin lukuun. Ensinnäkin Etelä-Sudanissa vuonna 2008 tehdyn tutkimuksen mukaan noin 10,3 prosenttia kaikista maan naisista oli 15-19-vuotiaita. Tämä tarkoittaa noin 610 000 teini-ikäistä tyttöä. Vuonna 2010 tehdyssä hallituksen terveystutkimuksessa todettiin, että "Etelä-Sudanissa kolmannes 15-19-vuotiaista naisista aloittaa synnytyksen."" Tämä tarkoittaisi, että noin 207 000 nuorta naista on vaarassa kuolla synnytykseen. UNICEFin tietojen perusteella voittoa tavoittelematon avustusjärjestö International Medical Corps kirjoitti, että "Etelä-Sudanissa on maailman korkein äitiyskuolleisuusaste, kun 100 000:ta elävänä syntynyttä lasta kohti on 2 054 äitiyskuolemaa". Kun sovellamme tätä lukua riskissä olevien nuorten naisten määrään, saamme yli 4 000 kuolemantapausta. Se on lähes kuusinkertainen määrä lukion päättäneiden naisten enimmäismäärään verrattuna. Mitä asiantuntijat sanovat Ihmiset ja ryhmät, joilla on kokemusta Etelä-Sudanista, sanoivat, ettei heillä ole syytä epäillä UNICEFin vertailua. Lydia Stone, joka työskentelee nykyään brittiläisessä avustusjärjestössä Social Development Direct, kertoi meille, että ""vaikka Etelä-Sudanista on puutetta luotettavista ja tuoreista tiedoista, tämä UNICEFin väite on lähes varmasti totta""." Stone sanoi, että useimmat tytöt "menevät naimisiin noin 15-16-vuotiaina, jotkut jopa nuorempina. Heidän kehonsa eivät ole valmiita synnyttämään lapsia, ja - avustusjärjestöjen ulkopuolella - terveydenhuoltojärjestelmä on käytännössä olematon.""" Kanada on yksi tärkeimmistä Etelä-Sudanin avustuspalvelujen antajista. Maailmanlaajuisten asioiden osaston tiedottaja Jessica Seguin sanoi, että "eteläsudanilaiset tytöt kohtaavat huomattavaa eriarvoisuutta koulutuksen saannissa ja ovat suuressa vaarassa joutua lapsiavioliittoon varhaisessa vaiheessa tai pakotettuna ja saada synnytykseen liittyviä terveysongelmia". Stone kirjoitti vuonna 2012 laatimassaan kenttäraportissa, että yhteiskunta pitää tärkeänä, että naiset saavat mahdollisimman monta lasta. Ensimmäisen sisällissodan aikana hallituksen johtajat pitivät raskautta isänmaallisena velvollisuutena. Stone kuitenkin kirjoitti, että haastatteluissa monet naiset hyväksyivät roolinsa täysin avoimesta painostuksesta riippumatta. "Eräs nainen sanoi: 'Ei ole mitään rajaa; jos voin saada 15 tai 20 lasta, niin saan. Se on Jumalan päätettävissä.""" Hallitsijamme UNICEF kirjoitti, että Etelä-Sudanissa ""enemmän teini-ikäisiä tyttöjä kuolee synnytykseen kuin saa lukion loppuun"". Väite pitää lähes varmasti paikkansa, sanovat asiantuntijat. Mutta ei ole olemassa mitään yksittäistä tietolähdettä, joka voisi todentaa vertailun.""</w:t>
      </w:r>
    </w:p>
    <w:p>
      <w:r>
        <w:rPr>
          <w:b/>
        </w:rPr>
        <w:t xml:space="preserve">Tulos</w:t>
      </w:r>
    </w:p>
    <w:p>
      <w:r>
        <w:t xml:space="preserve">"Etelä-Sudanissa ""enemmän teini-ikäisiä tyttöjä kuolee synnytykseen kuin lopettaa lukion"".</w:t>
      </w:r>
    </w:p>
    <w:p>
      <w:r>
        <w:rPr>
          <w:b/>
        </w:rPr>
        <w:t xml:space="preserve">Esimerkki 2.3120</w:t>
      </w:r>
    </w:p>
    <w:p>
      <w:r>
        <w:t xml:space="preserve">Dramaattinen väheneminen Botswanassa, Etiopiassa, Ghanassa, Malawissa, Namibiassa, Etelä-Afrikassa ja Sambiassa tarkoittaa, että kymmeniätuhansia vauvoja syntyy nyt ilman HIV:tä, kertoo UNAIDS raportissaan maailmanlaajuisesta suunnitelmastaan taudin torjumiseksi noin 20:ssä pahimmassa tartuntamaassa. Kaiken kaikkiaan 21 ensisijaisessa Afrikan maassa lasten uusia hiv-tartuntoja oli 130 000 vähemmän vuonna 2012 - 38 prosenttia vähemmän kuin vuonna 2009 - mikä johtuu pääasiassa virusta sairastavien raskaana olevien naisten lisääntyneestä lääkehoidosta. "Useimmissa maissa saavutettu edistys on vahva merkki siitä, että keskitetyillä ponnisteluilla jokainen lapsi voi syntyä HIV:stä vapaana", sanoi UNAIDSin pääjohtaja Michel Sidibé. "Mutta edistys on pysähtynyt joissakin maissa, joissa uusien hiv-tartuntojen määrä on suuri. Meidän on selvitettävä syyt ja poistettava pullonkaulat, jotka estävät laajenemisen."  UNAIDSin mukaan huolta aiheuttavat muun muassa Angola ja Nigeria, joissa lasten uudet tartunnat ovat lisääntyneet ja pysyneet ennallaan vuodesta 2009. Nigeriassa on eniten hiv-tartunnan saaneita lapsia koko alueella, lähes 60 000 uutta tartuntaa vuonna 2012. UNAIDSin mukaan tartunnan saaneiden lasten mahdollisuudet saada aids-lääkkeitä, joilla tauti voidaan pitää kurissa, ovat "kohtuuttoman vähäiset", sillä vain kolme kymmenestä lapsesta saa tarvitsemiaan aids-lääkkeitä useimmissa ensisijaisissa maissa. Raportin mukaan suuri osa lasten uusien hiv-tapausten vähenemisestä johtuu siitä, että hiv-positiiviset raskaana olevat naiset käyttävät enemmän aids-lääkkeitä. Kattavuusaste oli yli 75 prosenttia monissa ensisijaisissa maissa, raportissa todettiin. Antiretroviraalisena hoitona tunnetut aids-lääkkeet parantavat aidsia aiheuttavan ihmisen immuunikatoviruksen (HIV) sairastavien äitien terveyttä ja voivat myös estää HIV:n tarttumisen heidän lapsiinsa. UNAIDSin mukaan Botswana ja Etelä-Afrikka ovat vähentäneet äidiltä lapselle siirtyvän hivin osuuden 5 prosenttiin tai alle. Yhdysvaltain hallituksen maailmanlaajuinen aidskoordinaattori Eric Goosby kehotti kansainvälistä yhteisöä "jatkamaan yhteistyötä, jotta saavutettaisiin päivä, jolloin yksikään lapsi ei synny hiv-tartunnan saaneena, mikä on saavutettavissa".</w:t>
      </w:r>
    </w:p>
    <w:p>
      <w:r>
        <w:rPr>
          <w:b/>
        </w:rPr>
        <w:t xml:space="preserve">Tulos</w:t>
      </w:r>
    </w:p>
    <w:p>
      <w:r>
        <w:t xml:space="preserve">Seitsemässä Afrikan maassa lasten hiv-tartuntoja on vähennetty puoleen.</w:t>
      </w:r>
    </w:p>
    <w:p>
      <w:r>
        <w:rPr>
          <w:b/>
        </w:rPr>
        <w:t xml:space="preserve">Esimerkki 2.3121</w:t>
      </w:r>
    </w:p>
    <w:p>
      <w:r>
        <w:t xml:space="preserve">Ruotsalainen teini-ikäinen Greta Thunberg ja muut aktivistit painostavat edustajia ennen ilmastohuippukokousta, ja YK:n virkamiehet odottavat, että noin 60 maata jatkaa vuonna 2015 tehdyn Pariisin ilmastosopimuksen mukaisia sitoumuksiaan ilmaston lämpenemisen torjumiseksi. "Olemme häviämässä taistelun ilmastonmuutosta vastaan", Guterres sanoi tiedotustilaisuudessa keskiviikkona. "Odotan, että siellä julkistetaan ja paljastetaan useita merkityksellisiä suunnitelmia päästöjen vähentämiseksi seuraavan vuosikymmenen aikana ja hiilineutraaliuden saavuttamiseksi vuoteen 2050 mennessä", hän sanoi. Reutersin näkemän aikataululuonnoksen mukaan ensi viikolla paikalla ovat muun muassa pienet saarivaltiot, jotka ovat alttiimpia merenpinnan nousulle, sekä Euroopan maat, kuten Ranska ja Saksa. Toistaiseksi suuret taloudet, jotka yhä rakentavat tai rahoittavat hiilivoimaloita, kuten Japani, Etelä-Korea ja Australia, eivät ole vielä puhuneet, mutta ne voivat vielä esittää suunnitelmia. Yhdysvaltain presidentti Donald Trumpin ja Brasilian presidentti Jair Bolsonaron, jotka ovat maailman ainoat ilmastotiedettä julkisesti kyseenalaistavat globaalit johtajat, ei myöskään ole määrä osallistua, kertoivat heidän edustajansa. Ympäristöryhmien mukaan huippukokous järjestetään ratkaisevaan aikaan, sillä äärimmäiset sääilmiöt ja korkeat lämpötilat vaikuttavat yhä useampiin ihmisiin yhä useammassa osassa maailmaa. "Kokous ei voisi olla tärkeämpi", sanoi ilmastoaktivistiryhmä 350.orgin toiminnanjohtaja May Boeve. "Se tarkoittaa, että maiden on vihdoinkin puhuttava planeettamme nielevien liekkien lähteestä: fossiilisista polttoaineista."  Guterres on vaatinut, että hiilivoimaloiden rakentaminen lopetetaan maailmanlaajuisesti vuodesta 2020 alkaen ja että fossiilisten polttoaineiden tuista luovutaan ja että uusiutuviin energialähteisiin, kuten aurinko-, tuuli- ja geotermiseen energiaan, siirrytään nopeasti. Hän ja muut YK:n virkamiehet haluavat myös, että Kiina välttää kivihiilen tuotannon lisäämistä Aasiassa ja Afrikassa "Belt and Road" -infrastruktuurivisiossaan. "Olen paljon enemmän huolissani Afrikan maista, joilla on oltava mahdollisuus olla ryhtymättä käyttämään hiiltä. Niillä on oltava enemmän mahdollisuuksia uusiutuviin energialähteisiin", YK:n ilmastonmuutoslähettiläs Luis Alfonso de Alba sanoi Reutersin haastattelussa. Huippukokouksessa puhuu muun muassa tanskalaisen energiayhtiön Orstedin (ORSTED.CO) toimitusjohtaja. Orsted luopui aiemmin tänä vuonna öljy- ja kaasuomaisuudestaan ja sulki hiilivoimalansa. Suurten öljy-yhtiöiden ryhmä Oil and Gas Climate Initiative järjestää kuitenkin huippukokouksen yhteydessä kokouksen, jossa käsitellään fossiilisten polttoaineiden ilmastovaikutusten lieventämistä hiilidioksidin talteenotto- ja varastointiteknologian sekä metaanin talteenoton avulla. Vaikka Pariisin sopimus velvoittaa hallitukset siirtymään nopeasti puhtaaseen energiaan, maailman kasvihuonekaasupäästöt nousivat viime vuonna ennätyksellisen korkeiksi. Sopimuksen nykyisten sitoumusten mukaan maailma ylittää silti helposti 2 celsiusasteen lämpötilan nousun esiteolliseen aikaan verrattuna, mikä on raja, josta YK:n tukema hallitustenvälinen ilmastonmuutospaneeli varoitti lokakuussa julkaistussa raportissaan ja jolla olisi katastrofaaliset seuraukset. IPCC totesi viime kuussa myös, että maankäytön kauaskantoisia muutoksia tarvitaan, jotta estetään hallitsematon lämpeneminen, ja sen on määrä antaa ensi viikolla toinen raportti ilmastonmuutoksen vaikutuksista valtameriin. Vaikka Trumpin hallinnon tuki fossiilisille polttoaineille ja Yhdysvaltojen ja Kiinan väliset kauppajännitteet ovat heikentäneet toiveita maailmanlaajuisesta ilmastoyhteistyöstä, diplomaatit sanovat näkevänsä myös joitakin rohkaisevia merkkejä. Aktivismin lisääntyminen on nostanut ilmaston asialistalle joissakin maissa, erityisesti Pohjois-Euroopassa, ja katastrofit Yhdysvaltain Keskilännen tulvista Amazonin ja arktisen alueen tulipaloihin ovat kiinnittäneet äänestäjien huomion. Euroopassa Euroopan komission uudeksi puheenjohtajaksi valittu Ursula von der Leyen on sanonut haluavansa tehdä Euroopasta maailman ensimmäisen hiilineutraalin maanosan. Yhdysvalloissa ensi vuoden presidentinvaaleissa ehdolla olevat demokraattien ehdokkaat kannattavat ehdotettua Green New Deal -aloitetta uusiutuvien energialähteiden käytön lisäämiseksi ja fossiilisten polttoaineiden käytön lopettamiseksi. Sijoittajat ovat huomanneet tämän ja siirtävät rahaa yrityksiin, jotka voivat menestyä hyvin puhtaassa energiataloudessa, totesi Nigel Topping, We Mean Business -järjestön toimitusjohtaja, joka on voittoa tavoittelematon yhteenliittymä, joka työskentelee yritysten kanssa ilmastotoimien parissa. "Sijoittajat alkavat ymmärtää, että tämä muutos tulee tapahtumaan."</w:t>
      </w:r>
    </w:p>
    <w:p>
      <w:r>
        <w:rPr>
          <w:b/>
        </w:rPr>
        <w:t xml:space="preserve">Tulos</w:t>
      </w:r>
    </w:p>
    <w:p>
      <w:r>
        <w:t xml:space="preserve">A&amp;E:n neljän tunnin hoitoaikatavoitteita on ylitetty yli 10 miljoonaa kertaa vuoden 2010 jälkeen.</w:t>
      </w:r>
    </w:p>
    <w:p>
      <w:r>
        <w:rPr>
          <w:b/>
        </w:rPr>
        <w:t xml:space="preserve">Esimerkki 2.3122</w:t>
      </w:r>
    </w:p>
    <w:p>
      <w:r>
        <w:t xml:space="preserve">"Jutussa ei mainita Euroopassa myytävän laastarin hintaa, mikä voisi olla merkki mahdollisesta hinnoittelusta Yhdysvalloissa. Tämä on vakava puute jutussa, jossa käsitellään hoidon kehittämisen kilpailullista kaupallista ympäristöä. Raportissa kuvataan riittävästi kyseisen tutkimuksen menetelmiä ja tuloksia. Siinä tuodaan hyvin esiin kysymys mahdollisista haitoista ja todetaan samalla, että näitä haittoja tukevat tiedot eivät ole tilastollisesti merkittäviä. Jutussa kerrotaan laastariin liittyvistä mahdollisista terveysriskeistä, lähinnä rintasyövästä. Jutussa esitellään hyvin tapahtumien (rintasyöpä) todellinen määrä (3/264 laastariryhmässä ja ei yhtään lumelääkeryhmässä) ja mainitaan, että vaikka se ei olekaan tilastollisesti merkitsevä, se tukee rintasyöpäriskiä koskevia huolenaiheita. Uutinen perustuu sokkoutettuun, lumelääkekontrolloituun kliiniseen tutkimukseen, jonka tulokset on julkaistu New England Journal of Medicine -lehdessä. Raportissa mainitaan myös selvästi, että kyseessä on ""yrityksen johtama tutkimus"". Jutussa kyseenalaistetaan erinomaisesti, pitäisikö ""häiriötä"", jota laastari on suunniteltu hoitamaan, pitää lääketieteellisenä tilana. Ainoat lähteet, joihin otettiin yhteyttä tätä juttua varten, ovat kahden sellaisen yrityksen edustajat, jotka ovat mukana kehittämässä naisten seksuaalista tyydytystä edistäviä tuotteita, mukaan lukien lehden raportissa tutkittu tuote. Riippumattomien kliinikkojen ja tutkijoiden näkemykset olisivat olleet arvokkaita. Jutussa ei mainita muita lähestymistapoja naisten seksuaalisen tyydytyksen hoitoon, joita ovat muun muassa psykologisten ja fyysisten perussairauksien hoito sekä yksilö- tai pariterapia. Jutussa tehdään selväksi, että naisten testosteronilaastari ei ole saatavilla Yhdysvalloissa, mutta se on markkinoilla Euroopassa. Raportissa tehdään selväksi, että laastari ei ole uusi - sitä myydään Euroopassa, ja sitä on tutkittu ja kehitetty Yhdysvalloissa ainakin vuosikymmenen ajan. Emme voi olla varmoja, perustuuko juttu pitkälti uutistiedotteeseen. Tiedämme kuitenkin, että ainoat lainatut lähteet ovat lääkeyhtiöiden edustajia."</w:t>
      </w:r>
    </w:p>
    <w:p>
      <w:r>
        <w:rPr>
          <w:b/>
        </w:rPr>
        <w:t xml:space="preserve">Tulos</w:t>
      </w:r>
    </w:p>
    <w:p>
      <w:r>
        <w:t xml:space="preserve">Laastari lisää joidenkin vanhempien naisten libidoa</w:t>
      </w:r>
    </w:p>
    <w:p>
      <w:r>
        <w:rPr>
          <w:b/>
        </w:rPr>
        <w:t xml:space="preserve">Esimerkki 2.3123</w:t>
      </w:r>
    </w:p>
    <w:p>
      <w:r>
        <w:t xml:space="preserve">"Jutussa mainittiin, että alli maksaisi 2-3 dollaria päivässä. Tämän lääkkeen käsikauppaversion väite oli, että sillä on samanlainen vaikutus painonpudotukseen kuin reseptillä saatavalla annoksella. Tiedot alkuperäisistä tutkimuksista, joiden tarkoituksena oli tutkia tämän lääkkeen tehokkuutta, osoittavat kuitenkin, että havaittu painonpudotus oli annoksesta riippuvainen. Nämä tiedot viittaavat siihen, että odotettavissa olevan painonpudotuksen pitäisi olla noin puolet siitä, mitä reseptilääkkeellä on havaittu. Vaikka jutussa viitattiin useaan otteeseen 10-20 kilon painonpudotukseen, siinä ei kerrottu painonpudotuksen ajankohtaa tai mitään viitteitä siitä, että painon palautuminen oli yleistä lääkkeen käytön lopettamisen jälkeen. Vaikka jutussa luetellaan joitakin tämän lääkkeen käytön yhteydessä esiintyviä ruoansulatuskanavan epämiellyttäviä oireita, lainaus FDA:n julkaisemasta asiakirjasta (http://www.fda.gov/bbs/topics/ANSWERS/ANS00951.html ), joka koskee lääkkeen reseptilääkemuotoa, kertoo asian paremmin:  ""Orlistaatin yleisimmät haittavaikutukset ovat rasvainen tiputtelu, kaasu, johon liittyy eritteitä, ulostamisen kiire, rasvaiset/rasvaiset ulosteet ja tiheä suolen toiminta.""" Juttu sisälsi myös huolenaiheita siitä, että tämän lääkkeen käytön yhteydessä voi esiintyä rasvaliukoisten vitamiinien puutosta. Juttu ei sisältänyt varoitusta elinsiirron saaneille henkilöille, joille tämä lääkitys voi aiheuttaa vakavia ongelmia. Siinä kuitenkin mainittiin huoli rasvaliukoisten vitamiinien mahdollisesta puutteesta tämän lääkkeen käytön yhteydessä. Juttu sisälsi Public Citizenin terveystutkimuksen johtajan lainauksen, joka koski rotilla tehdystä yksittäisestä tutkimuksesta peräisin olevia huolenaiheita paksusuolen syöpää edeltävistä vaurioista. Tällä hetkellä ei ole julkaistu tietoja, jotka tukisivat samanlaisia huolenaiheita tämän lääkkeen käytöstä ihmisillä. Juttuun sisältyi erään laihdutusasiantuntijan tieto, jonka mukaan tämän tuotteen käyttö johtaa keskimäärin 10-16 kilon painonpudotukseen. Jutussa ei mainittu, että tämä tapahtui reseptilääkkeen käytön yhteydessä laihdutuskäytännössä, johon todennäköisesti kuului tukeva vuorovaikutus terveydenhuollon ammattilaisten kanssa sekä kulutettujen kalorien vähentäminen ja liikunnan lisääminen. Lähellä jutun loppua oli FDA:n antamaa tietoa ("...vähärasvainen ruokavalio, joka sisältää enintään 15 grammaa rasvaa ateriaa kohti, vähentäisi sivuvaikutuksen riskiä.""). Tämä lause on itse asiassa suora lainaus www.myalli.com -sivustolta. Ei mitään avointa lihavuutta koskevaa tautien lietsontaa; noin kaksi kolmasosaa tekstin loppuosasta mainitaan, että ~130 miljoonaa amerikkalaista on ylipainoisia ja että noin puolet heistä katsotaan lihaviksi. Juttua varten lainattiin monia lääkäreitä, FDA:n henkilökuntaa ja yrityksen tiedottajaa. Kliinikoiden näkemysten joukossa oli myös niitä, jotka sanoivat, että tämä tuote ei yksinään johda painonpudotukseen. Olisi ehkä ollut hyödyllistä lisätä linkki FDA:n julkaisemiin tietoja tästä tuotteesta. http://www.fda.gov/bbs/topics/NEWS/2007/NEW01557.html Tässä jutussa ei käsitelty muita hoitovaihtoehtoja, joiden avulla voidaan laihtua vastaavalla tavalla Tämä juttu käsittelee uutta tuotetta, allia, jonka FDA on hyväksynyt myytäväksi ilman reseptiä. Jutussa kerrottiin, että se tulee saataville tänä kesänä. Jutusta kävi selvästi ilmi, että alli on reseptivapaa vahvuus lääkkeestä, joka on aiemmin ollut saatavilla vain reseptillä. Jutussa käytettiin useita lähteitä, joten on epätodennäköistä, että juttu perustui pelkästään tai suurelta osin uutistiedotteeseen."</w:t>
      </w:r>
    </w:p>
    <w:p>
      <w:r>
        <w:rPr>
          <w:b/>
        </w:rPr>
        <w:t xml:space="preserve">Tulos</w:t>
      </w:r>
    </w:p>
    <w:p>
      <w:r>
        <w:t xml:space="preserve">Reseptivapaa ruokavalio lääke saa OK</w:t>
      </w:r>
    </w:p>
    <w:p>
      <w:r>
        <w:rPr>
          <w:b/>
        </w:rPr>
        <w:t xml:space="preserve">Esimerkki 2.3124</w:t>
      </w:r>
    </w:p>
    <w:p>
      <w:r>
        <w:t xml:space="preserve">Maaliskuun 2020 lopulla syntyi kiistaa, kun Yhdysvaltain presidentti Donald Trump ehdotti, että tappavasta COVID-19-pandemiasta ja kasvavasta kuolonuhrien määrästä huolimatta amerikkalaisten olisi lopetettava sosiaalisia toimenpiteitä hillitsevät toimet ja palattava töihin pääsiäiseen mennessä, jotta taloudelle ei aiheutuisi enempää haittaa. Trumpin ehdotus oli ristiriidassa terveysasiantuntijoiden suositusten sekä useiden paikallisesti määrättyjen sosiaalisten etäisyyksien ja suojautumismääräysten kanssa. Se herätti myös pelkoja siitä, että ihmisten kannustaminen palaamaan töihin ennen kuin tauti on saatu hallintaan, merkitsi ihmishengen hinnoittelua. Trumpin työntekijät, tukijat, oikeistomedian edustajat ja presidentti itse ilmaisivat kuitenkin huolensa siitä, että talouden pysäyttäminen voisi olla tautia pahempi lääke. Kesken tämän keskustelun valtakunnallinen politiikka- ja talousuutistoimisto Bloomberg julkaisi artikkelin otsikolla "Miljardöörit haluavat ihmiset takaisin töihin". Työntekijät eivät ole niin varmoja". Jutussa asetettiin vastakkain erään COVID-19-tartunnasta huolestuneen etulinjan palvelutyöntekijän ilmaisemat pelot ja varakkaiden yritysjohtajien kommentit, jotka pelkäsivät, että lukkojen jatkuminen vahingoittaisi taloutta entisestään. Wells Fargon entinen toimitusjohtaja Richard Kovacevich mainittiin yhtenä jälkimmäisistä. Kovacevichin, joka oli Wells Fargon toimitusjohtaja vuoteen 2007 ja puheenjohtaja vuoteen 2009, sanottiin artikkelissa sanoneen: Kovovovich sanoi: "Tuomme nämä ihmiset vähitellen takaisin ja katsomme, mitä tapahtuu. Jotkut heistä sairastuvat, jotkut saattavat jopa kuolla, en tiedä. Haluatteko kärsiä taloudellisesti enemmän vai otatteko riskin, että saatte flunssan kaltaisia oireita ja flunssan kaltaisen kokemuksen? Haluatteko ottaa taloudellisen riskin vai terveysriskin? Te saatte valita. Lausunto johti huomattavaan vastareaktioon. Eivätkä myöhemmät otsikot auttaneet Kovacevichin tilannetta: "'Jotkut saattavat jopa kuolla, en tiedä': Wells Fargon entinen toimitusjohtaja haluaa, että ihmiset palaavat töihin ja 'katsovat, mitä tapahtuu'", kirjoitti Business Insider. CNBC:n haastattelussa kaksi päivää myöhemmin Kovacevich sanoi, että hänen mielestään Bloombergin artikkelissa huomautusta ei ollut sijoitettu oikeaan asiayhteyteen. Kovacevich selitti, että hän tarkoitti, että ihmisten pitäisi alkaa palata töihin sen jälkeen, kun eri alueilla Yhdysvalloissa oli onnistuttu "tasoittamaan käyrä" eli kun COVID-19-tapausten jyrkkä nousu oli tasaantunut helpommin hallittaviin lukuihin. Hän mainitsi esimerkkeinä Kiinan, Etelä-Korean, Singaporen ja Taiwanin, joiden hän väitti onnistuneen tässä ja aloittaneen taloutensa käynnistämisen uudelleen noin kuukauden lukituksen jälkeen. Tässä Kovacevichin kommentit CNBC:llä kokonaisuudessaan:</w:t>
      </w:r>
    </w:p>
    <w:p>
      <w:r>
        <w:rPr>
          <w:b/>
        </w:rPr>
        <w:t xml:space="preserve">Tulos</w:t>
      </w:r>
    </w:p>
    <w:p>
      <w:r>
        <w:t xml:space="preserve">"Wells Fargon entinen toimitusjohtaja totesi COVID-19-pandemian aikana tapahtuvasta talouden uudelleen avaamisesta: "Tuomme ihmiset vähitellen takaisin ja katsomme, mitä tapahtuu". Jotkut heistä sairastuvat, jotkut saattavat jopa kuolla, en tiedä."</w:t>
      </w:r>
    </w:p>
    <w:p>
      <w:r>
        <w:rPr>
          <w:b/>
        </w:rPr>
        <w:t xml:space="preserve">Esimerkki 2.3125</w:t>
      </w:r>
    </w:p>
    <w:p>
      <w:r>
        <w:t xml:space="preserve">ADPH:n mukaan Madisonin piirikunnassa raportoitujen tapausten määrä on kasvanut 90 prosenttia vuoteen 2015 verrattuna. Osasto ilmoitti perjantaina, että Madisonin piirikunnassa on raportoitu 54 tapausta vuonna 2016. Terveysviranomaiset sanovat, että tartunta voi tapahtua sen jälkeen, kun henkilö on suorassa kosketuksessa kuppaiseen haavaan emätin-, anaali- tai suuseksin aikana. Kuppa voi tarttua myös raskaana olevasta naisesta vauvaansa. Kuppaan sairastuneille voi kehittyä haava tai ihottuma, mutta monet eivät tiedä tartunnasta, ellei heitä testata. Useimmissa tapauksissa kuppa voidaan parantaa antibiooteilla. ADPH toteuttaa tehostettua seulontaohjelmaa ja tiedotusta niille ryhmille, jotka ovat suurimmassa vaarassa.</w:t>
      </w:r>
    </w:p>
    <w:p>
      <w:r>
        <w:rPr>
          <w:b/>
        </w:rPr>
        <w:t xml:space="preserve">Tulos</w:t>
      </w:r>
    </w:p>
    <w:p>
      <w:r>
        <w:t xml:space="preserve">Syfilistapausten lisääntyminen Pohjois-Alabamassa.</w:t>
      </w:r>
    </w:p>
    <w:p>
      <w:r>
        <w:rPr>
          <w:b/>
        </w:rPr>
        <w:t xml:space="preserve">Esimerkki 2.3126</w:t>
      </w:r>
    </w:p>
    <w:p>
      <w:r>
        <w:t xml:space="preserve">Hän oli kuitenkin tiistaina silmiinpistävän vaitonainen yhdestä suuresta asiasta, joka pitää suuren osan maapallosta jännityksessä: uuden tappavan koronavirustyypin leviämisestä. Se on tappanut yli 170 ihmistä Kiinassa, sairastuttanut siellä tuhansia muita ja johtanut kouralliseen vahvistettuja tapauksia Yhdysvalloissa, mukaan lukien terveysviranomaisten torstaina raportoima ensimmäinen yhdysvaltalainen tapaus, jossa virus on tarttunut ihmisestä toiseen. Ulkoministeriö kehotti torstaina kaikkia Yhdysvaltain kansalaisia olemaan matkustamatta Kiinaan. Itseään bakteerikammoiseksi kutsuva Trump on yleensä keskustellut viruksesta laajasti, mutta hän esitti tähän mennessä laajimpia kommenttejaan asiasta torstaina Michiganin tuotantolaitoksessa. "Toivottavasti se ei ole niin paha kuin jotkut luulevat, mutta teemme hyvin tiivistä yhteistyötä heidän (kiinalaisten) ja monien muiden ihmisten ja monien muiden maiden kanssa", hän sanoi. "Uskomme, että asia on hyvin hallinnassa." Trump kuvaili kourallista yhdysvaltalaista tapausta "hyvin pieneksi ongelmaksi" ja sanoi, että nämä ihmiset "toipuvat onnistuneesti".  "Mutta työskentelemme hyvin tiiviisti Kiinan ja muiden maiden kanssa ja uskomme, että se päättyy meille erittäin hyvin". Sen voin vakuuttaa teille", hän sanoi. Trump on keskustellut tilanteesta myös Kiinan presidentin Xi Jinpingin kanssa. Avustajien ja luottamushenkilöiden mukaan Trumpin varovainen lähestymistapa on osa poliittista strategiaa, jonka tarkoituksena on välttää järkyttämästä osakemarkkinoita tai suututtamasta Kiinaa kiinnittämällä liikaa huomiota virukseen tai syyttämällä Pekingiä siitä, että se ei ole hallinnut tilannetta paremmin, sanovat Valkoisen talon virkamies ja Valkoista taloa lähellä oleva republikaani. He puhuivat nimettömänä, koska heillä ei ollut lupaa keskustella yksityisistä keskusteluista. Myöhään keskiviikkona Trump twiittasi kuvia Valkoisen talon tilannehuoneen tiedotustilaisuudesta viruksesta ja kirjoitti, että "meillä on maailman parhaat asiantuntijat, ja he ovat tilanteen tasalla 24/7!".  Matalan profiilin mukaisesti Valkoinen talo ilmoitti keskiviikkoiltana sähköpostitse, että kokouksessa oli mukana jäseniä työryhmästä, joka johtaa Yhdysvaltojen vastatoimia. 12-henkisen ryhmän puheenjohtajana toimii terveysministeri Alex Azar, ja sitä koordinoi kansallinen turvallisuusneuvosto. Presidentin kommentit ovat jyrkässä ristiriidassa hänen edeltäjäänsä presidentti Barack Obamaa kohtaan esittämänsä kiivaan kritiikin kanssa vuosien 2014-15 Ebola-kriisin aikana, jonka seurauksena kolmessa Länsi-Afrikan valtiossa kuoli yli 11 000 ihmistä. Tuolloin Trump haukkui Obamaa "ääliöksi" ja "epäpäteväksi" ja vaati matkustuskieltoa vierailijoille ebolatartunnan saaneista maista. Trump kannatti myös sitä, että tartunnan saaneita amerikkalaisia terveydenhuollon työntekijöitä estettiin tulemasta kotiin hoitoon. Obama sai jonkin verran kritiikkiä kansanterveysviranomaisilta siitä, että hän oli aluksi hidas puuttumaan Ebola-kriisiin, mutta hän sai myös kiitosta siitä, että hän puuttui siihen lopulta tarmokkaasti. Hän patisti kongressia myöntämään 5,4 miljardin dollarin hätäapumäärärahan taistelun tukemiseen ja lähetti 3 000 Yhdysvaltain sotilasta Länsi-Afrikkaan auttamaan kansainvälisessä vastaamisessa. Georgetownin yliopiston maailmanlaajuisen terveysoikeuden professori Lawrence Gostin sanoi, että häntä on lohduttanut se, että Trump ei ole toistaiseksi reagoinut liikaa ja että hän on vastustanut "liekkien lietsomista", kuten hän teki retoriikallaan ebolakriisin aikana. Gostin sanoi, että tämä jättää tilaa kansanterveyden ammattilaisille ottaa johtoasema. "Niin kauan kuin tämä jatkuu ja niin kauan kuin Yhdysvalloissa ei ole poliittista väliintuloa tai joukkokaranteeneja tai suoranaisia matkustuskieltoja, olen tyytyväinen siihen, miten Valkoinen talo hoitaa asiaa", Gostin sanoi. Hän lisäsi, että hän haluaisi nähdä Trumpin pyytävän kongressilta miljardi dollaria hätäapumäärärahaa viruksen hillitsemiseksi taistelevien virastojen auttamiseksi. Trump on hyvin tietoinen siitä, että Kiinassa puhjennut virus voi luoda villin kortin Yhdysvaltain taloudelle vaalivuonna. Hän on jo pitkään asettanut Yhdysvaltain taloussuhteet Kiinan kanssa etusijalle erityisesti kauppaneuvotteluissa, ja samoin hän on pitänyt pitkälti suunsa kiinni Hongkongin laajojen mielenosoitusten aikana. Hän on myös erittäin ylpeä henkilökohtaisesta suhteesta, jonka hän on kehittänyt Xiin, ja on kehunut tätä "avoimuudesta" kriisin käsittelyssä. Kun Trumpilta kysyttiin viruksesta hänen ollessaan ulkomailla viime viikolla, hän sanoi, että "se on täysin hallinnassa". Erillisessä Twitter-kirjoituksessa hän tarjosi vakuuttelua, mutta niukasti yksityiskohtia luottamukselleen. "Kiina on tehnyt kovasti töitä koronaviruksen hillitsemiseksi", Trump twiittasi. "Yhdysvallat arvostaa suuresti heidän ponnistelujaan ja avoimuuttaan. Kaikki tulee toimimaan hyvin." Mutta joidenkin kansanterveysasiantuntijoiden mukaan Trumpin ruusuiset arviot tilanteesta eivät vastaa pohjatotuutta. Gostin viittasi Kiinan hallituksen byrokraattisiin viivytyksiin, jotka johtivat siihen, että kymmenet tuhannet ihmiset matkustivat Wuhanin maakunnan ulkopuolelle, mikä lisää todennäköisyyttä, että virus leviää kauas Kiinan ulkopuolelle. "Se ei pidä lainkaan paikkaansa", Gostin sanoi Trumpin arviosta Kiinan suhtautumisesta taudinpurkaukseen. "Kiina ei selvästikään ole saanut tätä hallintaan." Trumpin budjeteissa on ehdotettu leikkauksia kansanterveyteen, mutta kongressi on kumonnut ne, ja siellä on vahva kahden puolueen tuki virastoille, kuten Centers for Disease Control and Preventionille. Itse asiassa rahat, joita hallituksen tautitutkijat käyttävät viimeisimmän taudinpurkauksen torjuntaan, olivat kongressin idea. ___ Associated Pressin kirjoittajat Josh Boak, Lauran Neergaard ja Ricardo Alonso-Zaldivar osallistuivat tähän raporttiin.</w:t>
      </w:r>
    </w:p>
    <w:p>
      <w:r>
        <w:rPr>
          <w:b/>
        </w:rPr>
        <w:t xml:space="preserve">Tulos</w:t>
      </w:r>
    </w:p>
    <w:p>
      <w:r>
        <w:t xml:space="preserve">Trump varoo ärsyttämästä Kiinaa ja tarjoaa ruusuisen näkemyksen virusuhasta.</w:t>
      </w:r>
    </w:p>
    <w:p>
      <w:r>
        <w:rPr>
          <w:b/>
        </w:rPr>
        <w:t xml:space="preserve">Esimerkki 2.3127</w:t>
      </w:r>
    </w:p>
    <w:p>
      <w:r>
        <w:t xml:space="preserve">"Tässä ensimmäisessä vaiheessa valmistetaan 100 000 kasvonaamiota, jotka ovat valmiina toimitettavaksi 2. huhtikuuta. Puolet menee Italiaan ja puolet Espanjaan. Naamarit valmistetaan Kiinassa sijaitsevassa tehtaassa", H&amp;M:n tiedottaja sanoi sähköpostitse. H&amp;M kertoi viime viikolla, että se tutkii mahdollisuuksiaan käyttää toimitusverkostoaan henkilökohtaisten suojavarusteiden hankkimiseen sairaaloille, jotta koronaviruksen leviämistä voitaisiin hillitä. Naamarit ovat N95/FFP2-standardia, joka suojaa pisaroilta, joiden kautta virus leviää.</w:t>
      </w:r>
    </w:p>
    <w:p>
      <w:r>
        <w:rPr>
          <w:b/>
        </w:rPr>
        <w:t xml:space="preserve">Tulos</w:t>
      </w:r>
    </w:p>
    <w:p>
      <w:r>
        <w:t xml:space="preserve">H&amp;M aloittaa kasvonsuojainten tuotannon kiinalaisella toimittajalla.</w:t>
      </w:r>
    </w:p>
    <w:p>
      <w:r>
        <w:rPr>
          <w:b/>
        </w:rPr>
        <w:t xml:space="preserve">Esimerkki 2.3128</w:t>
      </w:r>
    </w:p>
    <w:p>
      <w:r>
        <w:t xml:space="preserve">Monet Saudi-Arabian kulutuksen alat, kuten vähittäiskauppa, asuminen ja matkustaminen, ovat paisuneet viime vuosikymmenen aikana öljyn aiheuttaman kansantulon kasvun vuoksi. Terveydenhuolto on kuitenkin jäänyt jälkeen, mikä johtuu osittain hallituksen tehottomuudesta ja byrokratiasta. Nyt valtion terveydenhuollon keskinkertaisesta laadusta on tullut hallitukselle poliittinen rasite, erityisesti vuoden 2011 kansannousujen jälkeen muualla arabimaailmassa, jotka korostivat yhteiskunnallisen tyytymättömyyden riskejä. Monet saudit valittavat ylikuormitetuista sairaaloista ja lääkepulasta. Hallitus onkin ryhtynyt uudistamaan alaa rakentamalla satoja sairaaloita, myöntämällä korottomia lainoja yksityisille yrityksille ja muuttamalla sairausvakuutussääntöjä. Tämä voi tehdä Saudi-Arabiasta lähivuosina maailman nopeimmin kasvavat suuret terveydenhuoltomarkkinat, mikä auttaa monipuolistamaan taloutta öljyn lisäksi ja tarjoaa voittoa lääkkeitä, laitteita ja palveluja myyville ulkomaisille yrityksille. "Kyse on kroonisesta ali-investoinnista ja reaktiivisesta ylikulutuksesta", sanoo Mohammad Kamal, Dubaissa toimivan rahoitusyhtiö Arqaam Capitalin analyytikko. Saudi-Arabian terveydenhuollon taso on jo pitkään ollut ristiriidassa Saudi-Arabian vaurauden kanssa. Arqaamin mukaan kuningaskunnassa, joka IMF:n mukaan sijoittui vuonna 2012 maailman 30. sijalle BKT:n perusteella henkeä kohti, on 2,2 sairaalapaikkaa tuhatta asukasta kohti, mikä on vähemmän kuin 3,0 sairaansijaa maailmanlaajuisesti ja paljon vähemmän kuin kehittyneissä maissa keskimäärin (5,5). Paikallisissa sanomalehdissä raportoidaan säännöllisesti valituksista, jotka koskevat muun muassa ylikuormitusta - jotkut potilaat saavat suonensisäisiä tiputuksia sairaalan käytävillä - ja huonoa hygieniaa ja kunnossapitoa, mikä johtaa tuholaisten ja infektioiden esiintymiseen. Julkisella sektorilla työskentelevä saudiarabialainen insinööri Abdulkarim al-Thobeiti sanoo, ettei hän koskaan astu jalallaan valtion sairaalaan, koska ne ovat joko täynnä tai huonosti hoidettuja. "Jos haluaa varata ajan lääkärille, joutuu odottamaan kuukausia, paitsi jos on yhteyksiä tai tuntee jonkun, joka voi saada jotain aikaan", Thobeiti sanoo. Tilanne saattaa muuttua, kun hallitus lisää terveydenhuollon määrärahoja. Menot ovat nousseet jo 8 miljardista dollarista vuonna 2008 27 miljardiin dollariin viime vuonna, ja saudiarabialainen varainhoitoyhtiö NCB Capital odottaa niiden nousevan 46 miljardiin dollariin vuonna 2017. Uusien valtion laitosten rakentamisen lisäksi hallitus tarjoaa yksityisille yrityksille korottomia lainoja, jotka kattavat jopa puolet uusien sairaaloiden rakennuskustannuksista. Vaikka asiasta ei ole vielä ilmoitettu virallisesti, Arqaamin ja muiden analyytikoiden mukaan julkisella sektorilla työskentelevät saudit voivat saada valtion rahoittaman sairausvakuutuksen lähivuosina. Näin he voisivat käyttää yksityisiä terveydenhuoltopalveluja maksamatta ylimääräisiä maksuja omasta pussistaan. Arqaamin mukaan tällä hetkellä ylivoimainen enemmistö, noin 83 prosenttia Saudi-Arabian 8,4 miljoonasta sairausvakuutuksen haltijasta, on ulkosyntyisiä, joiden työnantajat ovat lain mukaan velvollisia kattamaan heidän vakuutuskulunsa. Vakuutusuudistus voisi Arqaamin arvion mukaan kasvattaa tätä joukkoa yli miljoonalla saudiarabialaisella virkamiehellä ja noin 5 miljoonalla heidän huollettavillaan. Tämä merkitsee kysynnän kasvua yksityisille saudien terveydenhuoltoalan yrityksille, jotka turvautuvat pörssiin laajentumisen rahoittamiseksi. Sulaiman Al-Habib Medical Group ja Almana General Hospitals pyrkivät listaamaan osakkeensa paikalliselle pörssille vuonna 2014 tai vuoden 2015 alussa, pankkiirit kertoivat Reutersille marraskuussa. Jotkin yritykset ovat jo ottaneet markkinat käyttöön. Dallah Healthcare keräsi 540 miljoonaa rialia (144 miljoonaa dollaria) osakkeiden listautumisannissa vuoden 2012 lopussa, ja National Medical Care Co toteutti 175 miljoonan rialin listautumisannin viime maaliskuussa. Myös suuret maailmanlaajuiset toimijat etsivät keinoja lisätä läsnäoloaan. General Electric (GE), yksi suurimmista lääkinnällisten laitteiden valmistajista, on ilmoittanut rakentavansa kokoonpanolaitoksen Saudi-Arabiaan. "Kun katsomme eteenpäin vuoteen 2014, näemme, että terveydenhoitoala on edelleen elinvoimainen kuningaskunnassa", sanoi Mazen Dalati, GE Healthcaren toimitusjohtaja maassa. Yksityisen terveydenhuoltoteollisuuden kehittyminen on hyvä uutinen Saudi-Arabian hallitukselle, joka yrittää monipuolistaa taloutta ja lisätä kansalaisten työllisyyttä yksityisellä sektorilla, jotta maa ei olisi yhtä haavoittuvainen öljyn hinnan suurelle laskulle. Suuremmat valtion menot eivät kuitenkaan välttämättä johda nopeisiin parannuksiin, kuten Saudi-Arabian 67 miljardin dollarin asunto-ohjelman hidas eteneminen viime vuosina osoittaa, sillä ohjelma on pysähtynyt byrokratian ja ministeriöiden välisen heikon koordinoinnin vuoksi. Analyytikot epäilevät erityisesti sitä, että hallitus ei saavuta omia sairaalarakentamistavoitteitaan. Yksityisille palveluntarjoajille henkilöresursseista voi tulla pullonkaula, varsinkin jos hallitus jatkaa suunnitelmaa korvata vähitellen ulkomaalaiset työntekijät, jotka hoitavat yli puolet alan työpaikoista, saudiarabialaisilla. Nykyisin 20 prosenttia terveydenhuoltoalan yritysten työntekijöistä on oltava Saudi-Arabian kansalaisia. Hallitus etsii keinoja vähentää ammattitaitoisen työvoiman puutetta muun muassa kumppanuuksien kautta ulkomaisten yritysten, kuten GE:n, kanssa. Tällaisten esteiden vuoksi terveydenhuoltoalan yritysten osakekurssit ovat menettäneet vauhtia uusien saudiarabialaisten listautumisten yleisestä noususta listautumisen jälkeen. Vaikka osakemarkkinat kokonaisuudessaan ovat nousseet 16 prosenttia kesäkuun jälkeen, Dallahin osakkeet ovat nousseet vain 11 prosenttia, ja National Medical Care on menettänyt 8 prosenttia. Terveydenhuoltolaitosten tuleva laajentuminen ei kuitenkaan johdu pelkästään valtion menojen kasvusta vaan myös perustekijöistä, kuten Saudi-Arabian nuoren väestön jatkuvasta kasvusta ja elämäntapaan liittyvien sairauksien yleisyydestä. Yksi kolmesta maan asukkaasta on lihava, kertoo paikallinen lihavuuden tutkimuskeskus, jonka tutkijat selvittävät, onko saudeilla geneettinen alttius tähän sairauteen. "Saudi-Arabiassa esiintyy poikkeuksellisen paljon diabetesta, sydänsairauksia ja synnynnäisiä sairauksia", sanoo saudiarabialaisen MASIC-sijoitusyhtiön pääsijoitusstrategi John Sfakianakis. "Vakuutusalan muutokset tuovat varmasti lisäkysyntää."</w:t>
      </w:r>
    </w:p>
    <w:p>
      <w:r>
        <w:rPr>
          <w:b/>
        </w:rPr>
        <w:t xml:space="preserve">Tulos</w:t>
      </w:r>
    </w:p>
    <w:p>
      <w:r>
        <w:t xml:space="preserve">Saudi-Arabian terveydenhuolto kukoistaa, kun valtio yrittää kuroa umpeen hyvinvointivajetta.</w:t>
      </w:r>
    </w:p>
    <w:p>
      <w:r>
        <w:rPr>
          <w:b/>
        </w:rPr>
        <w:t xml:space="preserve">Esimerkki 2.3129</w:t>
      </w:r>
    </w:p>
    <w:p>
      <w:r>
        <w:t xml:space="preserve">Vaikka tiedotteessa sanotaan, että tutkimuksen tavoitteena on alentaa kustannuksia ja vähentää pienituloisten potilaiden taakkaa, meille ei anneta mitään numeroita, jotka kuvaisivat toimenpiteen arvoa. Tiedotteessa kerrotaan kustannuksista vain niin yksityiskohtaisesti kuin alla olevissa otteissa: Tulokset, jotka tukevat aiempaa tutkimusta, joka osoitti myönteisiä tuloksia arviointi- ja hoitomenetelmästä yliopistomaailmassa, voivat muuttaa suuren riskin potilaiden hammashoitoa pienemmillä kustannuksilla sekä potilaille että hammasklinikoille ja -praktiikoille. Tulokset ilmestyvät verkossa 22. tammikuuta 2018 Advances in Dental Research -julkaisussa. Kirjoittajat sanoivat, että nyt kun tämä on osoitettu tehokkaaksi muussa kuin akateemisessa kliinisessä ympäristössä, vakuutusyhtiöillä on myös potentiaalia korvata CAMBRA ja muut aikuisten ennaltaehkäisevät hoidot, mikä alentaa potilaskustannuksia ja lisää samalla hammaslääkärikäytäntöjen voittoja. Tiedotteessa ei myöskään käsitellä reseptillä saatavan fluorihammastahnan kustannuksia, mikä saattaa itse asiassa johtaa kokonaiskustannusten nousuun. Hoitoa varten tarvittava määrä oli 4, mikä tarkoittaa, että yhden lisähenkilön saamiseksi olisi hoidettava neljä ihmistä. Tämä johtaa siihen, että hoidon kustannukset kerrotaan neljällä, jotta saadaan tutkimuksessa todettu vaikutus. Tiedotteessa kuvattiin hyötyjä näin: CAMBRA-ryhmässä vain neljänneksellä potilaista oli 24 kuukauden kuluttua edelleen korkea kariesriski, kun taas kontrolliryhmässä vain hieman yli puolella (54 prosenttia). Matalan riskin 192 osallistujasta (93 interventio- ja 99 kontrolliryhmän osallistujaa) suurin osa pysyi matalan riskin ryhmään kuuluvina. Kuten jäljempänä todisteiden kriteerien kohdalla todetaan, julkaisussa mainittiin rajoituksena se, että vain noin kolmannes tutkimuksen aloittaneista potilaista suoritti 24 kuukauden tarkastuksen loppuun. Haittoja ei mainita. Saamme riittävästi tietoa, jotta voimme arvioida näytön laatua; kyseessä oli satunnaistettu tutkimus, jossa oli koe- ja kontrolliryhmä. Tiedotteessa kiitosta ansaitsee myös se, että siinä mainitaan tutkimuksen rajoitukset, mukaan lukien tutkimuksen korkea keskeyttämisaste (65 prosenttia vapaaehtoisista keskeytti tutkimuksen ennen 24 kuukauden seurantaa). Tutkimuksen laatu näyttää olleen erittäin hyvä, kun otetaan huomioon tämäntyyppisen yhteisötutkimuksen toteuttamisen vaikeus. Sokkoutus oli riittävä, ja vaikka julkaistussa tutkimuksessa todetaan, että sokeus oli "kaksinkertainen" (potilas ja tutkija), näyttää myös siltä, että hoitavat hammaslääkärit (osallistuneet hoitajat) olivat myös sokeutettuja sille ryhmälle, johon potilas oli osoitettu. Tämäkin olisi voitu mainita, ja se olisi vahvistanut julkaisua. Ei ole mitään sairauden lietsontaa. Rahoituslähteet on lueteltu, eikä ilmeisiä ristiriitoja ole. Tiukasti sanottuna tiedotteessa ei puhuta suoraan kaikista eri tavoista ehkäistä kariesta. Olimme kuitenkin iloisia siitä, että tiedotteessa käsiteltiin parannuksia, joita tapahtui joidenkin kontrolliryhmän potilaiden kohdalla, jotka saivat vähemmän tuotteita. Olemme iloisia siitä, että tiedotteessa puhutaan tämän mahdollisesta seurannasta, jos vähemmistä tuotteista voisi vielä olla hyötyä monille potilaille. Ote: Tutkijoiden mukaan riskin pieneneminen kontrolliryhmässä saattoi johtua siitä, että fluorihammastahna paransi hampaiden korjautumista ja suuhuuhtelu tehosti syljen virtausta ja vaikutti bakteereja tuhoavasti. Vaikka riskitaso ei ollut tässä tutkimuksessa yhtä merkittävä kuin CAMBRA-ryhmässä, näiden potilaiden riskitaso laski ajan myötä dramaattisemmin kuin UCSF:n CAMBRA-tutkimuksessa 2012 mukana olleiden potilaiden. Oli yllättävää nähdä kontrolliryhmän saamat hyödyt", Rechmann sanoi. "Tarvitaan lisää tutkimusta, jotta nähdään, toimivatko tälle ryhmälle annetut tuotteet ja hoito niin kuin arvelemme, ja jos näin on, ne voitaisiin saattaa helposti hammaslääkäripotilaiden saataville. Se voi muuttaa koko karieksen torjunnan kokonaiskuvaa. Tämä CAMBRA-menetelmä on tiedotteen mukaan saatavilla noin puolessa Yhdysvaltain hammaslääketieteen kouluista ja korkeakouluista. Reseptillä saatavaa fluorihammastahnaa saa kuitenkin useimmista apteekeista. Tiedotteessa kerrotaan selvästi, että tämä tutkimus alkoi vuonna 2002, ja sen validoinnissa on julkaistu pieniä askeleita useiden vuosien ajan. Tämä on yksi askel lisää. Ei ole perustelematonta kielenkäyttöä.</w:t>
      </w:r>
    </w:p>
    <w:p>
      <w:r>
        <w:rPr>
          <w:b/>
        </w:rPr>
        <w:t xml:space="preserve">Tulos</w:t>
      </w:r>
    </w:p>
    <w:p>
      <w:r>
        <w:t xml:space="preserve">Karieksen ehkäisy vähentää tehokkaasti hampaiden reikiintymistä</w:t>
      </w:r>
    </w:p>
    <w:p>
      <w:r>
        <w:rPr>
          <w:b/>
        </w:rPr>
        <w:t xml:space="preserve">Esimerkki 2.3130</w:t>
      </w:r>
    </w:p>
    <w:p>
      <w:r>
        <w:t xml:space="preserve">47 jäsenvaltion Euroopan neuvosto hyväksyi tällä viikolla ei-sitovan päätöslauselman, jossa kehotetaan käymään julkista keskustelua lapsiin kohdistuvista "ei-lääketieteellisesti perustelluista operaatioista ja toimenpiteistä". Raportissa korostettiin naisten sukuelinten silpomista, mutta siinä viitattiin myös miesten rituaaliseen ympärileikkaukseen ja muihin käytäntöihin. Israelin mukaan neuvoston pitäisi välittömästi peruuttaa päätöslauselma, josta äänesti vain kolmasosa 318-jäsenisestä elimestä ja jota kannatti 78 jäsentä. "Kaikki (miesten ympärileikkauksen) vertaaminen naisten sukuelinten silpomisen tuomittavaan ja barbaariseen käytäntöön on parhaimmillaankin joko järkyttävää tietämättömyyttä tai pahimmillaan kunnianloukkausta ja uskonnonvastaista vihaa", Israelin ulkoministeriö sanoi. Se sanoi, että mieslasten ympärileikkaus on "ikivanha uskonnollinen perinne" juutalaisuudessa ja islamissa sekä joidenkin kristittyjen ryhmien keskuudessa ja että se on lääketieteellisesti hyödyllinen. Päätöslauselma on "moraalinen tahra Euroopan neuvostolle ja edistää vihaa ja rasistisia suuntauksia Euroopassa".  Asiakirjassa viitataan tutkimuksiin, jotka tukevat miesten ympärileikkauksen lääketieteellistä hyötyä, mutta sen tärkein puolestapuhuja, esittelijä Marlene Rupprecht Saksasta, sanoi kannattavansa vastakkaista lääketieteellistä mielipidettä, jota hän siteerasi päätöslauselman muistiinpanoissa. Päätöslauselmassa todetaan, että jäsenvaltioiden olisi siksi pohdittava muiden kuin lääketieteellisten toimenpiteiden vaikutusta lapsen edun valossa, jotta voidaan määritellä toimintalinjat. Maiden olisi myös määriteltävä lääketieteelliset ja muut edellytykset, jotka on varmistettava tietyille uskonnollisille käytännöille, "kuten nuorten poikien ei-lääketieteellisesti perustellulle ympärileikkaukselle". Neuvosto edistää demokratiaa ja ihmisoikeuksia Euroopassa, mutta se ei säädä lakeja eikä sillä ole juurikaan valtuuksia panna suosituksiaan täytäntöön. Joulukuussa Saksassa säädettiin laki, jolla suojellaan oikeutta ympärileikata pikkupoikia. Näin Saksa osoitti tukensa muslimeille ja juutalaisille, jotka olivat suuttuneet paikallisen tuomioistuimen aiemmin viime vuonna antamasta kiellosta. Naisten sukupuolielinten silpomista - naisten ulkoisten sukupuolielinten osittaista tai täydellistä poistamista - tehdään uskonnollisista ja kulttuurisista syistä 28 Afrikan valtiossa sekä osassa Lähi-itää ja Aasiaa. Yhdistyneiden Kansakuntien yleiskokous hyväksyi joulukuussa päätöslauselman, jossa kehotettiin maita kieltämään käytäntö ja kutsuttiin sitä "korjaamattomaksi ja peruuttamattomaksi hyväksikäytöksi", joka uhkaa vuosittain noin kolmea miljoonaa tyttöä.</w:t>
      </w:r>
    </w:p>
    <w:p>
      <w:r>
        <w:rPr>
          <w:b/>
        </w:rPr>
        <w:t xml:space="preserve">Tulos</w:t>
      </w:r>
    </w:p>
    <w:p>
      <w:r>
        <w:t xml:space="preserve">Israel vastustaa Euroopan neuvoston päätöstä rajoittaa miesten ympärileikkausta.</w:t>
      </w:r>
    </w:p>
    <w:p>
      <w:r>
        <w:rPr>
          <w:b/>
        </w:rPr>
        <w:t xml:space="preserve">Esimerkki 2.3131</w:t>
      </w:r>
    </w:p>
    <w:p>
      <w:r>
        <w:t xml:space="preserve">"Doonesbury-sarjakuvan sunnuntain, 13. helmikuuta 2011, erässä Mark Slackmeyer - sarjakuvan pitkäaikainen hahmo, joka on liberaali radiojuontaja - ottaa kantaa aseväkivaltaan. ""Millaisia me olemme kansana?""" Slackmeyer miettii itsekseen studiossaan. ""Yhdeksän vuotta sitten kimppuumme hyökättiin - 3 000 ihmistä kuoli. Vastatoimena aloitimme kaksi pitkää, veristä sotaa ja rakensimme valtavan kotimaan turvallisuuskoneiston -- kaikki tämä maksoi triljoonia! Miettikää nyt tätä. Saman yhdeksän vuoden aikana 270 000 amerikkalaista kuoli kotimaassa ammuskelussa. Meidän vastauksemme? Heikensimme aselakejamme."" Tässä vaiheessa paneelin ulkopuolelta kuuluu suriseva ääni. Viimeisessä paneelissa näemme, että hänen vieraansa on avaruusolento, joka sanoo: ""Fail. Cannot Comprehend."" Tähän Slackmeyer sanoo: "No, sinulla on ehkä pieni jetlag." Eräs lukija pyysi meitä tarkistamaan asian. Joten tarkastelemme, onko syyskuun 11. päivän 2001 jälkeen ""270 000 amerikkalaista kuollut kotonaan ampumalla."". Aloitimme ottamalla yhteyttä Garry Trudeauhun, pilapiirtäjään, joka on piirtänyt Doonesburya yli neljän vuosikymmenen ajan. Hän vastasi välittömästi ja toimitti yhteenvedon menetelmistään. ""Lopullisesta luvusta puuttuu tarkkuus, koska se on ekstrapoloitu"", Trudeau kirjoitti meille ja huomautti aivan oikein, että viimeisimmät Centers for Disease Control and Preventionin tiedot ampumakuolemista ovat vuodelta 2007. "Minulla oli kuusi vuotta - 2002-2007 - huomattavan vakaa luku, noin 30 000 ampumakuolemaa vuodessa", Trudeau kirjoitti. ""Joten minun mielestäni kertomalla 30 000 kertaa yhdeksän saatiin kohtuullinen ja riittävän tarkka luku retorisiin tarkoituksiin ilman liioittelua."", sanoi hän. Jos jotain, se saattaa olla hieman alhaisella puolella.""" Huomasimme, että Trudeau oli periaatteessa oikeassa. Kävimme samassa CDC:n tietokannassa, jota hän käytti - Web-based Injury Statistics Query and Reporting System (tai lyhyesti WISQARS) - ja saimme lähes identtiset luvut. Meidän lukumme oli hieman korkeampi - 281 757 - koska laskelmissamme emme ainoastaan ekstrapoloineet vuoden 2010 loppuun asti, vaan otimme mukaan myös vuoden 2001 kolme viimeistä kuukautta. On syytä huomioida Trudeaun määritelmän yksityiskohdat ampumalla tapahtuneista kuolemantapauksista, sillä se on myös määritelmä, jota me olisimme käyttäneet, jos olisimme aloittaneet tyhjästä. Se sisältää seuraavat luokat:  - Itsemurhat: 102 002 vuosina 2002-2007 - henkirikokset: 73 148 vuosina 2002-2007 - Tapaturmaiset: 4 185 vuosina 2002-2007 - Lailliset ampumiset: 1 999 vuosina 2002-2007 - Määrittelemättömät: 1 427 vuosina 2002-2007 -- Yhteensä: 182 761 vuosina 2002-2007 Trudeaun metodologia oli siis numeroiden perusteella tarkka. Ainoa asia, joka hämmensi meitä, oli se, miten nauhalla oli kuvattu, missä kuolemat tapahtuivat - ""270 000 amerikkalaista kuoli ammuskelun seurauksena kotona"" (korostuksemme). Aluksi ymmärsimme sen tarkoittavan, että 270 000 amerikkalaista oli kirjaimellisesti tapettu kodeissaan tai niiden lähellä. Tiesimme, ettei se voinut pitää paikkaansa, koska sekä meidän että Trudeaun laskema luku sisälsi kaikki ampumakuolemat, missä tahansa ne olivatkin tapahtuneet. Kun kysyimme kriminologeilta ohjeita siitä, kuinka suuri osa ampumakuolemista tapahtuu kotona, he sanoivat, että tilastot ovat hajanaisia. Northeastern-yliopiston kriminologi James Alan Fox toimitti Chicagon henkirikoksia koskevia tietoja korkeimman oikeuden tapausta varten kirjoittamastaan amicus-kirjelmästä. Vuodesta 1965 lähtien Chicagossa kodin ulkopuolella tapahtuneiden käsiaseilla tehtyjen henkirikosten ja kotona tapahtuneiden henkirikosten suhde on vaihdellut 1970-luvun noin kahdesta yhteen ja 1990-luvun noin viiteen yhteen. Jos siis "kotona" tulkitaan tarkoittavan jonkun kotona tai kodin lähellä tapahtuvia murhia, Trudeaun laskemat luvut eivät pidä paikkaansa. Kun otimme tämän asian esille Trudeaun kanssa, hän sanoi, ettei hän tarkoittanut tätä: "En sanonut 'kotona', vaan 'kotona', toisin kuin ulkomailla, missä sodat ovat". Epäonnistuminen selkeässä viestinnässä, luulisin. Rottia."" Uudelleen lukiessamme Trudeaun selitys kuulostaa mielestämme järkevältä. Päätimme kuitenkin hieman laskea Trudeaun arvosanaa, koska mielestämme on myös kohtuullista, että ihmiset tekevät saman alkuoletuksen kuin me, eli että ""kotona"" tarkoittaa kotimaassa tai sen lähellä. Joten arvioimme kommentin ."</w:t>
      </w:r>
    </w:p>
    <w:p>
      <w:r>
        <w:rPr>
          <w:b/>
        </w:rPr>
        <w:t xml:space="preserve">Tulos</w:t>
      </w:r>
    </w:p>
    <w:p>
      <w:r>
        <w:t xml:space="preserve">"Syyskuun 11. päivän 2001 jälkeen ""270 000 amerikkalaista on kuollut kotonaan ampumalla.""</w:t>
      </w:r>
    </w:p>
    <w:p>
      <w:r>
        <w:rPr>
          <w:b/>
        </w:rPr>
        <w:t xml:space="preserve">Esimerkki 2.3132</w:t>
      </w:r>
    </w:p>
    <w:p>
      <w:r>
        <w:t xml:space="preserve">Pakistan on myös maailman ainoa polioendeminen maa, jossa poliotapaukset lisääntyivät vuodesta 2012 vuoteen 2013, lausunnossa todetaan. Viime vuonna tapauksia oli 91, mutta edellisvuonna vain 58. Polio voi halvaannuttaa tai tappaa uhrin pysyvästi jo tuntien kuluessa tartunnasta. Tehokkaat rokotuskampanjat ovat lähes hävittäneet taudin maailmanlaajuisesti, mutta se on edelleen endeeminen Pakistanissa, Afganistanissa ja Nigeriassa. Pakistanissa Taleban-komentajat ovat kieltäneet rokotusryhmien pääsyn joillekin alueille. Kourallinen uskonnollisia johtajia on myös tuominnut kampanjan juonena, jonka tarkoituksena on steriloida muslimilapset. Tämä retoriikka on lietsonut väkivaltaa rokotusryhmiä vastaan. Monet ryhmät matkustavat vain poliisin suojeluksessa. Viime vuonna polioryhmiin kohdistui yli 30 hyökkäystä. Maailman terveysjärjestön WHO:n Pakistanin polion hävittämisohjelman johtaja Elias Durry korosti kuitenkin, että kampanjat ovat olleet onnistuneita suurimmassa osassa maata. "Virusta ei ole näkynyt kaikkialla Pakistanissa", hän sanoi. "Se on hyvin rajatuilla alueilla, joille pääsemisessä meillä on ongelmia."  Osa iskuista tapahtui Peshawarissa, pohjoisen Khyber Paktunkhwan maakunnan pääkaupungissa. Vanha kaupunki on kauppojen ja talojen sokkelo, jonka kaduilla kulkee avoimia viemäreitä. Kaupunkia vaivaavat talebanien ja lahkojen väliset väkivaltaisuudet. Monet perheet, jotka pakenevat pohjoisen Taleban-kapinaa, hakeutuvat sinne turvaan. Peshawarin valtava, liikkuva väestö ja huonot saniteettitilat tekevät siitä ihanteellisen kasvualustan taudille. Yli 90 prosenttia Pakistanin viime vuoden poliotapauksista liittyi Peshawarin viemäreistä löydettyyn tautikantaan. WHO:n mukaan yhtä lukuun ottamatta kaikki Afganistanin 13 tapauksesta liittyivät myös Peshawariin.</w:t>
      </w:r>
    </w:p>
    <w:p>
      <w:r>
        <w:rPr>
          <w:b/>
        </w:rPr>
        <w:t xml:space="preserve">Tulos</w:t>
      </w:r>
    </w:p>
    <w:p>
      <w:r>
        <w:t xml:space="preserve">Pakistanilainen kaupunki on maailman suurin poliovirusten varasto.</w:t>
      </w:r>
    </w:p>
    <w:p>
      <w:r>
        <w:rPr>
          <w:b/>
        </w:rPr>
        <w:t xml:space="preserve">Esimerkki 2.3133</w:t>
      </w:r>
    </w:p>
    <w:p>
      <w:r>
        <w:t xml:space="preserve">Vuosina 2002-2003 SARS-epidemia alkoi Etelä-Kiinasta ja tappoi yli 700 ihmistä Manner-Kiinassa, Hongkongissa ja muualla. Pelko SARSin uusiutumisesta heräsi tässä kuussa sen jälkeen, kun joukko potilaita joutui sairaalaan selittämättömän virusperäisen keuhkokuumeen vuoksi Hubein maakunnan pääkaupungissa Wuhanissa. Sunnuntaihin mennessä 59 ihmisellä oli diagnosoitu sairaus, ja heidät on eristetty hoidon ajaksi Wuhanin kunnan terveyskomission mukaan. Seitsemän oli kriittisessä tilassa, kun taas loput olivat vakaassa tilassa. Komissio totesi lausunnossaan, että alustavien tutkimusten perusteella SARS - vaikea akuutti hengitystieoireyhtymä - sekä Lähi-idän hengitystieoireyhtymä, influenssa, lintuinfluenssa ja adenovirus on suljettu pois. Komissio on aiemmin todennut, että taudin yleisin oire oli kuume, ja "pienessä osassa" tapauksista esiintyi hengenahdistusta ja keuhkotulehduksia. Selviä viitteitä tartunnasta ihmisestä toiseen ei ollut. Useat potilaat työskentelivät South China Seafood Cityn elintarvikemarkkinoilla Wuhanin esikaupunkialueella. Komissio sanoi, että markkinat suljetaan ja ne tutkitaan. Hongkongin sairaalaviranomainen kertoi sunnuntaina, että yhteensä 15 hongkongilaista potilasta oli hoidettavana oireiden, kuten kuumeen ja hengitystietulehduksen, vuoksi Wuhanissa äskettäin käyneiden potilaiden vuoksi. Sairaaloita ja lääkäreitä on ohjeistettu ilmoittamaan kuumeesta kaikille, jotka ovat matkustaneet Wuhaniin viimeisten 14 päivän aikana, Hongkongin terveyspäällikkö Sophia Chan sanoi sunnuntaina. Sairaalaviranomainen sanoi aktivoineensa "vakavan reagoinnin" tason tartunnan leviämisen hillitsemiseksi. Chan varoitti hongkongilaisia käymästä märillä markkinoilla ja syömästä luonnonvaraista riistaa Manner-Kiinassa. Maailman terveysjärjestö WHO sanoi, että se seuraa tilannetta tiiviisti ja pitää yhteyttä Kiinan viranomaisiin. Matkustus- tai kaupankäyntirajoitukset eivät ole tällä hetkellä tarpeen, WHO sanoi.</w:t>
      </w:r>
    </w:p>
    <w:p>
      <w:r>
        <w:rPr>
          <w:b/>
        </w:rPr>
        <w:t xml:space="preserve">Tulos</w:t>
      </w:r>
    </w:p>
    <w:p>
      <w:r>
        <w:t xml:space="preserve">Paikalliset viranomaiset: SARS: Kiinassa esiintyvä salaperäinen sairaus ei ole SARS.</w:t>
      </w:r>
    </w:p>
    <w:p>
      <w:r>
        <w:rPr>
          <w:b/>
        </w:rPr>
        <w:t xml:space="preserve">Esimerkki 2.3134</w:t>
      </w:r>
    </w:p>
    <w:p>
      <w:r>
        <w:t xml:space="preserve">Mahdollisuudella, että koronavirus leviää enimmäkseen salakavalasti väestössä, joka koostuu suurelta osin nuorista ja terveistä ihmisistä, joilla ei ole oireita, voi olla merkittäviä vaikutuksia Yhdysvaltojen poliittisille päättäjille, jotka pohtivat, miten ja milloin talous voidaan avata uudelleen. Se herättää myös uudelleen kysymyksiä siitä, missä määrin vain tartunnan saaneiksi epäiltyjen ihmisten testaaminen Yhdysvalloissa todella kuvaa viruksen leviämistä Yhdysvalloissa ja muualla maailmassa. Se, että laivasto testasi lentotukialuksen koko 4800 hengen miehistön - testit on saatu päätökseen noin 94-prosenttisesti - oli poikkeuksellinen toimenpide otsikoihin nousseessa tapauksessa, joka on jo johtanut lentotukialuksen kapteenin erottamiseen ja laivaston korkeimman siviilivirkamiehen eroamiseen. Laivaston mukaan noin 60 prosentilla niistä yli 600 merimiehestä, joiden testit ovat toistaiseksi olleet positiivisia, ei ole ollut oireita COVID-19:stä, joka on mahdollisesti tappava koronaviruksen aiheuttama hengitystiesairaus. Yksikkö ei spekuloinut, kuinka moni saattaa myöhemmin saada oireita tai jäädä oireettomaksi. "COVID-19:n osalta olemme oppineet, että oireettoman tartunnan muodossa tapahtuva salailu on tämän vastustajan salainen voima", sanoi kontra-amiraali Bruce Gillingham, laivaston ylilääkäri. Luku on korkeampi kuin 25-50 prosentin vaihteluväli, jonka tohtori Anthony Fauci, National Institute of Allergy and Infectious Diseases -instituutin johtaja ja presidentti Donald Trumpin koronavirustyöryhmän jäsen, tarjosi 5. huhtikuuta. Torstaina televisiohaastattelussa puhunut puolustusministeri Mark Esper sanoi, että oireettomien tapausten määrä kantajalta oli "huolestuttava".   "Se on paljastanut tämän viruksen uuden dynamiikan: että sitä voivat kantaa normaalit, terveet ihmiset, joilla ei ole minkäänlaista käsitystä siitä, että he kantavat sitä", Esper sanoi NBC:n "Today" -aamuohjelmassa. Tällaiset tiedot asettavat haasteita Pentagonille, joka on sijoitettu ympäri maailmaa, toisinaan ahtaisiin tiloihin, kuten sukellusveneisiin, laivoihin ja lentokoneisiin. Koko armeijan testaaminen ei ole vielä mahdollista, koska testikapasiteetti on edelleen rajallinen, sanovat virkamiehet, ja riittävän määrän tapausten havaitseminen ilman testejä on mahdotonta, jos suurin osa tapauksista on oireettomia. Yhdysvaltain koronaviruskuolemien määrä - maailman korkein - nousi torstaina yli 31 000:n kaksinkertaistuttuaan viikossa. Se vaati myös Theodore Roosevelt -aluksen merimiehen hengen tällä viikolla. Viisi muuta miehistön jäsentä on sairaalahoidossa. Silti Theodore Rooseveltin tapaus tarjoaa tutkijoille tapaustutkimuksen siitä, miten virus leviää oireettomasti suljetussa ympäristössä enimmäkseen nuorempien aikuisten keskuudessa. Tämä kohortti on tähän mennessä ollut hieman aliedustettuna epidemiologisissa tiedoissa, sanoi William Schaffner, Vanderbilt University Medical Centerin tartuntatautien asiantuntija. "Tulokset ovat erittäin kiinnostavia, koska oireettomien ihmisten osuutta ei yksinkertaisesti tiedetä", Schaffner sanoi, kun häneltä kysyttiin laivaston tiedoista. Vara-amiraali Phillip Sawyer, laivaston koronaviruksen torjuntatoimien keskiössä oleva merivoimien apulaispäällikkö, esitteli 60 prosentin luvun keskiviikkona puhelussa pienen toimittajaryhmän kanssa. Hän kieltäytyi kuitenkin spekuloimasta seurauksilla. "En tiedä, todistammeko jotain muuta", Sawyer sanoi. "Olen samaa mieltä siitä, että tarjoamme tietoja, joita joillakin muilla organisaatioilla ei ehkä ole."</w:t>
      </w:r>
    </w:p>
    <w:p>
      <w:r>
        <w:rPr>
          <w:b/>
        </w:rPr>
        <w:t xml:space="preserve">Tulos</w:t>
      </w:r>
    </w:p>
    <w:p>
      <w:r>
        <w:t xml:space="preserve">Coronavirus vihje? Useimmat tapaukset Yhdysvaltain lentotukialuksilla ovat oireettomia.</w:t>
      </w:r>
    </w:p>
    <w:p>
      <w:r>
        <w:rPr>
          <w:b/>
        </w:rPr>
        <w:t xml:space="preserve">Esimerkki 2.3135</w:t>
      </w:r>
    </w:p>
    <w:p>
      <w:r>
        <w:t xml:space="preserve">"Kiinalaisessa perinteessä tyttö ja poika tarkoittaa hyvää, täydellistä", sanoi nimettömänä pysymistä pyytänyt äiti. "Tytöissä ei ole mitään vikaa, mutta Hongkongissa ja kiinalaisessa perinteessä kaikki perheet pitävät pojista."  Äiti on yksi sadoista naisista Manner-Kiinasta, Hongkongista ja Australiasta, jotka käyvät vuosittain Bangkokissa koeputkihedelmöityksessä (IVF), jossa on mahdollisuus valita lapsen sukupuoli hylkäämällä ei-toivottua sukupuolta olevat hedelmöittyneet munasolut eli alkiot. Ainoat muut maat, joissa tekniikka on sallittu ja saatavilla, ovat Yhdysvallat ja Etelä-Afrikka - molemmissa tapauksissa kalliimpaan hintaan. Noin kymmenkunta klinikkaa, jotka tarjoavat tätä palvelua Bangkokissa, sanovat, että se antaa vanhemmille mahdollisuuden "tasapainottaa" sukupuolet kasvavissa perheissään, mutta terveysviranomaiset haluavat, että käytäntö kielletään. Thaimaan lääketieteellistä järjestelmää valvova riippumaton virasto, Medical Council of Thailand, sanoo, että käytäntö saattaa rohkaista alkioiden salakuljetukseen. Sen pyrkimyksiä lopettaa IVF-sukupuolen valinta on kuitenkin vaikeuttanut moni tekijä. Sillä ei ole valtuuksia estää klinikoita tarjoamasta kyseistä palvelua, koska Thaimaassa ei ole lakia, joka säätelisi sen harjoittamista. Vuosien lobbauksesta huolimatta asia on jäänyt peräkkäisten hallitusten poliittisten prioriteettien listalla taka-alalle, mitä Thaimaan viimeisin poliittinen mullistus ja sotilasvallankaappaus korostavat. Tavanomaisessa IVF-menetelmässä naisen munasolut poistetaan ja hedelmöitetään ennen kuin ne palautetaan kohtuun. Sukupuolen mukaan valikoivassa IVF:ssä istutetaan vain halutun sukupuolen alkioita, ja tätä käytäntöä vältetään useimmiten siksi, että pariskunnat ovat huolissaan siitä, että ne tekevät valinnan oikeudesta elämään sukupuolen perusteella. "Sukupuolen valintaa ei-lääketieteellisistä syistä ei kannusteta, mutta uusimpien ohjeiden mukaan se ei myöskään ole kielletty Yhdysvalloissa", American Medical Association sanoo verkkosivuillaan. Kuten Thaimaassa, Etelä-Afrikassa ei tällä hetkellä ole lakisääteistä säännöstä, joka koskisi tätä tekniikkaa. Erään sukupuolenvalintapaketteja järjestävän hongkongilaisen välittäjän mukaan bisneksen arvoksi arvioitiin viime vuonna noin 150 miljoonaa dollaria. Kysyntä kasvaa noin 20 prosenttia vuodessa, jotkut thaimaalaiset palveluntarjoajat kertoivat Reutersille, ja klinikoiden määrä kasvaa vastaamaan siihen. Parlamentti on hajotettu viime joulukuussa ja armeijan hallitus on nyt vallassa, joten lainsäädäntövaatimukset ovat edelleen vaakalaudalla. Thaimaan terveysministeriö viittasi kysymykset Thaimaan kuninkaalliselle synnytyslääkäri- ja gynekologikollegiolle, joka on maan ainoa IVF-hoitoja koskevia erityistietoja keräävä elin. Prof. Clin. Wiboolphan Thitadilok, kollegion puheenjohtaja, sanoi, että virasto valmistelee parhaillaan uusia suosituksia IVF-hoidosta yleensä. "Olemme työskennelleet tämän asian saattamiseksi lainsäädäntöön yli 10 vuoden ajan", hän sanoi Reutersille. "Se ei ole asia, johon poliitikot kiinnittävät paljon huomiota."  Thaimaassa on nyt yhteensä 44 IVF-klinikkaa, ja viime vuonna avattiin seitsemän uutta laitosta, ja kollegion mukaan joka kuukausi jätetään kaksi tai kolme hakemusta uusista klinikoista. Aasian maasta on tullut suosittu kohde kiinalaisille pariskunnille, jotka eivät halua jättää lapsensa sukupuolta sattuman varaan. He maksavat maksuja, jotka voivat joissakin tapauksissa nousta lähes 30 000 dollariin paketeista, jotka sisältävät kahdesta kolmeen viikkoa kestävän hoitojakson. Alfred Siu Wing-fung, hongkongilainen agentti, joka myy Bangkokin sukupuolenvalintapaketteja noin 200 kiinalaisparille vuodessa, kertoi, että hänen yrityksensä Eden Hospitality -nimisen yrityksensä kysyntä on ollut voimakasta myös varakkaiden ammattilaisten keskuudessa, jotka haluavat varmuutta jälkeläisistään. Siu arvioi, että Bangkokissa tehtiin viime vuonna noin 10 000 sukupuolenkorjausjaksoa, joiden keskihinta oli 15 000 dollaria hoitoa kohti. Lääkinnälliset laitteet ja lääkkeet tuodaan maasta, mutta klinikoilla työskentelee enimmäkseen thaimaalaisia lääkäreitä ja sairaanhoitajia, jotka on koulutettu ulkomailla. Hän tarjoaa kahta pakettia: 280 000 thaimaalaista bahtia (8700 dollaria) peruspalveluun, johon sisältyvät lennot ja majoitus, ja 900 000 bahtia (27 800 dollaria) VIP-hoitoon, johon sisältyvät lastenhoitajat ja ateriapalvelu. Kiinnostus kasvaa Australiassa, jossa sukupuolenvalintahoito ei ole saatavilla. Australian kolmanneksi suurimman IVF-yrityksen, Genea Ltd:n, johtaja Robert Woolcott sanoi, että Genea suosittelee rutiininomaisesti pariskunnille, jotka haluavat valita lapsensa sukupuolen, käyntiä Bangkokin Superior A.R.T. -klinikalla, jonka se osittain omistaa. Kaiken kaikkiaan australialaiset matkustavat Thaimaahan "satoja vuosittain" sukupuolen valintaa varten, Woolcott kertoi Reutersille. Takaisin Hongkongissa äiti, joka on nyt 28-vuotias ja jolla on terve 18 kuukauden ikäinen poika, suunnittelee kolmatta lastaan. Hän ei todennäköisesti palaa Bangkokiin. "Mielestäni kolmannen lapsen pitäisi olla luonnollinen", hän sanoi. (1 dollari = 32,3500 thaimaalaista bahtia) (1 dollari = 1,0639 Australian dollaria)</w:t>
      </w:r>
    </w:p>
    <w:p>
      <w:r>
        <w:rPr>
          <w:b/>
        </w:rPr>
        <w:t xml:space="preserve">Tulos</w:t>
      </w:r>
    </w:p>
    <w:p>
      <w:r>
        <w:t xml:space="preserve">Thaimaassa vauvojen sukupuolenvalinnan porsaanreikä houkuttelee kiinalaisia ja hongkongilaisia naisia IVF-klinikoille.</w:t>
      </w:r>
    </w:p>
    <w:p>
      <w:r>
        <w:rPr>
          <w:b/>
        </w:rPr>
        <w:t xml:space="preserve">Esimerkki 2.3136</w:t>
      </w:r>
    </w:p>
    <w:p>
      <w:r>
        <w:t xml:space="preserve">Tuberkuloosi on Pohjois-Korean suurin kansanterveysongelma. Tämän amerikkalaisvalmisteisen koneen avulla hänen laboratorionsa voisi tehdä tuberkuloositestin vain kahdessa tunnissa kahden kuukauden sijasta. Kesti vuosia, mutta tohtori O sai koneet, mutta huomasi, että GeneXpert tarvitsee patruunoita, joita hän ei voi vaihtaa. Ei ole täysin selvää, mikä patruunoissa rikkoisi kansainvälisiä pakotteita. Tuottaja kieltäytyi pitkään paljastamasta, mitä aineita patruunoiden sisällä oli, koska se oli patentoitua tietoa. Mutta sillä ei ole väliä. Kukaan ei näytä olevan halukas auttamaan häntä hankkimaan niitä ulkomailta ja ottamaan riskiä, että Washington suuttuu. Huolimatta Korean niemimaan orastavasta liennytyksen tunnelmasta presidentti Donald Trumpin ja Pohjois-Korean johtajan Kim Jong Unin viime kuussa Singaporessa pidetyn huippukokouksen jälkeen, Yhdysvaltojen puolustamat jatkuvat pakotteet ja Trumpin "maksimipainepolitiikka" luovat edelleen epäröinnin ilmapiiriä ja pelkoa jopa tahattomista rikkomuksista. Ja se pitää elintärkeät lääkkeet ja tarvikkeet poissa tuhansien pohjoiskorealaisten tuberkuloosipotilaiden ulottuvilta. Tohtori O:n laboratorio, joka on rakennettu Stanfordin yliopiston ja Christian Friends of Korea -avustusjärjestön avustuksella, on ollut käytännössä tyhjillään huhtikuusta lähtien. Mutta käyttämättömät GeneXpertsit saattavat pian olla hänen pienin murheensa. ___ Tuberkuloosi tappaa vuosittain yli 1,6 miljoonaa ihmistä. Hoitamattomana se johtaa kuolemaan puolella tartunnan saaneista. Se on maailman tappavin tartuntatauti, ja se on niin tarttuva, että jokaisen tapauksen voidaan odottaa johtavan 10-20 uuteen. Kehittyneissä maissa se on saatu suurelta osin hallintaan. On olemassa rokote, joka ehkäisee sitä, ja lääkekoktail, jolla sitä voidaan hoitaa ja usein parantaa muutamassa kuukaudessa. Se on kuitenkin suuri vitsaus vähemmän vauraissa maissa, kuten Pohjois-Koreassa ja Saharan eteläpuolisessa Afrikassa. Genevessä sijaitseva kansainvälinen avustusjärjestö Global Fund to Fight AIDS, Tuberculosis and Malaria on myöntänyt Pohjois-Korean tuberkuloosiongelman hallitsemiseksi yli 100 miljoonaa dollaria avustuksia vuodesta 2010 lähtien. Viime vuonna se tuki noin 190 000 pohjoiskorealaisen tuberkuloosipotilaan hoitoa. Kaksi viikkoa sitten Global Fund kuitenkin lopetti kaikki Pohjois-Koreaan liittyvät avustuksensa, koska se ei voinut enää hyväksyä Pohjois-Korean "ainutlaatuisia toimintaolosuhteita". Tiedottaja Seth Faison sanoi, että rahasto ilmoitti asiasta Pjongjangille helmikuussa, jotta sillä olisi aikaa etsiä vaihtoehtoisia rahoituslähteitä. Hän sanoi, että Global Fund tarjoaa puskurivarastoja lääkkeitä ja terveydenhuollon tuotteita tuberkuloosipotilaiden hoidon tukemiseksi ensi vuoden kesäkuuhun asti. Faison sanoi, että Global Fund on tyytyväinen Pjongjangin ja sen naapureiden välillä käynnissä oleviin myönteisiin diplomaattisiin ponnisteluihin. Rahaston kanta pysyy kuitenkin ennallaan. Päätös järkytti Pjongjangin tuberkuloosilaboratorion lääkäreitä, jotka kiittivät Global Fundia sen tekemästä työstä mutta syyttivät sitä siitä, että se taipui Yhdysvaltojen poliittiseen painostukseen ja Trumpin lupaukseen pitää painostus yllä eikä lievennä pakotteita, ennen kuin Pohjois-Korea ottaa merkittäviä askeleita kohti ydinaseiden purkamista. Yhdysvaltain hallitus, joka on luvannut tänä vuonna 1,4 miljardia dollaria, on yksi Global Fundin suurimmista rahoittajista. Rahaston vetäytyminen herätti närkästystä myös Pohjois-Korean ulkopuolella. Lääketieteellisessä Lancet-lehdessä julkaistussa avoimessa kirjeessä Harvardin lääkäri Kee Park, Korean American Associationin Pohjois-Korea-ohjelmien johtaja, varoitti, että rahaston vetäytyminen voi aiheuttaa "humanitaarisen ja kansanterveydellisen kriisin", ja kutsui siirtoa "katastrofaaliseksi petokseksi Korean demokraattisen kansalle". Oli syy mikä tahansa, rahaston poistuminen on aiheellinen syy huoleen. Kun tuberkuloosipotilaat vähentävät lääkitystään tai lopettavat sen ennenaikaisesti tai alkavat käyttää huonompilaatuisia lääkkeitä, tautia aiheuttava bakteeri voi kehittää resistenssin kahta tehokkainta tuberkuloosilääkettä vastaan, mikä vaikeuttaa ja kallistaa sairauden hoitoa. Tällaista monilääkeresistenttiä tuberkuloosia esiintyy useimmiten Kiinassa, Intiassa ja Venäjällä. Ja se on suuri ongelma Pohjois-Koreassa. ___ Pohjois-Korean terveydenhuoltojärjestelmä on hauras ja resurssipulassa. Viranomaiset etsivät kuitenkin keinoja parantaa sitä Kimin ohjeiden mukaisesti, joiden tarkoituksena on nostaa maan elintasoa. "Olemme käyneet voimakasta kamppailua erittäin kunnianhimoisella suunnitelmalla, jonka tavoitteena on nostaa väestön keskimääräistä elinajanodotetta ja saada muut terveysindeksit vastaamaan maailman edistyneimpien maiden tasoa", selittää Ri Jong Chang, joka on tuberkuloosin ehkäisyn keskusinstituutin johtaja ja työskennellyt tuberkuloosipotilaiden parissa viimeiset 25 vuotta. Ri selitti, että maassa on perustasolla noin 7 000 klinikan verkosto ja vuosikymmeniä sitten aloitettu järjestelmä, jossa keskitytään "kotitalouslääkäreihin". Kukin lääkäri vastaa 150 kotitalouden hoidosta hallinnollisella alueellaan. Perusterveydenhuollon ohella he pitävät potilaitaan ajan tasalla ja valistavat heitä terveysasioista ja toteuttavat toimia sairauksien ehkäisemiseksi. Jos epäillään tuberkuloositapausta, potilas lähetetään piirikunnan tason sairaalaan testattavaksi. Pohjois-Korea on tietoinen tarpeistaan ja haavoittuvuudestaan, mutta se on yleisesti ottaen salamyhkäinen ja suhtautuu syvästi epäluuloisesti kaikkeen, mikä muistuttaa ulkomaista "sekaantumista", mutta se on osoittanut yllättävää halukkuutta ottaa vastaan apua, sallia pääsy ja jakaa tietoja YK:n järjestöjen ja ulkomaisten avustusjärjestöjen kanssa. Global Fundin ohella vakiintunein tuberkuloosipotilaita Pohjois-Koreassa hoitava ryhmä on Eugene Bell Foundation, joka tukee yli 1 000 potilaan hoitoa 12 keskuksessa eri puolilla maata. Toisin kuin Global Fund, Eugene Bell -säätiö on vuodesta 2008 lähtien keskittynyt yksinomaan monilääkeresistentin tuberkuloosin torjuntaan, jonka hoito kestää yleensä noin 18 kuukautta ja maksaa lähes 5 000 dollaria potilasta kohti. Ryhmän vuonna 1995 perustaneella Stephen Lintonilla on synkkä arvio tilanteesta. "Katamme tällä hetkellä todennäköisesti vain noin kymmenesosan maan MDR-TB-potilaista", hän sanoi Associated Pressille. Hänen mukaansa noin puolet hänen potilaistaan asuu Pjongjangissa, kolmen miljoonan asukkaan kaupungissa, jossa asuu suurin osa pohjoisen eliitistä. Syy on yksinkertainen: MDR-TB kehittyy, kun on altistuttu lääkkeille, jotka eivät ole tehonneet. Maaseutualueilla näitä lääkkeitä on alun perin harvemmilla. "Jos asut Pohjois-Korean maaseudulla, on paljon epätodennäköisempää sairastua MDR-TB:hen kuin jos asut Pjongjangissa. Se on kauheaa", hän sanoi. "Emme pääse asian ytimeen, vaikka keskitämme sinne paljon resursseja." Häntä ja Pohjois-Korean hallitusta huolestuttaa eniten se, mitä tapahtuu, jos Maailmanlaajuisen rahaston tukeen turvautuneiden potilaiden lääkkeet loppuvat, he eivät enää saa apua tai turvautuvat halvempiin ja tehottomampiin hoitoihin. Monet kuolevat. Mutta ei ennen kuin he tartuttavat monia muita. "Tämä on ilmateitse tarttuva tartunta", hän sanoi. "Aina kun olet suljetussa tilassa tuberkuloosipotilaan kanssa, olet vaarassa. Kaikki Pohjois-Koreaan matkustavat ihmiset, turistit ja diplomaatit ovat siis riski kaikille, jotka tulevat heidän lähelleen." ___ Tänä vuonna Eugene Bellin oli tarkoitus todella tehostaa toimintaansa Pohjois-Koreassa ja kolminkertaistaa hoitamiensa potilaiden määrä 3 000:een. Monet parantolat, joissa tuberkuloosipotilaita hoidetaan Pohjois-Koreassa, rakennettiin 30 tai 40 vuotta sitten. Niissä on huono eristys, ne ovat ylikansoitettuja ja usein palovaarallisia. Näiden ongelmien ja Global Fundia huolestuttaneiden avoimuuskysymysten ratkaisemiseksi Eugene Bell on kehittänyt valmiita osastoja, jotka on räätälöity pohjoisen olosuhteisiin. Ne ovat yksinkertaisia, yksikerroksisia paritaloja. Kolme tai neljä ihmistä voi pystyttää jokaisen nopeasti, mikä tarkoittaa, että koko prosessia voidaan valvoa, kun Linton ja muut Eugene Bellin työntekijät ovat maassa puolivuosittaisilla lääkäriryhmien vierailuilla. Osastot on jo maksettu, kun ne lähetetään Kiinasta, joten rahat eivät mene hallituksen virkamiesten taskuihin tai Kim Jong Unin ohjusohjelmien rahoittamiseen. Ajatuksena oli aloittaa 80-100 osaston perustaminen suurten keskusten luomiseksi jokaiseen Pohjois-Korean yhdeksästä maakunnasta. Pilottihanke, jossa on 10 osastoa, toimii nyt Pjongjangin laitamilla, lähellä lentokenttää. Lintonin mukaan kaikki sujui hyvin viime joulukuuhun asti. "Sitten törmäsimme pakoteongelmaan", hän sanoi. "Se on virallisesti hyväksytty. Suunnitelma on hyväksytty. Eikä kyse ole siitä, ettemme voisi lähettää mitään. Mutta näissä rakennuksissa on metallikatto - paneeli, jossa on metallia, alumiinia - ja se on ongelma." Linton sanoi, että Eugene Bellillä on neljännesmiljoonan dollarin arvosta niitä "mätänemässä monsuunisäässä" telakalla Soulin ulkopuolella. Hän uskoo, että ennen kuin Washington tekee selväksi, että se ei vastusta humanitaarista apua, muut maat ja avustusjärjestöt eivät halua toimia - tai edes hyväksyä sellaisten tavaroiden, kuten tohtori O:n GeneXpert-patruunoiden tai Eugene Bellin potilasosastojen, jotka on selvästi tarkoitettu humanitaariseen käyttöön, lähettämistä. Amerikkalaisena Linton sanoo olevansa huolissaan siitä, että Yhdysvaltoja pidetään vastuullisena siitä, mitä pahaa Pohjois-Korean tuberkuloosille tapahtuu, sillä minkään maan ei katsota "omistavan" pakotteita yhtä paljon kuin Amerikan. "Ellei jotain tehdä ja pian, tämä lääketieteellinen hätätilanne tulee tunnetuksi Koreassa nimellä 'pakotteiden tuberkuloosiepidemia'", hän sanoi. "Ja se tulee vainoamaan niemimaata sukupolvien ajan." ___ Talmadge on AP:n Pjongjangin toimiston päällikkö. Seuraa häntä Instagramissa ja Twitterissä: @EricTalmadge</w:t>
      </w:r>
    </w:p>
    <w:p>
      <w:r>
        <w:rPr>
          <w:b/>
        </w:rPr>
        <w:t xml:space="preserve">Tulos</w:t>
      </w:r>
    </w:p>
    <w:p>
      <w:r>
        <w:t xml:space="preserve">Pohjois-Korean pakotteet lietsovat tuberkuloosiepidemiaa liennytyksestä huolimatta.</w:t>
      </w:r>
    </w:p>
    <w:p>
      <w:r>
        <w:rPr>
          <w:b/>
        </w:rPr>
        <w:t xml:space="preserve">Esimerkki 2.3137</w:t>
      </w:r>
    </w:p>
    <w:p>
      <w:r>
        <w:t xml:space="preserve">Oikeusministeriö väitti hiljattain oikeudenkäyntiasiakirjoissa, että rahojen myöntäminen Tuskegeen ihmisoikeus- ja kansalaisoikeuskeskuksen monikulttuuriselle keskukselle rikkoisi vuonna 1975 tehtyä sopimusta, jolla sovittiin ryhmäkanteen ratkaisemisesta. Tutkimusta varten satojen sukupuolitautia sairastavien mustien miesten annettiin olla hoitamatta vuosikymmeniä, jotta lääkärit voisivat analysoida sairauden etenemistä. Hallitus totesi, että se "ei aio millään tavoin perustella, hyväksyä tai puolustaa Tuskegeen syfilistutkimusta", mutta yhdeksän miljoonan dollarin sovintoratkaisun jäljellä olevien rahojen käyttäminen museoon rikkoisi sovintoratkaisun alkuperäistä määräystä, jonka mukaan kaikki jäljelle jääneet rahat palautetaan hallitukselle. Fred Gray, kansalaisoikeusasianajaja, joka edusti tutkimukseen osallistuneita miehiä ja esitti rahoituspyynnön vuonna 2016, kieltäytyi kommentoimasta hallituksen kantaa. Yhdysvaltain piirituomari Myron Thompson piti pyynnön johdosta puhelinkokouksen 30. toukokuuta, kuten tallenteista käy ilmi, mutta ei ole vielä tehnyt päätöstä. Vuodesta 1932 alkaen ja neljän vuosikymmenen ajan Alabaman maaseudulla segregoituneessa Alabamassa toimineet hallituksen lääkintätyöntekijät pidättivät hoitoa pahaa aavistamattomilta mustilta miehiltä, joilla oli kuppa, jotta lääkärit voisivat seurata tautia ja leikellä heidän ruumiinsa sen jälkeen. Associated Pressin vuonna 1972 paljastama tutkimus päättyi, ja miehet nostivat kanteen, minkä seurauksena Gray neuvotteli sovinnon uhrien puolesta, joista kaikki ovat kuolleet. Gray sanoi oikeudenkäyntiasiakirjoissa, että miehet halusivat tulla muistetuksi muistomerkillä, joka kertoisi heidän tarinansa, ja piirikunnan omistama historiallinen museo, jossa on jo näyttelyitä tutkimuksesta, voisi käyttää "suhteellisen pientä" saamatta jäänyttä rahasummaa. Miesten nimet on merkitty ympyrään museon lattialla, joka on avoinna vain kesäisin rahoituspulan vuoksi. Oikeusministeriön mukaan rahojen lähettäminen museolle "muuttaisi olennaisesti sopimuksen ehtoja". Muutama päivä sen jälkeen, kun hallitus esitti väitteensä oikeudellisissa asiakirjoissa, oikeusministeri Jeff Sessions antoi muistion, jossa kielletään kolmansien osapuolten järjestöjä saamasta rahaa sovinnoista, joihin hallitus osallistuu. Viranomaisten mukaan yli 6 000 tutkimukseen osallistuneiden noin 600 miehen perillistä on saanut sovintomaksuja vuosikymmenten saatossa, mutta paljastamaton määrä lähinnä korkotuloja on edelleen tuomioistuimen valvomilla tileillä. Tuomioistuimen virkamiehet sanovat, etteivät he löydä muita jälkeläisiä, jos sellaisia on olemassa. Jotkut miesten jälkeläiset ovat sanoneet kannattavansa korvausrahojen käyttämistä museon tukemiseen, kun taas toiset pitävät ajatuksesta uudesta muistomerkistä Tuskegeen yliopistossa, jossa tutkimus tehtiin. Toiset taas haluavat uusia lääketieteellisiä seulontatutkimuksia sukulaisille. Tuomarin päätös voisi olla askel kohti tutkimuksen osallistujien ryhmäkanteen päättymistä, joka nostettiin ensimmäisen kerran vuonna 1973.</w:t>
      </w:r>
    </w:p>
    <w:p>
      <w:r>
        <w:rPr>
          <w:b/>
        </w:rPr>
        <w:t xml:space="preserve">Tulos</w:t>
      </w:r>
    </w:p>
    <w:p>
      <w:r>
        <w:t xml:space="preserve">Trumpin hallinto vastustaa tarjousta syfilistutkimusmuseosta.</w:t>
      </w:r>
    </w:p>
    <w:p>
      <w:r>
        <w:rPr>
          <w:b/>
        </w:rPr>
        <w:t xml:space="preserve">Esimerkki 2.3138</w:t>
      </w:r>
    </w:p>
    <w:p>
      <w:r>
        <w:t xml:space="preserve">Antarktis Sabbatical , kuten matkailuyritys sitä kutsuu, antaa viidelle ihmiselle mahdollisuuden tutkia, miten laajalti mikromuovit ovat tunkeutuneet alueelle. Kuukauden ajan joulukuussa heitä koulutetaan Chilessä laboratoriotyöskentelyyn, he keräävät luminäytteitä Etelämantereella, kiipeilevät tärkeimmille jäätiköille ja vierailevat jopa etelänavalla. Tutkija Kirstie Jones-Williams, joka auttaa vapaaehtoisten tutkijoiden kouluttamisessa ja opastamisessa, sanoo, että ohjelman tavoitteena ei ole luoda lisää tutkijoita vaan pikemminkin maailmanlaajuisia lähettiläitä, jotka kertovat muun muassa saastumisen vaaroista. "Itse tiede, jota teemme, ei riitä", hän kertoi Associated Pressille hiljattain antamassaan haastattelussa. "Itse asiassa yksi suurimmista uhkista luonnonympäristöllemme ei välttämättä ole tiedon puute... vaan pikemminkin se, että poliittiset päättäjät voivat menettää äänioikeutensa ja että he voivat suhtautua asiaan välinpitämättömästi ja väsyneinä ympäristöön. "Yksi tärkeimmistä asioista on saada joukko ihmisiä, jotka voivat viedä oppimamme viestit takaisin omiin maihinsa", hän sanoi. Kyseessä on toinen Airbnb:n sapattivapaaohjelma, joka tarjoaa käyttäjilleen mahdollisuuden ottaa aikaa muuhunkin kuin nähtävyyksien katseluun ja tehdä hyvää. Aiemmin tänä vuonna Airbnb valitsi viisi henkilöä viettämään kolme kuukautta Grottolessa Etelä-Italiassa auttaakseen säilyttämään häviämisvaarassa olevan kaupungin elämäntavan. Airbnb:n Chris Lehane sanoo, että molemmat sapattivapaat ovat osa yhtiön laajempaa tavoitetta, joka on ympäristöystävällisempi matkustaminen ja tietoisuuden lisääminen matkailun globaalista jalanjäljestä. "Airbnb ei ratkaise ilmastonmuutosta, mutta meillä kaikilla on vastuu tehdä, mitä voimme, ja käyttää kykyjämme edistämään askelia eteenpäin", sanoo Lehane, joka on globaalista politiikasta ja viestinnästä vastaava vanhempi varatoimitusjohtaja. "Maailmassa matkustetaan paljon suurissa tapahtumissa ja niiden yhteydessä", hän sanoi. "Voimmeko löytää keinoja, joilla voimme tehdä matkustamisesta paljon kestävämpää, kun ihmiset matkustavat näiden suurtapahtumien yhteydessä?" Etelämantereelle suuntautuvalle matkalle osallistuminen ei edellytä tieteellistä taustaa: Tärkeintä on kuitenkin rakkaus ympäristöön ja kyky suoriutua joistakin fyysisistä tehtävistä, kuten näytteiden keräämisestä, jäätiköille kiipeämisestä ja ankaran kylmyyden sietämisestä. "Kylmissä ympäristöissä on vaikea työskennellä, joten ihmiset, jotka ... ehkä toimivat hyvin paineen alla ja väsyneinä, ovat itse asiassa avainasemassa", Jones-Williams sanoi, "ja jotka pystyvät esittämään kysymyksiä ja jotka ovat todella nälkäisiä saadakseen mahdollisimman paljon irti tästä kokemuksesta". "Kyse on ihmisistä, jotka kunnioittavat tieteellistä prosessia", hän lisäsi. Viisikko asuu Airbnb:ssä Chilessä noin kaksi viikkoa ja asuu Antarctic Logistics &amp; Expeditionsin tarjoamassa leirissä Etelämantereella noin viikon ajan. Airbnb tekee yhteistyötä Ocean Conservancyn kanssa ja käyttää tutkimusta edunvalvontaan. Ocean Conservancy -järjestön suojelubiologi ja valtamerten roskaantumiseen erikoistunut Nick Mallos kutsui tätä "uskomattomaksi tilaisuudeksi" ja totesi, että ryhmä on jo pitkään työskennellyt vapaaehtoisten "kansalaistiedemiesten" kanssa auttaakseen ympäristön puhdistamisessa. "Olemme nähneet, että kun yksilöitä koulutetaan ja valtuutetaan harjoittamaan tiedettä, he voivat tuottaa korvaamatonta tietoa ja tietoja, joiden avulla voidaan viime kädessä muodostaa ratkaisuja", Mallos sanoi. ___ Online: http://airbnb.com/sabbatical</w:t>
      </w:r>
    </w:p>
    <w:p>
      <w:r>
        <w:rPr>
          <w:b/>
        </w:rPr>
        <w:t xml:space="preserve">Tulos</w:t>
      </w:r>
    </w:p>
    <w:p>
      <w:r>
        <w:t xml:space="preserve">Airbnb kouluttaa vapaaehtoisia tiedetutkimusvapaalle.</w:t>
      </w:r>
    </w:p>
    <w:p>
      <w:r>
        <w:rPr>
          <w:b/>
        </w:rPr>
        <w:t xml:space="preserve">Esimerkki 2.3139</w:t>
      </w:r>
    </w:p>
    <w:p>
      <w:r>
        <w:t xml:space="preserve">Kustannuksista ei puhuta sanaakaan - niitä on vaikea ymmärtää, kun otetaan huomioon New York Timesin arviot, joiden mukaan yhden hoitojakson hinta on 120 000 dollaria ja toisen hoitojakson hinta on "ainakin kymmeniä tuhansia" dollareita vuodessa. Eikö tämä ole asia, joka ansaitsee rivin? Riittävä selitys molemmissa tutkimuksissa ilmoitetuista hyödyistä. Ei sanaakaan mahdollisista haitoista, toisin kuin New York Timesin jutussa, jossa kuvailtiin - eri tavoin näiden kahden lääkkeen osalta: Eikö tämäkin olisi vähintään rivin arvoinen asia? Riittävä selvitys todisteista. Mielenkiintoista on, että sekä tässä että Reutersin jutussa annettiin tietoja ASCO-kokouksista ja jätettiin kertomatta, että molemmat tutkimukset on julkaistu vertaisarvioiduissa lehdissä. NY Times antoi molemmat lähteet. Ei melanooman tautihuijausta. Kaksi riippumatonta asiantuntijaa siteerattiin. Riittävä raportointi näiden kahden lääkkeen tutkimuksissa havaituista vertailuista. Jutussa tehdään selväksi, että vemurafenibi on kokeellinen ja Yervoy on kaupallisesti saatavilla. Valitettavasti juttu sisältää ASCO:n puheenjohtajan ja muiden tahojen ennusteen, jonka mukaan "...vemurafenibi saa lähes varmasti FDA:n hyväksynnän tänä vuonna". Vaikka näin voi tapahtua, se ei ole varmaa. Ja pienellä kengännahkajournalismilla löytyisi helposti joku, joka muistuttaisi lukijoita siitä, että FDA:n hyväksyntä ei ole mikään tosiasia. Tämän vuoksi arvioimme tämän epätyydyttäväksi. Kahden lääkkeen suhteellinen uutuus todettiin. On selvää, että juttu ei perustunut uutistiedotteeseen.</w:t>
      </w:r>
    </w:p>
    <w:p>
      <w:r>
        <w:rPr>
          <w:b/>
        </w:rPr>
        <w:t xml:space="preserve">Tulos</w:t>
      </w:r>
    </w:p>
    <w:p>
      <w:r>
        <w:t xml:space="preserve">Kaksi uutta lääkettä pidentää melanoomapotilaiden elinaikaa</w:t>
      </w:r>
    </w:p>
    <w:p>
      <w:r>
        <w:rPr>
          <w:b/>
        </w:rPr>
        <w:t xml:space="preserve">Esimerkki 2.3140</w:t>
      </w:r>
    </w:p>
    <w:p>
      <w:r>
        <w:t xml:space="preserve">Modi on toistuvasti kehottanut lisäämään Intian terveyslääkkeiden ja -harjoitusten käyttöä osana perinteisen oppimisen edistämistä. Ensimmäisessä puheessaan Yhdistyneissä kansakunnissa syyskuussa hän kannusti useampia ihmisiä harrastamaan joogaa ja kehotti järjestämään kansainvälisen joogapäivän. "Tämä on meidän järjestelmämme, eikä se ole saanut tarpeeksi näkyvyyttä. Me viemme sen massoille", sanoi Shripad Naik, joka otti ministeriön johtoonsa tiistaina. Ministeriön perustaminen tapahtui muutama päivä sen jälkeen, kun hallitus oli julkistanut suunnitelmat perinteisten lääkkeiden sääntelyelimen perustamisesta. Intia haluaa laajentaa läsnäoloaan vaihtoehtolääketieteen arviolta 100 miljardin dollarin maailmanmarkkinoilla. Ayurveda ja muut perinteiset lääketieteen lajit, joita kutsutaan unaniksi ja siddhaksi, ovat suosittuja pienemmissä kaupungeissa, ja joogalla on valtava kannattajakunta Intiassa ja lännessä. Myös homeopatia saa laajaa hyväksyntää Intiassa. Perinteisten lääkkeiden käyttöä edistää myös maan suosituin joogaguru Swami Ramdev. Hän myy ayurveda-lääkkeitä ja järjestää joogaleirejä, joille osallistuu tuhansia ihmisiä Intiassa ja ulkomailla. Kriitikot kyseenalaistavat kuitenkin usein perinteisten lääkkeiden tehokkuuden nykyaikaiseen lääketieteeseen verrattuna. Modi sanoi sunnuntaina, että ayurveda ja valtavirran lääkkeet eivät sulje toisiaan pois. "Ayurveda tarvitsee enemmän tietoisuutta. Se ei voi rajoittua vain lääkäriin. Esi-isämme tekivät hyvästä terveydestä osan elämää", hän sanoi. Uuden ministeriön menestys riippuu lisämäärärahoista, kertoi hallituksen virkamies Reutersille. Hallitus osoitti 10,69 miljardia rupiaa (174 miljoonaa dollaria) perinteisten terveydenhuoltojärjestelmien kehittämiseen ja edistämiseen varainhoitovuonna 2014-2015. "Emme ole saaneet huomiota ... Odotamme ensi vuodelle jyrkkää lisäystä rahoitukseen", sanoi virkamies, joka kieltäytyi paljastamasta henkilöllisyyttään asian arkaluonteisuuden vuoksi.</w:t>
      </w:r>
    </w:p>
    <w:p>
      <w:r>
        <w:rPr>
          <w:b/>
        </w:rPr>
        <w:t xml:space="preserve">Tulos</w:t>
      </w:r>
    </w:p>
    <w:p>
      <w:r>
        <w:t xml:space="preserve">Intia saa joogan ja perinteisen lääketieteen ministerin.</w:t>
      </w:r>
    </w:p>
    <w:p>
      <w:r>
        <w:rPr>
          <w:b/>
        </w:rPr>
        <w:t xml:space="preserve">Esimerkki 2.3141</w:t>
      </w:r>
    </w:p>
    <w:p>
      <w:r>
        <w:t xml:space="preserve">Yhdysvaltain New Delhin suurlähetystön ilmanlaatuindeksi oli "vaarallisella" tasolla 497 kello 06.30 GMT, ja PM 2.5 -hiukkaset, jotka voivat päästä syvälle keuhkoihin - olivat lähes 700 osassa kaupunkia. Tämä on yli 10 kertaa enemmän kuin PM 2.5 -hiukkasten suositeltu turvallinen raja-arvo 60. Tuulen nopeuden ja lämpötilan lasku tiivistää ilmaa, sitoo epäpuhtauksia ja huonontaa ilmanlaatua, sanoi Vivek Chattopadhyay, New Delhissä sijaitsevan voittoa tavoittelemattoman Centre for Science and Environment -järjestön vanhempi ohjelmapäällikkö. Yli 20 miljoonan asukkaan Delhin kaupunginhallitus rajoittaa yksityisautojen käyttöä marraskuun 15. päivään asti parittomuus- ja parittomuusjärjestelmällä, joka sallii autojen käytön vuoropäivinä sen mukaan, onko rekisterikilven lopussa pariton vai parillinen numero. Järjestelmä, johon sisältyy kahden päivän poikkeus uskonnollisen festivaalin vuoksi, on auttanut vain vähän, ja ympäristönsuojelijat vaativat kiireellisiä toimia. "Delhin pääministerin on julistettava hätätila", sanoi Bharati Chaturvedi, Chintan-ympäristöjärjestön perustaja. "Jos tämä olisi rutto, hän olisi julistanut hätätilan."  Joka vuosi Intian talvikauden lähestyessä maanviljelijät Delhin naapurivaltioissa Punjabissa ja Haryanassa, joissa maanviljely on tärkeä osa, polttavat riisipeltojen risut valmistautuakseen kylvökauteen. Peltojen savu sekoittuu ajoneuvojen pakokaasuihin ja rakennuspölyyn, mikä tekee Delhistä maailman saastuneimman pääkaupungin. Intian korkein oikeus moitti viime viikolla viranomaisia siitä, että ne eivät ole onnistuneet hillitsemään saasteiden määrää, ja pyysi kaupunginhallitusta, naapurivaltioita ja liittovaltion hallitusta tekemään yhteistyötä ilmanlaadun parantamiseksi.</w:t>
      </w:r>
    </w:p>
    <w:p>
      <w:r>
        <w:rPr>
          <w:b/>
        </w:rPr>
        <w:t xml:space="preserve">Tulos</w:t>
      </w:r>
    </w:p>
    <w:p>
      <w:r>
        <w:t xml:space="preserve">Intian pääkaupunki on jälleen sumun peitossa ilmanlaadun romahtaessa.</w:t>
      </w:r>
    </w:p>
    <w:p>
      <w:r>
        <w:rPr>
          <w:b/>
        </w:rPr>
        <w:t xml:space="preserve">Esimerkki 2.3142</w:t>
      </w:r>
    </w:p>
    <w:p>
      <w:r>
        <w:t xml:space="preserve">Maa joutui keskiviikkona 21 päivän lukitukseen, ja asiantuntijat ovat sanoneet, että sitä uhkaa tartuntojen hyökyaalto, jos viruksen kurissa pitämiseksi ei ryhdytä tiukkoihin toimiin. Intian julkisen terveydenhuollon infrastruktuuri on heikko, ja se kärsii akuutista pulasta hoitohenkilökunnasta, joka yleensä ottaa vastaan paljon potilaita lyhyessä ajassa. New Delhissä sijaitsevan All India Institute of Medical Sciences (AIIMS) -instituutin (All India Institute of Medical Sciences) lääkäriliitto kertoi, että vuokranantajat olivat häätäneet joitakin tilapäisasunnoissa asuvia lääkäreitä väkisin tartuntaepäilyjen vuoksi. "(He) ovat nyt jumissa maanteillä matkatavaroidensa kanssa, eikä heillä ole paikkaa, jonne mennä, eri puolilla maata", 2 500 lääkäriä edustava yhdistys sanoi tiistaina liittovaltion sisäministerille lähettämässään kirjeessä, jossa se kehotti hallitusta puuttumaan asiaan. Myöhään tiistaina Intian terveysministeri Harsh Vardhan, joka on itse lääkäri, sanoi Twitterissä olevansa "syvästi järkyttynyt", kun hän näki raportteja lääkäreiden syrjäytymisestä asuinkomplekseissa, ja lisäsi, että varotoimia toteutetaan sen varmistamiseksi, etteivät terveydenhuoltohenkilöstön jäsenet ole tartunnan kantajia. Sisäministeriön tiedottaja sanoi, että Delhin osavaltion hallinto on antanut määräykset, joiden mukaan lääkäreiden häätäjiä vastaan ryhdytään rangaistustoimiin. Hän ei kommentoinut muiden osavaltioiden tilannetta. Intiassa, jossa asuu 1,3 miljardia ihmistä, on todettu 539 vahvistettua COVID-19-tapausta ja yhdeksän kuolemantapausta. Hallitus ilmoitti helmikuussa, että maassa on vain yksi lääkäri 1 404 asukasta kohti, mikä on huomattavasti vähemmän kuin Maailman terveysjärjestön normi, joka on yksi lääkäri 1 000 asukasta kohti. AIIMS:n yhdistyksen puheenjohtaja Adarsh Pratap Singh sanoi, että kolme lääkäriä New Delhissä ja noin 15 lääkäriä eteläisessä Hyderabadin kaupungissa oli jo joutunut kohtaamaan ongelmia majoituksen kanssa. Hänellä ei ollut arvioita siitä, kuinka monelle se on kaiken kaikkiaan vaikuttanut. "Ihmiset eivät hyväksy heitä... Lääkäreiden moraali on laskenut tämän vuoksi, ja koronavirusta koskevan tietoisuuden puutteen vuoksi on syntynyt leima", hän sanoi Reutersille keskiviikkona. Lentoyhtiöiden henkilökunta on kohdannut samankaltaisia ongelmia, ja valtiollinen lentoyhtiö Air India ja yksityinen lentoyhtiö IndiGo kertoivat, että työntekijöitä on syrjäytetty yhteisöistään.</w:t>
      </w:r>
    </w:p>
    <w:p>
      <w:r>
        <w:rPr>
          <w:b/>
        </w:rPr>
        <w:t xml:space="preserve">Tulos</w:t>
      </w:r>
    </w:p>
    <w:p>
      <w:r>
        <w:t xml:space="preserve">Intialaiset lääkärit häädettiin koronaviruksen leviämisen pelossa: lääketieteellinen elin.</w:t>
      </w:r>
    </w:p>
    <w:p>
      <w:r>
        <w:rPr>
          <w:b/>
        </w:rPr>
        <w:t xml:space="preserve">Esimerkki 2.3143</w:t>
      </w:r>
    </w:p>
    <w:p>
      <w:r>
        <w:t xml:space="preserve">"Kun hän pyysi Philadelphian kaupunginvaltuustoa harkitsemaan 300 miljoonan dollarin investointia kaupungin puistoihin ja virkistyskeskuksiin, pormestari Jim Kenney kertoi menestystarinan. Viime viikolla valtuustosalissa pitämässään budjettipuheessa ensimmäisen vuoden pormestari sanoi, että kun kaupunki ja Fairmount Park Conservancy investoivat viisi miljoonaa dollaria Hunting Parkiin, ""rikollisuus väheni 89 prosenttia puiston lähistöllä puolen kilometrin säteellä seuraavien kolmen vuoden aikana.""". Se vaikutti valtavalta laskulta kaupungin alueella, jossa rikollisuus on korkealla tasolla, joten päätimme tarkistaa väitteen. Kenneyn hallinto sanoi saaneensa tilastotiedot Dickinson Collegen tutkimuksesta, joka tehtiin yhdessä Philadelphian poliisin ja Fairmount Park Conservancy -järjestön kanssa. Fairmount Park Conservancy on voittoa tavoittelematon järjestö, joka johtaa pääomahankkeita ja ohjelmia Fairmount Parkin 10 200 hehtaarin alueella ja sadassa lähipuistossa eri puolilla kaupunkia. Konservaation kehitysjohtajan Meg Holscherin mukaan Pohjois-Philadelphiassa sijaitseva 87 hehtaarin kokoinen Hunting Park määriteltiin vuonna 2008 kehittämiskohteeksi, koska se sijaitsi lähellä suurta määrää perheitä. Tuolloin prostituutio ja huumekauppa olivat yleisiä puistossa ja sen ympäristössä. Yhteisön kokousten ja naapureilta saadun palautteen jälkeen suojeluyhdistys esitteli lokakuussa 2009 yhdessä Philadelphian puisto- ja virkistysviraston kanssa puiston yleissuunnitelman, jossa hahmoteltiin kaksi uutta leikkikenttää, yhteisöllinen puutarha ja maanviljelijöiden markkinat, uudet tenniskentät ja nuorisotennisohjelmat sekä kunnostettu jalkapallo- ja jalkapallokenttä. Yksi näkyvimmistä muutoksista oli kuitenkin puiston ympärille sijoitetut 64 valoa, joiden Holscherin mukaan asukkaat halusivat hillitä laitonta toimintaa ja väkivaltaa. ""Tämä hanke oli meille hieman käänteentekevä"", hän sanoi. ""Olemme alkaneet tarkastella puistoja ja sitä, miten ne liittyvät terveelliseen ruokailuun, terveelliseen elämään ja väkivallan ehkäisyyn.""" Holscher sanoi, että 4,5 miljoonan dollarin suuruiset Hunting Parkin pääomahankkeet ja ohjelmointi rahoitettiin sekä julkisista että yksityisistä varoista. Tämän lisäksi avustuksilla ja yrityslahjoituksilla lisättiin vielä 500 000 dollaria, jolloin elvyttämisen ensimmäisen vaiheen kokonaissumma oli noin 5 miljoonaa dollaria. Sen jälkeen kun puiston kunnostaminen oli aloitettu vuonna 2010, suojeluyhdistyksen henkilökunta alkoi kuulla yhteisön jäseniltä, että rikollisuus alueella näytti hidastuneen, mutta analyysi valmistui vasta vuonna 2014. Tuona vuonna Amanda Vandenburg, joka oli tuolloin tutkijana Dickinson Collegessa Carlislessa, oli kiinnostunut siitä, miten puistot vaikuttavat yhteisöihin. Vandenburg kertoi analysoineensa Philadelphian poliisilaitoksen julkisia tietoja ja kartoittaneensa rikostilastoja vuodesta 2006, ennen elvytystoimien alkamista, vuoteen 2013, jolloin hankkeen ensimmäinen vaihe oli päättynyt. Tiedot sisälsivät sekä I osan rikokset (väkivaltarikokset, kuten henkirikokset, raiskaukset ja törkeät pahoinpitelyt) että II osan rikokset (kuten yksinkertaiset pahoinpitelyt, prostituutio, huumeiden hallussapito ja muut väkivallattomat rikokset). Hän kartoitti rikokset puiston sisäpuolelta ja puistoa ympäröivältä puolen kilometrin säteeltä ja havaitsi, että rikollisuus oli lisääntynyt voimakkaasti vuosien 2006 ja 2007 välillä. Sen jälkeen rikollisuus alkoi vähentyä vuonna 2008 koko kaupungissa, kun Philadelphian poliisitoiminta muuttui uuden pormestarihallinnon aikana. Rikollisuus väheni kuitenkin edelleen Hunting Parkin lähellä. Vuosien 2009 ja 2013 välillä "rikosten määrä väheni 89 prosenttia", Vandenburgin tutkimus osoittaa. Raiskaukset ja ajoneuvovarkaudet lisääntyivät tuona aikana, mutta muut rikokset, kuten prostituutio ja huumeiden käyttö, vähenivät. Vandenburg teki myös "hot spot" -analyysin, joka osoitti, että alueet, joilla ennustettiin olevan eniten rikollisuutta, olivat lähempänä puistoa vuonna 2009 ja siirtyivät pois puistosta vuoteen 2013 mennessä. Vaikka hänen mukaansa Hunting Parkin elvyttämistä ei voida pitää ainoana syynä rikollisuuden vähenemiseen lähialueella, tiedot tukevat teoriaa siitä, että laiton toiminta alueella väheni puiston parantamisen myötä. Ratkaisumme Kenney käytti Hunting Parkin toimia esimerkkinä siitä, miksi kaupunginvaltuuston pitäisi myöntää lisää varoja puistojen ja virkistyskeskusten elvyttämiseen koko kaupungissa. Hän sanoi ""kun kaupunki ja Fairmount Park Conservancy investoivat viisi miljoonaa dollaria Hunting Parkiin, rikollisuus väheni 89 prosenttia puiston puolen kilometrin säteellä seuraavien kolmen vuoden aikana""." Fairmount Park Conservancy vahvisti, että se - yhdessä kaupungin ja yksityisten lahjoittajien kanssa - investoi noin viisi miljoonaa dollaria puiston elvyttämiseen. Tutkimuksen tehnyt Vandenburg sanoi, että rikollisuus todellakin väheni 89 prosenttia puolen mailin säteellä kolmen vuoden aikana. Me suljemme väitteen pois."</w:t>
      </w:r>
    </w:p>
    <w:p>
      <w:r>
        <w:rPr>
          <w:b/>
        </w:rPr>
        <w:t xml:space="preserve">Tulos</w:t>
      </w:r>
    </w:p>
    <w:p>
      <w:r>
        <w:t xml:space="preserve">Kun kaupunki ja Fairmount Park Conservancy investoivat 5 miljoonaa dollaria Hunting Parkiin, rikollisuus väheni 89 prosenttia puiston lähistöllä kolmen seuraavan vuoden aikana.</w:t>
      </w:r>
    </w:p>
    <w:p>
      <w:r>
        <w:rPr>
          <w:b/>
        </w:rPr>
        <w:t xml:space="preserve">Esimerkki 2.3144</w:t>
      </w:r>
    </w:p>
    <w:p>
      <w:r>
        <w:t xml:space="preserve">Kuntoasiantuntijoiden mukaan jooga-, barre- tai spin-tunnista on tullut uusi yhdeksän reikää golfia, jota seuraa treenin jälkeinen smoothie kolmen martinin lounaan sijaan. "Sweatworking syntyi halusta olla yhteydessä asiakkaisiin syvemmällä tasolla, joka ei ole niin myyntihenkistä", sanoo Sarah Siciliano, 32, mainosjohtaja, joka on viihdyttänyt asiakkaita treeneillä. "Monet myyntityöt pyörivät juomisen ympärillä."   New Yorkissa asuva Siciliano pitää pääosin naispuolisten asiakkaidensa, jotka ovat iältään 22-52-vuotiaita, viemistä jooga-, spinning-, bootcamp- ja tanssistudioihin loistavana välineenä suhteiden kehittämiseen. "Ihmiset haluavat liikkua trendien mukana", sanoo Siciliano, joka järjestää treenitapahtumia. "Teen kaikki jalkatyöt, mutta liikun joka päivä joka tapauksessa, joten minulle se on win-win", hän sanoi. "Jos voit tehdä asiakastapahtuman ja treenata samaan aikaan, miksipä ei?" "Jos voit tehdä asiakastapahtuman ja treenata samaan aikaan, miksipä ei?"  Well+Good-hyvinvointimedian perustajan Alexia Bruen mukaan hikityöskentely sai alkunsa mainosmaailmasta, mutta se on levinnyt myös perinteisesti konservatiivisempiin ammatteihin, kuten laki- ja pankkialalle. "Nyt monien alojen asiakkaiden viihdyttäminen on siirtynyt boutique-studioihin", hän sanoi, "erityisesti niihin, joilla on treenit, jotka eivät ole super hankalia tai superhikisiä tehdä asiakkaan kanssa."  Gabby Etrog Cohen, 39 sisäpyöräilystudion valtakunnallisen SoulCycle-ketjun julkisista suhteista ja brändistrategiasta vastaava varajohtaja, sanoi, että neljässä vuodessa hikiharjoittelusta on tullut säännöllinen osa hänen liiketoimintaansa. "Saamme sekalaista porukkaa, paljon ihmisiä rahoituksesta ja mainonnasta", Cohen sanoi. "Meillä on ryhmiä, jotka tulevat joka viikko. Yksi ryhmä tulee joka torstai."  Hän arvelee, että osa vetovoimasta johtuu studion hämäristä valoista. "On jotain, kun ei halua hikoilla asiakkaiden edessä", hän sanoi. "Ratsastamme pimeässä, joten tunnemme anonymiteetin."  Studio tarjoaa 45 minuutin ja 35 dollarin hintaisella kurssilla vaihtoehdon perinteiselle neljän tunnin golfkierrokselle. Cohenin mukaan hikiharjoittelun yleistyminen merkitsee etäisyyttä 1960-luvun ketjupolttavasta, humalahakuisesta elämäntyylistä, jota kuvattiin AMC:n menestyssarjassa "Mad Men".  "Olemme ottaneet 'Mad Menin' ja kääntäneet sen päälaelleen", hän sanoi. (Jutun tässä versiossa korjataan toiseksi viimeisessä kappaleessa HBO:n nimi AMC:ksi.)</w:t>
      </w:r>
    </w:p>
    <w:p>
      <w:r>
        <w:rPr>
          <w:b/>
        </w:rPr>
        <w:t xml:space="preserve">Tulos</w:t>
      </w:r>
    </w:p>
    <w:p>
      <w:r>
        <w:t xml:space="preserve">Unohda martinilounas, hikityöskentelyssä liikunta ja bisnes yhdistyvät.</w:t>
      </w:r>
    </w:p>
    <w:p>
      <w:r>
        <w:rPr>
          <w:b/>
        </w:rPr>
        <w:t xml:space="preserve">Esimerkki 2.3145</w:t>
      </w:r>
    </w:p>
    <w:p>
      <w:r>
        <w:t xml:space="preserve">Ilmoitus tuli päivä sen jälkeen, kun Indonesian virkamies oli sanonut, että tapausten määrä voi nousta 106 000:een heinäkuuhun mennessä, ja se on seurausta kritiikistä, jonka mukaan testien alhainen määrä on salannut viruksen leviämisen laajuuden. Indonesia on nopeuttanut testausta, ja terveysministeriön virkamies Achmad Yurianto kertoi perjantaina, että testejä oli tehty 42 000, mikä on noin kolminkertainen määrä kahdessa viikossa. "Tartuntaa tapahtuu edelleen. Tästä on tullut kansallinen katastrofi", Yurianto sanoi televisiolähetyksessä, jossa hän kertoi 24 lisäkuolemasta, mikä nostaa tautikuolemien määrän 520:een, mikä on suurin tautikuolemien määrä Itä-Aasiassa Kiinan ulkopuolella. Terveydenhuollon tutkijat ovat sanoneet, että tartuntojen määrä saattaa kasvaa, koska muslimien paastokuukauden Ramadanin jälkeen kaupungeista lähdetään perinteisesti pois, mikä tunnetaan Indonesiassa nimellä mudik. Reutersin tällä viikolla näkemässä mallissa Indonesian yliopiston tutkijat ennustivat, että heinäkuuhun mennessä Javalla, maan väkirikkaimmalla saarella ja pääkaupungissa Jakartassa, voi olla miljoona tartuntaa. Presidentti Joko Widodo on vastustanut painostusta mudikin täydellisen kieltämisen puolesta, vaikka hallituksen COVID-19-työryhmän johtaja sanoi, että mudikiin menevien olisi läpäistävä 14 päivän karanteeni. Indonesian ulkoministeri Retno Marsudi kertoi perjantaina erillisessä lehdistötilaisuudessa, että 75 indonesialaista 717:stä sairastui koronavirukseen Intiassa osallistuttuaan muslimipyhiinvaeltajien kokoontumiseen viime kuussa. Kolmetoista oli toipunut, hän sanoi. Intiassa järjestetyn kokoontumisen takana oleva Tablighi Jamaat -liike järjesti myös Malesiassa tapahtuman, johon osallistui 16 000 kannattajaa ja joka johti yli 500 koronavirustartuntaan. "Meillä oli jo suunnitelma evakuoida heidät. Mutta jouduimme lykkäämään sitä, koska kaikki Tablighi Jamaatin jäsenet Intiassa ovat karanteenissa", hän sanoi ja lisäsi, että joillakin on edessään myös "oikeusprosessi". Maharashtran viranomaiset ovat nostaneet syytteitä yli 200:aa Tablighi Jamaatin jäsentä vastaan, koska heidän väitetään auttaneen taudin leviämisessä muun muassa piiloutumalla moskeijoihin, kertoi poliisiviranomainen. (Tässä jutussa korjataan kohdassa 4 oleva tietulli).</w:t>
      </w:r>
    </w:p>
    <w:p>
      <w:r>
        <w:rPr>
          <w:b/>
        </w:rPr>
        <w:t xml:space="preserve">Tulos</w:t>
      </w:r>
    </w:p>
    <w:p>
      <w:r>
        <w:t xml:space="preserve">Indonesia raportoi eniten koronavirustapauksia Kaakkois-Aasiassa.</w:t>
      </w:r>
    </w:p>
    <w:p>
      <w:r>
        <w:rPr>
          <w:b/>
        </w:rPr>
        <w:t xml:space="preserve">Esimerkki 2.3146</w:t>
      </w:r>
    </w:p>
    <w:p>
      <w:r>
        <w:t xml:space="preserve">Boisen televisioasema KTVB raportoi, että Idahon asukkaat, jotka taistelevat vakavia sairauksia, kuten lymfoomaa, multippelia myeloomaa ja leukemiaa vastaan, joutuivat aiemmin lähtemään osavaltiosta saadakseen mahdollisesti hengenpelastavaa hoitoa, johon kuuluu kantasolujen tai luuytimen siirto luovuttajalta potilaan kehoon. Torstaina Boiseen sijaitsevan St. Luke's Mountain States Tumor Instituten lääkärit tekivät toimenpiteen Patricia Edwardsille hänen myelooisen leukemiansa hoitamiseksi. Edwards sai diagnoosin tammikuussa, ja hänelle kerrottiin, että allogeeninen elinsiirto oli paras vaihtoehto. "Kysyin, mitkä ovat mahdollisuuteni ilman tätä reittiä?", hän sanoi. Lääkäri sanoi, että minulla on neljä tai kuusi kuukautta", Edwards sanoi. Edwards oli iloinen, ettei hänen tarvinnut matkustaa osavaltion ulkopuolelle erittäin monimutkaista toimenpidettä varten. "Minua häiritsi eniten se, että minun olisi pitänyt olla siellä kolme kuukautta. Olen kotihenkinen, joten haluan olla kotona", hän sanoi. Edwardsin sisko sopi täydellisesti ja luovutti kantasolujaan. Hoito tarkoittaa, että hän joutuu olemaan sairaalassa kuukauden ajan, minkä jälkeen hän joutuu toipumaan ja saamaan hoitoa vielä kuukausia. "Jos se pelastaa henkeni, se on sen arvoista, eikö olekin?" Edwards sanoi. Tohtori Finn Petersen tuli St. Luke'siin Utahista MSTI:n veri- ja elinsiirto-ohjelman uudeksi johtajaksi. "Mielestäni hän on toiminut todella hyvin", Petersen sanoi. Hän sanoo, että toimenpide on yleensä saatavilla vain yliopistosairaaloissa, koska se on niin monimutkainen; potilas saa kokonaan uuden immuunijärjestelmän. "Temppu on sitten saada tämä uusi terve luovuttajan immuunijärjestelmä taistelemaan potilaan syöpää vastaan", hän sanoi. "Ymmärrämme yhä paremmin, että avain potilaan parantamiseen on se, että luovuttajan immuunisolut saadaan tekemään työnsä." ___ Tiedot: KTVB-TV, http://www.ktvb.com/.</w:t>
      </w:r>
    </w:p>
    <w:p>
      <w:r>
        <w:rPr>
          <w:b/>
        </w:rPr>
        <w:t xml:space="preserve">Tulos</w:t>
      </w:r>
    </w:p>
    <w:p>
      <w:r>
        <w:t xml:space="preserve">Boisen nainen saa ensimmäisen allogeenisen elinsiirron Idahossa.</w:t>
      </w:r>
    </w:p>
    <w:p>
      <w:r>
        <w:rPr>
          <w:b/>
        </w:rPr>
        <w:t xml:space="preserve">Esimerkki 2.3147</w:t>
      </w:r>
    </w:p>
    <w:p>
      <w:r>
        <w:t xml:space="preserve">Maailman suurin jogurttivalmistaja ei kertonut, kuinka paljon rahaa se vaatii, mutta se on aiemmin sanonut haluavansa täyden korvauksen 350 miljoonan euron (476 miljoonan dollarin) myyntitappioista, jotka johtuivat yhtiön Dumex- ja Karicare-äidinmaidonkorviketuotteiden takaisinvedosta. Danone ostaa Fonterralta erilaisia maitotuotteiden ainesosia, mutta alan analyytikkojen mukaan se on yksi sen suurimmista maitojauheasiakkaista. Fonterra, joka ilmoitti kiistävänsä kanteen "voimakkaasti", kieltäytyi antamasta tietoja myynnistään ranskalaiselle yritykselle. Danone on sanonut, että Fonterra on toimittanut noin 16 prosenttia sen vauvanruokaliiketoiminnan maidon ainesosista, jotka muodostavat 20 prosenttia sen kokonaistuloista. Elokuussa Fonterra kertoi, että se oli löytänyt monikansallisten yritysten myymistä tuotteista mahdollisesti tappavan ainesosan. Sen jälkeen, kun yhdeksässä maassa, myös Kiinassa, oli käynnistetty palautusmenettelyjä, pelko osoittautui vääräksi hälytykseksi, koska ainesosan todettiin sisältävän vähemmän haitallisia bakteereja. Danone ilmoitti lausunnossaan aloittavansa menettelyn Uuden-Seelannin korkeimmassa oikeudessa maailman suurinta maidonjalostajaa vastaan sekä välimiesmenettelyn Singaporessa kaikkien tosiseikkojen selvittämiseksi ja korvausten saamiseksi. Yhtiö sanoi myös irtisanovansa toimitussopimuksensa Fonterran kanssa ja asettavan yhteistyön jatkamisen ehdoksi sen, että Fonterra sitoutuu täydelliseen avoimuuteen ja Danonen elintarviketurvallisuusmenettelyjen noudattamiseen. "Tämä tapaus osoittaa, että Fonterra on tehnyt vakavia puutteita elintarviketeollisuudelta vaadittavien laatustandardien soveltamisessa", Danone sanoi. Danone kertoi Reutersille, että se aikoo hankkia tuotteita muilta yrityksiltä tarkemmin kertomatta. Muita mahdollisia toimittajia voisivat olla Glanbia, joka rakentaa uutta maitojauhetehdasta Irlantiin, ja Arla Foods, joka kertoi hiljattain Reutersille hyötyneensä suuresti maitojauheen ostajien halusta monipuolistaa tarjontaa sen jälkeen, kun elintarviketurvallisuuskriisi ja viime vuoden kuivuus toivat esiin riskin liiallisesta riippuvuudesta yhdestä toimittajasta. Esimerkiksi Kiinassa eräät maitotuotemerkit ovat alkaneet pyrkiä monipuolistamaan tarjontaansa. Glanbia ja Fonterran paljon pienemmät kilpailijat Uudessa-Seelannissa eivät kommentoineet, oliko Danonen liiketoiminta lisääntynyt kiistan seurauksena. Arla ei ollut heti tavoitettavissa. Danonen päätös pysäyttää ostot saattaa olla yritys ottaa etäisyyttä ongelman lähteeseen. "Kyse on siitä, että Danone yrittää rakentaa brändinsä uudelleen", sanoi eräs analyytikko, joka lisäsi, että Danone ei todennäköisesti joudu kohtaamaan toimituskatkoksia. "Tämä ei ole mikään paniikkipäätös tänään. He ovat harkinneet (monipuolistamista) siitä lähtien, kun se tapahtui."  Danonella on analyytikon mukaan varaa, sillä kuluttajien kysynnän äkillinen ja jyrkkä lasku tarkoittaa, että suuri määrä tuotteita on vielä myytävänä. Maanviljelijöiden omistama osuuskunta Fonterra on kiistänyt olevansa oikeudellisessa vastuussa Danonelle takaisinvedosta. "Fonterra on käynyt jatkuvasti kaupallisia keskusteluja Danonen kanssa ja on pettynyt siihen, että ne ovat johtaneet oikeustoimiin", yhtiö sanoi lausunnossaan. Fonterran kaupankäyntirahaston osakkeet sulkeutuivat 1,7 prosenttia miinukselle, kun taas Danonen osakkeet olivat 0,7 prosenttia miinuksella kello 1245 GMT. Osapuolet aloittivat neuvottelut lokakuussa sen jälkeen, kun Danone oli kutsunut takaisin Dumex-äidinmaidonkorviketuotteitaan Kiinassa, jossa ulkomaisten tuotemerkkien äidinmaidonkorvikkeiden kysyntä on suurta useiden kotimaisten elintarvikkeiden laatuongelmien vuoksi. Kyseessä on keskeinen kasvumarkkina samaan aikaan, kun kysyntä Euroopassa on vaisua. Elokuussa kahdeksan yritystä palautti tuotteita. Danone on ensimmäinen, joka ryhtyy oikeustoimiin Fonterraa vastaan. Joulukuussa Fonterra kertoi, että se oli päässyt sopimukseen korvausten maksamisesta kuudelle yritykselle ja että se oli "hyvin, hyvin lähellä" sopimusta erään asianomaisen ravintoalan yrityksen kanssa. Uuden-Seelannin suurin yritys hallitsee noin kolmasosaa maailman maitotuotteiden viennistä ja on merkittävä maitojauheen tukkutoimittaja, jota käytetään Danonen, Nestlen ja muiden monikansallisten yritysten markkinoimissa äidinmaidonkorvikkeissa ja muissa elintarvikkeissa. Danonen hyväksi tehty suuri sovinto vahingoittaisi Fonterran tulosta, sillä se on jo leikannut tulostaan ja osinkoennustettaan tuotantokustannusten nousun vuoksi samaan aikaan, kun sillä on vaikeuksia pysyä maitojauheen kasvavan kysynnän tahdissa. "Danonen ... ilmoittamalla suurella sakolla olisi merkittävä vaikutus. Danonen olisi joko poistettava osinkonsa tai muutettava pääomarakennettaan", sanoo Rickey Ward, Aucklandissa sijaitsevan Tyndall Investment Managementin osakepäällikkö. Ward sanoi, että koska maitotuotteiden maailmanlaajuinen kysyntä on vahvaa, erityisesti Kiinassa, Fonterralla ei todennäköisesti ole ongelmia löytää uusia ostajia peruuntuneiden tilausten tilalle. "Ei ole mukavaa menettää suurta asiakasta... (Mutta) maailmanlaajuinen kysyntä on suurta ja tarjonta vähäistä, joten Fonterra voi pystyä täyttämään tämän tyhjiön, jos tyhjiö on suuri", hän sanoi.</w:t>
      </w:r>
    </w:p>
    <w:p>
      <w:r>
        <w:rPr>
          <w:b/>
        </w:rPr>
        <w:t xml:space="preserve">Tulos</w:t>
      </w:r>
    </w:p>
    <w:p>
      <w:r>
        <w:t xml:space="preserve">Danone haastaa uusiseelantilaisen Fonterran oikeuteen äidinmaidonkorvikkeen takaisinvedosta.</w:t>
      </w:r>
    </w:p>
    <w:p>
      <w:r>
        <w:rPr>
          <w:b/>
        </w:rPr>
        <w:t xml:space="preserve">Esimerkki 2.3148</w:t>
      </w:r>
    </w:p>
    <w:p>
      <w:r>
        <w:t xml:space="preserve">New Jerseyn kuvernööri seurasi neljää muuta osavaltiota - Kaliforniaa, New Yorkia, Illinoisia ja Connecticutia - jotka ovat asettaneet ennennäkemättömiä rajoituksia hidastaakseen infektioiden leviämistä, joka on lisääntynyt räjähdysmäisesti. Muiden osavaltioiden kuvernöörit kehottivat kansalaisia välttämään suuria kokoontumisia, vaikka rajoituksia ei olisikaan asetettu. "On kuin olisimme kaikki eksyneet elokuvaan, johon emme voi millään tavalla samaistua", Länsi-Virginian kuvernööri Jim Justice sanoi kehottaessaan osavaltionsa asukkaita suhtautumaan uhkaan vakavammin. Reutersin osavaltioiden ja paikallisviranomaisten verkkosivuilta tekemän yhteenvedon mukaan Yhdysvalloissa on raportoitu ainakin 23 941 uutta koronavirustapausta ja 306 ihmistä on kuollut COVID-19-tautiin lauantai-iltaan mennessä. Washingtonissa republikaanien ja demokraattien johtajat näyttivät olevan lähellä sopimusta, jolla talouteen pumpataan yli 1 biljoona dollaria, mikä lisäisi satojen miljardien dollarien vero- ja rahapoliittisia elvytystoimia, joita on jo käytetty maailman suurimman talouden tukemiseksi. "Uskon, että pääsemme selvästi perille", sanoi senaatin republikaanijohtaja Mitch McConnell, joka suunnitteli äänestyksen maanantaiksi. Vaikeuksissa olevat lentoyhtiöt vaativat 29 miljardia dollaria käteistä ja lupaavat vastineeksi olla lomauttamatta työntekijöitä ennen syyskuuta. Lainsäätäjät sanoivat kuitenkin olevansa valmiita tarjoamaan sen sijaan lainoja. Kaksi Yhdysvaltain edustajainhuoneen jäsentä on testattu positiivisesti, ja Yhdysvaltain varapresidentti Mike Pence ja hänen vaimonsa testattiin negatiivisesti sen jälkeen, kun tunnistamattomalla avustajalla todettiin virus. Pencen henkilökunnan mukaan avustajalla oli lieviä oireita, eikä hän ollut ollut läheisessä kontaktissa Pencen tai presidentti Donald Trumpin kanssa. Trump testasi viruksen negatiiviseksi viime viikolla lääkärinsä mukaan. Kuvaaja: M: Sairaaloiden valmistautuessa potilastulvaan Yhdysvaltain hallituksen johtava tartuntatautiasiantuntija Anthony Fauci kehotti amerikkalaisia lykkäämään muita kuin välttämättömiä leikkauksia, jotta vuoteet pysyisivät vapaina. Trumpin hallinto on kamppaillut saadakseen testejä taudin diagnosoimiseksi, naamareita taudin leviämisen hidastamiseksi ja lääkinnällisiä laitteita taudin saaneiden hoitamiseksi. Yhdysvaltain elintarvike- ja lääkevirasto hyväksyi testin, joka sen valmistajan Cepheidin mukaan antaa tuloksen 45 minuutissa päivien sijaan. Valkoisessa talossa virkamiehet sanoivat toimittavansa lisää testejä ja laitteita sinne, missä niitä tarvitaan, mutta kieltäytyivät sanomasta, olivatko he saavuttaneet aiemmin tällä viikolla asettamansa tavoitteet. Kuvio: Osavaltion ja paikalliset virkamiehet sanovat, että he yrittävät saada tarvikkeita. "Emme ole saaneet liittovaltion hallitukselta apua tai vain vähän", Illinoisin kuvernööri J.B. Pritzker sanoi tiedotustilaisuudessa. New Yorkin kuvernööri Andrew Cuomo sanoi, että osavaltio on löytänyt 6 000 hengityskonetta, jotka auttavat sairaita potilaita pysymään hengissä, mutta tarvitsee 30 000 lisää. Hän sanoi, että osavaltio lähettää New Yorkiin miljoona N95-hengityssuojainta, mikä on vähemmän kuin kaupungin viranomaisten toivomat kolme miljoonaa. "Me kirjaimellisesti etsimme lääkintätarvikkeita kaikkialta maailmasta", Cuomo sanoi. New Yorkissa, jossa on diagnosoitu yli 6 000 tapausta, noin tusina ihmistä odotti testiä Brooklynin sairaalakeskuksen parkkipaikalla. "Se on mieletöntä", kaupunginvaltuutettu Mark Levine sanoi puhelinhaastattelussa. "Jos he voivat tarpeeksi hyvin seisoakseen jonossa, heidän pitäisi olla kotona lepäämässä, he eivät tarvitse testiä, ja heidän pitää päästä pois tieltä."       Liittovaltion viranomaiset pysäyttivät hetkeksi New Yorkin alueen lentokentille saapuvat lennot sen jälkeen, kun erään lennonjohtokeskuksen harjoittelijan testi oli positiivinen. Naapurivaltio New Jerseystä tuli lauantaina viimeisin osavaltio, joka hyväksyi osavaltion laajuisen direktiivin, jossa asukkaita vaaditaan pysymään sisätiloissa lukuun ottamatta matkoja ruokakauppoihin, apteekkeihin, huoltoasemille ja muihin "välttämättömiin liikkeisiin".  Kotona pysymistä koskevat määräykset koskevat nyt 84 miljoonaa ihmistä osavaltioissa, joiden osuus maan taloudesta on kolmannes. Muut osavaltiot kannustivat asukkaita vähentämään aktiivisuutta, mutta eivät asettaneet rajoituksia. Missourissa mentiin eri suuntaan ja sallittiin lastenhoitopalvelujen tarjoajien ottaa lisää lapsia. Osavaltioiden ohjeet annettiin suurimmaksi osaksi ilman tiukkoja täytäntöönpanomekanismeja niiden tukemiseksi. Cuomo sanoi, että New York sakottaa ja sulkee yrityksiä, jotka uhmaavat määräystä. Chicagon pormestari Lori Lightfoot sanoi, että poliisi "kehottaisi" ihmisiä menemään kotiin. Connecticutin Ridgefieldissä, jossa ilmoitettiin lauantaina kuudesta uudesta tapauksesta, kaupungin virkailija Rudy Marconi sanoi lähettävänsä poliisin hajottamaan teinien koripallopelin. "Meillä ei ole muita välineitä työkalupakissamme. Meidän on luotettava sosiaaliseen etäisyyteen", hän sanoi.</w:t>
      </w:r>
    </w:p>
    <w:p>
      <w:r>
        <w:rPr>
          <w:b/>
        </w:rPr>
        <w:t xml:space="preserve">Tulos</w:t>
      </w:r>
    </w:p>
    <w:p>
      <w:r>
        <w:t xml:space="preserve">Joka neljännen amerikkalaisen käsketään pysyä kotona, kun kongressi lähestyy 1 biljoonan dollarin elvytysohjelmaa.</w:t>
      </w:r>
    </w:p>
    <w:p>
      <w:r>
        <w:rPr>
          <w:b/>
        </w:rPr>
        <w:t xml:space="preserve">Esimerkki 2.3149</w:t>
      </w:r>
    </w:p>
    <w:p>
      <w:r>
        <w:t xml:space="preserve">Kustannuksista ei puhuta, ei edes mainita, että statiinit ovat nykyään suhteellisen edullisia ja useimmiten geneerisesti saatavilla. Artikkelissa mainitaan kuitenkin kalsiumskannauksen kustannukset. Saamme tietää, että "50-200 terveen ihmisen on otettava statiineja päivittäin estääkseen yhden sydänkohtauksen viiden vuoden ajan". Se on hyödyllistä tietoa. Artikkelissa todetaan myös, että havaittu hyöty on pienempi iäkkäillä potilailla. Juttuun olisi voinut lisätä, että jotkut asiantuntijat saattavat kiistää nämäkin luvut, koska he eivät näe niistä olevan merkittävää hyötyä. Esimerkiksi eräässä katsauksessa todettiin, että statiinien käyttö ei auta ihmisiä, joilla on pieni sydäntautiriski, elämään pidempään. Juttu tekee palveluksen korostamalla statiinien haittoja. Siinä selitetään: "Näiden lääkkeiden yleisin haittavaikutus on lihaskipu, joka yleensä häviää, jos potilaat lopettavat lääkkeiden käytön. Statiineja käyttävillä ihmisillä on myös suurempi riski sairastua diabetekseen, jota on vaikeampi korjata." Siinä mainitaan myös, että sepelvaltimoiden kalsiumskannausten yhteydessä on mahdollista saada liikahoitoa. Toivoisimme kuitenkin, että se olisi sisältänyt absoluuttisia lukuja. Jutun mukaan haitat ovat "harvinaisia", mutta sen tueksi ei anneta mitään tietoja. Statiinien haittavaikutusten määräksi on mitattu 1-10 prosenttia, mikä tekee niistä Euroopan lääkeviraston määritelmän mukaan "yleisiä". Huomionarvoista on myös se, että jotkut väittävät, että statiinien haittavaikutuksia ei ole raportoitu luotettavasti. Jutussa ei selitetä tutkimuksen tai niiden tutkimusten laatua, joihin nykyiset ohjeet perustuvat. Emme nimenomaisesti saa tietää, että kyseessä on mallinnustutkimus. Toisin sanoen tämä tutkimus koostui enimmäkseen matematiikan uudelleentulkinnoista, ei tosielämän potilaiden uudelleenarvioinneista. Tutkijat totesivat, etteivät he pystyneet saamaan riittävästi tietoja kaikista mahdollisista haitoista ja ikäkohtaisia tietoja joistakin haittatuloksista, "joten määrittelemämme riskikynnykset saattavat olla edelleen liian alhaisia". Tässä ei ole kyse mistään sairauden lietsonnasta. Tässä jutussa on mukana lähteitä, jotka eivät olleet mukana tutkimuksessa. Tutkimuksen tekijät eivät ilmoittaneet eturistiriidoista. Jutussa olisi voitu tunnustaa lääkeyhtiöiden vaikutusvalta statiinien käyttöä koskevien ohjeiden laatimisessa. Vaihtoehto olla ottamatta statiinia oli tässä keskeinen viesti, ja se on kiitettävää. Meillä on kuitenkin pari huolenaihetta. Ensinnäkin saamme tietää, että "jotkut statiinit olivat tehokkaampia kuin toiset, ja atorvastatiini (Lipitorin geneerinen nimi) oli joukon paras".  Jutussa ei kuitenkaan selitetä, millä perusteella jotkut statiinit ovat "tehokkaampia". Itse asiassa jotkin statiinit saattavat olla tehokkaampia kolesterolin alentamisessa, mutta tutkimuksessa todettiin, ettei yksikään statiini nouse muita korkeammalle, kun kyse on potilaille tärkeimmistä tuloksista eli sydän- ja verisuonitautikuolemien vähentämisestä. Jutussa ei myöskään mainita elintapoihin liittyviä toimenpiteitä - ruokavaliota ja liikuntaa. Jutussa tehdään selväksi, että statiineja määrätään laajalti. Jutussa todetaan, että näin pyritään punnitsemaan paremmin statiinien käytön hyötyjä ja haittoja. Haastateltavien kirjo oli hyvä, eikä uutistiedotteeseen tukeuduttu.</w:t>
      </w:r>
    </w:p>
    <w:p>
      <w:r>
        <w:rPr>
          <w:b/>
        </w:rPr>
        <w:t xml:space="preserve">Tulos</w:t>
      </w:r>
    </w:p>
    <w:p>
      <w:r>
        <w:t xml:space="preserve">Ennen kuin aloitat statiinin käytön, keskustele asiasta lääkärisi kanssa.</w:t>
      </w:r>
    </w:p>
    <w:p>
      <w:r>
        <w:rPr>
          <w:b/>
        </w:rPr>
        <w:t xml:space="preserve">Esimerkki 2.3150</w:t>
      </w:r>
    </w:p>
    <w:p>
      <w:r>
        <w:t xml:space="preserve">Pohjois-Korean johtaja Kim Jong Un vannoi työskentelevänsä kohti ydinaseiden purkamista Yhdysvaltain presidentin Donald Trumpin kanssa Singaporessa kesäkuussa pidetyssä merkkihuippukokouksessa, mutta osapuolet eivät ole juurikaan edistyneet. Pohjois-Korea herätti torstaina uusia epäilyjä ydinsopimusta kohtaan, kun sen valtiollinen media sanoi, että minkä tahansa sopimuksen, jossa se luopuu ydinasearsenaalistaan, on sisällettävä Yhdysvaltojen "ydinuhkien" täydellinen poistaminen. Samaan aikaan kun Yhdysvallat ja Pohjois-Korea taistelevat ydinsopimuksesta, Etelä-Korea haluaa parantaa suhteita vanhaan kilpailijaansa ja on ryhtynyt toimiin luodakseen yhteyksiä eri aloilla, kuten liikenteen ja humanitaarisen avun alalla. Yhdysvallat on ollut huolissaan siitä, että Etelä-Korea saattaa edetä liian nopeasti tällaisten yhteyksien rakentamisessa, kun otetaan huomioon vähäinen edistyminen ydinaseriisunnassa. Tästä huolimatta Yhdysvaltain Pohjois-Korean erityisedustaja Stephen Biegun sanoi keskiviikkona saapuessaan Etelä-Koreaan neuvotteluihin, että hän aikoo tarkastella avustusryhmien kanssa, miten Pohjois-Koreaan voitaisiin toimittaa "asianmukaista apua" erityisesti talvella. Etelä-Korean erityisedustaja Korean rauhan- ja turvallisuusasioissa Lee Do-hoon sanoi torstaina Biegunin kanssa käytyjen keskustelujen jälkeen, että Yhdysvallat on suostunut auttamaan Pohjois-Korean flunssalääkkeen Tamiflun toimittamisessa. "Kysymys Tamiflun toimittamisesta Pohjois-Korean kansalle ratkaistiin", Lee kertoi toimittajille. Etelä-Korea toimitti 500 000 annosta Tamifluta Pohjois-Korealle vuonna 2009 H1N1-influenssan puhjettua. Punainen Risti kertoi tämän vuoden tammikuussa, että yli 81 000 pohjoiskorealaista oli sairastunut samaan virukseen, joka tunnetaan myös sikainfluenssana. Humanitaariseen apuun ei sovelleta Pohjois-Korean tiukkoja pakotteita, joiden tarkoituksena on painostaa Pohjois-Koreaa luopumaan ydinase- ja ballististen ohjusten ohjelmista. YK:n järjestöjen ja avustusryhmien virkamiehet ovat kuitenkin kertoneet Reutersille, että heidän toimintansa on lähes pysähtynyt, koska Pohjois-Koreaan suuntautuvia pankki- ja laivakuljetuksia koskevia YK:n rajoituksia sekä Yhdysvaltain kansalaisia koskevaa matkustuskieltoa on tulkittu tiukasti. Lee kertoi saaneensa Yhdysvaltojen pakotepäätöksistä vapautuksen, joka koskee suunnitelmaa rautatie- ja maantieyhteyksien palauttamisesta sekä Korean sodassa 1950-53 kaatuneiden sotilaiden jäännösten yhteistä kaivamista Yhdysvaltain johtaman Yhdistyneiden Kansakuntien komennuskunnan hallinnoimalla demilitarisoidulla vyöhykkeellä. Biegun sanoi, että vaikka Yhdysvalloilla ei ole aikomusta lieventää pakotteita, tällainen yhteistyö voisi auttaa edistämään ydindiplomatiaa. "Tietenkin kaiken tämän tarkoituksena on edistää sitä, mitä yritämme tehdä Pohjois-Korean kanssa", Biegun sanoi toimittajille. "Nyt tämä työ alkaa ydinaseiden poistamisesta, mutta siihen sisältyy myös molempien maidemme vahva sitoutuminen suhteiden muuttamiseen ja pysyvän rauhanjärjestelmän rakentamiseen Korean niemimaalle", hän sanoi. Trump on sanonut, että toinen huippukokous Kimin kanssa järjestetään todennäköisesti tammi- tai helmikuussa, vaikka hän kirjoitti Twitterissä viime viikolla, ettei hänellä ole "mitään kiirettä". Biegun sanoi, että Yhdysvallat ja Pohjois-Korea eivät ole vielä sopineet toisen huippukokouksen ajankohdasta tai paikasta, mutta työskentelevät "miellyttävän lopputuloksen" saavuttamiseksi. "Olemme innokkaita siirtymään keskustelujen seuraavaan vaiheeseen pohjoiskorealaisten kumppaniemme kanssa", hän sanoi.</w:t>
      </w:r>
    </w:p>
    <w:p>
      <w:r>
        <w:rPr>
          <w:b/>
        </w:rPr>
        <w:t xml:space="preserve">Tulos</w:t>
      </w:r>
    </w:p>
    <w:p>
      <w:r>
        <w:t xml:space="preserve">Yhdysvallat auttaa Etelä-Koreaa saamaan flunssalääkkeitä Pohjois-Koreaan pysähtyneistä ydinkeskusteluista huolimatta.</w:t>
      </w:r>
    </w:p>
    <w:p>
      <w:r>
        <w:rPr>
          <w:b/>
        </w:rPr>
        <w:t xml:space="preserve">Esimerkki 2.3151</w:t>
      </w:r>
    </w:p>
    <w:p>
      <w:r>
        <w:t xml:space="preserve">"Potilaat maksoivat ennen 10 000 dollaria vuodessa syöpälääkkeistä, mutta nyt he maksavat 10 000 dollaria kuukaudessa, HBO:n talk show -juontaja Bill Maher sanoo. Tällainen viesti liikkui hiljattain Facebookissa, ja sitä mainosti ""Bill Maher Fanpage""." Eräs lukija pyysi meitä tarkistamaan sen. Lainaus on peräisin Real Time with Bill Maher -ohjelman 2. lokakuuta esitetystä jaksosta, jossa Maher käsitteli Turing Pharmaceuticals -yhtiötä, joka nosti hengenpelastavan lääkkeen hinnan 13,50 dollarista 750 dollariin käytännössä yhdessä yössä. "Ei sillä, että (Turingin toimitusjohtaja Martin) Shkreli olisi epätavallinen lääketeollisuudessa", Maher sanoi ohjelmassaan. ""Viisitoista vuotta sitten syöpälääkkeet maksoivat keskimäärin 10 000 dollaria vuodessa. Nyt se on 10 000 dollaria kuukaudessa, koska tämä kartelli omistaa Yhdysvaltain hallituksen yhtä paljon kuin meksikolaiset huumeparonit omistavat omansa.""" On hyvin tiedossa, että terveydenhuollon kustannukset ovat kasvussa, mutta ovatko syöpälääkkeiden vuosikustannukset todella nousseet näin dramaattisesti vain puolessatoista vuosikymmenessä? Maherin tiimi lähetti meille linkkejä uutisartikkeleihin syöpälääkkeiden kustannusten noususta, ja me jäljitimme tietoja, jotka tukevat hänen väitettään. Parhaat tiedot, jotka saimme selville, ovat syöpälääkkeiden kustannukset markkinoille saattamisen yhteydessä eli silloin, kun liittovaltion lääkevirasto hyväksyy lääkkeen. Nämä ovat lääkeyhtiöiden asettamat hinnat, eivät hinnat, jotka potilaat todellisuudessa maksavat omasta pussistaan ja joita pienentävät vakuutusmaksut, potilasapuohjelmat ja muut alennukset. Kustannusten nousu siirtyy kuitenkin usein kuluttajien maksettavaksi. Maher on oikeassa siinä, että syöpälääkkeiden kustannukset ovat nousussa. Kartoitimme FDA:n vuodesta 1999 lähtien hyväksymien syöpälääkkeiden lanseerauskustannukset Memorial Sloan Kettering Cancer Centerin laatiman luettelon avulla. Maherin väitteen toinen puolikas - että syöpälääkkeet maksavat nykyään noin 10 000 dollaria kuukaudessa - on myös vankalla pohjalla. Vuonna 2015 hyväksyttyjen lääkkeiden kuukausittainen keskihinta on 11 319 dollaria. Alan asiantuntijat mainitsevat usein itse tuon 10 000 dollarin luvun. Koska monia syöpälääkkeitä ei anneta potilaille koko vuoden ajan, keskimääräisiä vuosikustannuksia on vaikea määrittää, joten Maherin väitteen ensimmäistä puoliskoa - että ne maksoivat noin 10 000 dollaria vuodessa 15 vuotta sitten - on vaikea määritellä. Hänen mukaansa uuden lääkkeen kuukausittainen hinta oli kuitenkin vuonna 2000 huomattavasti alhaisempi kuin nyt, noin 4 634 dollaria. Yksi Maherin tiimin meille lähettämistä uutisartikkeleista on Journal of Oncology Practice -lehdessä julkaistu akateeminen artikkeli, joka tukee hänen väitettään. Siinä lukee: ""Keskimääräinen syöpälääkkeen hinta noin yhden vuoden hoitoaikana tai koko hoidon keston aikana oli alle 10 000 dollaria ennen vuotta 2000.""". Maherin lausunto on ""oikeassa"", ellei jopa vähättelyä, sanoi syöpälääkkeiden hintoja tutkiva Chicagon yliopiston terveydenhuollon taloustieteilijä Rena Conti. Vuonna 2015 julkaistussa artikkelissa, jonka Conti kirjoitti yhdessä kolmen muun johtavan terveystaloustieteilijän kanssa, hän tarkasteli syöpälääkkeiden käynnistämiskustannuksia inflaation ja potilaalle koituvan hyödyn (kuinka paljon se pidentää elinajanodotetta) perusteella. Esimerkiksi vuonna 1995 syöpälääkkeet maksoivat 54 100 dollaria ylimääräistä elinvuotta kohden, todettiin tutkimuksessa. Vuonna 2005 lääkkeet maksoivat 139 100 dollaria samasta hyödystä, ja hinta nousi 207 000 dollariin vuonna 2013. Yhdysvalloissa lääkeyhtiöt määräävät itse lääkkeiden hinnat. Mikä saa ne nostamaan kustannuksia? Kyse ei välttämättä ole siitä, että syöpälääkkeet paranevat ja ovat siten arvokkaampia. Conti päätyi tutkimuksessaan siihen, että vain noin viidennes syöpälääkkeiden kustannusten noususta johtuu paremmasta tuotteesta. Conti sanoi, että syöpälääkkeiden vuotuisen kustannusten nousun taustalla on kaksi pääasiallista tekijää: Ensinnäkin lääkeyhtiöt arvioivat "välinpitämättömyysvyöhykkeen" - kuinka paljon ostajat olisivat viime vuoden hintojen perusteella valmiita maksamaan enemmän? Toiseksi lääkkeiden alennukset ja hyvitykset ovat myös kasvaneet ajan myötä, mikä kannustaa lääkeyhtiöitä nostamaan kustannuksiaan alennusten ohella. Lääkeyritykset puolustavat lääkkeiden hinnankorotuksia korostamalla, että tuloilla rahoitetaan innovatiivista tutkimusta ja että lääkkeet alentavat terveydenhuollon kokonaiskustannuksia hoitamalla sairauksia. Koska virallista hintasääntelyä ei ole ja kilpailu alalla on harvinaista, ""Kyseessä on järjestelmä, jossa lääkkeiden hintoihin ei todellakaan kohdistu laskupainetta"", sanoi Memorial Sloan Kettering Center for Health Policy and Outcomes -keskuksen johtaja Peter Bach Fortunen haastattelussa. Maher sanoi: ""15 vuotta sitten syöpälääkkeet maksoivat keskimäärin 10 000 dollaria vuodessa. Nyt se on 10 000 dollaria kuukaudessa.""" Lääkkeen keskimääräisiä vuosikustannuksia ei ole helppo laskea, koska syöpälääkkeet ajoitetaan; monia lääkkeitä ei käytetä joka kuukausi koko vuoden ajan. Lausuman ensimmäistä puoliskoa on siis vaikea todentaa, vaikka löysimme yhden akateemisen lähteen, jossa mainitaan samankaltainen luku. Maher on kuitenkin oikeassa siinä, että syöpälääkkeiden kustannukset ovat nousseet dramaattisesti vuodesta 2000, jolloin syöpälääkkeen keskimääräinen kuukausihinta oli noin 4600 dollaria, kun se tuli markkinoille. Vuonna 2015 kuukausittainen hinta on yli 10 000 dollaria. Maherin luvut ovat hieman epätarkkoja, mutta ne ovat oikeilla lukemilla."</w:t>
      </w:r>
    </w:p>
    <w:p>
      <w:r>
        <w:rPr>
          <w:b/>
        </w:rPr>
        <w:t xml:space="preserve">Tulos</w:t>
      </w:r>
    </w:p>
    <w:p>
      <w:r>
        <w:t xml:space="preserve">15 vuotta sitten syöpälääkkeet maksoivat keskimäärin 10 000 dollaria vuodessa. Nyt se on 10 000 dollaria kuukaudessa.</w:t>
      </w:r>
    </w:p>
    <w:p>
      <w:r>
        <w:rPr>
          <w:b/>
        </w:rPr>
        <w:t xml:space="preserve">Esimerkki 2.3152</w:t>
      </w:r>
    </w:p>
    <w:p>
      <w:r>
        <w:t xml:space="preserve">Tutkijat havaitsivat tärkeän löydön sukupuolisen lisääntymisen evoluutiohistoriassa, että istukkaeläinryhmään kuuluvan Microbrachius dicki -lajin urosfossiilit kehittivät luiset L-kirjaimen muotoiset sukupuolielinten raajat, joita kutsutaan klemmareiksi, joilla ne voivat siirtää siittiöitä naaraille. Naaraat puolestaan kehittivät pieniä paritettuja luita lukitsemaan uroksen elimet paikoilleen parittelua varten. Placodermit ovat ihmisen varhaisimpia selkärankaisia esi-isiä. "Placodermioita pidettiin aikoinaan umpikujaan ajautuneena ryhmänä, jolla ei ole eläviä sukulaisia, mutta viimeaikaiset tutkimukset osoittavat, että oma evoluutiomme juontaa juurensa syvälle placodermioihin ja että monet ominaisuuksistamme - kuten leuat, hampaat ja parittaiset raajat - ovat peräisin alun perin tästä kalaryhmästä", sanoo tutkimusta johtanut paleontologi John Long etelä-australialaisesta Flindersin yliopistosta. Hän lisäsi, että tämä uusi havainto osoittaa, että "ne antoivat meille myös intiimin sukupuoliyhteyden". Matt Friedman, brittiläisen Oxfordin yliopiston paleobiologi, joka ei osallistunut tutkimukseen, luonnehti löydöksiä "suorastaan hämmästyttäviksi" ja sanoi, että ne viittaavat siihen, että fossiilisista kaloista voidaan oppia paljon enemmän. Long, jonka tutkimus julkaistiin Nature-lehdessä sunnuntaina, löysi muinaisten kalojen parittelukyvyn, kun hän törmäsi viime vuonna yksittäiseen fossiiliseen luuhun Tallinnan teknillisen yliopiston kokoelmissa Virossa. Sen jälkeen tutkimukseen osallistui tutkijoita Australiasta, Virosta, Britanniasta, Ruotsista ja Kiinasta, jotka analysoivat fossiilisia näytteitä museoiden kokoelmista eri puolilta maailmaa. Ne osoittavat ensimmäisen kerran sisäisen hedelmöityksen ja kopulaation käytön lisääntymisstrategiana, joka tunnetaan fossiilisista tiedoista. Noin 8 senttimetrin pituinen Microbrachius eli muinaisissa järviympäristöissä Skotlannissa sekä osissa Viroa ja Kiinaa. Long selitti, että "Microbrachius" tarkoittaa pieniä käsiä, mutta sanoi, että tutkijat ovat vuosisatojen ajan olleet ymmällään siitä, mitä varten nämä luiset parittaiset kädet oikeastaan olivat olemassa. "Olemme ratkaisseet tämän suuren mysteerin", hän sanoi. "Ne olivat olemassa parittelua varten, jotta uros voisi asettaa kouransa naaraan sukupuolielinten alueelle."  Yhtenä tutkimuksen oudoimmista havainnoista Long sanoi, että kalat luultavasti parittelivat kylkiasennossa luiset nivelkätensä yhteen lukittuina - jolloin ne näyttivät pikemminkin tanssivan neliötanssia kuin harrastavan seksiä. "Näin urokset pystyivät liikuttamaan sukuelimensä oikeaan asentoon parittelua varten", hän sanoi.</w:t>
      </w:r>
    </w:p>
    <w:p>
      <w:r>
        <w:rPr>
          <w:b/>
        </w:rPr>
        <w:t xml:space="preserve">Tulos</w:t>
      </w:r>
    </w:p>
    <w:p>
      <w:r>
        <w:t xml:space="preserve">Ihmisten pitäisi kiittää muinaisia skotlantilaisia kalafossiileja seksin ilosta.</w:t>
      </w:r>
    </w:p>
    <w:p>
      <w:r>
        <w:rPr>
          <w:b/>
        </w:rPr>
        <w:t xml:space="preserve">Esimerkki 2.3153</w:t>
      </w:r>
    </w:p>
    <w:p>
      <w:r>
        <w:t xml:space="preserve">Uusiin lääkkeisiin, joista ei ole kerrottu yksityiskohtaisesti sijoittajille, kuuluu syöpä- ja hengityselinsairauksiin tarkoitettuja lääkkeitä, sanomalehti kertoi verkkosivuillaan. (link.reuters.com/fup56v) Britannian suurimman lääkevalmistajan odotetaan myös raportoivan, että neljännen neljänneksen myynti Kiinassa, jossa se on sekaantunut suureen lahjontatutkimukseen, kärsi pienemmän kolauksen kuin silloin, kun skandaali puhkesi ensimmäisen kerran kesäneljänneksellä, raportissa sanottiin. Tutkinta alkoi heinäkuussa 2013 sen jälkeen, kun Kiinan poliisi syytti GSK:ta jopa 3 miljardin juanin (495,05 miljoonan dollarin) ohjaamisesta matkatoimistoille lahjusten antamiseksi lääkemyynnin edistämiseksi. (1 dollari = 6,0600 Kiinan juania)</w:t>
      </w:r>
    </w:p>
    <w:p>
      <w:r>
        <w:rPr>
          <w:b/>
        </w:rPr>
        <w:t xml:space="preserve">Tulos</w:t>
      </w:r>
    </w:p>
    <w:p>
      <w:r>
        <w:t xml:space="preserve">GSK aloittaa myöhäisen vaiheen kliiniset tutkimukset 10 uudella lääkkeellä: paperi.</w:t>
      </w:r>
    </w:p>
    <w:p>
      <w:r>
        <w:rPr>
          <w:b/>
        </w:rPr>
        <w:t xml:space="preserve">Esimerkki 2.3154</w:t>
      </w:r>
    </w:p>
    <w:p>
      <w:r>
        <w:t xml:space="preserve">Ennemmin tai myöhemmin viikatemies tulee hakemaan meitä kaikkia, mutta joskus hänen toimintatapansa on lähes selittämätön. Esimerkiksi vuonna 2004 kuoli 24-vuotias Phillip Quinn Kentistä, Washingtonista, jonka laavalamppu tappoi. 1960- ja 1970-luvuilta peräisin olevaa laavalamppua, jonka suosio nousi uudelleen 1990-luvun puolivälissä, pidetään yleisesti ottaen hyvänlaatuisena esineenä, jota voi mielellään tuijottaa tuntikausia marihuanan huumassa. Ne koostuvat lasi- tai muovisäiliön ympäröimässä nesteessä leijuvista vahatäplistä, jotka nousevat ja laskevat, kun säiliötä lämmitetään laitteen pohjassa olevalla polttimolla. Pisaroiden liike on hidasta ja rytmikästä, lähes hypnoottista. Siksi on vaikea kuvitella, että yksi näistä hitaista, rauhoittavista valoshow'ista voisi tappaa ihmisen. Yksi kuitenkin teki niin. Phillip Quinn löydettiin kuolleena asuntovaunustaan, ja hänen rintaansa oli upotettu laavalampun lasinsiruja, joista yksi oli lävistänyt hänen sydämensä. Kuolemansyyntutkijan rekonstruktion mukaan Quinn oli lämmittänyt lamppua keittiön liedellä ja todennäköisesti seisoi sen edessä, kun se räjähti, ja kompastui sitten makuuhuoneeseensa ja kuoli. "Emme tiedä, miksi ihmeessä hän lämmitti laavalamppua hellalla", sanoi Kentin poliisin tiedottaja Paul Petersen. Quinnin kuolema todettiin onnettomuudeksi.</w:t>
      </w:r>
    </w:p>
    <w:p>
      <w:r>
        <w:rPr>
          <w:b/>
        </w:rPr>
        <w:t xml:space="preserve">Tulos</w:t>
      </w:r>
    </w:p>
    <w:p>
      <w:r>
        <w:t xml:space="preserve">Mies kuoli räjähtävän laavalampun takia.</w:t>
      </w:r>
    </w:p>
    <w:p>
      <w:r>
        <w:rPr>
          <w:b/>
        </w:rPr>
        <w:t xml:space="preserve">Esimerkki 2.3155</w:t>
      </w:r>
    </w:p>
    <w:p>
      <w:r>
        <w:t xml:space="preserve">Osavaltion terveysviranomaiset kertoivat tiistaina tiedotteessa, että Aedes aegypti -hyttynen löydettiin hiljattain Kaakkois-Nebraskan Yorkin piirikunnasta. Nebraskan terveysministeriön mukaan kyseessä on ensimmäinen kerta, kun kyseistä hyttystyyppiä on löydetty Nebraskasta. Terveydenhuollon virkamiesten mukaan Aedes aegypti puree pääasiassa päivällä, syö vain ihmisiä ja pystyy lentämään vain noin 500 metriä. Zikan lisäksi sen tiedetään levittävän keltakuumetta, chikungunyaa ja dengueta. Osavaltion epidemiologi, tohtori Tom Safranek sanoo, että näiden tautien leviäminen edellyttäisi, että hyttynen purisi tartunnan saanutta henkilöä, jonka pitäisi sitten purra tartunnasta vapaata henkilöä, joten tällaisten tartuntojen riski Nebraskassa on pieni.</w:t>
      </w:r>
    </w:p>
    <w:p>
      <w:r>
        <w:rPr>
          <w:b/>
        </w:rPr>
        <w:t xml:space="preserve">Tulos</w:t>
      </w:r>
    </w:p>
    <w:p>
      <w:r>
        <w:t xml:space="preserve">Nebraskasta löydetty hyttysrotu, jonka tiedetään kantavan Zikaa.</w:t>
      </w:r>
    </w:p>
    <w:p>
      <w:r>
        <w:rPr>
          <w:b/>
        </w:rPr>
        <w:t xml:space="preserve">Esimerkki 2.3156</w:t>
      </w:r>
    </w:p>
    <w:p>
      <w:r>
        <w:t xml:space="preserve">"Lainsäädäntö, jonka mukaan piirikunnat voisivat asettaa tupakan lisäveroja, läpäisi Oregonin edustajainhuoneen viime viikolla äänin 31-29. Korkeampia veroja vastustavat lainsäätäjät sanoivat, ettei ole oikeudenmukaista puristaa lisää tuloja savukkeiden väärinkäyttäjiltä. Kannattajat sanoivat, että tupakointi on kansanterveydellinen riski ja että paikallishallintojen pitäisi saada käyttää paikallista valvontaa. Tuore edustaja Caddy McKeown, D-Coos Bay, sanoi, että hänkin kamppaili lakiehdotuksen 2870 näkökohtien kanssa, mutta kertoi sitten joitakin huolestuttavia tilastoja Coosin piirikunnan kansanterveyslaitoksen luvalla, muun muassa tämän: ""Coos Countyssa syntyvä lapsi syntyy kaksi kertaa todennäköisemmin äidille, joka on käyttänyt tupakkaa raskauden aikana, kuin Oregonissa tai Yhdysvalloissa keskimäärin syntyvä lapsi"", hän sanoi. Tupakoitsijoita on kaksi kertaa enemmän? Mitä kuuluu, Coos County? Tutkimukset osoittavat, että raskaudenaikainen tupakointi lisää vauvojen riskiä pienipainoisuuteen, hengityselinsairauksiin ja muihin mahdollisiin terveysongelmiin. Osavaltion ja piirikunnan numerot McKeownin toimisto jakoi Coos Countyn kansanterveyden tilaa koskevan vuosiraportin 2011-12. Kysyimme myös Stephen Brownilta, Coosin piirikunnan tupakoinnin ehkäisyohjelman koordinaattorilta. Vuoden 2011 synnytyksiä koskevat luvut osoittavat, että Coosin piirikunnassa 23,4 prosenttia äideistä käytti tupakkaa raskausaikana. Koko osavaltiossa luku oli 10,7 prosenttia. Se on yli kaksinkertainen osuus. Reaalilukuina se tarkoittaa, että 135 Coosin piirikunnassa vuonna 2011 syntyneistä 577 vauvasta syntyi tupakoitsijoille. Koko osavaltiossa 45 136:sta vuonna 2011 syntyneestä lapsesta 4 795 syntyi tupakoitsijoille. Brownin mukaan tutkimukset osoittavat, että ihmiset tupakoivat sitä harvemmin, mitä korkeampi heidän koulutustasonsa on. Synnytystä edeltävä tupakan käyttö on suurempaa naisilla, jotka eivät ole suorittaneet lukiota, kuin naisilla, jotka ovat suorittaneet korkeakoulututkinnon. Köyhemmissä talouksissa asuvat ihmiset tupakoivat todennäköisemmin. Coosin piirikunta on osavaltiota jäljessä koulutustasossa ja tuloissa henkeä kohti. Coos ei tosin ole ainoa piirikunta, jossa tupakoinnin määrä on vähintään kaksinkertainen Oregoniin verrattuna. Douglasin ja Josephinen piirikunnissa osuus oli 25 prosenttia, ja Lake County oli korkein, 26,5 prosenttia. Myös nämä piirikunnat ovat maaseutumaisia ja muistuttavat Coosin piirikuntia tulo- ja koulutusdemografialtaan. Multnomahin piirikunnan osuus oli 6,8 prosenttia. Kansallinen keskiarvo Kansallista keskiarvoa on vaikeampi saada, lähinnä siksi, että kaikki osavaltiot eivät käytä samoja "todistus elävänä syntyneestä lapsesta" -lomakkeita raskaudenaikaisten tietojen keräämiseen. Annie E. Casey -säätiö laskee, että vuonna 2010 syntyneiden lasten osuus Yhdysvalloissa oli 9 prosenttia, mutta luvusta puuttuu noin 20 osavaltiota. Oregon, joka oli mukana, oli 11 prosenttia. Keskimääräistä lukua tukee kuitenkin Oregonin terveysviranomaisen raportti, jonka mukaan tupakan käyttö raskaudenaikana koko maassa väheni 13,6 prosentista vuonna 1996 10,7 prosenttiin vuonna 2005. Myös Oregonissa raskauden aikana tupakoivien naisten osuus laski kyseisenä aikana 17,8 prosentista 12,4 prosenttiin. Tuomio: Voimme sanoa varmuudella, että Coosin piirikunnassa syntyneiden vauvojen äidit tupakoivat raskauden aikana kaksi kertaa todennäköisemmin kuin Oregonin keskimääräiset vauvat. Näin näyttää olevan myös vanhempia tai epätäydellisiä kansallisia keskiarvoja käytettäessä."</w:t>
      </w:r>
    </w:p>
    <w:p>
      <w:r>
        <w:rPr>
          <w:b/>
        </w:rPr>
        <w:t xml:space="preserve">Tulos</w:t>
      </w:r>
    </w:p>
    <w:p>
      <w:r>
        <w:t xml:space="preserve">"Caddy McKeown sanoo: ""Coosin piirikunnan vauva syntyy kaksi kertaa todennäköisemmin äidille, joka on käyttänyt tupakkaa raskautensa aikana, kuin Oregonissa tai Yhdysvalloissa keskimäärin syntyvä vauva.""</w:t>
      </w:r>
    </w:p>
    <w:p>
      <w:r>
        <w:rPr>
          <w:b/>
        </w:rPr>
        <w:t xml:space="preserve">Esimerkki 2.3157</w:t>
      </w:r>
    </w:p>
    <w:p>
      <w:r>
        <w:t xml:space="preserve">Myöhemmin tässä kuussa parlamentille annettavassa lakiehdotuksessa asetettaisiin alkoholin vähimmäismääräksi 10 senttiä grammalta, kiellettäisiin halpamarkkinointi, rajoitettaisiin "happy hoursia" ja kiellettäisiin juomien mainonta koulujen, leikkikenttien ja julkisten kulkuneuvojen läheisyydessä, sanottiin terveysministeriön lausunnossa. Alkoholimainoksia saisi lähettää vasta klo 21 jälkeen, ja ne kiellettäisiin urheilukentiltä tapahtumien aikana, joissa suurin osa osallistujista on lapsia. "Irlannin on muutettava vahingollista suhtautumistaan alkoholiin", terveysministeri Leo Varadkar sanoi. "Neljä kymmenestä juojasta harrastaa tyypillisesti humalajuomista."       Lakiehdotuksen, jonka Varadkar sanoi olevan ensimmäinen Irlannissa, jossa alkoholiin puututaan kansanterveydellisenä kysymyksenä, tavoitteena on vähentää Irlannin keskimääräistä vuotuista alkoholinkulutusta yhdestä Euroopan korkeimmista tasoista, 11 litrasta henkeä kohti, 9,1 litraan vuoteen 2020 mennessä. Lausunnossa todettiin, että Euroopan yhteisöjen tuomioistuimen julkisasiamies Yves Bot oli syyskuussa todennut, että Skotlannin vastaava suunnitelma saattaisi rikkoa EU:n lainsäädäntöä, mutta ilmoitti työskentelevänsä hänen kanssaan Irlannin lain laatimiseksi. Scotch Whisky Association ja kaksi eurooppalaista alkoholijuomien ja viinien liittoa ovat haastaneet Skotlannin lainsäädännön ja sanoneet, että se rajoittaa juomien kauppaa Skotlannin ja EU:n jäsenvaltioiden välillä ja saattaa vääristää kilpailua. Irlannin suurin liike-elämän edunvalvontajärjestö IBEC sanoi keskiviikkona, että lainsäädännöllä ei pystytä puuttumaan alkoholin väärinkäyttöön, vaan sillä rangaistaan vastuullisia kuluttajia ja se voi uhata työpaikkoja. C&amp;C, suurin Irlannin pörssissä noteerattu alkoholijuomien tuottaja, sanoi olevansa tyytyväinen lainsäädäntöön, mutta varoitti, että kansainvälisiä urheilutapahtumia ja media-alustoja koskevien rajoitusten puuttuminen saattaa asettaa sen epäedulliseen asemaan.</w:t>
      </w:r>
    </w:p>
    <w:p>
      <w:r>
        <w:rPr>
          <w:b/>
        </w:rPr>
        <w:t xml:space="preserve">Tulos</w:t>
      </w:r>
    </w:p>
    <w:p>
      <w:r>
        <w:t xml:space="preserve">Irlanti esittelee alkoholin vähimmäishintasuunnitelman juomisen vähentämiseksi.</w:t>
      </w:r>
    </w:p>
    <w:p>
      <w:r>
        <w:rPr>
          <w:b/>
        </w:rPr>
        <w:t xml:space="preserve">Esimerkki 2.3158</w:t>
      </w:r>
    </w:p>
    <w:p>
      <w:r>
        <w:t xml:space="preserve">"Puolustaessaan estettyä Texasin lakia, jonka mukaan äänestäjien on esitettävä kuvallinen henkilöllisyystodistus äänestyspaikalla, hallitus Rick Perry huomautti, että samanlaista henkilöllisyystodistusta vaaditaan jo nyt joihinkin toimintoihin. Fox Newsin haastattelussa 16. maaliskuuta 2012 Perry sanoi juontaja Bill Hemmerille: ""On sanomattakin selvää, että nykymaailmassa kuvallinen henkilöllisyystodistus - olipa kyse sitten lentokoneeseen pääsystä, shekin lunastamisesta tai kirjaston kirjojen lainaamisesta - on melko tavanomaista.""". Hemmer puuttui asiaan: "No, New Yorkissa tarvitset kuvallisen henkilöllisyystodistuksen ostaaksesi Sudafedia." Perry vastasi naureskellen: "Ja voisin lisätä, että myös Teksasissa." Asia nousi esiin muutama päivä sen jälkeen, kun Yhdysvaltain oikeusministeriö oli todennut, että Teksasin määräys, jonka mukaan äänestäjien on esitettävä kuvallinen henkilöllisyystodistus, saattaisi estää tuhansia latinalaisamerikkalaisia teksasilaisia äänestäjiä äänestämästä - ja rikkoisi siten liittovaltion äänioikeuslakeja. Associated Pressin 12. maaliskuuta 2012 julkaiseman uutisartikkelin mukaan hallituksen vastalause tarkoittaa, että Perryn vuonna 2011 allekirjoittamaa Texasin lakia ei voida panna täytäntöön, ellei liittovaltion oikeusistuin Washingtonissa anna siihen lupaa. Sivuhuomautuksena: Perry on saattanut liioitella kirjastojen kirjoja koskevaa estettä. Joulukuussa 2010 arvioimme varakansleri David Dewhurstin samankaltaisen väitteen todettuamme, että kirjastot eivät vaatineet kuvallisia henkilöllisyystodistuksia kassalla, vaikka useimpien kirjastojen asiakkaiden oli esitettävä kuvallinen henkilöllisyystodistus kirjastokorttia hakiessaan. Kaivoimme esiin, pitääkö paikkansa, että teksasilaiset Sudafedin ostajat joutuvat esittämään kuvallisen henkilötodistuksen. Sudafed, dekongestantti, sisältää pseudoefedriiniä, joka on laittomien metamfetamiinien valmistuksen esiaste. Vuonna 2005 annetussa Texasin laissa vaadittiin apteekkeja velvoittamaan efedriiniä, pseudoefedriiniä tai nopseudoefedriiniä sisältäviä pillereitä ostava henkilö esittämään ajokortti tai muu henkilöllisyystodistus, jossa on ostajan valokuva, kuten Texasin osavaltion apteekkilautakunta totesi verkossa. Ehdotusta koskevassa lainsäädännöllisessä yhteenvedossa, jossa esitetään toimenpiteen perustelut, todetaan, että vuonna 2000 Texasin alkoholi- ja huumausaineiden väärinkäytöstä vastaava komissio ilmoitti, että Teksasin hoitokeskuksiin otettiin 1 821 ihmistä metamfetamiinin väärinkäytön vuoksi; vuonna 2004 määrä oli noussut 11 238:een. Joten tapaus on loppuun käsitelty? Melko lailla, osavaltion apteekkilautakunnan toiminnanjohtaja Gay Dodson kertoi meille ja huomautti sähköpostitse, että liittovaltion laki, joka hyväksyttiin myös vuonna 2005, sisältää kuvallisen henkilöllisyystodistuksen vaatimuksen. Oikeusministeriön verkkosivulla olevien tietojen mukaan liittovaltion laki edellyttää, että efedriiniä, pseudoefedriiniä tai fenyylipropanoliamiinia sisältäviä tuotteita ostavien asiakkaiden on esitettävä osavaltion tai liittovaltion hallituksen myöntämä kuvallinen henkilötodistus. Jos ostajalla ei ole tällaista henkilöllisyystodistusta, voidaan käyttää muunlaisia henkilöllisyystodistuksia, kuten Yhdysvaltain passia, tiettyjä voimassa olevia ulkomaisia passeja, valokuvalla varustettua koululaiskorttia tai äänestäjän rekisteröintikorttia. Teksasin lain mukaan yrityksen, joka myy ephedriiniä, pseudoefedriiniä tai norpseudoefedriiniä sisältävää tuotetta ilman reseptiä, on vaadittava ostajaa esittämään ajokortti tai muu kuvallinen henkilöllisyystodistus, josta käy ilmi, että henkilö on vähintään 16-vuotias. Dodson totesi myös, että lainsäätäjät muuttivat lakia vuonna 2011 siten, että esitettävien henkilöllisyystodistusten on oltava valtion myöntämiä. Lopputulos: Perryn Sudafed-lausunto vastaa sekä osavaltion että liittovaltion henkilöllisyystodistuksia koskevia vaatimuksia. Se on ."</w:t>
      </w:r>
    </w:p>
    <w:p>
      <w:r>
        <w:rPr>
          <w:b/>
        </w:rPr>
        <w:t xml:space="preserve">Tulos</w:t>
      </w:r>
    </w:p>
    <w:p>
      <w:r>
        <w:t xml:space="preserve">Rick Perry sanoo, että Sudafedin ostamiseen Teksasissa tarvitaan kuvallinen henkilöllisyystodistus.</w:t>
      </w:r>
    </w:p>
    <w:p>
      <w:r>
        <w:rPr>
          <w:b/>
        </w:rPr>
        <w:t xml:space="preserve">Esimerkki 2.3159</w:t>
      </w:r>
    </w:p>
    <w:p>
      <w:r>
        <w:t xml:space="preserve">Ei sovelleta. A-vitamiinin hinta ei ole kyseenalainen, vaikka summa, jonka me yhdessä käytämme ravintolisiin - joista suurin osa on luultavasti tarpeettomia - on huomattava. Jutussa ainakin kuvattiin selkeästi tutkimuksen tulokset ja kerrottiin absoluuttiset luvut: Niissä 59 000 tutkimukseen osallistuneessa ihmisessä, jotka eivät olleet koskaan käyttäneet A-vitamiinilisää, oli 506 melanoomatapausta, kun taas niissä 5800 ihmisessä, jotka käyttivät sitä tällä hetkellä ja olivat käyttäneet sitä säännöllisesti viimeisten 10 vuoden aikana, oli 28 tapausta. Näiden tietojen esittäminen prosentteina lisäksi olisi kuitenkin saattanut auttaa joitakin ihmisiä tulkitsemaan niitä. Juttuun sisältyi varoitus, "että liiallinen A-vitamiinin käyttö voi johtaa sellaisiin haitallisiin tiloihin kuin syntymävirheet, maksavaivat ja luukato. Kuten edellä olevassa yhteenvedossa mainittiin, juttu ei sisältänyt yhtään varoitusta siitä, että havainnointitutkimusten perusteella tehtävien johtopäätösten tekeminen on rajallista. Melanoomasta ei ole mitään tautien lietsontaa. Lainattiin ihotautilääkäriä, joka ei ollut mukana tutkimuksessa. Jutussa käsiteltiin A-vitamiinilisää ja vitamiinia sisältäviä elintarvikkeita. Ja riskinäkökulmasta jutussa todettiin: Auringonvalolle altistumisen vähentämistä on jo pitkään suositeltu melanooman riskin vähentämiseksi. Tähän kuuluu suorassa auringonvalossa oleskelun rajoittaminen, aurinkosuojan käyttö ja solariumin välttäminen. Valitettavasti kaikki melanoomat eivät johdu auringolle altistumisesta. Myös geneettinen komponentti on vahva. A-vitamiinin saatavuus eri lähteistä oli selvä jutussa Ei annettu riittävästi kontekstia siitä, miten tämä tutkimus sopii kokonaiskuvaan aiemmista/muiden tätä aihetta koskevien tutkimusten kokonaisuudesta tällä alalla. Tarjotun riippumattoman näkökulman vuoksi juttu osoitti mielestämme, ettei se perustunut pelkästään uutistiedotteeseen.</w:t>
      </w:r>
    </w:p>
    <w:p>
      <w:r>
        <w:rPr>
          <w:b/>
        </w:rPr>
        <w:t xml:space="preserve">Tulos</w:t>
      </w:r>
    </w:p>
    <w:p>
      <w:r>
        <w:t xml:space="preserve">A-vitamiini voi vähentää melanooman riskiä</w:t>
      </w:r>
    </w:p>
    <w:p>
      <w:r>
        <w:rPr>
          <w:b/>
        </w:rPr>
        <w:t xml:space="preserve">Esimerkki 2.3160</w:t>
      </w:r>
    </w:p>
    <w:p>
      <w:r>
        <w:t xml:space="preserve">Asiantuntijat varoittavat kuitenkin, että on ennenaikaista sanoa, johtuuko eteläisen Afrikan kansakuntaa koetellut ennennäkemätön myrskyjen kaksoiskokemus ilmastonmuutoksesta ja yleistyvätkö tällaiset syklonit. Sykloni Idai, joka pyyhkäisi viime kuussa suuren osan Mosambikin keskiosaa, tappoi yli 600 ihmistä ja tuhannet joutuivat jättämään kotinsa. Sykloni Kenneth saapui torstai-iltana maan pohjoisosaan, jossa tällaista myrskyä ei ole havaittu sen jälkeen, kun satelliittihavainnot aloitettiin 1970-luvulla. "Mosambikissa ei ole ennätyksiä kahdesta näin voimakkaasta myrskystä saman kauden aikana", sanoi Maailman ilmatieteen järjestön tiedottaja Clare Nullis. "On vaikea sanoa, onko kyseessä yksi Idain kaltainen tapahtuma vai jopa kaksi Idain ja Kennethin kaltaista. Otoksen tilastollinen koko on yksinkertaisesti liian pieni", hän sanoi. "Mutta yksi asia on varma: rannikkoalueiden haavoittuvuus pahenee ilmaston lämpenemisen aiheuttaman merenpinnan nousun myötä." Myös sisämaan alueet ovat vaarassa, koska myrskyt kastuvat. Trooppiseksi depressioksi heikentyneen Kennethin odotetaan tuovan rankkasateita jo ennestään kyllästyneeseen maaperään ja patoihin sadekauden lopulla. "Vaikka huomio kiinnitetään usein tuulen nopeuteen, tiedämme kokemuksesta, että sateet - ja niitä seuraavat tulvat ja maanvyörymät - voivat olla humanitaarisesti vielä vaarallisempia", sanoi Punaisen Ristin ja Punaisen Puolikuun yhdistysten kansainvälisen liiton hätäapuvaltuutettu Antonio Carabante. "Näin oli varmasti Idai-syklonin tapauksessa", Carabante sanoi ja lisäsi, että monet tuhoalueet ovat alttiita tulville ja maanvyöryille jopa normaaleilla sademäärillä. "Ja tämä on kaukana normaalista tilanteesta." Tällaiset olosuhteet voivat olla erityisen tuhoisia Mosambikin ja naapurimaiden Malawin ja Zimbabwen kaltaisille kehitysmaille, jotka kaikki kärsivät Idai-syklonista. Niissä elintarvikevarastot voivat tyhjentyä nopeasti katastrofin seurauksena, ja terveydenhuoltojärjestelmä joutuu kamppailemaan koleran kaltaisen äkillisen taudinpurkauksen kanssa. "Sykloni Kenneth saattaa vaatia uutta suurta humanitaarista operaatiota samaan aikaan, kun meneillään oleva, kolmeen miljoonaan ihmiseen kolmessa maassa kohdistuva sykloni Idai -operaatio on edelleen kriittisesti alirahoitettu", sanoi YK:n hätäavun koordinaattori Mark Lowcock, joka kuvaili tilannetta "ilmastoon liittyväksi katastrofiksi". Nairobissa sijaitsevan Intergovernmental Authority on Development -järjestön meteorologi Abubakr Salih Babiker sanoi, että on viitteitä siitä, että trooppiset syklonit ovat yleistymässä Itä-Afrikan edustalla, sillä meren pinnan lämpötilan nousu on syklonien muodostumisen keskeinen osatekijä. "Tässä on kuvio", hän sanoi ja viittasi viimeaikaisiin rajuihin myrskyihin Somaliasta Afrikan sarvessa aina Mosambikiin asti. "Se, mikä ennen oli harvinaista, ei ole enää harvinaista." Salih Babikerin mukaan lämpenevät meret auttavat syklonien syntymisessä, mutta myös kuumempi ilma ruokkii niitä aiheuttavia sademääriä. "Jos ilma on lämpimämpää, se pystyy paremmin sitomaan kosteutta." Maailman ilmatieteen järjestön mukaan tämänvuotinen syklonikausi Intian valtameren lounaisosassa on ollut poikkeuksellisen voimakas, sillä myrskyjä on ollut 15, joista yhdeksän on ollut voimakkaita. Se on nyt tasoissa vuosien 1993-1994 ennätyskauden kanssa. Nullis sanoi, että järjestö lähettää Mosambikiin asiantuntijavaltuuskunnan keskustelemaan hallituksen kanssa siitä, miten sen kestävyyttä sään ääri-ilmiöitä vastaan voidaan parantaa. Mosambik on pitkä ja kapea maa, jolla on 2 400 kilometrin pituinen Intian valtameren rannikko, ja se on yksi maailman herkimmistä ilmaston lämpenemiselle alttiista maista.</w:t>
      </w:r>
    </w:p>
    <w:p>
      <w:r>
        <w:rPr>
          <w:b/>
        </w:rPr>
        <w:t xml:space="preserve">Tulos</w:t>
      </w:r>
    </w:p>
    <w:p>
      <w:r>
        <w:t xml:space="preserve">Valtameren muutokset vaikuttivat Mosambikin kuolettavaan pyörremyrskykaksikkoon.</w:t>
      </w:r>
    </w:p>
    <w:p>
      <w:r>
        <w:rPr>
          <w:b/>
        </w:rPr>
        <w:t xml:space="preserve">Esimerkki 2.3161</w:t>
      </w:r>
    </w:p>
    <w:p>
      <w:r>
        <w:t xml:space="preserve">"Osavaltion edustaja John Cortes, D-Kissimmee, esitti purevan väitteen huonon hammashoidon seurauksista keskusteltaessa lakiehdotuksesta, joka muuttaisi Medicaid-kattavuuden sääntöjä. HB 819:n takana on MCNA, Fort Lauderdalen hammashoitoyhtiö, joka menetti Medicaid-sopimukset osavaltion kanssa sen jälkeen, kun vuonna 2011 siirryttiin pakolliseen hallinnoituun hoitoon. Lakiehdotuksen mukaan lainsäätäjä voi poistaa hammashoitopalvelut niiden palvelujen luettelosta, joita hoitosuunnitelmien on tarjottava Medicaid-asiakkaille. Tämän jälkeen osavaltio voisi tehdä sopimuksen MCNA:n kaltaisten myyjien kanssa hammashoidon tarjoamisesta. (Teksasin entinen pääministeri Rick Perry herätti närää, koska hän keskusteli asiasta pääministeri Rick Scottin kanssa MCNA:n puolesta rekisteröitymättä ensin lobbaajaksi). Cortes, joka äänesti lakiehdotuksen puolesta, sanoi haluavansa varmistaa, että lapsille on saatavilla asianmukaista hammashoitoa, sillä ilman hoitoa voi helposti syntyä ongelmia. ""Kuka tahansa voi kuolla hammassärkyyn"", hän sanoi edustajainhuoneen terveysinnovaatioiden alakomitean kokouksessa 13. tammikuuta 2016. ""Uskokaa tai älkää, mutta voitte."" Lakiehdotus hyväksyttiin valiokunnassa äänin 12-1. Nykyaikaisen lääketieteen aikakaudella mietimme, oliko Cortes oikeassa. Päätimme porautua tähän selvittääksemme asian. Koko hammas Emme kuulleet Cortesin toimistosta, mutta valitettavasti kaikkien hammasfoobikkojen kannattaa käydä säännöllisesti tarkastuksissa. "Kyllä, on mahdollista kuolla tulehtuneen hampaan aiheuttamiin komplikaatioihin", Floridan yliopiston hammaslääketieteellisen korkeakoulun tiedekunnan jäsen Thomas Porter kertoi PolitiFact Floridalle. ""Joka vuosi on tapauksia, joissa potilas ei saanut asianmukaista ja oikea-aikaista hoitoa tulehtuneeseen hampaaseen. Useimmissa tapauksissa tulehtunut hammas alkaa paikallisena paikkana, jossa on kipua ja tulehdus.""" Et tietenkään kuole fyysiseen kipuun, mutta nämä ongelmat voivat alkaa jonkinlaisesta parodontiittiongelmasta tai, kuten useimmiten, reikiintymisestä. Karies johtaa paiseisiin, jotka ovat yleensä infektioita hampaan ja ikenien välissä. "Jos sitä ei hoideta, ongelma etenee ja potilaasta tulee septinen, mikä voi johtaa kuolemaan", Porter sanoi. Tohtori Erin Sutton, Fort Walton Beachin hammaslääkäri, huomautti, että infektio voi siirtyä joko luuytimeen tai verenkiertoon, aiheuttaa sepsiksen ja vaikuttaa tärkeisiin elimiin. Tämä ei tietenkään ole uusi ilmiö. Hammastulehdukset ja muut hampaisiin liittyvät ongelmat lueteltiin viidenneksi tai kuudenneksi tärkeimmäksi kuolinsyyksi Lontoossa jo 1600-luvun alussa. Mutta sitä tapahtuu varmasti myös nykyään. Hoitamattomaan hammasongelmaan kuolevien ihmisten määrä on pieni, mutta yksityiskohdat voivat olla järkyttäviä. Usein mainittu tapaus on vuonna 2007 kuollut Deamonte Driver, 12-vuotias Marylandin poika, joka kuoli, kun paiseesta peräisin olevat bakteerit tartuttivat hänen aivonsa. Hänelle tehtiin kaksi aivoleikkausta, jotka maksoivat yhteensä 250 000 dollaria ennen hänen kuolemaansa, mutta hänet olisi voitu pelastaa ajoissa tehdyllä hampaanpoistolla, joka olisi maksanut 80 dollaria. Hänen perheellään ei ollut sairausvakuutusta, ja he olivat menettäneet Medicaid-edut. Kyle Willis, 24-vuotias työtön isä Cincinnatista, kuoli vuonna 2009, kun hänellä ei ollut varaa hampaan poistoon ja antibioottireseptilääkkeisiin tulehdukseen. John Schneider Mt. Orabista, Ohiosta, oli 31-vuotias, kun hän kuoli vuonna 2014 luultuaan, että hänellä oli poskiontelotulehdus, mutta todellisuudessa kyseessä oli hoitamaton paise, joka johti lopulta useiden elinten vajaatoimintaan. Pew Charitable Trusts -järjestö toi neljä vuotta sitten esiin vaaran laajuuden ja totesi, että ennaltaehkäistävissä olevat hammaslääketieteelliset sairaudet aiheuttivat yli 830 000 päivystyskäyntiä vuonna 2009. Tämä oli 16 prosenttia enemmän kuin vuonna 2006. Vaikka kuolemantapausten määrää ei tutkita säännöllisesti, Journal of Endodontics -lehdessä vuonna 2013 julkaistu tutkimus tarjosi nopean läpileikkauksen asiasta yhden sairauden perusteella. Tutkijat havaitsivat, että vuosina 2000-2008 valtakunnallisesti yli 61 000 sairaalahoitoa tehtiin periapikaalisten paiseiden vuoksi, jotka ovat hampaan juuren kärjessä oleva infektio, joka on yleinen oire hoitamattomasta karieksesta. Näistä yli 61 000:sta hoitojaksosta 66 potilasta kuoli. Cortes sanoi: "Kuka tahansa voi kuolla hammassärkyyn." Kyse ei tietenkään ole niinkään siitä, että kuolee kipuun, mutta hammaslääkärit ja tutkimukset vahvistavat, että hoitamaton paise voi tarttua muihin kehon osiin joko luiden tai verenkierron kautta. Useimmat ihmiset eivät kuole hammassärkyyn, mutta se on tila, joka hoitamattomana voi johtaa pahimpaan: kuolemaan."</w:t>
      </w:r>
    </w:p>
    <w:p>
      <w:r>
        <w:rPr>
          <w:b/>
        </w:rPr>
        <w:t xml:space="preserve">Tulos</w:t>
      </w:r>
    </w:p>
    <w:p>
      <w:r>
        <w:t xml:space="preserve">Kuka tahansa voi kuolla hammassärkyyn.</w:t>
      </w:r>
    </w:p>
    <w:p>
      <w:r>
        <w:rPr>
          <w:b/>
        </w:rPr>
        <w:t xml:space="preserve">Esimerkki 2.3162</w:t>
      </w:r>
    </w:p>
    <w:p>
      <w:r>
        <w:t xml:space="preserve">Münchenin Ludwig Maximilians -yliopiston Ali Erturkin johtamat tutkijat ovat kehittäneet tekniikan, jossa aivojen ja munuaisten kaltaiset elimet saadaan liuottimen avulla läpinäkyviksi. Sen jälkeen elintä skannataan lasereilla mikroskoopissa, jonka avulla tutkijat voivat kuvata koko rakenteen, mukaan lukien verisuonet ja jokaisen solun tietyssä paikassa. Tämän mallin avulla tutkijat tulostavat elimen telineen. Sitten he lataavat 3D-tulostimeen kantasoluja, jotka toimivat "musteena" ja ruiskutetaan oikeaan paikkaan, jolloin elin toimii. 3D-tulostusta käytetään jo laajalti teollisuuden varaosien valmistukseen, mutta Erturkin mukaan tämä kehitys merkitsee edistysaskelta 3D-tulostukselle lääketieteen alalla. Tähän asti 3D-tulostetuissa elimissä ei ole ollut yksityiskohtaisia solurakenteita, koska ne perustuvat tietokonetomografia- tai magneettikuvauslaitteista saatuihin kuviin, hän sanoi. "Voimme nähdä, missä jokainen yksittäinen solu sijaitsee läpinäkyvissä ihmiselimissä. Ja sitten voimme itse asiassa kopioida täsmälleen saman 3D-bioprinttaustekniikan avulla ja tehdä aidosti toimivan elimen", hän sanoi. "Siksi uskon, että olemme nyt ensimmäistä kertaa paljon lähempänä todellista ihmiselintä."  Erturkin työryhmä aikoo aloittaa luomalla biopainetun haiman seuraavien 2-3 vuoden aikana ja toivoo voivansa kehittää myös munuaisen 5-6 vuoden kuluessa. Tutkijat testaavat ensin, selviävätkö eläimet biopainettujen elinten kanssa, ja voisivat aloittaa kliiniset tutkimukset 5-10 vuoden kuluessa, hän sanoi.</w:t>
      </w:r>
    </w:p>
    <w:p>
      <w:r>
        <w:rPr>
          <w:b/>
        </w:rPr>
        <w:t xml:space="preserve">Tulos</w:t>
      </w:r>
    </w:p>
    <w:p>
      <w:r>
        <w:t xml:space="preserve">Saksalaiset tutkijat luovat läpinäkyviä ihmisen elimiä.</w:t>
      </w:r>
    </w:p>
    <w:p>
      <w:r>
        <w:rPr>
          <w:b/>
        </w:rPr>
        <w:t xml:space="preserve">Esimerkki 2.3163</w:t>
      </w:r>
    </w:p>
    <w:p>
      <w:r>
        <w:t xml:space="preserve">Pääministeri Shinzo Abe julisti Tokioon ja kuuteen muuhun prefektuuriin hätätilan viime viikolla koronaviruksen puhkeamisen vuoksi. Monet yritykset Tokiossa ja muualla ovat nyt suljettuina, mutta useimmat päivittäistavarakaupat ovat pysyneet auki, koska niitä pidetään välttämättöminä. Koko Japanissa on noin 58 000 päivittäistavarakauppaa. Useimmat niistä ovat avoinna 24 tuntia vuorokaudessa, ja niissä myydään kaikkea valmiista bento-lounaista olueen ja solmioihin. Ne tarjoavat myös pakettien jakelua ja laskujen maksupalveluja. "Tunnen oloni turvallisemmaksi", sanoi 53-vuotias ravintoloitsija Isao Otsuka, joka oli ostoksilla yhdessä niistä noin 150:stä 7-Eleven-myymälästä, jotka ovat asentaneet läpinäkyvät muoviverhot pääasiassa Tokiossa. 7-Elevenin omistaja, Seven &amp; i Holdings, on pyytänyt päivittäistavarakauppojen työntekijöitä käyttämään naamareita, tarkistamaan lämpötilansa, pesemään kätensä usein ja steriloimaan pinnat. Maailman terveysjärjestön mukaan uusi koronavirus leviää ihmisestä toiseen pienten pisaroiden välityksellä nenästä tai suusta yskimällä tai aivastelemalla. Tutkijat ovat myös todenneet, että virus voi säilyä tartuntakykyisenä ilmassa olevissa pisaroissa tunteja ja pinnoilla päiviä. Japanissa oli maanantaihin mennessä kirjattu 7 411 tartuntatapausta ja 138 kuolemantapausta, kertoi yleisradioyhtiö NHK, ja Tokiossa oli yli 2 000 tartuntatapausta, mikä on jyrkkä nousu maaliskuun lopusta.</w:t>
      </w:r>
    </w:p>
    <w:p>
      <w:r>
        <w:rPr>
          <w:b/>
        </w:rPr>
        <w:t xml:space="preserve">Tulos</w:t>
      </w:r>
    </w:p>
    <w:p>
      <w:r>
        <w:t xml:space="preserve">Japanilaiset päivittäistavarakaupat pyrkivät muovilevyjen avulla sosiaaliseen etäisyyteen.</w:t>
      </w:r>
    </w:p>
    <w:p>
      <w:r>
        <w:rPr>
          <w:b/>
        </w:rPr>
        <w:t xml:space="preserve">Esimerkki 2.3164</w:t>
      </w:r>
    </w:p>
    <w:p>
      <w:r>
        <w:t xml:space="preserve">"Osana kampanjaansa Missourin 56. kuvernööriksi Chris Koster twiittasi tilastotietoa asiasta, jonka eteen hän on työskennellyt oikeusministerinä ollessaan: tupakan porsaanreiän sulkemisesta. Twiitissään Koster kehotti lainsäätäjää #FixTheLoophole, joka hänen mukaansa säästää missourilaisille 50 miljoonaa dollaria. Niin sanottu tupakan porsaanreikä on rahaa, jonka osavaltio toivoo saavansa viideltä suurelta tupakkayhtiöltä, jos se ottaa tiukemman linjan pienempiä yrityksiä kohtaan. Selvitimme, onko kyse todella 50 miljoonasta dollarista. Tupakkatausta Otimme yhteyttä Kosterin kampanjaan selvittääksemme, mitä porsaanreiän sulkeminen tarkoittaa. Vastauksen saimme Missourin demokraattisen puolueen tiedottajalta David Turnerilta. Turner kertoi meille, että tupakkasopimuksen porsaanreikä syntyi vuonna 1998 osana yleissopimusta, jonka tekivät 46 osavaltion sekä Washingtonin ja viiden Yhdysvaltain alueen oikeusministerit ja Yhdysvaltain viisi suurinta tupakkayhtiötä. Osavaltiot olivat haastaneet tupakkayhtiöt oikeuteen savukkeiden myynnistä, joiden ne tiesivät aiheuttavan syöpää, keuhkolaajentumaa ja muita sairauksia. Oikeusministerit halusivat saada takaisin kustannukset, jotka aiheutuivat näiden ihmisten hoitamisesta. Sovintoratkaisun mukaan osavaltiot saisivat vastineeksi kanteista luopumisesta noin 10 miljardia dollaria vuodessa käytännössä loputtomiin. Missourille maksetaan vuosittain noin 130 miljoonaa dollaria. Osana sopimusta Missouri hyväksyi lain, jonka mukaan kaikkien tupakkayhtiöiden, jotka eivät osallistuneet sopimukseen, oli maksettava varoja escrow-rahastoon. Näin haluttiin osittain varmistaa, etteivät pienet savukkeiden valmistajat saa markkinaetua, koska ne voivat myydä savukkeita alennettuun hintaan. Mutta siinä oli juju. Jos osavaltio ei "ahkerasti valvo" vaatimusta, jonka mukaan pienten yritysten on suoritettava escrow-maksuja, ja suuret tupakkayhtiöt menettävät sen seurauksena tietyn määrän markkinaosuuttaan, kyseinen osavaltio menettää osan tupakkasopimuksen rahoista. Osavaltion tilintarkastajan mukaan juuri näin tapahtui. Suuret tupakkayhtiöt menettivät 8 prosenttia markkinaosuudestaan vuosina 1997-2003. Tämän seurauksena yhtiöt haastoivat Missourin ja muut osavaltiot oikeuteen sovinnon rikkomisesta. Vuonna 2013 välimiespaneeli totesi, että Missourissa yritykset maksoivat vain 102 miljoonaa dollaria niistä 432 miljoonasta savukkeesta, jotka osallistumattomat valmistajat myivät vuonna 2002. Paneeli tuomitsi Missourin ja viisi muuta osavaltiota, mikä tarkoittaa, että Show-Me State joutui maksamaan takaisin 70 miljoonaa dollaria vuoden 2014 maksusta. Helmikuussa Koster neuvotteli tupakkayhtiöiden kanssa sopimuksen 50 miljoonan dollarin palauttamisesta Missourille - sillä ehdolla, että osavaltio tiukentaa pienempiä savukevalmistajia koskevia sääntöjä. Tästä pääsemmekin porsaanreikään. Nykyisen Missourin lain mukaan pienemmät yhtiöt voivat leikata summaa, jonka ne maksavat escrow-rahastoon. Missouri on ainoa osavaltio, joka ei ole vielä ryhtynyt toimiin tämän estämiseksi. Porsaanreikä Tapa, jolla escrow-maksut lasketaan, tarkoittaa, että pienet tupakkayhtiöt voivat saada suurimman osan maksamistaan rahoista takaisin, jos ne rajoittavat myyntinsä vain muutamaan osavaltioon. Jotta porsaanreikä voitaisiin sulkea - ja palauttaa Missourille 50 miljoonaa dollaria - lainsäätäjän olisi hyväksyttävä senaatin lakiesitys 1096. Lakiehdotuksen mukaan kaikkien osallistumattomien valmistajien olisi joko liityttävä yleissovitteluun tai niihin sovellettaisiin muutettuja escrow-sääntöjä, jotka estävät yrityksiä pelaamasta järjestelmää ja pitämästä escrow-rahojaan. SB 1096:lla on kannattajia molemmin puolin käytävää, mutta sillä on myös vastustajia. Pienet tupakkayhtiöt ovat taistelleet lakiehdotuksen eri versioita vastaan jo yli kymmenen vuoden ajan, ja ne ovat kutsuneet lakiehdotusta tuotteidensa verottamiseksi ja suurten tupakkayhtiöiden pyrkimykseksi hankkia lisää markkinaosuutta niiden kustannuksella. SB 1096 ei ole vielä läpäissyt yleiskokouksen kumpaakaan kamaria, ja seuraukset ovat jo tuntuneet. Koska lakiehdotus ei mennyt läpi ennen 15. huhtikuuta, Missouri ei voi enää saada 50 miljoonaa dollaria vuodelle 2016. Jotta rahat voitaisiin saada vuonna 2017, hallituksen jäsenen Jay Nixonin on allekirjoitettava lakiesitys 3. kesäkuuta mennessä. Veronmaksajien vaikutus Porsaanreikä on Kosterin 50 miljoonan dollarin lukeman lähde, mutta säästyykö tappion takaisin saaminen todella veronmaksajien rahaa? Se on varmasti maksanut osavaltiolle. Lokakuussa Nixon pidätti osavaltion budjetista 46,1 miljoonaa dollaria ja luotti siihen, että SB 1096:n hyväksyminen paikkaisi aukon. Turnerin mukaan rahat olisivat menneet muun muassa mielenterveysosastolle ja sosiaalipalvelujen osastolle. Jotta nämä ohjelmat voitaisiin säilyttää alkuperäisellä tasollaan, veronmaksajien olisi Turnerin mukaan pakko korvata tupakkasovittelussa menetetyt rahat. 50 miljoonan dollarin saaminen mahdollistaisi sen, että nämä ohjelmat pysyisivät leikkaamattomina ilman, että veronmaksajille aiheutuisi lisäkustannuksia. Jos lakiesitys hyväksytään, veronmaksajat voittaisivat riippumatta siitä, mitä osavaltio tekee rahoilla. Jos rahat käytetään palveluihin, kansalaiset saavat 50 miljoonan dollarin edestä palveluja. Jos osavaltio leikkaa menoja ja alentaa veroja, he säästävät rahaa, kun he jättävät veronsa huhtikuussa. Ja tämä koskee vain vuotta 2017. Jos porsaanreikää ei suljeta, Missouri voi menettää lisää rahaa tulevina vuosina. Suuret tupakkayhtiöt ovat aloittaneet välimiesmenettelyn, joka koskee sitä, että Missouri valvoi huolellisesti escrow-lainsäädännön noudattamista vuonna 2004. Jos välimiespaneeli päättää jälleen Missouria vastaan, osavaltio voi joutua menettämään lisää rahaa. Jos SB 1096 hyväksytään, yhtiöt eivät Kosterin sopimuksen mukaan hae välimiesmenettelyä vuosilta 2004-2014. Koster sanoi, että tupakan porsaanreiän sulkeminen säästäisi Missourin veronmaksajille 50 miljoonaa dollaria. Tupakkasopimus ja sitä seurannut välimiesmenettely on monimutkainen, mutta lopulta Koster pääsi sopimukseen, jolla Missourille palautetaan 50 miljoonaa dollaria. Jos lainsäätäjä hyväksyy SB 1096:n kesäkuun 3. päivään mennessä, nämä rahat tulisivat osavaltiolle vuonna 2017. Jos näin ei tapahdu, osavaltio voi joutua maksamaan vielä enemmän. Kaikki osavaltion saamat rahat olisivat dollareita, joita veronmaksajien ei tarvitsisi antaa. Veronmaksajat voisivat saada 50 miljoonan dollarin arvosta palveluja tai 50 miljoonan dollarin veronalennukset. Kummassakin tapauksessa he ovat voitolla."</w:t>
      </w:r>
    </w:p>
    <w:p>
      <w:r>
        <w:rPr>
          <w:b/>
        </w:rPr>
        <w:t xml:space="preserve">Tulos</w:t>
      </w:r>
    </w:p>
    <w:p>
      <w:r>
        <w:t xml:space="preserve">Tupakan porsaanreiän sulkeminen säästäisi Missourin veronmaksajia 50 000 000 dollaria.</w:t>
      </w:r>
    </w:p>
    <w:p>
      <w:r>
        <w:rPr>
          <w:b/>
        </w:rPr>
        <w:t xml:space="preserve">Esimerkki 2.3165</w:t>
      </w:r>
    </w:p>
    <w:p>
      <w:r>
        <w:t xml:space="preserve">"Jos etsit syitä siihen, miksi Providence on taloudellisissa vaikeuksissa, demokraattien pormestariehdokas Jorge Elorza sanoo, että hyvä paikka aloittaa on kaupungin eläkekustannukset. Pormestariväittelyssä 30. syyskuuta 2014 häneltä kysyttiin kaupungin valtavasta eläkevelasta. Elorza syytti yhtä vastustajistaan, Vincent A. ""Buddy"" Cianci Jr., joka on riippumaton, siitä, että hän allekirjoitti pormestarina ollessaan suostumussopimuksen, jossa eläkeläisille myönnettiin 5 ja 6 prosentin elinkustannuslisät. "Nyt meillä on eläkeläinen, joka saa 17 000 dollarin kuukausipalkan verovapaasti", Elorza sanoi. ""Kuinka moni perhe Providencessa ei tienaa 17 000 dollaria vuodessa.""" "Siitä voitte kiittää tuomioistuinta", Cianci vastasi. Olimme uteliaita siitä, onko tuo 17 000 dollarin kuukausipalkka - joka vastaa 204 000 dollarin verovapaita vuosituloja - todellinen. Providencen virkamiehet lähettivät meille vuoden 2014 luettelon 49 henkilöstä, jotka saavat suurimmat eläkemaksut. Kolmekymmentäseitsemän eläkeläistä saa yhteensä yli 100 000 dollarin shekkejä vuodessa eli vähintään 8 333 dollaria kuukaudessa. Kahdeksan lukuun ottamatta kaikki olivat palomiehiä. Loput olivat poliiseja. Ainakin 28 näistä 37:stä on verovapaita työkyvyttömyyseläkkeitä. Neljä muuta saattaa olla työkyvyttömyyseläkkeitä, mutta se ei käy ilmi luettelosta, koska rahat menevät eloonjääneelle puolisolle. Listan kärjessä: Gilbert McLaughlin Warwickista, joka jäi eläkkeelle lokakuussa 1991 tapaturmaisella työkyvyttömyyseläkkeellä. Hän toimi päällikkönä 15 kuukautta ennen eläkkeelle jäämistään vedoten terveysongelmiin, jotka johtuivat hänen niska- ja hartiavammansa aiheuttamasta työperäisestä vammasta. Hänen vuosipalkkionsa kaupungilta toukokuussa 2014 oli 196 813 dollaria. Se on 16 401 dollaria kuukaudessa eli 599 dollaria vähemmän kuin Elorzan mainitsema 17 000 dollaria. McLaughlin jäi eläkkeelle kaupungin palopäällikkönä 55-vuotiaana. Hänen peruspalkkansa eläkkeelle jäädessään oli 63 537 dollaria vuodessa ja lisäksi 6 959 dollaria pitkäaikaispalkkaa 36 vuoden, kuuden kuukauden ja yhdentoista päivän palveluksesta. Yhteensä 70 496 dollaria. Kaupungin hallinto- ja talousjohtajan Lawrence J. Mancinin mukaan hän sai siitä 83,7 prosenttia eläkkeenä eli 59 001 dollaria vuodessa. Hänen palkkansa kasvoi niin suureksi, koska hän sai vuosittain 5 prosentin elinkustannusten korotuksen, joka korotettiin 6 prosenttiin vuonna 1996, Mancini sanoi. (Ciancin toinen kausi Providencen pormestarina kesti vuodesta 1991 suurimman osan vuotta 2002.) Kaikki tämä oli osa pitkään jatkunutta oikeudellista sotaa kaupungin eläkkeistä. Tilanne alkoi vuonna 1977, Ciancin ensimmäisen pormestaruuskauden alussa, kun yleiskokous antoi kaupungin ammattiliitoille määräysvallan kaupungin eläkelautakunnassa. Kaupungin peruskirjan muutos vuonna 1983, jolloin Cianci oli vielä virassaan, antoi lautakunnalle lisää valtaa tehdä eläkepäätöksiä. Vuonna 1989 Joseph Paolinon ollessa pormestarina lautakunta myönsi 5 ja 6 prosentin korotetut elinkustannusten tarkistukset kaikille nykyisille ja tuleville julkisten turvallisuuspalvelujen eläkeläisille ja 3 prosentin korotukset muille kuin varusmiehille. Vuonna 1991 Cianci palasi virkaansa keskellä eläkkeistä käytyä oikeustaistelua ja allekirjoitti suostumusmääräyksen, jolla osa etuuksista sidottiin, määräyksen, jota hän myöhemmin katui. Vuonna 2012 pormestari Angel Taveras neuvotteli poliisi- ja paloammattiliittojen kanssa sopimuksen, jonka mukaan kaupunki lopetti suuret elinkustannusten korotukset, joten Ciancianin vuotuinen eläke on edelleen jäädytetty 196 813 dollariin. Nykyisen palopäällikön, Clarence Cunhan, palkka on 164 736 dollaria vuodessa, mukaan lukien elinaikakorvaukset. Jos McLaughlinin alkuperäinen eläke olisi noussut inflaation mukana eikä 5-6 prosentin vauhtia, sen arvo olisi nyt 103 036 dollaria eli vajaat 8 586 dollaria kuukaudessa. Tuomarimme Jorge Elorza sanoi: ""Meillä on eläkeläinen, joka saa 17 000 dollarin kuukausipalkan ... verovapaasti."". Kaupungin suurin eläkeshekki menee eläkkeellä olevalle palopäällikölle, joka saa 16 401 dollaria. Vaikka Elorza liioitteli summaa hieman, se on tarpeeksi lähellä, jotta hänen lausuntonsa voidaan arvioida. (Jos sinulla on väite, jonka haluat PolitiFact Rhode Islandin tarkistavan, lähetä meille sähköpostia osoitteeseen [email protected] Ja seuraa meitä Twitterissä: @politifactri.)"</w:t>
      </w:r>
    </w:p>
    <w:p>
      <w:r>
        <w:rPr>
          <w:b/>
        </w:rPr>
        <w:t xml:space="preserve">Tulos</w:t>
      </w:r>
    </w:p>
    <w:p>
      <w:r>
        <w:t xml:space="preserve">Meillä on eläkeläinen, joka saa 17 000 dollarin kuukausipalkan verovapaasti.</w:t>
      </w:r>
    </w:p>
    <w:p>
      <w:r>
        <w:rPr>
          <w:b/>
        </w:rPr>
        <w:t xml:space="preserve">Esimerkki 2.3166</w:t>
      </w:r>
    </w:p>
    <w:p>
      <w:r>
        <w:t xml:space="preserve">Uutistoimistojen mukaan viranomaiset kertoivat torstaina, että bakteereja oli Sheraton Atlantan jäähdytystornissa ja atriumin koristesuihkulähteessä. Hotelli on ollut suljettuna noin kuukauden ajan ensimmäisten tapausten varmistuttua. Terveysviranomaisten mukaan hotelli läpäisi torstaina tarkastuksen, ja se on hyväksytty avattavaksi uudelleen. Hotellin johto suoritti laajan vedenjakelujärjestelmän kunnostuksen. Terveysviranomaiset ovat vahvistaneet 13 legioonalaistautitapausta, joista yksi on kuollut, ja 66 todennäköistä tapausta. Maanantaina jätetyssä kanteessa hotellia syytetään huolimattomuudesta. Sheraton Atlantan toimitusjohtaja Ken Peduzzi kertoi Associated Pressille, että hotelli ei kommentoi oikeudellisia asioita.</w:t>
      </w:r>
    </w:p>
    <w:p>
      <w:r>
        <w:rPr>
          <w:b/>
        </w:rPr>
        <w:t xml:space="preserve">Tulos</w:t>
      </w:r>
    </w:p>
    <w:p>
      <w:r>
        <w:t xml:space="preserve">Atlantan hotellissa puhjenneen legioonalaistaudin lähde vahvistettu.</w:t>
      </w:r>
    </w:p>
    <w:p>
      <w:r>
        <w:rPr>
          <w:b/>
        </w:rPr>
        <w:t xml:space="preserve">Esimerkki 2.3167</w:t>
      </w:r>
    </w:p>
    <w:p>
      <w:r>
        <w:t xml:space="preserve">"He ovat sankarillisia, en usko, että on olemassa mitään muuta tapaa kuvata sitä, mitä he tekevät tällä hetkellä", sanoi Howard Catton, brittiläinen sairaanhoitaja, joka on ICN:n toimitusjohtaja. Hän sanoi, että Italiassa ja Espanjassa terveydenhuollon työntekijöiden tartuntaluvut ovat olleet 9 prosenttia ja 12-14 prosenttia, ja sairaanhoitajat ovat kuolleet siellä sekä Iranissa ja Indonesiassa. "Meillä ei ole epäilystäkään siitä, etteikö tartuntojen määrä liittyisi osittain henkilökohtaisten suojavarusteiden puutteeseen", hän kertoi Reutersille ICN:n toimistolla Genevenjärven rannalla. "Maailmanlaajuisesti on pulaa, ja sairaanhoitajat ovat selvästi suuremmassa vaarassa, kun otetaan huomioon, että he hoitavat ihmisiä."  Liitto edustaa 130 kansallista yhdistystä ja yli 20 miljoonaa rekisteröityä sairaanhoitajaa. Maailman terveysjärjestö WHO on toistuvasti kehottanut maita ja valmistajia lisäämään maskien, käsineiden, kaavujen ja muiden välineiden tuotantoa haavoittuvassa asemassa oleville terveydenhuollon työntekijöille kriittisen puutteen keskellä. Maailmanlaajuisesti lähes 700 000 ihmistä on saanut tartunnan viime joulukuussa Kiinassa alkaneessa taudinpurkauksessa, joka on WHO:n mukaan vaatinut yli 33 000 ihmisen hengen. Catton sanoi, että toimitusketjuissa on ollut ongelmia pahoin kärsineissä Italiassa ja Espanjassa, joiden terveydenhuoltojärjestelmiä hän kuvasi "hyvin lähellä ylivoimaisuutta". Sairaanhoitajat ympäri maailmaa ottavat näytteitä COVID-19-potilailta, antavat heille lääkkeitä ja happea ja auttavat vakavassa tilassa olevia potilaita hautomaan. "He työskentelevät kovan paineen alla, usein pitkiä päiviä, jotkut tekevät peräkkäisiä vuoroja päiviä putkeen ja jopa nukkuvat yön yli sairaalassa, laitoksessa, jossa he työskentelevät."  Jotkut sairaanhoitajat ovat joutuneet käyttämään varusteitaan uudelleen tai tekemään omat naamarit ja kaavut, hän lisäsi. "Henkilökohtaisten suojavarusteiden käyttäminen silloin, kun niitä on saatavilla, ei myöskään ole helppoa... Yksinkertaiset asiat, kuten vessassa käynti ja ruokailu, ovat tietysti paljon vaikeampia", hän sanoi. Sairaanhoitajat Afrikassa ja Etelä-Aasiassa voivat olla suuremmassa vaarassa, kun virus leviää köyhiin ympäristöihin. "Olemme hyvin huolissamme siitä, että ne maat, joissa on heikommat ja hauraammat terveydenhuoltojärjestelmät, voivat hyvin nopeasti joutua tämän viruksen valtaamiksi, jos se leviää niiden maissa", Catton sanoi. Zimbabwen sairaanhoitajat ovat lakkoilleet oman turvallisuutensa vuoksi, koska heillä ei ole tietoa eikä suojavarusteita, hän sanoi.</w:t>
      </w:r>
    </w:p>
    <w:p>
      <w:r>
        <w:rPr>
          <w:b/>
        </w:rPr>
        <w:t xml:space="preserve">Tulos</w:t>
      </w:r>
    </w:p>
    <w:p>
      <w:r>
        <w:t xml:space="preserve">Sankarilliset sairaanhoitajat tarvitsevat täyden suojan koronavirusta vastaan, sanoo yhdistys.</w:t>
      </w:r>
    </w:p>
    <w:p>
      <w:r>
        <w:rPr>
          <w:b/>
        </w:rPr>
        <w:t xml:space="preserve">Esimerkki 2.3168</w:t>
      </w:r>
    </w:p>
    <w:p>
      <w:r>
        <w:t xml:space="preserve">Oregon Health and &amp; Science Universityn johtama tutkimusryhmä teki yllättävän löydön, jonka mukaan alkiot voivat korjata itseään, jos tutkijat käynnistävät prosessin riittävän aikaisin. Kyseessä on vain laboratoriotutkimus, eikä sitä ole läheskään valmis kokeilemaan raskaudessa. Mutta se viittaa siihen, että tutkijat voisivat muuttaa DNA:ta tavalla, joka suojaa paitsi yhtä vauvaa suvussa esiintyvältä sairaudelta, myös hänen jälkeläisiään. Tämä herättää eettisiä kysymyksiä. "Minä ainakin uskon, ja tämä paperi tukee tätä näkemystä, että ihmisalkioiden geenimuokkaus voidaan lopulta tehdä turvalliseksi. Silloin kysymys kuuluu, että jos voimme tehdä sen, pitäisikö meidän tehdä se?", sanoi tohtori George Daley, kantasolututkija ja Harvardin lääketieteellisen tiedekunnan dekaani. Hän ei ollut mukana uudessa tutkimuksessa ja kehui sitä "varsin merkittäväksi". "Tämä on ehdottomasti harppaus eteenpäin", oli samaa mieltä kehitysgenetiikan tutkija Robin Lovell-Badge brittiläisestä Francis Crick -instituutista. Nykyään pariskunnat, jotka haluavat välttää huonon geenin periytymisen, teettävät joskus alkioita hedelmöityshoitoklinikoilla, jotta he voivat hylätä ne alkiot, jotka perivät sairauden, ja yrittää raskautta vain terveillä alkioilla, jos sellaisia on. Geeninmuokkaus voisi teoriassa pelastaa sairaat alkiot. Niin sanotut sukusolujen muutokset - siittiöiden, munasolujen tai alkioiden muuttaminen - ovat kuitenkin kiistanalaisia, koska ne olisivat pysyviä ja siirtyisivät tuleville sukupolville. Kriitikot ovat huolissaan yrityksistä luoda "design-vauvoja" sen sijaan, että vain ehkäistäisiin sairauksia, ja muutamat aiemmat yritykset oppia muokkaamaan alkioita Kiinassa eivät toimineet hyvin, ja mikä tärkeämpää, ne herättivät huolta turvallisuudesta. Nature-lehdessä julkaistussa laboratoriokokeiden sarjassa Oregonin tutkijat kokeilivat erilaista lähestymistapaa. He kohdistuivat geenimutaatioon, joka aiheuttaa sydäntä heikentävän sairauden, hypertrofisen kardiomyopatian, jota sairastaa noin 1 500 ihmisestä. Vain yhden kopion periminen huonosta geenistä voi aiheuttaa sen. Ryhmä ohjelmoi CRISPR-Cas9-nimisen geeninmuokkaustyökalun, joka toimii kuin molekyylisakset, löytääkseen kyseisen mutaation - puuttuvan geenimateriaalin palan. Sitten tuli testi. Tutkijat ruiskuttivat sydänsairaudesta kärsivän potilaan siittiöitä ja näitä molekyylisaksia terveisiin luovutettuihin munasoluihin samanaikaisesti. Sakset leikkasivat siittiöiden viallisen DNA:n. Normaalisti solut korjaavat CRISPR:n aiheuttaman leikkauksen DNA:ssa liimaamalla päät takaisin yhteen. Tai tutkijat voivat yrittää toimittaa puuttuvan DNA:n korjauspaketissa, kuten tietokoneen leikkaa- ja liitä-ohjelma. Sen sijaan vasta muodostuneet alkiot tekivät oman täydellisen korjauksensa ilman ulkopuolista apua, kertoi Oregon Health &amp; Science Universityn vanhempi tutkija Shoukhrat Mitalipov. Me kaikki perimme jokaisesta geenistä kaksi kopiota, yhden isältä ja yhden äidiltä - ja nämä alkiot vain kopioivat terveen geenin luovutetusta munasolusta. "Alkiot todella etsivät piirustusta", OHSU:n alkionsolu- ja geeniterapiakeskusta johtava Mitalipov sanoi haastattelussa. "Olemme havainneet, että alkiot korjaavat itsensä, jos sinulla on toinen terve kopio." Se toimi 72 prosentissa tapauksista, 42:ssa 58:sta alkiosta. Normaalisti sairaan vanhemman mahdollisuus siirtää mutaatio eteenpäin on 50-50. Aiemmissa Kiinassa tehdyissä alkioiden muokkausyrityksissä havaittiin, että kaikki solut eivät korjaantuneet, mikä on turvallisuusongelma, jota kutsutaan mosaiikismiksi. Prosessin aloittaminen ennen hedelmöitystä vältti tämän ongelman: tähän asti "kaikki ruiskuttivat liian myöhään", Mitalipov sanoi. Tiiviissä testauksessa ei myöskään havaittu "off-target"-virheitä eli DNA:n leikkauksia vääriin paikkoihin, raportoi ryhmä, johon kuului tutkijoita myös Salk Institute for Biological Studiesista Kaliforniasta ja Etelä-Korean Institute for Basic Science -laitoksesta. Alkioiden ei annettu kehittyä kahdeksaa solua suuremmiksi, mikä on laboratoriotutkimuksen standardi. Kokeet rahoitettiin yksityisesti; Yhdysvaltojen verorahoja ei saa käyttää alkioiden tutkimukseen. Genetiikan ja etiikan asiantuntijat, jotka eivät osallistuneet työhön, sanovat, että tämä on tärkeä ensimmäinen askel - mutta vain yksi askel - kohti prosessin testaamista raskaudessa, mikä on tällä hetkellä kielletty Yhdysvaltain politiikassa. "Tämä on erittäin tyylikästä laboratoriotyötä", mutta se etenee niin nopeasti, että yhteiskunnan on otettava kiinni ja keskusteltava siitä, kuinka pitkälle sen pitäisi mennä, sanoi Johns Hopkinsin yliopiston bioetiikan asiantuntija Jeffrey Kahn. Lisäksi tarvitaan paljon lisätutkimuksia, jotta tiedetään, onko se todella turvallista, lisäsi brittiläinen Lovell-Badge. Hän ja Kahn osallistuivat aiemmin tänä vuonna laadittuun Kansallisen tiedeakatemian raporttiin, jossa todettiin, että jos sukusolujen muokkaus joskus sallitaan, se pitäisi tehdä vain vakavissa sairauksissa, joille ei ole hyviä vaihtoehtoja, ja tiukan valvonnan alaisena. "Emme halua, että vilpilliset lääkärit alkavat tarjota hoitoja", joita ei ole todistettu, kuten on tapahtunut joidenkin muiden kokeellisten teknologioiden kohdalla, hän korosti. Keskeisiä kysymyksiä: Toimisiko tekniikka, jos mutaatio olisi äidillä eikä isällä? Onko korjaus edes mahdollista, jos molemmat vanhemmat periytävät huonoa geeniä? Mitalipov "puskee rajoja", mutta se on vastuullista perustutkimusta, joka on ratkaisevan tärkeää alkioiden ja sairauksien periytymisen ymmärtämiseksi, totesi Pittsburghin yliopiston professori Kyle Orwig. Mitalipovin mukaan tutkimuksen pitäisi itse asiassa rauhoittaa kriitikoita: Jos alkiot mieluummin korjaavat itse itsensä, olisi äärimmäisen vaikeaa lisätä ominaisuuksia "design-vauvoja" varten sen sijaan, että vain poistettaisiin sairauksia. "Teimme vain jo mutatoituneen geenin muokkaamisen." ___ Tämä Associated Pressin sarja on tuotettu yhteistyössä Howard Hughes Medical Instituten tiedekasvatusosaston kanssa. AP on yksin vastuussa kaikesta sisällöstä.</w:t>
      </w:r>
    </w:p>
    <w:p>
      <w:r>
        <w:rPr>
          <w:b/>
        </w:rPr>
        <w:t xml:space="preserve">Tulos</w:t>
      </w:r>
    </w:p>
    <w:p>
      <w:r>
        <w:t xml:space="preserve">Ensimmäinen alkion geenikorjaus on lupaava perinnöllisiä sairauksia varten.</w:t>
      </w:r>
    </w:p>
    <w:p>
      <w:r>
        <w:rPr>
          <w:b/>
        </w:rPr>
        <w:t xml:space="preserve">Esimerkki 2.3169</w:t>
      </w:r>
    </w:p>
    <w:p>
      <w:r>
        <w:t xml:space="preserve">Kansanterveysministeriön mukaan Cherokeen ja Marshallin kreivikunnissa on havaittu lisää tapauksia, jotka saattavat liittyä toisiinsa, ja viimeisin tiedossa oleva oireiden ilmaantuminen on 3. maaliskuuta. Tällä hetkellä Jacksonin piirikunnassa on 22 tapausta, DeKalbin piirikunnassa 12 ja Marshallin piirikunnassa yksi tapaus. Lisätietoja nykyisestä taudinpurkauksesta on Alabaman hepatiitti A -taudinpurkausraportissa osoitteessa http://www.alabamapublichealth.gov/immunization/assets/HepatitisAoutbreakreport.pdf . Terveysasiantuntijoiden mukaan taudin leviämisen vähentämiseksi ihmisten olisi otettava rokotus mahdollisimman pian. Lisäksi heidän tulisi pestä kätensä usein, erityisesti ennen ruoan valmistusta, sen aikana ja sen jälkeen, wc:ssä käynnin jälkeen, vaipanvaihdon jälkeen ja roskiin koskemisen jälkeen.</w:t>
      </w:r>
    </w:p>
    <w:p>
      <w:r>
        <w:rPr>
          <w:b/>
        </w:rPr>
        <w:t xml:space="preserve">Tulos</w:t>
      </w:r>
    </w:p>
    <w:p>
      <w:r>
        <w:t xml:space="preserve">NE Alabaman hepatiitti A -epidemian puhkeaminen kasvaa.</w:t>
      </w:r>
    </w:p>
    <w:p>
      <w:r>
        <w:rPr>
          <w:b/>
        </w:rPr>
        <w:t xml:space="preserve">Esimerkki 2.3170</w:t>
      </w:r>
    </w:p>
    <w:p>
      <w:r>
        <w:t xml:space="preserve">Tutkimuksessa, jossa korostettiin sosiaalisen etäisyyden ottamisen merkitystä koronaviruksen torjunnassa, tarkasteltiin 243:aa Singaporessa 23. tammikuuta ja 16. maaliskuuta välisenä aikana raportoitua COVID-19-tautitapausta, joka on koronaviruksen aiheuttama sairaus. Tutkimuksessa tunnistettiin seitsemän "ryhmää", joissa oireiden leviämistä edeltävä tartunta oli todennäköistä, ja neljässä tällaisessa ryhmässä, joissa altistumispäivä voitiin määrittää, oireiden leviämistä edeltävä tartunta tapahtui yhdestä kolmeen päivää ennen oireiden ilmaantumista lähdepotilaalle. Singaporen tapauksista 157 oli paikallisesti hankittuja, ja näistä 10 oli todennäköisesti tarttunut ennen oireiden ilmaantumista. Nopeasti leviävä virus on vaatinut maailmanlaajuisesti yli 43 000 ihmisen hengen, joista lähes 4 000 Yhdysvalloissa. Havainnot viittaavat siihen, että pandemian hillitsemiseksi ei ehkä riitä, että oireilevat ihmiset rajoittavat kontaktejaan, tutkijat kirjoittivat CDC:n Morbidity and Mortality Weekly Report -julkaisussa, joka julkaistiin verkossa keskiviikkona. Löydökset lisäävät hillintätoimenpiteiden haasteita, tutkijat kirjoittivat, mutta totesivat, että vaikutuksen suuruus riippuu tartuntakyvyn laajuudesta ja kestosta, kun potilas on esioireinen, eikä sitä ole toistaiseksi selvitetty selvästi. Tutkimuksen tekijät ehdottivat, että kontaktien jäljittämistä suorittavien kansanterveysviranomaisten olisi harkittava vahvasti, että he ottaisivat mukaan ajanjakson ennen oireiden ilmaantumista, jotta he voisivat ottaa huomioon tämäntyyppisen siirtymisen mahdollisuuden. Tutkijoiden mukaan tartunta voi tapahtua hengityspisaroiden tai jopa puheen ja muiden äänellisten toimintojen, kuten laulamisen, välityksellä, jolloin päästönopeus vastaa äänen voimakkuutta. Vaikka tapaukset tutkittiin huolellisesti, CDC:n mukaan on mahdollista, että tuntematon lähde on voinut aiheuttaa ryppäitä. Lisäksi havaintoihin saattoi vaikuttaa myös tapausten virheellinen ilmoittaminen, etenkin jos ihmisillä oli vain lieviä oireita. Koska tällä hetkellä keskitytään testaamaan vain ihmisiä, joilla on oireita, tutkijat odottavat, että oireettomat sairaudet havaitaan liian vähän. CDC:n tiedot täydentävät kuitenkin aiempia raportteja yksittäisistä tapauksista Kiinassa, jotka osoittivat, että virus voi levitä ennen kuin oireita alkaa esiintyä.</w:t>
      </w:r>
    </w:p>
    <w:p>
      <w:r>
        <w:rPr>
          <w:b/>
        </w:rPr>
        <w:t xml:space="preserve">Tulos</w:t>
      </w:r>
    </w:p>
    <w:p>
      <w:r>
        <w:t xml:space="preserve">Coronavirus voi levitä yhdestä kolmeen päivää ennen oireiden ilmaantumista: CDC-tutkimus.</w:t>
      </w:r>
    </w:p>
    <w:p>
      <w:r>
        <w:rPr>
          <w:b/>
        </w:rPr>
        <w:t xml:space="preserve">Esimerkki 2.3171</w:t>
      </w:r>
    </w:p>
    <w:p>
      <w:r>
        <w:t xml:space="preserve">Rhode Islandin demokraatti oli mukana tukemassa itsemurhien ehkäisyn koordinaattoreiden tukemista koskevaa lakia, jossa edellytetään, että valtiontilintarkastaja arvioi veteraaniasioiden ministeriön itsemurhien ehkäisyn koordinaattoreiden vastuualueet, työmäärän ja avoimien työpaikkojen määrän. Reed kiitti senaattia lakiesityksen hyväksymisestä viime viikolla. Koska edustajainhuone on jo hyväksynyt lain, lakiesitys menee nyt presidentin pöydälle. Presidentti Donald Trump allekirjoitti aiemmin tänä vuonna toimeenpanomääräyksen, jonka tarkoituksena on pysyvän suuren veteraanien itsemurhien määrän pysäyttäminen, ja kehotti laajentamaan tiedotustoimintaa myöntämällä avustuksia yhteisöohjelmille. Määräyksellä perustettiin kabinettitason työryhmä, jonka tehtävänä on laatia kansallinen etenemissuunnitelma itsemurhien ehkäisemiseksi. VA:n tilastot osoittavat, että itsemurhien ehkäisyn koordinaattorit hoitavat lähes 11 000 veteraania, joilla on kliinisesti korkea itsemurhariski, sanoi Reed, joka palveli armeijassa. Reed työskenteli lakiehdotuksen parissa yhdessä sen päärahoittajan, Alaskan republikaanisenainen senaattori Dan Sullivanin kanssa. "Sodan ja jatkuvien komennusten aiheuttamat haavat ja arvet eivät aina näy, ja meidän on tarjottava veteraaneille laadukasta fyysistä ja mielenterveyshoitoa", Reed sanoi lausunnossaan. Reed ehdotti erikseen 10-numeroisen kansallisen itsemurhien ehkäisyn vihjelinjan lyhentämistä kolmeen numeroon. Liittovaltion viestintäkomissio tuki tätä ajatusta torstaina.</w:t>
      </w:r>
    </w:p>
    <w:p>
      <w:r>
        <w:rPr>
          <w:b/>
        </w:rPr>
        <w:t xml:space="preserve">Tulos</w:t>
      </w:r>
    </w:p>
    <w:p>
      <w:r>
        <w:t xml:space="preserve">Yhdysvaltain senaattori Reed sanoo, että lakiehdotus auttaa ehkäisemään veteraanien itsemurhia.</w:t>
      </w:r>
    </w:p>
    <w:p>
      <w:r>
        <w:rPr>
          <w:b/>
        </w:rPr>
        <w:t xml:space="preserve">Esimerkki 2.3172</w:t>
      </w:r>
    </w:p>
    <w:p>
      <w:r>
        <w:t xml:space="preserve">Blue Crossin mukaan rahoitus auttaa klinikoita tarjoamaan maksuttomia tai edullisia lääkäri-, hammas- ja mielenterveyspalveluita Michiganin vakuuttamattomille ja alivakuutetuille asukkaille. Rahoituksella maksetaan myös päihdehäiriöiden hoitoa. Kullekin klinikalle myönnettiin enintään 25 000 dollarin apuraha 17 klinikalle. Toiset 30 klinikkaa saivat kukin enintään 15 000 dollaria. Tuensaajien odotetaan tarjoavan hoitoa yli 60 000 ihmiselle tänä vuonna. Viime vuonna yli 50 000 ihmistä sai palveluja ohjelman kautta. Myös perusterveydenhuoltopalveluja tarjoavat terveydenhuollon organisaatiot saivat ohjelman kautta yli 190 000 dollaria vastaavaa rahoitusta. Blue Cross on myöntänyt vuodesta 2005 lähtien yli 15 miljoonaa dollaria avustuksia, jotta turvaverkkoklinikat voivat hoitaa vakuuttamattomia ja alivakuutettuja. Detroitissa sijaitseva Blue Cross Blue Shield of Michigan on voittoa tavoittelematon keskinäinen vakuutusyhtiö.</w:t>
      </w:r>
    </w:p>
    <w:p>
      <w:r>
        <w:rPr>
          <w:b/>
        </w:rPr>
        <w:t xml:space="preserve">Tulos</w:t>
      </w:r>
    </w:p>
    <w:p>
      <w:r>
        <w:t xml:space="preserve">Klinikoille myönnetään avustuksia vakuuttamattomien ja alivakuutettujen auttamiseksi.</w:t>
      </w:r>
    </w:p>
    <w:p>
      <w:r>
        <w:rPr>
          <w:b/>
        </w:rPr>
        <w:t xml:space="preserve">Esimerkki 2.3173</w:t>
      </w:r>
    </w:p>
    <w:p>
      <w:r>
        <w:t xml:space="preserve">Kuvernööri, joka on myös lastenneurologi, lohdutti perjantain ammuskelun uhreja ja heidän perheitään ja auttoi samalla koordinoimaan hallituksen massiivisia toimia. Hän keskusteli ammuskelusta presidentti Donald Trumpin kanssa yksityispuhelussa, seisoi muiden vaaleilla valittujen virkamiesten rinnalla lehdistötilaisuudessa ja vaati tiukempaa asevalvontaa kansalliselle yleisölle. Demokraattinen kuvernööri, joka oli joutunut laajalti pilkan kohteeksi sen jälkeen, kun rasistinen valokuva hänen lääketieteellisen koulun vuosikirjastaan tuli julki, näyttää päättäneen näyttää, että hän on tehtäviensä tasalla. "Teot puhuvat paljon enemmän kuin sanat. Ja minulla on tarvittava johtajuus", Northam sanoi NPR:n haastattelussa ampumisen jälkeen keskustellessaan mahdollisista suunnitelmista lisätä asesääntelyä. Poliisin mukaan 12 ihmistä sai surmansa ja useat muut loukkaantuivat, kun DeWayne Craddock, kaupungin rakennuslaitoksen insinööri, avasi tulen kunnallisessa rakennuksessa perjantaina iltapäivällä. Northam lähti nopeasti Richmondista ampumisen jälkeen ja ajoi Virginia Beachiin, puhui matkalla paikallisten, osavaltion ja muiden virkamiesten kanssa koordinoidakseen vastauksia ja jakaakseen tietoja. Perjantai-iltana pidetyn lehdistötilaisuuden jälkeen Northam vastasi Trumpin puheluun, jossa hän keskusteli ampumisesta ja presidentti tarjosi liittovaltion hallituksen täyden tuen. Virginia Beachin kaupunginvaltuuston jäsen Michael Berlucchi kehui kuvernööriä ja muita virkamiehiä heidän työstään ammuskelun jälkihoitamiseksi kaupungin hätäkeskuksesta käsin. "Kukaan ei kantanut matkatavaroitaan tuohon huoneeseen", Berlucchi sanoi sunnuntaina. "Ainoa asia, jonka näin, oli se, että virkamiehet kokoontuivat yhteen käsittelemään kaupunkimme historian pahinta tragediaa." Lauantaina Northam osallistui kirkossa järjestettyyn muistotilaisuuteen, jossa hän kertoi kokoontuneille, että "Jumala on vallassa". Hän vieraili sairaalassa tapaamassa eloonjääneitä ja kiittämässä lääkäreitä ja henkilökuntaa. Northam korosti kansallisille tiedotusvälineille antamissaan haastatteluissa tarvetta ryhtyä toimiin vastaavien tappavien ampumavälikohtausten estämiseksi. "Menetimme eilen 12 henkeä. Jos tarkastellaan Virginian osavaltiota, olemme menettäneet yli 900 henkeä kahden viime vuoden aikana aseväkivallan ja aseisiin liittyvien onnettomuuksien vuoksi", Northam sanoi CNN:ssä. "Teen siis päätöksiä tulevina päivinä, mutta meidän on tarkasteltava lakejamme: ovatko ne turvallisia, suojelevatko ne ihmisiä Virginian osavaltiossa?" Kuvernööri on jo pitkään kannattanut tiukempaa asevalvontaa. Hän teki asiasta vuoden 2017 kuvernöörikampanjansa tärkeimmän painopisteen hyödyntäen kokemustaan lastenlääkärinä ja armeijan lääkärinä, joka on hoitanut lapsia ja sotilaita, jotka ovat haavoittuneet ampuma-aseista. Northamin tänä vuonna ajama lakiehdotuspaketti, johon kuului muun muassa laki aseiden lippaan koon rajoittamisesta ja paikallishallinnoille annettavasta laajemmasta toimivallasta kieltää aseet kaupungin rakennuksissa, ei kuitenkaan mennyt mihinkään vakaasti aseita kannattavassa republikaanien hallitsemassa Virginian yleiskokouksessa. Northam vihjasi lauantaina tiedotusvälineiden haastatteluissa, että hän saattaa harkita jonkinlaisia toimeenpanotoimia, jotka liittyvät asevalvontapyrkimyksiin ja jotka ohittaisivat lainsäätäjän, mutta hänen toimistonsa kieltäytyi sanomasta, mihin konkreettisiin toimiin hän mahdollisesti ryhtyy. Kuvernöörin mahdolliset dramaattiset toimet kohtaisivat hänen poliittisten vastustajiensa jyrkän vastustuksen. Virginian Citizens Defense League -järjestön puheenjohtaja Philip Van Cleave sanoi, ettei Northamilla ole todellista valtaa asettaa uusia aserajoituksia ja että kaikki pyrkimykset siihen olisivat yritys kääntää huomio pois hänen skandaalistaan. "Hän yrittäisi mielellään siirtää huomion pois mustanaamajutusta", Van Cleave sanoi. Northam on taistellut kuukausien ajan saadakseen takaisin normaalin tunteen virassaan sen jälkeen, kun helmikuussa ilmestyi kuva mustanaamaisesta miehestä ja toisesta Ku Klux Klanin asuun pukeutuneesta henkilöstä hänen lääketieteellisen koulun vuosikirjan sivullaan. Northam on kiistänyt olleensa kuvassa, ja tutkijat sanoivat hiljattain, etteivät he pysty lopullisesti selvittämään kummankaan henkilön henkilöllisyyttä 35 vuotta vanhassa kuvassa. Kuvernööri kesti laajalle levinnyttä painostusta erota, joka heikkeni sen jälkeen, kun skandaali ympäröi pian hänen mahdollisia seuraajiaan . Kaksi naista syytti julkisesti apulaiskuvernööri Justin Fairfaxia seksuaalisesta hyväksikäytöstä, jonka hän kiistää, ja oikeusministeri Mark Herring ilmoitti käyttäneensä myös mustanaamioita yliopistossa, vain muutama päivä sen jälkeen, kun hän oli vaatinut Northamia eroamaan. Sekä Fairfax että Herring ovat myös vastustaneet eronpyyntöjä. Fairfax oli myös Virginia Beachissa ampumisen jälkeen. Hän osallistui sunnuntaina jumalanpalvelukseen, jossa hän lupasi ryhtyä "vakaviin toimiin" tulevien joukkoampumisten estämiseksi. "Mielestäni poliitikkojen ajatukset ja rukoukset eivät riitä", Fairfax sanoi. "Meillä on ollut vuosien varrella liikaa ajatuksia ja rukouksia, emmekä ole toimineet tavoilla, joilla nämä joukkoampumiset voitaisiin estää tulevaisuudessa." ___ Juttua on korjattu siten, että siinä lukee pediatri, ei jalankulkija. ___ Jutun kirjoittaja on Associated Pressin toimittaja Ben Finley.</w:t>
      </w:r>
    </w:p>
    <w:p>
      <w:r>
        <w:rPr>
          <w:b/>
        </w:rPr>
        <w:t xml:space="preserve">Tulos</w:t>
      </w:r>
    </w:p>
    <w:p>
      <w:r>
        <w:t xml:space="preserve">Ampuminen on Virginian kuvernöörin ensimmäinen koetinkivi skandaalin jälkeen.</w:t>
      </w:r>
    </w:p>
    <w:p>
      <w:r>
        <w:rPr>
          <w:b/>
        </w:rPr>
        <w:t xml:space="preserve">Esimerkki 2.3174</w:t>
      </w:r>
    </w:p>
    <w:p>
      <w:r>
        <w:t xml:space="preserve">Richmond Times-Dispatch -lehti kertoi, että Virginian terveysministeriön mukaan yli 1 800 laboratoriotutkimusten perusteella vahvistetusta tapauksesta, jotka ovat alkaneet influenssakauden 2019-2020 jälkeen, 75 prosenttia on tunnistettu B-tyypiksi. Tämä suuntaus on yhdenmukainen kansallisten tilastojen kanssa. Tautien valvonta- ja ehkäisykeskusten tiedottaja Scott Pauley kertoi lehdelle, että kyseessä on ensimmäinen kerta sitten influenssakauden 1992-1993, kun influenssa B on tunnistettu kansallisesti useammin kuin influenssa A. Pauleyn mukaan tämä voi tarkoittaa, että kausi on vähemmän vakava kuolemantapausten kannalta, mutta silti voimakas. CDC, joka suosittelee, että kaikki 6 kuukautta täyttäneet saavat influenssarokotteen, sanoi, ettei sillä ole vielä arvioita rokotteen tehosta tällä kaudella. Tähän mennessä Virginian terveysministeriö on raportoinut 255 keuhkokuumeeseen ja influenssaan liittyvää kuolemantapausta tällä influenssakaudella, lehti kertoi. Pediatrisia kuolemantapauksia ei ole raportoitu.</w:t>
      </w:r>
    </w:p>
    <w:p>
      <w:r>
        <w:rPr>
          <w:b/>
        </w:rPr>
        <w:t xml:space="preserve">Tulos</w:t>
      </w:r>
    </w:p>
    <w:p>
      <w:r>
        <w:t xml:space="preserve">Harvinaisempi influenssakanta merkittävä tänä vuonna Virginiassa.</w:t>
      </w:r>
    </w:p>
    <w:p>
      <w:r>
        <w:rPr>
          <w:b/>
        </w:rPr>
        <w:t xml:space="preserve">Esimerkki 2.3175</w:t>
      </w:r>
    </w:p>
    <w:p>
      <w:r>
        <w:t xml:space="preserve">Jutussa ei anneta arviota Doppler-ultraäänitutkimusten kustannuksista. Jutussa ilmoitetaan selvästi, kuinka paljon sikiökuolemien määrä väheni, kun katsauksen laatijat laskivat yhdistämällä tarkastelemiensa tutkimusten tulokset. Siinä ilmoitetaan sikiö- tai vastasyntyneiden kuolemien absoluuttinen riskilaskelma (1,7 prosenttia naisista, jotka eivät saaneet ultraääniseurantaa, ja 1,2 prosenttia naisista, jotka saivat ultraääniseurantaa). Tämä absoluuttisen (eikä suhteellisen) riskin vähenemisen raportointi on jutun vahvuus, sillä se antaa lukijoille ymmärtää, että vaikka toimenpide paransi tuloksia, taustalla oleva riski on pieni. Toivoisimme kuitenkin, että jutussa olisi mainittu tutkimukseen sisältyvä testejä varten tarvittava määrä - 203 testiä olisi pitänyt tehdä, jotta olisi löydetty yksi sikiön hätätilanne, jota ei muuten olisi havaittu muilla rutiinitutkimuksilla. Jutussa todetaan, että on oltu huolissaan siitä, että Doppler-ultraäänen käyttö saattaa lisätä tarpeettomia toimenpiteitä, kuten keisarinleikkaussynnytyksiä tapauksissa, joissa niitä ei todellisuudessa tarvita. Jutun mukaan tutkimukset osoittivat, että Doppler-ultraäänitutkimus näytti johtavan parempiin päätöksiin keisarinleikkauksista ja synnytyksen käynnistämisestä. Jutussa kerrotaan, että tämä raportti on katsaus muihin tutkimuksiin. Siinä huomautetaan myös joistakin puutteista tutkimusten taustalla olevissa tutkimuksissa. Juttu sisältää myös yhden tutkimuksen laatijan kommentin siitä, että koska tekniikka on vakiintunut nykyiseen käytäntöön, on epätodennäköistä, että tulevaisuudessa tehdään tutkimuksia tekniikan käytöstä korkean riskin raskauksissa. Jutussa todetaan selvästi, että Doppler-ultraäänitutkimuksen käyttöä koskeva näyttö koskee vain korkean riskin raskauksia ja että ei ole mitään näyttöä siitä, että tutkimuksia pitäisi tehdä matalan riskin raskauksissa. Jutussa ei ole mitään tietoa, joka vaikuttaisi olevan peräisin riippumattomasta lähteestä. Alan asiantuntijoiden kommentit olisivat auttaneet suhteuttamaan kirjoittajien kommentteja. Jutun mukaan riskiraskauksissa voidaan tehdä myös muunlaisia testejä, kuten sikiön sydämen sähköistä seurantaa. Jutussa todetaan, että Doppler on vakiintunut tekniikka, jota käytetään riskiraskauksien seurannassa. Jutussa todetaan, että Doppler-ultraääni on vakiintunut tekniikka ja että suurin osa tarkastelluista tutkimuksista on tehty 1990-luvulla. Juttu ei näytä perustuvan pelkästään uutistiedotteeseen. Siinä sanotaan, että johtavaa tutkijaa haastateltiin.</w:t>
      </w:r>
    </w:p>
    <w:p>
      <w:r>
        <w:rPr>
          <w:b/>
        </w:rPr>
        <w:t xml:space="preserve">Tulos</w:t>
      </w:r>
    </w:p>
    <w:p>
      <w:r>
        <w:t xml:space="preserve">Ultraääni voi vähentää kuolemantapauksia riskiraskauksissa</w:t>
      </w:r>
    </w:p>
    <w:p>
      <w:r>
        <w:rPr>
          <w:b/>
        </w:rPr>
        <w:t xml:space="preserve">Esimerkki 2.3176</w:t>
      </w:r>
    </w:p>
    <w:p>
      <w:r>
        <w:t xml:space="preserve">"Donald Trumpin nousu ei ole silmiinpistävää pelkästään siksi, että se on tapahtunut niin nopeasti, vaan myös siksi, että hänen ansioluettelossaan on paljon sellaista, joka on ristiriidassa republikaanien ortodoksisuuden kanssa. Konservatiivikolumnisti Erick Erickson kävi listan läpi RedState.com-sivuston tuoreessa kirjoituksessa. Trump on antanut rahaa demokraateille, myös Hillary Clintonille. Hän on tukenut aborttioikeuksia. Ja ""hän on kannattanut kanadalaistyyppistä yleistä terveydenhuoltojärjestelmää"", Erickson kirjoitti. Päätimme tutkia Trumpin saavutuksia terveydenhuollossa. Miljardöörin vuonna 2000 ilmestyneessä kirjassa The America We Deserve (Amerikka, jonka ansaitsemme) puhutaan voimakkaasti yleisen terveydenhuollon puolesta. ""Olen konservatiivi useimmissa asioissa, mutta liberaali tässä asiassa"", Trump kirjoitti. ""Meidän ei pitäisi kuulla niin paljon tarinoita perheistä, jotka ovat menneet pilalle terveydenhuoltokulujen takia. Emme saa sallia, että kansalaiset, joilla on lääketieteellisiä ongelmia, jäävät hoitamatta taloudellisten ongelmien tai byrokratian vuoksi.""" Kun hän kääntyi siihen, miten maa voisi saavuttaa yleisen kattavuuden, Trump keskittyi kuin lasersäde Kanadan tyyliseen, yksipalkkaiseen suunnitelmaan. Hän sanoi, että se poistaisi monia miljardeja dollareita yleiskustannuksia. ""Kanadalaisen suunnitelman ansiosta kanadalaiset myös elävät pidempään ja terveempinä kuin amerikkalaiset"", hän kirjoitti. ""Meidän on kansakuntana tarkasteltava uudelleen yhden maksajan suunnitelmaa, kuten monet yksittäiset osavaltiot ovat tekemässä.""" Aina pragmaatikko, Trump totesi, ettei muutos tapahtuisi yhdessä yössä. ""Sillä aikaa, kun työstämme uuden yhden maksajan suunnitelman yksityiskohtia, on olemassa useita tapoja saada nyt käytössä oleva terveydenhuoltojärjestelmä toimimaan tehokkaammin"", Trump kirjoitti. Voidaan siis sanoa, että vuonna 2000 Trump kannatti kanadalaistyyppistä terveydenhuoltosuunnitelmaa. Vuoteen 2011 mennessä hänen näkemyksensä olivat muuttuneet. Kun hän harkitsi presidenttiehdokkuutta, hän kertoi Washingtonissa järjestetyssä konservatiivien poliittisessa toimintakonferenssissa, että ""taistelen Obamacaren lopettamiseksi ja sen korvaamiseksi jollakin, joka on järkevää yritysten kannalta eikä vie maata konkurssiin."". New York Times -lehden haastattelussa Trump perääntyi yhden maksajan suunnitelmasta sekä toisesta vuosikymmenen takaisesta ehdotuksestaan, rikkaimpien amerikkalaisten lisäverosta. ''Meillä oli paljon erilainen maa, kun ehdotin näitä kahta asiaa'', hän sanoi New York Timesin toimittajan mukaan. Etsimme Nexis-tietokannasta uutisraportteja, jotka koskevat Trumpin muita näkemyksiä yleisestä terveydenhuollosta vuosina 2000-2011, emmekä löytäneet mitään. Äskettäisessä radiohaastattelussa Trump ei niinkään hylännyt aiempaa tukeaan Kanadan kaltaiselle suunnitelmalle vaan kuvaili kiertoteitse täysin erilaista lähestymistapaa. Hän antoi vain vähän yksityiskohtia, mutta sanoi, että ""meillä tulee olemaan loistavia (yksityisiä) suunnitelmia"" ja että hallituksen pitäisi auttaa ihmisiä ""alemmilla tasoilla"". ""Ei voi olla niin, että kaveri, jolla ei ole rahaa ja joka on sairas, ei voi mennä lääkäriin eikä sairaalaan"", Trump sanoi. ""Tarkoitan, koska olen itse asiassa konservatiivi, jolla on sydän.""" Meidän päättävä Erickson sanoi, että Trump on kannattanut kanadalaistyyppistä yleistä terveydenhuoltojärjestelmää. Trumpin oma kirja vuodelta 2000 vahvistaa sen. Noin 10 vuotta myöhemmin hän oli muuttanut kantaansa. Erickson osui oikeaan."</w:t>
      </w:r>
    </w:p>
    <w:p>
      <w:r>
        <w:rPr>
          <w:b/>
        </w:rPr>
        <w:t xml:space="preserve">Tulos</w:t>
      </w:r>
    </w:p>
    <w:p>
      <w:r>
        <w:t xml:space="preserve">"Erick Erickson sanoo, että Donald Trump ""on kannattanut Kanadan kaltaista yleistä terveydenhuoltojärjestelmää.""</w:t>
      </w:r>
    </w:p>
    <w:p>
      <w:r>
        <w:rPr>
          <w:b/>
        </w:rPr>
        <w:t xml:space="preserve">Esimerkki 2.3177</w:t>
      </w:r>
    </w:p>
    <w:p>
      <w:r>
        <w:t xml:space="preserve">Tutkimuksessa ei mainita naisten D-vitamiinitasojen seulonnan mahdollisia kustannuksia (kuten päätutkijan lausunnossa kannustetaan) tai lisäravinteiden kustannuksia. Tiedotteessa vertaillaan hyvin tietoja ja selitetään käytetyt mittaukset. Annamme tästä tarkkuudesta tyydyttävän arvosanan, mutta kuten jäljempänä kohdassa "Todisteet" todetaan, siinä ei varoiteta nimenomaisesti siitä, että interleukiini-6:n (IL-6) mittaukset ovat vain korvikkeita painonpudotuksen ja D-vitamiinin vaikutuksille tulehdukseen liittyviin kliinisiin tuloksiin (esim. syöpädiagnoosit). IL-6-tasot laskivat sekä lumelääke- että D-vitamiinihaarassa, eikä ole selvää, onko D-vitamiiniryhmässä havaittu tilastollisesti merkitsevä IL-6:n lisälasku kliinisesti merkittävä. Koska osa osallistujista oli D-vitamiinin puutteessa ja koska annettu D-vitamiiniannos oli vaatimaton (2000 IU/d), tämä oli vaikea päätös. Täydennysravintovalmisteet ymmärretään kuitenkin usein niin väärin, niitä ylikorostetaan ja myydään liikaa, että on järkevää varoittaa lukijoita kiinnittämään huomiota tämän tutkimuksen erityispiirteisiin ja olla soveltamatta sen suosituksia kaikkiin. Suurimmaksi osaksi tiedote tarjoaa varovaisen ja tarkan kuvauksen siitä, mikä vaikuttaa hyvin toteutetulta kliiniseltä tutkimukselta hyvin määritellyssä väestössä. Siinä esimerkiksi todetaan, että laihtuminen ja D-vitamiini alensivat syöpään linkitettyä tulehdusta - ei sitä, että nämä asiat itse alensivat syöpäriskiä (mitä tässä tutkimuksessa ei voitu todeta). Mutta kuten edellä todettiin, olisimme arvostaneet nimenomaista tunnustusta siitä, että IL-6 on korvikemarkkeri kliinisille tuloksille, joista ihmiset välittävät. Vielä tärkeämpää on se, että olemme huolissamme loppuhuomautuksesta, jonka mukaan naisten tulisi keskustella lääkärinsä kanssa D-vitamiinitasojensa mittaamisesta sopivimman annoksen määrittämiseksi. Ongelmana on se, ettei ole mitään näyttöä, joka tukisi seulontaa tai hoitoa tiettyyn tasoon - eikä ainakaan tästä tutkimuksesta. Yhdysvaltain ennaltaehkäiseviä palveluja käsittelevä työryhmä on todennut, että näyttö on riittämätöntä rutiininomaisen D-vitamiiniseulonnan suosittelemiseksi, ja IOM on todennut, että vaikka on olemassa tietoja, jotka tukevat D-vitamiinilisän antamisen hyötyjä luustoterveyden ja kaatumisten ehkäisemisen kannalta, ei ole näyttöä, joka tukisi syöpään liittyviä hyötyjä. Vaikka testaus voi olla perusteltua niille, joilla on kliinisen puutteen merkkejä tai oireita, tässä esitetty lausunto viittaa siihen, että kaikki olisi testattava, jotta voidaan valita sopiva D-vitamiiniannos. Tämä ylittää käytettävissä olevan näytön. On vaikea väittää, etteivätkö ylipaino, vitamiinin puute, krooninen tulehdus ja syöpä olisi todellisia uhkia, joten tässä ei ole kyse mistään mongerruksesta. Rahoituslähteet on dokumentoitu hyvin. Tutkimuksessa ei käsitelty vaihtoehtoisia ennaltaehkäiseviä toimenpiteitä tai lisääntyneen syöpäriskin geneettisiä syitä. Aihe on kuitenkin niin laaja ja laaja-alainen, ettei julkaisun olisi mielestämme pitänyt odottaa käsittelevän näitä lukemattomia kysymyksiä. Arvioimme tämän Ei sovellettavissa. Perusterveydenhuollon lääkärit ja muut terveyspalvelujen tarjoajat voivat hyvin seurata veren D-vitamiinipitoisuuksia sekä ruokavalio- ja liikuntaohjelmia. Tiedotteessa tehdään tämä selväksi, vaikkakin epäsuorasti. Kuten edellä todettiin, mielestämme tiedotteessa mennään liian pitkälle, kun siinä ehdotetaan, että ihmiset pyytäisivät lääkäreitä tarkistuttamaan D-vitamiinipitoisuutensa. Olemme kuitenkin jo vähentäneet pisteitä tästä, joten annamme tässä tapauksessa arvosanan tyydyttävä. Tiedotteessa väitetään, että kyseessä on ensimmäinen laatuaan oleva kliininen tutkimus; vaikka tällaista väitettä on aina vaikea esittää ehdottomasti, tiedotteen kirjoittaja antaa lausunnon tutkimuksen tekijälle. Yleissääntönä on luultavasti parasta sanoa "uskotaan olevan ensimmäinen".  Vaikka tiedote täyttääkin vaatimuksemme, toivoisimme, että siinä olisi käsitelty hieman aiempien D-vitamiinitutkimusten taustoja ja tutkimuksen tuottamia ristiriitaisia ja sekavia viestejä. Ilman tätä kontekstia tavallinen lukija saattaa virheellisesti tehdä johtopäätöksen otsikon sanamuodon ja tiedotteen muiden osien perusteella, että tämä D-vitamiinilisätutkimus - koska se oli kontrolloitu kliininen tutkimus - on jotenkin ratkaissut tärkeät kysymykset D-vitamiinin ja tulehduksen merkityksestä syöpäriskiin. Keskustelu elää ja voi hyvin. Ei havaittu.</w:t>
      </w:r>
    </w:p>
    <w:p>
      <w:r>
        <w:rPr>
          <w:b/>
        </w:rPr>
        <w:t xml:space="preserve">Tulos</w:t>
      </w:r>
    </w:p>
    <w:p>
      <w:r>
        <w:t xml:space="preserve">Painonpudotus ja D-vitamiini vähentävät syöpään ja kroonisiin sairauksiin liittyvää tulehdusta.</w:t>
      </w:r>
    </w:p>
    <w:p>
      <w:r>
        <w:rPr>
          <w:b/>
        </w:rPr>
        <w:t xml:space="preserve">Esimerkki 2.3178</w:t>
      </w:r>
    </w:p>
    <w:p>
      <w:r>
        <w:t xml:space="preserve">Ehkäisyvälineitä käyttävien naisten ja tyttöjen määrä 69:ssä maailman köyhimmässä maassa ylitti 317 miljoonan rajan vuonna 2018, mikä on 46 miljoonaa enemmän kuin vuonna 2012, todetaan raportissa, jonka on laatinut Yhdistyneiden kansakuntien tukema maailmanlaajuinen perhesuunnittelun edistämiseksi toimiva Perhesuunnittelu 2020 -järjestö. Nykyaikaisen ehkäisyn saatavuus auttoi estämään yli 119 miljoonaa tahatonta raskautta ja 20 miljoonaa vaarallista aborttia heinäkuun 2017 ja heinäkuun 2018 välisenä aikana, vaikka väestömäärät kasvavat edelleen Afrikassa ja muissa matalan tulotason maissa, raportissa todetaan. "Paras tapa voittaa tämä nopean väestönkasvun haaste on antaa naisille ja tytöille (mahdollisuus) päättää, kuinka monta lasta he haluavat hankkia", Perhesuunnittelu 2020 -järjestön toiminnanjohtaja Beth Schlachter sanoi Associated Pressille. Ehkäisymenetelmien valikoima on parantunut merkittävästi 20 tutkitussa maassa, mikä tarkoittaa, että yhä useammat naiset pystyvät löytämään tarpeisiinsa ja mieltymyksiinsä sopivan lyhyt-, pitkävaikutteisen, hätä- tai pysyvän ehkäisymenetelmän", raportissa todetaan. Mutta vaikka miljoonat köyhät naiset käyttävät ehkäisyvälineitä, miljoonat muut, jotka haluavat viivästyttää tai ehkäistä raskautta, eivät vieläkään saa niitä, usein tiedon puutteen vuoksi, raportin mukaan. Heidän mukaansa ehkäisyvälineitä estävät terveyshaitat ja sosiaalinen paheksunta. Lontoossa vuonna 2012 pidetyn perhesuunnittelua käsitelleen huippukokouksen pohjalta laaditun Perhesuunnittelu 2020 -ohjelman puitteissa avunantajat ovat luvanneet miljoonia dollareita, jotta 120 miljoonaa kehitysmaassa asuvaa naista ja tyttöä saisi käyttöönsä ehkäisyvälineet vuoteen 2020 mennessä. Monet raporttia varten tutkituista 69 maasta sijaitsevat Saharan eteläpuolisessa Afrikassa, jossa väestömäärä kasvaa, vaikka muualla maailmassa syntyvyys laskee. YK:n lukujen mukaan yli puolet maailman väestönkasvusta vuoteen 2050 mennessä tapahtuu Afrikassa. Uuden raportin mukaan ehkäisyvälineiden käyttö kasvaa nopeimmin Afrikassa, vaikka alueen hedelmällisyysluvut ovat edelleen korkeat. YK:n tuoreimmassa maailman väestöraportissa Afrikan hedelmällisyysluvuksi arvioidaan 5,1 syntymää naista kohti. Koska alueen väestönkasvun taustalla ei ole perheiden tulojen huomattavaa nousua eikä julkisen infrastruktuurin kehittämistä, on olemassa huoli siitä, että väestöbuumi voi syventää monien afrikkalaisten köyhyyttä. Perhesuunnittelua on vuosien mittaan ollut usein vaikea myydä voimakkaasti holhoavassa Saharan eteläpuolisessa Afrikassa, ja asiasta on tullut kiistanalainen, kun jotkut afrikkalaiset johtajat kyseenalaistavat näkemyksen, jonka mukaan väestönkasvu on huono asia maailman köyhimmälle mantereelle. Ugandan presidentti Yoweri Museveni vaatii, että Afrikka tarvitsee lisää ihmisiä, ja on haukkunut "kansalaisjärjestöjen kirskuvia huutoja väestönvalvonnasta". Helmikuussa Tansanian presidentti John Magufuli kannusti moniavioisuuteen ja kehotti miehiä naimaan "kaksi tai useampia vaimoja", jotta naimattomien naisten määrä vähenisi, sillä hänen maassaan on 10 miljoonaa naista enemmän kuin miehiä. ___ Muhumuza raportoi Ugandan Kampalasta.</w:t>
      </w:r>
    </w:p>
    <w:p>
      <w:r>
        <w:rPr>
          <w:b/>
        </w:rPr>
        <w:t xml:space="preserve">Tulos</w:t>
      </w:r>
    </w:p>
    <w:p>
      <w:r>
        <w:t xml:space="preserve">Raportin mukaan yhä useammat naiset köyhissä maissa käyttävät ehkäisyä.</w:t>
      </w:r>
    </w:p>
    <w:p>
      <w:r>
        <w:rPr>
          <w:b/>
        </w:rPr>
        <w:t xml:space="preserve">Esimerkki 2.3179</w:t>
      </w:r>
    </w:p>
    <w:p>
      <w:r>
        <w:t xml:space="preserve">"Viime viikonloppuna Yhdysvaltain senaattori Pat Toomey nauhoitti viestin siitä, miten koronaviruksen leviäminen voidaan pysäyttää, ja julkaisi sen Twitterissä. Hänen viestinsä oli yksinkertainen ja suora - aloita kotitekoisen naamarin käyttäminen, kun lähdet kotoa. ""Minun naamioni pitää jonkun muun turvassa ja heidän naamionsa pitää minut turvassa"", sanoi Toomey, Lehigh Valleyn republikaani. ""En väitä, että tämä olisi mikään takuu. Sillä ei luultavasti ole valtavaa arvoa naamaria käyttävälle henkilölle, mutta se luultavasti vähentää merkittävästi riskiä, että ihmiset voisivat tahattomasti levittää tautia." "" Koska terveydenhuollon työntekijöille tarkoitettuja naamareita on niin vähän, mietimme, onko Toomeyn väite . Viikkojen ajan kansanterveysviranomaiset neuvoivat terveitä amerikkalaisia olemaan käyttämättä naamareita. Mutta perjantaina presidentti Donald Trump ilmoitti, että ohjeet olivat muuttuneet. Taudintorjunta- ja ehkäisykeskukset kehottavat nyt kaikkia käyttämään kotitekoisia kangasnaamareita, kun he lähtevät kotoa, aivan kuten Toomey vaati viikko sitten. Hän oli ensimmäinen kongressin jäsen, joka kannatti muutosta. Mutta vaikka Trump ilmoitti uusista säännöistä, hän sanoi, ettei aio itse noudattaa niitä. "Se on vapaaehtoista, joten teidän ei tarvitse tehdä sitä", Trump sanoi perjantain päivittäisessä koronavirusinfossa. ""He ehdottavat sitä jonkin aikaa. En usko, että aion tehdä sitä.""" Trump sanoi, että ohjeistusta muutettiin, koska tutkimukset osoittavat, että ihmiset, jotka ovat saaneet koronavirustartunnan, mutta joilla ei ole oireita, voivat silti levittää tautia. Hän myös toisti, että kotitekoisten naamioiden käyttäminen ei korvaa muita strategioita, kuten sosiaalista etäisyyttä ja käsienpesua. "Haluamme varmistaa, että kaikki ymmärtävät, ettei se korvaa presidentin jo antamia ohjeita", Valkoisen talon koronavirustyöryhmän koordinaattori Deborah Birx sanoi torstaina. Toomey osui oikeaan toisessa asiassa. Kotitekoiset naamarit estävät huomattavasti tehokkaammin oireettomia viruksen kantajia levittämästä virusta vahingossa kuin ne suojaavat tervettä henkilöä tartunnalta. Ja minkä tahansa kotitekoisen naamarin tehokkuus riippuu siitä, miten se on tehty. Tehokkaimmat kotitekoiset naamarit on tehty paksusta kankaasta, ja ne sulkevat käyttäjän kasvot tiiviisti. "Nykyisessä kriisitilanteessa ja vaihtoehdon puuttuessa monet kerrokset tiheään kudottua kangasta olisivat tehokkaimpia, koska kerroksissa on paljon tyhjiöitä, joihin hiukkaset voivat jäädä kiinni", kertoi Richard Peltier, ympäristöterveystieteiden apulaisprofessori Richard Peltier Massachusetts-Amherstin yliopistosta, sähköpostitse. ""Naamarin on oltava mahdollisimman tiiviisti kasvojen päällä vuotojen välttämiseksi, vaikka tämä ei välttämättä ole mahdollista eri malleilla, kankailla tai kasvojen muodoilla."", totesi hän. Ohuet tai huokoiset kankaat ovat kaikkein epätodennäköisimmin tehokkaita.""" Lokakuussa 2010 julkaistussa tutkimuksessa testattiin, miten kangasnaamarit ja tavalliset kankaat pärjäsivät, kun niihin suihkutettiin aerosoleja eri nopeuksilla. Kaikki materiaalit toimivat huonommin kuin sairaalaluokan N95-hengityssuojaimet. Jotkin materiaalit, kuten puuvillapyyhkeet ja huivit, olivat kuitenkin joidenkin kirurgisten naamarien luokkaa. Kirjoittajat varoittivat, että kangasmateriaalit ""osoittavat vain marginaalista suodatustehoa viruksen kokoisia hiukkasia vastaan, kun ne on suljettu reunoilta."". Toisessa vuonna 2013 tehdyssä tutkimuksessa todettiin, että puuvillanaamarit toimivat vain noin puolet paremmin kuin kirurgiset naamarit, ja ""niitä tulisi harkita vain viimeisenä keinona estää pisaroiden leviäminen tartunnan saaneista henkilöistä"". Uudemmissa tutkimuksissa saatiin samankaltaisia tuloksia. Joten parhaimmillaan paksun tai kerroksittaisen kankaan käyttäminen kotitekoisen naamarin tekemiseen voi olla yhtä tehokasta kuin joidenkin kirurgisten naamareiden käyttäminen. Pahimmillaan se estää ainakin osan hengitystiepisaroista leviämästä muihin julkisella paikalla ollessasi. Ihanteellisissa olosuhteissa mitään kasvonaamaria ei ole tarkoitus käyttää useamman kuin yhden kohtaamisen ajan. Tämä ohje koskee myös kotitekoisia naamareita. "Loppujen lopuksi näitä kangasnaamareita on kohdeltava kuin kotiin tuotuja saastuneita materiaaleja - ne on pestävä kuumassa saippuavedessä, ja ne on harkittava hygienisointia valkaisuaineella tai vetyperoksidilla säännöllisesti", Peltier sanoi. Toomeyn väite siitä, että hänen itse tekemänsä naamari pitäisi jonkun muun turvassa ja että jonkun muun itse tekemä naamari pitäisi hänet turvassa, vastaa CDC:n viimeisimpiä ohjeita.""</w:t>
      </w:r>
    </w:p>
    <w:p>
      <w:r>
        <w:rPr>
          <w:b/>
        </w:rPr>
        <w:t xml:space="preserve">Tulos</w:t>
      </w:r>
    </w:p>
    <w:p>
      <w:r>
        <w:t xml:space="preserve">"Naamioni pitää jonkun muun turvassa ja heidän naamionsa pitää minut turvassa."</w:t>
      </w:r>
    </w:p>
    <w:p>
      <w:r>
        <w:rPr>
          <w:b/>
        </w:rPr>
        <w:t xml:space="preserve">Esimerkki 2.3180</w:t>
      </w:r>
    </w:p>
    <w:p>
      <w:r>
        <w:t xml:space="preserve">"Kuvernöörikampanjansa aikana Nathan Deal on toistuvasti maininnut työnsä maahanmuuttokysymysten parissa Yhdysvaltain kongressiedustajana todisteena siitä, että hänellä on johtamistaitoja. Hän otti asian esille toukokuussa Gwinnettin piirikunnassa käydyssä kuvernöörin väittelyssä. Fox Business TV:n juontaja Neil Cavuto sanoi 29. huhtikuuta antamassaan haastattelussa, että Deal "johti taistelua laitonta maahanmuuttoa vastaan edustajainhuoneessa". Kun republikaanikollega Karen Handel haastoi hänet todistamaan, että hän oli 17-vuotisen toimikautensa aikana johtava toimija tässä asiassa, hän toisti asian tiedotteessa. "Kun Karen Handelilla oli kiire valmistella ansioluetteloaan pyrkiäkseen ulkoministeriksi tai kuvernööriksi, Nathan Deal johti kongressissa rajojemme suojelua. "" Tiedotteessa esitettiin viisi hänen saavutustaan todisteeksi. Analysoimme näitä kohtia yksi kerrallaan. Deal ""johti taistelua"" sen puolesta, että Medicaid-palvelujen saajilta vaadittaisiin kansalaisuuden todentaminen tänä vuonna voimaan tulleen terveydenhuollon uudistuksen mukaisesti. Hän johti taistelua, mutta ei voittanut sitä. Deal oli Yhdysvaltain edustajainhuoneen energia- ja kauppavaliokunnan jäsen heinäkuussa 2009, kun hän ehdotti vuoden 2009 kohtuuhintaista terveydenhuoltoa koskevaan lakiin (Affordable Health Choices Act of 2009) tarkistusta, jossa olisi vaadittu kansalaisuuden tarkistamista Medicaid-etuuksia hakevilta ja uudistavilta henkilöiltä. Ehdotus hylättiin niukasti äänin 29-28. Deal oli "pääsponsori" lainsäädännössä, jolla estetään laittomien maahanmuuttajien Yhdysvalloissa syntyneiden lasten automaattinen kansalaisuus. Kyllä hän oli, yhä uudelleen ja uudelleen. Löysimme neljä tapausta, joissa Deal tuki lakiehdotuksia, jotka lopettaisivat tämän väylän Yhdysvaltain kansalaisuuteen: Birthright Citizenship Act of 2009, Birthright Citizenship Act of 2007, Citizenship Reform Act of 2005 ja Citizenship Reform Act of 2003.Jo ennen kuin Deal alkoi tukea näitä syntymäoikeutta koskevia lakiehdotuksia, hän tuki samankaltaisia toimia kongressissa. Hän oli tällaisten päätöslauselmien säännöllinen tukija siitä lähtien, kun hän astui virkaansa vuonna 1993. Hän teki niin 10 vuoden ajan ennen kuin hän alkoi itse sponsoroida lakiehdotuksia. Yksikään lakiehdotuksista ei mennyt läpi. Deal "laati ja hyväksyi" lain, jonka mukaan Medicaid-hakijoiden kansalaisuus on tarkistettava. Deal ja edesmennyt Augustan edustaja Charlie Norwood jakavat kunnian tästä onnistuneesta toimenpiteestä, joka sai laajaa huomiota tiedotusvälineissä vuosina 2005 ja 2006. He esittivät tämän säännöksen osana vuoden 2005 alijäämänvähennyslakia (Deficit Reduction Act of 2005), joka oli massiivinen budjettilaki, jolla leikattiin oikeusohjelmien rahoitusta. Siinä edellytettiin, että Medicaid-avustuksen saajat esittävät kansalaisuustodistuksen, kun he hakevat etuuksia tai uusivat niitä. Deal oli "pitkäaikainen johtaja" Yhdysvaltain edustajainhuoneen maahanmuuttoasioiden uudistamiskokouksessa. Immigration Reform Caucus on yli 90 Yhdysvaltain kongressiedustajan, lähes kaikkien republikaanien, muodostama ryhmä, joka kannattaa laittomia maahanmuuttajia ja maahanmuuttoa koskevien rajoitusten lisäämistä sekä aggressiivisempaa lähestymistapaa nykyisten lakien täytäntöönpanoon. Deal oli ryhmän jäsen, ja maaliskuussa 2007 julkaistussa Roll Call -lehden artikkelissa hänet mainittiin ryhmän johtavana jäsenenä, joka käsitteli syntymäkansalaisuutta, jota hän on tukenut vuodesta 1993 lähtien. Olemme löytäneet artikkeleita, joissa mainitaan hänen jäsenyytensä ryhmässä vuodelta 2001. Ryhmä perustettiin toukokuussa 1999. Deal työskenteli "käsi kädessä" Norwoodin kanssa Clear Law Enforcement for Criminal Alien Removal Act -lain parissa, jossa ehdotettiin, että paikalliset lainvalvontaviranomaiset voisivat avustaa liittovaltion viranomaisia maahanmuuttolakien täytäntöönpanossa. Tästä lakiehdotuksesta ""sai alkunsa"" maahanmuutto- ja tullivalvonnan 287(g)-ohjelma, joka siirtää osan maahanmuuttolainsäädännön täytäntöönpanovaltuuksista tietyille osavaltioiden ja paikallisille lainvalvontaviranomaisille. Kyllä. Ja ei. Deal teki läheistä yhteistyötä Norwoodin kanssa Clear Law Enforcement for Criminal Alien Removal Act -lain parissa, kertovat Norwoodin poliittisena johtajana toiminut Greg Louer ja James R. Edwards Jr., konservatiivisen Center for Immigration Studies -järjestön tutkija, joka konsultoi Norwoodia lakiehdotuksen laatimisessa, kun tämä työskenteli konservatiivisessa Hudson Institute -ajatushautomossa. He taistelivat sen puolesta vuosia. Se esiteltiin neljä kertaa vuodesta 2003 alkaen. Vaikka lakiehdotusta ei koskaan hyväksytty, siitä tuli vaikutusvaltainen, Louer sanoi. Sen sanamuotoja esiintyi osittain jopa 20 samankaltaisessa lakiesityksessä. Dealin kampanja väittää, että CLEARista "tuli 287(g)-ohjelman alkuperä" ja että se puolestaan avasi oven Kennesaw Staten opiskelijan Jessica Colotlin pidätykselle maaliskuussa. Colotl tuli maahan laittomasti 10-vuotiaana, ja hänet otettiin kiinni ja syytettiin maahanmuuttorikkomuksista, kun hän ei kyennyt esittämään henkilöllisyystodistusta maaliskuun liikennepysäytyksen aikana. Hänen tapauksestaan on sittemmin tullut maahanmuuttopoliittisen keskustelun polttopiste. CLEAR ei kuitenkaan ollut 287(g)-ohjelman alullepanija. Se nimettiin vuonna 1996 annetun laittoman maahanmuuton uudistamista ja maahanmuuttajien vastuuta koskevan lain (Illegal Immigration Reform and Immigrant Responsibility Act) erään pykälän mukaan - seitsemän vuotta ennen kuin ensimmäinen CLEAR-lakiesitys edes esiteltiin. Osavaltioiden ja kuntien lainvalvontaviranomaiset alkoivat osallistua ohjelmaan vuonna 2002, vuotta ennen kuin Norwood esitti ensimmäisen CLEAR-lakiehdotuksen kongressille. Vaikka CLEAR-lakia ei koskaan hyväksytty laiksi, sen suosio konservatiivisten lainsäätäjien keskuudessa painosti ICE:tä vahvistamaan 287(g)-ohjelmaa, Louer ja Edwards sanoivat. Ohjelma sai lisärahoitusta. Useammat lainvalvontaviranomaiset ilmoittautuivat mukaan maahanmuuttopoliittisiin tehtäviin. Lisäksi ICE hyväksyi hallinnollisesti yhden lainsäädännön päätavoitteista - maahanmuuttorikkomuksia koskevan tiedonvaihdon parantamisen liittovaltion hallituksen ja paikallisten lainvalvontaviranomaisten välillä - Bushin hallinnon myöhempien vuosien aikana.Oliko Deal siis johtava maahanmuuttouudistusmies ollessaan kongressissa? Hän oli varmasti johdonmukainen. Hänen lähestymistapansa laittomaan maahanmuuttoon juontaa juurensa hänen ensimmäiseltä vuodeltaan kongressissa. Hän oli myös sinnikäs. Hän oli halukas painostamaan toistuvasti esimerkiksi syntymäkansalaisuutta koskevia kysymyksiä. Kansallisesti tunnettu maahanmuuton valvontaryhmä on myös tunnustanut, että Deal on ottanut asiassa johtoaseman. "Hän oli varmasti yksi johtajista", sanoi Ira Mehlman, Federation for American Immigration Reform -järjestön tiedottaja.Ja vaikka hänen menestyksensä Yhdysvaltain todellisen maahanmuuttolainsäädännön muuttamisessa on vähäistä ja hänen kampanjansa kuva CLEAR-lakiehdotuksen vaikutuksesta 287(g)-ohjelmaan on virheellinen, Dealilla oli merkittävä rooli kulissien takana maahanmuuton valvonnan tehostamisessa.o be ."</w:t>
      </w:r>
    </w:p>
    <w:p>
      <w:r>
        <w:rPr>
          <w:b/>
        </w:rPr>
        <w:t xml:space="preserve">Tulos</w:t>
      </w:r>
    </w:p>
    <w:p>
      <w:r>
        <w:t xml:space="preserve">Kongressissa ollessaan Nathan Deal oli johtava toimija rajojemme suojelussa.</w:t>
      </w:r>
    </w:p>
    <w:p>
      <w:r>
        <w:rPr>
          <w:b/>
        </w:rPr>
        <w:t xml:space="preserve">Esimerkki 2.3181</w:t>
      </w:r>
    </w:p>
    <w:p>
      <w:r>
        <w:t xml:space="preserve">Kuvernöörin tiedottaja Max Reiss sanoi, että demokraatti "pitää tätä tietoa tärkeänä" ja uskoo, että "yleisöllä on oikeus tietää", mukaan lukien osavaltion lainsäätäjät, jotka ovat keskustelleet mahdollisesta uskonnollisen vapautuksen lopettamisesta rokotteista. Reissin kommentit tulivat päivä sen jälkeen, kun kansanterveysministeriön komissaari Renee Coleman Mitchell oli sanonut, että hän aikoo julkaista rokotustiedot vain piirikuntakohtaisesti eikä koulukohtaisesti, ja totesi, että Connecticutissa ei ole ollut uusia tuhkarokkotapauksia huhtikuun jälkeen. DPH:n odotetaan julkaisevan tällä viikolla viimeisimmät osavaltion laajuiset rokotustiedot, mukaan luettuna se, kuinka moni oppilas on hakenut uskonnollista vapautusta. Reiss sanoi, että läänikohtaiset tiedot julkaistaan lokakuussa ja koulukohtaiset luvut joskus sen jälkeen, kun niiden paikkansapitävyys on tarkistettu. Edustajainhuoneen enemmistöjohtaja Matt Ritter, Hartfordista kotoisin oleva demokraatti, joka on ilmaissut huolensa uskonnollisin perustein haettujen rokotevapautusten kasvavasta määrästä, sanoi, että lainsäätäjille on tärkeää saada koulukohtaiset tiedot, jotta he voivat tunnistaa rokottamattomien oppilaiden taskut. Hän sanoi, että läänikohtaiset tai osavaltion laajuiset tiedot antavat ihmisille "väärän kuvan" siitä, ettei rokotuksiin liity ongelmia. Vaikka Connecticutin osavaltion rokotusasteet ovat korkeat, aiemmin tänä vuonna julkaistut koulukohtaiset tiedot osoittivat, että yli 100 koulussa rokotusasteet alittivat liittovaltion suositusarvot. Woodstockin pariskunta on haastanut DPH:n oikeuteen estääkseen virastoa julkaisemasta julkisesti yksityisten ja julkisten koulujen rokotusastetta koskevia lisätietoja. He väittävät, että heidän rokottamaton poikansa on kärsinyt "henkistä ja henkistä kärsimystä" sen jälkeen, kun toukokuussa julkaistut tiedot osoittivat, että 18,5 prosenttia oppilaista hänen yksityisessä koulussaan Meridenissä käytti uskonnollista vapautusta.</w:t>
      </w:r>
    </w:p>
    <w:p>
      <w:r>
        <w:rPr>
          <w:b/>
        </w:rPr>
        <w:t xml:space="preserve">Tulos</w:t>
      </w:r>
    </w:p>
    <w:p>
      <w:r>
        <w:t xml:space="preserve">Lamont ohittaa virkamiehen ja haluaa lisää rokotetietoja.</w:t>
      </w:r>
    </w:p>
    <w:p>
      <w:r>
        <w:rPr>
          <w:b/>
        </w:rPr>
        <w:t xml:space="preserve">Esimerkki 2.3182</w:t>
      </w:r>
    </w:p>
    <w:p>
      <w:r>
        <w:t xml:space="preserve">Jutussa viitattiin "ylimääräisiin kustannuksiin, joita naisille saattaa aiheutua lastenhoidon järjestämisestä ja lääkärin vastaanotolle pääsystä - sekä kustannuksiin, joita kireälle terveydenhuoltojärjestelmälle aiheutuu useampien testien tilaamisesta". Ei sovelleta. Jutussa ei ollut kyse hyödyistä, vaan pikemminkin siitä, että liian usein tehtävistä seulonnoista ei ole hyötyä. Jutussa selitettiin hyvin, että liian usein tehdyistä seulonnoista voi olla haittaa - tätä ei useinkaan selitetä seulontatutkimuksista kertovissa jutuissa: "...kaikki ylimääräiset seulonnat lisäävät mahdollisuutta saada testissä "väärä positiivinen" tulos - eli testissä löydetään jotain, joka ei olekaan syöpä. Tällöin naiset tarvitsisivat enemmän invasiivisia testejä taudin poissulkemiseksi, Roland sanoi, ja vaarana olisi, että nämä toimenpiteet aiheuttaisivat "kohtuutonta haittaa". "Osa siitä on sitä, että älä etsi ennen kuin sinun on pakko etsiä, koska löydät asioita, joita et mieluummin löytäisi", sanoi (yksi tarkkailija), joka ei ollut mukana uudessa tutkimuksessa. Jutusta ei käynyt ilmi, keitä tutkimuksessa tutkittiin. Perhelääkäreitä? Gynekologit? Oli muitakin kysymyksiä. Jutussa ei koskaan kuvattu täysin suositusten taustalla olevaa näyttöä, jonka mukaan "normaalien testien jälkeen on yleensä odotettava kolme vuotta".  Reuters on saattanut ajatella, että tämä ei kuulu tämän tutkimuksen ajankohtaiseen uutisaiheeseen, mutta se olisi kertonut lukijoille paremmin todisteiden laadusta. Sitten on tietysti se sekaannus seulontaväleistä, jota käsiteltiin edellä olevassa katsauksen yhteenvedossa. Tässä ei ole kyse mistään sairauden lietsonnasta. American Society for Clinical Pathologyn riippumatonta asiantuntijaa haastateltiin - henkilöä, joka ei ollut mukana tutkimuksessa. Seulontavälien vertailu oli jutun ydin: "Vuosittaisesta seulonnasta ei todellakaan ole mitään etua verrattuna kahden tai kolmen vuoden välein tehtävään seulontaan", pääkirjoittaja Katherine Roland sanoi Reuters Healthille. Koko tarina koski sitä, että kohdunkaulan syövän seulontaa tarjotaan liian usein. Jutussa muistutettiin lukijoita siitä, että tämäntyyppinen tutkimus - ja sen tulokset - eivät ole yksinään: "Samoille lääkäreille tehdyn kyselyn tulokset ovat osoittaneet, että monet antavat HPV-testin myös papa-testien ohella alle 30-vuotiaille naisille - mitä ei suositella, koska HPV on yleinen nuorilla naisilla ja häviää usein itsestään (ks. Reuters Healthin juttu 4.7.2011. )." On selvää, että juttu ei perustunut uutistiedotteeseen.</w:t>
      </w:r>
    </w:p>
    <w:p>
      <w:r>
        <w:rPr>
          <w:b/>
        </w:rPr>
        <w:t xml:space="preserve">Tulos</w:t>
      </w:r>
    </w:p>
    <w:p>
      <w:r>
        <w:t xml:space="preserve">Lääkärit seulovat kohdunkaulan syöpää liian usein: tutkimus</w:t>
      </w:r>
    </w:p>
    <w:p>
      <w:r>
        <w:rPr>
          <w:b/>
        </w:rPr>
        <w:t xml:space="preserve">Esimerkki 2.3183</w:t>
      </w:r>
    </w:p>
    <w:p>
      <w:r>
        <w:t xml:space="preserve">"Occupy Democrats" -Facebook-sivu julkaisi 3. toukokuuta 2018 meemin, jossa väitettiin, että presidentti oli rikkonut kirkon ja valtion perustuslaillista erottelua perustamalla "uskonnollisen viraston":  Presidentti Trump allekirjoitti toukokuussa 2018 toimeenpanomääräyksen uuden uskontoon perustuvan aloitteen perustamisesta Valkoiseen taloon, mutta kukaan hänen hallinnostaan ei kutsunut sitä "uskonnolliseksi toimistoksi" - tämä kuvaus näyttää tulleen Occupy Democrats -järjestöltä. Lisäksi Trumpin aloite edustaa pikemminkin merkittävää jatkumoa kuin irtautumista kahdesta edellisestä hallinnosta. Vaikka uuden aloitteen kaikkia yksityiskohtia ja toimintaa ei ole vielä hahmoteltu, se ei varmasti edusta radikaalia muutosta. Trumpin Valkoisen talon Faith and Opportunity Initiative muistuttaa hämmästyttävän paljon Valkoisen talon Faith-Based and Community Initiatives -toimistoa, jonka George W. Bush perusti vuonna 2001 ja jota Barack Obama jatkoi hallinnossaan, mutta nimesi uudelleen White House Office of Faith-Based and Neighborhood Partnerships -toimistoksi. Lyhyesti sanottuna Trumpin toimeenpanomääräyksellä - jonka hän allekirjoitti 3. toukokuuta 2018, kansallisena rukouspäivänä - korvataan Valkoisen talon Faith-Based and Neighborhood Partnerships -toimisto Valkoisen talon Faith and Opportunity Initiative -toimistolla, joka pysyy Yhdysvaltain presidentin toimeenpanoviraston yhteydessä. Täytäntöönpanomääräyksessä säädetään myös seuraavaa: Tämän lisäksi Trumpin määräys on hieman epämääräinen aloitteen tarkan toiminnan ja sitä johtavan neuvonantajan tehtävien suhteen: Yksi mahdollisesti merkittävä määräys toimeenpanomääräyksessä kehottaa Faith and Opportunity Initiative -aloitteen vastuuhenkilöitä ottamaan yhteyttä oikeusministeriin, jos he näkevät, että toimeenpanovalta rikkoo mahdollisesti oikeusministeri Jeff Sessionsin lokakuussa 2017 julkaisemaa uskonnonvapausmuistiota. Sessionsin muistiossa toistettiin Trumpin aiemmassa toimeenpanomääräyksessä esittämät kannat, jossa presidentti kirjoitti: Toimeenpanovallan politiikkana on valvoa voimakkaasti liittovaltion lain vankkaa uskonnonvapauden suojaa..... Kaikkien toimeenpanevien ministeriöiden ja virastojen (virastojen) on kunnioitettava ja suojeltava mahdollisimman laajasti ja lain sallimissa rajoissa henkilöiden ja järjestöjen vapautta harjoittaa uskonnollista ja poliittista puhetta. Presidentti Trump on asettanut etusijalle uskonnonvapauden oikeudellisen suojan parantamisen, muun muassa liittovaltion rahoitusta saaville uskontoon perustuville järjestöille asetettujen velvoitteiden osalta, työnantajien ja työntekijöiden vapauden pidättäytyä käytännöistä (erityisesti terveydenhuollossa), joiden he katsovat vaarantavan heidän uskonnollisen vakaumuksensa, ja vaatinut Johnsonin lisäyksen poistamista, joka on pitkään voimassa ollut säännös, joka estää uskonnollisia 501 (c)(3) -järjestöjä osallistumasta vaaliaktivismiin. Presidentti George W. Bush korosti vuonna 2001 antamassaan määräyksessä, jolla hän perusti uskontoon perustuvien ja yhteisöaloitteiden toimiston, että politiikan taustalla oli halu "tasoittaa toimintaedellytyksiä" liittovaltion rahoituksen jakamisessa ja parantaa uskonnollisten voittoa tavoittelemattomien järjestöjen rahoitusmahdollisuuksia - erityisesti niiden, jotka keskittyvät köyhyyteen, päihteisiin, rikollisuuteen ja muihin yhteiskunnallisiin ongelmiin: Ensisijaisena tavoitteena ovat myötätuntoiset tulokset, ja yksityisillä ja hyväntekeväisyysjärjestöillä, myös uskonnollisilla yhteisöillä, pitäisi olla mahdollisimman laajat lain sallimat mahdollisuudet kilpailla tasavertaisilla toimintaedellytyksillä, kunhan ne saavuttavat perusteltuja julkisia tarkoituksia, kuten rikollisuuden hillitsemistä, riippuvuuden voittamista, perheiden ja naapurustojen vahvistamista ja köyhyyden voittamista. Sosiaalipalvelujen tarjoamisen on oltava tulossuuntautunutta, ja siinä on arvostettava moniarvoisuuden, syrjimättömyyden, tasapuolisuuden ja puolueettomuuden perusperiaatteita. Occupy Democrats -meemi on suurelta osin paikkansapitävä. Toukokuussa 2018 Trump tosiaan perusti Valkoiseen taloon aloitteen, joka antaisi uskontoon perustuville järjestöille sen, mitä hallinto kutsui "ääneksi Valkoisessa talossa". Aloitteen kuvaus "uskonnolliseksi toimistoksi" ei kuitenkaan tullut Trumpin hallinnolta itseltään, eikä se ole sen virallinen nimi. Lisäksi Trumpin vuoden 2018 aloite edustaa merkittävää jatkuvuutta George W. Bushin vuonna 2001 ja Barack Obaman vuonna 2009 perustamiin edeltäjätoimistoihin verrattuna, vaikka Trumpin aloitteen tarkka painopiste, toiminta ja vaikutusvalta jäävätkin nähtäväksi. "Being Liberal" -Facebook-sivulla ja -verkkosivustolla julkaistiin 5. toukokuuta artikkeli otsikolla "Trump allekirjoitti hiljaisesti toimeenpanomääräyksen, joka sallii hallituksen rahoittaa uskonnollisia ryhmiä". Tämä on hyvin harhaanjohtavaa, ja siinä jätetään huomiotta se tosiasia, että liittovaltion hallitus on myöntänyt avustuksia, rahoitusta ja verohelpotuksia uskonnollisille voittoa tavoittelemattomille järjestöille jo vuosien ajan, myös Obaman hallinnon aikana. Se, että Trump perusti Valkoisen talon Faith and Opportunity Initiative -aloitteen, ei aloittanut tätä tilannetta.</w:t>
      </w:r>
    </w:p>
    <w:p>
      <w:r>
        <w:rPr>
          <w:b/>
        </w:rPr>
        <w:t xml:space="preserve">Tulos</w:t>
      </w:r>
    </w:p>
    <w:p>
      <w:r>
        <w:t xml:space="preserve">"Toukokuussa 2018 presidentti Donald Trump perusti ""uskonnollisen toimiston"", jonka tarkoituksena on antaa uskonnollisille ryhmille ""ääni hallituksessa"".</w:t>
      </w:r>
    </w:p>
    <w:p>
      <w:r>
        <w:rPr>
          <w:b/>
        </w:rPr>
        <w:t xml:space="preserve">Esimerkki 2.3184</w:t>
      </w:r>
    </w:p>
    <w:p>
      <w:r>
        <w:t xml:space="preserve">Ympäristönsuojeluviraston mukaan tammikuoriaista on havaittu Ontarion piirikunnan South Bristolin kaupungissa. Se on toinen paikka, jossa tautia on havaittu Ontarion piirikunnassa. Vuonna 2016 tauti puhkesi Canandaiguassa, muutaman kilometrin päässä uudesta paikasta pohjoiseen. Maanomistaja otti yhteyttä DEC:hen sen jälkeen, kun useat tammet alkoivat heinäkuussa pudottaa värjäytyneitä lehtiä ja kuolivat sitten nopeasti. Nykyinen hoitomenetelmä on poistaa tartunnan saaneet puut sekä läheiset tammet, jotka voivat saada tartunnan. Tammikääpä esiintyi ensimmäisen kerran New Yorkissa Schenectadyn piirikunnan Glenvillen kaupungissa vuonna 2008. Sen jälkeen sitä on tavattu Suffolkin ja Kingsin kreivikunnissa.</w:t>
      </w:r>
    </w:p>
    <w:p>
      <w:r>
        <w:rPr>
          <w:b/>
        </w:rPr>
        <w:t xml:space="preserve">Tulos</w:t>
      </w:r>
    </w:p>
    <w:p>
      <w:r>
        <w:t xml:space="preserve">Tammia tappava sieni leviää yhä useampaan paikkaan New Yorkissa.</w:t>
      </w:r>
    </w:p>
    <w:p>
      <w:r>
        <w:rPr>
          <w:b/>
        </w:rPr>
        <w:t xml:space="preserve">Esimerkki 2.3185</w:t>
      </w:r>
    </w:p>
    <w:p>
      <w:r>
        <w:t xml:space="preserve">Missourin Sarcoxiesta kotoisin olevan Paul Callicoatin ja hänen perheensä perjantaina nostama kanne tuli päivä sen jälkeen, kun Missourin terveys- ja vanhuspalveluministeriö oli myöntänyt 60 lupaa yli 500:sta hakeneesta yrityksestä. Callicoatit, jotka aikoivat avata Sarcoxie Nursery -nimisen viljelylaitoksen, eivät olleet niiden joukossa, jotka saivat luvan. Perheen kanteen mukaan osavaltion 60 luvan rajoitus rikkoo osavaltion perustuslain "oikeutta viljellä" koskevaa muutosta, jonka äänestäjät hyväksyivät vuonna 2014. Kanteessa kyseenalaistetaan myös osavaltion valintaprosessi, jossa annettiin enemmän pisteitä yrityksille, jotka sijaitsevat korkean työttömyyden postinumeroalueilla, ja todetaan, että "maantieteellinen bonus" ilmoitettiin sen jälkeen, kun perhe oli jo maksanut 10 000 dollarin hakemusmaksun, jota ei tarvitse palauttaa. Terveysministeriö ei vastannut St. Louis Post-Dispatch -lehden kommenttipyyntöön. Kanteen käsittely on määrä järjestää maanantaina. Missourin äänestäjät laillistivat lääkemarihuanan vuonna 2018. Lupaohjelman odotetaan päättyvän helmikuuhun mennessä, jolloin lisenssit myönnetään hakijoille, jotka haluavat myydä kannabistuotteita missourilaisille, joilla on lääkärin hyväksymä kortti.</w:t>
      </w:r>
    </w:p>
    <w:p>
      <w:r>
        <w:rPr>
          <w:b/>
        </w:rPr>
        <w:t xml:space="preserve">Tulos</w:t>
      </w:r>
    </w:p>
    <w:p>
      <w:r>
        <w:t xml:space="preserve">Hylätyn lääkemarihuanan viljelijän hakija haastaa Missourin oikeuteen.</w:t>
      </w:r>
    </w:p>
    <w:p>
      <w:r>
        <w:rPr>
          <w:b/>
        </w:rPr>
        <w:t xml:space="preserve">Esimerkki 2.3186</w:t>
      </w:r>
    </w:p>
    <w:p>
      <w:r>
        <w:t xml:space="preserve">Tyson Foods kertoi tiistaina antamassaan tiedotteessa, että sen Madisonissa sijaitsevan tehtaan 212 työntekijän testit olivat positiivisia viruksen suhteen. 74 työntekijällä ei ollut oireita. Luvut olivat tuloksia 1 467 työntekijän, urakoitsijan ja myyjän testauksesta, joka tehtiin tehtaalla 1.-4. toukokuuta, ja tulokset julkistettiin yhdessä Tysonin ja Elkhorn Logan Valleyn kansanterveyslaitoksen kanssa. Tehdas suljettiin toukokuun alussa syväpuhdistusta ja desinfiointia varten lihapakkaamon työntekijöiden keskuudessa ilmenneiden koronavirustapausten lisääntymisen vuoksi. Tysonin työntekijät, joiden testi on positiivinen, saavat palkallisen loman, ja he voivat palata töihin vasta, kun he ovat saaneet siihen lääketieteellisen luvan, yhtiö sanoi. Tysonin mukaan suurin osa positiivisen testin saaneista työntekijöistä on jo toipunut. Yhtiön mukaan palaavat työntekijät käyvät päivittäin terveystarkastuksissa ja lämpötilatarkastuksissa ennen kuin he pääsevät tehtaalle, ja kaikille työntekijöille annetaan pakolliset kasvosuojukset. Käytössä on myös erilaisia sosiaalisia etäisyystoimenpiteitä, kuten fyysiset esteet työpisteiden välillä ja taukotiloissa. Madison sijaitsee noin 161 kilometriä Omahasta luoteeseen.</w:t>
      </w:r>
    </w:p>
    <w:p>
      <w:r>
        <w:rPr>
          <w:b/>
        </w:rPr>
        <w:t xml:space="preserve">Tulos</w:t>
      </w:r>
    </w:p>
    <w:p>
      <w:r>
        <w:t xml:space="preserve">212 Nebraskan lihanjalostuslaitoksessa COVID-19-testin tulos on positiivinen.</w:t>
      </w:r>
    </w:p>
    <w:p>
      <w:r>
        <w:rPr>
          <w:b/>
        </w:rPr>
        <w:t xml:space="preserve">Esimerkki 2.3187</w:t>
      </w:r>
    </w:p>
    <w:p>
      <w:r>
        <w:t xml:space="preserve">Kunnia! Tässä jutussa kerrottiin Lucentis-lääkkeen sekä edullisemman Avastinin kustannuksista. Jutussa annettiin määrällistä tietoa mahdollisista vaikutuksista näkökykyyn. Toivoisimme kuitenkin, että jutussa olisi tietoa potilaiden näkökulman mittaamisesta siitä, ovatko he toimintakykyisempiä saatuaan tämän hoidon verrattuna tavanomaiseen hoitoon Vaikka jutussa mainittiin lääkkeen yleinen sivuvaikutus tutkimuksessa, oli muita mahdollisesti tärkeitä komplikaatioita, joita ei mainittu. Jutussa mainittiin, että raportoidut tulokset olivat peräisin vaiheen III kliinisestä tutkimuksesta; se sisälsi tietoja tutkimukseen osallistuneiden sairastuneiden silmien määrästä ja vaikutuksesta näkökykyyn. Jutussa ei harjoitettu avointa sairauden lietsontaa. Jutussa siteerattiin useita alan asiantuntijoita. Tutkimuksen tuloksia esitellessään jutussa mainittiin ohimennen diabeettisen makulaturvotuksen hoitoon nykyisin käytettävät hoidot. Jutussa mainittiin myös toisen lääkkeen, Avastinin, olemassaolo, jonka kerrottiin toimivan samalla tavalla kuin tutkimuslääkkeen. (Tarkempi kuvaus Avastinin ja Lucentiksen vertailusta on, että ne sisältävät lähes identtistä vaikuttavaa ainetta, mutta valmistusmenetelmät ovat hieman erilaiset). Olisi ollut hyvä mainita, että meneillään on tutkimus, jossa verrataan näiden kahden lääkkeen tehoa makuladegeneraation (ei sairauden, joka oli sairaus tutkimuksessa, josta raportoitiin.) hoidossa. Jutussa kerrottiin kristallinkirkkaasti, että Lucentis, josta raportoitiin, on saatavilla, koska se on FDA:n hyväksymä toiseen sairauteen; jutussa mainittiin myös, että se ei ole vielä FDA:n hyväksymä diabeettisen makulaturvotuksen hoitoon. Jutussa todettiin selvästi, että kyseessä oli uusi käyttötapa lääkkeelle, joka on jo markkinoilla. Jutussa kerrottiin myös, että tämän tutkimuksen kustannusten maksajana toimineella yrityksellä oli hyvin samankaltainen mutta halvempi lääke, joka oli FDA:n hyväksymä muuhun käyttöön. Olisi ollut hyödyllistä lisätä hieman enemmän tietoa näiden kahden lääkkeen vertailusta. Olisi myös ollut hyvä sisällyttää hieman tietoa siitä, miten tutkittu lääke toimii verrattuna laserhoitoon, joka on nykyinen standardi. Ei näytä tukeutuvan lehdistötiedotteeseen.</w:t>
      </w:r>
    </w:p>
    <w:p>
      <w:r>
        <w:rPr>
          <w:b/>
        </w:rPr>
        <w:t xml:space="preserve">Tulos</w:t>
      </w:r>
    </w:p>
    <w:p>
      <w:r>
        <w:t xml:space="preserve">Genentechin silmähoidon on todettu auttavan ehkäisemään diabeetikoiden näön menetystä.</w:t>
      </w:r>
    </w:p>
    <w:p>
      <w:r>
        <w:rPr>
          <w:b/>
        </w:rPr>
        <w:t xml:space="preserve">Esimerkki 2.3188</w:t>
      </w:r>
    </w:p>
    <w:p>
      <w:r>
        <w:t xml:space="preserve">Food and Drug Administration ilmoitti torstaina, että se lisää uusia varoituksia Neurontinin, Lyrican ja geneeristen versioiden pakkauksiin, joita käytetään kouristusten, hermokivun, levottomat jalat -oireyhtymän ja muiden sairauksien hoitoon. Uusissa merkinnöissä varoitetaan lääkäreitä määräämästä lääkkeitä muiden hengitystä hidastavien lääkkeiden, kuten opioidikipulääkkeiden, kanssa. Hengitysriskit koskevat myös iäkkäitä potilaita ja potilaita, joilla on jo olemassa olevia keuhko-ongelmia. Lääkkeet, jotka tunnetaan yleisnimillä gabapentiini ja pregabaliini, kuuluvat Yhdysvalloissa eniten määrättyihin lääkkeisiin. Sekä lääkkeiden määrääminen että väärinkäyttö ovat lisääntyneet, kun lääkärit, sairaalat ja muut terveydenhuollon tarjoajat ovat vähentäneet opioidien käyttöä kansallisen epidemian keskellä. Myrkytystietokeskukset ovat raportoineet lisääntyneistä puheluista, jotka koskevat hermolääkkeitä, joita käytetään usein väärin yhdessä opioidien, kokaiinin ja marihuanan kanssa. Neurontinia ja sen rinnakkaisvalmisteita on pitkään pidetty riippuvuutta aiheuttavina, eivätkä sääntelyviranomaiset ole seuranneet niitä yhtä tarkasti. Vaikka hermolääkkeet eivät ole FDA:n hyväksymiä tavanomaisiin lihas- ja nivelkipuihin, lääkärit määräävät niitä usein näihin ja muihin tarkoituksiin, kuten migreenin ja psykiatristen sairauksien hoitoon. FDA ilmoitti myös vaativansa lääkevalmistajia tekemään uusia tutkimuksia lääkkeiden väärinkäytön riskeistä, erityisesti kun niitä käytetään yhdessä opioidien kanssa. Virasto kertoi saaneensa lähes 50 raporttia gabapentiiniin ja pregabaliiniin liittyvistä hengitysvaikeuksista vuosina 2012-2017, mukaan lukien 12 kuolemantapausta. Lääkevalmistajien on ilmoitettava ongelmista FDA:lle, mutta lääkäreille ja potilaille se on vapaaehtoista. ___ Seuraa Matthew Perronea Twitterissä: @AP_FDAwriter ___ Associated Pressin terveys- ja tiedeosasto saa tukea Howard Hughes Medical Instituten tiedekasvatusosastolta. AP on yksin vastuussa kaikesta sisällöstä.</w:t>
      </w:r>
    </w:p>
    <w:p>
      <w:r>
        <w:rPr>
          <w:b/>
        </w:rPr>
        <w:t xml:space="preserve">Tulos</w:t>
      </w:r>
    </w:p>
    <w:p>
      <w:r>
        <w:t xml:space="preserve">FDA varoittaa suosittujen hermolääkkeiden hengitysriskeistä.</w:t>
      </w:r>
    </w:p>
    <w:p>
      <w:r>
        <w:rPr>
          <w:b/>
        </w:rPr>
        <w:t xml:space="preserve">Esimerkki 2.3189</w:t>
      </w:r>
    </w:p>
    <w:p>
      <w:r>
        <w:t xml:space="preserve">"Oregonin senaatin puhemies Peter Courtney, D-Salem, ei yleensä anna henkilökohtaista painoarvoaan monien julkisten lakiesitysten taakse. Siksi Oregonin Capitol seisoi varuillaan, kun Courtney vaati lisää rahaa - uutta rahaa, erityistä rahaa - lasten ja aikuisten mielenterveyspalveluiden mullistavaan lisäämiseen. Hänen toimistonsa totesi siihen liittyvässä lehdistötiedotteessa seuraavaa: "Tilastojen mukaan joka kahdeksas lapsi ja joka 18. aikuinen Oregonissa kärsii mielisairaudesta. Oregonin terveysvirasto raportoi myös, että osavaltio palvelee tällä hetkellä alle puolta aikuisista ja hieman yli kolmasosaa hoitoa tarvitsevista nuorista.""". PolitiFact Oregon oli skeptinen. Nuo tilastot vaikuttavat korkeilta. Senaatin puhemiehen toimisto ohjasi meidät Oregonin terveysviranomaiselle. Sieltä meidät lähetettiin National Association of State Mental Health Program Directors Research Instituteen ja erityisesti sen State Data Infrastructure Coordinating Centeriin. Nämä ihmiset ottavat vuosittain väestönlaskennan luvut ja käyttävät 1990-luvun lopulla kehitettyä vakiokaavaa määrittääkseen, kuinka monella ihmisellä on "vakava mielisairaus" tai "vakava tunne-elämän häiriö". Luulimme, että diagnosoitujen tapausten määrä ohjaisi tilastoa, mutta niin se ei kuitenkaan toimi. Sen sijaan tutkimuslaitos soveltaa prosenttiosuutta aikuiseen siviiliväestöön - tässä tapauksessa 5,4 prosenttia - saadakseen arvion niiden 18-vuotiaiden ja sitä vanhempien henkilöiden määrästä, joilla on "vakava mielenterveysongelma". Arvion alaraja on 3,7 prosenttia ja yläraja 7,1 prosenttia. Oregonissa 5,4 prosenttia tarkoittaa yli 162 000 ihmistä 3 miljoonasta aikuisesta. Tämä tarkoittaa yhtä 18,5 aikuisesta. Siirrytäänpä väitteeseen, jonka mukaan joka kahdeksas lapsi kärsii mielisairaudesta. Lapsia kohdellaan eri tavalla. Instituutti käyttää väestönlaskennan lukuja ja soveltaa köyhyyskaavaa, joten osavaltiossa, jota pidetään "erittäin köyhänä", on laskennallisesti enemmän lapsia, joilla on vakava mielenterveysongelma - tai teknisesti ilmaistuna "vakavia tunne-elämän häiriöitä" - kuin osavaltioissa, joita pidetään "vähävaraisina". Oregon on keskiköyhä osavaltio. Prosenttiosuudet eivät vaihtele dramaattisesti eri osavaltiotyyppien välillä, 9-11 prosenttia lapsista matalan köyhyyden osavaltiossa ja 11-13 prosenttia korkean köyhyyden osavaltiossa. Oregonissa arviolta 10-12 prosentilla 9-17-vuotiaista lapsista on vakava tunne-elämän häiriö. Kymmenen prosenttia Oregonin lapsista on yksi kymmenestä. Kaksitoista prosenttia on yksi 8,3:sta. Keskiarvo - 11 prosenttia - on yksi lapsista 9,1:stä. Tämä koskee vain 9-17-vuotiaita lapsia, joten laskelma ei kata koko lapsiryhmää. Muistakaa, että Courtneyn väite on yksi kahdeksasta. Mitä tarkoitamme vakavalla tunne-elämän häiriöllä? Tai pikemminkin, mitä asiantuntijat tarkoittavat? Keskustelimme tohtori Ronald Manderscheidin kanssa, joka on piirikuntien käyttäytymisterveys- ja kehitysvammaisjohtajien kansallisen yhdistyksen toiminnanjohtaja. Hän on henkilö, joka kehitti liittovaltion algoritmin, jota käytetään mielenterveys- tai tunne-elämän häiriöistä kärsivien aikuisten ja lasten määrän arvioimiseen. Toisin sanoen hän on vankka asiantuntija. On olemassa arviointiasteikko, jota mielenterveysalan ammattilaiset käyttävät rutiininomaisesti. Se ulottuu asteikosta 1-10 asteikosta 91-100 asteikkoon, ja siinä arvioidaan, miten hyvin henkilö toimii. Ylimmällä asteikolla oleva lapsi olisi ""ylivoimainen"" kaikilla elämän osa-alueilla, hänellä olisi terve itseluottamus ja hän ottaisi ongelmat rennosti. Asteikkoa sovelletaan myös aikuisiin. Kuka tahansa, joka sijoittuu asteikolle 51-60 tai sen alapuolelle, kärsii vakavasta tunne-elämän häiriöstä tai mielenterveysongelmasta. Tähän luokkaan kuuluvilla aikuisilla on "kohtalaisia oireita", kuten satunnaisia paniikkikohtauksia, tai "kohtalaisia vaikeuksia" sosiaalisissa, työ- tai kouluympäristöissä. Tähän ryhmään kuuluvilla lapsilla on "satunnaisia vaikeuksia tai oireita" useilla mutta ei kaikilla sosiaalisilla alueilla. Oireet ilmenevät ahdistuksen aikana. Ryhmään 41-50 kuuluvilla henkilöillä on ""vakavia oireita"", kuten usein tapahtuvia myymälävarkauksia tai vakavia pakkomielteisiä rituaaleja, tai ""vakavia vaikeuksia"" sosiaalisissa, työ- tai kouluympäristöissä. Tällä henkilöllä ei ehkä ole ystäviä tai hän ei pysty pitämään työpaikkaa. Lapsilla, jotka kuuluvat 41-50-vuotiaiden ryhmään, on vakavia haittoja yhdellä alueella tai kohtalaisia ongelmia toimintakyvyssä useimmilla sosiaalisilla alueilla. Lapsilla voi olla usein ahdistuskohtauksia tai heillä voi olla epäterve itsemurhavaisto. Courtneyn mainitsema "yksi kahdeksasta" koskee lapsia, jotka ovat ylimmillään 60-vuotiaita. Kuinka monta lasta meillä on Oregonissa tässä ikäryhmässä? Arviolta 437 053 vuonna 2011. Se tarkoittaa noin 48 000 lasta ikäryhmässä, jotka kuuluvat hyväksyttyyn määritelmään. Se on keskimäärin yksi 9,1 lapsesta. Keskustelimme myös lasten mielenterveysjärjestelmän johtajan Bill Bouskan ja terveysohjelmien analyysi- ja mittauspäällikön Jon C. Collinsin kanssa Oregonin terveysvirastosta. Kysyimme, miksi käytetään korkeampaa prosenttiosuutta? "11 ja 12 prosentin välillä ei ole paljon eroa. Nämä luvut on tarkoitettu hyvin yleisiksi luvuiksi ja ohjaamaan osavaltioita", Collins sanoi. "Niiden ei ole tarkoitus olla tarkkoja lukuja, joten on hieman turvallisempaa valita jokin korkeampi luku kuin jokin matalampi, koska ne ovat arvioita." Mennäänpäs tuomiomme pariin. Courtneyn toimisto tukeutui kansallisiin tilastoihin väittäessään, että joka kahdeksas lapsi ja joka kahdeksas aikuinen 18:sta kärsii mielisairaudesta Oregonissa. Löysimme nämä tilastot ja puhuimme sen henkilön kanssa, joka on vastuussa liittovaltion kaavan laskemisesta, jota käytetään näiden tilastojen saamiseksi. Ymmärrämme, että tässä on kyse arvioista, mutta jos aiomme kiehauttaa asian prosentteihin, katsotaanpa, mitkä ne ovat. 5,4 prosentin osuus tarkoittaa, että joka 18,5. aikuinen kärsii mielenterveysongelmasta, joka vaikeuttaa kohtalaisesti toimintakykyä. Kansallisen asiantuntijamme Manderscheidin mukaan nykyisin käytetty prosenttiosuus on 5,8 prosenttia eli yksi 17,2 aikuisesta, joten Courtneyn väite pitää edelleen paikkansa. (Niiden aikuisten määrä, jotka kärsivät mielenterveyden häiriöstä tiettynä vuonna, on paljon suurempi - yksi neljästä - mutta he käyttävät lääkkeitä tai saavat hoitoa, joten heidän tilansa ei vaikuta heidän toimintakykyyteensä). Lasten kohdalla toteamme, että yksi kahdeksasta on hieman hälyttävämpi kuin keskiarvo antaisi ymmärtää. Oregonin keskiarvo on yksi 9,1:stä ja korkein 8,3:sta. On myös tärkeää ymmärtää, että tilasto koskee suppeampaa lasten osajoukkoa ja että tilasto kattaa lapset, joilla on satunnaisia vaikeuksia useilla mutta ei kaikilla sosiaalisilla alueilla. Kaiken kaikkiaan on kuitenkin vaikea väittää vastaan kansallisesti hyväksyttyä standardia, joten mielestämme nämä yksityiskohdat ovat lisätietoa, joka puuttuu muuten tarkasta lausunnosta."</w:t>
      </w:r>
    </w:p>
    <w:p>
      <w:r>
        <w:rPr>
          <w:b/>
        </w:rPr>
        <w:t xml:space="preserve">Tulos</w:t>
      </w:r>
    </w:p>
    <w:p>
      <w:r>
        <w:t xml:space="preserve">"Peter Courtney sanoo: ""Tilastojen mukaan joka kahdeksas lapsi ja joka 18. aikuinen Oregonissa kärsii mielenterveysongelmista.""</w:t>
      </w:r>
    </w:p>
    <w:p>
      <w:r>
        <w:rPr>
          <w:b/>
        </w:rPr>
        <w:t xml:space="preserve">Esimerkki 2.3190</w:t>
      </w:r>
    </w:p>
    <w:p>
      <w:r>
        <w:t xml:space="preserve">"Yksi terveysministeri Tom Pricen esittämistä perusteluista sille, miksi liittovaltion terveydenhuoltolakiin tarvitaan merkittäviä muutoksia, oli se, että Affordable Care Act, jota joskus kutsutaan Obamacareksi, oli epäonnistunut yhdessä tavoitteessaan - vähentää päivystyskäyntejä. Koska päivystyspoliklinikat eivät lain mukaan voi käännyttää potilaita pois, niistä voi tulla terveydenhuollon viimeinen keino, jopa lievemmissä sairauksissa, jotka voitaisiin hoitaa yhtä hyvin - ja edullisemmin - lääkärin vastaanotolla. "Edellinen hallinto sanoi muun muassa, että he pystyisivät karkottamaan ihmiset yhdeltä kalleimmalta terveydenhuollon alueelta, eli päivystyspoliklinikoilta", Price sanoi Valkoisen talon tiedotustilaisuudessa 7. maaliskuuta 2017. ""Itse asiassa he tekivät juuri päinvastoin.""" Onko Price oikeassa siinä, että päivystyshuoneiden käyttö on lisääntynyt - ei vähentynyt - lain hyväksymisen jälkeen? Tutkimuksemme osoittaa, että Pricella on vahvat perusteet. Sanoiko Obama, että laki vähentäisi päivystyshuoneiden käyttöä? Hän toki toivoi niin. Hän mainitsi sen terveydenhuoltoa koskevassa puheessaan kongressin yhteisistunnossa ja terveydenhuoltoa käsitelleessä valtakunnallisesti televisioidussa kaupungintalossa 24. kesäkuuta 2009. Obama sanoi kaupungintalolla seuraavaa: "Yksi niistä aloista, joilla voimme mahdollisesti nähdä säästöjä, on se, että monet näistä potilaista joutuvat joka tapauksessa päivystykseen, ja jos lisäämme ennaltaehkäisyä ja hyvinvointiohjelmia ja vähennämme päivystyshoitoa, se vapauttaa lääkäreitä ja resursseja tarjoamaan sellaista perusterveydenhuoltoa, joka pitää ihmiset terveempinä, mutta antaa heille myös mahdollisuuden ottaa vastaan enemmän potilaita ja toivottavasti myös enemmän aikaa potilaille.""" Onko päivystyksen käyttö lisääntynyt lain voimaantulon jälkeen? Eri tiedot vaihtelevat jonkin verran, mutta kaiken kaikkiaan on vahvaa näyttöä siitä, että päivystyspoliklinikoiden käyttö ei ole juurikaan vähentynyt, jos lain tultua suurelta osin voimaan vuonna 2013. On myös näyttöä siitä, että se on lisääntynyt. Seuraavassa on joitakin esimerkkejä tutkimuksista, joissa tätä kysymystä on tarkasteltu. - Toukokuu 2015: American College of Emergency Physiciansin yli 2000 päivystyslääkärille tekemässä kyselyssä kysyttiin, oliko heidän päivystyshuoneensa potilaiden määrä vähentynyt vai kasvanut lain voimaantulon jälkeen. Tulokset: 28 prosenttia sanoi, että se oli ""kasvanut huomattavasti"", ja 47 prosenttia sanoi, että se oli ""kasvanut hieman"". Tämä tarkoittaa, että kolme neljäsosaa päivystyslääkäreistä näki määrän lisääntyneen. - Helmikuu 2016: Centers for Disease Control and Prevention -laitoksen tutkimuksessa tarkasteltiin päivystyspoliklinikoiden käytön muutosta vuodesta 2013 (joka oli suurelta osin ennen lakia) vuoteen 2014 (joka oli suurelta osin lain voimaantulon jälkeen). ""Päivystyskäytäntö ei ole kokonaisuudessaan muuttunut merkittävästi ACA:n täytäntöönpanon ensimmäisen täyden vuoden jälkeen"", raportissa todetaan. - Elokuu 2016: Annals of Emergency Medicine -lehdessä julkaistussa tutkimuksessa tarkasteltiin aikuisten päivystyskäyntejä Illinoisissa vuosina 2011-2015 ja eroteltiin käyntimallit ennen lain voimaantuloa ja sen jälkeen. Tutkimuksessa todettiin, että osavaltion päivystyskäynnit ""lisääntyivät ACA:n sairausvakuutuksen laajentamisen jälkeen. ... Medicaid-käyntien suuri lisääntyminen ACA:n jälkeen ja yksityisesti vakuutettujen käyntien vaatimaton lisääntyminen ohitti vakuutuksettomien potilaiden (päivystys)käyntien suuren vähenemisen.""". Tutkimukset viittaavat siis päivystyskäyntien vaatimattomaan lisääntymiseen. Kahdessa muussa tuoreessa tutkimuksessa tarkasteltiin osavaltiokohtaisia skenaarioita, jotka heijastivat Obaman lakiin sisältyviä kattavuuden laajennuksia. Molemmissa tutkimuksissa - Massachusettsia koskevassa maaliskuussa 2014 tehdyssä tutkimuksessa ja Illinoisia koskevassa lokakuussa 2016 tehdyssä tutkimuksessa - todettiin päivystyskäyntien lisääntyneen kattavuuden laajentamisen jälkeen. Miksi päivystyskäytäntö ei ole vähentynyt? Asiantuntijat mainitsevat useita syitä. Medicaid-korvausprosentit ovat alhaisemmat kuin yksityisten vakuutusten korvausprosentit, joten lääkärin vastaanotolle voi olla vaikea saada ajanvarausta niille, jotka ovat saaneet Medicaid-turvan Affordable Care Act -lain nojalla. Lisäksi "kaksi kolmasosaa päivystyskäynneistä tapahtuu viikonloppuisin ja silloin, kun lääkärin vastaanotot ovat kiinni", sanoo Laura Gore, American College of Emergency Physiciansin tiedottaja. Myös väestörakenteella voi olla merkitystä. Vanhusten osuus väestöstä kasvaa, ja Goren mukaan iäkkäillä amerikkalaisilla on todennäköisemmin kroonisia terveysongelmia, jotka edellyttävät päivystyskäyntiä. Itse asiassa päivystyskäyntien lisääntyminen on tapahtunut jo ennen Affordable Care Act -lain voimaantuloa. "Päivystysosastojen käyttö on lisääntynyt siitä lähtien, kun ne yleistyivät toisen maailmansodan jälkeen", sanoi Scott M. Dresden, lääkäri ja apulaisprofessori Northwestern-yliopistossa, joka oli mukana kirjoittamassa Illinoisin tutkimusta. ""Terveyspalvelujen käyttöä 1970-luvulta lähtien koskevat tutkimukset ovat osoittaneet, että potilaiden avustaminen terveydenhuoltokustannuksissa, kuten vakuutuksen tarjoaminen, johtaa terveyspalvelujen käytön lisääntymiseen. Ei siis ole erityisen yllättävää, että vakuutuksen tarjoaminen potilaille ei vähentänyt päivystysosastojen käyttöä.""" Suurin tekijä saattaa kuitenkin olla tottumuksen voima. ""Vanhoja tapoja on vaikea rikkoa"", sanoi Gail Wilensky, joka johti Medicare- ja Medicaid-ohjelmia presidentti George H.W. Bushin aikana. "Ihmiset, jotka ovat tottuneet hakeutumaan päivystykseen, saattavat jatkaa siellä käymistä jonkin aikaa. Kun Kaiser alkoi ottaa vastaan Medicaid-potilaita, monet jatkoivat päivystyspoliklinikan käyttöä rutiinihoitoon, kuten he olivat aina tehneet. Kesti jonkin aikaa, ennen kuin heidät saatiin vieroitettua siitä."" Harvardin yliopiston T.H. Chan School of Public Healthin terveystaloustieteen professori Katherine Baicker, joka on Oregonin tutkimuksen toinen kirjoittaja, oli samaa mieltä. "Sairausvakuutuksen kattavuuden laajentaminen johtaa hoidon käytön lisääntymiseen monissa paikoissa, kuten lääkärin vastaanotolla, apteekissa, sairaalassa ja päivystyksessä", hän sanoi. "Tämä on sitä, mitä voisi odottaa perustaloustieteen perusteella: Medicaid teki kalliista terveydenhuollosta ilmaista, joten ihmiset käyttivät sitä enemmän.""" Päätöksemme mukaan Price sanoi, että Obaman hallinto sanoi, että "he pystyisivät ajamaan ihmiset pois yhdeltä terveydenhuollon kalleimmista alueista, eli päivystyshuoneista". Itse asiassa he tekivät juuri päinvastoin.""" Vaikka tiedot vaihtelevat hieman tutkimuksesta toiseen, havainnot eivät yleensä anna mitään näyttöä siitä, että päivystyshuoneiden käyttö olisi vähentynyt lain voimaantulon jälkeen. Itse asiassa useissa tutkimuksissa todettiin päivystyshuoneiden käytön lisääntyneen, vaikkakin vaatimattomasti. Price liioitteli hieman, mutta on periaatteessa oikeassa."</w:t>
      </w:r>
    </w:p>
    <w:p>
      <w:r>
        <w:rPr>
          <w:b/>
        </w:rPr>
        <w:t xml:space="preserve">Tulos</w:t>
      </w:r>
    </w:p>
    <w:p>
      <w:r>
        <w:t xml:space="preserve">"Obaman hallinto sanoi, että "he pystyisivät karkottamaan ihmiset yhdeltä terveydenhuollon kalleimmista alueista, eli päivystyshuoneista". Itse asiassa se teki juuri päinvastoin."</w:t>
      </w:r>
    </w:p>
    <w:p>
      <w:r>
        <w:rPr>
          <w:b/>
        </w:rPr>
        <w:t xml:space="preserve">Esimerkki 2.3191</w:t>
      </w:r>
    </w:p>
    <w:p>
      <w:r>
        <w:t xml:space="preserve">Maailman eläintautijärjestön mukaan rutiinivalvontatestit vahvistivat maanantaina matalapatogeenisen N5N2-viruksen esiintymisen 40 000 kalkkunan parvessa Kandiyohin piirikunnassa, Minnesotan tärkeimmässä kalkkunantuottajamaakunnassa. Virus on peräisin luonnonvaraisista linnuista. Osavaltion eläintautilautakunnan mukaan vain yksi tilan neljästä navetasta, joissa säilytetään 10 000 13 viikon ikäistä kalkkunaa, sairastui. Parvi on asetettu karanteeniin, mutta se ei ole osoittanut merkkejä sairaudesta, virastot kertoivat. Tila saa myydä lintuja normaalisti muutaman viikon kuluttua, kun parven testitulokset ovat negatiiviset, kertoi Willmarissa sijaitsevan siipikarjatestauslaboratorion vanhempi eläinlääkäri Shauna Voss. Lautakunta on lisännyt varotoimenpiteenä lähistöllä sijaitsevien siipikarjatilojen valvontaa. Virus on erilainen kuin erittäin patogeeninen H5N2-virus, joka aiheutti massiivisen taudinpurkauksen Yhdysvaltain kalkkunoissa ja kanoissa vuonna 2015 ja johti yli 50 miljoonan linnun kuolemaan. Iowa ja Minnesota olivat ylivoimaisesti pahiten kärsineet osavaltiot. Koko Yhdysvaltain taloudelle aiheutui arviolta 3,3 miljardin dollarin tappiot. Vossin mukaan tämä oli ensimmäinen kerta, kun Minnesotassa havaittiin kaupallisessa siipikarjassa lintuinfluenssavirusta tuon taudinpurkauksen jälkeen, vaikka Länsi-Wisconsinissa oli viime vuonna matalapatogeeninen tapaus. Vuoden 2015 taudinpurkaus johti siihen, että siipikarjatiloilla ryhdyttiin tiukempiin bioturvallisuustoimenpiteisiin, jotta tiloja voitaisiin suojella ulkopuolisilta tartuntalähteiltä, kuten luonnonvaraisilta linnuilta, jyrsijöiltä ja tilojen työntekijöiltä, jotka saattaisivat siirtää viruksia jalkineisiinsa tai vaatteisiinsa. Tuottajat suorittavat nyt tehostettua valvontaa kevät- ja syysmuuton aikana, Voss sanoi. Uusi havainto osoittaa, että nämä turvatoimet ovat tuottaneet tulosta, hän sanoi.</w:t>
      </w:r>
    </w:p>
    <w:p>
      <w:r>
        <w:rPr>
          <w:b/>
        </w:rPr>
        <w:t xml:space="preserve">Tulos</w:t>
      </w:r>
    </w:p>
    <w:p>
      <w:r>
        <w:t xml:space="preserve">Minnesotan kalkkunaparvesta löydetty lievää lintuinfluenssan muotoa.</w:t>
      </w:r>
    </w:p>
    <w:p>
      <w:r>
        <w:rPr>
          <w:b/>
        </w:rPr>
        <w:t xml:space="preserve">Esimerkki 2.3192</w:t>
      </w:r>
    </w:p>
    <w:p>
      <w:r>
        <w:t xml:space="preserve">Lääkärit ja muut pelastajat kiirehtivät Ocracoke Islandille - jonne pääsee vain veneellä tai ilmateitse - päästäkseen niiden luo, jotka erehtyivät uhmaamaan pakollisia evakuointimääräyksiä 200 mailin (320 kilometrin) pituisella matalien saarten nauhalla. "Meille tulvii kuin hullu", Ocracoke Islandin kirjakaupan omistaja Leslie Lanier tekstasi. "Olen ollut täällä 32 vuotta, enkä ole nähnyt tällaista." Dorian ulvoi Outer Banksin yllä 145 kilometriä tunnissa, ja se oli paljon heikompi myrsky kuin raju myrsky, joka aiheutti tuhoa Bahamalla alkuviikosta. Juuri kun näytti siltä, että sen matka kaakkoisrannikkoa pitkin olisi päättymässä suhteellisen rauhallisesti, kategorian 1 hurrikaani lähetti meriveden vyörymään asuinalueiden ylle ja tulvimaan monien talojen ensimmäiset kerrokset, jopa paalujen varassa olevat talot. "Ocracoken saarella on satoja loukussa olevia ihmisiä, sanoi kuvernööri Roy Cooper. Pitkään asuneet asukkaat kertoivat kerta toisensa jälkeen, etteivät he olleet koskaan nähneet näin pahoja tulvia ja että heidän kodeissaan oli tulvinut paikkoja, jotka eivät olleet koskaan aiemmin tulvanneet. "Me kaikki nauroimme sosiaalisessa mediassa siitä, miten hyvin olimme pärjänneet, eikä tulvia ollut oikeastaan lainkaan, vain sadetta, tyypillistä sadetta", Steve Harris, joka on asunut Ocracoke Islandilla suurimman osan viimeisistä 19 vuodesta. Ja sitten "vesimuuri vain ryntäsi saaren läpi". "Se alkoi hyvin nopeasti näyttää kylpyammeelta", sanoi Harris, joka oli turvassa kolmannen kerroksen asunnossaan. "Vettä ei ollut juuri lainkaan, mutta se nousi muutamassa minuutissa 1,5 metriin." Rannikkovartiosto alkoi laskea paikallisia lainvalvojia helikopterilla saarelle ja kuljettaa sairaita, vanhuksia ja muita hädässä olevia pois, kertoivat Hyden piirikunnan viranomaiset. Kansalliskaartin helikopterit lennättivät saarelle myös tarvikkeita ja pelastusryhmän. Asukkaita kehotettiin sillä välin nousemaan kotinsa korkeimpaan kohtaan. "Hyvät samarialaiset pelastivat useita ihmisiä yläkerroksistaan tai ullakolta veneellä", Ocracoke Islandin ravintoloitsija Jason Wells kertoi tekstiviestissä. Hatteras Islandin Buxtonissa, lähellä Dorianin rantautumiskohtaa, Radio Hatterasin vapaaehtoinen Mary Helen Goodloe-Murphy kertoi, että ihmiset soittivat ja kertoivat, että "talot tärisevät hullun lailla" ja että "tällaista ei ole koskaan ennen ollut". Illalla kuvernööri sanoi, että viranomaisten tiedossa ei ollut vakavia loukkaantumisia Outer Banksin alueella myrskyn seurauksena. Viranomaisten mukaan yksi 79-vuotias mies kuljetettiin Ocracoke Islandilta ilmakuljetuksella, koska hänellä oli jo ennestään sairaus. Väliaikaista asuntoa tarvitsevia ihmisiä vietiin mantereella sijaitsevaan turvakotiin, kuvernööri sanoi. "Hurrikaani on jättänyt jälkeensä tuhoa, kun myrskytulva tulvi Ocracoken saaren yli", Cooper sanoi. "Tällä hetkellä saarella ei ole sähköä, ja monet kodit ja rakennukset ovat yhä veden alla." Myrskyn silmä rantautui Cape Hatterasiin aamupäivällä. Tämä oli Dorianin ensimmäinen laskeutuminen mantereelle puolentoista viikon jälkeen, kun se oli puolitoista viikkoa levittänyt pelkoa rannikolla ja saanut ihmiset arvaamaan, mihin se menisi. Myöhään iltapäivällä Dorian oli irtautunut rannikosta ja oli vihdoin poistumassa merelle. Sen odotetaan pysyvän hurrikaanina, kun se pyyhkäisee itärannikkoa pitkin lauantaihin asti, ja se liikkuu riittävän kaukana rannikolla, jotta sen hurrikaanin voimakkuuden tuulen ei todennäköisesti aiheuta uhkaa Yhdysvaltojen maalle. Sähkökatkot olivat vähentyneet noin kolmanneksella, noin 213 000:een Carolinassa ja Virginiassa. Ainakin neljä kuolemantapausta Kaakkoisosassa johtui Dorianista. Kaikki olivat Floridassa tai Pohjois-Carolinassa asuvia miehiä, jotka kuolivat putoamisissa tai sähköiskuun puiden karsimisessa, myrskysuojien pystyttämisessä tai muussa hurrikaaniin valmistautumisessa. Dorianin lähestyessä yli neljännesmiljoona asukasta ja vierailijaa määrättiin evakuoitavaksi Outer Banksin alueelta, joka erottuu itärannikosta kuin auton sivupeili. Monet kuitenkin vain kiinnittivät veneensä, poistivat pihoiltaan esineitä, jotka saattoivat lentää pois, ja piiloutuivat paikoilleen. Dorian iski Bahamalle alkuviikosta 185 mailin tuntinopeudella (295 km/h), tappoi ainakin 30 ihmistä ja tuhosi lukemattomia koteja. Sieltä se pyyhkäisi Floridan ja Georgian ohi ja pyyhkäisi sitten torstaina sivuttain Carolinaan, jossa pyörivät tornadot, jotka irrottivat kattoja ja käänsivät matkailuajoneuvoja. Silti vahingot olivat paljon pelättyä pienemmät monissa Carolinan osissa, kuten historiallisessa Charlestonissa Etelä-Carolinassa, joka on altis tulville jopa tavallisten myrskyjen yhteydessä, ja Wilmingtonissa Pohjois-Carolinassa, osavaltion suurimmassa rannikkokaupungissa. Joseph Pawlick lähti perjantaiaamuna haravoimaan lehtiä, oksia ja muita roskia jalkakäytävältä wilmingtonilaisen kotinsa ulkopuolella. "Nukuin viime yönä kuin vauva. Tämä ei onneksi ollut paha", hän sanoi. ___ Finley raportoi Norfolkista, Virginiasta. Associated Pressin kirjoittajat Gary D. Robertson, Martha Waggoner ja Jonathan Drew Raleighissa, Pohjois-Carolinassa, Tom Foreman Jr. Winston-Salemissa, Pohjois-Carolinassa, ja Seth Borenstein Washingtonissa. ___ Lisää AP:n raportteja Dorian-hurrikaanista on osoitteessa: https://apnews.com/Hurricanes.</w:t>
      </w:r>
    </w:p>
    <w:p>
      <w:r>
        <w:rPr>
          <w:b/>
        </w:rPr>
        <w:t xml:space="preserve">Tulos</w:t>
      </w:r>
    </w:p>
    <w:p>
      <w:r>
        <w:t xml:space="preserve">Dorianin tulvavedet vangitsevat ihmisiä ullakoille Pohjois-Carolinassa.</w:t>
      </w:r>
    </w:p>
    <w:p>
      <w:r>
        <w:rPr>
          <w:b/>
        </w:rPr>
        <w:t xml:space="preserve">Esimerkki 2.3193</w:t>
      </w:r>
    </w:p>
    <w:p>
      <w:r>
        <w:t xml:space="preserve">Tämä on yksi syy keskiviikkona julkaistuun "Maailman sienien tila" -raporttiin, jota mainostetaan ensimmäisenä maailmanlaajuisena katsauksena siihen, miten sienet auttavat tuottamaan ruokaa, lääkkeitä, kasvien ravitsemusta ja elintärkeitä lääkkeitä - ja miten ne voivat myös levittää kuolemaa ja tuhoa hälyttävällä vauhdilla. Sieniin keskittymällä pyritään kiinnittämään huomiota mahdollisesti elintärkeisiin uusiin käyttötapoihin, joita parhaillaan tutkitaan - muun muassa muovia "syövän" ja sitä nopeasti hajottavan sienen mahdolliseen käyttöön ja radioaktiivista jätettä puhdistavan sienen mahdolliseen käyttöön - ja varoittamaan siitä, että ilmastonmuutos uhkaa sienten elinympäristöjä eri puolilla maapalloa. Tiedepäällikkö Katherine Willis sanoo, että tutkijat tietävät sienistä suhteellisen vähän - monet niistä ovat piilossa maan alla tai näkymättömiä paljaalle silmälle tai elävät kasvien soluissa - vaikka sieniä on käytetty ruoan ja juoman käymiseen jo yli 9 000 vuoden ajan. "Olemme vasta raapaisseet pintaa tästä uskomattoman monipuolisesta eliöryhmästä", hän sanoi. "Kun etsitään luontoon perustuvia ratkaisuja joihinkin kriittisimpiin globaaleihin haasteisiimme, sienet voisivat tarjota monia vastauksia. Jätämme ne huomiotta omalla vastuullamme." Hän väittää, että sienillä on Dr. Jekyll ja Mr. Hyde -profiili: Ne auttavat 90 prosenttia maailman kasveista saamaan ravinteita, mutta samalla ne aiheuttavat peruuttamatonta vahinkoa joillekin ekosysteemeille. Esimerkiksi tuhkasieni on levinnyt Puolasta suurimpaan osaan Eurooppaa ja uhkaa nyt tuhkapuun lisäksi 955 muuta lajia. Raportin mukaan ilmastonmuutos vaikuttaa jo nyt sienten lisääntymiseen, levinneisyyteen ja toimintaan, mutta Willis varoitti, että tarvitaan paljon lisää tutkimusta, jotta voidaan varmuudella sanoa, miten maailman sienet kärsivät maapallon lämpenemisestä. Sieniin keskittyminen on uutta, mutta Kew'n hämmästyttävä sieninäytekokoelma juontaa juurensa evoluutioteoreetikko Charles Darwinin ja lastenkirjailija Beatrix Potterin päiviin. Myös hän oli vannoutunut sienifani, joka joutui yhteen Kew'n parhaan mykologin - kuten sieniasiantuntijoita kutsutaan - kanssa. Jyrkästi rikkoen aikakauden brittiläisiä tapoja hän jopa vihjasi, että miehestä oli tullut itsestään sieni. Kew on tunnettu siitä, että se suhtautuu kenttätutkimukseen kokonaisvaltaisesti, mutta tässä tapauksessa se on mahdotonta. Sienilajeja on jopa 3,8 miljoonaa, mutta vain noin 144 000 on tunnistettu. Uusia löytöjä tehdään koko ajan, mutta kukaan ei odota, että kaikki lajit saadaan luetteloitua lähiaikoina. Kewin sienitarhassa, joka on piilossa yleisön ulottumattomissa, on kuitenkin noin 1,25 miljoonaa yksilöä, mikä tekee siitä maailman suurimman sienikokoelman, sanoo johtava mykologi Ester Gaya. Osa niistä on peräisin 1700-luvulta. Siellä on myös - lukkojen takana - harvinainen kokoelma sieniä, jotka tunnetaan psykedeelisten ominaisuuksiensa vuoksi "taikasieninä". Kew'n tutkijat sanovat, että psykotrooppisia sieniä löydetään yhä useampia eri puolilta maailmaa. Sieniä ylistetään niiden lääketieteellisestä käytöstä, sillä ne ovat osoittautuneet elintärkeiksi antibiooteiksi ja kolesterolia alentaviksi statiineiksi, mutta jopa sienifanit myöntävät, että joihinkin sienielämän osa-alueisiin liittyy makaaberi elementti. Esimerkiksi sieni, joka tunkeutuu sikadan nymfeihin ja asettuu asumaan sikadan kehoon tappaen ne hitaasti. Sitten on sieniä, jotka asuvat muurahaisten sisällä ja valvovat niiden liikkeitä ennen kuin tappavat ne. Sienet voivat tartuttaa itiöillään kokonaisen muurahaispesän, sanoi Gaya. "Ne muuttavat ne zombimuurahaisiksi", hän sanoi Mutta kaikki ei ole huonosti. Hän huomauttaa, että yhdisteet, joita sienet käyttävät menestyksekkääseen elämään joidenkin eläinten sisällä, ovat arvokkaita immunosuppressantteja, joita on käytetty syklosporiinilääkkeiden kehittämisessä, jotka ovat osoittautuneet korvaamattomiksi elinten hylkimisen estämisessä elinsiirtojen jälkeen ihmisillä. "Se on todella ällöttävää", sanoi tiedejohtaja Willis tavasta, jolla sienet tunkeutuvat muurahaisiin. Hän myöntää kuitenkin, että siihen liittyvät lääketieteelliset keksinnöt ovat auttaneet ihmiskuntaa. "Ne ovat todella kamalia ja todella hyviä."</w:t>
      </w:r>
    </w:p>
    <w:p>
      <w:r>
        <w:rPr>
          <w:b/>
        </w:rPr>
        <w:t xml:space="preserve">Tulos</w:t>
      </w:r>
    </w:p>
    <w:p>
      <w:r>
        <w:t xml:space="preserve">Kuninkaallinen kasvitieteellinen puutarha pyrkii kunnioittamaan maailman sieniä.</w:t>
      </w:r>
    </w:p>
    <w:p>
      <w:r>
        <w:rPr>
          <w:b/>
        </w:rPr>
        <w:t xml:space="preserve">Esimerkki 2.3194</w:t>
      </w:r>
    </w:p>
    <w:p>
      <w:r>
        <w:t xml:space="preserve">Hallitus aikoo tehdä Espanjasta neljännen Euroopan maan, joka dekriminalisoi eutanasian ja avustetun itsemurhan, ennen kuin sen toimikausi päättyy vuonna 2020. Tällä hetkellä jonkun auttamisesta elämänsä lopettamisessa voi saada jopa 10 vuoden vankeusrangaistuksen, ja vaikka perinteisesti katolisessa maassa on vielä vastustajia, jotka vastustavat rangaistuksen poistamista, Lopezin osalta keskustelu on ohi. 49-vuotiaalla entisellä liikemiehellä todettiin amyotrofinen lateraaliskleroosi (ALS) reilu vuosi sitten. Hän ei pysty enää kävelemään tai liikuttamaan oikeaa kättään, mikä on ensimmäinen vaihe rappeutumisprosessissa, jossa sairastuneet menettävät kyvyn puhua, syödä ja lopulta hengittää. "Se etenee nopeasti ... Kun se hetki koittaa, haluan, että minulla on mahdollisuus päättää, onko minulle tarjottu elämä sen arvoista. Ja jos se ei ole, haluan lopettaa sen", Lopez kertoi Reutersille pehmeällä äänellä, hänen puheensa oli hieman epäselvää. Katolinen kirkko - joka on pitkään ollut Espanjan yleisen mielipiteen kivijalka - pitää eutanasiaa moraalisesti vääränä, ja myös tärkein konservatiivinen oppositiopuolue Kansanpuolue (PP) haluaa sen pysyvän rikoksena. Kirkon vaikutusvalta on kuitenkin vähentynyt siitä lähtien, kun Francisco Francon diktatuuri päättyi vuonna 1975. Viimeisin viime vuonna tehty kansallinen mielipidekysely osoitti 84 prosentin kannatusta eutanasialle, ja useimmat muut puolueet PP:tä lukuun ottamatta ovat ilmoittaneet tukevansa vähemmistösosialistihallituksen demineralisaatiolakia. Edellinen sosialistihallitus osoitti liberaalin maineensa vuonna 2005, kun Espanjasta tuli maailman kolmas maa, joka salli samaa sukupuolta olevien avioliiton. Eutanasia on jo pitkään herättänyt julkista huomiota Espanjassa, jossa elinajanodote on maailman toiseksi korkein, ja erityisesti Oscar-palkitun espanjalaiselokuvan "Meri sisällä" jälkeen. Vuonna 2004 valmistunut elokuva perustui Ramon Sampedron tarinaan, halvaantuneen miehen, joka vuosikymmeniä kampanjoi laillisen oikeuden puolesta kuolla. Tuomioistuimet eväsivät häneltä tämän oikeuden, mutta hän teki siitä huolimatta avustetun itsemurhan. Tähän on tulossa muutos, mutta Lopezin toiveet lakiehdotuksen nopeasta läpimenosta sekoittuvat huoleen siitä, että lakiehdotuksessa ehdotetut tapauskohtaiset arvioinnit voivat olla esteenä, kun päätöksen tekemisen aika koittaa. Hän kutsuu eutanasiaa "intiimiksi prosessiksi", joka jättää henkilölle vapauden päättää fyysisesti tai psyykkisesti sietämättömäksi käyneen elämänsä, eikä halua kertoa, miten hän toimisi, jos eutanasia pysyisi laittomana. ALS, joka tunnetaan myös nimellä Lou Gehrigin tauti, tuhoaa aivojen ja lihasten väliset hermoyhteydet. Useimmat sairastuneet kuolevat 3-5 vuoden kuluessa, ja Espanjassa siihen sairastuu noin 4 000 ihmistä. Vuosi sitten Lopez teki töitä, pelasi golfia ja pyöräili, seitsemän kuukautta sitten hän pystyi vielä ajamaan autoa. Nyt hän turvautuu sähköpyörätuoliin, ja hänen isänsä, 78, auttaa häntä pukeutumisessa. Hengitysvaikeuksista on tullut kidutusta, hän sanoo. "Päässäni uneksin ajavani polkupyörällä ja meneväni jonnekin, mutta totuus on, etten pysty edes käymään vessassa yksin", hän kertoi siskonsa kotona Madridin ulkopuolella, jonne hän muutti diagnoosin jälkeen. Lopez leikkii veljentyttärensä kanssa, joka tykkää painaa pyörätuolin nappeja, ja vaihtaa vitsejä ja juttuseuraa fysioterapeutin ja lääkäreiden kanssa. Hän sanoo haluavansa perheensä näkevän hänet vahvana, jotta he voivat jatkaa eteenpäin. Hänen 46-vuotias sisarensa Gema ei ole vielä hyväksynyt veljen päätöstä, mutta sanoo, että hänen rohkeuttaan on kunnioitettava. "Jos hän haluaa lähteä omilla ehdoillaan, niin se tehdään, riippumatta siitä, mitä muut ajattelevat tai sanovat", hän sanoi.</w:t>
      </w:r>
    </w:p>
    <w:p>
      <w:r>
        <w:rPr>
          <w:b/>
        </w:rPr>
        <w:t xml:space="preserve">Tulos</w:t>
      </w:r>
    </w:p>
    <w:p>
      <w:r>
        <w:t xml:space="preserve">Kun Espanja valmistelee eutanasiaa koskevaa lakia, kuoleva skleroosin uhri tuntee toivoa.</w:t>
      </w:r>
    </w:p>
    <w:p>
      <w:r>
        <w:rPr>
          <w:b/>
        </w:rPr>
        <w:t xml:space="preserve">Esimerkki 2.3195</w:t>
      </w:r>
    </w:p>
    <w:p>
      <w:r>
        <w:t xml:space="preserve">"Kun Donald Trump kiihdyttää hyökkäyksiä Clintonin säätiötä vastaan, demokraatit muistuttavat, että Trump on itse antanut varoja voittoa tavoittelemattomalle säätiölle, jota hän nyt kutsuu maksulliseksi toiminnaksi. Hiljattain julkaistut sähköpostiviestit Hillary Clintonin avustajien välillä, kun hän oli ulkoministerinä, ja Clinton-säätiön virkamiesten välillä ovat osoittaneet, että jotkut säätiön lahjoittajat saivat pääsyn Clintonin luo, vaikka suorista palveluksista ei ole todisteita. Barack Obaman entinen kampanjapäällikkö David Plouffe käsitteli aihetta NBC:n Meet the Press -ohjelmassa, jossa hän huomautti Clintonin säätiön työstä HIV:n/aidsin ja malarian parissa sekä Trumpin omista yhteyksistä säätiöön. ""Clintonin säätiö, siitä ollaan varmaan yleisesti yhtä mieltä, on tehnyt merkittävää työtä ympäri maailmaa. Luulen, että Donald Trump itse lahjoitti säätiölle 100 000 dollaria"," hän sanoi. Plouffe on oikeassa siinä, että Trump antoi säätiölle vähintään 100 000 dollaria, minkä Trump ja hänen kampanjansa myöntävät mielellään. Yksi varoitus: näyttää siltä, että rahat tulivat Trumpin oman säätiön kautta, eivät suoraan Trumpilta. Clintonin säätiö listaa Donald J. Trumpin lahjoittajaksi, jonka kumulatiivinen elinikäinen lahjoitussumma on 100 001-250 000 dollaria. Ei ole selvää, tekikö Trump itse henkilökohtaisen lahjoituksen, mutta verolomakkeista käy ilmi, että Donald J. Trump Foundation (jota Trump hallitsee) lahjoitti säätiölle 100 000 dollaria vuonna 2009 ja varasi pöydän Clinton-säätiön gaalassa 10 000 dollarilla vuonna 2010. Trumpin tytär Ivanka on myös merkitty lahjoittajaksi, joka antoi 5 001-10 000 dollaria, ja hänen appensa Charles Kushner antoi 250 001-500 000 dollaria. Trumpin lahjoitussumma sijoittaa hänet säätiön lahjoittajien 0,2 prosentin kärkijoukkoon. Suurin osa säätiön 300 000 lahjoittajasta (85,5 prosenttia) antoi alle 250 dollaria. Dollarisummittain eriteltynä Trumpin kokonaislahjoitus ei kuitenkaan ole kovin suuri. Arvioimme, että säätiö on saanut vähintään 800 miljoonaa dollaria lahjoituksia, joista yli 70 prosenttia tuli vähintään miljoonan dollarin lahjoista. Vuonna 2009 Trump-säätiö antoi 926 750 dollaria noin 40 järjestölle (sivu 18). Clintonin säätiö sai samana vuonna yhden suurimmista lahjoituksista, ja vain Arnold Palmer Medical Center Foundation (100 000 dollaria), New York Presbyterian Hospital (125 000 dollaria) ja Police Athletic League (156 000 dollaria) ylittävät sen. Kaiken kaikkiaan Trump Foundation on lahjoittanut 5,5 miljoonaa dollaria 298 hyväntekeväisyysjärjestölle vuosina 2009-2013 voittoa tavoittelemattoman järjestön verolomakkeiden mukaan, Forbes havaitsi. Trump ei tehnyt tänä aikana henkilökohtaisia lahjoituksia säätiöilleen. (Rahat Trump-säätiölle tulivat näinä vuosina muilta ja sijoitustuloista). Trump ei kiellä lahjoittaneensa Clinton-säätiölle, jota hän nyt kutsuu rikolliseksi yritykseksi. Ensimmäisessä GOP:n esivaalikeskustelussa elokuussa 2015 Trump otti vapaaehtoisesti esille lahjoituksensa Clinton-säätiölle, kun häneltä kysyttiin hänen aiemmista lahjoituksistaan Hillary Clintonille. ""Kun he soittavat, minä annan. Ja tiedättekö mitä? Kun tarvitsen heiltä jotain kaksi vuotta myöhemmin, kolme vuotta myöhemmin, soitan heille, he ovat siellä minua varten", Trump sanoi." ""Hillary Clintonin kohdalla sanoin, että tule häihini, ja hän tuli häihini. Tiedättekö miksi? Hänellä ei ollut vaihtoehtoa, koska minä annoin. Annoin säätiölle, jonka suoraan sanottuna pitäisi tehdä hyvää. En tiennyt, että hänen rahojaan käytettäisiin yksityislentokoneisiin, joilla matkustetaan ympäri maailmaa.""" Tiedoksi, että Clintonit osallistuivat Trumpin kolmansiin häihin Melania Knaussin kanssa, mutta ne tapahtuivat vuonna 2005, neljä vuotta ennen 100 000 dollarin lahjoitusta. Muutamaa kuukautta myöhemmin Trump antoi melko samanlaisia vastauksia, kun häntä pyydettiin tammikuun lopulla selittämään Forbesin artikkelia hänen hyväntekeväisyyslahjoituksiaan. ""Annoin kyllä Clinton-säätiölle. En tiennyt, että he käyttäisivät sitä yksityislentokoneisiin ja vastaaviin asioihin. Clintonin säätiö auttoi Haitia ja monia muita asioita, ja ajattelin, että se tekisi hyvää työtä. Joten sillä ei ollut minulle mitään merkitystä", hän sanoi 31. tammikuuta Fox News Sunday -ohjelmassa. ""Jälleen kerran, olin liikemies, ja velvollisuuteni oli tulla toimeen kaikkien kanssa, myös Clintonien, myös demokraattien ja liberaalien ja republikaanien ja konservatiivien kanssa.""" Päättäjämme Plouffe sanoi: ""Donald Trump itse antoi 100 000 dollaria Clinton-säätiölle"". Veroasiakirjat osoittavat, että Donald J. Trumpin säätiö antoi 100 000 dollaria Clinton-säätiölle vuonna 2009 ja käytti vielä 10 000 dollaria pöytään Clinton-säätiön gaalassa seuraavana vuonna. Myös Clinton-säätiö listaa Donald J. Trumpin (sekä hänen tyttärensä Ivanka ja Ivankan appiukon) lahjoittajiksi. On tärkeää huomata, että Trump teki lahjoituksen säätiönsä kautta, ei henkilökohtaisista tuloistaan. Trump itse kuitenkin tunnustaa lahjoituksen.</w:t>
      </w:r>
    </w:p>
    <w:p>
      <w:r>
        <w:rPr>
          <w:b/>
        </w:rPr>
        <w:t xml:space="preserve">Tulos</w:t>
      </w:r>
    </w:p>
    <w:p>
      <w:r>
        <w:t xml:space="preserve">"David Plouffe sanoo, että ""Donald Trump itse lahjoitti 100 000 dollaria"" Clinton-säätiölle.""</w:t>
      </w:r>
    </w:p>
    <w:p>
      <w:r>
        <w:rPr>
          <w:b/>
        </w:rPr>
        <w:t xml:space="preserve">Esimerkki 2.3196</w:t>
      </w:r>
    </w:p>
    <w:p>
      <w:r>
        <w:t xml:space="preserve">Diana Nyad itkee, kun hän puhuu toimittajille ja faneille saavuttuaan takaisin Key Westiin, Floridaan 9. elokuuta 2011. Astmakohtaus, kipeä olkapää sekä raju tuuli ja aallot pakottivat 61-vuotiaan uimarin Diana Nyadin keskeyttämään tiistaina aikaisin pyrkimyksensä tulla ensimmäiseksi ihmiseksi, joka ui Kuubasta Floridaan ilman haihäkkiä. REUTERS/Rob O'Neal/Florida Keys News Bureau/Handout Amerikkalainen, joka yritti ja epäonnistui 103 mailin mittaisessa uinnissa yli kolme vuosikymmentä sitten ollessaan 28-vuotias, luovutti kestettyään lähes 30 tuntia 60 tuntia kestäväksi arvioitua matkaa uupuneena ruumiinsa rajoista ja luonnonvoimien vaikutuksesta. "Luulin, että tämä oli minun aikani. Lähdimme liikkeelle ja ajattelimme, että olosuhteet olivat suotuisat. Ne eivät olleet. Tuuli oli voimakkaampi ja aallot olivat suurempia kuin olin odottanut", hän kertoi Reutersille sen jälkeen, kun hänen saattoveneensä Bellisimo oli tuonut hänet Key West Yacht Clubille Stock Islandille. Pitkien matkojen veteraaniuimari Nyad oli aloittanut vahvasti ja rytmikkäästi tyynellä merellä sukellettuaan Kuuban pääkaupungin Havannan läntisellä laitamilla sijaitsevasta Marina Hemingwaysta kello 19.45 EDT sunnuntaina. CNN:n haastattelussa hän kertoi kuitenkin saaneensa odottamattoman astmakohtauksen, joka sai hänet haukkomaan happea. Hänen oikeaan olkapäähänsä ilmaantui myös "sietämätöntä kipua", ja nämä fyysiset haitat yhdistettynä vastatuuleen ja merenkäyntiin sysäsivät hänet harhailemaan pois kurssilta. "Viime yönä keskiyöllä vapisin, sillä 11 tuntia kestänyt astma oli vienyt kehostani niin paljon ...". Tiesin vain, että se ei ollut enää mieli asialla, olin aivan lopussa", valkoiseen kylpytakkiin pukeutunut Nyad kertoi CNN:lle Stock Islandilla. Hän sanoi, että loppua kohden hän "ontui" ja "läpsytteli" vedessä ja turvautui jopa rintauintiin tavanomaisen ryöminnän sijaan. Hänen lääkärinsä liittyi hänen seuraansa veteen yhdessä vaiheessa yrittäen auttaa häntä inhalaattorin avulla. CNN:llä, jonka tuottaja oli yhdellä Nyadin mukana olleista veneistä, oli tuottaja, joka kertoi, että Nyad oksenteli, kun hänet tuotiin saattajaveneeseen tiistaina klo 12.45 EDT (0445 GMT). Myöhemmin toipunut Nyad, joka söi aamiaista munakokkelilla matkalla Key Westiin, oli pettynyt, mutta ei katunut motiivejaan uintiyrityksensä suhteen. Hän täyttää tässä kuussa 62 vuotta. Hän oli sanonut, että hänen päätavoitteensa yrittää uida Kuubasta Floridaan uudelleen ilman haihäkkiä oli auttaa hänen ikäisiään ja sitä vanhempia ihmisiä ymmärtämään, että he voivat yhä saavuttaa monia asioita. "Olin paras ihminen, joka pystyin olemaan ... se on viestini. Kaivoin alas, kaivoin syvälle ... Mitä ikinä teetkin, tee työsi hyvin", Nyad, jolla on maratonuimarin lihaksikas vartalo ja jämäkkä päättäväisyys, sanoi CNN:lle. Floridan eteläosassa kasvanut Nyad yritti ensimmäisen kerran uida Kuubasta vuonna 1978, mutta epäonnistui tuulessa ja kovassa aallokossa. Australian Susan Maroney, joka oli tuolloin 22-vuotias, suoritti saman uinnin onnistuneesti toukokuussa 1997. Maroney käytti kuitenkin haihäkkiä. Nyadin saattoalusten laivueeseen kuului myös erikoisvarusteltuja kajakkeja, jotka lähettävät hainvastaisen kilven muodossa elektronisen signaalin, joka ärsyttää Floridan salmen vesillä vaanivia tyylikkäitä valtamerten petoeläimiä. Vuosia nuorempana Nyad kirjoitti itsensä ennätystenkirjoihin uidessaan Manhattanin ympäri vuonna 1975 alle kahdeksassa tunnissa ja uidessaan 102,5 mailin matkan Bahaman Biministä Floridaan vuonna 1979. Vaikka hän joutui luopumaan kilpailustaan, hänen faninsa twiittasivat tiistaina ihailunsa. "Se oli Dianan koko tarkoitus. Ajattele vanhaa uudelleen. Olen pahoillani, että hän (joutui) luopumaan, mutta ihailuni ei hellitä. Anna mennä Diana", yksi kirjoitti. Kysyttäessä, yrittäisikö hän uida uudelleen, Nyad sanoi CNN:lle: "Luontoäitiä ei voi voittaa... Luulen, että minun on mentävä hautaani uimatta Kuubasta Floridaan."</w:t>
      </w:r>
    </w:p>
    <w:p>
      <w:r>
        <w:rPr>
          <w:b/>
        </w:rPr>
        <w:t xml:space="preserve">Tulos</w:t>
      </w:r>
    </w:p>
    <w:p>
      <w:r>
        <w:t xml:space="preserve">Meri voittaa uimarin ruumiin, ei henkeä, 61.</w:t>
      </w:r>
    </w:p>
    <w:p>
      <w:r>
        <w:rPr>
          <w:b/>
        </w:rPr>
        <w:t xml:space="preserve">Esimerkki 2.3197</w:t>
      </w:r>
    </w:p>
    <w:p>
      <w:r>
        <w:t xml:space="preserve">"Minulla on ollut kaikkea mahdollista", Wright sanoo. "Olen hyvin kova tapaus."  Nyt Wrightin kaltaiset potilaat ovat eturintamassa kokeilussa, joka on käynnissä Peoriassa, Illinoisin osavaltiossa ja sadoissa muissa Yhdysvaltojen kaupungeissa ja joka voi muuttaa tapaa, jolla lääkärit, sairaanhoitajat ja sairaalat tarjoavat potilaille hoitoa. Obamacaren käyttöönottoa koskevan kritiikin keskellä ACO-organisaatioiksi (Accountable Care Organizations) kutsutut ryhmät testaavat kaikessa hiljaisuudessa terveydenhuollon uudistuksen mahdollisuuksia. Presidentti Barack Obaman laatiman Affordable Care Act -lain pohjalta syntyneet toimet ovat osa tähän mennessä suurinta kokeilua, jolla pyritään korjaamaan Yhdysvaltojen kallista ja virheiden vaivaamaa terveydenhuoltojärjestelmää. Uudet hoitomallit, jotka kannustavat palveluntarjoajia muodostamaan verkostoja hoidon koordinoimiseksi ja kustannusten leikkaamiseksi, edellyttävät kaikkein sairaimpien potilaiden tarkkaa seurantaa, jotta orastaviin terveysongelmiin voidaan puuttua ennen kuin ne aiheuttavat kalliin päivystyskäynnin tai pidemmän sairaalajakson. Palveluntarjoajat, jotka onnistuvat pitämään potilaat terveinä ja leikkaamaan kustannuksia, palkitaan osalla säästöistä. Peoriassa, 116 000 asukkaan kaupungissa, jota pidetään usein keskivertoamerikkalaisen yhteisön arkkityyppinä, kaksi sairaalajärjestelmää - OSF Healthcare ja UnityPoint Health - ovat tarttuneet haasteeseen. Tähänastinen edistyminen on pitkälti anekdoottista, mutta ensimmäiset tiedot, jotka osoittavat sairaalahoitoon hakeutumisten ja päivystyskäyntien vähenemistä, tarjoavat houkuttelevan välähdyksen uudistuksen mahdollisuuksista. Silti ei ole takeita siitä, että säästöt ylittävät kustannukset. OSF osallistuu toista vuotta liittovaltion Pioneer Accountable Care Organization -ohjelmaan, johon osallistuu 32 sairaalajärjestelmää eri puolilla maata ja jonka tavoitteena on parantaa laatua ja samalla leikata kustannuksia hallituksen vanhuksille suunnatussa Medicare-vakuutusohjelmassa. Ohjelmassa palkitaan lääkäreitä ja terveyskeskuksia, jotka ovat parantaneet 33 laatumittarin tuloksia, kuten rutiininomaisia syöpä- ja masennusseulontatutkimuksia, ja onnistuvat samalla leikkaamaan kokonaiskustannuksia. Ensimmäisenä vuonna 13 sairaalaa ilmoitti säästöistä. OSF ei ollut yksi niistä, mutta se oli lähellä. Centers for Medicare and Medicaid Services ei ole sallinut palveluntarjoajien julkistaa koko ensimmäisen vuoden tuloksiaan, mutta OSF:n Accountable Care Organization -organisaation operatiivinen johtaja Tara Canty kertoi, että sairaalajärjestelmä laski 30 prosenttia päivystyskäyntien määrästä ja 20 prosenttia sairaalahoitojaksojen määrästä Medicare-järjestelmään osallistuvien keskuudessa. Canty pitää kahta ensimmäistä vuotta oppimisprosessina, mutta sanoo olevansa "henkilökohtaisesti järkyttynyt", jos OSF ei saavuta säästöjä kolmanteen vuoteen mennessä. UnityPoint Health-Methodistin tietohallintojohtaja Keith Knepp sanoo, että uudistuksia tarvitaan, mutta hänen on joskus vaikea pysyä optimistisena. "Saammeko korvauksia, joilla palkitaan laadun parantumisesta, vai kulutammeko enemmän rahaa saadaksemme vähemmän?"  Onnistuminen saattaa riippua Wrightin kaltaisten paljon palveluja käyttävien potilaiden kustannusten hallinnasta. Hän kuuluu niihin 5 prosenttiin OSF:n potilaista, jotka käyttävät yli 50 prosenttia järjestelmän tarjoamasta hoidosta. Wright viettää suurimman osan päivistään siistissä kodissaan Mackinaw'ssa, Peorian ulkopuolella, ja liikkuu moottoroidussa pyörätuolissa. Hänen jalkansa turpoavat, minkä vuoksi hän on altis veritulpille. Kaksi vuotta sitten marraskuussa hän sai vakavan komplikaation verenohennuslääkkeestään Coumadinista. "Aivoni alkoivat vuotaa verta. Heidän piti porata reikiä päähäni", Wright muistelee koettelemusta, joka piti hänet sairaalassa lähes kuukauden ajan. "Olin kuolla kahdesti."  Wright oli ensimmäisten OSF:n Pioneer-potilaiden joukossa, joille osoitettiin hoitotyönjohtaja, sairaanhoitaja, jonka tehtävänä oli pitää hänet terveenä ja poissa sairaalasta. "Teoria on, että jos keskitytään kroonisista sairauksista kärsiviin ihmisiin, jotka käyttävät eniten hoitoa ... ja saadaan aikaan parempi lopputulos näille potilaille, säästöt voidaan sijoittaa laajemman potilasjoukon hoitoon", OSF:n strategiajohtaja Michelle Conger sanoi. Kuten useimmat palveluntarjoajat eri puolilla maata, Peorian sairaalat ovat kärsineet liittovaltion budjettileikkauksista ja vanhentuneesta korvausjärjestelmästä, jossa keskitytään siihen, kuinka monta palvelua ne suorittavat laadun sijaan. OSF:n, johon kuuluu kahdeksan akuuttisairaalaa ja jonka vuotuiset potilastulot ovat 6 miljardia dollaria, on leikattava 200 miljoonaa dollaria seuraavien viiden vuoden aikana Medicaren ja muiden maksajien korvausleikkausten vuoksi. Se on ottanut käyttöön ACO-mallin, joka auttaa sitä pääsemään tavoitteeseen. Vakuutusmatemaattinen yritys tutkii OSF:n ACO:n 34 000 Medicare-potilaan korvausvaatimustietoja auttaakseen tunnistamaan Wrightin kaltaiset potilaat, joiden korkean riskin sairaudet todennäköisesti vaativat enemmän päivystyskäyntejä tai sisäänpääsyä. Järjestelmä on osoittanut 35 hoitopäällikköä työskentelemään näiden potilaiden kanssa ja keksimään keinoja akuuttien terveyskriisien ehkäisemiseksi. Joskus tämä tarkoittaa yksinkertaisesti sitä, että potilaita autetaan seuraamaan lääkitystään tai järjestetään kuljetus apteekkiin, sanoi OSF:n puhelinkeskuksessa työskentelevä sairaanhoitaja Priscilla Romans. Se tarkoittaa myös riskipotilaiden rutiinitarkastuksia. Viime kuussa erään puhelun aikana sydämen vajaatoimintapotilas valitti hengenahdistusta ja päänsärkyä. Romans kysyi, voisiko hän laittaa kengät jalkaan sinä päivänä. Hän sai jalkaansa vain yhden, mikä on merkki nestekertymästä, eikä hän voinut pitää sormuksiaan. Romans pyysi naista mittaamaan verenpaineensa, joka oli liian korkea, ja ilmoitti tuloksista lääkärille. Lääkäri kaksinkertaisti potilaan Lasix-annoksen vähentääkseen käsien ja jalkojen turvotusta ja aloitti verenpainelääkityksen. Kun roomalaiset soittivat seuraavana päivänä, perjantaina, nainen tunsi olonsa paljon paremmaksi. Romans uskoo, että hänen puhelimessa viettämänsä aika auttoi välttämään paljon kalliimman päivystyskäynnin. Usein terveydenhuoltokustannusten taustalla ovat sosiaaliset syyt. Eräässä tapauksessa OSF havaitsi, että potilas, joka joutui jatkuvasti uudelleen sairaalaan keuhkolaajentuman vuoksi, ei ollut ottanut lääkkeitään. "Hän tuhlasi rahojaan katon korjaamiseen", sanoi OSF:n kliinisestä huippuosaamisesta vastaava varatoimitusjohtaja Stephen Hippler. Katolinen sairaalajärjestelmä otti yhteyttä hyväntekeväisyysohjelmaan ja teki korjaukset. UnityPoint Health-Methodist, Peorian toiseksi suurin palveluntarjoaja, on osallistunut Medicaren Shared Savings ACO -ohjelmaan, joka on siirtymäkauden ohjelma, jossa sairaalat ottavat vähemmän riskejä kuin Pioneer ACO:ssa, mutta saavat vähemmän mahdollisia palkkioita. Sairaala on hoitanut heinäkuusta 2012 lähtien noin 10 000 Medicare ACO -potilasta. Marraskuussa UnityPoint osti 220-paikkaisen Procter Hospitalin, Peorian kolmanneksi suurimman palveluntarjoajan, ja sai näin käyttöönsä uusia riippuvuudesta toipumispalveluja ja ammattitaitoista hoitoa. Procter-kauppa on seurausta Methodistin vuonna 2011 tekemästä päätöksestä liittyä Iowassa sijaitsevaan UnityPoint Healthiin, joka on Yhdysvaltojen 13. suurin voittoa tavoittelematon terveydenhuoltojärjestelmä 2,7 miljardin dollarin vuosituloillaan. Siirrot ovat osa kansallista yhdistymissuuntausta, jossa sairaalat pyrkivät täydentämään palveluvalikoimaansa ja saamaan kustannukset keskitetyn valvonnan alle. "Uudessa ympäristössä tarvitaan kokoa ja mittakaavaa", sanoi Terry Waters, UnityPoint Healthin strategiasta ja kehityksestä vastaava varatoimitusjohtaja. "Taloudellisia riskejä on pystyttävä hajauttamaan suuremmalle potilasjoukolle."  Henry J. Kaiser Family Foundationin mukaan arviolta 14 prosenttia Yhdysvaltojen väestöstä kuuluu jonkinlaisen vastuullisen hoito-organisaation piiriin, mukaan lukien 4 miljoonaa Medicare-saajaa. OSF ei osannut sanoa, onko se säästänyt rahaa Wrightin hoidossa kahden vuoden aikana sen jälkeen, kun hän on ollut hoidonohjauksessa, koska järjestelmä ei julkaise yksittäisten potilaiden taloudellisia tietoja. Canty kuitenkin sanoi, että järjestelmä "on nähnyt merkittävää ja jatkuvaa laskua hoitokustannuksissa hoitojohtamiseen osallistuvien potilaiden osalta".  Wright arvostaa sitä, että hän pääsee nyt nopeasti lääkärin vastaanotolle, mutta hän tarvitsee edelleen paljon hoitoa. Toukokuussa lonkkaimplantti oli tulehtunut, ja se oli vaihdettava. Toipuessaan Wright sairastui kiusalliseen yskään, joka osoittautui keuhkofibroosiksi eli keuhkojen vaaralliseksi arpeutumiseksi. "Toukokuun 21. päivän ja heinäkuun 19. päivän välisenä aikana minut oli vapautettu ja otettu hoitoon viisi kertaa. Viisi kertaa! Se oli kauheaa."  Romans, joka on auttanut koordinoimaan osan Wrightin hoidosta, sanoi, että hänen tehtävänään on yrittää pitää potilaat poissa sairaalasta, mutta se ei aina ole mahdollista. "Yritämme olla taloudellisesti varovaisia rahojemme kanssa, mutta potilas tarvitsi hoitoa", hän sanoi.  Nyt tavoitteena on venyttää käyntien välistä aikaa. Wright kävi heinäkuusta syyskuuhun vain kerran sairaalahoidossa. "Se oli nopeaa. Hän palasi kotiin, eikä ole sen jälkeen enää käynyt sairaalassa", Romans sanoi.</w:t>
      </w:r>
    </w:p>
    <w:p>
      <w:r>
        <w:rPr>
          <w:b/>
        </w:rPr>
        <w:t xml:space="preserve">Tulos</w:t>
      </w:r>
    </w:p>
    <w:p>
      <w:r>
        <w:t xml:space="preserve">Sote-uudistuksen suuri kokeilu: Peoriassa?</w:t>
      </w:r>
    </w:p>
    <w:p>
      <w:r>
        <w:rPr>
          <w:b/>
        </w:rPr>
        <w:t xml:space="preserve">Esimerkki 2.3198</w:t>
      </w:r>
    </w:p>
    <w:p>
      <w:r>
        <w:t xml:space="preserve">Kongressin republikaanit vetoavat osavaltioiden oikeuksiin, työpaikkoihin ja aseenkanto-oikeuteen ja kumoavat kymmeniä Obaman aikaisia sääntöjä, jotka vaikuttavat ympäristöön, koulutukseen ja energia-alaan. GOP käyttää pitkälti tuntematonta mutta erittäin tehokasta lainsäädäntötyökalua, jonka avulla edustajainhuoneen ja senaatin yksinkertainen enemmistö voi kumota säännöksiä, joiden laatimiseen kului usein vuosia. Sairausvakuutusjärjestelmän uudistaminen meni pieleen, ja republikaanit ovat noin 70 työpäivän jälkeen kruunaamassa lainsäädäntötyönsä erilaisen hallituksen sääntelyn kumoamisella. Oppositiopuolue esittää, että sen tavoitteena on kumota kahdeksan vuotta kestänyt liiallinen valtion sääntely ja edistää liiketoimintaa. "Nämä asiat auttavat saamaan ihmiset takaisin töihin, ja vuosien vaisun kasvun jälkeen ne antavat todellisen sysäyksen taloudellemme", sanoi puhemies Paul Ryan (republikaanit) viime viikolla. Presidentti on allekirjoittanut kahdeksan päätöslauselmaa, joilla kumotaan demokraattisen Barack Obaman presidenttikauden viimeisinä kuukausina annettuja säännöksiä. Kuusi päätöslauselmaa on läpäissyt kongressin ja odottaa presidentin allekirjoitusta. Parikymmentä muuta on valmisteilla, ja viime torstaina päättyi määräaika uusien päätöslauselmien jättämiselle. Trump on allekirjoittanut toimenpiteitä, joilla poistetaan vaatimukset, joiden mukaan kaivos- ja öljy-yhtiöiden on raportoitava ulkomaisille hallituksille suorittamistaan maksuista. Säännön tarkoituksena oli valottaa, kuinka paljon rahaa ulkomaiset hallitukset saivat maansa luonnonvaroista, mikä vähentäisi korruption mahdollisuutta. Hän allekirjoitti myös toisen toimenpiteen, jolla kumottiin Obaman suunnitelma estää hiilikaivosjätteiden kaataminen läheisiin puroihin. "Nämä kongressin ja presidentin toimet antavat yrityksille toivoa, jota heillä ei ole ollut pitkään aikaan", sanoi edustaja Kevin Brady, Texasin osavaltion edustaja, joka on talous- ja rahoituskomitean puheenjohtaja. Demokraattien johtaja Nancy Pelosi pilkkasi ajatusta, että republikaanit saisivat sääntelyn kumoamisella mitään aikaan, "koska ne eivät vastaa amerikkalaisten tarpeita". "Niissä on kyse "trickle-down"-vaikutuksesta. Heidän elämänsä on sitä, että he antavat lisää rahaa huippuluokille ja yritysten eduille, ehkä se valuu alaspäin, se olisi hyvä, mutta jos se ei valu, niin olkoon niin, se on vapaat markkinat", Pelosi sanoi. Kuluttajien etujärjestö Public Citizenin puheenjohtaja Robert Weissman sanoi, että kongressin läpi ajamat sääntelyn kumoamiset vahingoittavat taloutta enemmän kuin auttavat. Hän sanoi, että virtavesien suojelusäännön poistaminen voi auttaa hiiliyhtiöitä, mutta se vahingoittaa muita yrityksiä, jotka hyötyvät terveellisemmistä virtavesistä ja vesivaroista. "Jos tarkastellaan kongressin tarkistamislain päätöslauselmia, ne ovat sellaisten julkisten toimenpiteiden kumoamisia, jotka auttavat kuluttajia, työntekijöitä ja ympäristöä hyvin merkittävällä tavalla, mutta joita voimakkaat yritysintressit vastustavat", Weissman sanoi. "Republikaanit, jotka ajavat näitä toimenpiteitä, maksavat takaisin yritysten hyväntekijöilleen kansalaisten kustannuksella." Joissakin tapauksissa sääntelyn kumoamispyrkimyksillä ei ole ollut mitään tekemistä talouden kanssa, vaan niissä on käsitelty polttavia yhteiskunnallisia kysymyksiä, jotka niin usein hallitsevat Washingtonin politiikkaa. Republikaanit estivät sosiaaliturvahallinnon säännön, joka olisi estänyt kymmeniätuhansia kehitysvammaisia edunsaajia ostamasta ampuma-asetta. Sääntö kohdistui erityisesti niihin mielenterveysongelmista kärsiviin edunsaajiin, joiden taloudellisia etuuksia hoitaa kolmas osapuoli, ja sitä vastustivat NRA ja useat vammaisten etujärjestöt. Molempien kamarien viimeisin kumoamispyrkimys edellytti, että republikaanit toivat varapresidentti Mike Pencen Capitoliumiin, jotta hän voisi äänestää aborttia koskevassa kysymyksessä ratkaisevasti. Terveys- ja sosiaalipalvelusäännön kumoaminen antoi osavaltioille vihreää valoa kieltää liittovaltion perhesuunnittelurahat Planned Parenthoodilta ja muilta aborttipalvelujen tarjoajilta. Yksi tiukemmin kiistellyistä kumoamisista poistaisi yksityisyyden suojaa verkossa koskevan asetuksen. Viisitoista republikaania asettui demokraattien puolelle vastustamaan kumoamista, joka Pelosin mukaan antaisi internet-palveluntarjoajille mahdollisuuden myydä henkilökohtaisia tietoja ilman käyttäjän suostumusta. "Teidän pitäisi olla hyvin, hyvin peloissaan", hän sanoi. Kongressin mahdollisuus kumota asetuksia yksinkertaisella enemmistöllä luotiin vuonna 1996, kun kongressi hyväksyi kongressin tarkistamislain. Sen jälkeisten 20 vuoden aikana kongressi on pystynyt käyttämään sitä vain kerran asetuksen kumoamiseen. Kongressi on lähettänyt Obamalle viisi kumoamispäätöslauselmaa, mutta hän on käyttänyt veto-oikeuttaan jokaiseen niistä. Trump teki jo varhain selväksi, että hän tukee GOP:n johtaman kongressin pyrkimyksiä. "Aion jatkaa yhteistyötä kongressin, jokaisen viraston ja ennen kaikkea amerikkalaisten kanssa, kunnes poistamme jokaisen tarpeettoman, haitallisen ja työpaikkoja tappavan sääntelyn, jonka voimme löytää", Trump sanoi viime viikolla. "Meille on tulossa paljon lisää." Yhdysvaltain kauppakamari on rohkaissut sääntelyn purkamiseen ja punninnut lainsäätäjien kanssa pyrkimyksiä, jotka vaikuttavat internet-palveluntarjoajiin, liittovaltion urakoitsijoihin ja energiayhtiöihin. Neil Bradley, kamarin vanhempi varatoimitusjohtaja, myöntää, että on vaikea sanoa, kuinka monta työpaikkaa syntyy tai säästyy yhden tietyn säännön kumoamisen myötä, mutta hän sanoo, että kaikenkokoiset työnantajat kertovat kamarille, että hallituksen säädökset ovat päällimmäinen huolenaihe, joka vaikeuttaa niiden kukoistusta. "Jokainen kerta, kun voimme kumota näitä säännöksiä, on askel eteenpäin kohti talouskasvun palauttamista, joka on mielestäni amerikkalaisten ensisijainen tavoite", Bradley sanoi. ____ Twitterissä Kevin Freking on tavoitettavissa osoitteesta https://twitter.com/APkfreking.</w:t>
      </w:r>
    </w:p>
    <w:p>
      <w:r>
        <w:rPr>
          <w:b/>
        </w:rPr>
        <w:t xml:space="preserve">Tulos</w:t>
      </w:r>
    </w:p>
    <w:p>
      <w:r>
        <w:t xml:space="preserve">GOP-kongressi kumoaa metsästystä ja laajakaistan yksityisyyttä koskevia sääntöjä.</w:t>
      </w:r>
    </w:p>
    <w:p>
      <w:r>
        <w:rPr>
          <w:b/>
        </w:rPr>
        <w:t xml:space="preserve">Esimerkki 2.3199</w:t>
      </w:r>
    </w:p>
    <w:p>
      <w:r>
        <w:t xml:space="preserve">"Joe Biden moitti presidentti Donald Trumpia COVID-19-pandemian käsittelystä ja sanoi hiljattain Delawaressa pitämässään puheessa, että Trump ei ole ryhtynyt tarvittaviin toimiin viruksen saamiseksi hallintaan. Biden, oletettu demokraattien presidenttiehdokas, sanoi hallinnon tukahduttaneen ja pienentäneen tautienvalvontakeskuksen alkuperäisiä ohjeita maan uudelleen avaamisesta. ""CDC yritti laatia selkeät ohjeet siitä, miltä uudelleen avaamisen vaiheiden pitäisi näyttää - hallinto viivytteli ja pienensi niitä"", Biden sanoi 30. kesäkuuta. Niinkö? Tässä on, mitä saimme selville. Bidenin kampanja osoitti meidät Associated Pressin 7. toukokuuta 2020 julkaistuun raporttiin, jossa todettiin, että Trumpin hallinto hyllytti osan CDC:n asiakirjasta, joka sisälsi vaiheittaisia neuvoja paikallisille viranomaisille siitä, miten ja milloin yritykset ja julkiset tilat pitäisi avata uudelleen pandemian keskellä. CDC:n 68-sivuinen raportti, jonka nimi oli ""Guidance for Implementing the Opening Up America Again Framework"", oli AP:n mukaan tarkoitus julkaista 1. toukokuuta, mutta Valkoinen talo kutsui sitä ""liian määrääväksi"". Valkoinen talo kehotti virastoa tarkistamaan oppaansa, koska se ei ollut linjassa Trumpin strategian kanssa, jonka mukaan osavaltioille annetaan lopullinen sananvalta. CDC julkaisi hyväksytyn 62-sivuisen raportin 20. toukokuuta. (Jotkin osat julkaistiin muutamaa päivää aiemmin.) Vaikka se on hieman alkuperäistä lyhyempi, se tarjoaa silti yksityiskohtaisen uudelleen avaamisen tiekartan kouluille, leireille, ravintoloille, lastenhoitolaitoksille ja kauttakulkujärjestöille. Toukokuun 8. päivän tiedotustilaisuudessa Valkoisen talon lehdistösihteeri Kayleigh McEnany vastusti, että CDC:n ohjeet eivät olleet valmiit, ja sanoi, että eräs huijari vuoti luonnoksen, joka oli vielä muokkausprosessissa. Lopullisten ohjeiden julkaisemisen jälkeen häneltä kysyttiin toisessa tiedotustilaisuudessa, miksi Trump ei tehnyt ilmoitusta. McEnany sanoi, että asiakirjan osat olivat jo julki ja eri liitteistä piti ensin keskustella. ""60-sivuinen asiakirja oli vain yhteenveto monista asioista, jotka olivat jo ulkona, joten ei ole niin, että tämä olisi uutta tietoa, josta olisimme ilmoittaneet, vaan se oli enemmän ohjeita useita viikkoja sitten antamiemme "Amerikan uudelleen avaamista" koskevien ohjeiden mukaisesti", McEnany sanoi. CDC sanoi myös, että ohjeet on tarkoitettu otettavaksi yhdessä Valkoisen talon 17. huhtikuuta 2020 antamien uudelleen avaamista koskevien ohjeiden kanssa. Valkoisen talon versiossa tehdään kuitenkin selväksi, että uudelleen avaamista koskevat päätökset ovat osavaltioiden ja paikallisviranomaisten vastuulla, kun taas CDC:n versiossa on enemmän yksityiskohtia, kuten suosituksia, jotka auttavat yrityksiä päättämään, milloin ne sulkevat ovensa tulevien tautipesäkkeiden sattuessa. Alkuperäiseen suunnitelmaan sisältyi myös ohjeita uskontoon perustuville organisaatioille, mutta ne poistettiin lopullisesta versiosta. CNN kertoi, että tämä osio oli yksi tärkeimmistä esteistä CDC:n asiakirjojen julkaisemiselle, koska terveysministeriön kansalaisoikeusvirasto väitti, että uskontoon perustuvat organisaatiot olivat epäoikeudenmukaisesti kohteena. CNN:n mukaan osasto pyysi CDC:tä lieventämään sosiaalista etäisyyttä koskevia suosituksia näille ryhmille ja kannusti liittovaltion terveysviranomaisia päästämään kirkkovieraat kokoontumaan sanoen, että tämä on linjassa presidentin agendan kanssa. CDC:n hyllytetyssä oppaassa suositeltiin myös, että ei-tärkeitä matkoja tulisi välttää uudelleen avaamisen viimeiseen vaiheeseen asti, kun taas julkaistussa versiossa ei-tärkeitä matkoja mainitaan vain korkean riskin henkilöiden osalta. Valkoisen talon suunnitelma on löysempi myös muiden kuin välttämättömien matkojen osalta, ja siinä kehotetaan yhteisöjä ""minimoimaan"" matkustaminen vaiheessa 1 ja että vaiheessa 2 ""muita kuin välttämättömiä matkoja voidaan jatkaa"". Jotkut terveysalan asiantuntijat ja virkamiehet ovat arvostelleet viivästystä ja sanoneet, että yksityiskohtaisten suositusten olisi pitänyt olla saatavilla aiemmin. "Vaikka ei ole epätavallista, että Valkoinen talo tarkistaa tulevia ohjeita, on hyvin epätavallista, että ohjeet kirjoitetaan kokonaan uudelleen Valkoisen talon pyynnöstä", sanoi Jeffrey Levi, George Washingtonin yliopiston terveyspolitiikan ja -johtamisen professori. "Uskonnonharjoituspaikkoja koskevien suositusten pidättäytyminen oli erityisen törkeää, kun otetaan huomioon, että tällaiset sisätiloissa järjestettävät joukkokokoontumiset voivat aiheuttaa suuren riskin", Levi sanoi. ""Lyhyemmät versiot, jotka julkaistiin ensin, heikensivät niiden tehokkuutta, koska niissä ei annettu niin paljon yksityiskohtia kuin ihmiset tarvitsivat tietääkseen, miten ne olisi parasta panna täytäntöön"", totesi Lev. Tämä viivästytti parhaiden käytäntöjen toteuttamista - mikä olisi saattanut mahdollisesti altistaa ihmiset suuremmalle riskille.""" CDC kuitenkin kertoi PolitiFactille, että raportin tarkistukset olivat osa tavanomaista virastojen välistä prosessia Valkoisen talon koronavirustyöryhmän kanssa. ""On olemassa iteratiivinen pyrkimys varmistaa, että amerikkalaisille esitetään tehokkaat ja selkeät ohjeet"", sanoi Benjamin Haynes, CDC:n tiedottaja. ""Osana hallinnon koko hallituksen lähestymistapaa COVID-19:n torjuntaan CDC noudatti virastojen välistä prosessia, jossa se laati näkökohdat ja toimitti ne Valkoisen talon työryhmälle tarkistettavaksi ja kommentoitavaksi, ennen kuin se julkaisi ohjeet osavaltioille turvallisesti uudelleen avaamista varten."" PolitiFact pyysi Valkoiselta talolta kommenttia, mutta ei saanut vastausta. Biden sanoi, että Trumpin hallinto ""viivästytti ja pienensi"" CDC:n COVID-19-uudelleenavausohjeita. Biden on enimmäkseen oikeassa. CDC:n mukaan viivästykset johtuivat tarkistuksista ja tarkistuksista, jotka olivat osa vakioprosessia. Silti Valkoinen talo pyysi kansanterveysvirastoa tarkistamaan alkuperäisiä suuntaviivojaan, jotta ne vastaisivat paremmin Trumpin lähestymistapaa, jonka mukaan uudelleen avaamista koskevat päätökset jätetään osavaltioiden ja paikallisviranomaisten päätettäväksi."</w:t>
      </w:r>
    </w:p>
    <w:p>
      <w:r>
        <w:rPr>
          <w:b/>
        </w:rPr>
        <w:t xml:space="preserve">Tulos</w:t>
      </w:r>
    </w:p>
    <w:p>
      <w:r>
        <w:t xml:space="preserve">"CDC yritti laatia selkeät ohjeet siitä, miltä uudelleen avaamisen vaiheiden pitäisi näyttää - hallinto viivytteli ja vähensi niitä.</w:t>
      </w:r>
    </w:p>
    <w:p>
      <w:r>
        <w:rPr>
          <w:b/>
        </w:rPr>
        <w:t xml:space="preserve">Esimerkki 2.3200</w:t>
      </w:r>
    </w:p>
    <w:p>
      <w:r>
        <w:t xml:space="preserve">Puhelu sisältyi osavaltion terveysministeriön raporttiin adenoviruksen puhkeamisesta Wanaque Center for Nursing and Rehabilitation -laitoksessa. "Paras tapa estää hengitystievirusten leviäminen pitkäaikaishoitolaitoksissa on varmistaa, että koko henkilökunta saa säännöllisesti koulutusta asianmukaisista käsienpesuprotokollista ja muista infektioiden torjuntamenetelmistä", terveysvaltuutettu tohtori Shereef Elnahal sanoi lausunnossaan. Yhdellä henkilökunnan jäsenellä ja 36 asukkaalla, jotka olivat iältään pikkulapsista teini-ikäisiin, diagnosoitiin erityisen vakava adenoviruskanta Haskellissa sijaitsevassa hoitolaitoksessa, jossa hoidetaan lapsia ja aikuisia. Yksitoista lasta kuoli. Raportissa suositeltiin uutta lakia, jonka mukaan pitkäaikaishoitolaitosten on laadittava yksityiskohtaiset suunnitelmat tautitapausten ehkäisemiseksi ja niihin reagoimiseksi. Laitoksella on jo ohjeet hengitystievirusten aiheuttamien taudinpurkausten hallitsemiseksi, mutta se vaatii lakia, joka edellyttäisi tällaista suunnittelua. Muiden suositusten joukossa oli, että vanhemmille ja huoltajille olisi ilmoitettava "välittömästi merkittävän tapahtuman jälkeen". Jotkut tartunnan saaneiden lasten vanhemmat kertoivat sanomalehdille, että he saivat tietää taudinpurkauksesta vasta lukemalla siitä uutisista. Torstaina keskuksen puolesta työskentelevä asianajaja Paul Fishman sanoi, että Wanaque oli jo hyväksynyt osavaltion ehdottamat suositukset. "Kaikki tunnustavat, että jos he voivat estää tapahtuneen, he tekevät kaikkensa estääkseen sen", Fishman sanoi puhelinhaastattelussa. Raportti on seurausta maaliskuisesta ilmoituksesta, jonka mukaan liittovaltion hallitus määräsi keskukselle 600 000 dollarin sakot, jotka johtuivat sen mukaan puutteista. Niihin kuuluivat riittämätön käsienpesu ja ongelmat infektioiden torjuntamenettelyissä sekä laitoksen lääketieteellisen johtajan ja muun johdon osallistumisen puute. Keskus kiisti nämä havainnot ja ilmoitti suunnittelevansa muutoksenhakua. Adenovirus aiheuttaa tyypillisesti lieviä flunssa- tai flunssan oireita, eikä se yleensä aiheuta juurikaan riskejä terveille ihmisille. Kuntoutuskeskuksen taudinpurkauksessa todettu kanta - tyyppi 7 - kuuluu voimakkaampiin tyyppeihin ja aiheuttaa joskus vakavampia hengitystiesairauksia, erityisesti niille, joiden immuunijärjestelmä on heikko. Kaikilla laitoksessa olleilla lapsilla oli vakavia perussairauksia, ja monet heistä olivat hengityskoneissa. Ensimmäiset oireet ilmaantuivat 26. syyskuuta, ja osavaltiolle ilmoitettiin taudinpurkauksesta 9. lokakuuta, kertoivat viranomaiset.</w:t>
      </w:r>
    </w:p>
    <w:p>
      <w:r>
        <w:rPr>
          <w:b/>
        </w:rPr>
        <w:t xml:space="preserve">Tulos</w:t>
      </w:r>
    </w:p>
    <w:p>
      <w:r>
        <w:t xml:space="preserve">Valtion terveysministeriö vaatii tautitapauksia koskevan suunnitelman laatimista.</w:t>
      </w:r>
    </w:p>
    <w:p>
      <w:r>
        <w:rPr>
          <w:b/>
        </w:rPr>
        <w:t xml:space="preserve">Esimerkki 2.3201</w:t>
      </w:r>
    </w:p>
    <w:p>
      <w:r>
        <w:t xml:space="preserve">Juttu sisältää yhden asiantuntijan arvion aivo- ja selkäydinvaurioiden hoitokustannuksista, mutta siinä ei käsitellä foolihapon lisäämisen mahdollisia vaikutuksia näihin kustannuksiin tai sitä, miten lisäämisen kustannukset vaikuttavat elintarvikkeiden hintoihin. Vaikka yksittäiset henkilöt eivät joudu maksamaan valtavia kustannuksia, täydennyskoulutuksen kokonaiskustannukset ovat huomattavat. Jutussa olisi voitu mainita tämä ainakin lyhyesti. Jutussa korostetaan syntymävirheiden vähenemistä, jonka katsotaan johtuvan foolihappolisäyksestä. Jutussa ei kuitenkaan mainita lähdettä väitteelle, jonka mukaan "vitamiinin lisääminen estää arviolta 2 000-3 000 aivo- ja selkäydinvikaa molemmissa maissa". Sitä vastoin CDC:n foolihappolisää käsittelevällä verkkosivulla todetaan, että Yhdysvalloissa syntyy joka vuosi "arviolta 1 000 vauvaa terveempinä lisäravinteiden lisäämisen jälkeen". http://www.cdc.gov/ncbddd/folicacid/data.html Juttu tekee palveluksen kiinnittämällä huomiota monimutkaiseen ja vaikeaan hyötyjen ja haittojen tasapainotteluun, joka liittyy päätöksiin lisäravinteiden lisäämisestä elintarvikkeisiin. Kuten edellä mainittiin, jutun yleinen sisältö kuvaa riittävästi sitä, että tutkijat kamppailevat sen selvittämiseksi, voiko foolihappolisäyksestä olla haittaa, mitä se voi aiheuttaa ja kenelle se voi olla haitallista. Joissakin tapauksissa tohtori Masonin kommentit kuitenkin kuvaavat paljon vahvempaa yhteyttä foolihappolisän ja syöpäriskin välillä kuin mitä jopa hänen omissa lehtijulkaisuissaan esitetään. Kietomalla yhteen tutkijan henkilökohtaiset lausunnot ja viittaukset julkaistuihin tutkimuksiin ja katsauksiin tarina hämärtää spekulaation ja todisteiden välistä eroa. Tarina tekee selväksi foolihappolisän ja syövän välisten mahdollisten yhteyksien monimutkaisuuden ja epävarmuuden. Jutussa kuitenkin liioitellaan sitä, mitä tiedetään mahdollisesta syöpäriskistä, korostamalla kommentteja, jotka tukevat mahdollista yhteyttä foolihappolisän käyttöön, mutta jättämällä esittämättä asiayhteyttä tai vastakkaista tietoa. Juttu sisältää tohtori Joel Masonin arvion, jonka mukaan "liiallinen foolihapon käyttö voi aiheuttaa vuosittain 15 000 ylimääräistä paksusuolensyöpätapausta Yhdysvalloissa ja Kanadassa". Jutussa ei kuitenkaan määritellä ylikulutusta eikä mainita, että Yhdysvalloissa ja Kanadassa ilmoitetaan vuosittain yli 160 000 uutta paksusuolen ja peräsuolen syöpätapausta. Ja vaikka tutkija saattoi kertoa toimittajalle uskovansa, että lisäravinteiden käyttö saattaa lisätä syöpätapauksia, Masonin hiljattain kirjoittamassa lehtiartikkelissa todetaan, että "tulevissa tutkimuksissa on tutkittava, onko suprafysiologisen folaatin saannin ja paksusuolen karsinogeneesin välillä kausaalinen yhteys". Vaikka jutussa todetaankin, että "tutkijat huomasivat, että paksusuolensyövän määrä nousi Pohjois-Amerikassa samoihin aikoihin, kun foolihapon lisääminen aloitettiin", toimittajan olisi pitänyt selittää ilmeinen ristiriita CDC:n lausuntojen kanssa, joiden mukaan vuodesta 1998 (jolloin pakollinen foolihappolisäys aloitettiin Yhdysvalloissa) vuoteen 2005 sekä paksusuolensyövän ilmaantuvuus että kuolemantapaukset vähenivät. Viitteet: Masonin artikkeli: http://www.ncbi.nlm.nih.gov/pubmed/19057184 Cancer stats: http://www.cdc.gov/cancer/colorectal/statistics/ http://www.cdc.gov/cancer/colorectal/statistics/trends.htm http://www.cancer.ca/Canada-wide/About%20cancer/Cancer%20statistics/Canadian%20Cancer%20Statistics.aspx Näin pitkässä jutussa aiheesta, josta ravitsemustutkijat käyvät kiivasta keskustelua, pitäisi olla useamman kuin yhden ravitsemustutkijan kommentteja. Jutussa ei mainita, että eräässä hänen viimeaikaisessa lehtiartikkelissaan olevan ilmoituslomakkeen mukaan tohtori Mason on ollut monivitamiineja valmistavan Wyeth Consumer Healthcare -yrityksen palkattu konsultti. Viite: Joel B. Mason, Aaron Dickstein, Paul F. Jacques, Paul Haggarty, Jacob Selhub, Gerard Dallal ja Irwin H. Rosenberg A Temporal Association between Folic Acid Fortification and an Increase in Colorectal Cancer Rates May Be Illuminating Important Biological Principles: A Hypothesis Cancer Epidemiol. Biomarkers Prev. 2007 16: 1325-1329. Koska jutussa kuitenkin käsitellään useita keskusteluun liittyviä näkökohtia, annamme sille tämän kriteerin perusteella etua, vaikka toivoisimmekin, että muut lähteet olisi mainittu tai että muita ravitsemusasiantuntijoita olisi siteerattu. Jutussa mainitaan elintarvikkeet, joihin on lisätty foolihappoa. Siinä ei kuitenkaan anneta neuvoja siitä, miten yksittäiset ihmiset voisivat halutessaan arvioida päivittäisen foolihapon saantinsa tai muuttaa sitä. Jutussa huomautetaan, että foolihapon lisääminen jauhoihin on ollut pakollista Yhdysvalloissa vuodesta 1998 lähtien. Olisi ollut hyödyllistä keskustella myös siitä, voivatko kuluttajat halutessaan vähentää foolihapon saantia ja miten he voisivat sitä tehdä. Kysymykset foolihappolisän mahdollisista haitoista ovat todellakin kuuma aihe ravitsemustutkimuksessa. Suurin osa tässä jutussa mainituista tutkimuksista ja muista raporteista on kuitenkin julkaistu yli kaksi vuotta sitten, joten keskustelu ei ole niin uutta kuin jutussa annetaan ymmärtää. Kun otetaan huomioon jutun heijastamat keskustelun eri näkökohdat, voidaan mielestämme olettaa, että juttu ei perustunut pelkästään tai suurelta osin uutisjulkaisuun - vaikka ihmettelemmekin, miksi se nojautui niin voimakkaasti yhden ravitsemusasiantuntijan näkökulmaan.</w:t>
      </w:r>
    </w:p>
    <w:p>
      <w:r>
        <w:rPr>
          <w:b/>
        </w:rPr>
        <w:t xml:space="preserve">Tulos</w:t>
      </w:r>
    </w:p>
    <w:p>
      <w:r>
        <w:t xml:space="preserve">Foolihappo saattaa menettää kiiltoaan</w:t>
      </w:r>
    </w:p>
    <w:p>
      <w:r>
        <w:rPr>
          <w:b/>
        </w:rPr>
        <w:t xml:space="preserve">Esimerkki 2.3202</w:t>
      </w:r>
    </w:p>
    <w:p>
      <w:r>
        <w:t xml:space="preserve">Oklahoman osavaltion terveysministeriön mukaan klamydia-, tippuri- ja kuparitapaukset nousivat 29 716 tapauksesta vuonna 2016 31 779 tapaukseen vuonna 2017. Terveysosaston ilmoitus tuli sen jälkeen, kun Centers for Disease Control and Prevention ilmoitti keskiviikkona, että sukupuolitautitapauksia oli 2,3 miljoonaa vuonna 2017, mikä on yli 200 000 tapausta enemmän kuin edellisenä vuonna. Taudit voidaan parantaa antibiooteilla. Hoitamattomina ne voivat johtaa hedelmättömyyteen, kohdunulkoiseen raskauteen, kuolleena syntymiseen ja aidsia aiheuttavan viruksen lisääntyneeseen riskiin. Terveysvirasto kannustaa säännölliseen sukupuolitautien testaamiseen, suojattuun seksiin, seksikumppaneiden määrän rajoittamiseen ja yhteisten neulojen käytön välttämiseen.</w:t>
      </w:r>
    </w:p>
    <w:p>
      <w:r>
        <w:rPr>
          <w:b/>
        </w:rPr>
        <w:t xml:space="preserve">Tulos</w:t>
      </w:r>
    </w:p>
    <w:p>
      <w:r>
        <w:t xml:space="preserve">Oklahoma seuraa kansallista suuntausta sukupuolitautien lisääntymisessä.</w:t>
      </w:r>
    </w:p>
    <w:p>
      <w:r>
        <w:rPr>
          <w:b/>
        </w:rPr>
        <w:t xml:space="preserve">Esimerkki 2.3203</w:t>
      </w:r>
    </w:p>
    <w:p>
      <w:r>
        <w:t xml:space="preserve">Amy McGrath seurasi yläasteikäisenä vanhempiensa taistelua syöpää vastaan. Hänen äidiltään leikattiin rinta ja hänen isälleen tehtiin epämuodostava leikkaus. Hän sanoi, että hänen äitinsä lääkäritausta oli ainoa asia, joka esti vakuutusyhtiöitä huijaamasta heitä. Nyt Barr ja McGrath pyrkivät toisiaan vastaan Kentuckyn kongressiin yhdessä maan kilpailluimmista ja kalleimmista kilpailuista. Mutta heidän perheidensä kamppailu vakuutusyhtiöiden kanssa on johtanut heidät eri paikkoihin. Se, kumpi voittaa, voi vaikuttaa siihen, mikä puolue hallitsee kongressia presidentti Donald Trumpin kauden viimeiset kaksi vuotta, ja muokata miljoonien amerikkalaisten terveyspolitiikkaa. "Se on ykkösasia", sanoi McGrath, demokraatti ja eläkkeellä oleva merijalkaväen hävittäjälentäjä. "Ihmiset ovat huolissaan." Barr, republikaani, joka valittiin ensimmäisen kerran vuonna 2012, haluaa lopettaa Kentuckyn laajennetun Medicaid-kattavuuden pienituloisille aikuisille ja antaa sen sijaan heille palautettavia verohyvityksiä, jotka auttavat heitä maksamaan yksityisistä vakuutussuunnitelmista. McGrath haluaa säilyttää Medicaid-laajennuksen ja laajentaa muita terveysohjelmia. Hän haluaisi antaa ihmisten liittyä Medicareen ennen kuin he täyttävät 65 vuotta, ja hän haluaa, että valtio tarjoaisi terveydenhuoltosuunnitelmia yleisölle, mikä hänen mukaansa pitäisi hinnat alhaalla, koska se kilpailisi yksityisten vakuutusyhtiöiden kanssa ja antaisi ihmisille enemmän vaihtoehtoja. Julkista vaihtoehtoa ei sisällytetty Affordable Care Act -lakiin. Se sisälsi kuitenkin voittoa tavoittelemattomat terveydenhuolto-osuuskunnat, jotka kilpailisivat yksityisten vakuutusyhtiöiden kanssa. Monet näistä osuuskunnista, muun muassa yksi Kentuckyssa, epäonnistuivat, vaikka veronmaksajat myönsivät miljoonia dollareita lainoja. Barr sanoo, että Medicare-ostosuunnitelma vain lisäisi ohjelman velkaa, joka on jo nyt lähellä maksukyvyttömyyttä. Keskustelu antaa osavaltion kuudennen kongressipiirin äänestäjille uuden tilaisuuden ottaa kantaa siihen, miten tehokas Medicaid-ohjelman laajentaminen on ollut Kentuckyssa. Yli 400 000 ihmistä on saanut vakuutusturvan ohjelman kautta, mikä on vähentänyt Kentuckyn vakuuttamattomien määrää ja maksanut huumehoito-ohjelmia tuhoisan opioidiepidemian keskellä. Se on kuitenkin ollut kallista, ja osavaltio on edelleen muita osavaltioita jäljessä keskeisissä terveysindikaattoreissa. Amy McGrathin äidillä Marianne McGrathilla todettiin rintasyöpä 50-vuotiaana, kun Amy oli lukiossa. Hänelle tehtiin rinnanpoisto, ja hän on ollut syövästä vapaa 25 vuotta. Amyn isällä, Donald McGrathilla, oli kuitenkin kasvain kasvoissa, joka vaati leikkauksen, teki hänestä ruman ja esti häntä syömästä tai puhumasta. Hän kamppaili terveysongelmien kanssa 14 vuotta ennen kuolemaansa aiemmin tänä vuonna. Amy McGrath sanoi, että kun hän näki äitinsä taistelevan vakuutusyhtiöitä vastaan vuosien varrella, hän vakuuttui siitä, että "järjestelmä on todella rikki". Hänen mukaansa Affordable Care Act on kuitenkin "askel oikeaan suuntaan". "En voi kertoa, kuinka monet ihmiset ovat tulleet luokseni ja sanoneet: 'Hei, Affordable Care Act pelasti henkeni'", hän sanoi. "Vastaus on korjata se, ei heittää sitä pois ja periaatteessa heittää ihmiset, joilla on jo olemassa oleva sairaus, bussin alle ja tehdä siitä liian vaikeaa heille." Barrin vanhemmalla siskolla todettiin lapsena nuoruusiän nivelreuma, joka johti laajoihin leikkauksiin ja hoitoihin. Hänen isänsä oli kirjanpitäjä, ja useimmat hänen asiakkaistaan olivat lääkäreitä. Hän sanoi, että hänen vanhempansa saivat vakuutuksen pienryhmävakuutuksesta isänsä yrityksen kautta, mutta "se ei ollut halpaa". Sairaalakokemukset saivat hänen äitinsä ryhtymään episkopaaliseksi diakoniksi ja sairaalapastoriksi. Barrin sisko on episkopaalinen pappi, joka asuu nykyään Koillis-Yhdysvalloissa. Kampanjansa kautta hän kieltäytyi haastattelusta tätä juttua varten ja pyysi, ettei hänen nimeään käytettäisi. Barr on kuitenkin kuvannut hänen tilannettaan julkisesti ja mainostanut muun muassa jäsenyyttään kongressin niveltulehdusryhmässä. "Perheemme tietää henkilökohtaisesti, kuinka vaikeaa on saada kohtuuhintainen vakuutus, kun on tällainen ongelma", hän sanoi. Hänen mukaansa Medicaidin laajentaminen ei kuitenkaan ole ratkaisu, vaikka monet niistä 400 000 ihmisestä, jotka kuuluvat Kentuckyn laajennettuun Medicaid-ohjelmaan, asuvat hänen piirissään. Barrin mukaan on "hyvä asia", että useammalla ihmisellä on vakuutusturva, mutta hän kyseenalaisti vakuutusturvan laadun. Hänen mukaansa Medicaid on "jonotusjono". "Medicaid on kauhea. Medicaid on huonoin mahdollinen kattavuus. Haluan, että Medicaidissa on vähemmän ihmisiä ja enemmän ihmisiä, joilla on yksityinen kaupallinen vakuutus, jonka ostamiseen saa tukea tai verohyvitystä", hän sanoi. Kriitikot, kuten Kaiser Family Foundation, sanovat, että republikaanien suunnitelmassa tarjotut verohyvitykset olisivat pienempiä kuin nykyisin saatavilla olevat. Barr huomautti, että hänen edustajainhuoneessa äänestämässään suunnitelmassa olisi suojeltu ihmisiä, joilla on jo olemassa olevia sairauksia, kuten hänen siskoaan, menettämästä vakuutusturvaa. Tämä on totta, mutta se olisi myös antanut sairausvakuutusyhtiöille mahdollisuuden periä vanhemmilta aikuisilta viisi kertaa enemmän kuin nuoremmilta aikuisilta sen sijaan, että ne olisivat maksaneet kolme kertaa enemmän kuin Affordable Care Act -lain mukaan, toteaa Kentuckyn talouspoliittisen keskuksen tutkimus- ja politiikkatyöntekijä Dustin Pugel. "Mitä vanhemmaksi tulet, sitä todennäköisemmin sinulla oli jo olemassa oleva sairaus", hän sanoi. "Olet elänyt enemmän elämää."</w:t>
      </w:r>
    </w:p>
    <w:p>
      <w:r>
        <w:rPr>
          <w:b/>
        </w:rPr>
        <w:t xml:space="preserve">Tulos</w:t>
      </w:r>
    </w:p>
    <w:p>
      <w:r>
        <w:t xml:space="preserve">Perhehistoria johdattaa Kentuckyn ehdokkaat eri paikkoihin.</w:t>
      </w:r>
    </w:p>
    <w:p>
      <w:r>
        <w:rPr>
          <w:b/>
        </w:rPr>
        <w:t xml:space="preserve">Esimerkki 2.3204</w:t>
      </w:r>
    </w:p>
    <w:p>
      <w:r>
        <w:t xml:space="preserve">Tutkimus voisi poistaa yhden kohdan presidentti Barack Obaman tammikuun 1. päivänä voimaan tulleen laajamittaisen terveydenhuoltolain, joka tunnetaan myös nimellä Obamacare, käynnistämistä vaivaavasta pitkästä komplikaatioiden luettelosta. Noin puolet Yhdysvaltojen osavaltioista on päättänyt laajentaa Medicaid-oikeutta köyhiin amerikkalaisiin lain nojalla, mikä herättää huolta siitä, että osavaltiot voivat houkutella pienituloisia ihmisiä muualta, mikä lisää osavaltioiden talousarvioiden taakkaa. "Tämä tunnetaan hyvinvointimagneettihypoteesina", todetaan Harvardin kansanterveyskoulun tutkimuksessa, jossa todetaan, että osavaltioiden aiempia sairaanhoitoavun laajennuksia koskevassa tutkimuksessa "ei löytynyt todisteita merkittävistä muuttoliikevaikutuksista".  Harvardin tutkimuksessa käytettiin Yhdysvaltojen muuttotietoja vuosilta 1998-2012 ja keskityttiin tarkastelemaan sairausvakuutuksen laajennusten vaikutuksia Arizonassa, Mainessa, New Yorkissa ja myös Massachusettsissa - jonka omat terveydenhuoltouudistukset toimivat mallina Affordable Care Actille. "Nämä tulokset viittaavat siihen, että muuttoliike ei ole yleinen tapa, jolla ihmiset saavat Medicaid-turvavakuutuksen nykyisen laajennuksen puitteissa, eikä osavaltioiden välinen muuttoliike todennäköisesti ole merkittävä kustannusten lähde osavaltioille, jotka päättävät laajentaa ohjelmiaan", tutkimuksessa todetaan. "Tuloksemme ovat merkityksellisiä ennustettaessa kustannuksia ja kattavuutta koskevia seurauksia, jotka aiheutuvat osavaltioiden päätöksistä laajentaa Medicaid-kelpoisuutta", tutkimuksessa todettiin, ja todettiin, että neljä osavaltiota - New Hampshire, Pennsylvania, Missouri ja Utah - harkitsevat edelleen Medicaidin laajentamista lain nojalla. Medicaid-kelpoisuuden laajentamista puoltavat argumentit ovat yleensä keskittyneet köyhien sairaanhoidon saatavuuden parantamiseen ja liittovaltion dollareiden tuomiseen osavaltioiden sosiaalisten ohjelmien tukemiseen, kun taas vasta-argumentit ovat keskittyneet osavaltioiden talousarvioihin mahdollisesti kohdistuviin tahattomiin kustannuksiin. Harvardin ja MIT:n yhteinen tutkimus, joka julkaistiin viime viikolla ja jossa keskityttiin Oregonin laajennettuun Medicaid-ohjelmaan, osoitti esimerkiksi, että Medicaidin piiriin kuuluvat aikuiset käyttivät päivystyshuoneita 40 prosenttia enemmän kuin samankaltaisessa tilanteessa olevat vakuuttamattomat. MIT johti vuonna 2013 toista tutkimusta, jossa keskityttiin Oregoniin ja joka osoitti, että "Medicaidin kattavuus ei tuottanut merkittäviä parannuksia mitatuissa fyysisissä terveystuloksissa ensimmäisten kahden vuoden aikana", mutta "lisäsi terveydenhuoltopalvelujen käyttöä, lisäsi diabeteksen havaitsemista ja hoitoa, vähensi masennusta ja vähensi taloudellisia rasitteita".  Viimeisimmät Harvardin havainnot ovat tulleet sen jälkeen, kun Affordable Care Actin alku oli kivinen, sillä se perustuu verkkosivustoon, joka kärsi toistuvista kaatumisista, häiriöistä ja turvallisuusongelmista, jotka haittasivat ilmoittautumista. Joidenkin korjausten jälkeen yli 2 miljoonaa ihmistä on voinut ilmoittautua lain piiriin, joka on laajin sosiaalinen ohjelma sitten 1960-luvun. Presidentti Obamaa on myös arvosteltu siitä, että hän kertoi amerikkalaisille, että he voisivat halutessaan pitää vanhat vakuutuksensa uuden lain nojalla - väite osoittautui monissa tapauksissa vääräksi. Laki hyväksyttiin vuonna 2010 auttamaan miljoonia vakuuttamattomia ja alivakuutettuja amerikkalaisia, mutta republikaanit ovat vastustaneet uudistusta liittovaltion hallituksen perusteettomana laajentumisena ja sanovat, että se on liian kallis ja poistaa terveydenhuoltovaihtoehtoja monilta.</w:t>
      </w:r>
    </w:p>
    <w:p>
      <w:r>
        <w:rPr>
          <w:b/>
        </w:rPr>
        <w:t xml:space="preserve">Tulos</w:t>
      </w:r>
    </w:p>
    <w:p>
      <w:r>
        <w:t xml:space="preserve">Amerikkalaiset eivät todennäköisesti muuta saadakseen parempia Medicaid-etuuksia: tutkimus.</w:t>
      </w:r>
    </w:p>
    <w:p>
      <w:r>
        <w:rPr>
          <w:b/>
        </w:rPr>
        <w:t xml:space="preserve">Esimerkki 2.3205</w:t>
      </w:r>
    </w:p>
    <w:p>
      <w:r>
        <w:t xml:space="preserve">Rokotukset on tänä kesänä tehty pakollisiksi leiriläisille ja henkilökunnalle useissa New Yorkin pohjoispuolella sijaitsevissa piirikunnissa, jotka täyttyvät vuosittain tuhkarokon pahiten koettelemista ortodoksisista juutalaisyhteisöistä tulevista lapsista. Ulsterin piirikunta otti ylimääräisen askeleen ja määräsi tuhkarokkorokotteen tai todisteen koskemattomuudesta kaikilla päivä- ja yöleireillä, ja siitä tuli viimeisin piirikunta alueella, joka on asettanut rokotusvaatimuksia. Rocklandin piirikunta ilmoitti vastaavasta määräyksestä tässä kuussa Sullivanin ja Orangen piirikuntien antamien määräysten jälkeen. "Meidän on varmistettava, että kaikki rokotustiedot ovat tallella ja että ne on käyty läpi, jotta kaikki on sääntöjen mukaista", sanoi rabbi Hanoch Hecht Ulsterin piirikunnan Camp Emunah -leirikeskuksesta, joka isännöi monia tyttöjä Brooklynin Crown Heightsissa sijaitsevasta Chabad-yhteisöstä. "Aiemmin hyväksyimme uskonnollisia poikkeuksia tietyissä asioissa", sanoi Hecht, joka tutkituttaa oman verensä koskemattomuuden, "nyt emme voi". New Yorkin osavaltio vaatii kesäleirejä pitämään rokotustietoja kaikista leiriläisistä, mutta se ei estä lapsia osallistumasta, jos he eivät ole saaneet tuhkarokkorokotusta. Lasten on kuitenkin saatava tuhkarokkorokote voidakseen käydä koulua New Yorkissa, ja Gov. Andrew Cuomo allekirjoitti torstaina lain, jolla poistetaan poikkeuslupa lapsilta, joiden vanhemmat vastustavat rokotuksia uskonnollisista syistä. Tautien valvonta- ja ehkäisykeskukset ilmoittivat, että 1. kesäkuuta mennessä Yhdysvalloissa oli vuoden alusta lähtien raportoitu yli 1 000 tuhkarokkotapausta, kun kymmenen vuotta sitten tapauksia oli alle 100 vuodessa. Suurin osa näistä tapauksista on todettu Brooklynin ja Rocklandin piirikunnan ultraortodoksijuutalaisilla asuinalueilla. CDC suosittelee, että kaikki yli vuoden ikäiset saisivat rokotteen, lukuun ottamatta ihmisiä, jotka ovat sairastaneet taudin lapsena. Tuhkarokkoa sairastaneet ovat immuuneja. Rokotetta, joka tuli saataville 1960-luvulla, pidetään turvallisena ja erittäin tehokkaana - se tasoitti tietä sille, että tuhkarokko julistettiin lähes hävitetyksi Yhdysvalloista vuonna 2000. Tuhkarokko on kuitenkin uusiutunut useaan otteeseen, muun muassa 667 tapausta vuonna 2014. Hecht ja muut korostivat, että suurin osa ortodoksiyhteisön jäsenistä hyväksyy rokotukset laajalti, ja he toistivat Brooklynin ja Rocklandin piirikunnan rabbien sanoja, joiden mukaan rokotuksia on vastustanut suhteellisen pieni ryhmä vanhempia, jotka ovat saaneet vaikutteita rokotusvastaisesta propagandasta - eivät uskonnollisista opetuksista. Ortodoksiliiton mukaan se on aiemmin vaatinut 37 kesäohjelmassaan ajan tasalla olevia rokotuksia, mukaan lukien MMR-rokotteen. "Suurin osa johtajista ja rabbeista on omaksunut lähestymistavan, jonka mukaan rokotuksia vaaditaan", Hecht sanoi. New Yorkin terveysviranomaiset ovat ottaneet tiukan linjan ja tehneet tuhkarokkorokotukset pakollisiksi kaikille, jotka asuvat Brooklynin kaupunginosassa, joka on taudinpurkauksen keskipiste, ja sakottaneet ihmisiä, jotka eivät ole ottaneet rokotuksia, ja sulkeneet 12 koulua, koska ne eivät ole sulkeneet pois henkilökuntaa ja oppilaita, jotka eivät ole todistettavasti saaneet immuniteettia. Kaupunki ilmoitti kahdesta viimeisimmästä sulkemisesta torstaina. Nyt, kun koulut valmistautuvat sulkemaan ovensa kesäksi, taistelu leviää Catskillsin ja Hudson River Valleyn alueelle. Sullivanin piirikunta sijaitsee perinteisen Borscht Beltin sydämessä, ja järvien täyttämä alue houkuttelee edelleen tuhansia ihmisiä leireille ja bungalowsiirtokuntiin joka kesä. Piirikunnan 170:stä valtion valvomasta leiristä 139 on ortodoksisia juutalaisleirejä. "Vedämme sellaista väestöä New Yorkista, jossa tämä tuhkarokkotapaus oli", Sullivanin piirikunnan tiedottaja Dan Hust sanoi. "Sitä pidettiin varovaisena ja viisaana." Kaikki eivät ole samaa mieltä. Sullivanin ja Orangen piirikuntien määräykset kiistettiin osavaltion tuomioistuimissa eri uskontokuntia edustavien vanhempien toimesta. Kansalaisoikeusasianajaja Michael Sussman sanoi kuitenkin perjantaina, että hän uskoo, että nämä tapaukset on peruutettava, koska New York on poistanut uskonnolliset vapautukset. Useat Associated Pressin haastattelemat leirien johtajat eivät vastustaneet pakollisia rokotuksia. "Meillä ei ole mitään sitä vastaan", sanoi Yoel Landau, Monticellossa sijaitsevan hasidipoikien leirin Rav Tovin johtaja. Landau sanoi, että leirille osallistuvien New Yorkin koulupoikien olisi jo pitänyt saada rokotukset kaupungin huhtikuussa antaman määräyksen vuoksi. Rabbi Dovid Teichman, Greene Countyn maaseudulla sijaitsevan ortodoksisille leiriläisille tarkoitetun Camp Govoah -leirin johtaja, sanoi, että henkilökunta "käy läpi jokaisen hakemuksen varmistaakseen, että kaikki on rokotettu". "En voi vaarantaa ketään", hän sanoi. "Joten jos löydän jonkun listalla olevan, joka ei ole rokotettu, en ota häntä leirille."</w:t>
      </w:r>
    </w:p>
    <w:p>
      <w:r>
        <w:rPr>
          <w:b/>
        </w:rPr>
        <w:t xml:space="preserve">Tulos</w:t>
      </w:r>
    </w:p>
    <w:p>
      <w:r>
        <w:t xml:space="preserve">Kesäleiri on uusin rintama taistelussa tuhkarokkoa vastaan.</w:t>
      </w:r>
    </w:p>
    <w:p>
      <w:r>
        <w:rPr>
          <w:b/>
        </w:rPr>
        <w:t xml:space="preserve">Esimerkki 2.3206</w:t>
      </w:r>
    </w:p>
    <w:p>
      <w:r>
        <w:t xml:space="preserve">New Yorkin entinen pormestari ja demokraattien presidenttiehdokas kannatti uutta valtion hallinnoimaa "julkista vaihtoehtoa", joka kilpailisi yksityisten vakuutusten kanssa, ja kehotti Medicarea neuvottelemaan lääkkeiden hinnoista käyttäen samanlaista lähestymistapaa kuin edustajainhuoneen puhemiehen Nancy Pelosin äskettäinen lainsäädäntö. "Tämä on pikemminkin Biden-Buttigieg- kuin Sanders-Warren-maailmaa", sanoi John Holahan, joka on terveyspolitiikan asiantuntija puolueettomassa Urban Institute -ajatushautomossa. Holahan kävi läpi Bloombergin kampanjan toimittaman suunnitelman luonnoksen. Vuoden 2020 johtavat demokraatit ovat jakautuneet terveydenhuollon osalta entisen varapresidentin Joe Bidenin ja Indianan South Bendin pormestarin Pete Buttigiegin kaltaisten maltillisten kannattajien suosimaan vaiheittaiseen strategiaan ja Vermontiin sijoittautuneen senaattori Bernie Sandersin kaavailemaan Medicare for All -suunnitelmaan, jota edistysmieliset kannattavat, kun he haluavat kaikille amerikkalaisille yhden valtion ylläpitämän järjestelmän. Massachusettsin senaattori Elizabeth Warrenin perimmäinen tavoite on tämä. Bloomberg ilmoitti suunnitelmastaan Memphisissä pitämässään puheessa. Tennesseen osavaltio on yksi niistä 14 osavaltiosta, jotka eivät ole laajentaneet Medicaid-järjestelmää pienituloisille Obaman aikakauden Affordable Care Act -lain eli ACA:n nojalla. Tennessee kärsii kroonisten sairauksien suuresta taakasta, ja se sijoittui tänä vuonna 44. sijalle voittoa tavoittelemattoman United Health Foundation -järjestön vuosittaisessa osavaltiokohtaisessa raportointikortissa. "Johtajuus ei haaveile suunnitelmasta, joka ei koskaan pääse läpi kongressissa", Bloomberg sanoi ja haukkui Medicare for Allin kannattajia. "Jokainen amerikkalainen, jolla on jo yksityinen vakuutus, voi halutessaan pitää yksityisen vakuutuksen", hän lisäsi. "Työskentelemme aggressiivisesti, jotta vakuuttamattomat amerikkalaiset saisivat vakuutuksen." Memphisin puhe pidettiin päivä sen jälkeen, kun liittovaltion vetoomustuomioistuin New Orleansissa jätti Obamacaren tulevaisuuden kyseenalaiseksi ja päätti, että lain nyt hampaaton vaatimus, jonka mukaan amerikkalaisten on hankittava sairausvakuutus, on perustuslain vastainen. Päätös pitää loput laista toistaiseksi voimassa, mutta tuomioistuin voi vielä tarkistaa sen. Bloomberg sanoi, että presidenttinä hän puolustaisi ACA:ta oikeudessa. Hän ei kuitenkaan ottaisi uudelleen käyttöön sen epäsuosittua "yksilöllistä mandaattia", kuten Obaman aikakauden kattavuusvaatimus tunnetaan. Sen sijaan hän vaatii laajaa tiedotuskampanjaa, jonka avulla vakuutuksettomat ihmiset saataisiin vapaaehtoisesti vakuutetuiksi. Hän tukeutuu strategiaan, jota hän kokeili New Yorkin pormestarina. Kampanjan mukaan suunnitelma kattaisi suurimman osan maan arviolta 27,5 miljoonasta vakuuttamattomasta ihmisestä. Bloombergin suunnitelman keskeisiä osia ovat muun muassa - ACA:n mukaisen tuetun vakuutusturvan laajentaminen kattamaan useampia ihmisiä ja pysyvän liittovaltion ohjelman luominen, jonka avulla vakuutuksenantajat voivat maksaa kaikkein kalleimmista potilaista, minkä on osoitettu alentavan vakuutusmaksuja. - Uusi julkisen vaihtoehdon mukainen sairausvakuutussuunnitelma, jota hallitus hallinnoi ja jonka mallina on Medicare. Se olisi suunnattu pienituloisille ja niiden osavaltioiden asukkaille, jotka eivät ole laajentaneet Medicaid-järjestelmää. Henkilöt olisivat oikeutettuja saamaan apua vakuutusmaksujensa maksamiseen ACA:n tukien kautta. - Medicaren valtuuttaminen neuvottelemaan kalleimpien merkkilääkkeiden hinnoista siten, että hinnat rajoitetaan 120 prosenttiin muiden taloudellisesti edistyneiden maiden keskiarvosta. Yksityisesti vakuutetut potilaat voisivat saada Medicaren hinnat. Senioreiden lääkekustannusten enimmäismäärä olisi 2 000 dollaria vuodessa. - Luodaan uusi Medicare-etu hammaslääkärin, kuulon ja näön hoitoon, josta edunsaajat maksavat 25 dollaria kuukaudessa. Medicaid-etuuksien laajentaminen kattamaan hammashoito pienituloisille. - Lopetetaan niin sanotut "yllätyslaskut" yksityisen vakuutuksen piiriin kuuluville henkilöille, jotka saavat hoitoa vakuutusyhtiön verkoston ulkopuoliselta palveluntarjoajalta. Suunnitelman mukaan sairaalamaksut verkoston ulkopuolella olisivat 200 prosenttia Medicaren maksamista maksuista. Bloombergin kampanjan mukaan suunnitelma maksaisi noin 1,5 biljoonaa dollaria 10 vuoden aikana, josta osa katettaisiin reseptilääkkeistä odotettavissa olevilla säästöillä. Viranomaisten mukaan Bloombergin tarkoituksena on, että suunnitelma maksetaan kokonaan, jotta se ei lisäisi valtion kasvavaa velkaa. Bloomberg sanoi, että hän työstää parhaillaan erillistä suunnitelmaa, jolla pyritään parantamaan kansanterveyttä koko maassa ja kääntämään elinajanodotteen viimeaikainen lasku, jota syytetään osittain opioidiepidemiasta.</w:t>
      </w:r>
    </w:p>
    <w:p>
      <w:r>
        <w:rPr>
          <w:b/>
        </w:rPr>
        <w:t xml:space="preserve">Tulos</w:t>
      </w:r>
    </w:p>
    <w:p>
      <w:r>
        <w:t xml:space="preserve">Bloombergin terveyssuunnitelman tavoitteena on alentaa kustannuksia ja kattaa enemmän ihmisiä.</w:t>
      </w:r>
    </w:p>
    <w:p>
      <w:r>
        <w:rPr>
          <w:b/>
        </w:rPr>
        <w:t xml:space="preserve">Esimerkki 2.3207</w:t>
      </w:r>
    </w:p>
    <w:p>
      <w:r>
        <w:t xml:space="preserve">Vaikka rokote ei tarjonnut kovinkaan suurta suojaa kahtena viime vuonna, asiantuntijat ovat hienosäätäneet reseptiä toivoen, että se torjuu tällä kertaa paremmin ikävää kantaa. "Rokottaminen on paras tapa ehkäistä, mitä tahansa tapahtuukin", kertoi Associated Pressille flunssakeskuksen influenssapäällikkö, tohtori Daniel Jernigan. Viime vuoden influenssa aiheutti kaksinkertaista vaivaa: Uusi kanta aloitti toisen sairastumisaallon juuri kun ensimmäinen oli päättymässä, mikä teki yhdestä kaikkien aikojen pisimmistä influenssakausista. Sitä edeltävänä vuonna influenssa aiheutti eniten kuolemantapauksia viime vuosikymmeniin. Toistaiseksi ei näytä siltä, että influenssakausi alkaisi aikaisin, Jernigan sanoi. CDC kehottaa ihmisiä hankkimaan influenssarokotteen lokakuun loppuun mennessä. Tyypillisesti flunssa alkaa levitä laajalti marras- tai joulukuussa, ja se saavuttaa huippunsa helmikuussa. "Kivutonta", terveysministeri Alex Azar totesi saatuaan oman influenssarokotuksensa torstain tiedotustilaisuudessa. Jos ihmiset kohauttavat olkapäitään riskille, "kyse ei ole vain sinusta", Azar sanoi. "Rokottaminen voi suojella myös ympärilläsi olevia ihmisiä", kuten vastasyntyneillä on jonkinlainen suoja influenssalta, jos heidän äitinsä on rokotettu raskauden aikana. Tutkijat metsästävät parempia influenssarokotteita, ja Trumpin hallinto kehotti viime viikolla uusiin ponnisteluihin tuotannon nykyaikaistamiseksi. Suurin osa nykyisestä rokotteesta tuotetaan kasvattamalla influenssavirusta kananmunissa, 70 vuotta vanha tekniikka, jossa on joitakin puutteita. Uusien annosten valmistaminen kestää liian kauan, jos yllättävä kanta ilmaantuu. Kiehtovaa on myös se, että uudemmat tuotantotekniikat saattavat lisätä tehoa. Toistaiseksi rokotetut ja silti sairastuvat ihmiset voivat odottaa lievempää tautia - ja pienempää keuhkokuumeen, sairaalahoidon tai kuoleman riskiä, korostaa tohtori William Schaffner Vanderbiltin yliopistosta ja kansallisesta tartuntatautisäätiöstä. Hänen tiedetään sanoneen tällaisille potilaille: "Olen aina iloinen, että olet vielä täällä valittamassa." Seuraavassa on muutamia asioita, jotka on hyvä tietää: KUKA TARVITSEE ROKOTTEEN? Kaikki, CDC:n mukaan 6 kuukauden iästä alkaen. Influenssa on vaarallisin yli 65-vuotiaille, pikkulapsille, raskaana oleville naisille ja henkilöille, joilla on tiettyjä terveysongelmia, kuten sydänsairaus, astma tai muu keuhkosairaus, jopa diabetes. Se voi kuitenkin tappaa myös nuoria ja muuten terveitä ihmisiä. Keskimäärin influenssa tappaa CDC:n mukaan noin 24 000 amerikkalaista vuosittain. Viime vuonna kuoli 135 lasta. Vanhemmat eivät "ajaisi autoon ilman turvaistuinta, jos lapsi joutuu onnettomuuteen", sanoo tohtori Patricia Whitley-Williams, lastenlääkäri Rutgers Robert Wood Johnson Medical Schoolista. "Miksi et siis rokottaisi lastasi influenssaa vastaan?" KUINKA MONI ROKOTETAAN? CDC:n mukaan liian vähän. Koska influenssa mutatoituu nopeasti, uusi rokote tarvitaan joka vuosi. Torstaina julkaistujen lukujen mukaan viime vuonna rokotettiin 45 prosenttia aikuisista ja 63 prosenttia lapsista. Joillakin ryhmillä menee hieman paremmin. Lähes kolme neljäsosaa alle 5-vuotiaista lapsista rokotettiin viime vuonna ja hieman yli kaksi kolmasosaa vanhuksista. KUINKA HUONO TÄMÄ VUOSI ON? Influenssa on yksi lääketieteen arvaamattomimmista vihollisista. Esimerkiksi viime syksy alkoi melko lievästi. Helmikuussa ilmaantui kuitenkin yhtäkkiä H3N2-kanta, joka on tunnettu vakavammista sairauksista. Mikä pahempaa, vaikka jokavuotinen rokote sisältää suojan H3N2:ta vastaan, kiertävä virus oli mutatoitunut, joten se ei sopinut siihen. Rokotteesta, joka oli toiminut hyvin influenssakauden ensimmäisinä kuukausina, ei ollut yhtäkkiä paljon hyötyä. Mutta jos tämä kova virustauti palaa, tämän vuoden rokote on päivitetty vastaamaan paremmin sitä. VALIKOIMIA PALJON Valmistajien mukaan tänä vuonna on saatavilla jopa 169 miljoonaa rokoteannosta, ja ihmiset voivat kysyä eri vaihtoehdoista. Useimmat tarjoavat suojan neljää influenssakantaa vastaan. Perinteiset influenssarokotukset on tarkoitettu kaikenikäisille. Neulakammoisille aikuisille on eräs merkki, jossa käytetään neulatonta suihkuinjektoria, joka työntää rokotteen ihon läpi. FluMist-nenäsumute on tarkoitettu yleensä terveille 2-49-vuotiaille, jotka eivät ole raskaana. Kaksi tuotemerkkiä on tarkoitettu erityisesti yli 65-vuotiaille, joiden heikentynyt immuunijärjestelmä ei reagoi yhtä hyvin perinteisiin rokotuksiin. Toinen on suuriannoksinen, ja toinen sisältää ylimääräistä immuunijärjestelmää vahvistavaa yhdistettä. Nämä tuotemerkit suojaavat kolmelta influenssakannalta, mukaan lukien tyypillisimmät vakavat kannat. Munille allergisilla on kaksi vaihtoehtoa: yksi merkki on kasvatettu nisäkässoluissa ja toinen geeniteknologian ja hyönteissolujen avulla. Uudet teknologiat voisivat nopeuttaa tuotantoa, joka nykyisin kestää kuusi kuukautta. On kuitenkin toinenkin syy, miksi munattomuus herättää tutkijoiden huomion: Tietyt kannat muuttuvat hieman kasvaessaan kananmunissa, mikä voi tehdä tuloksena saatavasta rokotteesta hieman vähemmän suojaavan. Tämä on ongelma lähinnä huolestuttavien H3N2-kantojen kohdalla. Vaikka ei olekaan selvää, miten paljon eroa tällä on, Schaffnerin mukaan jotkut lääkärit harkitsevat jo munattomien rokotteiden käyttöä riskipotilaille. MUUT TOIMENPITEET Peitä yskä ja aivastukset. Pese kädet usein flunssakauden aikana. Eräs tuore tutkimus osoitti, että pesu on parempi kuin käsihuuhde. Kysy flunssalääkityksestä, jos sinulla on suuri komplikaatioriski. Ja mikä tärkeintä, pysy kotona, jos olet sairas, jotta et levitä tautia. ___ Associated Pressin terveys- ja tiedeosasto saa tukea Howard Hughes Medical Instituten tiedekasvatusosastolta. AP on yksin vastuussa kaikesta sisällöstä.</w:t>
      </w:r>
    </w:p>
    <w:p>
      <w:r>
        <w:rPr>
          <w:b/>
        </w:rPr>
        <w:t xml:space="preserve">Tulos</w:t>
      </w:r>
    </w:p>
    <w:p>
      <w:r>
        <w:t xml:space="preserve">Terveysviranomaiset: On aika antaa influenssarokotteelle toinen pistos.</w:t>
      </w:r>
    </w:p>
    <w:p>
      <w:r>
        <w:rPr>
          <w:b/>
        </w:rPr>
        <w:t xml:space="preserve">Esimerkki 2.3208</w:t>
      </w:r>
    </w:p>
    <w:p>
      <w:r>
        <w:t xml:space="preserve">Espanja, jossa on kirjattu enemmän koronaviruksen aiheuttamia kuolemantapauksia kuin missään muussa maassa Italiaa lukuun ottamatta, ilmoitti, että kuolemantapausten määrä oli noussut yön aikana 769:llä 4 858:aan, mikä merkitsee noin 19 prosentin nousua. "Prosentuaalisesti tämänpäiväinen lisäys vastaa suunnilleen kolmen viime päivän lisäystä, jossa näyttäisi olevan selkeä vakiintuminen", kertoi terveysalan hätätilanteen päällikkö Fernando Simon lehdistötilaisuudessa. Yritykset eri puolilla Espanjaa ovat joutuneet sulkemaan ovensa koronaviruksen vuoksi, ja kaksi maan suurinta ammattiliittoa on varoittanut, että jopa miljoona ihmistä voi menettää pysyvästi työnsä. Työministeri Yolanda Diaz sanoi ylimääräisen kabinettikokouksen jälkeen, että työnantajien on käytettävä väliaikaisia irtisanomisohjelmia eli ERTE-ohjelmia sen sijaan, että ne irtisanoisivat työntekijöitä pysyvästi. Henkilöstön irtisanominen "perustellusta syystä" on nyt kokonaan kielletty. "Pyydän työnantajia näyttämään esimerkkiä, olemaan vastuullisia työntekijöitään kohtaan ja säilyttämään työpaikat", hän sanoi. Hän viittasi koronaviruksen aiheuttamaan hengitystiesairauteen ja sanoi: "COVID-19:n avulla ei voi erottaa ihmisiä."  Huolimatta laajalle levinneistä häiriöistä liiketoiminnassa hallituksen tiedottaja Maria Jesus Montero sanoi, että elintarvikeketjut toimivat moitteettomasti noin 46 miljoonan asukkaan maassa, joka on Euroopan unionin suurin hedelmien ja vihannesten viejä. Tartuntojen määrä nousi yön aikana 64 059:ään torstain 56 188:sta, ja Espanja kamppailee selviytyäkseen tilanteesta. Real Madridin Bernabeu-jalkapallostadion on muutettu lääketarvikekaupaksi, Madridin messukeskus on muutettu joukkotestausalueeksi ja luistinrata on nyt ruumishuone. Potilaita virtaa edelleen espanjalaisiin sairaaloihin, joissa henkilökunnalla on pulaa suojavarusteista, kuten naamarista. Baskimaan pääkaupungissa Vitoriassa, joka oli taudin varhaisessa vaiheessa, Reutersin toimittaja oli todistamassa koronaviruksen uhrin hautajaisia. Tämä on yksi harvoista tilaisuuksista, joissa espanjalaiset saavat purkaa lukituksen ja poistua kodeistaan. Valkoisiin haalareihin ja naamareihin pukeutuneet hautausurakoitsijat laskivat arkun alas, kun surevat perheenjäsenet pysyttelivät metrin etäisyydellä toisistaan tartuntariskin minimoimiseksi. Yli 9 400 terveydenhuollon työntekijää on testattu positiivisesti viruksen varalta, Simon sanoi. Tämä on noin 15 prosenttia Espanjassa tartunnan saaneista. Espanja jatkoi torstaina saartoa 15 päivällä 11. huhtikuuta asti ja sanoi käyvänsä "todellista sotaa" lääkintätarvikkeista, jotta kuolemantapausten määrää voitaisiin rajoittaa. Se on hankkimassa monia kriittisiä tuotteita Kiinasta, josta coronavirus on peräisin.</w:t>
      </w:r>
    </w:p>
    <w:p>
      <w:r>
        <w:rPr>
          <w:b/>
        </w:rPr>
        <w:t xml:space="preserve">Tulos</w:t>
      </w:r>
    </w:p>
    <w:p>
      <w:r>
        <w:t xml:space="preserve">Espanja pyrkii estämään irtisanomiset, kun coronaviruskuolemien määrä vakiintuu.</w:t>
      </w:r>
    </w:p>
    <w:p>
      <w:r>
        <w:rPr>
          <w:b/>
        </w:rPr>
        <w:t xml:space="preserve">Esimerkki 2.3209</w:t>
      </w:r>
    </w:p>
    <w:p>
      <w:r>
        <w:t xml:space="preserve">Valtiovarainministeri Grant Robertson esitteli torstaina budjetin, joka on erilainen kuin mikään muu maan historiassa. Velkaantuminen lisääntyisi hieman yli 20 prosentista 54 prosenttiin BKT:sta vuoteen 2023 mennessä, ja tuhansia työpaikkoja luotaisiin laittamalla ihmiset töihin rakentamaan koteja ja parantamaan ympäristöä. Lisääntyneet menot eivät kuitenkaan riitä korvaamaan pandemian aiheuttamaa taloudellista tuhoa. Työttömyyden odotetaan nousevan hieman yli 4 prosentista lähes 10 prosenttiin kesäkuuhun mennessä. Robertson myönsi, että matkailu, jonka osuus taloudesta on ollut noin 10 prosenttia, ei tule olemaan entisellään moneen vuoteen. "Edessämme on maailmanlaajuinen talous- ja terveyskriisi, jollaista ei ole nähty sitten suuren laman", Robertson sanoi. Talousarvio julkistettiin samana päivänä, kun maa poisti suurimman osan lukitusrajoituksista. Kauppakeskukset, vähittäiskaupat ja ravintolat avattiin uudelleen, ja monet ihmiset palasivat työpaikoilleen. Tämä heijasti maan tähänastista menestystä yrityksissä poistaa virus. Terveysviranomaiset ilmoittivat torstaina, että uusia tartuntoja ei ollut enää kolmantena päivänä peräkkäin. Uusi-Seelanti on ilmoittanut yhteensä noin 1 500 vahvistettua tartuntaa ja 21 kuolemantapausta. Budjettisuunnitelman mukaan hallitus käyttää neljän vuoden aikana 50 miljardia Uuden-Seelannin dollaria (30 miljardia dollaria) talouden elvyttämiseen. Hallitus oli kriisin alkaessa ollut ylijäämäinen ja sen kirjanpito oli moniin muihin maihin verrattuna hyvässä kunnossa. Robertsonin mukaan kriisi edellyttää menojen lisäämistä eikä leikkauksia. "En ole säästötoimien kannattaja", hän sanoi. Hallitus tukee tällä hetkellä yli puolta Uuden-Seelannin työntekijöistä ohjelmalla, joka perustettiin nopeasti, kun maa joutui maaliskuussa tiukkaan pakkolukitukseen. Talousarviolla laajennettaisiin järjestelmää vaikeuksissa oleville yrityksille. Suunnitelmassa vaaditaan myös 11 000 ympäristötyöpaikan luomista, joista osa on tilapäisiä. Työntekijöitä palkattaisiin tuhoeläinten tappamiseen ja kosteikkojen ennallistamiseen. Lisäksi rakennettaisiin jopa 8 000 uutta asuntoa, mikä loisi tuhansia rakennustyöpaikkoja. Menoja lisättäisiin myös kaikkeen terveydenhuollosta ja koulutuksesta kouluruokailuun ja postipalveluihin. Oppositiojohtaja Simon Bridges sanoi, että suunnitelmasta puuttuvat yksityiskohdat ja vastuuvelvollisuus ja että se lisäisi toisen asuntolainan verran velkaa kotitaloutta kohti. "Lapsemme ja lapsenlapsemme joutuvat maksamaan siitä", Bridges sanoi. Lainsäätäjät aloittivat keskustelut torstaina iltapäivällä, ja heidän odotettiin hyväksyvän talousarvion.</w:t>
      </w:r>
    </w:p>
    <w:p>
      <w:r>
        <w:rPr>
          <w:b/>
        </w:rPr>
        <w:t xml:space="preserve">Tulos</w:t>
      </w:r>
    </w:p>
    <w:p>
      <w:r>
        <w:t xml:space="preserve">Uusi-Seelanti suunnittelee rahankäyttöä viruksen aiheuttamien työpaikkojen menetysten torjumiseksi.</w:t>
      </w:r>
    </w:p>
    <w:p>
      <w:r>
        <w:rPr>
          <w:b/>
        </w:rPr>
        <w:t xml:space="preserve">Esimerkki 2.3210</w:t>
      </w:r>
    </w:p>
    <w:p>
      <w:r>
        <w:t xml:space="preserve">Kustannuksia ei ilmoiteta, koska työ ei ole yleisön saatavilla. Mutta kuten useimmat muutkin digitaaliset apuvälineet tupakoinnin lopettamiseksi, oletamme, että tämä menetelmä olisi ilmainen. Kerrotaan, että 36 prosenttia tupakoitsijoista, jotka saivat useita rohkaisevia ja informatiivisia sähköpostiviestejä, kertoi, että he eivät tupakoinut 6 kuukautta kokeilun jälkeen, kun taas yhden sähköpostiviestin saaneilla henkilöillä oli vain 26,5 prosenttia tupakoimattomuudesta 6 kuukauden aikana. Tämä riittää tyydyttävään arvioon. Juttu olisi ollut vahvempi, jos siinä olisi erityisesti verrattu näitä vaikutuksia muihin lähestymistapoihin. Jutussa annetaan ymmärtää, että sähköpostimenetelmä ei välttämättä toimi ensimmäisellä kerralla tai ehkä edes parilla kymmenellä ensimmäisellä kerralla, koska lopettaminen on uskomaton haaste. Arvostimme myös sitä, että jutussa kerrottiin yksityiskohtaisesti muutamista riskeistä, jotka liittyvät suosittuihin vaihtoehtoisiin lähestymistapoihin tupakoinnin lopettamiseksi, kuten lääkkeisiin ja nikotiinikorvaushoitoon. Olimme iloisesti yllättyneitä nähdessämme kappaleen, jossa käsiteltiin tämän tutkimuksen heikkouksia, nimittäin sitä, että tutkimukseen osallistujat olivat hyvin koulutettuja ja valkoihoisia, ja sitä, miten tuleva tutkimus voisi korjata tämän ja muut puutteet. Jutussa kuvataan myös kontrolleja - NRT:tä käyttäviä lopettajia - ja sitä, miten sähköpostimenetelmällä näytti edelleen olevan myönteinen vaikutus, kun NRT vähennettiin tuloksista. Emme nähneet tässä jutussa mitään sellaista, joka tarpeettomasti pelottaisi tai suitsisi lukijoita. Jutussa siteerataan kahta asiantuntijalähdettä, jotka eivät näytä osallistuneen tutkimukseen, vaikka tätä seikkaa ei mainita. Molemmat lähteet korostavat tupakoinnin lopettamisen vaikeutta ja sitä, että mitään hopealuoteja ei ole olemassa. Jutussa todetaan, että tehokkain strategia on kokeilla useita lopettamismenetelmiä ja että räätälöityjen sähköpostiviestien on tarkoitus olla lisäapu - ei korvata muita menetelmiä. Lisäksi mainitaan useita erityisiä vaihtoehtoja tupakoinnin lopettamiseen, kuten NRT, tekstiviestien tukiohjelma, lopettamista tukevat mobiilisovellukset, ammattimainen neuvonta ja lääkkeet, kuten varenikliini ja bupropioni. Juttu olisi ollut vahvempi, jos siinä olisi kerrottu lukijoille, miten tässä tutkimuksessa 6 kuukauden jälkeen havaittu 36 prosentin lopettamisprosentti vertautuu muihin lähestymistapoihin. Räätälöity sähköposti-ohjelma ei kuulemma ole vielä yleisön saatavilla, mutta American Cancer Society toivoo, että samanlainen ohjelma otetaan käyttöön vuonna 2018. Tupakoitsijoiden tupakoinnin lopettamista helpottavia räätälöityjä viestejä on tutkittu jo lähes kaksi vuosikymmentä, eikä tämä ole ensimmäinen tutkimus, jossa tutkitaan sähköpostien tehokkuutta. Jutussa ei anneta tätä kontekstia. Siinä ei myöskään mainita, että BMJ:ssä julkaistu tutkimus näyttää olevan suurin laatuaan - siihen osallistui yli 1 000 koehenkilöä. Emme havainneet tässä jutussa lainauksia, jotka olisi kopioitu, tai muita todisteita siitä, että se nojautui uutistiedotteeseen.</w:t>
      </w:r>
    </w:p>
    <w:p>
      <w:r>
        <w:rPr>
          <w:b/>
        </w:rPr>
        <w:t xml:space="preserve">Tulos</w:t>
      </w:r>
    </w:p>
    <w:p>
      <w:r>
        <w:t xml:space="preserve">Sait postia tupakoinnin lopettamisesta</w:t>
      </w:r>
    </w:p>
    <w:p>
      <w:r>
        <w:rPr>
          <w:b/>
        </w:rPr>
        <w:t xml:space="preserve">Esimerkki 2.3211</w:t>
      </w:r>
    </w:p>
    <w:p>
      <w:r>
        <w:t xml:space="preserve">Kiinalaisen virologin, Hongkongin yliopiston entisen väitöskirjatutkijan, tohtori Li-Meng-Yanin, kiistanalaiset ja suorastaan valheelliset väitteet herättivät uudelleen henkiin internetissä leviävät huhut SARS-CoV-2:n, COVID-19:n ja vuoden 2020 pandemian aiheuttaneen koronaviruksen, alkuperästä. Yan esiintyi vieraana 15. syyskuuta 2020 Fox Newsin keskusteluohjelman "Tucker Carlson Tonight" jaksossa, jonka aikana hän väitti, että hänellä oli todisteita siitä, että virus oli tarkoituksellisesti Kiinan kommunistisen puolueen valmistama ja levittämä. "Voin esittää vankkaa tieteellistä näyttöä yleisöllemme siitä, että tämä virus, SARS-CoV-2 -virus, ei itse asiassa ole luonnosta peräisin", hän kertoi televisiojuontajalle. "Se on ihmisen tekemä virus, joka on luotu laboratoriossa Kiinan ... hyvin ainutlaatuisen lepakkokoronaviruksen pohjalta, joka ei voi vaikuttaa ihmisiin, mutta muuttamisen jälkeen siitä tulee hyvin haitallinen virus." Yan kyllä väitti, että SARS-CoV-2 oli tehty laboratoriossa, mutta väite on väärä, harhaanjohtava ja perustuu vertaisarvioimattomaan raporttiin, joka julkaistiin pre-print-palvelin Zenodossa, mikä tarkoittaa, että tutkimus ei ollut käynyt läpi tiukkaa toimitusta, jota tieteelliset asiantuntijat olivat arvioineet kriittisesti ja erityisen tarkkaan. Tutkimus, jota ei ole vertaisarvioitu, muistuttaa blogia - kuka tahansa voi julkaista sellaisen verkossa vähäisellä asiantuntemuksella. Vertaisarvioitu tutkimus sen sijaan on verrattavissa hyvin tarkastettuun, asiantuntevasti tutkittuun oppikirjaan. Pandemian keskellä uuden tieteellisen tiedon nopean leviämisen helpottamiseksi on yleistynyt ennen julkaisemista tehty tutkimus, jotta tärkeä tieto leviäisi nopeasti, varsinkin kun vertaisarvioitujen tutkimusten julkaiseminen voi kestää kauan. Virheellisistä väitteistään huolimatta tutkimusta oli ladattu yli puoli miljoonaa kertaa ja sitä oli katsottu yli 700 000 kertaa tätä kirjoitettaessa. Siitä lähtien, kun SARS-CoV-2 löydettiin tammikuussa 2020 ja julistettiin pandemiaksi seuraavassa kuussa, salaliittoteoreetikot ovat levittäneet käsityksiä, joiden mukaan virus olisi tehty laboratoriossa ja levitetty tarkoituksellisesti biologiseksi aseeksi, vaikka tiukat tieteelliset tutkimukset osoittavat muuta. Erään asiantuntijan mukaan: "Tämä erityinen salaliitto, joka koskee laboratoriossa tapahtuvaa tahallista levittämistä, on kiertänyt koko pandemian ajan. Se on kumottu jo useita kertoja. Viime kädessä se voi olla vahingollista kansanterveydelle, jos siitä kerrotaan kritiikittömästi tarkastelematta laajempaa näyttöä. Jos ihmiset altistuvat salaliittoteorioille ja uskovat niihin, sillä on todennäköisesti kielteinen vaikutus pyrkimyksiin pitää COVID-19-tapaukset alhaisina, ja näin ollen kuolemia ja sairastumisia tapahtuu enemmän kuin olisi tarpeen", totesi Southamptonin yliopiston globaalin terveyden vanhempi tutkija Michael Head lausunnossaan. Eikä Yanin kertomus viruksen alkuperästä poikkea tästä. Kiistelty lääkäri nousi ensimmäisen kerran otsikoihin heinäkuussa 2020, kun hän kertoi Fox Newsin yksinoikeudella antamassaan haastattelussa, että hänen mielestään Kiinan hallitus ei kertonut maailmalle viruksen alkuperästä sen alkuvaiheessa, jätti huomiotta hänen tutkimuksensa ja saattoi vaarantaa ihmishenkiä. Tuolloin Hongkongin yliopisto (HKU) julkaisi tiedotteen, jossa vahvistettiin, että Yan oli aiemmin ollut liittyneenä tutkijatohtorina, mutta että hän oli sittemmin jättänyt laitoksen. Tiedotteessa jatkettiin: Vaikka HKU kunnioittaa sananvapautta, tohtori Yanin aiemmat tai nykyiset mielipiteet ja näkemykset eivät edusta yliopiston mielipiteitä ja näkemyksiä. HKU toteaa, että mainitun uutisen sisältö ei vastaa keskeisiä tosiasioita sellaisena kuin me ne ymmärrämme. Erityisesti tohtori Yan ei koskaan tehnyt HKU:ssa tutkimuksia uuden koronaviruksen tarttumisesta ihmisestä ihmiseen joulukuun 2019 ja tammikuun 2020 aikana, mikä on hänen keskeinen väitteensä mainitussa haastattelussa. Lisäksi toteamme, että sillä, mitä hän on mahdollisesti korostanut raportoidussa haastattelussa, ei ole tieteellistä perustaa, vaan se muistuttaa kuulopuheita. HKU ei toimi kuulopuheiden perusteella, emmekä kommentoi asiaa enempää. Snopes otti yhteyttä HKU:hun saadakseen lisätietoja, mutta ei saanut vastausta julkaisuhetkellä. Myöskään tiimimme Yanin raportissa mainittuun osoitteeseen lähettämiin sähköpostiviesteihin ei vastattu. Syyskuussa 2020 brittiläisen keskusteluohjelman "Loose Women" juontajille antamassaan haastattelussa Yan väitti, että hänet oli valittu tekemään "salaista tutkimusta" tutkiessaan SARSiin liittyvien virusten rypästä joulukuussa 2019, kun hän sai selville, että Kiinan hallitus valmisti virusta käytettäväksi bioaseena. Hän väitti, että kun hän oli kohdannut esimiehensä, hänet väitetysti pakotettiin pakenemaan Yhdysvaltoihin oman turvallisuutensa vuoksi. Tarina toistui Tucker Carlsonin haastattelussa seuraavana päivänä, jolloin hän syytti suoraan Kiinan kommunistista puoluetta viruksen valmistamisesta. Haastattelua oli katsottu alle viikon kuluttua sen esittämisestä yli 2,2 miljoonaa kertaa. Useat mediajulkaisut kertoivat, että Yanin Twitter-tili oli keskeytetty 21.9.2020 alkaen. Ensimmäinen tiedossa oleva maininta keskeytyksestä oli Tucker Carlson Tonight -ohjelmassa, mutta Twitter kieltäytyi kuitenkin kommentoimasta väitettyä keskeytystä Snopesille lähetetyssä sähköpostissa, eikä foorumi merkinnyt virologin haastattelua. Video haastattelusta on edelleen saatavilla myös Facebookissa ja Instagramissa, mutta molemmat alustat liputtivat videon sen harhaanjohtavan sisällön vuoksi. Raportin kirjoittajina olivat pääasiassa Yan ja kolme muuta tutkijaa, jotka mainitsivat kansisivullaan kuulumisensa Rule of Law Societyyn. Seura on poliittinen järjestö - ei tutkimuslaitos - jonka perustivat maanpaossa oleva kiinalainen miljardööri Guo Wengui, joka pakeni Kiinasta vuonna 2014 korruptiosyytteiden vuoksi, ja Steve Bannon, amerikkalainen liikemies ja poliittinen strategi, joka aiemmin johti äärioikeistolaista Breitbart News -julkaisua ja joka pidätettiin hiljattain "We Build The Wall" -petoshuijaukseen liittyen. Tohtori Andrew Preston, biologi Bathin yliopistosta, korosti lausunnossaan, että kirjoittajien yhteys poliittisesti perusteltuun järjestöön eikä tutkimuslaitokseen on eturistiriita, ja lisäsi, että "esipainosraportille ei voida antaa uskottavuutta nykyisessä muodossaan", koska siinä esitetään perusteettomia väitteitä, joita ei ole vertaisarvioitu. "Raportti ei perustu SARS-CoV2-genomin objektiiviseen tulkintaan. Tulkintoja ei tueta tiedoilla, ne ovat perusteettomia ja tulkinnat on suurelta osin esitetty, mutta niitä ei ole selitetty", Preston sanoi. Tutkijat jatkoivat, että raportti ei näytä lähtevän liikkeelle avoimesta hypoteesista SARS-CoV2:n alkuperästä. Raportin kieli muistuttaa salaliittoteoriaa." Yanin ensisijainen väite on, että SARS-CoV-2:n geneettinen rakenne antoi todisteita siitä, että Kiinan kommunistisen puolueen tutkijat olivat valmistaneet viruksen kohdentamalla viruksen genomin valikoituja osia, mikä olisi lähes mahdotonta, sanoi Yalen lääketieteellisen tiedekunnan laboratoriolääketieteen ja immunologian apulaisprofessori Craig Wilen Snopesin haastattelussa. Mutta ensin on tärkeää ymmärtää, miten virus sekvensoidaan ja mitä tutkijat tietävät SARS-CoV-2:sta. Kun uusi virus löydetään, tutkijat ympäri maailmaa työskentelevät mahdollisimman nopeasti luodakseen geneettisen kartan sekvensoimalla kaikki viruksen sisältämät genomit. Vuoden 2020 pandemian puhjetessa tutkijat transkriboivat nopeasti viruksen geneettisen rakenteen ja latasivat sen, mitä 30 000 emäsparin genomista tiedettiin, maailmanlaajuiseen tietokantaan tulevaa tutkimusta varten. Kun virus kartoitettiin, sen todettiin sisältävän noin 30 000 nukleotidia, jotka muodostavat DNA:n kunkin rakenneyksikön perustan. Kun emäsparikartta on määritetty, viruksen syntetisointi laboratoriossa ei ole ennenkuulumatonta. Monilla kaupallisilla yrityksillä on hallussaan genomimateriaalin "kappaleita", mutta SARS-CoV-2:n kaltaisen viruksen valmistamiseksi tutkijan olisi otettava 30 000 emäsparin genomi, muutettava se ribonukleiinihapoksi (RNA) ja tehtävä RNA:sta virus. Wilenin mukaan virologian asiantuntijalaboratoriot voisivat teoriassa manipuloida SARS-CoV:tä, joka aiheutti vuoden 2002 SARS-pandemian, tai MERS-CoV:tä, joka aiheutti vuoden 2014 MERS-pandemian, hypoteettisesti valmistaa uuden viruksen, mutta ensin olisi tiedettävä, mistä kukin yksittäinen nukleotidi vastaa ja miten niitä voitaisiin manipuloida niin, että niistä tulisi ihmisille haitallisia ja tartuntavaarallisia - tämä on valtava tehtävä, joka ylittää monien viruslaboratorioiden ja -tutkimuksen mahdollisuudet. "Yhden virheen tekeminen voisi tuhota koko viruksen. Niin paljon kuin maailma onkin nyt tutkinut tätä virusta, meillä ei ole aavistustakaan siitä, mitä ominaisuuksia nuo 30 000 emäsparia omaavat, mitkä niistä ovat tärkeitä tartunnan kannalta, mitkä niistä saavat viruksen leviämään oireettomasti ja mitkä niistä aiheuttavat taudin", Wilen sanoi. "Olemme siis täysin tietämättömiä biologiasta, kun ajatellaan sitä, että voisimme keksiä sekvenssin de novo, jotta voisimme sitten tehdä sen." Wilen vertasi viruksen valmistusta siihen, että otettaisiin yksi Shakespearen sonetti, määritettäisiin, kuinka monta sanaa se sisältää, sitten pilkottaisiin sanakirja ja yritettäisiin rakentaa sonetti näistä pilkotuista sanoista. "Kyllä, saataisiin jotain, joka on sopivan mittainen sonetille, mutta lähes varmasti se olisi epäjohdonmukainen eikä siitä olisi hyötyä", hän sanoi. Raportissaan Yan väitti, että kahden lepakon koronaviruskannan osoitettiin olevan 89-prosenttisesti samanlaisia kuin SARS-CoV-2, mikä vaikuttaa ensi silmäyksellä aika paljon. Koronavirukset ovat suuri perhe läheisesti sukua olevia viruksia, jotka luonnollisesti kiertävät useissa eri lajeissa, kuten lepakoissa, kameleissa, pangoliineissa ja jyrsijöissä. Koronavirusten geneettistä monimuotoisuutta esiintyy luonnostaan valtavasti ympäristössä, ja kun on kyse ihmisen pandemiaa aiheuttavista koronaviruksista, kaikki kolme ovat siirtyneet lajin rajat ylittävällä tavalla muusta kuin ihmisestä peräisin olevasta isännästä.</w:t>
      </w:r>
    </w:p>
    <w:p>
      <w:r>
        <w:rPr>
          <w:b/>
        </w:rPr>
        <w:t xml:space="preserve">Tulos</w:t>
      </w:r>
    </w:p>
    <w:p>
      <w:r>
        <w:t xml:space="preserve">Syyskuussa 2020 tohtori Li-Meng Yan, Hongkongin yliopiston entinen tohtorikoulutettava, esiintyi useissa televisiohaastatteluissa väittäen, että hänellä oli todisteita siitä, että Kiinan kommunistinen puolue oli valmistanut COVID-19-viruksen aiheuttavan SARS-CoV-2:n Wuhanin laboratoriossa. </w:t>
      </w:r>
    </w:p>
    <w:p>
      <w:r>
        <w:rPr>
          <w:b/>
        </w:rPr>
        <w:t xml:space="preserve">Esimerkki 2.3212</w:t>
      </w:r>
    </w:p>
    <w:p>
      <w:r>
        <w:t xml:space="preserve">Samalla kun varapresidentti Mike Pence johtaa Valkoisen talon koronavirustyöryhmää, hänen vaimonsa johtaa rinnakkaista toimintaa, jonka tarkoituksena on auttaa ihmisiä käsittelemään pandemian aiheuttamaa ahdistusta ja muita järkyttäviä tunteita. Kaksi kuukautta kriisin alkamisen jälkeen miljoonat amerikkalaiset kamppailevat selviytyäkseen sen seurauksista, olipa kyse sitten läheisten menettämisestä, työpaikan menettämisestä tai siitä, että he ovat jääneet kotiin enemmän kuin koskaan aiemmin. "Tämä on jotain, jonka käymme kaikki yhdessä läpi, eikä tämä ole samanlaista kuin mikään muu, mitä olemme käyneet läpi aiemmin", Karen Pence kertoi Associated Pressille hiljattain antamassaan haastattelussa. Hän on johtava lähettiläs PREVENTS-työryhmässä, joka on lyhenne presidentin etenemissuunnitelmasta veteraanien voimaannuttamiseksi ja kansallisen itsemurhatragedian lopettamiseksi. Se perustettiin vuonna 2019 keskittymään veteraanien itsemurhiin, mutta se käynnisti hiljattain sosiaalisen median kampanjan nimeltä "More Than Ever Before" auttaakseen tavoittamaan amerikkalaiset ennen kuin he joutuvat "köyden päähän", hän sanoi. "Haluamme heidän tietävän, että apua on olemassa, ja on asioita, joita voimme tehdä ehkäistäksemme joitakin vaikutuksia, joita tällä on mielenterveyteemme kansakuntana", rouva Pence sanoi. Hän liittyi PREVENTS-ohjelmaan alkuvuodesta, ennen kuin koronaviruksen aiheuttaman uhan laajuus Yhdysvalloissa kävi selväksi. Enemmistö amerikkalaisista sanoo tunteneensa ainakin yhden kielteisen tunnereaktion viimeisten seitsemän päivän aikana, ilmenee uudesta kyselystä, jonka Chicagon yliopiston NORC-yksikkö teki Data Foundationin toimeksiannosta. Ainakin kolmasosa amerikkalaisista ilmoitti tunteneensa itsensä hermostuneeksi, masentuneeksi, yksinäiseksi tai toivottomaksi ainakin yhtenä päivänä viimeisen viikon aikana. Mutta yhteensä 61 prosenttia amerikkalaisista sanoo tunteneensa ainakin yhtä näistä tunteista jossain vaiheessa viikkoa. Yhdeksän prosenttia ilmoitti myös saaneensa fyysisen reaktion, kuten hikoilua, pahoinvointia tai hyperventilaatiota, ajatellessaan kokemuksiaan pandemiasta yhtenä tai useampana päivänä. Viime viikolla toteutettu uusi kysely on COVID-19 Household Impact Survey -tutkimuksen toinen aalto. Kolmekymmentäkahdeksan prosenttia amerikkalaisista sanoo tunteneensa olonsa yksinäiseksi ainakin yhtenä viimeisistä seitsemästä päivästä. Kuusitoista prosenttia sanoi tunteneensa olonsa yksinäiseksi kolmena tai useampana päivänä. Ja 38 prosenttia sanoi tunteneensa itsensä toivottomaksi tulevaisuuden suhteen ainakin kerran, ja 14 prosenttia sanoi tunteneensa niin kolmena tai useampana päivänä. Nämä mallit ovat samanlaisia ahdistuksen ja masennuksen tunteiden osalta. Rouva Pence sanoo, että ihmiset voivat tehdä neljä perusasiaa, jotka auttavat heitä selviytymään tilanteesta, alkaen siitä, että he arvioivat päivittäin, miltä heistä tuntuu, ja kääntyvät sitten ystävän tai muun henkilön puoleen, jos he tarvitsevat jonkun, joka kuuntelee heitä. Heidän pitäisi myös selvittää, mikä saa heidät rentoutumaan, olipa se sitten lukemista, ruoanlaittoa tai muuta toimintaa, ja varata sille aikaa. Akvarellitaiteilijana työskentelevä rouva Pence kertoi, että hän on työstänyt maalausta ystävänsä talosta ja suunnittelee perheensä joulukorttia. Ihmisten pitäisi myös puhua kamppailuistaan ja onnistumisistaan ja ottaa lapset mukaan näihin keskusteluihin. Ja jos he ovat huolissaan itsestään tai jostakusta muusta, heidän pitäisi soittaa rohkeasti kansalliseen itsemurhien ehkäisyn hätänumeroon 1-800-273-TALK. "On OK olla kunnossa", sanoi rouva Pence. Hän julkaisee vinkkejä ja tietoa saatavilla olevista resursseista Twitter-sivullaan. Uuden dynamiikan kanssa kamppailevien joukossa on Jody Garrison, joka työskentelee Milwaukeessa sijaitsevassa kodissaan, jossa hän muuttaa vanhoja kirjoja päiväkirjoiksi ja myy niitä verkossa. Ahdistusta herättää harvinainen matka ruokakauppaan - tai myöhemmin tällä viikolla autokorjaamolle hakemaan autonsa korjauksen jälkeen. "Sitä miettii, saanko tartunnan, jos kosketan jotakin, joten en todellakaan käy paljon julkisilla paikoilla", hän sanoi puhelimitse. Eläkkeellä olo auttaa, sillä Garrison oli jo pitkään vakiinnuttanut rutiinin. 68-vuotias leikkii lastenlastensa kanssa netissä ja tapaa siellä ystäviä, ja hän harrastaa myös enemmän liikuntaa ja lukemista. "Luulen, että mielenterveyteni on säilyttänyt se, että olen yrittänyt todella kovasti keskittyä asioihin, jotka pitivät minut aiemmin onnellisena, jotta voisin kestää ajatuksen yksinolosta", hän sanoi. "Yritän keskittyä positiivisiin asioihin, ja kun niin tekee, se ei tunnu niin pahalta." Presidentti Donald Trump on halunnut nähdä Yhdysvaltain talouden jälleen vilkastuvan, ja hän on vastustanut niitä, jotka varoittavat, että koronavirustapaukset lisääntyvät osavaltioiden lukitusten poistamisen jälkeen. Hän sanoo, että sitä enemmän ihmisiä kuolee itsemurhiin ja päihteiden väärinkäyttöön, mitä kauemmin koulut, yritykset ja työpaikat pysyvät suljettuina ja ihmiset jäävät kotiin. Asiantuntijoiden mukaan itsemurhien ja päihteiden väärinkäytön määrä oli nousussa jo ennen pandemiaa, mutta on liian aikaista tietää, kuinka paljon ne ovat lisääntyneet taudinpurkauksen aikana. Itsemurhien ehkäisyn ja mielenterveyden puolestapuhujat sanoivat olevansa tyytyväisiä PREVENTS-ohjelmaan, mutta haluaisivat nähdä enemmän varoja koordinoidumpiin toimiin epätoivon aiheuttamien kuolemantapausten vähentämiseksi. "Ei tarvitse olla mielenterveysasiantuntija tietääkseen, että olemme suurissa vaikeuksissa", sanoi entinen edustaja Patrick Kennedy, D-R.I., joka on mukana johtamassa uutta julkisen ja yksityisen sektorin yhteistyötä mielenterveys- ja itsemurhien ehkäisytarpeisiin vastaamiseksi sekä koronaviruksen aikana että sen jälkeen. Itsemurha on kymmenenneksi yleisin kuolinsyy Yhdysvalloissa, ja vuonna 2018 raportoitiin 48 000 kuolemantapausta, sanoi Jerry Reed, joka toimii Kennedyn kanssa itsemurhien ehkäisemisen kansallisen toimintaryhmän (National Action Alliance for Suicide Prevention) toimeenpanevassa komiteassa, joka on erillään virukseen liittyvästä aloitteesta. Reed, joka on pitkäaikainen itsemurhien ehkäisyn puolestapuhuja, sanoi haluavansa nähdä, että sama määrä vaivaa, joka käytettiin koronaviruksen torjuntaan, käytettäisiin mielenterveystarpeisiin vastaamiseen. "Pidän siitä, että me kaikki tulimme yhteen tasoittaaksemme viruksen fyysistä käyrää", Reed sanoi. "Ehdottaisin, että me kaikki yhdessä tasoittaisimme mielenterveyskäyrää." ___ Associated Pressin kirjoittajat Tammy Webber Chicagossa ja Hannah Fingerhut Washingtonissa osallistuivat tähän raporttiin. ___ Seuraa Darlene Supervilleä Twitterissä: http://www.twitter.com/dsupervilleap ___ Juttua on korjattu siten, että Kennedy edusti Rhode Islandia, ei Massachusettsia.</w:t>
      </w:r>
    </w:p>
    <w:p>
      <w:r>
        <w:rPr>
          <w:b/>
        </w:rPr>
        <w:t xml:space="preserve">Tulos</w:t>
      </w:r>
    </w:p>
    <w:p>
      <w:r>
        <w:t xml:space="preserve">Karen Pence: "On OK olla kunnossa" pandemian aikana.</w:t>
      </w:r>
    </w:p>
    <w:p>
      <w:r>
        <w:rPr>
          <w:b/>
        </w:rPr>
        <w:t xml:space="preserve">Esimerkki 2.3213</w:t>
      </w:r>
    </w:p>
    <w:p>
      <w:r>
        <w:t xml:space="preserve">Seuraava kohta on hyvä esimerkki siitä, millaisia vaaroja on, jos annetaan pelkän skeptisyyden voittaa tavallinen todistusaineisto:  Joidenkin ihmisten tyhmyys tässä maailmassa ei koskaan lakkaa hämmästyttämästä minua. Tämä oheinen kuva on aito - sitä ei ole väärennetty millään tavalla - ja sen otti viime viikolla Waldorfissa, MD:ssä, kuljetusvalvoja yrityksessä, joka toimittaa rakennusmateriaaleja 84 Lumberille. Kun hän näki sen IHOP:n parkkipaikalla, hän meni ostamaan kameran ottaakseen kuvia. Auto on edelleen käynnissä, kuten pakoputkesta voi päätellä. Etupenkillä matkustajan puolella on nainen joko nukkumassa tai muuten ulkona. Sitä ajanut kaveri hölkkäsi taustalla Rt. 925:llä ylös ja alas. Silminnäkijät sanoivat, että heidän fyysinen kuntonsa oli MUUTA kuin normaali ja poliisi vain pudisteli päätään hämmästyneenä. Kuljettaja palasi lopulta takaisin poliisien oltua paikalla ja laskeutui takapenkille katkaisemaan narua kuorman ympäriltä. Häntä kehotettiin palaamaan takaisin, kunnes se oli otettu pois. Materiaalit lastattiin Home Depotissa. Home Depotin myymäläpäällikkö pakotti asiakkaan allekirjoittamaan vastuuvapauden ennen lastausta. Molemmat takarenkaat ovat rikki. Taka-iskut oli ajettu lattialaudan läpi. Katolla on paljon 2X4- ja 4X4-levyjä sekä OSL-levyjä. Kuorma ei myöskään ole kaikkea sitä, mitä silmiinpistää. Takapenkillä oli kymmenen 80-kiloista säkkiä betonia! Kuorman painoksi arvioitiin 3000 paunaa. Auto on VW Jetta, jossa on FL:n kilvet, ja kaveri sanoi olevansa matkalla Annapolisiin! Kun alunperin joulukuussa 2000 laitoimme tämän kuvan ja tarinan "Ei määritelty" -statuksella, saimme runsaasti postia itseoikeutetuilta digitaalisten valokuvien asiantuntijoilta, jotka esittivät lukuisia syitä (sekä fyysisiä että digitaalisia) siihen, miksi kuva ei voinut olla aito. Sitten aloimme kuulla ihmisiltä, jotka olivat Waldorfissa, Marylandissa, sinä päivänä, kun kuva otettiin (mukaan lukien sen Home Depot -myymälän työntekijät, josta rakennustarvikkeet ostettiin, ja kuvan taustalla näkyvän IHoP-ravintolan työntekijät) ja jotka näkivät kyseisen auton, ja jotkut heistä ottivat siitä omat kuvansa ja lähettivät ne meille, kuten seuraavat:</w:t>
      </w:r>
    </w:p>
    <w:p>
      <w:r>
        <w:rPr>
          <w:b/>
        </w:rPr>
        <w:t xml:space="preserve">Tulos</w:t>
      </w:r>
    </w:p>
    <w:p>
      <w:r>
        <w:t xml:space="preserve">Valokuvassa näkyy pieni auto, joka on lastattu sadoilla kiloilla puutavaraa ja muita rakennustarvikkeita.</w:t>
      </w:r>
    </w:p>
    <w:p>
      <w:r>
        <w:rPr>
          <w:b/>
        </w:rPr>
        <w:t xml:space="preserve">Esimerkki 2.3214</w:t>
      </w:r>
    </w:p>
    <w:p>
      <w:r>
        <w:t xml:space="preserve">"Sitä kuulee usein: Sosiaaliturva on menossa rikki. Harvemmin kuulee sosiaaliturvan osatekijöiden - vanhuuseläkeohjelman ja työkyvyttömyysohjelman - analyysia. Senaattori Rob Portman keskusteli molemmista osista 9. huhtikuuta Washingtonissa ilmestyvän sanomalehden ja verkkosivuston Politicon sponsoroimalla uutistoimittaja-aamiaisella. Portmanin huomautuksia työkyvyttömyysohjelmasta voitaisiin pitää järkyttävinä niille, jotka eivät kiinnitä tarkkaa huomiota, joten ajattelimme ottaa askeleen taaksepäin ja tarkistaa ne. Portman sanoi: ""Sosiaaliturvan työkyvyttömyysrahasto on menossa nurin vuonna 2016""." Hän totesi, että vuosi 2016 on "aivan nurkan takana". Portman on oikeassa - kirjanpidollisesta näkökulmasta ja juuri nyt. Kongressin budjettitoimiston (CBO) ja sosiaaliturvan edunvalvojien viimeisimmän vuosikertomuksen mukaan kuukausittaiset työkyvyttömyyskorvaukset maksava sosiaaliturvatili ei ainoastaan maksa vuonna 2016 enemmän rahaa kuin se saa veroina, vaan se myös kuluttaa viimeisenkin dollarin, joka sillä on varantona, kyseisen vuoden loppuun mennessä. Kuten talousarvioasiakirjoissa todetaan, työkyvyttömyysvakuutuksen rahasto (Disability Insurance, DI, Trust Fund) - tili, jolla oli ylijäämää ja jota käytettiin viimeaikaisten vajeiden kattamiseen - "tyhjenee" tuona vuonna. Tämä on se "työkyvyttömyysrahasto", johon Portman viittasi. Saman kohtalon odotetaan osuvan sosiaaliturvan toiseen osaan, vanhuus- ja eloonjäämisvakuutukseen, vasta vuonna 2036 (tai eri analyysin mukaan vuonna 2038). Kongressin budjettitoimiston mukaan työkyvyttömät työntekijät ja heidän puolisonsa ja huollettavat muodostavat 18 prosenttia sosiaaliturvan kokonaismaksuista. Tuleva vaje johtuu siitä, että työkyvyttömyysmaksut ovat vuodesta 2005 lähtien ylittäneet ohjelman muut kuin korkotulot. Tähän on useita syitä, muun muassa sosiaaliturvan seulontaprosessin vapauttaminen vuoden 1984 lailla, joka teki tietyistä ei-kuolemaan johtavista sairauksista, kuten selkäkivusta, niveltulehduksesta ja mielenterveysongelmista, potentiaalisia kelpoisuusvaatimuksia; ohjelman tulonkorvauslaskennan korottaminen, ""mikä vahvisti työntekijöiden kannustimia hakea etuuksia"", ja naispuolisen työvoiman lisääntyminen, joka laajensi vakuutettujen työntekijöiden joukkoa, National Bureau of Economic Researchin taloustieteilijöiden vuonna 2006 tekemän analyysin mukaan. Jälkimmäinen toi lisää verorahoja, mutta laajensi myös etuuksiin oikeutettujen joukkoa. CBO:n viime heinäkuussa mainitsema toinenkin syy on vauvakuumeen sukupolven ikääntyminen. "Yhä useammat ikääntyneet kärsivät invalidisoivista sairauksista; lisäksi ohjelman kelpoisuusvaatimukset ikääntyneille työntekijöille eivät ole yhtä tiukat kuin nuoremmille työntekijöille, koska ikääntyneiden oletetaan sopeutuvan huonommin uudenlaisiin töihin", CBO raportoi. Siinä todettiin, että "kalenterivuosien 1996 ja 2009 välillä - eli suunnilleen sinä aikana, jolloin suurten ikäluokkien sukupolvi täytti 50 vuotta - ikääntyneille työntekijöille (45-vuotiaille ja sitä vanhemmille) myönnettyjen työkyvyttömyysetuuksien osuus nousi 67 prosentista 76 prosenttiin."" Mutta jos palkkaverotulot ohjelmaan ovat jo nyt riittämättömät, miksi DI-ohjelma ei ole nyt vararikossa? Vastaus on se, että ohjelmassa on vielä rahaa paremmilta ajoilta - sitä säilytetään rahastossa valtion arvopapereiden muodossa. Sen ansiosta on edelleen mahdollista maksaa 100 prosenttia kaikista etuuksista. Mutta vuonna 2016 nämä säästöt ehtyvät. Muutama luku selventää asiaa. Vuonna 2011 DI-ohjelmasta maksettiin 132,3 miljardia dollaria, josta 2,9 miljardia dollaria oli hallintokuluja. Se keräsi kuitenkin vain 81,9 miljardia dollaria palkkaveroja ja 1,6 miljardia dollaria tuloveroja, jotka joidenkin edunsaajien on maksettava (heidän tuloistaan riippuen). Loppuosa korvattiin rahaston varoista. Se ei pysty tekemään sitä ja maksamaan kaikkia odotettuja etuuksia vuonna 2016. Käytännön syistä kongressin ja Valkoisen talon on todennäköisesti toimittava ennen sitä. Useissa ehdotuksissa esitetään keinoja, joilla voidaan välttää eläkeläisten ja työkyvyttömien työntekijöiden katastrofi, joista osa perustuu palkkaveron muutoksiin, osa etuuksien leikkauksiin ja osa molempiin. Näin ollen on epätodennäköistä, että sosiaaliturvan työkyvyttömyysrahasto todella menisi rikki. Mutta siihen asti kenelläkään ei ole muuta kuin ennusteet. Ja ne ovat selvät. Onko tämä siis sosiaaliturvan tuomiopäivä? Ei suinkaan. Sosiaaliturva ottaa edelleen tarpeeksi rahaa maksaakseen osan korvausvaatimuksista. Vaikka liittovaltion lain mukaan rahastossa on oltava varoja, jotta korvaukset voidaan maksaa, kongressi voi muuttaa lakia. Todennäköisempää on, että kongressi tekee laajemman korjauksen. Portman tunnustaa tämän, kuten hän on tehnyt usein selväksi - ja teki sen jälleen Politicon aamiaisella - vaatiessaan oikeuksien uudistamista. Sosiaaliturvan edunvalvojien vuonna 2012 laatimassa raportissa tunnustettiin myös tämä ja todettiin, että "sosiaaliturvaohjelmaan kohdistuu kaikista erillisistä rahastoista välittömin rahoitusvaje, joten lainsäätäjien on toimittava pian, jotta vältettäisiin maksujen vähentäminen sosiaaliturvan edunsaajille neljän vuoden kuluttua.""" Voimme siis toivoa tai odottaa, että ongelma ratkaistaan ennen vuotta 2016. Mutta tällä hetkellä Portmanin väite - että ""työkyvyttömyysrahasto on menossa nurin vuonna 2016"" - pitää paikkansa, tai niin paikkansa kuin sosiaaliturvan edunvalvojat ja CBO voivat pitää paikkansa.""</w:t>
      </w:r>
    </w:p>
    <w:p>
      <w:r>
        <w:rPr>
          <w:b/>
        </w:rPr>
        <w:t xml:space="preserve">Tulos</w:t>
      </w:r>
    </w:p>
    <w:p>
      <w:r>
        <w:t xml:space="preserve">Sosiaaliturvan työkyvyttömyysrahasto on menossa nurin vuonna 2016.</w:t>
      </w:r>
    </w:p>
    <w:p>
      <w:r>
        <w:rPr>
          <w:b/>
        </w:rPr>
        <w:t xml:space="preserve">Esimerkki 2.3215</w:t>
      </w:r>
    </w:p>
    <w:p>
      <w:r>
        <w:t xml:space="preserve">Mason Cityn kirkon kellarissa, Waterloon kaupunginjohtajien kanssa pidetyssä kokouksessa, Cedar Rapidsin kaupungintalon kokouksessa ja Iowa Cityn täpötäydessä kodissa Booker vertasi jatkuvasti kotimaisia ongelmia kansalaisoikeuksien kieltämiseen. "Elämää, vapautta ja onnellisuuden tavoittelua ei voi olla, jos ei ole terveydenhuoltoa", demokraattisenaattori sanoi noin sadan noin valkoihoisen kuulijan ylivoimaiselle yleisölle, joka oli saapunut paikalle pakkasesta huolimatta. "Se ei ole oikeutta." Myöhemmin Waterloossa rotuväestön keskuudessa Booker valitteli rikosoikeusjärjestelmää, joka rankaisee suhteettomasti rotuvähemmistöjä ja "tekee meistä lopulta maan, jonka sielussa on syöpä". Rotu on nousemassa keskeiseen asemaan demokraattien presidentinvaalikampanjassa. Demokraattien ehdokkaat ovat kutsuneet presidentti Donald Trumpin maahanmuuttajakuvaa rasistiseksi ja tuominneet hänen reaktionsa Virginian tappavaan mielenosoitukseen vuonna 2017 myötämieliseksi valkoisia ylivaltaa kannattaville. Booker, joka on afroamerikkalainen, aloittaa kampanjansa Iowan vaalikampanjoissa kehystämällä vaalit liikkeen termein, kuten kansalais- ja äänioikeuden puolesta yli puoli vuosisataa sitten. "Olemme kriisissä oleva kansakunta, joka repii itseään kappaleiksi johtajien kanssa, jotka asettavat meidät vastakkain rotumme tai poliittisen puolueemme vuoksi", Booker pauhasi Iowa Cityssä. "Uskon, että voimme sytyttää tämän maailman jälleen tuleen ja palauttaa jakamattoman takaisin tähän kansakuntaan." Jeannie Maybanks, joka tapasi Bookerin Cedar Rapidsissa järjestetyssä tilaisuudessa, kutsui häntä "inspiroivaksi hahmoksi". "Hänessä on niin paljon intoa", Maybanks lisäsi. "Hän puhuu niin vakuuttavasti. Se on tarttuvaa." Booker jakoi ahkerasti nimikirjoituksia, kätteli ja otti selfieitä, mikä vei nykyään tavanomaisen poliittisen iloisen kädenpuristuksen askeleen pidemmälle. Booker otti toistuvasti tapaamiensa ihmisten puhelimet ja nauhoitti digitaalisia videoviestejä itsestään ja iowalaisista hymyillen ja vitsaillen heidän kanssaan. Waterloossa Bookerista tuli tänä vuonna ensimmäinen presidenttiehdokas, joka vieraili Black Hawkin piirikunnassa, jossa mustien osuus väestöstä on 9 prosenttia ja yli kaksi kertaa suurempi kuin Iowassa yleensä. Booker, Newarkin entinen pormestari, piti Waterloossa julkisen paneelikeskustelun, jossa hän keskittyi pääasiassa mustan yhteisön ongelmiin. Booker mainosti rikosoikeuden uudistusta koskevan lakiesityksen hyväksymistä joulukuussa tekona, joka hyödyttää vähemmistöön kuuluvia miehiä, vaikka Iowan yliopiston oikeustieteen opiskelija Daisy Cruz sanoi, ettei lakiesitys mennyt tarpeeksi pitkälle. "Minusta hän kuulosti puolustautuvalta", Cruz sanoi. "Hän kertoi meille, mitä hän teki, mutta ei sitä, mitä muuta hän on valmis tekemään." Booker viittasi tilaisuuksissaan aina välillä kansalaisoikeushahmo John Lewisiin, Georgian pitkäaikaiseen demokraattiseen kongressiedustajaan. Mason Cityssä Booker valitteli yritysten ja lobbaajien rahan vaikutusta vaaleihin ja kertoi, ettei hän aio hyväksyä tällaisia avustuksia. Bookerin ehdokkuutta tukee kuitenkin poliittinen superkomitea, jonka on perustanut varakas demokraattinen lahjoittaja Steve Phillips, Bookerin ystävä ja entinen luokkatoveri Stanfordin yliopistossa. Booker kertoi toimittajille olevansa turhautunut super PAC-järjestöihin yleensä, mutta hän ei nimenomaisesti vaatinut Phillipsin lopettamista. "Minusta super PAC:ien ei pitäisi olla mukana kenenkään kampanjassa, ei myöskään Donald Trumpin. En siis tue super PAC:ia", hän sanoi. "Olen sanonut julkisesti kerta toisensa jälkeen, että mielestäni tässä kilpailussa ei pitäisi olla super PAC:ia." Phillips ei lannistunut. "Cory Bookerin ehdokkuus on paras keino innostaa värillisissä yhteisöissä sellaista laajaa äänestysaktiivisuutta, jota edistysmieliset tarvitsevat voittaakseen koko vaalilipun vuonna 2020", hän sanoi sähköpostitse lähettämässään lausunnossa. Hän lisäsi kuitenkin, että Super PAC Dream United tukee todennäköisesti sitä, kenet demokraattinen puolue asettaa ehdolle. "Se, mitä teemme, menee Bookeria pidemmälle. Teemme tämän maamme puolesta", hän sanoi. Booker aikoi jatkaa kampanjointia sunnuntaina pysähtymällä Marshalltownissa ja Des Moinesissa. ___ Associated Pressin kirjoittaja Brian Slodysko Washingtonissa osallistui tähän raporttiin.</w:t>
      </w:r>
    </w:p>
    <w:p>
      <w:r>
        <w:rPr>
          <w:b/>
        </w:rPr>
        <w:t xml:space="preserve">Tulos</w:t>
      </w:r>
    </w:p>
    <w:p>
      <w:r>
        <w:t xml:space="preserve">Booker kehottaa aktivisteja ja johtajia noudattamaan sosiaalisen oikeudenmukaisuuden vaatimusta.</w:t>
      </w:r>
    </w:p>
    <w:p>
      <w:r>
        <w:rPr>
          <w:b/>
        </w:rPr>
        <w:t xml:space="preserve">Esimerkki 2.3216</w:t>
      </w:r>
    </w:p>
    <w:p>
      <w:r>
        <w:t xml:space="preserve">"Presidentti Barack Obama matkusti Philadelphiaan 13. syyskuuta kampanjoimaan keuhkokuumeesta toipuvan Hillary Clintonin puolesta. Puheessaan Obama ei pidättäytynyt arvostelemasta Clintonin vastustajaa Donald Trumpia. Eräässä erityisen terävässä repliikissä Obama otti Trumpin säätiön kohteeksi ja vertasi sitä Clintonien säätiöön, joka keskittyy maailmanlaajuisen terveyden parantamiseen. Kriitikot ovat hyökänneet Clintonin säätiötä vastaan siitä, että se on ottanut rahaa lahjoittajilta, joilla saattaa olla liiketoimia tulevan presidentin Clintonin kanssa. Mutta Obama ei ollut yhtään samaa mieltä. ""Haluatteko keskustella säätiöistä ja hyväntekeväisyysjärjestöistä?"" Obama sanoi. ""Yhden ehdokkaan perhesäätiö on pelastanut lukemattomia ihmishenkiä ympäri maailmaa. Toisen ehdokkaan säätiö otti rahaa, jonka muut ihmiset antoivat hänen hyväntekeväisyysjärjestölleen, ja osti sitten kaksimetrisen maalauksen itsestään.""" Obama lisäsi naurunremakan saattelemana: ""Tarkoitan, tiedättehän, että hänellä oli makua olla valitsematta 3-metristä versiota, mutta..."". Olemme aiemmin kirjoittaneet siitä, miten Clintonin säätiö auttoi 9 miljoonaa ihmistä saamaan edullisempia hiv/aids-lääkkeitä, sekä säätiön kiistoista. Mutta entä Obaman lausunto, jonka mukaan Trumpin säätiö ""otti rahaa, jonka muut ihmiset antoivat hänen hyväntekeväisyyteensä, ja osti sitten kaksimetrisen maalauksen itsestään"""? Valkoinen talo vahvisti, että lausunto juontaa juurensa laajalti luettuun Washington Postin juttuun, jonka on kirjoittanut toimittaja David Fahrenthold, joka on kirjoittanut sarjan juttuja Trump-säätiöstä ja tiedustellut eri puolilla maata sijaitsevilta järjestöiltä, ovatko ne todella saaneet rahaa kiinteistömogulilta. Fahrenthold kertoi uusia yksityiskohtia tutkimuksistaan 10. syyskuuta 2016 ilmestyneessä Postin artikkelissa, joka oli otsikoitu ""How Donald Trump retooled his charity to spend other people's money"". Donald J. Trump -säätiön 17 vuoden veroilmoitusten tarkastelun ja yli 200 henkilön ja ryhmän haastattelujen perusteella, jotka oli lueteltu säätiön lahjojen saajiksi, Fahrenthold havaitsi, että ""lähes kaikki"" säätiön rahat ovat viime vuosina tulleet muilta kuin Trumpilta, ja hänen viimeisin henkilökohtainen lahjoituksensa säätiön kassaan on vuodelta 2008. Asiantuntijat kertoivat Fahrentholdille, että tällainen järjestely ""on lähes ennenkuulumatonta perhesäätiölle"". Fahrentholdin juttu sisältää Obaman Philadelphiassa mainitseman anekdootin, josta Fahrenthold kirjoitti, että se oli yksi kahdesta löytämästään tapauksesta, joissa Trump käytti hyväntekeväisyysjärjestön rahojaan ""ostaakseen itselleen lahjan"". Näin tehdessään hän kirjoitti, että säätiö näytti rikkovan IRS:n sääntöjä ostamalla tavaroita, jotka näyttivät olevan vain Trumpin hyödyksi. ""Esimerkiksi vuonna 2007 Trump ja hänen vaimonsa Melania osallistuivat Mar-a-Lagossa pidettyyn lasten hyväntekeväisyysjärjestön hyväntekeväisyystilaisuuteen. Illan viihdyttäjänä oli Michael Israel, joka mainostaa itseään 'alkuperäiseksi pikamaalariksi'. Hän maalasi jättimäisiä muotokuvia viidestä seitsemään minuutissa ja huutokauppasi sitten juuri luomansa taideteoksen. ""Hän maalasi Trumpin. ""Melania Trump tarjosi 10 000 dollaria. ""Kukaan ei yrittänyt tarjota häntä enemmän." "Huutokaupanpitäjä oli aika rohkea ja sanoi: "Tiedätkö, mitä juuri tapahtui: Kun aloitit huutamisen, kukaan ei tarjoa sinua vastaan, ja mielestäni on vain reilua, että kaksinkertaistat tarjouksen" ", " Israel kertoi haastattelussa viime viikolla. ""Melania Trump korotti tarjoustaan 20 000 dollariin. "" "Ymmärtääkseni se meni yhdelle hänen golfkentistään", Israel sanoi maalauksesta. ""Trumpin säätiö maksoi 20 000 dollaria hyväntekeväisyysjuhlan järjestäneen hyväntekeväisyysjärjestön mukaan"". Fahrentholdin artikkelissa todetaan, että Post toimitti yksityiskohtaiset kysymykset kampanjalle, mutta virkamiehet kieltäytyivät kommentoimasta. Kampanja ei vastannut PolitiFactin kyselyyn tätä artikkelia varten. Kysyimme Fahrentholdilta, sopiiko Obaman versio yhteen hänen raporttinsa kanssa. "Se vaikuttaa minusta melko tarkalta", Fahrenthold sanoi PolitiFactille. ""Puhuin sekä huutokaupan järjestäneen hyväntekeväisyysjärjestön että maalauksen tehneen taiteilijan kanssa. He kertoivat minulle, että Melania Trump oli itse asiassa ollut se, joka tarjosi maalauksesta huutokaupassa, jonka hän voitti 20 000 dollarilla - puolet meni hyväntekeväisyyteen, puolet taiteilijalle. Mutta varsinainen shekki tuli Trump-säätiöltä, jonka puheenjohtaja Donald on eikä Melania ole minkäänlainen toimihenkilö.""" Hän lisäsi, että huutokauppa näyttää pidetyn vuonna 2006, mutta shekki leikattiin vasta vuonna 2007, jolloin ""lähes kaikki Trump-säätiön rahat olivat muiden ihmisten rahoja"". Fahrentholdin raportin mukaan Trump-säätiöllä oli tuona vuonna pankissa 4 238 dollaria. Trump itse antoi säätiölle tuona vuonna 35 000 dollaria. Mutta muut lahjoittajat antoivat 4,055 miljoonaa dollaria, pääasiassa yksittäinen neljän miljoonan dollarin lahja Vince ja Linda McMahonilta, WWE-paini-imperiumin perustajilta. Fahrentholdin mukaan suurpiirteisimmän laskelman mukaan Trumpin omat rahat muodostivat alle yhden prosentin säätiölle tuona vuonna tulleesta kokonaissummasta, 4 094 238 dollaria. ""Se oli siis lähes kokonaan muiden ihmisten rahaa"", hän sanoi. Missä siis on maalaus? Se on hieman mystisempi asia. Edes joukkoistettu etsintä Twitterin kautta ei ole tuottanut vahvistettua kuvaa maalauksesta. ""En löydä sitä hemmetin maalausta"", Fahrenthold sanoi. ""Se on jossain tuolla jossain. Sen enempää maalari kuin hyväntekeväisyysjärjestö -- Children's Place at Home Safe, Boca Ratonissa, Flacassa -- eivät ole pystyneet antamaan siitä kuvaa.""" Tuomarimme Obama sanoi, että Trumpin ""säätiö otti rahaa, jonka muut ihmiset antoivat hänen hyväntekeväisyysjärjestölleen, ja osti sitten kaksimetrisen maalauksen itsestään""." Fahrenthold tarkisti maalausta koskevan anekdootin maalarilta, ja hänen raportissaan todettiin, että maalauksen huutokauppaamisen aikaan valtaosa säätiön kassassa olleista varoista oli peräisin muilta ihmisiltä, ei Trumpilta. Käytettävissä olevien tietojen perusteella tarina vaikuttaa vankalta."</w:t>
      </w:r>
    </w:p>
    <w:p>
      <w:r>
        <w:rPr>
          <w:b/>
        </w:rPr>
        <w:t xml:space="preserve">Tulos</w:t>
      </w:r>
    </w:p>
    <w:p>
      <w:r>
        <w:t xml:space="preserve">"Barack Obama sanoo, että Donald Trumpin säätiö "otti rahaa, jonka muut ihmiset antoivat hänen hyväntekeväisyyteensä, ja osti sitten kaksimetrisen maalauksen itsestään"."</w:t>
      </w:r>
    </w:p>
    <w:p>
      <w:r>
        <w:rPr>
          <w:b/>
        </w:rPr>
        <w:t xml:space="preserve">Esimerkki 2.3217</w:t>
      </w:r>
    </w:p>
    <w:p>
      <w:r>
        <w:t xml:space="preserve">Kun Trump muutamaa tuntia myöhemmin laskeutui takaisin Washingtonin ulkopuolella sijaitsevalle Joint Base Andrews -tukikohdalle, suunnitelma oli peruttu. Ja sen tulevaisuus on epäselvä. Valkoisessa talossa oli lähes kahden kuukauden ajan pyritty pysäyttämään nuorten höyryttämisepidemia, jonka asiantuntijat pelkäsivät vahingoittavan jopa viittä miljoonaa teiniä. Sekä ensimmäinen nainen Melania Trump että Ivanka Trump, presidentin tytär ja vanhempi neuvonantaja, ajoivat kieltoa, jota myös Valkoisen talon neuvonantaja Kellyanne Conway, joka on ottanut johtoaseman joissakin kansanterveyskysymyksissä, ajoi sisäisesti. Mutta kun Trump istui poliittisten neuvonantajien ympäröimänä lennoilla Lexingtoniin ja sieltä takaisin, hän alkoi olla haluton allekirjoittamaan kieltoa, koska hän oli vakuuttunut siitä, että se voisi vieraannuttaa äänestäjiä, joihin höyryttämiskielto vaikuttaisi taloudellisesti tai muulla tavoin, kertovat kaksi Valkoisen talon ja kampanjan virkailijaa, joilla ei ole lupaa puhua julkisesti yksityisistä keskusteluista. Virkamiesten mukaan terveysministeri Alex Azarin järjestämä lehdistötilaisuus, jossa hän aikoi ilmoittaa kiellosta, peruttiin, ja samalla ehdotettiin lisää tapaamisia alan johtajien ja lobbaajien kanssa. Trump twiittasi viime viikolla, että hän aikoo tavata höyrystysalan edustajia, lääketieteen ammattilaisia ja muita "keksiäkseen hyväksyttävän ratkaisun höyrystys- ja sähkösavukedilemmaan". Valkoinen talo ei ole vielä ilmoittanut kokouspäivää. Tässä kuussa Trumpin kampanjapäällikkö Brad Parscale ja muut näyttivät presidentille mielipidetietoja, jotka osoittivat, että sähkösavukkeiden käyttäjät voisivat hylätä hänet, jos hän toteuttaisi kiellon, virkamiehet kertoivat. Kampanja-avustajat korostivat myös aggressiivista sosiaalisen median kampanjaa - #IVapeIVote - jossa puolestapuhujat väittivät, että kielto pakottaisi lopettamaan höyrystysliikkeitä, poistaisi työpaikkoja ja lähettäisi sähkösavukkeiden käyttäjät takaisin perinteisten savukkeiden pariin. Parscale huomautti myös riskistä, joka kiellolla voisi olla sähkösavukkeiden käyttäjille keskeisissä taisteluvaltioissa, jotka Trump voitti niukasti vuonna 2016. Muut länsisiiven työntekijät, Conway mukaan lukien, ovat väittäneet, että kielto voisi olla voittava asia esikaupunkien äänestäjien, kuten äitien, keskuudessa, jotka ovat paenneet presidenttiä suurissa määrin. Harva ennustaa, mihin Trump, joka on tunnettu siitä, että hän muuttaa äkillisesti mieltään, päätyisi, sillä hän on viime aikoina ollut kiireinen muiden asioiden, erityisesti televisioitujen syytteeseenpanokäsittelyjen, kanssa. Höyrystysalan suurin kaupparyhmä sanoi maanantaina, että hallinto oli menossa "oikeaan suuntaan aikuisten tupakoitsijoiden ja heidän perheidensä kannalta". "Kiellot eivät toimi, eivätkä ne ole koskaan toimineet", Vapor Technology Associationin toimitusjohtaja Tony Abboud sanoi lausunnossaan. American Vaping Association -järjestön puheenjohtaja Gregory Conley lisäsi, että hallituksen pitäisi ottaa käyttöön "järkeviä ja kohdennettuja säännöksiä" ennen kuin se turvautuu kieltoon, joka kiellon vastustajien mukaan voisi johtaa sähkösavukkeiden maanalaisten markkinoiden syntymiseen. Campaign for Tobacco-Free Kids -järjestön puheenjohtaja Matt Myers sanoi kuitenkin, että Trump syyllistyisi "kauheaan julkiseen politiikkaan" ja "huonoon politiikkaan", jos hän perääntyisi. "Tämä on yksi niistä harvoista asioista, joista yleinen mielipide on yhtenäinen", Myers sanoi puhelinhaastattelussa. "On olemassa pieni määrä vappukauppojen omistajia, jotka ovat äänekkäitä eivätkä välitä. Mutta on miljoonia muita äitejä ja isiä, jotka ovat syvästi huolissaan." Robin Koval, voittoa tavoittelemattoman, tupakanvastaisen Truth Initiative -järjestön toimitusjohtaja, kehotti Trumpia panemaan alkuperäisen suunnitelman täytäntöön. "Amerikan nuorten terveyden on oltava etusijalla, eikä se ole myytävänä tai poliittisen hyödyn tavoittelua varten", Koval sanoi lausunnossaan. Ensimmäinen nainen avasi Valkoisen talon lokakuussa ryhmälle Truth Initiative -järjestön nuoria, jotka kertoivat hänelle kokemuksistaan höyryttämisestä. Trumpin alustava lupaus 11. syyskuuta kieltää käytännössä kaikki maustetut sähkösavukkeet hämmästytti höyrystämisen kannattajat, ja tupakanvastaiset kannattajat ottivat sen välittömästi vastaan. Kun Trump esiintyi Oval Office -tilaisuudessa yhdessä first ladyn ja Azarin kanssa, hän sanoi, että hallitus ryhtyisi toimiin viikkojen kuluessa suojellakseen lapsia hedelmiltä, karkilta, jälkiruoalta ja muilta makeilta höyrystysmakuisilta tuotteilta, kuten mintulta ja mentolilta. Ilmoitus seurasi rouva Trumpin kaksi päivää aiemmin lähettämää twiittiä, jossa hän ilmaisi huolensa "lastemme keskuudessa kasvavasta sähkösavukkeiden käytön epidemiasta". "Meidän on tehtävä kaikkemme suojellaksemme kansalaisia tupakkaan liittyviltä sairauksilta ja kuolemilta ja estettävä, ettei sähkösavukkeista tule nikotiiniriippuvuuden alkulähdettä nuorisosukupolvelle", hän sanoi. Muutaman päivän kuluttua Trump kuitenkin twiittasi, että sähkösavukkeet saattavat olla tupakoitsijoille vähemmän haitallinen vaihtoehto, ja tupakkateollisuus on jo pitkään esittänyt tämän väitteen. Samaan aikaan höyryttämisen lobbaajat, konservatiiviryhmät ja keskeisten osavaltioiden republikaanilainsäätäjät varoittivat Trumpia siitä, että rajoitukset voisivat maksaa hänelle äänestäjien kanssa. Vapor Technology Association käynnisti mainoksia ja verkkokampanjan, jossa luvattiin rangaista Trumpia ja muita poliitikkoja, jotka kannattavat höyrystämisen rajoituksia. Konservatiiviset ryhmät, jotka ovat pitkään edistäneet höyryttämistä tupakoinnin vaihtoehtona, kuten Grover Norquistin Americans for Tax Reform -järjestö, liittyivät kritiikkiin. Kyseinen ryhmä ja muut auttoivat järjestämään mielenosoituksia makujen kieltämistä vastaan, muun muassa yhden Valkoisen talon ulkopuolella. Trumpin kannattajia ilmaantui myös joihinkin hänen kampanjakokouksiinsa pitelemällä kylttejä, joissa he ilmaisivat vastustavansa kieltoa. Teollisuus varoitti, että noin 15 000-19 000 höyrykauppaa eri puolilla maata - ja työpaikkoja - voisi hävitä, jos makuaineet poistettaisiin. Hallinnon odotettiin aiemmin tässä kuussa julkistavan pienennetyn makukiellon, jossa mentoli olisi jätetty kiellon ulkopuolelle, koska tutkimusten mukaan lapset eivät käytä kyseistä makua laajalti. Päätöstä ei kuitenkaan tehty. Trump sen sijaan kertoi toimittajille 8. marraskuuta - neljä päivää sen jälkeen, kun hänen poliittiset neuvonantajansa olivat naputtaneet häntä Kentuckyn-matkalla - että hän harkitsee uusia lähestymistapoja teini-ikäisten tupakan käytön hillitsemiseksi, mukaan lukien tupakan ostamisen alaikärajan nostaminen 18:sta 21:een. Viime viikolla Wisconsinin republikaanisenaattori Ron Johnson lähetti Trumpille kirjeen, jossa hän varoitti "hillitsemättömistä hallituksen toimista, jotka tukahduttavat innovaatiot ja rajoittavat aikuisten vapautta valita turvallisempia vaihtoehtoja tupakoinnille". Kysyttäessä, kuinka pettynyt ensimmäinen nainen olisi, jos presidentti ei toteuttaisi kieltoa, hänen tiedottajansa Stephanie Grisham, joka puhuu myös presidentin puolesta, sanoi, että rouva Trumpin prioriteetti on lasten terveys ja turvallisuus. "Hän ei usko, että sähkösavukkeita tai mitään nikotiinituotteita pitäisi markkinoida tai tarjota lapsille", Grisham sanoi. Alaikäisten höyryttäminen on saavuttanut terveysviranomaiset kutsuvat sitä epidemiaksi. Hallituksen viimeisimmässä tutkimuksessa joka neljäs lukiolainen ilmoitti käyttäneensä sähkösavukkeita edellisen kuukauden aikana. Juul Labs, maan suurin sähkösavukevalmistaja, ennakoi makujen kieltämistä ja ilmoitti tässä kuussa lopettavansa myydyimpien, mintunmakuisten nikotiinipatruunoidensa myynnin. ___ Lemire raportoi New Yorkista.</w:t>
      </w:r>
    </w:p>
    <w:p>
      <w:r>
        <w:rPr>
          <w:b/>
        </w:rPr>
        <w:t xml:space="preserve">Tulos</w:t>
      </w:r>
    </w:p>
    <w:p>
      <w:r>
        <w:t xml:space="preserve">Trump perääntyy teinien suosimien höyrystysmakujen kieltämisestä.</w:t>
      </w:r>
    </w:p>
    <w:p>
      <w:r>
        <w:rPr>
          <w:b/>
        </w:rPr>
        <w:t xml:space="preserve">Esimerkki 2.3218</w:t>
      </w:r>
    </w:p>
    <w:p>
      <w:r>
        <w:t xml:space="preserve">Osavaltion terveysministeriön tiistain mukaan Rocklandissa on kulunut 42 päivää ilman uusia tapauksia. Tämä vastaa kahta itämisaikaa ja on aika, jonka kuluessa tuhkarokkotapaukset yleensä julistetaan päättyneiksi. Maan pahin tuhkarokkoepidemia 27 vuoteen puhkesi vuosi sitten, ja suurin osa tapauksista keskittyi Rocklandin ja New Yorkin ortodoksisiin juutalaisyhteisöihin. Terveysviranomaiset antoivat Rocklandin piirikunnassa lähes 30 000 tuhkarokkorokotusta osana toimia taudinpurkauksen pysäyttämiseksi. Kesällä osavaltio poisti ei-lääketieteelliset vapautukset koululaisilta vaadittavista tuhkarokkorokotuksista ja tiukensi lääketieteellisten vapautusten myöntämistä koskevia sääntöjä.</w:t>
      </w:r>
    </w:p>
    <w:p>
      <w:r>
        <w:rPr>
          <w:b/>
        </w:rPr>
        <w:t xml:space="preserve">Tulos</w:t>
      </w:r>
    </w:p>
    <w:p>
      <w:r>
        <w:t xml:space="preserve">Rocklandissa 312:een sairastuneeseen sairastuneeseen kohdistunut tuhkarokkotautiepidemia julistettiin päättyneeksi.</w:t>
      </w:r>
    </w:p>
    <w:p>
      <w:r>
        <w:rPr>
          <w:b/>
        </w:rPr>
        <w:t xml:space="preserve">Esimerkki 2.3219</w:t>
      </w:r>
    </w:p>
    <w:p>
      <w:r>
        <w:t xml:space="preserve">Jutussa tarkastellaan psyykenlääkkeiden määräämiseen liittyviä geenitestejä laajasti, mutta siinä keskitytään myös yhteen tiettyyn testiin. Jutussa todetaan, että tämä GeneSight-niminen testi maksoi yhdelle potilaalle 3 800 dollaria. Jutussa todetaan myös, että Medicare kattaa GeneSight-testin. Nämä ovat hyviä huomioita tällaisessa jutussa. Koska jutussa kuitenkin todetaan myös, että markkinoilla on paljon muita vastaavia testejä, olisi ollut hyvä kertoa lukijoille hieman enemmän kustannuksista. Onko 3 800 dollaria keskimääräinen testikustannus? Onko olemassa jokin vaihteluväli, johon nämä testit kuuluvat? Maksavatko muut vakuutusyhtiöt GeneSightin testejä? Juttu olisi ollut vahvempi, jos siinä olisi käsitelty näitä asioita. Olisimme halunneet nähdä enemmän yksityiskohtia mainituista yhtiön rahoittamista tutkimuksista, erityisesti otoskoon ja kertoimien tai hyötyjen asteen osalta. On helppoa ja houkuttelevaa väheksyä tutkimuksia siksi, että ne ovat yhtiön rahoittamia, mutta se ei välttämättä tarkoita, että ne ovat vääriä - ainoastaan sitä, että meidän olisi oltava varovaisia niiden tulkinnassa. Ja on totta, että monissa tapauksissa yritys on ainoa ryhmä, joka on kiinnostunut sijoittamaan aikaa ja rahaa tarvittavan tutkimuksen tekemiseen. Tästä huolimatta jutussa todetaan, että "jos löydettäisiin testi, joka kohdentaisi hoidon tarkemmin, se voisi auttaa vaikeuksissa olevia ihmisiä löytämään apua nopeammin, vähentää sivuvaikutuksia ja säästää rahaa". GeneSightista puhuttaessa jutussa viitataan "yhtiön rahoittamiin tutkimuksiin, jotka osoittavat, että kun [masennuspotilaat] käyttivät testin suosittelemia lääkkeitä, heillä oli kahdeksan viikon kuluttua vähemmän oireita kuin potilailla, jotka eivät käyttäneet testiä". Annamme tyydyttävän arvosanan ja jätämme ehdotukset seuraavaan kertaan. Tämä alue olisi voinut olla vahvempi. Juttu alkaa anekdootilla potilaasta, jolle määrättiin lääke osittain geenitestin tulosten perusteella. Potilaasta tuli itsetuhoinen kolmen viikon kuluessa ja hän kirjautui mielisairaalaan. Tällainen tarina kertoo lukijalle hyvin vähän näihin geenitesteihin liittyvistä riskeistä, juuri siksi, että se on anekdootti - ja tarinassa oli hyvin vähän muutakin tietoa mahdollisista haitoista. Jutussa esimerkiksi siteerataan yhtä tutkijaa, jonka mukaan tällaisia geenitestejä koskevat väitteet "eivät ole vaarattomia ja saattavat olla varsin vaarallisia". Jutussa ei kuitenkaan kerrota, mitä se tarkoittaa. Miksi nämä väitteet eivät ole vaarattomia? Miksi ne voivat olla vaarallisia? Epäilemme, että suurin haitta on testin kalleus. Mutta entä jos testi onkin väärässä? Se saattaa myös viivästyttää "oikean" lääkkeen löytämistä potilaille - etenkin jos geenitestin tekeminen vie aikaa ja jos lääkärit painottavat testituloksia kliinisen arvion tai muiden tekijöiden sijaan, mikä johtaa huonompiin päätöksiin. Jutussa keskitytään näytön laatuun. Siinä korostetaan, että riippumattomasti rahoitettuja tutkimuksia, joissa olisi arvioitu näiden geenitestien tehokkuutta, ei ole tehty. New England Center for Investigative Reporting -lehden tekemän tarkastelun perusteella "käytännössä kaikki todisteet siitä, että nämä psykiatriset testit toimivat, perustuvat yritysten itsensä tai niiden rahoittamien tutkijoiden rahoittamiin rajallisiin tutkimuksiin, mukaan lukien kaikki viisi tutkimusta, joita käytetään GeneSightin mainostamiseen yrityksen verkkosivuilla". Olisi ollut hyvä esittää joitakin numeroita - "lähes kaikki todisteet" on hieman epämääräinen kuvaus - mutta mielestämme se vastaa mielekkäällä tavalla todisteiden laatua koskevaan kysymykseen. Huomionarvoista: New England Center for Investigative Reportingin sivustolla ilmestynyt kommentoitu versio tästä jutusta sisältää linkkejä mielenkiintoisiin tukitietoihin. Olisi ollut hyvä, jos Globe-lehdessä julkaistussa versiossa olisi kerrottu, että kommentoitu versio (ja tukevat asiakirjat) ovat saatavilla. Ei mitään tautien lietsontaa tässä. Erittäin vahva pointti jutulle. Siinä siteerataan useita alan ja asiantuntijalähteitä, ja alan lähteet mainitaan selvästi. Jutussa tarkastellaan geenitestauksen alaa, jolla pyritään tunnistamaan psykiatriset lääkkeet, jotka todennäköisesti ovat tehokkaimpia tietyn potilaan tiettyjen mielenterveysongelmien hoidossa. Vaihtoehtona tällaiselle testaukselle on se, että psykiatrit määräävät lääkkeitä diagnoosin perusteella, joka usein määräytyy oireiden perusteella. Jutussa ei mainita tätä nimenomaisesti, ja se olisi ollut hyödyllistä. Jutussa kuitenkin todetaan, että psykiatriassa on "puute lopullisista testeistä niin sairauksien kuin hoitojenkin osalta" ja että lääkärit käyttävät usein "kokeilu ja erehdys -lähestymistapaa lääkkeisiin". Mielestämme juttu teki tässä riittävästi ansaitakseen tyydyttävän arvosanan. Jutussa tehdään selväksi, että monet näistä testeistä ovat tällä hetkellä saatavilla. Jutussa todetaan, että "geneettiset testit tehokkaimpien psykiatristen lääkkeiden tunnistamiseksi ovat kuumaa uutta teknologiaa kilpailussa ihmisten DNA:han perustuvien yksilöllisten hoitojen luomiseksi" ja että "yli 600 000 tällaista testiä on todennäköisesti tehty viimeisten kolmen vuoden aikana". Vaikka olisi ehkä ollut hyvä mainita, että geenitestejä tehdään joillakin muilla aloilla (esim. rintasyöpäriskin määrittämiseksi) kontekstin luomiseksi, juttu on kuitenkin riittävän hyvä ansaitakseen tyydyttävän arvosanan. Tämä työ ei näytä perustuvan lainkaan uutistiedotteeseen - ja vaikka näin olisikin, se menee selvästi paljon pidemmälle kuin mitä uutistiedote voisi sisältää.</w:t>
      </w:r>
    </w:p>
    <w:p>
      <w:r>
        <w:rPr>
          <w:b/>
        </w:rPr>
        <w:t xml:space="preserve">Tulos</w:t>
      </w:r>
    </w:p>
    <w:p>
      <w:r>
        <w:t xml:space="preserve">Psykiatristen lääkkeiden geneettiset testit herättävät toivoa ja epäilyjä.</w:t>
      </w:r>
    </w:p>
    <w:p>
      <w:r>
        <w:rPr>
          <w:b/>
        </w:rPr>
        <w:t xml:space="preserve">Esimerkki 2.3220</w:t>
      </w:r>
    </w:p>
    <w:p>
      <w:r>
        <w:t xml:space="preserve">"Viimeaikaisen osavaltion lainsäädännön kohteena oleva valhemarihuana kuulostaa pahemmalta kuin aito marihuana, jos Georgian kuvernööriä on uskominen. Chase's Law vahvistaa "synteettisen marihuanan" kieltoa, joka on marihuanaa jäljitteleviä kemikaaleja sisältävää jauhettua kasvimateriaalia. Chase Burnett, lakiehdotuksen nimihenkilö, löydettiin maaliskuussa kuolleena Fayette Countyn kotinsa porealtaasta, huumepaketti lähellä. Hän oli 16-vuotias. Lakiehdotus hyväksyttiin ylivoimaisella kannatuksella. Maaliskuun 27. päivänä kuvernööri Nathan Deal allekirjoitti sen laiksi. Lehdistötiedotteessa varoitettiin synteettisen marihuanan vaaroista:  "Kun käyttö on lisääntynyt dramaattisesti, väkivaltaisuudet, ruumiinvammat ja jopa kuolemantapaukset ovat lisääntyneet sen myötä", siinä sanottiin. Olemme kuulleet, että huume on ikävää kamaa. Mutta mitä tämä väkivalta, ruumiilliset vammat ja kuolema tarkoittaa? Dealin tiedottaja lähetti PolitiFact Georgialle uutisjuttuja ja myrkytystietoja, jotka todistavat kuvernöörin väitteen. Juttelimme myös tutkijoiden ja lainvalvontaviranomaisten kanssa ja kävimme läpi uutisia ja tieteellisiä tutkimuksia. Synteettisen marihuanan muotoa, joka herättää niin paljon huolta, myydään pääkaupoissa ja huoltoasemilla tuotemerkeillä, kuten ""Spice"" ja ""K2"". Georgia teki sen valmistamisesta ja myynnistä rikoksen vuonna 2010. Chase's Law -lailla pyritään estämään laittomia kemistien reseptien virittelyä osavaltion rajoitusten kiertämiseksi. Huumausaineesta on vain vähän tieteellistä tutkimusta, ja se näyttää olevan uusi Yhdysvalloissa. Huumeviraston mukaan liittovaltion laboratoriot havaitsivat näitä huumeita ensimmäisen kerran marraskuussa 2008. Varhaisin löytämämme yhdysvaltalainen uutisjuttu sen kasvavasta suosiosta ilmestyi Hutchinson Kan. -nimisessä sanomalehdessä marraskuussa 2009. Kaikki merkit viittaavat siihen, että synteettisen marihuanan käyttö lisääntyy dramaattisesti, mutta tietoja on vähän. American Association of Poison Control Centers -järjestön työntekijät alkoivat seurata synteettistä marihuanaa koskevia puheluita vuonna 2010, kun he huomasivat kyselyjen lisääntyneen, kertoi tiedottaja PolitiFact Georgialle. Vuonna 2010 he saivat 2 906 puhelua, vuonna 2011 niitä oli 6 959. Noin 11 prosenttia lukiolaisista ilmoitti käyttäneensä synteettistä marihuanaa viime vuonna, ilmenee National Institute on Drug Abuse -laitoksen vuonna 2011 tekemän vuosittaisen tutkimuksen tuloksista. Kyseessä oli ensimmäinen kerta, kun tutkijat kysyivät huumausaineesta. Olemassa olevat tiedot tukevat Dealin väitettä, jonka mukaan ilmoitukset ruumiillisista vahingoista ovat lisääntyneet. Georgian myrkytyskeskuksen puhelutiedot osoittavat, että 10 käyttäjää joutui vuonna 2010 sairaalan teho-osastolle huumeen käytön jälkeen. Vuonna 2011 sisään otettiin 45 henkilöä. Nopea sydämen syke, levottomuus, uneliaisuus, oksentelu, hallusinaatiot ja pahoinvointi kuuluivat lääkkeen yleisimpiin vaikutuksiin, tutkijat ovat havainneet. Tiedotusvälineiden mukaan huumeiden käyttäjät ovat loukkaantuneet auto-onnettomuuksissa, putoamisissa ja muissa onnettomuuksissa - jotkut niistä ovat johtaneet kuolemaan. Se, onko synteettinen marihuana suoraan vastuussa kuolemantapauksista - ja ovatko ne lisääntymässä - on monimutkaisempi kysymys. Emme löytäneet julkaistuja tutkimuksia huumeiden tappavuudesta, mutta kuolemantapauksia on raportoitu "hajanaisesti", sanoi Lloyd Johnston, Michiganin yliopiston professori, joka teki National Institute on Drug Abuse -tutkimuksen. Uutisjuttujen laskeminen viittaa siihen, että tappavia tapauksia on enemmän. Joissakin tapauksissa ei kuitenkaan ole selvää, onko huume suora syy vai myötävaikuttava tekijä. Ajatellaanpa Burnettin kuolemaa. Myrkytystutkimukset ovat vielä kesken. Se, oliko virallinen kuolinsyy hukkuminen, huume vai jokin muu, on epäselvää. Georgia Bureau of Investigationin tiedottaja John Bankhead kertoi PolitiFact Georgialle kahdesta muusta viimeaikaisesta kuolemantapauksesta: Löysimme muita raportteja synteettiseen marihuanaan liittyvistä kuolemantapauksista. Esimerkiksi Etelä-Carolinan kuolinsyyntutkija päätti useiden uutistietojen mukaan, että se oli suoraan vastuussa lokakuussa kuolleen college-koripalloilijan kuolemasta, joka romahti lämmittelyn aikana. PolitiFact Georgia löysi vähemmän tukea Dealin väitteelle väkivallasta. Emme löytäneet aiheesta julkaistuja tutkimuksia. Uutisjutut viittaavat kuitenkin siihen, että on syytä huoleen. Esimerkiksi: Yhteenvetona:  Todisteet tukevat Dealin väitettä, jonka mukaan huumeiden käyttö on ""dramaattisesti lisääntynyt"", samoin kuin synteettiseen marihuanaan liittyvät ""ruumiilliset vahingot"". Joidenkin todisteiden mukaan myös kuolemantapaukset ovat lisääntyneet. Huumeiden ja väkivallan välinen yhteys ei ole yhtä selvä. Uutistietojen mukaan molemmat ovat lisääntyneet, mutta tapauksia on niin vähän, että niitä on vaikea sanoa. Dealin lausunto kaipaisi selvennystä. Silti se ansaitsee ."</w:t>
      </w:r>
    </w:p>
    <w:p>
      <w:r>
        <w:rPr>
          <w:b/>
        </w:rPr>
        <w:t xml:space="preserve">Tulos</w:t>
      </w:r>
    </w:p>
    <w:p>
      <w:r>
        <w:t xml:space="preserve">Kun [synteettisen marihuanan] käyttö on lisääntynyt dramaattisesti, väkivaltaisuudet, ruumiilliset vahingot ja jopa kuolemantapaukset ovat lisääntyneet sen myötä.</w:t>
      </w:r>
    </w:p>
    <w:p>
      <w:r>
        <w:rPr>
          <w:b/>
        </w:rPr>
        <w:t xml:space="preserve">Esimerkki 2.3221</w:t>
      </w:r>
    </w:p>
    <w:p>
      <w:r>
        <w:t xml:space="preserve">Lääkkeiden ja terveydenhuollon tuotteiden sääntelyvirasto (MHRA) ilmoitti tutkivansa 14 väärennettyä tai lisensoimatonta tuotetta, joilla hoidetaan COVID-19-viruksen aiheuttamaa hengitystiesairautta. Viimeisimpien tietojen mukaan tähän mennessä 3 605 brittiä on kuollut koronavirukseen, ja asiantuntijat ovat todenneet, että kuolemantapaukset lisääntyvät edelleen, kunnes viimeaikaisten sulkutoimenpiteiden vaikutus alkaa vaikuttaa ja hidastaa taudin leviämistä tulevina viikkoina. MHRA ilmoitti tutkivansa väärennettyjä itsetestauspaketteja, ihmeparannuskeinoja ja niin sanottuja viruslääkkeitä sisältäviä sumusuihkeita. "Älkää menkö lankaan verkkotarjouksilla, joissa tarjotaan lääkkeitä, jotka auttavat ehkäisemään tai hoitamaan COVID-19:tä", MHRA:n täytäntöönpanoviranomainen Lynda Scammell sanoi. "Ei ole olemassa mitään lääkettä, joka on erityisesti hyväksytty COVID-19:n hoitoon tai ehkäisyyn, joten kaikki sellaiset lääkkeet, jotka väittävät niin tekevänsä, eivät ole hyväksyttyjä eivätkä ole läpikäyneet Yhdistyneen kuningaskunnan markkinoilla tapahtuvaan myyntiin vaadittavia viranomaishyväksyntöjä."  Scammell lisäsi, että MHRA tekee yhteistyötä lainvalvontaviranomaisten kanssa torjuakseen väärennettyjen ja lisensoimattomien lääkkeiden leviämistä.</w:t>
      </w:r>
    </w:p>
    <w:p>
      <w:r>
        <w:rPr>
          <w:b/>
        </w:rPr>
        <w:t xml:space="preserve">Tulos</w:t>
      </w:r>
    </w:p>
    <w:p>
      <w:r>
        <w:t xml:space="preserve">Ihmeparannuksia? Britannian tutkijat etsivät väärennettyjä koronaviruslääkkeitä.</w:t>
      </w:r>
    </w:p>
    <w:p>
      <w:r>
        <w:rPr>
          <w:b/>
        </w:rPr>
        <w:t xml:space="preserve">Esimerkki 2.3222</w:t>
      </w:r>
    </w:p>
    <w:p>
      <w:r>
        <w:t xml:space="preserve">Implanttioperaatio suoritettiin keskiviikkona Georges Pompidoun eurooppalaisessa sairaalassa Pariisissa, kertoi biolääketieteellinen yritys lausunnossaan. Se kertoi, että miespotilas oli hereillä ja puhui, ja häntä seurattiin teho-osastolla. "Olemme iloisia tästä ensimmäisestä implantista, vaikka on ennenaikaista tehdä johtopäätöksiä, koska kyseessä on vain yksi implantti ja koska olemme varhaisessa postoperatiivisessa vaiheessa", sanoi Carmatin toimitusjohtaja Marcello Conviti. Sydänapuvälineitä on käytetty vuosikymmeniä väliaikaisena ratkaisuna elinsiirtoa odottaville potilaille, mutta Carmatin bioproteettinen tuote on suunniteltu korvaamaan oikea sydän pitkällä aikavälillä jäljittelemällä luonnon toimintaa biologisten materiaalien ja antureiden avulla. Sen tarkoituksena on auttaa tuhansia potilaita, jotka kuolevat vuosittain odottaessaan luovuttajaa, ja vähentää elinsiirtoihin liittyviä sivuvaikutuksia. "Kyse on siitä, että potilaat voivat elää normaalia sosiaalista elämää mahdollisimman vähän lääkkeistä riippuvaisina", kirurgi ja Carmatin toinen perustaja Alain Carpentier sanoi France 2 -televisiokanavalle. Carmat arvioi, että noin 100 000 potilasta Yhdysvalloissa ja Euroopassa voisi hyötyä sen tekosydämestä, jonka markkinat ovat yli 16 miljardia euroa (22 miljardia dollaria). "Meillä oli jo tämäntyyppisiä laitteita, mutta niiden autonomia oli suhteellisen heikko. Tämä sydän mahdollistaa enemmän liikkumista ja vähemmän hyytymistä. Aloitettavaa tutkimusta seurataan erittäin tarkasti lääketieteen alalla", Pariisin Bichat-sairaalan sydänkirurgian ylilääkäri Patrick Nataf sanoi BFM TV:lle. Ranskan terveysministeri kehui leikkausta nopeasti merkkinä maan etumatkasta terveydenhuollon alalla. "Tämä uutinen tuo Ranskalle suurta ylpeyttä", Marisol Touraine sanoi BFM TV:lle. "Se osoittaa, että olemme edelläkävijöitä terveydenhuollossa, että osaamme keksiä, että pystymme toteuttamaan innovaation, joka tuo myös suurta toivoa monille ihmisille."  Carmatin kilpailijoita tekosydänimplanttien alalla ovat muun muassa yksityisomistuksessa olevat SynCardia Systems ja Abiomed, molemmat Yhdysvalloista. "Olemme hyvin iloisia heidän puolestaan ja toivotamme heille kaikkea hyvää heidän pyrkimyksissään", sanoi SynCardian edustaja, jonka tekosydän on ainoa sekä Yhdysvalloissa että Euroopan unionissa hyväksytty sydän, ja sitä on istutettu yli 1 200 kertaa. Pisimpään potilas on elänyt SynCardian sydämen kanssa vajaat neljä vuotta. Syyskuussa Carmat sai Ranskan viranomaisilta vihreää valoa testata laitteen ensimmäisiä ihmisiin asennettuja implantteja neljällä potilaalla kolmessa sairaalassa. Aiemmin tänä vuonna se sai luvan jatkaa ihmisiin tehtäviä istutuksia Belgiassa, Puolassa, Sloveniassa ja Saudi-Arabiassa. Carmatin mukaan Pariisin potilas on ensimmäinen maailmassa, jolle laite on istutettu. Kokeisiin valitut potilaat kärsivät sydämen vajaatoiminnasta, ja laitteen onnistuminen arvioidaan sen perusteella, selviävätkö he implantin kanssa vähintään kuukauden ajan. Conviti kertoi Reutersille viime kuussa, että Carmat toivoo saavansa sydämen ihmiskokeet päätökseen ensi vuoden loppuun mennessä ja saavansa myyntiluvan EU:ssa vuoden 2015 alkuun mennessä. Carmatin laite, jonka on kehittänyt Airbusin emoyhtiön EADS:n insinööriryhmä, painaa noin 900 grammaa - lähes kolme kertaa enemmän kuin keskimääräinen terve ihmissydän. Sen odotetaan maksavan Euroopassa 140 000-180 000 euroa. Se jäljittelee sydänlihaksen supistuksia ja sisältää antureita, jotka sopeuttavat verenkierron potilaan liikkeiden mukaan. Se saa virtansa ulkoisista, puettavista litiumioniakuista. Sydämen sisällä ihmisveren kanssa kosketuksiin joutuvat pinnat on valmistettu osittain naudan kudoksesta synteettisten materiaalien, kuten muovin, sijaan, sillä ne voivat aiheuttaa verihyytymiä. Potilaat, joille Carmatin laitteet istutetaan, ovat todennäköisemmin miehiä. Sydämen vajaatoiminta koskee enemmän miehiä kuin naisia, ja tekosydämen koon vuoksi se mahtuu 86 prosenttiin miehistä mutta vain noin 20 prosenttiin naisista. Carmatin mukaan se voisi kuitenkin helposti valmistaa pienemmän version, joka sopisi naisten sekä Intian ja Kiinan potilaiden pienempiin vartaloihin. Carmatin osakkeet ovat viisinkertaistuneet sen jälkeen, kun ne listautuivat Pariisin pörssiin vuonna 2010, ja yhtiön markkina-arvo on nyt noin 436 miljoonaa euroa. (1 dollari = 0,7315 euroa)</w:t>
      </w:r>
    </w:p>
    <w:p>
      <w:r>
        <w:rPr>
          <w:b/>
        </w:rPr>
        <w:t xml:space="preserve">Tulos</w:t>
      </w:r>
    </w:p>
    <w:p>
      <w:r>
        <w:t xml:space="preserve">Ranskalainen Carmat istuttaa ensimmäisen tekosydämen ihmiseen.</w:t>
      </w:r>
    </w:p>
    <w:p>
      <w:r>
        <w:rPr>
          <w:b/>
        </w:rPr>
        <w:t xml:space="preserve">Esimerkki 2.3223</w:t>
      </w:r>
    </w:p>
    <w:p>
      <w:r>
        <w:t xml:space="preserve">Juttu sisältää alustavan arvion siitä, mitä tällainen verikoe voisi maksaa, jos se hyväksytään. Lukijan olisi vaikea saada tästä jutusta todellista käsitystä tämän testin arvosta. Lukijoille olisi pitänyt kertoa selvemmin, että tässä tutkimuksessa testi ei tunnistanut oikein 4 prosenttia Alzheimer-potilaista ja että se merkitsi väärin yli 7 prosenttia terveistä osallistujista. Myös lause, jonka mukaan "varhaisesta tiedosta on monia etuja", luo todennäköisesti väärän käsityksen testien mahdollisista hyödyistä - ainakin siihen asti, kunnes joitakin hoitomuotoja on kehitetty. Jutussa mainittiin vain kaksi mahdollista hyötyä, taloudellinen suunnittelu ja mahdollisuus osallistua kokeellisten hoitojen kliinisiin tutkimuksiin. Jutussa ei käsitellä tämäntyyppisen testauksen mahdollisia haittoja. Kuten edellä mainittiin, joillekin terveille ihmisille kerrottaisiin virheellisesti, että heillä on Alzheimerin taudin oireita. Tällaisella väärällä diagnoosilla voisi olla erittäin vakavia seurauksia. Vaikka jutussa mainitaankin tutkijoiden raportoimat tulokset, huomautetaan tutkimukseen osallistuneiden henkilöiden vähäisestä määrästä ja huomautetaan työn alustavuudesta, se jää puutteelliseksi. Vaikka otsikossa lukee "Verikoe voi havaita Alzheimerin taudin ennen oireiden ilmaantumista", kuten jutussa todetaan alempana, tutkijat eivät ole vielä tutkineet ihmisiä pitkän ajan kuluessa, joten he eivät voi esittää mitään väitteitä ennustuskyvystä. Ja juuri senhän ihmiset haluavat tietää, eteneekö joku, jolla on muistiongelmia, Alzheimerin taudiksi, mitä nämä tutkijat eivät ole vielä tutkineet. Sitten päälauseessa todetaan, että testi on 96-prosenttisesti "tarkka", mikä ei ole koko tarina. Tutkijat raportoivat, että tämä verikoe tunnisti oikein 96 prosenttia Alzheimer-potilaista ja 92,5 prosenttia terveistä ihmisistä. Juttu olisi ollut parempi, jos siinä olisi tuotu esiin, että toinen luku tarkoittaa, että nykytilanteessa jokaista sataa testattua tervettä ihmistä kohti seitsemän tai kahdeksan diagnosoitaisiin virheellisesti Alzheimerin taudin merkkejä omaaviksi, mikä on pelottava tulos näille henkilöille. Jutussa ei liioitella Alzheimerin taudin laajuutta tai vakavuutta. Olisi kuitenkin voinut olla hyödyllistä sisällyttää juttuun kuvaus siitä, millainen henkilö voisi harkita tällaisen testin käyttöä. Tämänkaltaisissa tarinoissa on tehtävä selväksi, että koska Alzheimerin tautiin ei ole tällä hetkellä saatavilla mielekästä hoitoa, monet ihmiset eivät ehkä halua kantaa taakkaa uhkaavasta dementiasta, jolle ei tiedetä, miten sille voitaisiin tehdä mitään. Juttu olisi ollut parempi, jos siinä olisi keskitytty yksilöihin ja Alzheimerin taudin pelottavaan tulevaisuudennäkymään ja kiinnitetty enemmän huomiota Alzheimer-testien todennäköisimpään lähitulevaisuuden käyttötarkoitukseen: mahdollisia hoitomuotoja kontrolloiduissa kokeissa tutkijoiden apuvälineenä. Jutussa on mukana Alzheimer-yhdistyksen edustaja. Tämä ryhmä ei näytä osallistuneen tähän tutkimukseen. Olisimme halunneet kuulla mieluummin riippumattomalta tutkijalta kuin edunvalvontajärjestön edustajalta. Siitä huolimatta yhdistyksen edustaja lisää joitakin tärkeitä näkökulmia. Jutun yläosassa todetaan, että johtava tutkija on testin kehittävän yrityksen perustaja. Jutun vahvuus on se, että siinä korostetaan näkyvästi, että monia muita mahdollisia Alzheimerin taudin testejä kehitetään parhaillaan. Juttu olisi ollut parempi, jos siinä olisi selitetty, miksi jotkut ihmiset saattavat jättää testin tekemättä. Syvällä tarinassa kerrotaan, että "jos kaikki menee hyvin", kehittäjä toivoo, että testi voisi olla saatavilla vuoden sisällä. Tämän jälkeen Alzheimer's Associationin edustaja sanoo, että kyseessä on "alustava tieto".  Kehittäjän optimismia on siis lievennetty jonkin verran. Tämä luokitus on lähellä. Jutussa on kommentteja, joissa huomautetaan, että kehitteillä on useita muita Alzheimerin taudin testejä, mutta olisi ehkä ollut parempi muotoilla otsikko ja johdanto niin, että lukijoille olisi heti käynyt selväksi, miten tämä testi sijoittuu muiden tutkimusten yhteyteen. Otsikossa olisi voitu käyttää esimerkiksi sanontaa "yksi uusi mahdollinen Alzheimerin taudin testi on tulossa markkinoille". Juttu sisältää haastattelusitaatteja, eikä se näytä perustuvan uutistiedotteeseen.</w:t>
      </w:r>
    </w:p>
    <w:p>
      <w:r>
        <w:rPr>
          <w:b/>
        </w:rPr>
        <w:t xml:space="preserve">Tulos</w:t>
      </w:r>
    </w:p>
    <w:p>
      <w:r>
        <w:t xml:space="preserve">Verikoe voi havaita Alzheimerin taudin ennen oireiden ilmaantumista</w:t>
      </w:r>
    </w:p>
    <w:p>
      <w:r>
        <w:rPr>
          <w:b/>
        </w:rPr>
        <w:t xml:space="preserve">Esimerkki 2.3224</w:t>
      </w:r>
    </w:p>
    <w:p>
      <w:r>
        <w:t xml:space="preserve">"Sunnuntain keskusteluohjelmissa puhuvat päät jatkoivat keskustelua lasten rokotuksista - erityisesti siitä, miten keskustelua ei pitäisi käydä - kun he analysoivat viime viikon poliittisia virheitä. BBC World News American ankkuri Katherine ""Katty"" Kay teki hätkähdyttävän vertailun korostaakseen, kuinka amerikkalaiset ovat olleet vähemmän huolellisia varmistaessaan, että heidän lapsensa ovat saaneet asianmukaiset rokotukset. ""Afrikassa on maita, joissa rokotusaste on korkeampi kuin täällä Yhdysvalloissa"", Kay sanoi NBC:n Meet the Press -ohjelmassa. ""Koska kun ihmiset todella tarvitsevat sitä ja näkevät, millaisia vaikutuksia tuhkarokolla voi olla heidän yhteisöissään, he varmistavat, että heidän lapsensa rokotetaan.""" PunditFactia ja PolitiFactia työllistää retoriikka tuhkarokkoepidemian puhkeamisesta, joka johtuu Disneylandista Kaliforniassa, jossa asuu merkittävä tuhkarokolle vastustuskykyinen väestö. Halusimme jatkaa tämän uudelleen esiin nousevan virusuhan tarkastelua tutkimalla Kayn väitteen paikkansapitävyyttä. Vaikka emme saaneet häneltä vastausta määräaikaan mennessä, meillä on melko hyvä käsitys Kayn lähteestä. Maailman terveysjärjestö, joka suosittelee, että lapset rokotetaan vähintään yhdellä annoksella MMR-rokotetta ennen heidän ensimmäistä syntymäpäiväänsä, ylläpitää tuhkarokkorokotteen rokotusastetta 1-vuotiaiden keskuudessa maittain. Tuoreimmat tiedot ovat vuodelta 2013. WHO:n tietojen mukaan 16 Afrikan maata ylitti vuonna 2013 tuhkarokko-sikotauti-punaruttorokotteen osalta Yhdysvaltojen 91 prosentin rokotusasteen. (Centers for Disease Control and Preventionin mukaan tuhkarokko-immunisointiaste Yhdysvalloissa on 91,9 prosenttia. WHO ja CDC mittaavat tilastoa kuitenkin eri tavoin, ja kuten huomaatte, sillä ei ole merkitystä). Yhdysvaltoja paremmat maat ovat Algeria, Botswana, Burundi, Egypti, Eritrea, Gambia, Kenia, Lesotho, Libya, Mauritius, Marokko, Ruanda, Seychellit, Tansania, Tunisia ja Zimbabwe. Yhdysvallat 91 prosenttia * Algeria 95 prosenttia Botswana 94 prosenttia Burundi 98 prosenttia Egypti 96 prosenttia Eritrea 96 prosenttia Gambia 96 prosenttia Kenia 93 prosenttia Lesotho 92 prosenttia Libya 98 prosenttia Mauritius 99 prosenttia Marokko 99 prosenttia Ruanda 97 prosenttia Seychellit 97 prosenttia Tansania 99 prosenttia Tunisia 94 prosenttia Zimbabwe 93 prosenttia Tietenkin, monissa Afrikan maissa, joissa on jyrkkä köyhtyminen, on alhaisemmat ja huomattavasti alhaisemmat luvut, kuten Keski-Afrikan tasavallassa (25 prosenttia), Tšadissa (59 prosenttia), Päiväntasaajan Guineassa (42 prosenttia), Etiopiassa (62 prosenttia), Nigeriassa (59 prosenttia), Etelä-Sudanissa (30 prosenttia) ja Etelä-Afrikassa (66 prosenttia). Laajemmin ajateltuna ei ole kyse vain Afrikan maista, jotka lyövät Yhdysvaltoja. Latinalaisen Amerikan maissa, joiden osuus on suunnilleen sama tai suurempi kuin Yhdysvalloissa, ovat muun muassa El Salvador, Guatemala, Honduras ja Meksiko. Etelä-Afrikassa toimiva ajatushautomo Good Governance Africa uutisoi 5. helmikuuta julkaistussa lehdistötiedotteessa, jossa korostettiin WHO:n tietoja ja kerrottiin, että Yhdysvallat on jäänyt jälkeen joistakin Afrikan maista. Tutkija Kate van Niekerk piti rokotteen parempaa saatavuutta ja laajamittaista käyttöä "merkittävänä kansanterveydellisenä menestyksenä", joka on vähentänyt lapsikuolemia, vaikka tauti tappaa edelleen noin 400 lasta päivittäin. Tohtori Cathy Troisi, tartuntatautiepidemiologi University of Texas Health Science Center at Houston School of Public Health -yliopiston kansanterveystieteen laitokselta, sanoi kuitenkin, että tuhkarokkorokotteen lähes yleinen käyttö joissakin osissa Afrikkaa on tulosta laajoista kansainvälisistä ponnisteluista lapsikuolleisuuden vähentämiseksi. Alle viisivuotiaiden kuolleisuuden vähentäminen kahdella kolmasosalla vuosina 1990-2015 oli yksi YK:n vuosituhattavoitteista. Toisin kuin joillakin Afrikan alueilla, joilla tuhkarokko on edelleen johtava lasten kuolinsyy, joillekin amerikkalaisille vanhemmille ovat vieraita pelottavat, hävitetyt taudit, jotka koettelivat aiempia sukupolvia, hän sanoi. Amerikkalaiset myös yleensä arvostavat yksilön oikeuksia enemmän kuin yhteisön tarpeita, hän lisäsi. "Olen sen verran vanha, että synnyin ennen kuin poliorokote tuli saataville", Troisi sanoi, "ja voitte olla varmoja, että kun se tuli markkinoille, äitini oli ensimmäisenä jonossa rokottamassa minua." Osasyy tähän kieltäytymiseen on se, että vanhemmat eivät ole nähneet, mitä nämä taudit voivat aiheuttaa.""" Koska olimme uteliaita, ihmettelimme, miten Yhdysvaltojen rokotusprosentti vertautuu sen väkirikkaampiin kumppaneihin. Yhdysvalloissa on noin 319 miljoonaa asukasta, joten se on kolmanneksi väkirikkain maa. Kiinassa, jossa on 1,36 miljardia ihmistä, rokotusaste on 99 prosenttia. Intiassa, jossa on 1,24 miljardia ihmistä, rokotusaste on 74 prosenttia. Indonesiassa, jossa on 253 miljoonaa asukasta, osuus on 84 prosenttia. Brasiliassa ja sen yli 200 miljoonan asukkaan maassa tuhkarokkorokotusten osuus oli 99 prosenttia. Hallitsijamme Kay sanoi: ""Afrikassa on maita, joissa rokotusaste on korkeampi kuin täällä Yhdysvalloissa.""". Löysimme runsaasti todisteita hänen väitteensä tueksi, sillä useissa Afrikan maissa rokotusaste on parempi kuin Yhdysvalloissa. Mauritiuksella, Tansaniassa ja Marokossa 1-vuotiaiden lasten rokotukset ovat Maailman terveysjärjestön tietojen mukaan lähes täydelliset.""</w:t>
      </w:r>
    </w:p>
    <w:p>
      <w:r>
        <w:rPr>
          <w:b/>
        </w:rPr>
        <w:t xml:space="preserve">Tulos</w:t>
      </w:r>
    </w:p>
    <w:p>
      <w:r>
        <w:t xml:space="preserve">Afrikassa on maita, joissa rokotusaste on korkeampi kuin täällä Yhdysvalloissa.</w:t>
      </w:r>
    </w:p>
    <w:p>
      <w:r>
        <w:rPr>
          <w:b/>
        </w:rPr>
        <w:t xml:space="preserve">Esimerkki 2.3225</w:t>
      </w:r>
    </w:p>
    <w:p>
      <w:r>
        <w:t xml:space="preserve">McLaren Flintin sairaala pyysi perjantaina hallinnollista kuulemista ennen kuin osavaltio panee täytäntöön määräyksen ehdot, jotka koskevat legioonalaistautia aiheuttavien bakteerien aiheuttamia ongelmia. The Flint Journal -lehden mukaan McLarenin asianajajat sanovat, että Michiganin terveysministeriön ja lisensointi- ja sääntelyosaston keskiviikkona antama määräys sisältää väitteitä, havaintoja ja johtopäätöksiä, jotka eivät pidä paikkaansa. Flint siirtyi valtion taloushallinnon alaisena Flint-joen käyttöön vedeksi vuonna 2014 käsittelemättä sitä korroosion vähentämiseksi. Putkista suotautui lyijyä, joka saastutti järjestelmän. Samaan aikaan puhkesi tappava legioonalaistauti, joka johti rikossyytteisiin valtion virkamiehiä vastaan. ___ Tiedot: The Flint Journal, http://www.mlive.com/flint.</w:t>
      </w:r>
    </w:p>
    <w:p>
      <w:r>
        <w:rPr>
          <w:b/>
        </w:rPr>
        <w:t xml:space="preserve">Tulos</w:t>
      </w:r>
    </w:p>
    <w:p>
      <w:r>
        <w:t xml:space="preserve">Flintin sairaala haluaa kuulemisen Legionellariskien vuoksi.</w:t>
      </w:r>
    </w:p>
    <w:p>
      <w:r>
        <w:rPr>
          <w:b/>
        </w:rPr>
        <w:t xml:space="preserve">Esimerkki 2.3226</w:t>
      </w:r>
    </w:p>
    <w:p>
      <w:r>
        <w:t xml:space="preserve">Iäkkäät ihmiset ovat erityisen alttiita viruksen aiheuttamille vakaville sairauksille, ja vanhustenhoitolaitokset on yhdistetty koronavirusepidemioihin muissa maissa, kuten Yhdysvalloissa ja Australiassa. Nagoyassa, Aichin prefektuurin pääkaupungissa Japanin keskeisellä teollisuusalueella, on 99 vahvistettua koronavirustapausta, ja siellä on ollut vaikeuksia löytää vuodepaikkoja potilaille. Aichi on maan toiseksi pahiten kärsivä alue, jossa on 123 tapausta. Prefektuurin virkamiehen mukaan Nagoyassa on tapahtunut kaikki 14 virukseen liittyvää kuolemantapausta. Ainakin 12 kuolemantapausta liittyi vanhusten päiväkodista peräisin olevaan joukkoon, kertoi yleisradioyhtiö NHK, mutta viranomaiset kieltäytyivät antamasta yksityiskohtia. "Monet (kuolleista) olivat vanhuksia", Nagoyan kaupungin virkamies sanoi. Kaikkiaan 50 tapausta, jotka liittyvät vanhusten päiväkotiin, on vahvistettu, ja kaikki potilaat ovat sairaalahoidossa, sanoi prefektuurin virkamies. Kaupungin virkamies sanoi, että määrittelemätön määrä vastaavia laitoksia on käsketty sulkemaan väliaikaisesti. Terveysministeriö julkaisi maanantaina kartan 15:stä viiden tai useamman tapauksen klusterista koko maassa, ja toinen klusteri oli yksi kahdesta Nagoyassa havaitusta - toinen liittyi urheilukuntosaliin. Suurin klusteri oli Osakan alueella Länsi-Japanissa, jossa yli 50 tapausta keskittyi musiikkitalon ympärille. NHK:n mukaan Japanissa oli tiistaiaamuun mennessä 821 kotimaista vahvistettua koronavirustapausta ja 28 kuolemantapausta, joihin ei ole laskettu mukaan niitä, jotka olivat olleet Diamond Princess -risteilyaluksella, joka oli telakoitunut viikkoja Tokion lähellä sijaitsevaan Yokohamaan. Risteilyaluksen mukaan lukien tapauksia oli yhteensä 1 547 ja kuolemantapauksia 35, NHK kertoi.</w:t>
      </w:r>
    </w:p>
    <w:p>
      <w:r>
        <w:rPr>
          <w:b/>
        </w:rPr>
        <w:t xml:space="preserve">Tulos</w:t>
      </w:r>
    </w:p>
    <w:p>
      <w:r>
        <w:t xml:space="preserve">Japanin Nagoyassa havaittu koronavirusrypäs liittyy vanhusten päiväkotiin.</w:t>
      </w:r>
    </w:p>
    <w:p>
      <w:r>
        <w:rPr>
          <w:b/>
        </w:rPr>
        <w:t xml:space="preserve">Esimerkki 2.3227</w:t>
      </w:r>
    </w:p>
    <w:p>
      <w:r>
        <w:t xml:space="preserve">Asuntomalli - jossa on eläväinen vauvanukke, pahanhajuisia kynttilöitä ja muovihyönteisiä - on osa uutta simulaatiolaboratoriota, jossa koulutetaan työntekijöitä, jotka tutkivat lasten hyväksikäyttöä koskevia väitteitä eri puolilla Illinoisia. "Joskus oppikirjat kaunistelevat asioita. Opettajat kaunistelevat asioita, mutta tämä on tosielämää", sanoi Beth Brown Murphysborosta, joka hiljattain kouluttautui niin sanotussa "likaisessa asunnossa". ″Tämä on sitä, mitä tulet kokemaan." Asiantuntijat pitävät Illinoisin lastensuojelun työntekijöille suunnattua kokemuskoulutusta kansallisena edelläkävijänä, sillä osavaltio suunnittelee laajentavansa toimintaansa kolmannella simulaatiolaboratoriolla ja yliopistojen asiantuntijat kirjoittavat aiheesta uutta tutkimusta. Mutta kunniamaininnat tulevat samaan aikaan, kun virastolla on vakavia systeemisiä puutteita, ja osa sen tutkijoista on joutunut julkisuudessa esillä olleiden kuolemantapausten - muun muassa Chicagon esikaupunkialueella tänä vuonna kuolleen 5-vuotiaan pojan - vuoksi tulilinjalle. Virasto on saanut useita oikeuden päätöksiä, muun muassa suuren työmäärän vuoksi, mikä on saanut muun muassa American Civil Liberties Union of Illinois -järjestön kyseenalaistamaan laajentamisen. "Koulutus on hieno asia, mutta kaikki maailman koulutus ei korjaa niitä perustavanlaatuisia ongelmia, joiden kanssa DCFS kamppailee", sanoi ACLU:n asianajaja Heidi Dalenberg, joka osallistui tapausten kuormitusta koskevan tuomioistuimen määräyksen käsittelyyn. Yli 700 etulinjan työntekijää on käynyt simulaatiokoulutuksen Illinoisissa, ja satojen muiden odotetaan seuraavan perässä. Lapsitutkijat ja asiantuntijat kutsuvat sitä korvaamattomaksi valmistautumiseksi vaaralliseen, paljon työtä vaativaan työhön, joka on lastensuojelutyön ytimessä. Simulaatiokoulutuksen käyttö ei ole epätavallista ensivasteissa: Monet lääketieteelliset oppilaitokset ovat avanneet monimiljoonaisia tiloja. Lastensuojelussa se on kuitenkin uudempi käsite, sanoo Victor Vieth, pitkäaikainen asiantuntija, joka on kouluttanut lastensuojelutyöntekijöitä koko maassa. Ensimmäiset lastensuojelun simulaatiolaboratoriot syntyivät noin 15 vuotta sitten yliopistoissa. Sen jälkeen niitä on lisätty kymmenittäin, ja se on levinnyt osavaltioiden virastoihin. New Jersey on kouluttanut lastensuojelun työntekijöitä New Brunswickin akatemiassa noin viiden vuoden ajan. Kansas alkoi tarjota lastensuojelutyöntekijöiden simulaatiokoulutusta vuonna 2017. University of South Carolina Upstate avasi vuonna 2010 koulutuskeskuksen, jota käyttävät tuhannet opettajat, opiskelijat ja sosiaalipalvelujen työntekijät. Illinois on kuitenkin merkittävä siinä, että se on suunnattu etulinjan työntekijöille useiden keskusten kautta, ja sen yliopiston asiantuntijat käyttävät tietoja joihinkin ensimmäisiin aiheeseen liittyviin tutkimuksiin. Vaikka jotkin huipputason laitokset ovat kalliita, Illinois on käyttänyt suhteellisen vähän rahaa. Ensimmäinen laboratorio avattiin vuonna 2016 Illinoisin yliopiston Springfieldin kampuksella sijaitsevassa kodissa, joka oli lahja. Chicagossa DCFS:n virkamiehet käyttivät noin 60 000 dollaria nykyisten toimistotilojen muuttamiseen laboratorioksi, joka avattiin huhtikuussa. Kolmas laboratorio on tarkoitus rakentaa vuoden sisällä. Osavaltio edellyttää, että kaikki uudet tutkijat, jotka seuraavat vihjelinjan puheluita, joissa väitetään hyväksikäyttöä ja laiminlyöntiä, käyvät viikon simulaatiokoulutuksen. Koulutusta laajennettiin tänä vuonna koskemaan myös etulinjan veteraanityöntekijöitä sen jälkeen, kun ulkopuolinen taho oli laatinut raportin viraston järjestelmällisistä ongelmista ja julkisuudessa esiintyneistä kuolemantapauksista. Harjoituksissa käytetään todellisia tapauksia, mikä Illinois'n viranomaisten mukaan auttaa muita välttämään virheitä. Varhaiset Springfieldin koulutukset perustuivat DCFS:n tutkinnan aikana kuolleeseen lapseen. "Kun he menevät kotiin, heidän on käytettävä kaikkia aistejaan", sanoi Monico Whittington-Eskridge, DCFS:n apulaisjohtaja Chicagossa. "Annamme kuvan siitä, mitä tyypillisiä asioita he voivat kohdata, kun he menevät kotiin. Kaikki kodit eivät ole potentiaalisia likaisia koteja." Chicagon laboratoriossa on myös toinen asunto, jossa on vähemmän ilmeisiä mahdollisia ongelmia: tyhjien viinapullojen kaappi. Laboratoriossa on oikeussali todistajanlausuntojen harjoittelua varten ja tila, joka on sisustettu lääkärin vastaanotoksi tai poliisiasemaksi. Kaikissa tiloissa on kameroita, kaksisuuntaisia peilejä ja mikrofoneja tarkkailua varten. Associated Press tutustui hiljattain Chicagon laboratorioon, jossa yli 60 työntekijää on saanut koulutusta, ja käveli muun muassa "likaisen asunnon" läpi. Tutkijoita opetetaan etsimään mahdollisia ongelmia, kun he seuraavat väärinkäytösilmoituksia, esimerkiksi kysymällä vauvan lähellä olevista avoimista reseptilääkepulloista tai tarkistamalla, onko televisiot ankkuroitu alas pienten lasten suojelemiseksi. Kaikki tämä vaikuttaa siihen, että lopulta päätetään, ovatko kaltoinkohtelua tai laiminlyöntiä koskevat väitteet perusteltuja ja poistetaanko lapsi kodista. Valtio palkkaa näyttelijöitä esittämään perhettä. Harjoittelijoita ohjeistetaan pysymään rauhallisina, kertomaan selvästi tosiasiat ja välttämään syytöksiä, jotta he voisivat rakentaa luottamusta kriittisten yksityiskohtien selvittämiseksi. Brown koputti "likaisen asunnon" oveen ja kohtasi järkyttyneitä, epäluuloisia vanhempia. "Emme käytä lapsiamme lainkaan väärin. Pidämme lapsistamme erittäin hyvää huolta", sanoi äitiä esittävä näyttelijä, joka muuttui tunteelliseksi. "Ette kai ole tulossa viemään lapsiamme?" "Se ei ole tarkoitukseni", Brown vastasi. "Tämä ei ehkä ole edes tarkka raportti. Minun tehtäväni on katsoa, onko se tarkka. En ole täällä syyttämässä teitä mistään." Brownin esimies tuli myöhemmin keskustelemaan, kehui Brownin rauhallista käytöstä ja muistutti häntä, ettei hän pitänyt selkäänsä ovea vasten, mikä on turvallisuustoimenpide riskialttiissa työssä. Veteraanitutkija Stephen Mittens, joka pian käy läpi koulutuksen, on nähnyt ammuskelua. Viime vuonna eräs tutkija kuoli, kun hänen kimppuunsa hyökättiin, kun hän yritti ottaa lasta huostaan. "Usein kävelemme perheiden koteihin ja joudumme pahimpiin tilanteisiin", Mittens sanoi. Tutkijat ovat myös ensimmäisiä, joita syytetään, kun asiat menevät pieleen, hän sanoi. Tämä koskee myös Andrew "AJ" Freundin kuolemaa, 5-vuotiaan lapsen kuolemaa, johon DCFS otti laajasti yhteyttä pahoinpitelyn vuoksi. Hänen vanhempiaan syytetään murhasta. Tutkija ja esimies poistettiin tapausten käsittelystä. Asianajajat sanoivat, että he olivat ylikuormitettuja, mikä on pitkäaikainen ongelma ja DCFS:n tuomioistuimen valvonnassa. Viraston muut ongelmat ovat olleet julkisuudessa hyvin esillä ja niitä ovat pahentaneet osavaltion jatkuvat budjettiongelmat. Niitä ovat muun muassa mielenterveysongelmista kärsivien nuorten riittämätön hoito, hitaasti reagoiva vihjelinja ja yli tusina viraston johtajaa viime vuosikymmenen aikana. Lastensuojeluvirastoille tyypillinen suuri vaihtuvuus on myös yleistä. Seattlelainen Casey Family Programs -säätiö arvioi, että keskimääräinen vaihtuvuus on 20-40 prosenttia. Ensimmäistä vuottaan hallitseva hallituksen jäsen J.B. Pritzker on osoittanut varoja useampien tutkijoiden palkkaamiseen, ja viraston virkamiehet ovat suorittaneet täydellisen tarkastelun. Joidenkin asiantuntijoiden mukaan simulaatiokoulutus voisi auttaa erityisesti työuupumukseen liittyvissä kysymyksissä. Illinoisin tutkijat tutkivat keskusten tietoja. UIS:n professori Betsy Goulet, joka auttoi keskusten suunnittelussa, sanoi, että ensimmäiset merkit viittaavat siihen, että harjoittelijat lähtevät harvemmin. Brownille, 40, simulaatiot virkistävät luokkahuoneen jälkeen. "Opettaja ei voi kertoa, mitä tehdä", hän sanoi. "Tämä on jotakin, joka sinun on koettava, jotta voisit kehittyä ja ymmärtää työtä." ___ Seuraa Sophia Tareenia Twitterissä: https://twitter.com/sophiatareen.</w:t>
      </w:r>
    </w:p>
    <w:p>
      <w:r>
        <w:rPr>
          <w:b/>
        </w:rPr>
        <w:t xml:space="preserve">Tulos</w:t>
      </w:r>
    </w:p>
    <w:p>
      <w:r>
        <w:t xml:space="preserve">Uusi laboratorio kouluttaa sosiaalityöntekijöitä, jotka tutkivat lasten hyväksikäyttöä koskevia väitteitä.</w:t>
      </w:r>
    </w:p>
    <w:p>
      <w:r>
        <w:rPr>
          <w:b/>
        </w:rPr>
        <w:t xml:space="preserve">Esimerkki 2.3228</w:t>
      </w:r>
    </w:p>
    <w:p>
      <w:r>
        <w:t xml:space="preserve">"Politiikka, astukaa syrjään. Totuusmittarin on käsiteltävä etelän ylpeyden asiaa. Paikallisen murmelin, kenraali Beauregard Leen kunniaa ja mainetta. Kolmen vuosikymmenen ajan etelän arvostetuin sääennustaja on elänyt Punxsutawney Philin paksussa ja muhkeassa varjossa. Phil tekee vuosittain kierroksia aamutalkoissa. Hän on esiintynyt Oprah Winfreyn ja presidentti Ronald Reaganin kanssa. Hänen agenttinsa järjesti hänelle jopa keikan Bill Murrayn kanssa vuoden 1993 elokuvassa "Groundhog Day". Keskiviikkona PolitiFact Georgian kirjoittajat pyörittelivät silmiämme, kun yleisö hehkutti Philiä jälleen kerran keskiviikon vuotuisessa Groundhog Day -juhlassa. Phil ei koskaan nähnyt varjoaan, sanottiin uutisissa. Kevät tulee aikaisin. Mutta pitäisikö Philiin todella luottaa? Beaun verkkosivujen mukaan Atlantan metropolin julkkiksemme on 94 prosenttia ajasta tarkka. Philin ennätys on vaivaiset 85 prosenttia. Useat uutistoimistot ovat ottaneet tuon luvun esille. Ansaitseeko Beau todella kakkossijan tuon jenkkikuningattaren jälkeen? PolitiFact Georgia päätti selvittää asian lopullisesti. Saadaksemme selville Beaun ennätyksen puhuimme Art Rillingin kanssa, joka on toimitusjohtaja ja perustaja Lilburnin Yellow River Game Ranchilla, joka on Atlantan koillispuolella sijaitseva, ihmisystävällisiä villieläimiä esittelevä nähtävyys. Beau asuu siellä plantaasityylisessä kartanossa nimeltä "Weathering Heights". Viimeisten 10 vuoden ajan hänen henkilökuntansa on laskenut kenraalin tarkkuuden merkitsemällä muistiin, kuinka monena päivänä paikalliset lämpötilat ovat saavuttaneet pakkasrajan helmikuun 2. päivän jälkeisten kuuden viikon aikana. Beau, kuten Phil, ennusti varhaista kevättä vuodelle 2011. Valitettavasti Philin henkilökunta ei ole seurannut murmelin ennusteita yhtä ahkerasti. Heidän virallinen kantansa on, että heidän murmelinsa on "kykenemätön erehtymään, joten hänen tarkkuusprosenttinsa on 100", sanoi Mike Johnston, Punxsutawney Groundhog Clubin sisäpiirin varapuheenjohtaja. Keskiviikkona vietettiin Punxsutawneyn 125-vuotisjuhlaa. Saksalaiset uudisasukkaat toivat mukanaan perinteen, joka perustuu muinaisiin myytteihin, joiden mukaan murmelia muistuttavilla siileillä on kyky ennustaa säätä. Philin ennusteet eivät ole paikkakuntakohtaisia. Jos se sanoo, että kevät tulee aikaisin, se tulee, Johnston sanoi. Jostain. Kun Phil on oikeasti väärässä, Johnston lisäsi, se johtuu huonosta murmelin englanninkielisestä käännöksestä. "Ihmiset valittavat ja sanovat meille, että keksimme kaiken itse", Johnston sanoi, "mutta kun olemme tehneet tätä 125 vuotta, meidän ei tarvitse tehdä niin."" Ennen kuin jatkamme, PolitiFact Georgian henkilökunta katsoo velvollisuudekseen mainita, että meteorologit ovat virallisesti todenneet, että murmelit eivät voi ennustaa säätä. Todellakin. National Oceanic and Atmospheric Administrationin National Climatic Data Centerin kieli poskessa tekemässä analyysissä todettiin, että murmelilla ei ole "mitään ennustustaitoa" (Miksi näin tehdään? Jotta lapset kiinnostuisivat säätieteestä.) Tai suoremmin sanottuna "ei voi luottaa siihen, että murmeli ennustaa säätä", sanoi Tom Ross, meteorologi, joka auttoi NCDC:n raportin laatimisessa. Raportin mukaan vuosina 1988-2010 Phil antoi tarkan kansallisen sääennusteen 10 kertaa 23:sta, mikä vastaa 43 prosentin osuutta. Totta, mutta se ei estä meitä. Murmelin kunnia on vaakalaudalla. Koska Beaun ja Philin pitäjät eivät pidä vertailukelpoisia tilastoja, teimme riippumattoman analyysin käyttäen NCDC:n tutkimusta ja kansallisen sääpalvelun tietoja vuosilta 2001-2010. Määrittelimme "varhaisen kevään" helmikuuksi, jonka lämpötila oli keskimääräistä korkeampi. Sen jälkeen vertasimme kunkin murmelin ennustetta lämpötiloihin kansallisella tasolla ja omassa kotikaupungissaan. NWS ei pidä helmikuun keskilämpötiloja Punxsutawneyn kylässä, Pa:ssa, joten ystävällinen meteorologi antoi meille luvut Putneyvillestä, Pa:ssa, joka on samankorkuinen kaupunki noin 15 kilometrin päässä. Huomasimme, että kenraali ennusti 60 prosentin tarkkuudella, alkaako kevät valtakunnallisesti aikaisin. Philin tarkkuus oli 30 prosenttia. Beau ennusti Atlantan sään 50 prosentin tarkkuudella. Phil osui Punxsutawneyn säähän oikein 40 prosentissa tapauksista. Analyysimme mukaan Beaun henkilökunta yliarvioi hänen onnistumisensa, mutta hän on silti 10-30 prosenttiyksikköä Philin edellä. Georgian aluskarju on mestari, käpälät alas. Kenraali, astukaa esiin varjoista. Nouskaa pystyyn tynkäjaloillenne. Totuusmittari tervehtii teitä ."</w:t>
      </w:r>
    </w:p>
    <w:p>
      <w:r>
        <w:rPr>
          <w:b/>
        </w:rPr>
        <w:t xml:space="preserve">Tulos</w:t>
      </w:r>
    </w:p>
    <w:p>
      <w:r>
        <w:t xml:space="preserve">Kenraali Beauregard Lee sanoo ennustavansa sään paremmin kuin Punxsutawney Phil.</w:t>
      </w:r>
    </w:p>
    <w:p>
      <w:r>
        <w:rPr>
          <w:b/>
        </w:rPr>
        <w:t xml:space="preserve">Esimerkki 2.3229</w:t>
      </w:r>
    </w:p>
    <w:p>
      <w:r>
        <w:t xml:space="preserve">Caircraftiksi itseään kutsuva ryhmä uskoo, että A380- ja A340-koneiden kaltaiset suuret lentokoneet, jotka ovat lentokiellossa koronaviruksen aiheuttamien matkustusrajoitusten vuoksi, voitaisiin purkaa ja varustaa teho-osaston sängyillä ja laitteilla seitsemästä kymmeneen päivässä. Ryhmän suunnittelusuunnitelmien mukaan kuhunkin lentokoneeseen mahtuisi 100-150 vuodepaikkaa suihkukoneen koosta riippuen, ja se odottaa nyt hallituksen tukea rahoitukseen ja koordinointiin. "Olemme käyneet erilaisia keskusteluja eri tasoilla. Arvostamme suuresti sitä, miten kiireisiä he ovat kaiken muun meneillään olevan kanssa", ilmailualan ekonomisti Chris Tarry sanoi yhteydenpidosta hallitukseen. "Kysymys on siitä, että pääsemme oikeille tahoille oikeaan aikaan."  Tarry on liittynyt yrittäjä Nick Dyneen, Oxfordin yliopiston Nuffieldin kirurgian laitoksen kirurgian vierailevaan professoriin Jonathan Sackieriin ja muihin suunnitelman tekijöihin. Ryhmä keskustelee ideasta myös Yhdysvaltain hallituksen, Kanadan, Saksan ja Malesian kanssa, Dyne sanoi. Yhdistyneen kuningaskunnan lentoyhtiöt, joilla on pysäköityjä laajarunkoisia suihkukoneita, tukevat ajatusta, sanoi Dyne nimeämättä niitä, vaikka British Airwaysin ja Virgin Atlanticin uskotaan kuuluvan niihin, samoin kuin useat Yhdistyneen kuningaskunnan lentoasemat ja Yhdistyneen kuningaskunnan ilmailuviranomainen CAA. Britannia valmistautuu siihen, että epidemia saavuttaa huippunsa lähiviikkoina, ja se rakentaa kenttäsairaaloita Lontooseen, Birminghamiin, Manchesteriin ja Cardiffiin tukeakseen valtion ylläpitämää kansallista terveyspalvelua (NHS). Caircraftin suunnitelmien mukaan, joita ryhmä on työstänyt viikon ajan, koneet lentäisivät ensin sinne, missä niitä tarvitaan, ennen kuin ne varustetaan. Potilaita hoidettuaan ne eivät enää siirtyisi. "Emme halua olla lentävä sairaala. Siihen liittyvät sääntelykysymykset ovat liian suuria", Dyne sanoi. Ryhmän mukaan lentokoneiden käytön etuna on se, että ne ovat liikuteltavia ja niitä on nyt runsaasti saatavilla, ja lisäksi niiden suodatetut, yksisuuntaiset ilmavirtaukset vastaavat leikkaussalien järjestelmiä. Dyne kieltäytyi kommentoimasta, kuinka paljon kunkin lentokoneen muuntaminen maksaisi.</w:t>
      </w:r>
    </w:p>
    <w:p>
      <w:r>
        <w:rPr>
          <w:b/>
        </w:rPr>
        <w:t xml:space="preserve">Tulos</w:t>
      </w:r>
    </w:p>
    <w:p>
      <w:r>
        <w:t xml:space="preserve">Brittiryhmä vaatii, että lentokieltoon joutuneita lentokoneita käytettäisiin tehohoito-osastoina.</w:t>
      </w:r>
    </w:p>
    <w:p>
      <w:r>
        <w:rPr>
          <w:b/>
        </w:rPr>
        <w:t xml:space="preserve">Esimerkki 2.3230</w:t>
      </w:r>
    </w:p>
    <w:p>
      <w:r>
        <w:t xml:space="preserve">IMS Healthin mukaan elintarvike- ja lääkeviraston neuvonantajista koostuva paneeli äänesti yksimielisesti Amgenin version puolesta AbbVien Humirasta, biotekniikkalääkkeestä, joka tuotti viime vuonna lähes 15 miljardia dollaria. Vaikka suositus ei ole sitova, se todennäköisesti tasoittaa tietä FDA:n hyväksynnälle kopiolääkkeelle. Biotekniikkalääkkeillä ei ollut vuosikausiin kilpailua, koska kopioversioita ei voitu hyväksyä lainsäädännöllisesti edes patenttien umpeutumisen jälkeen. Jos Amgenin lääke hyväksytään, se liittyisi uuteen aaltoon niin sanottuja biosimilaareja, jotka voivat tuoda miljardisäästöjä yhdysvaltalaisille vakuutusyhtiöille, lääkäreille ja potilaille. Säästöjen saaminen voi kuitenkin kestää vuosia. Evercore ISI:n analyytikko Mark Schoenebaum sanoo, että Amgen voisi tuoda tuotteensa markkinoille aikaisintaan maaliskuussa 2017, vaikka se olisi vaarassa loukata patentteja, jotka Abbvien mukaan suojaavat sen lääkettä ainakin vuoteen 2022 asti. Wall Streetin analyytikot odottavat, että patenttikysymyksestä taistellaan oikeudessa, minkä jälkeen Amgenin lääke lanseerataan joskus vuosien 2018 ja 2022 välillä. Humira, joka hyväksyttiin ensimmäisen kerran vuonna 2002, on pitkään kuulunut maailman kannattavimpiin lääkkeisiin. Sen osuus Abbvien kokonaistuloista oli viime vuonna 60 prosenttia. Injektoitava lääke, joka estää tulehdukseen liittyviä kemikaaleja, on hyväksytty useisiin käyttötarkoituksiin, kuten nivelreumaan, Crohnin tautiin ja psoriaasiin. Thousand Oaksissa, Kaliforniassa sijaitseva Amgen hakee FDA:n hyväksyntää oman versionsa, joka tunnetaan vain nimellä ABP 501, markkinoinnille seitsemään sairauteen. Amgen on itse biotekniikan suuryritys, ja myös sillä on lääkkeitä, jotka kilpailevat halvempien versioiden kanssa. Yhtiö pyrkii suojautumaan tappioilta kehittämällä edullisempia versioita kilpailijoiden lääkkeistä. Biotekniikkalääkkeet ovat tehokkaita, pistoksina annettavia lääkkeitä, joita tuotetaan elävillä soluilla ja jotka ovat yleensä paljon kalliimpia kuin perinteiset, kemiallisiin aineisiin perustuvat lääkkeet. Vuonna 2015 maailman 10 myydyimmästä lääkkeestä kuusi oli biotekniikkalääkkeitä, joiden yhteenlaskettu myynti oli yli 56 miljardia dollaria. FDA hyväksyi ensimmäisen edullisemman biotekniikkalääkkeen vasta viime maaliskuussa, Novartisin version Amgenin lääkkeestä Neupogenista. Pfizer sai huhtikuussa luvan markkinoida toista biosimilaaria, Johnson &amp; Johnsonin Remicade-valmisteen versiota, mutta se ei ole vielä myynnissä. On vielä epäselvää, kuinka paljon säästöjä biosimilaareilla saadaan Yhdysvalloissa aikaan. Novartisin Zarxio maksaa 15 prosenttia vähemmän kuin alkuperäinen Neupogen. Asiantuntijat ennustavat, että biosimilaarilääkkeiden alennukset ovat Yhdysvalloissa 15-30 prosenttia. Euroopassa, jossa hallitukset sääntelevät hintoja, alennukset ovat suurempia. Humiiran kaltaisten edullisempien tulehduskipulääkkeiden kehittämistä pidetään ratkaisevana tekijänä, kun halutaan vähentää erikoislääkkeisiin käytettäviä Yhdysvaltain menoja, jotka IMS Healthin mukaan ovat kaksinkertaistuneet 150 miljardiin dollariin vuodesta 2010. Keskiviikkona sama FDA:n neuvonantajaryhmä tarkastelee Novartisin versiota Enbrelistä, jota Amgen markkinoi.</w:t>
      </w:r>
    </w:p>
    <w:p>
      <w:r>
        <w:rPr>
          <w:b/>
        </w:rPr>
        <w:t xml:space="preserve">Tulos</w:t>
      </w:r>
    </w:p>
    <w:p>
      <w:r>
        <w:t xml:space="preserve">Halvempi biotekniikkalääke saa FDA:n paneelilta peukut pystyyn.</w:t>
      </w:r>
    </w:p>
    <w:p>
      <w:r>
        <w:rPr>
          <w:b/>
        </w:rPr>
        <w:t xml:space="preserve">Esimerkki 2.3231</w:t>
      </w:r>
    </w:p>
    <w:p>
      <w:r>
        <w:t xml:space="preserve">Vaikka jutussa kuvataankin stenttauksen kustannuksia, siinä ei esitetä vertailun vuoksi lääkityksen kustannuksia. Jutussa kerrotaan, että sydänkohtauksen tai kuolemantapauksen osuus on 19 prosenttia 7 vuoden kuluessa sekä stentti- että lääkitysryhmässä. Vaikka tutkimuksessa mainitaan lääkkeellä päällystettyjen stenttien hyytymisriski, tämä ei ole riittävää tietoa haitoista. Tutkimuksessa ei myöskään mainita lääkityksen mahdollisia haittoja. Jutussa kuvataan riittävästi tämän tutkimuksen rakennetta. Jutussa ei liioitella sydänsairauksien vakavuutta tai yleisyyttä. Lisäksi jutussa todetaan selvästi, että tutkimus tehtiin potilaille, joilla oli pieni riski eli joilla oli vakaa sydänsairaus. Jutussa siteerataan vain yhtä kardiologia, joka ei ollut mukana tutkimuksessa, eikä siinä perustella, miksi hänet valittiin. (Johtuuko se siitä, että hän asuu New Yorkissa ja on helposti saatavilla?) Jutussa olisi voitu lainata muitakin lääkäreitä tai asiantuntijoita, jotka olisivat voineet antaa arvokkaan näkökulman tämän uuden kehityksen vaikutuksesta sydänsairauksien hoitoon. Jutussa mainitaan lääkitys vaihtoehtona stenttaukselle. Jutussa todetaan selvästi, että stenttaus on hyvin yleistä Yhdysvalloissa. Jutussa todetaan selvästi, että stenttaus ei ole uusi ajatus. Koska jutussa siteerataan tutkimuksen pääkirjoittajaa ja yhtä lääkäriä, joka ei liity tutkimukseen, lukija voi olettaa, että juttu ei perustu lehdistötiedotteeseen ainoana tietolähteenä.</w:t>
      </w:r>
    </w:p>
    <w:p>
      <w:r>
        <w:rPr>
          <w:b/>
        </w:rPr>
        <w:t xml:space="preserve">Tulos</w:t>
      </w:r>
    </w:p>
    <w:p>
      <w:r>
        <w:t xml:space="preserve">Sydäntutkimus: Useimmat pallolaajennukset eivät ole tarpeen</w:t>
      </w:r>
    </w:p>
    <w:p>
      <w:r>
        <w:rPr>
          <w:b/>
        </w:rPr>
        <w:t xml:space="preserve">Esimerkki 2.3232</w:t>
      </w:r>
    </w:p>
    <w:p>
      <w:r>
        <w:t xml:space="preserve">Bostonin kansanterveyslautakunta ja pormestari Marty Walsh ilmoittivat kahdesta tapauksesta keskiviikkona. Viranomaisten mukaan molemmat tapaukset ovat liittyneet päiväkoteihin, jotka ovat erikoistuneet asunnottomia lapsia palveleviin päiväkoteihin. Ei ole tiedossa, liittyvätkö nämä kaksi tapausta toisiinsa. Tauti on erittäin tarttuva ja voi johtaa aivokalvontulehdukseen, joka on aivojen ja selkäytimen infektio. Komission mukaan tauti leviää syljen välityksellä ja vaatii läheistä kontaktia. Kaikki henkilöt, joiden tiedetään olleen läheisessä kosketuksessa lapsiin, ovat saaneet antibiootteja. Kumpikaan lapsista ei ollut viimeistä päivää jossakin keskuksessa perjantaina.</w:t>
      </w:r>
    </w:p>
    <w:p>
      <w:r>
        <w:rPr>
          <w:b/>
        </w:rPr>
        <w:t xml:space="preserve">Tulos</w:t>
      </w:r>
    </w:p>
    <w:p>
      <w:r>
        <w:t xml:space="preserve">Bostonissa havaittu 2 meningokokkitautitapausta.</w:t>
      </w:r>
    </w:p>
    <w:p>
      <w:r>
        <w:rPr>
          <w:b/>
        </w:rPr>
        <w:t xml:space="preserve">Esimerkki 2.3233</w:t>
      </w:r>
    </w:p>
    <w:p>
      <w:r>
        <w:t xml:space="preserve">Kalifornian senaattori Kamala Harris, joka oli yksi kolmesta väittelyssä esiintyneestä naisesta, sanoi perjantaina, että "jälleen kerran naisten lisääntymisterveydenhuollon saantia vastaan hyökätään täysillä" ja että asia "olisi pitänyt ottaa esille viime yönä - mutta sitä ei otettu esille". Harris ei ollut ainoa ehdokas, joka huomautti poissaolosta torstai-illan väittelyssä. Myös entinen Texasin edustaja Beto O'Rourke teki niin twiitissään, kuten myös Indianan South Bendin pormestari Pete Buttigieg, joka sanoi, että "kun naisten lisääntymisvapautta vastaan hyökätään ... on tärkeää, että me kaikki puhumme siitä jatkuvasti". Aborttikysymys on noussut keskeiseksi aiheeksi vuoden 2020 presidenttikisassa. Aiemmin tänä vuonna jotkut republikaanien hallitsemat osavaltiot hyväksyivät niin sanottuja sikiön sydämen sykettä koskevia lakeja, jotka kieltävät abortin jo kuuden viikon raskauden aikana. Uudet rajoitukset, jotka on hyväksytty abortinvastaisten aktivistien ja lainsäätäjien saadessa rohkeutta korkeimman oikeuden uudesta konservatiivisesta enemmistöstä, ovat tehneet abortin tukemisesta demokraattiehdokkaiden keskeisen kannanoton. Vaikka kaikki presidentiksi pyrkivät demokraatit kannattavat aborttioikeuksia, keskustelua käydään siitä, kuinka pitkälle demokraattien pitäisi mennä näiden uusien lakien torjumiseksi ja mitä he tekisivät, jos korkein oikeus kumoaisi Roe v. Wade -tapauksen, joka oli vuonna 1973 annettu korkeimman oikeuden päätös, jolla abortti laillistettiin koko maassa. "Olemme päässeet siitä pisteestä, jossa riittää, että ehdokas sanoo olevansa aborttimyönteinen", sanoo Christina Reynolds EMILY's List -järjestöstä, joka on omistautunut valitsemaan aborttioikeuksia kannattavia naisia kaikille hallintotasoille. "Naiset ansaitsevat kuulla presidenttiehdokkailta, millä konkreettisilla tavoilla he aikovat suojella Roe v. Wade -oikeutta ja oikeuksiamme. Sekä näiden ehdokkaiden rekistereissä että suunnitelmissa on todellisia eroja, ja on aika keskustella siitä suoremmin." AP-NORC Center for Public Affairs Researchin toukokuussa tekemän mielipidetutkimuksen mukaan enemmistö amerikkalaisista, 57 prosenttia, on sitä mieltä, että abortin pitäisi olla laillinen ainakin useimmissa tapauksissa, kun taas 42 prosenttia on sitä mieltä, että abortin pitäisi olla laiton kaikissa tai useimmissa tapauksissa. Demokraattien keskuudessa noin kolme neljäsosaa on sitä mieltä, että abortin pitäisi olla laillinen kaikissa tai useimmissa tapauksissa. Republikaanien osuus on kolme kymmenestä. New Yorkin senaattori Kirsten Gillibrand, joka luopui presidenttiehdokkuudestaan viime kuussa, asettui ehdolle naisten ja perheiden puolestapuhujana ja painotti voimakkaasti aborttioikeuksia. Suurin osa demokraattiehdokkaista osallistui Planned Parenthood -järjestön järjestämään terveysfoorumiin Columbiassa Etelä-Carolinassa kesäkuussa. Strategit, kuten Amanda Litman, Run for Something -järjestön perustaja ja Hillary Clintonin kampanjan alumni, sanoivat, että asia ei ole "siiloutunut" ja että abortti on "kiistakohta republikaaneja vastaan jokaisessa taistelussa". Demokraattiset naiset eivät huomanneet, että keskustelusta puuttuivat vain lisääntymisoikeuksia koskevat kysymykset. Valerie Jarrett, joka oli presidentti Barack Obaman vanhempi neuvonantaja koko hänen presidenttikautensa ajan, sanoi olevansa pettynyt siihen, ettei keskusteluissa keskitytty "työperheasioihin", kuten palkalliseen vapaaseen, samapalkkaisuuteen ja kohtuuhintaiseen lastenhoitoon. Lähellä keskustelun loppua senaattori Amy Klobuchar Minnesotasta puhui siitä, miten hän joutui tuoreena äitinä lähtemään sairaalasta 24 tuntia synnytyksen jälkeen, kun hänen tyttärensä oli tehohoidossa. Hän sanoi, että tämä kokemus sai hänet taistelemaan lain puolesta, jolla varmistettaisiin, että uudet äidit voivat jäädä pidempään sairaalaan.</w:t>
      </w:r>
    </w:p>
    <w:p>
      <w:r>
        <w:rPr>
          <w:b/>
        </w:rPr>
        <w:t xml:space="preserve">Tulos</w:t>
      </w:r>
    </w:p>
    <w:p>
      <w:r>
        <w:t xml:space="preserve">Demokraattien väittelyssä ei kysytty lisääntymisoikeuksista.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docId:8128DEA406C796DE7BB72824F9756E86</keywords>
  <dc:description>generated by python-docx</dc:description>
  <lastModifiedBy/>
  <revision>1</revision>
  <dcterms:created xsi:type="dcterms:W3CDTF">2013-12-23T23:15:00.0000000Z</dcterms:created>
  <dcterms:modified xsi:type="dcterms:W3CDTF">2013-12-23T23:15:00.0000000Z</dcterms:modified>
  <category/>
</coreProperties>
</file>