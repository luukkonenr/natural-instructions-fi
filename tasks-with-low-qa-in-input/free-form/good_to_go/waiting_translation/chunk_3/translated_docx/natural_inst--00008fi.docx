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2.2096</w:t>
      </w:r>
    </w:p>
    <w:p>
      <w:r>
        <w:t xml:space="preserve">Sen sijaan, että Downes, 50, olisi pitänyt kiinni alkuperäisestä 250 000 punnan (365 000 dollarin) suunnitelmastaan ja valinnut täydellisen vaimonsa saareen lennättämiensä loistokkaiden ehdokkaiden joukosta, hän joutui maanisen kohtauksen valtaan ja julisti olevansa paitsi ihmiskunnan myös Jumalan luoja. Se ei todellakaan kuulunut käsikirjoitukseen. Downes oli pyytänyt kuvaajaa dokumentoimaan hänen epätavallisen suunnitelmansa löytää sielunkumppani. Sen sijaan hänen maniansa tallentui filmille, mikä antaa harvinaisen näkemyksen kaksisuuntaisesta mielialahäiriöstä. "Halusin löytää morsiamen, mutta kun menen maaniseksi, minusta tulee Ya, Allahin luoja ja Jumalan luoja, ja alan ajatella hirveän paljon muitakin asioita kuin kauniita naisia, jotka ovat olemassa", Downes kertoi Reutersille Lontoossa vuoden 2009 Jamaikan-matkastaan syntyneen dokumenttielokuvan esityksen jälkeen. "True Stories: Bipolar Expedition", jonka on tehnyt elokuvantekijä Mark James, esitettiin Britannian televisiossa tällä viikolla, ja se tulee saataville kansainvälisesti. "Kun menin Jamaikalle, Paul oli kehittyvän manian kourissa, jota en tietenkään ollut nähnyt aiemmin, eikä minulla ollut aavistustakaan, mitä se oli, joten kuvasin kaikki tapahtumat, jotka näet elokuvassa", James kertoi Reutersille. "Hän vain kiinnostui enemmän minusta ja kamerasta sekä puheiden pitämisestä, jota jatkui joka päivä."   Nykyaikainen sairaus Ennen kuin Downes sai 44-vuotiaana kaksisuuntaisen mielialahäiriön diagnoosin, hän eli ylellistä elämää, teki bisnesdiilejä, pelasi golfia ja uhkapelejä. Mutta eräänä päivänä Jamaikalla lomamatkalla hän alkoi käyttäytyä oudosti. Hän alkoi polttaa pilveä, lakkasi nukkumasta, kosi tuntematonta miestä ja hyppäsi lopulta kalliolta mereen osaamatta uida. "En tiedä, mikä sen laukaisi, sillä jos joku olisi sanonut, että minulla voisi mahdollisesti olla mielisairaus elämäni ensimmäisten 44 vuoden aikana, olisin sanonut, että olet hullu", Downes sanoi. Kaksisuuntainen mielialahäiriö tunnetaan "2000-luvun sairautena", ja se on noussut otsikoihin, kun Stephen Fryn, Richard Dreyfussin ja Sinead O'Connorin kaltaiset julkkikset ovat puhuneet avoimesti kamppailustaan. Se aiheuttaa mielialan vaihteluita vakavasta masennuksesta dramaattisiin nousuhumaliin, jotka voivat vaihdella parista kerrasta vuodessa pariin kertaan päivässä, riippuen häiriön vakavuudesta yksilössä, ja niitä seuraa usein itsemurha-ajatuksia. "Viimeisimmässä maanisessa jaksossani minulla oli seitsemän Rolls-Roycea yksityisetsivän kyydissä, jotka kävivät prinssi Charlesin, Stephen Hawkinsin ja Simon Cowellin luona ja toivat DVD-levyjä nauhoitetuista puheista ja tiettyjä lahjoja", Downes kertoi. James esittää dokumentissa, että Downesin ensimmäisen maanisen kohtauksen vuonna 2004 laukaisi pieleen mennyt liiketoimi. Downes kiistää tämän jyrkästi ja sanoo, ettei hänellä ole aavistustakaan, mikä sen laukaisi. Tilasta ei ymmärretä paljon, ja suurin ongelma lääketieteen asiantuntijoilla on sen diagnosoiminen. "Se on kuin yrittäisi selvittää maailmankaikkeuden alkuperää", James sanoo. "Olemme vasta alkaneet raapia pintaa siitä, mistä koko maailmankaikkeudessa on kyse, ja uskon, että sama pätee myös ihmismieleen."   Monet tutkimukset ovat osoittaneet, että kaksisuuntaisen mielialahäiriön ja luovan nerouden välillä on selvä yhteys. Vaikka Downes ei ole taiteilija, hänen varallisuutensa ansiosta hän voi luoda muita maailmoja - kuten Jamaikan vaimonmetsästyksen - jotka ovat maksaneet hänelle noin miljoona puntaa viimeisten kuuden vuoden aikana. Jamesin mukaan dokumentti havainnollistaa, kuinka monitahoinen ihmismieli on. "Se on maaninen episodi, mutta se on tavallaan elämistä jostain, joka on niin poikkeuksellista ja värikästä", hän lisäsi. "Tavallaan se on kuin taideteoksen tekemistä."   Maaninen kohtaus saarella ei kuitenkaan täysin suistanut Downesin alkuperäistä etsintää raiteiltaan - hän aikoo matkustaa heinäkuussa Ukrainaan tapaamaan kahta naista, joista toisen hän toivoo tulevan vaimokseen.</w:t>
      </w:r>
    </w:p>
    <w:p>
      <w:r>
        <w:rPr>
          <w:b/>
        </w:rPr>
        <w:t xml:space="preserve">Tulos</w:t>
      </w:r>
    </w:p>
    <w:p>
      <w:r>
        <w:t xml:space="preserve">Elokuva kuvaa kaksisuuntaisen mielialahäiriön mielialan vaihteluita.</w:t>
      </w:r>
    </w:p>
    <w:p>
      <w:r>
        <w:rPr>
          <w:b/>
        </w:rPr>
        <w:t xml:space="preserve">Esimerkki 2.2097</w:t>
      </w:r>
    </w:p>
    <w:p>
      <w:r>
        <w:t xml:space="preserve">Apurahan saajan, koulun biolääketieteen insinöörin Haichong Zhangin mukaan hänen kirurginen kuvantamisrobottinsa on turvallisempi ja tarkempi kuin nykyiset testit, kuten ultraäänitutkimukset ja biopsiat. Zhang kertoo The Telegram &amp; Gazette -lehdelle, että hän haluaa luoda minimaalisesti invasiivisen, helposti saatavilla olevan ja kustannustehokkaan tavan havaita paremmin eturauhassyöpä, joka koskettaa viidesosaa kaikista miehistä jossain vaiheessa elämäänsä. Zhang työskentelee projektin parissa yhdessä Gregory Fischerin kanssa, joka on WPI:n robotiikan ja konetekniikan professori.</w:t>
      </w:r>
    </w:p>
    <w:p>
      <w:r>
        <w:rPr>
          <w:b/>
        </w:rPr>
        <w:t xml:space="preserve">Tulos</w:t>
      </w:r>
    </w:p>
    <w:p>
      <w:r>
        <w:t xml:space="preserve">WPI saa 1,9 miljoonan dollarin apurahan eturauhassyövän parempaan havaitsemiseen.</w:t>
      </w:r>
    </w:p>
    <w:p>
      <w:r>
        <w:rPr>
          <w:b/>
        </w:rPr>
        <w:t xml:space="preserve">Esimerkki 2.2098</w:t>
      </w:r>
    </w:p>
    <w:p>
      <w:r>
        <w:t xml:space="preserve">Verta imevät tuholaiset, jotka olivat lähes kadonneet Yhdysvalloista, ovat viime vuosina tehneet paluun, saastuttaneet nopeasti kerrostaloja ja vastustavat sitkeästi tavanomaisia hyönteismyrkkyjä. Pelkästään New Yorkin kaupunki käyttää vuosittain jopa 40 miljoonaa dollaria luteiden torjuntaan. Tiistaina Philadelphiassa pidetyssä American Society of Tropical Medicine and Hygiene -yhdistyksen kokouksessa esitelty tutkimus lutikoiden genetiikasta antaa nyt viitteitä siitä, miksi. Coby Schalin ja Ed Vargon johtama entomologiryhmä Pohjois-Carolinan valtionyliopistosta tutki kolmea Pohjois-Carolinassa ja New Jerseyssä sijaitsevaa kerrostaloa saastuttaneiden lutikoiden geenejä ja havaitsi, että geneettinen monimuotoisuus oli hyvin vähäistä - eli useimmat lutikat olivat hyvin läheisiä sukulaisia. Ne olivat itse asiassa niin läheisiä, että ryhmä epäilee, että kokonaisen tartunnan aloittamiseen on saattanut riittää yksi tai kaksi perustajaeläintä. "Huomasimme, että lutikatartunnat alkavat periaatteessa hyvin pienestä määrästä yksilöitä", Schal sanoi puhelinhaastattelussa. "Yksittäinen paritteleva naaraspuolinen lutikka aloittaa tartunnan. Naaras synnyttää jälkeläisiä, jotka parittelevat keskenään ja äitinsä kanssa", hän sanoi. "Tämä eroaa monista eläimistä", hän sanoi, lähinnä siksi, että läheinen sisäsiitos voi johtaa geneettisiin epämuodostumiin, ja lisäsi: "Ihmisillä se on tabu." "Ihmisillä se on tabu."   Hänen mukaansa on kuitenkin joitakin eläimiä, jotka kestävät näin läheistä sisäsiitosta ilman haitallisia vaikutuksia, kuten torakat. Schal sanoi, että tämä saattaa olla ominaisuus hyönteisillä, jotka ovat kehittyneet yhteyteen ihmisten kanssa ja luottavat heihin päästäkseen paikasta toiseen. Tyypillisesti tämä tapahtuu, kun ihmiset tuovat saastuneita huonekaluja koteihinsa, ja hän varoittaa ihmisiä tarkastamaan käytetyt huonekalut huolellisesti. "On olemassa myytti, jonka mukaan luteet kulkeutuvat ihmisten mukana", Schal sanoi. Toisin kuin punkit, siivettömät, punaruskeat hyönteiset pysyvät ihmisessä kiinni veriateriaa varten vain 5-10 minuuttia, hän sanoi. "Mahdollisuus, että ihminen kantaa luteita mukanaan, on melko pieni."   Yhdysvaltain tautien valvonta- ja ehkäisykeskuksen mukaan luteet eivät kanna tauteja, mutta niiden puremat voivat aiheuttaa voimakasta kutinaa ja paljon ahdistusta. Schal sanoi, että hänen havaintonsa eivät todennäköisesti johda uusien hyönteismyrkkyjen kehittämiseen luteita vastaan, mutta ne korostavat tarvetta toimia nopeasti, kun luteita havaitaan. "Jos niihin ei puututa ajoissa, ne voivat levitä rakennuksen läpi hyvin nopeasti", hän sanoi.</w:t>
      </w:r>
    </w:p>
    <w:p>
      <w:r>
        <w:rPr>
          <w:b/>
        </w:rPr>
        <w:t xml:space="preserve">Tulos</w:t>
      </w:r>
    </w:p>
    <w:p>
      <w:r>
        <w:t xml:space="preserve">Kaikki perheessä: Luteiden leviäminen johtuu sisäsiittoisuudesta.</w:t>
      </w:r>
    </w:p>
    <w:p>
      <w:r>
        <w:rPr>
          <w:b/>
        </w:rPr>
        <w:t xml:space="preserve">Esimerkki 2.2099</w:t>
      </w:r>
    </w:p>
    <w:p>
      <w:r>
        <w:t xml:space="preserve">Jutussa kerrotaan, että nämä skannauskuvat maksavat yleensä 300-400 dollaria, eikä vakuutus yleensä kata niitä. Juttu olisi ollut parempi, jos siinä olisi tuotu selkeästi esiin tällaisen seulontaohjelman mahdollisesti valtavat kustannukset, koska tässä tutkimuksessa satoja tupakoitsijoita oli skannattava yhden elämän pidentämiseksi, ja seurantakokeet ja -hoito maksavat paljon enemmän kuin alkuperäinen skannaus. Tästä huolimatta annamme sille tämän kriteerin osalta etua epäilyksistä. New York Times ei koskaan eritellyt skannauskustannuksia. Tässä jutussa kuvataan keuhkosyövän TT-seulonnan mahdollisia hyötyjä paremmin kuin muutamissa muissa jutuissa. Otsikossa ja pääkirjoituksessa kerrotaan, että kuolemantapaukset vähenivät jonkin verran. Jutun kolmannessa kappaleessa todetaan, että 53 000 osallistujan joukossa oli 20 prosenttia vähemmän kuolemantapauksia niiden joukossa, joille tarjottiin tietokonetomografiakuvausta, kuin niiden joukossa, joille tarjottiin rintakehän röntgenkuvausta, mutta "vältettyjen kuolemantapausten todellinen määrä oli melko vaatimaton" (354 tietokonetomografiakuvausryhmässä ja 442 röntgenkuvausryhmässä). Tämä tulosten esittämistapa auttaa lukijoita suhteuttamaan tulokset oikeisiin mittasuhteisiin. Jutussa todetaan myös, että kansallisen syöpäinstituutin mukaan "ei ole selvää, että kaikkien tupakoitsijoiden pitäisi käydä kuvissa". Jutussa olisi kuitenkin voitu tehdä selvemmäksi, että keuhkosyöpäkuolemien väheneminen oli havaittavissa viiden vuoden seurannan jälkeen, mikä jättää avoimeksi kysymyksen siitä, pysyykö ero voimassa pidemmällä aikavälillä. Jutussa olisi ollut hyödyllistä kertoa lukijoille, että 300 tupakoitsijaa piti seuloa tässä tutkimuksessa, jotta yhden tupakoitsijan elämää voitiin pidentää. Jutussa huomautetaan, että tällaiset tutkimukset voivat tuottaa vääriä positiivisia tuloksia, johtaa lisäkokeisiin ja -hoitoihin, jotka eivät aina hyödytä potilaita ja joihin liittyy omat riskinsä, ja että tietokonetomografiatutkimukset altistavat ihmisiä säteilylle, joka voi lisätä muiden syöpätyyppien riskiä. Siinä selitetään, että NCI "kerää edelleen väärien hälytysten ja muiden riskien määrää", mutta arvioita olisi voitu tehdä aiempien tutkimusten perusteella. Jutussa kerrotaan, että 53 000 nykyiselle tai entiselle tupakoitsijalle tehtiin joko tietokonetomografiatutkimus tai rintakehän röntgenkuvaus ja että tutkijat seurasivat keuhkosyöpään kuolleiden määrää. Lukijoita saattaa kuitenkin hämmentää viittaus "kahdeksan vuoden tutkimusjaksoon". Vaikka tutkimuksen alkamisesta on kulunut kahdeksan vuotta, osallistujia seurattiin jopa viiden vuoden ajan. Jutun alussa on myös epämääräinen toteamus, jonka mukaan tämä tutkimus on "ensimmäinen todiste siitä, että seulontatesti voi auttaa torjumaan maan suurinta syöpätappajaa". Olisi ollut parempi, jos jutussa olisi sanottu selvästi, että tämä tutkimus antaa näyttöä siitä, että keuhkosyöpäkuolemien määrässä on eroja. Jutussa olisi voitu paremmin selittää, että satunnaistaminen ja muut tämän tutkimuksen piirteet nostavat sen kaikkien muiden tätä aihetta koskevien tutkimusten yläpuolelle. Jutussa todetaan selvästi, että tähän tutkimukseen osallistui vain henkilöitä, jotka ovat tai olivat "erittäin voimakkaita tupakoitsijoita", eikä ole selvää, että tuloksia voidaan soveltaa muihin tupakoitsijoihin. Mitään riippumatonta lähdettä ei ole mainittu. (Huomaa: AP:n jutun myöhemmissä versioissa oli riippumattomia näkökulmia, mutta me tarkistimme ensimmäisen löytämämme version). Jutussa korostetaan neuvoja, joiden mukaan lopettaminen on paras tapa välttää keuhkosyöpä. Vaikka jutussa sanotaankin, että tässä tutkimuksessa käytetyt tietokonetomografiat olivat "erityisiä" ja erosivat tavanomaisista tietokonetomografioista, siinä ei tehdä selväksi, että tutkimuksessa sovellettiin laitteisiin, käyttäjiin ja radiologeihin tiukkoja standardeja, joita muut tupakoitsijoille tietokonetomografioita tarjoavat palveluntarjoajat eivät välttämättä noudata. Juttu narskuu tämän kriteerin ohi. Siinä mainitaan aiemmat tutkimukset, joissa keskeiset kysymykset jäivät ratkaisematta, mutta lukijoille ei kerrota selvästi, mikä tässä tutkimuksessa oli erilaista. Ainoa suora lainaus jutussa on National Cancer Instituten lehdistötiedotteesta. (http://www.cancer.gov/newscenter/pressreleases/NLSTresultsRelease) Ei ole selvää, mitä muita lähteitä on mahdollisesti käytetty.</w:t>
      </w:r>
    </w:p>
    <w:p>
      <w:r>
        <w:rPr>
          <w:b/>
        </w:rPr>
        <w:t xml:space="preserve">Tulos</w:t>
      </w:r>
    </w:p>
    <w:p>
      <w:r>
        <w:t xml:space="preserve">Erityiset tietokonetomografiatutkimukset vähentävät keuhkosyöpäkuolemia suuressa tutkimuksessa, mutta seulontaan liittyy edelleen kysymyksiä.</w:t>
      </w:r>
    </w:p>
    <w:p>
      <w:r>
        <w:rPr>
          <w:b/>
        </w:rPr>
        <w:t xml:space="preserve">Esimerkki 2.2100</w:t>
      </w:r>
    </w:p>
    <w:p>
      <w:r>
        <w:t xml:space="preserve">Komissio julkaisi toisen raporttinsa lainsäätäjille perjantaina, 10 kuukautta sen jälkeen, kun ensimmäisessä raportissa vaadittiin välittömiä parannuksia koulujen turvallisuuteen sen jälkeen, kun 17 ihmistä oli surmattu Marjory Stoneman Douglasin lukiossa viime vuonna. Lainsäätäjät vastasivat komission ensimmäisiin suosituksiin säätämällä koulujen turvallisuustoimenpiteiden paketin, mukaan lukien aseen ostamisen ikärajan nostaminen, aseistettujen turvamiesten vaatiminen jokaiselle kampukselle ja "punainen lippu" -lain hyväksyminen. "Neula on liikkunut. Olemme paremmassa tilanteessa kuin 20 kuukautta sitten", sanoi Pinellasin piirikunnan seriffi Bob Gualtieri, joka toimii lautakunnan puheenjohtajana, haastattelussa. "Mutta emme ole vieläkään sellaisessa tilanteessa, jossa haluaisimme olla monissa paikoissa Floridassa, ja työtä on vielä tehtävä." Marjory Stoneman Douglas High Schoolin yleisen turvallisuuden toimikunnan perjantaina julkaisemassa 389-sivuisessa asiakirjassa suositellaan uusia lakeja, joiden avulla viranomaiset voisivat toimia nopeammin väkivallan uhkauksia vastaan, mukaan luettuna se, että joukkoampumisella suullisesti uhkaaminen on rikos. Tammikuussa julkaistussa ensimmäisessä raportissa keskityttiin epäiltyyn Nikolas Cruziin ja joihinkin verilöylyyn johtaneisiin erityispiirteisiin, mutta tässä raportissa analysoidaan laajemmin systeemisiä kysymyksiä, joihin komissio haluaa puuttua. Keskeinen niistä on komission mukaan mielenterveys. Sen havaintojen joukossa: Floridan mielenterveysjärjestelmä on puutteellisesti rahoitettu. Toimikunta totesi, että Floridan mielenterveysrahoitus asukasta kohden on osavaltioiden alhaisimpia, ja suositteli, että lainsäätäjä hyväksyisi mielenterveysohjelmiin suunnattujen varojen lisäämisen. Komissio ei kuitenkaan ehdottanut tiettyä summaa, vaan suositteli sen sijaan arviointia siitä, miten mielenterveysresursseja käytetään. Gualtieri sanoi, että mielenterveyspalvelujen sekamelska, joka on nykyisellään rajallinen, saattaa joskus estää käyttäytymisongelmaisia lapsia saamasta tarvitsemaansa apua. Toimikunta haluaa, että palveluja koordinoidaan paremmin, myös tietojen jakamista parannetaan, jotta ongelmat voidaan tunnistaa ennen kuin ne räjähtävät haitallisiksi tilanteiksi. Toimikunta haluaa myös antaa tuomareille valtuudet puuttua asiaan aina, kun he havaitsevat lapsen, joka voisi hyötyä mielenterveyshoidosta. Gualtieri sanoi raporttia esittelevässä viestissään, että itsetyytyväisyys ja sääntöjen noudattamatta jättäminen - jopa uusien lakien vastustaminen - heikentävät koulujen turvallisuuden parantamiseksi tehtyä työtä. "Tyytyväisyys johtuu ainakin osittain siitä virheellisestä käsityksestä, että kouluammuskelua ei tapahdu täällä", hän kirjoitti. "Kaikkien on toimittava kiireesti, jotta Floridan kouluista saadaan mahdollisimman turvallisia, koska tässä maassa tapahtuu vielä toinenkin K-12-luokan kouluihin kohdistuva aktiivinen hyökkäys", Gualtieri sanoi. "Ainoa kysymys on, milloin ja missä."</w:t>
      </w:r>
    </w:p>
    <w:p>
      <w:r>
        <w:rPr>
          <w:b/>
        </w:rPr>
        <w:t xml:space="preserve">Tulos</w:t>
      </w:r>
    </w:p>
    <w:p>
      <w:r>
        <w:t xml:space="preserve">Parklandin toimikunta vaatii mielenterveysrahoituksen lisäämistä.</w:t>
      </w:r>
    </w:p>
    <w:p>
      <w:r>
        <w:rPr>
          <w:b/>
        </w:rPr>
        <w:t xml:space="preserve">Esimerkki 2.2101</w:t>
      </w:r>
    </w:p>
    <w:p>
      <w:r>
        <w:t xml:space="preserve">Syöpäkuolemien kokonaismäärä on laskenut noin 1,5 prosenttia vuodessa vuodesta 1991 lähtien. American Cancer Societyn uuden raportin mukaan se laski 2,2 prosenttia vuodesta 2016 vuoteen 2017. Se on suurin pudotus, joka on koskaan nähty kansallisissa syöpätilastoissa vuodesta 1930 lähtien, sanoi raportin pääkirjoittaja Rebecca Siegel. "Se johtuu ehdottomasti keuhkosyövästä", jonka osuus kaikista syöpäkuolemista on noin neljännes, hän sanoi. Jos keuhkosyöpä otetaan pois, vuoden 2017 lasku on 1,4 prosenttia, hän lisäsi. Hallituksen tutkijat raportoivat aiemmin hieman pienemmästä syöpäkuolleisuuden laskusta samalla ajanjaksolla. Syöpäyhdistys laskee kuolleisuusasteen kuitenkin eri tavalla ja sanoi keskiviikkona, että lasku oli suurempi - ja ennätyksellinen. Suurin osa keuhkosyöpätapauksista liittyy tupakointiin, ja vuosikymmeniä jatkunut tupakoinnin väheneminen on johtanut keuhkosyöpään sairastumisen ja kuolemantapausten määrän laskuun. Siegelin mukaan keuhkosyövän hoidon viimeaikaiset edistysaskeleet näyttävät kuitenkin nopeuttaneen kuolemantapausten vähenemistä. Asiantuntijat pitävät hoidon edistymistä pääasiassa hyvänä. Listan kärjessä ovat kirurgian hienosäätö, parempi diagnostinen skannaus ja tarkempi säteilyn käyttö. He arvostavat myös uudempien lääkkeiden vaikutusta. Geneettisillä testeillä voidaan nykyään tunnistaa syöpäsolujen erityiset mutaatiot, mikä mahdollistaa kohdennetumman hoidon, jossa käytetään uudempia lääkkeitä, jotka ovat askeleen pidemmälle kuin perinteinen kemoterapia. "Tämä on jännittävää aikaa", sanoo tohtori Jyoti Patel, Northwestern Universityn keuhkosyöpäasiantuntija. Hänen mukaansa jopa myöhäisvaiheen syöpäpotilaat selviytyvät hoidon aloittamisen jälkeen useiden vuosien - eikä kuukausien - ajan. "Se oli hyvin, hyvin harvinaista kymmenen vuotta sitten", hän sanoi. Patelin mukaan uudet immunoterapialääkkeet voivat nopeuttaa kuolemantapausten vähenemistä. Cancer Societyn tutkijat havaitsivat myös seuraavaa: - Syöpäkuolemien kokonaismäärä laski lähes 30 prosenttia vuodesta 1991 vuoteen 2017. - Yhden ihosyöpätyypin kuolleisuus laski jopa dramaattisemmin kuin keuhkosyövän - viime aikoina se on laskenut 7 prosenttia vuodessa. Tämä melanoomapotilaiden väheneminen johtuu lääkkeistä, jotka tulivat markkinoille noin yhdeksän vuotta sitten. - Eturauhas-, rinta- ja paksusuolisyövän kuolleisuuden väheneminen on hidastumassa useista syistä. - Maksasyöpäkuolemien määrän nousu näyttää tasaantuneen jonkin verran. Tämä saattaa liittyä C-hepatiitti-infektioiden parempaan hoitoon, sillä C-hepatiitti aiheuttaa noin 25 prosenttia maksasyöpätapauksista, Siegel sanoi. ___ Associated Pressin terveys- ja tiedeosasto saa tukea Howard Hughes Medical Instituten tiedekasvatusosastolta. AP on yksin vastuussa kaikesta sisällöstä.</w:t>
      </w:r>
    </w:p>
    <w:p>
      <w:r>
        <w:rPr>
          <w:b/>
        </w:rPr>
        <w:t xml:space="preserve">Tulos</w:t>
      </w:r>
    </w:p>
    <w:p>
      <w:r>
        <w:t xml:space="preserve">Syöpäryhmä havaitsi suurimman yhden vuoden laskun Yhdysvaltojen kuolleisuudessa.</w:t>
      </w:r>
    </w:p>
    <w:p>
      <w:r>
        <w:rPr>
          <w:b/>
        </w:rPr>
        <w:t xml:space="preserve">Esimerkki 2.2102</w:t>
      </w:r>
    </w:p>
    <w:p>
      <w:r>
        <w:t xml:space="preserve">"Nainen ja hänen koiransa kävelevät rannalla tässä arkistokuvassa. REUTERS/Gil Cohen Magen Nuuska - jauhettu tupakka, jossa on paljon nikotiinia mutta joka ei tuota samoja lisäkemikaaleja kuin tupakansavu, koska sitä ei polteta - oletetaan yleisesti ottaen savukkeita turvallisemmaksi, sanoo johtava tutkija Anna Gunnerbeck Tukholman Karoliinisesta instituutista. Tämä pätee edelleen moniin ihmisiin, mutta se ei ole hyvä vaihtoehto raskaana oleville naisille, hän lisäsi. "(Sillä) voi olla hieman erilainen vaikutus kuin tupakoinnilla, koska tupakoinnissa on palamistuotteita, mutta se ei silti ole turvallista raskauden aikana", Gunnerbeck sanoi Reuters Healthille. On mahdollista, että sama pätee nikotiinipurukumeihin ja -laastareihin, joita jotkut lääkärit suosittelevat naisille, jotka yrittävät lopettaa tupakoinnin raskauden aikana, tutkijat kirjoittivat Pediatrics-lehdessä. Gunnerbeck ja hänen kollegansa saivat tietonsa noin 610 000 Ruotsissa vuosina 1999-2006 syntyneen vauvan tiedoista. He vertasivat äideiltä heidän ollessaan muutaman kuukauden raskaana kerättyjä tietoja - muun muassa nuuskan ja savukkeiden käytöstä - vauvojen sairauskertomuksiin. He etsivät erityisesti apneadiagnoosia, joka syntyy, kun vastasyntynyt lakkaa hengittämästä ja johon joskus liittyy epäsäännöllinen sydämen syke. Yksi tai kaksi vauvaa tuhannesta sellaisille äideille syntyneestä vauvasta, jotka eivät käyttäneet nuuskaa tai savukkeita, sai apnean. Vauvoilla, joiden äidit olivat polttaneet tupakan raskauden aikana, riski kasvoi noin 50 prosenttia. Ja niillä, joiden äidit käyttivät nuuskaa, riski oli yli kaksi kertaa suurempi kuin vauvoilla, jotka syntyivät äideille, jotka eivät käyttäneet minkäänlaista tupakkaa. Kun tutkijat ottivat huomioon sen, kuinka aikaisin vauvat syntyivät - ennenaikaisuus on yhdistetty sekä äidin tupakointiin että vastasyntyneiden hengitysongelmiin - tupakoinnilla ei yksinään ollut ylimääräistä vaikutusta apneariskiin. Apnea oli kuitenkin edelleen yleisempää, kun äidit käyttivät nuuskaa, riippumatta siitä, syntyivätkö vauvat etuajassa vai eivät. Monet vauvat, joilla on apnea, saavat hieman lisähoitoa syntymän jälkeen ja voivat hyvin, mutta on myös mahdollista, että heillä on vanhemmalla iällä todennäköisemmin hengitysongelmia, kuten uniapnea. Apnea voi myös lisätä lasten riskiä saada myöhemmin infektio. Vaikka nuuskan käyttö on Ruotsissa yleisempää kuin muualla, myös muissa maissa raskaana olevat naiset saattavat käyttää nikotiinipitoisia tuotteita, kuten purukumia ja laastareita, koska he pitävät niitä turvallisempina kuin tupakointia raskauden aikana. "He herättävät huolen siitä, että ruotsalainen nuuska, koska se on suurelta osin nikotiinipitoinen, voi olla nikotiinikorvaushoidon korvike raskauden aikana, että sillä voi olla haitallisia vaikutuksia", sanoo Michael Weitzman, joka tutkii raskaudenaikaista tupakointia New Yorkin yliopiston lääketieteellisessä keskuksessa. Gunnerbeckin mukaan tutkimus viittaa siihen, että naisia olisi kehotettava lopettamaan tupakointi ilman nikotiinikorvaushoitoa raskauden aikana, mutta lisäsi, että kokonaisuutta tarkasteltaessa tupakointi on yleensä vaarallisempaa kuin nuuskan käyttö. "Mielestäni paras asia naisille, jotka tupakoivat raskauden aikana, on lopettaa, jos se on mahdollista", hän sanoi ja lisäsi, että nikotiinikorvauksen välttäminen olisi parasta. "(Mutta) on todella vaikeaa, jos nainen polttaa paljon eikä pysty lopettamaan - mitä teet sitten? Aina on otettava huomioon ne tapaukset, joissa tarvitaan (nikotiinikorvausta) -- naiset, jotka eivät pysty lopettamaan.""" LÄHDE: bit.ly/qX8QVt""</w:t>
      </w:r>
    </w:p>
    <w:p>
      <w:r>
        <w:rPr>
          <w:b/>
        </w:rPr>
        <w:t xml:space="preserve">Tulos</w:t>
      </w:r>
    </w:p>
    <w:p>
      <w:r>
        <w:t xml:space="preserve">Kumpi on pahempaa raskauden aikana, nuuska vai savukkeet?.</w:t>
      </w:r>
    </w:p>
    <w:p>
      <w:r>
        <w:rPr>
          <w:b/>
        </w:rPr>
        <w:t xml:space="preserve">Esimerkki 2.2103</w:t>
      </w:r>
    </w:p>
    <w:p>
      <w:r>
        <w:t xml:space="preserve">Fairview Heightsissa, 19 kilometriä St. Louisista itään sijaitsevalla 18 000 neliöjalan (1700 neliömetrin) klinikalla tarjotaan aborttipalveluja sekä perhesuunnittelua, kun se avataan lokakuun puolivälissä, kertoivat Planned Parenthoodin edustajat keskiviikkona järjestetyssä tiedotustilaisuudessa. "Vaikka terveydenhuollon saatavuus Missourissa roikkuu edelleen langan varassa, Illinoisissa on hyvät mahdollisuudet toimia alueen terveydenhuollon keskuksena", sanoi Planned Parenthood of the St. Louis Region and Southwest Missouri -järjestön toimitusjohtaja Yamelsie Rodriguez. Planned Parenthood on taistellut Missourin terveysvirastoa vastaan kuukausien ajan pitääkseen St. Louisin klinikkansa auki. Osavaltio on kieltäytynyt uusimasta sen lupaa tehdä abortteja vedoten muun muassa epäonnistuneisiin abortteihin, jotka vaativat ylimääräisiä leikkauksia. Missourin hallinnollinen kuulemislautakunta päättää St. Louisin klinikan kohtalosta. Samaan aikaan Missourin naiset ovat yhä useammin saaneet abortteja Hope Clinic for Women -nimisessä klinikassa Granite Cityssä, Illinoisin osavaltiossa, joka on toinen St. Louisin esikaupunkialue. Apulaisjohtaja Alison Dreithin mukaan 58 prosenttia Hope-klinikalla tämän vuoden elokuuhun mennessä tehdyistä aborteista koski missourilaisia naisia, ja 37 prosenttia oli Illinoisista kotoisin olevia naisia. Missouri on yksi monista konservatiivisista osavaltioista, jotka ovat asettaneet uusia aborttirajoituksia siinä toivossa, että yhä konservatiivisempi Yhdysvaltain korkein oikeus kumoaa lopulta Roe v. Wade -tapauksen. Republikaaninen kuvernööri Mike Parson allekirjoitti toukokuussa lain, joka kieltää abortit kahdeksannella raskausviikolla tai sen jälkeen, lukuun ottamatta poikkeuksia lääketieteellisissä hätätilanteissa mutta ei raiskauksen tai insestin yhteydessä. Liittovaltion tuomari esti elokuussa väliaikaisesti lain täytäntöönpanon, kunnes oikeudenkäynti on päättynyt, mikä voi kestää useita kuukausia. Maaliskuussa St. Louisin klinikan vuotuisessa tarkastuksessa Missourin terveystarkastajat mainitsivat lukuisia ongelmia, muun muassa raportteja epäonnistuneista aborteista. Planned Parenthood sanoi, että se on jo puuttunut näihin ongelmiin ja puolustanut klinikkaansa. Se väittää, että osavaltio käyttää lupaprosessia tekosyynä aborttien lopettamiseen. Osavaltio antoi aluksi klinikan aborttiluvan raueta toukokuun lopussa ja ilmoitti sitten kesäkuussa lopullisesti, ettei se uusisi lupaa. Klinikka on edelleen avoinna, kunnes kuulemislautakunta päättää sen kohtalosta. Planned Parenthoodin virkamiesten mukaan Fairview Heightsin klinikan rakentaminen aloitettiin viime vuonna, mutta yksityiskohtia ei julkistettu ennen kuin se oli lähes valmis, jotta vältettäisiin mielenosoittajat ja mahdolliset rakennustyön viivästymiset.</w:t>
      </w:r>
    </w:p>
    <w:p>
      <w:r>
        <w:rPr>
          <w:b/>
        </w:rPr>
        <w:t xml:space="preserve">Tulos</w:t>
      </w:r>
    </w:p>
    <w:p>
      <w:r>
        <w:t xml:space="preserve">Uusi aborttiklinikka rakennetaan Illinoisiin, lähelle St. Louisia.</w:t>
      </w:r>
    </w:p>
    <w:p>
      <w:r>
        <w:rPr>
          <w:b/>
        </w:rPr>
        <w:t xml:space="preserve">Esimerkki 2.2104</w:t>
      </w:r>
    </w:p>
    <w:p>
      <w:r>
        <w:t xml:space="preserve">"On outoa, että jutussa, jossa käsitellään sitä, että kyseiset lääkkeet eivät vähennä sydän- ja verisuoniriskiä, ei käsitellä lääkkeiden kustannuksia. Laajemmin ajateltuna, mitä kustannuksia aiheutuu tiukasta glukoosinhallinnasta ja viimeisessä kappaleessa mainituista ""tiheistä pilleri- tai insuliiniannoksista, verensokerin seurannasta ja lääkärikäynneistä""? Jutussa todettiin, että verenkierron glukoosipitoisuuden tiukemmasta valvonnasta ei näyttäisi olevan hyötyä. Jutun pääpointti on tyypin 2 diabeteksen tehohoitoon mahdollisesti liittyvät haitat. Tyypin 2 diabetesta sairastavien potilaiden sydän- ja verisuonitautiriski voi kuitenkin liittyä muihin yleisiin tekijöihin, kuten lihavuuteen, korkeaan verenpaineeseen ja kohonneeseen kolesteroliin. Vaikka on näyttöä siitä, että intensiivinen verensokerihoito ei välttämättä ole hyödyllistä, jutussa ei mainittu muita tekijöitä, joilla voi olla merkitystä, ja siksi siinä ei ollut riittävää kontekstia. Jutussa esitellään laajasti tietoja. Vaikka alkukappale on hieman liioiteltu, sydän- ja verisuonitauteihin liittyvät tilastot ovat osuvia ja asianmukaisia. Jutussa lainataan kolmea henkilöä, joilla on asiantuntemusta diabeteksesta ja diabeteksen hoidosta. Tässä jutussa tutkittiin, onko tiukemmalla verenkierron glukoosin hallinnalla suotuisia vaikutuksia sydän- ja verisuonitautitapahtumiin ja/tai -kuolemiin verrattuna lievempiin valvontatavoitteisiin. Tyypin 2 diabeteksen hoitoon tarkoitettujen lääkkeiden laaja saatavuus käy jutusta ilmi. Jutussa korostetaan ilmeisen ristiriitaisia tietoja, joita on saatu pitkäaikaisista tutkimuksista, joissa on pyritty määrittelemään suun kautta otettavilla lääkkeillä tapahtuvan intensiivisen glukoosinhallinnan hyödyt. Tiedot ovat kehittyneet viime vuosikymmenen aikana ja kehittyvät edelleen. Ei näytä tukeutuvan lehdistötiedotteeseen."</w:t>
      </w:r>
    </w:p>
    <w:p>
      <w:r>
        <w:rPr>
          <w:b/>
        </w:rPr>
        <w:t xml:space="preserve">Tulos</w:t>
      </w:r>
    </w:p>
    <w:p>
      <w:r>
        <w:t xml:space="preserve">Diabeteslääkkeet voivat jättää sydämen suuremmalle riskille</w:t>
      </w:r>
    </w:p>
    <w:p>
      <w:r>
        <w:rPr>
          <w:b/>
        </w:rPr>
        <w:t xml:space="preserve">Esimerkki 2.2105</w:t>
      </w:r>
    </w:p>
    <w:p>
      <w:r>
        <w:t xml:space="preserve">Helikopterit vilisivät samean, punaruskean tulvaveden yllä etsien ihmisiä, jotka voitaisiin kuljettaa takaisin Beiran satamakaupunkiin, joka on Mosambikin valtavan pelastusoperaation päämaja. Maa- ja ympäristöministeri Celso Correia sanoi, että kuolleiden määrä on nyt 242. Hän lisäsi, että kuolleiden määrä kasvaa, kun pelastustyöntekijät löytävät ruumiita, jotka sykloni Idain tulvavedet ovat kätkeneet. Correia kertoi lehdistötilaisuudessa, että noin 15 000 ihmistä, joista monet ovat hyvin sairaita, on vielä pelastettava. "Suurin taistelumme on kelloa vastaan", hän sanoi ja lisäsi, että tähän mennessä on pelastettu 3 000 ihmistä. Naapurimaassa Zimbabwessa vahvistettu kuolleiden määrä nousi 139:ään. Presidentti Emmerson Mnangagwa julisti lauantaista alkaen kaksipäiväisen kansallisen surun, ja hän kuvaili Rusitussa, lähellä Mosambikin rajaa, vallitsevia "suunnattoman epätoivoisia" tilanteita. Malawissa vahvistettiin 56 ihmisen kuolleen. "Tämä on suurimman luokan inhimillinen katastrofi", liikemies Graham Taylor sanoi Reutersille ja kertoi nähneensä "satoja tulvaveden huuhtomia ruumiita" yrittäessään palata kotiin käytyään poikansa luona Beirassa. "Minuun iski ensin se, kuinka paljon ihmisiä oli katoilla ja puissa. Yhteisöjen avunhuutoja kuului - tuntikausia, jopa päiviä", Taylor sanoi. Hän kertoi myös tavanneensa ihmisiä pahoin vaurioituneilla valtateillä, jotka olivat matkalla kohti tuhoutuneita alueita etsimään perheenjäseniään. "Se oli nöyryyttävä kokemus", hän sanoi. "En nähnyt mitään merkkejä hallituksen avusta."  Jopa silloin, kun ihmiset ovat turvassa tulvien ulkopuolella, tilanne on surkea. Noin 30 prosentissa Mosambikin hallituksen siirtymään joutuneille perustamista 88 keskuksesta ei ole vieläkään ruokaa, ympäristöministeri Correia sanoi. Idai riepotteli Beiraa jopa 170 kilometrin tuntivauhtia puhaltavilla tuulilla viikko sitten, minkä jälkeen se siirtyi sisämaahan Zimbabween ja Malawiin ja tuhosi rakennuksia. Myrskyn rankkasateet saivat Buzi- ja Pungue-joet, joiden suuaukot ovat Beiran alueella, puhkeamaan rantoistaan. Elintarvikeapua koordinoiva Yhdistyneiden Kansakuntien Maailman elintarvikeohjelma (WFP) ilmoitti, että jopa 1,7 miljoonaa mosambikilaista tarvitsee ruoka-apua seuraavien kolmen kuukauden aikana. Tulvien laajuus on valtava - YK:n satelliittijärjestön mukaan tulvavedet peittivät 20. maaliskuuta 2 165 neliökilometriä. WFP:n mukaan noin 90 prosenttia Beiran kaupungista vaurioitui, ja Buzin laakson yläpuolella tehdyistä ilmakuvauksista kävi ilmi, että "kokonaisia kyliä on tuhoutunut". Mosambikin kansallinen katastrofienhallintainstituutti (INGC) kertoi, että noin 358 000 hehtaaria satoa oli tuhoutunut. Kolmekymmentäyhdeksän sairaalaa oli vahingoittunut, se sanoi. Koska Beiraan ennustettiin lisää sadetta torstaiksi, kristityt rukoilijat lauloivat virsiä tyhjällä tontilla, jossa helluntaikirkosta oli jäljellä vain saarnastuoli. "Täällä Beirassa kaikki kirkot ovat romahtaneet pyörremyrskyn takia...". Rakkaat veljet, rukoilkaa puolestamme", sanoi pastori Luis Semente. "Vain Jumala voi palauttaa tämän."   Torstain ensisijainen tavoite oli tunkeutua tulva-alueille, joita ei ollut vielä tutkittu, sanoi eteläafrikkalaisen pelastusryhmän johtaja Connor Hartnady. Kansainvälinen Punaisen Ristin ja Punaisen Puolikuun yhdistysten liitto (IFRC) kertoi lähettävänsä Beiraan kaksi hätäyksikköä, jotka toimittavat juomavettä jopa 15 000 ihmiselle ja saniteettitiloja 20 000:lle sekä suojapaketteja. "Lisää apua tarvitaan, ja teemme edelleen kaikkemme, jotta saamme lisää resursseja ja tavoitamme enemmän ihmisiä", sanoi Jamie LeSueur, IFRC:n Mosambikin operaation johtaja. Maailman elintarvikeohjelma WFP on lisännyt energiapitoisten keksien ja vedenpuhdistustablettien lentopudotuksia tulvavesien vuoksi eristyksissä oleviin ihmisryhmiin. Mnangagwa sanoi televisioidussa puheessaan, että hän oli nähnyt Rusitussa isoja lohkareita, jotka olivat peittäneet entisen asutuksen, banaanimarkkinoiden ja poliisiaseman. Tulvat olivat huuhtoneet mukanaan poliiseja ja vankeja, hän sanoi. Kristillinen hyväntekeväisyysjärjestö Tearfund sanoi, että tulvien ajoitus oli katastrofaalinen, sillä sadonkorjuun oli määrä alkaa lähiviikkoina. Jo ennen tulvia 5,3 miljoonaa ihmistä oli kärsinyt elintarvikepulasta, sanoi sen Zimbabwen johtaja Earnest Maswera. Mosambikin presidentti Filipe Nyusi on sanonut, että hirmumyrskyn ja sitä seuranneiden tulvien lopullinen kuolonuhrien määrä voi olla yli 1 000. Mosambikin pieni 13 miljardin dollarin (9,9 miljardin punnan) talous on yhä toipumassa valuutan romahtamisesta ja velkakriisistä. Pyörremyrsky katkaisi Mosambikin sähkönviennin Etelä-Afrikkaan, mikä pahensi sähkökatkoksia, jotka jo ennestään rasittivat yrityksiä Afrikan teollistuneimmassa taloudessa.</w:t>
      </w:r>
    </w:p>
    <w:p>
      <w:r>
        <w:rPr>
          <w:b/>
        </w:rPr>
        <w:t xml:space="preserve">Tulos</w:t>
      </w:r>
    </w:p>
    <w:p>
      <w:r>
        <w:t xml:space="preserve">Avustustyöntekijät kiirehtivät pelastamaan afrikkalaisen hirmumyrskyn uhreja, kun kuolonuhrien määrä kasvaa.</w:t>
      </w:r>
    </w:p>
    <w:p>
      <w:r>
        <w:rPr>
          <w:b/>
        </w:rPr>
        <w:t xml:space="preserve">Esimerkki 2.2106</w:t>
      </w:r>
    </w:p>
    <w:p>
      <w:r>
        <w:t xml:space="preserve">Indianapolisin virkamiehet ilmoittivat, että joitakin kaupungin liiketoimintarajoituksia aletaan lieventää perjantaina sen jälkeen, kun samanlaisia rajoituksia poistettiin viime viikolla useimmissa muissa osavaltion osissa. Nämä toimet toteutetaan, kun Indianan vahvistettuihin tai todennäköisiin COVID-19-tautitapauksiin kuolleiden määrä on ylittänyt 1 600 ihmistä. VALTAKUNNALLINEN TUTKIMUS Noin 4600 ihmisen satunnaisessa testauksessa eri puolilla osavaltiota todettiin, että 1,7 prosenttia oli saanut tartunnan testin aikana ja 1,1 prosentilla vasta-aineita, jotka osoittavat, että he olivat aiemmin altistuneet. Testit tehtiin IU:n Fairbanksin kansanterveyskoulussa 1. toukokuuta päättyneen viikon aikana. Tulosten mukaan Indianassa on 0,58 prosenttia tartunnan saaneista kuollut. Tämä luku on lähes kuusi kertaa suurempi kuin kausi-influenssan kuolleisuus, sanoi tutkimusta johtanut professori Nir Menachemi. Lähes 45 prosenttia tartunnan saaneista ilmoitti, ettei heillä ollut COVID-19-hengitystiesairauden oireita. Menachemi sanoi, että tämä korostaa ihmisten tarvetta harjoittaa sosiaalista etäisyyttä ja käyttää naamareita julkisilla paikoilla, jotta he eivät tietämättään levittäisi koronavirusta. "Tarve minimoida tartunnan leviämisriski ei todennäköisesti poistu ennen kuin meillä on rokote tai todella hyvä hoito, jolla voidaan hoitaa kaikki tartunnan saaneet", Menachemi sanoi. Kuvernööri Eric Holcombin osavaltion laajuinen määräys alkoi poistaa monia liike- ja matkustusrajoituksia 4. toukokuuta alkaen. Menachemi sanoi, että IU:n tutkijat suunnittelevat kesäkuun alussa uutta satunnaista testauskierrosta, jolla etsitään koronaviruksen lisääntynyttä leviämistä, joka liittyy osavaltion uudelleen avaamiseen. "Saamme ensimmäisen vilauksen siitä, miten joidenkin ongelmien lieventäminen on vaikuttanut väestöön", hän sanoi. Ennustettu tartuntamäärä tarkoittaisi, että noin 186 000 Indianan asukkaalla oli koronavirus huhtikuun loppuun mennessä, jolloin osavaltion terveysvirasto ilmoitti alle 19 000 vahvistettua tartuntaa. Keskiviikkoon mennessä virasto ilmoitti lähes 25 500 tartuntaa. Koronavirus aiheuttaa useimmille ihmisille lieviä tai kohtalaisia oireita, kuten kuumetta ja yskää, jotka häviävät kahdessa tai kolmessa viikossa. Joillekin, erityisesti iäkkäille aikuisille ja henkilöille, joilla on jo olemassa olevia terveysongelmia, se voi aiheuttaa vakavampia sairauksia, kuten keuhkokuumetta ja kuoleman. INDIANAPOLIS RAJOITUKSET Indianapolisin pormestari Joe Hogsett ilmoitti keskiviikkona, että Indianan suurin kaupunki alkaa lieventää pandemiarajoituksiaan perjantaista alkaen sen jälkeen, kun terveystilanteen seurantatiedot osoittivat, että kaupunki oli valmis siirtymään "polulle kohti paikallisen talouden asteittaista uudelleen avaamista". Julkiset kokoontumiset - mukaan lukien uskonnolliset jumalanpalvelukset - sallitaan lisätä piirikunnan nykyisestä 10 hengen rajoituksesta 25:een, ja ei-tarpeelliset vähittäiskaupat, mukaan lukien viinakaupat, voivat aloittaa avaamisen yleisölle 50 prosentin kapasiteetilla. Pormestari sanoi, että toukokuun 22. päivästä alkaen kaupunki sallii ravintoloissa tapahtuvan ruokailun uudelleen, mutta vain ulkotiloissa "ja tiukkojen sosiaalista häirintää koskevien ohjeiden mukaisesti" ja ravintolatyöntekijöiltä vaadittavien naamioiden avulla. Ravintoloiden sisätiloissa ruokailu ei kuitenkaan ole edelleenkään sallittua. Tiukemmat paikalliset rajoitukset ovat edelleen voimassa Indianapolisissa, Luoteis-Indianan Lake Countyssa ja Pohjois-Indianan maaseudulla sijaitsevassa Cass Countyssa, jossa satoja Tysonin lihanjalostamon työntekijöitä sairastui koronaviruksen aiheuttamaan tautitapaukseen. Hogsett sanoi, että jos koronavirustapausten kehitys "jatkuu vakiintuneena ja toivottavasti laskee", lisää kaupunkien rajoituksia voidaan poistaa 1. kesäkuuta mennessä. Indianan koronaviruksen aiheuttamien kuolemantapausten määrä on kasvanut yli 1600 ihmisen, kun osavaltion terveysviranomaiset lisäsivät keskiviikkona 41 kuolemantapausta, joihin liittyi vahvistettuja tai todennäköisiä tartuntoja. Indianan osavaltion terveysministeriö kirjasi 38 äskettäin vahvistettua COVID-19-kuolemantapausta, joista suurin osa sattui maanantaina tai tiistaina, sekä kolme muuta kuolemantapausta, joiden lääkärit katsoivat liittyvän koronavirukseen, mutta joilla ei ole vahvistusta sairaudesta testitulosten perusteella. Yksi äskettäin vahvistetuista kuolemantapauksista ajoittuu huhtikuun 22. päivälle, mikä merkitsee 48 kuolemantapausta ja tekee siitä osavaltion tappavimman yksittäisen päivän pandemian aikana. Viimeisimmissä osavaltion tilastoissa luetellaan 1 482 vahvistettua COVID-19-kuolemantapausta ja 137 kuolemantapausta, joissa tartunta on todennäköinen. ___ Associated Pressin kirjoittaja Rick Callahan osallistui tähän raporttiin.</w:t>
      </w:r>
    </w:p>
    <w:p>
      <w:r>
        <w:rPr>
          <w:b/>
        </w:rPr>
        <w:t xml:space="preserve">Tulos</w:t>
      </w:r>
    </w:p>
    <w:p>
      <w:r>
        <w:t xml:space="preserve">Tutkimus arvioi Indianan koronavirustartuntojen osuudeksi 2,8 prosenttia.</w:t>
      </w:r>
    </w:p>
    <w:p>
      <w:r>
        <w:rPr>
          <w:b/>
        </w:rPr>
        <w:t xml:space="preserve">Esimerkki 2.2107</w:t>
      </w:r>
    </w:p>
    <w:p>
      <w:r>
        <w:t xml:space="preserve">Maan katastrofiriskien hallintatoimiston mukaan on tunnistettu 1 192 tapausta. Yli kaksi kolmasosaa tapauksista on virulentimpaa keuhkotautia. Toimiston mukaan alle 30 prosenttia ihmisistä, jotka ovat olleet kosketuksissa ruttopotilaiden kanssa, voidaan jäljittää, mikä vaikeuttaa taudin leviämisen hallintaa. Rutto on endeeminen Madagaskarissa. Tämänvuotinen taudinpurkaus on epätavallinen, koska se on saavuttanut maan kaksi suurinta kaupunkia, Antananarivon ja Toamasinan.</w:t>
      </w:r>
    </w:p>
    <w:p>
      <w:r>
        <w:rPr>
          <w:b/>
        </w:rPr>
        <w:t xml:space="preserve">Tulos</w:t>
      </w:r>
    </w:p>
    <w:p>
      <w:r>
        <w:t xml:space="preserve">Madagaskarin ruttokuolleiden määrä noussut 124:ään, kertoo saarivaltio.</w:t>
      </w:r>
    </w:p>
    <w:p>
      <w:r>
        <w:rPr>
          <w:b/>
        </w:rPr>
        <w:t xml:space="preserve">Esimerkki 2.2108</w:t>
      </w:r>
    </w:p>
    <w:p>
      <w:r>
        <w:t xml:space="preserve">Tästä määrästä 17 tapausta tuotiin ulkomailta saapuvien henkilöiden kautta, kun edellisenä päivänä vastaava luku oli 15. Uusia oireettomia tapauksia havaittiin 54, kun niitä edellisenä päivänä oli 66. Terveysministeriön mukaan kolme uusista tapauksista oli tuotu maahan. Vahvistettujen koronavirustapausten kokonaismäärä maassa oli 82 719, mikä on 300 tapausta enemmän kuin edellisenä päivänä. Jyrkkä nousu on seurausta tapausten raportointiin tehdyistä tarkistuksista, joista NHC ilmoitti perjantaina. Ministeriö asetti viruksen aiheuttamien kuolemantapausten kokonaismääräksi 4 632 huhtikuun 17. päivään mennessä, minkä luvun se alun perin ilmoitti perjantaina, kun se julkisti tarkistetut luvut. Uusi kuolemantapausten määrä on yli 1 000:n lisäys.</w:t>
      </w:r>
    </w:p>
    <w:p>
      <w:r>
        <w:rPr>
          <w:b/>
        </w:rPr>
        <w:t xml:space="preserve">Tulos</w:t>
      </w:r>
    </w:p>
    <w:p>
      <w:r>
        <w:t xml:space="preserve">Kiina raportoi 27 uutta koronavirustapausta, kuolemantapausten määrä 4632 tietojen tarkistamisen jälkeen.</w:t>
      </w:r>
    </w:p>
    <w:p>
      <w:r>
        <w:rPr>
          <w:b/>
        </w:rPr>
        <w:t xml:space="preserve">Esimerkki 2.2109</w:t>
      </w:r>
    </w:p>
    <w:p>
      <w:r>
        <w:t xml:space="preserve">Jutussa kuvataan hyvin kuukausittaiset kustannukset (850 dollaria) naisille, joilla ei ole sairausvakuutusta. Johtopäätöksenä on, että vakuutusyhtiöt kattavat kustannukset muille. Jutun olisi pitänyt sisältää enemmän tietoa tutkimustuloksista - erityisesti siitä, miten lääke ja lumelääke menestyivät tutkimuksissa. Kuten NEJM:n tutkimuksesta selviää, lääke vähensi kipua noin puolella sitä käyttäneistä naisista, mutta myös lumelääke vähensi kipua noin 35 prosentilla sitä käyttäneistä naisista. Tämä on hyvä yksityiskohta, sillä se antaa paremman käsityksen lääkkeen tehokkuudesta. Tekstissä jaetaan vaikuttavasti tietoa lääkkeen haitoista, kuten luukadosta ja vaihdevuosioireista. Kaksoissokkoutetut, plasebokontrolloidut tutkimukset kuvataan, samoin varoitukset, kuten tutkimuksen lyhytkestoisuus. Lukija löytää runsaasti tietoa endometrioosin epämiellyttävistä oireista. Joillakin osa-alueilla se lähentelee sairauden lietsontaa, kun tuodaan esiin hyvin harvinaisia tapauksia, joissa naiset ovat tarvinneet useita leikkauksia, tai tapaustutkimus eräästä naisesta, jonka nenässä oli endometriumin kudosta. Endometrioosi on kuitenkin sairaus, ja se on usein alidiagnosoitu, joten arvioimme sen tyydyttäväksi. Kahta tutkimusta johtanut tutkija on selvästi tunnistettu, mutta hänen konsulttisuhdettaan lääkettä nyt markkinoivaan yritykseen ei mainita, eikä myöskään sitä, että kyseinen yritys, joka nyt hyötyy lääkkeen myynnistä, maksoi tutkimukset. Useita nykyisiä kivunlievitysvaihtoehtoja mainitaan hormonihoidoista leikkauksiin, ja niiden haitoista keskustellaan. Olisi ollut hyödyllistä yrittää tuoda esiin, kuinka monet naiset pitävät nykyisiä vaihtoehtoja riittämättöminä. Tekstissä esitetään todennäköinen päivämäärä, jolloin tämä juuri hyväksytty lääke tulisi apteekkien saataville. Vaikka kokeita kuvaava tutkimusraportti julkaistiin The New England Journal of Medicine -lehdessä yli vuosi sitten, tämä juttu on sidottu hyödyllisempään (lukijoiden kannalta) "uuteen tapahtumaan", eli siihen, että Yhdysvaltain elintarvike- ja lääkevirasto on hyväksynyt lääkkeen. Abbvie, yritys, joka rahoitti elagolixin (tuotenimi: Orilissa) vaiheen 3 kliiniset tutkimukset ja joka nyt markkinoi lääkettä, julkaisi laajan tiedotteen verkkosivuillaan. Voxin juttu sisältää hyvän osan yrityksen raportoinnista ja tuotti tarinan, joka on paljon selkeämpi kuin yrityksen ponnistus.</w:t>
      </w:r>
    </w:p>
    <w:p>
      <w:r>
        <w:rPr>
          <w:b/>
        </w:rPr>
        <w:t xml:space="preserve">Tulos</w:t>
      </w:r>
    </w:p>
    <w:p>
      <w:r>
        <w:t xml:space="preserve">Endometrioosia sairastavat naiset kokevat hirvittävää kipua. Vihdoinkin on olemassa uusi hoito.</w:t>
      </w:r>
    </w:p>
    <w:p>
      <w:r>
        <w:rPr>
          <w:b/>
        </w:rPr>
        <w:t xml:space="preserve">Esimerkki 2.2110</w:t>
      </w:r>
    </w:p>
    <w:p>
      <w:r>
        <w:t xml:space="preserve">Marraskuun 30. päivänä marraskuun 30. päivänä taudinpurkauksen vuoksi suljetun Giulesti-äitiyssairaalan tiedottaja Raluca Alexandru sanoi, että testit ovat vahvistaneet viimeisimmän luvun. Se on kolminkertainen verrattuna viime kuussa antibiooteille vastustuskykyistä Staphylococcus aureusta sairastaneiden vastasyntyneiden määrään. Terveysministeri Sorina Pintea sanoi päättävänsä myöhemmin tällä viikolla, pidetäänkö sairaala suljettuna. Imeväiset ovat sairaalahoidossa kolmessa lastensairaalassa Bukarestissa. Kuolemantapauksista ei ole ilmoitettu. Bakteerit elävät usein iholla tai sieraimissa aiheuttamatta oireita, mutta ne voivat muuttua vaarallisiksi, jos ne pääsevät verenkiertoon ja tuhoavat sydänläppiä tai aiheuttavat muita vaurioita. Mikrobiologien mukaan jopa 30 prosenttia ihmisistä on pitkäaikaisia kantajia. On epäselvää, miten tämä taudinpurkaus alkoi. Terveysviranomaiset ovat esittäneet, että sairaalassa tehdään liikaa keisarinleikkauksia ja että hygieniavaatimuksia ei noudateta. Yksitoista henkilökunnan jäsentä on testattu positiivisesti superbakteerille. Heidät on pidätetty työstä ja heitä on hoidettava. Samassa yhteydessä kansallinen terveysalan laadunhallintaviranomainen ilmoitti, että vain 23 tarkastamistaan 147 sairaalasta vain 23 on noudattanut kaikkia noin 500:aa toimintakelpoisuusvaatimusta. Sen mukaan 106 laitosta täytti vaatimukset osittain. Vaatimukset koskevat muun muassa hygieniaa, potilastietojen luottamuksellisuutta, henkilöstörakennetta, talousarviota, paloriskiä ja tietosuojaa. Lausunnossa todetaan, että tulokset selittävät Romanian terveydenhuoltojärjestelmän huonoa julkisuuskuvaa.</w:t>
      </w:r>
    </w:p>
    <w:p>
      <w:r>
        <w:rPr>
          <w:b/>
        </w:rPr>
        <w:t xml:space="preserve">Tulos</w:t>
      </w:r>
    </w:p>
    <w:p>
      <w:r>
        <w:t xml:space="preserve">Romanian sairaalan mukaan 39 vauvalla on nyt diagnosoitu superbakteeri.</w:t>
      </w:r>
    </w:p>
    <w:p>
      <w:r>
        <w:rPr>
          <w:b/>
        </w:rPr>
        <w:t xml:space="preserve">Esimerkki 2.2111</w:t>
      </w:r>
    </w:p>
    <w:p>
      <w:r>
        <w:t xml:space="preserve">Victozan kustannuksista ei ole mainintaa. Tämä olisi ollut helppo sisällyttää, koska lääkettä määrätään laajalti ja hintatiedot ovat vapaasti saatavilla internetissä. Artikkelissa verrataan Victozan tehoa kilpaileviin diabeteslääkkeisiin, joten myös kustannusvertailu olisi ollut informatiivista. Jutun avainluku, joka on otsikossa, on sydänkohtauksen, aivohalvauksen ja sydän- ja verisuonitautikuoleman riskin 13 prosentin väheneminen. Valitettavasti tämä luku mittaa vain suhteellista riskin pienenemistä eli Victozaa saaneiden potilaiden riskin muutosta prosentteina niiden potilaiden sydänkohtausten, aivohalvausten tai sydän- ja verisuonitautikuolemien todellisesta riskistä, jotka eivät saaneet Victozaa. Jutussa annetaan kuitenkin myös todelliset riskiluvut hoito- ja lumelääkeryhmän osalta (13,0 % vs. 14,9 %). Näin tarkkasilmäinen lukija voi laskea absoluuttisen riskin pienenemisen: vähemmän vaikuttavalta kuulostava 1,9 %. Tämän vuoksi juttu saa tässä kriteerissä arvosanan tyydyttävä. On syytä huomata, että tiedotteessa ei mainittu lumelääkeryhmän vähennyksiä. Jutussa mainitaan hyvin Victozan sivuvaikutukset ja jopa viitataan siihen, olivatko vaikutukset tilastollisesti merkittäviä. Yksi puute oli se, että jutussa ei mainita sappikivitaudin suurempaa esiintyvyyttä, sivuvaikutusta, joka korostettiin paperissa merkittävänä. Vaikka näytön vahvuutta ei suoraan kysytä, jutussa annetaan riittävästi tietoja tutkimuksesta, kuten tutkimuksen koko, tutkimuksen kesto ja julkaisupaikka. Tyypin II diabetes on merkittävä kansanterveysongelma, ja kuten jutussa mainitaan, potilaat kuolevat usein sydänsairauksiin. Tässä ei ole kyse mistään sairauden lietsonnasta. Yhtään ulkopuolista tiedemiestä ei lainata, vaikka erään alan analyytikon näkemyksiä on lainattu. Ei ole kuitenkaan selvää, onko tätä analyytikkoa todella haastateltu juttua varten, ja hänen kommenttinsa koskevat vain markkinoiden odotuksia lääkkeen suhteen. Mielestämme tämä ei ollut tarpeeksi olennaista luokitellaksemme sen tyydyttäväksi. Jutussa mainitaan kuitenkin, että Novo Nordisk rahoitti tutkimuksen, ja siinä keskitytään suoraan lääketeollisuuteen, mikä tekee yrityksen roolin selväksi lukijalle. Victozan suorituskyky vakavien sydän- ja verisuonitapahtumien vähentämisessä verrattuna kilpaileviin lääkkeisiin mainitaan useita kertoja. Huomionarvoista on, ettei mainita, että lääke annetaan injektiona. Artikkelia lukeville diabetesta sairastaville henkilöille tämä huomiotta jättäminen on tärkeää, sillä se saattaa saada heidät taipumaan helpommin suun kautta otettaviin lääkkeisiin, joita on helpompi ottaa. Jutussa tehdään selväksi, että lääke on jo vakiinnuttanut asemansa markkinoilla, sillä sitä kutsutaan "myydyimmäksi" ensimmäisellä rivillä ja mainitaan, että sitä määrätään yleensä kolmantena tai neljäntenä vaihtoehtona. Jutussa tehdään selväksi, että tutkimuksen tarkoituksena oli täyttää FDA:n vaatimukset. "Vuodesta 2008 lähtien Yhdysvaltain sääntelyviranomaiset ovat vaatineet uusilta diabeteslääkkeiltä tutkimuksia, jotka osoittavat, ettei sydänriski lisäänny, mikä on avannut uuden taistelukentän eri hoitomuotojen välille", jutussa sanotaan. Juttu ei perustu pelkästään Novo Nordiskin tiedotteeseen. Kuten mainittiin, osa suhteellista riskiä kuvaavista luvuista, joihin jutussa nojataan, sekä kaksi lähdettä, joita siteerataan, löytyvät uutistiedotteesta. Kirjoittaja on kuitenkin selvästi tehnyt riippumattomia haastatteluja ja hankkinut tietoja muualta.</w:t>
      </w:r>
    </w:p>
    <w:p>
      <w:r>
        <w:rPr>
          <w:b/>
        </w:rPr>
        <w:t xml:space="preserve">Tulos</w:t>
      </w:r>
    </w:p>
    <w:p>
      <w:r>
        <w:t xml:space="preserve">Novon diabeteslääke vähentää sydänriskiä vähemmän kuin toivottu 13 prosenttia.</w:t>
      </w:r>
    </w:p>
    <w:p>
      <w:r>
        <w:rPr>
          <w:b/>
        </w:rPr>
        <w:t xml:space="preserve">Esimerkki 2.2112</w:t>
      </w:r>
    </w:p>
    <w:p>
      <w:r>
        <w:t xml:space="preserve">Marssin järjestänyt Pohjois-Kivun kuvernööri Carly Kasivita sanoi, että jokainen, joka levittää väärää tietoa ja väittää, että "Ebola on bisnes", joutuu pidätetyksi. "Olemme hyvin huolissamme ... Jotkut pastorit ja poliitikot uskaltautuvat kansanterveydelliseen keskusteluun ja hämmentävät monia kansalaisia väärillä tiedoilla. Nämä pastorit, jotka kiistävät Ebolan olemassaolon, joutuvat vankilaan heti, kun he jäävät kiinni", Kasivita sanoi. Kuvernööri lupasi myös lisää marsseja ja aloitteita tietoisuuden lisäämiseksi maakunnan muissa osissa, kuten Benissä ja Butembossa, joissa Ebola on myös levinnyt. "Viesti on sanoa, että meidän on pysäytettävä tämä tauti maakunnassa. Samalla tavoin kuin olemme huolissamme maakunnan turvallisuudesta, olemme huolissamme myös ebolasta", hän sanoi. Ihmiset ajoivat polkupyörillä poliisien, sotilaiden ja asukkaiden rinnalla Gomassa kantaen banderolleja ja yllään T-paitoja, joissa luki STOP. "Emme halua, että muut maat saastuvat kauniin Pohjois-Kivun maakuntamme kautta. Haluamme, että kaikki osallistuvat Ebolan lopettamiseen", Kasivita sanoi. "Ihmisten on ymmärrettävä, että tauti on olemassa, ja kehotamme kapinallisryhmiä työskentelemään vastuuryhmien kanssa, koska on ympäristöjä, joihin ryhmät eivät pääse turvattomuuden vuoksi." Ebolaepidemia, joka on tappanut yli 1 800 ihmistä sen jälkeen, kun se vuosi sitten julistettiin Itä-Kongossa, ei ole osoittanut merkkejä hidastumisesta huolimatta uusista hoidoista ja rokotteista, joita on annettu yli 197 000 ihmiselle alueella. Uusia tapauksia on ilmennyt viime kuukausina Pohjois-Kivun pääkaupungissa Gomassa, ja viime viikolla ne ovat levinneet uuteen maakuntaan. Turvattomuus on ollut yksi tekijä alueella, jossa kapinallisryhmät ovat taistelleet mineraalirikkaiden maiden hallinnasta vuosikymmeniä. Ebola on levinnyt myös yhteisöjen epäluottamuksen vuoksi, ja ne ovat myös hyökänneet terveydenhuollon työntekijöitä vastaan. Etelä-Kivun kuvernööri ja hänen länsimaista maakuntaa johtava ruandalainen kollegansa allekirjoittivat keskiviikkona Bukavussa kahdenvälisen sopimuksen, jonka mukaan ne yhdistävät ponnistelunsa ebolan torjunnassa kunnioittaen samalla ihmisten oikeutta ylittää rajoja. Ebolan leviämisen torjumiseksi molemmat valtuuskunnat sopivat kuitenkin vaihtavansa erityistietoja, kuten luetteloa riskihenkilöistä, sanoi Etelä-Kivun kuvernöörin apulaiskansliapäällikkö Daniel Lwaboshi. "Nämä ovat niitä ihmisiä, jotka ovat olleet tekemisissä sairastuneiden kanssa, koska heitä on meidän maakunnassamme", hän sanoi. Toimenpiteitä on jo toteutettu. Päiviä sitten useita Etelä-Kivun asukkaita oli estetty ylittämästä rajaa.</w:t>
      </w:r>
    </w:p>
    <w:p>
      <w:r>
        <w:rPr>
          <w:b/>
        </w:rPr>
        <w:t xml:space="preserve">Tulos</w:t>
      </w:r>
    </w:p>
    <w:p>
      <w:r>
        <w:t xml:space="preserve">Sadat ihmiset kokoontuvat Gomassa, Kongossa "Stop Ebola" -marssiin.</w:t>
      </w:r>
    </w:p>
    <w:p>
      <w:r>
        <w:rPr>
          <w:b/>
        </w:rPr>
        <w:t xml:space="preserve">Esimerkki 2.2113</w:t>
      </w:r>
    </w:p>
    <w:p>
      <w:r>
        <w:t xml:space="preserve">"Doritos- ja Bud Lite -mainosten ohella Washingtonin alueen katsojat näkivät Super Bowl -sunnuntaina poliittisen mainoksen, jossa vastustettiin ruoan ja virvoitusjuomien verotusta. Mietimme, pitääkö mainos paikkansa, että poliitikot pyrkivät verottamaan limsoja ja ruokaa, joten päätimme laittaa väitteen totuusmittariin. Mainoksessa nainen puhuu kameralle, kun hän tekee ostoksia ruokakaupassa. Mainosta on esitetty useiden viikkojen ajan tietyillä markkinoilla kaapelikanavilla, kuten CNN:llä. "Perheen ruokkiminen on tarpeeksi vaikeaa nykypäivän taloudessa", nainen sanoo. ""Nyt jotkut poliitikot haluavat, että hallitus kertoo minulle, miten minun pitäisi tehdä se. He haluavat asettaa uusia veroja monille ostamilleni elintarvikkeille, kuten virvoitusjuomille, mehujuomille, urheilujuomille ja jopa maustetuille vesille, ja yrittävät kontrolloida veroilla sitä, mitä syömme ja juomme. Älkää viitsikö. Osaan päättää, mitä ostan ilman hallituksen apua. Hallitus on vain sekaantumassa liikaa henkilökohtaiseen elämäämme.""" Tässä vaiheessa kertoja sanoo: ""Hallituksen on karsittava budjettinsa läskiä ja jätettävä ruokabudjettimme rauhaan."". Ensin hieman taustatietoa mainoksen esittävästä ryhmästä, Americans Against Food Taxes. Ryhmää johtaa American Beverage Association, joka edustaa limsojen ja muiden juomien valmistajia. Advertising Agen mukaan American Beverage Association päätti perustaa koalition kesäkuussa 2009, kun ajatusta limsojen ja muiden makeiden juomien verottamisesta harkittiin keinona rahoittaa demokraattien terveydenhuoltolakia. Koalitioon kuuluu kymmeniä jäseniä, muun muassa 7-Eleven, Inc., Burger King Corp., Domino's Pizza, Grocery Manufacturers Association, McDonalds, National Association of Convenience Stores, Snack Food Association, U.S. Chamber of Commerce ja Wendy's/Arby's Group, Inc. Vaikka elintarvike- ja juomaveroa ei sisällytetty terveydenhuoltolakiin, ryhmä on jatkanut mainontaa estääkseen kaikki pyrkimykset tällaisten verojen elvyttämiseksi. Mainosta katsovat ihmiset saattavat luulla, että kongressi harkitsee edelleen tällaista ehdotusta liittovaltion tasolla. Mutta jos kuuntelee tarkkaan, Super Bowlin aikana esitetyssä mainoksessa viitataan varovasti ""poliitikkoihin"" ja ""hallitukseen"" eikä ""Washingtoniin"" tai ""kongressiin."" (Sen sijaan muissa ryhmän mainoksissa on mainittu Washington.) Mainos pitää paikkansa siinä, että joissakin rahapulassa olevissa osavaltioissa poliitikot harkitsevat ruoka- ja juomaveroa. Kahden viime vuoden aikana monet osavaltiot ja kaupungit ovat harkinneet tällaisia veroja. Campaign for Healthy Kids -järjestön mukaan, joka yleensä kannattaa tällaisia pyrkimyksiä, Washingtonin osavaltiossa on otettu käyttöön limsaveroja, ja Mississippissä, New Mexicossa ja Philadelphian kaupungissa on ehdotettu - mutta ei hyväksytty - limsaveroja. New Yorkissa New Yorkin demokraattien edustaja Felix Ortiz on ehdottanut veroa runsaasti kaloreita, rasvaa tai hiilihydraatteja sisältäville elintarvikkeille useiden viimeisten lainsäädäntöistuntojen aikana. Useimmat osavaltioiden lainsäätäjät vannoivat virkavalansa vasta muutama viikko sitten, joten emme voi ennustaa, kuinka monessa osavaltiossa harkitaan soodaveroa koskevia ehdotuksia tänä vuonna. Jo nyt lainsäätäjät ovat kuitenkin esittäneet lakiehdotuksia, joiden tarkoituksena on asettaa tai korottaa veroa limsoille ja/tai välipaloille Arizonassa, Connecticutissa, Havaijissa, Mississippissä, New Mexicossa, New Yorkissa, Oklahomassa, Oregonissa, Etelä-Dakotassa, Vermontissa ja Länsi-Virginiassa, kuten liike-elämän etuja ajava Center for Consumer Freedom -järjestö ja Yale-yliopiston elintarvikepolitiikan ja lihavuuden tutkimuskeskus Rudd Center on erikseen seurannut. Vaikka kongressi ei ole käsitellyt tätä ehdotusta sen jälkeen, kun se poistettiin terveydenhuoltolaista, sitä on ehdotettu monissa osavaltioissa. Mainos on oikeassa siinä, että ""jotkut poliitikot ... haluavat asettaa uusia veroja monille ruokaostoksille""." Mielestämme väite ."</w:t>
      </w:r>
    </w:p>
    <w:p>
      <w:r>
        <w:rPr>
          <w:b/>
        </w:rPr>
        <w:t xml:space="preserve">Tulos</w:t>
      </w:r>
    </w:p>
    <w:p>
      <w:r>
        <w:t xml:space="preserve">Jotkut poliitikot ... haluavat asettaa uusia veroja monille elintarvikkeille.</w:t>
      </w:r>
    </w:p>
    <w:p>
      <w:r>
        <w:rPr>
          <w:b/>
        </w:rPr>
        <w:t xml:space="preserve">Esimerkki 2.2114</w:t>
      </w:r>
    </w:p>
    <w:p>
      <w:r>
        <w:t xml:space="preserve">Bogoslofin saaren purkausaukot pursuavat edelleen mutaa, höyryä ja rikkipitoisia kaasuja kaksi vuotta sen jälkeen, kun purkaus lähetti tuhkapilviä Beringinmeren yli kulkevien matkustajakoneiden reitille. Silti pohjoisen turkishylkeen äidit pitävät syrjäisen saaren kivikkorantoja täydellisinä synnytys- ja poikastenhoitopaikkoina. "Bogoslofin turkishylkeiden populaation kasvu on ollut poikkeuksellista", sanoo Tom Gelatt, joka johtaa pohjoisia turkishylkeitä tutkivaa NOAA Fisheries -ryhmää. Liittovaltion tutkijat vierailivat saarella elokuussa. Maantieteellisesti katsottuna saari ei ole erityisen epätavallinen paikka, jossa paksusta turkistaan tunnetut hylkeet oleskelevat. Suurin osa maailman noin 1,1 miljoonasta pohjoisesta turkishylkeestä pesii itäisellä Beringinmerellä. Eläimet elävät meressä marraskuusta kesäkuuhun ja suuntaavat kesällä maihin lisääntymään ja hoitamaan poikasia. On kuitenkin epäselvää, miksi hylkeet valitsivat ailahtelevan Bogoslofin kymmenien muiden asumattomien Aleuttien saarten sijaan. "Pinta on peitetty suurilla, ballistisilla lohkareilla, joista jotkut ovat jopa 10 metrin pituisia, ja ne on räjäytetty ulos purkausaukosta", sanoo Chris Waythomas, Yhdysvaltain geologian tutkimuskeskuksen geofyysikko Alaskan tulivuoriobservatoriosta. "Ne roskaavat pintaa. Se on aika hurjaa." Beringinmeren itäosassa elää noin 635 000 pohjoista turkishyljettä, joiden tärkein lisääntymisalue on St Paulin saarella, joka sijaitsee 390 kilometriä Bogoslofista luoteeseen. Eläimet havaittiin Bogoslofilla ensimmäisen kerran vuonna 1980, ja NOAA:n tutkijat ovat siitä lähtien tarkastaneet populaatiota säännöllisesti. Vuonna 2015 biologit arvioivat, että saaren vuotuinen kasvuvauhti on hieman yli 10 prosenttia ja että saaren poikasmäärä on noin 28 000 pentua. Vuoden 2019 arvio on todennäköisesti yli 36 000 pentua, Gelatt sanoi. Kalifornian San Miguelin, Kanaalin ja Farallon-saarten pohjoisten turkistarhojen kannan arvioidaan olevan noin 14 000 eläintä, ja tuntematon määrä elää Venäjän vesillä. Hylkeet pysyttelevät rannoilla, mutta Bogoslofilla _ joka on noin kolmanneksen New Yorkin Central Parkin kokoinen _ ne eivät koskaan ole kaukana tulivuoritoiminnan merkeistä. Saaren keskiosassa on fumaroleja, aukkoja, joista purkautuu kuumia kaasuja. Jotkut niistä jyrisevät "kuin suihkumoottorit" ja suihkuttavat useita metrejä korkeita mutageysirejä, Waythomas sanoi. Hän on käynyt siellä kahtena viime kesänä. "Oli uskomatonta, millaisia ääniä syntyi", hän sanoi. Vuosina 2016 ja 2017 tapahtuneet purkaukset peittivät maiseman kivillä ja tappoivat kaiken kasvillisuuden. Ne myös kutistivat ja kasvattivat saarta. Räjähdykset tuhosivat hehtaareja Bogoslofista vain siksi, että laava-aukoista puhallettu pirstoutunut materiaali loi uutta kiinteistöä. Saaresta on jäljellä noin 1,2 neliökilometriä (0,5 neliömailia). Läheisessä syvänteessä oleva ruoka saattaa vaikuttaa hylkeiden käyttäytymiseen. Bogoslofin hylkeet syövät kalmaria ja pohjoista sima-ahventa, syvänmeren kalaa, joka muistuttaa silakkaa. Pribilofsaarista suurimman, St Paulin saaren hylkeet syövät matalalla mannerjalustalla silliä, joka on kaupallisten kalastajien kohteena. Bogoslofilla poikasia kantavat naaraat palaavat metsästyksestä nopeammin kuin Pribilof-saarten emot, jolloin poikaset saavat mahdollisesti enemmän aterioita ja vieroitetaan isompina, Gelatt sanoi. Bogoslof on myös lähempänä Aleuttien eteläpuolella sijaitsevia talviruokintapaikkoja, minkä ansiosta poikaset pääsevät sinne pienemmällä riskillä Beringinmeren myrskyjen vaikutuksesta. Pohjoiset turkishylkeet eroavat Alaskan satama-, rengas-, parta-, nauha- ja täplähylkeistä, joilla ei ole korvaläppiä. Norpat ovat merileijonien tavoin korvahylkeitä. Ne ovat saaneet nimensä tiheän turkiksensa vuoksi: Turkishylkeillä on 350 000 karvaa neliötuumaa kohti (60 000 karvaa neliösenttimetriä kohti). Eläimillä on merkittävä rooli Alaskan asutuksen historiassa. Metsästettyään merisaukkoja lähes sukupuuttoon venäläiset kauppiaat kääntyivät pohjoisen turkishylkeiden puoleen ja siirsivät aleuteja Pribilof-saarille tappamaan ja jalostamaan hylkeitä. Kun keisari Aleksanteri II tarvitsi rahaa ja päätti myydä Alaskan Yhdysvalloille vuonna 1867, turkikset olivat yksi tulevan valtion tunnetuista hyödykkeistä. Vuoteen 1988 mennessä, neljä vuotta sen jälkeen kun kaupallinen pyynti St. Paulissa oli päättynyt, pohjoinen turkishyljekanta oli kuitenkin pienentynyt yli puoleen 1950-luvun arvioidusta 2,1 miljoonan eläimen kannasta. NOAA:n biologit eivät tiedä, miksi pohjoiset turkishylkeet eivät ole tehneet paluuta. "Se on miljoonan dollarin kysymys", Gelatt sanoi. Mahdollisia syitä ovat kilpailu kaupallisen kalastuslaivaston saaliista, miekkavalaiden saalistaminen, sairaudet ja ekosysteemin muutokset, jotka vaikuttavat hylkeen tai saaliin käyttäytymiseen. Bogoslofin tulivuoritoiminta on ollut suhteellisen vakaata, mutta Gelattin miehistö päätti olla leiriytymättä sinne elokuun viikon mittaisen retkensä aikana, koska he pelkäsivät, että räjähdykset, jotka voivat ampua lohkareita kuin pulloraketteja, voivat toistua. Sen sijaan he tekivät päiväretkiä ankkuroidusta veneestä. Miehistö laski hylkeitä ja arvioi, voitaisiinko miehittämättömien lentokoneiden ottamia ilmakuvia käyttää tulevissa laskennoissa. Koska St. Paulin saarella pesii vähemmän hylkeitä, Bogoslofin kasvu on merkittävää. "Ellei tulevaisuudessa tapahdu muita katastrofaalisia purkauksia, jotka voisivat muuttaa saaren maantiedettä dramaattisesti, Bogoslofilla on runsaasti tilaa paljon useammalle hylkeelle", Gelatt sanoi.</w:t>
      </w:r>
    </w:p>
    <w:p>
      <w:r>
        <w:rPr>
          <w:b/>
        </w:rPr>
        <w:t xml:space="preserve">Tulos</w:t>
      </w:r>
    </w:p>
    <w:p>
      <w:r>
        <w:t xml:space="preserve">Koti suloinen tulivuori: Alaskan turkishylkeet viihtyvät epätodennäköisessä paikassa.</w:t>
      </w:r>
    </w:p>
    <w:p>
      <w:r>
        <w:rPr>
          <w:b/>
        </w:rPr>
        <w:t xml:space="preserve">Esimerkki 2.2115</w:t>
      </w:r>
    </w:p>
    <w:p>
      <w:r>
        <w:t xml:space="preserve">"Lentoasemien uudet turvatoimenpiteet ovat joutuneet lentäjien ja matkustajien hampaisiin, sillä he pelkäävät, että viimeisimmät 9/11-tapahtuman jälkeiset menettelyt ovat liian invasiivisia ja mahdollisesti haitallisia. Olet luultavasti nähnyt tarinat. Liikenteen turvallisuusviraston uudet kokovartaloskannerit, jotka ovat käytössä 68 lentoasemalla koko maassa, välittävät mahdollisesti haitallisen määrän säteilyä ja tuottavat alastonkuvan, sanovat kriitikot. Vaihtoehto skannaukselle, nolo läpivalaisu, voi olla vielä pahempi. Lentäjäliitot vastustavat toimenpiteitä, samoin kuin yhä useammat matkustajat, joiden mielestä liittovaltion hallitus on mennyt liian pitkälle. PolitiFact ei voi ottaa kantaa tähän. Mutta voimme tutkia kokovartalotarkastukseen liittyviä turvallisuusongelmia. Erityisesti TSA:n johtajan John Pistolen puolustusta kannattaa analysoida. CNN:n Anderson Cooperin haastattelussa 16. marraskuuta 2010 Pistole sanoi, että ""noista laitteista tuleva säteily vastaa noin kolmen minuutin lentomatkustusta, jonka kuka tahansa tekisi vaikkapa 30 000 jalan korkeudessa."". TSA sanoo verkkosivuillaan, että vartaloskannauksen aiheuttama säteily vastaa vain kahden minuutin lentomatkaa. Ovatko nämä väitteet uskottavia? Ovatko ne uskottavia? Tosin asiasta ollaan eri mieltä. Selitetäänpäs. Valmistellessaan skannerien käyttöönottoa eri puolilla maata sijaitsevilla lentoasemilla TSA tutki, kuinka paljon säteilyä henkilö altistuisi skannauksen aikana, jotta voitaisiin määrittää, ovatko laitteet turvallisia. Johns Hopkinsin yliopiston sovelletun fysiikan laboratorion tutkijat totesivat, että efektiivinen säteilyannos tarkastusta kohden on 1,58 mikromiemiä, kun taas Yhdysvaltain kauppaministeriön alaisen National Institute of Standards and Technologyn tutkijan mukaan aikuinen altistuisi 2,4 mikromiemmille säteilyä tarkastusta kohden. Ymmärrämme, että nämä luvut eivät merkitse useimmille ihmisille mitään. Asetetaanpa asia siis oikeaan perspektiiviin. Princetonin yliopiston ja energiaministeriön asiantuntijoiden mukaan yksi rintakehän röntgenkuva altistaa henkilön 8 000-10 000 mikroremille (eli 8-10 milliremille). Päivittäin tupakoiva tupakoitsija altistaa itsensä 15 000-20 000 mikroremille säteilyä vuodessa (savukkeiden valmistuksessa käytettävät tupakanlehdet sisältävät radioaktiivista lyijyä ja poloniumia). Yksinkertaisesti sanottuna tarvittaisiin vähintään 3 300 kehon läpivalaisua, jotta saavutettaisiin yhden rintakehän röntgenkuvausta vastaava määrä. Tärkeää on myös huomata - ja hieman pelottavaa - että altistut säteilylle juuri nyt. Säteilyä esiintyy luonnostaan ympäristössämme riippumatta siitä, missä olet. Nuclear Regulatory Commission arvioi, että keskimääräinen aikuinen altistuu vuosittain 300 milliremille luonnossa esiintyvää säteilyä (300 000 mikromiemiä) ja 60 milliremille ihmisen aiheuttamaa säteilyä (60 000 mikromiemiä). Pistole puhuu väitteessään luonnossa esiintyvästä kosmisesta säteilystä, jolle altistutaan lentomatkoilla. Kosmisen säteilyn määrä, jolle ihminen altistuu, vaihtelee useiden tekijöiden mukaan, mutta yksinkertaistettuna keskeinen tekijä on se, kuinka korkealla merenpinnan yläpuolella ihminen on. Denverissä, joka on 1 mailin korkeudella merenpinnasta, asuvat ihmiset altistuvat suuremmalle kosmisen säteilyn määrälle kuin Floridassa asuvat ihmiset. Ja ihmiset, jotka lentävät 30 000 jalan korkeudessa, altistuvat suuremmalle säteilylle kuin ihmiset maanpinnalla. Säteilyn määrä vaihtelee lentosuunnitelmasta riippuen, mutta ympäristönsuojeluvirasto, Maailman terveysjärjestö ja ydinsääntelykomissio sanovat, että kuuden tai kahdeksan tunnin lennon aikana ihminen altistuu noin 2 000-5 000 mikromiemen säteilylle. Analyysissämme luotamme kuitenkin National Oceanic and Atmospheric Administration -virastoon, joka laskee säteilyaltistuksen tunnissa lentokorkeuden perusteella. NOAA:n mukaan 30 000 jalan korkeudessa lentävä henkilö altistuu tunnissa 285-406 mikromiemen säteilylle eli 4,75-6,77 mikromiemen säteilylle lentominuutissa. Kaikki luvut ja tieteelliset tiedot tukevat Pistolen väitettä - jo kolmen minuutin lentomatka tuottaa yhtä paljon säteilyä kuin yksi TSA:n henkilöskannaus. Useimpien arvioiden mukaan Pistolen väite on itse asiassa varovainen. Kaikki tiedemiehet eivät kuitenkaan ole vakuuttuneita vertailusta. He eivät myöskään ole vakuuttuneita skannereiden turvallisuudesta. Mielestämme on tärkeää, että kuulet myös heidän mielipiteensä. Neljä Kalifornian yliopiston (San Francisco) tiedekunnan jäsentä kirjoitti huhtikuussa kirjeen, jossa he ilmaisivat huolensa vartaloskannauslaitteista. Professorit olivat ennen kaikkea huolissaan siitä, että säteily keskittyy ihoon ja sen alla olevaan kudokseen eikä se leviä koko kehoon. Tämä säteilyn keskittyminen ihoon voi olla "vaarallisen korkea", kirjoittivat tiedekunnan jäsenet John Sedat, Marc Shuman, Robert Stroud ja David Agard, joiden mukaan vertailu koko kehoon leviävään kosmiseen säteilyyn on harhaanjohtavaa. FDA totesi yksityiskohtaisessa vastauksessaan, että huolenaiheet olivat perusteettomia ja että kokovartaloskannereihin liittyvät terveysriskit olivat "häviävän pieniä". Selvyyden vuoksi todettakoon, että tässä faktatarkastuksessa ei julisteta TSA:n uusia kokovartaloskannereita turvallisiksi. Tarkastelemme vain vertailukelpoista säteilyaltistusta, kuten Pistole ehdotti. Hän sanoi, että TSA:n uusista vartaloskannereista tuleva säteily ""vastaa noin kolmen minuutin lentomatkustusta, jonka kuka tahansa tekisi vaikkapa 30 000 jalan korkeudessa"". Se saattaa kuulostaa oudolta, mutta se on totta.""</w:t>
      </w:r>
    </w:p>
    <w:p>
      <w:r>
        <w:rPr>
          <w:b/>
        </w:rPr>
        <w:t xml:space="preserve">Tulos</w:t>
      </w:r>
    </w:p>
    <w:p>
      <w:r>
        <w:t xml:space="preserve">"TSA:n uusista henkilöskannereista tuleva säteily vastaa noin kolmen minuutin lentomatkustusta, jonka joku tekee vaikkapa 30 000 jalan korkeudessa."</w:t>
      </w:r>
    </w:p>
    <w:p>
      <w:r>
        <w:rPr>
          <w:b/>
        </w:rPr>
        <w:t xml:space="preserve">Esimerkki 2.2116</w:t>
      </w:r>
    </w:p>
    <w:p>
      <w:r>
        <w:t xml:space="preserve">Koska hoito on kokeellinen eikä sitä ole markkinoilla, siitä ei tarvitse ilmoittaa hoitokustannuksia. Artikkelissa ei kuvata lääkekokeilussa havaitun oireiden lievittymisen luonnetta tai laajuutta. Artikkelin mukaan tässä pienessä, varhaisessa lääketutkimuksessa ei havaittu vakavia sivuvaikutuksia. Toisessa kappaleessa mainitaan, että voi olla sivuvaikutuksia, joita ei paljastettu tässä raportissa. Artikkelissa tehdään selväksi, että raportoidut tutkimukset ovat alkuvaiheen tutkimuksia, jotka eivät riitä osoittamaan tehoa ja turvallisuutta. Artikkelissa ei millään tavoin liioitella sairauden luonnetta tai vakavuutta. Kirjoittaja esittää yhteenvedon korkealaatuisessa vertaisarvioidussa lehdessä julkaistun tutkimuksen tuloksista ja siteeraa yhtä asiantuntevaa tarkkailijaa, jolla ei ole mitään sidoksia lääkettä kehittävään yritykseen tai nykyiseen tutkimukseen. Toimittaja teki hyvää työtä säilyttämällä tämän tiedon. Artikkelissa tehdään selväksi, että skitsofreniaan on olemassa muitakin lääkehoitoja, joiden tehoa rajoittavat vakavat sivuvaikutukset. Artikkelin toisessa kappaleessa tehdään selväksi, että hoitoa testataan edelleen ja että sen hyväksyntään on parhaassa tapauksessa vielä vähintään kolme tai neljä vuotta. Artikkelissa todetaan täsmällisesti, että hoito on uudenlainen, ja se voi mahdollisesti avata tien uudelle lääkehoitojen luokalle. Tämä artikkeli on muokattu versio New York Timesissa samana päivänä ilmestyneestä artikkelista.</w:t>
      </w:r>
    </w:p>
    <w:p>
      <w:r>
        <w:rPr>
          <w:b/>
        </w:rPr>
        <w:t xml:space="preserve">Tulos</w:t>
      </w:r>
    </w:p>
    <w:p>
      <w:r>
        <w:t xml:space="preserve">Skitsofrenialääke osoittautuu lupaavaksi tutkimuksessa</w:t>
      </w:r>
    </w:p>
    <w:p>
      <w:r>
        <w:rPr>
          <w:b/>
        </w:rPr>
        <w:t xml:space="preserve">Esimerkki 2.2117</w:t>
      </w:r>
    </w:p>
    <w:p>
      <w:r>
        <w:t xml:space="preserve">Osaomistaja Nancy Truman valmistelee donitsilaatikkoa asiakkaalle Fonuts-leipomossa, joka tarjoaa paistamattomia, gluteenittomia ja vegaanisia donitseja Los Angelesissa, Kaliforniassa 19. syyskuuta 2011. REUTERS/Lucy Nicholson Truman kuuluu niihin arviolta 18 miljoonaan yhdysvaltalaiseen ihmiseen, jotka ovat herkkiä gluteenille - vehnän, rukiin ja ohran sisältämälle vaikeasti sulavalle proteiinille. Lisäksi yli 3 miljoonalla amerikkalaisella arvellaan olevan keliakia, mahdollisesti hengenvaarallinen autoimmuunisairaus, jota hoidetaan poistamalla gluteeni ravinnosta. Hyvä ajoitus oli Trumanille ratkaisevan tärkeää niin liike-elämässä kuin näyttelemisessäkin. Gluteenittomien tuotteiden myynti on kukoistanut Yhdysvaltain heikosta taloustilanteesta huolimatta. Terveyden puolestapuhujat ja gluteenittomat julkkikset, kuten vuoden 2011 U.S. Open -mestari Novak Djokovic, Chelsea Clinton ja tv-juontaja Elisabeth Hasselbeck, ovat edistäneet kysyntää lisäämällä tietoisuutta keliakiasta ja gluteeniyliherkkyydestä. Trumanilla oli myös onni olla ystävä ja naapuri Waylynn Lucasille, yhdelle Los Angelesin tunnetuimmista kondiittoreista, joka fanittaa hänen gluteenittomia herkkujaan. He ovat nyt kumppaneita (fonuts) -nimisessä uudessa kahvilassa, jossa myydään paistettuja, ei paistettuja, donitseja. Gluteenittomat vaihtoehdot muodostavat puolet (fonutsin) myynnistä. Lucasin mukaan asiakkaat joko välttelevät gluteenia itse tai "heillä on ystävä, poikaystävä, tyttöystävä, serkku, isä, äiti tai kuka tahansa, joka ei siedä gluteenia".   "Kun he näkevät, että se voi olla herkullista ja hieman terveellisempää, he ovat todella innostuneita", Truman sanoi. GLUTEENITON KASVU Gluteenia on kaikkialla. Sitä on leivonnaisissa, pastassa ja oluessa sekä joissakin odottamattomissa tuotteissa, kuten McDonald'sin ranskalaisissa perunoissa, lounaslihassa, huulipunassa ja joissakin lääkkeissä. Euromonitor International ennustaa, että vuonna 2011 gluteenittomien tuotteiden myynti on 1,31 miljardia dollaria Yhdysvalloissa ja 2,67 miljardia dollaria maailmanlaajuisesti. Myynti on yli kaksinkertaistunut vuodesta 2005, ja sen odotetaan olevan 1,68 miljardia dollaria Yhdysvalloissa ja 3,38 miljardia dollaria maailmanlaajuisesti vuonna 2015. "Kuluttajat tuntevat jonkinlaista palkitsevuutta syödessään gluteenittomia tuotteita. He eivät tunne oloaan paisuneeksi. Heillä ei ole vatsakipuja. Tämä rohkaisee heitä yleensä ostamaan uudelleen", sanoo Ewa Hudson, Euromonitor Internationalin terveys- ja hyvinvointitutkimuksen johtaja. Eurooppa on Yhdysvaltoja edellä keliakian testauksessa ja tietoisuudessa. Esimerkiksi Italia auttaa keliakiaa sairastavia maksamaan gluteenittomien elintarvikkeiden lisäkustannukset. Suuret yhdysvaltalaiset yritykset ovat kuitenkin hyppäämässä mukaan taisteluun. General Mills Inc. on edelläkävijä, sillä se on muuttanut gluteenittomiksi joitakin Chex-aamiaismuroja, Betty Crocker -kakku- ja brownie-sekoituksia ja Bisquick-pannukakkusekoitusta. Anheuser Busch Inbev SA myy Redbridge-nimistä gluteenitonta olutta, jota myydään monissa tavallisissa supermarketeissa. P.F. Chang's China Bistro Inc:llä on jo vuosia ollut gluteeniton ruokalista, ja suosittu voileipäketju Subway testaa gluteenitonta leipää ja brownieita Texasissa ja Oregonissa. Mediamoguli Oprah Winfrey ja näyttelijä Gwyneth Paltrow ovat puhuneet gluteenin välttämisestä osana vieroitusruokavaliota, ja nämä kommentit ovat saaneet kriitikot kutsumaan gluteenittomuutta päivän ruokavalioksi. Marylandin yliopiston keliakiatutkimuskeskuksen lääketieteellisen johtajan Alessio Fasanon mukaan yli puolet gluteenittomien tuotteiden päivittäisestä kulutuksesta on trendien jahtaajia, joilla ei ole lääketieteellistä syytä noudattaa gluteenitonta ruokavaliota. Hänen mukaansa huippu-ammattilaisurheilijat ovat ainoat muut ihmiset, jotka saavat jonkinlaista mitattavissa olevaa hyötyä gluteenin jättämisestä pois ilman lääkärin määräystä. Gluteenin poistaminen ruokavaliosta näyttää vapauttavan energiaa, joka muutoin käytettäisiin vaikeasti sulavan proteiinin pilkkomiseen, sanoi Fasano, joka vitsaili, että urheilijat käyttävät ruokavaliota "laillisena suorituskyvyn parantajana".   Häntä ei kuitenkaan haittaa, että villitykset lisäävät myyntiä. "Jos jotain, niin se on hyväksi markkinoille", koska ylimääräisten asiakkaiden pitäisi auttaa parantamaan laatua ja alentamaan kustannuksia, hän sanoi. Wal-Mart Stores Inc:n kaltaisten suurten vähittäiskauppiaiden kiinnostuksen pitäisi myös auttaa laskemaan gluteenittomien tuotteiden hintoja, jotka ovat 2-3 prosenttia korkeammat kuin vastaavat gluteenia sisältävät tuotteet, sanoi Alice Bast, National Foundation for Celiac Awareness -järjestön perustaja. Kuluttajat ovat jo jonkin aikaa olleet huolissaan ruoka-aineyliherkkyydestä (muistatteko laktoosi-intoleranssin?), ja kiinnostus ruoansulatuskanavaa ja yleistä terveyttä tukevia elintarvikkeita kohtaan on kasvussa, sanoi Tamara Barnett, tutkimus- ja konsulttiyrityksen Hartman Groupin etnografisen tutkimuksen johtaja. Gluteenittomat tuotteet ovat hänen mukaansa päällekkäisiä näiden suuntausten kanssa. Myös paremman makuiset tuotteet auttavat. "Ne ovat muuttuneet sahanpurusta todella hyviksi", sanoi "Living Gluten-Free for Dummies" -kirjan kirjoittaja Danna Korn. Shauna James Ahern sai keliakiadiagnoosin vuonna 2005 ja suosittelee keskittymään helposti saatavilla oleviin ja luonnostaan gluteenittomiin elintarvikkeisiin, kuten hedelmiin, vihanneksiin, maitotuotteisiin ja lihaan. Keittokirjan kirjoittaja ja "Gluten-Free Girl" -bloggaaja sanoo, että kategorialla on pysyvää voimaa, ja hän epäilee tietävänsä, miksi ihmiset, joilla ei ole lääketieteellistä syytä gluteenittomuuteen, voivat paremmin, kun he aloittavat sen. "He syövät ensimmäistä kertaa elämässään täyttä ruokaa", hän sanoo.</w:t>
      </w:r>
    </w:p>
    <w:p>
      <w:r>
        <w:rPr>
          <w:b/>
        </w:rPr>
        <w:t xml:space="preserve">Tulos</w:t>
      </w:r>
    </w:p>
    <w:p>
      <w:r>
        <w:t xml:space="preserve">Gluteenittomuus kaikille edistää tuotteiden myyntiä.</w:t>
      </w:r>
    </w:p>
    <w:p>
      <w:r>
        <w:rPr>
          <w:b/>
        </w:rPr>
        <w:t xml:space="preserve">Esimerkki 2.2118</w:t>
      </w:r>
    </w:p>
    <w:p>
      <w:r>
        <w:t xml:space="preserve">Yhdysvaltain presidentin rouva Michelle Obama osallistuu lounasjonoon Parklawnin ala-asteen koulussa Alexandriassa, Virginiassa 25. tammikuuta 2012. REUTERS/Kevin Lamarque Obama, joka on kahden vuoden ajan johtanut lapsille suunnattua terveellistä ruokailua ja kuntoilua edistävää ohjelmaa, antaa torstaina äänensä armeijan pyrkimyksille uudistaa tarjoilemaansa ruokaa. Arkansasin Little Rockissa järjestettävässä tilaisuudessa Obama ilmoittaa yhdessä Pentagonin huippuviranomaisten kanssa uudesta lihavuus- ja ravitsemustietoisuuskampanjasta, jolla muutetaan ravitsemusstandardeja kaikissa yksiköissä ensimmäistä kertaa 20 vuoteen. Muutokset tuovat tulevien kuukausien aikana 1 100 palveluksessa toimivaan ruokalaan lisää hedelmiä, vihanneksia, täysjyväviljaa ja vähemmän rasvaa sisältäviä ruokia. Valkoisen talon mukaan yli neljännes 17-24-vuotiaista on liian ylipainoisia palvellakseen armeijassa. Pentagonin virkailijan mukaan myös armeijan aktiivijäsenet ovat yhä ylipainoisempia, mikä aiheuttaa "valmiusongelman".   "Puolustusministeriö pitää liikalihavuutta kansallisen ongelman lisäksi myös kansallisen turvallisuuden kysymyksenä", kertoi Yhdysvaltain terveysasioista vastaava apulaispuolustusministeri Jonathan Woodson toimittajille puhelussa, jossa keskusteltiin presidentin rouvan vierailusta Arkansasiin ja muihin osavaltioihin terveellisen ruokavalion edistämiseksi. "Keskitymme ensisijaisesti palveluksessa olevien jäsenten, heidän perheidensä ja eläkeläistemme terveyteen ja hyvinvointiin", Woodson sanoi Little Rockissa pidettävissä puheissaan. "Liikalihavuus on ehkäistävissä oleva ongelma, jonka torjuminen voi auttaa ehkäisemään sairauksia ja keventämään koko sotilaallisen terveydenhuoltojärjestelmämme taakkaa."   Asiaan liittyy paljon rahaa. Woodsonin mukaan Yhdysvaltain armeija käyttää vuosittain noin 4,65 miljardia dollaria ruokapalveluihin. Se käyttää myös arviolta 1,1 miljardia dollaria vuodessa ylipainoon ja lihavuuteen liittyvään sairaanhoitoon. Pyrkiessään edistämään hyviä valintoja armeija suunnittelee ruokalistat uudelleen ja pyrkii tarjoamaan terveellisempiä elintarvikkeita ruokasaleissa ja tukikohdissa sekä sotilastukikohdissa sijaitsevissa myyntiautomaateissa ja välipalabaarissa. First Lady, joka on kiertänyt televisiossa keskusteluohjelmissa ja myöhäisillan komediasarjoissa mainostaakseen "Let's Move" -kampanjaansa, jolla pyritään parantamaan kansakunnan syömis- ja liikuntatottumuksia, sanoi, että Pentagonin tekemät muutokset lähettäisivät tärkeän viestin. "Aina kun univormussa olevat miehemme ja naisemme astuvat esiin, amerikkalaiset huomaavat sen. Kun sotilaamme tekevät terveellisestä ruokavaliosta ensisijaisen tavoitteen elämässään, me muutkin teemme siitä todennäköisemmin ensisijaisen tavoitteen omassa elämässämme", hän sanoi Little Rockin lentotukikohdassa pidettäväksi valmistelluissa puheissaan. "Yksinkertaisesti sanottuna koko Amerikan armeija astuu jälleen kerran esiin ja näyttää esimerkkiä."</w:t>
      </w:r>
    </w:p>
    <w:p>
      <w:r>
        <w:rPr>
          <w:b/>
        </w:rPr>
        <w:t xml:space="preserve">Tulos</w:t>
      </w:r>
    </w:p>
    <w:p>
      <w:r>
        <w:t xml:space="preserve">Uusi suunnitelma armeijan rasvan leikkaamiseksi.</w:t>
      </w:r>
    </w:p>
    <w:p>
      <w:r>
        <w:rPr>
          <w:b/>
        </w:rPr>
        <w:t xml:space="preserve">Esimerkki 2.2119</w:t>
      </w:r>
    </w:p>
    <w:p>
      <w:r>
        <w:t xml:space="preserve">Ilmavoimien kenraali John Hyten, yhteisen esikuntapäällikön varapuheenjohtaja, sanoi, että armeija tekee omaa analyysiään ja tarkastelee muualla hallituksessa koottuja tietoja tartunnoista. "On tietty määrä paikkoja, joissa olemme huolissamme, ja ne ovat: Chicago, Michigan, Florida, Louisiana", Hyten sanoi toimittajaryhmälle kysyttäessä, mihin kenttäsairaalat voisivat seuraavaksi suunnata. "Tarkastelemme näitä alueita ja yritämme selvittää, minne mennä seuraavaksi."   Reutersin tietojen mukaan Yhdysvalloissa oli perjantaina 100 040 vahvistettua koronavirustapausta, mikä on suurin määrä maailmassa. Army Corps of Engineers ilmoitti perjantaina, että se pyrkii tarjoamaan Chicagon McCormick Place -kongressikeskuksessa tilat 3 000:lle koronaviruksen saaneelle ihmiselle 24. huhtikuuta mennessä noin 75 miljoonalla dollarilla. Merijalkaväen komentaja kenraaliluutnantti Todd Semonite sanoi, että merijalkaväki tutkii 114 laitoksen mahdollista muuttamista sairaaloiksi Yhdysvalloissa. Hytenin huomautuksista kysyttäessä Semonite sanoi olevansa edelleen huolissaan Michiganista, Floridasta ja Louisianasta ja puhuneensa Louisianan kuvernöörin kanssa. Hän sanoi, että Floridassa voi olla suuri tarve lääkinnällisille resursseille väestön ikääntymisen vuoksi, ja lisäsi, että merivoimat kehittää parhaillaan vaihtoehtoja osavaltiota varten. Armeija on jo lähettämässä kenttäsairaaloita Seattleen ja New Yorkiin. Merivoimien sairaalalaiva saapui perjantaina Los Angelesiin, ja toisen odotetaan saapuvan maanantaina New Yorkiin, jossa Hyten sanoi kaupungin ruoppaavan edelleen satamaa, jotta massiivinen alus voisi telakoitua. Kummallakin aluksella on noin 1 000 vuodepaikkaa, eikä niillä hoidettaisi koronaviruspotilaita, vaan ne poistaisivat paineita ylikuormitetuista siviilisairaaloista. Hyten kuitenkin varoitti, että Yhdysvaltain armeijan lääkintäkapasiteetti Yhdysvalloissa on rajallinen ja että jossain vaiheessa sen on turvauduttava reservijoukkoihin - samalla kun se varoo vetämästä lääkintähenkilökuntaa pois siviililaitoksista. Presidentti Donald Trump allekirjoitti perjantaina toimeenpanomääräyksen, jolla Pentagon ja sisäisen turvallisuuden ministeriö valtuutetaan kutsumaan reserviläisiä. "Teimme noin viisi tai kuusi vuotta sitten päätöksen, että supistaisimme sotilaallisia (terveydenhuollon) valmiuksiamme Yhdysvalloissa ... keskittyäksemme vain ja ainoastaan lähettämiimme tarpeisiin", Hyten sanoi. Hän arvioi, että armeijalla oli Yhdysvalloissa vain 1 329 aikuisten sairaalavuodeosastoa, joissa oli samanaikaisesti henkilökuntaa. "Me kaivamme aktiivipalveluksessa olevia joukkoja todella voimakkaasti", hän sanoi. "Seuraavaksi meidän on siis tarkasteltava reserviläisiä."</w:t>
      </w:r>
    </w:p>
    <w:p>
      <w:r>
        <w:rPr>
          <w:b/>
        </w:rPr>
        <w:t xml:space="preserve">Tulos</w:t>
      </w:r>
    </w:p>
    <w:p>
      <w:r>
        <w:t xml:space="preserve">Pentagon tarkkailee Chicagoa, Michigania, Floridaa ja Louisianaa koronaviruksen levitessä.</w:t>
      </w:r>
    </w:p>
    <w:p>
      <w:r>
        <w:rPr>
          <w:b/>
        </w:rPr>
        <w:t xml:space="preserve">Esimerkki 2.2120</w:t>
      </w:r>
    </w:p>
    <w:p>
      <w:r>
        <w:t xml:space="preserve">Jutussa kerrotaan paitsi verikokeen kustannuksista (60 dollaria) myös yhden tapauksen havaitsemisen kustannuksista (seuranta mukaan lukien), jotka tutkijat laskivat 28 600 dollariksi. Tämä on erinomainen asiayhteys. Juttu olisi ollut parempi, jos siinä olisi todettu, että tutkimukseen osallistuneilla henkilöillä oli poikkeuksellisen suuri riski sairastua tähän syöpään. 20 000 ihmisen seulonnan jälkeen löydetyt 34 tapausta ovat lähes 200 kertaa enemmän kuin tyypillinen vuosittainen määrä Yhdysvalloissa ja muissa maissa (alle 1 tapausta 100 000 ihmistä kohti vuodessa). Kustannusten lopullinen mittari on kustannustehokkuus (kustannukset säästettyä elinvuotta kohti), joka edellyttää eloonjäämislukuja. Nämä analyysit voidaan mukauttaa myös elämänlaadun perusteella. Vaikka suurimmassa osassa tätä juttua todetaan varovasti, että tämän testin kliinistä tehokkuutta ei ole vielä osoitettu, tämä varovaisuus kumotaan väitteellä, jonka mukaan tämä verikoe "lisäisi potilaiden eloonjäämismahdollisuuksia", mitä ei voida määrittää tämäntyyppisellä tutkimuksella. Väite, jonka mukaan testi on nykyisiä menetelmiä tarkempi, on myös ennenaikainen, sillä tutkimuksessa ei verrattu verikoetta suoraan nykyisiin menetelmiin. Useampien varhaisvaiheen syöpien löytäminen on välttämätön, mutta tuskin riittävä vaihe uuden seulontatestin hyödyn osoittamisessa. Tarvitaan kliinisiä tutkimuksia, jotta voidaan selvittää vääriin positiivisiin tuloksiin, liialliseen diagnosointiin, liialliseen hoitoon ja eloonjäämiseen liittyvät kysymykset. Jutussa kerrotaan, että tämän veritestin kehittäjien on vielä osoitettava, että väärien positiivisten tai negatiivisten tulosten osuus on alhainen. Alhainen väärien negatiivisten tulosten osuus tarkoittaa, että vakavia sairauksia jää vähemmän huomaamatta. Vastapainona on kuitenkin korkeampi väärien positiivisten tulosten osuus. Kaikkia positiivisia testejä on arvioitava diagnostisen testin kultaisen standardin avulla, ja tämän kultaisen standardin turvallisuus, hyväksyttävyys ja kustannukset vaikuttavat merkittävästi uuden seulontatestin käyttöönottoon. Vaikka jutussa kerrotaan, että tämä tutkimus oli "proof-of-concept" -kokeilu, siinä sanotaan, että testi paransi eloonjäämisikää, mikä voidaan tietää vasta, kun uutta testiä verrataan suoraan nykyisiin menetelmiin. Hoidon "dramaattisesti tehokkaammaksi" tekeminen voidaan todistaa vain satunnaistetuilla tutkimuksilla. Kaikkiin seulontatesteihin, joilla syöpä voidaan havaita varhaisemmassa vaiheessa, liittyy näennäinen elossaoloajan pidentyminen, mutta kuten jäljempänä selitetään tarkemmin, tämä ei välttämättä tarkoita, että potilaat, joilla on seulonnalla havaittu syöpä, todella elävät pidempään kuin he olisivat muuten eläneet. Tehokkuus voidaan todeta vain RCT:n avulla. Jutussa olisi voitu tuoda paremmin esiin työn monet rajoitukset. Esimerkiksi negatiivisen verikokeen tuloksen saaneiden henkilöiden seurantatutkimuksia ei tehty. Vaikka tutkijat tekivät kyselytutkimuksen osallistujille vuoden kuluttua testeistä, he eivät tuottaneet tietoja siitä, kuinka monella negatiivisen verikokeen saaneista ihmisistä oli todella syöpä. Lisäksi tutkijat vertasivat omien potilaidensa eloonjäämislukuja erään toisen tutkimuksen syöpäpotilaiden ryhmään, mikä herättää kysymyksiä siitä, kuinka vertailukelpoisia ryhmät todella ovat. Tutkimuksessa ei myöskään käsitelty sitä mahdollisuutta, että ainakin osa seulonnassa löydetyistä kasvaimista ei ehkä olisi kehittynyt vaaralliseksi syöväksi. Jutussa ei käsitellä etenemisaikaharhaa (sitä, että pidempi elossaoloaika saattaa ainakin osittain johtua siitä, että kasvain löydettiin aiemmin sen luonnollisessa vaiheessa, eikä pelkästään hoidon vaikutuksesta). Tutkijat totesivat, että etumisaikaharhan vaikutus voidaan todella selvittää vain satunnaistetussa, kontrolloidussa tutkimuksessa. Arvostelemme jutun tyydyttäväksi tämän kriteerin perusteella, koska siinä huomautetaan huolellisesti, että testi ei ole valmis kliiniseen käyttöön ja että tutkimustulokset koskevat vain yhtä syöpätyyppiä. Juttu olisi kuitenkin ollut parempi, jos siinä olisi tuotu esiin, kuinka harvinainen tämä syöpä on, alle yksi tapaus 100 000:ta yhdysvaltalaista kohti vuodessa. Se tarkoittaa noin 3 000 tapausta Yhdysvalloissa vuosittain - noin 1,7 miljoonasta vuosittain diagnosoidusta syövästä. Lisäksi huomautus, jonka mukaan syöpä "on yleinen" Etelä-Kiinassa ja Kaakkois-Aasiassa, saattaa olla harhaanjohtava. Vaikka sitä saattaa esiintyä useammin kyseisellä alueella, määrä on silti noin 10-20 tapausta 100 000:ta ihmistä kohti, mikä tuskin on kovin yleistä. Juttu läpäisee tämän kriteerin, koska se sisältää lainauksen lehden pääkirjoituksesta, jonka on kirjoittanut riippumaton lähde. Lukijoiden kannalta olisi ollut hyödyllisempää sisällyttää enemmän kommentteja ja asiayhteyttä joltakin, jolla ei ole taloudellisia siteitä tähän tutkimukseen. Jutussa kerrotaan avoimesti tutkijoiden ja heidän työnsä oikeudet omistavan yrityksen taloudellisista intresseistä ja todetaan, että tämän testin saattaminen markkinoille on erittäin kiinnostavaa. Vaikka jutussa kerrotaan, että "nenänielun karsinooma jää yleensä havaitsematta vasta myöhemmin, kun potilaat raportoivat oireista, kuten toistuvista nenäverenvuodoista", siinä ei kerrota lukijoille mitään siitä, kuinka usein nämä syövät löydetään varhaisessa vaiheessa. Lukijalle ei anneta käsitystä siitä, miten potilaat tyypillisesti pärjäävät nykyisillä diagnoosimenetelmillä. Jutussa kerrotaan selvästi, että testi on vielä kokeellinen ja että kehittäjät eivät ole vielä osoittaneet, että se voisi olla käytännöllinen ja tehokas kliinisessä käytännössä. Jutussa tuodaan esiin toive uudesta verikokeesta, joka voisi olla kliinisesti hyödyllinen. Juttu ei näytä tukeutuvan uutistiedotteeseen. Se sisältää lainauksia testiä kehittävän yrityksen johtajan puhelinhaastattelusta.</w:t>
      </w:r>
    </w:p>
    <w:p>
      <w:r>
        <w:rPr>
          <w:b/>
        </w:rPr>
        <w:t xml:space="preserve">Tulos</w:t>
      </w:r>
    </w:p>
    <w:p>
      <w:r>
        <w:t xml:space="preserve">Piilaakson startup Grail näkee toivoa syöpäverikokeelle</w:t>
      </w:r>
    </w:p>
    <w:p>
      <w:r>
        <w:rPr>
          <w:b/>
        </w:rPr>
        <w:t xml:space="preserve">Esimerkki 2.2121</w:t>
      </w:r>
    </w:p>
    <w:p>
      <w:r>
        <w:t xml:space="preserve">Amerikkalainen baseball-pelaaja Morris "Moe" Berg, jonka valioliigaura kesti 15 menestymätöntä kautta neljässä eri joukkueessa vuosina 1923-1939, ei koskaan päässyt varasiepparin ja varasotilaan asemia pidemmälle. Hän vietti kuulemma enemmän aikaa penkillä kuin kentällä. "Hän puhuu seitsemää kieltä, mutta ei osaa lyödä millään niistä", eräs joukkuetoveri valitti Bergistä, joka Princetonin yliopistosta valmistuneesta ja Columbian yliopistosta valmistuneesta lakimiehestä huolimatta vietti ulkoisesti merkityksetöntä, jopa salaperäistä elämää. Ilman hänen salaisia tekojaan sotilasvakoilijana toisen maailmansodan aikana Moe Bergiä ei ehkä muistettaisi nykyään lainkaan. Hänen työnsä OSS:lle (Office of Strategic Services, nykyisen CIA:n kantaisä) ansiosta Berg jää historiaan. Helmikuussa 2017 alkoivat pääkuvaukset näytelmäelokuvasta, joka kertoo Moe Bergin elämästä, jonka sota-aikaiset toimet ovat jääneet suurelta osin suuren yleisön tuntemattomiksi, vaikka ne eivät olekaan historiantutkijoille tuntemattomia. Elokuva, jonka nimi on The Catcher Was a Spy, keskittyy Bergin tehtävään jäljittää kuuluisa saksalainen fyysikko Werner Heisenberg Euroopassa natsien ydinkapasiteetin arvioimiseksi. Jotkut sanovat, että hänet määrättiin tarvittaessa salamurhaamaan Heisenberg estääkseen saksalaisten atomipommiohjelman. Bergin seikkailuista vakoojana on kirjoitettu useita lehti- ja aikakauslehtiartikkeleita (muun muassa CIA:n kirjoittama), puhumattakaan vuonna 1994 julkaistusta kirjasta The Catcher Was a Spy, johon elokuva perustuu: The Mysterious Life of Moe Berg, jonka on kirjoittanut Nicholas Dawidoff. Sikäli kuin useimmat ihmiset ylipäätään ovat nykyään tietoisia Bergin nimestä, tutumpi lähde lienee kuitenkin tämä vuodesta 2013 lähtien sosiaalisessa mediassa pyörinyt nimetön, häpeilemättömän liioitteleva viraaliartikkeli: Moe Berg puhui viittätoista kieltä - mukaan lukien japania - ja rakasti kahta asiaa: baseballia ja vakoilua. Tokiossa kimonoon pukeutunut Berg vei kukkia St. Luke's Hospitalissa - Japanin pääkaupungin korkeimmassa rakennuksessa - hoidettavan amerikkalaisen diplomaatin tyttärelle. Hän ei koskaan toimittanut kukkia. Pallopelaaja nousi sairaalan katolle ja kuvasi satamaa, sotilaslaitoksia, ratapihoja jne. Kahdeksan vuotta myöhemmin eversti Jimmy Doolittle tutki huolellisesti Bergin valokuvia suunnitellessaan näyttävää hyökkäystään, jota myöhemmin luonnehdittiin nimellä "Kolmekymmentä sekuntia Tokion yllä". Bergin isä Bernard Berg, apteekkari Newarkissa, New Jerseyssä, opetti pojalleen hepreaa ja jiddishiä. Moe alkoi vastoin tahtoaan pelata baseballia kadulla nelivuotiaana. Hänen isänsä paheksui sitä eikä katsonut poikansa pelaamista kertaakaan. Barringerin lukiossa Moe oppi latinaa, kreikkaa ja ranskaa. Hän valmistui magna cum laude Princetonin yliopistosta ja lisäsi espanjaa, italiaa, saksaa ja sanskritia kieltensä kirjoon. Opiskellessaan Pariisin Sorbonnessa ja Columbian oikeustieteellisessä korkeakoulussa hän oppi japania, kiinaa, koreaa, intialaista, arabiaa, portugalia ja unkaria sekä joitakin alueellisia murteita. Toisen maailmansodan aikana hän hyppäsi laskuvarjolla Jugoslaviaan arvioidakseen siellä olevien kahden partisaaniryhmän arvoa sotatoimille. Hän raportoi, että marsalkka Titon joukot saivat laajan kannatuksen kansalta, ja Winston Churchill määräsi tukemaan kaikin keinoin Jugoslavian maanalaistaistelijoita Mihajlovićin serbien sijaan. Laskuvarjohyppy 41-vuotiaana oli epäilemättä haasteellinen. Mutta lisää oli tulossa samana vuonna..... [Lue koko artikkeli] Teksti, jossa kerrotaan Bergin matkasta Zürichiin etsimään (ja mahdollisesti tappamaan) Heisenberg, näyttää olevan peräisin julkaistuista lähteistä (esimerkiksi Ron Grossmanin vuonna 1992 kirjoittamasta Chicago Tribunen artikkelista "Berg - Moe Berg"), mutta Nicholas Dawidoffin perusteellisemmat tutkimukset kyseenalaistavat joitakin sen hurjempia väitteitä. Bergillä oli esimerkiksi luontainen kyky ymmärtää kieliä ja sanojen alkuperää, mutta hän ei puhunut sujuvasti mitään vierasta kieltä, todetaan New York Timesin arvostelussa Dawifdoffin kirjasta (ei ainakaan sanskritia!). Ei myöskään tiedetä varmasti, että Bergin kriittinen osa Sveitsin tehtävää oli salamurhata Heisenberg: Mitä tulee hänen vakoilutekoihinsa: Dawidoff kirjoittaa, että Bergiä ei koskaan käsketty kuvaamaan Tokiota; ajatus oli puhtaasti Bergin keksintö. Hänen kuviaan ei myöskään koskaan käytetty Doolittlen hyökkäystä varten. Ja vaikka Berg saattoi hyvinkin saada tehtäväkseen salamurhata Heisenbergin, Dawidoff kirjoittaa, että "koko tilanne oli täynnä epätodennäköisyyttä". Kuten hän päättelee: "Vain suuri annos O.S.S.:n toiveajattelua löytää Heisenbergin, jonka pommi on melkein valmis, kertomassa siitä luentosalissa, joka on täynnä ulkomaalaisia." Berg jumaloi ilmeisesti sota-ajan vakoojana olemista, eikä hänellä mennyt hyvin, kun hän palasi sotien päätyttyä Yhdysvaltoihin. Huolimatta siitä, että Berg otti vastaan satunnaisia töitä CIA:lle, hän löysi itsensä myöhempinä vuosina pennittömänä, juurettomana ja päämäärättömänä, Dawidoff toteaa. Hän asui vanhemman sisarensa Ethelin kanssa, kunnes kuoli 70-vuotiaana vuonna 1972. Hänet tuhkattiin ja hänen tuhkansa haudattiin hänen vanhempiensa hautausmaalle New Jerseyssä, mutta hänen sisarensa kaivoi uurnan esiin ja siirsi sen tuntemattomaan paikkaan Israeliin.</w:t>
      </w:r>
    </w:p>
    <w:p>
      <w:r>
        <w:rPr>
          <w:b/>
        </w:rPr>
        <w:t xml:space="preserve">Tulos</w:t>
      </w:r>
    </w:p>
    <w:p>
      <w:r>
        <w:t xml:space="preserve">"Morris ""Moe"" Berg, monikielinen Princetonin yliopistosta valmistunut, joka pelasi baseball-liigaa 1920- ja 30-luvuilla, eli vaarallista ja juonittelevaa elämää Yhdysvaltain sotilastiedustelupalvelun upseerina Euroopassa toisen maailmansodan aikana.""</w:t>
      </w:r>
    </w:p>
    <w:p>
      <w:r>
        <w:rPr>
          <w:b/>
        </w:rPr>
        <w:t xml:space="preserve">Esimerkki 2.2122</w:t>
      </w:r>
    </w:p>
    <w:p>
      <w:r>
        <w:t xml:space="preserve">Uutistoimistojen mukaan Maconin piirikunnan kansanterveysvirasto ilmoitti keskiviikkona, että myös toisen kuolemantapauksen kolmen viime viikon aikana epäillään johtuvan taudista. Kyseistä kuolemaa tutkitaan edelleen. Lisätietoja ei annettu, ja osasto vetosi yksityisyyden suojaa koskeviin lakeihin. Piirikunnan virkamiesten mukaan ennaltaehkäiseviä antibiootteja annetaan niille, jotka ovat olleet läheisessä kosketuksessa Neisseria meningitidis -bakteerin saaneiden ihmisten kanssa. He työskentelevät osavaltion kansanterveysosaston kanssa taudinpurkauksen hillitsemiseksi. Viranomaisten mukaan kaikkien, joilla on bakteerien aiheuttaman aivokalvontulehduksen oireita, kuten äkillistä kuumetta, katkonaista päänsärkyä, jäykkää niskaa ja vatsakipua, tulisi mennä päivystykseen. Maconin piirikunta sijaitsee läntisessä Pohjois-Carolinassa.</w:t>
      </w:r>
    </w:p>
    <w:p>
      <w:r>
        <w:rPr>
          <w:b/>
        </w:rPr>
        <w:t xml:space="preserve">Tulos</w:t>
      </w:r>
    </w:p>
    <w:p>
      <w:r>
        <w:t xml:space="preserve">1 vahvistettu bakteerimeningiittikuolema Pohjois-Carolinassa.</w:t>
      </w:r>
    </w:p>
    <w:p>
      <w:r>
        <w:rPr>
          <w:b/>
        </w:rPr>
        <w:t xml:space="preserve">Esimerkki 2.2123</w:t>
      </w:r>
    </w:p>
    <w:p>
      <w:r>
        <w:t xml:space="preserve">The Times of India -lehti siteerasi virallista lähdettä, jonka mukaan 100 lääketarkastajan ryhmä oli määrätty tutkimaan eri tuotantolaitoksia, tukkukauppiaita ja jakelijoita varhain keskiviikkona. "Näytteet kaikista jauhemerkeistä kerätään ja lähetetään testattavaksi", nimeltä mainitsematon virkamies kertoi lehdelle. The Mint -lehti siteerasi myös nimeltä mainitsematonta virkamiestä, jonka mukaan lääketarkastajat kävisivät J&amp;J:n tuotantolaitoksissa ja ottaisivat näytteitä lisätutkimuksia varten. Tiistaina CDSCO:n (Central Drugs Standard Control Organization) tiedottaja sanoi, että Reutersin raportti oli "harkinnassa", mutta oli liian aikaista sanoa, aloitetaanko virallinen tutkimus vauvapuuterista, joka on kaikkialla läsnä monissa intialaisissa kodeissa, joiden potentiaaliset markkinat ovat 1,3 miljardia ihmistä. CDSCO:n tiedottaja ei vastannut heti keskiviikkona kommenttipyyntöön. Intian terveysministeriön tiedottaja kieltäytyi kommentoimasta. J&amp;J:llä ei ollut välitöntä kommenttia Intian viranomaisten tekemistä näytetakavarikoista. Tiistaina yhtiö totesi lausunnossaan, että Reutersin perjantaina julkaisema artikkeli "on yksipuolinen, väärä ja kiihottava". "Johnson &amp; Johnsonin vauvapuuteri on turvallista ja asbestitonta", se lisäsi. "Yli 100 000 miehelle ja naiselle tehdyt tutkimukset osoittavat, että talkki ei aiheuta syöpää tai asbestiin liittyviä sairauksia". Tuhannet sääntelyviranomaisten ja maailman johtavien laboratorioiden tekemät riippumattomat testit todistavat, ettei vauvapuuterimme ole koskaan sisältänyt asbestia", yhtiö sanoi. Reutersin tutkimat monet yhtiön muistiot, sisäiset raportit ja muut luottamukselliset asiakirjat sekä todistajanlausunnot ja oikeudenkäynnit osoittivat, että ainakin vuodesta 1971 2000-luvun alkupuolelle asti yhtiön raakatalkki ja valmiit jauheet sisälsivät toisinaan positiivisia pieniä määriä asbestia ja että yhtiön johtajat, kaivosten johtajat, tiedemiehet, lääkärit ja lakimiehet pohtivat ongelmaa ja sitä, miten siihen pitäisi puuttua, mutta eivät kertoneet siitä viranomaisille tai yleisölle. Asiakirjoissa kuvataan myös onnistuneita pyrkimyksiä vaikuttaa Yhdysvaltojen sääntelyviranomaisten suunnitelmiin rajoittaa asbestin käyttöä kosmeettisissa talkkituotteissa ja talkin terveysvaikutuksia koskevaan tieteelliseen tutkimukseen. J&amp;J kertoi maanantaina aikovansa ostaa takaisin osakkeitaan enintään 5 miljardilla dollarilla sen jälkeen, kun Reutersin raportti poisti noin 40 miljardia dollaria sen markkina-arvosta.</w:t>
      </w:r>
    </w:p>
    <w:p>
      <w:r>
        <w:rPr>
          <w:b/>
        </w:rPr>
        <w:t xml:space="preserve">Tulos</w:t>
      </w:r>
    </w:p>
    <w:p>
      <w:r>
        <w:t xml:space="preserve">Intian sääntelyviranomainen testaa näytteitä Johnson &amp; Johnsonin vauvojauheesta: media.</w:t>
      </w:r>
    </w:p>
    <w:p>
      <w:r>
        <w:rPr>
          <w:b/>
        </w:rPr>
        <w:t xml:space="preserve">Esimerkki 2.2124</w:t>
      </w:r>
    </w:p>
    <w:p>
      <w:r>
        <w:t xml:space="preserve">Hiihtäjä hyppää aurinkoisella talvisäällä Sveitsin Hoch-Ybrigin vuoristoalueella Zürichin eteläpuolella 23. helmikuuta 2011. REUTERS/Arnd Wiegmann New Yorkissa asuva kunto-ohjaaja Lisa Wheeler uskoo, että koskaan ei ole liian myöhäistä päästä kuntoon, jotta hiihtämisestä tulisi nautinnollisempaa ja turvallisempaa. Mutta älä liioittele. "Tee perusvoimaharjoittelua jaloille, ytimelle ja käsivarsille", sanoo Wheeler, joka on DailyBurn-verkkoharjoittelusivuston kunto-ohjelmajohtaja. "Mutta jos et ole harrastanut mitään, hillitse sitä hieman."   Wheeler suosittelee keuhkojumppaa vahvistamaan nelipäisiä lihaksia, reiden etuosan pitkiä lihaksia. "Keuhkoissa on niveljalka, ja hiihtäminen on hyvin niveljalkajumppaa, koska polvet ovat koukussa ja kuljetaan alamäkeen", hän sanoo. "Keuhkoilla treenataan myös pakaralihaksia ja pakaralihaksia", hän selitti viitaten suuriin lihaksiin, jotka muodostavat pakarat. Wheeler ajattelee, että aloitteleva voi luopua hyppy- tai hyppylungista ja keskittyä sen sijaan matriisilungiin, periaatteessa astuen ja työntäen eri suuntiin koko liikealueella. "Viime hetken henkilöille suosittelen ottamaan rauhallisesti", hän sanoi. Wheeler sanoi, että ihmiset ajattelevat hiihtoa vain yhteen suuntaan, alamäkeen, ja laiminlyövät lantion ja ytimen valmistelun toiminnan huomattaviin vaatimuksiin. "Jos analysoit hiihtoa, siinä on paljon lantion kiertoa ja sivuttaisliikettä", hän sanoi. "Tekisin joitakin ydinharjoituksia, kuten lankkuja, ja pyöriviä liikkeitä lääkintäpallon kanssa", hän sanoi. "Koska rinteitä alaspäin mentäessä vartalosi kääntyy, lantiosi kääntyy."   Jessica Matthews American Council on Exercises -järjestöstä ehdottaa harjoituksia, jotka jäljittelevät hiihtoa, joka vaatii sydän- ja verisuonikunnon ja lihasvoiman ohella myös nopeutta ja ketteryyttä. "Olen kartioharjoitusten suuri fani", hän sanoi. "Ostin juuri sarjan kotiin."   Urheiluvälineliikkeissä myytävät kartiot ovat pienempiä ja kevyempiä kuin liikennekartiot. Liikuntafysiologina työskentelevän Matthewsin mielestä ne sopivat erinomaisesti piirin muodostamiseen, jotta voidaan harjoitella mäkeä alaspäin kudottavia liikkeitä. "Voit kehittää alavartalon voimaa, sivuttaisliikkeitä, tehdä kartiohyppyjä ja harjoitella oikeaa laskeutumista", hän sanoi. Kyykyt ja lungit kehittävät alavartalon voimaa, mutta niille, joille täysi kyykky on haasteellinen, Matthews ehdottaa seinäistuntaa, joka tarkoittaa lähinnä selän asettamista seinää vasten polvet koukussa. Hänen mukaansa ihanteellisinta olisi aloittaa hiihtoa edeltävä rutiini vähintään kuusi viikkoa ennen rinteisiin lähtöä. "Se on hyvä aika fysiologiselta kannalta", hän sanoi. Toinen hiihtämisen kannalta ratkaiseva tekijä on kyky reagoida nopeasti. "Alamäki ei ole suora alamäki", Matthews sanoi. "On väisteltävä ihmisiä. Sinun on pystyttävä tekemään nopeita muutoksia, saatat joutua torjumaan kaatumisen, joten on tärkeää varmistaa, että lantiosi, jalkasi, hartiasi ja selkärankasi ovat valmiina." Wheeler sanoi.</w:t>
      </w:r>
    </w:p>
    <w:p>
      <w:r>
        <w:rPr>
          <w:b/>
        </w:rPr>
        <w:t xml:space="preserve">Tulos</w:t>
      </w:r>
    </w:p>
    <w:p>
      <w:r>
        <w:t xml:space="preserve">Hiihtoa edeltävät valmistelut auttavat ennen rinteisiin lähtöä.</w:t>
      </w:r>
    </w:p>
    <w:p>
      <w:r>
        <w:rPr>
          <w:b/>
        </w:rPr>
        <w:t xml:space="preserve">Esimerkki 2.2125</w:t>
      </w:r>
    </w:p>
    <w:p>
      <w:r>
        <w:t xml:space="preserve">Keskiviikkona Kalifornian senaattori Kamala Harris ja Indianan South Bendin pormestari Pete Buttigieg esittelivät kumpikin ilmastosuunnitelmansa. New Jerseyn senaattori Cory Booker, Massachusettsin senaattori Elizabeth Warren ja entinen Obaman kabinetin jäsen Julián Castro esittivät kukin omansa tiistaina. Suunnitelmien vyöry tulee ennen CNN:n kaupungintalotilaisuutta ilmaston lämpenemisestä, johon 10 Valkoiseen taloon pyrkivää demokraattia aikoo osallistua. Foorumit järjestetään sen jälkeen, kun liberaalit olivat vaatineet demokraattista puoluetta keskittymään ainakin yhteen ilmastonmuutoskeskusteluun, mutta ilmastokeskustelupäätöslauselma hylättiin demokraattisen kansalliskomitean kesäkokouksessa viime kuussa. Monet demokraatit pitävät ilmastonmuutosta kiireellisenä kriisinä. Demokraattien äänestäjien keskuudessa asia on niin kiireellinen, että Washingtonin kuvernööri Jay Inslee teki ilmastonmuutoksen pahimpien ääri-ilmiöiden rajoittamisesta presidenttiehdokkuutensa ytimen. Inslee kuitenkin jättäytyi pois presidenttiehdokkuudesta elokuussa, kun hän ei saanut paikkaa syyskuun esivaalikeskustelussa. Insleetä ei olisi myöskään kutsuttu keskiviikon ilmastonmuutosfoorumiin, koska hän ei täyttänyt gallup-kriteerejä. Sen jälkeen, kun hän luopui presidenttiehdokkuudestaan, useat ehdokkaat, kuten Harris ja Warren, ovat omaksuneet osia hänen ajamastaan ohjelmasta. Harris kannattaa "ilmastopäästömaksua", jonka tarkoituksena on vähentää saastumista ja lisätä samalla valtion tuloja. Hänen 10 biljoonan dollarin suunnitelmansa sisältää ehdotuksia, joita hänen demokraattiset kilpailijansa tukevat. Hän kehottaa Yhdysvaltoja siirtymään puhtaaseen talouteen vuoteen 2045 mennessä ja saavuttamaan tavoitteen, jonka mukaan sähkö on 100-prosenttisesti hiilineutraalia vuoteen 2030 mennessä. Hän sanoo lopettavansa fossiilisten polttoaineiden tuotannon julkisilla mailla ja liittovaltion tuet fossiilisille polttoaineille. Harris vaatii myös Climate Equity Act -lakiehdotuksen hyväksymistä, jonka hän esitti yhdessä newyorkilaisen Alexandria Ocasio-Cortezin kanssa ja joka edellyttäisi kongressia mittaamaan, miten mahdollinen ympäristölainsäädäntö vaikuttaisi köyhempiin yhteisöihin. Warrenin tiistai-iltana julkaisemassa suunnitelmassa hyväksytään Insleen ehdokkaana ollut 10-vuotinen puhtaan energian suunnitelma. Warren sanoi, että Insleen ajatusten "pitäisi pysyä esityslistan keskipisteessä", ja hän tapasi Insleen Seattlessa vieraillessaan Washingtonin osavaltiossa ennen työpäivää järjestetyssä tilaisuudessa, kertoi kaksi tapaamiseen perehtynyttä henkilöä, jotka puhuivat nimettömänä puhuakseen yksityisestä tapaamisesta. Hän sanoo lisäävänsä hiilidioksidipäästöjen vähentämiseen tähtäävään tutkimukseen ja investointeihin suunniteltuja menoja 3 biljoonaan dollariin. Hän kannattaa tiukkoja määräaikoja fossiilisten polttoaineiden käytön jyrkälle vähentämiselle tai lopettamiselle Yhdysvaltojen sähköverkossa, maanteillä ja lentoliikennejärjestelmissä sekä kaupungeissa ja kunnissa. Tähän sisältyy sen varmistaminen, että uudet henkilöautot, bussit ja monet kuorma-autot toimivat puhtaalla energialla - bensiinin tai dieselin sijaan - vuoteen 2030 mennessä ja että kaikki maan sähkö tuotetaan aurinko- ja tuulivoimalla sekä muilla uusiutuvilla, hiilettömillä lähteillä vuoteen 2035 mennessä. Buttigiegin 1,1 biljoonan dollarin ilmastonmuutossuunnitelman tavoitteena on päästä nollapäästöihin vuoteen 2050 mennessä ja luoda yli 3 miljoonaa työpaikkaa puhtaaseen infrastruktuuriin seuraavan vuosikymmenen aikana. Muiden demokraattien tavoin Buttigieg uudistaisi maan sitoutumisen Pariisin ilmastosopimukseen. Hän vaatii fossiilisten polttoaineiden teollisuuden tukien lopettamista ja julkisten maiden sulkemista uusilta fossiilisten polttoaineiden vuokrasopimuksilta. Hän vaatii myös koko talouden laajuisen hiilidioksidipäästöjen hinnan käyttöönottoa, joka nousisi automaattisesti vuosittain, sekä lisäinvestointeja hiilidioksidin talteenottotekniikoihin. Bookerin 3 biljoonan dollarin suunnitelmassa vaaditaan, että Yhdysvaltojen talous on saatava hiilineutraaliksi viimeistään vuonna 2045. Hän kehottaa myös perustamaan "Yhdysvaltojen ympäristöoikeudenmukaisuuden rahaston", jonka painopistealueisiin kuuluu muun muassa kaikkien kotien, koulujen ja päiväkotien juomavesijohtojen korvaaminen toisen kautensa loppuun mennessä. Castron 10 biljoonan dollarin suunnitelman tavoitteena on, että kaikki Yhdysvaltojen sähkö olisi puhdasta ja uusiutuvaa vuoteen 2035 mennessä. Hän haluaa saavuttaa nollapäästöt vuoteen 2045 mennessä ja vähentää kasvihuonekaasupäästöjä vähintään 50 prosenttia vuoteen 2030 mennessä. Bookerin tavoin hän keskittyy ympäristörasismiin, jossa ympäristövaarat vaikuttavat suhteettomasti värillisiin ihmisiin. Puheenjohtajaksi pyrkivien demokraattien keskuudessa ei ole juurikaan erimielisyyttä siitä, että ilmastonmuutos on rakennuskatastrofi. Keskiviikon kaupungintalot antavat ehdokkaille tilaisuuden osoittaa suunnitelmiensa väliset erot, kun demokraattisen puolueen pohja vaatii yhä enemmän aggressiivisia toimia. Valtakunnallisesti 72 prosenttia demokraattien välivaalien äänestäjistä sanoi olevansa erittäin huolissaan ilmastonmuutoksen vaikutuksista, ja 20 prosenttia oli jokseenkin huolissaan. Tämä käy ilmi AP VoteCast -tutkimuksesta, johon osallistui yli 115 000 välivaalien äänestäjää koko maassa. Viime kuussa vermonttilainen senaattori Bernie Sanders julkaisi 16 biljoonan dollarin suunnitelmansa ilmaston lämpenemisen torjumiseksi, joka on demokraattien ehdokkaista kallein. Hänen suunnitelmassaan, jota hän kutsuu nimellä The Green New Deal, julistetaan ilmastonmuutos kansalliseksi hätätilanteeksi, kehotetaan Yhdysvaltoja lopettamaan fossiilisten polttoaineiden käyttö vuoteen 2050 mennessä ja sitoudutaan 200 miljardin dollarin suuruiseen apuun köyhempien maiden auttamiseksi ilmastonmuutoksen torjunnassa. Entinen varapresidentti Joe Biden on ehdottanut 1,7 biljoonan dollarin menoja 10 vuoden aikana puhtaaseen energiaan ja muihin aloitteisiin, joiden tavoitteena on poistaa maan nettohiilipäästöt vuoteen 2050 mennessä. Jotkut liberaalit ovat arvostelleet Bideniä siitä, että hän ei ole tarpeeksi aggressiivinen kasvavan kriisin kohtaamisessa. Demokraattien suhteellisen vähäiset erimielisyydet ilmastonmuutoksesta ovat jyrkässä ristiriidassa presidentti Donald Trumpin kanssa, joka on torjunut ja pilkannut ilmastonmuutosta koskevaa tiedettä ja kääntänyt kurssinsa Yhdysvaltain ilmastopolitiikassa. Trump teki maan vetämisestä pois Pariisin ilmastosopimuksesta yhden hallintonsa ensimmäisistä painopisteistä, ja hänen varaukseton tukensa öljy- ja hiiliteollisuudelle on ollut yksi hänen presidenttikautensa kestäviä teemoja. ___ Associated Pressin kirjoittaja Michelle L. Price Las Vegasissa osallistui tähän raporttiin.</w:t>
      </w:r>
    </w:p>
    <w:p>
      <w:r>
        <w:rPr>
          <w:b/>
        </w:rPr>
        <w:t xml:space="preserve">Tulos</w:t>
      </w:r>
    </w:p>
    <w:p>
      <w:r>
        <w:t xml:space="preserve">Demokraatit ehdottavat, että ilmastonmuutoksen torjuntaan käytetään biljoonia.</w:t>
      </w:r>
    </w:p>
    <w:p>
      <w:r>
        <w:rPr>
          <w:b/>
        </w:rPr>
        <w:t xml:space="preserve">Esimerkki 2.2126</w:t>
      </w:r>
    </w:p>
    <w:p>
      <w:r>
        <w:t xml:space="preserve">Nuoret ammattilaisnaiset ovat huomanneet, että vain naisille tarkoitetut kuntosalit voivat olla samaa kuin golfaaminen tai koripalloharrastus aamulla miespuolisille naisille: mahdollisuus verkostoitua, neuvotella ja solmia suhteita treenin ohessa. "Miehet ovat jo iät ja ajat yhdistäneet kuntoilun ja sosiaalisen ulottuvuuden, tehneet bisnestä ja luoneet suhteita samaan aikaan", sanoo Leanne Shear, joka on Manhattanilla sijaitsevan, vain naisille tarkoitetun Uplift Studiosin kouluttaja ja perustaja. "Naiset eivät ole tehneet niin, mikä on heille haitaksi."  Shear sanoi, että hänen vuonna 2012 avattu studionsa vetää puoleensa 20-, 30- ja 40-vuotiaita ammattilaisnaisia ja pyrkii tarjoamaan sosiaalisen ilmapiirin, jossa he voivat kokoontua yhteen yhteisönä. Treenien osalta Shear uskoo, että vaikka naiset pystyvät varmasti tekemään kaiken, mitä miehetkin tekevät, monet pitävät kuntosalilaitteita painotiloissa tilaa vievinä, vastenmielisinä ja huonosti heille sopivina. Shearin studiossa on muun muassa elliptinen kone, jonka pienempi askelpituus sopii paremmin naisille, ja valtavien levyjen ja tankojen sijaan siellä on paljon käsipainoja, palloja, tasapainolaitteita ja kehonpainoharjoituksia. International Health, Racquet &amp; Sportsclub Associationin (IHRSA) vuonna 2014 julkaisema raportti osoitti, että vaikka kuntoklubien jäsenet ovat yhtä todennäköisesti miehiä tai naisia, heidän toimintansa klubilla käydessään vaihtelee huomattavasti. Naiset harrastavat todennäköisemmin ryhmäliikuntatunteja, pilatesta, venyttelyä, joogaa, boot campiä ja sydän- ja verisuonitreenejä, kun taas miehiä kiinnostavat vapaat painot, vastuskoneet ja lajit, kuten racquetball ja squash. Curves International, Inc. on suuri naisille suunnattujen kuntokeskusten ketju, joka tunnetaan 30 minuutin mittaisesta sydän-, voima- ja venyttelyharjoittelusta. Curvesin ohjelmista ja tieteestä vastaavan varajohtajan Hannah Karassin mukaan piiri on ympyrän muotoinen syystä. "Jäsenet kohtaavat toisensa, auttavat toisiaan", hän selitti. Karass sanoi, että Curves on aloittanut tiukan korkean intensiteetin intervalliharjoittelun, jonka on suunnitellut The Biggest Loser -tosi-tv-ohjelmasta tuttu valmentaja Jillian Michaels ja jonka tarkoituksena on houkutella nuorempia naisia. Karass, 50, uskoo, että naisten kuntosalit ovat yksinkertaisesti vähemmän pelottavia kuin miesten salit. "Ajattelen itseni isolla sekasalilla", hän sanoi. "Jos työskentelen 10-kiloisen (4,5 kg) käsipainon kanssa ja näen miesten nostavan 25 kiloa, syntyy tunnereaktio."  Tohtori Barbara Bushman American College of Sports Medicine -järjestöstä sanoi, että molemmat sukupuolet tarvitsevat tasapainoisen harjoitusohjelman, johon kuuluu aerobista toimintaa, kestävyysharjoittelua ja joustavuutta sekä iäkkäiden aikuisten osalta tasapainoa ja ketteryyttä. "Minulle vain naisille tarkoitettu kuntosali sopii nautinnollisuuteen", hän sanoi. "Jos joku tuntee olonsa mukavammaksi tuossa ympäristössä ja se auttaa häntä pysymään ohjelmassaan paremmin, se on hieno asia."  Hän lisäsi, että naiset jäävät yleensä miehiä jälkeen kestävyysharjoittelussa, joka on tärkeää luuston terveyden kannalta. Pienille naisille voi myös olla vaikeaa saada tavallisiin koneisiin asianmukainen istuvuus. "Yliopistossa olin ainoa nainen puntarissa", sanoi Bushman, jonka 180-senttinen pituus lievitti mitoitusongelmaa. "Se ei ollut ympäristö, joka toivotti naiset tervetulleiksi."  Shear näkee vain naisille tarkoitetut paikat paikkana, jossa naiset voivat vapaasti tehdä parhaansa tuntematta oloaan itsetietoiseksi tai yrittämättä tehdä vaikutusta vastakkaiseen sukupuoleen. "Treenit ovat yhtä kovia ja intensiivisiä kuin miehen treenit", hän sanoo.</w:t>
      </w:r>
    </w:p>
    <w:p>
      <w:r>
        <w:rPr>
          <w:b/>
        </w:rPr>
        <w:t xml:space="preserve">Tulos</w:t>
      </w:r>
    </w:p>
    <w:p>
      <w:r>
        <w:t xml:space="preserve">Sisaruus osoittautui tehokkaaksi kannustimeksi naisten kuntosaleilla.</w:t>
      </w:r>
    </w:p>
    <w:p>
      <w:r>
        <w:rPr>
          <w:b/>
        </w:rPr>
        <w:t xml:space="preserve">Esimerkki 2.2127</w:t>
      </w:r>
    </w:p>
    <w:p>
      <w:r>
        <w:t xml:space="preserve">Lainsäädännössä edellytetään, että laitoksissa on oltava generaattori, joka pystyy pitämään hoitokodit ja hoivakodit vähintään neljän päivän ajan 81 celsiusasteen (27 celsiusasteen) tai sitä alhaisemmassa lämpötilassa. Kaikkien Floridan 685 hoitokodin ja 3 089 hoivakodin on oltava vaatimusten mukaisia hurrikaanikauden alkuun 1. kesäkuuta mennessä. Osavaltion virastot voivat myöntää jatkoaikaa 1. tammikuuta 2019 asti laitoksille, joiden laitteiden asentaminen viivästyy tai jotka tarvitsevat kaavoitus- tai muita viranomaishyväksyntöjä. "Hurrikaanikauden lähestyessä perheet voivat nyt tietää, että heidän läheisistään huolehtivilla laitoksilla on tarvittavat resurssit, jotta ne ovat täysin valmistautuneita mahdollisiin myrskyihin", Scott sanoi lausunnossaan. Hoitokoteja valvovan osavaltion terveydenhuoltoviraston (Agency for Health Care Administration) ja vanhusten asioiden ministeriön (Department of Elder Affairs) virkailijat, jotka sääntelevät hoivakoteja, eivät saaneet päivitettyjä lukuja siitä, kuinka moni laitos oli jo vaatimusten mukainen. Tammikuuhun mennessä 108 hoitokotia ja 138 hoivakotia oli asentanut tarvittavat laitteet. "Floridaan kohdistuu vuosittain luontoäidin aiheuttama riski, ja nämä säännöt auttavat pitämään vanhukset turvassa mahdollisen tuhoisan sääilmiön tai ... pitkittyneen sähkökatkoksen aikana", sanoi Justin Senior, terveydenhuollon hallintoviraston sihteeri. Scott, Floridan terveydenhuoltohallinnon virasto (Agency for Health Care Administration) ja vanhusasiainministeriö antoivat säännön alun perin sen jälkeen, kun Hollywood Hillsin kuntoutuskeskuksessa sattui kuolemantapauksia Irma-hurrikaanin jälkeen syyskuussa. Alkuperäisen säännön mukaan hoitokotien ja hoivakotien oli oltava sääntöjen mukaisia marraskuun 15. päivään mennessä, tai niitä uhkasi 1 000 dollarin päiväsakko. Osavaltion hallintotuomari asettui kuitenkin viime lokakuussa niiden hoitokotien puolelle, jotka olivat kyseenalaistaneet tiukat määräajat. Tammikuussa osavaltion hoitokodit suostuivat tarkistettuihin sääntöihin. Säännöissä otetaan nyt huomioon myös se, että hoivakotien toimiluvat myönnetään eri tavalla vuodepaikkojen määrän perusteella. Alkuperäisissä säännöissä vaadittiin, että asukasta kohti oli pidettävä viileää 50 neliöjalkaa (4,6 neliömetriä), mutta sitä on alennettu 30 neliöjalkaan (2,7 neliömetriin) hoitokodeissa ja 20 neliöjalkaan (1,8 neliömetriin) hoivakodeissa. Hoitokodeissa polttoainetta on oltava paikalla 96 tuntia säähätätilanteen aikana, kun taas hoivakotien osalta määrä vaihtelee 48 tunnista (enintään 16 vuodepaikkaa) 72 tuntiin (vähintään 17 vuodepaikkaa). Osavaltion virkamiehet arvioivat, että laitokset joutuvat maksamaan lähes 430 miljoonaa dollaria vaatimusten noudattamisesta. Lainsäätäjät kuitenkin sopivat äskettäin päättyneessä istunnossaan luopua liikevaihtoveroista 15 000 dollariin asti laitoksille, jotka eivät ole vielä ostaneet generaattoreita tai tekivät niin 1. heinäkuuta 2017 jälkeen.</w:t>
      </w:r>
    </w:p>
    <w:p>
      <w:r>
        <w:rPr>
          <w:b/>
        </w:rPr>
        <w:t xml:space="preserve">Tulos</w:t>
      </w:r>
    </w:p>
    <w:p>
      <w:r>
        <w:t xml:space="preserve">Floridan kuvernööri Scott allekirjoittaa varavoiman käyttöä koskevat lakiehdotukset.</w:t>
      </w:r>
    </w:p>
    <w:p>
      <w:r>
        <w:rPr>
          <w:b/>
        </w:rPr>
        <w:t xml:space="preserve">Esimerkki 2.2128</w:t>
      </w:r>
    </w:p>
    <w:p>
      <w:r>
        <w:t xml:space="preserve">Indonesialainen aktivisti seisoo aids-banderollin takana maailman aids-päivän kunniaksi järjestetyssä mielenosoituksessa Jakartassa 29. marraskuuta 2006. REUTERS/Dadang Tri Liana, jolla on taloustieteen tutkinto, on yksi niistä 300 000:sta maailman väkirikkaimmassa muslimivaltiossa asuvasta indonesialaisesta, jotka ovat joutuneet aidsia koskevan yleisen tietämättömyyden uhriksi ja jotka hallitus ei pysty kampanjoimaan tehokkaasti aidsia vastaan, koska se pelkää, että konservatiivit syyttävät heitä promiskuiteetin edistämisestä. Yhteiskunnalliset tabut ja tiukat lait, jotka kieltävät prostituution, toimivat myös parantumattomalle taudille alttiimpia vastaan, koska poliisi käyttää usein kondomeja - yksi parhaista aids-suojista - todisteena seksityöntekijöitä vastaan. Vaikka HIV:n esiintyvyys Indonesian väestössä on alhainen, 0,2 prosenttia, hallitus ja terveysalan asiantuntijat ovat huolissaan, koska uusien vahvistettujen tapausten määrä on yli kaksinkertaistunut 4 158:aan vuoteen 2010 mennessä kuluneiden viiden vuoden aikana. "Kun aloitin työni, en tiennyt mitään HIV:stä/aidsista tai siitä, että kondomilla voi ehkäistä tartunnan saamista", sanoi Liana, joka lopetti työnsä ja siirtyi prostituutioon miehensä kuoltua vuonna 2007, koska hänen oli maksettava asuntolaina ja elätettävä heidän tyttärensä. Muutama kuukausi seksityön aloittamisen jälkeen Liana kuuli hivistä ja yritti päästä testiin. Terveydenhuollon työntekijät, jotka eivät useinkaan ymmärrä tautia ja pelkäävät saavansa tartunnan itse, käännyttivät hänet kuitenkin kahdesti pois. Liana testattiin positiiviseksi viime vuonna sairastuttuaan, ja nyt hän saa aids-lääkkeitä, jotka maksavat hänelle 30 000 indonesialaista rupiaa (3,5 dollaria) kuukaudessa, koska ne ovat tuettuja. Tähän päivään asti hän ei tiedä, miten hän sai tartunnan. Hänen 4-vuotias tyttärensä ei ole saanut tartuntaa. "Kun mietin asiaa, minulta ei puutu koulutusta. Mutta miten on mahdollista, etten ole koskaan kuullut tästä taudista enkä siitä, miten sitä voi ehkäistä? Miksi hallitus ei levitä tietoa", sanoo Liana, joka on valmistunut Itä-Jaavan yliopistosta ja vaatii nyt kaikkia asiakkaitaan käyttämään kondomia. "Miten voimme ehkäistä hiv/aidsia, jos emme voi käyttää ainoaa suojaa, joka meillä on? Ihmisen immuunikatoviruksen (HIV) aiheuttamaan immuunipuutosoireyhtymään (AIDS) ei ole parannuskeinoa, mutta lääkkeillä voidaan hillitä viruksen lisääntymistä ja pidentää elämää. Liana käyttää kondomeja, mutta hänen mukaansa monet hänen ystävänsä eivät käytä niitä, koska heitä houkutellaan tarjoamalla enemmän rahaa asiakkailta, jotka eivät halua harrastaa turvaseksiä. He myös pelkäävät joutuvansa vankilaan, jos poliisi löytää kondomeja. Terveysministeri Endang Sedyaningsih kertoi Reutersille, että hallitus kohtaa valtavaa vastustusta aidsin vastaisessa taistelussa tässä 238 miljoonan asukkaan maassa. "Emme voi mainostaa kondomeja avoimesti televisiossa tai edistää niiden käyttöä, tai ihmiset sanovat, että terveysministeriö edistää promiskuiteettia", hän sanoi hiljattain antamassaan haastattelussa. Islam on Indonesian hallitseva uskonto, ja yhteiskunta on edelleen pitkälti konservatiivinen. "Meillä on metadonikorvausohjelma ja puhtaiden neulojen vaihto-ohjelma (huumeidenkäyttäjille), mutta sen laajentaminen on hyvin vaikeaa, koska sitä pidetään huumeiden käytön laillistamisena."   Indonesian lähestymistapa on jyrkässä ristiriidassa läheisessä Thaimaassa toteutettujen aggressiivisten toimien kanssa. Thaimaa toteutti 1990-luvun alussa korkean profiilin "100-prosenttisen kondomien käyttökampanjan" räjähdysmäisesti kasvaneen HIV-epidemian hillitsemiseksi. Kampanja oli erittäin menestyksekäs, ja se laski merkittävästi uusien hiv-tartuntojen määrää erityisesti nuorten miesten keskuudessa. Tauti, joka on tähän mennessä tappanut Indonesiassa 4 539 ihmistä, levisi ennen pääasiassa huumeiden pistoskäyttäjien välityksellä. Kahdeksalla kymmenestä narkomaanista on hiv. Vuonna 2010 kuitenkin 65 prosenttia uusista vahvistetuista hiv-tartunnoista tuli seksityöntekijöiden ja -asiakkaiden välisestä vaarallisesta heteroseksuaalisesta seksistä, jonka jälkeen he tartuttivat vaimonsa tai tyttöystävänsä. Hallitus arvioi, että maassa on 200 000 naispuolista seksityöntekijää ja jopa 3 miljoonaa miespuolista asiakasta. Vain 10-15 prosenttia asiakkaista käyttää kondomia. Äidiltä sikiölle siirtyvien hiv-tartuntojen jyrkkä nousu on yksi selkeimmistä merkeistä siitä, että aids-epidemia saattaa olla siirtymässä erityisen haavoittuvilta ryhmiltä, kuten suonensisäisten huumeiden käyttäjiltä ja seksityöntekijöiltä, koko väestöön. Näiden perinataalitartuntojen osuus kaikista uusista vahvistetuista hiv-tapauksista oli 3 prosenttia vuonna 2010, kun se 1990-luvulla oli 0,2 prosenttia. "Tämä tarkoittaa, että hivin leviäminen perheen sisällä lisääntyy ...". Jos meillä ei ole uutta lähestymistapaa hivin ehkäisyyn perheessä, se (hiv-epidemia) voi yleistyä. Meidän olisi ajateltava uudella tavalla suojellaksemme perhettä aidsilta", sanoi Inang Winarso, kansallisen aids-komission ohjelmien koordinoinnista vastaava apulaissihteeri. Kun hiv/aids yleistyy ja leviää, kuten monissa osissa Afrikkaa, se vaatii valtavan veronsa valtioilta ja vie niiltä resursseja ja taloudellista tuottavuutta. Monissa Aasian osissa hiv on viime vuosina tehnyt paluun haavoittuvien ryhmien keskuudessa. Kiinassa, Hongkongissa, Australiassa ja Kambodžassa hallitukset ja asianomaiset ryhmät taistelevat kovasti epidemian hillitsemiseksi. Julkisuudessa näkyvillä kampanjoilla, joissa joskus on mukana jopa valtion johtajia, kuten Kiinassa, ne painostavat kovasti kondomien ja puhtaiden neulojen käyttöä, jotta tauti ei leviäisi yleiseen yhteisöön. Konservatiivisessa Indonesiassa ei kuitenkaan voida toteuttaa tällaisia korkean profiilin toimia. Winarso, joka oli mukana menestyksekkäässä kampanjassa homo- ja biseksuaalimiesten keskuudessa tapahtuvaa hivin leviämistä vastaan, toivoo, että viruksen leviäminen seksityöntekijöiden keskuudessa voitaisiin pysäyttää antamalla naisille enemmän vaikutusvaltaa, hiljaa. "Kaikissa minulle kerrotuissa tarinoissa kukaan ei sanonut pitävänsä seksityöntekijöistä tai kouluttautuneensa seksityöntekijöiksi. He kaikki aloittivat ihmiskaupan tai köyhyyden vuoksi, mutta heillä ei ole mitään tietoisuutta siitä, että he ovat uhreja", hän sanoi. Winarso ja hänen kollegansa aikovat tavoittaa seksityöntekijät pilottihankkeessa Semarangissa Itä-Jaavalla. "Käymme bordelleissa ja vältämme parittajia. Levitämme tietoisuutta ja saamme heidät kertomaan tarinansa, jotta he ymmärtäisivät olevansa uhreja ja jatkavansa uhreina parittajiensa alaisuudessa", Winarso sanoi. "Miten he taistelevat? Heidän on taisteltava asiakkaitaan vastaan (kondomien käytön puolesta) ja heidän on taisteltava hallitusta vastaan, jotta se tarjoaisi heille työpaikkoja."   Maailman terveysjärjestö arvioi, että Indonesiassa on 300 000 hiv/aids-tartunnan saanutta ihmistä, ja pahiten tartunnan saaneet ovat Jakartassa ja Papuan maakunnassa, jossa 2,3 prosenttia väestöstä on saanut tartunnan. Noin 50 000 hiv-potilasta tarvitsee lääkkeitä, mutta vain 20 000 saa niitä. "Syitä on useita: lääkkeitä ei ole saatavilla ja niistä on pulaa, vaikka maassa on 200 (hiv-lääkkeiden jakelupistettä)", sanoi WHO:n Indonesian edustaja Khanchit Limpakarnjanarat. WHO:lla on Indonesiassa 10-henkinen ryhmä, ja yksi sen tehtävistä on kouluttaa hoitohenkilökuntaa hiv-potilaiden hoidossa. "Meidän on vahvistettava terveydenhuoltojärjestelmää henkilöresurssien osalta ... Hiv-palvelujen tarjoaminen edellyttää henkilöresursseja, kuten neuvontaa ja testausta. Lääkehoito on monimutkaista. Nämä ovat edelleen haaste", hän sanoi. (1 dollari = 8 677,5 rupiaa).</w:t>
      </w:r>
    </w:p>
    <w:p>
      <w:r>
        <w:rPr>
          <w:b/>
        </w:rPr>
        <w:t xml:space="preserve">Tulos</w:t>
      </w:r>
    </w:p>
    <w:p>
      <w:r>
        <w:t xml:space="preserve">Indonesia yrittää torjua aidsia, kun pää on hiekassa.</w:t>
      </w:r>
    </w:p>
    <w:p>
      <w:r>
        <w:rPr>
          <w:b/>
        </w:rPr>
        <w:t xml:space="preserve">Esimerkki 2.2129</w:t>
      </w:r>
    </w:p>
    <w:p>
      <w:r>
        <w:t xml:space="preserve">Torstaina ja perjantaina järjestettävässä konferenssissa, johon osallistuu noin 29 maata, keskustellaan lentolippujen lippu-, kerosiini- ja arvonlisäverosta, mikä on ensimmäinen merkittävä lentomatkustamisen verotusta koskeva aloite vuosiin. Alankomaat haluaa sopia toimista, joilla pyritään lopettamaan lentomatkustamisen lähes täydellinen verottomuus, ja Ranska vaatii myös lentopetrolin verohelpotusten lopettamista, kun Euroopan johtajat keskustelevat hiilineutraaliudesta erillisessä huippukokouksessa Brysselissä.  "Komission uuden puheenjohtajan on esiteltävä suunnitelmia ilmastonmuutoksen torjumiseksi Euroopassa. On selvää, että ilmailualan mahdollinen panos otetaan hänen asialistalleen ensimmäisellä viikolla", Alankomaiden vararahoitusministeri Menno Snel sanoi Reutersille. Konferenssiin osallistuvat Euroopan unionin talouskomissaari Pierre Moscovici sekä valtiovarain- ja ympäristöministerit. Tavoitteena on esittää päätelmät uudelle Euroopan komissiolle, joka vannoo virkavalansa tänä syksynä. Jos EU-sopimusta ei synny, Alankomaat aikoo ottaa käyttöön 7,50 euron lippumaksun lähteville matkustajille vuodesta 2021 alkaen. Friends of the Earth arvioi, että vuosien 1990 ja 2016 välillä lentoliikenteen päästöt yli kaksinkertaistuivat, kun taas kokonaispäästöt vähenivät 43 prosenttia. Alhaiset lentoverot, halpalentoyhtiöiden yleistyminen ja Airbnb:n yleistyminen ovat johtaneet Euroopan sisäisten kaupunkimatkojen buumiin. Konferenssin järjestäjät toivovat, että korkeammat verot johtavat kuluttajakäyttäytymisen muuttumiseen, jolloin ihmiset lentävät vähemmän ja valitsevat sen sijaan vähemmän hiilidioksidipäästöjä aiheuttavia liikennevaihtoehtoja. IMF:n veropolitiikan osaston johtajan Ruud De Mooij'n mukaan tutkimukset ovat osoittaneet, että jos lentomatkojen hinta nousee yhden prosentin, kysyntä todennäköisesti laskee noin yhden prosentin. Hän sanoi, että tyypillisen auton bensatankkauksen hinnasta yli puolet on veroja, joilla korvataan hiilidioksidipäästöjen lisäksi myös ruuhkat, onnettomuudet ja teiden kunnossapito. "Lentomatkustaminen on lähes kokonaan vapautettu kaikista veroista, vaikka sillä on monia omia ulkoisvaikutuksia. Sen aliverotuksen lopettaminen tasoittaisi toimintaedellytyksiä muihin liikennemuotoihin verrattuna", hän sanoi. Kerosiinimaksun käyttöönotto voisi olla nopein tapa palauttaa verotuksen epätasapaino, joka on antanut lentomatkustajille valtavan kustannusedun autoihin ja juniin nähden, sanovat aktivistit. Ympäristöjärjestöt, kuten Transport and Environment (T&amp;E), ovat jo pitkään arvostelleet EU:ta siitä, että se on "petroliveroparatiisi". "Eurooppa on surullinen tarina. Jopa Yhdysvalloissa, Australiassa ja Brasiliassa, joissa ilmastonmuutoksen kieltäjät ovat vallassa, lentoliikennettä verotetaan enemmän kuin Euroopassa", T&amp;E:n Bill Hemmings sanoi. Tässä kuussa julkaistun ilmailun verotusta koskevan Euroopan komission raportin mukaan Yhdysvallat, Australia ja Japani perivät lentopolttoaineesta valmisteveroa. Yksikään EU-maa ei kuitenkaan verota kerosiinia, vaikka vuonna 2003 annettu EU:n direktiivi antaa maille mahdollisuuden sopia kahdenvälisesti polttoaineen verottamisesta niiden välisillä lennoilla. "Se on todella outoa: päästöt korkealla ovat vaarallisempia kuin päästöt maassa, mutta me verotamme niitä maassa emmekä taivaalla", Ruotsin valtiovarainministeri Magdalena Andersson sanoi Reutersille. Snel sanoi, että toisin kuin yleisesti luullaan, vuoden 1944 Chicagon yleissopimus ei estä maita verottamasta kerosiinia - ainoastaan verottamasta polttoainetta, joka on jo lentokoneen tankissa laskeuduttaessa. EU:n raportista käy ilmi, että vain kuusi EU:n 28 jäsenvaltiosta perii lippumaksuja kansainvälisiltä lennoilta, ja Britannian maksut ovat ylivoimaisesti korkeimmat, noin 14 euroa lyhyen matkan turistiluokan lennoilta ja jopa 499 euroa pitkän matkan bisnesluokassa. Ranskan lippumaksut ovat niinkin alhaiset kuin 1 euro lyhyiden matkojen turistiluokassa ja 45 euroa pitkien matkojen bisnesluokassa, kun taas EU:n tasolla keskimääräinen painotettu vero matkustajaa kohti on noin 11 euroa. Yhdysvalloissa vero on keskimäärin 15 euroa ja Australiassa, Meksikossa ja Brasiliassa jopa 30-40 euroa. EU:n kaupunkien välisten lentojen liput on vapautettu arvonlisäverosta kaikissa EU-maissa, mutta 23 EU:n jäsenvaltiota perii kotimaanlennoista arvonlisäveroa, joka vaihtelee Luxemburgin 3 prosentista Unkarin 27 prosenttiin, ja keskimääräinen painotettu EU:n arvonlisävero on 4 euroa lippua kohti. Arvonlisäveron käyttöönotto EU:n sisäisillä lennoilla edellyttäisi EU:n 28 jäsenvaltion suostumusta, ja sitä pidetään yleisesti epätodennäköisenä tuloksena Haagissa. Tällä viikolla pidetyssä Pariisin lentonäyttelyssä oli selvää, että ympäristöpaineet vaikuttavat ilmailuteollisuuteen, joka tutkii biopolttoaineiden ja uuden teknologian, kuten sähkölentokoneiden, kaltaisia vaihtoehtoja. Kansainvälinen siviili-ilmailujärjestö (ICAO) kehittää myös CORSIA-hiilikorvausjärjestelmää, jonka mukaan lentoyhtiöt rahoittaisivat hiilidioksidipäästöjen vähentämistä muualla. Friends of the Earth -järjestön mukaan helppoja vastauksia ei ole, ja ainoa tapa vähentää lentoyhtiöiden hiilidioksidipäästöjä on rajoittaa lentoliikennettä verotuksella, kanta-asiakasmaksuilla ja rajoittamalla lentojen määrää lentoasemilla. "Lentäminen on nopein tapa polttaa planeetta", T&amp;E:n Hemmings sanoi.</w:t>
      </w:r>
    </w:p>
    <w:p>
      <w:r>
        <w:rPr>
          <w:b/>
        </w:rPr>
        <w:t xml:space="preserve">Tulos</w:t>
      </w:r>
    </w:p>
    <w:p>
      <w:r>
        <w:t xml:space="preserve">EU:n jäsenvaltiot tähtäävät korkealle lentomatkustamisen verottamista koskevalla suunnitelmalla.</w:t>
      </w:r>
    </w:p>
    <w:p>
      <w:r>
        <w:rPr>
          <w:b/>
        </w:rPr>
        <w:t xml:space="preserve">Esimerkki 2.2130</w:t>
      </w:r>
    </w:p>
    <w:p>
      <w:r>
        <w:t xml:space="preserve">Kuusi potilasta reagoi edelleen 7,5 kuukauden seurannassa, ilmenee San Diegossa American Society of Hematologyn (ASH) vuosikokouksessa esitellystä tutkimuksesta. Suurin tutkimusannos lopetettiin toksisuuden vuoksi. Lähes kolmasosa tutkimuspotilaista sai vakavia infektioita, ja muita haittavaikutuksia olivat hermovauriot ja maksan vajaatoiminta. Amgenin mukaan AMG420-valmiste, joka kohdistuu multippelimyeloomaan liittyvään BCMA-proteiiniin, on saanut Yhdysvaltain elintarvike- ja lääkeviraston myöntämän nopeutetun käsittelyn statuksen. "Näiden tietojen perusteella aiomme aloittaa laajennetun tutkimuksen", Amgenin tutkimus- ja kehityspäällikkö David Reese sanoi haastattelussa. "Haluamme alkaa tutkia nopeasti ilmoittautumista aikaisempiin hoitolinjoihin."  Amgenin biotekniikkayhtiön onkologisen tutkimuksen kulmakiviä ovat biotekniikkayhtiön valmistamat bispesifiset vasta-aineet, jotka on suunniteltu kiinnittymään syöpäsoluun ja immuunisoluun ja yhdistämään ne siten, että elimistön immuunijärjestelmä voi tappaa syövän. Muut yritykset, kuten bluebird bio Inc, Celgene Corp ja Johnson &amp; Johnson, tutkivat erilaisia tapoja hyökätä samaan BCMA-kohteeseen. Aiemmin ASH-kokouksessa bluebird ja Celgene esittelivät varhaisia tutkimustuloksia, jotka osoittavat, että kokeellinen soluhoito bb21217 sai aikaan vasteen 10:llä 12:sta voimakkaasti esihoidetusta myeloomapotilaasta. Bb21217 on seuraavan sukupolven versio bb2121:stä, joka on yhtiöiden kehittyneempi, mutta vielä kokeellinen CAR-T-luokkaan kuuluva hoito, jossa potilaan omia tautia vastaan taistelevia T-soluja otetaan talteen, niitä muokataan laboratoriossa niin, että ne kohdistuvat syöpäsolujen tiettyihin proteiineihin, ja ne infusoidaan takaisin potilaaseen. bb21217:n valmistusprosessi on suunniteltu parantamaan muunnettujen solujen pysyvyyttä. J&amp;J, joka on lisensoinut BCMA-ohjatun CAR-T-soluhoidon LCAR-B38M:n kiinalaisen GenScript Biotech Corp:n yksiköltä, esitteli maanantaina päivitettyjä tuloksia kiinalaisesta tutkimuksesta, jossa soluhoitoa käytettiin 57:llä aiemmin hoidetulla myeloomapotilaalla. Tutkimus osoitti, että 88 prosenttia potilaista reagoi hoitoon, ja 74 prosenttia saavutti remissiotilan. J&amp;J rekisteröi parhaillaan potilaita kansainväliseen tutkimukseen, jonka tarkoituksena on vahvistaa nämä tulokset. Amgen on ehdottanut, että sen vasta-ainealustan "hyllystä saatavan" luonteen vuoksi se voisi olla etu sekä kliinisestä että kaupallisesta näkökulmasta, mutta onkologien mukaan tarvitaan lisää tietoa. Tutkimuspotilaat joutuvat sairaalahoitoon ensimmäisen AMG420-hoitojakson ajaksi, minkä jälkeen he saavat lääkettä jatkuvana 24 tunnin infuusiona neljän viikon ajan, minkä jälkeen he ovat kaksi viikkoa poissa hoidosta ja saavat enintään 10 hoitojaksoa. Amgenilla on toinen BCMA:han kohdistuva vasta-aine, joka säilyy elimistössä pidempään ja vaatii harvempia infuusioita, mutta sen tutkimus on vasta alkuvaiheessa. Nykyisessä tutkimuksessa 42 potilaalle, joilla oli multippeli myelooma, joka paheni vähintään kahden aikaisemman hoidon jälkeen, annettiin AMG420:aa eri annoksina. Kaikkiaan 13 potilasta reagoi hoitoon, joista seitsemän saavutti remissiotilan. Niistä 20 potilaasta, joilla oli vakavia haittavaikutuksia, 17 tarvitsi sairaalahoitoa ja neljällä sairaalahoito pitkittyi.</w:t>
      </w:r>
    </w:p>
    <w:p>
      <w:r>
        <w:rPr>
          <w:b/>
        </w:rPr>
        <w:t xml:space="preserve">Tulos</w:t>
      </w:r>
    </w:p>
    <w:p>
      <w:r>
        <w:t xml:space="preserve">Amgenin vasta-aine osoittautui lupaavaksi myeloomakokeessa, ja FDA:n nopeutettu käsittely aloitettiin.</w:t>
      </w:r>
    </w:p>
    <w:p>
      <w:r>
        <w:rPr>
          <w:b/>
        </w:rPr>
        <w:t xml:space="preserve">Esimerkki 2.2131</w:t>
      </w:r>
    </w:p>
    <w:p>
      <w:r>
        <w:t xml:space="preserve">Texasin terveysviranomaiset ovat tarjonneet rokotuksia maanantaista lähtien, kolme päivää sen jälkeen, kun lainsäätäjille ilmoitettiin, että eräs sivu oli sairastunut erittäin tarttuvaan tautiin. Ainakin kaksi edustajainhuoneen jäsentä ja heidän henkilökuntansa on saanut rokotukset, ja eräs edustaja, joka vie 9 kuukauden ikäisen lapsensa usein töihin, soitti lastenlääkärilleen tarkistaakseen, mitä varotoimia hänen pitäisi tehdä. Hinkuyskätapausta pidetään varoituksena Teksasin edustajainhuoneessa, jossa poliittisesti aktiiviset rokotusten vastustajat ovat yrittäneet vallata aluetta. "Tiedän, että se on ihmisten mielessä", sanoi Houstonista kotoisin oleva demokraattinen osavaltion edustaja Gene Wu. "Ihmiset spekuloivat sillä, ketkä jäsenet sairastuvat siihen, koska he eivät ole saaneet rokotusta." Rokotukset ovat toistuva taistelu osavaltioiden parlamenteissa, myös Washingtonin osavaltiossa, jossa tuhkarokkoepidemian vuoksi lainsäätäjät yrittävät rajoittaa rokotevapautuksia. New Yorkin lakiehdotus antaisi alaikäisille mahdollisuuden saada rokotuksia ilman vanhempien suostumusta, ja Kaliforniassa tehty ehdotus antaisi osavaltion terveysviranomaisille - paikallisten lääkäreiden sijasta - valtuudet päättää, ketkä lapset voivat jättää rokotukset väliin ennen koulunkäyntiä. Hinkuyskä on bakteeri-infektio, joka tunnetaan myös nimellä hinkuyskä ja joka alkaa usein lievän flunssan tuntuisena, minkä jälkeen seuraa viikkojen ajan voimakkaita yskäkohtauksia. Tauti on saanut nimensä siitä äänestä, jonka jotkut ihmiset pitävät yskänpuuskan päätteeksi, kun he haukkovat henkeä. Liittovaltion tautienvalvontakeskuksen mukaan hinkuyskätartuntoja ilmoitetaan vuosittain noin 10 000-40 000 tapausta. Teksasin pääkaupungissa 47 ihmistä sai hinkuyskärokotukset, jotka osavaltion terveysviranomaiset toimittivat maanantaina ja tiistaina, kertoi Lara Anton, Texasin osavaltion terveyspalvelujen osaston tiedottaja. Hän sanoi, ettei hän voinut paljastaa yksityiskohtia hinkuyskään sairastuneista henkilöistä yksityisyyteen vedoten, mutta talon sivut ovat tyypillisesti noin yläkouluikäisiä lapsia. "Se oli suuri määrä ihmisiä, jotka mahdollisesti altistuivat", Anton sanoi. Teksasissa rokotevapautusta vaativien koululaisten määrä on noussut noin 2 300 oppilaasta vuonna 2003 yli 56 000:een. Eräät tänä vuonna jätetyt lakiehdotukset helpottaisivat rokotteista luopumista tai estäisivät osavaltion terveysviranomaisia seuraamasta rokotuksista vapauttamista koskevia tietoja. Keskiviikkona Texasin rokotusvapautuksia koskevat huolet saattavat jopa vaikuttaa äänestykseen osavaltion uudesta 250 miljardin dollarin talousarviosta. Demokraatti jätti yhden tarkistuksen, jossa tutkittaisiin rokotustasoja lastenhoitopaikoissa. "Sen, että hinkuyskätapaus vahvistettiin edustajainhuoneen lattialla, pitäisi olla herätyssoitto", sanoi Rekha Lakshmanan, Houstonissa sijaitsevan The Immunization Partnership -järjestön (The Immunization Partnership) edunvalvonnan ja julkisen politiikan johtaja. "Se, että se tapahtui lainsäätäjien omassa talossa, pitäisi antaa kaikille todentuntua." ___ Seuraa Paul J. Weberiä Twitterissä: https://twitter.com/pauljweber.</w:t>
      </w:r>
    </w:p>
    <w:p>
      <w:r>
        <w:rPr>
          <w:b/>
        </w:rPr>
        <w:t xml:space="preserve">Tulos</w:t>
      </w:r>
    </w:p>
    <w:p>
      <w:r>
        <w:t xml:space="preserve">Teksasin Capitolissa sattunut hinkuyskätapaus johtaa rokotuksiin.</w:t>
      </w:r>
    </w:p>
    <w:p>
      <w:r>
        <w:rPr>
          <w:b/>
        </w:rPr>
        <w:t xml:space="preserve">Esimerkki 2.2132</w:t>
      </w:r>
    </w:p>
    <w:p>
      <w:r>
        <w:t xml:space="preserve">Keskiviikkona julkaistiin tiedot, joiden mukaan viime vuonna raportoitiin lähes 68 000 huumeiden yliannostuskuolemaa. Luku voi nousta, kun tutkimuksia saadaan päätökseen, mutta virasto arvioi, että luku jää alle 69 000:n. Yliannostuskuolemat olivat nousseet joka vuosi vuodesta 1990 lähtien, ja vuonna 2017 niitä oli yli 70 000. Yhdysvaltain terveys- ja terveyspalvelujen ministeri juhli lukuja. "Elämiä pelastetaan, ja olemme alkaneet voittaa taistelun tätä kriisiä vastaan", Alex Azar kirjoitti twiitissä. Yliannostuskuolemien määrä on kuitenkin edelleen noin seitsemän kertaa suurempi kuin sukupolvi sitten. "Olemme edelleen melko surullisessa tilanteessa, johon meidän on puututtava", sanoi Michiganin yliopiston tutkija Rebecca Haffajee. Tutkijat eivät usko, että tämä on dramaattisen laskun alku. Tämän vuoden ensimmäisten kuukausien tiedot osoittavat todennäköisesti, että lasku ei ole voimistumassa, sanoi Farida Ahmad CDC:n kansallisesta terveystilastokeskuksesta. Parannus johtui heroiini- ja reseptilääkekuolemien vähenemisestä. Nämä laskut kompensoitiin jonkin verran sillä, että toisen opioidin, fentanyylin, sekä muiden huumeiden, kuten kokaiinin ja metamfetamiinin, aiheuttamat kuolemantapaukset kasvoivat edelleen. Yliannostuskuolemiin liittyy usein useampi kuin yksi huume. Tilanne ei ole parantunut tasaisesti: Joissakin osavaltioissa näyttää tapahtuneen dramaattista edistystä, kun taas toisissa kuolemantapaukset lisääntyvät edelleen. CDC:n alustavien tietojen mukaan kuolemantapaukset vähenivät viime vuonna Ohiossa ja Pennsylvaniassa jopa 1 000:lla tai enemmän - kummassakin noin 20 prosenttia. Samaan aikaan kuolemantapaukset lisääntyivät noin 17 prosenttia Missourissa, jossa kuolemantapauksia oli yli 200 enemmän. Viranomaisilta voi kestää kuukausia saada valmiiksi toksikologiset testit ja muut huumeisiin liittyvän kuolemantapauksen tutkinnan osatekijät. Jotkin osavaltiot raportoivat nopeammin kuin toiset. CDC:n odotetaan raportoivan kattavammat tiedot myöhemmin tänä vuonna. Nykyinen yliannostusepidemia on tappanut enemmän ihmisiä kuin mikään muu epidemia Yhdysvaltain historiassa, ja se on ollut nousujohteinen. Vuodesta 2014 vuoteen 2017 yliannostuskuolemat lisääntyivät 5 000:lla tai enemmän joka vuosi. Asiantuntijat jäljittävät epidemian juuret vuoteen 1995 ja reseptilääkkeen OxyContinin markkinointiin. Sen piti olla turvallisempi ja tehokkaampi kuin muiden reseptillä myytävien opioidien, mutta jotkut potilaat jäivät koukkuun ja huomasivat voivansa murskata tabletteja ja nuuskailla tai ruiskuttaa niitä saadakseen pilveä. Vähitellen monet siirtyivät halvempiin katuhuumeisiin, kuten heroiiniin ja fentanyyliin. Vuonna 2015 heroiini alkoi aiheuttaa enemmän kuolemantapauksia kuin reseptilääkkeet tai muut huumeet. Vuonna 2016 fentanyylistä ja sen lähiserkuista tuli suurin huumetappaja, ja vuonna 2018 ne olivat mukana noin 46 prosentissa ilmoitetuista yliannostuskuolemista CDC:n alustavien tietojen mukaan. Huumeiden yliannostuskuolemien vähentämiseen tähtääviin strategioihin on kuulunut tiukempi poliisitoiminta, hoito-ohjelmien laajentaminen, opioidikipulääkkeiden määräämistä rajoittavat politiikat ja yliannostuksen korjaavan lääkkeen naloksonin laajempi jakelu. Haffajee ja muut tutkijat yrittävät selvittää, mitkä toimenpiteet ovat suurimmassa vastuussa lievästä parannuksesta. "Se on monimutkaista, koska käytössä on niin monia toimintatapoja, ja arvioijana on hyvin vaikea erottaa niitä toisistaan ja määrittää, mitkä niistä toimivat", hän sanoi. Valerie Hardcastle, Northern Kentuckyn yliopiston hallintovirkamies, joka valvoo paikallisia terveysasioita koskevaa tutkimusta ja muuta työtä, on nähnyt yliannostusepidemian kehittyvän omalla alueellaan, lähellä Cincinnatia. Hän uskoo, että merkittävä tekijä on Narcan, naloksonin nenäsumute, jota on levitetty laajalti hyväntekijöiden sekä paikallisten, osavaltioiden ja liittovaltion virkamiesten ponnistelujen ansiosta. "On fantastista, että kuolemantapauksia on vähemmän, älkää käsittäkö minua väärin", hän sanoi. "Mutta en ole varma, että se on osoitus siitä, että opioidiongelma sinänsä on vähenemässä. Kyse on vain siitä, että meillä on enemmän saatavilla lääkkeitä, jotka pitävät meidät hengissä." ___ Associated Pressin terveys- ja tiedeosasto saa tukea Howard Hughes Medical Instituten tiedekasvatusosastolta. AP on yksin vastuussa kaikesta sisällöstä. ___ Juttua on korjattu siten, että Ahmadin etunimi on Farida, ei Farid.</w:t>
      </w:r>
    </w:p>
    <w:p>
      <w:r>
        <w:rPr>
          <w:b/>
        </w:rPr>
        <w:t xml:space="preserve">Tulos</w:t>
      </w:r>
    </w:p>
    <w:p>
      <w:r>
        <w:t xml:space="preserve">Yliannostuskuolemien määrä näyttää olevan laskussa Yhdysvalloissa.</w:t>
      </w:r>
    </w:p>
    <w:p>
      <w:r>
        <w:rPr>
          <w:b/>
        </w:rPr>
        <w:t xml:space="preserve">Esimerkki 2.2133</w:t>
      </w:r>
    </w:p>
    <w:p>
      <w:r>
        <w:t xml:space="preserve">Valiokunta lähetti kirjeet Juul Labs Inc:lle, joka on 35-prosenttisesti Marlboro-valmistaja Altria Group Inc:n, Fontem Venturesin, Japan Tobacco Inc:n ja Reynolds American Inc:n, joka on British American Tobacco Plc:n yksikkö, omistuksessa. Juulille osoitetussa kirjeessä kysyttiin, onko yhtiö tehnyt tai rahoittanut tutkimuksia tuotteidensa käytön terveysvaikutuksista ja Juulin tehokkuudesta tupakoinnin lopettamisessa. Kirjeessä kysyttiin, onko Juul lähettänyt tietoja Food and Drug Administrationille. Reynolds Americanin tiedottaja Kaelan Hollon sanoi, että yhtiö tutkii kirjettä ja uskoo, että "alaikäisten ei pitäisi koskaan käyttää tupakkatuotteita, mukaan lukien höyrytuotteet".   Japan Tobacco sanoi lausunnossaan, että se suhtautuu myönteisesti kaikkiin mahdollisuuksiin "esittää vastuulliset lähestymistavat", joita se noudattaa markkinoinnissaan. Juul ja Fontem Ventures eivät vastanneet kommenttipyyntöihin. Lainsäätäjät valvovat yhä tarkemmin sähkösavuketeollisuutta. Heinäkuussa erillinen edustajainhuoneen paneeli julkaisi Juulin sisäisiä sähköpostiviestejä, joita komitean henkilökunta kuvasi yrityksiksi "päästä kouluihin ja välittää viestinsä suoraan teini-ikäisille lapsille".   James Monsees, Juulin toinen perustaja ja tuotepäällikkö, kertoi paneelille, että yhtiön kohderyhmänä ovat aikuiset tupakoitsijat. Valiokunnan demokraattinen puheenjohtaja, edustaja Frank Pallone viittasi höyrystämiseen liittyviin keuhkosairauksiin, joista Centers for Disease Control and Prevention (tautien valvonta- ja ehkäisykeskus) on hiljattain raportoinut. Hän pyysi vastauksia ja asiakirjoja 20. syyskuuta mennessä. CDC kertoi keskiviikkona tutkivansa 153 mahdollista tapausta, joissa on ilmennyt sähkösavukkeiden käyttöön liittyviä vakavia keuhkosairauksia 16 osavaltiossa. Kuolemantapauksia ei ole raportoitu, he sanoivat.</w:t>
      </w:r>
    </w:p>
    <w:p>
      <w:r>
        <w:rPr>
          <w:b/>
        </w:rPr>
        <w:t xml:space="preserve">Tulos</w:t>
      </w:r>
    </w:p>
    <w:p>
      <w:r>
        <w:t xml:space="preserve">Yhdysvaltain edustajainhuoneen paneeli tutkii sähkösavukeyrityksiä terveysongelmien vuoksi.</w:t>
      </w:r>
    </w:p>
    <w:p>
      <w:r>
        <w:rPr>
          <w:b/>
        </w:rPr>
        <w:t xml:space="preserve">Esimerkki 2.2134</w:t>
      </w:r>
    </w:p>
    <w:p>
      <w:r>
        <w:t xml:space="preserve">Khan kuoli 18. maaliskuuta, alle 10 päivää myöhemmin, koronaviruspotilaiden eristyskeskuksessa luoteisessa Mardanin kaupungissa. Hän kuoli COVID-19-tautiin sinä päivänä, jona hänen testituloksensa olivat positiiviset. Khan oli Pakistanin ensimmäinen kuolonuhri tautiin, joka leviää nopeasti 220 miljoonan asukkaan maassa. Maailmanlaajuisesti virus on tartuttanut jo yli 317 000 ihmistä ja tappanut yli 13 000 ihmistä. Vahvistettujen tapausten määrä Pakistanissa on noussut yli 750:een viime viikon 22:sta, mikä johtuu suurelta osin Iranista palaavien pyhiinvaeltajien aallosta, jotka Pakistanin viranomaisten mukaan oli testattu puutteellisesti ja eristetty väärin. Ainakin neljä ihmistä on kuollut tautiin Pakistanissa viime viikolla. Tuhansien ihmisten on nyt läpäistävä hidas uudelleentestausprosessi, ja viranomaiset pelkäävät, että tapausten määrä voi kasvaa lähipäivinä. Terveydenhuoltoalan asiantuntijoiden mukaan Pakistanissa ei ole riittävästi tietoa viruksesta ja että rahapulassa oleva hallitus on huonosti valmistautunut torjumaan sen leviämistä. Myös karanteenitilojen ja testauslaboratorioiden puute on vaikeuttanut pyrkimyksiä käsitellä tehokkaasti korkean riskin tapauksia. Sindhissä, Pakistanin pahiten saastuneessa maakunnassa, tilanne on jo nyt synkkä, sanoi tohtori Naseem Salahuddin, Karachissa sijaitsevan Indus-sairaalan tartuntatautiosaston johtaja. Hänen mukaansa Karachin muutamat sairaalat, jotka on varustettu COVID-19-tapausten hoitoon, ovat joko lähes täynnä tai ovat sulkeneet ovensa, koska ne eivät pysty käsittelemään epäiltyjen tapausten määrää. "Todennäköisesti meillä on hyvin suuri taudinpurkaus riippumatta siitä, mitä teemme nyt", hän sanoi. "Emmekä ole varustautuneet käsittelemään sitä määrää. Monilla tasoilla tulee olemaan häiriöitä." Paremmat rajatarkastukset ja karanteenitoimenpiteet olisi pitänyt ottaa käyttöön paljon aikaisemmin, hän sanoi. "Mielestäni kissa on nyt ulkona pussista."  Pakistanin terveysministeri Zafar Mirza, joka sanoi viime viikolla, että osa Pakistanin karanteenitiloista ei ole ollut "ihanteellisia", ei vastannut Reutersin kommenttipyyntöihin. Myöskään Khanin kotiprovinssin Khyber Pakhtunkhwan maakunnan terveysministeri ei vastannut kommenttipyyntöön. Reuters haastatteli kolmea tapaukseen osallistunutta lääkäriä sekä neljää Khanin kylän asukasta ja kävi läpi lääkärin muistiinpanoja, joissa on yksityiskohtaisesti kerrottu Khanin matkustushistoria. Yhdessä ne antavat kuvan Khanin viimeisistä päivistä ja havainnollistavat, miksi Etelä-Aasian valtiosta on nopeasti tulossa nopeasti leviävän taudin uusin pesäke. Helmikuun lopulla Khan lensi Saudi-Arabiaan vieraillakseen Mekan pyhässä kaupungissa Umrahissa, joka on uskonnollinen pyhiinvaellusmatka, jonka miljoonat muslimit ympäri maailmaa tekevät vuosittain. Khan saapui maahan juuri ennen kuin maa sulki rajansa umrah-pyhiinvaeltajilta COVID-19:n leviämisen estämiseksi. Khan oli Saudi-Arabiassa kahdesta kolmeen viikkoa, kertovat hänen tapaustaan hoitavat lääkärit ja eräs tuttava hänen kylästään. (KUVA: Pakistanin ensimmäinen COVID-19-taudin aiheuttama kuolemantapaus saattoi vaarantaa tuhansia ihmisiä - täällä) Yhden Khanin lääkärin toimittamat lääkärinlausunnot osoittavat, että hän lähti 8. maaliskuuta Jeddan kansainväliseltä lentokentältä Saudi-Arabiaan lennolla PK736, joka laskeutui seuraavana päivänä Peshawarin kansainväliselle lentokentälle Luoteis-Pakistanissa. Ainakin kaksi Khanin tuntenutta henkilöä kertoi, että hän oli sairas jo noustessaan koneeseen ja tarvitsi apua Pakistaniin saapuessaan. Vaikka Pakistanissa oli todettu ensimmäiset vahvistetut COVID-19-tapaukset kaksi viikkoa aiemmin, tapausta koskevien tietojen mukaan Khania pyydettiin vain täyttämään lomake eikä hänelle tehty lääkärintarkastusta Peshawarin lentokentällä. Khan ei maininnut mitään sairautta, ja hän olisi joka tapauksessa jäänyt huomaamatta, jos hän olisi ottanut kuumetta alentavia lääkkeitä, sanoi Peshawarin lentokentän virkamies, joka pyysi olla mainitsematta nimeään. Viranomaiset yrittävät myös jäljittää kymmeniä muita lennon PK736 matkustajia sekä Khania avustanutta lentokenttähenkilökuntaa. Khan kävi ensimmäisen kerran 16. maaliskuuta lähellä kyläänsä sijaitsevassa piirisairaalassa ja valitti yskää, kuumetta ja hengitysvaikeuksia. Lääkäri diagnosoi hänet mahdolliseksi COVID-19-potilaaksi ja testasi hänet viruksen varalta. Näyte lähetettiin Islamabadiin testattavaksi Reutersin tarkastamien muistiinpanojen mukaan. Vaikka on epäselvää, olisivatko lääkärit voineet pakottaa Khanin karanteeniin, tapausmuistiinpanojen mukaan hän kieltäytyi eristämisestä. Sen sijaan hän meni kotiinsa, jossa hän asui vaimonsa, kolmen poikansa, kahden miniänsä, kolmen tyttärensä ja neljän lapsenlapsensa kanssa. Sairaalan virkamiesten mukaan Khan palasi takaisin 17. maaliskuuta, jolloin hänen oireensa voimistuivat. Maaliskuun 18. päivänä testitulokset vahvistivat, että hänellä oli COVID-19-tartunta, ja hänet siirrettiin eristyskeskukseen, jossa hän kuoli samana päivänä. Hänen kuolemaansa edeltäneet tapahtumat ovat kuitenkin huolestuttaneet lääkäreitä ja monia kylän asukkaita. Maaliskuun 9. päivänä Khania tervehdittiin kylässään joukkokokouksella, kuten Pakistanissa on tapana, kun joku palaa Umrasta. Paikallisten viranomaisten mukaan lounaalla oli paikalla noin 2 000 ihmistä, joista suurin osa halasi Khanin. Khan piti kylässään myös suosittua "lääkäriasemaa", vaikka hän ei paikallisten terveysviranomaisten mukaan ollutkaan pätevä lääkäri. Kuten monilla Pakistanin maaseutualueilla on tapana, ihmiset, joilla on vain alkeelliset lääketieteelliset tiedot, pitävät usein tällaisia klinikoita, joissa he hoitavat potilaita, joilla on esimerkiksi kuumetta ja vilustumista, vaikka heillä ei ole mitään pätevyyttä. Khan ei ollut jatkanut praktiikkaansa palattuaan Pakistaniin, mutta hänen poikansa hoitivat sitä hänen puolestaan, kun hän oli kotona "itsekaranteenissa", kertoivat kylän terveysviranomaiset Reutersille. He kuitenkin lisäsivät, että "itsekaranteenissa" hänen poikansa asuivat samassa huoneessa hänen kanssaan. Pojat puolestaan hoitivat tuona aikana kymmeniä potilaita isänsä klinikalla. Reuters ei pystynyt puhumaan kenenkään Khanin perheenjäsenen kanssa. Kylässä vallitsee joukkopaniikki, paikalliset asukkaat kertoivat Reutersille puhelimitse ja lisäsivät, ettei kukaan ollut ennen tätä ottanut koronaviruksen uhkaa vakavasti. "On satoja ihmisiä, joiden uskotaan saaneen tartunnan, mutta he piileskelevät ja ovat haluttomia menemään sairaalaan", sanoi paikallinen sosiaalityöntekijä Liaqat Ali Shah ja lisäsi, että kyläläiset pelkäsivät joutuvansa yhteisön hylkäämiksi ja terveydenhuollon työntekijöiden karttelemiksi. Khanin kuoleman jälkeen kylä, Union Council Mangah, suljettiin viranomaisten virallisen määräyksen mukaan. Kylä määrättiin suljettavaksi kokonaan "välittömästi, eikä sinne saa tulla eikä sieltä saa poistua", Reutersin näkemässä määräyksessä luki. Noin 7 000 asukkaan kylä on maakuntahallituksen mukaan julistettu joukkokaranteenialueeksi, ja testit on aloitettu. Mangahin asukkaat kuitenkin sanovat, ettei kenelläkään aluetta tutkivista virkamiehistä ole mukanaan testipakkauksia. Paikan päällä työskentelevä lääkintätyöntekijä sanoi, että testipaketteja on rajoitetusti, joten he eivät voi testata kaikkia ja testaavat vain potilaita, joilla on oireita. "Kylä on käytännössä lukittu, ja liikkumista on rajoitettu", kertoi kylän koulunopettaja Reutersille puhelimitse. Tästä huolimatta ainakin neljä oireilevaa ihmistä, mukaan lukien kaksi Khanin perheenjäsentä, on nyt kateissa ja mennyt maan alle, kertoivat terveysviranomaiset Reutersille. Kaikki neljä olivat saaneet positiivisen COVID-19-testin, virkamiehet kertoivat.</w:t>
      </w:r>
    </w:p>
    <w:p>
      <w:r>
        <w:rPr>
          <w:b/>
        </w:rPr>
        <w:t xml:space="preserve">Tulos</w:t>
      </w:r>
    </w:p>
    <w:p>
      <w:r>
        <w:t xml:space="preserve">Pakistanin ensimmäinen coronaviruskuolema paljastaa maan haavoittuvuuden.</w:t>
      </w:r>
    </w:p>
    <w:p>
      <w:r>
        <w:rPr>
          <w:b/>
        </w:rPr>
        <w:t xml:space="preserve">Esimerkki 2.2135</w:t>
      </w:r>
    </w:p>
    <w:p>
      <w:r>
        <w:t xml:space="preserve">"Flibanseriinin kustannustietoja ei ole toimitettu. Jonkinlainen kustannusennuste pitäisi olla saatavilla kaikista lääkkeistä, jotka ovat näin pitkällä vaiheen III tutkimuksissa - ja joiden markkinointikampanjat yhtiö on jo aloittanut. Jos ei yritykseltä, niin sitten osakeanalyytikoilta. Jutussa ilmoitetut hyödyt ilmaistaan asianmukaisesti absoluuttisina lukuina, jolloin lukija näkee, että ne ovat pieniä. (Tuloksia kuvataan näytön laatua koskevissa huomautuksissa.) Haastattelussa eräs tutkimuksen tutkija myönsi, että hyötyä ilmoittaneiden naisten absoluuttinen määrä ei ollut suuri. Jutussa esitettiin tilastoja yleisistä haittavaikutuksista, kuten päiväuneliaisuudesta, huimauksesta, väsymyksestä, ahdistuneisuudesta, suun kuivumisesta, pahoinvoinnista ja unettomuudesta. Näiden haittavaikutusten vuoksi 15 prosenttia flibanseriinia saaneista ja 7 prosenttia lumelääkettä saaneista vetäytyi tutkimuksesta. Jutussa esitellään ja arvioidaan hyvin saatavilla olevaa näyttöä. Tulokset esitetään absoluuttisina lukuina, esimerkiksi se, että vajaa kolmannes flibanseriinia käyttäneistä naisista ilmoitti seksuaalisen ahdistuksen/halun parantuneen verrattuna noin viidesosaan lumelääkettä käyttäneistä naisista. Valmistaja sen sijaan esitti nämä tulokset suhteellisesti. Lukuun ottamatta otsikkoa """Female Viagra" May Treat Low Sexual Desire"", tässä jutussa vältetään tautien lietsomista ja todetaan, että ""hypoaktiivinen seksuaalisen halun häiriö"" naisilla on kiistanalainen diagnoosi. Tekstissä selvitetään, että vaikka populaarilehdistö tituleeraa flibanseriinia ""naisten Viagraksi"", se ei ole samanlainen kuin Viagra tai muut erektiohäiriöiden hoitoon tarkoitetut lääkkeet. Eturistiriidat ilmoitetaan. Jutussa todettiin, että tutkimuksen tutkija, jota haastateltiin, on lääkevalmistajan palkattu konsultti. Vaihtoehtoisen näkökulman tarjoaa kaksi riippumatonta asiantuntijaa, psykologi ja seksuaaliterapeutti. Riippumattomat lähteet kommentoivat henkilökohtaisten suhteiden merkitystä seksuaaliseen haluun ja kokemukseen, jota tutkijat eivät käsitelleet tai tunnustaneet. Jutussa mainitaan, että vaihtoehtoinen lääke nimeltä Intrinsa-testosteronilaastari on saatavilla Euroopassa, mutta ei Yhdysvalloissa. Jutussa todetaan myös ero näiden lääkkeiden välillä; Intrinsa on hormonaalinen hoito verrattuna flibanseriiniin, joka on ei-hormonaalinen. Jutussa kerrotaan epäsuorasti, että flibanseriinia ei ole saatavilla, koska siinä todetaan, että se on vaiheen III kliinisissä tutkimuksissa ja että valmistaja hakee FDA:n hyväksyntää (huolimatta varhaisista suorista kuluttajille suunnatuista markkinointikampanjoista). Jutusta käy melko selvästi ilmi, että kyseessä on uusi hoito - myös uuteen ja kiistanalaiseen diagnoosiin. Juttu perustui ilmeisesti tutkimukseen, joka esiteltiin abstraktina American College of Gynecologists and Obstetriciansin vuosittaisessa kliinisessä kokouksessa, vaikka näitä tietoja ei ole julkaistu riippumattomissa, vertaisarvioiduissa tieteellisissä lehdissä. Ei ole suoraa näyttöä siitä, että se olisi perustunut suurelta osin uutistiedotteeseen. Itse asiassa riippumattomien asiantuntijoiden haastattelujen käyttö tekee selväksi, että raportointi tapahtui itsenäisesti."</w:t>
      </w:r>
    </w:p>
    <w:p>
      <w:r>
        <w:rPr>
          <w:b/>
        </w:rPr>
        <w:t xml:space="preserve">Tulos</w:t>
      </w:r>
    </w:p>
    <w:p>
      <w:r>
        <w:t xml:space="preserve">'Female Viagra' voi hoitaa vähäistä seksuaalista halua</w:t>
      </w:r>
    </w:p>
    <w:p>
      <w:r>
        <w:rPr>
          <w:b/>
        </w:rPr>
        <w:t xml:space="preserve">Esimerkki 2.2136</w:t>
      </w:r>
    </w:p>
    <w:p>
      <w:r>
        <w:t xml:space="preserve">"Kun koulupiirit pohtivat, miten kouluttaa oppilaita seuraavana lukuvuonna koronaviruksen keskellä, sosiaalisessa mediassa jaetaan luetteloa, jossa on yhteenveto liittovaltion hallituksen ehdotuksista siitä, miten luokkahuoneeseen voidaan palata turvallisesti - mutta siitä puuttuu joitakin asiayhteyksiä. Jotkut sosiaalisessa mediassa listaa lukeneet tulkitsevat nämä ehdotukset virheellisesti toimeksiannoiksi. CDC:n neuvojen kielessä on kuitenkin lukuisia varoituksia, kuten ""kun mahdollista"", ""koulut voivat harkita"" ja ""mahdollisuuksien mukaan"". ""Tässä sitä mennään"", alkaa Facebookissa laajasti jaetun kuvan teksti. ""Uudet CDC:n ohjeet koulujen uudelleen avaamisesta."" Ne on kirjoitettu seuraavasti: ""Tämä on pois CDC:n verkkosivuilta koulujen aloittamisesta uudelleen syksyllä"", eräs tili kirjoitti kuvasta ja linkitti verkkosivulle, joka käsittelee ""kouluja koskevia näkökohtia"" Centers for Disease Control and Prevention -verkkosivustolla. Tämä viesti liputettiin osana Facebookin pyrkimyksiä torjua vääriä uutisia ja väärää tietoa uutisvirrassaan. (Lue lisää kumppanuudestamme Facebookin kanssa.) Epäjohdonmukaiset välimerkit ja rento kielenkäyttö - ""tässä sitä mennään"" - olivat ensimmäiset vihjeet: tämä kuva ""ohjeista"" ei ole suoraan CDC:n verkkosivustolta. Mutta CDC päivitti 19. toukokuuta ""kouluille tarkoitetut näkökohdat"", jossa kuvataan ""tapoja, joilla koulut voivat auttaa suojelemaan oppilaita, opettajia, hallintohenkilökuntaa ja henkilökuntaa ja hidastaa COVID-19:n leviämistä"". Nämä eivät ole toimeksiantoja. CDC:n mukaan koulut voivat pikemminkin tehdä yhteistyötä osavaltion ja paikallisten terveysviranomaisten kanssa päättääkseen, ""pannaanko nämä näkökohdat täytäntöön ja miten ne pannaan täytäntöön ja mukautetaan samalla paikallisen yhteisön ainutlaatuisiin tarpeisiin ja olosuhteisiin"". Toteutusta ""olisi ohjattava sen mukaan, mikä on toteutettavissa, käytännöllistä, hyväksyttävää ja räätälöity kunkin yhteisön tarpeisiin."". Virasto toteaa, että verkkoluokat ja -toiminta ovat vähiten riskialtis tapa kouluttaa lapsia. Pienet, henkilökohtaiset luokat, joissa oppilaat ovat sosiaalisesti etäällä toisistaan, ovat riskialttiimpia, kun taas täysimittaiset, henkilökohtaiset luokat, joissa oppilaat eivät ole etäällä toisistaan ja jakavat tarvikkeita, ovat riskialttiimpia. CDC julkaisi 19. toukokuuta myös Washington Postin kuvaaman ""matalan kynnyksen oppaan"", joka sisältää ""useita sosiaalista etäisyyttä edistäviä toimintatapoja"" kouluissa. Katsotaanpa, mitä virasto sanoo verrattuna Facebookissa kiertävään listaan. Puramme sen ja näytämme, mitä CDC todella sanoi: ""Käytä naamareita yli 2-vuotiaille"" Kyllä, CDC sanoo, että alle 2-vuotiaiden lasten ei pitäisi käyttää naamareita. Yli 2-vuotiaiden lasten osalta se kuitenkin ehdottaa, että kouluissa ""opetetaan ja vahvistetaan kankaisten kasvosuojusten käyttöä"", ja huomauttaa, että naamarit ovat tärkeimpiä silloin, kun fyysinen etääntyminen on vaikeaa. ""Mitään esineitä tai tarvikkeita ei saa jakaa, kaikki tavarat yksittäisiin lokeroihin tai merkittyihin astioihin; ei sähköisten laitteiden, lelujen, pelien ja oppimisvälineiden yhteiskäyttöä"" CDC:n mukaan ""koulut voivat harkita"" sellaisten strategioiden toteuttamista, joihin kuuluu sähköisten laitteiden, lelujen, kirjojen ja muiden pelien tai oppimisvälineiden yhteiskäytön välttäminen sekä yhteisten liikunta- tai urheiluvälineiden, taidetarvikkeiden, lelujen ja pelien käytön rajoittaminen. ""Kannattaa välttää sellaisten esineiden yhteiskäyttöä, joita on vaikea puhdistaa tai desinfioida"", se sanoo. ""Pidä jokaisen lapsen tavarat erillään muiden tavaroista ja erikseen merkityissä astioissa, koppien tai alueiden sisällä.""". ""Työpöydät 6 jalan päässä toisistaan, kaikki samaan suuntaan"" Tämä on enimmäkseen oikein." Tämä on enimmäkseen oikein. CDC suosittelee, että työpöydät ja oppilasistuimet ovat vähintään kahden metrin päässä toisistaan ""kun se on mahdollista"". Ja siinä sanotaan: ""Käännä pöydät niin, että ne osoittavat samaan suuntaan (eivätkä vastakkain), tai laita oppilaat istumaan vain pöytien toiselle puolelle, tilaa toisistaan.""". ""Etäisyys koulubusseissa - yksi lapsi istuinta kohti, ohita rivit"" Kyllä, ""kun mahdollista"" CDC ehdottaa, että lasten välille luodaan etäisyyttä busseissa. Se antaa esimerkkinä ajatuksen istua vain yksi lapsi per rivi ja ohittaa rivit. "Aivastussuojat ja väliseinät asennetaan aina, kun ei ole mahdollista sijoittaa istuimia 6 jalan päähän toisistaan." Siinä kehotetaan ""asentamaan fyysisiä esteitä"" alueille, joilla ihmisten on vaikea pitää vähintään 6 jalan etäisyyttä toisistaan. Aivastussuojat ja väliseinät ovat esimerkkejä tällaisista esteistä. ""Yksisuuntaiset reitit käytävillä; teippiä jalkakäytäville ja seinille, jotta lapset pysyvät 6 jalan päässä toisistaan"". Tiloissa, joissa ihmisten on vaikea pitää kuuden jalan etäisyyttä toisistaan, ""fyysisiä ohjaimia, kuten teippiä lattioilla tai jalkakäytävillä ja kylttejä seinillä"" voidaan käyttää yksisuuntaisten käytäväreittien tekemiseen. ""Ei yhteisiä jaettuja tiloja - kahviloita, leikkikenttiä"" Kyllä, CDC ehdottaa, että yhteiset tilat, kuten ruokasalit ja leikkikentät, joissa on yhteisiä leikkivälineitä, suljetaan ""jos mahdollista"". ""Muussa tapauksessa"","" siinä sanotaan, ""porrastetaan käyttö ja puhdistetaan ja desinfioidaan käytön välillä.""". ""Fyysiset esteet tai näytöt pesualtaiden väliin kylpyhuoneissa"" Kyllä, CDC ehdottaa, että kylpyhuoneiden pesualtaiden väliin lisätään ""fyysisiä esteitä, kuten muovisia joustavia näyttöjä, erityisesti silloin, kun niiden välimatka ei voi olla vähintään kuusi metriä."". ""Vain valmiiksi pakattuja laatikoita tai pusseja ruokaa kahvilaruoan sijaan; lapset syövät luokkahuoneissa"" ""Mahdollisuuksien mukaan"" lasten tulisi tuoda omat ateriansa tai muuten koulujen tulisi ""tarjoilla erikseen katettuja aterioita luokkahuoneissa eikä yhteisessä ruokasalissa tai kahvilassa.""". Tapahtumissa CDC suosittelee, että ruoka on valmiiksi pakattuja, yhden annoksen laatikoita tai pusseja noutopöydän tai perhetyylisen aterian sijasta. ""Ei luokkaretkiä, kokoontumisia tai ulkoisia järjestöjä kouluissa. Rajoita vapaaehtoisia ja vierailijoita."" Se suosittelee, että koulut valitsisivat ""virtuaalisia aktiviteetteja"" retkien, oppilaskokousten, erityisten esitysten, koko koulun laajuisten vanhempaintapaamisten ja henkiiltojen sijaan."". Ei-tarpeellisia vierailijoita ja vapaaehtoisia tulisi myös rajoittaa ""mahdollisimman paljon"". ""Samat lapset pysyvät saman henkilökunnan kanssa koko päivän, ei ryhmien tai opettajien vaihtoa."" Pohjimmiltaan kyllä, mutta ilman kovaa linjaa: ""Varmistetaan, että oppilas- ja henkilöstöryhmät ovat mahdollisimman staattisia, ja sama lapsiryhmä pysyy saman henkilöstön kanssa (koko päivän pienten lasten osalta ja mahdollisimman paljon isompien lasten osalta). Rajoita mahdollisuuksien mukaan ryhmien välistä sekoittumista.""" ""Porrastetaan oppilaiden saapumis- ja lähtöajat, jotta rajoitetaan altistumista lapsiryhmien väkijoukoille.""" CDC ehdottaa, että opiskelijaryhmien saapumis- ja lähtöaikoja tai -paikkoja porrastetaan tai että otetaan käyttöön protokollia, joilla rajoitetaan kunkin ryhmän välistä kontaktia. ""Jos mahdollista, päivittäiset terveys- ja lämpötilatarkastukset."" ""Jos mahdollista, tee päivittäiset terveystarkastukset (esim. lämpötilan ja/tai oireiden tarkistaminen) henkilökunnalle ja oppilaille."" ""Ja useita sääntöjä, jotka koskevat siivousta ja desinfiointia koko päivän ajan ja käsien pesua usein.""" CDC kehottaa ""opettamaan ja vahvistamaan käsienpesua saippualla ja vedellä vähintään 20 sekunnin ajan"" ja neuvoo kouluja tarjoamaan käsidesinfiointiainetta, jos saippuaa ja vettä ei ole helposti saatavilla. Se suosittelee myös, että kosketeltavat pinnat, kuten leikkivälineet, ovenkahvat, lavuaarien kahvat ja vesilähteet, puhdistetaan ja desinfioidaan vähintään päivittäin tai mahdollisimman usein käytön välillä. Meidän päätöksemme Facebookissa jaettu kuva tiivistää karkeasti joitakin CDC:n ehdotuksia koulujen uudelleen avaamisesta uuden koronaviruksen keskellä. CDC ei kuitenkaan ole määrännyt lueteltuja ohjeita, eivätkä ne ole kattavia - virastolla on muitakin ehdotuksia, joita kuvassa ei mainita, kuten vaihtoehtojen tarjoaminen henkilökunnan ja oppilaiden suojelemiseksi, joilla on suurempi riski sairastua vakavasti."</w:t>
      </w:r>
    </w:p>
    <w:p>
      <w:r>
        <w:rPr>
          <w:b/>
        </w:rPr>
        <w:t xml:space="preserve">Tulos</w:t>
      </w:r>
    </w:p>
    <w:p>
      <w:r>
        <w:t xml:space="preserve">Pitkässä luettelossa on "uudet CDC:n ohjeet koulujen uudelleen avaamisesta".</w:t>
      </w:r>
    </w:p>
    <w:p>
      <w:r>
        <w:rPr>
          <w:b/>
        </w:rPr>
        <w:t xml:space="preserve">Esimerkki 2.2137</w:t>
      </w:r>
    </w:p>
    <w:p>
      <w:r>
        <w:t xml:space="preserve">Reynolds oli suunnitellut ilmoittavansa perjantaina, mitkä yrityssulkemiset hän antaisi päättyä ja mitkä hän jatkaisi toukokuuhun asti. Hän sanoi kuitenkin tarkastelevansa edelleen tietoja ja odottaa nyt ilmoitusta keskiviikkona. Ravintolat 22 piirikunnassa ovat edelleen suljettuina. Koko osavaltiossa baareja, kampaamoita, parturiliikkeitä, elokuvateattereita, kasinoita, museoita ja useita muita yrityksiä on määrätty suljettavaksi perjantaihin asti. Reynolds on vihjannut, että rajoitusten alaisina pysyvät itäisen Iowan osat, kuten Iowa City ja Cedar Rapids, ovat myönteisellä tiellä ja osa niistä voidaan poistaa. Des Moinesin alueella tapaukset ovat kuitenkin lisääntyneet huomattavasti, ja Sioux Cityn ja Waterloon kaltaiset kaupungit joutuvat yhä selviytymään valtavien lihanpakkauslaitosten taudinpurkausten jälkimainingeista. Asiantuntijat ovat varoittaneet, että liian aikainen uudelleen avaaminen voi johtaa uuteen tartuntojen aaltoon. Samaan aikaan Polkin piirikunnan sheriffin toimisto ilmoitti maanantaina, että 19 piirikunnan vankilan vankia oli saanut positiivisen COVID-19-testin. Toimisto ilmoitti tiedotteessa, että vankila pitää tartunnan saaneita vankeja eristyksissä. Osavaltio ilmoitti tiistaina yli 500 uudesta tapauksesta, mukaan lukien 319 Sioux Cityn alueen työntekijää, joiden testi oli positiivinen Tysonin naudanlihatehtaalla Nebraskassa viime kuussa. Nebraska oli viivästyttänyt näiden tulosten ilmoittamista Iowalle. 18 uuden kuolemantapauksen myötä Iowan virallinen luku oli 289.</w:t>
      </w:r>
    </w:p>
    <w:p>
      <w:r>
        <w:rPr>
          <w:b/>
        </w:rPr>
        <w:t xml:space="preserve">Tulos</w:t>
      </w:r>
    </w:p>
    <w:p>
      <w:r>
        <w:t xml:space="preserve">Kuvernööri harkitsee suunnitelmien avaamista uudelleen, kun Iowa raportoi 18 kuolemantapauksesta.</w:t>
      </w:r>
    </w:p>
    <w:p>
      <w:r>
        <w:rPr>
          <w:b/>
        </w:rPr>
        <w:t xml:space="preserve">Esimerkki 2.2138</w:t>
      </w:r>
    </w:p>
    <w:p>
      <w:r>
        <w:t xml:space="preserve">Utahin senaatti ja edustajainhuone äänestivät maanantai-iltana yksimielisesti ylimääräisessä istunnossaan ehdotuksen lähettämisestä republikaanisen Gary Herbertin pöydälle. Toimenpiteellä korvattaisiin suunnitelmat epätavallisesta osavaltion johtamasta apteekkijärjestelmästä 14:llä yksityisesti johdetulla apteekilla ja otettaisiin käyttöön muun muassa suojaa potilaille, jotka ovat huolissaan siitä, että heitä voidaan syyttää huumausainerikoksista. Utah perääntyi osavaltion johtamasta apteekkijärjestelmästä sen jälkeen, kun piirikuntien asianajajat olivat ilmaisseet huolensa siitä, että tällainen järjestelmä vaarantaisi julkisten työntekijöiden joutumisen syytteeseen liittovaltion huumausainelakien nojalla. Republikaanien senaatin enemmistöjohtaja Evan Vickers, joka laati lain, sanoi, että hänen tiiminsä "tekee kaikkensa" parantaakseen potilaiden saatavuutta ja saadakseen tuotteen valmiiksi ensi maaliskuuhun mennessä. Jotkut lainsäätäjät sanoivat, että heillä on edelleen närästystä lakiehdotuksen tietyistä näkökohdista, ja he jakavat varauksia tuotteiden jakelusta ja uhkaavasta pelosta liittovaltion syytteeseenpanosta. Demokraattinen senaattori Derek Kitchen sanoi olevansa huolissaan siitä, että osavaltion maaseudulla asuvat potilaat saattavat joutua maksamaan enemmän saadakseen marihuanaa. Ennen edustajainhuoneen äänestystä republikaanien edustaja Keven Stratton ehdotti, että Utah hakisi liittovaltion poikkeuslupaa suojellakseen osavaltion ohjelmaa liittovaltion huumausainelakien mukaiselta syytteeseenpanolta. Marihuana on kielletty liittovaltion tasolla, mutta kongressin muutos estää oikeusministeriötä puuttumasta osavaltioiden lääkemarihuanaohjelmiin. Toimenpiteessä saneltiin, että tuomioistuimet eivät saa kohdella lääkemarihuanapotilasta eri tavalla kuin henkilöä, joka käyttää mitä tahansa muuta määrättyä, valvottua ainetta. Toinen muutos kielsi osavaltiota myöntämästä viljely- ja apteekkilupia lainsäätäjille. "Tämän teollisuudenalan kautta virtaa paljon rahaa, osa takaisin lainsäätäjille", Vickers sanoi. "Emme halua, että lainsäätäjillä on kohtuutonta vaikutusvaltaa alalla, jonka he haluavat omistaa." Istuntosalissa käydyt keskustelut heijastivat jatkuvia jännitteitä huumerikosten jakelua ja syytteeseenpanoa koskevista tarkistuksista. Viime viikolla järjestetyssä jännittyneessä julkisessa kuulemisessa konservatiivisen Utah Eagle Forum -ryhmän jäsenet valittivat valtion hallinnoiman jakelujärjestelmän menettämistä, kun taas jotkut lääkemarihuanan puolestapuhujat ilmaisivat huolensa siitä, että yksityisiä jakeluasemia ei olisi tarpeeksi potilaiden kasvavaan kysyntään vastaamiseksi. Lain aiemmassa versiossa esitettiin 12 yksityistä anniskelupistettä osavaltion ylläpitämän järjestelmän sijasta. Samassa kokouksessa potilaan suojelua koskeva ehdotus aiheutti kiivasta kiistelyä konservatiivisten asianajajien välillä, jotka väittivät, että vanhemmat eivät voisi hoitaa lapsia marihuanaa käyttäessään, ja potilaiden välillä, jotka sanoivat, että lääke tekee heistä parempia hoitajia ja auttaa heitä hallitsemaan kipujaan. Utahin asukkaat äänestivät lääkemarihuanan laillistamisesta marraskuussa. Tarkistettu laki tuli voimaan joulukuussa kompromissin jälkeen, joka sai Myöhempien Aikojen Pyhien Jeesuksen Kristuksen Kirkon ja joidenkin marihuanan kannattajien tuen. Sopimus herätti kuitenkin vastareaktioita muiden puolestapuhujien taholta, sillä siinä kiellettiin monet marihuanaruoat, asetettiin lisärajoituksia kannabiksen viljelylle ja harvemmat sairaudet olivat oikeutettuja kannabiksen käyttöön. Muissa muutoksissa käsiteltiin kysymyksiä, jotka liittyivät viljelylaitoksia koskeviin maa-asetuksiin ja marihuanatutkimukseen osavaltion yliopistoissa. Marihuanan kannattajat sanoivat olevansa optimistisia hyväksyttyjen muutosten suhteen. "Tunnelin päässä on valoa, näemme lainsäätäjien työskentelevän yhdessä ja he ovat halukkaita laatimaan suunnitelman potilaiden hyväksi", Utahin potilaskoalition johtaja Desiree Hennessy sanoi. Republikaaniedustaja Brad Daw piti toimenpidettä hyvänä ensimmäisenä askeleena, mutta odottaa, että ohjelmaan tehdään lisää muutoksia tammikuussa. "Minulla on läheisiä ystäviä, joille kannabis on ainoa vaihtoehto, se lievittää heidän kipujaan... Meillä on täysi oikeus ja vastuu pyrkiä kohti lakia, joka sallii lääkekannabiksen käyttöä sitä tarvitseville potilaille", hän sanoi. "Onko tämä lakiesitys täydellinen? Ei tietenkään ole. Onko tämä tehty? Ei ole."</w:t>
      </w:r>
    </w:p>
    <w:p>
      <w:r>
        <w:rPr>
          <w:b/>
        </w:rPr>
        <w:t xml:space="preserve">Tulos</w:t>
      </w:r>
    </w:p>
    <w:p>
      <w:r>
        <w:t xml:space="preserve">Utahin lainsäätäjät hyväksyvät muutokset lääkekannabista koskevaan lakiin.</w:t>
      </w:r>
    </w:p>
    <w:p>
      <w:r>
        <w:rPr>
          <w:b/>
        </w:rPr>
        <w:t xml:space="preserve">Esimerkki 2.2139</w:t>
      </w:r>
    </w:p>
    <w:p>
      <w:r>
        <w:t xml:space="preserve">Silti hänen palvelunsa, jossa hän tatuoi realistisen näköisiä nännejä naisille, joiden rinnat on korjattu rinnanpoiston jälkeen, on merkki syövästä toipumisen viimeisestä vaiheesta, ja naiset reagoivat prosessiin tunteikkaasti. "He lähtevät itkien ja halaten minua. Tämä on terapiaa", sanoo 32-vuotias Quesada, joka ottaa aikaa tatuointisalongistaan käydäkseen potilaiden luona sairaalassa. Uudelleenrakentaminen voi tapahtua kuukausia tai jopa vuosia rintasyöpäleikkauksen jälkeen, ja kudospidennykset asennetaan yleensä ihon venyttämiseksi ja tulevan implantin tilalle. Nännin luominen tapahtuu myöhemmin, ja siihen liittyy vielä yksi leikkaus. "Tässä vaiheessa useimmat potilaat ovat uupuneita", sanoo Lorenzo Rabadan, lääkäri, joka ensimmäisenä lähestyi Quesadaa tarjotakseen naisille vaihtoehdon leikkaukselle. Hän kutsui tatuointitaiteilijan kouluttamaan henkilökuntaa tekniikassa. Vaaleanpunaista tatuointipistoolia kädessään Quesada luo nännin kolmiulotteisen illuusion potilaan rekonstruoituun rintaan sekoittamalla värejä, kuten "ruusunpunainen", "ruskea sokeri" ja "heimomusta", jäljitelläkseen areolan luonnollista sävyä. Puoliksi sokea Quesada tarjoaa palvelunsa ilmaiseksi. Kansallinen terveydenhuolto ei korvannut hänen tekosilmänsä kustannuksia, kun hän menetti vasemman silmänsä hyvänlaatuisen kasvaimen vuoksi. Monille nopea ja suhteellisen kivuton istunto merkitsee luvun loppua. "Tämä tarkoittaa, että se on ohi ja voin jatkaa elämääni uudelleen", sanoi Mamen Malagon, 43. Hänellä diagnosoitiin tauti vuonna 2011, minkä seurauksena häneltä poistettiin vasen rinta eli mastektomia. "Kaikki on tehty", hän huokaisi pukeutuessaan. "Tiedätkö, mitä tarkoittaa sanoa, että se on ohi?"</w:t>
      </w:r>
    </w:p>
    <w:p>
      <w:r>
        <w:rPr>
          <w:b/>
        </w:rPr>
        <w:t xml:space="preserve">Tulos</w:t>
      </w:r>
    </w:p>
    <w:p>
      <w:r>
        <w:t xml:space="preserve">Espanjalainen sairaala tarjoaa nännitatuointeja rintasyövästä selvinneille.</w:t>
      </w:r>
    </w:p>
    <w:p>
      <w:r>
        <w:rPr>
          <w:b/>
        </w:rPr>
        <w:t xml:space="preserve">Esimerkki 2.2140</w:t>
      </w:r>
    </w:p>
    <w:p>
      <w:r>
        <w:t xml:space="preserve">"Kesällä 2020 saimme lukijoilta useita kyselyitä sosiaalisen median viesteistä koostetusta kollaasista, joka näytti näyttävän ohiolaisen Richard Rosen julkisia lausahduksia. Yksi kuva näyttäisi olevan kuvakaappaus Rosen Facebook-postauksesta, jossa hän vannoi, ettei käytä kasvonaamiota meneillään olevan koronaviruspandemian yhteydessä, kun taas myöhempi kuva näyttäisi olevan kuvakaappaus hänen kuolinilmoituksestaan, jossa todetaan, että hän kuoli 4. heinäkuuta "COVID-19:n komplikaatioiden vuoksi".  Ohion mies, Richard Rose, joka sanoi naamioiden olevan ""hype"" Facebook-viesteissä ja joka meni kesäkuussa täpötäysiin uima-allasjuhliin, on kuollut COVID-19-koronavirukseen, hänen perheensä ja ystävänsä sanovat: https://t.co/nX35Uj1GLB pic.twitter.com/q1oy3LyTyB - Heavy.com (@HeavySan) July 10, 2020 Kansalliset ja kansainväliset uutistoimistot uutisoivat tarinasta, ja jotkut internetin käyttäjät esittivät Rosen Facebook-viesteistä koostetun kollaasin jyrkkänä varoituksena niille, jotka eivät ottaneet vakavasti viruksen leviämisen ja tarttumisen riskiä ja erityisesti kasvosuojusten käytön tehokkuutta. Jotkut kuitenkin suhtautuivat tarinaan epäilevästi ja väittivät, että Rose oli kriisinäyttelijä ja että hänen kuolemansa olosuhteet ja hänen aiemmat sosiaalisen median viestinsä olivat huijausta. Viestit ja muistokirjoitus olivat kuitenkin aitoja. Richard Donald Rose III, joka tunnettiin nimellä Rick, kuoli 4. heinäkuuta saatuaan komplikaatioita COVID-19:stä, joka oli diagnosoitu kolme päivää aiemmin. Kaksi kuukautta aiemmin hän oli tosiaan vannonut, ettei käytä kasvonaamaria, ja pitänyt niiden käyttöä "hypetyksenä". Kolme viikkoa ennen kuolemaansa Rose kuitenkin vieraili lomakohteessa Ohiossa ja julkaisi kuvan siellä sijaitsevasta täpötäydestä uima-allasalueesta. Rosen muistokirjoituksessa, joka julkaistiin Legacy.com-sivustolla, Sandusky Register -lehdessä, Port Clinton Beacon -lehdessä ja Crosser and Priesmanin hautaustoimiston verkkosivustolla, todettiin seuraavaa: "Richard Donald Rose, III, 37, Port Clintonista kuoli lauantaina 4. heinäkuuta 2020 Covid-19:n komplikaatioiden vuoksi kotonaan. Hän syntyi 25. heinäkuuta 1982 Port Clintonissa. Hän valmistui Port Clintonin lukiosta. Hän palveli maataan Yhdysvaltain armeijassa yhdeksän vuoden ajan palvellen kahta kierrosta Irakissa ja Afganistanissa. Hän nautti sosiaalisesta mediasta, verkkostriimauksesta, paranormaaleista ilmiöistä ja kahdesta kissastaan, Dalesta ja Tuckerista. Hän oli NASCARin, Dirt Track Racingin ja Georgia Bulldogs Footballin fani. Jäljellä ovat hänen äitinsä ja isäpuolensa: Tina ja Kenny Heschel Port Clintonista: Krystal Campbell Genoasta; veli: K. C. Heschel, Concord, NC; sisarpuoli: Melissa Rose Port Clintonista. Häntä edelsi kuolema isovanhemmilta: Carl ja Marla Kessler, Cooper ja Janice Heschel, Richard Rose, Mildred DeBlase...". Kuolemaansa edeltävinä kuukausina Rose kirjoitti Facebookiin useita huomautuksia COVID-19:stä, mutta viestien sävy ei ollut koko ajan yhdenmukainen. Yleisesti ottaen suuri osa siitä, mitä Rose postasi sivustolle, oli humoristista, ja jotkin hänen COVID-19:ään liittyvistä postauksistaan säilyttivät kevytmielisyyden ja ilkikurisuuden hengen. Eräässä vaiheessa huhtikuun alussa hän näytti olevan vähintäänkin utelias erilaisten kasvonaamioiden mahdollisista hyödyistä, mutta toisaalta hänen 18. toukokuuta lähettämässään meemissä esitettiin perusteeton väite, jonka mukaan kasvonaamioiden käyttöä vaativat politiikat olivat esiaste muslimien pakollisille pukeutumissäännöille. Rose oli selvästi henkilökohtaisesti tietoinen siitä, että COVID-19 oli todellinen ilmiö. Maaliskuussa hän totesi Facebook-postauksessaan, että hänen oma serkkunsa oli saanut positiivisen testituloksen taudin suhteen, ja hän pyysi rukouksia ja "positiivisia viboja" serkkunsa puolesta, joka oli tuolloin lääkkeellisessä koomassa.""</w:t>
      </w:r>
    </w:p>
    <w:p>
      <w:r>
        <w:rPr>
          <w:b/>
        </w:rPr>
        <w:t xml:space="preserve">Tulos</w:t>
      </w:r>
    </w:p>
    <w:p>
      <w:r>
        <w:t xml:space="preserve">"Richard Rose Port Clintonista, Ohion osavaltiosta kuoli COVID-19:een sen jälkeen, kun hän oli aiemmin vannonut, ettei osta kasvonaamaria, ja hylännyt kasvonaamareiden käyttöä koskevan neuvon "hypetyksenä"."</w:t>
      </w:r>
    </w:p>
    <w:p>
      <w:r>
        <w:rPr>
          <w:b/>
        </w:rPr>
        <w:t xml:space="preserve">Esimerkki 2.2141</w:t>
      </w:r>
    </w:p>
    <w:p>
      <w:r>
        <w:t xml:space="preserve">"Terveydenhuoltolakiehdotuksen ollessa vaakalaudalla abortinvastaisen demokraattisen edustajan Bart Stupakin ilmoitus tunteja ennen lopullista äänestystä, että aborttikysymyksestä oli päästy sopimukseen, merkitsi merkittävää muutosta. Viikkojen ajan Stupak vaati, että hän ja joukko muita edustajainhuoneen abortinvastustajia eivät voi tukea senaatin lakiehdotusta, koska se johtaisi liittovaltion pitkäaikaisen politiikan vastaisesti aborttien rahoittamiseen. Mutta iltapäivällä 21. maaliskuuta 2010 Stupak sanoi lehdistötilaisuudessa, että presidentti Barack Obaman lupaus aborttia koskevasta toimeenpanomääräyksestä vakuutti hänet siitä, että "tässä lainsäädännössä ei ole abortin julkista rahoitusta."" Stupakin kommentit useita tunteja myöhemmin edustajainhuoneen istuntosalissa tarjosivat joitakin myöhäisillan terveydenhuoltokeskustelun tunteikkaimpia hetkiä. ""Juuri demokraatit varmistavat presidentin määräyksellä, että elämän pyhyyttä suojellaan"", Stupak sanoi. Hänen kommenttinsa keskeytettiin lakiehdotuksen republikaanivastustajien kissanhuudoilla, joista yhden kuultiin huutavan "vauvantappaja!". Texasin republikaaniedustaja Randy Neugebauer sanoi myöhemmin, että hän oli se, joka huusi. Hän sanoi kuitenkin huutaneensa: "Se on vauvantappaja", eikä viitannut Stupakiin (jolta hän pyysi anteeksi) vaan sopimukseen, jonka Stupak auttoi tekemään presidentin kanssa. Terveydenhuoltouudistuskeskustelun aborttikysymys on ollut hankala alusta alkaen. Lainsäätäjät aborttikysymyksen molemmilla puolilla ilmoittivat jo varhain haluavansa säilyttää aborttia koskevan nykytilanteen terveydenhuoltolakiehdotuksessa. Se osoittautui kuitenkin nopeasti vaikeaksi, ellei jopa mahdottomaksi. Tässä on syy: Vuodesta 1976 lähtien liittovaltion hallitusta on ohjannut Hyde-lisäys, laki, joka kieltää liittovaltion varojen käytön abortteihin, paitsi jos kyseessä on raiskaus, insesti tai jos äidin henki on vaarassa. Kyseisen muutoksen vuoksi - joka on uusittava joka vuosi - aborttipalveluja ei tarjota liittovaltion työntekijöille eikä aktiivisille ja eläkkeellä oleville sotilaille tarjottavissa terveydenhuoltosuunnitelmissa. Terveydenhuoltouudistusta koskevassa lakiehdotuksessa ehdotetaan kuitenkin terveydenhuoltopörssiä, jossa yksityiset vakuutusyhtiöt voisivat kilpailla niiden ihmisten liiketoiminnasta, jotka eivät saa vakuutustaan työnantajan kautta. Kysymys kuuluu siis: Pitäisikö yksityisten yhtiöiden antaa tarjota aborttivakuutusta (kuten useimmat jo tekevät)? Entä jos vakuutuksia ostavat ihmiset saavat valtion tukea vakuutuksen ostamiseen? Stupak auttoi edustajainhuoneessa lisäämään tarkistuksen, joka estää kaikkia, jotka hyväksyvät liittovaltion tukia terveydenhoitopalveluja varten, ostamasta aborttisuojaa sisältävää suunnitelmaa pörssistä. Tarkistuksen mukaan he voivat kuitenkin valita abortin kattavan sopimuksen, jos he maksavat sen ilman liittovaltion tukia. Ja ne, jotka hyväksyvät tukia, voivat silti ostaa aborttisopimuksen - eli erillisen vakuutuksen, joka kattaa abortin - kunhan he maksavat sen kokonaan omilla varoillaan. Senaatti oli eri mieltä. Senaatin aborttia koskeva kieli, jonka on kirjoittanut abortin vastustaja senaattori Ben Nelson (D-Neb.), sallisi pörssin yhtiöiden tarjota aborttipalveluja myös liittovaltion tukia saaville henkilöille. Nelson kuitenkin lisäsi tekstiin toimenpiteitä, joilla varmistetaan, että aborttipalvelut maksettaisiin potilaiden vakuutusmaksuilla, ei liittovaltion tuilla. Tämän saavuttamiseksi senaatin lakiehdotuksessa edellytetään, että kaikkien, jotka valitsevat abortin kattavan vakuutuksen, on maksettava 1 dollari kuukaudessa erilliseen rahastoon, josta maksetaan aborttipalvelut. Jokaisessa osavaltion vaihtopalvelussa on oltava yksi suunnitelma, joka ei kata abortteja, joten niille, jotka moraalisesti vastustavat sitä, että 1 dollari heidän maksamistaan vakuutusmaksuista käytetään aborttipalveluihin, olisi vaihtoehto. Lakiehdotusta tukevat lainsäätäjät ja presidentti Obama vaativat, että varojen erottaminen toisistaan pysyy Hyde-lisäyksen rajoituksessa, joka koskee liittovaltion aborttirahoitusta. Senaatin lakiehdotuksen aborttia koskevaa ehdotusta vastustavat aktivistit aborttikysymyksen molemmin puolin. Aborttioikeusryhmät, kuten NARAL Pro Choice America, National Organization for Women ja Planned Parenthood, ovat kaikki antaneet lausuntoja, joissa tuomitaan vaatimus, jonka mukaan vakuutuksenottajien tai heidän työnantajiensa on kirjoitettava erilliset sekit - yksi aborttipalveluihin ja yksi kaikkeen muuhun. NARAL kutsui säännöstä ""sietämättömäksi byrokraattiseksi leimautumiseksi (joka) voisi saada vakuutusyhtiöt luopumaan aborttisuojasta, vaikka yli 85 prosenttia yksityisistä vakuutussuunnitelmista kattaa tällä hetkellä tämän hoidon naisille.""". Abortin vastustajat, kuten National Right to Life Committee ja U.S. Conference of Catholic Bishops, vastustivat myös kiivaasti senaatin lakiehdotuksen aborttikieltä väittäen, että jos liittovaltion tukea lähetetään henkilölle, joka sitten valitsee abortin kattavan vakuutussuunnitelman, se on abortin liittovaltion rahoitusta. He kutsuivat suunnitelmaa, jonka mukaan rahat erotettaisiin toisistaan siten, että abortit maksettaisiin vain vakuutusmaksuilla - ei valtion tuilla - pelkäksi kirjanpitosuunnitelmaksi. Tämä oli Stupakin johdonmukainen kanta 21. maaliskuuta 2010 asti. Fox Newsin haastattelussa 17. maaliskuuta 2010 Stupak sanoi senaatin lakiehdotuksesta: ""On hyvin selvää, että abortti on ensimmäistä kertaa liittovaltion rahoittama etu.""". Mikä siis muuttui sunnuntaina niin, että Stupak sanoi: ""Tässä laissa ei ole julkista rahoitusta abortille""?"? Äänestystä edeltävinä tunteina hän ja useat muut edustajainhuoneen abortinvastaiset demokraatit suostuivat tukemaan terveydenhuoltolakiesitystä sen jälkeen, kun Obama lupasi allekirjoittaa toimeenpanomääräyksen, jolla vahvistetaan sitoumus siitä, että liittovaltion varoja ei käytetä abortteihin. Senaatin lakiehdotuksessa esitettiin jo tiukkoja maksu- ja kirjanpitovaatimuksia tämän saavuttamiseksi, mutta Obaman määräys meni vielä askeleen pidemmälle, sillä se antoi presidentin painoarvon erityistoimille, joilla varmistetaan, että varat erotetaan asianmukaisesti toisistaan. Lukemamme perusteella määräys lähinnä toistaa ja vahvistaa senaatin lakiehdotuksen tarkoitusta. Se ei kuitenkaan muuta olennaisesti sitä tosiasiaa, että ihmiset, jotka saavat valtion tukea terveydenhuoltoon, voivat ostaa pörssistä vakuutuksen, joka kattaa abortit. Siksi jotkut abortin vastustajat - eivät kaikki - uskovat, että Stupak vaihtoi äänensä kouralliseen papuja. "Se annettiin poliittisen vaikutuksen vuoksi", sanoi Douglas Johnson National Right to Life Committee -järjestöstä. ""Me emme näe määräyksessä mitään arvoa.""" Emme usko, että edustaja Stupak voi uskottavasti väittää yhtenä päivänä, että lakiesitys on aborttien liittovaltion rahoitusta, ja sitten seuraavana päivänä, saatuaan sopimuksen toimeenpanomääräyksestä, että se ei ole sitä. Stupakin ongelma oli koko ajan se, että jos liittovaltion tuki menee jollekin, joka voi sitten valita abortit kattavan suunnitelman, se on liittovaltion rahoitusta abortille. Ja se ei ole muuttunut. Presidentin määräyksessä esitetään suojatoimia, joilla varmistetaan, että varat erotetaan toisistaan. Mutta jos piditte tätä aiemmin kirjanpidollisena temppuna, mikään toimeenpanomääräyksessä ei muuta mieltänne. Terveydenhuoltokeskustelun huipentuessa edustajainhuoneen republikaanijohtaja John Boehner sanoi, että presidentin määräyksen jälkeenkin senaatin lakiehdotus tarjoaisi ""veronmaksajien rahoitusta abortteihin ensimmäistä kertaa 30 vuoteen"". Me emme ole samaa mieltä. On ymmärrettävää, että abortin vastustajat vastustivat ehdotusta, joka antaa useammalle ihmiselle mahdollisuuden saada abortit kattava vakuutus. Mutta on eri asia sanoa, että nämä aborttipalvelut maksettaisiin liittovaltion dollareilla. Senaatin lakiehdotuksessa todetaan hyvin selvästi, että julkinen rahoitus verohyvitysten ja valtion tukien kautta vaihdossa tarjottaviin elektiivisiin aborttipalveluihin on kielletty. Lisäksi lakiehdotuksessa luodaan mekanismi, jolla varmistetaan, että pörssissä tarjottavat aborttipalvelut maksetaan kokonaan potilasmaksuista, eli niiden ihmisten maksamista vakuutusmaksuista, jotka ovat valinneet abortin kattavan yksityisen vakuutuksen. Täytäntöönpanomääräyksellä tuetaan presidentin sanan painollaan keinoa, jolla varmistetaan, että vakuutuksenantajille lähetetään joka kuukausi kaksi sekkiä, jotta aborttimaksuja ja liittovaltion maksamia dollareita ei sekoiteta keskenään. Mielestämme tämä riittää tukemaan Stupakin väitettä: ""Tässä lainsäädännössä ei ole julkista rahoitusta abortille.""". Mutta tähän johtopäätökseen päädyimme jo ennen kuin presidentti lupasi toimeenpanomääräyksen, silloin kun Stupak oli eri mieltä kanssamme ja vaati, että lakiehdotuksessa olisi ollut liittovaltion dollareita aborttien tukemiseen. Emme ymmärrä, miten toimeenpanomääräys muuttaa Stupakin logiikkaa tässä asiassa, mutta riippumatta siitä, miten hän päätyi johtopäätökseensä, olemme sitä mieltä, että hän on nyt oikeassa. Ja me tuomitsemme hänen vaatimuksensa ."</w:t>
      </w:r>
    </w:p>
    <w:p>
      <w:r>
        <w:rPr>
          <w:b/>
        </w:rPr>
        <w:t xml:space="preserve">Tulos</w:t>
      </w:r>
    </w:p>
    <w:p>
      <w:r>
        <w:t xml:space="preserve">Lainsäädäntö ei sisällä julkista rahoitusta abortille.</w:t>
      </w:r>
    </w:p>
    <w:p>
      <w:r>
        <w:rPr>
          <w:b/>
        </w:rPr>
        <w:t xml:space="preserve">Esimerkki 2.2142</w:t>
      </w:r>
    </w:p>
    <w:p>
      <w:r>
        <w:t xml:space="preserve">Tutkijat, jotka tutkivat noin 1 000 teini-ikäistä, jotka kertoivat haluavansa lopettaa tupakoinnin, kirjoittivat Pediatrics-lehdessä, että lähes 11 prosenttia niistä, jotka saivat neuvontaa kolmen kuukauden ajan, oli lopettanut tupakoinnin, kun taas kuusi prosenttia niistä, jotka saivat vain valistavia esitteitä. "Kouluterveydenhoitajan tarjoama tupakoinnin lopettamiseen tähtäävä interventio osoittautui toteuttamiskelpoiseksi ja tehokkaaksi, sillä se paransi nuorten poikien lyhyen aikavälin tupakoimattomuutta ja vähensi lyhytaikaisesti tupakoinnin määrää ja tiheyttä molemmilla sukupuolilla", kirjoitti tutkimuksen tekijä Lori Pbert Massachusettsin yliopiston lääketieteellisestä tiedekunnasta Worcesterissa. Mutta vuoden kuluttua istunnoista tupakointimäärissä ei ollut eroa sen mukaan, millaista apua nuoret olivat saaneet hoitajilta. Lisäksi harvempi kuin joka viides teini sanoi, ettei ollut tupakoinut viime aikoina. "On mukavaa, että kolmen kuukauden aikana oli jonkinlaista vaikutusta, mutta se, mistä me todella välitämme, on kestävä lopettaminen", sanoi Michael Siegel, joka tutkii tupakoinnin valvontaa Bostonin yliopiston kansanterveyskoulussa mutta ei ollut mukana tutkimuksessa. "Valtaosa näistä lapsista ei lopeta."   Tutkimukseen osallistuneissa 35 Massachusettsin koulussa puolet sairaanhoitajista oli koulutettu antamaan oppilaille henkilökohtaista neuvontaa, joka perustui tavoitteiden asettamiseen ja ongelmanratkaisuun, mukaan lukien suunnitelman laatiminen lopettamisesta ja uusiutumisen estäminen. Muut sairaanhoitajat antoivat oppilaille tupakoinnin lopettamista käsitteleviä esitteitä ja vastasivat vapaaehtoisesti kaikkiin tupakoinnin lopettamiseen liittyviin kysymyksiin. Molemmat sairaanhoitajaryhmät tapasivat opiskelijoita neljällä viikoittaisella tapaamiskerralla, joiden kesto oli 10-30 minuuttia. Neuvontatoimenpide näytti auttavan erityisesti poikia lyhyellä aikavälillä. Ne, jotka olivat asettaneet tavoitteita ja seuranneet edistymistä sairaanhoitajien kanssa, ilmoittivat kolme kertaa todennäköisemmin lopettaneensa tupakoinnin kuin kontrolliryhmän pojat. Sekä pojista että tytöistä 13-17 prosenttia ilmoitti lopettaneensa tupakanpolton vuotta myöhemmin riippumatta siitä, olivatko he saaneet neuvontaa vai eivät. Muut tupakoinnin lopettamisen asiantuntijat totesivat, että tupakoinnin uudelleen aloittaminen on suurin este missä tahansa iässä ja että teini-ikäiset ovat erityisen alttiita tupakointiin. He kuitenkin lisäsivät, että mitä enemmän vaihtoehtoja teini-ikäisillä on saada apua, sitä parempi. LÄHTEET: bit.ly/o4z0xc</w:t>
      </w:r>
    </w:p>
    <w:p>
      <w:r>
        <w:rPr>
          <w:b/>
        </w:rPr>
        <w:t xml:space="preserve">Tulos</w:t>
      </w:r>
    </w:p>
    <w:p>
      <w:r>
        <w:t xml:space="preserve">Tutkimus: voivatko kouluterveydenhoitajat auttaa teini-ikäisiä lopettamaan tupakoinnin?.</w:t>
      </w:r>
    </w:p>
    <w:p>
      <w:r>
        <w:rPr>
          <w:b/>
        </w:rPr>
        <w:t xml:space="preserve">Esimerkki 2.2143</w:t>
      </w:r>
    </w:p>
    <w:p>
      <w:r>
        <w:t xml:space="preserve">Jutussa keskustelun lähtökohtana ovat yrityksen tulot, mutta siinä ei käsitellä potilaille tai yhteiskunnalle aiheutuvia kustannuksia. Jutussa sanottiin, että Alzheimerin taudin kulkua muuttavan lääkkeen arvioidut markkinat "voisivat olla yli 10 miljardin dollarin vuosimyynnin arvoiset". Joitakin keskusteluja Alzheimerin taudin hoidon yhteiskunnalle aiheuttamista kustannuksista olisi ollut hyvä lisätä. Jutussa olisi myös voitu tutkia potilaskohtaisia kustannuksia käyttämällä mahdollisia tuloarvioita, jotta lukijat olisivat saaneet käsityksen siitä, kuinka paljon tällainen lääke voisi maksaa. Havaitun hyödyn suuruudesta ei ollut mainintaa. STAT-uutisartikkelissa tästä samasta tutkimuksesta todettiin, että tutkimus ei saavuttanut ensisijaista päätepistettään, mikä tarkoittaa, että tutkimus epäonnistui. Kuten monissa aiemmissa Alzheimer-lääketutkimuksissa, yhtiö sai myönteisiä tuloksia vain tietyssä potilasryhmässä. Kuten olemme aiemmin kirjoittaneet, suuremmissa myöhemmissä tutkimuksissa lääkkeet ovat kaikki epäonnistuneet. Jutussa sanottiin, että raportoituihin haittavaikutuksiin kuuluivat infuusiokohdissa esiintyneet reaktiot ja aivojen kuvantamisessa havaittu turvotus verisuonten ympärillä, ja että yritykset "sanoivat aikovansa esitellä tulokset yksityiskohtaisesti [akateemisessa] konferenssissa". Jutussa olisi voitu kertoa selvemmin, kuinka yleisiä nämä haittavaikutukset ovat ja kuinka vakavia ne olivat. Yhtiöiden tiedotteen mukaan infuusioon liittyvät reaktiot "olivat enimmäkseen lieviä tai keskivaikeita. ARIA-E:n (turvotus) esiintyvyys ei ollut yli 10 % missään hoitohaarassa ja alle 15 % potilailla, jotka saivat ... suurimman annoksen tutkimusprotokollan turvallisuus- ja raportointimenettelyjen mukaisesti". Nämä ovat huolestuttavia mahdollisia haittoja, joiden pitkäaikaisia seurauksia kukaan ei tiedä. Varoituksia annettiin varhain ja usein näytön epävarmuudesta. Esimerkiksi toissijaisessa otsikossa varoitettiin, että on "liian aikaista sanoa, että lääke merkitsee todellista edistystä", kun taas pääotsikossa mainittiin, että "epäonnistumisten sarja varjostaa ponnisteluja" Alzheimerin taudin hoidon kehittämiseksi. Toisessa kappaleessa odotuksia lievennettiin entisestään: Alzheimerin tauti on osoittautunut erityisen vaikeaksi lääkekohteeksi. Hyväksytyt hoitomuodot lievittävät oireita vain väliaikaisesti, ja kokeellinen hoito toisensa jälkeen, jonka luvattiin pysäyttävän hermoston rappeutumisen, on lopulta epäonnistunut. Jotkut lääkeyhtiöt ovat kalliiden epäonnistumisten jälkeen vetäytyneet. Jutussa mainittiin myös, että tiedot olivat alustavia ja perustuivat "keskivaiheen tutkimukseen, jossa etsittiin oikeaa annosta". Alempana lukijoille kerrottiin epävarmuustekijöistä, jotka liittyvät lopputulosten mittaamiseen ja analyysimenetelmiin, sekä riippumattoman tarkastuksen tarpeesta. Mitään sairauden lietsontaa ei esiintynyt. Jutussa tarjottiin jonkin verran näkökulmaa taudin vaikutuksiin: "Alzheimer-yhdistyksen mukaan Alzheimerin tautia sairastaa arviolta 5,7 miljoonaa amerikkalaista, ja luvun odotetaan kasvavan väestön ikääntyessä." Liiketoiminta-analyytikkojen lisäksi jutussa siteerattiin Lon S. Schneideria, Etelä-Kalifornian yliopiston Keck School of Medicine -yliopiston Alzheimer-tutkijaa, joka "varoitti lukemasta liikaa" ilmoitetuista tuloksista. Jutussa mainittiin, että Alzheimer's Drug Discovery Foundationin mukaan kliinisessä kehityksessä on 126 hoitoa, joista beeta-amyloidi on yleisin ihmiskokeissa testattava lääkekohde. Siinä mainittiin myös hyväksytyt hoitomuodot, jotka "lievittävät oireita vain väliaikaisesti". On myös näyttöä siitä, että terveellisistä elämäntavoista voi olla hyötyä ihmisille, joilla on Alzheimerin taudin riski ja joilla on varhaisia oireita. Jutussa tehtiin selväksi, että tämä lääke on vielä kehitteillä. Jutussa kerrottiin, että tämä on yksi monista yrityksistä löytää hoitoa Alzheimerin tautiin. Jutussa ei tukeuduttu yritysten tiedotteeseen.</w:t>
      </w:r>
    </w:p>
    <w:p>
      <w:r>
        <w:rPr>
          <w:b/>
        </w:rPr>
        <w:t xml:space="preserve">Tulos</w:t>
      </w:r>
    </w:p>
    <w:p>
      <w:r>
        <w:t xml:space="preserve">Lääkevalmistajat Call Experimental Alzheimerin Drug Study Positiivinen</w:t>
      </w:r>
    </w:p>
    <w:p>
      <w:r>
        <w:rPr>
          <w:b/>
        </w:rPr>
        <w:t xml:space="preserve">Esimerkki 2.2144</w:t>
      </w:r>
    </w:p>
    <w:p>
      <w:r>
        <w:t xml:space="preserve">Jutussa ei käsitelty kustannuksia. Koska juttu julkaistiin The Guardianin yhdysvaltalaisessa painoksessa, tämä on tärkeää ja hyödyllistä tietoa lukijoille Yhdysvalloissa, joilla on usein huomattavia lääkekustannuksia. Tutkimuksessa tarkasteltiin litiumin, valproaatin, olantsapiinin ja kvetiapiinin sivuvaikutusprofiileja ja esitettiin riskisuhteet yleisimmin tunnistettujen sivuvaikutusten osalta. Guardianin juttu heijastaa näitä havaintoja laadullisesti ja sisältää joitakin kvantitatiivisia yksityiskohtia, kuten esimerkiksi seuraavat: "Samaan aikaan litiumpotilaat lihoivat harvemmin kuin muita lääkkeitä saaneet potilaat. Kun kolmea muuta lääkettä saaneista 15-20 prosenttia lihoi todennäköisemmin yli 15 prosenttia ruumiinpainostaan, vain 10 prosenttia litiumia saaneista lihoi saman verran ylimääräisiä kiloja." Jutussa hahmotellaan kohtuullisen hyvin kyseisten neljän lääkkeen haittavaikutuksia ja esitetään ne asiayhteydessä. Lukijalle kerrotaan: "Tutkijat tutkivat kansallisesti edustavaa otosta, johon kuului 6 671 potilasta eri puolilta Yhdistynyttä kuningaskuntaa, joita hoidettiin kaksisuuntaisen mielialahäiriön vuoksi vuosina 1995-2013. Heistä 2148 oli käyttänyt litiumia, 1670 oli käyttänyt valproaattia, 1477 oli saanut olantsapiinia ja 1376 oli käyttänyt kvetiapiinia. Heillä oli haittavaikutuksia, kuten krooninen munuaissairaus, kilpirauhassairaus, painonnousu ja korkea verenpaine." Nämä ovat tärkeitä yksityiskohtia, mutta halusimme myös nähdä jonkinlaisen nyökkäyksen tutkimuksen varoituksille, jotka tutkijat huomioivat paperissaan kohdassa "vahvuudet ja rajoitukset". Mitään todisteita sairauden lietsonnasta ei ole. Kun otetaan huomioon häiriön vakavuus ja sen yleisyys, olisimme halunneet lukea enemmän siitä, kuinka moniin ihmisiin se vaikuttaa. Vaikka suurin osa lainauksista on peräisin tutkimuksen vanhemmalta kirjoittajalta, hyväntekeväisyysjärjestö Mindin tiedotusjohtajan Stephen Buckleyn kommentit olivat tervetulleita ja antoivat tärkeän toisen äänen. Muutama sana muilta kliinikoilta olisi ollut plussaa. Tutkimuksessa tarkasteltiin kaksisuuntaisen mielialahäiriön hoitoon yleisimmin käytettyjen lääkkeiden sivuvaikutusprofiileja, ja siinä käsitellään myös "puheterapiaa" (mutta vasta jutun lopussa). Jutussa tehdään selväksi, että tutkitut neljä lääkettä ovat todellakin saatavilla. Juttu alkaa seuraavasti: Uusi tutkimus on ensimmäinen, jossa verrataan neljän tärkeimmän NHS:n määräämän mielialaa vakauttavan lääkkeen sivuvaikutuksia."  Lääketieteellisen kirjallisuuden tarkastelun perusteella olemme samaa mieltä. Juttu ei näytä perustuvan uutistiedotteeseen.</w:t>
      </w:r>
    </w:p>
    <w:p>
      <w:r>
        <w:rPr>
          <w:b/>
        </w:rPr>
        <w:t xml:space="preserve">Tulos</w:t>
      </w:r>
    </w:p>
    <w:p>
      <w:r>
        <w:t xml:space="preserve">Tutkijoiden mukaan litiumia pitäisi käyttää laajemmin kaksisuuntaisen mielialahäiriön hoitoon.</w:t>
      </w:r>
    </w:p>
    <w:p>
      <w:r>
        <w:rPr>
          <w:b/>
        </w:rPr>
        <w:t xml:space="preserve">Esimerkki 2.2145</w:t>
      </w:r>
    </w:p>
    <w:p>
      <w:r>
        <w:t xml:space="preserve">Nämä kolme osavaltiota liittyvät New Yorkiin, Kaliforniaan, Illinoisiin, Connecticutiin ja New Jerseyhin, joissa asuu yhteensä 101 miljoonaa amerikkalaista, kun tapauksia oli valtakunnallisesti yli 32 000 ja yli 415 kuollut, Reutersin mukaan. (Kuvio: tmsnrt.rs/2w7hX9T) "Kaikki todisteet, jotka voin käsiini saada, osoittavat, että olemme tässä sodassa aivan ratkaisevassa vaiheessa, ja sillä, mitä teemme nyt, on suuri merkitys", sanoi Ohion kuvernööri Mike DeWine. "Se, mitä teemme nyt, hidastaa tätä hyökkääjää. Se hidastaa tätä hyökkääjää, jotta terveydenhuoltojärjestelmämme ... ehtii hoitaa uhreja."  Yhdysvaltain senaatissa puolueiden väliset erimielisyydet estivät massiivisen koronaviruksen torjuntaa koskevan lakiehdotuksen etenemisen, sillä demokraattien mukaan republikaanien toimenpide keskittyi liikaa yritysten auttamiseen. Demokraattien johtaja Chuck Schumer sanoi kuitenkin uskovansa, että erimielisyydet voidaan ratkaista seuraavan vuorokauden aikana. Ohiossa on 351 tapausta ja kolme kuolemantapausta, kun taas Louisianassa on 837 tapausta ja 20 kuolemantapausta, joista useat vanhustenhoitolaitoksissa. Louisianassa on kolmanneksi eniten tapauksia henkeä kohti, ja tapausten määrä on kymmenkertaistunut viime viikolla, kuvernööri John Bel Edwards sanoi. Ohion määräys tulee voimaan maanantaina keskiyöllä EDT ja on voimassa 6. huhtikuuta asti. Louisianan määräys tulee voimaan maanantaina klo 17.00 CDT, ja se on voimassa 12. huhtikuuta asti. Delawaren määräys alkaa tiistaina kello 8.00 EDT. Dallas County Texasissa, jossa asuu yli 2,5 miljoonaa ihmistä, ja Philadelphia, jossa on 1,6 miljoonaa asukasta, kehottivat sunnuntaina muita kuin välttämättömiä yrityksiä sulkemaan ovensa ja asukkaita pysymään kotona. Kentuckyssa muiden kuin välttämättömien yritysten on suljettava maanantaina kello 20.00 EDT, mutta viranomaiset eivät käskeneet asukkaita jäämään kotiin. Kentuckyn republikaanisenaattori Rand Paul ilmoitti sunnuntaina ensimmäisenä senaatin jäsenenä, että hänen testinsä koronaviruksen suhteen oli positiivinen. Ainakin kaksi edustajainhuoneen jäsentä on aiemmin ilmoittanut testanneensa positiivisen tuloksen. Ympäri maailmaa miljardit ihmiset sopeutuvat uuteen todellisuuteen, ja Italian, Espanjan ja Ranskan kaltaiset maat ovat lukittuina ja useat Etelä-Amerikan valtiot ovat ryhtyneet vastaaviin toimenpiteisiin yrittäessään pysyä tartunnan edellä, kun maailmanlaajuiset tapaukset ovat ylittäneet 325 000 ja kuolemantapaukset 14 000. New Yorkin pormestari, joka on maan koronavirusepidemian keskus, kuvaili sunnuntaina tautiepidemiaa suurimmaksi kotimaiseksi kriisiksi sitten suuren laman ja kehotti Yhdysvaltain armeijaa mobilisoitumaan auttamaan terveydenhuoltojärjestelmän pysäyttämisessä. "Jos emme saa lisää hengityskoneita seuraavien 10 päivän aikana, kuolee ihmisiä, joiden ei tarvitsisi kuolla", sanoi pormestari Bill de Blasio, kun maan väkirikkaimmassa kaupungissa COVID-19-tapauksia oli yli 9 600 ja kuolemantapauksia 63. New Yorkin kuvernööri Andrew Cuomo kehotti liittovaltion hallitusta ottamaan vastuulleen lääkintätarvikkeiden hankinnan, jotta osavaltioiden ei tarvitsisi kilpailla keskenään kipeästi tarvittavista resursseista. Apu ei tule tarpeeksi nopeasti, Cuomo sanoi. "Ajalla on väliä, minuutit lasketaan, ja tässä on kirjaimellisesti kyse elämästä ja kuolemasta", hän sanoi. "Samaan aikaan ei tule kaaosta eikä anarkiaa. Elämä jatkuu. Se on erilaista. Mutta elämä jatkuu."    Cuomo antoi New Yorkin kaupungin virkamiehille 24 tuntia aikaa keksiä suunnitelma, miten toimia niiden asukkaiden kanssa, jotka edelleen kokoontuvat puistoihin ja muihin paikkoihin eivätkä harrasta sosiaalista etäisyyttä. De Blasio sanoi, että New York City ei saanut liittovaltion hallitukselta tarvittavia lääkintätarvikkeita, jotta se voisi selviytyä joskus tappavan taudin nopeasta leviämisestä. Sairaalat etsivät kiireesti suojavarusteita terveydenhuoltohenkilöstölle ja hengityskoneita valmistautuessaan potilaiden aaltoon, joka tarvitsee apua hengittämisessä, sillä vakavat tapaukset johtavat usein keuhkokuumeeseen ja keuhkojen toiminnan heikkenemiseen. Yhdysvaltain presidentin Donald Trumpin hallinto on viime viikolla vaatinut aggressiivisia toimia taloudellisen iskun pysäyttämiseksi sen jälkeen, kun Trump oli useita viikkoja vähätellyt viruksen riskejä. Trump sanoi sunnuntaina, että kansalliskaarti auttaa New Yorkia, Kaliforniaa ja Washingtonin osavaltiota vastaamaan koronaviruskriisiin. Hän sanoi, että Yhdysvaltain sairaalalaiva Mercy saapuu Los Angelesiin viikon kuluessa, ja antoi ensimmäistä kertaa yksityiskohtaisia lukuja taudinpurkauskeskuksiin lähetettyjen lääkintätarvikkeiden tyypeistä ja määristä. Varapresidentti Mike Pence sanoi, että 254 000 amerikkalaista oli testattu koronaviruksen varalta ja 10 prosenttia oli positiivisia. Erittäin tarttuvan hengitystiesairauden tapauksia on Yhdysvalloissa ja Espanjassa enemmän kuin Kiinassa ja Italiassa. Italia raportoi viime viikolla ennätysmäärän päivittäisiä koronaviruskuolemia. "Tästä tulee suurin kotimainen kriisi sitten suuren laman", de Blasio sanoi CNN:lle viitaten 1930-luvun talouskriisiin. "Siksi tarvitsemme Yhdysvaltain armeijan täysimittaisen mobilisoinnin."   Teksasin kuvernööri Greg Abbott valitteli terveydenhuollon työntekijöiden henkilökohtaisten suojavarusteiden puutetta. Hän sanoi, että he näkivät toimituspäiviä heinäkuussa. "Se ei tule toimimaan. Tarvitsemme toimituspäivämääriä huomenna", Abbott sanoi tiedotustilaisuudessa. "Meillä on tänään rahaa kaikille, jotka voivat myydä meille PPE:tä. Maksamme teille shekin heti paikalla."</w:t>
      </w:r>
    </w:p>
    <w:p>
      <w:r>
        <w:rPr>
          <w:b/>
        </w:rPr>
        <w:t xml:space="preserve">Tulos</w:t>
      </w:r>
    </w:p>
    <w:p>
      <w:r>
        <w:t xml:space="preserve">Coronavirus pakottaa osavaltiot määräämään lähes joka kolmannen amerikkalaisen jäämään kotiin.</w:t>
      </w:r>
    </w:p>
    <w:p>
      <w:r>
        <w:rPr>
          <w:b/>
        </w:rPr>
        <w:t xml:space="preserve">Esimerkki 2.2146</w:t>
      </w:r>
    </w:p>
    <w:p>
      <w:r>
        <w:t xml:space="preserve">Carrasco ei ole pelannut Clevelandissa sitten 30. toukokuuta. 32-vuotias oikeakätinen pelaaja kertoo, että hän kävi verikokeessa kevättreenin fyysisen kuntotutkimuksen jälkeen, joka herätti jonkinlaista huolta, ja toukokuussa hänellä todettiin leukemia. "En koskaan ajatellut, että minulla olisi jotain tällaista, koska pelaan baseballia, olen kuin superterve tai jotain sellaista", Carrasco sanoo Indiansin Twitter-tilillä julkaistulla videolla. "Mutta koskaan ei voi tietää, mitä kehossasi tapahtuu. "Kun sain tietää, se teki minusta vielä vahvemman, sitten työnnän itseäni työskentelemään tämän läpi. Sitten minulla on paljon ihmisiä takanani, jotka auttavat minua, erityisesti joukkuetoverini ja perheeni." Manageri Terry Francona sanoi seuran tienneen Carrascon tilan yksityiskohdat ennen videon julkaisua. Carrasco aikoo puhua medialle Clevelandissa ensi torstaina. Francona kieltäytyi puhumasta syöttäjän tilasta sen lisäksi, mitä hän sanoi videolla. "Ei ole mitään sellaista, mikä ei tullut julki, mitä emme olisi tienneet", Francona sanoi ennen lauantain Interleague-ottelua Cincinnatissa. "Carlos aikoo puhua teille torstai-iltana harjoituksessamme. Hän heittää edelleen ja tekee kaikkea sitä." Carrasco kertoi kunnostaan myös Dominikaanisessa tasavallassa sijaitsevalle tv-kanavalle vieraillessaan sairaalassa, jossa hän tapasi potilaita. Hän sanoi suhtautuvansa positiivisesti ennusteeseensa ja palaavansa joukkueen mukana "heinäkuun lopussa". Kysyttäessä, onko Carrascon optimismi nopeasta paluusta realistista, Francona sanoi: "Emme laita mitään aikatauluja. En usko, että se on reilua ketään kohtaan." Leukemia on syöpätyyppi, joka vaikuttaa vereen ja luuytimeen. Sairautta on lukuisia muotoja, joista monet ovat hyvin hoidettavissa. Carrascon ilmoitus johti tuen aaltoon ympäri baseballia. Reds twiittasi Carrascolle "Reds Country is rooting for you". Diagnoosinsa jälkeen Carrasco puhui pitkäaikaisen joukkuetoverinsa Jason Kipnisin kanssa, joka auttoi häntä tutkimaan ja ymmärtämään, mistä hänellä on kyse. "Hän selviää tästä kaikkien avulla", Kipnis sanoi viime kuussa. "Tiedän, että kaupunki tukee häntä hyvin. Aina kun joku näkee hänet, hän toivottaa hänelle hyvää ja kysyy, miten hän voi. Olen varma, että hänellä on edelleen hymy kasvoillaan. Hän on aina hyvällä tuulella." Carrasco liittyi Indiansiin alun perin vaihtopelaajaksi, mutta hänestä on kehittynyt yksi AL:n tasaisimmista eturivin syöttäjistä. Hän on myös yksi joukkueen suosituimmista pelaajista, koska hänellä on hauska persoonallisuus. Carrasco voitti viime kaudella 17 ottelua ja pelasi 18-6 vuonna 2017, jolloin hän sijoittui AL Cy Young Award -äänestyksessä neljänneksi. Ennen diagnoosia Carrasco ei syöttänyt hyvin. Hän oli 4-6 ja hänen ERA-arvonsa oli 4,98 12 aloituksessa, ja hän antoi 14 kunnaria 65 sisävuorossa. Venezuelasta kotoisin oleva Carrasco on ollut Clevelandissa vuodesta 2009, jolloin hän tuli Philadelphiasta lohkovaihdossa ässä Cliff Leen kanssa. Indians teki hänestä 47 miljoonan dollarin nelivuotisen sopimuksen joulukuussa. ___ Lisää AP MLB: https://apnews.com/MLB ja https://twitter.com/AP_Sports</w:t>
      </w:r>
    </w:p>
    <w:p>
      <w:r>
        <w:rPr>
          <w:b/>
        </w:rPr>
        <w:t xml:space="preserve">Tulos</w:t>
      </w:r>
    </w:p>
    <w:p>
      <w:r>
        <w:t xml:space="preserve">Indiansin syöttäjä Carrascoa hoidetaan leukemian vuoksi.</w:t>
      </w:r>
    </w:p>
    <w:p>
      <w:r>
        <w:rPr>
          <w:b/>
        </w:rPr>
        <w:t xml:space="preserve">Esimerkki 2.2147</w:t>
      </w:r>
    </w:p>
    <w:p>
      <w:r>
        <w:t xml:space="preserve">"Terveydenhuoltouudistusta koskevan huutelun jälkeenkin keskivertokansalaiset ovat edelleen hämmentyneitä siitä, miten lakiesitys muuttaa heidän elämäänsä. Heidän joukossaan on eläkeläisiä, jotka ovat voimakas äänestäjäjoukko, mikä tarkoittaa, että uudistusta ajaneilla demokraateilla on selitettävää. Miten he saavat heidät vakuuttuneiksi siitä, että heidän etunsa on heidän etunsa? Georgian demokraattinen puolue, jonka puheenjohtaja Jane Kidd kirjoitti kolumnin, jossa hän käsittelee näitä huolenaiheita. Tämä mielipidekirjoitus lähetettiin sähköpostitse lehdistölle. Mielipidekirjoituksessa sanottiin, että terveydenhuoltouudistuksen ansiosta seniorit saavat ilmaisia palveluja, jotka voivat auttaa pitämään heidät terveinä. Kidd kirjoitti: ""Esimerkiksi nykyään eläkeläisten on maksettava ennaltaehkäisevästä hoidosta, mutta terveydenhuoltouudistus poistaa omavastuuosuudet ja muut ennaltaehkäisevästä hoidosta aiheutuvat kustannukset ja tarjoaa ilmaiset vuosittaiset terveystarkastukset ensi vuodesta alkaen - näin varmistetaan, että jokainen georgialainen seniori saa tarvitsemansa hoidon, jotta hän voi paremmin ylläpitää terveyttään."""Ilmaiseksi? Onko tämä liian hyvä ollakseen totta? Väitteidensä tueksi Georgian demokraatit viittasivat Troyssa, New Yorkissa ilmestyvässä The Record -sanomalehdessä julkaistuun artikkeliin, jossa viitataan AARP:hen. Siinä todetaan, että ""monet ennaltaehkäisevät palvelut . . ovat nyt ilmaisia Medicare-edunsaajille, eikä heidän tarvitse maksaa omavastuuosuuksia näistä palveluista.""". He lähettivät myös CNN.com-sivuston artikkelin, jossa sanottiin, että "Medicare tarjoaa vuodesta 2011 alkaen ilmaisia vuotuisia terveystarkastuksia ja yksilöllisiä ennaltaehkäisysuunnitelmia", sekä WhiteHouse.gov-sivuston tietolehden, jossa sanottiin sama asia. Soitimme AARP:lle, joka on tunnettu laajasta tutkimuksestaan senioreihin vaikuttavista asioista. He vahvistivat, että eläkeläiset, joilla on Medicare, saavat vuotuisia hyvinvointi käyntejä ja henkilökohtaisia ennaltaehkäisysuunnitelmia vuodesta 2011 alkaen.Nämä etuudet perustettiin terveydenhuollon valtavan uudistusta koskevan lakiehdotuksen IV osastossa, jonka nimi on ""Kroonisten sairauksien ehkäisy ja kansanterveyden parantaminen"". Vuoteen 2010 mennessä Medicare-korvauksen saajat saavat terveydenhuollon tarjoajilta ilmaiset "vuosittaiset hyvinvointi-käynnit". Lakiehdotuksen mukaan tarkastukseen sisältyy henkilökohtaisen ennaltaehkäisysuunnitelman laatiminen ja suositeltujen terveystarkastusten aikataulu seuraavien 5-10 vuoden ajaksi. Koska AARP otti kantaa asiaan, pyysimme lisätarkistuksia. Centers for Medicare and Medicaid Services, näitä ohjelmia hallinnoiva valtion virasto, vahvisti AARP:n tilin ja antoi joitakin lisätietoja. On jonkin verran epäselvyyttä siitä, saavatko myös Medicare Advantage -ohjelmien jäsenet - yksityisesti hallinnoidut ohjelmat, jotka toimivat Medicaren alaisuudessa - nämä terveyskäynnit ilmaiseksi. Centers for Medicare and Medicare Services -viraston edustaja sanoi, että liittovaltion laki edellyttää, että Medicare Advantage -suunnitelmien on tarjottava vähintään Medicare-palveluihin sisältyvät palvelut. Vuoteen 2011 mennessä myös näiden suunnitelmien on siis tarjottava maksuttomia terveyskäyntejä. Yleisesti ottaen terveydenhuoltolaissa on useita säännöksiä, joilla pyritään muuttamaan Medicare-järjestelmää siten, että se maksaa hyvistä tuloksista eikä toimenpidekohtaisesti, mikä tunnetaan nimellä "fee for service". Maksuton ennaltaehkäisevä hoito on osa tätä yleistä filosofiaa. Medicare- ja Medicaid-palvelukeskusten mukaan esimerkiksi syöpäseulonnat, jotka ovat jo nyt Medicaren piirissä maksuttomia, pysyvät sellaisina, ja myös muita testejä saatetaan ottaa mukaan. PolitiFact Georgia jäi silti epäileväksi. Eikö ole mitään säännöstä, jonka mukaan eläkeläiset joutuvat maksamaan ""ilmaisista"" ennaltaehkäisevistä palveluista epäsuorasti? No onhan se ilmainen. Ja sitten on "ilmainen". Se on ilmaista, jos olet maksanut Medicare-verosi ja ansaitset alle tietyn tulorajan. Veroasiantuntija Howard Gleckman, joka on puolueettoman Urban Institute -instituutin erikoistutkija, Joseph Antos, joka on konservatiivisia juuria omaavan American Enterprise Institute for Public Policy Research -nimisen puolueettoman ajatushautomon terveyspoliittinen asiantuntija, ja PolitiFact Georgian laatima katsaus lainsäädäntöön toteavat, että ajan mittaan korkeamman tulotason eläkeläiset huomaavat, että heidän Medicare-kustannustensa kokonaismäärät kasvavat. Uudessa järjestelmässä niiden ihmisten joukko, jotka maksavat suuremman laskun, kasvaa asteittain, koska tulorajoja mukautetaan inflaation mukaan vasta vuonna 2019, lainsäädännön 3402 §:n mukaan. Antosin mukaan tämä voi merkitä noin 50 dollarin korotusta kuukaudessa niille, jotka ylittävät kynnyksen. Kaikki veronmaksajat, myös eläkeläiset, jotka ansaitsevat yli 200 000 dollaria yksilöllisesti tai 250 000 dollaria perheenä, maksavat enemmän palkkaveroa lakiehdotuksen 9015 jakson mukaisesti. Myös rusketusta harrastavien eläkeläisten - keitä te sitten olettekin - on syytä varoa. Sisäilman solariumit joutuvat maksamaan valmisteveroa uuden lain nojalla. Gleckmanin mukaan tämä kustannus siirretään todennäköisesti asiakkaiden maksettavaksi. Valtaosa eläkkeellä olevista eläkeläisistä huomaa kuitenkin, että ilmaiset ennaltaehkäisevät palvelut ovat juuri sitä. Ilmaisia."</w:t>
      </w:r>
    </w:p>
    <w:p>
      <w:r>
        <w:rPr>
          <w:b/>
        </w:rPr>
        <w:t xml:space="preserve">Tulos</w:t>
      </w:r>
    </w:p>
    <w:p>
      <w:r>
        <w:t xml:space="preserve">Terveysuudistus poistaa omavastuuosuudet, omavastuuosuudet ja muut ennaltaehkäisevästä hoidosta aiheutuvat kustannukset ja mahdollistaa ilmaiset vuosittaiset terveystarkastukset ensi vuodesta alkaen.</w:t>
      </w:r>
    </w:p>
    <w:p>
      <w:r>
        <w:rPr>
          <w:b/>
        </w:rPr>
        <w:t xml:space="preserve">Esimerkki 2.2148</w:t>
      </w:r>
    </w:p>
    <w:p>
      <w:r>
        <w:t xml:space="preserve">"Kustannuksista ei ole mainintaa. Jutussa olisi voitu ainakin kertoa, mitä lääke maksaa sen nykyisessä käytössä verisyöpää vastaan. Jutussa selitettiin hyvin sekä lääkkeiden mahdolliset hyödyt että haitat. Tämä oli tämän jutun erityinen vahvuus - ja teki siitä erottuvan verrattuna LA Timesin blogijuttuun, jonka myös tarkistimme. AP:n jutussa korostettiin haittoja alusta alkaen - jopa otsikossa - mutta LA Timesin jutussa niitä ei mainittu lainkaan. Ja tämä juttu muistutti lukijoita toisen MS-lääkkeen, Tysabrin, sivuvaikutuksista. AP on tehnyt erinomaista työtä tässä asiassa. Jutussa selitettiin tutkimuksia erittäin hyvin. Tässä jutussa ei ole merkkiäkään sairauden lietsonnasta. Jutussa siteerattiin kahta ilmeisesti riippumatonta lähdettä. Jutussa verrattiin hyvin uusia lääkkeitä nykyisiin MS-taudin hoitokeinoihin. Jutussa selitetään, että lääkettä myydään jo nyt harvinaisen verisyövän hoitoon, ja todetaan, että ""on liian aikaista tietää, saako hallitus hyväksynnän pillereille tai ottavatko lääkärit ne laajalti käyttöön""." Se ei kuitenkaan kerro, kuten LA TImesin blogi teki, että ""Merckin tytäryhtiö MD Serono on pyytänyt Food and Drug Administrationilta hyväksyntää tabletin markkinoille saattamiselle". Se sai kuitenkin äskettäin FDA:lta ""kieltäytyä hakemasta"" kirjeen, mikä tarkoittaa, että virasto vaatii lisätietoja tai tietoja. MD Serono sanoi, että se jatkaa asian käsittelyä FDA:n kanssa ja toivoo voivansa jättää hakemuksensa uudelleen.""". Mielestämme tämä on ratkaiseva tieto, joka vaikuttaa saatavuuteen, vaikka lääkärit voivat tietenkin edelleen määrätä sitä off-label -käyttöön, vaikka FDA ei olisi toiminut uuden pyynnön perusteella. Uutuus ""testit kahdesta ensimmäisestä MS-taudin hoitoon kehitetystä suun kautta otettavasta lääkkeestä"" oli jutussa selvä. On selvää, että tämä juttu ei perustunut uutistiedotteeseen.""</w:t>
      </w:r>
    </w:p>
    <w:p>
      <w:r>
        <w:rPr>
          <w:b/>
        </w:rPr>
        <w:t xml:space="preserve">Tulos</w:t>
      </w:r>
    </w:p>
    <w:p>
      <w:r>
        <w:t xml:space="preserve">MS-pillerit ovat lupaavia ja riskialttiita, sanovat tutkimukset</w:t>
      </w:r>
    </w:p>
    <w:p>
      <w:r>
        <w:rPr>
          <w:b/>
        </w:rPr>
        <w:t xml:space="preserve">Esimerkki 2.2149</w:t>
      </w:r>
    </w:p>
    <w:p>
      <w:r>
        <w:t xml:space="preserve">Tässä jutussa ei mainita ainoastaan tämän lääkkeen kustannuksia, vaan myös muiden osteoporoosin hoitojen kustannuksia. Jutussa erotellaan hyvin eri murtumatyypit toisistaan ja raportoidaan sekä suhteellinen että absoluuttinen nikamamurtumariskin pieneneminen. Sitten oli kuitenkin pettymys, että lonkkamurtumien ja ranteen, säären tai olkapään murtumien riskin pieneneminen ilmoitettiin vain suhteellisena riskin pienenemisenä. Koska lonkkamurtumia luonnehdittiin jutussa "tuhoisiksi", lukijalle olisi pitänyt antaa jonkinlainen käsitys siitä, kuinka usein niitä esiintyy, eikä vain ilmoittaa, kuinka usein lonkkamurtumat johtavat siihen, että henkilö joutuu hoitokotiin tai kuolee viiden vuoden kuluessa murtumasta. Koska tarina oli kuitenkin hyvin toteutettu, annamme jutulle tämän kriteerin osalta etua epäilyksistä. Jutussa lueteltiin melko kattavasti tämän lääkkeen käyttöön liittyvät mahdolliset haitat, ja siinä mainittiin erityisesti ne ongelmat, jotka liittyvät vain tähän lääkkeeseen verrattuna muihin luukadon hoitoon käytettäviin lääkkeisiin. Vaikka luettelo oli täydellinen, jutussa ei kerrottu, kuinka usein näitä haittoja esiintyi. Siitä huolimatta annamme tarinalle tämän kriteerin osalta etua epäilyksistä. Jutussa annettiin tietoja kuvaamastaan kliinisestä tutkimuksesta, mukaan lukien tutkittujen määrä, tutkimusaika ja vaikutus erityyppisiin murtumiin. Jutussa kerrottiin vain elinikäisestä murtumariskistä (eli 1 kahdesta yli 50-vuotiaasta naisesta) ja siitä, että 25 prosenttia ihmisistä kuolee viiden vuoden kuluessa lonkkamurtumasta, antamatta mitään taustaa näille huolenaiheille. 55-vuotiaan naisen viiden vuoden murtumariski ei ole sama kuin 75-vuotiaan naisen; samoin lonkkamurtuman jälkeistä kuolemaa koskevia tilastoja vaikeuttavat muut tekijät. Koska lääkettä markkinoidaan vaihdevuosien jälkeisessä vaiheessa oleville naisille, jutussa olisi pitänyt antaa enemmän kontekstia näille tilastoille sen sijaan, että vain toistetaan näitä hälyttäviltä vaikuttavia tietoja. Tämä oli yksi heikko kohta kaiken kaikkiaan vahvassa jutussa - mutta tärkeä vivahde, jota ei pitäisi jättää huomiotta. Tähän juttuun sisällytettiin kommentteja tästä lääkkeestä ja sen mahdollisesta hyödyllisyydestä kahdelta lääkäriltä, joilla ei ole teollisuussuhteita tähän tai muihin osteoporoosilääkkeisiin. Jutussa verrattiin uuden lääkkeen hyötyjä, haittoja ja kustannuksia markkinoilla jo oleviin hoitoihin. Juttu alkaa lausunnolla, joka koskee FDA:n hyväksyntää tälle lääkkeelle. Jutussa annettiin hyödyllinen selitys siitä, miten tämä lääke eroaa muista osteoporoosin hoitoon saatavilla olevista hoidoista. Ei näytä tukeutuvan yksinomaan uutistiedotteeseen.</w:t>
      </w:r>
    </w:p>
    <w:p>
      <w:r>
        <w:rPr>
          <w:b/>
        </w:rPr>
        <w:t xml:space="preserve">Tulos</w:t>
      </w:r>
    </w:p>
    <w:p>
      <w:r>
        <w:t xml:space="preserve">Amgenin uuden osteoporoosilääkkeen Prolian hyvät ja huonot puolet.</w:t>
      </w:r>
    </w:p>
    <w:p>
      <w:r>
        <w:rPr>
          <w:b/>
        </w:rPr>
        <w:t xml:space="preserve">Esimerkki 2.2150</w:t>
      </w:r>
    </w:p>
    <w:p>
      <w:r>
        <w:t xml:space="preserve">Lennokit ruiskuttavat silikonipohjaista nestettä riisipelloille, joilla on suuria määriä seisovaa vettä, johon malariaa kantavat hyttyset munivat. Aine leviää veteen ja estää munien kuoriutumisen. Tämän toivotaan vähentävän merkittävästi malariaa kantavien anopheles-hyttysten määrää alueella. Dronien suorittama ruiskutus on testi, jolla testataan, auttaako se Sansibarin hallitusta saavuttamaan Sansibarin malarian hävittämisohjelman hyväksymän strategisen suunnitelman mukaisen tavoitteensa poistaa malaria saaristosta vuoteen 2023 mennessä. Drone-ruiskutukset ovat suhteellisen edullinen tapa estää hyttysiä lisääntymästä, sanoi Bart Knols, lääketieteellinen entomologi ja ohjelman johtava tutkija. "Pääsemme asian ytimeen, kun ruiskutamme hyttysten lisääntymispaikkoja", sanoi Knols, joka työskentelee Alankomaiden malariasäätiössä. Knolsin mukaan lennokki suihkuttaa Aquatainia, nestemäistä geeliä, joka leviää vesialueelle ja tappaa hyttysten toukkia. Ainetta on testattu kansainvälisesti, ja se on todettu vaarattomaksi muille kuin kohde-eliöille, myrkyttömäksi ja biologisesti hajoavaksi. Ensimmäisessä testissä Etelä-Sanzibarin Chejun alueella lennokki lensi ja ruiskutti matalia, auringon valaisemia riisipeltojen vesialueita, jotka olivat täynnä hyttysten toukkia, jotka jäivät loukkuun geelin levittäytyessä veteen. Ilman geeliä toukat olisivat nousseet aikuisiksi hyttysiksi etsimään veriateriaa. Kun nämä hyttyset purevat malariatartunnan saaneita ihmisiä, niistä tulee taudin vektoreita ja ne jatkavat sen tappavaa leviämiskiertoa. Itä-Afrikan Intian valtameren rannikolla sijaitsevalla Sansibarilla ja Tansaniassa on käyty pitkä ja hyvin dokumentoitu taistelu malariaa vastaan. Viimeisten 10 vuoden aikana Sansibar, jossa asuu 1,2 miljoonaa ihmistä, on ottanut käyttöön erilaisia menetelmiä malarian torjumiseksi. Tuhansia hyttysverkkoja on jaettu sänkyjen päälle ja hyönteismyrkkyjä on toimitettu suihkutettavaksi koteihin. Kampanjoilla on onnistuttu vähentämään taudin esiintyvyyttä. Joillakin Sansibarin alueilla malarian esiintyvyys on laskenut 40 prosentista alle kymmeneen prosenttiin väestöstä malarian poistamisohjelman mukaan. Dronien suorittama ruiskutus on uusi osa strategiaa. Dronien käyttö on välttämätöntä, jotta voidaan ruiskuttaa tehokkaasti suuria riisipeltoja, jotka on tunnistettu malarian kriisipesäkkeiksi Sansibarilla. Dronen käyttö on tehokasta, koska käsin ruiskuttaminen on hyvin aikaa vievää ja helikopterin käyttö on liian kallista, sanoi Eduardo Rodriguez kiinalaisesta dronevalmistajasta DJI:stä. Sansibarin valtionyliopiston drone-lentäjien avulla DJI Agras -dronia testataan riisipeltojen ruiskutuksessa. "Malarian vastaisen taistelumme perimmäinen visio on saada malaria nollaan vuonna 2023", sanoi Abdullah Suleiman Ali, Sansibarin malarian hävittämisohjelman johtaja. ___ Seuraa Afrikan uutisia osoitteessa https://twitter.com/AP_Africa</w:t>
      </w:r>
    </w:p>
    <w:p>
      <w:r>
        <w:rPr>
          <w:b/>
        </w:rPr>
        <w:t xml:space="preserve">Tulos</w:t>
      </w:r>
    </w:p>
    <w:p>
      <w:r>
        <w:t xml:space="preserve">Sansibar testaa riisipeltojen ruiskutusta droneilla malarian torjumiseksi.</w:t>
      </w:r>
    </w:p>
    <w:p>
      <w:r>
        <w:rPr>
          <w:b/>
        </w:rPr>
        <w:t xml:space="preserve">Esimerkki 2.2151</w:t>
      </w:r>
    </w:p>
    <w:p>
      <w:r>
        <w:t xml:space="preserve">Brattleboro Retreatin hallituksen puheenjohtaja Elizabeth Catlin sanoi, että järjestö on valmis työskentelemään "kaikkien halukkaiden kumppaneiden kanssa" auttaakseen sitä saavuttamaan taloudellisen vakauden. Johtokunta alkoi pohtia vaihtoehtojaan viime viikolla, kun Vermontin osavaltio hylkäsi 2 miljoonan dollarin lisärahoituspyynnön. "Viime vuosina Brattleboro Retreatin johtokunta ja johtoryhmä ovat toteuttaneet useita luovia ja kustannustietoisia toimia sairaalan toimintojen uudistamiseksi ja nykyaikaistamiseksi ja samalla vastanneet nouseviin työvoimakustannuksiin", Catlinin lausunnossa sanottiin. "Brattleboro Retreatin hoidon laatu on edelleen erinomainen, vaikka taloudelliset paineet ovatkin olemassa."   Laitos palvelee yli puolta Vermontin psykiatrista hoitoa tarvitsevista ihmisistä ja tarjoaa kaiken osavaltion lasten ja nuorten psykiatrisen hoidon. Se tarjoaa myös riippuvuuspalveluita, mukaan lukien laitos- ja avohoitokuntoutusta, sekä hoitopalveluita niille, jotka saavat Suboxonea, opioidiriippuvuuden hoitoon käytettävää reseptilääkettä. Jos se suljetaan, kirjeen mukaan se tarkoittaisi palvelujen löytämistä 2 500 laitoshoidossa olevalle potilaalle vuosittain sekä uusien aukkojen täyttämistä Suboxone-hoitopalveluissa, lasten laitosohjelmissa ja muiden kriittisten terveystarpeiden täyttämisessä. Sunnuntaina Vermonttin terveysministeri Michael Smith sanoi hylänneensä vetäytymispyynnön, joka koski 2 miljoonan dollarin lisärahoitusta. Tämä pyyntö olisi lisätty rahoituspakettiin, jonka arvo on arviolta 16 miljoonaa dollaria uusia hoitopaikkoja varten, ja äskettäiseen hinnankorotukseen, jonka arvo on arviolta 3,5 miljoonaa dollaria vuodessa. Smith sanoi hylänneensä pyynnön osittain siksi, että se olisi hänen mielestään veronmaksajien apu Brattleboro Retreatin johdon taloudellisista virhearvioinneista. Josephsonin mukaan valtio ei kuitenkaan maksa sille tarpeeksi, jotta se voisi hoitaa potilaita, joita valtio haluaa hoidettavan. Josephson lähetti perjantaina Smithille ja republikaanien hallitukselle Phil Scottille kirjeen, jonka mukaan laitos ei voi jatkaa toimintaansa ilman osavaltion lisätukea. Hän sanoi, että johtokunta oli valtuuttanut hänet aloittamaan suunnittelun retriitin myymisestä tai sulkemisesta "aivan lähitulevaisuudessa".</w:t>
      </w:r>
    </w:p>
    <w:p>
      <w:r>
        <w:rPr>
          <w:b/>
        </w:rPr>
        <w:t xml:space="preserve">Tulos</w:t>
      </w:r>
    </w:p>
    <w:p>
      <w:r>
        <w:t xml:space="preserve">Psykiatrisen sairaalan taloudelliset ongelmat eivät pysäytä palveluja toistaiseksi.</w:t>
      </w:r>
    </w:p>
    <w:p>
      <w:r>
        <w:rPr>
          <w:b/>
        </w:rPr>
        <w:t xml:space="preserve">Esimerkki 2.2152</w:t>
      </w:r>
    </w:p>
    <w:p>
      <w:r>
        <w:t xml:space="preserve">"Jutussa ei mainita kierukan tai muiden hoitojen kustannuksia. Jutussa kvantifioidaan progestiinikierukan hyödyt monin tavoin. Jutussa todetaan täsmällisesti, että tutkimuksessa ei raportoitu haittavaikutuksia. Tutkimuksen tekijät raportoivat vain haittavaikutuksista, jotka olivat riittäviä vaatimaan hoidon keskeyttämistä. Jutussa annetaan tärkeitä yksityiskohtia kyseisestä tutkimuksesta, jotka auttavat lukijaa arvioimaan näytön vahvuutta. Siinä jopa korostetaan, että uusi hoitomenetelmä on ""vielä uNPRoven"". Jutussa ei liioitella kohtusyövän vakavuutta tai esiintyvyyttä, ja siinä huomautetaan selkeästi, että tämä hoito soveltuu vain pieneen osajoukkoon tapauksia. Jutussa siteerataan useita riippumattomia asiantuntijoita ja todetaan, että yhdelläkään heistä ei ollut eturistiriitaa. Jutussa verrataan progestiinikierukkaa systeemisiin hormonihoitoihin ja kohdunpoistoon Progestiinikierukka on selvästi saatavilla. Jutussa todetaan selvästi, että Mirena-kierukka ei ole uusi idea, mutta sen käyttäminen varhaisvaiheen endometriumsyövän hoitoon on suhteellisen uutta. Koska jutussa siteerataan useita riippumattomia asiantuntijoita, lukija voi olettaa, että juttu ei perustunut lehdistötiedotteeseen ainoana tietolähteenä."</w:t>
      </w:r>
    </w:p>
    <w:p>
      <w:r>
        <w:rPr>
          <w:b/>
        </w:rPr>
        <w:t xml:space="preserve">Tulos</w:t>
      </w:r>
    </w:p>
    <w:p>
      <w:r>
        <w:t xml:space="preserve">Kierukka ehdotettu kohdun syövän hoitoon</w:t>
      </w:r>
    </w:p>
    <w:p>
      <w:r>
        <w:rPr>
          <w:b/>
        </w:rPr>
        <w:t xml:space="preserve">Esimerkki 2.2153</w:t>
      </w:r>
    </w:p>
    <w:p>
      <w:r>
        <w:t xml:space="preserve">"Republikaanien edustaja Lamar Smith, jonka piiri ulottuu San Antoniosta pohjoiseen Austiniin, painosti hiljattain erästä virkamiestä siitä, että hallitus rahoittaa musikaalia. Smith, joka on edustajainhuoneen tiede-, avaruus- ja teknologiakomitean puheenjohtaja, listasi kuusi National Science Foundationin avustusta kyseenalaisiksi - mukaan lukien, kuten Smith sanoi paneelin kuulemistilaisuudessa 26. maaliskuuta 2014, ""ilmastonmuutosmusikaali, jota valmisteltiin Broadwaylle, mutta en ole varma, onko sitä koskaan tuotettu, 700 000 dollaria."""." Smith kysyi sitten John Holdrenilta, Valkoisen talon tiedetsaarilta, pitäisikö säätiön perustella tällaiset apurahat yleisölle, jonka verorahoilla niitä rahoitetaan, teksasilainen muistutti. Holdren vastasi, että säätiö, jonka tehtävänä on edistää tieteellistä edistystä, perustelee jo nyt apurahojaan nettikirjoituksissaan. "Meidän on sovittava, että olemme eri mieltä", Smith sanoi. Olemme panneet merkille maailmanlaajuisen tieteellisen konsensuksen siitä, että maapallo lämpenee. Keskityimme tässä artikkelissa siihen, onko säätiö antanut rahaa näytelmään, joka kertoo siitä. Apuraha vahvistettiin Tiedusteluumme säätiön tiedottaja Dana Topousis vastasi sähköpostitse, että apuraha myönnettiin vuonna 2010, ja lisäsi: "The Civilians, Inc., Brooklynissa, New Yorkissa, toimiva teatteriryhmä, kehitti innovatiivisen, ennakkoluulottoman lähestymistavan, jolla Yhdysvaltain kansalaiset saadaan tutustumaan tieteeseen. Hanke edustaa teatterin ainutlaatuista kulttuurista vipuvaikutusta pyrkiessään herättämään yleisön mielikuvituksen ja uteliaisuuden perustieteistä ja niiden yhteydestä heidän jokapäiväiseen elämäänsä.""" Topousis jatkoi: ""Tämä hanke, kuten muutkin perinteisemmät NSF:n rahoittamat epäviralliset tiedekasvatushankkeet (esim. interaktiiviset tiedenäyttelyt, IMAX-elokuvat, tiedepohjaiset televisio-ohjelmat), pyrkii valistamaan keskittymällä ymmärtämään tieteellistä menetelmää, sen sovelluksia ja sen ainutlaatuista kykyä hankkia tietoa monimutkaisesta luonnollisesta maailmastamme. Se esittelee perustietämyksen tavoittelua perustutkimuksen avulla neutraalilla tavalla, joka ei ota kantaa mihinkään ilmastonmuutokseen tai luonnonsuojelututkimukseen", hän sanoi. Topousisin ja Smithin valiokunnan republikaanipuolen henkilökunnan tiedottajan Zach Kurzin tietoon saattamassa säätiön yhteenvedossa apurahan myöntämisestä todetaan, että vuonna 2010 myönnettiin yhteensä 697 177 dollarin apuraha, joka kattoi elokuusta 2010 heinäkuuhun 2014. Näytelmän kuvaus Tiivistelmässä ""The Great Immensity"" kuvataan ""kiertonäytelmäksi, jossa on lauluja ja videoita ja joka tutkii suhdettamme ympäristöön keskittyen kriittisiin kysymyksiin ilmastonmuutoksesta ja biologisen monimuotoisuuden säilyttämisestä"". ""Näytelmä on luotu yhdessä kumppaniverkoston kanssa, johon kuuluvat Princetonin ympäristöinstituutti ja Princeton Atelier Program/Lewis Arts Center, jotka ylläpitävät jatkuvaa suhdetta projektiin"", tiivistelmässä sanotaan ja jatketaan: ""Näytelmässä käytetään todellisia paikkoja ja taiteilijoiden tekemistä haastatteluista poimittuja tarinoita luodakseen kokemuksen, joka on osittain tutkivaa journalismia ja osittain kekseliästä teatteria."", jatketaan. Esitysten kävijämäärän ennustetaan olevan noin 75 000.""" Tiivistelmässä sanotaan myös: ""Hankkeen tärkeimpänä tavoitteena on auttaa yleisöä ymmärtämään paremmin, miten tiede tutkii maapallon biosfääriä, ja edistää uteliaisuutta ja uteliaisuutta paikastamme luonnon maailmassa. Aloitteessa on myös tarkoitus luoda ja arvioida uusi malli siitä, miten teatteri voi lisätä yleisön tietoisuutta, tietämystä ja sitoutumista tärkeisiin tieteeseen liittyviin yhteiskunnallisiin kysymyksiin.""" Tiivistelmän mukaan hanke johtaa myös "verkkosisällön, podcastien ja videoiden kehittämiseen ja testaamiseen sekä erityisiin yhteisöllisiin koulutus- ja tiedotustoimiin jokaisessa yhteisössä, jossa näytelmä esitetään. Esityksiin liittyy esityksen jälkeen paneelikeskusteluja taiteilijoiden, paikallisten tutkijoiden ja poliittisten päättäjien kanssa. Ensimmäisen kiertueen päätyttyä näytelmä julkaistaan, lisensoidaan ja annetaan muiden teattereiden saataville, jotta ne voivat tuottaa sitä itsenäisesti.""" Liput myynnissä Civilian Theater Co:n hallintovirkailija Sarah Benvenuti kertoi puhelimitse, että näytelmän on määrä pyöriä 11. huhtikuuta - 1. toukokuuta 2014 Public Theaterin Martinson Hallissa New Yorkissa, joka ei ole Broadwaylla. Liput maksavat 20 dollaria kappale, hän sanoi. Benvenuti sanoi, että näytelmä kertoo ilmastonmuutoksesta ja sisältää musiikkinumeroita, joita voi katsoa nettivideoilla. ""Margin of Error"" esimerkiksi näyttää näyttelijöiden laulavan gallup-tuloksista. (Oikeasti.) Mietimme, onko esitys eksplisiittinen, vaikkapa ihmisen osuudesta lämpenemiseen. Benevenuti ei sanonut, vaikka hän korosti, että näytelmä perustuu suoriin keskusteluihin asiantuntijatutkijoiden kanssa. "Ilmastonmuutos on todellinen asia", hän sanoi. "Meidän on tehtävä asialle jotain." Käsikirjoitusta ei ole julkaistu, hän sanoi, mutta hän viittasi Public Theaterin verkkokuvaukseen näytelmästä, jonka mukaan se on ""mantereita kiertävä trilleri, joka seuraa Phyllis-nimistä naista, joka jahtaa miestään Karlia, joka katosi trooppiselta saarelta luonto-ohjelman toimeksiannon aikana."". "Etsinnöissään", tiivistelmässä sanotaan, "Phyllis paljastaa salaperäisen juonen, joka liittyy Pariisin tulevaan kansainväliseen ilmastohuippukokoukseen". Kun päivät huippukokoukseen kuluvat, Phyllisin on selvitettävä suunnitelma ja mahdollisesti pysäytettävä se ajoissa. Pysäyttävän projisoidun elokuvan ja videon sekä laaja-alaisen laulupartituurin avulla "" näytelmä "" on erittäin teatraalinen katsaus yhteen aikamme elintärkeimmistä kysymyksistä: miten voimme muuttaa itseämme ja yhteiskuntaamme ajoissa, jotta voimme ratkaista edessämme olevat valtavat ympäristöhaasteet?""" Lopuksi kysyimme säätiöltä, oliko musikaali epätavallinen apurahan saaja. Topousis vastasi sähköpostitse, että vaikka NSF:n ""tutkimussalkku, johon tämä kuuluu - Advancing Informal STEM Learning (AISL) - sisältää hankkeita tieteen ja taiteen risteyskohdassa, NSF:n rahoitus tämäntyyppiselle hankkeelle - teatterituotannolle - on harvinaista.""". Smithin mukaan tiedesäätiö myönsi 700 000 dollaria ilmastonmuutosmusikaalille. NSF myönsi lähes yhtä paljon teatteriryhmälle, joka tuottaa musikaalinäytelmän, joka keskittyy ilmastonmuutokseen ja luonnon monimuotoisuuden säilyttämiseen.""</w:t>
      </w:r>
    </w:p>
    <w:p>
      <w:r>
        <w:rPr>
          <w:b/>
        </w:rPr>
        <w:t xml:space="preserve">Tulos</w:t>
      </w:r>
    </w:p>
    <w:p>
      <w:r>
        <w:t xml:space="preserve">Kansallinen tiedesäätiö myönsi 700 000 dollaria ilmastonmuutosmusikaalin rahoittamiseen.</w:t>
      </w:r>
    </w:p>
    <w:p>
      <w:r>
        <w:rPr>
          <w:b/>
        </w:rPr>
        <w:t xml:space="preserve">Esimerkki 2.2154</w:t>
      </w:r>
    </w:p>
    <w:p>
      <w:r>
        <w:t xml:space="preserve">Lainsäätäjät hyväksyivät hallituksen lakiesityksen torstaina enemmistöllä 459 puolesta, 89 vastaan ja 105 tyhjää. Laki tarkoittaa, että vanhemmat, jotka eivät voi todistaa, että heidän lapsensa on rokotettu tuhkarokkoa vastaan 1. elokuuta 2021 mennessä, joutuvat maksamaan jopa 2 500 euron (2 790 dollarin) sakon. Terveysministeri Jens Spahn on väittänyt, että pakollinen rokottaminen on välttämätöntä, koska erittäin tarttuvan ja mahdollisesti tappavan taudin tapaukset ovat lisääntyneet. Osa vanhemmista ja lääkäreistä oli vastustanut toimenpidettä. Myös opettajat ja päivähoitajat, sairaaloiden henkilökunta ja pakolaiskodeissa asuvat henkilöt on rokotettava. Saksassa on todettu tänä vuonna tähän mennessä 501 tuhkarokkotapausta.</w:t>
      </w:r>
    </w:p>
    <w:p>
      <w:r>
        <w:rPr>
          <w:b/>
        </w:rPr>
        <w:t xml:space="preserve">Tulos</w:t>
      </w:r>
    </w:p>
    <w:p>
      <w:r>
        <w:t xml:space="preserve">Saksan lainsäätäjät hyväksyvät pakollisen tuhkarokkorokotussuunnitelman.</w:t>
      </w:r>
    </w:p>
    <w:p>
      <w:r>
        <w:rPr>
          <w:b/>
        </w:rPr>
        <w:t xml:space="preserve">Esimerkki 2.2155</w:t>
      </w:r>
    </w:p>
    <w:p>
      <w:r>
        <w:t xml:space="preserve">"Nämä kaksi lääkettä toimivat eri toimintamekanismien kautta, mutta niillä on synergistinen vaikutus, joka estää eturauhassyöpäsolujen kasvua", sanoo Xi Cheng, apulaistutkimusprofessori Xi Cheng Rutgersista, New Jerseyn osavaltionyliopistosta, joka teki tutkimuksen. Hänen tutkimusryhmänsä antoi Celebrexin, ei-steroidisen tulehduskipulääkkeen, jota käytetään niveltulehduksen ja muiden kipujen hoitoon, ja Lipitorin, kolesterolia alentavan statiinin, yhdistelmää viljeltyihin hiirten kasvaimiin mitatakseen varhaisen eturauhassyövän siirtymistä aggressiivisempaan ja mahdollisesti kuolemaan johtavaan vaiheeseen. Molempia lääkkeitä myy Pfizer Inc, mutta yhtiö ei osallistunut National Institutes of Healthin rahoittamaan tutkimukseen, Zheng sanoi. Tutkija sanoi, että molemmilla lääkkeillä on aiemmissa tutkimuksissa osoitettu olevan jonkin verran vaikutusta syövän kasvuun, kun niitä käytetään yksinään. Rutgersin tutkimusryhmä havaitsi, että Lipitorin ja Celebrexin pienten annosten yhdistelmällä oli voimakkaampi vaikutus kasvaimen kasvuun kuin kummankin aineen suuremmalla annoksella erikseen käytettynä. Eturauhassyöpä on Yhdysvaltojen miesten toiseksi yleisin syöpäkuolemien syy, ja American Cancer Societyn mukaan vuosittain ilmaantuu yli neljännesmiljoona uutta tapausta. Sairauden alkuvaiheessa eturauhassyövän solut ovat kasvussaan riippuvaisia androgeenihormoneista, kuten testosteronista. Hoitona on joko hormonin tuotannon vähentäminen tai sen vaikutuksen estäminen. "Anti-androgeenihoito hidastaa eturauhassyövän kehittymistä, mutta lopulta syöpä muuttuu androgeeniriippumattomaksi, jolloin hoidosta tulee tehotonta ja syöpäsoluista tulee aggressiivisempia", Zheng sanoi. "Myöhäisemmän vaiheen syöpiin saatavilla olevat hoidot eivät ole kovin hyviä", Rutgersin syöpätutkimuksen johtaja Allan Conney sanoi lausunnossaan. "Onkologit käyttävät klassisia kemoterapialääkkeitä, jotka ovat hyvin myrkyllisiä eivätkä toimi kovinkaan hyvin."    Rutgersin tutkimuksen tavoitteena oli viivästyttää siirtymistä androgeeniriippumattomuuteen määräämättömäksi ajaksi ja pidentää aikaa, jonka aikana syöpä reagoi matalan myrkyllisyyden omaavaan antihormonihoitoon. Zhengin mukaan näyttää siltä, että näiden kahden yhdisteen yhdistelmä estää kasvainsolujen kasvua edistävän solusignaalireitin. Hän sanoi, että kliinisiä ihmiskokeita suunnitellaan.</w:t>
      </w:r>
    </w:p>
    <w:p>
      <w:r>
        <w:rPr>
          <w:b/>
        </w:rPr>
        <w:t xml:space="preserve">Tulos</w:t>
      </w:r>
    </w:p>
    <w:p>
      <w:r>
        <w:t xml:space="preserve">Celebrex-Lipitor-yhdistelmä voi torjua eturauhassyöpää.</w:t>
      </w:r>
    </w:p>
    <w:p>
      <w:r>
        <w:rPr>
          <w:b/>
        </w:rPr>
        <w:t xml:space="preserve">Esimerkki 2.2156</w:t>
      </w:r>
    </w:p>
    <w:p>
      <w:r>
        <w:t xml:space="preserve">Aiemmin tällä viikolla Englannin kansallisen terveyspalvelun (NHS) virkamiehet suosittelivat, että sairaalat peruisivat kaikki muut kuin kiireelliset tapaamiset ja leikkaukset ensi kuuhun asti. May sanoi Lontoon ulkopuolella sijaitsevassa sairaalassa vieraillessaan, että hän ymmärtää sen olevan turhauttavaa potilaille, joiden leikkauksia on lykätty. "Tiedän, että se on vaikeaa, tiedän, että se on turhauttavaa, tiedän, että se on pettymys ihmisille, ja pyydän anteeksi", hän sanoi Sky Newsille. Influenssaepidemian puhkeaminen, kylmempi sää ja hengityselinsairauksien suuri määrä ovat rasittaneet Englannin sairaaloita, ja monet niistä toimivat täydellä kapasiteetilla tai lähes täydellä kapasiteetilla. Asia on mahdollisesti vahingollinen Maylle, joka on jo heikentynyt menetettyään parlamentin enemmistön viime vuoden vaaleissa ja kamppailee rauhoitellakseen syvästi jakautunutta puoluettaan, kun hän navigoi Brexit-neuvottelujen viimeistä vuotta. NHS, joka tarjoaa ilmaista hoitoa kaikille ja jonka osuus julkisiin palveluihin käytetyistä valtion menoista on kolmannes, on tyypillisesti yksi tärkeimmistä kysymyksistä äänestäjille vaalien aikana ja jota pidetään usein Mayn konservatiivipuolueen heikkoutena. Oppositiopuolueet syyttävät hallitusta säännöllisesti siitä, että se ei ole rahoittanut terveydenhuoltopalvelua riittävästi. "Ministerit kieltäytyivät myöntämästä rahoitusta, jota NHS:n huippuvirkamiehet pitivät välttämättömänä, ja nyt potilaat joutuvat maksamaan siitä hinnan", sanoi liberaalidemokraattien johtaja Vince Cable. Oppositiossa olevan työväenpuolueen vuonna 1948 perustama NHS on suuri ylpeydenaihe monille briteille, jotka voivat saada ilmaista hoitoa kehdosta hautaan. Tiukat budjetit, väestön ikääntyminen ja yhä monimutkaisemmat lääketieteelliset tarpeet ovat kuitenkin viime vuosina saaneet monet sairaalat kamppailemaan talvella. Torstaina julkaistujen uusien tietojen mukaan paine kasvaa edelleen. Ambulansseihin vähintään tunniksi jumiin jääneiden potilaiden määrä lähes kaksinkertaistui jouluviikolla 4 700 tapaukseen verrattuna edelliseen viikkoon. Terveydenhuoltoministeriön ohjeiden mukaan ambulanssimiesten pitäisi pystyä luovuttamaan potilaat sairaalahenkilökunnalle 15 minuutin kuluessa sairaalaan saapumisesta. Vuoteiden keskimääräinen käyttöaste jouluviikolla oli 91,7 prosenttia. Lääkärit sanovat, että kaikki yli 85 prosenttia on vaarallista. Olosuhteet ovat saaneet jotkut lääkärit purkamaan turhautumistaan Twitterissä. Eräs lontoolaislääkäri kirjoitti, että olosuhteet olivat niin huonot, että hän harjoitti "taistelulääketiedettä", kun taas eräs toinen pyysi anteeksi ylikuormituksen aiheuttamia "kolmannen maailman olosuhteita".</w:t>
      </w:r>
    </w:p>
    <w:p>
      <w:r>
        <w:rPr>
          <w:b/>
        </w:rPr>
        <w:t xml:space="preserve">Tulos</w:t>
      </w:r>
    </w:p>
    <w:p>
      <w:r>
        <w:t xml:space="preserve">Britannian pääministeri May pyytää anteeksi, kun ylikuormitetut sairaalat peruvat ei-hätätilanteeseen liittyviä operaatioita.</w:t>
      </w:r>
    </w:p>
    <w:p>
      <w:r>
        <w:rPr>
          <w:b/>
        </w:rPr>
        <w:t xml:space="preserve">Esimerkki 2.2157</w:t>
      </w:r>
    </w:p>
    <w:p>
      <w:r>
        <w:t xml:space="preserve">Ministeriö on ehdottanut, että hallitus antaisi yleisen edun nimissä määräyksen, jolla laitteet kielletään, ja todennut, että sitä tarvitaan sen varmistamiseksi, ettei sähkösavukkeista tule "epidemiaa" lasten ja nuorten aikuisten keskuudessa. "E-savukkeet ja vastaavat teknologiat, jotka edistävät tupakan käyttöä tai vaikuttavat haitallisesti kansanterveyteen, ovat vaarallisia sekä aktiiviselle että passiiviselle käyttäjälle", terveysministeriö sanoi Reutersin näkemässä sisäisessä muistiossa, jota liittovaltion kabinetin odotetaan käsittelevän. Terveydenhuollon virkamiehet ehdottavat jopa kolmen vuoden vankeusrangaistusta ja jopa 500 000 rupian (7 000 dollarin) rangaistusta uusien sääntöjen toistuvalle rikkomiselle, kuten määräysluonnoksesta käy ilmi. Ensimmäistä kertaa rikkojia odottaisi enintään vuoden vankeusrangaistus ja 100 000 rupian sakko. Tällaisia määräyksiä annetaan Intiassa yleensä hätätoimenpiteenä, kun parlamentti ei ole koolla. Se voi raueta, jos sitä ei hyväksytä, kun lainsäätäjät kokoontuvat seuraavaan istuntokauteen, joka todennäköisesti pidetään marraskuun tienoilla. Ei ollut heti selvää, onko määräysluonnokseen tulossa muutoksia tai milloin se hyväksytään. Intian terveysministeriö ei vastannut Reutersin kommenttipyyntöön. Ministeriön suunnitelmat olisivat isku yhdysvaltalaiselle Juul Labs Inc:lle, joka toivoo voivansa tuoda sähkösavukkeensa markkinoille Intiassa ja joka on palkannut viime kuukausina useita ylempiä johtajia. Myös Philip Morrisilla on suunnitelmia lanseerata Intiassa lämpö-ei-poltto-tupakointilaitteensa, Reuters on kertonut. Laitteiden puolestapuhujien mukaan sähkösavukkeet ovat paljon vähemmän haitallisia kuin tupakanpoltto, koska käyttäjät eivät hengitä samaa vaarallista ainetta. Monet tupakoinnin vastaiset aktivistit vastustavat kuitenkin sähkösavukkeita, koska ne voivat johtaa nikotiiniriippuvuuteen ja ajaa ihmisiä kuluttamaan tupakkaa. "On näyttöä siitä, että nämä tuotteet ovat portti tupakkatuotteisiin ja houkuttelevat nuoria ja nuoria aikuisia nikotiinin käyttöön, joka johtaa riippuvuuteen", terveysministeriö sanoi asiakirjassa. Intiassa on 106 miljoonaa aikuista tupakoitsijaa, mikä on toiseksi eniten maailmassa Kiinan jälkeen, mikä tekee siitä tuottoisat markkinat Juulin ja Philip Morrisin kaltaisille yrityksille. Maassa kuolee vuosittain yli 900 000 ihmistä tupakkaan liittyviin sairauksiin. Intian 16 osavaltion hallitukset ovat kieltäneet sähkösavukkeet, mutta liittovaltion tasolla ei ole vielä lainsäädäntöä, joka koskisi terveysministeriön mukaan "vaarallista tuotetta". Terveysministeriö perusteli kieltoa koskevaa vaatimustaan sillä, että sähkösavukkeita voidaan käyttää myös muiden aineiden, kuten kannabiksen, jakeluvälineinä ja että ne voivat edistää niiden kaksoiskäyttöä tavanomaisten savukkeiden kanssa. "Nämä laitteet ovat terveydelle haitallisia, ja näiden tuotteiden leviäminen vaikuttaa kielteisesti kansanterveyteen", luonnoksessa sanottiin. Reuters kertoi maaliskuussa, että terveysministeriö oli vaatinut, että Juulin pääsy Intiaan estetään, koska tällaiset tuotteet aiheuttavat riippuvuutta ja voivat mahdollisesti heikentää tupakoinnin torjuntatoimia. Juul, jonka USB-muistitikkuja muistuttavat, tyylikkäät höyrystimet ovat nousseet sensaatioksi Yhdysvalloissa, on aiemmin sanonut pyrkivänsä parantamaan tupakoitsijoiden elämää tarjoamalla "tyydyttävän vaihtoehdon palaville savukkeille".</w:t>
      </w:r>
    </w:p>
    <w:p>
      <w:r>
        <w:rPr>
          <w:b/>
        </w:rPr>
        <w:t xml:space="preserve">Tulos</w:t>
      </w:r>
    </w:p>
    <w:p>
      <w:r>
        <w:t xml:space="preserve">Yksinoikeudella: Intia ehdottaa sähkösavukkeiden kieltämistä ja vankilatuomioita rikkomuksiin syyllistyneille - hallituksen asiakirjat.</w:t>
      </w:r>
    </w:p>
    <w:p>
      <w:r>
        <w:rPr>
          <w:b/>
        </w:rPr>
        <w:t xml:space="preserve">Esimerkki 2.2158</w:t>
      </w:r>
    </w:p>
    <w:p>
      <w:r>
        <w:t xml:space="preserve">Helmikuun 17. päivänä 2020 Cedar Rapidsissa, Iowassa, ilmestyi Gazetten kautta outo tarina miehen pidätyksestä, joka väitetysti pakotti naisen katsomaan minisarjaa Roots, jotta hän ymmärtäisi paremmin omaa rasismiaan:Cedar Rapidsin miestä [Robert Lee Noye, 52], joka pidätettiin [17. helmikuuta 2020], syytetään siitä, että hän piti naista vangittuna ja pakotti hänet katsomaan "Rootsia" - yhdeksän tuntia kestävää minisarjaa, joka kertoo kirjailija Alex Haleyn sukulinjan hänen esi-isänsä Kunta Kinten vangitsemisesta ja orjuuttamisesta Kinten jälkeläisten vapauttamiseen. [...]Kun hän yritti liikkua, Noye käski häntä "pysymään istumassa ja katsomaan elokuvaa hänen kanssaan tai hän tappaisi hänet ja levittäisi hänen ruumiinosansa valtatielle 380 matkalla Chicagoon", valituksessa sanottiin. "Mugshotit yhdistettynä sensaatiomaisiin otsikoihin ovat usein "valeuutisia" tai "roskauutisia" käyttäviä sivustoja, jotka jäljittelevät pieniä paikallisia tiedotusvälineitä, ja The Gazette oli pienen kaupungin lehti. Tämän vuoksi monet jutun kohdanneet lukijat - me mukaan lukien - epäilivät jutun aitoutta.Pian julkaisun jälkeen uutinen levisi muihin tiedotusvälineisiin eri puolilla maata: Rikosilmoituksen mukaan Noye pakotti uhrin katsomaan yhdeksän tunnin mittaisen historiallisen minisarjan orjuudesta Yhdysvalloissa. Sisällissodan jälkeiseen aikaan, "jotta hän voisi ymmärtää paremmin rasismiaan." Syytteessä todettiin myös, että epäilty kertoi uhrille, että hän "tappaisi hänet ja levittäisi hänen ruumiinosansa valtatielle 380 matkalla Chicagoon", jos tämä ei istuisi katsomaan ohjelmaa.Otimme yhteyttä hyvin reagoivaan Cedar Rapidsin poliisilaitokseen, ja puhuimme poliisin kanssa, joka vahvisti, että raportti piti paikkansa. He lähettivät myös lyhyen tiedotteen, jossa on lisätietoja Noyen pidätyksestä: Robert Lee Noye, DOB [redacted] ikä 52, pidätettiin False Imprisonment ja Assault Domestic Abuse Simple. Uhri, 37-vuotias nainen, ei saanut poistua huoneesta, jossa epäilty piti häntä. Uhri soitti hätänumeroon, ja hänellä oli avoin linja yhteiseen viestintäkeskukseen (Cedar Rapidsin hätäkeskus). Keskuspäivystäjät kuulivat uhrin pyytävän poistumista ja epäillyn huutavan hänelle. Epäiltyä syytetään tyttöystävänsä ahdistelemisesta ja väkivaltaisella rikoksella uhkaamisesta sanomalla, että hän aikoo tappaa hänet ja levittää sitten hänen ruumiinsa ympäri U.S. Interstate 380:tä. 17. helmikuuta kello 12.14 Cedar Rapidsin poliisit lähetettiin [redacted]-asemalle [redacted]-asemalle, koska hätäkeskukseen oli avoinna hätäkeskuslinja, jossa oli paljon huutoa. Lähettäjät ja poliisit pystyivät GPS:n avulla paikallistamaan alueen, josta puhelu tuli, ja tarkistettuaan naapuruston he totesivat, että tapaus tapahtui osoitteessa 718 2nd Avenue SW. Oveen avasi päihtynyt mies, joka myöhemmin tunnistettiin Robert Noyeksi. Talossa oli 37-vuotias nainen ja 12-vuotias tyttö, jotka olivat molemmat järkyttyneitä ja itkivät. Epäillyn väitetään haukkuneen uhria nimillä, kun poliisit olivat paikalla. uhrin mukaan Noye hyökkäsi hänen kimppuunsa sanallisesti koko yön, ja hän pystytti sängyn kellariin päästäkseen pois miehen luota. Uhrin mukaan Noye tuli alakertaan ja käski häntä menemään yläkertaan ja katsomaan elokuvan "Roots", jotta hän ymmärtäisi, kuinka rasistinen hän oli, samalla kun Noye jatkoi hänen sanallista pahoinpitelyään. Sitten hän uhkasi tappaa hänet. Uhri ja hänen tyttärensä menivät yläkerran huoneeseen, josta epäilty ei antanut heidän poistua. Uhri pystyi soittamaan hätänumeroon ja jättämään linjan auki. epäilty pidätettiin ja kuljetettiin Linn Countyn vankilaan. väite, jonka mukaan mies pidätettiin, koska hänen väitettiin pakottaneen naisen katsomaan Rootsia 17. helmikuuta 2020, oli aito, ei "valeuutinen", ei "satiiri" eikä se ollut keksitty mustan historian kuukauden tai muun syyn hyödyntämiseksi; epäillyn tyttöystävä on väitetty uhri. Epäilty pidätettiin ja häntä syytettiin ensimmäisen asteen häirinnästä ja väärästä vangitsemisesta.</w:t>
      </w:r>
    </w:p>
    <w:p>
      <w:r>
        <w:rPr>
          <w:b/>
        </w:rPr>
        <w:t xml:space="preserve">Tulos</w:t>
      </w:r>
    </w:p>
    <w:p>
      <w:r>
        <w:t xml:space="preserve">"Mies pidätettiin, koska hänen väitettiin pakottaneen naisen katsomaan yhdeksän tuntia kestäneen minisarjan Roots, jotta hän "ymmärtäisi paremmin rasismiaan"."</w:t>
      </w:r>
    </w:p>
    <w:p>
      <w:r>
        <w:rPr>
          <w:b/>
        </w:rPr>
        <w:t xml:space="preserve">Esimerkki 2.2159</w:t>
      </w:r>
    </w:p>
    <w:p>
      <w:r>
        <w:t xml:space="preserve">Eräässä teoriassa eeppisestä yrityksestä on kuitenkin varattu erityinen paikka läheiselle joelle, joka nykyään tunnetaan nimellä Frome ja joka on saattanut toimia kanavana, jonka kautta osa pienemmistä megaliiteista on kuljetettu lautoilla kohti paikkaa. Nykyään rauhallisella vesireitillä on jälleen kerran tukeva rooli suuressa visiossa, jonka arkkitehdit tosin haluavat kaivertaa lakikirjoihin, ei kiveen. Somersetin kreivikunnassa sijaitseva Fromen kauppakaupunki pyytää Yhdistyneen kuningaskunnan hallitusta myöntämään Frome-joelle "oikeushenkilön aseman" - eli käytännössä antamaan sille ihmisoikeudet. Kaupunki on liittynyt maailmanlaajuiseen "luonnonoikeudet"-liikkeeseen, joka yhdistää Uuden-Seelannin jokialueet Etelä-Amerikan sademetsiin ja Yhdysvaltojen keskilännen kaupunkeihin. Kussakin tapauksessa yhteisöt ovat keksineet uusia tapoja hyödyntää lakia maapallon elävien kudosten ja niiden kotipaikkojen puolustamiseksi. Jotkut ovat kutsuneet tätä Äiti Maan MeToo-hetkeksi. Käytännössä kannattajat toivovat, että Fromen oikeuksien myöntäminen antaa lakimiehille uuden väylän hakea korvausta aina, kun sika- ja maitotilojen valumat tai ylivuotavat viemärit saastuttavat sen vesiä. Viime kuussa yksi Frome-joen sivujoista muuttui epäluonnollisen neonsiniseksi, mikä toi esiin laajemman huolen brittiläisten jokien vedenlaadusta. Peter Macfadyen, hautausurakoitsija, joka piirsi Fromen poliittisen kartan uudelleen johtamalla riippumattomien ehdokkaiden joukkoa, joka pyrki kaupunginvaltuuston johtoon, haluaa tehdä muutakin kuin suojella yhtä jokea. Kiihtyvän ilmastonmuutoksen aikakaudella Macfadyen ja hänen liittolaisensa näkevät pyrkimyksensä osana taistelua luonnon ja nykymaailman välisen tasapainon palauttamiseksi. "Kyse on paljon suuremmasta asiasta kuin siitä, että haluamme vain rangaista ihmisiä siitä, että he tekevät jotain väärin", sanoi Macfadyen, joka toimi myös Fromen pormestarina. "Kyse on siitä, että yritämme muuttaa ajattelutapaa ympäristöstä, jossa elämme."   Luonnonoikeusliikkeen kannattajat näkevät Fromen ensimmäisenä koetapauksena käsitteelle Euroopassa. Kaupunki on kuitenkin odottanut kuukausia hallituksen vastausta. Ja aivan kuten kriitikot ovat kyseenalaistaneet muissa maissa toteutettujen kampanjoiden tehokkuuden, myös jotkut Fromessa epäilevät sitä. Fromen joen varrella asuva asianajaja Neil Howlett sanoo tukevansa monia Macfadyenin ja muiden riippumattomien paikallispoliitikkojen yhteisöllisiä toimia. Hän pitää kuitenkin neuvoston näkemystä "jokioikeuksia" koskevasta säännöstöstä harhautuksena. "Laki, joka on täysin sen yhteiskunnan kulttuuripohjan ulkopuolella, jossa laki säädetään, ei tee laista toimivaa", Howlett sanoi. "Ideana se on ihana. Mutta se on ihana vain ajatuksena."   "Vaikka alkuperäiskansat ovat jo kauan olleet samaa mieltä siitä, että joet, vuoret ja järvet ovat jossakin mielessä eläviä, tuntevia olentoja, amerikkalainen oikeustieteilijä Christopher Stone muotoili ajatuksen nykyajan oikeudellisilla termeillä. Vuonna 1972 ilmestyneessä kirjassaan "Should Trees Have Standing?" Stone väitti, että äänettömiä luontokappaleita voitaisiin suojella parhaiten myöntämällä niille sellainen oikeussuoja ja oikeus käyttää tuomioistuimia, joka on yleensä varattu kaksijalkaisille kantajille. Väite oli uusi käänne Yhdysvalloissa pitkään vallinneeseen periaatteeseen, jonka mukaan yritykset voivat olla "oikeushenkilöitä", mikä erottaa niiden oikeudelliset velvoitteet niiden johtajien ja osakkeenomistajien velvoitteista. Ajatus on alkanut levitä. Kampanjoijat saivat Ecuadorissa vuonna 2011 ensimmäisenä "luonto-oikeudet"-oikeudenkäynnin, kun tuomarit estivät tienlevennyshanketta kaatamasta soraa Vilcabamba-jokeen. Samoihin aikoihin Boliviassa kirjattiin kauaskantoinen näkemys luonnon oikeuksista lakiin, joka tunnetaan nimellä "Äiti Maan oikeuksien laki".  Vuonna 2017 Uuden-Seelannin parlamentista tuli ensimmäinen lainsäätäjä, joka tunnusti joen oikeushenkilöllisyyden, kun se hyväksyi lakiesityksen, jossa tunnustettiin Whanganui-joen oikeudet "jakamattomana ja elävänä kokonaisuutena".  Samana vuonna Intian korkein oikeus julisti Ganga- ja Yamuna-joet oikeushenkilöiksi - samoin kuin kaksi Himalajan jäätikköä ja niiden niityt, vesiputoukset ja metsät. Kolumbian perustuslakituomioistuin teki samanlaisen päätöksen Atrato-joen vesistöalueella, jossa rantayhteisöt joutuvat kohtaamaan laitonta kullankaivua ja puolisotilaallista väkivaltaa. Tänä kesänä Bangladesh tunnusti kaikkien jokiensa oikeudet. Vaikka monien kehitysmaiden oikeusjärjestelmät luotiin siirtomaavallan aikana, Euroopassa ja Pohjois-Amerikassa toteutetut luonto-oikeuskampanjat ovat käänteentekevä ilmiö, jossa "ekokriittiset" alkuperäiskansojen maailmankatsomukset elpyvät. Kannattajat näkevät tämän uuden "maapallon oikeuskäytännön" luurankoavaimena, jonka avulla voidaan päästä eroon loputtomasta talouskasvun tavoittelusta ekologisista seurauksista piittaamatta. "Nykyinen järjestelmä on ohjelmoitu itsetuhoon, ja oikeusjärjestelmä on sen mahdollistaja", sanoo Mumta Ito, lakimies ja Fromen kaupunginvaltuuston neuvonantajana toimivan skotlantilaisen Nature's Rights -järjestön perustaja. "Ainoa tapa, jolla voimme muuttaa asioita, on luoda uusi käyttöjärjestelmä, jonka ytimessä ovat luonnon oikeudet."  Vaikka pyrkimys saada Frome-joelle oikeushenkilöllisyys aloitettiin vajaa vuosi sitten, kampanjan juuret ulottuvat eräänä iltana vuonna 2011 pidettyyn kokoukseen Fromen Griffin-pubissa. Macfadyen ja joukko samanhenkisiä yhteistyökumppaneita olivat kyllästyneet kaupunginvaltuustoa vaivaavaan puoluejakoon ja päättivät asettua ehdolle riippumattomina ehdokkaina seuraavissa vaaleissa. Frome sijaitsee kukkuloiden kupeessa ja on tunnettu maalauksellisista mukulakivikujistaan, ja se on jo pitkään ollut vapaa-ajattelijoiden magneetti. Lähes 27 000 asukkaan kaupungissa vapaamieliset eivät kuitenkaan olleet koskaan yrittäneet valtaa. Itsensäkin yllättäen Independents for Frome -liike voitti 10 paikkaa 17-paikkaiseen neuvostoon uudenlaisen osallistavan päätöksentekomallinsa avulla. Vuonna 2015 Independents pyyhkäisi kaikki 17 paikkaa, mikä sai Frome Times -lehden kutsumaan kaupunkia "Fromen kansantasavallaksi". Tämän vuoden toukokuun vaaleissa sitoutumattomat saivat lähes 80 prosenttia äänistä. Eräänä iltapäivänä Macfadyen johdatti Reutersin kierrokselle joihinkin valtuuston tukemiin hankkeisiin, jotka on ryhmitelty löyhästi joen varrelle, jonka vihreänruskeat vedet mutkittelevat lempeästi kaupungin halki. Villivihannekset, nokkoset ja karhunputket oli tarkoituksella päästetty valloilleen jyrkille ja varjoisille rannoille. Kaupungin keskustassa sijaitsevan sillan läheisyydessä Fromen "osakemyymälässä" ihmiset voivat vuokrata edullisesti esimerkiksi sähkötyökaluja, soittimia tai retkeilyvarusteita. Lähistöllä sijaitsevan yhteisön jääkaapin ansiosta kenenkään ei tarvitse heittää ylimääräisiä tuoreita vihanneksia hukkaan. Kaupunginvaltuusto tuki myös uutta uusiutuvan energian osuuskuntaa, joka keräsi paikallisilta 300 000 puntaa aurinkopaneelien asentamiseksi rakennuksiin, kuten terveyskeskukseen ja jalkapalloseuraan. Macfadyen esitti kirjassaan "Flatpack Democracy" (Flatpack Demokratia) askel askeleelta ohjeet kaupunginvaltuuston johtamiseen. Kirjassaan Macfadyen viittaa ajatukseen, jonka mukaan kukoistava paikallistoiminta voitaisiin toistaa mittakaavassa kuin itse koottavat huonekalut. Fromen esimerkin innoittamana sitoutumattomat ovat ottaneet haltuunsa yli 20 muuta kaupunginvaltuustoa, ja heillä on vahva edustus 20 muussa kaupunginvaltuustossa, Macfadyen sanoo. Jamie Kelsey Fry, New Internationalist -lehden päätoimittaja, oli mukana perustamassa samanlaista aloitetta naapurikunnassa Devonissa. Hänen mukaansa kampanjat ovat osa "uuden kunnallisuuden" liikettä, joka muokkaa politiikkaa niinkin erilaisissa kaupungeissa kuin Barcelonassa Espanjassa, Jacksonissa Mississippissä ja Valparaisossa Chilessä - ja niiden järjestäjien taustalla on usein ainakin osittain huoli ilmastonmuutoksesta. "Näistä ryhmistä tulee poikkeuksellisen arvokkaita, sillä kun yhteiskunnan normaali, tavanomainen toiminta alkaa romahtaa, meidän on pystyttävä huolehtimaan itsestämme", Kelsey Fry sanoi. Vaikka luonto-oikeusliike kasvaa nopeasti, sen pyrkimysten muuttaminen kaupallisten etujen tehokkaaksi rajoittamiseksi on edelleen haasteellista. Yhdysvalloissa Toledon kaupunki Ohiossa äänesti helmikuussa peruskirjansa muuttamisesta siten, että myrkyllisten leväkukintojen vaivaamalla jättiläismäisellä Erie-järvellä on oikeus "olemassaoloon, kukoistukseen ja luonnolliseen kehitykseen". Tänä kesänä osavaltion lainsäätäjät hylkäsivät ehdotuksen, koska luonnolla ei ollut asianmukaista asemaa. Fromen tapauksessa lakimiehet hämmästyisivät, jos hallitus hyväksyisi kaupungin lakiluonnoksen, osittain siksi, että joen suojelemiseksi on jo olemassa lakeja. Esimerkiksi vuonna 2017 läheisen Bathin kaupungin tuomioistuin määräsi somersetiläiselle maanviljelijälle 22 000 punnan sakon, koska hän oli antanut lietteen valua veteen. Saastuminen oli muuttanut Frome-joen ruskeaksi ja pahanhajuiseksi ja tappanut ainakin 1 700 kalaa. Fromen kaupunginvaltuuston mukaan asunto-, yhdyskunta- ja paikallishallintoministeriö ilmoitti sille viime viikolla, että päätös sen hakemuksesta oli vielä tekemättä. Ministeriö ei vastannut kommenttipyyntöön. Koska ilmastonmuutoksen aiheuttamat äärimmäiset kuumuus-, kuivuus- ja sademäärät aiheuttavat yhä suurempia paineita maailman vesistöille, Macfadyenin mukaan kaikki aloitteet, jotka auttavat ihmisiä katsomaan luontoa uusin silmin, ovat kannattavia. "Olemme tilanteessa, jossa olemme, koska olemme ymmärtäneet asemamme ekosysteemissä väärin", Macfadyen sanoi. "Ja valitettavasti olimme väärässä. Emme voi tehdä mitä haluamme. Jos kaadamme myrkkyä kaiken päälle, se kostautuu meille."</w:t>
      </w:r>
    </w:p>
    <w:p>
      <w:r>
        <w:rPr>
          <w:b/>
        </w:rPr>
        <w:t xml:space="preserve">Tulos</w:t>
      </w:r>
    </w:p>
    <w:p>
      <w:r>
        <w:t xml:space="preserve">Äiti Maan MeToo-hetki: Englantilainen kaupunki liittyy kampanjaan "luonnon oikeuksien" puolesta.</w:t>
      </w:r>
    </w:p>
    <w:p>
      <w:r>
        <w:rPr>
          <w:b/>
        </w:rPr>
        <w:t xml:space="preserve">Esimerkki 2.2160</w:t>
      </w:r>
    </w:p>
    <w:p>
      <w:r>
        <w:t xml:space="preserve">Tammikuussa 2020 alkaneen Yhdysvaltojen koronavirusepidemian alusta lähtien amerikkalaiset tukeutuivat Centers for Disease Control and Preventionin (CDC) keräämiin sairaalapotilastietoihin kehittääkseen hätäsuunnitelmia, joilla pyrittiin vähentämään tappavien pullonkaulojen mahdollisuutta maan terveydenhuoltojärjestelmässä pandemian aikana. CDC:n yli 25 000 terveydenhuoltojärjestelmästä valtakunnallisesti kerättyjen COVID-19-tietojen keruujärjestelmä, National Healthcare Safety Network, kokosi raportteja, joiden avulla paikalliset poliitikot, epidemiologit, opettajat ja kaikki muutkin pystyivät tekemään vastuullisia päätöksiä viruksen leviämisen hillitsemiseksi. Mutta heinäkuun 2020 puolivälissä tviiteissä ja uutisraporteissa väitettiin, että - Yhdysvaltain presidentin Donald Trumpin johdolla - liittovaltion hallitus muutti maailmanlaajuisen terveyskriisin aikana vakiomuotoiseksi muodostunutta tiedonkeruujärjestelmää ja poisti CDC:ltä roolinsa COVID-19-sairaalatietojen hallinnoinnissa. Lukuisat lukijat ottivat yhteyttä Snopesiin tutkiakseen tällaisen väitteen laillisuutta, josta ensimmäisenä uutisoi The New York Times 14. heinäkuuta 2020. Ensin etsimme todisteita Trumpin hallinnon edellä mainitusta määräyksestä - siitä, että hänen hallintonsa olisi ilmoittanut muutoksesta, jonka mukaan kentällä työskentelevä terveydenhuoltohenkilöstö lähettää havaintojaan henkilöstö- ja tarvikepulasta sekä tietoja testeistä, teho-osastojen vuodepaikkakapasiteetista, käytössä olevista hengityskoneista ja COVID-19-tapauksista ja -kuolemista. Löysimme 13-sivuisen muistion otsikolla "COVID-19 Guidance for Hospital Reporting and FAQs" (COVID-19-ohjeet sairaaloiden raportointia varten ja usein kysytyt kysymykset) Yhdysvaltain terveys- ja terveyspalveluiden ministeriön (HHS), jonka osa CDC on, verkkosivuilta, ja se päivitettiin 10. heinäkuuta 2020. Seuraavassa on tiivistelmä asiakirjan eräistä pääkohdista: Toisin sanoen, kyllä, liittovaltion hallitus muutti heinäkuussa 2020 - kun koronavirustapausten määrä maassa ylitti 3,4 miljoonan rajan - ohjeita, joiden mukaan hoitolaitokset raportoivat COVID-19-potilastiedot ja pandemian vaikutukset niihin. Muistion mukaan Valkoinen talo suunnitteli tukeutuvansa keskitettyyn järjestelmään - ja vain tähän järjestelmään - siinä, miten se jakaisi jatkossa tarvikkeita, kuten henkilökohtaisia suojavarusteita ja mahdollisia COVID-19-hoitoja. American Hospital Association, joka edustaa tuhansia terveydenhuoltojärjestelmiä koko maassa, kehotti 13. heinäkuuta 2020 päivätyssä erityisessä tiedotteessa kaikkia sairaaloita noudattamaan uusia raportointiohjeita ja korosti myös liittovaltion hallituksen ilmoitusta siitä, että niitä käytetään resurssien jakamiseen. Seuraavaksi tarkastelimme ehkä kiistanalaisinta näkökohtaa virusväitteessä: sitä, että Trumpin hallinnon aloittama muutos poisti CDC:n aiemman roolin COVID-19-sairaalatietojen valvojana. Tätä varten muistiossa lukee nimenomaisesti: "Heinäkuun 15. päivästä 2020 alkaen sairaaloiden ei pitäisi enää ilmoittaa tässä asiakirjassa olevia COVID-19-tietoja National Healthcare Safety Network -sivustolle." HHS:n tiedottaja Michael R. Caputo selvitti asiaa New York Timesin jutussa ja sanoi, että CDC "osallistuu varmasti tähän virtaviivaistettuun koko hallituksen vastaukseen". Se ei vain enää valvo sitä." CDC:n uuden roolin yksityiskohdat olivat epäselviä tätä kirjoitettaessa, ja se huolestutti kansanterveysviranomaisia, tutkijoita ja Trumpin hallinnon kriitikoita, jotka uskoivat, että uusi järjestelmä antaisi liittovaltion hallitukselle suuremman määräysvallan siitä, mitä amerikkalaiset tietävät - ja mitä he eivät tiedä - COVID-19:n maksusta yhteisöissä. Tämän ryhmän huolenaiheet liittyivät suurelta osin ratkaisemattomiin kysymyksiin siitä, luovuttaisiko HHS:n johtama järjestelmä COVID-19-sairaalatiedot yleisölle, kuten CDC oli tehnyt, ja missä määrin, ja aikoiko HHS raportoida sairaaloiden havainnot täsmällisesti vai ei. Esimerkiksi Thomas File, Infections Diseases Society of American puheenjohtaja, sanoi lausunnossaan: CDC:n ydintoimintoihin kuuluu kansanterveystietojen kerääminen ja raportointi, johon virastolla on tarvittavat koulutetut asiantuntijat ja infrastruktuuri. Lääketieteellisten tietojen keräämisen siirtäminen kansanterveysasiantuntijoiden johtamisen ulkopuolelle voisi heikentää vakavasti tietojen laatua ja saatavuutta, lisätä jo ennestään ylikuormitettujen sairaaloiden taakkaa ja tuoda uuden haasteen Yhdysvaltojen pandemiavasteeseen.</w:t>
      </w:r>
    </w:p>
    <w:p>
      <w:r>
        <w:rPr>
          <w:b/>
        </w:rPr>
        <w:t xml:space="preserve">Tulos</w:t>
      </w:r>
    </w:p>
    <w:p>
      <w:r>
        <w:t xml:space="preserve">Heinäkuussa 2020 Yhdysvaltain presidentti Donald Trumpin hallinto laati sairaaloille uudet ohjeet COVID-19-potilastietojen raportoimiseksi, mikä poistaa Centers for Disease Control and Prevention (CDC) -yksikön tiedonkeruun johtajana.</w:t>
      </w:r>
    </w:p>
    <w:p>
      <w:r>
        <w:rPr>
          <w:b/>
        </w:rPr>
        <w:t xml:space="preserve">Esimerkki 2.2161</w:t>
      </w:r>
    </w:p>
    <w:p>
      <w:r>
        <w:t xml:space="preserve">Otsikolla "Fyysistä enemmän: Foorumissa on useita paneeleja, joissa on mukana nykyisiä ja entisiä NFL-pelaajia sekä mielenterveysjärjestöjä, hoitajia, lääkäreitä ja mediapersoonia. Tavoitteena on lisätä tietoisuutta mielenterveydestä ja edistää kulttuuria, jossa ihmisiä, myös urheilijoita, kannustetaan hakemaan apua ja tukea yleisen hyvinvoinnin saavuttamiseksi. Vahvistettuihin panelisteihin kuuluvat NFL-laitahyökkääjä ja Project 375 -hankkeen perustaja Brandon Marshall, entinen NFL-kulmapuolustaja Asher Allen, entinen Pro Bowl -juoksija Warrick Dunn, Atlanta Falconsin pelaajakysymysten vanhempi johtaja Kevin Winston sekä Active Mindsin, Mental Health American (MHA) of Georgian, American Psychological Associationin ja Campaign to Change Directionin edustajat. "Toukokuu on mielenterveystietoisuuskuukausi, ja NFL on tyytyväinen voidessaan yhdessä NFLPA:n ja Cignan kanssa lisätä tietoisuutta ja vähentää mielenterveyteen liittyvää leimautumista", sanoi NFL:n hyvinvoinnista ja kliinisistä palveluista vastaava varapuheenjohtaja Dwight Hollier. "Tämä ponnistus on erityisen tärkeä, kun otetaan huomioon viestit, joita nuoret urheilijat saavat kovuudesta ja siitä, että heidän on oltava koko ajan vahvoja. Huoltajien, urheilijoiden, ammattilaisten ja muiden kanssa käymiemme keskustelujen kautta valotamme mielenterveyttä urheilussa ja keskustelemme tavoista tukea urheilijoita ja muita matkalla kohti kokonaisvaltaista hyvinvointia." ___ Lisää NFL:n uutisointia: http://www.pro32.ap.org ja http://www.twitter.com/AP_NFL.</w:t>
      </w:r>
    </w:p>
    <w:p>
      <w:r>
        <w:rPr>
          <w:b/>
        </w:rPr>
        <w:t xml:space="preserve">Tulos</w:t>
      </w:r>
    </w:p>
    <w:p>
      <w:r>
        <w:t xml:space="preserve">NFL ja liitto järjestävät mielenterveyttä käsittelevän symposiumin 14. toukokuuta.</w:t>
      </w:r>
    </w:p>
    <w:p>
      <w:r>
        <w:rPr>
          <w:b/>
        </w:rPr>
        <w:t xml:space="preserve">Esimerkki 2.2162</w:t>
      </w:r>
    </w:p>
    <w:p>
      <w:r>
        <w:t xml:space="preserve">"WC-istuimista tuli juuri poliittisia. Yhdysvaltain Texasin senaattori Ted Cruz, äskettäin kongressiin valittu perustuslakijuristi, sanoo, että ne ovat intiimi esimerkki liittovaltion liiallisesta toiminnasta. Hän mainitsi tutut kalusteet 16. maaliskuuta 2013 pitämässään puheessa konservatiivien poliittisessa toimintakonferenssissa, joka tunnetaan nimellä CPAC. "Meillä on liittovaltion hallitus, joka luulee, että sillä on valtuudet säännellä wc-istuimiamme", hän sanoi. Ulottuuko lain pitkä käsi sinun kylpyhuoneeseesi? Kyllä. Joidenkin perustuslakitieteilijöiden mielestä se on kuitenkin liian pitkälle menevää. Perustuslain luenta Cruz, republikaani, ei ole vieras maan perustamisasiakirjoille. Hän väitteli Yhdysvaltain korkeimmassa oikeudessa Teksasin oikeusasiamiehenä ja on kirjoittanut yli 80 kirjelmää maan korkeimmalle oikeudelle. Hän saattaisi haluta huuhdella joitakin sen päätöksiä. Tässä on, mitä hän kertoi CPAC-yleisölleen: "Se on 10. lisäys, jonka kaikkivoipa liittovaltion hallituksemme näyttää unohtaneen kokonaan. Kymmenennen lisäyksen mukaan valtuudet, joita ei ole annettu liittovaltion hallitukselle, on varattu osavaltioille ja kansalle. ""Miten meillä on 16,5 biljoonan dollarin valtionvelka? Meillä on liittovaltion hallitus, joka luulee, että sillä on valtuudet säännellä wc-istuimia ja hehkulamppuja. Meidän on palattava takaisin perustuslakiin.""" Olemme kirjoittaneet paljon hehkulampuista (joita kyllä säännellään), mutta emme olleet ottaneet esille kysymystä wc-istuimista. Tässä on vessanpöntön istuimiin ja perustuslakiin liittyvä asia. Kymmenes lisäys varaa valtuudet osavaltioille ja kansalle - lukuun ottamatta niitä, jotka on annettu liittovaltion hallitukselle. Perustuslain kauppapykälää ja 14. lisäystä koskevien nykyisten tulkintojen mukaan liittovaltiolla on valtuudet säännellä wc-istuimia. (Siitäs sait, kommodori!) Miten? Liittovaltion hallitus voi säännellä kulutustuotteita, vammaisten pääsyä julkisiin tiloihin sekä työterveyttä ja -turvallisuutta. Näin ollen: - Mine Safety &amp; Health Administration sanoo, että "saniteettikäymälöissä on oltava kiinnitetty wc-istuin, jossa on saranoitu kansi ja wc-paperiteline sekä riittävä määrä wc-paperia."" - Occupational Safety &amp; Health Administration sanoo, että rakennustyömailla, joilla työskentelee vähintään 20 työntekijää, on oltava "1 wc-istuin ja 1 pisuaari 40 työntekijää kohti". - Yhdysvaltain esteettömyyslautakunta edellyttää, että useimmissa WC-tiloissa on oltava vähintään yksi ""esteetön"" wc-istuin rakennuksissa, jotka kuuluvat Americans with Disabilities Act -lain piiriin, mikä tarkoittaa osittain 17-19 tuuman korkeudella olevaa wc-istuinta. Istuimen nostoasentoon palauttavia jousia ei sallita. Nuo MSHA:n ja OSHA:n säännöt? Cruzin toimisto sanoo, että liittovaltion hallituksella "ei ole mitään asiaa säännellä tällaisia pikkuseikkoja"." Tilanne voisi olla - ja on ollut - pahempi. Esimerkiksi 1970-luvun suuri hevosenkengän istuinskandaali. Upouusi Occupational Safety &amp; Health Administration - joka saa perustuslaillisen toimivaltansa pääasiassa kauppapykälästä - oli päättänyt panna täytäntöön erilaisia vapaaehtoisia teollisuusstandardeja lakina. Kävi ilmi, että putkimiehet olivat jo vuosikymmeniä olleet yhtä mieltä siitä, että julkisissa käymälöissä pitäisi olla avoimet, pitkänomaiset istuimet kotikylpyhuoneiden istuinten suljettujen renkaiden sijaan. (Miksi? Se on spekulaatio, joka on tehnyt meistä Euroopan naurunaiheita, ja asiantuntijat vitsailevat, joita erään amerikkalaisen laboratorion päällikkö oli liian kohtelias toistamaan. Mutta sillä saattaa olla jotain tekemistä hygienian kanssa). Yritykset joutuivat siis yhtäkkiä kohtaamaan liittovaltion toimeksiannon istuinten muodosta. Tästä seurannut "huuto hallituksen pikkutarkoista määräyksistä", kuten eräs sanomalehden kolumnisti asian ilmaisi, auttoi saamaan satoja OSHA:n määräyksiä poistettavien listalle. Julkisen WC-istuimen muotoa ei enää 80-luvulla säännelty liittovaltion tasolla. LVI-kalusteet eivät nykyään yleensä joudu liittovaltion sääntelyn kohteeksi. Sen sijaan valmistajat noudattavat alan vapaaehtoisia standardeja, jotka usein saavat lainvoiman osavaltioiden ja paikallisviranomaisten toimesta. Mutta he voisivat. Kommodit ja kauppalauseke Tällä välin jo olemassa olevat säädökset, jotka koskevat istuinten saatavuutta työpaikoilla ja julkisten vessojen istuinten korkeutta, vaikuttavat Cruzin lehdistösihteerin Catherine Frazierin mukaan siltä, että ne "sääntelevät yksityiskohtia myöten" asioita, jotka olisi parasta jättää osavaltioiden ja paikallishallintojen tehtäväksi. Hän on oikeassa siinä, että liittovaltion hallitus ""luulee"", että sillä on tämä toimivalta, sanovat perustuslakiasiantuntijat, joita kuulimme. Cruzin entinen perustuslain professori Harvardissa, Laurence Tribe, tarjosi joitakin esimerkkejä, joissa WC-istuimet ovat ""ilmeisesti liittovaltion sääntelyn alaisia"" vakiintuneen lainsäädännön mukaan: - WC-istuinten, kuten muidenkin hyödykkeiden, kaupallinen myynti osavaltioiden välisiin markkinoihin liittyvissä liiketoimissa kuuluu kauppapykälän mukaisen sääntelyn piiriin. - Riittävien käymälätilojen tarjoaminen työntekijöille osavaltioiden väliseen kauppaan vaikuttavissa yrityksissä kuuluu liittovaltion sääntelyn piiriin kauppalausekkeen nojalla. - Sen varmistaminen, että käymälätilat, kuten muutkin palvelut, ovat saatavilla rodusta tai vammaisuudesta riippumatta, kuuluu kauppapykälän ja 14. lisäyksen yhdenvertaista suojelua koskevan lausekkeen mukaisen sääntelyn piiriin. Kysymys siitä, pitäisikö perustuslakia tulkita siten, että se antaa liittovaltion hallitukselle tällaisen vallan, paljastaa asiantuntijoiden syvän erimielisyyden. Randy Barnett, joka edusti kohtuuhintaisen terveydenhuoltolain yksilöllisen mandaatin vastustajia, kannattaa kapeampaa kauppalakia, samoin kuin libertaristiset tutkijat, kuten Ilya Shapiro Cato Institutesta. Muutamat päätökset 1990-luvulta lähtien ovat menneet heidän suuntaansa, kuten äskettäinen tuomio, jonka mukaan Affordable Care Act -lain yksilöllinen mandaatti ei ollut perusteltavissa kauppalausekkeella. Perustajat antoivat kongressille vallan säännellä kauppaa, mutta eivät pakottaa sitä, tuomarit päättivät. (Valtuutus hyväksyttiin sen sijaan hallituksen verotusoikeuden nojalla.) Vakiintuneen lain mukaan vessanpöntön istuimet ovat kuitenkin edelleen vapaata riistaa. "Cruz ottaa esimerkin, joka kuulostaa typerältä - wc-istuimet! - mutta jos tarkastellaan sääntelyvaltuuksien oikeusperustaa, se on melko vakiintunut eikä se ole niin typerä", sanoi Kermit Roosevelt, Pennsylvanian yliopiston oikeustieteen professori. "Tämä on vain poliittista poseerausta, ja Cruz, joka on valmistunut Harvardin oikeustieteellisestä korkeakoulusta, tietää sen oletettavasti." Hallitsijamme Cruz, joka raivosi nykyaikaisia tulkintoja vastaan kauppalausekkeesta ja perustuslain 10. lisäyksestä, sanoi: ""Meillä on liittovaltion hallitus, joka luulee, että heillä on valta säännellä wc-istuimiamme""." Vaikka liittovaltion huomio wc-istuimiin on vähentynyt sen jälkeen, kun se 70-luvulla teki lyhyen harha-askeleen istuinten muotoon, ja nyt se käsittelee lähinnä työntekijöiden pääsyä wc-tiloihin ja korkeutta pyörätuolin käyttäjille, Cruz on täysin oikeassa siinä, että tuomioistuimet, kongressi ja toimeenpanovirastot vaativat liittovaltion toimivaltaa säännellä niitä. Hänen wc-triviaansa on . Toimittajan huomautus: Päivitimme tämän artikkelin 26. maaliskuuta 2013 selventääksemme, että Yhdysvaltain esteettömyyslautakunta edellyttää, että useimmissa ADA:n piiriin kuuluvissa rakennuksissa on oltava vähintään yksi esteetön käymälä."</w:t>
      </w:r>
    </w:p>
    <w:p>
      <w:r>
        <w:rPr>
          <w:b/>
        </w:rPr>
        <w:t xml:space="preserve">Tulos</w:t>
      </w:r>
    </w:p>
    <w:p>
      <w:r>
        <w:t xml:space="preserve">Meillä on liittovaltion hallitus, joka luulee, että sillä on valtuudet säännellä wc-istuimia.</w:t>
      </w:r>
    </w:p>
    <w:p>
      <w:r>
        <w:rPr>
          <w:b/>
        </w:rPr>
        <w:t xml:space="preserve">Esimerkki 2.2163</w:t>
      </w:r>
    </w:p>
    <w:p>
      <w:r>
        <w:t xml:space="preserve">"Malli pukee suklaa-asusteita kulissien takana ennen 9. vuosittaista suklaamuotinäytöstä New Yorkissa 9. marraskuuta 2006. REUTERS/Eric Thayer (UNITED STATES) Tutkijoiden mukaan Archives of Internal Medicine -lehdessä julkaistut tulokset eivät todista, että suklaapatukan lisääminen päivittäiseen ruokavalioon auttaisi karistamaan kiloja. Myöskään kulutetun suklaan kokonaismäärällä ei ollut vaikutusta. Beatrice Golombin johtamat tutkijat Kalifornian San Diegon yliopistosta totesivat kuitenkin, että on mahdollista, että suklaan sisältämät antioksidantit ovat terveyshyötyjen, kuten verenpaineen ja kolesterolin alenemisen sekä painon laskun taustalla. "Ihmiset ovat vain olettaneet, että koska suklaa sisältää kaloreita ja sitä syödään tyypillisesti makeana, se olisi luonnostaan ollut vain yksi tapa, huono", Golomb sanoi. Hän ja hänen kollegansa käyttivät tietoja kolesterolia alentavia lääkkeitä koskevasta tutkimuksesta, jossa kysyttiin 1 000 terveeltä aikuiselta tyypillisistä ruokailutottumuksista, mukaan lukien siitä, kuinka usein he söivät suklaata. Osallistujat, jotka olivat 20-85-vuotiaita, söivät suklaata keskimäärin kaksi kertaa viikossa, ja heidän keskimääräinen painoindeksinsä eli BMI:nsä oli 28, mikä katsotaan ylipainoiseksi mutta ei lihavaksi. Tutkijat havaitsivat, että ihmiset, jotka söivät suklaata useammin, söivät yleensä enemmän kaloreita, mukaan lukien enemmän tyydyttyneitä rasvoja, kuin ne, jotka söivät karkkia vähemmän. Mutta silti suklaan ystävillä oli taipumus pienempään ruumiinpainoon. Näin oli vielä senkin jälkeen, kun tutkijat ottivat huomioon iän ja sukupuolen sekä sen, kuinka paljon he harrastivat liikuntaa. Vaikutus oli 2,3-3,2 kilon ero niiden ihmisten välillä, jotka söivät viisi annosta suklaata viikossa, verrattuna niihin, jotka eivät syöneet yhtään, Golomb sanoi. Painoon vaikutti kuitenkin vain se, kuinka usein suklaata syötiin, eikä niinkään suklaan kokonaismäärä. Aiemmissa tutkimuksissa suklaa on yhdistetty verenpaineen ja kolesterolin alenemiseen sekä parempaan insuliiniherkkyyteen, mikä saattaa johtua kaakaon sisältämistä antioksidanteista tai muista kemikaaleista. Tuloksille on useita mahdollisia selityksiä, sanoi Harvardin lääketieteellisen tiedekunnan ravitsemusasiantuntija Eric Ding, joka ei osallistunut tutkimukseen. Yksi niistä on se, että köyhemmät ihmiset pitäytyvät perusruokaa ostaessaan perusruokiin eivätkä syö niin paljon suklaata. Köyhyys on yhdistetty korkeampaan ruumiinpainoon. Toinen mahdollisuus on, että "laihtuneet ihmiset palkitsevat itsensä suklaalla enemmän kuin suklaa aiheuttaa laihtumisen", hän sanoi Reuters Healthille. Koska uusi tutkimus on suhteellisen pieni eikä siinä voitu todistaa syy-seuraus-suhdetta, on vaikea ottaa mitään opiksi havainnoista, Ding sanoi. Suklaan ystäville avainasemassa näyttää kuitenkin olevan kaloreiden huomioon ottaminen ja sen tietäminen, että kaikki suklaa ei ole samanlaista. Aiemmat todisteet viittaavat esimerkiksi siihen, että suklaan antioksidantit, joita kutsutaan flavonoideiksi, ovat suklaaseen liittyvien hyötyjen takana - ja tummassa suklaassa on eniten flavonoideja. "Jos käytät suklaata, nauti sitä mieluummin jonkin muun tuotteen sijasta kuin lisää päivittäisiä nettokaloreita. Yritä kuluttaa tummaa suklaata", hän sanoi. Tutkijat olivat yhtä mieltä siitä, että kohtuus on tärkeää. ""Tämä ei todellakaan tue suurten suklaamäärien syömistä"", Golomb sanoi. ""Niille meistä, jotka syövät säännöllisesti vähän suklaata, ehkä siihen liittyvä syyllisyys voisi olla pätevää.""" LÄHDE: bit.ly/6D3TRk""</w:t>
      </w:r>
    </w:p>
    <w:p>
      <w:r>
        <w:rPr>
          <w:b/>
        </w:rPr>
        <w:t xml:space="preserve">Tulos</w:t>
      </w:r>
    </w:p>
    <w:p>
      <w:r>
        <w:t xml:space="preserve">Suklaan ystävät painavat yleensä vähemmän: tutkimus.</w:t>
      </w:r>
    </w:p>
    <w:p>
      <w:r>
        <w:rPr>
          <w:b/>
        </w:rPr>
        <w:t xml:space="preserve">Esimerkki 2.2164</w:t>
      </w:r>
    </w:p>
    <w:p>
      <w:r>
        <w:t xml:space="preserve">"Hollywood-tähti Matt Damon on jo vuosia puolustanut puhtaan veden ja sanitaation tuomista maailman köyhille, ja hän on ollut mukana perustamassa Water.org-järjestöä. Järjestö yhdistää perheet mikroluottoihin, jotta he voivat hankkia puhdasta vettä. Keskustellessaan Maailmanpankin pääjohtajan kanssa Damon yritti välittää käsityksen ongelman vakavuudesta. "Köyhät maksavat vedestä usein enemmän kuin keskiluokka", Damon sanoi. ""Näillä ihmisillä ei ole säästöjä, mutta he maksavat joka päivä, joissakin tapauksissa jopa 25 prosenttia tuloistaan pelkästään vedestä.""" Köyhyydessä elävät ihmiset käyttävät aina suurimman osan, ellei jopa jokaisen pennin siitä vähästä, mitä he ansaitsevat, perustarpeisiin. Se on osa köyhyyden musertavaa todellisuutta. Halusimme kuitenkin tietää, kuinka suuri osa heidän tuloistaan kuluu veteen. Köyhät maksavat usein #vedestä enemmän kuin keskiluokka. Heillä ei ole säästöjä, mutta he käyttävät jopa 25 prosenttia tuloistaan veteen. -Matt Damon @water pic.twitter.com/Ar98ZUOH6X Rosemary Gudelj, Water.orgin tiedottaja, kertoi meille, että tilasto perustuu jossain määrin anekdoottisiin todisteisiin. Gudelj sanoi Damonin tukeutuneen ryhmän toisen perustajan Gary Whiten työhön. ""Garyn lausunto on ollut: 'Olen tavannut ihmisiä, jotka maksavat jopa 25 prosenttia tuloistaan vedestä'"","" Gudelj sanoi. ""Tämä on peräisin Garyn kokemuksesta Tegucigalpassa Hondurasissa, kun hän teki tutkimusta maisterin tutkielmaansa varten.""" Tämä ei ehkä vaikuta kovinkaan paljolta väitteelle, mutta löysimme YK:n kehitysohjelman vuonna 2006 tekemän arvion, joka vahvisti Damonin väitteen. ""Ugandassa vesimaksut muodostavat jopa 22 prosenttia tulojakauman köyhimpään 20 prosenttiin kuuluvien kaupunkitalouksien keskimääräisistä tuloista"", raportissa sanottiin. Raportissa todettiin edelleen, että Argentiinan, El Salvadorin ja Jamaikan kaltaisissa maissa kotitalouksien alin viidennes käytti yli 10 prosenttia rahoistaan veteen. Raportin mukaan ydinongelma on se, että köyhimmät perheet maksavat usein korkeimman hinnan vedestä, koska niitä ei ole liitetty putkiin, jotka tarjoavat palvelua keskiluokkaisille ja varakkaille kodeille: "Jakartassa, Limassa, Manilassa ja Nairobissa slummeissa ja pienituloisten asuinalueilla asuvat kotitaloudet maksavat vedestä yleensä 5-10 kertaa enemmän tai enemmän kuin saman kaupungin hyvätuloiset asukkaat". Manilassa arviolta 4 miljoonaa ihmistä saa vettä jälleenmyytynä kioskien, kottikärryjen myyjien tai säiliöautojen kautta.""" Kukin näistä välikäsiä ottaa oman osuutensa, ja veden hinta nousee vastaavasti. YK:n raportti on nyt kymmenen vuotta vanha, ja sen jälkeen on tapahtunut edistystä. Damon vältteli kuitenkin kovia lukuja ja riskiä siitä, että jotkut niistä olisivat vanhentuneita. Hän sanoi vain, että jotkut ihmiset maksavat jopa 25 prosenttia tuloistaan vedestä. Todellisuuden selvittämiseksi kultainen standardi olisi kotitalouksien kulutustutkimukset useista maista. Näyttää kuitenkin siltä, että nykyisiä vesimenoja koskevia tutkimuksia ei ole olemassa. WaterAid-järjestön raportissa käytettiin perusolettamusta, jonka mukaan joku ostaisi juomavettä ja saniteettitiloja varten Maailman terveysjärjestön asettaman 50 litran päivittäisen vähimmäismäärän, kun se laati hypoteettisia vesilaskuja monille maille. Kalifornian Berkeleyn yliopiston veteen erikoistunut taloustieteilijä Michael Hanemann sanoi kuitenkin, että laskelmat ovat arkaluonteisia. "Taloustieteessä on niin, että kun jokin on kallista, ihmiset ostavat sitä vähemmän", hän sanoi PolitiFactille. ""On todennäköisempää, että he tulevat toimeen vähemmällä vedellä."" Tai yhtä todennäköistä on, että he käyttävät epäpuhdasta vettä ja maksavat siitä sairauksina ja huonona terveytenä. Muuten, keskimääräinen vesi- ja viemärilasku Yhdysvalloissa on ympäristönsuojeluviraston mukaan noin 0,5 prosenttia kotitalouksien tuloista. Damonin mukaan köyhät ihmiset maksavat joskus jopa 25 prosenttia tuloistaan vedestä. Vuosikymmenen vuotta vanhassa Yhdistyneiden Kansakuntien raportissa todettiin, että Ugandan kaupunkien köyhät maksoivat lähes yhtä paljon, noin 22 prosenttia palkastaan. Damon, Water.orgin toinen perustaja, on työssään Hondurasissa nähnyt ihmisten käyttävän yhtä paljon. Tuoreempia kovia tietoja näyttää olevan vähän saatavilla. Damonin väitteen paikkansapitävyys ei kuitenkaan vaatisi paljon. Kun otetaan huomioon, että köyhät ihmiset maksavat kohtuuttoman suuren osan siitä rahamäärästä, joka heillä on perustarpeisiin, ja että he asuvat yleensä paikoissa, joissa vesi maksaa enemmän, jotkut ihmiset käyttävät todennäköisesti niin paljon rahaa kuin Damon sanoi. Faktat meillä on tarpeeksi meille arvioida tämän väitteen .""</w:t>
      </w:r>
    </w:p>
    <w:p>
      <w:r>
        <w:rPr>
          <w:b/>
        </w:rPr>
        <w:t xml:space="preserve">Tulos</w:t>
      </w:r>
    </w:p>
    <w:p>
      <w:r>
        <w:t xml:space="preserve">"Köyhät ihmiset maksavat "joissakin tapauksissa jopa 25 prosenttia tuloistaan vedestä"."</w:t>
      </w:r>
    </w:p>
    <w:p>
      <w:r>
        <w:rPr>
          <w:b/>
        </w:rPr>
        <w:t xml:space="preserve">Esimerkki 2.2165</w:t>
      </w:r>
    </w:p>
    <w:p>
      <w:r>
        <w:t xml:space="preserve">Ei keskustelua kustannuksista - ei PSA-testauksesta eikä myöhemmistä biopsioista. Nämä ovat suuria kustannuskysymyksiä, jotka ansaitsisivat ainakin rivin. Jutussa mainitaan, että 1 20:stä tarvitsee biopsian kokonais-PSA:n vuoksi ja 1 7:stä PSA:n nopeuden vuoksi. Artikkelissa ei määritetä, olisiko vääriä positiivisia löydöksiä vähemmän, jos PSA-nopeus jätettäisiin huomiotta. Artikkelissa on tehty parempaa työtä kuin HealthDayn kilpailijassaan, sillä siinä on todella kvantifioitu vaikutus tarpeettomien koepalojen vähentämiseen. Juttu ei onnistunut yhtä hyvin kuin sen HealthDay-kilpailija, joka selvitti, miten tutkimukseen osallistuneet miehet olivat kaikki lääketutkimuksen plasebo-osastosta ja jossa esitettiin hieman yksityiskohtaisempia tietoja näytön laadusta. Kummassakaan jutussa ei kerrottu, että tutkimushenkilöt olivat hyvin valikoituja - normaali eturauhastutkimus ja PSA &lt; 3 osallistumiskriteereinä. Tämä on tärkeää tietoa, joka voi vaikuttaa siihen, miten yleistettävissä tulokset ovat. Tässä ei ole kyse sairauden lietsonnasta. Juttu sisälsi lainauksia kahdesta riippumattomasta lähteestä. HealthDay-kilpailussa käsiteltiin paljon selvemmin vaihtoehtoa olla tekemättä PSA-testiä lainkaan, kun siinä kerrottiin: "Nykyiset American Cancer Societyn eturauhasen seulontasyöpäohjeet suosittelevat, että miehet tekevät lääkärinsä kanssa tietoon perustuvan päätöksen siitä, testataanko eturauhassyöpä. "Tutkimukset eivät ole vielä osoittaneet, että testauksen mahdolliset hyödyt olisivat suuremmat kuin testauksesta ja hoidosta aiheutuvat haitat", ACS:n mukaan."" Jutussa todettiin, että useimmat yli 50-vuotiaat miehet ottavat PSA-verikokeen. Jutussa tehtiin selväksi, että tutkimuksessa oli tarkoitus tutkia, onko yleisessä käytännössään biopsian ottaminen arvokasta miehille, joiden PSA-taso on normaali mutta joilla on havaittu PSA:n nousua. Ei näyttänyt tukeutuvan pelkästään uutistiedotteeseen.</w:t>
      </w:r>
    </w:p>
    <w:p>
      <w:r>
        <w:rPr>
          <w:b/>
        </w:rPr>
        <w:t xml:space="preserve">Tulos</w:t>
      </w:r>
    </w:p>
    <w:p>
      <w:r>
        <w:t xml:space="preserve">Tutkimus: PSA:n nousu ei ole hyvä eturauhassyövän ennustaja</w:t>
      </w:r>
    </w:p>
    <w:p>
      <w:r>
        <w:rPr>
          <w:b/>
        </w:rPr>
        <w:t xml:space="preserve">Esimerkki 2.2166</w:t>
      </w:r>
    </w:p>
    <w:p>
      <w:r>
        <w:t xml:space="preserve">Näön hämärtyminen, kuivat silmät, häikäisy ja kaksoiskuvat ovat johtaneet masennukseen ja joissakin tapauksissa itsemurhaan, kertoivat useat potilaat Yhdysvaltain elintarvike- ja lääkeviraston neuvoa-antavalle paneelille. "LASIK-korjauksen jälkeen olen näkövammainen", sanoi potilas David Shell ja lisäsi, että hänellä on lähes jatkuvaa silmäkipua ja masennusta. "Silmäni eivät koskaan tunne oloaan mukavaksi... On kulunut 10 vuotta, ja kärsin edelleen tästä ongelmasta."    Miljoonille amerikkalaisille on tehty onnistuneesti LASIK eli laseravusteinen in situ -keratomileusis, jossa silmän sarveiskalvoa muotoillaan laserilla uudelleen, jolloin he ovat vähemmän riippuvaisia silmälaseista tai piilolinsseistä. Kirurgit ja muut alan edustajat kertoivat FDA:n ulkopuolisille neuvonantajille, että suurin osa LASIK-potilaista on tyytyväisiä näkökykyynsä. He totesivat, että masennus on monimutkainen sairaus ja että mikään tutkimus ei osoita suoraa yhteyttä silmien laserleikkaukseen. FDA tarkastelee silti leikkausta uudelleen saatuaan 140 raporttia haittavaikutuksista ja laitevioista vuosien 1998 ja 2006 välisenä aikana. FDA haluaa panelistiensa neuvoja siitä, mitä tietoja se lisäisi verkkosivuilleen tai tuoteselosteisiinsa auttaakseen LASIK-toimenpidettä harkitsevia. "Suurin osa potilaista, joille nämä toimenpiteet tehdään, on melko tyytyväisiä ja voivat hyvin. On selvää, että on olemassa ryhmä, joka ei ole tyytyväinen ja joka ei saa odotettuja tuloksia", FDA:n laitekeskuksen johtaja Daniel Schultz kertoi toimittajille torstaina ennen kokousta. Useat neuvoa-antavassa kokouksessa olleet tyytymättömät potilaat moittivat kirurgiaan siitä, ettei hän ollut sulkenut heitä pois LASIK-operaation huonojen ehdokkaiden joukosta tai ettei hän ollut korostanut mahdollisten sivuvaikutusten vakavuutta. FDA, joka on todennut leikkauksen olevan turvallinen ja tehokas, sääntelee LASIK-laitteita, mutta ei kirurgeja tai klinikoita, jotka tarjoavat toimenpidettä. Osakeanalyytikot ovat sanoneet, että FDA:n keskittyminen toimenpiteeseen voi vahingoittaa entisestään LASIK-yrityksiä, joiden kohdalla Yhdysvaltain talouden pehmeneminen on jo heikentänyt valinnaisen leikkauksen kysyntää, jota sairausvakuutus ei yleensä kata. LASIK-laitevalmistajia ovat muun muassa Advanced Medical Optics Inc, Alcon Inc ja Bausch &amp; Lomb. TLC Vision Corp ja LCA-Vision Inc ylläpitävät LASIK-klinikoita. New Yorkin yliopiston lääketieteellisen keskuksen silmälääkäri Eric Donnenfeld sanoi, että leikkauksella pyritään parantamaan potilaiden elämää. "Todellisuudessa suurin osa potilaistamme näkee LASIK:n jälkeen yhtä hyvin tai paremmin kuin he näkivät koskaan silmälaseillaan tai piilolinsseillään, joihin he olivat tyytymättömiä", hän kertoi neuvoa-antavalle paneelille. Jotkut potilaat kuitenkin sanoivat, että vaikka heidän näkönsä oli parantunut, silmien kuivuminen ja muut haittavaikutukset olivat ylivoimaisia. FDA aikoo myös aloittaa vuonna 2009 tutkimuksen LASIK-potilaiden tyytyväisyydestä yhdessä kansallisen silmäinstituutin ja kahden alan ryhmän kanssa: American Society of Cataract and Refractive Surgery ja American Academy of Ophthalmology. Perjantain kokouksessa olleet potilaiden ja kuluttajien puolestapuhujat vastustivat ryhmien osallistumista tutkimukseen eturistiriitoihin vedoten. Teollisuuden edustajat sanoivat, että tutkimus auttaisi heitä ymmärtämään, miksi jotkut potilaat ovat tyytymättömiä LASIK-tuloksiinsa. Advanced Medical Opticsin osakkeet laskivat 1,1 prosenttia 19,84 dollariin keskipäivän kaupankäynnissä, ja Alconin osakkeet laskivat 0,2 prosenttia 154,68 dollariin New Yorkin pörssissä. TLC Visionin osakkeet laskivat 2,5 prosenttia 1,19 dollariin ja LCA-Visionin osakkeet 0,6 prosenttia 12,03 dollariin Nasdaqissa.</w:t>
      </w:r>
    </w:p>
    <w:p>
      <w:r>
        <w:rPr>
          <w:b/>
        </w:rPr>
        <w:t xml:space="preserve">Tulos</w:t>
      </w:r>
    </w:p>
    <w:p>
      <w:r>
        <w:t xml:space="preserve">Tyytymättömät LASIK-potilaat vaativat FDA:ta ryhtymään toimiin.</w:t>
      </w:r>
    </w:p>
    <w:p>
      <w:r>
        <w:rPr>
          <w:b/>
        </w:rPr>
        <w:t xml:space="preserve">Esimerkki 2.2167</w:t>
      </w:r>
    </w:p>
    <w:p>
      <w:r>
        <w:t xml:space="preserve">Yhdysvaltain ympäristönsuojeluviraston nostamassa kanteessa väitettiin, että Roxanassa sijaitseva Wood Riverin jalostamo teki vuonna 2009 toimintamuutoksia, jotka johtivat yli kymmeneen Clean Air Act -lain rikkomiseen. Belleville News-Democrat kertoo, että kanteen mukaan jalostamo on aiheuttanut kemiallisia päästöjä, kuten rikkidioksidia, rikkivetyä, hiilimonoksidia ja bentseeniä. Jalostamo sijaitsee Mississippi-joen varrella noin 15 mailia St. Louisista koilliseen, ja sitä ylläpitää Phillips 66. Yhtiön tiedottaja kieltäytyi kommentoimasta asiaa. Sopimukseen sisältyy myös 475 000 dollarin sakko, ja se velvoittaa jalostamon toteuttamaan 500 000 dollarin hankkeen lyijymaalin aiheuttamien vaarojen vähentämiseksi tietyissä kodeissa ja rakennuksissa. ___ Tiedot: Belleville News-Democrat, http://www.bnd.com.</w:t>
      </w:r>
    </w:p>
    <w:p>
      <w:r>
        <w:rPr>
          <w:b/>
        </w:rPr>
        <w:t xml:space="preserve">Tulos</w:t>
      </w:r>
    </w:p>
    <w:p>
      <w:r>
        <w:t xml:space="preserve">Illinoisin öljynjalostamon on parannettava ympäristön pilaantumista koskevan sopimuksen mukaisesti.</w:t>
      </w:r>
    </w:p>
    <w:p>
      <w:r>
        <w:rPr>
          <w:b/>
        </w:rPr>
        <w:t xml:space="preserve">Esimerkki 2.2168</w:t>
      </w:r>
    </w:p>
    <w:p>
      <w:r>
        <w:t xml:space="preserve">Mutta kuten muukin 21. vuosisadan elämä, teknologia on tekemässä ihmisistä vanhentuneita. UNL:n kasvitieteilijöiden ja biologisten järjestelmien insinöörien ryhmä on rakentanut automatisoidun järjestelmän, joka kykenee tunnistamaan yksittäisen maissinlehden ja tarttumaan siihen robottitarkkuudella seuloakseen sen lämpötilan, klorofyllin ja vesipitoisuuden alle minuutissa, kertoi Lincoln Journal Star -lehti. Aikana, jolloin kuljettajattomat puimurit voivat korjata satoa ympäri vuorokauden, lennokit voivat ketterästi tunnistaa pellon ongelmakohdat ja karjalaumoihin asennetaan puettavia laitteita, joilla seurataan niiden yksilöllistä terveydentilaa, kasvien fenotyyppien määritysrobottijärjestelmä merkitsee uutta edistysaskelta täsmäviljelyssä. Laskennalliseen biologiaan erikoistunut kasvitieteen apulaisprofessori James Schnable sanoi, että ennen kuin hybridimaissi "todella lähti lentoon" toisen maailmansodan jälkeen, ei ollut juurikaan tarvetta mitata, miten tietty maissilajike fyysisesti ilmeni pellolla. "Kun aloimme tehdä hybridijalostusta, syntyi mekanismi, jossa jalostukseen panostettiin paljon, ja yhtäkkiä oli olemassa koko tämä tieteenala, jolla kerätään tietoja jalostuspäätösten tekemiseksi", hän sanoi. UNL on kouluttanut aloittelevia kasvitieteilijöitä laboratorioissa ja tutkimuskentillä fenotyyppien määrittämiseksi erilaisista maissin hybrideistä etsiessään rotuja, joilla on parempi lämmön- ja kuivuudensietokyky ja jotka tuottavat parempia satoja. Fenotyyppien määritys otti harppauksen, kun Nebraska Innovation Campuksen Greenhouse Innovation Center avattiin, jossa automaattinen liukuhihna- ja kamerajärjestelmä voi tallentaa yksittäisten kasvien pienimmätkin muutokset valvotussa ympäristössä. Tätä tekniikkaa on viety kasvihuoneesta pellolle eri puolilla osavaltiota, kuten Meadin lähellä sijaitsevassa Eastern Nebraska Research and Extension Centerissä, jossa erikoiskameroilla varustettu Spidercam, jollaisia on esimerkiksi valtavilla stadioneilla, tallentaa kasvien fyysisiä ominaisuuksia pellolla. "Haasteena on se, että meidän on kerättävä yhä suurempia populaatioita, kun teemme yhä monimutkaisempia jalostustehtäviä", Schnable sanoi. "Eikä niiden opiskelijoiden kokonaispopulaatio, jotka ovat kiinnostuneita viettämään kesänsä maissipelloilla höyryn noustessa mudasta, kasva yhtään suuremmaksi. "Siksi tarvitsemme monimutkaisempaa teknologiaa, jotta voimme tutkia paljon suurempia kokeita useammassa ympäristössä", hän lisäsi. Schnable, joka kehitti robottia yhdessä UNL:n biologisten järjestelmien insinöörikolmikon kanssa, sanoi, että tavoitteena on tarkistaa kalliiden kamerajärjestelmien keräämät tiedot maanpinnan tasolta, ja kun ne on saatu täydelliseksi, se voidaan tehdä nopeammin ja varmemmin kuin ihmistutkijoiden armeija pystyy. Robotin rakentaminen näiden prosessien automatisoimiseksi kesti vuosia, sillä ryhmän oli rakennettava järjestelmä, joka tunnisti maissin tai soijapavun lehden ja ohjasi sitten robottikäden, mihin se ulottuu ja miten se tarttuu sitä varten, kertoi biologisten järjestelmien tekniikan tohtorikoulutettava Abbas Atefi. "Tehtäväämme varten meidän oli löydettävä lehden jokaisen tarttumispisteen 3D-koordinaatit", Atefi sanoi. Käyttämällä tavanomaisen värikameran sijasta valoaikakameraa robotille voitiin antaa satoja vaihtoehtoja X-, Y- ja Z-akselilla sijaitsevista tartuntapisteistä. Atefi käytti kaksi vuotta kirjoittaakseen algoritmin, joka rajasi sadoista ehdokkaista yhteen edustavaan pisteeseen, minkä jälkeen koordinaatit muunnettiin suunniksi, joihin robottikäsi taivutti ja väänsi lehteä kohti, jotta se lopulta tarttui siihen vahingoittamatta sitä. Kun tämä oli saatu aikaan, tiimi työskenteli hiomalla tarttujaan asennettua kuituoptista kaapelia ja lämpötila-anturia, jotka mittaavat kasvin biokemiallisia ja fysiologisia prosesseja klorofyllin ja vesipitoisuuden kaltaisten indikaattoreiden avulla. Algoritmiin tehtyjen satojen säätöjen jälkeen ryhmä suoritti robotilla useita testejä kasvihuoneen innovaatiokeskuksessa ja vertasi tuloksia sekä ihmistutkijoiden että jo käytössä olevan tehokkaan kuvantamisjärjestelmän tekemiin vertailukokeisiin. Tulokset, jotka julkaistaan elokuussa Computers and Electronics in Agriculture -tiedelehdessä, osoittavat, että robotti pystyy määrittämään lehden lämpötilan vastaavalla tarkkuudella kuin ihminen, mutta klorofylliä, vesipitoisuutta ja typpeä mittaavat testit vaativat vielä hienosäätöä. Varhaiset tulokset kuitenkin vahvistavat ryhmän optimismia robotin tulevaisuuden suhteen sekä kasvihuoneessa että pellolla. "Ajattelemme paljon integraatiota", sanoo Yufeng Ge, UNL:n biologisten järjestelmien tekniikan apulaisprofessori. Robotin on pystyttävä toimimaan monenlaisissa ympäristöissä - pyörillä liikkuvalla alustalla tavanomaisemmissa kasvihuoneissa tai saumattomasti Innovation Campuksen nykyiseen kuljetinhihnajärjestelmään - ja samalla sen on tarjottava tunnettu tarkkuus jokaisessa ympäristössä, Ge sanoi. "Jos sinulla on jatko-opiskelija, hän on ihminen, ja hän tekee virheitä", hän lisäsi. "Mutta meillä voi olla järjestelmä, jossa sadat robotit ovat hajallaan ympäri kasvihuonetta, ja jokaisella on erityinen anturi, joka tarkastelee yhtä kasvien näkökohtaa suurella tarkkuudella." Schnable sanoi, että tiettyjen fenotyyppiprosessien automatisointi vapauttaa myös jatko-opiskelijat käsittelemään valtavia tietomääriä etsimällä eri hybrideissä esiintyviä malleja. "Opiskelijat eivät ehkä halua jäädä jatko-opiskelijoiksi, jos kahden ensimmäisen vuoden aikana he vain kävelevät ympäriinsä mittauksia tekemässä", hän sanoi. "Pitkällä aikavälillä on olemassa visio siitä, että tämä voisi mennä kentälle, jossa minulla on edelleen graduntekijöitä juoksemassa ympäriinsä." Biologisen systeemitekniikan apulaisprofessori Santosh Pitla sanoi, että robottia testataan pian robottialustalla - pohjimmiltaan pienellä, kuljettajattomalla traktorilla, jossa on viiden jalan vapaa tila ja työkalulaatikko täynnä tieteellisiä instrumentteja, joka voi navigoida maissipellolla yksin - joka mahdollistaisi automaattisen tiedonkeruun sadoilla peltohehtaareilla. Jos drone-kuvaus tai leikkuupuimurin tietokoneet pystyvät havaitsemaan kasvien korkeammat lämpötilat laajemmissa osissa peltoa, Pitlan mukaan robotiikka on seuraava harppaus täsmäviljelyssä, ja sen avulla viljelijät voivat tarkentaa veden, lannoitteiden tai torjunta-aineiden käytön yksittäiseen kasviin asti. "Juuri nyt puhumme edelleen paunoista tai gallonoista hehtaaria kohti", hän sanoi. "Uskon, että voimme päästä pisteeseen, jossa puhumme kasvikohtaisesti, ja jokaisella kasvilla on nimi, ja jokainen robotti voi mennä hoitamaan jokaisen kasvin tarpeita. Se on lopputavoite, jokaisen kasvin hoitaminen erikseen." ___ Tiedot ovat peräisin: Lincoln Journal Star, http://www.journalstar.com.</w:t>
      </w:r>
    </w:p>
    <w:p>
      <w:r>
        <w:rPr>
          <w:b/>
        </w:rPr>
        <w:t xml:space="preserve">Tulos</w:t>
      </w:r>
    </w:p>
    <w:p>
      <w:r>
        <w:t xml:space="preserve">Nebraskan yliopiston tiimi luo maissipeltorobottijärjestelmän.</w:t>
      </w:r>
    </w:p>
    <w:p>
      <w:r>
        <w:rPr>
          <w:b/>
        </w:rPr>
        <w:t xml:space="preserve">Esimerkki 2.2169</w:t>
      </w:r>
    </w:p>
    <w:p>
      <w:r>
        <w:t xml:space="preserve">Lawrence Townshipin koulupiirin mukaan McKenzie Center for Innovation &amp; Technology -koulun oppilaat vietiin paikallisiin sairaaloihin tarkkailtaviksi sen jälkeen, kun Community Health Networkin henkilökunta oli ruiskuttanut heille "pienen annoksen" insuliinia. Tuberkuloosin ihotesti vaatii ihonalaisen injektion nestettä - 0,1 millilitraa puhdistettua proteiinijohdannaista, jota kutsutaan tuberkuliiniksi - käsivarren alaosaan, tautien valvonta- ja ehkäisykeskusten mukaan. Tuloksena syntyvä kuoppa tarkastetaan kahden tai kolmen päivän kuluttua latentin tai aktiivisen tuberkuloositartunnan merkkien varalta. Piirin mukaan se tekee tiivistä yhteistyötä Community Health Networkin kanssa "virheen syyn selvittämiseksi". On epäselvää, miksi oppilaat saivat testin. "Luotamme täysin siihen, että tämänpäiväiset tapahtumat ovat luonteeltaan yksittäisiä ja että Community Health Network puuttuu niihin nopeasti", piirin tiedottaja Dana Altemeyer sanoi lausunnossaan. Insuliinia annetaan diabetesta sairastavalle henkilölle, jonka verensokeri on liian korkea. Insuliini, jota terve elimistö tuottaa, auttaa nautitusta ruoasta peräisin olevaa glukoosia pääsemään elimistön soluihin ja antamaan niille energiaa. Liian suuren insuliinipistoksen sivuvaikutuksia ovat Mayo Clinicin mukaan muun muassa hikoilu, hermostuneisuus, nälkä ja ärtyneisyys. Vastauksena kysymyksiin insuliiniannoksen suuruudesta ja siitä, miten virhe tapahtui, Community Health Network julkaisi lausunnon, jossa se totesi, että se on sitoutunut potilasturvallisuuteen ja arvostaa suhteita ja kumppanuuksia ja "pitää etuoikeutena kumppanuutta koulujen kanssa, mukaan lukien Lawrence Townshipin MSD".</w:t>
      </w:r>
    </w:p>
    <w:p>
      <w:r>
        <w:rPr>
          <w:b/>
        </w:rPr>
        <w:t xml:space="preserve">Tulos</w:t>
      </w:r>
    </w:p>
    <w:p>
      <w:r>
        <w:t xml:space="preserve">16 Indianapolisin oppilaalle pistettiin erehdyksessä insuliinia.</w:t>
      </w:r>
    </w:p>
    <w:p>
      <w:r>
        <w:rPr>
          <w:b/>
        </w:rPr>
        <w:t xml:space="preserve">Esimerkki 2.2170</w:t>
      </w:r>
    </w:p>
    <w:p>
      <w:r>
        <w:t xml:space="preserve">Terveysviraston mukaan ainakin 16 potilaalla, jotka on otettu 210-paikkaiseen Mount Carmel Grove Cityn sairaalaan sen avaamisen jälkeen 28. huhtikuuta, on diagnosoitu legioonalaistautia. Tauti on vakava keuhkokuumeen muoto, joka aiheutuu legionellabakteeria sisältävien pienten vesipisaroiden hengittämisestä. Yksi potilaista, 75-vuotias nainen, kuoli. Sairaalan johtaja Sean McKibben sanoi torstaina antamassaan lausunnossa, että taudin puhkeaminen johtui kuumavesijärjestelmän puutteellisesta desinfioinnista ennen sairaalan avaamista. Hänen mukaansa on asennettu pysyvä täydentävä desinfiointijärjestelmä, jossa on jatkuva seuranta ja valvonta. ___ Tiedot: Columbus Dispatch, http://www.dispatch.com.</w:t>
      </w:r>
    </w:p>
    <w:p>
      <w:r>
        <w:rPr>
          <w:b/>
        </w:rPr>
        <w:t xml:space="preserve">Tulos</w:t>
      </w:r>
    </w:p>
    <w:p>
      <w:r>
        <w:t xml:space="preserve">Legioonalaistaudin puhkeamisesta syytetään kuumavesijärjestelmää.</w:t>
      </w:r>
    </w:p>
    <w:p>
      <w:r>
        <w:rPr>
          <w:b/>
        </w:rPr>
        <w:t xml:space="preserve">Esimerkki 2.2171</w:t>
      </w:r>
    </w:p>
    <w:p>
      <w:r>
        <w:t xml:space="preserve">El Pason piirikunnan sheriffin toimisto odottaa lisäävänsä toisen apulaissheriffin ja UCHealth-järjestelmän kliinikon helmikuun puoliväliin mennessä, The Gazette kertoi sunnuntaina. He muodostavat toisen tiimin, joka työskentelee nykyisen kahden hengen tiimin rinnalla, virkamiehet kertoivat. Myös tapauspäällikön odotetaan liittyvän yksikköön priorisoimaan seurantakutsuja, jotta asukkaat saadaan yhdistettyä mielenterveyspalveluihin ja jotta tulevat hätänumerosoitot vähenevät, virkamiehet kertoivat. Sheriffin toimisto käynnisti Behavioral Health Connect Unit -yksikön yli vuosi sitten ohjatakseen ihmiset mielenterveyspalveluihin vankilan sijaan. Ensimmäisen vuoden aikana yksikkö vastasi 573 puheluun, tarjosi palveluja 450 henkilölle ja teki seurantatarkastuksia 212 henkilölle, sheriffin toimiston tiedot osoittavat. Toisen yksikön odotetaan auttavan yli 200 mielenterveyteen liittyvässä puhelussa, jotka sheriffin toimisto vastaanottaa kuukausittain. Ensimmäinen yksikkö pystyy vastaamaan keskimäärin vain 50-60 puheluun kuukaudessa, virkamiehet kertoivat.</w:t>
      </w:r>
    </w:p>
    <w:p>
      <w:r>
        <w:rPr>
          <w:b/>
        </w:rPr>
        <w:t xml:space="preserve">Tulos</w:t>
      </w:r>
    </w:p>
    <w:p>
      <w:r>
        <w:t xml:space="preserve">Coloradon piirikunnan sheriffi kaksinkertaistaa mielenterveysyksikön koon.</w:t>
      </w:r>
    </w:p>
    <w:p>
      <w:r>
        <w:rPr>
          <w:b/>
        </w:rPr>
        <w:t xml:space="preserve">Esimerkki 2.2172</w:t>
      </w:r>
    </w:p>
    <w:p>
      <w:r>
        <w:t xml:space="preserve">Imetys ei ole vaihtoehto kaikille äideille, olipa kyse sitten lääketieteellisistä tai fyysisistä rajoituksista tai sosioekonomisista syistä. Imetys ei kuitenkaan ole myöskään lääketieteellinen toimenpide, jolle voidaan helposti asettaa hintalappu. Tämä on vaikea kysymys. Tiedotteessa esitetään selkeästi tutkimustulokset, joiden mukaan imetys vähentää aivohalvausriskiä, ja se eritellään jopa alaryhmittäin. Se on hyvä asia. Tiedotteessa kerrotaan kuitenkin vain riskin suhteellisesta vähenemisestä eikä absoluuttisesta vähenemisestä. Mitä se tarkoittaa? Sanotaan, että tutkimukseen osallistuvilla naisilla on 0,25 prosentin riski sairastua tautiin X. Jos tutkimuksessa todetaan, että tietty käyttäytyminen kaksinkertaistaa riskin sairastua tautiin X, se kuulostaa suurelta asialta - 100 prosentin riskin lisäys! Kyseessä on kuitenkin 100 prosentin suhteellinen riskin lisäys. Absoluuttinen riski nousisi 0,25 prosentista 0,5 prosenttiin. HealthNewsReview.org on kirjoittanut suhteellisen ja absoluuttisen riskin välisestä erosta, ja se on mielestämme tärkeä ero. Kun tiedotteessa siis kerrotaan, että imetykseen liittyi 23 prosentin vähennys aivohalvausriskissä, lukijat eivät vieläkään tiedä, mitä se tarkoittaa absoluuttisen riskin osalta. Ja koska absoluuttisen riskin peruslukuja ei mainita, perehtyneet lukijat eivät osaa edes tehdä laskelmaa itse. Imetys voi olla "luonnollista", mutta se ei ole vaivatonta. Imetys voi olla aikaa vievää ja uuvuttavaa, ja siihen liittyy kuivumisen ja rintakipujen riski. Nämä eivät kuitenkaan välttämättä ole sellaisia lääketieteellisiä kysymyksiä, joita pitäisi käsitellä tämänkaltaisen havainnointitutkimuksen kaltaisessa uutistiedotteessa. Näin ollen arvioimme, että tämä kriteeri ei ole sovellettavissa. Tiedotteessa kuvataan tutkimusta melko hyvin ja tunnustetaan sen rajoitukset. Muutama asia olisi kuitenkin voinut olla hieman parempi. Tiedotteessa esimerkiksi kuvataan tutkimusta viidennessä kappaleessa. Vasta kymmenennessä kappaleessa tiedotteessa kerrotaan nimenomaisesti, että "koska tutkimus oli havainnointitutkimus, siinä ei voitu osoittaa syy-seuraus-suhdetta imetyksen ja pienemmän aivohalvausriskin välillä, mikä tarkoittaa, että on mahdollista, että jokin muu ominaisuus, joka erottaa toisistaan naiset, jotka imettävät, ja naiset, jotka eivät imetä, on aivohalvausriskiä muuttava tekijä." On esimerkiksi mahdollista, että naisilla, jotka eivät imettäneet, oli korkeampi stressitaso kuin naisilla, jotka imettivät, mikä voi olla aivohalvaukseen vaikuttava tekijä. Ja vasta 12. kappaleessa tiedotteessa kerrotaan lukijoille, että "tutkimusta rajoitti myös seuranta-aikana sattuneiden aivohalvausten suhteellisen pieni määrä (vain 3,4 prosenttia naisista sai aivohalvauksen tutkimusjakson aikana ja 1,6 prosenttia ilmoitti saaneensa aivohalvauksen ennen tutkimusta) ja se, että Women's Health Initiative -aloitteeseen ei otettu mukaan naisia, joilla oli jo ollut vakava aivohalvaus rekrytointihetkellä." Näin ollen tutkimus ei ollut mahdollista. Selvyyden vuoksi todettakoon, että olemme erittäin iloisia siitä, että tiedotteessa on nämä arvokkaat tarkennukset. Mielestämme tiedote olisi kuitenkin ollut vahvempi, jos niitä ei olisi haudattu jutun loppuun. Tässä ei ole mitään sairauden lietsontaa. Tiedotteessa tarjotaan taustaa Yhdysvaltojen aivohalvauskuolleisuuden esiintyvyydestä. Tiedotteessa ilmoitetaan selvästi tutkimuksen rahoituslähde. Tiedotteessa todetaan myös, että "kirjoittajien tiedot [mahdollisista eturistiriidoista] ovat käsikirjoituksessa". Olisi ollut paljon parempi yksinkertaisesti ilmoittaa ristiriidat itse tiedotteessa sanomalla: "Kirjoittajat eivät ole ilmoittaneet mahdollisista eturistiriidoista." Tiedotteessa tehdään tässä hienoa työtä toteamalla: "Imetys on vain yksi monista tekijöistä, jotka mahdollisesti suojaavat aivohalvaukselta. Muita tekijöitä ovat riittävä liikunta, terveellisen ruoan valitseminen, tupakoimattomuus ja tarvittaessa hoitoon hakeutuminen verenpaineen, kolesterolin ja verensokerin pitämiseksi normaalialueella." Kaikkien vaihtoehtojen ei ole osoitettu suojaavan aivohalvaukselta, mutta niiden listaaminen on hyvä muistutus siitä, että elämäntapamuutokset saattavat vähentää riskiä. Tiedotteessa pyydetään raskaana olevia naisia ottamaan imetys osaksi "synnytyssuunnitelmaansa" ja imettämään vähintään kuusi kuukautta saadakseen suurimmat hyödyt. Lukijoiden oletetaan tietävän, että imetys on käytettävissä oleva vaihtoehto, ellei siihen ole lääketieteellisiä tai elämäntapaan liittyviä esteitä. Tiedotteessa todetaan, että "tämä on ensimmäisiä tutkimuksia, joissa tarkastellaan imetystä ja sen mahdollista yhteyttä äitien aivohalvausriskiin". Olisi ollut hyödyllistä mainita lyhyesti, mitä muissa tutkimuksissa havaittiin ja olivatko tulokset erilaisia vai samanlaisia johtopäätöksiä. Tiedotteessa käytetään vastuullista, varovaista kieltä. Havainnointitutkimukseen perustuva suositus imettämisestä aivohalvauksen ehkäisemiseksi saattaa kuitenkin olla liioiteltu.</w:t>
      </w:r>
    </w:p>
    <w:p>
      <w:r>
        <w:rPr>
          <w:b/>
        </w:rPr>
        <w:t xml:space="preserve">Tulos</w:t>
      </w:r>
    </w:p>
    <w:p>
      <w:r>
        <w:t xml:space="preserve">Imetys voi auttaa suojaamaan äitejä aivohalvaukselta</w:t>
      </w:r>
    </w:p>
    <w:p>
      <w:r>
        <w:rPr>
          <w:b/>
        </w:rPr>
        <w:t xml:space="preserve">Esimerkki 2.2173</w:t>
      </w:r>
    </w:p>
    <w:p>
      <w:r>
        <w:t xml:space="preserve">Northrop Grummanin Antares-raketti laukaistiin Wallops Islandilta. Yhtiön Cygnus-kapselin pitäisi saapua avaruusasemalle perjantaina, juuri sopivasti pääsiäiseksi. Vaikka pääsiäiskinkkua tai -karitsaa ei olekaan, NASA:n mukaan avaruusaseman kuudelle asukkaalle on tulossa runsaasti juhla-annoksia, kuten savukalkkunaa, porsaankyljyksiä, parsaa ja leivonnaisia. Kaikkiaan yli 800 ateriaa on piilossa. 7 600-kiloisessa (3 450-kiloisessa) lastissa oli myös kolme vapaasti lentävää robottia, joita testataan astronauttien apulaisina, 40 mustaa laboratoriohiirtä ja 63 pientä opiskelijoiden tutkimussatelliittia. Aseman miehistö testaa kahta kuution muotoista Astrobee-robottia aseman sisällä, kun taas kolmas, leipäleivän kokoinen Seeker-niminen robotti odottaa Cygnuksen lähtöä heinäkuussa, ennen kuin se vapautetaan ja lentää yksin kiertoradalla. Hiiret ovat osa jäykkäkouristusrokotteen testausta. Tämä Cygnus on nimetty S.S. Roger Chaffee -alukseksi Apollo 1 -avaruusaluksen tulipalossa vuonna 1967 kuolleista kolmesta astronautista nuorimman mukaan. Northrop Grumman sanoi kunnioittavansa Chaffeea ennen ensimmäisen miehitetyn kuuhunlaskun 50-vuotispäivää, koska hän teki äärimmäisen uhrauksen pääsemättä koskaan avaruuteen. Toinen avaruusasematoimitus on tulossa kuun loppuun mennessä. NASAn toisen kaupallisen lähettäjän, SpaceX:n, on määrä laukaista lähetys Floridasta 26. huhtikuuta. SpaceX:n Dragon-kapselit ovat tehneet avaruusasematoimituksia vuodesta 2012 ja Northrop Grummanin Cygnus-kapselit vuodesta 2013. ___ Associated Press Terveys- ja tiedeosasto saa tukea Howard Hughes Medical Instituten tiedekasvatusosastolta. AP on yksin vastuussa kaikesta sisällöstä.</w:t>
      </w:r>
    </w:p>
    <w:p>
      <w:r>
        <w:rPr>
          <w:b/>
        </w:rPr>
        <w:t xml:space="preserve">Tulos</w:t>
      </w:r>
    </w:p>
    <w:p>
      <w:r>
        <w:t xml:space="preserve">Avaruusasemalähetys laukaistiin Virginian rannikolta.</w:t>
      </w:r>
    </w:p>
    <w:p>
      <w:r>
        <w:rPr>
          <w:b/>
        </w:rPr>
        <w:t xml:space="preserve">Esimerkki 2.2174</w:t>
      </w:r>
    </w:p>
    <w:p>
      <w:r>
        <w:t xml:space="preserve">"En voisi mennä Kongon demokraattiseen tasavaltaan tapaamatta tämän kauniin alueen rohkeita asukkaita", YK:n pääjohtaja Antonio Guterres sanoi. "Terveyteen liittyy suuria huolenaiheita. On tuhkarokkoa, malariaa, koleraa ja nyt hirvittävä Ebola-draama. Olemme täysin Kongon kansan puolella yrittäessämme vastata kaikkiin näihin haasteisiin." Guterres lupasi myös, että YK:n rauhanturvajoukot tukevat Kongon asevoimia taistelussa ääriliikkeitä vastaan, "jotka uhkaavat Kongon lisäksi Afrikkaa ja koko maailmaa". Hän on kolmipäiväisellä matkalla Kongossa. Hän pysähtyi aiemmin Gomassa ja tapaa maanantaina Kongon presidentin Felix Tshisekedin. "Benin asukkaille on tärkeää tietää, että olemme kuulleet heidän hätähuutonsa. Yhdistyneet Kansakunnat on kokonaisuudessaan sitoutunut tukemaan Kongon viranomaisia, paikallisyhteisöjä ja kansalaisyhteiskunnan toimijoita turvattomuuden torjunnassa", hän sanoi Benissä ja lisäsi, että hän keskustelee näistä asioista vieraillessaan maanantaina Kinshasassa. Guterresin matka tulee, kun Ebola-tapaukset ovat ylittämässä 3 000:n rajan ja lähes 2 000 kuolemantapausta Itä-Kongossa sen jälkeen, kun taudinpurkaus julistettiin vuosi sitten. Terveysviranomaiset ovat kohdanneet suuria haasteita yrittäessään pysäyttää taudin leviämisen turvattomuuden ja yhteisöjen epäluottamuksen keskellä. Ugandan liittoutuneiden demokraattisten joukkojen kapinallisten lokakuusta 2014 lähtien traumatisoimat Benin asukkaat sanovat, etteivät he luota YK:n rauhanturvaajiin, jotka heidän mukaansa ovat tehneet vain vähän suojellakseen heitä kapinallisten hyökkäyksiltä. Alueella on lukuisia kapinallisryhmiä, jotka kilpailevat mineraalirikkaan maan hallinnasta. "Kuvitelkaa, että kapinalliset hyökkäävät illalla, mutta me yritämme soittaa MONUSCOlle, mutta he saapuvat aamulla kameroiden kanssa", sanoo Nzanu Nzoli, Eringetin kaupungin entinen asukas, joka matkusti Beniin pakoon hyökkäyksiä. "Antonio Guterresin vierailu ei muuta Benin tilanteen nykytilaa, koska ennen häntä olimme jo saaneet lupauksia Kongon hallitukselta ja YK:lta ... ... Mutta pian on kulunut viisi vuotta ilman toimia. ... Mikään ei muutu." Toiset alueella olevat sanoivat, että YK:n johtajan vierailu voisi vauhdittaa sotilasoperaatioita. "Uskon, että hänen vierailunsa ... Antonio Guterres saa tietää kapinallisten tämänhetkisestä tilanteesta ja ebolan kehityksestä. Usein hän saa raportteja, mutta hän tuntee tilanteen, joten toivon suotuisaa lopputulosta", sanoi Kambale Mundoleko, Ebolasta selvinnyt Manginan lähellä Benissä, joka menetti koko perheensä. Saavuttuaan Manginaan Guterres vieraili Ebola-hoitokeskuksessa ja näki myös neljän Ebola-potilaan purkamisen.</w:t>
      </w:r>
    </w:p>
    <w:p>
      <w:r>
        <w:rPr>
          <w:b/>
        </w:rPr>
        <w:t xml:space="preserve">Tulos</w:t>
      </w:r>
    </w:p>
    <w:p>
      <w:r>
        <w:t xml:space="preserve">YK:n päällikkö vierailee Kongon Ebola-alueella ja lupaa tukea.</w:t>
      </w:r>
    </w:p>
    <w:p>
      <w:r>
        <w:rPr>
          <w:b/>
        </w:rPr>
        <w:t xml:space="preserve">Esimerkki 2.2175</w:t>
      </w:r>
    </w:p>
    <w:p>
      <w:r>
        <w:t xml:space="preserve">Tyräleikkausten kustannuksia ei mainita, mikä voi vaikuttaa siihen, että joku valitsee odottamisen. Jutussa ei anneta riittävästi tietoa kivun vaikutuksesta tai rajoituksista, joita tyrä saattaa asettaa päivittäisille toiminnoille. JAMA-lehdessä julkaistussa tutkimuksessa on tästä jonkin verran tietoa, mutta jutussa mainitaan vain vähän. 30 prosenttia tarkkaavaisesti odottavien ryhmästä päätti mennä leikkaukseen neljän vuoden aikana, vaikka kertomukset kivusta kahden vuoden kuluttua olivat samanlaisia molemmissa ryhmissä. Enemmän tietoa siitä, miksi he päättivät leikkaukseen, ja tyräkivun vaikutuksesta elämänlaatuun olisi hyödyllistä antaa potilaille, jotka yrittävät tehdä valintaa, parempaa tietoa. Kaiken kaikkiaan tämä kriteeri kuitenkin täyttyi. Toimittaja käytti absoluuttisia lukuja eikä vain suhteellisia lukuja, mikä on aina hyvä ajatus. Jutussa mainitaan haitat ja kirurgisten komplikaatioiden yleisyys tässä tutkimuksessa, mutta keskustelu on kuitenkin vähäistä verrattuna käsittelemättömien tyrien käsittelyyn. Jutussa ei mainita haittaa siitä, että tyrä voi uusiutua leikkauksen jälkeenkin (1,4 % tässä tutkimuksessa.) Merkittävin raportoitu haitta voi olla yksi hermovamma, jota ei mainittu jutussa. Vaikka jutussa todetaan, että 20 prosentilla oli komplikaatioita, joista kolme oli hengenvaarallisia, lukijat olisivat voineet käyttää enemmän yksityiskohtia. Mainitaan joitakin todisteita Journal of the American Medical Associationin (JAMA) artikkelista. Mainitaan satunnaistaminen ja yleiskatsaus tutkimusasetelmaan. Esittää jonkin verran asianmukaista kvantitatiivista näyttöä. Tämä tutkimus herättää mielenkiintoisen kysymyksen lääketieteen ja journalismin kannalta: merkitseekö se, ettei merkittävää eroa pystytty osoittamaan, sitä, että hoidot ovat samanarvoisia? Mielestämme "ei". Jutussa olisi voitu myös tarkastella näyttöä tarkemmin kysymällä tutkimukseen osallistuneiden miesten kunnosta. Yksi tutkimuksen sisäänottokriteereistä oli se, että miehillä ei ollut kipua tai toimintahäiriöitä edeltävien kuuden viikon aikana. Ei siis ole selvää, oliko heillä todella mitään oireita vai vain vähäisiä oireita. Jutussa selitetään tyydyttävästi, että tyräleikkaus on yleinen toimenpide ja että tämä tutkimus kyseenalaistaa perinteisen käsityksen, jonka mukaan kaikki tyrät pitäisi korjata. Juttu sisältää toimituksen kirjoittajan näkökulman. Hoitovaihtoehtoja vertailtaessa olisi voitu tutkia tarkemmin leikkauksen mahdollisia haittoja. Jutussa ei mainita erityisiä mahdollisia kirurgisia tai leikkauksen jälkeisiä komplikaatioita. Leikkaukseen osallistuneista 22,3 %:lla (tämä sisälsi leikkausryhmään satunnaistetut tai tarkkaavaisesta odottelusta leikkausryhmään siirtyneet) oli komplikaatioita, joihin kuului haavainfektioita, virtsatieinfektioita ja muutamissa tapauksissa sairaalahoitoa vaativia vakavia sydän- ja verisuoniongelmia. Tätä luokitusta ei sovelleta, koska jutussa keskitytään tyrien ennaltaehkäisevän leikkauksen sijasta tarkkailuun ja aktiiviseen seurantaan. Tyräleikkaukset ovat yleinen toimenpide, ja niitä on saatavilla useimmissa sairaaloissa; uusi hoitomuoto (ei toimenpiteitä, paitsi yleisen terveydentilan tai tyrälle tyypillisten oireiden seuranta) on nyt myös näyttöön perustuva hoitovaihtoehto. Jutussa annetaan täsmällistä tietoa siitä, että tarkkaava odottelu vs. ennaltaehkäisevä leikkaus on uudempi lähestymistapa miesten hoitoon, joilla on lievästi oireileva tyrä.</w:t>
      </w:r>
    </w:p>
    <w:p>
      <w:r>
        <w:rPr>
          <w:b/>
        </w:rPr>
        <w:t xml:space="preserve">Tulos</w:t>
      </w:r>
    </w:p>
    <w:p>
      <w:r>
        <w:t xml:space="preserve">Tutkimus: Hernia ei tarvitse korjata.</w:t>
      </w:r>
    </w:p>
    <w:p>
      <w:r>
        <w:rPr>
          <w:b/>
        </w:rPr>
        <w:t xml:space="preserve">Esimerkki 2.2176</w:t>
      </w:r>
    </w:p>
    <w:p>
      <w:r>
        <w:t xml:space="preserve">Lakiehdotus, jonka mukaan koulutetut apteekkarit voisivat antaa influenssarokotteen 12-vuotiaille ja sitä vanhemmille lapsille, hyväksyttiin tänä vuonna yleiskokouksen kansanterveysvaliokunnassa äänin 17-7, mutta se kuoli myöhemmin senaatin kalenterissa toimimattomuuden vuoksi. Lakiehdotuksen kannattaja, Connecticutin apteekkiliiton toimitusjohtaja Nathan Tinker sanoi, että hänen järjestönsä ei aio ajaa lakiehdotusta uudestaan seuraavalla varsinaisella lainsäädäntöistunnolla, koska hän pelkää, että keskustelu yleiskokouksen pyrkimyksistä romuttaa joidenkin rokotteiden uskonnollinen vapautus leviää lopulta influenssarokotuksesta käytäviin keskusteluihin, mikä todennäköisesti tekee lakiehdotuksen tyhjäksi lyhyessä kolmen kuukauden istunnossa. "On olemassa joukko ihmisiä, jotka ovat huolissaan rokotteiden vaikutuksista tai mahdollisista vaikutuksista, olivatpa ne sitten todellisia tai koettuja", Tinker sanoi. "He saavat paljon huomiota lainsäätäjiltä, ja se voi vaikeuttaa tilannetta." Kun uusi lainsäädäntöistunto avautuu helmikuussa, lainsäätäjien odotetaan harkitsevan osavaltion pitkäaikaisen uskonnollisen vapautuksen lopettamista sen jälkeen, kun äskettäin julkaistut tiedot osoittivat tuhkarokon, sikotaudin ja vihurirokon rokotusasteiden jatkuvan laskun päiväkotilasten keskuudessa. Tämä ehdotus on jo kohdannut vastustusta, ja osa esitetyistä huolenaiheista on samankaltaisia kuin tänä vuonna influenssarokotetta koskevasta lakiehdotuksesta käytyjen keskustelujen aikana. Lainsäätäjät saivat aiemmin tänä vuonna runsaasti lausuntoja vanhemmilta, jotka olivat huolissaan siitä, voisiko rokotteen tekeminen helpommaksi johtaa vammoihin, joita farmaseutit eivät välttämättä ole saaneet koulutusta. Toiset kyseenalaistivat lääketeollisuuden motiivit ja influenssarokotusten tarpeellisuuden. Tohtori Sandra Carbonari, Waterburyssa toimiva lastenlääkäri ja American Academy of Pediatricsin Connecticutin osaston lääketieteellinen johtaja, vastusti myös lakiehdotusta, mutta eri syistä. Hän kyseenalaisti sen, tekisivätkö osavaltion määräykset, jotka koskevat influenssarokotteen antamista Medicaid-avustusta saaville lapsille, rokotteen lopulta liian kalliiksi, ja pystyisikö DPH:n rokoteohjelma selviytymään rokotteiden tarjoajien määrän suuresta kasvusta. Hän totesi myös, että lapsen rokottaminen voi olla monimutkaista. "Sopivan rokotteen määrittäminen lapsipotilaalle ei ole yksinkertaista ja edellyttää tarkkoja tietoja potilaan sairaushistoriasta ja senhetkisestä terveydentilasta", hän sanoi kirjallisessa lausunnossaan. Influenssarokotusta koskevan lakiehdotuksen kannattajat väittävät, että jos vanhemmat voisivat piipahtaa apteekissa sen sijaan, että he varaisivat ajan lastenlääkäriltä, se johtaisi lopulta korkeampaan influenssarokotusten määrään. Lakiehdotusta tuki osavaltion kansanterveysministeriö, joka totesi, että Connecticutissa kolme lasta kuoli influenssaan liittyviin komplikaatioihin influenssakauden 2017-18 aikana. Apteekkarit Connecticutissa saavat tällä hetkellä rokottaa 18 vuotta täyttäneitä henkilöitä. DPH:n mukaan alle 18-vuotiaille henkilöille influenssarokotteen voivat antaa erikoistuneet sairaanhoitajat vähittäismyyntipaikoissa, kuten CVS MinuteClinicissä. Grotonista kotoisin oleva senaattori Heather Somers, joka on senaatin kansanterveysvaliokunnan republikaanien ykkösmies ja tämän vuoden lakiesityksen tukija, korosti, että lainsäädäntö on vapaaehtoinen ja edellyttää vanhemman tai huoltajan suostumusta. Somers väittää, että lainsäätäjältä loppui aika lakiesityksen käsittelyyn aiemmin tänä vuonna, ja hän aikoo herättää sen henkiin, kun lainsäätäjät kokoontuvat jälleen helmikuussa vuoden 2020 istuntoon. "Tämä on jotain, joka pelastaa ihmishenkiä", sanoi Somers, joka auttoi viime vuonna järjestämään liikkuvan influenssaklinikan hänen piirissään. "Uskon, että saatavuus on avainasemassa terveydenhuoltojärjestelmässämme."</w:t>
      </w:r>
    </w:p>
    <w:p>
      <w:r>
        <w:rPr>
          <w:b/>
        </w:rPr>
        <w:t xml:space="preserve">Tulos</w:t>
      </w:r>
    </w:p>
    <w:p>
      <w:r>
        <w:t xml:space="preserve">Lakiehdotus, jonka mukaan apteekkarit voivat antaa lapsille influenssarokotuksen, on vaarassa.</w:t>
      </w:r>
    </w:p>
    <w:p>
      <w:r>
        <w:rPr>
          <w:b/>
        </w:rPr>
        <w:t xml:space="preserve">Esimerkki 2.2177</w:t>
      </w:r>
    </w:p>
    <w:p>
      <w:r>
        <w:t xml:space="preserve">Vaikka kyseessä oli alustava kokeilu, ehdotettu interventio on selkeästi määritelty kahtena toimistokäyntinä ja kahtena puhelinkäyntinä sairaanhoitajan kanssa, joten kustannukset olisi pitänyt pystyä arvioimaan. Koska tämänkaltaisen lyhyen intervention testaamisen yhtenä tarkoituksena on tarjota edullisempia vaihtoehtoja unettomuuden vakiintuneelle käyttäytymishoidolle, lukijoille olisi pitänyt antaa jonkinlainen arvio interventioiden suhteellisista kustannuksista. Jutussa kerrotaan, että 55 prosenttia aktiivisen intervention ryhmään kuuluvista henkilöistä ei enää täyttänyt unettomuuden kriteerejä neljän viikon jälkeen. Lukijoille ei kuitenkaan kerrota, miten tutkijat määrittelivät unettomuuden. Oliko kyse täydellisestä kyvyttömyydestä nukkua? Kuinka usein osallistujilla oli univaikeuksia? Kuinka paljon enemmän he nukkuivat hoidon jälkeen? Ilman näitä ja muita yksityiskohtia on vaikea saada käsitystä siitä, millainen vaikutus hoidolla oli. Vaikka tässä jutussa kerrottiin, kuinka monta ihmistä olisi pitänyt hoitaa, jotta se olisi vaikuttanut ainakin yhteen... tilastoa, jota kehotamme toimittajia käyttämään enemmän... jutussa kerrottiin, että kaksi kertaa niin moni ihminen hyötyi hoidosta kuin tutkijat todellisuudessa sanoivat nähneensä. Tutkijat kirjoittivat, että jokaista 2,4 hoidettua henkilöä kohden yksi henkilö sai joko remissiota (ei enää unettomuutta) tai vastetta (huomattavasti vähemmän unettomuutta). Jutussa kuitenkin sanotaan, että jokaista hoidettua 2,4 osallistujaa kohden yksi reagoi ja yksi voitti unettomuuden. Emme pidä tätä juttua tämän kriteerin mukaisena, koska testiä käsittelevässä lehtiartikkelissa tai siihen liittyvässä kommentissa ei todettu mitään haittavaikutuksia. Jutussa olisi kuitenkin voitu huomauttaa, että näin pienessä tutkimuksessa jäävät yleensä huomaamatta kaikki muut kuin yleisimmät ongelmat. Jutussa olisi myös voitu huomauttaa, että ennen kuin lisänäyttöä on saatu, ei voida varmasti tietää, miten tämäntyyppinen toimenpide vertautuu vaihtoehtoihin. Jos käy ilmi, että joillakin ihmisillä tämä hoito ei ole yhtä tehokasta kuin vaihtoehdot, sen määrääminen merkitsisi sitä, että unettomuus aiheuttaisi heille suuremman riskin joutua kärsimään. Jutussa kuvataan lyhyesti koe ja joitakin tärkeimpiä tuloksia, joita tutkijat mittasivat. Juttu olisi ollut parempi, jos siinä olisi kerrottu lukijoille enemmän tämän pienen kokeen rajoituksista, muun muassa siitä, millaisia lisätestejä tarvittaisiin sen selvittämiseksi, toimisiko interventio ihmisillä koko väestössä, eikä vain niillä, jotka sopivat vapaaehtoisesti tähän kokeeseen osallistuneiden henkilöiden profiiliin. Jutussa verrattiin tätä lyhyttä interventiota vakiintuneempaan käyttäytymisterapiaan ottamatta huomioon niitä sudenkuoppia, joita liittyy eri tutkimusten tulosten vertailuun. Jutussa ei kerrottu lukijoille, että unettomuustutkimusten tulosten parhaasta mittaustavasta käydään jatkuvasti keskustelua. Jutussa esitetään arvioita siitä, kuinka moni ihminen valittaa unettomuudesta. Siinä myös kuvataan tämä toimenpide vaihtoehtona nykyisille hoidoille eikä pyrkimyksenä laajentaa hoitoa useampiin ihmisiin. Juttu sisältää kommentteja tutkimusartikkelin kanssa Archives of Internal Medicine -lehdessä julkaistun kommenttiartikkelin kirjoittajalta. Artikkelin tiedonantoja koskevassa osiossa osa tutkijoista ilmoitti yhteyksistä lääkeyhtiöihin, mutta koska tässä tutkimuksessa testattiin muuta kuin lääkkeitä koskevaa lähestymistapaa ja sitä rahoitettiin julkisista virastoista ja akateemisista apurahoista, vaikuttaa järkevältä katsoa, että teollisuuden yhteydet eivät ole merkityksellisiä tämän tutkimuksen kannalta. Kiitämme tätä juttua siitä, että siinä käsitellään unilääkkeiden ja kognitiivisen käyttäytymisterapian vaihtoehtoja. Vaikka jutussa ei viitattu muihin vähemmän intensiivisiin ei-lääkkeellisiin lähestymistapoihin, joita lääkärit voivat suositella unettomuuden hoitoon, jutun lopussa oli kommentti, jossa tarjottiin joitakin perusneuvoja, joita lukijat voivat käyttää omatoimisesti. Jutussa sanotaan, että tällaista "unettomuuden lyhyttä käyttäytymishoitoa ei ole vielä yleisesti saatavilla". Siinä myös kuvattiin tätä tutkimusta ensimmäisenä askeleena siinä prosessissa, jossa tällainen interventio saatetaan saataville ilman, että tehdään ennusteita aikataulusta. Tämän jutun mukaan unettomuudesta kärsiville ei ole saatavilla lyhytkestoisia käyttäytymishoitoja. Jutussa ei olisi pitänyt antaa ymmärtää, että ainoat vaihtoehtoiset hoitomuodot ovat lääkkeet ja kallis kognitiivinen käyttäytymisterapia. Juttu ei näytä tukeutuvan uutistiedotteeseen.</w:t>
      </w:r>
    </w:p>
    <w:p>
      <w:r>
        <w:rPr>
          <w:b/>
        </w:rPr>
        <w:t xml:space="preserve">Tulos</w:t>
      </w:r>
    </w:p>
    <w:p>
      <w:r>
        <w:t xml:space="preserve">Lyhytaikainen pilleritön hoito voi auttaa unettomuutta sairastavia potilaita.</w:t>
      </w:r>
    </w:p>
    <w:p>
      <w:r>
        <w:rPr>
          <w:b/>
        </w:rPr>
        <w:t xml:space="preserve">Esimerkki 2.2178</w:t>
      </w:r>
    </w:p>
    <w:p>
      <w:r>
        <w:t xml:space="preserve">Riippumatta siitä, saako hän yhden vai sata aaltoa, tämä suolavesiterapia, kuten Trebilco sitä kutsuu, on hänen onnellinen paikkansa. Trebilcolla diagnosoitiin kaksisuuntainen mielialahäiriö seitsemän vuotta sitten, ja hän joutui mielisairaalaan. Koska hän ei kyennyt selviytymään arkipäivän tilanteista, hän teki sen ainoan asian, joka toi hänelle onnea. Hän lähti surffaamaan. Hän tunsi heti olonsa paremmaksi ja tajusi, että yksi aalto riitti hänelle päivän yli. Toivoen voivansa jakaa tämän löydön muiden kanssa, Trebilco puki eräänä perjantaina päälleen fluoresoivan puvun valmistautuessaan surffaamaan. "Fluoroperjantait" oli syntynyt. Joka perjantaiaamu tuosta päivästä lähtien kuusi vuotta sitten joukko kirkkaisiin väreihin pukeutuneita tai värikkäitä seppeleitä piteleviä ihmisiä on istunut Bondi Beachin eteläpäässä niin sanotussa "anti-bad vibes -ympyrässä" keskustellakseen masennuksesta, ahdistuneisuudesta ja mielenterveysongelmien kanssa elämisestä. Britannian prinssi Harry ja hänen vaimonsa Meghan kutsuttiin piiriin heidän Australian-vierailunsa aikana viime vuonna. Prinssi on kertonut hakeutuneensa terapiaan parikymppisenä käsitelläkseen surua äitinsä, prinsessa Dianan, menettämisestä. "Prinssi Harry sanoi, että 'avun pyytäminen ei ole heikkous, vaan vahvuus', ja se juuri osoitti ihmisille ympäri maailmaa, ettei mielenterveyshaasteita tarvitse kohdata yksin", Trebilco sanoi. "Fluoro Friday -tapahtuma järjestetään nyt 150 rannalla ympäri maailmaa, ja Trebilco sanoo, että joillekin ihmisille se on ensimmäinen kerta, kun he voivat kertoa mielenterveysongelmistaan. "Mielestäni OneWave-yhteisö auttaa siinä, että se antaa ihmisten tietää, että on ihan ok olla olematta kunnossa", Trebilco sanoi. Yhteisön jäsenet sanovat, että se auttaa nostamaan heidän mielialaansa. "Surffasitpa tai et, voit tulla veteen ja se vain puhdistaa pääsi perjantain alkuun ja antaa hyvän alun viikonlopulle", sanoi Ricky, yksi yhteisön jäsenistä.</w:t>
      </w:r>
    </w:p>
    <w:p>
      <w:r>
        <w:rPr>
          <w:b/>
        </w:rPr>
        <w:t xml:space="preserve">Tulos</w:t>
      </w:r>
    </w:p>
    <w:p>
      <w:r>
        <w:t xml:space="preserve">Sydneyn asukkaat löytävät onnellisen paikkansa aallokosta "Fluoro Friday" -perjantaina.</w:t>
      </w:r>
    </w:p>
    <w:p>
      <w:r>
        <w:rPr>
          <w:b/>
        </w:rPr>
        <w:t xml:space="preserve">Esimerkki 2.2179</w:t>
      </w:r>
    </w:p>
    <w:p>
      <w:r>
        <w:t xml:space="preserve">"Samalla kun Texasin pääministeri Rick Perry keskusteli republikaanien presidenttiehdokkuudesta 11. lokakuuta, hänen kampanjansa oikoi muiden ehdokkaiden esittämiä "vääryyksiä" Twitter-tilin "PerryTruthTeam" kautta." Väittelyn aikana PerryTruthTeam lähetti tutun viestin: ""Romneycare oli mallia Obamacarelle."". Perryn kampanja on iskenyt kovaa tuohon ajatukseen. Lokakuun 10. päivänä Perry julkaisi verkossa videon, jossa yhdistetään terveydenhuoltosuunnitelma, jonka Massachusettsin entinen kuvernööri Mitt Romney allekirjoitti vuonna 2006 osavaltiolleen (kriitikot kutsuvat sitä Romneycare-ohjelmaksi), ja suunnitelma, jonka presidentti Barack Obama allekirjoitti vuonna 2010 koko maalle (kriitikot kutsuvat sitä Obamacare-ohjelmaksi). Tarkistimme, osuiko Perryn kampanjan viiden sanan twiitti oikeaan. Perryn twiitissä annetaan ymmärtää, että Valkoinen talo käytti Massachusettsin lakia rakentaessaan omaa kansallista lakiaan. Aloitamme tarkastelun toteamalla, että vaikka katsoisitkin näitä kahta lakia vain ulkopuolelta, tietämättä mitään kulissien takana olevaa tietoa, ne vaikuttavat melko samanlaisilta. Yleisesti ottaen molemmat lait jättävät voimaan tärkeimmät vakuutusjärjestelmät: työnantajan tarjoaman vakuutuksen joillekin työntekijöille ja heidän perheilleen, Medicaren vanhuksille ja Medicaidin köyhille. Molemmissa laeissa edellytetään myös, että ihmiset ostavat vakuutuksen tai maksavat rangaistuksen, ja tätä mekanismia kutsutaan "yksilölliseksi mandaatiksi". Molemmilla laeilla pyritään myös vähentämään sairausvakuutusta vailla olevien ihmisten määrää laajentamalla Medicaidia ja tarjoamalla verohelpotuksia, joilla autetaan keskituloisia ihmisiä ostamaan vakuutus. Yritykset, jotka eivät tarjoa vakuutusta, joutuvat maksamaan sakkoja, lukuun ottamatta pienyrityksiä koskevia poikkeuksia. Joitakin muita yhteisiä elementtejä:     - Sairausvakuutuspörssit. Sekä Massachusettsin että kansallisen suunnitelman mukaan on tarkoitus perustaa vapaaehtoisia pörssejä, joiden kautta yksityishenkilöt ja pienyritykset voivat ostaa yksityisen sektorin sairausvakuutuksen. Pörssit on suunniteltu siten, että ne tarjoavat erilaisia vakuutussuunnitelmia, joissa on erilaisia etuja ja vakuutusmaksutasoja. - Edullisuustuet. Molemmissa suunnitelmissa pienituloiset yksityishenkilöt ja perheet voivat saada valtion tukea sairausvakuutusmaksujen maksamiseen. Massachusettsin suunnitelmassa tuet maksetaan aikuisille, jotka elävät 150-300 prosenttia liittovaltion köyhyysrajasta, riippuen heidän kotitaloutensa koosta. Kansallisessa suunnitelmassa liukuvat tuet nousevat 400 prosenttiin köyhyysrajasta. Liittovaltion ja Massachusettsin lakien välillä on kuitenkin edelleen eroja. Kaksi suurinta:        - Kustannusten rajoittaminen. Massachusettsin suunnitelman kriitikot ovat arvostelleet sitä kustannusten hillitsemistä koskevien säännösten puuttumisesta. Liittovaltion laki tekee Medicareen muutoksia, joiden tarkoituksena on alentaa ohjelman kustannuksia, kuten uudistamalla maksut Medicaren kautta tarjotuille yksityisille vakuutussuunnitelmille, jotka tunnetaan nimellä Medicare Advantage -ohjelmat. Koska Medicare on liittovaltion ohjelma, Massachusettsin suunnitelmassa ei käsitellä tätä kysymystä. - Rahoitus. Sekä Massachusettsin suunnitelma että liittovaltion laki rahoitetaan osittain tuloilla, jotka saadaan yksilöllisistä ja työnantajan velvoitteista. Massachusettsin suunnitelman rahoitus riippuu kuitenkin suurelta osin liittovaltion vastaavien varojen käytöstä, kun taas liittovaltion laki asettaa Medicaresta saatavien kustannussäästöjen lisäksi veroja lääkkeiden ja lääkinnällisten laitteiden valmistajille, sairausvakuutusyhtiöille ja sisäilman solariumpalveluille. Se verottaa myös kalliita terveydenhuoltosuunnitelmia. Massachusettsin suunnitelmassa ei tehdä näitä asioita. Vaikka lait eivät olekaan identtisiä, niillä on monia yhteisiä keskeisiä elementtejä. Seuraavaksi pohdimme, perustuuko liittovaltion laki todellakin Massachusettsin lakiin. Jälleen kerran on vaikea tietää, mitä ihmiset kongressissa ja Valkoisessa talossa katsoivat, kun he laativat lopullista terveydenhuoltolakia. Riippumattomien raporttien mukaan he kuitenkin kuulivat Massachusettsin lain parissa työskennelleitä henkilöitä. Perryn kampanja viittasi verkkosivuillaan NBC Newsin uutisjuttuun, joka julkaistiin verkossa 11. lokakuuta 2011 otsikolla ""Valkoinen talo käytti Mitt Romneyn terveydenhuoltolakia liittovaltion lain mallina"". Raportissa viitataan Valkoisen talon vierailulokiin, joista käy ilmi, että kolmella terveydenhuollon neuvonantajalla ja asiantuntijalla, "jotka auttoivat Romneyn vuonna 2006 allekirjoittaman terveydenhuoltolain muotoilussa", oli vuonna 2009 kymmenkunta tapaamista Valkoisen talon korkeiden virkamiesten kanssa, joista yksi presidentin kanssa. Yksi asiantuntijoista, Massachusetts Institute of Technologyn taloustieteilijä Jonathan Gruber, kertoi NBC Newsille, että "Valkoinen talo halusi tukeutua paljon siihen, mitä olimme tehneet Massachusettsissa". "He halusivat todella tietää, miten voimme ottaa saman lähestymistavan, jota käytimme Massachusettsissa, ja tehdä siitä kansallisen mallin", Gruber sanoi. Gruber sai jutun mukaan Obaman hallinnolta 380 000 dollarin sopimuksen vuonna 2009 auttaakseen kongressia laatimaan liittovaltion terveydenhuoltolain Massachusettsin suunnitelman pohjalta. Romneyn hallinto oli jo aiemmin palkannut hänet tekemään tietokonemallinnuksia terveydenhuollon kattavuuden laajentamisen eri lähestymistapojen kustannuksista, jutussa sanottiin. Gruberin elämäkerrassa MIT:n verkkosivuilla sanotaan, että hän "oli Massachusettsin kunnianhimoisen terveydenhuoltouudistuksen keskeinen arkkitehti, ja vuonna 2006 hänestä tuli ensimmäinen jäsen Health Connector Boardissa, joka on tämän ponnistelun tärkein toimeenpaneva elin". Romney, jolta kysyttiin 11. lokakuuta pidetyssä lehdistötilaisuudessa NBC:n raportista, jonka mukaan kolme hänen ""avustajistaan"" oli neuvonut Obamaa terveydenhuollossa, kiisti tämän asiantuntijoiden luonnehdinnan ja sanoi, että he olivat ""konsultteja"", eivät ""avustajia"". ""Olen varma, että presidentti sai paljon ideoita (terveydenhuoltouudistuksesta)"", Romney sanoi, ""mutta yksi henkilö, jonka kanssa hänen olisi pitänyt puhua, mutta jonka kanssa hän ei koskaan puhunut, olin minä""." Romney sanoi, että hän olisi kertonut Obamalle, että ""hänen laatimansa suunnitelma ei toimisi"", koska kansakunnalla ei ole varaa lisätä liittovaltion menoja. Hän sanoi myös, että jos hänet valittaisiin presidentiksi, hän ajaisi liittovaltion terveydenhuoltolain kumoamista. Romneyn kampanja on myös vähätellyt Gruberin vaikutusvaltaa ja kertonut Politicolle 11. lokakuuta julkaistua uutista varten, että hän ei ollut Romneyn neuvonantaja ja että Romneyn hallinto palkkasi hänet vain suorittamaan ekonometrisiä malleja. Politicon jutussa kuitenkin sanotaan myös, että ""on hyvin tiedossa, että Obaman terveydenhuoltosuunnitelma oli osittain mallinnettu Romneyn vuoden 2006 uudistusten mukaan""". Tarkastelimme myös 6. kesäkuuta 2011 ilmestyneessä New Yorker -lehdessä julkaistua artikkelia Massachusettsin ja liittovaltion terveydenhuoltolakien kehityksestä. NBC Newsin artikkelin tavoin New Yorkerin artikkelissa todetaan, että Massachusettsin lain parissa työskennelleitä henkilöitä kuultiin myös Valkoisessa talossa. Yksi heistä oli artikkelin mukaan Jon Kingsdale, entinen vakuutusalan johtaja, jonka Romney oli palkannut toteuttamaan Massachusettsin lakia. ""Massachusettsin politiikka oli todellista"", Kingsdale kertoi New Yorkerille. ""Olimme hyvin, hyvin vaikutusvaltaisia. Todistin paljon. Kongressin työntekijät kysyivät jatkuvasti: 'No, miten te hoidatte tämän? Miten te hoidatte tuon?' Me olimme ne ihmiset, joihin voi kääntyä."" Artikkelissa kuvataan myös vuonna 2008 pidettyä kokousta, ennen kuin Obama oli päättänyt tukea liittovaltion yksilöllistä mandaattia, johon osallistui henkilöitä, joista myöhemmin tulisi ""keskeisiä välittäjiä"" liittovaltion terveydenhuoltolain lopullisessa sopimuksessa vuonna 2010. Kokouksen järjestäjien joukossa oli John McDonough, joka oli Romneyn kuvernöörikaudella Massachusettsissa toiminut yleisen terveydenhuollon puolestapuhuja ja jonka Yhdysvaltain senaattori Ted Kennedy (D-Mass) oli sittemmin palkannut. NBC Newsin artikkelin mukaan Romneyn avustajat nimesivät McDonough'n Massachusettsin lain laatimisen aikana "sidosryhmäksi", joka edustaisi kuluttajien etuja. Lokakuussa 2008 pidetyssä kokouksessa McDonough esitteli kolme terveydenhuoltopoliittista vaihtoehtoa, jotka seuraava presidentti voisi hyväksyä, joista yhtä hän kutsui nimellä "Massachusetts Avenue" ja joka perustui Romneyn suunnitelmaan, New Yorkerin artikkelissa sanotaan. Viisitoista kokoukseen osallistuneista 20 henkilöstä - sairaalayhdistysten, lääke- ja vakuutusteollisuuden, työväenliikkeen ja yleisen terveydenhuollon puolesta puhuvien ryhmien edustajia - kannatti "Massachusettsin" vaihtoehtoa, artikkelissa sanotaan. Seuraavana vuonna Obaman terveydenhuollon neuvonantaja Nancy-Ann DeParle lähetti New Yorkerin artikkelin mukaan presidentille muistion, jossa hän suositteli tukemaan Massachusettsin mallin kaltaista mandaattia. Muutamaa viikkoa myöhemmin Obama kertoi kongressin johtajille tukevansa vaatimusta, jonka mukaan jokaisen amerikkalaisen olisi ostettava sairausvakuutus. Lopuksi on tärkeää huomata, että osa liittovaltion lain keskeisistä ajatuksista oli ollut esillä jo ennen Massachusettsin lain laatimista. Tutkijoiden mukaan esimerkiksi Alain C. Enthoven - Stanfordin yliopiston kauppakorkeakoulun emeritusprofessori, joka työskenteli puolustusministeriössä Kennedyn ja Johnsonin hallintojen aikana - teki sairausvakuutuspörssiä koskevan ajatuksen tunnetuksi jo kolme vuosikymmentä sitten. Ainakin yksi aiempi republikaanien terveydenhuoltoa koskeva ehdotus on sisältänyt yksilöllisen mandaatin, jonka senaattori John Chafee (R.R.I.) esitti Clintonin hallinnon epäonnistuneen yleisen kattavuuden tavoittelun aikana 1990-luvun alussa. Entä Perryn twiitti? Vaikka liittovaltion laki ei olekaan tarkka kopio Massachusettsin laista, Romneyn allekirjoittama suunnitelma toimi varmasti mallina."</w:t>
      </w:r>
    </w:p>
    <w:p>
      <w:r>
        <w:rPr>
          <w:b/>
        </w:rPr>
        <w:t xml:space="preserve">Tulos</w:t>
      </w:r>
    </w:p>
    <w:p>
      <w:r>
        <w:t xml:space="preserve">Romneycare oli Obamacaren malli.</w:t>
      </w:r>
    </w:p>
    <w:p>
      <w:r>
        <w:rPr>
          <w:b/>
        </w:rPr>
        <w:t xml:space="preserve">Esimerkki 2.2180</w:t>
      </w:r>
    </w:p>
    <w:p>
      <w:r>
        <w:t xml:space="preserve">"8. maaliskuuta 2016 Quartz-sivuston Facebook-sivu jakoi videon nimeltä "Confessions of a Republican", joka oli alun perin poliittinen mainos vuodelta 1964. Pätkä sai nopeasti kannatusta ja sen myötä skeptisyyttä siitä, että esitetyt näkökannat kaikuivat liian siististi vuoden 2016 vaalien aikana väiteltyjä poliittisia skismejä: // &lt;! [CDATA[ (function(d, s, id) { var js, fjs = d.getElementsByTagName(s)[0]; if (d.getElementById(id)) return; js = d.createElement(s); js.id = id; js.src = ""//connect.facebook.net/en_US/sdk.js#xfbml=1&amp;#038;version=v2.3""; fjs.parentNode.insertBefore(js, fjs);}(document, 'script', 'facebook-jssdk'))); // ]]&gt; Tämä "Confessions of a Republican" -mainos vuoden 1964 presidentinvaaleista leviää, koska se on hämmästyttävän relevantti vuoden 2016 presidentinvaaleihin. Posted by Quartz on Tuesday, March 8, 2016 Puhuja (näyttelijä Bill Bogert) käsitteli elinikäistä identiteettiään uskollisena republikaanien äänestäjänä ennen kuin hän ilmaisi varauksia silloisen senaattorin Barry Goldwaterin ehdokkuudesta, joka haastoi epäonnistuneesti presidentti Lyndon B. Johnsonin vuonna 1964. Hänen esittämiensä huolenaiheiden joukossa (mainoksen koko teksti on sivun alalaidassa) olivat muun muassa se, mitä hän kuvaili Goldwaterin taipumukseksi muuttaa nopeasti kantaansa tai kiistää lausunnot keskeisissä kysymyksissä, sekä haukkamainen asenne ajankohtana Yhdysvaltain historiassa, jolloin ydintuhon uhka uhkasi: Vaikeinta koko kampanjassa on erottaa Goldwaterin lausunnot toisistaan. Toimittaja menee senaattori Goldwaterin luokse ja sanoo: "Senaattori, sanoitte tuona ja tuona päivänä, ja lainaan, 'blaa blaa blaa', mikä se sitten olikaan, lainaus päättyy." Ja Goldwater sanoo: "No, minä en sanoisi sitä noin." Hän sanoo: "No, minä en sanoisi sitä noin." En ymmärrä tuota. Oliko hän tosissaan, kun hän sanoi sen niin? Onko hän tosissaan sanoessaan, etten sanoisi niin? En vain ymmärrä sitä. Presidentin pitäisi tarkoittaa sitä, mitä hän sanoo. Presidentti Johnson, Johnson ainakin puhuu tosiasioista ... mutta Goldwater, usein en saa selvää, mitä Goldwater tarkoittaa sanomillaan asioilla. Luin nyt, että hän sanoo: "Amerikassa vallitsee pelkurimainen kuolemanpelko. Mitä tuon pitäisi tarkoittaa? Jos hän tarkoittaa, että ihmiset eivät halua käydä ydinsotaa, hän on oikeassa. Minä en halua. Kun luen joitakin Goldwaterin sanoja täydellisestä voitosta, tulen hieman huolestuneeksi. Kunpa olisin yhtä varma siitä, että Goldwater vastustaa sotaa kuin olen varma siitä, että hän vastustaa joitakin muita asioita. Kunpa voisin uskoa, että hänellä on mielikuvitusta, jonka avulla hän voisi sulkea silmänsä ja kuvitella, miltä tämä maa näyttäisi ydinsodan jälkeen. Pelkästään tämä osuus herätti vertauksia GOP:n vaihtelevaan identiteettiin vuonna 2016 sekä Donald Trumpista republikaanisen puolueen sisällä esitettyihin vastaväitteisiin. Toinen ote rinnasti entisen Ku Klux Klanin suurvelhon David Duken helmikuussa 2016 antamaan Trumpin tukeen: En olisi ollut niin huolissani puolueen yhtenäisyydestä, koska jos yhdistyy miehen taakse, johon ei usko, se on valetta. Sanon teille, että ne ihmiset, jotka saivat sen puoluekokouksen hallintaansa: Keitä he ovat? Tarkoitan, kun Ku Klux Klanin johtaja, kun kaikki nämä oudot ryhmät tulevat puolueen ehdokkaan puolesta - joko he eivät ole republikaaneja tai minä en ole. Bogert totesi lopuksi, että hän aikoi äänestää Goldwateria vastaan vaalipäivänä ja että hänen puolueensa teki virheen valitessaan ehdokkaan. Tämän jälkeen ääni kehotti katsojia äänestämään Johnsonia. Vaikka on totta, että monet ilmaistuista tunteista kaikuivat vuoden 2016 vaaliretoriikasta, video ei ollut moderni luomus. Ensimmäinen internetistä löytämämme esiintyminen ajoittui ainakin vuoteen 2008 (klikkaamalla "transcript" paljastui identtinen teksti vuonna 2016 kiertäneen videon kanssa). Aikaisemman version lähde oli Museum of the Moving Image, joka luetteloi tyhjentävästi tällaista mediaa osana The Living Room Candidate: Presidential Campaign Commercials 1952-2012 -näyttelyä: The Living Room Candidate: Presidential Campaign Commercials 1952-2012 on verkkonäyttely, jossa esitellään yli 300 televisiomainosta jokaiselta vaalivuodelta vuodesta 1952 lähtien, jolloin ensimmäiset kampanjan televisiomainokset esitettiin. Verkkosivustoa päivitetään Mitt Romneyn ja Barack Obaman välisiin vuoden 2012 vaaleihin asti. Sivustolla on hakukelpoinen tietokanta, jossa on kommentteja, historiallista taustaa, vaalituloksia ja navigointi vuoden, mainostyypin ja aiheen mukaan. Sivustolla on soittolistatoiminto, jonka avulla kävijät voivat valita, kommentoida ja jakaa omia mainosryhmiään sekä tarkastella vierailevien avustajien tekemiä soittolistoja. Jokaisen valitun mainoksen yhteydessä on luettelo siihen liittyvistä mainoksista. Kustakin mainoksesta on transkriptio, ja kävijät voivat hakea koko tietokannasta otsikon ja transkriptiossa olevien sanojen perusteella. Klippiä koskevat huomautukset antavat lisää tietoa vuoden 1964 poliittisesta ilmapiiristä: Johnsonin murskavoitto vuonna 1964 johtui osittain Barry Goldwaterin äärioikeistolaisten näkemysten hylkäämisestä. Goldwater, Arizonan senaattori ja bestsellerin The Conscience of a Conservative (Konservatiivin omatunto) kirjoittaja, voitti republikaanien ehdokkuuden katkeran esivaalikampanjan jälkeen maltillista New Yorkin kuvernööriä Nelson Rockefelleria vastaan. Hyväksymispuheessaan Goldwater esitti surullisenkuuluisan lausuman: "Äärimmäisyys vapauden puolustamisessa ei ole pahe. Maltillisuus oikeudenmukaisuuden tavoittelussa ei ole hyve." Tämä konservatismin puolustukseksi tarkoitettu väite sulautui yleiseen tietoisuuteen lausuntojen kanssa, joissa Goldwater kannatti taktisten ydinaseiden käyttöä Vietnamissa ja vaati sosiaaliturvan muuttamista vapaaehtoiseksi. Elokuvaprofessori ja linkitetyn kirjan (What's Fair on the Air: Cold War Right-Wing Broadcasting and the Public Interest) Heather Hendershot totesi vuonna 2011 ilmestyneessä Curator's Note -kirjassaan: 1960-luvun oikeistolainen mediaräjähdys on suurelta osin kadonnut historiaan, mutta meillä on joitakin tilannekuvia liberaalien vastauksista kylmän sodan oikeistolaisille Johnsonin presidentinvaalikampanjaa varten vuonna 1964 tuotettujen kampanjamainosten muodossa. Demokraattinen kansalliskomitea (DNC) käytti televisiota ja radiota korostaakseen, että republikaanien ehdokas senaattori Barry Goldwater oli hullu, jolla oli sormi sananmukaisesti napilla - kuten LBJ:n surullisenkuuluisassa "Daisy-mainoksessa". "Confessions of a Republican" on varmasti vähemmän tunnettu, ja se on epäilemättä yksi oudoimmista koskaan tuotetuista poliittisista kampanjamainoksista. Siinä näyttelijä (jota ei tunnisteta) ilmaisee äärimmäisiä pelkojaan Goldwaterista. Kun hän hermostuu yhä enemmän, hän sytyttää savukkeen rauhoittaakseen hermojaan, ja kamera siirtyy yhä lähemmäs. Kuka helvetti on tämä hikinen, hermostunut mies harmaassa flanellipuvussa? Spotissa on paljon tunteita ja vähän syvällistä tietoa, ja tämän taktiikan pitäisi olla tuttu tv-katsojille, jotka ovat kokeneet käytännössä minkä tahansa massamedioitujen poliittisten kampanjoiden. Sisällöllisesti kiinnostavinta on se, että oletettu republikaanimme on huolissaan Goldwateria tukevista "oudoista ryhmistä", kuten Ku Klux Klanista. Vuoden 1964 kampanjan aikana "ääriainesten" käsitteen ympärille syntyi outo valssi, jossa Goldwater vakuutti, ettei hän ollut ääriainesta, ja Johnsonin kampanja vakuutti, että hän oli. Tunnustava republikaanimme, DNC:n luoma mielikuvitus, etäännytti itsensä sekopäistä ja paljasti samalla olevansa itse epävakauden partaalla. Vuonna 2010 julkaistussa blogikirjoituksessa syvennyttiin mainoksen historialliseen merkitykseen (siinä kuvattiin Goldwaterin kampanjaa "alastomana vetoomuksena etelän valkoisille rasisteille, jotta nämä pakenisivat demokraattista puoluetta ja tukisivat republikaanista puoluetta"). Artikkeli kirjoitettiin, kun rodusta ja rasismista tuli jälleen valtavia kysymyksiä Yhdysvaltain politiikassa sen jälkeen, kun vuonna 2008 valittiin Yhdysvaltain ensimmäinen musta presidentti. Marraskuussa 2014 vuoden 1964 mainoksen näyttelijää haastateltiin "Confessions of a Republican" -mainoksesta: Bogert itse oli 28-vuotias republikaani, joka pelkäsi puolueen kansakunnan johtoon asettamaa miestä yhtä paljon kuin hänen puolifiktiivinen hahmonsa. "Ei, en todellakaan äänestänyt Barry Goldwateria. Äänestin Lyndon Johnsonia. Kysykää minulta, kuinka kauan siitä on, kun viimeksi äänestin republikaania." Minä äänestin. Siitä on pitkä aika. Haastateltava totesi, että he olivat olettaneet Johnsonin kampanjaklipin näyttelijän olevan demokraatti, mutta Bogert sanoi, että sen tuottajat vaativat mainokseen todellisen republikaanitähden: Mutta aivan kuten tämän mainoksen takana oleva toimisto (Doyle Dane Bernbach) varmisti, että kaikki kampanjaa tehneet työntekijät olivat innokkaita demokraatteja, olin aina olettanut, että "Confessions of a Republican" -mainoksen näyttelijä oli myös demokraatti. Miksi republikaaninäyttelijä suostuisi tekemään mainoksen oman puolueensa kustannuksella? "Ei, olen republikaani. En vain voinut sietää Barry Goldwateria. Pelkäsin häntä... Isäni oli pettynyt siihen, että tein tämän mainoksen. Hänen mielestään suoritukseni oli hyvä, mutta hän oli eri mieltä koko teesistä." Sain tietää, että kun Bill Bogert haastatteli saadakseen keikan, mainostoimiston ensimmäinen kysymys, jonka mainostoimisto esitti nuorelle näyttelijälle, oli se, oliko hän republikaani vai ei. Se oli keikan edellytys. Sen lisäksi, että "Confessions of a Republican" -mainos oli laillinen arkistoklippi vuoden 1964 kampanjasta, siinä esiintynyt näyttelijä oli itse republikaani, mikä oli castingin edellytys. Klippi oli todennäköisesti käsikirjoitettu, mutta se ei ollut vuoden 2016 luomus, jonka tarkoituksena oli kritisoida nykyistä poliittista keskustelua. [TEKSTI: Republikaanin tunnustukset] REPUBLIKANI: En tiedä, miksi tätä haluttiin kutsua tunnustukseksi; en todellakaan tunne syyllisyyttä siitä, että olen republikaani. Olen aina ollut republikaani. Isäni on, hänen isänsä oli, koko perhe on republikaaniperhe. Äänestin Dwight Eisenhoweria ensimmäisellä kerralla, kun äänestin; äänestin Nixonia viimeisellä kerralla. Mutta kun puhumme senaattori Goldwaterista, minusta tuntuu, että vastassamme on aivan erilainen mies. Tämä mies pelottaa minua. Ehkä olen väärässä. Eräs ystäväni sanoi minulle juuri: "Kuule, vaikka mies kuulostaa hieman vastuuttomalta kampanjan aikana, se ei tarkoita, että hän toimisi vastuuttomasti." Tiedätte sen teorian, että Valkoinen talo tekee miehen. En usko sitä. Tiedättekö, mikä mielestäni tekee presidentin - tarkoitan, hänen arvostelukykynsä ja kokemuksensa lisäksi - ovat hänen takanaan olevat miehet, hänen neuvonantajansa, hänen kabinettinsa. Ja Goldwaterille työskentelee niin paljon miehiä, joilla on outoja ajatuksia. Kuulee paljon siitä, mitä nämä miehet vastustavat - he näyttävät vastustavan melkein kaikkea - mutta mitä he kannattavat? Vaikeinta minulle koko kampanjassa on erottaa yksi Goldwaterin lausunto toisesta. Toimittaja menee senaattori Goldwaterin luokse ja sanoo: "Senaattori, sanoitte tuona ja tuona päivänä, lainaan: 'blaa blaa blaa', mikä se sitten olikaan, lainaus päättyy." Ja Goldwater sanoo: "No, minä en sanoisi sitä noin." Hän sanoo: "No, minä en sanoisi sitä noin." En ymmärrä sitä. Oliko hän tosissaan, kun hän sanoi sen niin? Onko hän tosissaan sanoessaan, etten sanoisi niin? En vain ymmärrä sitä. Presidentin pitäisi tarkoittaa sitä, mitä hän sanoo. Presidentti Johnson, Johnson ainakin puhuu tosiasioista. Hän sanoo: "Kuunnelkaa, meillä on veronalennuslaki, ja sen ansiosta saatte joka palkkapäivä kotiinne X dollaria enemmän. Meillä on ydinkokeiden kielto, ja sen ansiosta elintarvikkeissa on X prosenttia vähemmän radioaktiivisuutta." Mutta, mutta Goldwater, usein en saa selvää, mitä Goldwater tarkoittaa sanomillaan asioilla. Luin nyt, että hän sanoo: "Amerikassa on vallalla pelkurimainen kuolemanpelko. Mitä tuon pitäisi tarkoittaa? Jos hän tarkoittaa, että ihmiset eivät halua käydä ydinsotaa, hän on oikeassa. Minä en halua. Kun luen joitakin Goldwaterin sanoja täydellisestä voitosta, tulen hieman huolestuneeksi. Kunpa olisin yhtä varma siitä, että Goldwater vastustaa sotaa kuin olen varma siitä, että hän vastustaa joitakin muita asioita. Kunpa voisin uskoa, että hänellä on mielikuvitusta, jonka avulla hän voisi sulkea silmänsä ja kuvitella, miltä tämä maa näyttäisi ydinsodan jälkeen. Joskus toivon, että olisin ollut San Franciscon kokouksessa. Tarkoitan, että olisinpa ollut valtuutettu, todella toivon niin. Olisin taistellut. En olisi ollut niin huolissani puolueen yhtenäisyydestä, koska jos yhdistyy miehen taakse, johon ei usko, se on valetta. Ne ihmiset, jotka saivat kokouksen hallintaansa, - Keitä he ovat? Tarkoitan, kun Ku Klux Klanin johtaja, kun kaikki nämä oudot ryhmät kannattavat puolueeni ehdokasta - joko he eivät ole republikaaneja tai minä en ole. Olen ajatellut olla äänestämättä näissä vaaleissa, jäädä kotiin - mutta niin ei voi tehdä, sillä se on kuin sanoisi, ettei välitä siitä, kuka voittaa, ja minä välitän. Mielestäni puolueeni teki pahan virheen San Franciscossa, ja minun on äänestettävä sitä virhettä vastaan marraskuun kolmantena päivänä."</w:t>
      </w:r>
    </w:p>
    <w:p>
      <w:r>
        <w:rPr>
          <w:b/>
        </w:rPr>
        <w:t xml:space="preserve">Tulos</w:t>
      </w:r>
    </w:p>
    <w:p>
      <w:r>
        <w:t xml:space="preserve">Presidentti Lyndon B. Johnsonin kampanjamainoksessa vuodelta 1964 republikaanien äänestäjä esitti huolenaiheita, jotka kaikuivat kauhistuttavasti GOP:n vuoden 2016 keskusteluissa.</w:t>
      </w:r>
    </w:p>
    <w:p>
      <w:r>
        <w:rPr>
          <w:b/>
        </w:rPr>
        <w:t xml:space="preserve">Esimerkki 2.2181</w:t>
      </w:r>
    </w:p>
    <w:p>
      <w:r>
        <w:t xml:space="preserve">Elintarvike- ja lääkeviraston sponsoroimassa "Asbestos in Talk" -symposiumissa teollisuuden edustajat hallitsivat kokousta: Suurin osa 21:stä muusta kuin hallituksesta osallistuneesta henkilöstä oli tehnyt töitä talkkiyrityksille, kuten tehnyt testejä ja toiminut asiantuntijatodistajina ja konsultteina, kuten symposiumin asiakirjoista ja muista asiakirjoista käy ilmi. Keskeisiä istuntoja johtivat Johnson &amp; Johnsonin todistajat oikeudenkäynneissä, joissa väitetään, että yhtiö ei varoittanut asiakkaita siitä, että sen vauvapuuteri oli saastunut syöpää aiheuttavasta asbestista, asiakirjoista käy ilmi. Muut kutsuja hakeneet hylättiin, mukaan lukien lääkäri, joka oli todistanut J&amp;J:tä vastaan oikeudenkäynneissä, jotka johtivat miljardien dollarien korvauksiin yhtiötä vastaan. Historia oli toistamassa itseään. Viimeisten 50 vuoden aikana FDA on luottanut teollisuuteen - ja usein kuunnellut sitä - vaikka ulkopuoliset asiantuntijat ja kuluttajat ovat toistuvasti tuoneet esiin vakavia terveysongelmia talkkijauheiden ja kosmetiikan suhteen, Reutersin tutkimus osoitti. Oikeudenkäynneissä ja julkisten asiakirjapyyntöjen perusteella laadittujen asiakirjojen mukaan virasto on ainakin 1970-luvulta lähtien toistuvasti vähätellyt asbestisaastumisen riskiä ja kieltäytynyt antamasta varoituksia tai asettamasta turvallisuusnormeja. Viraston mukaan sillä ei ole valtuuksia vaatia valmistajia testaamaan talkin sisältämää asbestia tai raportoimaan tuloksista. Se on harvoin määrännyt omia testejä - viime aikoihin asti. Kongressin tiukentuneen valvonnan, J&amp;J:tä koskevan rikostutkinnan ja yhtiötä vastaan annettujen kalliiden valamiestuomioiden keskellä valvontaviranomainen tilasi testejä, joissa löydettiin asbestia 11:stä talkkipohjaisesta kosmetiikkatuotteesta, mukaan lukien Johnson's Baby Powder -vauvapuuteri. J&amp;J kutsui takaisin 33 000 pulloa. Illinoisin kongressiedustaja Raja Krishnamoorthi, joka johtaa talkin turvallisuutta tutkivaa Yhdysvaltain edustajainhuoneen alakomiteaa, sanoi Reutersille, että sääntelyviranomaisten oli aika lakata luottamasta valmistajien vakuutuksiin. "Kun on kyse niinkin vakavasta asiasta kuin syövästä tai syöpää aiheuttavista aineista", Krishnamoorthi sanoi, "itsesääntelyssä ei ole paljon järkeä".  Reutersin kysymyksiin antamissaan kirjallisissa vastauksissa FDA totesi, että sen resurssit ja valtuudet kosmetiikkateollisuuden sääntelyyn ovat rajalliset. Virasto sanoi, ettei sillä ole valtuuksia varmistaa kosmetiikan turvallisuutta ennen kuin kosmetiikka tuodaan kauppojen hyllyille eikä pakottaa yrityksiä vetämään kosmetiikkaa pois markkinoilta, kun mahdollisia vaaroja havaitaan. "Olemme riippuvaisia siitä, että valmistajat ryhtyvät toimenpiteisiin tuotteidensa turvallisuuden varmistamiseksi", FDA sanoi ilmoitettuaan maaliskuussa saastuneen kosmetiikan vapaaehtoisesta takaisinvedosta. FDA:n virkamiehet kieltäytyivät kommentoimasta entisten työntekijöiden päätöksiä vuosien varrella ja sanoivat vain, että virasto luottaa parhaaseen saatavilla olevaan tietoon ja että tutkimukset "ovat parantaneet ymmärrystämme siitä, miten ja miksi asbestikuidut ovat vaarallisia".  Virasto sanoi, että se tunnustaa nyt, kuten Maailman terveysjärjestö ja muut kansanterveysjärjestöt jo vuosia sitten, ettei asbestin turvallista pitoisuutta tunneta. FDA:n virkamiehet sanoivat, että heidän nykyisenä politiikkanaan on toimia nopeasti - ja tarvittaessa rohkaista takaisinvetoon - myös silloin, kun pieniä määriä havaitaan. Valvontaviranomainen on pysynyt Johnson's Baby Powder -vauvojauheelle äskettäin tekemiensä testien kannalla, vaikka yritys on vastustanut niitä. J&amp;J, maailman suurin talkkijauheiden valmistaja, sanoi lausunnossaan, että se kutsui takaisin 33 000 pulloa Baby Powderia "varovaisuuden vuoksi". Yksitoista päivää myöhemmin yhtiö ilmoitti, että sen palkkaamien laboratorioiden tekemissä testeissä oli todettu, että FDA:n testaaman yhden pullon näytteissä ja erässä, josta se oli peräisin, ei ollut asbestia - lukuun ottamatta joitakin saasteita, jotka sen mukaan olivat peräisin ilmastointilaitteesta. Kirjallisissa vastauksissaan Reutersille J&amp;J sanoi, että se testaa talkkia järjestelmällisesti ja on aina todennut jauheidensa olevan turvallisia ja puhtaita. "Koko 1970- ja 80-luvun ajan FDA ja muut sääntelyelimet puolustivat talkkia", J&amp;J:n toimitusjohtaja Alex Gorsky todisti lokakuun 3. päivänä antamassaan lausunnossa. "FDA oli yleisesti ottaen samaa mieltä siitä kannasta, jonka me olimme omaksuneet talkkimme turvallisuudesta."  Yhtiö kertoi Reutersille, että se "on jo pitkään tehnyt yhteistyötä (FDA:n kanssa) ja tukenut sitä sen tehtävässä suojella kansanterveyttä" ja että kaikki väitteet siitä, että se olisi vaikuttanut virastoon perusteettomasti sääntelyn tai standardien vähentämiseksi, ovat "yksinkertaisesti vääriä".  FDA:n paineita on nyt kasvamassa sen varmistamiseksi, että talkkijauheet ja kosmetiikka eivät sisällä asbestia. Viraston tänä vuonna tekemät talkkipohjaisten kosmetiikkatuotteiden testit ovat seurausta siitä, että valamiehistöt ovat antaneet J&amp;J:lle yhteensä yli 5 miljardin dollarin tuomiot syöpäoikeudenkäynneissä, sekä 14. joulukuuta Reutersin raportista, joka osoittaa, että J&amp;J tiesi, että sen raakatalkki- ja jauhejauheiden testit olivat joskus positiivisia asbestin suhteen 1970-luvulta 2000-luvun alkuun, eikä se ilmoittanut löydöksistä virastolle. J&amp;J on kiistänyt Reutersin raportin "yksipuolisena, valheellisena ja kiihottavana".  Reutersin raportin jälkeen yhtiö ilmoitti, että Yhdysvaltain oikeusministeriö ja Securities and Exchange Commission tutkivat sitä. Asiaan perehtyneiden henkilöiden mukaan näihin kuuluu rikosoikeudellisen suuren valamiehistön tutkinta siitä, kuinka suorasukainen J&amp;J on ollut jauheidensa turvallisuudesta. FDA alkoi tutkia talkin turvallisuutta vuonna 1971 sen jälkeen, kun New Yorkissa sijaitsevan Mount Sinai Medical Centerin tutkijat löysivät nimeltä mainitsemattomista talkkipulverimerkeistä asbestilta vaikuttavia aineita. Kaksi vuotta myöhemmin FDA:n asiakirjojen mukaan virasto löysi asbestia näytteestä Shower to Shower -jauheesta, joka oli tuolloin J&amp;J:n puuteri, joka oli valmistettu samasta talkista kuin Johnson's Baby Powder. FDA ei koskaan ilmoittanut löydöstä julkisesti. J&amp;J kertoi Reutersille, että tulos ei ollut lopullinen, ja viittasi FDA:n vuonna 1976 julkaisemassa taulukossa oleviin havaintoihin. Reutersin tarkastama taulukko on kuitenkin epäselvä, sillä siinä ei mainita tulosta vuonna 1973 löydetystä asbestityypistä. J&amp;J kertoi Reutersille, että aukko tarkoittaa, että asbestia ei löydetty. J&amp;J ja muut valmistajat vakuuttivat, että niiden talkki oli turvallista, ja FDA lopetti lopulta tutkimuksensa ryhtymättä toimenpiteisiin, koska "mahdollinen vaara ei oikeuttanut takaisinvetoon", kirjoitti Heinz J. Eiermann, entinen J&amp;J:n tutkija, joka tuolloin johti viraston kosmetiikkaosastoa, maaliskuussa 1976 päivätyssä muistiossa. Samana vuonna J&amp;J, muut talkkiyhtiöt ja niiden kaupparyhmä Cosmetic Toiletry and Fragrance Association saivat FDA:n virkamiehet vakuuttuneiksi siitä, että valmistajat voisivat valvoa omien tuotteidensa turvallisuutta, ilmenee J&amp;J:n ja ryhmän oikeudenkäynnissä esittämistä asiakirjoista. FDA luopui suunnitelmista määrätä talkkijauheiden ja kosmetiikan testaus- ja puhtausvaatimukset. Kaupparyhmä julkaisi oman testinsä, jonka käyttö oli yrityksille vapaaehtoista. Testin kirjallisessa standardissa myönnetään, että sillä ei voida havaita useimpia asbestityyppejä pieninä pitoisuuksina eikä yhtä yleistä asbestityyppiä - krysotiilia - lainkaan. Reutersille antamassaan lausunnossa kaupparyhmä sanoi uskovansa, että krysotiili ei ole yleisesti yhteydessä kosmetiikassa käytettävään talkkiin. Krysotiili on se asbestityyppi, jota FDA:n teettämässä testissä löydettiin tänä vuonna vauvapuuterista. Sitä löydettiin myös useissa testeissä, joita J&amp;J:n laboratoriot tekivät talkille vuosina 1972-2003, kuten oikeudenkäynnissä esitetyistä asiakirjoista käy ilmi. J&amp;J on sanonut, että osa testeistä tehtiin teollisuustalkille ja että osa Baby Powder -talkille tehdyistä testeistä heijasti taustakontaminaatiota. Asbesti on väljä termi kuudelle mineraalille, jotka erottuvat helposti neulasiksi tai kuiduiksi. Ne ovat helposti hengitettävissä, ja niiden tiedetään aiheuttavan keuhko-, munasarja- ja muita syöpätyyppejä. Useimmat altistuneet ihmiset eivät koskaan sairastu syöpään, mutta joillakin pienetkin määrät riittävät laukaisemaan taudin. Sitä, kuinka pieniä määriä, ei ole selvitetty. Talkin turvallisuuteen liittyvät huolenaiheet nousivat uudelleen esiin vuonna 1983, kun eräs jatko-opiskelija, joka tutki geologian lehtiä toksikologian kurssia varten, törmäsi tietoihin, joita hän piti huolestuttavina: Talkkiesiintymissä on yleisesti asbestia, joka on samankaltainen mineraali. Philippe Douillet ajatteli heti siskonsa vauvalleen käyttämää talkkia, hän muisteli Reutersin haastattelussa. Hän kehotti äitiä lopettamaan sen käytön. Sitten hän pyysi FDA:ta vaatimaan asbestivaroitusta talkkijauheisiin. "Minulle oli selvää, että kyseessä oli iso ongelma, sanoi Douillet, joka nykyään johtaa bioteknologiayritystä Miamissa. Kun FDA alkoi arvioida Douillet'n vetoomusta, se pyysi J&amp;J:ltä keskeisiä tietoja, kuten viraston asiakirjoista käy ilmi. FDA:n kesäkuussa 1985 tekemässä riskinarvioinnissa tukeuduttiin yhtiön kymmenen vuotta vanhaan kirjeeseen, jossa virasto arvioi, kuinka paljon pölyä vauvat joutuivat alttiiksi vaipanvaihdon aikana. Kyseisessä J&amp;J:n vuonna 1974 FDA:lle lähettämässä kirjeessä todettiin, että vaikka vauvat altistuisivatkin hypoteettisesti talkkijauheelle, jossa oli jopa 1 % asbestia, pitoisuus olisi paljon pienempi kuin tuolloin sallittu teollisuustyöntekijöille. J&amp;J kertoi Reutersille antamassaan lausunnossa, että "Johnson &amp; Johnson ei ole missään vaiheessa ottanut kantaa, että se pitäisi 1 % asbestia sisältävää talkkia sopivana myytäväksi kuluttajille".   Lopulta FDA päätti, ettei talkkijauheisiin tarvita asbestivaroitusta. Heinäkuussa 1986 Douillet'lle lähettämässään kirjeessä FDA:n virkaatekevä apulaiskomissaari J.W. Swanson kirjoitti, että kosmeettisen talkin laatu oli parantunut "ja että vaikka asbestia esiintyisikin, sen määrä oli niin alhainen, ettei terveysvaaraa ollut".  Lisäksi Swanson kirjoitti, että viraston virkamiehet olivat alkaneet kyseenalaistaa aiemmin ilmoitettuja havaintoja asbestista talkkijauheissa. Hän kirjoitti, että nämä epäilyt perustuivat osittain vuonna 1977 pidetyn tieteellisen konferenssin pöytäkirjassa julkaistuun artikkeliin. Molemmat artikkelin kirjoittajat olivat työskennelleet J&amp;J:n palveluksessa, toinen asbestitestauksen urakoitsijana ja toinen sen pitkäaikaisena talkkitoimitusten johtajana. Kirjoittajat väittivät, että jotkin testausmenetelmät olivat omiaan tunnistamaan mikroskooppisen näköiset kivilohkareet virheellisesti asbestiksi. Paperin mukaan teollisuuden testi oli suunniteltu välttämään tämä sekaannus. Muut Yhdysvaltojen ja Euroopan kansanterveysviranomaiset ovat pitäneet tällaisia sirpaleita oletettavasti myrkyllisinä, koska ne muistuttavat asbestia. FDA puolusti vuonna 1986 tekemäänsä päätöstä hylätä Douillet'n hakemus. Lausunnossaan se totesi, että jatko-opiskelija "ei toimittanut vakuuttavia todisteita siitä, että tuolloin tuotettu kosmeettinen talkki sisälsi merkittäviä määriä asbestimineraaleja".  Kahdeksan vuotta myöhemmin sääntelyviranomainen sai uuden pyynnön varoitusmerkinnästä talkkijauheisiin. Tämän pyynnön esitti tohtori Samuel Epstein, Illinoisin yliopiston ympäristölääketieteen professori, joka toimi Cancer Prevention Coalition -järjestön puheenjohtajana. Epsteinin vuonna 1994 esittämä vetoomus ei koskenut asbestia. Siinä tuotiin esiin mahdollisuus, että talkki itsessään olisi varoitusmerkinnän arvoinen vaara. Hänen vetoomuksensa perustui tutkimukseen, joka osoitti, että alusvaatteissa antiperspiranttina ja deodoranttina käytetty talkki oli yhteydessä munasarjasyöpään. Heinäkuussa 1995 lähettämässään lyhyessä kirjeessä FDA:n kosmetiikkapäällikkö John Bailey kertoi Epsteinin koalitiolle, että virasto ei ollut ryhtynyt toimiin, koska sillä oli muita prioriteetteja. Bailey kertoi Reutersille antamassaan lausunnossa, että hän antoi tämän "väliaikaisen" vastauksen, koska vetoomukselta puuttui tieteellinen tuki. Vuonna 2002 Bailey siirtyi kosmetiikan kaupparyhmän palvelukseen, joka nykyisin tunnetaan nimellä Personal Care Products Council. Ryhmän veroilmoituksen mukaan neuvosto piti Baileyta "avainhenkilönä", koska hän oli "aiemmin työskennellyt FDA:n palveluksessa". Nykyään Bailey toimii konsulttina, ja hän toimii J&amp;J:n ja muiden talkkiyhtiöiden asiantuntijatodistajana oikeudenkäynneissä. Reutersille antamassaan lausunnossa Bailey sanoi, että hänet oli palkattu neuvoston palvelukseen "tiedemieheksi, joka vastaa vankan tieteen soveltamisesta päätöksentekoon". Hän kiistää Reutersin havainnon, jonka mukaan FDA olisi asettunut teollisuutta etusijalle, ja sanoo, että virasto suhtautuu vakavasti mahdollisiin terveysongelmiin ja tekee omat arviointinsa. Vuonna 2006 Maailman terveysjärjestön kansainvälinen syöväntutkimuslaitos luokitteli talkin käytön välilihan alueella - lantion alueella jalkojen välissä - "mahdollisesti syöpää aiheuttavaksi". Kaksi vuotta myöhemmin Illinoisin lääketieteen tutkija Epstein jätti FDA:lle toisen vetoomuksen, jossa hän pyysi talkkituotteisiin syöpävaroitusmerkintää. J&amp;J ryhtyi toimiin sen torjumiseksi. Toukokuussa 2008 J&amp;J:n johtohenkilö Kathleen K. Wille kirjoitti kollegoilleen lähettämässään sähköpostiviestissä: "Vastauksemme voisi olla mahdollinen tietolähde, johon FDA voi perustaa vastauksensa."  J&amp;J, sen talkkitoimittaja ja Personal Care Products Council järjestivät yhdessä pari tiedemiestä arvioimaan julkaistuja tutkimuksia, jotka liittivät talkin ja munasarjasyövän toisiinsa, kuten sähköpostiviesteistä ja muista oikeudenkäynnissä esitetyistä asiakirjoista käy ilmi. Tutkijat päättelivät, että todisteet olivat liian heikkoja, jotta talkkia voitaisiin pitää syynä. Toukokuussa 2009 pidetyssä kokouksessa Bailey, Wille ja muut teollisuuden edustajat tiedottivat FDA:n virkamiehille arviosta J&amp;J:n talkkitoimittajan oikeudenkäynnissä esittämän kokousmuistion mukaan. Kolme päivää myöhemmin Wille kertoi kollegoilleen sähköpostitse: "Luotamme täysin siihen, että FDA hylkää tämän vetoomuksen, kun se on tarkastanut esityksemme."  J&amp;J kertoi Reutersille antamassaan lausunnossa, että yhtiö oli ollut luottavainen, koska se uskoi, että tiede vaikuttaisi virastoon, joka sen mukaan tukee J&amp;J:n kantaa, jonka mukaan talkki ei aiheuta munasarjasyöpää. Ennen kuin FDA teki päätöksensä varoituspyynnöistä, huoli asbestin saastumisesta kuitenkin leimahti uudelleen. Tällä kertaa FDA:n eteläkorealainen kollega ilmoitti löytäneensä talkkijauheista asbestia. Vuoden 2009 raportin perusteella FDA teetti talkkitestejä ensimmäistä kertaa 40 vuoteen ja palkkasi Marylandissa toimivan AMA Analytical Services Inc:n, joka analysoi 34 talkkipulveri- ja kosmetiikkanäytettä, mukaan lukien Johnson's Baby Powder. Yhdestäkään näytteestä ei löytynyt asbestia. Laboratoriolla ei ollut kokemusta talkin sisältämän asbestin testaamisesta. AMA:n laboratorion johtajan Andreas Saldivarin todistajanlausunnon mukaan sen aiempi työ keskittyi rakennusmateriaaleihin, kuten vinyylilattioihin. FDA on sanonut, että Saldivarin laboratorio käytti "herkimpiä saatavilla olevia tekniikoita", mutta varoitti, että tulokset rajoittuvat 34:ään testattuun talkkijauheeseen ja kosmetiikkaan. Testeissä oli myös muita rajoituksia. Saldivarin laboratorio tutki vähemmän talkkia näytettä kohti kuin muut laboratoriot, jotka ovat löytäneet asbestia talkkijauheista. Lisäksi laboratorio teki työnsä murto-osassa tällaisille analyyseille tyypillisestä ajasta, ilmenee Reutersin laboratorioraportista ja talkkia asbestin varalta testaavien asiantuntijoiden haastatteluista. FDA palkkasi Saldivarin laboratorion hiljattain uudelleen. Tällä kertaa se löysi asbestia, joka johti J&amp;J:n ikonisen vauvapuuterin ensimmäiseen takaisinvetoon. Saldivar kieltäytyi kommentoimasta asiaa. Ensimmäisessä vastaavassa tuomiossa Etelä-Dakotan valamiehistö totesi lokakuussa 2013, että J&amp;J:llä oli velvollisuus varoittaa naisia siitä, että tutkimukset olivat yhdistäneet sen talkkijauheen munasarjasyöpään. Vahingonkorvauksia ei tuomittu. Sitten FDA otti kantaa asiaan. Huhtikuussa 2014, 20 vuotta sen jälkeen, kun Epstein otti ensimmäisen kerran yhteyttä virastoon, FDA hylkäsi molemmat hänen varoitusmerkintöjä koskevat hakemuksensa. J&amp;J:n ja sen teollisuuskumppaneiden vuonna 2009 virastolle esittämä arvio toistui, sillä sen mukaan tieteelliset tiedot eivät olleet riittävän vahvat syöpävaroituksen antamiseksi. Oikeudessa tällaiset perustelut eivät ole aina osoittautuneet vakuuttaviksi. Vuoden 2016 alussa Missourin osavaltion valamiehistö totesi, että J&amp;J:n jauheet aiheuttivat naisen munasarjasyöpäkuoleman, ja tuomitsi hänen eloonjääneilleen 72 miljoonaa dollaria. Muutoksenhakutuomioistuin kumosi myöhemmin tuomion ja totesi, että nainen oli nostanut kanteen väärässä osavaltiossa. Tämän jälkeen FDA pyysi J&amp;J:ltä "talkkia koskevaa turvallisuuskirjallisuutta ja -tietoja", kuten kirjeenvaihdosta käy ilmi. Yhtiö toimitti raportin, jonka mukaan sen talkista ei ollut "koskaan löydetty asbestia missään testeissä". Sittemmin J&amp;J on joutunut oikeudenkäyntien vuoksi esittämään sisäisiä asiakirjoja, jotka osoittavat, että yhtiö tiesi, että sen talkin ja jauheiden asbestitestit olivat olleet positiivisia jo vuosikymmenien ajan. Yritys on nyt joutunut vastaamaan yli 16 000 oikeusjuttuun, joissa väitetään, että sen jauheet ovat aiheuttaneet munasarjasyöpää ja mesotelioomaa, parantumatonta syöpää. Valtaosa niistä odottaa oikeudenkäyntiä. Oikeudessa on annettu vaihtelevia tuomioita, virheellisiä päätöksiä ja joitakin J&amp;J:n hyväksi tehtyjä valituksia. Viime vuonna FDA:n kosmetiikkapäällikkö, tohtori Linda Katz, alkoi vastauksena uusiin asbestihuoliin järjestää marraskuussa 2018 symposiumia ja julkista kuulemistilaisuutta talkkitestauksesta, joka on nyt suunniteltu ensi vuodeksi. Hän pyysi apua J&amp;J:ltä. J&amp;J:n varatoimitusjohtaja Jethro Ekuta vastasi lähettämällä Katzille kesäkuussa 2018 kirjeen, jossa suositeltiin luetteloa kolmesta talkkitestauksen asiantuntijasta. Kaikki kolme olivat toimineet J&amp;J:n puolustuksen todistajina tai konsultteina. Kaksi Ekutan suosittelemista asiantuntijoista sekä kolmas J&amp;J:n puolustuksen todistaja johtivat istuntoja suljetuin ovin järjestetyssä "Asbestos in Talk Symposium" -tapahtumassa 28. marraskuuta 2018. Yhtäkään istuntoa eivät johtaneet lääketieteelliset asiantuntijat, jotka olivat kyseenalaistaneet talkkijauheiden ja kosmetiikan turvallisuuden. J&amp;J sanoi, että asiantuntijoiden suosittelun lisäksi se ei antanut FDA:lle neuvoja symposiumia varten. Ekuta, joka on jättänyt J&amp;J:n, kieltäytyi kommentoimasta. Reutersille antamassaan lausunnossa FDA vähätteli rooliaan symposiumissa ja sanoi, että tapahtumaa "isännöi" Joint Institute for Food Safety and Applied Nutrition (JIFSAN), joka on FDA:n kanssa perustama tutkimusryhmä. "Mitään virallisia tai sääntelyyn liittyviä suosituksia ei odotettu tai tehty", virasto sanoi. Tosiasiassa, kuten asiakirjoista käy ilmi, FDA aloitti kokouksen ja maksoi sen, laati esityslistan ja valitsi osallistujat. Kokouksessa valmisteltiin virallisia suosituksia siitä, miten testata tuotteita, joita miljoonat ihmiset käyttävät päivittäin. FDA:n mukaan hallituksen komitea, jonka tehtävänä on ehdottaa vakiotestiä talkkipulverien ja kosmetiikan sisältämälle asbestille, "jatkaa JIFSAN-symposiumissa käsiteltyjen kysymysten käsittelyä".  Monet FDA:n kokoukset pidetään julkisesti ja niihin pyydetään kommentteja. Talkkisymposiumin yksityiskohtia oli kuitenkin vaikea saada, vaikka se oli jo päättynytkin. FDA kieltäytyi antamasta Reutersin pyyntöjä antaa luettelo osallistujista tai tietoja siitä, mitä tapahtui. Kun Reuters esitti julkisuuspyynnön JIFSANille, tutkimusryhmä julkaisi kokoustiedot verkossa ja julkaisi suunnittelusähköposteja. Vieraslistasta kävi ilmi, että yli puolet 54 osallistujasta oli FDA:n ja muiden virastojen palveluksessa tai hiljattain eläkkeellä. Uutistoimisto Reutersin mukaan 21:stä muusta kuin viranomaisosallistujasta 17 oli joko työskennellyt talkkiyrityksissä, tehnyt laboratoriotestejä tai toiminut alan asiantuntijatodistajina. Viisi talkkiyrityksiin liittyneistä osallistujista on toiminut myös kantajien asiantuntijatodistajina. Useimmat valtiosta riippumattomista osallistujista olivat geologian tai mineraalien testauksen asiantuntijoita. FDA totesi lausunnossaan, että se tavallisesti välttää sitä, että istuntoja johtavat puolustuksen tai kantajan todistajat. Viraston mukaan maailmassa on kuitenkin "rajallinen määrä asiantuntijoita, joilla on tieteellistä tietämystä" asbestin testauksesta, standardeista ja tulosten analysoinnista. Kaikki eivät olleet tervetulleita. Paikalta käännytettiin muun muassa tohtori David Egilman, Brownin yliopiston perhelääketieteen kliininen professori. Hän todisti viime vuonna oikeudenkäynnissä, joka päättyi 4,69 miljardin dollarin tuomioon naisille, jotka väittivät J&amp;J:n talkkijauheiden aiheuttaneen heidän munasarjasyöpänsä. Egilman kertoi Reutersille olevansa huolissaan siitä, että jos FDA:ta ohjaavat geologit ja teollisuuden konsultit, se saattaa jättää huomiotta perustavanlaatuiset kysymykset siitä, mitkä mineraalikuidut aiheuttavat syöpää. Hän halusi tarjota lääkärinä ja tutkijana asiantuntemustaan siitä, mitä teknikkojen pitäisi etsiä mikroskoopin alta. Testaus riippuu "siitä, mitä hiukkasia tai elementtejä pitäisi testata", hän kirjoitti marraskuussa 2018 järjestäjille lähettämässään sähköpostiviestissä, jossa hän pyysi päästä mukaan symposiumiin. "Tämä on lääketieteellinen kysymys eikä tekninen kysymys."  Katz oli eri mieltä. Egilmanille välitetyssä sähköpostiviestissä hän sanoi: "Tässä kokouksessa ei ole tarkoitus keskustella terveyteen liittyvistä kysymyksistä tai huolenaiheista."  Hän tapasi Egilmanin myöhemmin. Katz kertoi Egilmanille myös, että symposiumissa ei ollut tarkoitus päästä yhteisymmärrykseen. Sen päätteeksi istunnon johtajat, joista kolme on toiminut J&amp;J:n puolustuksen todistajina, laativat kuitenkin niin sanottuja konsensusraportteja tai "concurrence"-raportteja. Kahdessa Reutersin tarkastelemassa raportissa omaksuttiin teollisuuden kannanottoja siitä, mitä kuituja olisi pidettävä vaarallisina, ja tästä asiasta kiistellään kiivaasti oikeussaleissa eri puolilla maata. Raporteissa ei suositeltu sellaisten kuitujen laskemista, jotka voivat olla asbestia tai eivät, koska se saattaisi liioitella vaaraa. Tämä näkemys on ristiriidassa muiden Yhdysvaltojen ja Euroopan kansanterveysviranomaisten kantojen kanssa, jotka olettavat, että mineraalikuidut, jotka edes näyttävät asbestilta, ovat myrkyllisiä. Kuten Tulanen yliopiston lääketieteellisen tiedekunnan emeritusprofessori Arnold Brody sanoi valamiehille talkkipulveria koskevassa oikeudenkäynnissä viime vuonna: "Keuhko ei välitä", miksi sitä kutsutaan. Nämä kysymykset tulevat todennäköisesti esille julkisessa kuulemisessa, jonka FDA ilmoitti suunnittelevansa ensi vuodeksi. Kokoontuminen voi olla merkki siitä, miten virasto aikoo navigoida teollisuuden ja kuluttajien etujen välillä tulevina vuosina. Krishnamoorthi, kongressiedustaja, joka johtaa edustajainhuoneen tutkimusta talkin turvallisuudesta, sanoi, että viraston on otettava kuluttajat ja heidän asianajajansa mukaan keskusteluun. Hän sanoi, että "koska tämä asia kiinnostaa yleisöä", "meidän on saatava selville, mistä on kyse".</w:t>
      </w:r>
    </w:p>
    <w:p>
      <w:r>
        <w:rPr>
          <w:b/>
        </w:rPr>
        <w:t xml:space="preserve">Tulos</w:t>
      </w:r>
    </w:p>
    <w:p>
      <w:r>
        <w:t xml:space="preserve">Erityiskertomus: FDA taipui teollisuudelle vuosikymmeniä, kun talkista annettiin hälytys.</w:t>
      </w:r>
    </w:p>
    <w:p>
      <w:r>
        <w:rPr>
          <w:b/>
        </w:rPr>
        <w:t xml:space="preserve">Esimerkki 2.2182</w:t>
      </w:r>
    </w:p>
    <w:p>
      <w:r>
        <w:t xml:space="preserve">Äänestyksessä - joka sai ympäristöaktivistit, jotka olivat vielä neljän tunnin jälkeen neuvoston istuntosalissa, puhkeamaan suosionosoituksiin - hyväksyttiin asetus, jolla kielletään hiilen ja petrolikoksin kuljetus, käsittely ja varastointi Oaklandin irtotavaraterminaaleissa tai terminaaleissa. "Haluamme työpaikkoja, joita ihmiset voivat saada ja jotka ovat pitkäikäisiä, eikä heidän tarvitse turvautua epätoivoiseen työhön", sanoi neuvoston puheenjohtaja Lynette Gibson McElhaney äänestyksen jälkeen. "Uskon vain, että voimme tehdä Oaklandissa parempaa." Asetus vaatii toisen äänestyksen. Kaupunginjohtajat ovat painineet asian kanssa yli vuoden ajan, kun ehdotetun meriterminaalin vastustajat ja kannattajat kiistelivät siitä, millaisia ympäristövaaroja miljoonien hiilitonnien kuljettaminen alueen läpi aiheuttaisi ja millaisia taloudellisia etuja hyvapalkkaisista ammattiliittojen työpaikoista olisi. Terminaali on osa laajempaa uudistusta armeijan tukikohdassa, joka suljettiin vuonna 1999, jolloin tuhansia työpaikkoja hävisi. Ehdotettu terminaali sijaitsee West Oaklandissa, historiallisesti mustien asuinalueella, joka on alueen köyhimpiä ja saastuneimpia. Valtuusto hyväksyi hankkeen ennen kuin hiiltä koskeva ehdotus tehtiin. On epävarmaa, jatkuuko terminaali ilman hiilikuljetuksia. Oregon Bulk and Oversized Terminalin asianajaja lähetti maanantaina neuvostolle kirjeen, jossa kerrottiin yksityiskohtaisesti mahdollisista oikeudellisista seurauksista. "Poliittisesti mitään hiilen tai petrokoksin käsittelyä minkä tahansa poikkeuksellisen standardin mukaisesti ei suvaita", sanoi David Smith. "Vaikka sillä saatetaan saavuttaa poliittinen tulos, se on vasta ensimmäinen askel kohti valitettavaa oikeudellista lopputulosta." Kaupungin johtajat sanoivat olevansa luottavaisia, että he voisivat voittaa oikeudellisen haasteen. Yli 150 ihmistä molemmin puolin kokoontui maanantaina rakennuksen ulkopuolelle ennen iltakokousta. He täyttivät valtuuston istuntosalin ja hurrasivat ja buuasivat puhujien todistaessa. Toisinaan puhujia oli niin vaikea kuulla, että valtuuston puheenjohtajan oli pyydettävä turvamiehiä poistamaan joitakin ihmisiä salista. Hiilenpolton kannattajat haukkuivat neuvostoa heidän mielestään ennalta määrätystä äänestyksestä. He väittivät, että ympäristövaikutuksia voitaisiin lieventää kuljettamalla hiiltä katetuissa junavaunuissa, jotka puretaan maan alla. "Olemme 1000-prosenttisesti samaa mieltä siitä, että West Oakland on saastunut", sanoi Ron Muhammad, joka asuu West Oaklandissa neljännessä polvessa. "Mutta hankkeella on suunnitelma sen lieventämiseksi ja käsittelemiseksi, joten koska kansanterveyden osuus on poistettu kuvasta, se palaa takaisin työpaikkoihin." Toisaalta hiilen vastustajat väittivät, ettei ole mitään keinoa estää hiilipölyn pääsyä ilmaan ja että rautateitse tapahtuvat kuljetukset pahentaisivat köyhyyden ja huonon ilman vuoksi jo ennestään heikossa asemassa olevien lasten terveyttä. "Koko ajatus hiilipeitteisistä vaunuista on vähintäänkin naurettava, koska sitä ei ole koskaan ennen tehty", sanoi Derrick Muhammad International Longshore and Warehouse Unionista, joka vastustaa hiilikuljetuksia. Puhujien joukossa oli myös Utahin asukkaita, jotka olivat raivoissaan siitä, että heidän osavaltionsa lainsäätäjät olivat pumpanneet yli 50 miljoonaa dollaria julkista rahaa laitoksen rakentamiseen toivoen, että se vauhdittaisi investointeja osavaltion maaseutukunnissa.</w:t>
      </w:r>
    </w:p>
    <w:p>
      <w:r>
        <w:rPr>
          <w:b/>
        </w:rPr>
        <w:t xml:space="preserve">Tulos</w:t>
      </w:r>
    </w:p>
    <w:p>
      <w:r>
        <w:t xml:space="preserve">Oaklandin valtuusto kieltää hiilikuljetukset terveysriskeihin vedoten.</w:t>
      </w:r>
    </w:p>
    <w:p>
      <w:r>
        <w:rPr>
          <w:b/>
        </w:rPr>
        <w:t xml:space="preserve">Esimerkki 2.2183</w:t>
      </w:r>
    </w:p>
    <w:p>
      <w:r>
        <w:t xml:space="preserve">He sanovat, että se voi levittää kalkkunassa piileviä pöpöjä keittiön tiskialtaaseen tai lähistöllä olevaan ruokaan. On kuitenkin ollut haastavaa saada kokit lopettamaan raa'an siipikarjan huuhtelu. "Jos äitisi ja isoäitisi tekivät niin, ja yhtäkkiä (hallitus) käskee olla pesemättä kalkkunaa, sopeutuminen voi kestää jonkin aikaa", sanoo Drusilla Banks, joka opettaa elintarvikehygieniaa Illinoisin yliopiston neuvontajärjestössä. Terveiden siipikarjanlihojen suolistossa on yleisesti bakteereja, jotka voivat sairastuttaa ihmisiä, ja niitä saa laillisesti olla raa'assa kalkkunassa ja kanassa. Oletuksena on, että kukaan ei syö siipikarjaa raakana ja että perusteellinen kypsentäminen tappaa bakteerit. On siis mahdollista, että kalkkunassa on kaksi yleistä ruokamyrkytyksen aiheuttajaa - salmonella ja kampylobakteeri - sanoi Mindy Brashears, Yhdysvaltain maatalousministeriön elintarviketurvallisuusvirkailija. Yhdysvaltain maatalousministeriön ohje "älä pese raakaa siipikarjaa" on suhteellisen uusi, eikä se ole ehkä vielä levinnyt, koska se on vastoin vakiintunutta uskomusta, jonka mukaan peseminen tekee asioista puhtaita, Banks sanoi. Elintarviketurvallisuustutkimukseen osallistuneet esittivät oman perustelunsa: "Jos se on edelleen limainen - en ole varma, mitä se on. Tuntuu vain hyvältä pestä se", yksi sanoi. Eräs toinen sanoi: "Isoäitini opetti sen minulle. Hän vain sanoi, että kaikki ruoka pitää pestä, koska ei voi tietää, missä se on ollut ennen kuin se päätyi pakkaukseen." Hän sanoi, että kaikki ruoka pitää pestä, koska ei voi tietää, missä se on ollut ennen kuin se päätyi pakkaukseen." Benjamin Chapman, tutkimuksen tekijä ja elintarviketurvallisuusasiantuntija Pohjois-Carolinan valtionyliopistossa, sanoi, että vaisto pestä raaka siipikarja juontaa juurensa ainakin vuosikymmeniin, jolloin ihmiset luottivat enemmän visuaalisiin vihjeisiin havaitessaan siipikarjanlihan ongelmat. Televisiokokki Julia Child oli yksi niistä, jotka sanoivat kanan pesemisen olevan "vain turvallisempi tapa tehdä", ennen kuin asiantuntijat alkoivat neuvoa sitä vastaan. Ruoanvalmistus on kuitenkin jonglööraamista, ja siipikarjanlihan bakteerit voivat levitä, vaikka sitä ei pestäisikään, varsinkin kun linnut poistetaan pakkauksista. Siksi käsien, välineiden ja pintojen pesu ja desinfiointi on entistäkin tärkeämpää. USDA:n rahoittama tutkimus korostaa tätä seikkaa. Tutkijat ruiskuttivat raakaa kanaa vaarattomalla E. coli -kannalla ja tarkkailivat vapaaehtoisia kokkeja testikeittiöissä. Niistä, jotka pesivät raa'an kanansa, noin neljännes päätyi levittämään bakteeria salaattiinsa. Mutta myös osa niistä, jotka eivät huuhtoneet kanaa, sai bakteereita salaattiin. Mikrobeilla on muitakin mahdollisuuksia selviytyä ja viihtyä kalkkunoissa: sulatus ja kypsennys. Asiantuntijat sanovat, että pakastettuja lintuja ei pitäisi jättää tiskille, koska pöpöt voivat alkaa lisääntyä uloimmissa osissa, jotka sulavat ensin. Sen sijaan he suosittelevat sulattamista jääkaapissa, kylmässä vedessä tai mikroaaltouunissa. Pakastetun kalkkunan voi myös kypsentää, mutta se vie paljon kauemmin. Jotta lintu olisi varmasti kypsää, kannattaa tarkistaa lämpömittarilla, että sen syvimmät ja paksuimmat osat ovat 165-asteisia. Aterian kypsennyksen jälkeenkään et ole vaaravyöhykkeeltä poissa. Jotta kalkkunan ja muiden tähteiden säilyminen olisi turvallista, asiantuntijat sanovat, että ne on säilytettävä jääkaapissa kahden tunnin kuluttua. ___ Associated Pressin terveys- ja tiedeosasto saa tukea Howard Hughes Medical Instituten tiedekasvatusosastolta. AP on yksin vastuussa kaikesta sisällöstä.</w:t>
      </w:r>
    </w:p>
    <w:p>
      <w:r>
        <w:rPr>
          <w:b/>
        </w:rPr>
        <w:t xml:space="preserve">Tulos</w:t>
      </w:r>
    </w:p>
    <w:p>
      <w:r>
        <w:t xml:space="preserve">Pysähdy! Kiitospäivän kalkkunan peseminen voi levittää pöpöjä.</w:t>
      </w:r>
    </w:p>
    <w:p>
      <w:r>
        <w:rPr>
          <w:b/>
        </w:rPr>
        <w:t xml:space="preserve">Esimerkki 2.2184</w:t>
      </w:r>
    </w:p>
    <w:p>
      <w:r>
        <w:t xml:space="preserve">Frantzen ja kymmenet muut maanomistajat Keski-Teksasissa ovat taloudellisen tuhon ja luonnonsuojeluriskien pelossa liittoutuneet ympäristöryhmien ja konservatiivisesti suuntautuneiden kaupunginhallitusten kanssa vastustaakseen Kinder Morganin 430 mailin (690 kilometrin) mittaisen ja 2 miljardin dollarin arvoisen maakaasupikaraitiotien reittiä. "Tiedämme nykyään paljon enemmän pohjavesiputkista, tiedämme paljon enemmän uhanalaisista lajeista ja paljon enemmän ympäristön herkkyydestä", Frantzen sanoi. "Ja putkihankkeen toteuttaminen tämänkaltaisen alueen läpi, varsinkin kun sitä voi verrata muihin paikkoihin, joihin putki voitaisiin toteuttaa vieläkin halvemmalla ja paljon helpommin - tämä on idioottimainen ajatus." Kinder Morgan on kuitenkin puolustanut ehdotustaan ja todennut, että se pyrkii helpottamaan putkipulaa ja auttamaan öljynporaajia kuljettamaan Länsi-Teksasin kukoistavaan Permian-altaaseen jäänyttä kaasua Persianlahden rannikon jalostamoihin. Nyt yhtiö käyttää pakkolunastusoikeutta, sillä putken reitistä käytävä ikävä oikeustaistelu uhkaa vaarantaa tulevat hankkeet, jotka kulkevat Keski-Teksasin läpi. Reitin vastustajat haastavat myös Texasin rautatieviranomaiset, jotka antoivat Kinder Morganille vihreää valoa ja hyväksyivät samalla miljoonia dollareita öljy- ja kaasuteollisuudelta. Toisin kuin Dakota Access -putkihanke, joka herätti massiivisia protesteja vuosina 2016 ja 2017, koska sen pelättiin vahingoittavan ympäristöä ja intiaanien pyhiä paikkoja, Teksasin putkihankkeen vastustaminen on suurelta osin jäänyt julkisuudesta pois. Kinder Morganin putkihanke tulee samaan aikaan, kun Permian Basinin öljyn- ja maakaasuntuotannon ennennäkemätön nousu on nostanut maan maailman liuskekivimarkkinoiden eturintamaan. Viime vuonna Yhdysvallat ohitti Venäjän ja Saudi-Arabian ja nousi maailman suurimmaksi raakaöljyntuottajaksi Yhdysvaltain energiaviraston (Energy Information Administration) arvion mukaan. Maakaasu on öljynporauksen sivutuote, ja ilman asianmukaista infrastruktuuria sen siirtämiseksi Permianin altaasta yritykset päätyvät polttamaan ylimääräisen kaasun soihduttamalla, Kinder Morganin tiedottaja Allen Fore sanoi. "Tämän hankkeen tarkoituksena on ottaa maakaasu talteen ja toimittaa se markkinoille", Fore sanoi. Jos putki valmistuu, se toimittaa 16 teksasilaisen piirikunnan läpi kulkiessaan jopa 2 miljardia kuutiojalkaa (56,6 miljoonaa kuutiometriä) maakaasua, joka riittää polttoaineeksi 31 500 kotitalouteen yhden päivän ajaksi. Texasissa on jo nyt maan laajin putkiverkosto, jonka läpi kulkee yli 740 250 kilometriä (460 000 mailia) kanavia. Hanke on kuitenkin keskeisellä sijalla taistelussa, joka on saanut aikaan epätodennäköisen liittouman, joka on koottu koko osavaltion keskiosassa, jossa on kasvanut vauhti, joka vaatii yhtiötä ohjaamaan putken uudelleen ja vaatii teollisuuden sääntelyn lisäämistä öljyystävällisessä Texasissa. Nämä oudot kumppanit ovat pitäneet kaupungintaloja, muodostaneet ruohonjuuritason kampanjoita ja nostaneet kanteita Kinder Morgania vastaan. Reitin vastustajat ovat viitanneet alueen huokoisen Edwardsin pohjavesiputken mahdolliseen saastumiseen, sen vaikutuksiin ympäristön kannalta herkällä alueella sekä siihen, että reititysprosessista puuttuu yleisön osallistuminen ja valvonta. Kinder Morgan on toistuvasti todennut, ettei putkilinja aiheuta mitään turvallisuusuhkaa. Huolta aiheuttaa myös se, että Kinder Morganin menestys loisi ennakkotapauksen muille yhtiöille, jotka ovat kiinnostuneita rakentamaan putkia Hill Countryn läpi, sanoi Chuck Lesniak, joka toimii Yhdysvaltain liikenneministeriön Pipeline and Hazardous Materials Safety Administrationin neuvoa-antavassa komiteassa. "Tiedän, että teollisuus kiinnittää huomiota tähän hankkeeseen ja oikeudellisiin kysymyksiin, sillä jos Kinder Morganin hanke menee pieleen, sillä on oikeudellisesta näkökulmasta valtavat vaikutukset muihin Teksasiin ehdotettuihin putkihankkeisiin", Lesniak sanoi. Tuomari on antanut tuomion Houstonissa sijaitsevan yhtiön hyväksi yhdessä oikeudellisessa haasteessa, jossa hanke yritettiin estää sillä perusteella, että Texas Railroad Commission ei tarjoa riittävästi osavaltion valvontaa tai sääntelyä. Fore sanoi, että yhtiö on tehnyt 150 reittisovitusta eikä se harkitse putkilinjan reitin muuttamista. Yhtiö on aloittanut alustavat työt, kuten rakennusalueen merkitsemisen ja maan tasaamisen, mutta putkea ei ole vielä laskettu maahan. Maaseudun maanomistajien ja maan haltuunottoa tavoittelevien yritysten väliset yhteenotot eivät ole harvinaisia Teksasissa, jossa arviolta 95 prosenttia maasta on yksityisomistuksessa. Vaikka maanomistajille maksetaan korvaus siitä, että putkijohtoyhtiöt käyttävät palvelusoikeuksia, he väittävät usein, että annettu raha ei riitä. Toisin kuin Texas Public Utility Commissionin säännöt, joita sähkö-, puhelin- ja vesilaitosten on noudatettava, öljy- ja kaasuyhtiöiden ei tarvitse hakea ehdotetulle reitille Texas Railroad Commissionin tai asianomaisten kuntien hyväksyntää. Niillä ei myöskään ole virallista julkista prosessia, jossa ne voisivat kuulla asianomaisia maanomistajia. Komissio on sanonut, ettei se hyväksy sitä, onko putki tarpeellinen. "Hyväksymme sen, ovatko he täyttäneet tietyt vaatimukset ja ovatko he antaneet meille tarvitsemamme tiedot, jotta tiedämme, että kyseessä on putkilinja, jota aiotaan rakentaa, jotta voimme mennä tarkastamaan sen ja sisällyttää sen tarkastusaikatauluumme", sanoi Railroad Commissionin tiedottaja Ramona Nye. Teksasin putkiteollisuuden valvonnan puute antaa yhtiöille mahdollisuuden tehdä yksipuolisia päätöksiä parhaasta reitistä, sanoi Luke Ellis, asianajaja, joka edustaa noin 40 maanomistajaa, Frantzen mukaan lukien, kiistoissaan Kinder Morganin kanssa. Frantzenille se voi merkitä loppua hänen elämäntavalleen 260 hehtaarin (105 hehtaarin) tilallaan. Hän kutsui sitä tunteelliseksi hetkeksi, kun hän eräänä kesäpäivänä poimi tilaltaan hirvensarvien koteloita. "Kukaan ei ole taistellut (Kinder Morgania) vastaan kovemmin eikä kukaan ole taistellut heitä vastaan kauemmin kuin me Hill Countryssä", hän sanoi. ___ Seuraa Clarice Silberiä Twitterissä: https://twitter.com/ClariceSilber.</w:t>
      </w:r>
    </w:p>
    <w:p>
      <w:r>
        <w:rPr>
          <w:b/>
        </w:rPr>
        <w:t xml:space="preserve">Tulos</w:t>
      </w:r>
    </w:p>
    <w:p>
      <w:r>
        <w:t xml:space="preserve">Epätodennäköinen liitto taistelee putkea vastaan Texas Hill Countryssä.</w:t>
      </w:r>
    </w:p>
    <w:p>
      <w:r>
        <w:rPr>
          <w:b/>
        </w:rPr>
        <w:t xml:space="preserve">Esimerkki 2.2185</w:t>
      </w:r>
    </w:p>
    <w:p>
      <w:r>
        <w:t xml:space="preserve">Epidemian uusiutumisen estämiseksi yritystoiminnan jatkuessa yhä useammat Kiinan maakunnat ovat alkaneet tarjota yleisölle koronavirustestejä. Samaan aikaan paikalliset viranomaiset tarjoavat asukkaille kuponkeja toivoen, että he käyttäisivät rahaa elvyttääkseen epidemian runtelemaa taloutta. Kiinan odotetaan perjantaina raportoivan, että sen talous supistui 6,5 prosenttia ensimmäisellä vuosineljänneksellä, mikä olisi ensimmäinen supistuminen sitten ainakin vuoden 1992, jolloin se alkoi julkaista neljännesvuosittaisia bruttokansantuotetietoja (BKT). Kansallisen terveyskomission mukaan uudet tuontitapaukset vähenivät keskiviikkona 34:ään edellispäivän 36:sta, mikä oli jo kolmas päivä peräkkäin, kun rajatarkastuksia on tiukennettu, kansainvälisiä lentoja on vähennetty ja ulkomaalaisten maahantulo on kielletty. Paikallisesti tarttuneiden tapausten määrä nousi 12:een edellispäivän 10:stä, ja Pekingissä todettiin kolme uutta paikallista tapausta, ensimmäiset sitten 23. maaliskuuta. Muut keskiviikon uudet paikalliset tapaukset olivat Heilongjiangin ja Guangdongin maakunnissa, jotka molemmat ovat taistelleet tartunnan saaneiden matkustajien, enimmäkseen ulkomailta palaavien Kiinan kansalaisten, tulvaa vastaan. Kaiken kaikkiaan Manner-Kiinassa raportoitiin keskiviikkona 46 uutta vahvistettua tapausta, mikä on sama määrä kuin päivää aiemmin, ja vahvistettujen tapausten kokonaismäärä on 82 341. Torstaina valtion televisio kertoi, että presidentti Xi Jinping oli hyväksynyt 4 000 armeijan lääkintähenkilöstöön kuuluvan henkilön vetämisen pois keskisessä Hubein maakunnassa, josta tautitapaus sai alkunsa, mikä on toinen virstanpylväs maakunnan ja sen pääkaupungin Wuhanin palatessa kohti normaalia tilannetta. Aikaisemmin tässä kuussa Wuhan poisti lukituksen, joka oli lamauttanut 11 miljoonan asukkaan kaupungin yli kahdeksi kuukaudeksi. Luoteinen Shanxin maakunta ilmoitti torstaina, että se aikoo tarjota nukleiinihappotestejä yleisölle, jotta koronaviruspotilaat voitaisiin havaita, eristää ja hoitaa mahdollisimman varhaisessa vaiheessa. Testausta tuetaan osittain, ja sitä tarjotaan niille, joiden on suoritettava testi, sekä asukkaille, jotka haluavat testin, maakunnan viranomaiset ilmoittivat. Koillisessa Heilongjiangin maakunnassa, joka taistelee Venäjältä rajan ylittäneiden kiinalaisten aiheuttamien tapausten tulvaa vastaan, Harbinin kaupunki alkoi myös tarjota virustestejä tällä viikolla asukkaille, jotka haluavat niitä, kertoivat paikalliset tiedotusvälineet. Samaan aikaan useammat kaupungit ovat käynnistäneet toimenpiteitä kulutuksen edistämiseksi. Itäinen Wenzhoun kaupunki ilmoitti jakavansa 1,8 miljardin juanin arvosta ostoskuponkeja. Wuhan aikoo toteuttaa samanlaisia toimia pian, sen kauppatoimisto kertoi verkkosivuillaan torstaina. Heilongjiangissa todettiin 16 uutta tuontitapausta, jotka kaikki olivat Venäjältä tulleita kiinalaisia. Myös Kiinan naapurialueella Sisä-Mongoliassa havaittiin Venäjältä tuotuja tapauksia. Guangdongissa havaittiin viisi uutta tapausta, jotka liittyivät ulkomailta tulleisiin matkustajiin. Uusien oireettomien tapausten määrä nousi 64:ään edellispäivän 57:stä. Kiina ei laske vahvistettujen tapausten määrään potilaita, joilla ei ole kliinisiä oireita, kuten yskää tai kuumetta. Osa uusista vahvistetuista tapauksista oli aiemmin laskettu oireettomiksi.</w:t>
      </w:r>
    </w:p>
    <w:p>
      <w:r>
        <w:rPr>
          <w:b/>
        </w:rPr>
        <w:t xml:space="preserve">Tulos</w:t>
      </w:r>
    </w:p>
    <w:p>
      <w:r>
        <w:t xml:space="preserve">Kiinaan tuotujen koronavirustapausten määrä vähenee, mutta paikalliset tartunnat lisääntyvät.</w:t>
      </w:r>
    </w:p>
    <w:p>
      <w:r>
        <w:rPr>
          <w:b/>
        </w:rPr>
        <w:t xml:space="preserve">Esimerkki 2.2186</w:t>
      </w:r>
    </w:p>
    <w:p>
      <w:r>
        <w:t xml:space="preserve">"Jutussa kerrottiin, että robottimenetelmä oli kalliimpi kuin tavanomainen kirurginen eturauhasen poisto. Lisäksi siinä kerrottiin laitteiden hankintaan ja käyttöön liittyvistä kuluista. Jutusta ei käy selville, mitä hyötyä, jos mitään, on robottiprostatektomiasta tavanomaisen kirurgisen eturauhasen poiston sijaan. Jutussa ei keskusteltu sairaalassaoloaikojen lyhenemisestä tai toipumisajan lyhenemisestä, joita on raportoitu tämän lähestymistavan yhteydessä. Vaikka nämä ovatkin lyhytaikaisia etuja, ne saattavat kiinnostaa tiettyjä potilaita. Tässä mielessä tarina oli kääntöpuoli siitä, mitä usein näemme - liioiteltuja hyötyjä ja mainitsematta haittoja. Tässä jutussa mainitaan haitat (vaikka tiedot ovat peräisin puolueellisesta kirjallisuuskatsauksesta), mutta ei hyötyjä. Juttu antaa lukijoille joitakin mahdollisesti mielenkiintoisia kysymyksiä, jotka voi esittää lääkärille (esim. kuinka monta tällaista leikkausta olette tehneet tällä laitteistolla; onko tämä lähestymistapa paras syöpätyypilleni, joka minulla on, eli varhaisvaiheen vai pitkälle edenneen syövän hoitoon). Jutussa mainitaan ohimennen mahdolliset haitat, kuten impotenssi ja inkontinenssi, ja viitataan lokakuussa julkaistuun tutkimukseen. Jutussa ei kuitenkaan käsitelty yhtä sen esiin nostamista keskeisistä kysymyksistä. Jutussa mainittiin esimerkiksi, että kirurgin on tehtävä 80 toimenpidettä tällä laitteistolla varmistaakseen, ettei syöpäkudosta jää jäljelle. Juttu olisi voinut täydentää tätä ajatusta ja tuoda esiin, mitä seurauksia syöpäkudoksen jättämisestä jäljelle on terveydellisten seurausten kannalta. Jutussa todettiin, että julkaisussa, josta raportoitiin, tarkasteltiin tietoja useista aiemmin julkaistuista raporteista. Sen jälkeen jutussa poimittiin useita merkittäviä seikkoja, joilla korostettiin joitakin muuttujia, jotka vaikuttavat potilaiden kannalta kiinnostaviin tuloksiin. Juttua olisi voitu parantaa mainitsemalla pelkkään kirjallisuuskatsaukseen liittyvät heikkoudet tai ennakkoluulot. Kyseessä ei ole systemaattinen kirjallisuuskatsaus tai meta-analyysi. Tämä on pelkkä kirjallisuuskatsaus, ja menetelmät ovat puutteellisia - esimerkiksi kirjoittajat valitsivat 68 artikkelia 412:stä valinta-/sulkemisperusteella ""...ne, joilla on suurin merkitys artikkelin kannalta"". Jutussa ei harjoitettu avointa tautien lietsontaa. Olisi ehkä ollut hyödyllistä todeta, että kaikki eturauhassyövät eivät johda sairastuvuuteen tai kuolleisuuteen, mikä tarkoittaa, että kaikki eturauhassyöjät eivät tarvitse aktiivista hoitoa. Jutussa ei käytetä alan asiantuntijoiden kommentteja, joilla ei ole suoraa yhteyttä raportoituun tutkimukseen. Jutussa mainittiin, että raportoidun tutkimuksen tekijät eivät vertailleet robottikirurgian komplikaatioita perinteiseen kirurgiaan. Täydellisessä maailmassa olisimme toivoneet, että jutussa olisi joka tapauksessa tutkittu näitä tietoja. Jutussa mainittiin, että robottiprotatektomia oli "hallitseva lähestymistapa" tähän toimenpiteeseen Yhdysvalloissa. Tämä on kuitenkin Australiasta kotoisin olevan lääkärin virheellinen väite. Sen suosio on varmasti kasvussa, mutta se ei tee siitä hallitsevaa lähestymistapaa. Jutussa todettiin, että robottiprotatektomia ei ole uusi toimenpide. Ei näytä luottavan yksinomaan lehdistötiedotteeseen."</w:t>
      </w:r>
    </w:p>
    <w:p>
      <w:r>
        <w:rPr>
          <w:b/>
        </w:rPr>
        <w:t xml:space="preserve">Tulos</w:t>
      </w:r>
    </w:p>
    <w:p>
      <w:r>
        <w:t xml:space="preserve">Eturauhasen robottileikkauksella on haittapuolensa, tarvitaan lisää tietoa</w:t>
      </w:r>
    </w:p>
    <w:p>
      <w:r>
        <w:rPr>
          <w:b/>
        </w:rPr>
        <w:t xml:space="preserve">Esimerkki 2.2187</w:t>
      </w:r>
    </w:p>
    <w:p>
      <w:r>
        <w:t xml:space="preserve">Yrtti-, vitamiini- ja kivennäispillerituotteita arkistokuvassa. REUTERS/File Hallituksen tilintarkastusviraston (Government Accountability Office) tutkijat havaitsivat peitetehtävään perustuvassa tutkinnassaan myös, että joidenkin lisäravinteiden pakkausmerkinnöissä väitetään, että ne ehkäisevät tai parantavat diabeteksen tai sydänsairauksien kaltaisia sairauksia - mikä on selvä rikkomus Yhdysvaltain lainsäädäntöä vastaan. GAO:n henkilökunta otti kohteeksi iäkkäiden kuluttajien suosimat ravintolisät ja esiintyi iäkkäinä ostajina kaupoissa tai puhelimitse. "Kaikkein törkeimpiä käytäntöjä olivat epäilyttävät markkinointiväitteet, joiden mukaan ravintolisä ehkäisee tai parantaa erittäin vakavia sairauksia, kuten syöpää ja sydän- ja verisuonitauteja", GAO totesi keskiviikkona senaatin kuulemistilaisuudessa julkaistussa raportissa. Esimerkiksi eräälle lisäravinteiden erikoisliikkeessä asioineelle kerrottiin, että valkosipulivalmistetta voisi ottaa määrättyjen verenpainelääkkeiden sijasta. Toiselle työntekijälle, joka esitti unohduksissaan olevaa iäkästä kuluttajaa, myyjä kertoi, että hän voisi ottaa aspiriinia ja ginkgo bilobaa yhdessä ilman haittaa. Food and Drug Administration on sanonut, että tämä yhdistelmä voi aiheuttaa sisäistä verenvuotoa. GAO, joka tekee tutkimuksia kongressin puolesta, sanoi myös, että se löysi pieniä määriä mahdollisesti haitallisia epäpuhtauksia, kuten lyijyä ja arseenia, mutta pitoisuudet eivät ylitä liittovaltion ohjeita. GAO:n mukaan torjunta-ainepitoisuudet ylittivät kuitenkin FDA:n neuvoa-antavat tasot, ja 16 testatuista 40 lisäravinteesta rikkoisi FDA:n toleranssirajaa. Valmistajat kertoivat GAO:lle olevansa huolissaan saastumislöydöksistä, mutta "todetut tasot olivat liian alhaisia herättääkseen ongelmia" omissa testeissään. "Kun otetaan huomioon lisäravinteiden odotettu yleisesti ottaen pieni kulutus, emme usko, että nämä tasot aiheuttavat merkittävää riskiä terveydelle", FDA:n apulaiskomissaari Joshua Sharfstein sanoi senaatin ikääntymiskomiteaa varten valmistelluissa huomautuksissaan. Toisin kuin reseptilääkkeet, FDA ei hyväksy ravintolisiä ennen niiden myyntiä. Liittovaltion kauppakomissio (Federal Trade Commission) sääntelee kasviperäisten ravintolisien markkinointia, sillä ne eivät saa väittää hoitavansa sairauksia. Vaatimukset valvonnan tehostamisesta ovat kuitenkin lisääntyneet. Institute of Medicinen asiantuntijat ovat todenneet, että FDA:n on käytettävä ravintolisiä säännellessään samoja tiukkoja normeja kuin lääkkeitä säännellessään, ja aiemmin tällä viikolla GAO totesi, että FDA:n olisi pyydettävä kongressilta lisää valtaa ravintolisiä koskevaan sääntelyyn. Jotkut lainsäätäjät, kuten republikaanisenaattori John McCain Arizonasta, ovat ehdottaneet lainsäädäntöä, jolla tehostettaisiin viraston lisäravinteiden valvontaa. Sharfsteinin mukaan FDA:n on pakko etsiä ongelmia vasta tuotteen myynnin jälkeen, kun se on käynyt läpi lääketieteellistä kirjallisuutta ja analysoinut valituksia. Hän sanoi, että virasto on ryhtynyt toimiin auttaakseen kymmenien pilaantuneiden ravintolisien takaisinvedossa ja varoittaakseen kuluttajia vaarallisista tuotteista.</w:t>
      </w:r>
    </w:p>
    <w:p>
      <w:r>
        <w:rPr>
          <w:b/>
        </w:rPr>
        <w:t xml:space="preserve">Tulos</w:t>
      </w:r>
    </w:p>
    <w:p>
      <w:r>
        <w:t xml:space="preserve">Yrttejä ja ravintolisiä myydään usein harhaanjohtavasti: USA:n raportti.</w:t>
      </w:r>
    </w:p>
    <w:p>
      <w:r>
        <w:rPr>
          <w:b/>
        </w:rPr>
        <w:t xml:space="preserve">Esimerkki 2.2188</w:t>
      </w:r>
    </w:p>
    <w:p>
      <w:r>
        <w:t xml:space="preserve">Vuonna 2019 huumeiden tahattomia yliannostuskuolemia oli 308, mikä on vähemmän kuin vuonna 2018, jolloin niitä oli 314, ja vähemmän kuin vuonna 2016, jolloin kuolemantapauksia oli 336. Tämä käy ilmi Behavioral Healthcare, Developmental Disabilities and Hospitals -osaston julkaisemista alustavista luvuista. Noin 83 prosenttia eli 256 viime vuoden kuolemantapauksista liittyi opioideihin, virasto kertoi. "Olemme tyytyväisiä nähdessämme, että luvut ovat laskeneet jo kolmatta vuotta peräkkäin", viraston vt. johtaja Kathryn Power sanoi sähköpostitse lähettämässään lausunnossa. "Samaan aikaan tiedämme, että taistelemme edelleen yliannostusepidemiaa vastaan, ja kun kamppailemme tänään koronaviruksen kanssa, on tärkeämpää kuin koskaan, että pidämme toimintamme keskittyneenä ja yhdistämme Rhode Islandin asukkaat kriittisiin resursseihin ja tukeen." Ennen vuonna 2017 alkanutta nykyistä vähentämistä huumeiden tahattomien yliannostusten aiheuttamat kuolemantapaukset kasvoivat 143 prosenttia, 138:sta vuonna 2009 336:een vuonna 2016.</w:t>
      </w:r>
    </w:p>
    <w:p>
      <w:r>
        <w:rPr>
          <w:b/>
        </w:rPr>
        <w:t xml:space="preserve">Tulos</w:t>
      </w:r>
    </w:p>
    <w:p>
      <w:r>
        <w:t xml:space="preserve">Yliannostuskuolemat vähenivät hieman viime vuonna vuoteen 2018 verrattuna.</w:t>
      </w:r>
    </w:p>
    <w:p>
      <w:r>
        <w:rPr>
          <w:b/>
        </w:rPr>
        <w:t xml:space="preserve">Esimerkki 2.2189</w:t>
      </w:r>
    </w:p>
    <w:p>
      <w:r>
        <w:t xml:space="preserve">Noin 2 vuotta sitten olimme vaimoni kanssa risteilyllä läntisellä Välimerellä Princess-aluksella. Illallisella huomasimme iäkkään naisen istuvan yksin pääravintolan portaiden kaiteella. Huomasin myös, että koko henkilökunta, laivan päällystö, tarjoilijat, apulaiset jne. näyttivät tuntevan tämän naisen hyvin. Kysyin tarjoilijaltamme, kuka tämä nainen oli, ja odotin saavani vastauksen, että hän omistaa linjan, mutta hän sanoi tietävänsä vain, että nainen oli ollut laivalla neljä viimeistä risteilyä peräkkäin. Poistuessamme ruokasalista eräänä iltana kiinnitin hänen huomionsa ja pysähdyin tervehtimään. Juttelimme ja sanoin: "Olette käsittääkseni ollut tällä laivalla viimeiset neljä risteilyä". Hän vastasi: "Kyllä, se on totta." Totesin: "En ymmärrä", ja hän vastasi taukoamatta: "Se on halvempaa kuin hoitokoti." Tulevaisuudessani ei siis ole hoitokotia. Kun tulen vanhaksi ja heikkokuntoiseksi, menen Princess-risteilyalukselle. Hoitokoti maksaa keskimäärin 200 dollaria päivässä. Olen tarkistanut Princessin varaukset ja voin saada pitkäaikaisalennuksen ja seniorialennuksen hintaan 135 dollaria päivässä. Jäljelle jää 65 dollaria päivässä:  1. Juomarahat, jotka ovat vain 10 dollaria päivässä. 2. Saan jopa 10 ateriaa päivässä (upeaa ruokaa, ei laitosruokaa), jos pystyn kävelemään ravintolaan, tai voin tilata huonepalvelun (mikä tarkoittaa, että voin syödä aamiaisen sänkyyn viikon jokaisena päivänä). 3. Princessillä on jopa kolme uima-allasta, kuntosali, ilmaiset pesu- ja kuivausrummut ja esityksiä joka ilta. 4. Heillä on ilmaista hammastahnaa ja partaveitsiä sekä ilmaista saippuaa ja shampoota. 5. He jopa kohtelevat sinua kuin asiakasta, eivät potilasta. Viiden dollarin ylimääräinen tippi saa koko henkilökunnan kiirehtimään auttamaan sinua. 6. Saan tavata uusia ihmisiä 7 tai 14 päivän välein! 7. Televisio rikki? Hehkulamppu on vaihdettava? Pitääkö patja vaihtaa? Ei hätää! He korjaavat kaiken ja pyytävät anteeksi vaivannäköäsi. 8. Puhtaat lakanat ja pyyhkeet joka päivä, eikä sinun tarvitse edes pyytää niitä. 9. Jos kaadut vanhainkodissa ja murrat lonkkasi, olet Medicare-järjestelmässä; jos kaadut ja murrat lonkkasi Princess-laivalla, he päivittävät sinut sviittiin loppuelämäksesi. 10. Aluksella on aina lääkäri. Pidä nyt kiinni parhaasta! Haluatko nähdä Etelä-Amerikan, Panaman kanavan, Tahitin, Australian, Uuden-Seelannin, Aasian tai kerro mihin haluat mennä? Princessillä on laiva valmiina. Joten älkää etsikö minua hoitokodista, soittakaa vain rannalta laivaan. PS: Äläkä unohda, että kun kuolet, he vain heittävät sinut laidan yli ilmaiseksi. Alkuperä:   Vaikka "risteilyaluksesta" on tullut yleistynyt kertomus, tämän sähköisen tarinan aikaisemmassa muodossa ei ollut kyse luksuslaivasta vaan hotellista. Vuonna 2003 tämän vanhainkodin hoitokustannuksia vastaan suunnatun vitsin kirjoittaja vannoi kirjailijan menevän Holiday Inniin, kun harmaita hiuksia tulee liikaa. Vuoteen 2004 mennessä osa "risteilyaluksen" tarinassa nyt esiintyvistä numeroiduista kohdista oli paikallaan, joskin versiossa, jossa vanhustenhoitoa korvaavaksi asunnoksi väitettiin pikemminkin Holiday Inniä kuin Princessiä (esim. "TV rikki? Lamppu vaihdettava? Patja on vaihdettava? Ei ongelmaa! He korjaavat kaiken ja pyytävät anteeksi vaivannäköä"). Vuoteen 2005 mennessä numeroituja kohtia oli lisätty lisää, mukaan lukien joitakin risteilykohtaisia kohtia (esim. "Laivalla on aina lääkäri" ja "Äläkä unohda, että kun kuolet, he vain heittävät sinut laidan yli ilman maksua"). Vuoteen 2005 mennessä myös se, mikä oli alkanut yhden kirjoittajan väitteenä hänen mielikuvituksellisista tulevaisuudensuunnitelmistaan, oli alettu esittää risteilyaluksella elävän vanhan naisen todellisina huomioina. Tässä kohtaa folkloristiikka ja todellisuus kohtaavat: vaikka "vanhan naisen" kertomus on selvästi kehittynyt aiemmista kappaleista, joissa kerrottiin Holiday Inn -hotelliin liittyvistä, mielikuvituksellisista eläkesuunnitelmista, jotkut korkean iän saavuttaneet ihmiset ovat todellakin asuneet risteilyaluksilla. Bea Muller, 86-vuotias eläkeläinen, asettui Cunardin Queen Elizabeth 2 -alukselle 5. tammikuuta 2000. Hänen miehensä oli kuollut, kun pariskunta oli maailmanristeilyllä yksitoista kuukautta aiemmin, ja sen sijaan, että rouva Muller olisi valinnut vanhainkodin, hän myi talonsa ja omaisuutensa ja varasi itselleen paikan laivalta. Kuukausi- tai vuosimaksun sijaan Mullerin kerrottiin vuonna 2001 maksavan sitä mukaa kuin hän kulki ja varanneen risteilyn toisensa jälkeen. Kanta-asiakasalennusten ansiosta hänen kokonaiskustannuksensa olivat noin 5 000 dollaria kuukaudessa. (Risteilyjen hinnat ovat sittemmin nousseet, mikä on syytä pitää mielessä niiden, jotka suunnittelevat samanlaisia suunnitelmia. Lisäksi Mullerin majoitus oli pieni ja ikkunaton: 10 × 10 jalan hytti, johon mahtui hädin tuskin sänky, radio ja televisio, ja kylpyhuone oli pienempi kuin tavallisen kodin vaatehuone.) Mullerilla oli myös pieni ja ikkunaton hytti. Ahtaudesta huolimatta Muller oli tyytyväinen elämäänsä laivalla. "Minulla on kokoaikainen palvelijapalvelu, upeat ruokasalit, lääkärit, terveyskeskus (jossa hän toimii vapaaehtoisena), kylpylä, kauneushoitola, tietokonekeskus, viihdettä, kulttuuritoimintaa ja mikä parasta, tanssia ja bridgeä."  (Muller kuoli vuonna 2013, ja Queen Elizabeth 2 poistui käytöstä vuonna 2008.) Bea Muller ei ollut ensimmäinen pitkäaikainen risteilijä: Cunardilla oli aiempi vieras, Clair MacBeth, joka asui laivalla 14 vuotta. Northwestern-yliopiston geriatri sanoo, että risteilyaluksella eläminen on toteuttamiskelpoinen ja kustannustehokas vaihtoehto vanhainkodille. Tohtori Lee Lindquist, joka toimii opettajana Northwesternin Feinberg School of Medicine -yliopistossa, vertasi kustannuksia (20 vuoden odotettavissa olevan eliniän aikana), joita aiheutuisi muutosta avohoitokotiin, hoitokotiin ja risteilyalukseen, mukaan lukien akuuttien sairauksien hoitokulut, Medicare-korvaukset ja muut tekijät. Hän totesi, että risteilyaluksella asumisen nettokustannukset olivat vain noin 2 000 dollaria korkeammat kuin vaihtoehtojen (230 000 dollaria verrattuna 228 000 dollariin) ja että se tarjosi laadukkaampaa palvelua. "Risteilyalukset tarjoavat niin paljon mukavuuksia - esimerkiksi kolme ateriaa päivässä, usein tarvittaessa saattajat aterioille, huonepalvelua, viihdettä, esteettömiä saleja ja hyttejä, siivous- ja pyykkihuoltopalveluja sekä lääkäreitä laivalla - että niitä voitaisiin pitää kelluvana hoivakotina", Lindquist sanoo. Lindquistin mukaan suunnitelma soveltuisi parhaiten senioreille, jotka tarvitsevat vain vähän hoitoa. "Risteilylaivahoitoon soveltuvat parhaiten seniorit, jotka nauttivat matkustamisesta, joiden kognitiivinen toimintakyky on hyvä tai erinomainen mutta jotka tarvitsevat jonkin verran apua päivittäisissä toiminnoissa. Aivan kuten avohoidossa, jos asukkaat sairastuisivat akuutisti tai tarvitsisivat enemmän hoitoa, heidän olisi lähdettävä." Vaikka Lindquistin havainnot näyttäisivät tukevan sitä, että luksuslaivalla asuminen on halvempaa kuin vanhainkodissa asuminen, haluaisimme tutkia hänen tutkimustaan suhteessa hänen tarkastelemiinsa hoitolaitostyyppeihin ja risteilylaivojen kustannuksiin, ennen kuin voisimme ottaa kantaa hänen arvioonsa. (Hän on saattanut esimerkiksi verrata vain hyvin kalliita vanhainkoteja halvimpiin majoituspaikkoihin, joita tarjotaan laivoilla, jotka eivät ole kovinkaan hyvässä maineessa.) Olivatpa Lindquistin havainnot sitten kuinka päteviä tahansa, kustannukset ovat kuitenkin vain yksi osatekijä valittaessa asuinpaikkaa eläkkeelle jäämisen jälkeen. Kultaisen iän saavuttaneet ihmiset, jotka päättävät asua pysyvästi risteilyaluksilla, uhraavat perheensä ja ystäviensä läheisyyden; heidän lähimmät ja rakkaimmat ystävänsä eivät ole enää vain lyhyen automatkan päässä. Lapsilleen ja lapsenlapsilleen omistautuneet saattavat hyvinkin pitää tätä liian korkeana hintana maksettavaksi, riippumatta siitä, mitä taulukkolaskelmat kertovat suhteellisista taloudellisista kustannuksista. Samoin ne, joilla ei ole jälkeläisiä mutta jotka ovat mukana yhteisöissään tai joilla on useita vahvoja ystävyyssuhteita, eivät ehkä halua valita kulkurielämää, koska se merkitsisi luopumista siitä, mikä antaa heille iloa.</w:t>
      </w:r>
    </w:p>
    <w:p>
      <w:r>
        <w:rPr>
          <w:b/>
        </w:rPr>
        <w:t xml:space="preserve">Tulos</w:t>
      </w:r>
    </w:p>
    <w:p>
      <w:r>
        <w:t xml:space="preserve">Jotkut ihmiset ovat välttäneet vanhainkoteja ja asuvat mieluummin risteilyaluksilla.</w:t>
      </w:r>
    </w:p>
    <w:p>
      <w:r>
        <w:rPr>
          <w:b/>
        </w:rPr>
        <w:t xml:space="preserve">Esimerkki 2.2190</w:t>
      </w:r>
    </w:p>
    <w:p>
      <w:r>
        <w:t xml:space="preserve">Tämä on jatkoa ruotsalaisen yrityksen viime kuussa tekemälle ilmoitukselle, jonka mukaan se lisää kapasiteettia 60 prosenttia. Ilmanvaihtolaitteiden valmistajilla on paineita lisätä tuotantoa, kun koronaviruspotilaat hukuttavat sairaalat ympäri maailmaa. Samaan aikaan pandemia häiritsee hengityskoneiden tärkeiden osien, kuten letkujen, venttiilien, moottoreiden ja elektroniikan, kuljetusta ja toimituksia. "Sairaaloiden tehohoitoyksiköissä käytettävien kehittyneiden hengityskoneiden kysyntä kasvaa edelleen maailmanlaajuisesti COVID-19-pandemian puhkeamisen seurauksena", Getinge sanoi lausunnossaan. Yritys kertoi 16. maaliskuuta, että se oli jo nostanut tuotantoa huomattavasti ja siirtynyt hengityskonetehtaallaan yhdestä työvuorosta lähes kahteen, ja se aikoi lisätä tuotantoa nopeasti edelleen, vaikka komponenttipulaa esiintyykin. Seuraavana päivänä Getinge, jolla on omien sanojensa mukaan noin 25 prosentin osuus maailmanlaajuisista hengityskonemarkkinoista, ilmoitti lisäävänsä kapasiteettiaan 60 prosenttia. Vuonna 2019 se valmisti 10 000 hengityskonetta, laitteita, jotka ovat ratkaisevan tärkeitä hoidettaessa potilaita, jotka sairastuvat kriittisesti COVID-19-tautiin, joka on uuden koronaviruksen aiheuttama tauti. Puutteen torjumiseksi jotkin maat, kuten Italia, Britannia ja Yhdysvallat, ovat kutsuneet autonvalmistajia ja ilmailu- ja avaruusteollisuuden valmistajia aloittamaan hengityskoneiden tuotannon. Sunnuntaina sähköautovalmistaja Tesla Inc. esitteli YouTube-kanavallaan julkaistulla videollaan hengityskoneen prototyypin.</w:t>
      </w:r>
    </w:p>
    <w:p>
      <w:r>
        <w:rPr>
          <w:b/>
        </w:rPr>
        <w:t xml:space="preserve">Tulos</w:t>
      </w:r>
    </w:p>
    <w:p>
      <w:r>
        <w:t xml:space="preserve">Getinge lisää hengityskoneiden tuotantokapasiteettia 160 prosenttia koronaviruksen vuoksi.</w:t>
      </w:r>
    </w:p>
    <w:p>
      <w:r>
        <w:rPr>
          <w:b/>
        </w:rPr>
        <w:t xml:space="preserve">Esimerkki 2.2191</w:t>
      </w:r>
    </w:p>
    <w:p>
      <w:r>
        <w:t xml:space="preserve">Wichita Eagle -lehti kertoo, että Kansasin terveys- ja ympäristöministeriön mukaan kaksi kuolemantapausta osavaltiossa on maanantaihin mennessä johtunut suoraan influenssasta. Keuhkokuume on ollut suora kuolinsyy 38 muussa kuolemantapauksessa, ja influenssa tai keuhkokuume on ollut osasyynä 132 muussa kuolemantapauksessa. KDHE:n viime viikon influenssaraportissa Kansasissa oli 101 avohoitokäyntiä influenssan kaltaisten sairauksien vuoksi. Vastasyntyneiden ja 4-vuotiaiden ikäryhmässä ilmoitettiin 29 tapausta influenssakauden ensimmäisellä viikolla. Influenssarokotuksia suositellaan yleensä kaikille 6 kuukauden ikäisille ja sitä vanhemmille. Influenssaoireita ovat kuume, vartalosärky, vilunväristykset, väsymys, yskä ja päänsärky. ___ Tiedot: The Wichita (Kan.) Eagle, http://www.kansas.com.</w:t>
      </w:r>
    </w:p>
    <w:p>
      <w:r>
        <w:rPr>
          <w:b/>
        </w:rPr>
        <w:t xml:space="preserve">Tulos</w:t>
      </w:r>
    </w:p>
    <w:p>
      <w:r>
        <w:t xml:space="preserve">Kansasissa kirjataan kauden ensimmäinen influenssakuolema.</w:t>
      </w:r>
    </w:p>
    <w:p>
      <w:r>
        <w:rPr>
          <w:b/>
        </w:rPr>
        <w:t xml:space="preserve">Esimerkki 2.2192</w:t>
      </w:r>
    </w:p>
    <w:p>
      <w:r>
        <w:t xml:space="preserve">Silloin 37-vuotias sairaanhoitaja ja äiti alkoi pelätä perheensä puolesta. "En pystynyt nukkumaan sinä yönä. Ajattelin, että jos vien tämän äidilleni kotiin, hän luultavasti kuolee, ja se on luultavasti minun syytäni". Joten minun oli löydettävä toinen tapa", Neuburger sanoi. Suojellakseen perhettään Neuburger muutti vanhempiensa talosta, jossa hän oli asunut poikansa kanssa äskettäisen avioeron jälkeen, asuntoautoon. Vaikka hän ei tiedä, milloin hän voi taas halata 11-vuotiasta poikaansa, hän on iloinen siitä, että päätti eristää itsensä - varsinkin kun hän alkoi voida pahoin viisi päivää sairaalassa olon jälkeen. Neuburger on yksi niistä lukemattomista lääkäreistä ja sairaanhoitajista eri puolilla maailmaa, jotka ovat päättäneet muuttaa hotelleihin, telttoihin, autotalleihin ja muihin tilapäismajoituspaikkoihin suojellakseen läheisiään, vaikka he ottavat riskin altistua virukselle, joka on vaatinut kymmenientuhansien ihmisten, myös useiden terveydenhuollon työntekijöiden, hengen. Hotellit, jotkut liikkeenomistajat ja Airbnb-vuokra-asuntoja ylläpitävät ihmiset tarjoavat majoitusta, joskus ilmaiseksi, lääkäreille ja sairaanhoitajille, jotka joutuvat eristämään itsensä. Sosiaalinen media on täynnä pyrkimyksiä löytää tilapäismajoitus lääketieteen ammattilaisille. Eräs Facebook-ryhmä, RVs 4 MDs, yhdistää asuntoautojen omistajat ja lääkärit. Irlannissa eräs kiinteistöyhtiö on käyttänyt Instagramia tarjotakseen tyhjiä asuntoja. Eristäytyneisyyden ylimääräinen kerros tarkoittaa, että ne, jotka vaarantavat oman terveytensä pelastaakseen muiden hengen, uhraavat nyt vielä enemmän, kun he joutuvat olemaan virtuaalisesti yhteydessä lapsiinsa, vanhempiinsa, puolisoihinsa ja muihin, joihin he normaalisti turvautuisivat saadakseen emotionaalista tukea tänä stressaavana aikana. "Se on järkyttävää - vaikka tietää, että on oikea päätös jättää perheensä", sanoo Mica Sosa, Phoenixin sairaalan onkologisen yksikön osastonhoitaja, joka muutti ystävänsä tyhjään asuntoon muutama viikko sitten. "On niin outoa kääntyä ympäri ja kävellä pois niiden ihmisten luota, joiden luokse yleensä juoksee."  Tapahtumia Sosa tietää kaipaavansa: Pääsiäisen 4-vuotiaan poikansa kanssa, äitinsä 71-vuotissyntymäpäivän ja oman 7. hääpäivänsä. Joidenkin kollegojen mielestä hän muutti liian aikaisin. Mutta äitinsä iän ja oman kuusikymppisen aviomiehensä vuoksi Sosa ei halunnut odottaa, että Phoenixissa tapaukset lisääntyisivät, jotta hän voisi ryhtyä varotoimiin. "Miksi odottaa New Yorkiin asti, että pääsee niin radikaaliksi? Sinun on suojeltava itseäsi nyt", hän sanoi. "Mielestäni jokaisen on tarkasteltava omaa perhetilannettaan ja päätettävä, mikä on hänelle parasta."  Uusi koronavirus aiheuttaa useimmille ihmisille lieviä tai kohtalaisia oireita, kuten kuumetta ja yskää, jotka häviävät kahdessa tai kolmessa viikossa. Virus voi kuitenkin johtaa vakavampaan sairauteen, kuten keuhkokuumeeseen, ja joillakin, erityisesti iäkkäillä aikuisilla ja henkilöillä, joilla on jo olemassa olevia terveysongelmia, jopa kuolemaan. Portlandin ulkopuolella, Mainessa, raskaana oleva Joy Engel jää kotiin pienen pojan kanssa, kun hänen miehensä, tohtori Ben Hagopian, asuu ystävänsä tyhjässä appiukon asunnossa. "Taistelimme kovasti tämän raskauden puolesta, emmekä halunneet ottaa riskiä", Engel sanoi. Neuburgerin kohdalla koronaviruksen vakavuus alkoi tuntua yhdessä työvuorossa teho-osastolla minnesotalaisessa sairaalassa, jossa hän työskentelee. Hän tunsi naamarinsa vuotavan, kun hän hoiti yhtä potilasta, mutta hän jatkoi työtään ja vaihtoi hengityssuojaimeen, kun pystyi. Sitten tuli potilas, jonka hengityskoneen letku hajosi. Matkalla töistä kotiin hän soitti isälleen. Hän pyysi häntä viemään poikansa Xander Ponkinin yläkertaan, kun taas hän meni suoraan kellariin, jossa hän oli ollut. Hän pysyi erossa muusta perheestään, kunnes pääsi muuttamaan asuntoautoon kaksi päivää myöhemmin. "Isäni pakotti minut halaamaan häntä, vaikka en halunnut. Hän sanoi: 'Mitä tapahtuu, jos sairastut ja kuolet? En näe sinua enää koskaan", hän sanoi. Hän löysi asuntoauton Facebookin kautta ja aikoo maksaa sen omistajalle 200 dollaria kuukaudessa. Se on nyt pysäköity Xanderia hoitavien entisten appivanhempiensa pihatielle Twin Citiesin esikaupunkialueella St. Paul Parkissa. Hän on voinut leikkiä Xanderin kanssa pihalla - etäältä. He myös pelaavat videochatin avulla pelejä, ja hän katsoo ikkunastaan, kun Xander heittää koria ulkona. Neuburgerin mukaan vaikeinta on se, ettei hän voi halata häntä. "Teen siitä parhaani. Yritän", hän sanoi. "Joskus vain istun tässä ja itken. Mutta sitten... Tuntuu, että nukun paremmin, kun tiedän, etten mahdollisesti tartuta perhettäni."  ___ Associated Pressin kirjoittaja David Sharp Portlandissa, Mainessa, osallistui tähän raporttiin.</w:t>
      </w:r>
    </w:p>
    <w:p>
      <w:r>
        <w:rPr>
          <w:b/>
        </w:rPr>
        <w:t xml:space="preserve">Tulos</w:t>
      </w:r>
    </w:p>
    <w:p>
      <w:r>
        <w:t xml:space="preserve">Lääkärit ja sairaanhoitajat lähtevät kodeistaan suojelemaan perheitä virukselta.</w:t>
      </w:r>
    </w:p>
    <w:p>
      <w:r>
        <w:rPr>
          <w:b/>
        </w:rPr>
        <w:t xml:space="preserve">Esimerkki 2.2193</w:t>
      </w:r>
    </w:p>
    <w:p>
      <w:r>
        <w:t xml:space="preserve">"Kolmannessa ja viimeisessä presidentinvaalikeskustelussa republikaanien ehdokas Donald Trump syytti presidentti Barack Obamaa ja demokraattien ehdokas Hillary Clintonia monista New Hampshiren asukkaiden kohtaamista ongelmista. Trump sanoi, että niihin kuului myös huumeriippuvuus. ""Suurin yksittäinen ongelma on heroiini, joka valuu eteläisten rajojemme yli, suorastaan valuu, ja tuhoaa heidän nuorisonsa ja myrkyttää heidän nuorisonsa ja monien muiden ihmisten veren"", Trump sanoi. Olemme kaikki kuulleet Afganistanissa kukkivista unikkopelloista, mutta onko Trump oikeassa siinä, että heroiini kulkeutuu Yhdysvaltoihin suurelta osin etelärajan kautta? Kyllä. Vaikka Lounais-Aasiasta toimitetaan heroiinia suurimpaan osaan muuta maailmaa, lähes kaikki Yhdysvalloissa saatavilla oleva heroiini tulee Meksikosta ja Etelä-Amerikasta. ""Meksiko ja vähäisemmässä määrin Kolumbia hallitsevat Yhdysvaltojen heroiinimarkkinoita, koska ne sijaitsevat lähellä, niillä on vakiintunut kuljetus- ja jakeluinfrastruktuuri ja ne pystyvät tyydyttämään Yhdysvaltojen heroiinin kysynnän"", Yhdysvaltain huumevirasto (U.S. Drug Enforcement Administration) kirjoitti vuonna 2015 laatimassaan kansallisessa huumeuhka-arviossa. ""Meksiko on edelleen heroiinin ensisijainen toimittaja Yhdysvaltoihin"", Valkoisen talon kansainvälisiä heroiinimarkkinoita käsittelevällä sivulla lukee. ""Oopiumiunikon arvioitu viljelyala oli 10 500 hehtaaria vuonna 2012, ja sen arvioitu puhdas potentiaalinen tuotanto on 26 metristä tonnia."" Tässä DEA:n raportin kaavio, joka osoittaa heroiinin yleisyyttä eteläiseltä rajalta:  Kuten näette, Etelä-Amerikasta ja Meksikosta on kahden viime vuosikymmenen aikana peräisin suuri osa Yhdysvaltojen markkinoille tulevasta heroiinista. Viime vuosina meksikolaiset salakuljettajat ovat laajentaneet toimintaansa kiilaamalla mustaa tervaheroiinia Koillis-Euroopan markkinoille, joita hallitsee kolumbialainen valkopulverinen heroiini, ja lisäämällä samalla itse valkopulverisen heroiinin tuotantoa ja jakelua. Meksikolaisen heroiinin osuus DEA:n vuonna 2012 takavarikoiman ja analysoiman heroiinin kokonaispainosta oli 45 prosenttia (eteläamerikkalaisen heroiinin osuus oli 51 prosenttia). Vuoteen 2014 mennessä meksikolaisen heroiinin osuus oli kasvanut 79 prosenttiin (eteläamerikkalaisen heroiinin osuus oli noin 17 prosenttia), DEA:n tiedottaja Russell Baer kertoi PolitiFactille syyskuussa. Tämä markkinaosuus näkyy myös rajalla takavarikoidun heroiinin määrässä ja Meksikossa kasvatetun heroiinin määrässä. Vuosina 2013-2015 Meksikossa viljeltyjen unikkopeltojen määrä kasvoi Baerin mukaan 169 prosenttia 11 000 hehtaarista 28 000 hehtaariin. Vuonna 2008 Yhdysvaltain ja Meksikon rajalla takavarikoidun heroiinin kokonaismäärä (noin 560 kiloa) ylitti ensimmäistä kertaa kaupallisilta lentoyhtiöiltä takavarikoidun määrän (noin 400 kiloa). Baerin toimittamien tietojen mukaan rajatakavarikot lähes nelinkertaistuivat vuodesta 2008 vuoteen 2015 (2 210 kiloa). ""Suurin osa Yhdysvaltojen markkinoilla olevista huumeista kuljetetaan lounaisrajan yli Meksikosta Yhdysvaltoihin. Yhdysvaltain tulli- ja rajavartiolaitoksen suorittamat takavarikot lounaisrajalla eivät anna täydellistä kuvaa, mutta ne antavat tietoa laittoman kaupan suuntauksista", hän sanoi." Huumeiden salakuljettajat salakuljettavat huumeet yleensä ajoneuvojen salaisissa osastoissa rajan yli (laittomasti ja laillisesti), kuljettavat ne Dallasissa, Los Angelesissa ja Phoenixissa sijaitseviin kätköihin ja jakelevat ne sitten keskilänteen ja itärannikolle. Hallitsijamme Trump sanoi heroiinin ""valuvan eteläisten rajojemme yli"". "Valtaosa Yhdysvalloissa olevasta heroiinista tulee Meksikosta ja Etelä-Amerikasta."</w:t>
      </w:r>
    </w:p>
    <w:p>
      <w:r>
        <w:rPr>
          <w:b/>
        </w:rPr>
        <w:t xml:space="preserve">Tulos</w:t>
      </w:r>
    </w:p>
    <w:p>
      <w:r>
        <w:t xml:space="preserve">Heroiinia ... virtaa eteläisten rajojemme yli.</w:t>
      </w:r>
    </w:p>
    <w:p>
      <w:r>
        <w:rPr>
          <w:b/>
        </w:rPr>
        <w:t xml:space="preserve">Esimerkki 2.2194</w:t>
      </w:r>
    </w:p>
    <w:p>
      <w:r>
        <w:t xml:space="preserve">Ympärileikkauksen vastaisen kansallisen sihteeristön päällikkö Viviane Ursule Sanou sanoi tiistaina, että kielletty toimenpide tehtiin 10 kuukauden ikäisille tytöille ja nuorille naisille, joiden ikä vaihteli 10 kuukauden ja 24 vuoden välillä pääkaupungissa Ouagadougoussa, pohjoisessa sijaitsevassa Kayassa ja kahdessa kaupungissa itäisessä keskiosassa. Hän sanoo, että koska käytäntö on laiton, monet ihmiset tekevät ympärileikkauksia salaa. Kaikki uhrit on viety sairaaloihin verenvuotojen ja infektioiden hoitoon. Burkina Faso otti käyttöön toimenpiteitä, joilla naisten ympärileikkaus kiellettiin 90-luvun alussa. Tänä vuonna hyväksytyn rikoslain mukaan se voi johtaa jopa 10 vuoden vankeusrangaistukseen ja ankariin sakkoihin.</w:t>
      </w:r>
    </w:p>
    <w:p>
      <w:r>
        <w:rPr>
          <w:b/>
        </w:rPr>
        <w:t xml:space="preserve">Tulos</w:t>
      </w:r>
    </w:p>
    <w:p>
      <w:r>
        <w:t xml:space="preserve">Burkina Faso pidättää 30 naista laittomista naisten ympärileikkauksista.</w:t>
      </w:r>
    </w:p>
    <w:p>
      <w:r>
        <w:rPr>
          <w:b/>
        </w:rPr>
        <w:t xml:space="preserve">Esimerkki 2.2195</w:t>
      </w:r>
    </w:p>
    <w:p>
      <w:r>
        <w:t xml:space="preserve">Kuolonuhrien määrä nousi tiistaina 743:lla, mikä on toiseksi korkein päivittäinen luku sen jälkeen, kun epidemia puhkesi pohjoisilla alueilla 21. helmikuuta, ja se nousi jyrkästi maanantaina kirjatusta 602:sta. Italiassa on kuollut enemmän ihmisiä kuin missään muussa maassa, ja viimeisimmät luvut osoittavat, että tartuntaan on kuollut 6 820 ihmistä vajaan kuukauden aikana. Vahvistettujen tapausten kokonaismäärä oli tiistaina 69 176, mutta koska Italiassa testataan vain vakavista oireista kärsiviä ihmisiä, pelastuspalveluviraston johtaja sanoi, että tartunnan saaneiden ihmisten todellinen määrä on todennäköisesti 10 kertaa suurempi. "Yksi vahvistettu tapaus kymmenestä on uskottava", Angelo Borrelli sanoi La Repubblica -sanomalehdelle ja ilmoitti uskovansa, että noin 700 000 ihmistä on voinut saada tartunnan. Viimeisimmät tiedot ovat pettymys maalle, joka on ollut kahden viikon ajan lukkojen takana: koulut, baarit ja ravintolat ovat olleet suljettuina ja italialaisia on kielletty poistumasta kodeistaan vain välttämättömien tarpeiden vuoksi. Maanantaina hallitus sulki kaikki yritykset, joita ei pidetty välttämättöminä maan elintärkeiden tarpeiden toimitusketjun kannalta, ja viimeisimpien lukujen jälkeen pääministeri Giuseppe Conte tiukensi kodeistaan poistumisesta langetettavia sakkoja jopa 3 000 euroon (3 225 dollaria) aiemmasta 206 euron enimmäismäärästä. "Jokaisen meistä on tehtävä oma osuutensa", hän sanoi toimittajille etävideoyhteyden välityksellä pidetyssä lehdistötilaisuudessa tartuntojen välttämiseksi. "Jos kaikki noudattavat sääntöjä, he eivät ainoastaan suojele itseään ja läheisiään, vaan mahdollistavat koko kansallisen yhteisön selviytymisen tästä hätätilanteesta."  Nykyisten rajoitusten on määrä olla voimassa 3. huhtikuuta asti, mutta on spekuloitu, että päivämäärää joudutaan lykkäämään, kun otetaan huomioon tapausten jatkuva lisääntyminen eri puolilla maata. Tiistaina annettu asetus antoi hallitukselle valtuudet pidentää määräaikaa 31. heinäkuuta asti. Conte kuitenkin kiisti aikovansa pitää lukituksen voimassa siihen asti ja sanoi toivovansa, että rajoituksia voidaan höllentää "paljon ennen sitä". Investointipankki Goldman Sachs ennusti tiistaina, että Italian talous, joka oli jo ennen taudin puhkeamista taantuman partaalla, supistuu tänä vuonna yli 11 prosenttia. Talousministeri Roberto Gualtieri sanoi parlamentille odottavansa "muutaman prosenttiyksikön" supistumista. Pelastusviranomaisen mukaan terveydenhuollon suurin vaikeus on pula maskista ja hengityskoneista - ongelma, joka on vaivannut sairaaloita taudin puhkeamisesta lähtien. Ongelmaa korosti se, että Veneton alueen kuvernööri Luca Zaia määräsi takavarikoimaan eläinlääkäriasemien hengityskoneet, koska ne voitaisiin muuntaa ihmisten käyttöön. Koska muut maat pyrkivät hamstraamaan omia lääkintätarvikkeitaan, italialaisten tekstiili- ja muotialan yritysten yhteenliittymä on muuttanut tuotantolinjojaan ja pystyy pian tuottamaan puolet tarvittavasta määrästä naamareita. "(Tämä) antaa järjestelmällemme ammuksia, joita tarvitsemme taistellaksemme tätä sotaa vastaan ja välttyäksemme täydelliseltä riippuvuudelta tuonnista", hätätilanteesta vastaava kansallinen komissaari Domenico Arcuri kertoi toimittajille. Hallitus on sanonut, että useiden teollisuudenalojen, myös lääkintätoimittajien, on jatkettava toimintaansa kriisin aikana, mutta jotkut ammattiliitot ovat yhä tyytymättömämpiä, sillä niiden mielestä strategisten huolenaiheiden luettelo on liian laaja. Metalli-, kemian-, tekstiili-, kumi- ja muoviteollisuuden sekä paperiteollisuuden työntekijöiden odotetaan menevän lakkoon keskiviikkona, mikä huolestuttaa hallitusta, joka käy neuvotteluja ammattiliittojen kanssa yrittäen estää työnseisaukset. "Viimeinen asia, jonka Italia voi sallia itselleen, on työtaistelu kansallisen hätätilan vallitessa", varatalousministeri Antonio Misiani sanoi SkyTG24-televisiolle.</w:t>
      </w:r>
    </w:p>
    <w:p>
      <w:r>
        <w:rPr>
          <w:b/>
        </w:rPr>
        <w:t xml:space="preserve">Tulos</w:t>
      </w:r>
    </w:p>
    <w:p>
      <w:r>
        <w:t xml:space="preserve">Italian coronaviruskuolemat nousevat, mikä romuttaa toiveet pahimman olevan ohi.</w:t>
      </w:r>
    </w:p>
    <w:p>
      <w:r>
        <w:rPr>
          <w:b/>
        </w:rPr>
        <w:t xml:space="preserve">Esimerkki 2.2196</w:t>
      </w:r>
    </w:p>
    <w:p>
      <w:r>
        <w:t xml:space="preserve">"Se on uutta terveydenhuoltolakia koskeva kysymys-du-jour: Pystyvätkö ihmiset pitämään sairausvakuutuksensa, jos he pitävät siitä? Presidentti Barack Obama on useaan otteeseen sanonut kyllä. Mutta vakuutuksenottajille postitse tulevat peruutusilmoitukset kertovat toista. Kontrasti Obaman lupausten ja sen välillä, mitä Amerikassa tapahtuu, on johtanut kiivaaseen poliittiseen sanasotaan siitä, kuka valehteli, kuka tiesi mitä ja milloin, ja siitä, miten amerikkalaiset joutuvat selviytymään seurauksista. Obaman entinen kampanjastrategi David Axelrod ja Oklahoman republikaanisenaattori Tom Coburn keskustelivat asiasta maanantaina MSNBC:n Morning Joe -ohjelmassa. Coburn: "Se oli presidentin Yhdysvaltain kansalle antama ykköslupaus. Ette voi saada sitä, mitä teillä oli."" Axelrod: ""Useimmat ihmiset aikovat pitää omat suunnitelmansa, senaattori, ja te tiedätte sen.""" Coburn: ""Se ei ole totta."" Hetkeä myöhemmin Axelrod esitti asiansa uudelleen: ""Suurin osa tämän maan ihmisistä, valtaosa tämän maan ihmisistä, pitää oman suunnitelmansa. Ihmiset, jotka eivät ole vakuutettuja, saavat valinnanmahdollisuuksia, joita heillä ei ole koskaan ennen ollut.""" Halusimme selvittää, mitä Yhdysvaltain sairausvakuutusjärjestelmälle tapahtuu, ja selvittää, mitä vakuutuksia perutaan, kuinka monta, miksi ja miten tämä saattaa vaikuttaa sinuun. Hyvä lähtökohta on katsoa, miten amerikkalaiset saavat vakuutuksensa juuri nyt. Kaiser Family Foundationin väestölaskentatietojen perusteella voidaan todeta, että vuonna 2012 hieman alle 50 prosenttia väestöstä sai vakuutusturvansa työnantajapohjaisen vakuutussuunnitelman kautta. Toisin sanoen yritys neuvottelee sopimuksen vakuutusyhtiön kanssa ja tarjoaa työntekijöilleen sairausvakuutuksen. Toiseksi suurin ryhmä, noin 30 prosenttia, saa vakuutuksen joko Medicaren, Medicaidin tai molempien kautta. Kolmas ryhmä, noin 6 prosenttia, ostaa vakuutuksen suoraan vakuutusyhtiöiltä. Tätä ryhmää kutsutaan yksilömarkkinoiksi. (Loput amerikkalaisista, noin 16 prosenttia, on tällä hetkellä vakuuttamattomia.) Vuonna 2010 hyväksytty terveydenhuoltolaki teki muutoksia kaikkiin kolmeen sairausvakuutusjärjestelmän osaan, mutta suurimmat muutokset koskivat yksilömarkkinoita. Ennen terveydenhuoltolain hyväksymistä yksilömarkkinoita pidettiin laajalti sotkuisina. Vakuutusyhtiöt saattoivat hylätä vakuutuksen jo olemassa olevien sairauksien vuoksi, eikä mikään vakuutus ollut standardoitu, joten vakuutuksen ostaminen ei aina ollut täysin selvää. Lain tavoitteena oli aina ollut saada nämä ihmiset vakiomuotoisiin vakuutuksiin, jotka kattavat määritellyn luettelon etuuksista. Tämän seurauksena jotkin nykyiset vakuutukset eivät täyttäneet uuden terveydenhuoltolain vaatimuksia. Tämän vuoksi tähän ryhmään kuuluvat henkilöt saattavat nähdä peruutusilmoituksia. Kaiser arvioi, että 15 miljoonaa ihmistä on yksilöllisillä markkinoilla. Heillä on todennäköisesti hyvin erilaiset kokemukset kuin Axelrodin mainitsemalla "suurella enemmistöllä". New Jerseyssä ja Floridassa sadattuhannet ihmiset ovat saaneet peruutusilmoituksia, ja niitä on tulossa lisää eri puolilla maata. On epäselvää, kuinka moni yksilömarkkinoilla toimiva joutuu vaihtamaan suunnitelmaa. Ja se, mitä tapahtuu niille, jotka joutuvat vaihtamaan, vaihtelee. Ihmiset voivat ostaa toisen suunnitelman samalta yhtiöltä tai tehdä ostoksia. Osa heistä on oikeutettuja valtion tukeen, osa ei. Tässä ryhmässä häiriöt ovat todennäköisimpiä. Toinen ryhmä, noin 90 miljoonaa ihmistä, on vakuutettu Medicaren tai Medicaidin kautta. Vaikka Affordable Care Act -laki tekee muutoksia erityisesti Medicare Advantage -ohjelmaan, heitä ei siirretä uusiin kattavuusjärjestelyihin. Jäljelle jää lähes 150 miljoonaa ihmistä, jotka saavat vakuutuksensa työnantajansa tarjoamien vakuutusten kautta. Nämä suunnitelmat voivat muuttua. On kuitenkin vaikea sanoa, kuinka merkittävästi ja kuinka paljon terveydenhuoltolain seurauksena. Osittain tämä johtuu siitä, että suunnitelmat muuttuvat joka vuosi. Jotkin yritykset tekevät kuitenkin muutoksia kustannusten alentamiseksi. Esimerkiksi UPS kertoo työntekijöilleen, että jos heidän puolisonsa voi saada sairausvakuutuksen toisen työnantajan kautta, UPS ei enää tarjoa heille vakuutusturvaa. Se voi toki tarkoittaa, että ihmiset eivät pidä terveydenhuoltosuunnitelmaansa. On eri asia, kuinka suuri osa syyllisyydestä on terveydenhuoltolain vastuulla. Pyysimme useita asiantuntijoita kommentoimaan Axelrodin lausunnon kirjaimellista paikkansapitävyyttä. Riippumatta siitä, mitä mieltä he ovat uudesta terveydenhuoltolaista, he antoivat Axelrodille suurimmaksi osaksi epäilyksen varaa. "Se on luultavasti totta - ainakin ensi vuoden osalta", sanoi Gail Wilensky, joka oli Medicare- ja Medicaid-yksikön entinen johtaja presidentti George H. W. Bushin aikana. ""Useimmat työnantajat eivät aio tehdä mitään vakuutuksille, joita ne tarjoavat vuodelle 2014 Affordable Care Actin vuoksi.""" ""Hän on täysin oikeassa"", sanoi Bob Laszewski, sairausvakuutuskonsultti ja Health Policy and Strategy Associatesin johtaja. Mutta Laszweski sanoi myös, että Axelrod harhauttaa tarkoituksella huomiota yksilömarkkinoilla esiintyvistä todellisista ongelmista. Gerard Anderson, Johns Hopkinsin Bloomberg School of Public Healthin sairaaloiden rahoitus- ja hallintokeskuksen johtaja, sanoi: ""Tekisin saman kommentin kuin David Axelrod, mutta ilman todellisia faktoja. (Terveydenhuoltolaki) ei oikeastaan vaikuta suurilla työnantajilla oleviin ihmisiin eikä myöskään Medicare- ja Medicaid-avustajiin.""" Sabrina Corlette, Georgetownin yliopiston sairausvakuutusuudistuksia käsittelevän keskuksen ohjelmajohtaja, toisti Andersonin näkemyksen. Yalen yliopiston terveyspolitiikan professori Ted Marmor torjui Axelrodin väitteen lähinnä siksi, että kenelläkään ei ole kovaa näyttöä sen tueksi tai kumoamiseksi. "Kenelläkään ei ole tietoja, joista voisi olla varma", Marmor sanoi. ""Axelrodilla ei ole mitään auktoriteettia väitteelleen. Se on toivoa."" Marmor kuuluu kuitenkin vähemmistöön kuulemiemme asiantuntijoiden joukossa. ""Se on yksinkertaisesti totta"", sanoi Dan Mendelson, Washingtonissa toimivan terveydenhuollon konsultointiryhmän Avalere Healthin toimitusjohtaja. ""Suurin osa elämistä on suurten yritysten asiakaskunnassa, ja siellä ei käytännössä ole kattavuuden vähenemistä.""" Mitä tarkoittaa vakuutuksen säilyttäminen? Joidenkin analyytikoiden mielestä jos työnantajan tarjoama suunnitelma muuttuu, se ei ole sama suunnitelma, ja tämä tekisi Axelrodista väärän. Obamacaren kriitikko Chris Conover, joka on konservatiivisen American Enterprise Institute -ajatushautomon apulaistutkija, sanoi, että Affordable Care Act -laissa edellytetään, että jokaisen suunnitelman on tarjottava tietyt vähimmäisetuudet, kuten ilmainen ennaltaehkäisevä hoito. Sen mukaan 26-vuotiaiden lasten on myös mahdollista jäädä vanhempiensa vakuutukseen. Nämä ja muut säännöt nostavat vakuutusmaksuja ja johtavat siihen, että työnantajat tarjoavat erilaisia suunnitelmia. Conoverin mukaan miljoonat ihmiset ""ovat joutuneet ostamaan kalliimman vakuutusturvan, vaikka he olisivat olleet täysin tyytyväisiä vanhaan vakuutusturvaansa."". Axelrodin toimisto on eri mieltä. Otimme heihin yhteyttä, ja hänen henkilökuntansa viittasi International Foundation of Employee Benefit Plans -järjestön vuonna 2013 tekemään tutkimukseen. Tutkimus perustui 966 organisaation vastauksiin, joiden joukossa oli sekä pieniä että suuria yrityksiä, ja siinä todettiin, että 94 prosenttia yrityksistä aikoo ehdottomasti tai erittäin todennäköisesti jatkaa vakuutusturvan tarjoamista. Näin ollen suurin osa amerikkalaisista saisi edelleen vakuutuksen työnantajansa kautta. Silti noin puolet yrityksistä arvioi tutkimuksessa, että Obamacare nostaisi kustannuksia 1-4 prosenttia. Monet yritykset, yhteensä 30-40 prosenttia, aikoivat lisätä työntekijöiden osuutta vakuutusmaksuista, korottaa omavastuuosuuksia ja siirtää kustannuksia muulla tavoin työntekijöille. On kuitenkin tärkeää muistaa, että kustannusten ja riskien siirtäminen on ollut maassa jo pitkään. Työnantajien vakuutussuunnitelmia koskevassa Kaiser Family Foundationin vuotuisessa tutkimuksessa kerrotaan, että viimeisten 10 vuoden aikana työntekijöiden maksamien vakuutusmaksujen keskimääräinen osuus on noussut, ja niiden työntekijöiden osuus, joilla on korkeat omavastuuosuudet, on kasvanut tasaisesti vuodesta 2006 lähtien, ja se on saavuttanut viidenneksen tutkimukseen osallistuneista henkilöistä vuonna 2013. Vakuutusyhtiöitä edustavan America's Health Insurance Plans -järjestön tiedottaja Richard Zirkelbach totesi, että terveydenhuoltolain vaikutus tapahtuu vakuutusmarkkinoilla, jotka eivät ole olleet läheskään muuttumattomat. "Politiikoissa on tapahtunut muutoksia vuodesta toiseen", Zirkelbach sanoi. Zirkelbach uskoo, että kaikista näitä muutoksia aiheuttavista tekijöistä - kasvavat sairaanhoitokustannukset, muutokset vakuutuspiiriin kuuluvien ihmisten terveydentilassa ja valtion sääntely - Affordable Care Act -säännöillä on suurin vaikutus, kun työnantajat katsovat vuoteen 2014. Zirkelbach viittaa erityisesti jokaista vakuutussuunnitelmaa koskeviin vähimmäisvaatimuksiin. Työntekijöiden etuustutkimuksen mukaan noin kolme neljäsosaa kaikista järjestelyistä täyttää kaikki vähimmäisvaatimukset, eikä niihin tarvitse enää tehdä muutoksia. Päätöksemme Axelrodin mukaan valtaosa ihmisistä pitää terveydenhuoltosuunnitelmansa. Tämä on varmasti vuoden 2010 terveydenhuoltolain tarkoitus. Laki laadittiin suurelta osin jättämään ennalleen terveydenhuollon jakelujärjestelmät ihmisille, jotka saavat sairausvakuutuksen joko työnantajansa kautta (noin 50 prosenttia vakuutetuista) tai valtion hallinnoimien Medicare- tai Medicaid-ohjelmien kautta (noin 30 prosenttia). Työnantajamarkkinoilla saattaa tapahtua joitakin muutoksia, jotka estäisivät ihmisiä pitämästä nykyisiä terveydenhuoltosuunnitelmiaan. Suuremmat ongelmat koskevat kuitenkin niin sanottuja yksilömarkkinoita, joilla on noin 6 prosenttia amerikkalaisista, joilla on nyt terveydenhuolto. Terveydenhuoltolaki nostaa pohjimmiltaan standardeja, jotka tekevät monista yksilömarkkinoilla tarjottavista suunnitelmista vanhentuneita. Asiantuntijat kertoivat, ettei ole tarkkaa tietoa siitä, kuinka moni joutuu vaihtamaan terveydenhuoltosuunnitelmaa, mutta he olivat yleisesti ottaen yhtä mieltä siitä, että määrä on pieni tänä vuonna. Laaja yksimielisyys vallitsee siitä, että toistaiseksi suurin osa ihmisistä näkee muutoksia vakuutusturvassaan ja siinä, mitä he maksavat siitä, samojen muutosten kanssa, joita he ovat nähneet vakuutuksissaan viime vuosikymmenen aikana."</w:t>
      </w:r>
    </w:p>
    <w:p>
      <w:r>
        <w:rPr>
          <w:b/>
        </w:rPr>
        <w:t xml:space="preserve">Tulos</w:t>
      </w:r>
    </w:p>
    <w:p>
      <w:r>
        <w:t xml:space="preserve">Valtaosa tämän maan ihmisistä pitää (sairausvakuutus)suunnitelmansa.</w:t>
      </w:r>
    </w:p>
    <w:p>
      <w:r>
        <w:rPr>
          <w:b/>
        </w:rPr>
        <w:t xml:space="preserve">Esimerkki 2.2197</w:t>
      </w:r>
    </w:p>
    <w:p>
      <w:r>
        <w:t xml:space="preserve">"Fergusonissa, Moossa tapahtuneen kuolemaan johtaneen poliisiammuskelun jälkeen Milwaukeen poliisipäällikkö Edward Flynniä haastateltiin lähes tunnin ajan Wisconsinin julkisessa radiossa tapauksesta ja sen seurauksista. Jossain vaiheessa 20. elokuuta 2014 pidetyn haastattelun aikana Flynn sanoi juontaja Kathleen Dunnille, että ""on monia syitä siihen, miksi (poliisin) voimankäyttö on vähentynyt dramaattisesti, ja tärkein syy on koulutus.""". Sitten päällikkö lisäsi Fergusoniin viitaten: ""Se on poikkeuksellisen harvinainen tapaus. Mutta tosiasia on, että (vuonna) 2012 Yhdysvalloissa tehtiin 12 197 000 pidätystä, OK? Ja 410 kertaa käytettiin tappavaa voimaa. Se on mielestäni kolmen tuhannen prosentin osuus. Se on siis edelleen poikkeuksellisen harvinainen tapahtuma.""" Flynnin käyttämässä vertailussa yksi poliisimurha on 0,00003 prosenttia kaikista pidätyksistä - vielä pienempi osuus kuin hän esitti. Mutta toisella tavalla ilmaistuna 410 on keskimäärin yli yksi poliisitappo päivässä. Entäpä sitten nämä kaksi lukua: Ovatko ne tarkkoja ja kattavatko ne kaikki poliisin tappamat ihmiset? Poliisin tappavan voimankäytön huomio kiinnittyi ympäri maata sen jälkeen, kun aseeton 18-vuotias Michael Brown ammuttiin kuoliaaksi 9. elokuuta 2014 Fergusonissa, St. Louisin esikaupunkialueella. Milwaukeessa asukkaat järjestivät mielenosoituksia herättääkseen kysymyksiä Brownin tapauksesta ja huhtikuussa 2014 tapahtuneesta 31-vuotiaan Dontre Hamiltonin kuolemasta. Poliisi ampui häntä useita kertoja kamppailun aikana Red Arrow Parkissa Milwaukeen keskustassa. (Milwaukeessa oli yksi poliisin tekemä kansalaisen tappo vuonna 2012, neljä vuonna 2013 ja kaksi elokuun 2014 loppuun mennessä, poliisilaitos kertoi.) Milwaukeen poliisi on kertonut meille, että poliisi tappoi yhden kansalaisen vuonna 2012, neljä vuonna 2013 ja kaksi elokuun 2014 loppuun mennessä. PolitiFact National arvioi puoliksi oikeaksi konservatiivisen talk show -juontajan Michael Medvedin väitteen, jonka mukaan ""tappavien poliisiammuskelujen uhreja on enemmän valkoisia kuin mustia"". Väite jätti huomiotta sen tosiasian, että Amerikassa on yli viisi kertaa enemmän valkoisia kuin mustia. Kollegamme arvioivat vääräksi väitteen, jonka mukaan poliisi ampuu aseettoman mustan ihmisen 28 tunnin välein. CNN:n asiantuntija Marc Lamont Hillin siteeraamassa raportissa tarkasteltiin kaikkia kuolemantapauksia, ei vain aseettomien henkilöiden kuolemia. Siinä otettiin huomioon myös joitakin kuolemantapauksia, joihin ei liittynyt poliiseja. Flynnin väite Flynn, joka johti Arlingtonin (Va.) ja Springfieldin (Massachusetts) poliisilaitoksia ennen kuin hänestä tuli Milwaukeen poliisipäällikkö vuonna 2008, tunnetaan kansallisesti tietojen käytöstä. Kun pyysimme todisteita Flynnin väitteelle, Milwaukeen poliisin tiedottaja viittasi kahteen FBI:n raporttiin. Molemmat ovat vuodelta 2012, joka on viimeisin saatavilla oleva kokonainen vuosi. Vuonna 2012 koko maassa tehtiin 12 196 959 pidätystä, mikä tarkoittaa, että Flynnin käyttämä luku - 12 197 000 - on pyöristetty vain hieman ylöspäin. Eniten pidätyksiä tehtiin huumausaineiden väärinkäytöstä, rattijuopumuksesta ja varkauksista. FBI:n mukaan vuonna 2012 tehtiin myös 410 oikeutettua henkirikosta, ja FBI määrittelee oikeutetun henkirikoksen lainvalvontaviranomaisen virkatehtävässä tekemäksi rikollisen tappamiseksi. Esim: Pankkiryöstöhälytykseen vastannut poliisi, joka ampui epäiltyä sen jälkeen, kun epäilty oli ampunut poliisia. Tässä ei kuitenkaan oteta huomioon kaikkia poliisin tekemiä kansalaisten tappoja. FiveThirtyEight.com, tietojen analysointiin keskittyvä uutissivusto, kertoi hiljattain, että 410 on vähimmäismäärä. Paikalliset poliisilaitokset ilmoittavat luvut itse, eikä niitä ole tarkastettu, kaikki poliisilaitokset eivät ilmoita näitä lukuja FBI:lle, eikä luku sisällä henkirikoksia, joita ei ole katsottu perustelluiksi. FBI:n luvut ovat todennäköisesti liian alhaiset toisestakin syystä, kriminologit kertoivat meille. Tutkijat, jotka tutkivat poliisien tekemiä kansalaisten tappoja suurten metropolien poliisilaitoksissa, havaitsevat usein, että laitosten kirjaamien tapausten määrä on suurempi kuin FBI:n ilmoittamien perusteltujen henkirikosten määrä. Kriminologit totesivat kuitenkin myös, että Flynnin vertailu on yksi laillinen tapa mitata poliisitappojen yleisyyttä. Arvostelumme mukaan Flynn sanoi, että vuonna 2012 poliisi suoritti Yhdysvalloissa lähes 12,2 miljoonaa pidätystä ja ""410 tappavan voiman käyttöä"". Milwaukeen poliisipäällikkö siteeraa oikein FBI:n virallisia tilastoja lainvalvontaviranomaisten tekemistä pidätyksistä ja oikeutetuista henkirikoksista, vaikka näyttääkin siltä, että 410 on poliisin tappamien ihmisten lukumäärän aliluku. Voit kommentoida tätä artikkelia Milwaukee Journal Sentinelin verkkosivuilla.""</w:t>
      </w:r>
    </w:p>
    <w:p>
      <w:r>
        <w:rPr>
          <w:b/>
        </w:rPr>
        <w:t xml:space="preserve">Tulos</w:t>
      </w:r>
    </w:p>
    <w:p>
      <w:r>
        <w:t xml:space="preserve">"Vuonna 2012 poliisi teki Yhdysvalloissa lähes 12,2 miljoonaa pidätystä ja käytti vain 410 kertaa tappavaa voimaa."</w:t>
      </w:r>
    </w:p>
    <w:p>
      <w:r>
        <w:rPr>
          <w:b/>
        </w:rPr>
        <w:t xml:space="preserve">Esimerkki 2.2198</w:t>
      </w:r>
    </w:p>
    <w:p>
      <w:r>
        <w:t xml:space="preserve">Norsunluurannikko, jonka naapurimaita ovat kaksi niistä kolmesta maasta, joissa ebola on tappanut yli 11 300 ihmistä joulukuusta 2013 lähtien, poisti tässä kuussa villieläinten lihan kieltonsa. Oravan, peuran, hedelmälepakon ja rotan liha on pitkään ollut tärkeä proteiininlähde monille alueella, mutta se on myös mahdollinen Ebola-viruksen lähde. Vaikka bushmeat-lihaa ei ole virallisesti yhdistetty Länsi-Afrikan viimeaikaiseen Ebola-epidemiaan, joka on historian tappavin, tartunnat Afrikassa on yhdistetty metsästykseen, teurastukseen ja tartunnan saaneiden eläinten lihan käsittelyyn Yhdysvaltain tautienvalvontakeskuksen mukaan. Ebolavirus leviää sitten suorassa kosketuksessa uhrien tai ruumiiden ruumiinnesteisiin. "Kansanterveyden kannalta tämä päätös on parhaimmillaan valitettava", sanoi Ben Neuman, virologi Texas A&amp;M University-Texarkanasta. "Ebolan ainoa lähde maailmassa ovat tartunnan saaneet eläimet, ja on hyviä todisteita siitä, että jotkut näistä eläimistä, kuten lepakot, voivat olla tartunnan saaneita pitkään." Hänen mukaansa kaikki bushmeat eivät kuitenkaan ole samanlaisia. Lepakot levittävät virusta ja matkustavat kauas. Jotkin jyrsijätyypit voivat saada viruksen. Kädellisten liha ei todennäköisesti ole yhtä suuri vaara, koska ne sairastuvat ebolaan nopeammin kuin ihmiset. "Lepakoiden myyminen bushmeat-lihana on syytä kieltää. Muut lähteet ovat pienempi riski", Neuman sanoi. "En halua, että kaikki on laillista, mutta emme myöskään halua, että ihmiset näkevät nälkää." Norsunluurannikko, Guinea, Liberia, Sierra Leone ja Ghana varoittivat bushmeat-lihan myynnistä tai kielsivät sen vuonna 2014, kun epidemia puhkesi. Ne alkoivat perua rajoituksia sen jälkeen, kun Maailman terveysjärjestö WHO totesi maaliskuussa, että Ebola ei ole enää kansainvälinen hätätilanne. Monet näissä maissa ovat iloisia siitä, että he voivat nyt nauttia lihaa, johon he ovat aina luottaneet. Joidenkin mielestä se on maukkaampaa kuin tuontiliha tai -kananliha, ja se on usein myös halvempaa. "Emme olleet tyytyväisiä siihen, että hallitus kielsi meitä syömästä bushmeat-lihaa viimeiset kaksi vuotta. Mutta teimme kuitenkin niin kuin käskettiin Ebolan takia", sanoi Lucien Douhan ostaessaan bushmeat-ostoksia Abidjanin Yopougonin esikaupungissa. Vilkkailla ulkoilmamarkkinoilla myyjät käsittelivät jäykistettyä lihaa tunnistettavassa eläinmuodossa. Lepakon siivet kilpailivat paikasta kuluneilla puupöydillä muun lihan kanssa, ja joidenkin hännät ja kynnet olivat vielä kiinni. Kärpäset pörräsivät. Machete hakkasi. Lihaa myyvät kertovat, että he ovat kokeneet kovia. "Meillä ei ollut varaa antaa lastemme käydä koulua. Se oli meille vaikeaa. Meidän oli myytävä sammakoita, jotta lapset saisivat ruokaa, ja myimme myös etanoita", Brigitte Gahie sanoo. "Mutta tänään, kiitos Jumalan, liha on palannut ja ihmiset tulevat takaisin." Guineassa bushmeat-lihan myynti on edelleen laitonta, sanoi Mohamed Tall, sikäläinen karjankasvatuksesta ja eläintuotannosta vastaava ministeri. Kiellosta huolimatta ihmiset kuluttavat sitä edelleen. "Söimme sitä ennen Ebolaa. Syömme sitä Ebolan jälkeen. Mikään ei voi estää minua syömästä sitä", sanoi Marcel Yombouno Guineassa. Liberia varoitti bushmeat-lihan syömisestä ebolan aikana, mutta nyt lihaa myydään avoimesti. Sierra Leonessa bushmeat-kielto on kumottu. Ebola ilmaantui ensimmäisen kerran vuonna 1976 Kongossa, ja se on aiheuttanut siellä ja muissa Afrikan maissa ajoittaisia taudinpurkauksia. Neumanin mukaan sen uusi esiintyminen on todennäköistä, kun otetaan huomioon tiheään asutut alueet, joilla ebolaa on esiintynyt. "Ebola tulee uudelleen", hän sanoi. "Toivottavasti olemme tällä kertaa valmiita." ___ Petesch raportoi Dakarista, Senegalista; AP:n kirjoittajat Boubacar Diallo Conakrysta, Guineasta; Clarence Roy-Macaulay Freetownista, Sierra Leonesta ja Jonathan Paye-Layleh Monroviasta, Liberiasta osallistuivat tähän raporttiin.</w:t>
      </w:r>
    </w:p>
    <w:p>
      <w:r>
        <w:rPr>
          <w:b/>
        </w:rPr>
        <w:t xml:space="preserve">Tulos</w:t>
      </w:r>
    </w:p>
    <w:p>
      <w:r>
        <w:t xml:space="preserve">Ebolan jälkeen länsiafrikkalaiset palaavat takaisin bushmeat-lihan parviin, mutta riski on olemassa.</w:t>
      </w:r>
    </w:p>
    <w:p>
      <w:r>
        <w:rPr>
          <w:b/>
        </w:rPr>
        <w:t xml:space="preserve">Esimerkki 2.2199</w:t>
      </w:r>
    </w:p>
    <w:p>
      <w:r>
        <w:t xml:space="preserve">Williams kertoi tiistaina Instagramissa, että hän on "hakenut apua mahtavalta terveydenhuollon ammattilaisten tiimiltä". Hän ei kertonut tarkempia tietoja hoidostaan, eikä hänen managerilleen jätettyyn viestiin, jossa pyydettiin lisätietoja, vastattu välittömästi. Williamsin postauksessa sanotaan, että hän on jo vuosia omistautunut lisäämään tietoisuutta mielenterveydestä ja voimaannuttamaan ihmisiä hakemaan apua. Hän kertoo hiljattain päättäneensä kuunnella antamiaan neuvoja ja haluavansa näyttää esimerkkiä hoitoon hakeutumisessa. 37-vuotias Williams oli keskeinen jäsen Destiny's Childissa, kolmikossa Beyonce Knowlesin ja Kelly Rowlandin kanssa, joka istui R&amp;B-maailman huipulla vuosina 1997-2006.</w:t>
      </w:r>
    </w:p>
    <w:p>
      <w:r>
        <w:rPr>
          <w:b/>
        </w:rPr>
        <w:t xml:space="preserve">Tulos</w:t>
      </w:r>
    </w:p>
    <w:p>
      <w:r>
        <w:t xml:space="preserve">Destiny's Child -laulaja Williams hakee mielenterveysapua.</w:t>
      </w:r>
    </w:p>
    <w:p>
      <w:r>
        <w:rPr>
          <w:b/>
        </w:rPr>
        <w:t xml:space="preserve">Esimerkki 2.2200</w:t>
      </w:r>
    </w:p>
    <w:p>
      <w:r>
        <w:t xml:space="preserve">Koulu sanoi tiedotteessa, että kampuksen ja paikalliset terveysviranomaiset etsivät muita ihmisiä, jotka saattavat tarvita testausta. Koulu kuvaili oppilasta yhteistyökykyiseksi, mutta kieltäytyi julkaisemasta oppilaan tilaa tai muita yksityiskohtia vedoten oppilaiden yksityisyyden suojaa koskeviin lakeihin. Tuberkuloosi on vakava sairaus, joka vaikuttaa yleensä keuhkoihin ja voi olla tappava, jos sitä ei hoideta. Kehittyneissä maissa se on saatu suurelta osin hallintaan. Se on kuitenkin suuri vitsaus vähemmän vauraissa paikoissa. Oireita ovat jatkuva yskä, laihtuminen ja väsymys.</w:t>
      </w:r>
    </w:p>
    <w:p>
      <w:r>
        <w:rPr>
          <w:b/>
        </w:rPr>
        <w:t xml:space="preserve">Tulos</w:t>
      </w:r>
    </w:p>
    <w:p>
      <w:r>
        <w:t xml:space="preserve">Missourin yliopisto raportoi tuberkuloositapauksesta kampuksella.</w:t>
      </w:r>
    </w:p>
    <w:p>
      <w:r>
        <w:rPr>
          <w:b/>
        </w:rPr>
        <w:t xml:space="preserve">Esimerkki 2.2201</w:t>
      </w:r>
    </w:p>
    <w:p>
      <w:r>
        <w:t xml:space="preserve">"Joissakin osavaltioiden pääkaupungeissa järjestetyt mielenosoitukset kotiin jäämistä koskevia määräyksiä vastaan ovat herättäneet vertauksia vuoden 2010 teekutsuliikkeeseen, mutta ajatus tällaisten sääntöjen vastustamisesta pandemian keskellä ei ole vain 2000-luvun ilmiö. On olemassa yhtäläisyyksiä vuosisadan takaiseen protestiin. ""Vuoden 1918 espanjantaudin pandemian aikana useat vaikutusvaltaiset San Franciscon asukkaat, mukaan lukien muutamat lääkärit, perustivat Anti-Mask League -liiton, joka vastusti naamioiden käyttöä influenssan leviämisen estämiseksi"", todettiin 22. huhtikuuta julkaistussa Facebook-postauksessa. ""He järjestivät kokouksia, joihin osallistui tuhansia naamioitumattomia ihmisiä. San Francisco oli lopulta yksi niistä kaupungeista, jotka kärsivät eniten ja joissa kuolleiden määrä oli suuri."" (""Espanjalainen influenssa"" on virheellinen nimitys - on oikeampi puhua vuoden 1918 influenssapandemiasta.) Postaus merkittiin osana Facebookin pyrkimyksiä torjua vääriä uutisia ja väärää tietoa uutisvirrassaan. (Lue lisää kumppanuudestamme Facebookin kanssa.) Postauksessa on mustavalkoinen kuva poliiseista, joilla on naamarit suussa ja nenässä. Teimme käänteisen Google-haun ja huomasimme, että kuva vastaa kuvaa, jossa poliisit olivat naamioituneina eri kaupungissa - Seattlessa - vuonna 1918. Tekstissä on kuitenkin oikeita väitteitä, jotka on peräisin Michiganin yliopiston lähteestä. Löysimme, että San Franciscossa oli tammikuussa 1919 olemassa niin sanottu Anti-Mask League. Kaupungissa oli tosiaan yksi korkeimmista influenssakuolemista, mutta kirjoittajat sanovat, etteivät he voi todistaa, oliko Anti-Mask League -liitolla osuutta asiaan. Mak on poimittu Michiganin yliopiston lääketieteen historian keskuksen J. Alexander Navarron esseestä, Alfred W. Crosbyn kirjasta America's Forgotten Pandemic ja San Francisco Chroniclen arkistoista. Kun influenssatapausten määrä nousi lokakuussa 1918 San Franciscossa, kaupunki antoi asetuksen, jossa vaadittiin, että kaikkien oli käytettävä naamiota julkisesti ruokailuaikoja lukuun ottamatta. Naamion käyttöä edistettiin isänmaallisuuden symbolina. Hallituksen jäsen William Stephens kertoi kalifornialaisille, että naamion käyttäminen oli "jokaisen Amerikan kansalaisen isänmaallinen velvollisuus". Kaupungin virkamiehet ja paikalliset sanomalehdet raportoivat, että naamiomääräystä noudatettiin aluksi laajalti, Navarro totesi. Jotkut kuitenkin vastustivat sääntöjä, ja poliisi pidätti 27. lokakuuta 110 ihmistä, koska he eivät olleet käyttäneet naamariaan tai koska he eivät olleet pitäneet sitä kunnolla säädettynä. Useimmille määrättiin viiden dollarin sakko, mutta jotkut joutuivat vankilaan. Marraskuussa, kun tapaukset vähenivät, kaupunki alkoi poistaa rajoituksia, vaikka se vaati edelleen naamareita. Ihmiset kerääntyivät julkisiin tiloihin, kuten teattereihin ja urheiluareenoille. Eräässä nyrkkeilyottelussa kaupungin pormestari ja terveysvirkailija kuvattiin ilman naamaria, mistä heille määrättiin sakko. Myöhemmin samassa kuussa pormestari kumosi asetuksen. Uusia tapauksia ilmeni kuitenkin nopeasti, ja naamioasetus otettiin uudelleen käyttöön tammikuussa. Vastustajat perustivat naamioiden vastaisen liiton, kuten useista tammikuun 1919 uutisartikkeleista käy ilmi. Crosby kirjoitti kirjassaan, että liiga koostui ""yleishenkisistä kansalaisista, lääkäreistä ja fanaatikoista"". Anti-Mask League -liiton kokouksessa ""hyväksyttiin päätöslauselmia, joissa naamioasetus tuomittiin kansan enemmistön toiveiden vastaisena"", San Francisco Examiner -lehti kertoi. Kokoukseen osallistui lähes 2 000 ihmistä. Liiga sai toivomuksensa läpi, ja naamiomääräys kumottiin 1. helmikuuta. Navarro ja kollegat tutkivat, miten 43 kaupunkia pärjäsi vuoden 1918 pandemian aikana, ja julkaisivat tuloksensa Journal of the American Medical Association -lehdessä. He havaitsivat, että monet kaupungit kokivat toisen aallon sen jälkeen, kun sosiaalinen etäisyys oli päättynyt. San Franciscossa oli yksi korkeimmista ylikuolleisuusluvuista: 673 kuolemantapausta 100 000 asukasta kohti. ""On mahdotonta sanoa varmuudella, oliko maskinvastaisen liiton tulolla osuutta tuohon lopputulokseen"", Navarro sanoi PolitiFactille ""Epäilemättä yli 2 000 ihmisen kokoontuminen olisi auttanut jatkamaan influenssan leviämistä."". Tärkeimmät tekijät San Franciscon lopputulokseen olivat kuitenkin se, ettei sosiaalista etäisyyttä lisääviä toimenpiteitä, kuten sosiaalista etäisyyttä lisääviä toimenpiteitä, otettu nopeasti käyttöön ja ettei niitä pidetty käytössä tarpeeksi kauan. Navarro sanoi, ettei hän löytänyt muista kaupungeista mitään vastaavaa kuin Anti-Mask League. Vain muutamat muut kaupungit panivat täytäntöön pakolliset kasvonaamarimääräykset, kun taas toiset suosittelivat yleisölle naamareiden käyttöä. Facebookissa julkaistun viestin mukaan vuoden 1918 influenssapandemian aikana San Franciscon asukkaat perustivat ""Anti-Mask League"". San Francisco ""oli lopulta yksi niistä kaupungeista, jotka kärsivät eniten ja joissa kuolleiden määrä oli suuri.""". Naamiointimääräyksen palauttamisesta suuttuneet asukkaat muodostivatkin Anti-Mask League -liiton tammikuussa 1919. Se näytti jäävän lyhytaikaiseksi, sillä naamiomääräys kumottiin nopeasti. Tutkijat havaitsivat, että San Franciscossa oli yksi maan korkeimmista kuolleisuusluvuista, mutta on mahdotonta sanoa, liittyikö se suoraan naamiomielenosoituksiin. Postaukseen liitetty kuva naamioituneista poliiseista on aito, mutta siinä näkyy poliiseja Seattlessa."</w:t>
      </w:r>
    </w:p>
    <w:p>
      <w:r>
        <w:rPr>
          <w:b/>
        </w:rPr>
        <w:t xml:space="preserve">Tulos</w:t>
      </w:r>
    </w:p>
    <w:p>
      <w:r>
        <w:t xml:space="preserve">Vuoden 1918 influenssapandemian aikana San Franciscon asukkaat perustivat "Anti-Mask League" -liiton. San Francisco "oli lopulta yksi niistä kaupungeista, jotka kärsivät eniten ja joissa kuolleiden määrä oli suuri".</w:t>
      </w:r>
    </w:p>
    <w:p>
      <w:r>
        <w:rPr>
          <w:b/>
        </w:rPr>
        <w:t xml:space="preserve">Esimerkki 2.2202</w:t>
      </w:r>
    </w:p>
    <w:p>
      <w:r>
        <w:t xml:space="preserve">Osavaltion muutoksenhakutuomioistuin totesi, että eläkeläisillä ei ole sopimusta, joka estäisi heitä maksamasta osaa sairausvakuutuskustannuksistaan vuonna 2011 hyväksytyn lain nojalla. Kolmen tuomarin kokoonpano päätti yksimielisesti, ettei ole olemassa sopimusvelvoitetta, joka rajoittaisi yli 700 000 työntekijää, eläkeläistä ja heidän huollettavansa kattavaa osavaltion sairausvakuutussuunnitelmaa. "Eläkkeelle jääneille osavaltion työntekijöille on luvattu ainoastaan yhtäläinen pääsy terveydenhuoltoetuuksiin tasavertaisesti osavaltion aktiivisten työntekijöiden kanssa", tuomari John Tyson kirjoitti tuomiossaan itsensä sekä tuomareiden Wanda Bryantin ja Robert Hunterin puolesta. Eläkeläiset, muun muassa entinen ylituomari I. Beverly Lake, nostivat kanteen vuonna 2012 sen jälkeen, kun lainsäätäjä oli määrännyt osavaltion työntekijöiden sairausvakuutusjärjestelmän määräämään, että heidän on suoritettava kuukausittaisia maksuja, jotta he saisivat vakiovakuutusturvan. Eläkeläiset väittivät, että osavaltio oli suostunut sopimukseen, jota ei voitu muuttaa ja joka oikeutti heidät loppuelämänsä ajan maksuttomiin sairausvakuutusetuuksiin terveydenhuoltosuunnitelmassa, jossa entiset työntekijät maksoivat 20 prosenttia omavastuuosuudestaan. Eläkeläisillä on edelleen mahdollisuus maksuttomiin 70/30-vaihtoehtoihin ja, jos he ovat oikeutettuja, Medicare Advantage -ohjelmaan. Tuomareiden mukaan osavaltion aktiivisilla työntekijöillä ei ole maksuttomia terveydenhuoltovaihtoehtoja. Vetoomustuomioistuin kumosi Gastonin piirikunnan ylioikeuden tuomarin Edwin Wilsonin vuonna 2017 tekemän päätöksen, jonka mukaan eläkeläisillä oli sopimusperusteinen oikeus saada vakioturva ilman vakuutusmaksua. Osavaltion valtiovarainministeri Dale Folwell, jonka toimistoon osavaltion terveydenhuoltosuunnitelma kuuluu, arvioi vuonna 2017, että koska oikeusjuttu koski yli 220 000:ta ihmistä, Wilsonin päätös saattoi maksaa osavaltion veronmaksajille yli 100 miljoonaa dollaria ja lisäksi paljon enemmän eläkeläisten vakuutusturvan korkeampien kustannusten kattamiseksi tulevaisuudessa. ___ Seuraa Emery P. Dalesiota Twitterissä osoitteessa http://twitter.com/emerydalesio . Hänen työnsä löytyy osoitteesta https://apnews.com/search/emery%20dalesio.</w:t>
      </w:r>
    </w:p>
    <w:p>
      <w:r>
        <w:rPr>
          <w:b/>
        </w:rPr>
        <w:t xml:space="preserve">Tulos</w:t>
      </w:r>
    </w:p>
    <w:p>
      <w:r>
        <w:t xml:space="preserve">N. Carolina tuomioistuin: Carolina: Osavaltion eläkeläisten pitäisi maksaa sairausvakuutusmaksut.</w:t>
      </w:r>
    </w:p>
    <w:p>
      <w:r>
        <w:rPr>
          <w:b/>
        </w:rPr>
        <w:t xml:space="preserve">Esimerkki 2.2203</w:t>
      </w:r>
    </w:p>
    <w:p>
      <w:r>
        <w:t xml:space="preserve">"Republikaanit ovat sanoneet, että terveydenhuoltolakiehdotus laajentaisi abortin kattavuutta, jotta he saisivat vastustusta terveydenhuoltolakia vastaan. Tuon väitteen tueksi edustajainhuoneen republikaanijohtaja John Boehner lähetti "GOP Leader Alert" -tiedotteen, jossa sanottiin, että presidentti Barack Obama tekee näin täyttääkseen kampanjalupauksensa. ""Pyrkiessään presidentiksi nykyinen presidentti Obama julisti, että kaikki ansaitsevat lisääntymisterveydenhuollon, johon abortti kuuluu, ja vannoi, että tämä 'oikeus' olisi hänen terveydenhuoltouudistussuunnitelmansa ytimessä, jos hänet valittaisiin presidentiksi", Boehner kirjoitti 10. syyskuuta 2009 lähettämässään viestissä. Ei ole koskaan ollut epäilystäkään siitä, että Obama suosii aborttioikeuksia. Esimerkiksi 22. tammikuuta 2008 Obama julkaisi abortin laillistaneen Roe vs. Wade -päätöksen 35. vuosipäivänä lausunnon, jossa hän sanoi: ""Koko urani ajan olen ollut johdonmukainen ja vahva lisääntymisoikeuden kannattaja, ja minulla on ollut johdonmukaisesti 100-prosenttinen prochoice-luokitus Planned Parenthoodin ja NARAL Pro-Choice American kanssa"". Hän on kuitenkin ollut hieman ujompi, tai ehkä strategisesti epäselvä, siitä, mihin hän vetäisi rajan liittovaltion aborttirahoitukselle omassa terveydenhuoltosuunnitelmassaan. Hänen aborttioikeuksia koskevissa kommenteissaan on usein käytetty ilmaisua ""lisääntymisterveys"" eikä aborttia. Tarkastelemme Boehnerin lauseen kolmea osaa erikseen. Sanoiko ehdokas Obama, että kaikki ansaitsevat lisääntymisterveydenhuollon? Sanoiko hän, että tällaiset asiat ovat hänen terveydenhuollon uudistussuunnitelmansa ytimessä? Ja sisältyikö hänen määritelmäänsä lisääntymisterveydenhuollosta abortti? Ensimmäisen ja toisen kysymyksen osalta katsomme, että silloinen ehdokas Obama sanoi jotain, joka vastaa hyvin pitkälti sitä, mitä Boehner väittää hänen sanoneen. Heinäkuun 17. päivänä 2007 Planned Parenthood Action Fund -järjestön edessä Obama sanoi seuraavaa: "Minun mielestäni lisääntymishoito on välttämätöntä hoitoa. Se on perushoitoa, joten se on ehdottamani suunnitelman keskipisteessä ja ytimessä. Pohjimmiltaan aiomme perustaa julkisen suunnitelman, jota kaikki ihmiset ja naiset voivat käyttää, jos heillä ei ole sairausvakuutusta. Se on suunnitelma, joka tarjoaa kaikki olennaiset palvelut, mukaan lukien lisääntymispalvelut, sekä mielenterveyspalvelut ja sairauksien hallintapalvelut, koska osa kiinnostuksestamme on varmistaa, että panostamme enemmän rahaa ennaltaehkäisevään hoitoon."" (Tätä ei ole sisällytetty lupausten Obameter-tietokantaan, mutta tarkastelemme ensi viikolla, pitäisikö sitä sisällyttää siihen). Obaman käyttämät sanat eroavat hieman Boehnerin mainitsemista sanoista, mutta mielestämme lisääntymisterveydenhuollon sanominen ""välttämättömäksi"" tarkoittaa, että ""jokainen ansaitsee"" saada sitä. Samaan aikaan Obaman käyttämästä kielestä päätteleminen, että se on ""oikeus"", vaatii pientä harppausta, mutta se on tarpeeksi lähellä, jotta emme ala kiistellä. Avain siihen, onko Boehner oikeassa, löytyy siis kolmannesta kysymyksestä: Sisältääkö Obaman määritelmä "lisääntymisterveydenhuollosta" välttämättä abortin? Tämän kysymyksen osalta todisteet ovat viitteellisiä, mutta eivät aivan varmoja. Abortin vastustajat tukeutuvat muutamaan todisteeseen tukeakseen väitettä, jonka mukaan Obama uskoo lisääntymisterveydenhuollon sisältävän abortin. Yksi niistä on juttu, joka julkaistiin Chicago Tribune -lehdessä 18. heinäkuuta 2007, päivää Obaman Planned Parenthood -puheen jälkeen. Siinä Washingtonin toimiston toimittaja Mike Dorning kirjoitti, että kun Obamalta kysyttiin hänen ehdotuksestaan sairausvakuutuksen laajemmasta saatavuudesta, ehdokas "sanoi, että se kattaisi 'lisääntymisterveyspalvelut'." Kun Obaman tiedottajaan otettiin jälkeenpäin yhteyttä, hän sanoi, että tämä sisälsi abortit.""" Toinen lähde on RH Reality Check -järjestön ehdokaskysely, joka kuvailee itseään ""verkkoyhteisöksi ja -julkaisuksi, joka palvelee yksilöitä ja järjestöjä, jotka ovat sitoutuneet edistämään seksuaali- ja lisääntymisterveyttä ja -oikeuksia"". Joulukuun 21. päivänä 2007 julkaistun kyselylomakkeen täytti ""senaattori Barack Obaman kampanjatyöntekijät"". Boehnerin väitteen kannalta olennaisin kysymys on tämä:   Kysymys: Kannattaako senaattori Obama Hyde-muutosta (joka estää liittovaltion varojen käytön aborttien maksamiseen)? Missä olosuhteissa hänen mielestään Medicaidin pitäisi kattaa abortit (kaikki raskaudet, henkeä tai terveyttä uhkaavat raskaudet, raiskauksen tai insestin seurauksena syntyneet raskaudet, sikiön äärimmäiset epämuodostumat)? Vastaus: Obama ei kannata Hyde-muutosta. Hänen mielestään liittovaltion hallituksen ei pitäisi käyttää dollareitaan puuttuakseen köyhän naisen päätökseen siitä, haluaako hän kantaa raskauden loppuun vai keskeyttää sen, ja kieltäytyä valikoivasti myöntämästä etuuksia, koska nainen pyrkii käyttämään lisääntymisoikeuttaan tavalla, jota hallitus ei pidä hyvänä. Molemmat kommentit viittaavat melko vahvasti siihen, että Obama sisällyttää abortin saannin terveydenhuoltosuunnitelmaansa - mutta ne jättävät jonkin verran epäilyksiä. Emme ole tietoisia siitä, että kampanja olisi vastustanut näiden kahden kohdan julkaisemista, mutta molemmat lausunnot olivat kampanjan työntekijöiden, ei ehdokkaan itsensä, antamia. Kampanjasivustollaan Obama ei erityisesti käsitellyt liittovaltion rahoitusta koskevaa kysymystä. Naisten asioita käsittelevässä osiossa kampanja totesi vain, että "Barack Obama ymmärtää, että abortti on erimielisyyttä aiheuttava kysymys, ja kunnioittaa niitä, jotka ovat eri mieltä hänen kanssaan. Hän on kuitenkin johdonmukaisesti puolustanut lisääntymisvalintaa ja asettaa Roe vs. Wade -tapauksen mukaisten naisten oikeuksien säilyttämisen etusijalle presidenttinä. Hän vastustaa kaikkia perustuslain muutoksia, joilla kumottaisiin korkeimman oikeuden päätös kyseisessä tapauksessa.""". Kysyttäessä lisätodisteita Boehnerin väitteen tueksi siitä, että Obama viittasi nimenomaan aborttiin, National Right to Life Committee -järjestön lainsäädäntöjohtaja Douglas Johnson kertoi PolitiFactille, että Obama puhui ""taiteen termein"", jotka hänen Planned Parenthood -yleisönsä ymmärtäisi välittömästi. ""'Lisääntymisterveyspalvelut' on yksi niistä konventioista, jotka kaikki toimijat ymmärtävät. Se ei rajoitu aborttiin, mutta se kattaa aina abortin. Se on kuin silloin, kun prolife-ehdokas sanoo: 'Kannatan syntymättömien lasten oikeuden elämään vahvaa oikeudellista suojaa.' Se on kuin jos hän sanoo: 'Kannatan syntymättömien lasten oikeuden elämään vahvaa oikeudellista suojaa. Kaikki puolin ja toisin ymmärtävät, että tämä tarkoittaa, että hänen mielestään abortti ei yleensä saisi olla laillinen, ja epäilemättä hän kannattaa myös sikiön murhaa koskevia lakeja.... Joku voisi kai väittää, että koska hän ei nimenomaan maininnut aborttia, on olemassa teoreettinen mahdollisuus, että hän haluaa pitää abortin täysin rajoittamattomana ja haluaa vain säätää sikiöiden henkirikoksia koskevia lakeja. Mutta siinä ei otettaisi huomioon sitä sanastoa, jota ryhmät kehittävät näistä kysymyksistä, ja sitä, miten ne ymmärretään asiayhteydessä.""" Joten takaisin Boehnerin väitteeseen. Hän sanoi, että ehdokas Obama ""julisti, että jokainen ansaitsee lisääntymisterveydenhuollon, johon abortti kuuluu, ja vannoi, että tämä 'oikeus' olisi hänen terveydenhuoltouudistussuunnitelmansa ytimessä, jos hänet valittaisiin presidentiksi.""". Asiakirjat osoittavat, että Obama todellakin antoi nämä lausunnot. Hänen viestinsä aborttioikeusryhmälle saattoi olla tarkoituksellisen epäselvä, mutta on selvää, mitä hän tarkoitti - ja kampanja vahvisti sen Tribunen toimittajalle. Mielestämme Boehnerin väite on ."</w:t>
      </w:r>
    </w:p>
    <w:p>
      <w:r>
        <w:rPr>
          <w:b/>
        </w:rPr>
        <w:t xml:space="preserve">Tulos</w:t>
      </w:r>
    </w:p>
    <w:p>
      <w:r>
        <w:t xml:space="preserve">"Ehdokkaana presidentti Obama ""julisti, että jokainen ansaitsee lisääntymisterveydenhuollon, johon abortti kuuluu, ja vannoi, että tämä 'oikeus' olisi hänen terveydenhuoltouudistussuunnitelmansa ytimessä, jos hänet valittaisiin presidentiksi.""</w:t>
      </w:r>
    </w:p>
    <w:p>
      <w:r>
        <w:rPr>
          <w:b/>
        </w:rPr>
        <w:t xml:space="preserve">Esimerkki 2.2204</w:t>
      </w:r>
    </w:p>
    <w:p>
      <w:r>
        <w:t xml:space="preserve">Avauspuheenvuorot ja todistajanlausunnot alkoivat maanantaina Missourin hallintokuulemislautakunnan komissaarin edessä. Kyse on osavaltion terveysviraston pyrkimyksestä peruuttaa Planned Parenthoodin St. Louisissa sijaitsevan klinikan toimilupa. Osavaltio on sanonut, että osavaltion tavoitteena on muun muassa peruuttaa toimilupa "epäonnistuneiden aborttien" vuoksi. Apulaisvaltakunnansyyttäjä John Sauer kertoi yksityiskohtia näistä tapauksista. Hänen mukaansa yhdessä tapauksessa nainen joutui tekemään jopa viisi toimenpidettä neljän päivän aikana, jotta abortti saatiin tehtyä. Toisessa tapauksessa nainen vuoti runsaasti verta sen jälkeen, kun lääkärit eivät tunnistaneet sairautta, joka aiheutti hänelle normaalia suuremman riskin. Sauer mainitsi kolmannen tapauksen, jossa nainen teki abortin, mutta joutui myöhemmin palaamaan toiseen aborttiin, koska lääkäri ei huomannut, että hän oli raskaana kaksosilla. Osavaltio kutsui asiantuntijatodistajaksi Donna Harrisonin, American Association of Pro-Life Obstetricians and Gynecologists -järjestön toiminnanjohtajan, joka kävi läpi asiakirjat. Hänen mukaansa mikään ei viitannut siihen, että potilaalle olisi tehty riittävät seurantatutkimukset. "Infektioriski on paljon suurempi", jos sikiön osia jää naisen kohtuun abortin jälkeen, Harrison sanoi. Planned Parenthoodin asianajaja Chuck Hatfield esitti kuitenkin videon, jolla kuultiin aborttiklinikoiden lupien myöntämisestä vastaavan terveysviraston osaston johtajaa William Koebelia, jolta kysyttiin, pidettiinkö laitosta vaarallisena. "Ei muistaakseni", Koebel sanoi. Hatfield sanoi, että maaliskuun tarkastuksen jälkeen terveysosasto "siirsi maaliviivaa" pyrkiessään ottamaan klinikan luvan pois. Koebel sanoi maanantaina, että 11.-13. maaliskuuta tehdyssä tarkastuksessa havaittiin, että komplikaatioraportteja ei ollut jätetty naiselle, joka joutui tekemään useita toimenpiteitä ennen kuin abortti oli valmis. Tämä tapaus sai Koebelin pyytämään tietoja kaikista tapauksista, joissa naiset joutuivat tekemään useita abortteja. Neljä naista löytyi. Neljännen tapauksen yksityiskohtia ei kerrottu maanantaina. Planned Parenthoodin edustajat sanoivat kuulemisessa, että osavaltio valitsi neljä vaikeaa tapausta tuhansien onnistuneiden aborttien joukosta. Missourista tulisi ensimmäinen osavaltio sitten vuoden 1974, eli korkeimman oikeuden Roe v. Wade -päätöksen jälkeisen vuoden, jossa ei ole toimivaa aborttiklinikkaa, jos luvan peruuttaminen hyväksytään. Taistelun taustalla on myös huoli siitä, että aborttioikeuksien kannattajat ovat huolissaan siitä, että konservatiivijohtoiset osavaltiot, Missouri mukaan lukien, pyrkivät lopettamaan abortin uusien tiukkojen lakien ja tiukemman sääntelyn avulla. Useita kymmeniä tarkkailijoita saapui St. Louisin keskustassa sijaitsevan osavaltiorakennuksen hallinnolliseen kuulusteluhuoneeseen, ja suurimmalla osalla heistä oli yllään vaaleanpunaiset t-paidat osoittaakseen tukeaan Planned Parenthoodille. Ulkopuolella oli tehostetut turvatoimet mahdollisten mielenosoitusten vuoksi. Planned Parenthoodin kannattajat avasivat suuren aborttioikeuksia puolustavan banderollin parkkihallin varrelle. Komissaari Sreenivasa Rao Dandamudi johtaa kuulemista, jonka odotetaan kestävän viisi päivää. Komission virkamies sanoi, että Dandamudi "toimii riippumattomana tuomarina". Päätöstä odotetaan aikaisintaan helmikuussa. Terveysvirasto on pyrkinyt haastattelemaan abortteihin osallistuneita lääkäreitä, mukaan lukien lääketieteen harjoittelijoita, jotka eivät enää työskentele siellä. Planned Parenthood on sanonut, ettei se voi pakottaa heitä puhumaan ja että osavaltion huolenaiheet on käsitelty jo kauan sitten. Terveysministeriön asianajajat kirjoittivat komissiolle toimittamissaan oikeudellisissa asiakirjoissa, että lääkäreiden kieltäytyminen puhumasta "muodostaa viimeisen, kriittisen esteen". Missouri on yksi monista osavaltioista, jotka ovat säätäneet uusia abortteja koskevia rajoituksia siinä toivossa, että yhä konservatiivisempi Yhdysvaltain korkein oikeus kumoaa lopulta Roe v. Wade -tapauksen. Republikaaninen kuvernööri Mike Parson allekirjoitti toukokuussa lain, joka kieltää abortit kahdeksannella raskausviikolla tai sen jälkeen, mutta poikkeukset koskevat lääketieteellisiä hätätilanteita mutta eivät raiskausta tai insestiä. Liittovaltion tuomari esti elokuussa väliaikaisesti lain täytäntöönpanon, kunnes oikeudenkäynti on päättynyt, mikä voi kestää useita kuukausia. Samaan aikaan kun Missourin oikeusjuttu eteni, Planned Parenthood rakensi hiljaa uuden aborttiklinikan Illinoisiin, aivan Mississippi-joen toiselle puolelle St. Louisista. Fairview Heightsissa, 19 kilometriä St. Louisista itään sijaitsevalla 18 000 neliöjalan (1 700 neliömetrin) klinikalla, joka avattiin keskiviikkona, vastataan osittain Missourin asukkaiden aborttien kysyntään. Missourilaiset naiset ovat saaneet abortteja yhä useammin Hope Clinic for Women -nimisessä klinikassa Granite Cityssä, Illinoisin osavaltiossa, joka on toinen St. Louisin esikaupunkialue. Apulaisjohtaja Alison Dreithin mukaan 58 prosenttia Hope-klinikalla tämän vuoden elokuuhun mennessä tehdyistä aborteista koski missourilaisia naisia, kun taas 37 prosenttia oli illinoisilaisia naisia. Toinen aborttiklinikka sijaitsee Overland Parkissa, Kansasissa, Kansas Cityn esikaupungissa. Klinikka sijaitsee kolmen kilometrin päässä osavaltion rajalta. Kansasin osavaltion tietojen mukaan siellä viime vuonna tehdyistä 7 000 abortista noin 3 300 koski Missourin asukkaita.</w:t>
      </w:r>
    </w:p>
    <w:p>
      <w:r>
        <w:rPr>
          <w:b/>
        </w:rPr>
        <w:t xml:space="preserve">Tulos</w:t>
      </w:r>
    </w:p>
    <w:p>
      <w:r>
        <w:t xml:space="preserve">Kuuleminen Missourin ainoan aborttiklinikan kohtalosta alkaa.</w:t>
      </w:r>
    </w:p>
    <w:p>
      <w:r>
        <w:rPr>
          <w:b/>
        </w:rPr>
        <w:t xml:space="preserve">Esimerkki 2.2205</w:t>
      </w:r>
    </w:p>
    <w:p>
      <w:r>
        <w:t xml:space="preserve">"Syyskuu on minulle huono kuukausi", hän sanoi. Borrelioosin oireet, josta hän on kärsinyt 19 vuotta, vaikuttivat häneen. Hän myönsi ne - väsymyksen ja aivosumun - ja työnsi ne sitten syrjään puhuakseen hankkeestaan, Twin Cities Lyme Foundationista, ja sen ensimmäisessä gaalassa tässä kuussa kerätystä 148 000 dollarista. Säätiö käyttää arviointityökalua, jonka avulla huonosta terveydentilasta kärsivät ihmiset voivat selvittää, onko heillä borrelioosia. Säätiö lahjoittaa 1 000 dollaria per henkilö diagnoosin saamiseksi ja yhdistää ihmiset lääkäreihin, jotka ovat saaneet kansainvälisen Lyme and Associated Diseases Society -järjestön sertifikaatin, St. Paul Pioneer Press kertoi. "Tehtäväni on auttaa ihmisiä parantumaan", Najarian sanoi. "Toivon, että minulla olisi ollut joku kaltaiseni, joka olisi ottanut minut siipiensä suojaan ja sanonut: 'Anna minun viedä sinut jonkun luo, joka voi auttaa sinua'." Najarian ei tiedä, milloin hän sairastui borrelioosiin. Hänellä ei koskaan ollut sitä tyypillistä häränsilmäistä ihottumaa. Hänen oireensa alkoivat heinäkuussa 1999, kun hän asui Illinoisissa. Hän heräsi eräänä aamuna, ja hänen vasen korvansa oli tukossa ja soi - oire, joka hänellä on edelleen. Sen jälkeen tuli kauhea huimaus, sydämentykytys ja migreenipäänsärky. Hänellä diagnosoitiin virheellisesti Menieren tauti, jota historioitsijat uskovat Vincent van Goghin sairastaneen, kun hän leikkasi korvansa irti. Bakteerit leviävät verenkierrossa päivien ja viikkojen aikana sen jälkeen, kun punkki on purrut ihmistä. Lymen borrelioosia kutsutaan usein "suureksi jäljittelijäksi", koska se voi esiintyä jonakin muuna sairautena, kuten Menieren tautina, fibromyalgiana, ALS:nä (Lou Gehrigin tauti) tai muuna. Najarian on naimisissa Pete Najarianin, entisen Gophers- ja Vikings-joukkueiden linjapuolustajan, kanssa, ja heillä on kaksi lasta, Lex ja Kole. Vuonna 2007 perhe muutti Connecticutiin, noin tunnin matkan päähän Old Lymeen, jossa tauti todettiin ensimmäisen kerran vuonna 1975. Connecticutissa ollessaan hän sai useita oireita, joiden vuoksi hän kävi erikoislääkäreiden luona yrittäessään ymmärtää, mitä hänen keholleen tapahtui. Syyskuussa 2010 hän oli isännöimässä ystäviensä illallista, kun hän tunsi itsensä yhtäkkiä sairaaksi. Hän pyysi anteeksi ja meni huoneeseensa, jossa häntä valtasi huimaus ja kauhea migreeni. "Sanoin, että taidan kuolla", hän sanoi. Hän kävi ensiapupoliklinikalla ja tarvitsi morfiinia kipujen peittämiseksi, minkä jälkeen hän oli kaksi viikkoa vuodepotilaana. "Lapset olivat aika huolissaan", Pete Najarian sanoi. "Vastaus on kaikkein turhauttavin. Hän kävi niin monen lääkärin luona." Connecticutissa ollessaan hän kävi jopa borrelioositestissä, mutta se oli negatiivinen. Myöhemmin hän sai tietää, että verikokeet eivät ole luotettavia, koska tauti sykkii, mikä tarkoittaa, että se puhkeaa ja sitten se näyttää menevän lepotilaan. Najarian sanoi, että säätiön arviointitestissä luetellaan 109 borrelioosin oiretta, joista osa on neurologisia, kuten klaustrofobia. Vuonna 2014 Peten veli Paul kuoli, ja perhe muutti takaisin Minnesotaan ollakseen lähellä Peten vanhempia. Hänen isänsä on John Najarian, tunnettu Minnesotan yliopiston elinsiirtokirurgi. Kun he ostivat talonsa Grantista, he olivat järkyttyneitä huomatessaan, että sen 13 hehtaaria oli täynnä punkkeja. He suihkuttavat kuukausittain permetriinillä pitääkseen punkit loitolla. Taudintorjunta- ja ehkäisykeskuksen mukaan Minnesotassa oli 1 304 vahvistettua borrelioositapausta vuonna 2016. Vuonna 2015 Najarian teki borrelioositestin uudelleen ja sai positiivisen tuloksen. Hän kutsui tuota hetkeä "hopeareunukseksi". Hän on diureettikuurilla joka toinen viikko pitääkseen tulehduksen kurissa. Hän käyttää myös luonnonlääkkeitä, kuten Monolauriinia ja oreganoöljyä. Bakteerit ovat kuitenkin olleet hänen elimistössään niin kauan, että ne ovat aiheuttaneet peruuttamattomia vaurioita, kuten kuulon heikkenemisen hänen vasemmassa korvassaan ja kroonisen väsymyksen. Hän sai idean perustaa säätiö auttaakseen muita keskusteltuaan Brant Rooneyn kanssa, joka hoiti heidän tontillaan olevaa Koi-lampea. Hän puhui gaalassa ja kertoi, kuinka hänen vaimollaan oli Lymen borrelioosi. "Hän kärsi vakavista migreenipäänsäryistä", Najarian sanoi. "Hän heräsi eräänä aamuna ja sai jos-luet-tämän-olen-jo-mennyt -kirjeen." Rooneyn vaimo jätti viestin kylpyhuoneen peiliin, meni lempipuistoonsa ja ampui itsensä. Najarian sanoi, että juuri tällaiset tarinat saavat hänet tiedottamaan asiasta ihmisille, joilla saattaa olla Lymen borrelioosi, mutta jotka eivät tiedä siitä. "Jos olisin saanut hänet kiinni, olisin voinut auttaa häntä", hän sanoi. ___ Tiedot: St. Paul Pioneer Press, http://www.twincities.com.</w:t>
      </w:r>
    </w:p>
    <w:p>
      <w:r>
        <w:rPr>
          <w:b/>
        </w:rPr>
        <w:t xml:space="preserve">Tulos</w:t>
      </w:r>
    </w:p>
    <w:p>
      <w:r>
        <w:t xml:space="preserve">Minnesotalainen nainen perustaa tukiohjelman Lymen borrelioosia sairastaville.</w:t>
      </w:r>
    </w:p>
    <w:p>
      <w:r>
        <w:rPr>
          <w:b/>
        </w:rPr>
        <w:t xml:space="preserve">Esimerkki 2.2206</w:t>
      </w:r>
    </w:p>
    <w:p>
      <w:r>
        <w:t xml:space="preserve">"Etsivä Ryan Holets, jonka henkilökohtaiseen tarinaan kuuluu muun muassa huumeidenkäyttäjääitinsä adoptoima lapsi, puhui republikaanien kansalliskokouksen toisena iltana. Hän kehui presidentti Donald Trumpin ponnisteluja huumeiden ja opioidien väärinkäytön torjumiseksi ja totesi, että ""huumeiden yliannostuskuolemat vähenivät vuonna 2018 ensimmäistä kertaa 30 vuoteen""." Etsivä on työskennellyt Albuquerquen, New Mexicon poliisilaitoksella yhdeksän vuotta, ja Trump kutsui hänet vuoden 2018 puheeseen unionin tilasta. Edellisenä vuonna Holets lupasi riippuvaiselle äidille, että hän ja hänen vaimonsa adoptoisivat hänen lapsensa - ja niin he tekivätkin. Holets on nähnyt maan huumekriisin seuraukset sekä ammatillisesti että henkilökohtaisesti. Kysyimme Albuquerquen poliisilaitokselta Holetsin tietojen lähdettä, mutta emme saaneet vastausta. Kansakunnan opioidikriisi on ollut puheenaiheena Trumpin kampanjassa vuodesta 2016 lähtien - ja hänen hallintonsa on mainostanut ponnistelujaan, joita se on tehnyt antaakseen rahaa osavaltioille hoitoa ja muita ohjelmia varten, joten päätimme tutkia asiaa. Laskiiko kuolleisuus vuonna 2018, kuten Holets totesi? Kyllä, mutta se ei ole koko tarina. Centers for Disease Control and Preventionin mukaan 67 367 ihmistä kuoli huumeiden yliannostukseen vuonna 2018. Tämä määrä ylitti viimeisimpiin saatavilla oleviin tietoihin perustuvien tietojen mukaan joko kolareissa tai ampuma-aseiden kautta kuolleiden määrän. Kaksi kolmasosaa näistä huumeiden yliannostuskuolemista liittyi jonkinlaiseen opioidiin, mukaan lukien reseptillä annetut tai laittomasti ostetut opioidit, kuten heroiini. CDC mainitsee opioidikuolemien lisääntymisen tapahtuneen kolmessa "aallossa". Ensimmäinen aalto alkoi sen jälkeen, kun lääkärit alkoivat määrätä enemmän opioideja kivunlievitykseen 1990-luvulla, ja tiedot osoittavat kuolemantapausten lisääntyneen vuoden 1999 tienoilla, CDC sanoi. Toinen aalto alkoi vuonna 2010. Tätä vauhdittivat kuolemantapaukset, joihin liittyi heroiinin laitonta käyttöä. Kolmas aalto seurasi nopeasti vuonna 2013, jolloin synteettisiin opioideihin, erityisesti laittomasti valmistettuun fentanyyliin, liittyvät kuolemantapaukset lisääntyivät. Kuolemantapausten määrän kasvusta huolimatta opioidien määrääminen jatkoi kasvuaan, jota vauhdittivat lääkevalmistajien lääkäreille suunnatut markkinointikampanjat. CDC:n tietojen mukaan opioidireseptien kokonaismäärä oli vuonna 2012 korkeimmillaan, yli 81 reseptiä 100:aa yhdysvaltalaista kohden. Tämän torjumiseksi lääkäri- ja sairaalaryhmät ovat antaneet yhä useampia lääkemääräyssuosituksia, joilla pyritään vähentämään lääkemääräystä kohti annettavien lääkkeiden määrää ja lääkemääräysten kokonaismäärää. Kokonaismääräämismäärä laski CDC:n mukaan 51 lääkemääräykseen 100:aa ihmistä kohti vuoteen 2018 mennessä. Silti amerikkalaiset täyttävät kipulääkemääräyksiä todennäköisemmin kuin potilaat muissa maissa, ja opioidireseptien määrä Yhdysvalloissa on edelleen yksi maailman korkeimmista. Asiantuntijoiden mukaan kaikenlaiseen opioidien käyttöön liittyvät kuolemantapaukset - lääkemääräyksistä katukäyttöön - ovat viivästynyt indikaattori lääkkeistä riippuvaisten tai niihin koukussa olevien ihmisten määrästä. Paremmat hoitomahdollisuudet, joilla autetaan ihmisiä lopettamaan, sekä yliannostuksen estohoitojen, kuten naloksonin, käytön lisääminen voivat vähentää kuolemantapauksia. Trumpin hallinto on jatkanut ja laajentanut rahoitustoimia, joista osa alkoi presidentti Barack Obaman aikana, hoitojen, tutkimuksen ja muiden palvelujen tarjoamiseksi. Hallinto pyrkii kuitenkin myös aktiivisesti lopettamaan Affordable Care Act -lain, joka sisältää säännöksen, jonka mukaan vakuutuksenantajien on tarjottava päihdehoitoa, ja on laajentanut hoidon saatavuutta Medicaidin kautta useimmissa osavaltioissa, jotka ovat panneet lain täysimääräisesti täytäntöön. Huumeiden yliannostuskuolemat vähenivät kyllä vuodesta 2017 vuoteen 2018, ja ne vähenivät CDC:n mukaan noin 4,1 prosenttia. Silti virasto huomauttaa, että kriisi ei ole vielä läheskään ohi, sillä yliannostuskuolemien määrä oli vuonna 2018 neljä kertaa suurempi kuin vuonna 1999. Kun näitä lukuja tarkastellaan tarkemmin, kuolemantapausten väheneminen vuonna 2018 jakautui kolmeen luokkaan: reseptillä myytävien opioidien aiheuttamat kuolemantapaukset vähenivät eniten, 13,5 prosenttia, ja seuraavaksi eniten vähenivät heroiinikuolemat, jotka vähenivät 4 prosenttia. Sitä vastoin synteettisten opioidien, kuten fentanyylin, käyttöön liittyvät kuolemantapaukset lisääntyivät 10 prosenttia. Holets oli siis oikeassa sanoessaan, että huumeiden yliannostuskuolemat vähenivät vuonna 2018. Mutta tämä tilasto ei aseta asiaa oikeaan perspektiiviin. ""Se laski hieman, eli se meni 134 kuolemasta päivässä 130 kuolemaan päivässä"", totesi tohtori Chad Brummett, johtaja Michiganin Opioid Prescribing Engagement Network -verkostossa, joka on lääkäreiden yhteistyöjärjestö, joka antaa suosituksia lääkkeiden määräämisestä. ""On vilpillistä teeskennellä, että se oli valtava voitto"", sanoi Amy Bohnert, apulaisprofessori Michiganin yliopistosta. ""Joku, joka tekee tutkimusta tästä, en haluaisi pitää tuon mittakaavan muutosta selvästi merkkinä todellisesta muutoksesta, toisin kuin satunnaisesta virheestä.""" Brandeisin yliopiston professori Andrew Kolodny sanoi, että huumeiden yliannostusten yleinen väheneminen on ensimmäistä kertaa 30 vuoteen, mutta opioidien osalta hän arvioi sitä hieman tarkemmin ja sanoi, että kyseessä on ensimmäinen väheneminen 25 vuoteen. Kolodnyn mielestä suurempi ongelma on kuitenkin se, että puhuja jätti mainitsematta, että huumeiden yliannostusluvut kasvoivat jälleen viime vuonna. ""On harhaanjohtavaa viitata lievään vähenemiseen vuonna 2018, kun kuolemantapaukset kasvoivat jälleen vuonna 2019 ja olemme edelleen ennätyksellisen korkealla opioidikuolemien tasolla"", sanoi Kolodny, joka on Heller School for Social Policy and Managementin Opioid Policy Research Collaborativen lääketieteellinen johtaja. CDC:n mukaan alustavat tiedot osoittavat, että raportoidut yliannostuskuolemat nousivat 6 prosenttia tammikuussa 2020 päättyneiden 12 kuukauden aikana. Holets on oikeassa sanoessaan, että huumeiden yliannostuskuolemat kokonaisuudessaan vähenivät vuonna 2018, vaikka pieni kuolemien luokka - fentanyyliin liittyvät kuolemat - nousi. Ja on aika lähellä 30 vuotta siitä, kun lasku dokumentoitiin. Silti Holets jätti mainitsematta, että CDC:n alustavien tietojen mukaan huumeiden yliannostuskuolemat lisääntyivät jälleen viime vuonna. Sanomatta jätettiin myös muut tekijät, jotka voivat vaikuttaa huumekuolemien määrän nousuun tai laskuun - ja mitä se voi kertoa taustalla olevasta riippuvuuden tai riippuvuuden tasosta."</w:t>
      </w:r>
    </w:p>
    <w:p>
      <w:r>
        <w:rPr>
          <w:b/>
        </w:rPr>
        <w:t xml:space="preserve">Tulos</w:t>
      </w:r>
    </w:p>
    <w:p>
      <w:r>
        <w:t xml:space="preserve">"Huumeiden yliannostuskuolemat vähenivät vuonna 2018 ensimmäistä kertaa 30 vuoteen."</w:t>
      </w:r>
    </w:p>
    <w:p>
      <w:r>
        <w:rPr>
          <w:b/>
        </w:rPr>
        <w:t xml:space="preserve">Esimerkki 2.2207</w:t>
      </w:r>
    </w:p>
    <w:p>
      <w:r>
        <w:t xml:space="preserve">Amerikkalaiset elävät terveempinä ja pidempään kuin koskaan ennen. Yhdysvaltain väestölaskentatoimisto ennustaa, että boomereita täyttää 65 vuotta 10 000 päivässä seuraavan vuosikymmenen aikana, mikä tekee heistä satavuotiaiden ohella nopeimmin kasvavan väestöryhmän. Yli 75 prosenttia ikääntymiskyselyssä haastatelluista senioreista on optimistisia, he uskovat, että paras on vielä edessä, ja he odottavat saavansa saman tai paremman elämänlaadun seuraavan vuosikymmenen aikana. "Syy siihen, että he ovat optimistisia, on se, että olemme muuttaneet ikääntymisen määritelmäämme. Ihmiset työskentelevät pidempään. He näkevät, että vanhemmat ihmiset ovat terveempiä", sanoi Miamin yliopiston johtaja Donna Shalala, joka oli Yhdysvaltain entinen terveysministeri Clintonin hallinnon aikana. Shalala, 71, joka keskiviikkona Miamissa järjestettävässä onnistunutta ikääntymistä käsittelevässä paneelissa keskustelee kyselyn tuloksista, sanoi, että ihmiset ovat innostuneita siitä, että heidän sukulaisensa elävät pidempään. "Äitini on 100-vuotias. Miksi en olisi optimistinen?" hän lisäsi. Suurin osa National Council on Agingin, sairausvakuutusyhtiö UnitedHealthcaren ja sanomalehti USA Todayn puhelinkyselyssä haastatelluista 2 250:stä 60-vuotiaasta tai sitä vanhemmasta seniorista sanoi luottavansa siihen, että he pystyvät säilyttämään terveytensä, ja uskoivat hallitsevansa stressiä tehokkaasti. Vaikka monet seniorit tuntevat olevansa taloudellisesti turvassa, lähes puolet kyselyssä haastatelluista pieni- ja keskituloisista senioreista ei luota siihen, että he pystyvät kattamaan menonsa seuraavien viiden tai kymmenen vuoden aikana. Kyselyn mukaan noin kolmannes ikääntyneistä amerikkalaisista ei usko, että heillä on varaa pitkäaikaishoitoon, ja joka viidennelle ikääntyneelle merkittävä taloudellinen tapahtuma johtaisi finanssikriisiin. Pienituloisemmat eläkeläiset kärsivät myös todennäköisemmin kroonisista sairauksista ja harrastavat harvemmin liikuntaa. Seitsemänkymmentäkaksi prosenttia alle 30 000 dollaria vuodessa ansaitsevista ilmoitti elävänsä jonkin pitkittyneen terveysongelman kanssa. Noin 20 prosenttia yli 65-vuotiaista eläkeläisistä ilmoitti työskentelevänsä edelleen joko koko- tai osa-aikaisesti, olipa kyse sitten tarpeesta, tuottavuuden tunteesta tai siitä nauttimisesta. "Markkinat heittivät tämän sukupolven täysin pihalle", Shalala sanoi taantuman vaikutuksista. Aivan kuten monet seniorit pysyvät työelämässä pidempään, suuri enemmistö heistä haluaa "ikääntyä omassa kodissaan" eli jatkaa asumista omassa kodissaan seuraavan vuosikymmenen ajan. Se voisi olla toteuttamiskelpoinen vaihtoehto useimmille 60-vuotiaille, mutta alle puolet 70-vuotiaista senioreista sanoi voivansa asua itsenäisesti. Kyselystä kävi myös ilmi, että palvelujen puute yhteisössä huolestuttaa vanhuksia. Yli 25 prosenttia 60-vuotiaista ei ollut varma, että heidän yhteisöissään olisi resursseja ja tiloja, joiden avulla he voisivat elää itsenäisesti. "Asianmukaisen ennaltaehkäisevän hoidon ja elämäntapamuutosten avulla ikääntymisen ei tarvitse tarkoittaa kroonisten sairauksien ja vammaisuuden kanssa elämistä", sanoi United Healthcare &amp; Retirement -yhtiön johtava lääkäri Rhonda Randall. Kysely tehtiin 10. toukokuuta ja 6. kesäkuuta välisenä aikana. Yleisväestön virhemarginaali on +/-3,1 prosenttia.</w:t>
      </w:r>
    </w:p>
    <w:p>
      <w:r>
        <w:rPr>
          <w:b/>
        </w:rPr>
        <w:t xml:space="preserve">Tulos</w:t>
      </w:r>
    </w:p>
    <w:p>
      <w:r>
        <w:t xml:space="preserve">Kyselytutkimus: ikääntyvät amerikkalaiset optimistisia ikääntymisen ja tulevaisuuden suhteen.</w:t>
      </w:r>
    </w:p>
    <w:p>
      <w:r>
        <w:rPr>
          <w:b/>
        </w:rPr>
        <w:t xml:space="preserve">Esimerkki 2.2208</w:t>
      </w:r>
    </w:p>
    <w:p>
      <w:r>
        <w:t xml:space="preserve">Jutussa ei mainita kustannuksia. Mitä koirien kouluttaminen maksaa? Jos voitte antaa jonkun kutsua tätä "pyhäksi Graalin maljaksi", voitte kertoa ihmisille, kuinka paljon Graalin maljan etsiminen maksaa. Tutkimusta ei ollut suunniteltu vertaamaan tietokonetomografiaa ja koiran nuuskausta, mutta silti tutkija saa sanoa, että koiran nuuskaus "jopa ylittää rintakehän tietokonetomografian (CT) ja bronkoskopian yhdistelmän". Jutussa ei nimenomaisesti käsitellä koirien tai koiria jäljittelevien koneiden tekemästä mahdollisesta "nuuskaustutkimuksesta" aiheutuvia haittoja. Siinä käsitellään ristiriitaisia tutkimuksia siitä, voivatko syöpää haistavat koirat saavuttaa korkean tarkkuuden. Epätarkkuuden ilmeinen "haitta" on se, että potilas jää syövän vuoksi hoitamatta tai joutuu väärän positiivisen tuloksen vuoksi invasiiviseen tutkimukseen. Ilman koirien suorittamaa varhaista havaitsemista potilaat altistuvat jo nyt tietokonetomografian ja keuhkoputkien tähystyksen kaltaisille testeille. Jutussa kerrotaan, että eurooppalaiseen tutkimukseen osallistui vain 100 potilasnäytettä, ja koirat tunnistivat keuhkosyövän tarkasti vain 71 näytteessä. Jutussa huomautetaan myös, että koirien koulutuksen pituus ja koirien välinen vaihtelu tekevät tästä tekniikasta suurelta osin käyttökelvottoman kliiniseen työhön. Erään asiantuntijan mukaan tarvitaan koirien tunnistinjärjestelmää vastaava kone, ennen kuin tästä voi olla hyötyä kliinisenä työkaluna. Tässä ei ole kyse mistään keuhkosyövän tautihuijauksesta. Jutussa siteerataan riippumattomia lähteitä ja todetaan, että eräs asiantuntija, joka ei ole sidoksissa eurooppalaiseen tutkimukseen, työskentelee myös asiaan liittyvällä alalla - kehittämällä tekniikkaa koirien haistelutestiä jäljittelevää tekniikkaa. Jutussa selitetään hyvin, miten keuhkosyöpä havaitaan nykyisillä tietokonetomografia- ja keuhkoputkien tähystysmenetelmillä, ja käsitellään potilaiden altistumista tietyille riskeille näiden toimenpiteiden aikana. Siinä epäonnistutaan siinä, että siinä ei anneta lukuja siitä, miten varhaisempi havaitseminen voisi lisätä potilaiden eloonjäämisikää. Jutussa kerrotaan, että tätä hyvin alustavaa tutkimusmenetelmää koirilla ei ole vielä saatavilla. Jutussa kerrotaan, että tämä uusi koiratutkimus syövän havaitsemisesta koskee keuhkosyöpää, joka on uusi sovellus nuuskatestauksesta, jota on jo tehty paksusuolen ja ihosyövän osalta. Jutussa näkyy uutistiedotetta laajempi raportointi.</w:t>
      </w:r>
    </w:p>
    <w:p>
      <w:r>
        <w:rPr>
          <w:b/>
        </w:rPr>
        <w:t xml:space="preserve">Tulos</w:t>
      </w:r>
    </w:p>
    <w:p>
      <w:r>
        <w:t xml:space="preserve">Koirat haistavat keuhkosyövän ihmisillä</w:t>
      </w:r>
    </w:p>
    <w:p>
      <w:r>
        <w:rPr>
          <w:b/>
        </w:rPr>
        <w:t xml:space="preserve">Esimerkki 2.2209</w:t>
      </w:r>
    </w:p>
    <w:p>
      <w:r>
        <w:t xml:space="preserve">Aikaisemmassa, osavaltion terveysministeriön puolesta jätetyssä pyynnössä oli pyydetty kieltomääräystä, jotta Terre Hautessa sijaitsevaa Bethesda Gardensia estettäisiin tarjoamasta hoitoa ilman lupaa toimivan hoivakodin soveltamisalan ulkopuolella. Tribune-Star kertoo kuitenkin, että keskiviikkona tuomioistuimessa jätetyn sopimuksen mukaan osavaltio aikoo tehdä suostumusmääräyksen, jonka nojalla osavaltio voi jatkaa laitoksen valvontaa. Laitos tarkastettiin helmikuussa sen jälkeen, kun 75-vuotias Veronica Hoffman kuoli 26. tammikuuta ilmeiseen hypotermiaan sen jälkeen, kun hänet löydettiin keskuksen ulkopuolelta. ___ Tiedot: Tribune-Star, http://www.tribstar.com.</w:t>
      </w:r>
    </w:p>
    <w:p>
      <w:r>
        <w:rPr>
          <w:b/>
        </w:rPr>
        <w:t xml:space="preserve">Tulos</w:t>
      </w:r>
    </w:p>
    <w:p>
      <w:r>
        <w:t xml:space="preserve">Valtion valvontaa odotetaan avustetun asumisen keskuksessa.</w:t>
      </w:r>
    </w:p>
    <w:p>
      <w:r>
        <w:rPr>
          <w:b/>
        </w:rPr>
        <w:t xml:space="preserve">Esimerkki 2.2210</w:t>
      </w:r>
    </w:p>
    <w:p>
      <w:r>
        <w:t xml:space="preserve">Keskiviikkona julkaistussa Washingtonissa toimivan Urban Institute -tutkimusryhmän tutkimuksessa tarkastellaan sairausvakuutuksen kattavuuden puutteita rodun ja etnisen alkuperän sekä iän, asuinpaikan ja koulutustason mukaan. New Mexico pärjää yleisesti ottaen suhteellisen hyvin terveydenhuoltopalvelujen maksullisen saatavuuden osalta verrattuna koko Yhdysvaltoihin. Tutkimuksessa todettiin, että 187 000 muuta kuin iäkästä asukasta on ilman sairausvakuutusta - noin 10,5 prosenttia osavaltion väestöstä. Valtakunnallinen keskiarvo on hieman yli 11 prosenttia. Alkuperäisamerikkalaisten keskuudessa 37 000 ihmistä on ilman vakuutusta eli 16,2 prosenttia väestöstä. Myös osavaltion luoteisosassa, jossa asuu Navajo Nation, on suhteellisen vähän sairausvakuutuksia. Navajo Nation ilmoitti tällä viikolla suunnitelmistaan tulla yhdeksi ensimmäisistä intiaaniheimoista, jotka perustavat hallinnoidun terveydenhuoltoyksikön tekemällä sopimuksen Molina Healthcaren kanssa osavaltion Medicaid-ohjelman puitteissa. New Mexico kehittää parhaillaan tiedotus- ja ilmoittautumisstrategiaa osavaltion niille osille, joissa tutkimuksessa havaittiin eniten vakuuttamattomia asukkaita, sanoi Abuko Estrada, osavaltion humanitaaristen palvelujen osaston kattavuusinnovaatioista vastaava virkailija. Viranomaiset keskittyvät keinoihin tavoittaa Medicaid-oikeutetut potilaat, jotka eivät ole vakuutettuja, ja sovittaa vakuuttamattomat ihmiset yhteen New Mexicon liittovaltion tukemien yksilöllisten vakuutusten markkinapaikan kanssa. Estradan mukaan on tärkeää, että intiaaneilla on sairausvakuutus, joka koordinoidaan liittovaltion intiaanien terveyspalvelujen palvelujen kanssa. Osittain tämä johtuu siitä, että kongressi on alirahoittanut liittovaltion ohjelmaa, hän sanoi. Urban Institute havaitsi, että terveydenhuolto- ja koulutusaloilla työskentelevät intiaaniamerikkalaiset ovat erityisen alttiita jäämään ilman sairausvakuutusta. New Mexicon laajennus liittovaltion tukemaan Medicaid-terveydenhuoltoon antoi vuonna 2014 kattavuuden useammalle köyhyysrajalla olevalle ihmiselle, mikä puolitti ilman vakuutusta olevien määrän. Tällä hetkellä sairausvakuutuksen kattavuus on erityisen yleistä lasten ja äärimmäisessä köyhyydessä elävien ihmisten keskuudessa. Demokraattisen Michelle Lujan Grishamin ensivuoden hallinto käyttää uutta teknologiaa Medicaid-järjestelmään hakeutumisen helpottamiseksi ja tarjoaa "reaaliaikaisia" kelpoisuuden tarkistuksia mobiililaitteiden, kuten älypuhelinten, avulla.</w:t>
      </w:r>
    </w:p>
    <w:p>
      <w:r>
        <w:rPr>
          <w:b/>
        </w:rPr>
        <w:t xml:space="preserve">Tulos</w:t>
      </w:r>
    </w:p>
    <w:p>
      <w:r>
        <w:t xml:space="preserve">Sairausvakuutus ohittaa New Mexicon alkuperäisamerikkalaiset.</w:t>
      </w:r>
    </w:p>
    <w:p>
      <w:r>
        <w:rPr>
          <w:b/>
        </w:rPr>
        <w:t xml:space="preserve">Esimerkki 2.2211</w:t>
      </w:r>
    </w:p>
    <w:p>
      <w:r>
        <w:t xml:space="preserve">Osana elokuvatuotantojen valmisteluissa usein tapahtuvaa vaihtelevaa valintaa, Ray Bolger oli ensimmäinen henkilö, joka valittiin esittämään Tin Woodmania MGM:n vuonna 1939 tekemässä elokuvaversiossa Ozin velhosta (The Wizard of Oz). Buddy Ebsen (joka myöhemmin tuli tutuksi tv-katsojien sukupolville Jed Clampettina, Beverly Hillbillies -sarjakuvan perheen patriarkkana) oli alun perin tarkoitettu Variksenpelättimen rooliin, mutta Ray Bolger onnistui lopulta vakuuttamaan MGM:n siitä, että hän saisi vaihtaa roolia Ebsenin kanssa (ei siksi, kuten usein väitetään, että Bolgerin sopimuksen lausekkeessa määrättiin, että hän saisi näytellä variksenpelättimen roolin, jos MGM tekisi joskus Ozin velhoa koskevan elokuvan). MGM:llä ei aluksi ollut tarkkaa käsitystä siitä, miten pukea Ebsen rooliinsa. He kokeilivat erilaisia materiaaleja hänen vaatteisiinsa (aitoa tinaa, hopeapaperia, hopeakankaalla päällystettyä pahvia) ja meikkiinsä, kunnes lopulta päädyttiin alumiinipölyyn (jota levitettiin klovninvalkoisen värin päälle). Kun The Wizard of Oz -elokuvan kuvaukset alkoivat 12. lokakuuta 1938, Ebsen oli saanut valmiiksi kaikki puku- ja maskeerauskokeensa, äänittänyt laulut elokuvan ääniraitaa varten ja suorittanut neljä viikkoa harjoituksia. Yhdeksän päivää myöhemmin hänet kiidätettiin sairaalaan ja laitettiin happitelttaan, kun hänen keuhkonsa pettivät. Ebsen kuvaili oireiden alkamista omaelämäkerrassaan: Krampit alkoivat useita päiviä myöhemmin. Ensimmäiset oireeni olivat olleet tuntuva hengenahdistus. Hengitin ja hengitin ulos ja sain sitten paniikissa tunteen, etten ollut hengittänyt ollenkaan. Sitten haukkasin vielä kerran nopeasti henkeä, ja tulos oli sama. Sormeni alkoivat kramppailla, ja sitten varpaat. Jonkin aikaa pystyin hallitsemaan tätä epätavallista kramppausta suoristamalla väkisin sormiani ja varpaitani. Eräänä yönä sängyssä heräsin huutamaan. Käteni kramppasivat sormista ylöspäin ja käpristyivät samanaikaisesti niin, etten pystynyt käyttämään toista kättäni toisen irrottamiseen. Vaimoni yritti vetää käsivarttani suoraksi jonkinlaisella menestyksellä, juuri kun varpaani alkoivat käyristyä; sitten jalkani ja jalkani taipuivat polvista taaksepäin. Jouduin paniikkiin. Mitä minulle tapahtui? Seuraavaksi tuli pahin. Krampit käsivarsissani etenivät rintakehääni ja hengitystäni ohjaaviin lihaksiin. Jos tämä jatkuisi, en pystyisi edes hengittämään. Olin varma, että kuolisin. Ebsenin meikissä käytetty alumiinipöly oli aiheuttanut hänen keuhkoihinsa allergisen reaktion tai tulehduksen, jonka vuoksi hän pystyi tuskin hengittämään, ja hän vietti lopulta kaksi viikkoa sairaalassa ja toisen kuukauden toipumassa San Diegossa. Ebsenin toipuessa sairaudestaan tuottaja Mervyn LeRoy palkkasi Jack Haleyn hänen tilalleen. (Alumiinimeikkiä muutettiin myös, ja se vaihtui siveltimellä levitettävästä jauheesta tahnaan, joka maalattiin päälle. Haley jätti neljä kuvauspäivää väliin, kun uusi meikki aiheutti silmätulehduksen, mutta hoito saatiin ajoissa, jotta pysyviä vaurioita ei syntynyt).</w:t>
      </w:r>
    </w:p>
    <w:p>
      <w:r>
        <w:rPr>
          <w:b/>
        </w:rPr>
        <w:t xml:space="preserve">Tulos</w:t>
      </w:r>
    </w:p>
    <w:p>
      <w:r>
        <w:t xml:space="preserve">Buddy Ebsenin oli määrä näytellä Tinapuumiestä vuoden 1939 elokuvaversiossa Ozin velhosta, mutta hänet jouduttiin vaihtamaan, kun hänen puvussaan käytetty alumiinimeikki sai hänet vakavasti sairaaksi.</w:t>
      </w:r>
    </w:p>
    <w:p>
      <w:r>
        <w:rPr>
          <w:b/>
        </w:rPr>
        <w:t xml:space="preserve">Esimerkki 2.2212</w:t>
      </w:r>
    </w:p>
    <w:p>
      <w:r>
        <w:t xml:space="preserve">On totta, että Shell Oil Company varoitti ilmastonmuutoksen vaaroista yhtiön vuonna 1991 tuottamalla videolla. 28-minuuttisessa videossa kuvattiin tieteellisiä pyrkimyksiä kerätä tietoja maapallon ilmakehästä ja valtameristä ilmastonmuutoksen ymmärtämiseksi paremmin. Kertoja selitti, miten tutkijoiden näkemykset ilmastonmuutoksen vaikutuksista olivat kehittyneet vuoden 1990 loppuun mennessä: "He eivät näe mitään tasaista ja tasaista lämpenemistä, vaan muutoksia tutuissa ilmastomalleissa ja epänormaalien sääolojen yleistymistä. Mitkään kaksi skenaariota eivät ole täysin yhteneväisiä. Mutta niiden oudot, lumoavat kuvat mahdollisesta tulevaisuudesta ovat kaikki johtaneet samaan vakavaan varoitukseen, jonka ainutlaatuisen laaja tiedemiesten yksimielisyys vahvisti YK:lle vuoden 1990 lopulla antamassaan raportissa." [embedyt] https://www.youtube.com/watch?v=vTlYYlRN0LY[/embedyt] Video nousi uudelleen esiin helmikuussa 2017, kun Guardian ja Wired julkaisivat molemmat tarinoita vuoden 1991 elokuvasta "Climate of Concern". Guardian kertoi, että "Shell tiesi" ilmastonmuutoksen vaaroista yli 26 vuotta, mutta ei ollut ryhtynyt riittäviin toimiin sen torjumiseksi: Huolimatta tästä varhaisesta ja tarkkasilmäisestä näkemyksestä ilmaston lämpenemisen riskeistä Shell sijoitti kuitenkin monia miljardeja dollareita erittäin saastuttaviin tervahiekkatöihin ja arktisen alueen etsintätoimintaan. Se myös mainitsi vuonna 2016 frackingin "tulevaisuuden mahdollisuutena", vaikka sen omat tiedot vuodelta 1998 osoittivat, että epätavanomaisen öljyn ja kaasun hyödyntäminen on ristiriidassa ilmastotavoitteiden kanssa. Hollantilaisen verkkojournalismin foorumin Correspondent sai haltuunsa ja jakoi sen Guardianin kanssa, ja siinä ylistetään kaupallisen mittakaavan aurinko- ja tuulivoimaa, joka oli olemassa jo vuonna 1991. Shell on hiljattain lobbannut menestyksekkäästi Euroopan uusiutuvan energian tavoitteiden heikentämiseksi, ja sen arvioidaan käyttäneen 22 miljoonaa dollaria vuonna 2015 ilmastopolitiikan vastaisiin lobbaustoimiin. Yhtiön investoinnit vähähiiliseen energiaan ovat olleet minimaalisia verrattuna sen fossiilisiin polttoaineisiin tekemiin investointeihin. Shell on myös ollut jäsenenä ilmastotoimia vastustaneissa teollisuuden lobbausryhmissä, kuten niin sanotussa Global Climate Coalitionissa vuoteen 1998 asti, äärioikeistolaisessa American Legislative Exchange Councilissa (Alec) vuoteen 2015 asti ja on edelleen Business Roundtable -järjestön ja American Petroleum Instituten jäsen. Shell kuvailee verkkosivuillaan yhtiön nykyisiä kantoja ilmastonmuutokseen. Yhtiö myöntää, että se on edelleen "ensisijaisesti öljy- ja kaasuyhtiö", mutta lisää: "Tiedämme, että pitkän aikavälin menestys riippuu kyvystämme ennakoida, millaista energiaa ja polttoaineita ihmiset tarvitsevat tulevaisuudessa, ja pysyä kaupallisesti kilpailukykyisenä ja ympäristön kannalta merkityksellisenä": Shell on jo pitkään tunnustanut ilmastohaasteen ja energian merkityksen ihmisarvoisen elämänlaadun mahdollistajana. Uskomme, että vaikka teknologista kehitystä tapahtuu, tehokas poliittinen ja kulttuurinen muutos on välttämätöntä, jotta vähähiilistä liiketoimintaa ja kuluttajien valintoja ja mahdollisuuksia voidaan edistää. Siirtymistä vähähiilisiin ratkaisuihin voidaan parhaiten tukea mielekkäillä hallituksen johtamilla hiilidioksidipäästöjen hinnoittelumekanismeilla. Pidämme myönteisinä hallitusten ponnisteluja maailmanlaajuisen ilmastosopimuksen saavuttamiseksi yhteistyössä ja sellaisten pitkän aikavälin ilmastotavoitteiden tukemiseksi, joissa ympäristöpaineet ja kehitysmahdollisuudet ovat tasapainossa. Joulukuun 12. päivänä 2015 tehty Pariisin ilmastosopimus voisi tarjota enemmän varmuutta siitä, miten maailma voi tuottaa enemmän energiaa paljon vähemmällä hiilidioksidipäästöillä. Raportit Shell Oil Companyn varoituksista ilmastonmuutoksesta ovat siis totta. Kommentit</w:t>
      </w:r>
    </w:p>
    <w:p>
      <w:r>
        <w:rPr>
          <w:b/>
        </w:rPr>
        <w:t xml:space="preserve">Tulos</w:t>
      </w:r>
    </w:p>
    <w:p>
      <w:r>
        <w:t xml:space="preserve"> Shell Oil Company julkaisi vuonna 1991 videon ilmastonmuutoksen "katastrofaalisista riskeistä", jossa varoitettiin ilmakehän hiilidioksidipitoisuuden noususta ja ilmastopakolaisista, </w:t>
      </w:r>
    </w:p>
    <w:p>
      <w:r>
        <w:rPr>
          <w:b/>
        </w:rPr>
        <w:t xml:space="preserve">Esimerkki 2.2213</w:t>
      </w:r>
    </w:p>
    <w:p>
      <w:r>
        <w:t xml:space="preserve">Terveys- ja henkilöresurssien ministeriön mukaan useimmat tapaukset on raportoitu pohjoisessa ja itäisessä rannikkoseudussa, mikä johtuu todennäköisesti siitä, että ne sijaitsevat lähellä Marylandin, Pennsylvanian ja Virginian osavaltioita, joissa tautitapauksia esiintyy paljon. Maanantaina terveydenhuollon tarjoajille annetussa neuvonnassa terveysvaltuutettu tohtori Rahul Gupta kirjoitti, että lisääntyminen voi johtua lisääntyneestä raportoinnista tai siitä, että bakteeritartunnan saaneet punkit ovat lisääntyneet. Useimmat tapaukset ilmenevät toukokuun ja syyskuun välisenä aikana, mutta punkit ovat hänen mukaansa aktivoituneet talvikuukausina. Ministeriön mukaan tänä vuonna on raportoitu 580 tapausta, kun vuonna 2012 niitä oli 97 koko osavaltiossa. "Muutoksen perusteella Länsi-Virginiaa pidetään korkean borrelioosin osavaltiona", Gupta kirjoitti. Varhaisessa vaiheessa antibiooteilla hoidetut potilaat toipuvat yleensä nopeasti. Hän suositteli kaksivaiheista verikoetta, jolla vahvistetaan todisteet borrelioosibakteerin vasta-aineiden olemassaolosta. Oireita ovat usein pyöreä ihottuma punkin pureman ympärillä sekä kuume, päänsärky ja väsymys, kertoo Yhdysvaltain tautienvalvontakeskus. Hoitamattomana infektio voi levitä niveliin, sydämeen ja hermostoon. CDC:n mukaan Yhdysvalloissa oli viime vuonna yli 36 000 todennäköistä tapausta, ja 26 203 tapausta varmistui.</w:t>
      </w:r>
    </w:p>
    <w:p>
      <w:r>
        <w:rPr>
          <w:b/>
        </w:rPr>
        <w:t xml:space="preserve">Tulos</w:t>
      </w:r>
    </w:p>
    <w:p>
      <w:r>
        <w:t xml:space="preserve">Länsi-Virginia raportoi lisääntyvistä borrelioositapauksista.</w:t>
      </w:r>
    </w:p>
    <w:p>
      <w:r>
        <w:rPr>
          <w:b/>
        </w:rPr>
        <w:t xml:space="preserve">Esimerkki 2.2214</w:t>
      </w:r>
    </w:p>
    <w:p>
      <w:r>
        <w:t xml:space="preserve">Demokraattinen kuvernööri haluaa, että maan väkirikkain osavaltio tekisi geneeristen lääkeyhtiöiden kanssa sopimuksen lääkkeiden valmistamisesta sen puolesta, jotta se voisi myydä niitä lähes 40 miljoonalle asukkaalleen. Newsomin mukaan tavoitteena on alentaa hintoja lisäämällä kilpailua geneeristen lääkkeiden markkinoilla. Hänen ehdotuksensa loisi Kaliforniaan myös yhtenäiset lääkkeiden hinnoittelumarkkinat, joilla yritysten olisi tehtävä tarjouksia lääkkeidensä myynnistä yhtenäiseen hintaan. Erään asiantuntijan mukaan tällä osalla olisi suurempi vaikutus. "Muut maat valvovat lääkkeiden hintoja tai neuvottelevat niistä, ja jos on osavaltio, joka voisi tehdä sen, se on Kalifornia, joka on koko maan kokoinen", sanoi Larry Levitt, Kaiser Family Foundationin terveyspolitiikan varatoimitusjohtaja. "Lääkeyhtiö voisi lähteä Rhode Islandilta. Kaliforniasta on paljon vaikeampi lähteä pois." Lainsäätäjien olisi hyväksyttävä ehdotus, ennen kuin siitä tulisi laki. Suunnitelman tarkastelusta vastaava lainsäädäntöjohtaja antoi torstaina alustavan hyväksynnän. "Jos Costcolla voi olla Kirkland-brändi, miksei Kaliforniassa voi olla omaa geneeristä brändiä?" sanoi demokraattinen edustaja Joaquin Arambula, Fresnosta kotoisin oleva päivystyslääkäri, joka toimii edustajainhuoneen terveys- ja terveyspalvelujen alivaliokunnan puheenjohtajana. "Minusta on todella paljon hyötyä siitä, että me itse valmistamme lääkkeet." Priscilla VanderVeer, joka on varapuheenjohtaja Pharmaceutical Research and Manufacturers of America -järjestössä, joka edustaa merkkilääkeyhtiöitä, sanoi odottavansa Newsomilta lisätietoja ennen kuin hän voi kommentoida asiaa. Geneeristen lääkkeiden valmistajia edustavan Association for Accessible Medicines -järjestön edustaja ei vastannut kommenttipyyntöön. Lääkesuunnitelma on osa Newsomin budjettiehdotusta, joka hänen on esiteltävä lainsäätäjille perjantaihin mennessä. Puolueettoman lainsäädäntöanalyytikon toimiston mukaan osavaltiolla voi olla tänä vuonna jopa 7 miljardia dollaria ylijäämää. Newsomin toimisto ei kertonut, kuinka paljon lääkkeitä koskeva ehdotus maksaisi, mikä herätti kritiikkiä joissakin republikaanilainsäätäjissä, joiden mukaan osavaltion ei pitäisi kilpailla yksityisten yritysten kanssa. "Kun valtio hoitaa sitä, se maksaa enemmän rahaa", sanoi republikaanien edustaja Devon Mathis, joka on myös terveysalan alivaliokunnan jäsen. "Raha tulee perheiden taskuista, jotka maksavat kaikkia niitä hulluja veroja." Kalifornian laki edellyttää, että lääkeyhtiöt ilmoittavat osavaltiolle hinnankorotuksista. Osavaltion laajuisen terveyssuunnittelun ja -kehityksen toimiston raportin mukaan geneeristen lääkkeiden kolmen vuoden mediaanikorotus oli 37,6 prosenttia. Analyysi perustui lääkkeiden listahintoihin, eikä siinä otettu huomioon alennuksia tai hyvityksiä. Raportti ei kuitenkaan sisällä geneerisiä lääkkeitä, joiden hinta on laskenut, koska yritysten ei tarvitse raportoida niistä. AARP:n Minnesotan yliopiston kanssa laatiman raportin mukaan geneeristen lääkkeiden hinnat ovat laskeneet koko maassa. Kannattajat sanovat, että Kalifornian geneeristen lääkkeiden merkintä voisi auttaa alentamaan erään tavallisen lääkkeen, diabetesta sairastaville tarkoitetun insuliinin, hintaa, joka on jatkuvasti noussut. Kolme lääkeyhtiötä hallitsee suurinta osaa insuliinimarkkinoista. "Kuluttajat hyötyisivät suoraan, jos Kalifornia tekisi itse sopimuksen tarpeellisten geneeristen lääkkeiden, kuten insuliinin, valmistamisesta. Kyseessä on lääke, joka on ollut käytössä jo vuosisadan ajan, mutta jonka hinta on kuitenkin noussut yli kymmenkertaiseksi viime vuosikymmeninä", sanoi Health Access California -järjestön toiminnanjohtaja Anthony Wright. Kalifornian apteekkiliiton toimitusjohtaja Jon Roth sanoi, että osavaltio saattaa kuitenkin yllättyä siitä, kuinka paljon se lopulta veloittaa omista geneerisistä lääkkeistään, koska siihen ei voi vaikuttaa sellaiset tekijät kuin raaka-ainepula ja toimitusketjun häiriöt. "Varsinaisessa valmistuksessa on muitakin tekijöitä, joita osavaltio ei ehkä pysty välttämään", hän sanoi. Vaikka suurin osa amerikkalaisista saa geneerisiä lääkemääräyksiä, ne muodostavat vain pienen osan Yhdysvaltojen lääkekuluista. Tämä johtuu siitä, että toisin kuin nimikkolääkkeiden markkinoilla, geneeriset lääkkeet ovat erittäin kilpailukykyisiä, sanoo Jeff Joyce, Yhdysvaltain yliopiston farmasian laitoksen lääke- ja terveystaloustieteen laitoksen puheenjohtaja. "Hänen ehdotuksensa auttaisi erityistapauksissa, mutta se ei ole missään nimessä yleislääke, Joyce sanoi. Ehdotus on toinen askel Newsomin pyrkimyksissä uudistaa Kalifornian reseptilääkemarkkinoita. Viime vuonna Newsom määräsi yhtenä ensimmäisistä toimistaan virassaan osavaltion ottamaan vastuulleen Medicaid-ohjelman reseptilääke-etuudet, jotka koskevat 13 miljoonaa ihmistä.</w:t>
      </w:r>
    </w:p>
    <w:p>
      <w:r>
        <w:rPr>
          <w:b/>
        </w:rPr>
        <w:t xml:space="preserve">Tulos</w:t>
      </w:r>
    </w:p>
    <w:p>
      <w:r>
        <w:t xml:space="preserve">Kaliforniasta voi tulla 1. osavaltio, joka myy omia reseptilääkkeitä.</w:t>
      </w:r>
    </w:p>
    <w:p>
      <w:r>
        <w:rPr>
          <w:b/>
        </w:rPr>
        <w:t xml:space="preserve">Esimerkki 2.2215</w:t>
      </w:r>
    </w:p>
    <w:p>
      <w:r>
        <w:t xml:space="preserve">New York Times kertoi keskiviikkona, että 64 sairaalassa, 103 pitkäaikaishoitoa tarjoavassa hoitokodissa, pitkäaikaishoitoa tarjoavassa sairaalassa ja kolmessa New Yorkin saattohoitoyksikössä on hoidettu potilaita, joilla on erityisen tarttuva bakteeri nimeltä Candida auris. Suurin osa potilaista oli Manhattanilla, Brooklynissa ja Queensissa. The Timesin mukaan New Yorkin terveysviranomaiset paljastivat laitosten nimet, koska Candida auris on levinnyt nopeasti. Taudintorjunta- ja ehkäisykeskuksen antibioottiresistenssiasiantuntija Michael Craig kertoi lehdelle, että Yhdysvalloissa joku kuolee resistenttiin infektioon 15 minuutin välein. The Timesin mukaan Candida auris on ollut niin salainen aihe, että eri hallitukset ovat kieltäytyneet nimeämästä tai vahvistamasta niiden sairaaloiden ja hoitokotien nimiä, joissa sieni on esiintynyt, tai edes keskustelemasta tapauksista sen jälkeen, kun perheet tai lääkärit ovat vahvistaneet ne. New Yorkin terveysviranomaiset sanoivat päättäneensä paljastaa niiden laitosten nimet, joissa on esiintynyt tapauksia osavaltiossa viimeisten kolmen vuoden aikana, auttaakseen pysäyttämään sen leviämisen ja tarjotakseen avoimuutta yleisölle. Osavaltio ei kuitenkaan kertonut, kuinka monta tapausta kussakin laitoksessa oli. Yhdysvalloissa on todettu yli 800 sienitapausta, joista noin puolet New Yorkissa. Candida auris -bakteerilla on taipumus vastustaa tärkeimpiä sienilääkkeitä, ja sitä esiintyy usein potilailla, joiden immuunijärjestelmä on heikko. Noin puolet tartunnan saaneista on yleensä jo valmiiksi huonokuntoisia ja kuolee kolmen kuukauden kuluessa. ___ Tiedot ovat peräisin: The New York Times, http://www.newyorktimes.com.</w:t>
      </w:r>
    </w:p>
    <w:p>
      <w:r>
        <w:rPr>
          <w:b/>
        </w:rPr>
        <w:t xml:space="preserve">Tulos</w:t>
      </w:r>
    </w:p>
    <w:p>
      <w:r>
        <w:t xml:space="preserve">New York nimeää laitoksia, joissa hoidettiin lääkkeille vastustuskykyistä sieniä.</w:t>
      </w:r>
    </w:p>
    <w:p>
      <w:r>
        <w:rPr>
          <w:b/>
        </w:rPr>
        <w:t xml:space="preserve">Esimerkki 2.2216</w:t>
      </w:r>
    </w:p>
    <w:p>
      <w:r>
        <w:t xml:space="preserve">Iclusig-lääkettä valmistavan Ariad Pharmaceuticals Inc:n osakkeet nousivat peräti 40 prosenttia sen jälkeen, kun Yhdysvaltain elintarvike- ja lääkevirasto hyväksyi perjantaina lääkkeen rajoitetumman käytön. Iclusig hyväksyttiin vuosi sitten kroonisen myelooisen leukemian ja Philadelphia-kromosomipositiivisen akuutin lymfoblastileukemian hoitoon potilailla, jotka eivät ole vastanneet vähintään yhteen muuhun hoitoon. Sen käyttö keskeytettiin 31. lokakuuta, koska siihen liittyi odotettua suurempi riski hengenvaarallisten veritulppien ja verisuonten ahtautumisen syntymiseen. FDA ilmoitti hyväksyneensä lääkkeen tarkistetun merkinnän, jossa sen käyttö rajoitetaan potilaisiin, joilla on tietty geenimutaatio, ja niihin, jotka eivät voi käyttää vaihtoehtoisia hoitoja, kuten Novartis AG:n Gleeveciä tai Bristol Myers Squibb Co:n Spryceliä. Lääkkeen etiketissä mainitaan, että verisuonitukoksia, jotka voivat aiheuttaa sydänkohtauksia, aivohalvauksia ja kuoleman, on esiintynyt ainakin 27 prosentilla Iclusigilla hoidetuista potilaista. Siinä varoitetaan myös sydämen vajaatoiminnan lisääntyneestä riskistä. "Vaikka tämä uusi rajoitettu etiketti rajoittaa selvästi Iclusigin myyntipotentiaalia, uskomme silti, että se voi olla merkittävä lääke", J.P. Morganin analyytikko Cory Kasimov sanoi tutkimustiedotteessa. "Avainkysymys on nyt se, jääkö Iclusig viimeiseksi puolustuslinjaksi (mikä johtaa vaatimattomampaan myyntipotentiaaliin) vai alkaako se hiipiä ylöspäin hoitoalgoritmissa."  Lääkärit saavat määrätä lääkkeitä "off-label" -periaatteella muihin kuin FDA:n hyväksymiin käyttötarkoituksiin, vaikka yritykset eivät saa markkinoida niitä tällaisiin hyväksymättömiin käyttötarkoituksiin. Ariad ilmoitti, että se aloittaa lääkkeen, ainoan hyväksytyn tuotteensa, myynnin tammikuun puolivälistä alkaen. Ariadin toimitusjohtaja Harvey Berger kertoi analyytikoille puhelinkonferenssissa, että noin 1 300 potilasta vuodessa voi saada Iclusigia uuden merkinnän mukaisesti, kun aiemmin heitä oli 2 500. Kolmen Thomson Reutersin haastatteleman analyytikon keskimääräisen arvion mukaan lääkkeen odotetaan tuottavan 315 miljoonan dollarin liikevaihdon vuoteen 2019 mennessä. Iclusig maksaa vähintään 115 000 dollaria vuodessa. FDA vaatii yhtiötä toteuttamaan riskinhallintaohjelman, jolla edistetään tietoisuutta Iclusigiin liittyvistä riskeistä. Yhtiön on myös tehtävä lisäkokeita testatakseen erilaisia, mahdollisesti vähemmän myrkyllisiä lääkeannoksia. FDA:n syöpäosaston johtaja Richard Pazdur sanoi haastattelussa, että jos vähemmän myrkyllinen annos löydetään, "olisi järkevää", vaikkakin tässä vaiheessa spekulatiivista, testata Iclusigia toisen hoidon kanssa, jotta sitä voitaisiin käyttää laajemmassa potilasjoukossa. Ariadin Berger sanoi odottavansa, että yhtiö aloittaa annostelututkimuksen vuoden 2014 toisella puoliskolla. "Uskomme, että nämä vaatimukset ovat suoraviivaisia ja hallittavissa", hän sanoi. Ariadin osakkeet nousivat iltapäivällä Nasdaqissa 24 prosenttia 6,85 dollariin. Aiemmin ne olivat nousseet jopa 7,75 dollariin.</w:t>
      </w:r>
    </w:p>
    <w:p>
      <w:r>
        <w:rPr>
          <w:b/>
        </w:rPr>
        <w:t xml:space="preserve">Tulos</w:t>
      </w:r>
    </w:p>
    <w:p>
      <w:r>
        <w:t xml:space="preserve">Ariad aloittaa Iclusig-syöpälääkkeen myynnin uudelleen, osakkeet nousevat.</w:t>
      </w:r>
    </w:p>
    <w:p>
      <w:r>
        <w:rPr>
          <w:b/>
        </w:rPr>
        <w:t xml:space="preserve">Esimerkki 2.2217</w:t>
      </w:r>
    </w:p>
    <w:p>
      <w:r>
        <w:t xml:space="preserve">Kuolonuhrien kokonaismäärä maailman pahiten kärsineessä maassa siitä lähtien, kun epidemia tuli julki 21. helmikuuta, nousi 17 127:ään, kertoi väestönsuojeluvirasto. Vahvistettujen tapausten määrä kasvoi tiistaina 3 039:llä 135 586:een, mikä on toinen peräkkäinen päivittäinen lasku, mikä korostaa kasvavaa luottamusta siihen, että tauti on taantumassa 9. maaliskuuta käyttöön otetun maanlaajuisen lukituksen ansiosta. Maanantaina uudet tapaukset lisääntyivät 3 599:llä. Aiemmat päivittäiset lisäykset maaliskuun 17. päivän jälkeen olivat kaikki olleet välillä 4 050-6 557. Alun perin tartunnan saaneista 24 392 todettiin tiistaina toipuneeksi, kun vastaava luku oli 22 837 päivää aiemmin. Tehohoidossa oli 3 792 ihmistä, kun maanantaina heitä oli 3 898. Tämä on neljäs peräkkäinen päivittäinen lasku.</w:t>
      </w:r>
    </w:p>
    <w:p>
      <w:r>
        <w:rPr>
          <w:b/>
        </w:rPr>
        <w:t xml:space="preserve">Tulos</w:t>
      </w:r>
    </w:p>
    <w:p>
      <w:r>
        <w:t xml:space="preserve">Uudet koronavirustapaukset Italiassa laskivat 25 päivän minimiin, kuolemantapaukset nousivat 604:llä.</w:t>
      </w:r>
    </w:p>
    <w:p>
      <w:r>
        <w:rPr>
          <w:b/>
        </w:rPr>
        <w:t xml:space="preserve">Esimerkki 2.2218</w:t>
      </w:r>
    </w:p>
    <w:p>
      <w:r>
        <w:t xml:space="preserve">"Käännekohta on saavutettu. Iowan maaseudun asukkailla on täysi syy olla huolissaan", todetaan Iowan yliopiston eläkkeellä olevien professoreiden James Merchantin ja David Osterbergin torstaina julkaisemassa raportissa. Merchant on kansanterveystieteen ja lääketieteen emeritusprofessori ja perusti kansanterveystieteen korkeakoulun, ja Osterberg on työ- ja ympäristöterveyden emeritusprofessori. Osterberg on yksi Iowa Policy Projectin perustajista, joka on Iowa Cityssä sijaitseva liberaalisti suuntautunut voittoa tavoittelematon ryhmä, joka tarjoaa tutkimuksia ympäristö-, talous-, energia- ja veropolitiikasta, ja joka julkaisi raportin. He huomauttavat, että Iowan karjankasvatustilojen, niin sanottujen keskitettyjen eläinten ruokintayritysten (CAFO) määrä on kasvanut yli 10 000:een, kun se vuonna 2001 oli 722. Vuosittainen kasvu on ollut noin 500 uutta tai laajennettua navettaa vuodessa viime vuosikymmenen ajan. Suurin osa niistä on rakennettu sikojen pitämistä varten, jotta voidaan tyydyttää sianlihan nopeasti kasvavat vientimarkkinat, jotka kasvoivat lähes 6 miljardiin dollariin vuonna 2016, mikä on 7 prosenttia vuodessa. Vienti Kiinan ja Hongkongin markkinoille ylitti 1 miljardin dollarin rajan ensimmäistä kertaa vuonna 2016, ja viennin odotetaan edelleen kasvavan, jotta Kiinan kyltymätön sianlihan nälkä tyydytettäisiin. Raportissa todetaan, että kotieläintuotanto vaikuttaa osaltaan veden laadun heikkenemiseen, astma- ja muiden sairaustapausten lisääntymiseen sikalan lähistöllä asuvien asukkaiden keskuudessa ja sikalan lähistöllä sijaitsevien asuntojen arvon laskuun 20-40 prosentilla hajun vuoksi. "Nykyinen teollinen malli ei ole kestävä, kun otetaan huomioon sen korkeat tuotantopanoskustannukset, kasvava energiantarve, makean veden tarve, ilmastonmuutos sekä haitalliset ympäristö- ja kansanterveysvaikutukset", raportissa todetaan. "Maaseudun asukkaiden ja yhteisöjen hyvin todellinen vastarinta on kuitenkin kestävää." Merchant ja Osterberg esittivät useita suosituksia, kuten uusien navettojen lupamenettelyn tarkistaminen, joka mahdollistaisi paikallisen panoksen lisäämisen, uusien rakennusten rakentamisen lykkäämisen sekä maankäyttösopimusten ja muiden paikallisten oikeudellisten strategioiden laatimisen paikallisten karjasuojien kasvun rajoittamiseksi. Sianliha-ala tunnustaa alan kasvun, mutta pitää sitä hyvänä maanviljelijöille ja Iowan taloudelle. Iowa on maan johtava sianlihantuottaja, jossa oli lähes 23 miljoonaa sikaa Yhdysvaltain maatalousministeriön joulukuun inventaarioraportin mukaan. Se oli lähes neljännes 73,2 miljoonan eläimen kansallisesta tarjonnasta. Seuraavaksi lähin osavaltio oli Pohjois-Carolina, jossa oli 9,3 miljoonaa sikaa. "Ymmärrämme, että huolenaiheita on olemassa, ja uskomme, että niihin vastataan nykyisellä järjestelmällä ymmärtäen, että muut eivät", sanoi Iowan sianlihantuottajien yhdistystä edustava maatalouslakimies Eldon McAfee. Hänen mukaansa tuottajat uskovat, että nykyinen, 16 vuotta voimassa ollut lupajärjestelmä on toiminut, ja viljelijät ovat noudattaneet sen vaatimuksia, ja heitä pidetään edelleen vastuullisina, kun lantaa on vuotanut vahingossa puroihin tai puroihin. "Moratorio olisi tuhoisa Iowan taloudelle ja karjankasvattajille, hän sanoi. Terveysväitteistä McAfee sanoi, ettei hän tiedä yhtään oikeustapausta, jossa sikafarmin olisi osoitettu olevan vastuussa yksittäisten ihmisten sairastumisesta. Iowa Farm Bureaun, joka on yksi osavaltion suurimmista maatalouden eturyhmistä, tiedottaja kieltäytyi kommentoimasta raporttia, eikä Iowan luonnonvaraministeriön tiedottaja, joka valvoo karjatilojen lupia ja tarkastuksia, vastannut välittömästi viestiin. On merkkejä siitä, että nopea kasvu on saanut julkista vastustusta. Iowan 99 piirikunnasta 20 piirikunnan esimiehet lobasivat lainsäätäjiä lupaprosessin muutoksiin, joiden ansiosta 97 prosenttia uusien karjatilojen hakemuksista on hyväksytty, vaikka paikalliset piirikunnan virkamiehet, paikalliset kansalaiset ja naapurit ovat vastustaneet niitä. Iowan tuomioistuimissa on vireillä yhdeksän kotieläintilojen haittoja koskevaa oikeusjuttua. Iowan korkein oikeus kuulee perusteluja 12. helmikuuta tapauksessa, jossa joukko Kaakkois-Iowan maanomistajia yrittää kumota perustuslain vastaisena lain, joka antaa karjatiloille koskemattomuuden haittakanteita vastaan.</w:t>
      </w:r>
    </w:p>
    <w:p>
      <w:r>
        <w:rPr>
          <w:b/>
        </w:rPr>
        <w:t xml:space="preserve">Tulos</w:t>
      </w:r>
    </w:p>
    <w:p>
      <w:r>
        <w:t xml:space="preserve">Raportissa vaaditaan sikalan kasvatuskieltoa ja uutta lupajärjestelmää.</w:t>
      </w:r>
    </w:p>
    <w:p>
      <w:r>
        <w:rPr>
          <w:b/>
        </w:rPr>
        <w:t xml:space="preserve">Esimerkki 2.2219</w:t>
      </w:r>
    </w:p>
    <w:p>
      <w:r>
        <w:t xml:space="preserve">Susana Rosas Stocktonista, Kaliforniasta, kiitti ihmisiä heidän rukouksistaan ja tuestaan. Viisihenkinen perhe, joka juhli syntymäpäivää harrastamalla nauttimaansa toimintaa, oli niiden 34 ihmisen joukossa, joiden oletetaan kuolleen tulipalossa. Kaikki nukkuivat kannen alla, kun tulipalo syttyi varhain maanantaina. Muita uhreja olivat muun muassa Pohjois-Kalifornian tilauskoulun oppilaat, jotka palvelevat 7.-12. luokkia, lukion luonnontieteiden opettaja ja hänen tyttärensä, arizonalainen pariskunta ja meribiologi, joka omisti sukellusyrityksen ja johti retkeä. Viisi miehistön jäsentä pelastettiin, ja 20 uhrin ruumiit on tähän mennessä löydetty. Monet heistä on tunnistettava DNA-analyysin avulla, ja viranomaiset keräävät näytteitä perheenjäseniltä. Rosas ilmoitti, että hänen kolme tytärtään - Evan, Nicole ja Angela Quitasol - olivat Conception-aluksella isänsä Michael Quitasolin ja äitipuolensa Fernisa Sisonin kanssa. Evan Quitasol oli sairaanhoitaja Stocktonin St. Joseph's Medical Centerissä, jossa hänen isänsä ja Sison olivat työskennelleet käytyään sairaanhoitajakoulua San Joaquin Delta Collegessa. Sison työskenteli collegessa myös opettamassa ensimmäisen vuoden sairaanhoitajaopiskelijoita kokopäiväisesti vuosina 2005 ja 2006 ja myöhemmin apulaisopettajana, kertoo koulun tiedottaja Alex Breitler. "Kaikki ovat järkyttyneitä. Se on täysin odottamaton asia, joka tapahtui", sanoi Dominic Selga, Sisonin entinen aviomies. "Mikä aiheutti tulipalon, se on suuri kysymys, sen me kaikki haluamme tietää." Selga sanoi, että hänen ex-vaimonsa perhe oli ollut veneellä "viisi tai kuusi" kertaa ja sukeltanut vuosikymmenen ajan. Selga sanoi, että nämä kaksi perhettä viettivät äitienpäivä- ja isänpäivälomat yhdessä ja kutsui Quitasoleja "hienoiksi ihmisiksi". Rosasin aviomies Chris kertoi Los Angeles Timesille, että Nicole Quitasol työskenteli baarimikkona San Diegon lähellä sijaitsevassa Coronadossa ja hänen siskonsa Angela oli luonnontieteiden opettaja Stocktonin yläasteella. Sisarukset olivat matkalla juhlistamassa isänsä syntymäpäivää, Chris Rosas sanoi. Hän kuvaili heitä "ystävällisimmiksi ja rakastavimmiksi ihmisiksi, joita olen koskaan tavannut - enkä sano sitä vain siksi, että he ovat perhettä". Scott Chan, joka on fysiikan opettaja Fremontissa sijaitsevassa American High Schoolissa, oli myös matkalla tyttärensä kanssa, sanoi Fremont Unified School Districtin tiedottaja Brian Killgore. Koulupiiri sanoi lausunnossaan, että Chan opetti Advance Placement -fysiikan kursseja viimeiset kolme vuotta koulussa ja oli hyvin pidetty. "Hänen oppilaansa tunsivat hänet innovatiivisena ja innostavana opettajana, joka kehitti oppilaidensa keskuudessa intohimoa fysiikkaa kohtaan", piirin lausunnossa sanottiin. "Hänen menetyksensä on valtava tragedia koulupiirillemme." Chan sanoi LinkedIn-sivullaan, että hänen opetustaan ruokki hänen "intohimonsa ja runsas reaalimaailman kokemus tutkimuslaboratorioista sekä elektroniikka-, tietokone- ja korkean suorituskyvyn autoteollisuudesta". Kannen alla oli myös oppilaita Santa Cruzissa sijaitsevasta Pacific Collegiate Schoolista. Koulun johtaja Maria C. Reitano kieltäytyi tiistaina kertomasta, kuinka monta oppilasta matkalla oli, jota koulu ei sponsoroinut. Phoenixin ABC-kanava KNXV-TV kertoi, että matkalla oli mukana myös arizonalainen pariskunta Patricia Beitzinger ja Neal Baltz. "He menivät taivaaseen tekemällä jotain, mitä he rakastivat yhdessä", Nealin isä John Baltz kertoi kanavalle. Brett Harmeling Houstonista kertoi, että hänen siskonsa Kristy Finstad, 41, johti sukellusretkeä Santa Cruzin saaren edustalla, joka on osa Kalifornian Kanaalisaaria. Harmeling kiitti Facebook-sivullaan julkaisemassaan viestissä kaikkia "ehdottomasta rakkaudesta ja tuesta tänä uskomattoman traagisena aikana". Finstad oli osaomistaja Worldwide Diving Adventures -yrityksessä, jonka kotipaikka on Santa Cruzissa, joka sijaitsee noin 400 kilometriä Santa Cruzin saaresta pohjoiseen. Finstad tunsi alueen hyvin, sillä hän oli tehnyt satoja sukelluksia Kanaalisaarilla, jossa hän ui ensimmäisen kerran isänsä kanssa pikkulapsena. Yrityksensä verkkosivujen mukaan hän sukelsi ensimmäisen kerran tankilla Meksikon edustalla 9-vuotiaana. Harmeling kuvaili siskoaan Los Angeles Timesille äärimmäisen voimakastahtoiseksi ja seikkailunhaluiseksi. "Jos olisi ollut yhden prosentin mahdollisuus, että hän selviytyisi, hän olisi selvinnyt", Harmeling, 31, sanoi. Heidän äitinsä perusti sukellusyrityksen 1970-luvulla. Finstad tutki nilviäisiä ja koralleja Tahitin saarilla, sukelsi mustia helmiä Ranskan Polynesian Tuamotusaarilla ja laski lohikaloja Santa Cruzin kaupungille, jossa hän asui. Hän teki tutkimusta myös Australian Institute of Marine Science -instituutille ja kirjoitti Kalifornian rannikkotoimikunnalle ennallistamisoppaan. "Tehtäväni on herättää arvostusta vedenalaista maailmaamme kohtaan", hän kirjoitti yrityksensä verkkosivuilla. Hän ja hänen miehensä olivat juuri palanneet purjehtimasta Etelä-Tyynenmeren halki. Se oli osa heidän 10-vuotissuunnitelmaansa, joka alkoi lautasliinan kääntöpuolelta vuonna 2006. He lähtivät matkalle Kanaalisaarilta vuonna 2015 ja suunnittelivat palaavansa vuonna 2018. Ennen lähtöään Finstad kirjoitti: "Uusi pomomme on kuningas Neptunus: kun puhaltaa, me kyyristelemme; kun on aallokkoa, me melomme; kun sataa, me peseydymme. Aikataulujen osalta voimme vain osoittaa oikeaan suuntaan." _____ Har kirjoitti San Franciscosta ja Watson San Diegosta.</w:t>
      </w:r>
    </w:p>
    <w:p>
      <w:r>
        <w:rPr>
          <w:b/>
        </w:rPr>
        <w:t xml:space="preserve">Tulos</w:t>
      </w:r>
    </w:p>
    <w:p>
      <w:r>
        <w:t xml:space="preserve">Opettaja, arizonalainen pariskunta kadonneiden kalifornialaisten sukeltajien joukossa.</w:t>
      </w:r>
    </w:p>
    <w:p>
      <w:r>
        <w:rPr>
          <w:b/>
        </w:rPr>
        <w:t xml:space="preserve">Esimerkki 2.2220</w:t>
      </w:r>
    </w:p>
    <w:p>
      <w:r>
        <w:t xml:space="preserve">Sairaanhoitaja Amanda Tyacke (vas.) ruiskuttaa suolaliuosta 17-vuotiaan Jazmine Raygozan (oik.) vatsan läpi ihonalaiseen porttiin, joka täyttää Raygozan Lap-Band-vanteen Rose Medical Centerissä Denverissä 3. elokuuta 2011 noin kuusi viikkoa Jazminen leikkauksen jälkeen. Kokeiltuaan useita ruokavalioita ja liikuntaa Raygoza päätti leikkaukseen äskettäin mahalaukun ohitusleikkauksen läpikäyneen äitinsä Veronican rohkaisemana. Kuuden viikon kohdalla Jazmine oli laihtunut 21 kiloa. REUTERS/Rick Wilking Plastiikkakirurgien mukaan potilaat eivät joko tiedä tästä ylimääräisestä leikkauksesta, jota kutsutaan vartalon muotoiluksi, tai heillä ei yksinkertaisesti ole siihen varaa - mutta lääkärien mukaan se on kuitenkin enemmän kuin pelkkä kosmeettinen toimenpide. "Se on leikkaus, joka parantaa potilaiden elämänlaatua", sanoi Jason Spector Weill Cornell Medical Collegesta New Yorkissa Reuters Healthille. Voimakkaan laihdutuksen jälkeen jäljelle jäävä ylimääräinen iho voi haitata liikuntaa, häiritä potilaiden kykyä käyttää vaatteita kunnolla sekä aiheuttaa ihottumaa ja vakavia infektioita. Spectorin mukaan laihdutusleikkaus, jota kutsutaan myös bariatriseksi kirurgiaksi, on vain ensimmäinen askel. "Matkan loppuunsaattamiseksi potilaiden on todella suoritettava asianmukainen vartalon muotoilu laihdutuksen jälkeen. Vaikka se on hieman kosmeettista, se on varmasti jotakin, jota me plastiikkakirurgit pidämme korjaavana toimenpiteenä", hän lisäsi. Saadakseen käsityksen siitä, kuinka moni potilas todella kävi vartalonmuokkausleikkauksessa, Spector ja hänen työryhmänsä lähettivät kyselyn 1158 potilaalle, joiden leikkaukset oli tehty kahden kirurgin toimesta vuosina 2003-2011. He saivat 284 vastausta. Vain neljäsosa potilaista kertoi keskustelleensa vartalon muotoilusta kirurginsa kanssa leikkauksen aikoihin, ja noin 12 prosentille potilaista tehtiin leikkaus, kertoi Spector, joka esitteli tulokset American Society of Plastic Surgeons -yhdistyksen vuosikokouksessa. Yleisimpiä syitä olla tekemättä vartalon muotoilua olivat kustannukset ja tietämättömyys toimenpiteestä. Lähes 30 prosenttia potilaista sanoi, että he olisivat valinneet toimenpiteen toisin, jos he olisivat saaneet enemmän tietoa. Ylimääräinen iho voi aiheuttaa hyvin todellisen vaaran, Spector sanoi. Hän kuvaili potilasta, jonka ylimääräinen iho jäi autonsa elektronisesti säädettävän istuimen alle, kun hän oli säätämässä sitä. "Suuri pala ihoa repesi irti ja aiheutti suuren avoimen haavan ja sitä seuranneen infektion. Siihen asti hänen vakuutusyhtiönsä oli sanonut hänelle: 'Valitan, et voi tehdä leikkausta. Et tarvitse sitä.'"   Healthcare Blue Bookin mukaan, joka on kuluttajille suunnattu opas terveydenhuollon kustannuksista Yhdysvalloissa, vartalon muotoilun hinta on noin 13 000 dollaria.</w:t>
      </w:r>
    </w:p>
    <w:p>
      <w:r>
        <w:rPr>
          <w:b/>
        </w:rPr>
        <w:t xml:space="preserve">Tulos</w:t>
      </w:r>
    </w:p>
    <w:p>
      <w:r>
        <w:t xml:space="preserve">Kehon muotoilu harvinaista laihdutusleikkauksen jälkeen.</w:t>
      </w:r>
    </w:p>
    <w:p>
      <w:r>
        <w:rPr>
          <w:b/>
        </w:rPr>
        <w:t xml:space="preserve">Esimerkki 2.2221</w:t>
      </w:r>
    </w:p>
    <w:p>
      <w:r>
        <w:t xml:space="preserve">Epidemia on aiheuttanut maailmanlaajuisesti ainakin 200 000 kuolemantapausta ja laajalle levinnyttä taloudellista ahdinkoa, kun maat ovat asettaneet lukituksia estääkseen viruksen leviämisen. "Se on paljastanut yhteiskuntiemme ja talouksiemme haurauden", YK:n johtaja sanoi ja lisäsi, että "ainoa vastaus on rohkea, visionäärinen ja yhteistyöhön perustuva johtajuus". "Samaa johtajuutta tarvitaan myös ilmastohäiriöiden uhkaavan eksistentiaalisen uhan käsittelemiseksi", Guterres totesi ja totesi, että kulunut vuosikymmen oli historian kuumin mittausten alkamisen jälkeen. Puhuessaan videoyhteyden välityksellä kaksipäiväisessä ilmaston lämpenemistä käsittelevässä kansainvälisessä konferenssissa Guterres varoitti, että toimimattomuus ilmastonmuutoksen suhteen maksaisi valtavasti, mutta sanoi, että "teknologia on puolellamme". "Nämä ovat synkkiä päiviä, mutta ne eivät ole toivottomia", Guterres sanoi. "Meillä on harvinainen ja lyhyt tilaisuus rakentaa maailmamme uudelleen parempaan suuntaan." "Hyödyntäkäämme pandemian toipumista luodaksemme perustan turvalliselle, terveelle, osallistavalle ja joustavammalle maailmalle kaikille ihmisille", hän lisäsi. YK:n johtaja kehotti kaikkia maita sitoutumaan siihen, että hiilidioksidia, joka on tärkein kasvihuonekaasu, ei enää päästetä ilmakehään vuoteen 2050 mennessä, ja ehdotti kuusikohtaista suunnitelmaa, jolla varmistetaan, että ilmastonmuutos on näkyvästi esillä hallitusten ponnisteluissa pandemiasta toipumiseksi. Guterresin ehdottamiin toimiin kuuluu sen varmistaminen, että elvytysvarojen biljoonat edistävät vihreitä työpaikkoja ja kestävää liiketoimintaa. "Kun veronmaksajien rahoja käytetään yritysten pelastamiseen, niillä on luotava vihreitä työpaikkoja sekä kestävää ja osallistavaa kasvua", hän sanoi. "Niillä ei saa pelastaa vanhentuneita, saastuttavia ja hiili-intensiivisiä teollisuudenaloja." Tähän kuuluu fossiilisten polttoaineiden tukien lopettaminen ja sen varmistaminen, että saastuttajat maksavat aiheuttamistaan vahingoista, hän sanoi. Ranskan hallitus edellyttää, että valtion tukia saavien yritysten on käytettävä rahat ympäristön kannalta kestävämpään kehitykseen. Ilmastoaktivistit ovat kuitenkin huomauttaneet, että tuensaajiin kuuluu muun muassa kansallinen lentoyhtiö Air France, joka avaa uudelleen kotimaan reittejä kaupunkeihin, joihin on myös suurnopeusjunayhteydet. YK:n johtaja varoitti, että pandemian tavoin ilmastonmuutosta ei voi torjua mikään valtio yksin. "Kasvihuonekaasut eivät tunne rajoja, kuten sepelvaltimovirus", Guterres sanoi. "Eristäminen on ansa. Yksikään maa ei voi onnistua yksin." Guterresin mukaan 20 suurimman kehittyneen ja nousevan talouden ryhmän osuus maailman päästöistä on yli 80 prosenttia. "Pariisin sopimus mahdollistui pitkälti Yhdysvaltojen ja Kiinan sitoutumisen ansiosta", hän sanoi. "Ilman suurten päästöjen aiheuttajien panosta kaikki ponnistuksemme ovat tuhoon tuomittuja." Tutkijat ovat varoittaneet, että aikaa on enää vähän jäljellä, jos maailma haluaa saavuttaa Pariisin ilmastosopimuksen 2015 päätavoitteen - pitää ilmaston lämpeneminen selvästi alle 2 celsiusasteen (3,6 Fahrenheitin), mieluiten 1,5 celsiusasteen (2,7 F). Presidentti Donald Trumpin johdolla Yhdysvallat on ryhtynyt vetäytymään sopimuksesta. Guterres kehotti myös Euroopan unionia osoittamaan "globaalia johtajuutta" esittämällä vuoden loppuun mennessä päivitetyt päästövähennyssuunnitelmat, joiden avulla Euroopan unionista voisi tulla ensimmäinen ilmastoneutraali maanosa vuoteen 2050 mennessä. Saksan liittokansleri Angela Merkel ilmoitti tiistaina, että hänen maansa on valmis tukemaan EU:n kunnianhimoisempaa päästövähennystavoitetta vuoteen 2030 mennessä nykyisestä 40 prosentista jopa 55 prosenttiin. Tällainen lisäys edellyttäisi todennäköisesti, että Saksa, jolla on Euroopan suurin talous, tekisi vielä jyrkempiä leikkauksia kansallisella tasollaan, jotta se voisi tasapainottaa muiden maiden pienempiä vähennyksiä. Hän varoitti, että pandemian maailmantalouteen aiheuttama päästöjen väheneminen olisi väliaikaista eikä sen pitäisi saada maita vähentämään ponnistelujaan kasvihuonekaasujen vähentämiseksi. Merkelin puhe Petersbergin vuotuisessa ilmastodialogissa kärsi alussa teknisistä ongelmista. Toinen suunniteltu puhuja, Britannian pääministeri Boris Johnson, ei osallistunut puhujaksi sairastuttuaan hiljattain COVID-19-tautiin. Hän palasi töihin maanantaina. Johnsonin sijainen, ulkoministeri Dominic Raab, kertoi osallistujille videoyhteyden välityksellä Lontoosta, että kun koronaviruksen aiheuttama uhka väistyy, "jokaisen vastuullisen hallituksen velvollisuutena on huolehtia siitä, että taloutemme elvytetään ja rakennetaan uudelleen tavalla, joka kestää ajan testin". "Tämä tarkoittaa, että on investoitava teollisuuteen ja infrastruktuuriin, jotka voivat kääntää ilmastonmuutoksen suunnan", hän sanoi. "Ja se tarkoittaa sitä, että meidän on tehtävä kaikkemme kestävyyden lisäämiseksi muokkaamalla talouksia, jotka kestävät kaiken sen, mitä luonto heittää päällemme." __ Lue kaikki AP:n jutut ilmastonmuutoksen vaikutuksista osoitteessa https://apnews.com/Climate.</w:t>
      </w:r>
    </w:p>
    <w:p>
      <w:r>
        <w:rPr>
          <w:b/>
        </w:rPr>
        <w:t xml:space="preserve">Tulos</w:t>
      </w:r>
    </w:p>
    <w:p>
      <w:r>
        <w:t xml:space="preserve">YK:n johtaja: YK:n pääsihteeri: Käytä pandemiaa "maailman uudelleenrakentamiseen".</w:t>
      </w:r>
    </w:p>
    <w:p>
      <w:r>
        <w:rPr>
          <w:b/>
        </w:rPr>
        <w:t xml:space="preserve">Esimerkki 2.2222</w:t>
      </w:r>
    </w:p>
    <w:p>
      <w:r>
        <w:t xml:space="preserve">Elintarvikeviraston henkilökunnan mukaan oli mahdollista, että tapaukset liittyivät Baxterin lääkkeeseen Supraneen. He sanoivat kuitenkin myös, että kutakin potilasta hoidettiin muilla lääkkeillä, jotka voivat aiheuttaa sydänpysähdyksen. Supranen, joka tunnetaan yleisesti nimellä desfluraani, etiketissä on jo varoituksia muista sydänongelmista, kuten sydänkohtauksista, epäsäännöllisistä sydämenlyönneistä ja epävakaasta verenpaineesta. "FDA:n henkilökunta kirjoitti ulkopuoliselle neuvoa-antavalle paneelille laaditussa tiivistelmässä, että desfluraanin osuutta lasten sydänpysähdyksiin liittyvissä kolmessa raportissa ei voitu sulkea pois. "Samanaikaisten lääkkeiden samanaikainen käyttö anestesian aikana sekoitti kuitenkin syy-yhteyden arvioinnin näissä tapauksissa", viraston tarkastajat totesivat. Kaikki kolme potilasta toipuivat hoidon jälkeen. FDA:n arvioijat sanoivat, että Supranen etiketti "olisi tarkistettava siten, että se kattaa myös sydänpysähdyksen".    Baxterin tiedottaja Erin Gardiner sanoi, että yhtiö tarkastelee FDA:n henkilökunnan analyysia. "Potilasturvallisuus on ensisijainen tavoitteemme, ja arvioimme FDA:n asiakirjan tietoja kliinisten tietojemme kanssa", Gardiner sanoi sähköpostitse. FDA:n neuvoa-antava lautakunta kokoontuu tiistaina kuulemaan raportteja Supranen ja muiden lapsilla käytettävien lääkkeiden turvallisuudesta.</w:t>
      </w:r>
    </w:p>
    <w:p>
      <w:r>
        <w:rPr>
          <w:b/>
        </w:rPr>
        <w:t xml:space="preserve">Tulos</w:t>
      </w:r>
    </w:p>
    <w:p>
      <w:r>
        <w:t xml:space="preserve">Yhdysvaltain FDA:n henkilökunta hakee uutta varoitusta Baxterin nukutusaineesta.</w:t>
      </w:r>
    </w:p>
    <w:p>
      <w:r>
        <w:rPr>
          <w:b/>
        </w:rPr>
        <w:t xml:space="preserve">Esimerkki 2.2223</w:t>
      </w:r>
    </w:p>
    <w:p>
      <w:r>
        <w:t xml:space="preserve">Ei mainintaa bioidenttisten, transdermaalisten ja oraalisten muotojen kustannuksista. Hormonihoidon tuloksia ei mainita, lukuun ottamatta viimeisessä kappaleessa mainittua "pitää hyvä olo yllä". Koska hormonihoitoa saavien elämänlaatua koskevat tiedot puuttuvat, tämä ansaitsee huomiota. Jutussa käsitellään kilpailevia näkemyksiä haitoista. Jutussa viitataan American College of Obstetricians &amp; Gynecologists -järjestön katsaukseen, jossa ei löydetty näyttöä tehon tai turvallisuuden lisääntymisestä (ei ole selvää, todettiinko hormonihormonien olevan YHTÄ tehokkaita tai turvallisia) Ei tautien lietsontaa Hyvä useiden lähteiden käyttö. Jutussa mainitaan FDA:n hyväksymät ei-oraaliset lääkemuodot; jutussa ei kuitenkaan vertailla niiden tehokkuutta yhdistettyihin lääkemuotoihin. Jutussa tehdään selväksi, että yhdistelmähormonit eivät ole FDA:n hyväksymiä. FDA:n hyväksymiä transdermaalisia muotoja on ollut saatavilla jo pitkään.</w:t>
      </w:r>
    </w:p>
    <w:p>
      <w:r>
        <w:rPr>
          <w:b/>
        </w:rPr>
        <w:t xml:space="preserve">Tulos</w:t>
      </w:r>
    </w:p>
    <w:p>
      <w:r>
        <w:t xml:space="preserve">Ihon kautta annettavat hormonit ovat tarkastelun arvoisia.</w:t>
      </w:r>
    </w:p>
    <w:p>
      <w:r>
        <w:rPr>
          <w:b/>
        </w:rPr>
        <w:t xml:space="preserve">Esimerkki 2.2224</w:t>
      </w:r>
    </w:p>
    <w:p>
      <w:r>
        <w:t xml:space="preserve">Suurin osa hänen tiiminsä vuosia seuraamista korallipylväistä on kuollut. Hower ja hänen kollegansa käyvät kilpajuoksua aikaa vastaan löytääkseen, mikä aiheuttaa Stony Coral Tissue Loss Disease -nimistä tautia, joka on vuodesta 2014 lähtien raivonnut infernon lailla Karibian petollisen rauhallisen sinisen paratiisin alla olevilla riutoilla. Vain viidessä vuodessa se on aiheuttanut tuhoa hauraille koralliekosysteemeille, jotka ovat jo nyt vaarassa kuolla sukupuuttoon ilmastonmuutoksen vaikutusten vuoksi. Floridan Fish and Wildlife Conservation Commissionin valvomista 40 riutta-alueesta 38 on jo kärsinyt. "Aaltojen alla tapahtuu valtava katastrofi", sanoo Novan koralliekologi Karen Neely. "Tämä on samaa luokkaa kuin Amazonin palaminen. Se on samaa tasoa kuin tauti, joka hävittää kaikki Amerikan metsät."  Stony Coral Tissue Loss Disease -tauti hyökkää korallien kudoksiin ja muuttaa terveet, elinvoimaiset meriekosysteemit muutamassa viikossa ankeiksi, kuolleiksi maailmoiksi. Tauti on tuhonnut suuren osan Floridan edustan Atlantin koralliriutoista, levinnyt osissa Karibianmeren aluetta ja siitä on hiljattain raportoitu Belizen lähellä Keski-Amerikassa. Pilarikoralli, jonka piikkisormiryhmät näyttävät kohoavan merenpohjasta, on "lisääntymiskykyisesti sukupuuttoon" Floridan rannikolla, sanoo Floridan akvaarion korallitutkimuksen päällikkö Keri O'Neil. Akvaariossa harvinainen toivonpilkahdus tulee huoneesta, jonka valot on sammutettu suurimman osan vuodesta. Täällä on suunniteltu monimutkainen ja kallis LED-valojen järjestelmä, joka jäljittelee auringonnousuja, auringonlaskuja ja kuun vaiheita, jotta akvaariossa olevat pilarikorallit saataisiin lisääntymään ikään kuin ne olisivat meressä. Neelyn ryhmä on myös vaivalloisesti levittänyt koralleihin amoksisilliiniin yhdistettyä tahnaa, jonka he sanovat tehonneen taudin hoidossa. Kivikorallien kudoskadon tauti tappaa yli 20 korallilajia, mukaan lukien useimmat tärkeät korallit, jotka rakentavat riuttaa, pitävät sitä kasassa ja suojaavat rantaviivaa, Neely sanoo. Tutkijat yrittävät yhdessä löytää ratkaisuja. Tautia käsittelevä neuvoa-antava komitea on perustettu auttamaan koordinoinnissa, ja tutkijat tekevät kenttätyötä tukeakseen toistensa tutkimuksia. He sanovat olevansa kuin ensivasteyksiköt katastrofipaikalla. Tästä huolimatta taudin aiheuttajista tiedetään vielä vähän. Sarasotassa Erinn Muller ja hänen ryhmänsä Mote Marine Laboratory's Coral Reef Research &amp; Restoration Centerissä ovat yksi niistä, jotka yrittävät selvittää taudin aiheuttajaa ja sitä, miten se levisi Floridasta Karibialle. "Näitä hyppäyksiä esiintyy, joten se viittaa siihen, että ihmisen vaikutus on jonkinlainen, joka mahdollistaa hyppäyksen", Muller sanoo. Lähellä vuoden 2019 alkua se havaittiin Neitsytsaarten rannikolla. Siellä Marilyn Brandt Neitsytsaarten yliopiston meri- ja ympäristötutkimuskeskuksesta ja hänen jatko-opiskelijansa repivät sairasta korallia pois yrittäen estää sen leviämisen. Hänen ryhmänsä - kuten Neelyn ja muidenkin - yhdistää voimansa ja työskentelee kuumeisesti estääkseen tämän herkän ja monimutkaisen vedenalaisen maailman häviämisen, jonka värit ovat värikkäitä ja rakenteet aaltoilevia. Tällainen menetys merkitsisi "biologisen monimuotoisuuden menetystä, joka voisi olla tulevien lääkkeiden lähde, kalastuksen menetystä ja matkailun arvon menetystä", Brandt sanoo. "Monilla Karibian saarilla osa kulttuurista perustuu koralliriuttojen ympärille, ja jos riutat menetetään, menetetään myös osa kulttuuria."  Kuvaessee täällä reut.rs/2lfuEtX</w:t>
      </w:r>
    </w:p>
    <w:p>
      <w:r>
        <w:rPr>
          <w:b/>
        </w:rPr>
        <w:t xml:space="preserve">Tulos</w:t>
      </w:r>
    </w:p>
    <w:p>
      <w:r>
        <w:t xml:space="preserve">Katastrofi aaltojen alla: kilpajuoksu Karibian korallien pelastamiseksi.</w:t>
      </w:r>
    </w:p>
    <w:p>
      <w:r>
        <w:rPr>
          <w:b/>
        </w:rPr>
        <w:t xml:space="preserve">Esimerkki 2.2225</w:t>
      </w:r>
    </w:p>
    <w:p>
      <w:r>
        <w:t xml:space="preserve">Masennus on yksi yleisimmistä mielenterveyssairauksista, ja se koskettaa yli 350 miljoonaa ihmistä maailmanlaajuisesti. Maailman terveysjärjestö WHO pitää sitä maailmanlaajuisesti suurimpana työkyvyttömyyden syynä. Hoitoon kuuluu yleensä joko lääkitys, jonkinlainen psykoterapia tai näiden yhdistelmä. Monet potilaat eivät kuitenkaan parane ja kärsivät toistuvista sairauskohtauksista. MBCT kehitettiin auttamaan tällaisia ihmisiä opettamalla heille taitoja tunnistaa ja vastata rakentavasti ajatuksiin ja tunteisiin, jotka liittyvät uusiutumiseen, ja pyrkimyksenä estää masennuksen syöksykierre. Ensimmäisessä laajassa tutkimuksessa, jossa verrattiin MBCT:tä ja masennuslääkkeitä, tutkijat eivät havainneet juurikaan eroa tuloksissa. Kustannusten osalta mindfulness-harjoittelu - jota pidetään usein kalliimpana, koska se vaatii enemmän aikaa koulutetun terapeutin kanssa - ei ollut merkittävästi kalliimpaa, varsinkaan kun sitä annettiin ryhmäistunnoissa, todettiin tutkimuksessa. Richard Byng, brittiläisen Plymouthin yliopiston Peninsula School of Medicine and Dentistry -yliopiston professori, totesi, että vaikka kroonisen masennuksen nykyinen vakiohoito on masennuslääkkeiden jatkuva käyttö, monet ihmiset eivät halua ottaa niitä pitkiä aikoja ja toiset haluavat välttää sivuvaikutuksia. Tässä tutkimuksessa 424 aikuista, joilla oli toistuva vakava masennus ja jotka saivat masennuslääkkeitä ylläpitävää lääkitystä, satunnaistettiin joko lopettamaan masennuslääkitys hitaasti ja saamaan MBCT:tä tai säilyttämään lääkityksensä. Kun 212 potilasta jatkoi masennuslääkkeiden käyttöä, muut 212 osallistuivat kahdeksaan ryhmämuistiterapiaistuntoon ja saivat päivittäistä kotiharjoittelua sekä mahdollisuuden osallistua neljään seurantaistuntoon 12 kuukauden aikana. Lääketieteellisessä The Lancet -lehdessä julkaistut tutkimustulokset osoittivat, että kahden vuoden kuluttua uusiutumisaste oli molemmissa ryhmissä samankaltainen - 44 prosenttia terapiaryhmässä ja 47 prosenttia masennuslääkkeiden ryhmässä. "Vaikka tämä tutkimus ei osoita, että mindfulness-pohjainen kognitiivinen terapia toimisi paremmin kuin ylläpitävä masennuslääkitys uusiutumisasteen vähentämisessä ... nämä tulokset viittaavat siihen, että miljoonat toistuvasti masennusta sairastavat ihmiset, jotka saavat toistuvia lääkemääräyksiä, voivat valita uuden vaihtoehdon", sanoi Willem Kuyken Oxfordin yliopistosta, joka työskenteli Byngin kanssa tutkimuksen parissa.</w:t>
      </w:r>
    </w:p>
    <w:p>
      <w:r>
        <w:rPr>
          <w:b/>
        </w:rPr>
        <w:t xml:space="preserve">Tulos</w:t>
      </w:r>
    </w:p>
    <w:p>
      <w:r>
        <w:t xml:space="preserve">Mindfulness-terapia yhtä hyvä kuin lääkitys kroonisen masennuksen hoidossa - tutkimus.</w:t>
      </w:r>
    </w:p>
    <w:p>
      <w:r>
        <w:rPr>
          <w:b/>
        </w:rPr>
        <w:t xml:space="preserve">Esimerkki 2.2226</w:t>
      </w:r>
    </w:p>
    <w:p>
      <w:r>
        <w:t xml:space="preserve">KOMO-TV kertoo, että julkiset terveyspalvelut Seattle-King County tutkivat tautipesäkettä sen jälkeen, kun ainakin 30 ihmistä ilmoitti sairastuneensa nautittuaan ruokaa ja juomia tavernassa 23. ja 24. marraskuuta. Tutkinnan aikana tarkastajat tunnistivat ainakin 11 työntekijää, jotka saivat norovirusoireita 24. marraskuuta lähtien. Ainakin kahdella näistä työntekijöistä oli kotitalouden jäseniä, joilla oli oireita marraskuun 20. päivästä lähtien, kertoivat terveysviranomaiset keskiviikkona. Näiden havaintojen vuoksi Brave Horse Tavern sulki ravintolansa 27. marraskuuta ja suoritti perusteellisen puhdistuksen ja desinfioinnin. Myös kaikki valmisruoat hävitettiin, ja ravintola avattiin uudelleen 29. marraskuuta.</w:t>
      </w:r>
    </w:p>
    <w:p>
      <w:r>
        <w:rPr>
          <w:b/>
        </w:rPr>
        <w:t xml:space="preserve">Tulos</w:t>
      </w:r>
    </w:p>
    <w:p>
      <w:r>
        <w:t xml:space="preserve">Kymmeniä sairastuneita noroviruksen kaltaisen taudin puhkeamisesta.</w:t>
      </w:r>
    </w:p>
    <w:p>
      <w:r>
        <w:rPr>
          <w:b/>
        </w:rPr>
        <w:t xml:space="preserve">Esimerkki 2.2227</w:t>
      </w:r>
    </w:p>
    <w:p>
      <w:r>
        <w:t xml:space="preserve">Trump jopa vihjasi torstaina, että julkaisu saattoi olla tahallinen. Office of the Director of the National Intelligence, joka on Yhdysvaltain vakoiluvirastojen verkon selvityskeskus, sanoi sulkeneensa pois sen, että virus olisi ihmisen tekemä, mutta se tutkii edelleen maailmanlaajuisen pandemian tarkkaa lähdettä, joka on tappanut yli 220 000 ihmistä maailmanlaajuisesti. Vaikka tiedemiehet esittävät pandemian todennäköisimmän alkuperän olevan edelleen luonnollinen, eli että se on levinnyt tartunnan saaneesta eläimestä ihmiseen, Trump väitti nähneensä todisteita, jotka tukevat teoriaa, jonka mukaan alkuperä on ollut tartuntatautilaboratorio Wuhanissa, joka on Kiinan taudinpurkauksen epikeskus. Hän sanoi, että Yhdysvallat "selvittää nyt, miten se tuli ulos". "Se on kauhea asia, joka tapahtui", presidentti sanoi. "Tekivätpä he virheen tai alkoiko se virheenä ja tekivätkö he sitten toisen virheen, vai tekikö joku jotain tahallaan." Tiedustelupalvelun lausunnossa sanottiin, että liittovaltion virastot yhtyvät "laajaan tieteelliseen yksimielisyyteen siitä, että COVID-19-virus ei ollut ihmisen tekemä tai geneettisesti muunnettu". "Sisäisen turvallisuuden ministeriö jatkaa uusien tietojen ja tiedustelutietojen tiukkaa tutkimista selvittääkseen, alkoiko taudinpurkaus kontaktista tartunnan saaneisiin eläimiin vai oliko se seurausta onnettomuudesta Wuhanissa sijaitsevassa laboratoriossa." Viime päivinä Trumpin hallinto on terävöittänyt retoriikkaansa Kiinaa kohtaan ja syyttänyt geopoliittista vihollista ja elintärkeää kauppakumppania siitä, että se ei ole toiminut riittävän nopeasti hälyttääkseen taudinpurkauksesta tai pysäyttääkseen COVID-19-viruksen aiheuttavan viruksen leviämisen. Yhdysvaltain virkamiehet ovat sanoneet, että Kiinan hallituksen pitäisi "maksaa hinta" pandemian hoidosta. Tämä kaikki tapahtuu samaan aikaan, kun Trumpin oman alkuperäisen vastatoimen tahti joutuu edelleen tarkastelun kohteeksi, ja sitä kyseenalaistetaan liian niukkana ja liian hitaana. Aiemmin torstaina, ennen Trumpin kommentteja, Kiinan hallitus sanoi, että kaikki väitteet siitä, että koronavirus olisi vapautunut laboratoriosta, ovat "perusteettomia ja puhtaasti tyhjästä keksittyjä". Ulkoministeriön tiedottaja Geng Shuang siteerasi instituutin johtajaa Yuan Zhimingiä, jonka mukaan laboratorio noudattaa tiukasti bioturvallisuusmenettelyjä, jotka estäisivät minkä tahansa taudinaiheuttajan leviämisen. "Haluaisin jälleen kerran huomauttaa, että viruksen alkuperä on monimutkainen tieteellinen kysymys, ja sitä pitäisi tutkia tutkijoiden ja ammattilaisten toimesta", Geng sanoi. Hän kritisoi myös niitä yhdysvaltalaisia, jotka sanovat, että Kiinan pitäisi olla vastuussa maailmanlaajuisesta pandemiasta, ja sanoi, että heidän pitäisi käyttää aikansa "epidemiatilanteen parempaan hallintaan kotimaassa". Valkoisessa talossa Trump moitti toistuvasti Kiinaa siitä, miten se on hoitanut taudinpurkauksen, ja kritisoi maata siitä, että se on rajoittanut kotimaan matkustamista viruksen hidastamiseksi, mutta ei kansainvälistä matkustamista sen estämiseksi, ettei virus leviäisi ulkomaille. "Varmasti se olisi voitu pysäyttää", Trump sanoi itähuoneessa järjestetyssä tilaisuudessa, jossa käsiteltiin hänen hallintonsa toimia vanhusten auttamiseksi taudinpurkauksen aikana. "He joko eivät pystyneet tekemään sitä pätevyyden näkökulmasta, tai he antoivat sen levitä." "Se pääsi vaikkapa irti, ja he olisivat voineet rajata sen." Aiemmin tässä kuussa Trump puuttui laboratorioteoriaan sanomalla: "Kuulemme yhä useammin tarinaa". Ulkoministeri Mike Pompeo lisäsi tuolloin: "Pelkästään se, että emme tiedä vastauksia - että Kiina ei ole jakanut vastauksia - on mielestäni hyvin, hyvin kuvaavaa." Pompeo myös painosti Kiinaa päästämään ulkopuolisia asiantuntijoita laboratorioon, "jotta voimme selvittää tarkasti, mistä tämä virus sai alkunsa". Vaikka Trump ja Pompeo ovat tehneet tunteensa selviksi, Yhdysvaltain tiedusteluviranomainen kiisti käsityksen, että virastoja olisi painostettu tukemaan tiettyä teoriaa. Tiedusteluvirkamiehellä ei ollut valtuuksia keskustella asiasta julkisesti, ja hän puhui vain nimettömänä. Tutkijoiden mukaan virus syntyi luonnollisesti lepakoissa. Siitä huolimatta Pompeo ja muut ovat osoittaneet sormella Kiinan tiedeakatemian johtamaa instituuttia. Se on tehnyt uraauurtavaa tutkimusta SARS-viruksen todennäköisen alkuperän jäljittämiseksi, uusien lepakkovirusten löytämiseksi ja sen selvittämiseksi, miten ne voivat siirtyä ihmisiin. "Tiedämme, että Wuhanin virologian instituutti on vain muutaman kilometrin päässä siitä, missä märkätori oli", Pompeo sanoi kaksi viikkoa sitten. Instituutilla on osoite kahdeksan mailin eli 13 kilometrin päässä markkinoilta, jota pidetään mahdollisena lähteenä. Yhdysvaltain virkamiesten mukaan Yhdysvaltain Pekingin-suurlähetystö kiinnitti huomiota Wuhanin laboratorion mahdollisiin turvallisuusongelmiin vuonna 2018, mutta he eivät ole vielä löytäneet todisteita siitä, että virus olisi peräisin sieltä lähes kaksi vuotta myöhemmin. Virusta kuukausien ajan tutkineet tutkijat ovat tehneet selväksi, että he uskovat, ettei se ole ihmisen tekemä, mutta pyrkivät yhä määrittämään, missä vaiheessa se on voinut siirtyä eläimistä ihmisiin. Varhaisessa vaiheessa huomio keskittyi Wuhanin elävien eläinten markkinoihin, joilla ensimmäiset tapaukset raportoitiin joulukuussa. Ensimmäisellä tautiin sairastuneella henkilöllä ei kuitenkaan ollut tiedossa yhteyttä kyseisiin markkinoihin. Kristian Andersen, joka tutkii virusta Scripps Researchin tutkimuslaitoksessa La Jollassa, Kaliforniassa, arvioi, että todennäköisyys sille, että virus olisi levinnyt vahingossa Wuhanin laboratoriosta, on "miljoona yhtä vastaan", mikä on paljon epätodennäköisempää kuin tartunta luonnossa. Virusasiantuntija David O'Connor Wisconsin-Madisonin yliopistosta sanoi kuitenkin, että hänen mielestään tiedetään liian vähän, jotta voitaisiin sulkea pois mikä tahansa lähde, paitsi ajatus siitä, että virus on ihmisen tekemä. Hänen mukaansa lähteen löytäminen on tärkeää, koska se voi sisältää seuraavan pandemiaviruksen. Yhdysvallat rahoitti Wuhanin laboratoriota koronaviruksia koskevaan tutkimukseen, CIA:n entinen vt. johtaja ja varajohtaja Michael Morell sanoi torstaina. Hänen mukaansa ulkoministeriön sähkeistä käy ilmi, että Yhdysvaltojen virkamiehet ovat olleet viime vuosina huolissaan kyseisen laboratorion turvallisuusprotokollista. Jos virus pääsi karkuun kiinalaisesta laboratoriosta, se ei vaikuta kielteisesti ainoastaan Kiinaan vaan myös Yhdysvaltoihin, koska se on myöntänyt tutkimusrahoitusta laboratoriolle, jolla on turvallisuusongelmia, Morell sanoi George Masonin yliopiston Michael V. Hayden Center for Intelligence, Policy and International Security -tiedustelukeskuksen järjestämässä verkkofoorumissa. "Jos se siis pääsi pakoon, olemme kaikki tässä yhdessä", Morell sanoi. "Tämä ei ole mikään Kiinan kikkailu. Tämä on meidän molempien ongelma." ___ Associated Pressin kirjoittajat Deb Riechmann Washingtonissa ja Malcolm Ritter New Yorkissa osallistuivat tähän raporttiin.</w:t>
      </w:r>
    </w:p>
    <w:p>
      <w:r>
        <w:rPr>
          <w:b/>
        </w:rPr>
        <w:t xml:space="preserve">Tulos</w:t>
      </w:r>
    </w:p>
    <w:p>
      <w:r>
        <w:t xml:space="preserve">Trump spekuloi, että Kiina vapautti viruksen laboratoriossa "erehdyksessä".</w:t>
      </w:r>
    </w:p>
    <w:p>
      <w:r>
        <w:rPr>
          <w:b/>
        </w:rPr>
        <w:t xml:space="preserve">Esimerkki 2.2228</w:t>
      </w:r>
    </w:p>
    <w:p>
      <w:r>
        <w:t xml:space="preserve">Ranska on jo tilannut 1 miljardi maskia lievittääkseen akuuttia pulaa koko maassa, mikä on suututtanut terveydenhuollon etulinjan virkamiehiä ja poliitikkoja, kun koronaviruksen aiheuttama taudinpurkaus on pyyhkäissyt koko maassa ja tappanut ainakin 3523 ihmistä. Macron sanoi tiistaina naamareita valmistavassa tehtaassa puhuessaan, että hän on määrännyt kolminkertaistamaan kotimaisen naamarituotannon huhtikuun loppuun mennessä 10 miljoonaan ja valmistamaan 10 000 ylimääräistä hengityssuojainta toukokuun puoliväliin mennessä. "Ensisijainen tavoite on nyt tuottaa enemmän Euroopassa ja Ranskassa", Macron sanoi Kolmi-Hopenin tehtaalla lähellä Angersin kaupunkia lännessä. "Vuoden loppuun mennessä haluan, että olemme täysin ja täysin itsenäisiä (tuotannossa)", hän sanoi ja lisäsi, että kansanterveysviranomaiselle on varattu 4 miljardia euroa (4,39 miljardia dollaria) laitteiden ostamiseen. Pandemia on lisännyt suojavarusteiden kysyntää valtavasti Ranskassa ja Euroopan naapurimaissa, kuten Italiassa ja Espanjassa, joissa hengitystiesairaus on aiheuttanut maailman pahimmat ja toiseksi pahimmat kuolemantapaukset. Maailman terveysjärjestön WHO:n mukaan yli puolet maskien maailmanlaajuisesta tuotannosta on peräisin Kiinasta, jossa virus sai alkunsa ja jossa lukemattomia tehtaita suljettiin sen leviämisen hillitsemiseksi. Uudet maskien tuottajat, kuten autonosien valmistaja Faurecia, rengasvalmistaja Michelin ja vähittäismyyjä Intermarché, nostavat myös kokonaistuotannon 15 miljoonaan viikossa, Macron sanoi. Ranskassa virustartunnan saaneiden ihmisten määrä nousi tiistaina 52 128:aan, mikä on 17 prosenttia enemmän kuin edellisenä päivänä. Vuonna 2013 Ranskan edellinen hallitus teki päätöksen vähentää jyrkästi strategisessa reservissä olevien kasvonaamioiden määrää sen jälkeen, kun H1N1-lintuinfluenssakriisin aikana varastojen vahvistamisesta aiheutuneet kustannukset olivat herättäneet julkista paheksuntaa. Naamioiden kulutus on kasvanut koronaviruskriisin puhkeamisen jälkeen neljästä miljoonasta viikossa yli 40 miljoonaan, mutta valtion ennen kriisiä ylläpitämä 140 miljoonan naamion varasto on osoittautunut riittämättömäksi, samoin kuin miljardien naamioiden tuonti. Pula on tuntunut eniten sairaaloissa ja hoitokodeissa, joissa terveydenhuollon ammattilaiset ovat arvostelleet hallituksen hidasta reagointia kehittyvään kriisiin. Pariisilaisen sairaalan koronavirusosastolla työskentelevä sairaanhoitaja Sarah kertoi tiistaina Reutersille, että maskien puute henkilökunnalle, mutta myös potilaille, pahenee hallituksen lupauksista huolimatta. "Jokaisella potilaalla pitäisi olla oma naamari, mutta meillä ei ole tarpeeksi, jotta voisimme vaihtaa niitä, ja joillakin ei ole edes mitään. Yksi (potilas) yskäisi päälleni, eikä meillä ollut geeliäkään jäljellä desinfiointia varten", hän sanoi. "Minua suututtaa se, että meillä ei ole välineitä suojautua. Kuka huolehtii potilaista, kun me sairastumme?"    Myös opposition lainsäätäjät ovat tuominneet kriisinhallinnan, joka on pysäyttänyt talouden ja pakottanut hallituksen sulkemaan Ranskan ainakin 15. huhtikuuta asti. Äärioikeistolaisen Kansallisen rallin johtaja Marine Le Pen sanoi maanantaina, että hallitus oli valehdellut "aivan kaikesta, ilman poikkeuksia". Macron iski takaisin tiistaina. "Kun taistelemme taistelua, meidän on oltava yhtenäisiä voittaaksemme sen, ja mielestäni kaikki ne, jotka yrittävät jo nyt järjestää oikeudenkäyntejä, kun emme ole voittaneet sotaa, ovat vastuuttomia", hän sanoi. "Tulee aika vastuuvelvollisuudelle."</w:t>
      </w:r>
    </w:p>
    <w:p>
      <w:r>
        <w:rPr>
          <w:b/>
        </w:rPr>
        <w:t xml:space="preserve">Tulos</w:t>
      </w:r>
    </w:p>
    <w:p>
      <w:r>
        <w:t xml:space="preserve">Macron lupaa nostaa lääkinnällisten laitteiden tuotantoa koronaviruksen torjumiseksi.</w:t>
      </w:r>
    </w:p>
    <w:p>
      <w:r>
        <w:rPr>
          <w:b/>
        </w:rPr>
        <w:t xml:space="preserve">Esimerkki 2.2229</w:t>
      </w:r>
    </w:p>
    <w:p>
      <w:r>
        <w:t xml:space="preserve">"Kolmantena vuonna peräkkäin Milwaukee Brewersin valovoimainen sulkija John Axford kohtasi haasteen päästessään kevään harjoituksiin ajoissa. Vuonna 2010 syynä oli auto-onnettomuus, vuonna 2011 ruokamyrkytys. Tällä kaudella se oli byrokratia, joka koski hänen 8 kuukauden ikäistä poikaansa J.B:tä, joka tunnetaan Axfordin Twitter-seuraajien keskuudessa myös nimellä ""Little Ax"". Poika on syntynyt Milwaukeessa, ja hän on Yhdysvaltain kansalainen. Vanhempi Axford on kuitenkin kanadalainen. Ja hänen matkansa Arizonaan viivästyi, koska hänellä ei ollut passia vauvalle, kun hän aikoi lentää Kanadasta Yhdysvaltoihin. Hänen Twitter-seuraajansa (@JohnAxford) saivat näytelmän hänen matkataipaleistaan. Tarjolla oli muun muassa: ""Kiitos Homeland Security, kun ette päästäneet AMERIKALAISTA poikaani AMERIKKAAN! #3YearValentinesCurse #WontBeSeeingYouTodayWarmWeatherInPhoenix"""  Hän oli laajempi Journal Sentinelin haastattelussa, mikä sai meidät kääntämään oman versiomme tutkapyssystä - Totuus-O-mittarin - Axfordiin. ""Homeland Security vaatii passin kaikenikäisiltä, ei väliä"", Axford sanoi haastattelussa. ""Maata tai merta pitkin voi saapua, jos on alle 15-vuotias syntymätodistuksen kanssa, mutta jos menee lentoteitse, Homeland Security vaatii passin kaikilta, iästä riippumatta.""" Onko hän oikeassa? Passi vain lentäen, vaikka syntymätodistus riittää autolla tai laivalla? Axford on urheiluhahmo. Mutta hänen lausuntonsa koskettaa suoraan Yhdysvaltain politiikkaa. Niinpä tarkistimme asian ulkoministeriöstä, kotimaan turvallisuudesta, rajavalvonnasta ja useilta liittovaltion viranomaisten verkkosivuilta. Kävi ilmi, että rajanylitysvauvoja koskevat säännöt ovat erilaiset matkustusmuodosta riippuen. Jos matkustat lentäen, tarvitset passin. Piste. Ja kyllä, lapsesta on otettava valokuva. Lapsen passi maksaa 105 dollaria. Jos kuitenkin matkustat maitse - esimerkiksi Detroitin rajanylityspaikalle - säännöt eivät ole yhtä tiukat ja ne ovat edullisemmat. "15-vuotiaat ja sitä nuoremmat yhdysvaltalaiset lapset, jotka saapuvat maitse tai meritse joltakin vierekkäiseltä alueelta, voivat esittää alkuperäisen tai jäljennöksen syntymätodistuksesta (jonka on myöntänyt sen osavaltion väestörekisterin osasto, jossa hän on syntynyt), konsuliraportin ulkomailla syntyneestä lapsesta tai kansalaistodistuksen. Jos lapsi on vastasyntynyt eikä varsinainen syntymätodistus ole saapunut Vital Records Departmentistä, hyväksymme sairaalan antaman syntymätodistuksen."""". Liittovaltion hallitus myöntää vuosittain noin 450 000 passia pikkulapsille, ulkoministeriön tiedottaja sanoi sähköpostitse. Ministeriö antaa jopa hyödyllisiä vinkkejä siitä, miten ottaa passikuva pikkuisesta. Lapsipassit ovat voimassa viisi vuotta. Lopulta Axford pääsi kevään harjoituksiin kovaa tietä, jälleen kerran. Hänen isänsä ajoi perheen rajan yli Detroitiin, josta he pääsivät lennolle Arizonaan. Johtopäätöksemme Axfordin paluumatka kumpareelle kulki kiertotietä. Hänen mukaansa se johtui matkustusviiveistä ja sanoi, että liittovaltion laki vaati, että hänen lapsellaan on oltava passi, jotta hän voi lentää takaisin maahan. Hän sai arvokkaan opetuksen rajanylityksestä: FBI on aina oikeassa."</w:t>
      </w:r>
    </w:p>
    <w:p>
      <w:r>
        <w:rPr>
          <w:b/>
        </w:rPr>
        <w:t xml:space="preserve">Tulos</w:t>
      </w:r>
    </w:p>
    <w:p>
      <w:r>
        <w:t xml:space="preserve">Kaikilla lentoteitse Yhdysvaltoihin saapuvilla matkustajilla - myös vauvoilla - on oltava passi.</w:t>
      </w:r>
    </w:p>
    <w:p>
      <w:r>
        <w:rPr>
          <w:b/>
        </w:rPr>
        <w:t xml:space="preserve">Esimerkki 2.2230</w:t>
      </w:r>
    </w:p>
    <w:p>
      <w:r>
        <w:t xml:space="preserve">Yhdysvaltain 5. piirin muutoksenhakutuomioistuimen käsiteltävänä oli syyskuussa 2018 annettu liittovaltion tuomarin päätös, jossa hän hylkäsi Meksikonlahden kalanviljelylaitoksia koskevat National Oceanic and Atmospheric Administrationin säännöt ja totesi, että kongressi ei koskaan antanut virastolle valtuuksia niiden laatimiseen. Kaupallista ja virkistyskalastusta edustavien ryhmien, elintarviketurvallisuuden puolestapuhujien ja luonnonsuojelijoiden asianajaja kehotti kolmen tuomarin vetoomuslautakuntaa pitämään vuoden 2018 päätöksen voimassa. Nämä ryhmät vetoavat lukuisiin huolenaiheisiin, jotka koskevat kalankasvatuksen vaikutusta luonnonvaraisesti pyydetyn kalan markkinahintoihin ja vaikutuksia kalastusyhteisöihin, tautien torjuntaan käytettävien antibioottien käytön ympäristövaikutuksia, arvaamattomia geneettisiä vaikutuksia luonnonvaraisiin, alkuperäisiin kalakantoihin, jos kasvatetut kalat karkaavat kasvatuskarsinoista, ja muihin huolenaiheisiin. NOAA katsoo, että kalankasvatus, myös avomerellä, on elintärkeää tulevaisuuden merenelintarviketuotannolle ja että se voi auttaa luomaan ympärivuotisia työpaikkoja ja samalla elvyttämään suojeltuja lajeja ja elinympäristöjä. Kolmen tuomarin muutoksenhakupaneeli kuulusteli tarkasti NOAA:n asianajajaa Frederick Turneria siitä, antaako nykyinen kalastuslainsäädäntö virastolle mahdollisuuden laatia asetuksia - ja siitä, että kongressi ei ole aiemmin onnistunut hyväksymään asiaa koskevaa lainsäädäntöä. "Miksi me puuttuisimme asiaan ja sanoisimme, että saatte sitä, mitä kongressi ei ole antanut teille?" Tuomari Stephen Higginson kysyi Turnerilta eräässä vaiheessa. Turner väitti, että voimassa oleva laki on laaja ja antaa NOAA:n kansalliselle merikalastusvirastolle valtuudet sallia ja säännellä kalanviljelyä, ei vain luonnonvaraisesti pyydettyjen kalojen ottamista. Valituslautakunnan odotetaan antavan päätöksensä myöhemmin tänä vuonna. Asianajaja George Kimbrell, joka edustaa useita ryhmiä, joiden mielestä kongressin on toimittava ensin, sanoi kuulemisen jälkeen, että NOAA voi todellakin olla oikea virasto sallimaan ja sääntelemään liittovaltion vesiviljelyä, mutta ei ennen kuin kongressi käsittelee asiaa ja säätää lain. "Älkää sulloko sitä lakiin, jota ei ole koskaan tarkoitettu tähän tarkoitukseen ja jonka mittarit eivät vain sovi yhteen", Kimbrell sanoi.</w:t>
      </w:r>
    </w:p>
    <w:p>
      <w:r>
        <w:rPr>
          <w:b/>
        </w:rPr>
        <w:t xml:space="preserve">Tulos</w:t>
      </w:r>
    </w:p>
    <w:p>
      <w:r>
        <w:t xml:space="preserve">Kalankasvatuksen tulevaisuus liittovaltion vesillä on esillä oikeudessa.</w:t>
      </w:r>
    </w:p>
    <w:p>
      <w:r>
        <w:rPr>
          <w:b/>
        </w:rPr>
        <w:t xml:space="preserve">Esimerkki 2.2231</w:t>
      </w:r>
    </w:p>
    <w:p>
      <w:r>
        <w:t xml:space="preserve">Yhdysvaltain osavaltiot ovat yhä useammin luopumassa marihuanan käytön rajoituksista Coloradon ja Washingtonin osavaltioiden vuonna 2012 tekemien merkittävien äänestäjäaloitteiden jälkeen, joissa huumausaine laillistettiin virkistyskäyttöön. Kaliforniassa, jossa lääkekäyttöön tarkoitettu marihuana on laillista mutta virkistyskäyttö ei, osavaltion lait ovat kuitenkin epäselviä sen suhteen, kuka saa kasvattaa ja myydä huumausainetta, mikä on johtanut kaoottisiin ja suurelta osin sääntelemättömiin markkinoihin, joilla on kadunvarren ruohonjakelupisteitä, laittomia kannabistiloja ja epäeettisten lääkäreiden epäasianmukaista lääkemääräystä. Kaupungit ja piirikunnat ovat kamppailleet järjestyksen luomiseksi pätkittäin, kun osavaltio painii sääntelykehyksen kehittämisessä kukoistavalle, joskin sotkuiselle lääkekannabiksen teollisuudelle. "Viime vuonna asukkaat tekivät valtavasti valituksia marihuanan ulkoviljelystä", sanoi Sacramenton piirikunnan valvoja Roberta MacGlashan, joka esitti toimenpiteen marihuanapuutarhojen kieltämiseksi julkisena haittana. "Monet olivat lähellä kouluja, ryhmäkoteja ja muita herkkiä käyttötarkoituksia."  Pellot voivat olla myös vaarallisia, sillä omistajat käyttävät aseita ja koiria vartioidakseen sijoituksiaan. Kymmenen tällä hetkellä syytteessä olevaa murhaa piirikunnassa on hänen mukaansa liittynyt marihuanan varastamisyrityksiin. Tiistaina lautakunta ilmoitti yksimielisesti aikovansa hyväksyä MacGlashanin asetuksen, josta äänestetään lopullisesti 13. toukokuuta. Lautakunta lykkäsi päätöstä marihuanan sisätiloissa tapahtuvan viljelyn kieltämisestä tutkiakseen, loukkaisiko täyskielto lääkekannabispotilaiden oikeutta kasvattaa kasveja omaan käyttöönsä. Sacramenton piirikunnan suunnitelmaa sovellettaisiin Sacramenton kaupungin ulkopuolella oleviin, kunnan ulkopuolisiin alueisiin, joista monilla on suuria tontteja ja jotka ovat puoliksi maaseutumaisia. Kaksi osavaltion lakiehdotusta lääkekannabiksen viljelyn, myynnin ja lääkemääräysten säätelystä ovat menossa läpi lainsäätäjien käsittelyssä, mutta erimielisyyksiä on edelleen siitä, pitäisikö terveydenhuoltoviranomaisten vai alkoholijuomien valvontaosaston valvoa huumausaineen viljelyä ja jakelua koskevia sääntöjä.</w:t>
      </w:r>
    </w:p>
    <w:p>
      <w:r>
        <w:rPr>
          <w:b/>
        </w:rPr>
        <w:t xml:space="preserve">Tulos</w:t>
      </w:r>
    </w:p>
    <w:p>
      <w:r>
        <w:t xml:space="preserve">Kalifornian piirikunta yrittää kieltää ruohofarmit, kun lääkinnällisen ruohon liiketoiminta kukoistaa.</w:t>
      </w:r>
    </w:p>
    <w:p>
      <w:r>
        <w:rPr>
          <w:b/>
        </w:rPr>
        <w:t xml:space="preserve">Esimerkki 2.2232</w:t>
      </w:r>
    </w:p>
    <w:p>
      <w:r>
        <w:t xml:space="preserve">"Toukokuussa 2016 Teksasin korkeimman oikeuden tuomiossa, jossa vahvistettiin ja arvosteltiin nykyistä koulujen rahoitusjärjestelmää, on rohkaisevia uutisia Teksasin oppilaiden suorituksista. Enemmistölausunnon sivulla 58 tuomari Don Willett (joka sittemmin ilmestyi niiden henkilöiden joukkoon, joiden oletettu republikaanien presidenttiehdokas Donald Trump sanoi harkitsevansa Antonin Scalian seuraajaksi Yhdysvaltain korkeimpaan oikeuteen) viittaa tuomioistuimen marraskuussa 2005 tekemään päätökseen, jossa lainsäätäjiä vaadittiin muuttamaan järjestelmää. Willett kirjoittaa, että West Orange-Cove II -ratkaisun aikaan ""Texasin korkeakoulujen koordinointilautakunnan college-valmiusvaatimukset täyttävien oppilaiden osuus oli 28 prosenttia englannissa ja 42 prosenttia matematiikassa. Vuonna 2013 nämä luvut olivat 65 prosenttia ja 66 prosenttia", Willett jatkaa. Ovatko Texasin lukiolaiset valmistuneet näin nopeasti niin paljon valmiimpia opiskelemaan? Parhaamme mukaan mainitut luvut vastaavat Teksasin opetusviraston (Texas Education Agency) seuraamia osavaltion testituloksia. Toisaalta vain 26 prosenttia Teksasin lukiosta valmistuneista on viime aikoina osoittanut olevansa valmis collegeen parin muun arvostetun mittarin mukaan. Texas Success Initiative Texas Education Agencyn virkamiesten avulla löysimme lukuja, jotka ovat hyvin lähellä Willettin vuoden 2016 enemmistölausunnossaan esittämiä lukuja. Viraston mukaan vuonna 2004 29 prosenttia oppilaista täytti college-valmiusvaatimukset englannin kielitaidon osalta ja 43 prosenttia matematiikan osalta, kun taas vuonna 2013 65 prosenttia oppilaista täytti valmiusvaatimukset englannin osalta ja 66 prosenttia matematiikan osalta. Viraston mukaan harvoja poikkeuksia lukuun ottamatta kunkin valmiusstandardin täyttävien oppilaiden prosenttiosuus kasvoi tasaisesti näiden vuosien aikana. Viimeksi vuonna 2014 68 prosenttia oppilaista täytti englannin kielen ja 67 prosenttia matematiikan valmiusstandardit, virasto kertoo. Ihmettelimme, mitä prosenttiluvut tarkoittavat. Ne heijastavat oppilaiden testituloksia, TEA:n tiedottaja DeEtta Culbertson kertoi, ja ne ovat sopusoinnussa osavaltion lain kanssa, jonka mukaan korkeakoulujen ja yliopistojen on arvioitava tulevien lukiolaisten valmiudet osallistua korkeakoulun kursseille ja annettava tarvittaessa tukiopetusta. Texas Success Initiative -nimisen ohjelman puitteissa TEA on raportoinut lukiolaisten valmiuksista laskemalla niiden oppilaiden osuuden, jotka täyttävät odotukset osavaltion määräämässä englannin kielen taitojen ja matematiikan 11. luokan/lähtötason Texas Assessment of Knowledge &amp; Skills -testissä. Kysyttäessä, löysivätkö vaatimukset kenties vuosien 2004 ja 2013 välillä, Culbertson huomautti sähköpostitse, että kaikkina kyseisinä vuosina college-valmiiksi luokitellun oppilaan oli saatava "asteikolla 2200 pistettä" jokaisesta TAKS-testistä, mukaan lukien 3 pistettä (4:stä mahdollisesta) englannin kielen kirjoitusosiosta. Kyselyymme vastatessaan TEA:n tulosraportoinnista vastaava johtaja Shannon Housson sanoi puhelimitse, että yhdeksän vuoden aikana tapahtuneet 124 prosentin ja 54 prosentin parannukset valmiusvaatimusten täyttämisessä heijastavat koulujen ja oppilaiden sopeutumista englannin ja matematiikan TAKS-testiin, joita annettiin vuosina 2003-2011, ennen kuin ne vaihtuivat Texasin osavaltion akateemisten valmiuksien arviointiin (State of Texas Assessments of Academic Readiness), ja joissain tapauksissa niiden hallintaa. Housson sanoi, että TAKS-koe lisäsi alussa "huomattavasti vaativuutta" oppilaille, jotka olivat tottuneet aiempiin osavaltion määräämiin kokeisiin. "Muistan kouluissa vallinneen ahdistuksen", Housson sanoi, kun opettajat ja muut tahot totuttelivat siihen, että nyt keskityttiin "korkeamman asteen ajattelutaitoihin", jotka liittyivät osavaltion opetussuunnitelmaan eivätkä pelkästään akateemisiin taitoihin. Willettin viittaus koulujen rahoitusta koskevaan tuomioistuimen päätökseen vuodelta 2005 sai meidät tarkastelemaan, miten tuomari Nathan Hechtin lausunnossa esitettiin valmiusstandardit täyttävien oppilaiden prosenttiosuudet. Hecht esitti tuomiossaan kaikkien oppilaiden tulokset sekä erittelyt, joiden mukaan afroamerikkalaisten, latinalaisamerikkalaisten ja englannin kielen taitoa rajoitetusti hallitsevien oppilaiden suoritukset ovat huomattavasti jäljessä. Vuoden 2013 tulokset viittaavat siihen, että nämä erot ovat pienentyneet melkoisesti lukuun ottamatta oppilaita, joita osavaltio pitää englannin kielen oppijoina. Texasin oppilaat, joiden testitulokset viittaavat korkeakouluvalmiuteen, 2004 ja 2013 Aihe Kaikki oppilaat Afroamerikkalaiset Hispanialaiset Valkoiset LEP/ELL* Englanti (2004) 29 % 19 % 20 % 36 % 3 % Matematiikka (2004) 43 % 21 % 29 % 56 % 13 % Englanti (2013) 65 % 55 % 60 % 74 % 14 % Matematiikka (2013) 61 % 51 % 55 % 71 % 12 % *Limited English Proficient/englanninkieliset oppijat SAT- ja ACT-pisteet Korkeakouluvalmiutta voidaan mitata muillakin tavoin. Vuonna 2014 lähes 34 prosenttia osavaltion oppilaista, jotka suorittivat esiasteen SAT-kokeen (tai 32 prosenttia kokeen suorittaneista julkisten koulujen oppilaista), suoriutui kokeesta riittävän hyvin osoittaakseen, että he ovat valmiita yliopistotyöskentelyyn ilman jälkiopetusta. College Boardin mukaan 1550 pisteen SAT-pistemäärä 2400 pisteestä vastaa 65 prosentin todennäköisyyttä saada ensimmäisen vuoden yliopistokokeessa vähintään B-arvosanan keskiarvo. Samana vuonna 60 prosenttia 116 147:stä teksasilaisesta lukiolaisesta, jotka tekivät ACT-kokeen, sai tarpeeksi hyvät pisteet osoittaakseen valmiutensa yliopisto-opiskeluun englannin kielessä, Iowassa toimivan ryhmän mukaan. 47 prosentilla se onnistui matematiikassa ja 36 prosentilla luonnontieteissä - ja vain 26 prosenttia saavutti kaikki kokeen yliopisto-opiskeluvalmiuden kriteerit. ACT sanoo, että sen valmiusarvot ovat ""ACT:n aihealuekokeiden pistemäärät, jotka edustavat suoritustasoa, joka vaaditaan, jotta opiskelijoilla on 50 prosentin mahdollisuus saada vähintään B-arvosana tai noin 75 prosentin mahdollisuus saada vähintään C-arvosana vastaavilla opintopisteitä tuottavilla ensimmäisen vuoden korkeakoulukursseilla.""". Tuomioistuimen enemmistön puolesta kirjoittanut Willett totesi, että ennen vuotta 2005 Teksasin lukiolaisten osuus, joka täytti koordinointilautakunnan college-valmiuksia koskevat vaatimukset, oli 28 prosenttia englannin kielessä ja 42 prosenttia matematiikassa. Vuonna 2013 nämä luvut olivat 65 % ja 66 %."" Tässä lausunnossa ei mainita ACT- tai SAT-pisteiden kaltaisia valmiusmittareita. Mutta se kuvastaa lähes täydellisesti osavaltion lukuja vuosina 2004 ja 2013 valmistuneista lukiolaisista, jotka saivat tarpeeksi hyviä pisteitä osavaltion englannin ja matematiikan kokeista, jotta heitä voitaisiin pitää yliopistokelpoisina. - Lausunto on tarkka, eikä siitä puutu mitään merkittävää."</w:t>
      </w:r>
    </w:p>
    <w:p>
      <w:r>
        <w:rPr>
          <w:b/>
        </w:rPr>
        <w:t xml:space="preserve">Tulos</w:t>
      </w:r>
    </w:p>
    <w:p>
      <w:r>
        <w:t xml:space="preserve">"Ennen vuotta 2005 Texasin lukiolaisten prosenttiosuus, joka täytti Texasin korkeakoulukoordinointilautakunnan asettamat korkeakouluvalmiusvaatimukset, oli 28 prosenttia englannissa ja 42 prosenttia matematiikassa." Vuonna 2013 nämä luvut olivat 65 % ja 66 %."</w:t>
      </w:r>
    </w:p>
    <w:p>
      <w:r>
        <w:rPr>
          <w:b/>
        </w:rPr>
        <w:t xml:space="preserve">Esimerkki 2.2233</w:t>
      </w:r>
    </w:p>
    <w:p>
      <w:r>
        <w:t xml:space="preserve">Hammaslääkäriasemat eri puolilla maata avautuvat varovaisesti ja ottavat vastaan ajanvarauksia sen jälkeen, kun Ranskan hallitus on lieventänyt joitakin yrityksiä, palveluja ja julkista toimintaa koskevia rajoituksia. Työhön palaaminen koronaviruksen aikakaudella vaatii kuitenkin varovaisuutta, erityisesti yli 40 000 ranskalaisen hammaslääkärin kohdalla, sillä he kuuluvat niihin terveydenhuollon ammattilaisiin, joilla on suurin riski saada tartunta. Koska virus leviää ihmisten keskuudessa hengityspisaroiden välityksellä, hammaslääketieteessä on suojeltava potilaita ja erityisesti hammaslääkäreitä. Tämä tarkoittaa paitsi työvälineiden ja pintojen desinfiointia, myös kerros kerrokselta lisäsuojia, kääreitä, käsineitä ja naamareita. Maailman terveysjärjestö on suositellut erityisiä kasvonaamioita terveydenhuollon ammattilaisille, jotka suorittavat lääketieteellisiä toimenpiteitä, kuten ventilaatiota ja intubaatiota, jotka tuottavat hienoja, ilmassa kulkeutuvia hiukkasia, jotka saattavat levittää koronavirusta. Myös hampaiden poraaminen täytteitä varten tuottaa tunnetusti aerosolimuotoisia virushiukkasia. Pariisin hammaslääkäri Sabrine Jendoubi sanoi, että turvallisuuden vastineena on pään ja vartalon ylimääräinen epämukavuus. "Kirurginen puku on jotain, mitä käytämme leikkaussalissa. Nykyään käytämme sitä kaikessa." Jendoubi sanoi. Erilaisista suodattavista kasvonaamareista, jotka on sertifioitu suojaamaan ilmassa olevilta viruksilta, hän pitää FFP2-luokiteltua mallia "kaikkein monimutkaisimpana, koska se on todella tiukka". "Se suodattaa kaikki virukset ja bakteerit, joten se on melko raskas käyttää, mutta se suojaa meitä ja potilaita", Jendoubi sanoi. Lisävarotoimet ovat myös lisäkustannuksia. Ranskalainen lääkäriasemien ja toimistojen ylläpitäjä Doctocare kertoi AP:lle, että yhtiön jokaisen toimipisteen varustaminen Ranskan hallituksen suosittelemilla hygienia- ja suojavarusteilla maksaa 50 000 euroa (54 000 dollaria). "Kerromme hallitukselle näistä vaikeista mukautuksista kannattavuuden kannalta, mutta nyt keskitymme tähän kansanterveyskysymykseen", Doctocaren hammaslääketieteellisen toiminnan johtaja Carine Benharrous sanoi. Hammaslääkäreiden ja heidän potilaidensa kasvojen välinen rajallinen etäisyys on myös mahdollinen huolenaihe, sillä jotkut asiantuntijat ovat esittäneet teorian, jonka mukaan ihmiset, jotka saavat suuremman tartunta-annoksen koronavirusta, voivat sairastua vakavammin COVID-19:ään. Britanniassa kaikki rutiinihammashoito on keskeytetty lukuun ottamatta puhelinkonsultaatioita ja lääkemääräyksiä. Tanskassa hammaslääkärit ovat palanneet vastaanotoilleen, mutta he käyttävät suojapukuja ja muovisia kasvosuojia hoitaessaan potilaita, jotka makaavat suu auki. Hampaiden puhdistus plakin poistamiseksi tehdään käsin eikä ultraäänilaitteilla, jotka lisäävät syljen muodostumisen riskiä. Joissakin Euroopan maissa hammaslääkäriasemia ei kuitenkaan ole koskaan suljettu viruksen vuoksi. Italian hammaslääkärit, jotka ovat yksi tartunnoista ja virukseen liittyvistä kuolemantapauksista eniten kärsineistä maista, supistivat palveluitaan niin, että he ottavat vastaan vain kiireellisiä tapauksia henkilökohtaisesti ja hoitavat muita potilaita puhelimitse. Todiste siitä, että pandemia ei ollut tekosyy välttää italialaista hammaslääkärin tuolia, oli 23. huhtikuuta Twitterissä julkaistu kuva Yhdysvaltain Pyhän istuimen suurlähettiläästä Callista Gingrichistä, jolla oli päällään suojaava hiusverkko ja paperiliina. "Matka hammaslääkäriin Italiassa COVID-19-pandemian aikana", Gingrich twiittasi Italian lipun ja aurinkolaseihin pukeutuneen hymiön emojin kera. ___ Adamson raportoi Leedsistä, Englannista. Jan Olsen Kööpenhaminassa, Nicole Winfield Roomassa ja Maria Cheng Lontoossa avustivat.</w:t>
      </w:r>
    </w:p>
    <w:p>
      <w:r>
        <w:rPr>
          <w:b/>
        </w:rPr>
        <w:t xml:space="preserve">Tulos</w:t>
      </w:r>
    </w:p>
    <w:p>
      <w:r>
        <w:t xml:space="preserve">Hammaslääkärit avautuvat varovasti uudelleen Ranskassa kahden kuukauden lukituksen jälkeen.</w:t>
      </w:r>
    </w:p>
    <w:p>
      <w:r>
        <w:rPr>
          <w:b/>
        </w:rPr>
        <w:t xml:space="preserve">Esimerkki 2.2234</w:t>
      </w:r>
    </w:p>
    <w:p>
      <w:r>
        <w:t xml:space="preserve">Kansallinen sääpalvelu (NWS) varoitti, että Kanadasta tuleva arktinen ilmapuhallus aiheuttaa edelleen pakkasta Yhdysvaltain keskilänteen, kaakkoisosan, keski-atlanttisen alueen ja koillisosan alueelle keskiviikkoiltana ja torstaina. Keskiviikkona Chicagon, Milwaukeen ja Bostonin kouluviranomaiset peruuttivat torstain oppitunnit varovaisuutta noudattaen ja sanoivat, että ennusteessa esiintyvät kylmät lämpötilat ovat vaaraksi lapsille. "Oppilaidemme turvallisuus on edelleen ensisijainen tavoitteemme, ja huomisen sääolosuhteet voivat jälleen kerran olla vaarallisia oppilaille, jotka matkustavat kouluun ja koulusta", sanoi Chicagon julkisten koulujen toimitusjohtaja Barbara Byrd-Bennett vanhemmille antamassaan lausunnossa. Chicago Public Schools, Yhdysvaltain kolmanneksi suurin koulupiiri, jossa on 400 000 oppilasta ja lähes 800 koulua, kehotti keskiviikkona oppilaita pysymään kotona ja sisätiloissa, kun lämpötila laski 20-30 astetta keskimääräistä alemmaksi. Yön yli odotettiin jopa 16 pakkasastetta. Koulusta vapautetuille lapsille ei ollut juurikaan luvassa lumipäivän hauskanpitoa. Kelkkamäet ja hiihtoalueet suljettiin Chicagon ympäristössä, ja Etelä-Dakotassa Sioux Fallsin kaupunki sulki kuusi luistelukenttää vedoten tuulen aiheuttamaan vaaraan. Pat Powers, 48, Brookingsista, S.D:stä, noin 50 mailia Sioux Fallsista pohjoiseen, pukeutui lumivarusteisiin ja lähti ostamaan sokeria kotiin vietäväksi teini-ikäiselle tyttärelleen, joka halusi leipoa vapaapäivänään. Hän sanoi, että hän hoiti asiansa mieluummin kuin päästi tytön ulos kylmään. "Tämä on hyvä päivä jäädä kotiin ja blogata pyjamassa", sanoi Powers, joka on poliittinen bloggaaja. Vaikka Chicagossa oli aurinkoista ja kirkasta, työmatkalaiset kertoivat, että peittämättömät kädet ja kasvot tulivat kipeiksi jo muutaman sekunnin jälkeen raa'assa kylmässä. Kansallinen sääpalvelu varoitti, että paleltumia voi syntyä jo 15 minuutin altistumisessa, ja kehotti ihmisiä pitämään lemmikkieläimet sisätiloissa. Chicagon junissa ja busseissa oli normaalia vähemmän väkeä, koska osa työntekijöistä jäi kotiin. Myös bussit ja junat myöhästelivät jonkin verran sään vuoksi. NWS antoi tuulen kylmyysvaroituksia muun muassa Chicagoon ja Detroitiin, kun Keskilänteen muodostui voimakas arktinen korkeapaine. Sääpalvelun mukaan yön aikana tuulen kylmyys voi nousta 25-35 celsiusasteen pakkaselle. "Vaarallisen kylmätuulet jatkuvat torstaiaamuna" Pohjois-Illinoisissa ja Luoteis-Indianassa, sääpalvelu sanoi. Sääpalvelu ennusti torstai-iltapäiväksi Etelä-Dakotan osissa lumimyrsky-olosuhteita, koska lunta ei ole tuoretta vaan puhalluslunta. Kaikki Sioux Fallsin julkiset ja seurakunnalliset koulut suljettiin keskiviikkona. Ilmakehän paine saavutti mahdollisen ennätyskorkeuden Aberdeenissa, Etelä-Daskossa, NWS sanoi. Korkea ilmanpaine liittyy napa-alueilta tulevaan kylmään ilmaan. Chicagossa vanhemmat pyrkivät järjestämään lastenhoitopaikkoja koulujen sulkeuduttua. Kim Dooley, 52, oli menossa töihin junalla, kun hän oli kiirehtinyt etsimään lastenhoitajaa 6-vuotiaalle erityislastentyttärelleen. "Ihmiset eivät ole yhtä sitkeitä kuin ennen", hän sanoi. Minneapolisissa, jossa lämpötila oli kahdeksan astetta pakkasta, työmatkalaiset jättivät parakkiensa huput ylös junissa, ja jalankulkijat kävelivät kädet kasvoillaan. Useimmat keskiläneläiset ottivat kylmyyden vastaan ja sanoivat, että lämpötilat tuntuivat normaaleilta verrattuna viime vuoden polaaripyörremyrskyihin. "Tämä ei ole mitään. Tätä ei voi verrata mihinkään eeppisiin myrskyihin, joita meillä on ollut", sanoi liikemies Matt Minar, 42. Ohiossa satoi yöllä lunta, mutta ei mitään poikkeuksellista. "Viime vuonna tähän aikaan oli pahempaa", sanoi Steve Carlson, 49, Clevelandista kotoisin oleva AT&amp;T:n asiakaspalvelutyöntekijä, jolla oli puheluita ulkotöihin koko päivän. Kauempana etelässä Kentuckyssa ulkoilmatyöntekijät hankkivat takkeja suojautuakseen 4 asteen pakkaselta. "Juon paljon kuumaa kaakaota", sanoi Eddie Rainbolt, 50, Louisvillessä, joka on kultaa ja hopeaa ostavan Solid Gold -yrityksen kyltin haltija. Useat kaakkoiset osavaltiot valmistautuivat myös hyytävään kylmyyteen. Atlantassa kuolinsyyntutkijan toimisto kertoi tutkivansa bussipysäkin ulkopuolelta löydetyn miehen kuolemaa, joka saattoi johtua säästä.</w:t>
      </w:r>
    </w:p>
    <w:p>
      <w:r>
        <w:rPr>
          <w:b/>
        </w:rPr>
        <w:t xml:space="preserve">Tulos</w:t>
      </w:r>
    </w:p>
    <w:p>
      <w:r>
        <w:t xml:space="preserve">"Baby, It's Cold Outside": suuri osa Yhdysvalloista on pakkasessa.</w:t>
      </w:r>
    </w:p>
    <w:p>
      <w:r>
        <w:rPr>
          <w:b/>
        </w:rPr>
        <w:t xml:space="preserve">Esimerkki 2.2235</w:t>
      </w:r>
    </w:p>
    <w:p>
      <w:r>
        <w:t xml:space="preserve">Pienet annokset lääkettä FTY720, jota kutsutaan myös fingolimodiksi, annettuna hiirille kerran päivässä kolmen päivän ajan, poistivat viruksen aiheuttaman infektion, joka voi aiheuttaa aivokalvontulehduksen eli aivoja ja selkäydintä ympäröivien kalvojen tulehduksen. Tutkimustulokset viittaavat siihen, että lääke, joka tehosti hiirten viruksen vastaista immuunivastetta, voi olla hyödyllinen viruksia vastaan, jotka aiheuttavat ihmisissä korkeatasoisia ja pitkäkestoisia infektioita, kuten hepatiitti C:tä ja HIV:tä, tutkijat kertoivat. Tutkimusta johtanut mikrobiologi ja immunologi John Altman Atlantassa sijaitsevasta Emory-yliopistosta sanoi, että tutkijat aikovat arvioida lääkkeen vaikutuksia muihin viruksiin, kuten AIDS-viruksen apinaversioon. Altman, jonka tutkimustulokset julkaistiin Nature-lehdessä, ilmaisi varovaisen optimistisen näkemyksensä siitä, että lääke voisi toimia tiettyjä kroonisia virusinfektioita vastaan ihmisillä. "Mielestämme on ratkaisevan tärkeää, että teemme kokeita sen tarkistamiseksi", Altman sanoi puhelinhaastattelussa. Lääkettä pidetään yleisesti immunosuppressiivisena aineena, joka hillitsee elimistön luonnollista puolustuskykyä. Siitä voisi olla apua multippeliskleroosissa, autoimmuunisairaudessa, jossa immuunijärjestelmä hyökkää kehon osien kimppuun ikään kuin ne olisivat vieraita hyökkääjiä. Yksi lääkkeen vaikutus näyttää kuitenkin helpottavan immuunivastetta, tutkijat sanoivat. FTY720 muun muassa vangitsee imusolmukkeisiin valkosoluja, jotka ovat avainsotilaita immuunijärjestelmän taistelussa infektioita vastaan, Altman sanoi. Virusinfektioiden yhteydessä imusolmukkeet ovat ne paikat, joissa immuunivaste voi käynnistyä ja käynnistyä, Altman sanoi. Jotkin virukset lisääntyvät imusolmukkeissa korkealla tasolla, mukaan lukien ihmisen immuunikatovirus, joka aiheuttaa aidsin. He testasivat lääkettä hiiren lymfosyyttistä koriomeningiittiä aiheuttavaa virusta vastaan, joka aiheuttaa kroonisia infektioita välttämällä immuunivasteen. "Ilman hoitoa (FTY720:lla) immuunivaste on uupunut. Hoidon läsnä ollessa immuunivaste on taas vahva", Altman sanoi. Sveitsiläinen lääkevalmistaja Novartis kertoi kesäkuussa, että kahdella kliinisissä tutkimuksissa FTY720-valmistetta käyttäneellä multippeliskleroosipotilaalla oli infektio-ongelmia ja yksi heistä kuoli, mutta lääkkeen merkitys tapauksiin oli epäselvä. Novartis aikoo vuoden 2009 lopussa hakea Euroopan unionin hyväksyntää FTY720-lääkkeelle MS-taudin hoitoon, tiedottaja Valerie Tate sanoi sähköpostitse. Lääke on tällä hetkellä myöhäisvaiheen tutkimuksissa. Altman sanoi, että hänen tutkimustaan tuki Yhdysvaltain hallituksen kansallinen terveysinstituutti, eikä Novartis rahoittanut sitä.</w:t>
      </w:r>
    </w:p>
    <w:p>
      <w:r>
        <w:rPr>
          <w:b/>
        </w:rPr>
        <w:t xml:space="preserve">Tulos</w:t>
      </w:r>
    </w:p>
    <w:p>
      <w:r>
        <w:t xml:space="preserve">MS-lääke voi toimia virusinfektiota vastaan: tutkimus.</w:t>
      </w:r>
    </w:p>
    <w:p>
      <w:r>
        <w:rPr>
          <w:b/>
        </w:rPr>
        <w:t xml:space="preserve">Esimerkki 2.2236</w:t>
      </w:r>
    </w:p>
    <w:p>
      <w:r>
        <w:t xml:space="preserve">EpiPens-kynät antavat mahdollisesti hengenpelastavia annoksia epinefriiniä automaattisen injektorin kautta, jonka potilas tai hoitaja voi antaa vakavan allergisen reaktion sattuessa. "Toimitamme tuotetta. Tällä hetkellä Yhdysvalloissa ei ole pulaa", sanoi Steve Danehy, Pfizer Inc:n (PFE.N) tiedottaja. Pfizer Inc (PFE.N) valmistaa Mylanin EpiPens-kynät maailmanlaajuisesti yhdestä laitoksesta lähellä St. Louisia, Missourissa. Mylan vastaa EpiPen-toimitusten jakamisesta, Danehy sanoi sähköpostitse Reutersille. Ei ollut heti selvää, miksi Kanadassa ja Yhdistyneessä kuningaskunnassa olisi tällä hetkellä pulaa. Mylanin tiedottaja ei ollut tavoitettavissa kommenttia varten. Mylanin EpiPen-myyntikäytännöt Yhdysvalloissa herättivät julkista närkästystä vuonna 2016, kun kuluttajat näkivät kahden autoinjektorin pakkauksen hinnan kuusinkertaistuneen 600 dollariin alle kymmenessä vuodessa, mikä teki laitteista yhä useammille perheille mahdottomia hankkia. Sittemmin yhtiö on tuonut markkinoille geneerisen version EpiPenistä puoleen hintaan, vaikka Yhdysvaltain markkinat ovat edelleen kaikkein tuottoisimmat. Meridian Medical Technologies Inc, Pfizerin yksikkö, joka valmistaa EpiPenejä, on kärsinyt useista valmistusongelmista. Maaliskuussa 2017 Mylan kutsui takaisin kymmeniätuhansia laitteita sen jälkeen, kun oli tullut valituksia siitä, että osa laitteista ei ollut aktivoitunut. Syyskuussa Meridian sai varoituskirjeen Yhdysvaltain elintarvike- ja lääkevirastolta. FDA:n mukaan Meridian ei ollut tutkinut perusteellisesti tuotevirheitä, mukaan lukien EpiPen-tuotteita, joihin liittyi potilaiden kuolemantapauksia ja vakavia sairauksia. Sen mukaan yhtiö ei ryhtynyt korjaaviin toimenpiteisiin ennen FDA:n tarkastusta. Mylan sanoi tuolloin, ettei se odottanut varoituskirjeen vaikuttavan EpiPen-toimituksiin. Torstaina Pfizer Canada ilmoitti kuitenkin, että sekä aikuisten että lasten käyttämien EpiPenien toimituksissa oli "toimitusrajoituksia", jotka johtuivat viivästyksistä tuotantolaitoksessa sekä ongelmista laitteen komponentin hankinnassa ulkopuoliselta toimittajalta. Kanadan markkinoilla ei ole vaihtoehtoja, kertoivat liittovaltion terveysviranomaiset. He kehottivat potilaita ja hoitajia käyttämään vanhentuneita EpiPenejä hätätilanteessa, jos heillä ei ole muuta käsillä, ja soittamaan sitten hätänumeroon. "Pfizer ymmärtää ja pahoittelee haasteita, joita nämä jatkuvat toimitusrajoitukset aiheuttavat potilaille ja terveydenhuoltoyhteisölle", yhtiö sanoi lausunnossaan verkkosivuillaan. Perjantaina EpiPenin brittiläinen verkkosivusto ilmoitti kuluttajille aikuisille tarkoitetun injektorin "ajoittaisista toimitusrajoituksista". Sen mukaan seuraava toimitus EpiPenin jakelijalle maassa oli odotettavissa huhtikuun loppupuolella. Mylanin tulot EpiPenistä laskivat jyrkästi viime vuoden aikana kilpailun lisääntymisen, oman halvemman rinnakkaisvalmisteen lanseerauksen ja korkeampien alennusten vuoksi, joita se on joutunut maksamaan Yhdysvaltain hallitukselle liikaa veloittamisesta tehdyn sovinnon seurauksena.</w:t>
      </w:r>
    </w:p>
    <w:p>
      <w:r>
        <w:rPr>
          <w:b/>
        </w:rPr>
        <w:t xml:space="preserve">Tulos</w:t>
      </w:r>
    </w:p>
    <w:p>
      <w:r>
        <w:t xml:space="preserve">EpiPen-pulaa havaittu Kanadassa ja Yhdistyneessä kuningaskunnassa, mutta Yhdysvaltojen tarjonta on kunnossa.</w:t>
      </w:r>
    </w:p>
    <w:p>
      <w:r>
        <w:rPr>
          <w:b/>
        </w:rPr>
        <w:t xml:space="preserve">Esimerkki 2.2237</w:t>
      </w:r>
    </w:p>
    <w:p>
      <w:r>
        <w:t xml:space="preserve">"Jutussa oli sivupalkki, jossa kerrottiin, että Bod Pod -testauksen kustannukset Puget Soundin paikoissa vaihtelevat 25-50 dollariin. Jutussa todettiin, että BOD POD -mittauksen tuottamasta tiedosta voi olla hyötyä, koska se auttaa asettamaan realistisia laihdutustavoitteita. Se ei itse asiassa antanut lukijalle mitään tietoa siitä, onko olemassa näyttöä siitä, että siitä on hyötyä painonpudotuksessa tai lihavuuteen liittyvien riskien parantamisessa. Jutussa todettiin, että kehonkoostumustietojen saaminen voi aiheuttaa ahdistusta tai syyllisyyttä. Vaikka jutussa todettiin, että "tiedot viittaavat siihen, että BOD POD on tarkka", siinä ei varsinaisesti kerrottu, millaista näyttöä tästä on olemassa. Vaikka voi olla näyttöä siitä, että BOD POD on "tarkka", jutussa ei kerrottu, onko näyttö vankkaa vai kiistanalaista. Mikä tärkeintä, jutussa ei käsitelty kysymystä siitä, onko olemassa laadukasta näyttöä siitä, että kehon rasvaprosentin tunteminen todella auttaa parantamaan terveyttä. Jutussa ei myöskään esitetty mitään näyttöä siitä, kuinka tehokasta on mitata kehon rasvaprosentti ennen laihdutusohjelmaan ryhtymistä sen suhteen, auttaako se ihmisiä laihtumaan. Jutussa ei harjoitettu avointa sairauksien lietsontaa. Itse asiassa siinä todettiin, että testin tekeminen ei ole "hyvä ajatus, jos luku on vain yksi asia lisää, josta tulee pakkomielle tai josta voi tuntea syyllisyyttä". Molemmat haastatellut ammattilaiset olivat yksityiseltä kaupalliselta sektorilta - toinen Bod Podia käyttävästä keskuksesta (tuskin riippumaton ääni aiheesta) ja toinen on kirjojen kirjoittaja. Juttua olisi tehostanut, jos siihen olisi sisällytetty kehonkoostumusarvioinnin selkeän asiantuntijan näkemys. Jutussa käytiin hyvin läpi kehonkoostumuksen mittaamiseen käytettävät eri tekniikat, ja siinä oli jopa linkki kehon painoindeksin (BMI) verkkolaskuriin. Jutussa selitettiin, että kehonkoostumusmittausta BOD POD -laitteella on vaikea löytää, koska laitteita on vain harvoissa paikoissa. Jutussa kuvattiin BOD POD -laite tarkasti laitteena, joka on ollut käytössä jo jonkin aikaa. Emme voi olla varmoja, perustuiko juttu suurelta osin vai pelkästään uutistiedotteeseen."</w:t>
      </w:r>
    </w:p>
    <w:p>
      <w:r>
        <w:rPr>
          <w:b/>
        </w:rPr>
        <w:t xml:space="preserve">Tulos</w:t>
      </w:r>
    </w:p>
    <w:p>
      <w:r>
        <w:t xml:space="preserve">Mistä sinut on tehty? BOD POD tietää kaiken</w:t>
      </w:r>
    </w:p>
    <w:p>
      <w:r>
        <w:rPr>
          <w:b/>
        </w:rPr>
        <w:t xml:space="preserve">Esimerkki 2.2238</w:t>
      </w:r>
    </w:p>
    <w:p>
      <w:r>
        <w:t xml:space="preserve">Berrienin piirikunnan terveysosaston virkamiehet sanoivat maanantaina, että uhri oli yksi kahdesta ihmisestä, jotka saivat hyttysten levittämän viruksen. Kuolema tapahtui lauantaina. Itäisen hevoseläinten enkefaliitin tapauksia ilmeni Länsi-Michiganissa ensimmäisen kerran elokuun lopussa. Virusta on raportoitu Barryn, Berrienin, Calhounin, Cassin, Kalamazoon ja Van Burenin piirikunnissa. Epidemia on johtanut 10 ihmis- ja 46 eläintapaukseen. Tohtori Joneigh Khaldun Michiganin terveysministeriöstä sanoo, että viruksen aiheuttama riski jatkuu edelleen, koska pakkasta ei ole ollut pitkään. Hän sanoo, että tartunta-alueiden asukkaiden tulisi edelleen noudattaa varotoimia hyttysenpistoja vastaan.</w:t>
      </w:r>
    </w:p>
    <w:p>
      <w:r>
        <w:rPr>
          <w:b/>
        </w:rPr>
        <w:t xml:space="preserve">Tulos</w:t>
      </w:r>
    </w:p>
    <w:p>
      <w:r>
        <w:t xml:space="preserve">Raportoitu 6. itäiseen hevoseläinten enkefaliittiin liittyvä kuolemantapaus.</w:t>
      </w:r>
    </w:p>
    <w:p>
      <w:r>
        <w:rPr>
          <w:b/>
        </w:rPr>
        <w:t xml:space="preserve">Esimerkki 2.2239</w:t>
      </w:r>
    </w:p>
    <w:p>
      <w:r>
        <w:t xml:space="preserve">"Kun vuoden päätteeksi luovutaan Amerikan 50 vuotta kestäneestä Kuuban eristämisestä, on odotettavissa muutamia laajempia kysymyksiä tyylistäsi kansainvälisellä näyttämöllä. Presidentti Barack Obama sanoi CNN:n Candy Crowleyn haastattelussa vuoden lopussa, että hän on "johdonmukaisesti sanonut, että jos voimme ratkaista ongelmia diplomaattisesti, meidän pitäisi tehdä niin.""" Crowley painosti Obamaa vastaamaan syytöksiin, joiden mukaan hän on liian halukas tekemään sopimuksia, jotka tuottavat Yhdysvalloille vain vähän vastinetta. ""Asian ydin on se, että olet naiivi ja he pyörittävät sinua"", Crowley sanoi puhuessaan muista maailman johtajista. Obama vastasi, että parilla tärkeällä rintamalla hänen ansioluettelonsa näyttää melko hyvältä. Venäjällä on nyt kriisi käsissään, kun sen talous pysähtyy ja ruplan arvo romahtaa. Iranin osalta presidentti sanoi, että siellä on saavutettu todellisia voittoja. "Viimeisten puolentoista vuoden aikana, sen jälkeen kun aloitimme neuvottelut heidän kanssaan, se on luultavasti ensimmäinen puolitoista vuotta kestänyt ajanjakso, jolloin Iran ei ole edistänyt ydinohjelmaansa viime vuosikymmeneen", Obama sanoi. Pelko siitä, että Iran kehittää ydinaseita, minkä Iran kiistää, on vaivannut kansainvälistä yhteisöä yli 15 vuoden ajan. Päätimme tarkastella tarkemmin, onko Iranin ohjelma edennyt vai ei. Löysimme yleisen yksimielisyyden siitä, että Yhdysvaltojen, Iranin ja muiden YK-maiden väliset neuvottelut ovat edistäneet todellista edistystä rikastetun uraanin ja plutoniumin - atomipommin tarvitsemien keskeisten polttoaineiden - tuotantokeinojen rajoittamisessa. Jotkut analyytikot kuitenkin määrittelevät Iranin ydinohjelman laajemmin siten, että siihen sisältyvät epäillyt pyrkimykset suunnitella ydinaseita ja ballistisia ohjuksia. Neuvotteluissa ei kuitenkaan käsitellä näitä elementtejä, ja siitä, mitä Iran tekee tai on tehnyt tällä alalla, käydään paljon keskustelua. Muistutettakoon, että marraskuussa 2013 Yhdistyneiden Kansakuntien turvallisuusneuvoston viisi pysyvää jäsentä ja Saksa allekirjoittivat Iranin kanssa sopimuksen, jolla Iranin mahdollisesti asekelpoisen ydinmateriaalin tuotanto pysäytettiin väliaikaisesti tai vähennettiin. Marraskuussa 2014 sopimusta jatkettiin neljällä kuukaudella, ja Iraniin kohdistettiin joitakin lisärajoituksia. Vastineeksi Iran on voinut myydä enemmän öljyä ja saada käyttöönsä miljoonia dollareita, jotka oli jäädytetty ulkomaisille pankkitileille. Sopimusten keskeiset elementit Neuvottelijat keskittyivät ydinpolttoaineeseen. Tähän liittyi kolme keskeistä näkökohtaa. U-235-isotoopin U-235:n 20 prosentin pitoisuuteen rikastetun uraanin tuotannon ja kertymisen lopettaminen ja suuren osan sen olemassaolosta muuntaminen sellaiseen muotoon, jota on vaikeampi käyttää aseessa. Lopetetaan uusien sentrifugikoneiden asentaminen Iranin kahteen rikastuslaitokseen. Sentrifugit ovat olennaisen tärkeitä rikastusprosessissa. Jarrutetaan Iranin raskasvesireaktorin rakentamista Arakiin. Jos tämä reaktori olisi toiminnassa, sen käytetty polttoaine voisi tuottaa tarpeeksi plutoniumia yhtä tai kahta ydinkärkeä varten. On tärkeää, että Iran suostui Kansainvälisen atomienergiajärjestön tarkastuksiin. Kyseinen virasto on todennut, että Iran on noudattanut alkuperäisen, marraskuussa 2013 tehdyn sopimuksen ehtoja. Marraskuussa 2014 antamassaan raportissa virasto totesi: ""Kaikki Iranin ilmoittamissa laitoksissa tapahtuva rikastamiseen liittyvä toiminta on viraston valvonnan alainen, ja kaikki ydinmateriaali, asennetut kaskadit sekä syöttö- ja poistoasemat näissä laitoksissa ovat viraston valvonnan ja tarkkailun alaisia.""". Selvyyden vuoksi todettakoon, että Iran jatkaa uraanin rikastamista, mutta vain 5 prosentin U-235-pitoisuuteen, joka on selvästi pienempi kuin aseiden valmistajien tarpeet. Raskasvesilaitosten osalta IAEA totesi, että Iran ei ole lopettanut kaikkia töitä kaikissa raskasvesihankkeissaan, mutta se ei ole asentanut mitään merkittäviä komponentteja. Asiantuntijoiden mielipide Ydinmateriaalin osalta tavoittamamme asiantuntijat totesivat, että sopimuksilla on onnistuttu rajoittamaan tuotantoa, vaikkakin ehkä vain väliaikaisesti. "Kun presidentti Obama sanoo, että ensimmäistä kertaa viime vuosikymmeneen Iran ei ole kehittänyt ydinohjelmaansa, hän on oikeassa", sanoi Daryl Kimball, asevalvontapolitiikkaa ajavan tutkimusryhmän Arms Control Associationin toiminnanjohtaja. ""Ennen väliaikaista sopimusta Iran oli lähes kerännyt riittävästi 20-prosenttisesti rikastettua uraanikaasua, joka edelleen aseisiin rikastettuna riittää yhteen pommiin.""" Tuota materiaalia ei ole enää saatavilla, Kimball sanoi. Matthew Bunn, Harvardin yliopiston Kennedy Schoolin Project on Managing the Atom -hankkeen päätutkija, sanoi myös, että Obama on periaatteessa oikeassa Iranin suhteen. "Heillä ei ole yhtään enempää laitteita pommimateriaalin tuottamiseen kuin puolitoista vuotta sitten", Bunn sanoi. Ydinaseiden leviämisen pysäyttämiseen pyrkivän Washingtonissa toimivan Institute for Science and International Security -järjestön puheenjohtaja David Albright esitti varauksellisemman näkemyksen. Albright kutsui edistystä rikastuksen, sentrifugien ja Arakin raskasvesilaitosten osalta ""suureksi saavutukseksi"". Albright totesi kuitenkin, että ""Iran käyttää edelleen lähes 10 000 sentrifugia ja rikastaa ja varastoi 3,5 prosenttia matalarikasteista uraania."". Ja Iranin tutkimus kehittyneistä sentrifugeista, joilla on rajoituksia, jatkuu. Albright on myös huolissaan siitä, että Iran ei ole toistaiseksi antanut kansainvälisille tarkastajille pääsyä, jota nämä tarvitsevat saadakseen lisätietoja Iranin mahdollisesta ydinasetutkimuksesta aiemmin. Georgetownin yliopiston kansainvälisten suhteiden professori Matthew Kroenig keskittyi myös asepuolelle. Kroenig totesi, että sopimukset, joilla rajoitettiin ja vähennettiin ydinmateriaalin tuotantoa, eivät koskeneet tätä asiaa. "Iranin ohjustuotanto jatkuu, ja olemme epävarmoja ydinaseiden suunnittelutyöstä, vaikka monet asiantuntijat uskovat, että sekin jatkuu", Kroenig sanoi. Kroenig kuvaili kuitenkin myös ydinpolttoaineen tuotannon rajoittamista ""tärkeimmäksi"" osa-alueeksi Iranin kanssa tehtävissä ydinsulkupyrkimyksissä. Kaksi huomautusta Obaman kommenteissa mainituista aikatekijöistä. Hän sanoi, että tämä on ensimmäinen kerta vuosikymmeneen, kun Iranin ydinohjelma ei ole edennyt. Iran aloitti uraanin rikastusohjelmansa uudelleen vuonna 2005. Siitä on siis kulunut hieman yli yhdeksän vuotta. Myös presidentin puolitoista vuotta on hieman kaukaa haettua. Ensimmäinen sopimus Iranin kanssa allekirjoitettiin hieman yli vuosi sitten, vaikka sen ehdoista ilmoitettiin jo aiemmin. Hallitsijamme Obama sanoi, että olemme nähneet ""luultavasti ensimmäiset puolitoista vuotta, jolloin Iran ei ole edistynyt ydinohjelmassaan viimeiseen vuosikymmeneen""." Marraskuussa 2013 allekirjoitettu sopimus on vaikeuttanut Iranin mahdollisuuksia tuottaa asekelpoista ydinmateriaalia. Kansainvälisten tarkkailijoiden mukaan Iran on noudattanut väliaikaisen sopimuksen ehtoja. Rikastetun uraanin määrä on vähentynyt, ja maan laitoksia, joilla se voi tuottaa asekelpoista materiaalia, on rajoitettu. Tämä ei kuitenkaan tarkoita, että maa olisi kokonaan lopettanut kaiken toiminnan, jolla voitaisiin tulevaisuudessa tuottaa ydinaseiden materiaalia. Huolta aiheuttavat myös ydinaseohjelman laajemmat näkökohdat, kuten aseiden suunnittelu ja ohjusten kehittäminen."</w:t>
      </w:r>
    </w:p>
    <w:p>
      <w:r>
        <w:rPr>
          <w:b/>
        </w:rPr>
        <w:t xml:space="preserve">Tulos</w:t>
      </w:r>
    </w:p>
    <w:p>
      <w:r>
        <w:t xml:space="preserve">"Sen jälkeen, kun Yhdysvallat aloitti neuvottelut Iranin kanssa, ""se on luultavasti ensimmäinen puolitoista vuotta kestänyt ajanjakso, jolloin Iran ei ole edistynyt ydinohjelmassaan viimeisen vuosikymmenen aikana.""</w:t>
      </w:r>
    </w:p>
    <w:p>
      <w:r>
        <w:rPr>
          <w:b/>
        </w:rPr>
        <w:t xml:space="preserve">Esimerkki 2.2240</w:t>
      </w:r>
    </w:p>
    <w:p>
      <w:r>
        <w:t xml:space="preserve">New Delhissä, joka on yksi maailman likaisimmista kaupungeista, PM2,5-pitoisuudet - pienet hiukkaset, jotka voivat tukkia keuhkot - nousivat lauantaina yli 900 mikrogrammaan kuutiometrissä. Se on yli 90 kertaa enemmän kuin Maailman terveysjärjestön turvalliseksi katsoma taso ja 15 kertaa enemmän kuin Intian hallituksen asettamat normit. Viikonlopun vakava saastuminen seurasi viikon jatkuvaa harmaata savusumua. New Delhin pääministeri Arvind Kejriwal kertoi toimittajille kabinettinsa hätäkokouksen jälkeen sunnuntaina, että koulut suljetaan kolmeksi päiväksi ja kaikki rakennus- ja purkutyöt keskeytetään ainakin viideksi päiväksi. Hän sanoi myös, että kaupungin laidalla sijaitseva hiilivoimalat suljetaan 10 päiväksi. Muihin ilmoitettuihin toimenpiteisiin kuuluu kaikkien dieselkäyttöisten sähkögeneraattoreiden 10 päivän käyttökielto lukuun ottamatta sairaaloita ja matkapuhelinmastoja. Torstaista alkaen kaikki kaupungin tärkeimmät tiet imuroidaan kerran viikossa, Kejriwal sanoi. Pääministeri sanoi myös, että ihmisten pitäisi välttää ulkoilua, kunnes saastepitoisuudet laskevat, ja pyrkiä työskentelemään mahdollisimman paljon kotoa käsin. New Delhin ilmansaasteet nousevat korkealle viileinä talvikuukausina, mikä aiheuttaa terveysongelmia miljoonille ihmisille, erityisesti lapsille ja vanhuksille. Kejriwal sanoi, että New Delhin saasteiden suurena aiheuttajana ovat naapurivaltioiden viljapalot. Punjabin, Haryanan ja Uttar Pradeshin osavaltioiden maanviljelijät alkavat joka talven alussa polttaa riisipaddy-satojensa olkia raivatakseen pellot vehnän istutusta varten. Centre for Science and Environment, New Delhissä toimiva tutkimus- ja etujärjestö, sanoi, että hallituksen tietojen mukaan viime viikon ajan kaupunkia peittänyt savusumu on pahin 17 vuoteen. Viime vuosina New Delhin hallitus on kokeillut useita menetelmiä ilmansaasteiden hallitsemiseksi, kuten tiukempia päästönormeja henkilöautoille ja veroa kaupunkiin saapuville dieselkäyttöisille kuorma-autoille. Se on myös kieltänyt lehtien ja roskien polttamisen kaupungissa. Aiemmin tänä vuonna kaupunki vähensi autojen määrää teillä talvikuukausina, jolloin ilmanlaatu on pahimmillaan. Kaupunki määräsi kahdesti kahden viikon jakson, jolloin autot saivat liikkua teillä vain parillisina tai parittomina päivinä ajoneuvon rekisterinumeron mukaan. Sunnuntaina Kejriwal sanoi, että hallitus arvioi, onko autojen määrää tarpeen vähentää uudelleen.</w:t>
      </w:r>
    </w:p>
    <w:p>
      <w:r>
        <w:rPr>
          <w:b/>
        </w:rPr>
        <w:t xml:space="preserve">Tulos</w:t>
      </w:r>
    </w:p>
    <w:p>
      <w:r>
        <w:t xml:space="preserve">Delhi sulkee kouluja ja keskeyttää rakentamisen saastumisen torjumiseksi.</w:t>
      </w:r>
    </w:p>
    <w:p>
      <w:r>
        <w:rPr>
          <w:b/>
        </w:rPr>
        <w:t xml:space="preserve">Esimerkki 2.2241</w:t>
      </w:r>
    </w:p>
    <w:p>
      <w:r>
        <w:t xml:space="preserve">Kalifornialaisten vesipiippujen polttaminen kasvoi yli 40 prosenttia vuosina 2005-2008, sanoi osavaltion kansanterveysjohtaja Ron Chapman American Journal of Public Health -lehdessä julkaistuun vuoden 2011 osavaltion tupakkatutkimukseen viitaten. Hän sanoi, että suuntaus oli erityisen selvä opiskeluikäisten aikuisten keskuudessa, sillä saman tutkimuksen mukaan lähes neljännes 18-24-vuotiaista miehistä ilmoitti käyttäneensä vesipiippua ainakin kerran. Asiantuntijoiden mukaan vesipiippujen kasvavaa suosiota on osittain ruokkinut käsitys siitä, että vesipiiput ovat sosiaalisesti hyväksyttävämpiä kuin savukkeet, ja virheellinen uskomus, että veden läpi vedetyn tupakansavun hengittäminen suodattaa osan sen myrkyistä. Vesipiipputupakan savu - jota on saatavana esimerkiksi omenan, mansikan, hunajan ja mintun makuisena - sisältää kuitenkin kaikki tupakansavun syöpää aiheuttavat aineet, mutta siihen lisätään enemmän hiilimonoksidia ja ylimääräisiä syöpää aiheuttavia aineita, jotka johtuvat poltettavista hiilistä, joita käytetään pitämään nikotiinin virtausta yllä, sanovat terveysviranomaiset. Yhdysvaltain tautienvalvonta- ja ehkäisykeskusten mukaan vesipiipun käyttäjä hengittää tyypillisen tunnin mittaisen istunnon aikana 100-200 kertaa enemmän savua kuin yhdestä savukkeesta. "Nuorilla on hyvin, hyvin huolestuttava väärinkäsitys vesipiippujen käytöstä, koska he luulevat, että se on jotenkin turvallisempaa. Tosiasiassa se aiheuttaa saman riskin", Chapman sanoi. Varoitus tuli Chapmanin ilmoittaessa tupakoinnin vastaisesta mainoskampanjasta, joka on suunnattu niille, jotka todennäköisimmin sytyttävät vesipiipun - pienituloisille, vähemmistönuorille, erityisesti afroamerikkalaisille. Vaikka Kalifornia on monin tavoin johtanut kansakuntaa tupakoinnin vähentämisessä, "tupakan käyttö on edelleen Kalifornian tärkein kuoleman ja sairauksien aiheuttaja", hän sanoi. Tupakointi tappaa vuosittain lähes 34 000 kalifornialaista ja aiheuttaa 6,5 miljardin dollarin vuotuiset terveydenhuoltokustannukset eli 400 dollaria jokaiselle osavaltion veronmaksajalle, hän sanoi. Vaikka Kalifornian pubit ja ravintolat ovat kieltäneet tupakoinnin vuodesta 1998 lähtien, vesipiippubaarit ja -kahvilat ovat sallittuja poikkeusten nojalla, jotka koskevat omistajien ylläpitämiä tupakkakauppoja tai muita yrityksiä, joissa ei myydä ruokaa tai juomia ilman työntekijöitä tai henkilökuntaa, sanoi Corey Egel, osavaltion kansanterveyslaitoksen tiedottaja. Vesipiippujen kasvava suosio nuorten aikuisten keskuudessa Kaliforniassa heijastaa laajempaa suuntausta koko maassa. Pittsburghin yliopiston lääketieteellisen tiedekunnan toukokuussa tekemässä tutkimuksessa, johon osallistui 152 yliopistoa koko maassa, todettiin, että yli 30 prosenttia opiskelijoista oli polttanut tupakkaa vesipiipusta edellisen kuukauden aikana. Vesipiipun polttaminen, joka on peräisin Persiasta ja Intiasta, on noussut uudelleen esiin myös Lähi-idän maissa ja muualla, ja vesipiippuja kutsutaan Syyriassa, Libanonissa ja Turkissa nimellä narguila ja Egyptissä nimellä sheesha.</w:t>
      </w:r>
    </w:p>
    <w:p>
      <w:r>
        <w:rPr>
          <w:b/>
        </w:rPr>
        <w:t xml:space="preserve">Tulos</w:t>
      </w:r>
    </w:p>
    <w:p>
      <w:r>
        <w:t xml:space="preserve">Kalifornian terveysviranomaiset hälyttävät vesipiippujen tupakoinnista.</w:t>
      </w:r>
    </w:p>
    <w:p>
      <w:r>
        <w:rPr>
          <w:b/>
        </w:rPr>
        <w:t xml:space="preserve">Esimerkki 2.2242</w:t>
      </w:r>
    </w:p>
    <w:p>
      <w:r>
        <w:t xml:space="preserve">New England Journal of Medicine -lehdessä julkaistussa katsauksessa hyväntekeväisyysjärjestö Cancer Research UK:n (CRUK) tutkijat totesivat, että verojen korottaminen suurella savukekohtaisella summalla kannustaisi ihmisiä lopettamaan tupakoinnin kokonaan sen sijaan, että he vaihtaisivat halvempiin tuotemerkkeihin, ja auttaisi estämään nuoria aloittamasta tupakoinnin. Sen lisäksi, että tupakointi aiheuttaa usein kuolemaan johtavaa keuhkosyöpää, se on suurin syy ennenaikaisiin kuolemiin, jotka johtuvat kroonisista sairauksista, kuten sydänsairauksista, aivohalvauksesta ja korkeasta verenpaineesta. Maailman terveysjärjestön WHO:n mukaan tupakka tappaa nykyisin noin 6 miljoonaa ihmistä vuodessa, ja määrän odotetaan nousevan yli 8 miljoonaan vuoteen 2030 mennessä, jos tupakoinnin vähentämiseksi ei tehdä mitään. Tutkimusta johtanut CRUK:n epidemiologi Richard Peto totesi, että tupakkaverojen aggressiivinen korottaminen olisi erityisen tehokasta köyhissä ja keskituloisissa maissa, joissa halvimmat savukkeet ovat suhteellisen edullisia. Maailman 1,3 miljardista tupakoivasta ihmisestä suurin osa asuu köyhemmissä maissa, joissa hallitukset eivät useinkaan ole vielä ottaneet käyttöön savuttomuuslainsäädäntöä. Peto sanoi, että tupakkaveron korottaminen olisi tehokasta myös rikkaammissa maissa, ja viittasi Ranskassa saatuihin tietoihin. Hänen mukaansa Ranskassa savukkeiden kulutus puolittui vuodesta 1990 vuoteen 2005 korottamalla veroja selvästi inflaatiota korkeammalle. "Elämässä on kaksi varmaa asiaa: kuolema ja verot. Haluamme korkeammat tupakkaverot ja vähemmän tupakkakuolemia", Peto sanoi lausunnossaan. "Se auttaisi lapsia olemaan aloittamatta, ja se auttaisi monia aikuisia lopettamaan tupakoinnin, kun vielä on aikaa."  Tupakoitsijat menettävät vähintään 10 elinvuotta, mutta lopettamalla ennen 40 ikävuotta vältytään yli 90 prosentilta lisääntyneestä terveysriskistä, jonka tupakoinnin jatkavat ihmiset ottavat. Lopettamalla ennen 30 ikävuotta vältetään yli 97 prosenttia riskistä. Hallitukset eri puolilla maailmaa ovat sopineet syövästä ja muista kroonisista sairauksista johtuvien ennenaikaisten kuolemien vähentämisen asettamisesta etusijalle YK:n yleiskokouksessa ja WHO:n maailman terveyskokouksessa vuonna 2013. Ne sopivat myös tavoitteesta vähentää tupakointia kolmanneksella vuoteen 2025 mennessä. CRUK:n analyysissä todettiin, että tupakan hinnan kaksinkertaistaminen seuraavan vuosikymmenen aikana korotetuilla veroilla vähentäisi maailmanlaajuista kulutusta noin kolmanneksella kyseiseen tavoitteeseen mennessä ja lisäisi samalla valtion vuotuisia tupakkatuloja kolmanneksella noin 300 miljardista dollarista 400 miljardiin dollariin. Nämä lisätulot voitaisiin tutkijoiden mukaan käyttää terveydenhuollon määrärahojen lisäämiseen. Peto totesi, että kansainvälinen tupakkateollisuus tuottaa vuosittain noin 50 miljardin dollarin voitot, mikä vastaa "noin 10 000 dollaria jokaista tupakointikuolemaa kohden". "Maailmanlaajuisesti noin puoli miljardia alle 35-vuotiasta lasta ja aikuista on jo nyt tai pian tupakoitsijoita, ja monet heistä jäävät koukkuun tupakkaan loppuelämäkseen. Hallitusten on siis kiireesti löydettävä keinoja, joilla tupakoinnin aloittaminen voidaan estää ja tupakoitsijoita auttaa lopettamaan tupakointi", sanoo CRUK:n toimitusjohtaja Harpal Kumar. Hän sanoi, että tutkimus, jossa tarkasteltiin 63 tutkimusasiakirjaa tupakoinnin syistä ja seurauksista monissa eri maissa, osoitti, että tupakkaverot ovat "erittäin tehokas keino". Kumar sanoi, että ne voivat myös olla kolminkertainen voitto: ne vähentävät tupakoivien ja riippuvuuteensa kuolevien ihmisten määrää, vähentävät tupakointiin liittyvää terveydenhuollon taakkaa ja kustannuksia ja lisäävät samalla valtion tuloja.</w:t>
      </w:r>
    </w:p>
    <w:p>
      <w:r>
        <w:rPr>
          <w:b/>
        </w:rPr>
        <w:t xml:space="preserve">Tulos</w:t>
      </w:r>
    </w:p>
    <w:p>
      <w:r>
        <w:t xml:space="preserve">Tupakkaveron korottaminen "voisi estää 200 miljoonaa ennenaikaista kuolemaa".</w:t>
      </w:r>
    </w:p>
    <w:p>
      <w:r>
        <w:rPr>
          <w:b/>
        </w:rPr>
        <w:t xml:space="preserve">Esimerkki 2.2243</w:t>
      </w:r>
    </w:p>
    <w:p>
      <w:r>
        <w:t xml:space="preserve">Brandon Kufalk, kansanterveyskouluttaja viraston sukupuolitautien valvontaosastolta, kertoi Wisconsin Public Radiolle, että kasvu voi johtua testauksen lisääntymisestä. Osavaltiossa oli viime vuonna yli 26 400 klamydiatapausta, yli 6 600 tippuritapausta ja yli 400 kuparitapausta. Kaikki kolme sukupuolitautia voidaan hoitaa antibiooteilla. Tiedot voivat auttaa kansanterveysviranomaisia tunnistamaan yhteisöt, jotka saattavat tarvita sukupuolitautien testausta. "Tavallaan se on hyvä asia, koska mitä enemmän tapauksia löydämme, sitä paremmin pystymme pysäyttämään tautien leviämisen muihin ihmisiin", Kufalk sanoi. Sukupuolitautipositiivisia henkilöitä kannustetaan pyytämään seksikumppaneitaan hakeutumaan testeihin ja saamaan lääkitystä. Kaakkois-Wisconsinissa oli osavaltion eniten ilmoitettuja tapauksia, yli 19 000. Erityisryhmillä, kuten 20-24-vuotiailla tai afroamerikkalaisilla, on muita ryhmiä korkeampi tartuntaluku. Kufalkin mukaan nämä yhteisöt ovat tyypillisesti testaustoimien tai rahoituksen kohteena. "Jos voimme keskittää resursseja kyseiselle alueelle, voimme auttaa vähentämään kaikkien kokonaismäärää", hän sanoi. Koko maassa sukupuolitautien määrä lisääntyi vuonna 2016, kertoo Yhdysvaltain tautienvalvonta- ja ehkäisykeskus (Centers for Disease Control and Prevention). ___ Tiedot: Wisconsin Public Radio, http://www.wpr.org.</w:t>
      </w:r>
    </w:p>
    <w:p>
      <w:r>
        <w:rPr>
          <w:b/>
        </w:rPr>
        <w:t xml:space="preserve">Tulos</w:t>
      </w:r>
    </w:p>
    <w:p>
      <w:r>
        <w:t xml:space="preserve">Sukupuolitautien määrä lisääntyy Wisconsinissa.</w:t>
      </w:r>
    </w:p>
    <w:p>
      <w:r>
        <w:rPr>
          <w:b/>
        </w:rPr>
        <w:t xml:space="preserve">Esimerkki 2.2244</w:t>
      </w:r>
    </w:p>
    <w:p>
      <w:r>
        <w:t xml:space="preserve">Marraskuussa 2018 Spectrum Healthin lääketieteellinen komitea hylkäsi Grand Rapidsissa, Michiganissa asuvan naisen, joka tarvitsi sydämensiirron kemoterapian aiheuttamien komplikaatioiden vuoksi, varojen puutteen vuoksi:Martinin poika Alex Britt kertoi, että hänellä todettiin rintasyöpä vuonna 2005, ja kemoterapiahoito, vaikka se paransikin hänen syöpänsä, vaurioitti hänen sydäntään siinä määrin, että hän tarvitsee sydämensiirron ja joutui jättämään työnsä työkyvyttömänä. Britt sanoi, että hän ulkoilutti koiria ja hoiti lemmikkejä kerätäkseen varoja.Martin sanoi, että hänelle oli tarkoitus tehdä maanantaina toimenpide apuvälinettä varten, joka auttaisi häntä selviytymään uutta sydäntä odotellessaan. Tuolloin Martin oli jo kerännyt GoFundMe-sivustolla 4600 dollaria aiempia lääkärilaskujaan varten.Britt perusti uuden GoFundMe-sivun kerätäkseen vielä 10 000 dollaria, jotka tarvitaan immunosuppressiivisten lääkkeiden kustannusten kattamiseen. Lääkärikeskus ei tiettävästi harkitsisi Martinin ottamista sydämensiirtoon, ellei hän pystyisi maksamaan lääkkeitä.Hedda Martinille osoitetussa kirjeessä sanottiin tiettävästi osittain: "Lääketieteellinen tilanteesi esiteltiin monialaiselle sydämensiirtokomiteallemme tiistaina 20. lokakuuta 2018. Komitean tekemä päätös on, että et ole tällä hetkellä ehdokas sydämensiirtoon, koska tarvitset varmemman rahoitussuunnitelman immunosuppressiivisten lääkkeiden kattamiseksi. Komitea suosittelee 10 000 dollarin varainkeruuta." Juttu levisi, kun sen jakoi edustaja Alexandria Ocasio-Cortez (D-New York): Vakuutusryhmät suosittelevat GoFundMe:tä viralliseksi politiikaksi - jossa asiakkaat voivat kuolla, jos he eivät saa kerättyä tavoitetta ajoissa - mutta toki yksimaksuinen terveydenhuolto on kohtuutonta.h/t @DanRiffle pic.twitter.com/zetPW0MgDd- Alexandria Ocasio-Cortez (@Ocasio2018) 24. marraskuuta 2018Tarina on totta. Spectrum Health kuittasi kirjeen pitkällä lausunnolla virallisella verkkosivustollaan, vaikka organisaatio pysähtyi keskustelemaan Martinin erityisolosuhteista: On tärkeää, että potilaat ymmärtävät pitkän aikavälin sitoumuksen, jonka he tekevät hyväksyessään elinluovutuksen. Tästä syystä pyrimme varmistamaan, että jokainen potilas on paras mahdollinen, jotta luovutus edistää uutta elämää." Jokaisen elinsiirtoehdokkaan arvioi korkeasti koulutettu monialainen tiimimme, johon kuuluu lääkäreitä, sairaanhoitajia, sosiaalityöntekijöitä, kliinisiä eetikkoja, ravitsemusterapeutteja ja muita asiantuntijoita. Elinsiirtokelpoisuus on monimutkainen prosessi. Siinä on otettava huomioon lukuisia tekijöitä, jotka perustuvat vakiintuneisiin parhaita käytäntöjä koskeviin standardeihin, joita elinsiirtokeskukset eri puolilla maata käyttävät. Kunkin potilaan fyysinen terveys, psykologinen ja sosiaalinen hyvinvointi sekä taloudelliset resurssit ovat tekijöitä, jotka otetaan huomioon. Kyky maksaa elinsiirron jälkeinen hoito ja elinikäiset immunosuppressiolääkkeet on olennaisen tärkeää elinsiirron onnistumisen ja elinsiirron vastaanottajan pitkäikäisyyden todennäköisyyden lisäämiseksi. Autamme potilaita ymmärtämään elinsiirron pitkäaikaiset terveysvaikutukset sekä taloudellisen kokonaisvastuun, kuten elinsiirron jälkeiset lääkekulut, jotka maksetaan heidän valitsemilleen apteekeille.Martinin GoFundMe-verkosto on kerännyt enemmän kuin tarpeeksi rahaa hänen tarvitsemiensa immunosuppressiivisten lääkkeiden kustannuksiin, mutta hänen tarinansa ei ole mitenkään epätavallinen. Ainakin kolmannes GoFundMe-sivustolla vuonna 2017 kerätyistä rahoista oli tarkoitettu lääketieteellisten ongelmien hoitamiseen, koska terveydenhuoltokustannukset ovat Yhdysvalloissa niin korkeat:Siitä on tullut apua tarvitsevien ihmisten tapa auttaa lääkäreitä maksamaan lääkärimaksu. Lääketieteelliset rahankeräykset muodostavat nyt yhden kolmesta verkkosivuston kampanjasta, ja ne tuovat enemmän rahaa kuin mikään muu GoFundMe-kategoria, sanoo GoFundMe:n toimitusjohtaja Rob Solomon. "Vanhassa mallissa annoit 20 dollaria jollekin, joka tarvitsi apua", Solomon sanoo. "Uudessa paradigmassa annat 20 dollaria, ja jaat sen, ja se voi johtaa siihen, että 10, 20, 50 tai 100 ihmistä tekee samoin. Joten 20 dollaria voi muuttua sadoiksi, ellei tuhansiksi, dollareiksi." Ainakin vuodesta 2017 lähtien enemmistö amerikkalaisista on pitänyt kohtuuhintaisen terveydenhuollon saatavuutta yhtenä tärkeimmistä huolenaiheistaan.</w:t>
      </w:r>
    </w:p>
    <w:p>
      <w:r>
        <w:rPr>
          <w:b/>
        </w:rPr>
        <w:t xml:space="preserve">Tulos</w:t>
      </w:r>
    </w:p>
    <w:p>
      <w:r>
        <w:t xml:space="preserve">"Lääketieteellinen komitea kieltäytyi myöntämästä eräälle naiselle sydänsiirtoa, koska hän tarvitsi vähintään 10 000 dollaria immunosuppressiivisiin lääkkeisiin, ja ehdotti ""varainkeruuta"".</w:t>
      </w:r>
    </w:p>
    <w:p>
      <w:r>
        <w:rPr>
          <w:b/>
        </w:rPr>
        <w:t xml:space="preserve">Esimerkki 2.2245</w:t>
      </w:r>
    </w:p>
    <w:p>
      <w:r>
        <w:t xml:space="preserve">Kesäkuun 11. päivänä 2020 sosiaalisessa mediassa alkoi levitä huolestuttava valokuva, jossa väitettiin olevan COVID-19-potilaalta poistettu keuhko:  Tämä on aito valokuva tällaiselta potilaalta poistetusta keuhkosta. Kuva jaettiin Chicagossa sijaitsevan Northwestern Memorial -sairaalan tiedotteessa sen jälkeen, kun kirurgit olivat suorittaneet siellä onnistuneen kaksoiskehonsiirron COVID-19-koronaviruspotilaalle, joka oli muuten terve parikymppinen nainen. Northwestern Medical kirjoittaa: Northwestern Medicalin kirurgit suorittivat ensimmäistä kertaa kaksoiskeuhkonsiirron potilaalle, jonka keuhkot olivat vahingoittuneet COVID-19-viruksen vuoksi. Potilas, parikymppinen latinalaisamerikkalainen nainen, vietti kuusi viikkoa COVIDin teho-osastolla hengityskoneessa ja kehonulkoisessa kalvohapetuksessa (ECMO), eli elämää ylläpitävässä laitteessa, joka tekee sydämen ja keuhkojen työn. Kesäkuun alkuun mennessä potilaan keuhkoissa oli peruuttamattomia vaurioita. Keuhkonsiirtoryhmä listasi hänet kahden keuhkon elinsiirtoa varten, ja 48 tuntia myöhemmin Northwestern Memorial Hospitalissa suoritettiin hengenpelastava toimenpide.</w:t>
      </w:r>
    </w:p>
    <w:p>
      <w:r>
        <w:rPr>
          <w:b/>
        </w:rPr>
        <w:t xml:space="preserve">Tulos</w:t>
      </w:r>
    </w:p>
    <w:p>
      <w:r>
        <w:t xml:space="preserve">Valokuvassa näkyy COVID-19-koronaviruksen aiheuttama vaurio ihmisen keuhkoissa. </w:t>
      </w:r>
    </w:p>
    <w:p>
      <w:r>
        <w:rPr>
          <w:b/>
        </w:rPr>
        <w:t xml:space="preserve">Esimerkki 2.2246</w:t>
      </w:r>
    </w:p>
    <w:p>
      <w:r>
        <w:t xml:space="preserve">"Yhdysvaltain senaattori Marco Rubio käytti ensimmäistä puhettaan senaatissa 14. kesäkuuta 2011 herättääkseen amerikkalaisen unelman. Niin sanottu neitsytpuhe on ""iso juttu senaattorille"", sanoi floridalainen senaattorikollega Bill Nelson - ja Rubio pyrki suuriin ideoihin. ""Amerikka ei ole täydellinen"", kuubalaisten maahanmuuttajien lapsena aloittanut republikaani sanoi. ""... Mutta jo varhaisimmista ajoistaan lähtien Amerikka on innoittanut ihmisiä kaikkialta maailmasta. Innoittanut heitä toivoen, että jonain päivänä heidän omat maansa olisivat samanlaisia kuin tämä. Monet muut päättivät, että he eivät voi odottaa. Niinpä he tulivat tänne kaikkialta tavoittelemaan unelmiaan ja tekemään työtä jättääkseen lapsilleen paremmat olot kuin heillä itsellään. Ja tuloksena oli Amerikan ihme.""" Kun Rubio piti puheenvuoron lähes 15 minuuttia, hän korosti ryysyistä rikkauksiin -tarinoita, joita hänen mukaansa tapahtuu "vain Amerikassa", ja kuvaili Nordstromin, Mattelin ja eBayn perustajia. Kun hän oli lopettanut, senaattori Mitch McConnell, R-Ky, kehui häntä sanoen: ""Kukaan ei ilmaise amerikkalaista poikkeuksellisuutta paremmin kuin senaattori Rubio."" Rubio jäljitti Amerikan roolia 1900-luvulla kahdesta maailmansodasta kylmään sotaan ja kommunismin kukistamiseen. Sitten hän kääntyi muihin panoksiin:  Vaikka sotilaalliset ja ulkopoliittiset panoksemme auttoivat pelastamaan maailman, taloudelliset ja kulttuuriset innovaatiomme auttoivat muuttamaan sitä. Amerikan ihmeen hedelmät näkyvät ihmisten jokapäiväisessä elämässä kaikkialla maailmassa. Kun joku käyttää matkapuhelinta, sähköpostia, Internetiä tai GPS:ää missä tahansa maailmassa, hän nauttii Amerikan ihmeen eduista. Kun luuydin-, keuhko- tai sydänsiirto pelastaa hengen, amerikkalaisen ihmeen arvo koskettaa ihmisiä kaikkialla maailmassa. Eräänä yönä heinäkuussa 1969 koko maailma sai kokea amerikkalaisen ihmeen omakohtaisesti. Sinä yönä amerikkalainen käveli kuun pinnalla, ja koko maailmalle oli selvää, että nämä amerikkalaiset... pystyivät mihin tahansa. Harkitsimme hetken aikaa sitä, että ajaudumme salaliittoteorioihin siitä, kävivätkö astronautit todella kuussa, mutta saimme itsemme kuriin. Olimme uteliaampia hänen muista teknologiaväitteistään. Oliko amerikkalaiset todella vastuussa matkapuhelimen, sähköpostin, internetin ja maailmanlaajuisen paikannusjärjestelmän innovoinnista? Pistimme viestiä Rubion tiedottajalle Alex Burgosille, joka toimitti meille linkkejä matkapuhelimen, sähköpostin, internetin ja GPS:n keksijöistä. The Telegraphin (Huffington Postin kautta), NPR:n, Internet Societyn, PBS:n ja MITnews:n jutuissa todetaan kaikkien neljän teknologian olevan amerikkalaisia. Kyse on kuitenkin monimutkaisista järjestelmistä, jotka ovat kehittyneet ajan myötä. Mietimme: Oliko tarinassa muutakin? Matkapuhelin "matkapuhelimen" alle mahtuu paljon - esimerkiksi varhainen radioteknologia, joka johti autopuhelimiin 1940-luvulla. Rubion tiedottaja viittasi kuitenkin ensimmäisen kannettavan matkapuhelimen keksijään, mikä sopii meille. (Ajattelitteko 1900-luvun alun laivasta maihin -viestintää, kun Rubio sanoi ""matkapuhelin""? Me emme ajatelleet niin.) Martin Cooper työskenteli Illinoisin osavaltiossa toimivalle Motorolalle, joka kehitti DynaTAC-puhelinta ja sen taustalla olevaa matkapuhelinverkkoa 1970-luvun alussa. Puhelinta kehittäneen ryhmän johtava insinööri Martin soitti ensimmäisen langattoman puhelun Manhattanilta vuonna 1973. FCC hyväksyi puhelimen - maailman ensimmäisen kaupallisen kannettavan matkapuhelimen - tavallisille ihmisille vuonna 1983. Japani ja eräät Euroopan maat ottivat matkapuhelinverkot käyttöön nopeammin 70-luvun lopulla ja 80-luvun alussa. Mutta Paul Levinson, Fordhamin yliopiston professori, joka kirjoitti vuonna 2004 kirjan "Cellphone: The Story of the World's Most Mobile Medium and How It Has Transformed Everything!" -kirjan kirjoittanut Levinson sanoo, että tärkeintä on puhelin. "Se oli läpimurto", hän sanoi, "sen parissa työskenteli useita eri yrityksiä ja tutkijoita. ... Mutta kukaan ei uskonut, että se olisi mahdollista. ... Joten kaikki, mitä sen jälkeen tapahtui, perustui tuohon ensimmäiseen läpimurtoon."" Amerikkalainen läpimurto. Pisteet Rubiolle. Internet ja sähköposti Luimme Burgosin lähettämät Internet Societyn ja PBS:n teokset ja vaihdoimme sitten viestejä Stephen Steinin kanssa, joka opettaa teknologian historiaa Memphisin yliopistossa. Nykyiseen Internetiin johtaneisiin tietokoneverkkoihin kuuluvat Arpanet , joka oli Yhdysvaltain puolustusministeriön 1970-luvun hanke, ja NSFnet , jonka National Science Foundation loi 1980-luvulla. Nämä hankkeet, joiden juuret ovat kiistatta amerikkalaiset, loivat kaksi nykypäivän Webin kulmakiveä: TCP/IP-protokollan ja merkittävän tietoliikennerungon. Stein huomautti kuitenkin, että tapa, jolla olemme vuorovaikutuksessa Internetin kanssa, on paljolti Tim Berners-Leen, brittiläisen tiedemiehen, joka työskenteli CERNissä, Euroopan hiukkasfysiikan laboratoriossa Sveitsissä, tekemän työn ansiota. Siellä Berners-Lee "kehitti koko World Wide Webin konseptin" 80-luvun lopulla, kun NSFnetiä kehitettiin Yhdysvalloissa, Stein sanoi. (Tästä on lisää PBS:n artikkelissa, joka liittyy Burgosin lähettämään artikkeliin.) HTTP? HTML? Molemmat Berners-Lee. ""Joten kyllä, amerikkalaiset kehittivät internetin, mutta Berners-Lee teki siitä käyttäjäystävällisen"", Stein sanoi. Virginia Techin tutkija Janet Abbate sanoo MIT Pressin vuonna 1999 julkaisemassa kirjassaan ""Inventing the Internet"", että jopa Arpanetin laajentamisessa amerikkalaiset käyttivät apunaan englantilaisia ja ranskalaisia tietokoneasiantuntijoita. Hän viittaa myös Berners-Leen panokseen ja sanoo: ""Internetin historia ei ole ... tarina muutamasta sankarillisesta keksijästä; se on tarina yhteistyöstä ja ristiriidoista huomattavan monenlaisten toimijoiden välillä.""". Kuten arvata saattaa, sähköpostin alkuperä kietoutuu Internetiin. Steinin, Abbaten ja muiden mukaan sähköinen posti oli osa Arpanetin kehittämistä 70-luvun alussa. Amerikkalainen ohjelmoija Ray Tomlinson saa kunnian (ja kieli poskessa syytöksen) ensimmäisestä toimivasta verkkopostiohjelmasta, jonka Arpanet-sivustojen käyttäjät ottivat käyttöönsä. Abbate kertoi meille seuraavaa, kun kysyimme häneltä Rubion väitteestä. ""Mielestäni on liioittelua kutsua Internetiä puhtaasti amerikkalaiseksi tuotteeksi. Varmasti muut maat rakensivat omia tietokoneverkkojaan (ja verkkojen välisiä verkkojaan) samanaikaisesti Yhdysvaltojen kanssa; näistä muista verkoista tuli lopulta osa Internetiä"," Abbate sanoi. ""Myös itse Internet (toisin kuin aiempi Apranet) oli yhteistyöhanke, johon osallistui tietotekniikan tutkijoita Ranskasta ja muualta, ja väitän kirjassani, että moninaiset panokset tekivät tuloksena syntyneestä järjestelmästä vahvemman". Mielestäni Yhdysvallat teki Internetin suunnittelussa ja laajentamisessa huomattavan hyvää työtä, ehkä paremmin kuin kukaan muu olisi tehnyt tai olisi voinut tehdä. Mutta jos tuloksena syntynyt Internet ei olisi vastannut muiden maiden tarpeita, ne olisivat täysin pystyneet luomaan omia verkkojaan (jonkin aikaa oli todellakin useita erilaisia kilpailevia verkkojärjestelmiä, ennen kuin TCP/IP:stä tuli lopulta standardi). ""Ja tietysti World Wide Web keksittiin CERNissä, ei Yhdysvalloissa tai amerikkalaisen toimesta. Tarkoittaako tämä siis, että me Yhdysvalloissa nautimme ""Sveitsin ihmeen"" eduista joka kerta, kun käytämme Webiä?""" GPS Satelliittiteknologia, joka antaa osan älypuhelimesi älykkyydestä ja toimii autosi navigointijärjestelmässä, on veronmaksajien rahoittama ja Yhdysvaltain hallituksen ylläpitämä satelliittijärjestelmä. Maailmanlaajuisen paikannusjärjestelmän kutsuminen "amerikkalaiseksi ihmeeksi" ei siis ole kaukaa haettua. Teknologia syntyi Aerospace Corp. -yrityksessä, joka on El Segundossa, Kaliforniassa sijaitseva sotilaallinen tutkimusyritys. Sen perustajajohtaja oli newyorkilainen Ivan Getting. Tämä ei tarkoita sitä, etteikö ulkomaisia navigointisatelliitteja olisi olemassa. Yhdysvallat tekee yhteistyötä Australian, Kiinan, Euroopan unionin, Intian, Japanin ja Venäjän kanssa maailmanlaajuisissa satelliittinavigointijärjestelmissä, joita kutsutaan joskus GNSS-järjestelmiksi. Rubio sanoi kuitenkin GPS:n, ja sen historia on melko selväpiirteinen. Mitä tästä kaikesta pitäisi tehdä? Rubion perusajatus siitä, että matkapuhelinten, sähköpostin, internetin ja GPS:n taustalla olevalla teknologialla on amerikkalaiset juuret, pitää paikkansa. Se on totta "yleisesti ottaen", sanoi Sherry Turkle, Massachusetts Institute of Technologyn professori, joka kirjoittaa suhteestamme teknologiaan. Tai kuten Memphisin yliopiston professori Stein asian ilmaisi: ""Väite on pintapuolisesti oikea, mutta tarinassa on (kuten tavallista) muutakin.""". Stein oli eniten huolissaan ei-amerikkalaisten roolista internetin kehityksessä, erityisesti englantilaisen Berners-Leen merkittävästä panoksesta. Rubion ""vain Amerikassa"" -retoriikan yhteydessä on myös tärkeää huomata, että vaikka Yhdysvallat johti, se ei ollut innovaatiossaan yksin. Muiden maiden tutkijat osallistuivat Internetin alkuvaiheen kehittämiseen; kaupalliset matkapuhelinverkot olivat käytettävissä ulkomailla ennen kuin ne olivat käytettävissä Amerikassa; muut maat käyttävät satelliittinavigointijärjestelmiä. Mutta näillä ja monilla muilla aloilla amerikkalaiset voivat vaatia ensisijaisuutta."</w:t>
      </w:r>
    </w:p>
    <w:p>
      <w:r>
        <w:rPr>
          <w:b/>
        </w:rPr>
        <w:t xml:space="preserve">Tulos</w:t>
      </w:r>
    </w:p>
    <w:p>
      <w:r>
        <w:t xml:space="preserve">Kun joku käyttää matkapuhelinta, sähköpostia, Internetiä tai GPS:ää missä tahansa päin maailmaa tahansa, hän nauttii amerikkalaisen ihmeen eduista.</w:t>
      </w:r>
    </w:p>
    <w:p>
      <w:r>
        <w:rPr>
          <w:b/>
        </w:rPr>
        <w:t xml:space="preserve">Esimerkki 2.2247</w:t>
      </w:r>
    </w:p>
    <w:p>
      <w:r>
        <w:t xml:space="preserve">Sen ACI-35-rokotteen tarkoituksena on stimuloida immuunijärjestelmää tuottamaan vasta-aineita, jotka kohdistuvat tau-proteiiniin, joka muodostaa aivojen sisällä kieroutuneita kuituja ja solukkoja. Monet tutkijat uskovat, että tau on tärkeä Alzheimerin taudin aiheuttaja yhdessä toisen amyloidiksi kutsutun proteiinin kanssa, joka on tähän mennessä ollut lääkekehitystoimien pääpaino. Vaikka vielä ei ole olemassa hoitoa, jolla tautia voitaisiin tehokkaasti muuttaa tai sen etenemistä hidastaa, monet suuret lääkeyhtiöt - kuten Roche, Eli Lilly, Merck &amp; Co ja Johnson &amp; Johnson - pyrkivät erilaisin keinoin löytämään taudin perimmäisen syyn. AC Immunen kehittynein Alzheimer-lääke on Abeta-abeta-vasta-aine krenetsumabi, jonka se lisensoi Rochen tytäryhtiölle Genentechille vuonna 2006. Krenetsumabilla tehtävän vaiheen II tutkimuksen tuloksia odotetaan tämän vuoden alkupuoliskolla, ja ne ovat ratkaisevia yhtiön seuraavien vaiheiden kannalta. "Tällä hetkellä pidämme kaikki vaihtoehdot avoimina", toimitusjohtaja Andrea Pfeifer sanoi puhelinhaastattelussa ja lisäsi, että yhtiö harkitsisi pörssilistautumista Yhdysvalloissa yhtenä vaihtoehtona. Aiemmin torstaina AC Immune kertoi saaneensa päätökseen neljännen rahoituskierroksen ja keränneensä 20 miljoonaa Sveitsin frangia (22 miljoonaa dollaria) nykyisiltä sijoittajilta. Varojen ansiosta yhtiö voi aloittaa vaiheen I kliiniset tutkimukset ACI-35:llä odotettua aikaisemmin, ja Pfeifer sanoi, että yhtiö on valmis etsimään kumppania, joka voisi viedä ACI-35:n myöhemmän vaiheen tutkimuksiin, jotka ovat kalliimpia ja vaativat enemmän potilaita. AC Immunella on toinen rokote ACI-24, joka on kliinisissä faasin I/IIa tutkimuksissa ja jonka tarkoituksena on ehkäistä ja poistaa amyloidiplakkeja, jotka ovat toinen kuolemaan johtavan, aivoja kuluttavan sairauden tunnusmerkki. Vaikka yhtiöllä on kehitteillä useita lupaavia lääkkeitä tautiin, Pfeifer sanoi, että on vaikea ennustaa, milloin jokin niistä voisi olla markkinoilla. "Sanoisin kuitenkin, että seuraavien kolmen-viiden vuoden aikana pitäisi olla Alzheimerin tautiin tarkoitettu lääke, ja toivottavasti se voisi olla yksi meidän lääkkeistämme", hän sanoi. Viimeisten 15 vuoden aikana yli 100 kokeellista Alzheimer-lääkettä on epäonnistunut testeissä. Alan analyytikot uskovat, että todella tehokkaan lääkkeen palkintona voisi olla 10 miljardin dollarin vuotuinen liikevaihto. (1 dollari = 0,9090 Sveitsin frangia) (Jutun tässä versiossa korjataan kohdassa 9 rokotteen nimi ACI-24:ksi ACI-35:stä).</w:t>
      </w:r>
    </w:p>
    <w:p>
      <w:r>
        <w:rPr>
          <w:b/>
        </w:rPr>
        <w:t xml:space="preserve">Tulos</w:t>
      </w:r>
    </w:p>
    <w:p>
      <w:r>
        <w:t xml:space="preserve">Sveitsiläinen biotekniikkayritys aloittaa uuden Alzheimer-rokotekokeen.</w:t>
      </w:r>
    </w:p>
    <w:p>
      <w:r>
        <w:rPr>
          <w:b/>
        </w:rPr>
        <w:t xml:space="preserve">Esimerkki 2.2248</w:t>
      </w:r>
    </w:p>
    <w:p>
      <w:r>
        <w:t xml:space="preserve">Vääristyneet tiedot, asiakaspaineet ja uhkaavat määräajat yhdistyvät suoramainoskampanjoissa piileväksi katastrofin mahdollisuudeksi. Joskus tämä potentiaali toteutuu hulvattomalla tavalla, kun yksi pieni asia, yksi hyvin pieni asia, jää tahattomasti huomiotta tämänkaltaisen projektin käynnistämiseen liittyvässä myllerryksessä. Näin kävi seuraavassa esimerkissä:  Englantilainen National Westminster Bank myönsi viime kuussa, että se säilyttää asiakkaidensa henkilökohtaisia tietoja - kuten heidän poliittista suuntautumistaan - tietokoneella. Mutta nyt Computer Weekly paljastaa, että eräs valitettavasti nimeämätön rahoituslaitos on mennyt vielä pidemmälle ja siirtynyt henkilökohtaisen hyväksikäytön alueelle. Rahoituslaitos päätti lähettää 2000 rikkaimmalle asiakkaalleen joukkopostia, jossa heitä kehotettiin ostamaan lisäpalveluita. Yksi sen tietokoneohjelmoijista kirjoitti ohjelman, joka etsi tietokannoista ja valitsi asiakkaat automaattisesti. Hän testasi ohjelmaa kuvitteellisella asiakkaalla nimeltä Rich Bastard. Valitettavasti virhe johti siihen, että kaikki 2000 kirjettä osoitettiin "Dear Rich Bastard". Onneton ohjelmoija sai sittemmin potkut. 1990-luvun alussa eräs pieni brittiläinen yritys, joka teki toimistotöitä suoramarkkinointikampanjoita varten kolmansien osapuolten puolesta, teki todellakin "Dear Rich Bastard" -virheen. Kyseinen moka tapahtui sen jälkeen, kun yritys oli ryhtynyt auttamaan yhtä suurimmista brittiläisistä teleyrityksistä uuden "kultaisen" puhelinkortin lanseeraamisessa. Hankkeeseen kuului tietojen hakeminen tietokannasta, jotta potentiaalisille asiakkaille voitaisiin osoittaa ja personoida kirjeet, joissa tuotetta tarjottiin. Osa tiedoista, joita yrityksen oli käytettävä, oli korjauskelvottomia (eli huonosti tai epäjohdonmukaisesti muotoiltuja), mikä tarkoitti sitä, että vaikka suurin osa tarjouksen saaneista henkilöistä saisi kirjeet, joissa heitä tervehdittäisiin asianmukaisesti nimillä "Dear Dr. Smith" tai "Dear Rev. Jones", toisille henkilöille olisi nimikenttätietojen huonon laadun vuoksi osoitettava "Dear Customer", "Dear Reader" tai mikä tahansa muu yleinen tervehdys, johon lopulta päädyttiin. Ja siinä piilee ansa. Kun mahdollisia sanamuotoja pohdittiin edestakaisin, varsinaista tietojen poimintaohjelmaa oli jatkettava, ja oli määriteltävä jokin sijaislause käytettäväksi tietueiden kanssa, jotka sisälsivät huonoja nimikenttätietoja. Eräs oikukas ohjelmoija keksi oman väliaikaisen tervehdyksensä tällaisia tietueita varten: "Rakas rikas paskiainen."  Tällainen tervehdys olisi pitänyt korvata kokonaan heti, kun tieto virallisesta tervehdyksestä oli tullut (esim. "Hyvä tuleva asiakas"), mutta tämä vaihe jäi huomiotta, koska koodausprojektin työ keskeytettiin ja aloitettiin uudelleen useita kertoja, ja välivaiheessa tehtävä siirtyi toiselle ohjelmoijalle, joka ei tiennyt "Rakas rikas paskiainen" -kirjoituksesta. Kun hanke lopulta saatiin päätökseen, "Rakas rikas paskiainen" -merkintä oli edelleen paikallaan. Satoja tuhansia kirjeitä tuotettiin ja postitettiin ilman, että kukaan olisi tiennyt, mitä ne potentiaaliset asiakkaat, joiden nimikentän tiedot olivat osoittautuneet korjauskelvottomiksi, saisivat. Vain hyvin pieni määrä "Rakas rikas paskiainen" -kirjeitä todella lähetettiin, eikä niinkään 2 000 kuin tapahtumasta kertovissa kertomuksissa yleisesti ilmoitetaan. (Tietokannassa ei loppujen lopuksi ollut kovinkaan monta mongerttia merkintää.) Kaikkiin asianomaisiin yrityksiin oli kuitenkin käytävä henkilökohtaisesti pyytämässä anteeksi. (Eräässä toimistossa, jossa anteeksipyyntöä esitettiin, nähtiin suurennos "Rakas rikas paskiainen" -kirjeestä kehystettynä ja seinälle kiinnitettynä.) Toisin kuin tarinaa ympäröivä myytti, kiusallisesta tervehdyksestä vastuussa olevaa ohjelmoijaa, joka vahingossa karkasi luontoon, ei erotettu. Eräs mielenkiintoinen seikka, jota ei yleensä liitetä tähän tarinaan, todistaa, ettei koskaan voi miellyttää kaikkia: Mokasta vastannut pieni brittiläinen yritys sai valituksen potentiaaliselta asiakkaalta, joka tunsi itsensä rikkaaksi paskiaiseksi, mutta ei ollut saanut kirjettä, jonka hän katsoi sopivan elämäntilanteeseensa. Sotkuja on sattunut muihinkin joukkopostituksiin. Samanlainen tilanne sattui, kun Yhdysvaltain varapresidenttiehdokas Geraldine Ferraron tietokone lähetti kirjeitä, joissa hän kiitti tukijoitaan avusta vuoden 1984 kampanjassaan. Kannattajat, joilla oli titteli "Mrs.", puhuttelivat itsensä "Rabbi", kun taas kaikki "Mr." -nimikkeellä puhuttelijat ylennettiin "Coloneliksi". Joku tietojen syöttäjä oli kirjoittanut tiettyjen kenttien numerokoodin väärin, minkä vuoksi oli lähetettävä 5 000 anteeksipyyntökirjettä virheen korjaamiseksi. Toisessa asiaan liittyvässä tarinassa, joka on myös totta, Wells Fargo EquityLine -tilinpäätöstiedotteessa 2. helmikuuta 1988 oli alareunassa seuraava viesti:  Olet sielusi velkaa yhtiön myymälälle. Miksi et olisi velkaa kotiasi Wells Fargolle? Pääomaedun laina voi auttaa sinua käyttämään sen, mikä olisi ollut lastesi perintö. Yhdeksän päivää myöhemmin Wells Fargo lähetti seuraavan anteeksipyyntökirjeen:  Haluan esittää henkilökohtaisen anteeksipyyntöni 2. helmikuuta 1988 päivättyyn EquityLine-tiliotteeseenne painetusta viestistä. Tämä viesti ei ollut laillinen. Sen oli kehittänyt osana testiohjelmaa eräs henkilökunnan jäsen, jonka huumorintaju oli hieman väärässä paikassa, ja se lisättiin vahingossa kyseisen päivän tiliotteen postitukseen. Viesti ei millään tavoin ilmaise Wells Fargo Bankin tai sen työntekijöiden mielipidettä. James G. Jones, varatoimitusjohtaja, South Bayn palvelukeskus.</w:t>
      </w:r>
    </w:p>
    <w:p>
      <w:r>
        <w:rPr>
          <w:b/>
        </w:rPr>
        <w:t xml:space="preserve">Tulos</w:t>
      </w:r>
    </w:p>
    <w:p>
      <w:r>
        <w:t xml:space="preserve">"Testiviesti lipsahti suoraan lähetykseen, minkä seurauksena potentiaaliset asiakkaat saivat kirjeitä, joissa heitä tervehdittiin tervehdyksellä "Hyvä rikas paskiainen"."</w:t>
      </w:r>
    </w:p>
    <w:p>
      <w:r>
        <w:rPr>
          <w:b/>
        </w:rPr>
        <w:t xml:space="preserve">Esimerkki 2.2249</w:t>
      </w:r>
    </w:p>
    <w:p>
      <w:r>
        <w:t xml:space="preserve">"Useimmat Georgian edustajainhuoneen käsiteltäviksi tulevat ei-sitovat päätöslauselmat keräävät vain vähän keskustelua, mutta yksi lapsityövoimaa koskevista laeista herätti hieman kiukkua. Jotkut edustajainhuoneen jäsenet olivat vihaisia Yhdysvaltain työministeriön ehdotuksesta, jonka he sanovat vaikeuttavan lasten työskentelyä perheviljelmillä. Maatalous on Georgian suurin teollisuudenala. Niinpä georgialaiset lainsäätäjät kirjoittivat edustajainhuoneen päätöslauselman 1561, jossa sanotaan, että liittovaltion virasto ""pyrkii määräämään ankaria, äärimmäisiä ja tarpeettomia säännöksiä, joilla yritetään kieltää oppilaita työskentelemästä maatiloilla."". Näin ei ole, sanoi päätöslauselmaa vastustanut atlantalainen demokraatti Rashad Taylor. Taylor sanoi olevansa huolissaan joillakin maatiloilla työskentelevien lasten turvallisuudesta. Hän tarjosi useita tarkistuksia päätöslauselmaan ja väitti sen osien olevan virheellisiä. Taylorin perusteluihin sisältyi väite, jonka jotkut lainsäätäjät kiistivät nopeasti. ""Maataloustöissä kuolee enemmän lapsia kuin millään muulla alalla"", hän sanoi. Eräs lainsäätäjä esitti, että enemmän lapsia kuolee jalkapalloa pelatessaan kuin maataloustöissä. Toinen ehdotti, että luvut voivat olla korkeampia, koska maataloudessa työskentelee enemmän lapsia kuin muilla aloilla. Etelä-Georgiaa edustava republikaani Penny Houston esitti Taylorille useita kärkeviä kysymyksiä, jotka viittasivat siihen, ettei suurkaupungista kotoisin oleva lainsäätäjä hänen mielestään ymmärtänyt asiaa. Hänen kysymyksiinsä kuului muun muassa kysely, jossa hän ihmetteli, oliko Taylor koskaan poiminut herneitä. Tutkimme syvällisesti Taylorin väitettä. Tällä hetkellä alaikäiset voivat työskennellä vanhempiensa palveluksessa milloin tahansa missä tahansa ammatissa vanhempiensa omistamalla tai hoitamalla maatilalla. Valitettavasti lapsityövoiman kuolemista ei ole paljon tutkimusta. Tuoreimmat tiedot saimme Yhdysvaltain tautienvalvonta- ja ehkäisykeskukseen kuuluvalta osastolta. He kokosivat laskentataulukon käyttäen Bureau of Labor Statisticsin tietoja määrittääkseen niiden 18-vuotiaiden ja sitä nuorempien lasten määrän, jotka kuolivat työssä vuosina 2003-2010. Tuona aikana koko maassa sattui 311 kuolemantapausta. Lähes puolet näistä kuolemantapauksista, 151, oli maatalousalalla, kuten tiedoista kävi ilmi. CDC:n tiedottaja kertoi PolitiFact Georgialle, että 73 prosenttia kaikista 15-vuotiaiden ja sitä nuorempien lasten työperäisistä kuolemantapauksista tapahtui maa-, metsä- ja kalatalousalalla. Heillä ei ollut tarkempaa erittelyä kaikista toimialoista. Kahden CDC:n tutkijan vuonna 2006 tekemässä tutkimuksessa päädyttiin samankaltaisiin johtopäätöksiin. Tutkimus perustui kahteen aineistoon vuosilta 1992-2002. Kyseisessä raportissa he mainitsivat tutkimuksen, jonka mukaan hämmästyttävät 79 prosenttia kaikista 10-vuotiaiden ja sitä nuorempien nuorten työperäisistä kuolemantapauksista tapahtui maataloustuotannossa. "Maataloustuotannossa työskentelevien nuorten työntekijöiden osuus kaikista nuorista työntekijöistä on suhteettoman suuri", todetaan vuoden 2006 raportissa. National Consumers League julkaisee vuosittain luettelon teini-ikäisten vaarallisimmista ammateista. Vuonna 2011 18-vuotiaiden ja sitä nuorempien nuorten vaarallisin ala oli maatalous, jossa kuolleiden määrä oli 21,3 kuolemantapausta 100 000 kokoaikaista työntekijää kohti, raportin mukaan. Toinen näkemämme raportti, jossa käytettiin BLS:n tietoja, osoitti vuosina 1992-1998, että lähes 43 prosenttia 18-vuotiaiden ja sitä nuorempien lasten työperäisistä kuolemantapauksista johtui maataloustyöstä. Toiseksi eniten kuolemantapauksia oli vähittäiskaupassa. Miksi suuri osa lapsista menettää henkensä maatalousalalla? Eräässä raportissa todettiin, että nuorten yleisin kuolinsyy maataloudessa on maatalouskoneiden, kuten puimurin tai traktorin, aiheuttama kuolema. Vuosien 1992 ja 1997 välisenä aikana 51 nuorten kuolemantapausta maataloudessa valtakunnallisesti johtui nimenomaan traktorin kaatumisesta. Muut tutkimukset osoittavat, että liikkuvista ajoneuvoista tai liikkuvista laitteista putoaminen ja niihin törmääminen on yleistä. Tästä aiheesta on vain vähän raportteja, ja tutkittavia kuolemantapauksia on hyvin vähän. Kaikki näkemämme osoittaa kuitenkin, että suuri osa lasten työperäisistä kuolemantapauksista tapahtuu maataloudessa. Tuoreimpien tietojen mukaan se on lähes 50 prosenttia. Luvut näyttävät tukevan Taylorin väitettä. Taylorin yritykset muuttaa päätöslauselmaa epäonnistuivat. Päätöslauselma hyväksyttiin. Ehkä PolitiFactin päätös lohduttaa Tayloria. Ehkä ei. Päivitys Tiistain PolitiFact Georgian painetusta versiosta oli vahingossa poistettu seuraava kohta, joka koski osavaltion edustaja Stacey Abramsin lausuntoa Georgian menoista asukasta kohden: (Tässä kohdassa ei arvioida Abramsin hirviväitettä, vaikka varoitammekin häntä siitä, että hän saattaa saada puheluita Etelä-Dakotan hirvien vihaisilta faneilta.). Hirvet ovat siellä yleisiä. Niiden hirviserkut asuvat yleensä kauempana pohjoisessa).""</w:t>
      </w:r>
    </w:p>
    <w:p>
      <w:r>
        <w:rPr>
          <w:b/>
        </w:rPr>
        <w:t xml:space="preserve">Tulos</w:t>
      </w:r>
    </w:p>
    <w:p>
      <w:r>
        <w:t xml:space="preserve">Maataloustöissä kuolee enemmän lapsia kuin millään muulla alalla.</w:t>
      </w:r>
    </w:p>
    <w:p>
      <w:r>
        <w:rPr>
          <w:b/>
        </w:rPr>
        <w:t xml:space="preserve">Esimerkki 2.2250</w:t>
      </w:r>
    </w:p>
    <w:p>
      <w:r>
        <w:t xml:space="preserve">The Roanoke Times kertoo, että Department of Behavioral Health and Developmental Services lisää 56 vuodepaikkaa Roanoken lähellä sijaitsevaan Catawba Hospitaliin noudattaakseen osavaltion lakia, jonka mukaan ketään apua tarvitsevaa ei saa käännyttää pois. Osavaltion mukaan laajennus edellyttää 94 työntekijän palkkaamista. Virginia on lisännyt rahoitusta mielenterveyshoitoon sen jälkeen, kun senaattori Creigh Deedsin pojan itsemurha vuonna 2013 paljasti puutteita osavaltion mielenterveysjärjestelmässä.</w:t>
      </w:r>
    </w:p>
    <w:p>
      <w:r>
        <w:rPr>
          <w:b/>
        </w:rPr>
        <w:t xml:space="preserve">Tulos</w:t>
      </w:r>
    </w:p>
    <w:p>
      <w:r>
        <w:t xml:space="preserve">Psykiatrinen sairaala lisää 56 uutta paikkaa.</w:t>
      </w:r>
    </w:p>
    <w:p>
      <w:r>
        <w:rPr>
          <w:b/>
        </w:rPr>
        <w:t xml:space="preserve">Esimerkki 2.2251</w:t>
      </w:r>
    </w:p>
    <w:p>
      <w:r>
        <w:t xml:space="preserve">"Se edistää autonomiaa ja itsemääräämisoikeutta, jotta menetetyn viisauden takaisin saaminen olisi ensisijaista", hän sanoi. Carr, joka on The Women's Action Teamin perustajajäsen, haluaa tuoda takaisin kotilääketieteen perinteet. Hän haluaa, että ihmiset saavat takaisin kadonneen tiedon, jotta he voivat puolustaa itseään ja perheensä terveyttä. Siksi hän avasi Old Ways Herbal Schoolin. Lämpiminä kuukausina koulu tarjoaa useita kursseja ja koulutusohjelmia. Tänä vuonna Carr ilmoitti lääkekasvien puutarhanhoitokurssista, jotta oppilaat voisivat oppia kasvattamaan omia yrttejään. Yrttilääketieteessä ei ole kyse "suurten muutosten" tekemisestä kehoon, "se ei ole sankarilääketiedettä", hän sanoi. Kyse on enemmänkin yleisen terveyden ja hyvinvoinnin edistämisestä. "Puhumme kirjaimellisesti teestä", hän sanoi. Carr, joka uskoo vakaasti nykyaikaiseen lääketieteeseen ja on koulutukseltaan sairaanhoitaja, ei usko, että yrtit voivat ratkaista kaikki terveysongelmat. Mutta hän voi ratkaista yksinkertaisen päänsäryn. Hän tekee myös hunajaa ja tinktuureja, jotka auttavat ihmisiä keskittymään tai rentoutumaan tai käsittelemään masennusta tai ahdistusta. "Se toimii hyvin nykyaikaisen lääketieteen kanssa", hän sanoi. Hunajan keittäminen tai teekupin valmistaminen on hänen mukaansa rakkaudellinen teko. "Tulee mieleen, että äiti tai isoäiti tekee sinulle kupin teetä", hän sanoi. Carr sanoi, ettei yrttitaito kuulunut vain naisille, mutta naiset nähtiin hoitajina, ja yrttitaito sopi siihen. "En tarkoita, että naisten pitäisi jäädä kotiin", Carr sanoi. "Se on naisten perinteinen rooli yhteisössä ja perheissä. Se on terveyden edistämistä, parantamista ja teen valmistamista." Viime aikoina ihmiset ovat kuitenkin hänen mukaansa tulleet täysin riippuvaisiksi apteekeista ja lääkäreistä. Jossain vaiheessa, hän sanoi, "terveyden edistäminen oli osa syntymäoikeuttamme". Perheeseen perustuvan parantamisen perinteet tai se, mitä Carr kutsuu "rationaalisiksi lääkkeiksi", poistettiin kulttuuritietoisuudestamme." Ja ne, jotka tarjosivat kotilääkkeitä - tätisi, äitisi, isoäitisi - menettivät valtansa. Carr pyrkii antamaan oppilailleen itsenäisyyden. Hän haluaa, että he menevät lääkäriin ja uskaltavat pyytää toista mielipidettä tai tietää itse, milloin jokin on vialla. "Naisia opetetaan olemaan suostuvaisia ja hyväksymään 'ei' vastauksena", hän sanoi. Hänelle yrttilääketiede on tapa antaa takaisin syrjäytyneille yhteisöille. Nykyaikaisessa lääketieteessä on esimerkiksi tehty kokeita värillisillä ihmisillä. Esimerkkeinä tästä ovat Henrietta Lacksin tarina, naisen, jonka syöpäsoluja käytettiin ja kokeiltiin ilman hänen lupaansa, tai guatemalalaiset syfiliskokeet, joissa Yhdysvallat tartutti guatemalalaisiin syfiliksen ilman heidän suostumustaan. Carr sanoi, että yrttilääketiede on ihmisille keino ottaa terveytensä takaisin. Siitä hän puhuu paljon oppilaidensa kanssa tunneillaan. Hän pyrkii myös siihen, että hänen kurssinsa olisivat kaikkien saatavilla käyttämällä liukuvaa maksuasteikkoa, ottamalla käyttöön työ- ja kauppaohjelman ja käyttämällä usein vaihtokauppaa opiskelijoiden kurssien maksamiseen. Hän lisäsi kuitenkin, että kyky ottaa aikaa kurssille edellyttää tiettyä etuoikeutta, jota kaikilla ei ole. Puutarhakurssin lisääminen vain auttaa Carrin tehtävää opettaa itsenäisyyttä. Se antaa ihmisille työkaluja oman ekosysteemin luomiseen puutarhaansa, hän sanoi. Hän opettaa opiskelijoille, miten lääkekasveja voidaan käyttää puutarhojen seuralaiskasveina pitämään saalistajat loitolla. Hän opettaa, "miten näitä hankalia kasveja kasvatetaan", hän sanoi. Hänen mukaansa yrttejä voi olla vaikea kasvattaa ja ne voivat olla temperamenttisia. Hän opettaa myös oikeaa sadonkorjuumenetelmää, maaperän vuorottelua ja mikroilmastoa. Varsinaista lääkkeiden valmistusta ei ole luvassa, mutta Carr kannustaa oppilaita valmistamaan lääkkeitä kotona. "Yrtit ovat melko turvallisia", hän sanoi. ___ Verkossa: https://bit.ly/2GJhVFu ___ Tiedot: Brattleboro Reformer, http://www.reformer.com/.</w:t>
      </w:r>
    </w:p>
    <w:p>
      <w:r>
        <w:rPr>
          <w:b/>
        </w:rPr>
        <w:t xml:space="preserve">Tulos</w:t>
      </w:r>
    </w:p>
    <w:p>
      <w:r>
        <w:t xml:space="preserve">Koulu tarjoaa lääkinnällisen puutarhanhoidon kurssin.</w:t>
      </w:r>
    </w:p>
    <w:p>
      <w:r>
        <w:rPr>
          <w:b/>
        </w:rPr>
        <w:t xml:space="preserve">Esimerkki 2.2252</w:t>
      </w:r>
    </w:p>
    <w:p>
      <w:r>
        <w:t xml:space="preserve">"Syyskuun 21. päivänä 2020 useat näkyvät twiitit ehdottivat, että Centers for Disease Control and Prevention lisäsi ja sitten poisti ohjeet, jotka osoittivat, että SARS-CoV-2 (virus, joka aiheuttaa COVID-19:n) oli ilmateitse leviävä - mikä tarkoittaa, että se voisi mahdollisesti levitä aerosolisoituneiden pisaroiden kautta suljetuissa tiloissa:BREAKING: CDC vetää nyt alas kielen, jossa sanotaan, että COVID aerosolisoituu.On kohtuullista ihmetellä, kuka määrää CDC:ssä ja mitä tutkijat oikeasti ajattelevat." - Andy Slavitt @ 🏡 (@ASlavitt) September 21, 2020🚨HOLY HELL-CDC on nyt ottanut alas eilisen "coronavirus is aerosol &amp; airborne" -ohjeistuksen!!!!. Se on kuin mennyt!!! Sen sijaan se laittaa jotain "luonnosversio laitettiin virheellisesti" -paskaa. Hmmmm, HHS sensuuri????? #COVID19 pic.twitter.com/jps57DZ43R- Eric Feigl-Ding (@DrEricDing) September 21, 2020Yksi twiitti korosti muutoksia:BREAKINGCDC muuttaa COVID-19-ohjeistusta, ilmateitse leviäminen on ensisijainen tapa, jolla virus leviää, kosketuspinnat EIVÄT ole tärkein tapa. #Tuuletus on tärkeää, koska se menee yli 6 ft ja jää leijumaan ilmaan. h/t @jljcolorado &amp; @jmcrookston pic.twitter.com/8EZ86q3V6i- David Elfstrom (@DavidElfstrom) 20. syyskuuta 2020Nämä twiitit seurasivat usein twiittejä, joissa viitattiin ja jaettiin CDC:n verkkosivuilta poistettua sisältöä: Huge-CDC sanoo nyt vihdoin, että koronavirus voi yleisesti levitä ""hengitystiepisaroiden tai pienten hiukkasten, kuten aerosolien,"" kautta", kun henkilö hengittää. ""Ilman kautta leviävät virukset, mukaan lukien #COVID19, kuuluvat tarttuvimpiin"➡️Airborne aerosoleihin. #MaskUp 🧵https://t.co/ik2LrH4Iqk- Eric Feigl-Ding (@DrEricDing) 21. syyskuuta 2020Ensimmäinen uutinen CDC:n "ilmateitse leviämisen" muutoksistaYllä olevassa twiitissä, joka julkaistiin 21. syyskuuta 2020 kello 7.39, epidemiologi Eric Feigl-Ding jakoi CNN:n linkin 20. syyskuuta 2020 julkaistuun artikkeliin ("Päivitetty CDC:n ohjeistus tunnustaa, että koronavirukset voivat levitä ilman kautta"), joka alkoi seuraavasti:Yhdysvaltain tautienvalvonta- ja ehkäisykeskukset päivittivät verkkosivuillaan ohjeistusta, jonka mukaan koronavirus voi yleisesti levitä "hengityspisaroiden tai pienten hiukkasten, kuten aerosoleissa olevien hiukkasten, välityksellä", joita syntyy jopa silloin, kun henkilö hengittää."Ilmassa leviävät virukset, mukaan lukien COVID-19, ovat tarttuvimpia ja leviävät helposti", sivustolla sanotaan nyt." Aiemmin CDC:n sivulla sanottiin, että Covid-19:n uskottiin leviävän pääasiassa läheisessä kontaktissa olevien ihmisten välillä - noin metrin etäisyydellä - ja "hengityspisaroiden välityksellä, joita syntyy, kun tartunnan saanut henkilö yskii, aivastaa tai puhuu"."Sivulla, jota päivitettiin [18. syyskuuta 2020], sanotaan edelleen, että Covid-19 leviää yleisimmin ihmisten välillä, jotka ovat läheisessä kosketuksessa toisiinsa, ja nyt sanotaan, että viruksen tiedetään leviävän "hengityspisaroiden tai pienten hiukkasten, kuten aerosolien, kautta, joita syntyy, kun tartunnan saanut henkilö yskii, aivastelee, laulaa, puhuu tai hengittää." Erillinen 21. syyskuuta 2020 julkaistu artikkeli julkaistiin myös CNN:ssä.com ("As doctors worry about 'a very apocalyptic fall,' the CDC retracts info on how Covid-19 spreads") käsitteli COVID-19:n ilmateitse tapahtuvaa leviämistä koskevien ohjeiden poistamista CDC:n verkkosivuilta: Tohtori Jeanne Marrazzo, joka on Alabaman Birminghamin yliopiston tartuntatautien osaston johtaja, sanoi olevansa samaa mieltä siitä, että tämä syksy "voi olla apokalyptinen" viimeaikaisten piikkien jälkeen. [...] [Marrazzo] siteerasi CDC:n äskettäistä [18. syyskuuta 2020] päivitystä, jossa sanottiin, että Covid-19:n voi saada vain hengittämällä pienhiukkasia tartunnan saaneen henkilön hengityksestä, jotka jäävät tai kulkeutuvat ilmassa. "On yhä enemmän todisteita siitä, että pisarat ja ilmassa kulkeutuvat hiukkaset voivat jäädä ilmaan ja joutua muiden hengittämiksi ja kulkea yli kuuden jalan pituisia matkoja", sanottiin CDC:n verkkosivustolla päivityksessä [lisätty 18. syyskuuta 2020]. "Yleensä sisäympäristöt, joissa ei ole hyvää ilmanvaihtoa, lisäävät tätä riskiä." Monet lääkärit ovat tienneet tämän jo kuukausia - siksi he ovat kehottaneet yleisöä käyttämään naamareita. "Päivitetyt ohjeet olisivat olleet kunnossa, jos ne olisi julkaistu viime toukokuussa [2020]", Hotez sanoi. "Tiesimme kaikki nämä asiat jo kuukausia sitten." Mutta maanantai-iltapäivään mennessä [21. syyskuuta 2020] CDC:n päivitys oli poistettu. "Se, että he peruuttivat tämän, vaikka tämä on yleistä tieteellistä tietoa tässä vaiheessa, on ihmeteltävä, mitä sen takana on", sanoi tohtori Leana Wen, CNN:n lääketieteellinen analyytikko ja ensihoitolääkäri George Washingtonin yliopistossa." Peruuttamisen osalta kopio sivusta, jonka otsikkona oli "How COVID-19 Spreads", päivitettiin 18. syyskuuta 2020, ja se arkistoitiin hieman ennen klo 10 aamulla 21. syyskuuta 2020. Sivun arkistoidussa versiossa luki: COVID-19:n uskotaan leviävän pääasiassa läheisen kosketuksen kautta ihmisestä toiseen, mukaan lukien ihmisten välillä, jotka ovat fyysisesti lähellä toisiaan (noin kahden metrin sisällä). Ihmiset, jotka ovat saaneet tartunnan mutta eivät oireile, voivat levittää virusta muille. Tutkimme edelleen, miten virus leviää ja kuinka vakavaa sairautta se aiheuttaa.COVID-19 leviää yleisimminSyyskuun 21. päivänä 2020 kello 17:49 samalta sivulta ja samasta linkistä puuttui sisältö ilmateitse tapahtuvasta tartunnasta:COVID-19:n uskotaan leviävän pääasiassa läheisen kosketuksen kautta ihmiseltä ihmiselle. Jotkut oireettomat ihmiset voivat levittää virusta. Tutkimme edelleen, miten virus leviää ja kuinka vakavaa sairautta se aiheuttaa." Henkilöstä toiseen leviäminen Viruksen uskotaan leviävän pääasiassa ihmisestä toiseen." Muokatun sivun yläosassa olevassa huomautuksessa käsiteltiin muutoksia: Luonnosversio näihin suosituksiin ehdotetuista muutoksista julkaistiin virheellisesti viraston virallisella verkkosivustolla. CDC päivittää parhaillaan suosituksiaan, jotka koskevat SARS-CoV-2:n (COVID-19:n aiheuttavan viruksen) leviämistä ilmateitse. Kun tämä prosessi on saatu päätökseen, päivitetty kieli julkaistaan.CDC:n virkailijat selittävät tarkistuksen ja uudelleen tarkistuksen Toisen CNN-artikkelin mukaan kaksi muutoksista tietävää henkilöä (yksi nimeltä mainittu, toinen ei) puhui verkostolle:Tilanteeseen perehtyneen liittovaltion virkamiehen mukaan poistaminen ei ollut poliittisen painostuksen tulos. "Tämä oli täysin CDC:n teko", virkamies sanoi. "Se julkaistiin vahingossa. Se ei ollut valmis julkaistavaksi." Virkamies sanoi, että ohjeen muutos julkaistiin ilman, että CDC:n asiantuntijat olivat ensin käyneet sitä perusteellisesti läpi. "Joku painoi nappia, eikä sen olisi pitänyt", virkamies sanoi." Virkamies lisäsi, että ohjeita "tarkistetaan", mutta ei sanonut, milloin tarkistus julkaistaan CDC:n verkkosivuilla... Kun CDC:ltä kysyttiin, miksi se peruutti aerosolilevitystä koskevan päivityksensä, viraston edustaja sanoi, että päivitys julkaistiin vahingossa."Luonnosversio näihin suosituksiin ehdotetuista muutoksista julkaistiin virheellisesti viraston virallisella verkkosivustolla", CDC:n tiedottaja Jason McDonald sanoi CNN:lle lähettämässään sähköpostiviestissä. "CDC päivittää parhaillaan suosituksiaan SARS-CoV-2:n (COVID-19:n aiheuttavan viruksen) leviämisestä ilmateitse. Kun tämä prosessi on saatu päätökseen, päivityskieli julkaistaan." CNBC:n artikkelissa, joka julkaistiin hieman puolenpäivän jälkeen 21. syyskuuta 2020, kerrottiin, että Maailman terveysjärjestö WHO oli ottanut yhteyttä Centers for Disease Control and Prevention -järjestöön muutoksista: WHO ei ollut nähnyt mitään "uutta näyttöä" ilmateitse leviävistä hiukkasista, ja se tarkisti CDC:n kanssa, että se "ymmärtäisi" paremmin muutoksen tarkan luonteen, tohtorikoulutuksen päällikkö totesi. Mike Ryan, WHO:n terveyshätätilanneohjelman johtaja, sanoi lehdistötilaisuudessa viraston Geneven päämajassa.WHO on sanonut, että Covid-19 leviää pääasiassa hengitystiepisaroiden välityksellä, jotka kulkeutuvat tartunnan saaneen henkilön yskiessä, aivastellessa tai hengittäessä. Tutkimukset ovat osoittaneet, että koronavirus voi levitä ilmassa olevien aerosolien välityksellä, ja WHO on sanonut tarkkailevansa "uusia todisteita" mahdollisesta leviämisestä ilmateitse.Kansainvälisen järjestön kanta "on edelleen sama", Ryan sanoi, "ja olemme aina sanoneet kuukausien ajan, että on mahdollista, että tartunta voi levitä eri tavoin, ja erityisesti asiayhteys, läheisyys, voimakkuus, kesto ja mahdollisuudet erilaisiin tartuntamuotoihin ovat vaikuttaneet siihen." Samassa artikkelissa CNBC viittasi tutkimuksiin, jotka tukevat koronaviruksen leviämistä ilmateitse: "Tutkimukset ovat viitanneet siihen, että virus voi levitä ilman kautta. National Institutes of Healthin tutkijoiden aiemmin [vuonna 2020] julkaisemassa tutkimuksessa todettiin, että puhumisesta vapautuvat koronaviruksen hiukkaset voivat säilyä ilmassa kahdeksasta 14 minuuttiin.New England Journal of Medicine -lehdessä julkaistussa tutkimuksessa todettiin, että Covid-19 oli havaittavissa aerosoleissa jopa kolmen tunnin ajan.Heinäkuussa [2020] WHO sanoi, ettei ole vieläkään "lopullista" näyttöä siitä, että virus leviää laajalti ilmateitse, vaikka se lisäsi, että ilmateitse tapahtuvan tartunnan mahdollisuutta julkisissa tiloissa "ei voida sulkea pois." Washington Postin 21. syyskuuta 2020 julkaistussa artikkelissa siteerattiin CDC:n tartuntatautien apulaisjohtajaa Jay Butleria, joka sanoi, että CDC ei voinut selittää, miten "ilmateitse leviävää" ohjeistusta alun perin julkaistiin: Mutta Jay Butler, CDC:n tartuntatautien apulaisjohtaja, sanoi, että perjantaipäivitys oli julkaistu virheellisesti. "Valitettavasti tarkistuksen varhainen luonnos julkaistiin ilman teknistä tarkistusta", hän sanoi." Muokatulta verkkosivulta on poistettu kaikki viittaukset ilmateitse tapahtuvaan leviämiseen lukuun ottamatta vastuuvapauslauseketta, jonka mukaan tähän tartuntatapaan perustuvat suositukset ovat tarkistettavana. "Palaamme aiempaan versioon ja tarkastelemme prosessia uudelleen", Butler sanoi. "CDC:ssä epäonnistuttiin prosessissa." YhteenvetoSyyskuun 18. päivänä 2020 CDC:n sivu "How COVID-19 Spreads" päivitettiin sisältämään näkyvästi alkuperäistä kieltä ilmateitse tapahtuvasta koronaviruksen leviämisestä. Muutokset herättivät laajaa huomiota 20. syyskuuta 2020, ja päivitykset poistettiin CDC:n sivulta seuraavana päivänä. Myöhemmin virkamiehet sanoivat, että "tarkistuksen varhainen luonnos nousi ylös ilman teknistä tarkistusta", koska "CDC:ssä oli epäonnistunut prosessi", ja että sivun muokkaukset olivat kesken." Kommentit".</w:t>
      </w:r>
    </w:p>
    <w:p>
      <w:r>
        <w:rPr>
          <w:b/>
        </w:rPr>
        <w:t xml:space="preserve">Tulos</w:t>
      </w:r>
    </w:p>
    <w:p>
      <w:r>
        <w:t xml:space="preserve">"Syyskuussa 2020 CDC lisäsi ja sitten poisti ""ilmateitse tapahtuvan tartunnan"" COVID-19:n todennäköisenä leviämistapana.""</w:t>
      </w:r>
    </w:p>
    <w:p>
      <w:r>
        <w:rPr>
          <w:b/>
        </w:rPr>
        <w:t xml:space="preserve">Esimerkki 2.2253</w:t>
      </w:r>
    </w:p>
    <w:p>
      <w:r>
        <w:t xml:space="preserve">Brittiläisten ja suomalaisten tutkijoiden havainnoilla voi olla merkittäviä vaikutuksia kansanterveyteen aikana, jolloin väestö monissa maissa ikääntyy nopeasti ja dementian määrän odotetaan kasvavan voimakkaasti. Tutkijat havaitsivat, että ihmisillä, jotka jatkavat yliopistoon tai korkeakouluun koulunsa päättämisen jälkeen, näyttää olevan vähemmän dementiaan liittyviä aivomuutoksia eli patologiaa kuin niillä, jotka keskeyttävät koulunkäynnin aikaisemmin. "Korkeampi koulutus ei liity mihinkään eroihin aivojen vaurioissa, mutta korkeammin koulutetut ihmiset selviytyvät näistä vaurioista paremmin", sanoi Hanna Keage Cambridgen yliopistosta, joka työskenteli tutkimuksen parissa englantilais-suomalaisen ryhmän kanssa, puhelinhaastattelussa. Viime vuosikymmenen aikana dementiatutkimukset ovat osoittaneet, että mitä enemmän aikaa ihminen viettää koulutuksessa, sitä pienempi on dementiariski - mutta tähän asti tutkijat eivät ole tienneet, johtuuko tämä siitä, että koulutus suojaa aivoja jotenkin vaurioilta vai siitä, että se saa ihmiset selviytymään paremmin. Tässä Brain-lehdessä julkaistussa tutkimuksessa post mortem -tutkimukset osoittivat, että patologia eli aivojen muutokset olivat samanlaisia sekä pidempään koulutetuilla että kouluttamattomilla, mutta taudin vaikutuksia koulutetumpiin ihmisiin lievitti heidän parempi kykynsä selviytyä. Keagen mukaan tämä saattaa johtua psykologisesta vahvuudesta, jonka ansiosta koulutetummat voivat ajatella sairauden aiheuttamia ongelmia tai löytää keinoja niiden voittamiseksi. Tutkimuksessa havaittiin myös, että jokaista lisäkoulutusvuotta kohden riski sairastua dementiaan pieneni 11 prosenttia. Noin 35 miljoonaa ihmistä maailmassa sairastaa dementiaa. Sen yleisin muoto on Alzheimerin tauti, jossa potilaat menettävät vähitellen muistinsa, kykynsä ymmärtää maailmaa ja huolehtia itsestään. Vuosikymmenten tutkimustyöstä huolimatta lääkäreillä on edelleen vain vähän tehokkaita aseita sitä vastaan. Dementian ehkäisykeinojen kehittäminen on yhä tärkeämpää hallituksille kaikkialla maailmassa, sillä dementiatapausten määrän odotetaan lähes kaksinkertaistuvan 20 vuoden välein 66 miljoonaan vuonna 2030 ja yli 115 miljoonaan vuonna 2050, ja ikääntyvän väestön sairaudesta selviytymisestä aiheutuvien kustannusten ennustetaan nousevan dramaattisesti tulevina vuosikymmeninä. Keagen työryhmän mukaan esimerkiksi Yhdysvalloissa dementian puhkeamista yli 50-vuotiailla voitaisiin lykätä kahdella vuodella, jolloin dementiatapauksia olisi lähes kaksi miljoonaa vähemmän seuraavien 40 vuoden aikana - tämä vähentäisi huomattavasti myös taudin ennustettuja taloudellisia kustannuksia. Tutkijat tutkivat 872 ihmisen aivoja, jotka olivat mukana kolmessa suuressa eurooppalaisessa ikääntymistutkimuksessa ja jotka olivat ennen kuolemaansa täyttäneet kyselylomakkeet koulutuksestaan, koulun päättymisajankohdasta ja siitä, olivatko he käyneet yliopistoa. "Tutkimuksemme osoittaa, että koulutus varhaiselämässä näyttää antavan joillekin ihmisille mahdollisuuden selviytyä monista muutoksista aivoissaan ennen kuin dementiaoireet ilmenevät", Keage sanoi.</w:t>
      </w:r>
    </w:p>
    <w:p>
      <w:r>
        <w:rPr>
          <w:b/>
        </w:rPr>
        <w:t xml:space="preserve">Tulos</w:t>
      </w:r>
    </w:p>
    <w:p>
      <w:r>
        <w:t xml:space="preserve">Koulutetut ihmiset selviytyvät paremmin dementiasta.</w:t>
      </w:r>
    </w:p>
    <w:p>
      <w:r>
        <w:rPr>
          <w:b/>
        </w:rPr>
        <w:t xml:space="preserve">Esimerkki 2.2254</w:t>
      </w:r>
    </w:p>
    <w:p>
      <w:r>
        <w:t xml:space="preserve">"Olemme vain sairaampia", sanoi Rebekah Gee, joka toimi tammikuuhun asti Louisianan terveyssihteerinä ja johtaa nyt Louisianan osavaltionyliopiston terveydenhuoltopalvelujen osastoa. "Meillä oli jo ennen tätä pandemiaa valtavia terveyseroja - voi vain kuvitella, että ne ovat nyt voimistuneet."  New Orleans on New Yorkin ja Seattlen ohella yksi Yhdysvaltojen ensimmäisistä koronaviruksen levinneisyysalueista, mikä tekee siitä kansallisen testitapauksen sen aiheuttaman taudin hallitsemiseksi ja hoitamiseksi. Louisianan kaupungissa työskentelevien lääkäreiden huolenaiheena on ennen kaikkea kuolemantapausten määrä, joka on torstaina julkisuuteen tulleiden tietojen mukaan kaksinkertainen New Yorkiin verrattuna ja yli nelinkertainen Seattleen verrattuna. New Orleansin asukkaat kärsivät ylipainosta, diabeteksesta ja verenpainetaudista enemmän kuin maassa keskimäärin, ja lääkärit ja kansanterveysviranomaiset sanovat, että nämä sairaudet voivat tehdä potilaat alttiimmiksi COVID-19-viruksen aiheuttamalle erittäin tarttuvalle hengitystiesairaudelle, jonka aiheuttaa coronavirus. Osavaltion terveysviraston mukaan noin 97 prosentilla Louisianassa COVID-19-tautiin kuolleista oli jo ennestään jokin sairaus. Diabetesta esiintyi 40 prosentissa kuolemantapauksista, liikalihavuutta 25 prosentissa, kroonista munuaissairautta 23 prosentissa ja sydänongelmia 21 prosentissa. Orleans Parish, johon kaupunki kuuluu, ilmoitti torstaihin mennessä 125 vahvistettua koronaviruskuolemaa, mikä vastaa 32:ta koronaviruskuolemaa 100 000 asukasta kohti. New Yorkissa vastaava luku oli torstaina 15,9. New Orleans voi olla esimerkki siitä, millaisia uhreja pandemia voi aiheuttaa muualla etelässä ja keskilännessä, missä myös lihavuuden, diabeteksen ja verenpainetaudin osuus on korkea. Terveydenhuoltoviranomaisten mukaan monet muut tekijät voivat vaikuttaa New Orleansin korkeaan COVID-19-kuolleisuuslukuun, kuten terveydenhuollon saatavuus ja sairaaloiden laatu sekä muiden sairauksien, kuten keuhkosairauksien, yleisyys. He toteavat kuitenkin myös, että on selvää, että liikalihavuuteen liittyvillä sairauksilla on osuutta kuolemantapauksiin. Tämä voisi olla varoitusmerkki koko Yhdysvalloille, jossa krooninen lihavuus on yleisempää kuin muissa kehittyneissä maissa, he sanovat. Sairaalat raportoivat tapauksista, joissa eri sukupolvia - äitejä ja tyttäriä, isiä ja poikia - intuboidaan ja hoidetaan samoissa teho-osastoissa, sanoi Tracey Moffatt, Louisianan suurimman terveydenhuollon tarjoajan Ochsner Healthin hoitotyön johtaja. Lihavuuden, diabeteksen, verenpainetaudin ja sydänsairauksien yleisyys New Orleansissa ja Louisianassa vaikuttaa tähän, hän sanoi. Nämä perheenjäsenet kärsivät usein samoista sairauksista ennen sairastumistaan, joten he ovat ikäeroista huolimatta yhtä alttiita koronavirukselle. "Meillä oli tapaus, jossa äiti oli jo teho-osastolla ja tytär, joka oli lihava, tuli sisään", hän sanoi. "Tytär pyysi henkilökuntaa kuljettamaan hänet äitinsä huoneen ohi, jotta hän voisi hyvästellä äitinsä ennen kuin hänet itse intuboitaisiin", hän sanoi. Tiesimme, että äiti menehtyisi."  Molemmat potilaat kärsivät lihavuudesta. Taudintorjunta- ja ehkäisykeskukset julkaisivat tällä viikolla ensimmäistä kertaa raportin, jonka mukaan 78 prosentilla Yhdysvaltojen teho-osastoilla olevista COVID-19-potilaista oli jokin perussairaus, kuten diabetes, sydän- ja verisuonisairaudet ja krooninen keuhkosairaus. CDC:n raportti perustui otokseen, joka käsitti alle 6 prosenttia ilmoitetuista koronavirusinfektioista, mutta Louisianan lääkärit sanoivat, että se oli yhdenmukainen sen kanssa, mitä he näkevät, ja se on linjassa sen kanssa, mitä muut maat, kuten Italia ja Kiina, ovat kohdanneet. Tohtori Joseph Kanter, päivystyspoliklinikan lääkäri ja New Orleansin ylin kansanterveysviranomainen, sanoi, että nämä prosenttiluvut ovat todennäköisesti samankaltaisia eri puolilla Yhdysvaltoja. "Olemme huolissamme siitä, että yhteisöissämme on enemmän ihmisiä, joilla on nämä sairaudet", hän sanoi. "Olemme muita yhteisöjä haavoittuvampia, ja kuolemantapausten määrä on osoitus siitä."   New Orleansin tilastollinen suurkaupunkialue on Yhdysvaltojen huonoimpien joukossa diabetesta, korkeaa verenpainetta ja liikalihavuutta sairastavien asukkaiden prosenttiosuuden suhteen, ilmenee CDC:n tietojen Reuters-analyysistä. Arviolta 39 prosentilla asukkaista on korkea verenpaine, 36 prosenttia on lihavia ja noin 15 prosentilla on diabetes. Valtakunnallisesti mediaani on 32 prosenttia, joilla on korkea verenpaine, 31 prosenttia, joilla on liikalihavuus, ja 11 prosenttia, joilla on diabetes. "Louisianassa ja etelän syvällä etelässä tautitaakka on suurempi kuin muualla maassa", Gee sanoi. "Tämä tarkoittaa väistämättä sitä, että etelään kohdistuu kova isku."</w:t>
      </w:r>
    </w:p>
    <w:p>
      <w:r>
        <w:rPr>
          <w:b/>
        </w:rPr>
        <w:t xml:space="preserve">Tulos</w:t>
      </w:r>
    </w:p>
    <w:p>
      <w:r>
        <w:t xml:space="preserve">Miksi New Orleansin koronaviruskuolleisuus on kaksinkertainen New Yorkiin verrattuna? Lihavuus on yksi tekijä.</w:t>
      </w:r>
    </w:p>
    <w:p>
      <w:r>
        <w:rPr>
          <w:b/>
        </w:rPr>
        <w:t xml:space="preserve">Esimerkki 2.2255</w:t>
      </w:r>
    </w:p>
    <w:p>
      <w:r>
        <w:t xml:space="preserve">Feinberg on saanut ohjeet tavata Bayerin ja kantajien asianajajat seuraavien 14 päivän aikana, kertoi San Franciscossa toimiva Yhdysvaltain piirituomari Vince Chhabria keskiviikkona järjestetyssä oikeuskäsittelyssä. Chhabria, joka valvoo noin 900 liittovaltion Roundup-oikeudenkäyntiä, määräsi 11. huhtikuuta osapuolet aloittamaan luottamuksellisen sovittelun. Hän nimitti Feinbergin sen jälkeen, kun osapuolet eivät päässeet sopimukseen sovittelijasta. Feinberg on tunnettu siitä, että hän on aiemmin helpottanut riitojen ratkaisemista suurten panosten oikeudenkäynneissä. Hän johti sovitteluneuvotteluja syyskuun 11. päivän syyskuun 11. päivän uhrien korvausrahastosta, BP:n Deepwater Horizon -katastrofista, Volkswagenin diesel-päästöskandaalista ja General Motorsin sytytysvirtakytkintä koskevasta oikeudenkäynnistä. Chhabria määräsi keskiviikkona myös seuraavan liittovaltion Roundup-oikeudenkäynnin helmikuulle 2020. Kyseessä olisi toinen bellwether- eli koeoikeudenkäynti, jonka avulla määritetään vahingonkorvausten laajuus ja sovintovaihtoehdot liittovaltion asioissa. Tuomari haluaa myös valmistella noin 20 parhaillaan vireillä olevaa tapausta oikeudenkäyntiin ja lähettää ne muihin tuomioistuimiin eri puolilla maata. Yli 13 400 kantajaa koko maassa väittää, että Roundup aiheutti non-Hodgkinin lymfoomaa ja että yhtiö ei varoittanut tästä riskistä. Suurin osa kanteista on vireillä osavaltioiden tuomioistuimissa eri puolilla maata. Bayer, joka osti Roundupin valmistajan Monsanton 63 miljardin dollarin kaupalla viime vuonna, kiistää syytökset ja sanoo, että tutkimukset ja sääntelyviranomaiset ovat pitäneet glyfosaattia ja Roundupia turvallisina ihmisille. Yhtiö on aiemmin sanonut noudattavansa Chhabrian sovittelumääräystä hyvässä uskossa ja uskovansa vahvasti Roundupin turvallisuutta tukevaan "laajaan ja luotettavaan tieteelliseen tietoon".  Bayer on myös sanonut puolustautuvansa kaikissa tapauksissa ja odottavansa käynnissä olevaa valitusprosessia kolmessa tapauksessa, jotka ovat menneet oikeuteen ja johtaneet valamiehistön tuomioihin sitä vastaan. Kalifornialainen valamiehistö tuomitsi 13. toukokuuta 2 miljardia dollaria pariskunnalle, joka väitti Roundupin aiheuttaneen heidän syöpänsä. Maaliskuussa liittovaltion valamiehistö San Franciscossa tuomitsi 80 miljoonaa dollaria kalifornialaiselle miehelle todettuaan Roundupin aiheuttaneen hänen syöpänsä. Tuo päätös tuli sen jälkeen, kun toinen kalifornialainen valamiehistö elokuussa 2018 myönsi 289 miljoonaa dollaria eräälle maanomistajalle ensimmäisessä Roundup-oikeudenkäynnissä Yhdysvalloissa. Tuomio alennettiin myöhemmin 78 miljoonaan dollariin.</w:t>
      </w:r>
    </w:p>
    <w:p>
      <w:r>
        <w:rPr>
          <w:b/>
        </w:rPr>
        <w:t xml:space="preserve">Tulos</w:t>
      </w:r>
    </w:p>
    <w:p>
      <w:r>
        <w:t xml:space="preserve">Yhdysvaltain tuomari nimittää Ken Feinbergin sovittelijaksi Bayerin Roundup-ratkaisukeskusteluihin.</w:t>
      </w:r>
    </w:p>
    <w:p>
      <w:r>
        <w:rPr>
          <w:b/>
        </w:rPr>
        <w:t xml:space="preserve">Esimerkki 2.2256</w:t>
      </w:r>
    </w:p>
    <w:p>
      <w:r>
        <w:t xml:space="preserve">Boulderin piirikunnan seriffin toimisto kertoo, että vankilan ja kansanterveyden virkamiehille ilmoitettiin perjantaina, että eräs vanki oli saanut positiivisen testituloksen tarttuvasta maksatulehduksesta ja hänet erotettiin muusta vankilaväestöstä. Muilla vangeilla tai vankilan henkilökunnalla ei ole ilmennyt hepatiitti A:n oireita. Seriffin toimiston mukaan kaikki vankilasta 20. elokuuta tai sen jälkeen vapautuvat voivat kuitenkin olla vaarassa sairastua tautiin. Syyskuun 11. päivään mennessä osavaltiossa on tänä vuonna raportoitu 163 tapausta, ja suurin osa tartunnan saaneista on tarvinnut sairaalahoitoa. Terveysviranomaiset ilmoittivat torstaina ensimmäisestä tautitapaukseen liittyvästä kuolemantapauksesta.</w:t>
      </w:r>
    </w:p>
    <w:p>
      <w:r>
        <w:rPr>
          <w:b/>
        </w:rPr>
        <w:t xml:space="preserve">Tulos</w:t>
      </w:r>
    </w:p>
    <w:p>
      <w:r>
        <w:t xml:space="preserve">Boulderin piirikunnan vankilan vangin A-hepatiittitesti on positiivinen.</w:t>
      </w:r>
    </w:p>
    <w:p>
      <w:r>
        <w:rPr>
          <w:b/>
        </w:rPr>
        <w:t xml:space="preserve">Esimerkki 2.2257</w:t>
      </w:r>
    </w:p>
    <w:p>
      <w:r>
        <w:t xml:space="preserve">"Artikkelin mukaan Avastin maksaa jopa 55 000 dollaria vuodessa. Toimittaja kuvailee tuloksia kohtuullisesti ja kertoo, että 12 prosenttia tutkimukseen osallistuneista Avastin-potilaista sai veritulppia, mikä on ""30"" prosenttia suurempi riski kuin niillä, jotka eivät ottaneet Avastinia. Tämä muotoilu, joka esiintyy tutkimuksen tiivistelmässä, antaa sekä absoluuttiset että suhteelliset riskit. Ihannetapauksessa raportissa olisi kuitenkin pitänyt esittää absoluuttisen riskin vertailu, jossa olisi todettu, että 12 prosenttia Avastin-potilaista sai verihyytymiä, kun taas kontrolliryhmään kuuluvista potilaista verihyytymiä sai 8 prosenttia. Juttu saa kuitenkin epätyydyttävän arvosanan, koska siinä raportoidaan tulokset virheellisesti. Tutkimuksen mukaan Avastiniin liittyvä riski on 33 prosenttia suurempi, ei 30 prosenttia. Lisäksi jutussa ei mainita riskien eroja eri syöpätyyppien osalta, jotka vaihtelevat huomattavasti. Tämä on merkittävä puute. Jutussa liioitellaan Avastinin käyttöön liittyviä riskejä. Alkusanoissa todetaan hyytymien vakavuus. Tutkimuksessa todetaan, että Avastinilla hoidetuilla potilailla laskimotukoksia esiintyi 12 prosentissa potilaista, mutta jätetään mainitsematta, että vain noin puolet tarvitsi hoitoa. Näin lukijalle jää virheellinen käsitys todellisesta riskistä. Kun vakavan verihyytymän riskiä ylikorostetaan, juttu saattaa antaa potilaille, jotka saattavat hyötyä hoidosta, virheellisen käsityksen riskistä ja hyödystä. Artikkeli perustuu The Journal of the American Medical Association -lehdessä julkaistuun analyysiin aiemmista tutkimuksista. Tutkimuksen kirjoittajaa siteerataan, jonka mukaan tulokset ovat yksittäisiä tutkimuksia vaikuttavampia, koska siinä otetaan huomioon 15 korkealaatuisen, lähes 8 000 potilasta käsittävän artikkelin tulokset. Jutussa olisi voinut lisätä, että meta-analyysien tuloksia kritisoidaan usein ja niitä pidetään harvoin lopullisina, koska niissä yhdistetään eri metodologioita käyttäneiden tutkimusten tietoja. Tämä puute on sikäli merkittävä, että se saattaa lisätä analyysille kohtuutonta painoarvoa. Artikkelissa ei liioitella Avastinilla hoidettavien syöpien vakavuutta tai yleisyyttä. Jutussa mainitaan itse tutkimus, sen pääkirjoittaja, yhtiön edustaja ja yksi riippumaton kliinikko. Tämä on riittävä lähde tämän pituiselle jutulle. Jutussa mainitaan ainakin lyhyesti, että Avastin hoitaa syöpää eri mekanismilla kuin perinteiset kemoterapiat. Tarina ei kuitenkaan saa tyydyttävää arvosanaa, koska siinä mainitaan vasta lopussa ja hyvin lyhyesti, että useimmat Avastin-potilaat käyttävät myös tavanomaista solunsalpaajahoitoa - ja altistuvat näin ollen myös kaikille näille haittavaikutuksille. Tämä herättää mutta ei vastaa peruskysymykseen, joka koskee Avastin-hoidon lisäämisen kokonaishyötyä ja kokonaisriskiä. Eräs lukija poistuu jutusta ja saa kuulla huolestuttavan tiedon, joka olisi pitänyt tuoda asiayhteyteen aiemmin. Artikkelissa tehdään selväksi, että Avastin on laajalti syöpäpotilaiden saatavilla ja käytössä. Jutussa selitetään lääkkeen suhteellista uutuutta. Kun käytetään useita lähteitä, on varmaa, että tämä juttu ei perustunut pitkälti uutistiedotteeseen."</w:t>
      </w:r>
    </w:p>
    <w:p>
      <w:r>
        <w:rPr>
          <w:b/>
        </w:rPr>
        <w:t xml:space="preserve">Tulos</w:t>
      </w:r>
    </w:p>
    <w:p>
      <w:r>
        <w:t xml:space="preserve">FDA:n "musta laatikko" -varoitus syöpälääke Avastinille suositeltava tuote</w:t>
      </w:r>
    </w:p>
    <w:p>
      <w:r>
        <w:rPr>
          <w:b/>
        </w:rPr>
        <w:t xml:space="preserve">Esimerkki 2.2258</w:t>
      </w:r>
    </w:p>
    <w:p>
      <w:r>
        <w:t xml:space="preserve">Räjähdys räjähti sunnuntai-iltana vilkkaasti liikennöidyllä Corniche-bulevardilla Niili-joen varrella, sytytti muita autoja tuleen ja haavoitti ainakin 47:ää. Räjähdys vaurioitti lähellä sijaitsevaa Egyptin tärkeintä syöpäsairaalaa, jonka julkisivusta ja joistakin sisätiloissa olevista huoneista hajosi osia, ja kymmeniä potilaita jouduttiin evakuoimaan. Viranomaiset olivat aluksi sanoneet, että räjähdys johtui usean ajoneuvon onnettomuudesta. Myöhemmin maanantaina sisäministeriö kuitenkin myönsi, että kyseessä oli autopommi. Se syytti Hasm-nimistä militanttiryhmää, jolla on yhteyksiä laittomaan Muslimiveljeskuntaan, ja sanoi, että se oli siirtämässä autoa tehdäkseen iskun muualla. Ministeriö ei kertonut, mikä oli aiottu kohde. Sen mukaan auto oli varastettu kuukausia aiemmin Niilin suistossa. Presidentti Abdel-Fattah el-Sissi kutsui twiitissään tapausta "terrori-iskuksi", esitti surunvalittelut kuolleiden puolesta ja vannoi "kohtaavansa ja kitkevänsä terrorismin". Hyökkäys on kuolettavin Kairossa sen jälkeen, kun Egyptin tärkeimmän koptikristillisen katedraalin viereisessä kappelissa tehdyssä pommi-iskussa kuoli 30 ihmistä sunnuntaimessun aikana joulukuussa 2016. Tuon iskun tekijäksi ilmoittautui Islamilainen valtio -ryhmän Egyptin tytärjärjestö. Pienempiä pommi-iskuja, yleensä tienvarsipommituksia, on tehty useammin, ja ne ovat kohdistuneet turvallisuusjoukkoihin ja kahdessa tapauksessa turisteihin Pyramidien lähellä. Autopommit ovat kuitenkin olleet pääkaupungissa paljon harvinaisempia. Egypti on jo vuosia taistellut Siinain niemimaalla islamilaisia militantteja vastaan, joita johtaa IS:n liittolainen. Kapinalliset ovat ajoittain levinneet maan muihin osiin. Militanttien hyökkäykset lisääntyivät sen jälkeen, kun el-Sissi johti puolustusministerinä armeijaa syrjäyttämään vuonna 2013 silloisen presidentin Mohammed Morsin, joka oli veljeskunnan johtaja, sen jälkeen, kun hänen hallintoaan vastaan oli järjestetty massiivisia mielenosoituksia. Sen jälkeen hallitus on ryhtynyt laajoihin tukahduttamistoimiin Veljeskuntaa vastaan, kieltänyt sen ja julistanut sen terroristijärjestöksi. Morsi lyyhistyi ja kuoli Kairon oikeussalissa kesäkuussa. Sunnuntain räjähdys vahingoitti syöpäsairaalan pääporttia ja useita potilashuoneita ja osastoja, kertoi Kairon yliopisto, jonka lääketieteellinen tiedekunta käyttää sairaalaa oppilaitoksena. Sairaalarakennuksen ikkunat ja lasiovet rikkoutuivat. "Osia sairaalan katosta romahti, kun pääsin ulos huoneestani", kertoi eräs potilas, Mahmoud el-Sayed. "Ihmiset juoksivat kaikkialle ja huusivat." Ainakin 78 potilasta evakuoitiin muihin sairaaloihin. Terveysministeriö ei kertonut, oliko uhrien joukossa potilaita tai sairaalan henkilökuntaa. Useat kadulla olleet ajoneuvot vaurioituivat ja polttivat sisällä olleet, kertoi toinen silminnäkijä, Mohamed Ashraf. "Ihmiset kamppailivat saadakseen matkustajat ulos", hän sanoi. Poliisia valvova sisäministeriö kertoi alustavassa selonteossaan räjähdyksestä, että auto ajoi bulevardilla liikennettä vastaan ja törmäsi jopa kolmeen muuhun autoon, mikä aiheutti räjähdyksen. Se ei tarkentanut asiaa, kun se myöhemmin ilmoitti autopommista, eikä ollut selvää, mikä ajoneuvo tuossa skenaariossa oli räjähteitä sisältävä ajoneuvo. Poliisi sulki nopeasti onnettomuusalueen, kun syyttäjät aloittivat tutkinnan. Paikalta kerättiin tunnistamattomia ruumiinosia ruumispussiin, terveysministeri Hala Zayed sanoi tv-kommenteissa. Sairaala on lähellä Kairossa sijaitsevaa Tahririn aukiota, joka tuli kansainvälisesti tunnetuksi joukkomielenosoitusten tapahtumapaikkana vuonna 2011, kun kansannousu kaatoi itsevaltiaan Hosni Mubarakin. Räjähdyksen jälkeen jotkut potilaat, joilla oli maanantaina tapaaminen, jäivät odottamaan sairaalan ulkopuolelle sukulaistensa kanssa. Maanviljelijä Ahmed Ramadan oli tuonut tyttärensä kotoa 145 kilometriä Kairosta etelään kemoterapiaan. "Emme tiedä, minne mennä", hän sanoi.</w:t>
      </w:r>
    </w:p>
    <w:p>
      <w:r>
        <w:rPr>
          <w:b/>
        </w:rPr>
        <w:t xml:space="preserve">Tulos</w:t>
      </w:r>
    </w:p>
    <w:p>
      <w:r>
        <w:t xml:space="preserve">Autopommi törmäsi ajoneuvoihin Egyptin pääkaupungissa, 20 kuoli.</w:t>
      </w:r>
    </w:p>
    <w:p>
      <w:r>
        <w:rPr>
          <w:b/>
        </w:rPr>
        <w:t xml:space="preserve">Esimerkki 2.2259</w:t>
      </w:r>
    </w:p>
    <w:p>
      <w:r>
        <w:t xml:space="preserve">YK:n terveysjärjestö vaati tällaisen markkinoinnin tiukempaa valvontaa ja totesi, että tiukemmat säännökset ovat ratkaisevan tärkeitä, jotta voidaan voittaa taistelu lasten lihavuutta vastaan. "Lapsia ympäröivät mainokset, joissa heitä kehotetaan syömään runsaasti rasvaa, sokeria ja suolaa sisältäviä elintarvikkeita, jopa silloin, kun he ovat paikoissa, joissa heidän pitäisi olla suojassa, kuten kouluissa ja urheilupaikoissa", sanoi WHO:n Euroopan alueyksikön johtaja Zsuzsanna Jakab. Runsaasti tyydyttyneitä ja transrasvoja, sokeria ja suolaa sisältävien elintarvikkeiden edistäminen on jo vuosia tunnustettu merkittäväksi riskitekijäksi lasten lihavuudelle ja ruokavalioon liittyville kroonisille sairauksille, kuten sydänsairauksille ja joillekin syöpätaudeille, myöhemmin elämässä. Elintarvikkeiden markkinointia käsittelevässä raportissa WHO Europe totesi, että elintarviketeollisuus käyttää yhä useammin halpoja uusia markkinointikanavia, kuten sosiaalista mediaa ja älypuhelinsovelluksia, kohdistaakseen markkinoinnin lapsiin. Televisio on edelleen hallitseva mainonnan muoto, ja suuri enemmistö lapsista ja nuorista katsoo televisiota keskimäärin yli kaksi tuntia päivässä, WHO:n mukaan. "Ylipaino on yksi 2000-luvun suurimmista kansanterveydellisistä haasteista: se vaikuttaa vaihtelevassa määrin kaikkiin maihin, erityisesti alempiin sosioekonomisiin ryhmiin", Jakab sanoi raportin esipuheessa. Hän lisäsi, että tilanne ei ole paranemassa. WHO:n Childhood Obesity Surveillance Initiative -aloitteen tiedot osoittavat, että keskimäärin joka kolmas 6-9-vuotias lapsi on ylipainoinen tai lihava. Jakabin mukaan viimeaikaiset tiedot viittaavat siihen, että lapset eivät lihoa vain siksi, että he katsovat televisiota aktiivisen liikunnan sijaan, vaan myös siksi, että he altistuvat mainonnalle ja muille markkinointitaktiikoille. WHO:n raportin mukaan mainostettujen elintarvikkeiden johtavia ryhmiä ovat virvoitusjuomat, makeutetut aamiaismurot, keksit, makeiset, välipalat, valmisruoat ja pikaruokapaikat. "Valitettavasti epäterveellisen ruoan markkinointi lapsille on osoittautunut katastrofaalisen tehokkaaksi", raportissa todetaan. "Aikuiset ovat tietoisia siitä, milloin heihin kohdistetaan mainontaa... lapset eivät pysty erottamaan esimerkiksi mainoksia ja piirrettyjä kuvia toisistaan. Tämä tekee heistä erityisen vastaanottavaisia ja haavoittuvia viesteille, jotka johtavat epäterveellisiin valintoihin."  WHO:n Euroopan alueen kaikki 53 jäsenvaltiota ovat sitoutuneet rajoittamaan epäterveellisten elintarvikkeiden markkinointia lapsille, mutta suurin osa niistä luottaa yleisiin mainontasäännöksiin, jotka eivät erityisesti koske runsaasti rasvaa, suolaa tai sokeria sisältävien tuotteiden mainontaa. Kattavampia lähestymistapoja - joko lainsäädännön, itsesääntelyn tai yhteissääntelyn kautta - on otettu käyttöön vain Tanskassa, Ranskassa, Norjassa, Sloveniassa, Espanjassa ja Ruotsissa, se totesi.</w:t>
      </w:r>
    </w:p>
    <w:p>
      <w:r>
        <w:rPr>
          <w:b/>
        </w:rPr>
        <w:t xml:space="preserve">Tulos</w:t>
      </w:r>
    </w:p>
    <w:p>
      <w:r>
        <w:t xml:space="preserve">WHO kehottaa tiukentamaan elintarvikkeiden markkinointisääntöjä lasten lihavuuden hillitsemiseksi.</w:t>
      </w:r>
    </w:p>
    <w:p>
      <w:r>
        <w:rPr>
          <w:b/>
        </w:rPr>
        <w:t xml:space="preserve">Esimerkki 2.2260</w:t>
      </w:r>
    </w:p>
    <w:p>
      <w:r>
        <w:t xml:space="preserve">Teva Pharmaceutical Industries Ltd:n kilpaileva migreenipäänsärkyä ehkäisevä lääke on suljettu pois yhdeltä listalta, ja potilaat voivat maksaa siitä joissakin tapauksissa enemmän toisella listalla, muistion mukaan. OptumRxin lääkeluettelot eli lääkekaavat kattavat kymmeniä miljoonia kuluttajia, jotka saavat terveydenhuoltonsa työnantajilta ja sairausvakuutusyhtiöiltä, kuten kilpailevien PBM-yhtiöiden Express Scriptsin ja CVS Health Corp:n lääkkeidenjakelulistat. Migreenitutkimussäätiön mukaan noin 39 miljoonaa amerikkalaista kärsii migreenipäänsärystä, ja maailmanlaajuinen migreenilääkkeiden myynti voi analyytikkofirma GlobalDatan mukaan nousta 8,7 miljardiin dollariin vuoteen 2026 mennessä. OptumRx:n päätös varmistaa Lillyn Emgalityn helpomman pääsyn asiakkaiden pariin kaikissa kolmessa suurimmassa PBM:ssä - myös CVS:ssä ja Express Scriptsissä - ja antaa Amgenin Aimovigille etulyöntiaseman sen jälkeen, kun CVS oli päättänyt olla sisällyttämättä sitä suosittujen lääkkeiden luetteloonsa. Tevan Ajovigilla on etuoikeutettu asema vain CVS:llä, kun taas Amgenilla se on myös Express Scriptsillä, joka on osa Cigna Corp:ia.  "Olemme tyytyväisiä siihen, että kaikki kolme yhtiötä ovat valinneet Emgalityn yhdeksi etusijalla olevaksi lääkkeeksi, jolloin se on entistä useampien migreenistä kärsivien potilaiden saatavilla", Lilly sanoi sähköpostitse lähettämässään lausunnossa. Suurimpien PBM:ien ja sairausvakuutusyhtiöiden suosimien lääkkeiden listalle pääseminen on ratkaisevan tärkeää uusien lääkkeiden myynnin kannalta. PBM:t valitsevat yhä useammin kattavuusluetteloonsa vain osan hoidoista, kun on olemassa useita vastaavia hoitoja. Nämä kolme hoitoa, jotka Yhdysvaltain elintarvike- ja lääkevirasto FDA hyväksyi viime vuonna, kuuluvat CGRP:n estäjiksi kutsuttujen lääkkeiden luokkaan, jotka ovat osoittautuneet tehokkaiksi migreenin ehkäisyssä. Tevan tiedottajan mukaan yhtiö on sitoutunut lisäämään Ajovyn saatavuutta lääkesuunnitelmista riippumatta ja tarjoaa edelleen alennuksia, joiden ansiosta potilaat eivät joissakin tapauksissa maksa vakuutuksesta riippumatta mitään. "Ajovy-injektion lanseerauksen jälkeen syyskuussa kysyntä on ollut vahvaa ja kasvu tasaista, ja jatkamme keskusteluja maksajien kanssa", tiedottaja sanoi. Amgenin tiedottaja sanoi, että yhtiö on tyytyväinen päätökseen ja on sitoutunut varmistamaan lääkkeen kohtuuhintaisen saatavuuden. Amgen, joka jakaa Aimovig-valmisteen liikevaihdon Yhdysvalloissa Novartis AG:n kanssa, raportoi aiemmin tällä viikolla neljännen neljänneksen 95 miljoonan dollarin liikevaihdosta, mikä lähes kaksinkertaisti Wall Streetin arviot. OptumRxin päätös tulee voimaan 1. helmikuuta. OptumRxin valikoiduissa lääkesuunnitelmissa Tevan lääke luokitellaan alemmalle tasolle, joka tavallisesti edellyttäisi suurempia kustannuksia, se sanoi. PBM:t saavat yleensä alennuksia lääkkeiden valmistajilta vastineeksi siitä, että ne saavat edullisen sijoituksen ensisijaisten lääkkeiden luetteloon, esimerkiksi alhaisen omavastuuosuuden tai yhteisvastuumaksun kautta. Kaikkien kolmen migreenilääkkeen listahinta on 575 dollaria kuukaudessa eli 6900 dollaria vuodessa. Näissä hinnoissa ei ole otettu huomioon alennuksia ja hyvityksiä, joita PBM:t saavat, jotka suunnittelevat ja neuvottelevat etuuksia työnantajille ja vakuutusyhtiöille. Kaikki kolme lääkevalmistajaa tarjoavat rajoitetun ajan uusia lääkkeitä ilmaiseksi suoraan potilaille muiden tukiohjelmien lisäksi. Amgenin Aimovig tuli markkinoille ensimmäisenä uudesta lääkeryhmästä. Tevan ja Lillyn kilpailijat seurasivat pian sen jälkeen. Kolme suurta PBM-yhtiötä kattavat yhdessä suurimman osan niistä yli 150 miljoonasta amerikkalaisesta, jotka saavat etuuksia työnantajansa kautta. Niiden asiakkaat, mukaan lukien vakuutusyhtiöt ja yritykset, voivat päättää olla noudattamatta PBM:n suosituksia kattavuudesta, mutta se maksaisi yleensä enemmän. Amgenin osakkeet laskivat 28 senttiä 186,63 dollariin, Lilly nousi lähes 1 prosentin 120,90 dollariin ja New Yorkissa kaupankäynnin kohteena olevat Tevan osakkeet laskivat lähes 1 prosentin 19,69 dollariin.</w:t>
      </w:r>
    </w:p>
    <w:p>
      <w:r>
        <w:rPr>
          <w:b/>
        </w:rPr>
        <w:t xml:space="preserve">Tulos</w:t>
      </w:r>
    </w:p>
    <w:p>
      <w:r>
        <w:t xml:space="preserve">Eksklusiivinen: Lillyn migreenilääkkeet, mutta jättää Tevan pois.</w:t>
      </w:r>
    </w:p>
    <w:p>
      <w:r>
        <w:rPr>
          <w:b/>
        </w:rPr>
        <w:t xml:space="preserve">Esimerkki 2.2261</w:t>
      </w:r>
    </w:p>
    <w:p>
      <w:r>
        <w:t xml:space="preserve">"Lehdistötilaisuudessa 30. huhtikuuta 2013 presidentti Barack Obama käsitteli useita korkean profiilin aiheita, kuten Syyrian taisteluita, Bostonin maratonhyökkäystä, maahanmuuttolainsäädäntöä ja liittovaltion menojen leikkauksia, jotka tunnetaan nimellä "sequester". Jaksottamisen osalta Obama ilmaisi epätietoisuutensa kongressin muutamaa päivää aiemmin hyväksymän lakiesityksen allekirjoittamisesta. Lakiehdotus, joka lieventäisi leikkauksen vaikutusta liittovaltion ilmailuhallintoon, eteni nopeasti edustajainhuoneessa ja senaatissa suuren yleisön turhautumisen keskellä. Lentojen myöhästymiset johtuivat lennonjohdon henkilöstövähennyksistä; lakiesityksessä siirrettiin 253 miljoonaa dollaria lentoasemien parannusrahastosta lennonjohtojärjestelmään. Obama sanoi, että lentomatkustajiin kohdistuvan paineen vuoksi hänellä ei ollut muuta vaihtoehtoa kuin allekirjoittaa lakiesitys, mutta hän myös tuomitsi hajanaisen lähestymistavan maan budjetti- ja infrastruktuurihaasteiden ratkaisemiseen. Jos lainsäätäjät olisivat ""vakavasti huolissaan matkustajien mukavuudesta ja turvallisuudesta""," Obama sanoi, "heidän ei pitäisi ajatella vain huomista, ensi viikkoa tai sitä seuraavaa viikkoa. Heidän pitäisi miettiä, mitä tapahtuu viiden vuoden, 10 vuoden tai 15 vuoden kuluttua. ... Miten varmistamme, että investoimme esimerkiksi lentokenttien, teiden ja siltojen jälleenrakentamiseen ja varhaiskasvatukseen?"". Obama lisäsi: ""Hiljattain tehtiin tutkimus maailman parhaista lentokentistä, eikä yksikään yhdysvaltalainen lentokenttä ollut 25 parhaan joukossa. Asiantuntijat ja kuluttajat, jotka käyttävät näitä lentoasemia, eivät pitäneet yhtäkään yhdysvaltalaista lentoasemaa maailman 25 parhaan lentoaseman joukossa. Cincinnatin lentoasema taisi olla noin 30. sijalla. Mitä se kertoo pitkän aikavälin kilpailukyvystämme ja tulevaisuudestamme?""" Ihmettelimme, oliko tämä tutkimus todella osoittanut, että Yhdysvaltojen lentoasemat ovat niin surkeaa sakkia. Kuten kävi ilmi, Obama osui oikeaan. Hän viittasi World Airport Awardsiin, joka on riippumaton, 12 miljoonalle matkustajalle vuosittain tehtävä tutkimus, jossa lähes 400 lentoasemaa luokitellaan. Tutkimuksen on tehnyt brittiläinen Skytrax-niminen yritys vuodesta 1999 lähtien. Ryhmän vuoden 2013 tutkimuksessa parhaaksi luokiteltu yhdysvaltalainen lentoasema oli todellakin Cincinnati/Northern Kentuckyn kansainvälinen lentoasema 30. sijalla. Tätä korkeammalle sijoittuneita lentoasemia on kymmenkunta Aasiassa (mukaan lukien kaksi parasta, Singapore Changin lentoasema ja Incheonin kansainvälinen lentoasema), seitsemän Euroopassa, kolme Afrikassa, kaksi Australiassa ja vain yksi Pohjois-Amerikassa (Vancouverin kansainvälinen lentoasema, sijalla 8). Kaiken kaikkiaan 17 yhdysvaltalaista lentoasemaa pääsi sadan parhaan joukkoon, ja Denver oli 36., San Francisco 40., Atlanta 48. eikä yksikään muista sijoittunut 50. sijaa korkeammalle. Vuoden 2013 tulokset eivät olleet sattumaa: Tarkistimme myös vuosien 2012 ja 2011 tutkimukset ja havaitsimme, että Cincinnati oli myös molempina vuosina Yhdysvaltain paras lentoasema, joka sijoittui 24. sijalle. Kysyimme lentokenttien ammattijärjestön Airports Council Internationalin pääjohtajalta Angela Gittensiltä, mitä mieltä hän oli sijoituksista. Hän suhtautui aluksi epäilevästi tutkimuksen tarkkuuteen. (Yritys sanoo, että se tekee kyselyt matkustajille verkossa ja puhelimitse ja käyttää järjestelmiä vilpillisten vastausten havaitsemiseksi). Hän lisäsi, että Yhdysvalloilla on suuria haasteita kilpailla tällaisessa maailmanlaajuisessa vertailussa. "Yhdysvaltojen suuria kansainvälisiä solmukohtia haittaavat toisinaan pitkät maahantulo- ja turvatarkastusjonot, mikä heikentäisi niiden sijoitusta verrattuna lentoasemaan, jolla on pääasiassa kotimaanliikenne, kuten Cincinnati", Gittens sanoi. Cincinnati, joka päihitti peräti 50 Yhdysvaltain lentoasemaa, joilla on suurempi liikenne, ei ole New Yorkin JFK:n, Los Angelesin tai Miamin kaltainen kansainvälinen keskus. Skytraxin tiedottaja Peter Miller oli samaa mieltä. Hän sanoi, että Yhdysvallat saattaa kärsiä tutkimuksessa, koska turvakäsittely ja maahanmuutto ovat monille matkustajille tärkeitä - "ei vain todelliset odotusajat, vaan myös matkustajien kohtelu näillä alueilla". Gittens lisäsi, että Yhdysvaltojen lentoasemien on vaikea kilpailla Aasian uudempien lentoasemien kanssa. Hänen mukaansa monissa maissa ""kansalliset hallitukset pitävät lentoasemia taloudellisen elinvoimansa kannalta keskeisinä voimavaroina ja pyrkivät tekemään vierailijoiden matkasta lentoaseman kautta mahdollisimman sujuvaa"". Obaman mainitsemia sijoituksia on siis syytä tarkastella varauksella. Vielä tärkeämpää on, että ranking-listat eivät täysin tue presidentin väitettä, jonka mukaan liittovaltion on käytettävä enemmän rahaa ""lentoasemien uudelleenrakentamiseen"" ja ""matkustajien mukavuuden ja turvallisuuden"" takaamiseen. Tutkimuksen 39:stä tekijästä vain 13 koskee lentoasemien pääomaparannuksia, kuten terminaalien ja odotustilojen suunnittelua, opasteita, julkisen liikenteen yhteyksiä, navigoinnin helppoutta ja matkatavaroiden käsittelyjärjestelmiä. Viisi muuta tekijää tutkimuksessa liittyy turvallisuuteen. Jäljelle jää pieni enemmistö tekijöistä, jotka koskevat mukavuuksia ja vieraanvaraisuutta - esimerkiksi baarien valikoimaa, ostosmahdollisuuksia, ravintoloiden hintoja, viihdetarjontaa, pesuhuoneiden puhtautta, matkatavaravaunujen saatavuutta ja lentokenttähenkilökunnan ystävällisyyttä. ""Tutkimus kattaa laajan läpileikkauksen kaikkien lentoasemien mukavuuksista ja tiloista, mutta voidaan sanoa, että yksi merkittävimmistä osista on keskittyminen palveluun, henkilökuntaan, mukavuuteen ja odotusaikoihin"", sanoi Skytraxin tiedottaja Peter Miller. ""Nämä ovat asioita, jotka ovat matkustajille ensiarvoisen tärkeitä ja jotka aiheuttavat suurimmat erot lentoasemien välillä eri puolilla maailmaa.""". Hallituksemme Obama sanoi, että Yhdysvaltojen on investoitava enemmän lentoasemiinsa pitkällä aikavälillä osittain siksi, että ""hiljattain tehtiin tutkimus maailman parhaista lentoasemista, eikä yksikään yhdysvaltalainen lentoasema ollut 25 parhaan joukossa."". Hän on oikeassa sijoitusten suhteen, mutta kyseinen tutkimus tarjoaa vain epätäydellistä tukea väitteelle, jonka mukaan liittovaltion hallituksen pitäisi investoida enemmän lentoasemiinsa, koska tutkimuksessa mitataan lentoasemien tärkeimpien infrastruktuurinäkökohtien (joita liittovaltion hallitus auttaisi rahoittamaan) lisäksi myös matkustajille tarjottavia mukavuuksia (joihin liittovaltion hallitus ei osallistuisi suoraan)."</w:t>
      </w:r>
    </w:p>
    <w:p>
      <w:r>
        <w:rPr>
          <w:b/>
        </w:rPr>
        <w:t xml:space="preserve">Tulos</w:t>
      </w:r>
    </w:p>
    <w:p>
      <w:r>
        <w:t xml:space="preserve">"Liittovaltion pitkäaikaiset investoinnit Yhdysvaltain lentoasemiin ovat kiireellisiä, koska "hiljattain tehtiin tutkimus maailman parhaista lentoasemista, eikä yksikään yhdysvaltalainen lentoasema ollut 25 parhaan joukossa.""</w:t>
      </w:r>
    </w:p>
    <w:p>
      <w:r>
        <w:rPr>
          <w:b/>
        </w:rPr>
        <w:t xml:space="preserve">Esimerkki 2.2262</w:t>
      </w:r>
    </w:p>
    <w:p>
      <w:r>
        <w:t xml:space="preserve">Nyt 56-vuotiaana, kaksi vuotta sen jälkeen, kun hänen verkkokalvolleen oli tarkoituksellisesti tartutettu virus, joka sisälsi geenin, jolla korjattiin sen soluja tuhoavaa proteiinipuutosta, hän pelaa säännöllisesti tenniskentällä ja tekee menestyksekästä uraa lakimiehenä. "Viimeiset 30 vuotta olen elänyt sokeutumisen salakavalan väistämättömyyden vallassa", Stroh kertoi toimittajille tiedotustilaisuudessa kokeellisesta hoidostaan. "Nyt on hyvin todellinen mahdollisuus, että pystyn jatkossakin näkemään."  Stroh on yksi harvoista potilaista, joilla on perinnöllinen etenevän sokeuden syy, choroideremia, ja jotka osallistuivat varhaisvaiheen kokeeseen, jossa tutkittiin mahdollista geeniterapiahoitoa, jonka tarkoituksena on korjata geneettinen vika, jonka vuoksi verkkokalvon solut kuolevat vähitellen. Vaikka tulokset koskevat vain kuutta potilasta, jotka osallistuivat hyvin varhaisessa vaiheessa olevaan vaiheen I tutkimukseen, tutkijat sanoivat, että heidän mukaansa olisi tehtävä lisää tutkimuksia sen selvittämiseksi, voitaisiinko samanlaisia geenihoitoja kehittää muille yleisimmille sokeuden perinnöllisille syille, kuten makuladegeneraatiolle ja retinitis pigmentosalle. Choroideremia johtuu mutaatiosta geenissä, joka tuottaa REP1-nimistä proteiinia. Siihen sairastuu arviolta yksi 50 000:sta ihmisestä, ja se aiheuttaa sen, että sairastuneet - pääasiassa miehet - menettävät näkönsä vähitellen verkkokalvon solujen rappeutuessa. Sairauteen ei ole tällä hetkellä olemassa hyväksyttyä hoitoa, ja lopulta valoreseptorisolut - verkkokalvon sauvat ja käpyjä, jotka reagoivat valoon lähettämällä signaaleja aivoihin - kuolevat kokonaan, mikä johtaa sokeuteen keski-ikään mennessä. Tutkimuksessa Oxfordin yliopiston Oxfordin silmäsairaalan kirurgian erikoislääkäri Robert MacLarenin johtama ryhmä ruiskutti potilaiden verkkokalvoille vektorin - tässä tapauksessa geneettisesti muunnellun viruksen -, jonka tarkoituksena oli toimittaa geenin korjaava kopio sopivaan silmän osaan. "Virus on toimitettava kohdesoluihin, jotka ovat verkkokalvon soluja", MacLaren selitti. Tätä varten kirurgi tekee kaihileikkauksen kaltaisen toimenpiteen, jossa potilaan verkkokalvo irrotetaan ja nostetaan, minkä jälkeen virus ruiskutetaan sen alle hienolla neulalla. "Virus menee sisään, tartuttaa solut ja siirtää proteiinin takaisin soluihin, joten hyödynnämme viruksen kykyä tartuttaa soluja ja toimittaa DNA:ta", hän sanoi. "Tämä on se jännittävä asia geeniterapiassa", sanoi MacLaren, jonka tutkimustulokset julkaistiin The Lancet -lääketieteellisessä lehdessä torstaina. "Puhumme yksittäisestä kertaluonteisesta geneettisestä korjauksesta ... jolla on pitkäaikaisia vaikutuksia, joiden ei toistaiseksi ole osoitettu vähenevän."  Tulokset osoittivat, että kuudesta hoidetusta potilaasta - kukin vain toisen silmän osalta, jotta toinen silmä voisi toimia vertailukohtana - niiden kahden silmän näkö, joiden näkö oli ennen geeniterapiaa huonoin, oli parantunut merkittävästi kuusi kuukautta myöhemmin. Neljän muun potilaan, joiden näkö oli vain hieman heikentynyt ennen hoitoa, koska he olivat sairauden varhaisemmassa vaiheessa, tulokset vahvistivat, että geeniterapia on turvallista, sillä virus siirtää DNA:ta vahingoittamatta verkkokalvoa. "On vielä liian aikaista tietää, kestääkö ... hoito loputtomiin", MacLaren sanoi. "Mutta voimme sanoa, että näön paraneminen on säilynyt niin kauan kuin olemme seuranneet potilaita, eli yhdessä tapauksessa kaksi vuotta."  Hän korosti, että hoito on vielä kokeiluvaiheessa, ja lisäkokeita tarvitaan todennäköisesti vielä viisi vuotta, ennen kuin sille voidaan hakea myyntilupaa, jotta se olisi kaikkien potilaiden saatavilla. "Jos voisimme hoitaa ihmisiä varhain, teini-iässä tai myöhäislapsuudessa, saisimme viruksen pois ennen kuin he menettävät näön", hän sanoi. "Jos hoito toimii, voisimme estää heitä sokeutumasta."</w:t>
      </w:r>
    </w:p>
    <w:p>
      <w:r>
        <w:rPr>
          <w:b/>
        </w:rPr>
        <w:t xml:space="preserve">Tulos</w:t>
      </w:r>
    </w:p>
    <w:p>
      <w:r>
        <w:t xml:space="preserve">Kokeellinen geeniterapia parantaa sokeutuvien potilaiden näköä.</w:t>
      </w:r>
    </w:p>
    <w:p>
      <w:r>
        <w:rPr>
          <w:b/>
        </w:rPr>
        <w:t xml:space="preserve">Esimerkki 2.2263</w:t>
      </w:r>
    </w:p>
    <w:p>
      <w:r>
        <w:t xml:space="preserve">Voittoa tavoittelematon Mental Health America -ryhmä sijoitti Nevadan 51. sijalle osavaltioiden ja District of Columbian joukossa seitsemässä riskiryhmässä, Las Vegas Sun -lehti kertoi. Ryhmän syyskuussa tekemässä tarkastelussa tekijöihin kuuluivat psykologiset ja emotionaaliset häiriöt, päihdehäiriöt, vakavat masennusjaksot ja lapset, joiden yksityinen vakuutus ei kata hoitoa. Nuorten mielenterveyden puolestapuhuja Char Frost Las Vegasissa sanoi, että nuorten itsemurhaluvut ovat nousussa koko osavaltiossa. "Nevadan osavaltiossa on haasteita, täällä on todellisia haasteita palveluntarjoajien suhteen ja niin edelleen", kertoi Clark Countyn koulupiirin psykologisten palveluiden osaston johtaja Robert Weires Sunille. Frost sanoi, että hänen murrosikäinen poikansa alkoi osoittaa merkkejä traumaperäisestä stressihäiriöstä ja masennuksesta vuoden 2005 tienoilla, mutta vain harvat paikalliset ohjelmat kouluttavat mielenterveysalan ammattilaisia tai asiantuntijoita, lukuun ottamatta Nevadan yliopiston Las Vegasin sosiaalityön koulua ja UNLV:n lääketieteellisen tiedekunnan lasten- ja nuorisopsykiatrian apurahaa, Lähes jokainen palveluntarjoaja kertoi, että he eivät palvele lapsia, ja sillä, joka palveluntarjoajan teki, oli yli kolmen kuukauden odotusaika. "Väestömme on kasvanut, emmekä ole onnistuneet kasvattamaan omia ammattilaisiamme", Frost sanoi. Sanomalehti kertoi, että nuorten mielenterveyspalveluja Las Vegasissa ja sen ympäristössä haittasi alueen suurimman nuorten ja nuorten mielenterveyspalvelujen laitoshoidon tarjoajan Montevista Hospitalin sulkeminen elokuussa. Parannuksia on kuitenkin saatu aikaan, kuten Las Vegasissa sijaitsevan Southern Hills Hospitalin uusi laitos, johon mahtuu jopa 20 nuorta. Alun perin suunniteltu palvelemaan 13-17-vuotiaita lapsia, mutta nyt nuorisopaviljonkiin mahtuu jo 11-vuotiaita lapsia, ja ikärajaa saatetaan laskea edelleen, sanoi ohjelman kliininen johtaja David Gennis. Useimmat tiloja käyttävät nuoret ovat osoittaneet itsetuhoisia näkemyksiä tai käyttäytymishaasteita, Gennis sanoi. Nuoret saavat terapiaa, joskus yhdessä perheensä tai muun ryhmän kanssa, jotta voidaan tunnistaa tekijät, jotka laukaisevat tuhoisaa käyttäytymistä. He saavat myös apua selviytymistaitojen kehittämisessä ja tunteidensa säätelyssä. Keskimääräinen oleskelun pituus on alle viisi päivää. Gennisin mukaan perheiden saaminen maantieteellisesti helposti saatavilla oleviin avohoidon terapiapalveluihin voi olla vaikeaa. Nuorille suunnatun uuden laitoshoidosta avohoitoon siirtymisohjelman odotettiin antavan joillekin nuorille mahdollisuuden jatkaa työskentelyä Southern Hillsin terapeuttiensa kanssa kahdesta kolmeen päivänä viikossa. "Mielestäni meillä on mahdollisuus tehdä parempaa työtä hyvin pienten lasten kanssa, alkaa opettaa heille, miten hallita negatiivisia tai epämiellyttäviä tunteita ja miten he voivat ilmaista käyttäytymistään (ja) kommunikoida asianmukaisesti", Gennis sanoi. Weires sanoi, että kouluissa on luotu mielenterveyden siirtymäryhmä oppilaita varten, mutta Sunin mukaan resurssit ovat rajalliset, ja koulupiirillä on pulaa koulupsykologeista, joiden tehtäviin kuuluu muun muassa arvioida oppilaita kriisitilanteissa, puuttua tilanteeseen, kun oppilaat osoittavat itsemurhataipumuksia, ja auttaa oppilaita sairaalahoidon jälkeen. Pula tarkoittaa, että koulupsykologit hoitavat toisinaan kolme koulua, ja heillä on vain vähän aikaa muuhun kuin kriisitilanteisiin vastaamiseen. "Emme voi mennä yhtä syvälle, pitkälle ja laajalle minkään tietyn taitokokonaisuuden tai lapsille tarjottavien palvelujen kanssa, jos olemme liian hajallaan", Weires sanoi. Piirin virkamiehet myönsivät äskettäin 350 000 dollaria vuodessa sopimuksen tekemiseen ulkopuolisen yrityksen, Columbus Educational Servicesin, kanssa 3,5 kokopäiväisen koulupsykologin palkkaamiseksi. Vastauksena lainsäätäjän toimeksiantoon piiri pyrkii myös laatimaan itsemurhien ehkäisysuunnitelman, johon Weiresin mukaan kuuluu psykologien, neuvonantajien, sairaanhoitajien ja muiden asiantuntijoiden välisten suhteiden vahvistaminen. Frost, joka toimii myös United Citizens Foundationin hallituksen asioiden johtajana, sanoi, että yhteisöjärjestöt voivat auttaa. Voittoa tavoittelematon järjestö tarjoaa terapiaa oppilaille koulupäivän aikana, koska koulun jälkeinen aika voi olla täynnä kotitehtäviä, päivällistä ja muita aktiviteetteja. Gennis sanoi, että leimautumisen vähentäminen ja vanhempien muistuttaminen siitä, että mielenterveysongelmat eivät ole kenenkään vika, on edelleen avainasemassa ongelman ratkaisemisessa.</w:t>
      </w:r>
    </w:p>
    <w:p>
      <w:r>
        <w:rPr>
          <w:b/>
        </w:rPr>
        <w:t xml:space="preserve">Tulos</w:t>
      </w:r>
    </w:p>
    <w:p>
      <w:r>
        <w:t xml:space="preserve">Nevada viimeisenä osavaltioissa nuorten mielenterveyspalvelujen osalta .</w:t>
      </w:r>
    </w:p>
    <w:p>
      <w:r>
        <w:rPr>
          <w:b/>
        </w:rPr>
        <w:t xml:space="preserve">Esimerkki 2.2264</w:t>
      </w:r>
    </w:p>
    <w:p>
      <w:r>
        <w:t xml:space="preserve">Edustajainhuoneen puhemies Jose Oliva kritisoi säälimättömästi "terveydenhuollon teolliseksi kompleksiksi" kutsumaansa kokonaisuutta, johon kuuluvat lääkeyhtiöt, sairaalat ja lääkinnällisten laitteiden valmistajat, jotka hänen mukaansa ovat "aikamme suuria ryöstöbaaroneja". Oliva pyrki hyödyntämään joitakin viime vuoden lainsäädäntöistunnossa tehtyjä terveydenhuoltoaloitteita, joihin kuului muun muassa lääkkeiden maahantuontilain hyväksyminen ensimmäisenä maassa. "Emme valinneet terveydenhuoltoa ensisijaiseksi tavoitteeksemme", hän sanoi. "Ei, se valitsi meidät. Se valitsi meidät vallitsevan tilanteen puolustajien pelkän röyhkeyden vuoksi." Kun presidentinvaalit lähestyvät tänä syksynä, kiivaat puolueelliset erimielisyydet voivat vaikuttaa lainsäätäjien työhön. Tiistaina vallitsi kuitenkin kollegiaalisuuden ilmapiiri, kun kukkakimput koristivat istuntosaleja ja Capitolin salit ja rotundat sykkivät toiminnasta. Avajaispäivä oli tärkeä myös lobbaajille ja aktivisteille, jotka pyrkivät vaikuttamaan lainsäätäjiin ja lainsäädäntöön, jota laaditaan 60 päivän aikana, jonka lainsäätäjä saa päätökseen ennen istuntojakson päättymistä. Vaikka DeSantisilla on vahvat suhteet lainsäätäjiin - erityisesti republikaanikollegoihinsa, jotka johtavat osavaltiotalon molempia kamareita - hän ei välttämättä saa kaikkea haluamaansa toisena vuotenaan osavaltion pääjohtajana. Hänen 91,4 miljardin dollarin talousarviossaan vaaditaan suuria menoja ympäristöön ja koulutukseen - muun muassa lähes miljardi dollaria opettajien palkankorotuksiin ja bonuksiin. Jotkut finanssipoliittisesti konservatiiviset lainsäätäjät sanoivat, että he tarkastelevat menoja tarkasti. Tuhannet kouluttajat ja heidän liittolaisensa saapuivat Capitoliumiin lainsäädäntöneuvoston avajaispäivän aattona kiinnittämään huomiota kuvernöörin suunnitelmaan. He kutsuivat sitä puutteelliseksi, koska siinä on mahdollisia palkkaeroja ja koska veteraanikouluttajat ja muut kuin opettajat jäisivät ulkopuolelle. Eräät keskeiset republikaanit ovat myös asettaneet kyseenalaiseksi kuvernöörin suunnitelman, jonka mukaan työnantajien olisi käytettävä liittovaltion ylläpitämää sähköistä tietokantaa, joka tunnetaan nimellä E-Verify, työntekijöiden maahanmuuttostatuksen tarkistamiseksi. Maatalous-, rakennus- ja matkailuala sekä muut maahanmuuttajatyövoimasta riippuvaiset teollisuudenalat ovat vastustaneet E-Verify-järjestelmää. Edessä on satoja lakiehdotuksia, jotka koskevat koulutusmenoja, terveydenhuoltoa, ympäristöä ja yleistä turvallisuutta - sekä niiden miljardien dollarien hyväksymistä, joita tarvitaan maan kolmanneksi väkirikkaimman osavaltion pitämiseen toiminnassa päivittäin. Lainsäädäntöä säätävät demokraatit vaativat tiukempia asevalvontatoimia, mutta heillä on suuria mahdollisuuksia saada republikaanikollegansa puolelleen. Puhuessaan osavaltion edustajainhuoneen ja senaatin yhteisessä istunnossa osavaltion tilaa käsittelevässä puheessaan DeSantis kehotti yhteistyöhön - erityisesti ympäristöä ja koulutusta koskevan asialistan hyväksymiseksi. "Tämä on Floridan mahdollisuuksien kausi", DeSantis sanoi lainsäätäjille. "Meillä on mahdollisuus rakentaa vahvalle perustalle, mahdollisuus kohdata edessämme olevat haasteet ja mahdollisuus jättää menestyksen perintö, joka hyödyttää kansaamme nyt ja tulevaisuudessa." Republikaanien edustaja Chris Sprowls, joka on seuraava edustajainhuoneen puhemieheksi pyrkivä republikaani, kiitti DeSantisia hänen puheensa laajuudesta, sillä se kattoi hänen mukaansa Floridan tulevaisuuden kannalta ratkaisevan tärkeitä painopisteitä. "Edustajainhuoneen jäsenet haluavat auttaa kuvernööriä, koska uskomme samaan asiaan", Sprowls sanoi. Sprowls kieltäytyi kuitenkin keskustelemasta kuvernöörin ehdottamien yksittäisten lakiehdotusten ansioista ja sanoi, että tämä tehtävä hoidetaan tulevina päivinä ja viikkoina. Vaikka kuvernöörin esityslista vaikutti "valoisalta", hän sanoi, että "mikään ei ole koskaan varmaa". Senaatin puhemies Bill Galvano, republikaani, muistutti avauspuheenvuorossaan lainsäätäjiä heidän raskaasta vastuustaan. "Kun aloitamme tämän istuntokauden, meidän on jatkossakin näytettävä äänestäjillemme, että voimme vaihtaa ajatuksia ja keskustella niistä kohteliaasti ja säädyllisesti", hän sanoi istuntosalissa. "Että voimme ratkaista ongelmia yhdessä. Että voimme unohtaa henkilökohtaisuudet ja politiikan hyvän politiikan hyväksi. Ja että emme ole Washingtonin mikrokosmos, vaan jatkamme esimerkkinä Washington D.C.:lle." Hän totesi, että "emme ole Washington D.C.:n mikrokosmos".</w:t>
      </w:r>
    </w:p>
    <w:p>
      <w:r>
        <w:rPr>
          <w:b/>
        </w:rPr>
        <w:t xml:space="preserve">Tulos</w:t>
      </w:r>
    </w:p>
    <w:p>
      <w:r>
        <w:t xml:space="preserve">Floridan lainsäätäjät keskittyvät koulutukseen ja terveydenhuoltoon.</w:t>
      </w:r>
    </w:p>
    <w:p>
      <w:r>
        <w:rPr>
          <w:b/>
        </w:rPr>
        <w:t xml:space="preserve">Esimerkki 2.2265</w:t>
      </w:r>
    </w:p>
    <w:p>
      <w:r>
        <w:t xml:space="preserve">Glaxo kertoi keskiviikkona, että laajennetusta seurantatutkimuksesta saadut tiedot osoittavat, että kohdunkaulan syöpärokotteella on tähän mennessä saavutettu pisimpään kestänyt neutraloiva vasta-ainepitoisuus molempia HPV-tyyppejä (HPV 16 ja 18) vastaan. Asiantuntijat uskovat, että neutraloivat vasta-aineet - niin sanotut vasta-aineet, koska niillä on kyky neutraloida syöpää aiheuttavat virustyypit ja estää niitä tarttumasta kohdunkaulan soluihin - ovat olennaisen tärkeitä kohdunkaulan syövältä suojaamiseksi.</w:t>
      </w:r>
    </w:p>
    <w:p>
      <w:r>
        <w:rPr>
          <w:b/>
        </w:rPr>
        <w:t xml:space="preserve">Tulos</w:t>
      </w:r>
    </w:p>
    <w:p>
      <w:r>
        <w:t xml:space="preserve">Glaxo sanoo kohdunkaulan syöpärokotteen tehoavan pidempään.</w:t>
      </w:r>
    </w:p>
    <w:p>
      <w:r>
        <w:rPr>
          <w:b/>
        </w:rPr>
        <w:t xml:space="preserve">Esimerkki 2.2266</w:t>
      </w:r>
    </w:p>
    <w:p>
      <w:r>
        <w:t xml:space="preserve">Terveysministeriö ilmoitti, että Giulestin synnytyssairaala Bukarestissa lopettaisi sairaalahoitoa sen jälkeen, kun vastasyntyneillä oli diagnosoitu antibiooteille vastustuskykyinen Staphylococcus aureus. Sairaala ilmoitti peruneensa kymmeniä ensi viikolle suunniteltuja keisarinleikkauksia ja ohjaavansa toimenpidettä tarvitsevat raskaana olevat naiset muihin kaupungin julkisiin sairaaloihin. Ministeriö ilmoitti, että 17 Giulestin vauvaa oli hiljattain otettu Grigore Alexandrescun lastensairaalaan, jossa tehtiin testejä, joilla selvitettiin, mikä heitä vaivasi. Ministeriön mukaan Giulestin synnytysosastot suljetaan puhdistusta ja desinfiointia varten. Kansanterveysosasto ilmoitti, että 11 sairaalan työntekijää, joiden on todettu olevan bakteerin kantajia, on siirretty väliaikaisesti pois sairaalasta hoitoa varten. Bakteerit elävät usein iholla tai sieraimissa aiheuttamatta oireita, mutta ne voivat muuttua vaarallisiksi, jos ne pääsevät verenkiertoon ja tuhoavat sydänläppiä tai aiheuttavat muita vaurioita. Mikrobiologien mukaan jopa 30 prosenttia ihmisistä on tartunnan pitkäaikaisia kantajia.</w:t>
      </w:r>
    </w:p>
    <w:p>
      <w:r>
        <w:rPr>
          <w:b/>
        </w:rPr>
        <w:t xml:space="preserve">Tulos</w:t>
      </w:r>
    </w:p>
    <w:p>
      <w:r>
        <w:t xml:space="preserve">Romania sulkee sairaalan, kun vauvoilla on todettu superbakteeri.</w:t>
      </w:r>
    </w:p>
    <w:p>
      <w:r>
        <w:rPr>
          <w:b/>
        </w:rPr>
        <w:t xml:space="preserve">Esimerkki 2.2267</w:t>
      </w:r>
    </w:p>
    <w:p>
      <w:r>
        <w:t xml:space="preserve">Kustannuksia ei mainita. Tarina on melko yksityiskohtainen kahden sellaisen henkilöryhmän - pääasiassa lasten - kohtalosta, joilla on saatavilla oleville lääkkeille vastustuskykyisiä epileptisiä kohtauksia. Mutta koska siinä käytetään vain suhteellisen riskin pienenemisen lukuja hyödyn määrittelemiseksi, se ei mene tarpeeksi pitkälle täyttääkseen tämän kriteerin. Jutussa sanotaan esimerkiksi, että "kohtausten esiintymistiheys väheni keskimäärin 45 prosenttia kaikilla osallistujilla". Vähenivätkö he kahdesta kohtauksesta yhteen kohtaukseen päivässä vai 10:stä 5:een? Absoluuttisten lukujen ilmoittaminen olisi selventänyt hyödyn suuruutta. Alaotsikossa todetaan, että "lääkkeiden yhteisvaikutukset ovat edelleen huolenaihe", ja jutussa viitataan tutkimukseen, jossa todettiin kannabidiolin olevan "huonossa yhteisvaikutuksessa" epilepsian hoitoon tällä hetkellä hyväksyttyjen epilepsialääkkeiden kanssa. Myöhemmin siinä täsmennetään lääkkeet, joihin tämä saattaa vaikuttaa. Mielestämme tämä nyökkäys haittojen suuntaan riittää tyydyttävään luokitukseen, vaikka olemme huolissamme siitä, että jutussa ei mainita muita hoidon sivuvaikutuksia. Uutistiedotteessa todettiin, että "haittavaikutuksia esiintyi yli 10 prosentilla osallistujista, ja yleisimpiä olivat uneliaisuus, ripuli ja väsymys, ja ne johtivat hoidon keskeyttämiseen 4 prosentilla potilaista". Jutussa huomautetaan jo varhaisessa vaiheessa, että kumpikaan eniten huomiota saaneista tutkimuksista ei ollut sokkoutettu, eli sekä potilaat että tutkijat olivat tietoisia menettelyistä. Jutussa on myös näkyvästi esillä riippumattoman tutkijan näkemys, joka muistuttaa lukijoita siitä, että (1) lumelääkkeiden osuus voi olla varsin suuri ja (2) "todelliset" vaikutukset saadaan selville vasta hyvin suunniteltujen kliinisten tutkimusten jälkeen. Lapsilla, joiden epileptisiä kohtauksia ei saada hallintaan nykyisillä lääkkeillä, on vain vähän vaihtoehtoja. Tämä on todellinen ongelma. Tautia (tai marihuanaa) ei ole lietsottu. Vaikka jutussa tehdäänkin selvä ero käsiteltyihin tutkimuksiin osallistuneiden ja osallistumattomien tutkijoiden välillä, rahoitusta ei mainita. Se, kuka tutkimuksen rahoitti, on hyvin tärkeä kysymys. Olisi myös tärkeää tietää, oliko joku tutkimukseen osallistuneista/mainituista tutkijoista kyseisen yrityksen konsultti tai palkkaama. Ennen American Epilepsy Societyn kokousta, jossa nämä tutkimukset oli tarkoitus esitellä, julkaistussa lehdistötiedotteessa todetaan, että käytetty lääke (nimeltään Epidiolex) oli valmistajan GW Pharmaceuticalin toimittama. Tätä tietoa ei ole sisällytetty juttuun. Kiinnostus marihuanan ainesosia kohtaan mahdollisina hoitokeinoina heräsi, koska nykyiset vaihtoehdot - kohtauslääkkeet - eivät toimi joillakin potilailla. Jutun lähtökohtana on siis se, että nykyiset vaihtoehdot eivät tehoa tähän potilasryhmään. Yksi tutkimuksen tutkijoista tekee selväksi, että lääkkeen liittovaltion hyväksyntä voi kestää jopa viisi vuotta. Jutussa kuitenkin todetaan myös, että jotkut aktivistiperheet ovat jo alkaneet käyttää kannabidioliöljyjä, "jotka on valmistettu käsityönä". Koska kannabista on käytetty kouristuskohtausten hoitoon jo vuosisatojen ajan, on kummallista, miksi tutkijat eivät testanneet yhdistettä paremmin suunnitellussa tutkimuksessa (satunnaistetussa, sokkoutetussa ja plasebokontrolloidussa). Yleisölle ja potilaille jää edelleen avoimeksi, toimiiko tämä. Jutussa kuitenkin mainitaan lyhyesti aiemmat tutkimukset, joissa kannabidiolia on tutkittu aikuisilla, joten juttu saa tässä kohtaa anteeksi. Jutussa näkyy jonkin verran American Epilepsy Societyn tiedotteesta riippumatonta yritysraportointia; toimittaja esimerkiksi pyysi tietoja tutkimuksen pätevyydestä riippumattomalta tutkijalta.</w:t>
      </w:r>
    </w:p>
    <w:p>
      <w:r>
        <w:rPr>
          <w:b/>
        </w:rPr>
        <w:t xml:space="preserve">Tulos</w:t>
      </w:r>
    </w:p>
    <w:p>
      <w:r>
        <w:t xml:space="preserve">Marihuanakemikaali näyttää lupaavalta vaikeasti hoidettavassa lasten epilepsiassa.</w:t>
      </w:r>
    </w:p>
    <w:p>
      <w:r>
        <w:rPr>
          <w:b/>
        </w:rPr>
        <w:t xml:space="preserve">Esimerkki 2.2268</w:t>
      </w:r>
    </w:p>
    <w:p>
      <w:r>
        <w:t xml:space="preserve">Lainsäädäntöneuvoston viime viikolla hyväksymien 134 uuden toimenpiteen joukossa oli lukuisia lakiehdotuksia, jotka koskevat terveydenhuollon saatavuuden laajentamista ja asukkaiden koulutusmahdollisuuksien lisäämistä. Portland Press Herald -lehti kertoo, että vain lakiehdotusten otsikot on toimitettu esiteltäväksi tammikuussa alkavaan lainsäätämisistuntoon. Toimenpiteet näyttävät myös olevan vastaus Farmingtonissa hiljattain tapahtuneeseen propaanin räjähdykseen. Osavaltiossa ei ole nykyisin säädöksiä, joissa edellytettäisiin maakaasu- tai propaanivuodonilmaisimia tai varoituslaitteita. Lainsäätäjät käsittelevät myös noin 500 muuta toimenpidettä, jotka ovat joko hallituksen jäsenen Janet Millsin hallussa tai jotka ovat jääneet tämän vuoden istuntojaksolta.</w:t>
      </w:r>
    </w:p>
    <w:p>
      <w:r>
        <w:rPr>
          <w:b/>
        </w:rPr>
        <w:t xml:space="preserve">Tulos</w:t>
      </w:r>
    </w:p>
    <w:p>
      <w:r>
        <w:t xml:space="preserve">Terveydenhuolto ja koulutus johtavat Mainen lainsäädäntökeskusteluja.</w:t>
      </w:r>
    </w:p>
    <w:p>
      <w:r>
        <w:rPr>
          <w:b/>
        </w:rPr>
        <w:t xml:space="preserve">Esimerkki 2.2269</w:t>
      </w:r>
    </w:p>
    <w:p>
      <w:r>
        <w:t xml:space="preserve">Ottawassa pidetyssä tiedotustilaisuudessa virkamiehet totesivat, että tapaus oli yksittäinen ja että riski yleisölle oli minimaalinen. H5N1-kanta, joka tavallisesti leviää kosketuksissa tartunnan saaneiden lintujen kanssa, tappaa noin 60 prosenttia tartunnan saaneista, he lisäsivät. Kiinaan joulukuussa matkustanut henkilö kuoli läntisessä Albertan maakunnassa 3. tammikuuta. Viranomaiset varoittivat kanadalaisia välttämään kosketuksiin joutumista Kiinassa olevien lintujen kanssa. Albertan terveysministeriö kertoi lausunnossaan, että vuonna 2013 Maailman terveysjärjestölle ilmoitettiin maailmanlaajuisesti 38 H5N1-lintuinfluenssatapausta ja 24 kuolemantapausta.</w:t>
      </w:r>
    </w:p>
    <w:p>
      <w:r>
        <w:rPr>
          <w:b/>
        </w:rPr>
        <w:t xml:space="preserve">Tulos</w:t>
      </w:r>
    </w:p>
    <w:p>
      <w:r>
        <w:t xml:space="preserve">Kanadalainen kuoli H5N1-lintuinfluenssaan palatessaan Kiinasta.</w:t>
      </w:r>
    </w:p>
    <w:p>
      <w:r>
        <w:rPr>
          <w:b/>
        </w:rPr>
        <w:t xml:space="preserve">Esimerkki 2.2270</w:t>
      </w:r>
    </w:p>
    <w:p>
      <w:r>
        <w:t xml:space="preserve">Huhtikuun 7. päivänä 2017 salaliittosivusto Truth Theory elvytti brittiläisen iltapäivälehti Daily Mailin vuonna 2013 julkaiseman, nyt jo poistetun jutun (otsikolla "Yhdysvallat tuki suunnitelmaa käynnistää kemiallisten aseiden hyökkäys Syyriaan ja syyttää siitä Assadin hallintoa"). Artikkelin uudelleenjulkaisu tapahtui samaan aikaan, kun Yhdysvallat teki ohjusiskun, jolla kostettiin Syyrian hallituksen kolme päivää aiemmin tekemä kemiallinen isku siviileihin kapinallisten hallitsemassa Khan Sheikhounissa. Daily Mailin artikkelissa kerrottiin, että sillä oli todisteita lähestyvästä "väärän lipun" hyökkäyksestä. (Niin sanottu "false flag" on yleinen salaliittoteoria, jossa väitetään, että hallitukset käynnistävät kriisejä - todellisia tai keksittyjä - pohjustamaan epäsuosittuja toimia, kuten aseiden takavarikointia tai tässä tapauksessa presidentin syrjäyttämistä.) Salaliittosivustot väittivät, että syy artikkelin poistamiseen oli "epäselvä", ja antoivat ymmärtää, että voimat, jotka pyrkivät salaamaan häijyn juonen Syyrian presidentin Bashar al-Assadin syrjäyttämiseksi, painostivat julkaisua tekemään niin. Daily Mailin artikkelissa, joka julkaistiin alun perin 29. tammikuuta 2013, kerrottiin, että Yhdysvaltain virkamiehet olivat kertoneet brittiläiselle puolustusyhtiölle, että he olivat saaneet "vihreää valoa" kemiallisten aseiden käytölle Syyriassa, josta voitaisiin sitten syyttää Assadia: Vuotaneiden sähköpostiviestien väitetään todistaneen, että Valkoinen talo antoi vihreää valoa Syyriassa tapahtuvalle kemiallisten aseiden hyökkäykselle, josta voitaisiin syyttää Assadin hallintoa ja joka vuorostaan voisi vauhdittaa kansainvälisiä sotilaallisia toimia tuhoutuneessa maassa. Maanantaina julkaistu raportti sisältää brittiläisen Britam Defence -urakoitsijan kahden korkea-arvoisen virkamiehen välisen sähköpostiviestin, jossa hahmotellaan "Washingtonin hyväksymää" suunnitelmaa, jossa selitetään, että Qatar rahoittaisi Syyrian kapinallisjoukkoja kemiallisten aseiden käyttöön. Barack Obama teki viime kuussa Syyrian presidentille Bashar al-Assadille selväksi, että Yhdysvallat ei siedä sitä, että Syyria käyttää kemiallisia aseita omaa kansaansa vastaan. Ajatus siitä, että Syyrian kemialliset iskut olisi naamioitu Assadin tekemiksi ja näin annettu hänen vastustajilleen suojaa hänen syrjäyttämisekseen, on laajalle levinnyt salaliittoteoria, jota Assadin liittolainen Venäjän hallitus on levittänyt. Kremlin rahoittama tiedotusväline RT siteerasi 11. huhtikuuta 2017 presidentti Vladimir Putinia, joka esitti saman väitteen: Venäjällä on tietoja mahdollisesta väitetyn kemiallisen iskun kaltaisesta välikohtauksesta Idlibin maakunnassa, joka mahdollisesti kohdistuu Damaskoksen esikaupunkiin, presidentti Vladimir Putin sanoi. Tavoitteena on Syyrian presidentti Assadin hallituksen mustamaalaaminen, hän lisäsi. "Meillä on useista lähteistä peräisin olevia raportteja, joiden mukaan tämänkaltaista väärää lippua - enkä voi kutsua sitä toisin - valmistellaan Syyrian muissa osissa, mukaan lukien Damaskoksen eteläiset esikaupungit. He aikovat sijoittaa sinne kemikaaleja ja syyttää Syyrian hallitusta hyökkäyksestä", hän sanoi yhteisessä lehdistötilaisuudessa Italian presidentin Sergio Mattarellan kanssa Moskovassa. Damaskos kiisti väitteet ja totesi, että kohteena olevalla alueella on saattanut sijaita Islamilaisen valtion (IS, aiemmin ISIS/ISIL) tai Al-Nusran rintaman jihadisteille kuuluvia kemiallisten aseiden varastoja. Truth Theory ja muut Daily Mailin vanhan jutun uudelleen julkaisseet sivustot jättivät kuitenkin huomiotta, että artikkelia ei poistettu pahan globalistisen salaliiton painostuksesta, vaan se poistettiin, koska julkaisu myönsi sen olevan valheellinen. Daily Mail pyysi anteeksi Britam Defence -yhtiön virkamiehiltä ja maksoi vahingonkorvauksia kunnianloukkauksesta myönnettyään, että hakkerin väärentämät "vuotaneet sähköpostiviestit" olivat todellisuudessa väärennettyjä. Yhdessä väärennetyistä sähköpostiviesteistä luki: Phil Meillä on uusi tarjous. Se koskee jälleen Syyriaa. Qataris ehdottaa houkuttelevaa sopimusta ja vannoo, että Washington on hyväksynyt idean. Meidän pitää toimittaa Homsiin CW:tä, neuvostoliittolaista alkuperää olevaa g-kranaattia Libyasta, samanlaista kuin Assadilla pitäisi olla. He haluavat, että lähetämme ukrainalaisen henkilökuntamme, jonka pitäisi puhua venäjää ja tehdä videotallenne. Suoraan sanottuna en pidä sitä hyvänä ajatuksena, mutta ehdotetut summat ovat valtavia. Teidän mielipiteenne? Ystävällisin terveisin David Carter-Ruck, puolustusyhtiötä edustanut asianajotoimisto kirjoitti syksyn 2013 uutiskirjeessään tapauksesta: The Mailin väitteet perustuivat sähköpostiviesteihin, joita väitettiin lähetetyn kahden Britamin johtajan välillä ja jotka oli julkaistu internetissä sen jälkeen, kun Britamin tietokonejärjestelmiin oli murtauduttu laittomasti. Itse asiassa sähköpostit olivat kuitenkin väärennöksiä. Ne oli keksinyt ja julkaissut verkossa hakkeri, jonka toimintaa tutkitaan edelleen useissa rikostutkinnoissa. Näiden tosiasioiden edessä Mail myönsi, että sen julkaisemat väitteet olivat täysin vääriä. Sen lisäksi, että Mail julkaisi näkyvän anteeksipyynnön verkkosivustollaan ja korkeimmassa oikeudessa, se maksoi yritykselle ja kahdelle johtajalle 110 000 puntaa kunnianloukkauksesta aiheutuneita vahingonkorvauksia sekä heidän oikeudenkäyntikulunsa: Tammikuun 29. päivänä julkaistussa artikkelissa kerrottiin internetissä esitetyistä väitteistä, joiden mukaan Yhdysvaltain hallitus olisi tukenut salaliittoa, jonka tarkoituksena oli käynnistää kemikaaliaseisku Syyriassa ja syyttää siitä Assadin hallintoa. Kertomuksissa viitattiin sähköpostiviestiin, jonka sanottiin olleen Britam Defence -yhtiön liiketoiminnan kehitysjohtajan David Gouldingin lähettämä yhtiön perustajalle Philip Doughtylle. Sähköposti oli julkaistu internetissä sen jälkeen, kun Britamin tietokonejärjestelmään oli murtauduttu laittomasti Singaporessa. Siinä viitattiin ehdotukseen, jonka mukaan Britam toimittaisi kemiallisia aseita Syyriaan valtavaa rahallista korvausta vastaan, ja ehdotettiin, että johtajat olisivat valmiita harkitsemaan laitonta ehdotusta. Myönnämme nyt, että sähköposti oli väärennetty, ja myönnämme, että mikään väite siitä, että Britam tai sen johtajat olisivat halukkaita harkitsemaan osallistumista tällaiseen juoneen, joka olisi saattanut johtaa hirmutekoon, ei pidä paikkaansa. Pyydämme anteeksi jokaiselta heistä ja olemme suostuneet maksamaan huomattavia vahingonkorvauksia. Daily Mailin kustantaja maksoi yritykselle 110 000 punnan vahingonkorvaukset.</w:t>
      </w:r>
    </w:p>
    <w:p>
      <w:r>
        <w:rPr>
          <w:b/>
        </w:rPr>
        <w:t xml:space="preserve">Tulos</w:t>
      </w:r>
    </w:p>
    <w:p>
      <w:r>
        <w:t xml:space="preserve">"Daily Mail julkaisi ja sitten poisti jutun, jossa kerrottiin, että Yhdysvallat oli antanut "vihreää valoa" Syyriassa tehtävälle kemiallisen aseen hyökkäykselle, josta voitaisiin syyttää Assadia."</w:t>
      </w:r>
    </w:p>
    <w:p>
      <w:r>
        <w:rPr>
          <w:b/>
        </w:rPr>
        <w:t xml:space="preserve">Esimerkki 2.2271</w:t>
      </w:r>
    </w:p>
    <w:p>
      <w:r>
        <w:t xml:space="preserve">Keskiviikkona kanteen nostanut Kerrie Tabaka kertoi joutuneensa viikon sairaalahoitoon hepatiitti A:n vuoksi ja kärsivänsä edelleen väsymyksestä ja muista oireista. Aiemmin tässä kuussa terveysviranomaiset varoittivat kuluttajia 11 osavaltiossa syömästä joitakin Fresh Thyme -ketjusta ostettuja marjoja. Liittovaltion ja osavaltioiden terveysviranomaiset ovat vahvistaneet 14 A-hepatiittitapausta, joista kuusi Nebraskassa, Nebraskassa, Indianassa, Minnesotassa, Michiganissa ja Wisconsinissa puhjenneen taudin osana. Fresh Thymen virkamiehet eivät heti vastanneet keskiviikkona jätettyyn kanteeseen. Yhtiö on sanonut tekevänsä yhteistyötä tutkijoiden kanssa saastumisen lähteen selvittämiseksi. A-hepatiitti on virus, joka tarttuu maksaan ja voi aiheuttaa lieviä, flunssan kaltaisia oireita useiden viikkojen ajan. Maailman terveysjärjestön mukaan pieni osa viruksen saaneista ihmisistä voi kuolla täydelliseen hepatiittiin. "A-hepatiitti marjoissa on yleensä ollut ongelma maahantuonnin yhteydessä", sanoi Tabakan asianajaja Bill Marler. "Odotamme innolla, että saamme selville, missä nämä marjat kasvatettiin ja jalostettiin ja miten tämä mahdollisesti tappava taudinaiheuttaja saastutti marjat." Food and Drug Administration kehotti viime viikolla kuluttajia Nebraskassa, Indianassa, Wisconsinissa, Iowassa, Illinoisissa, Kentuckyssa, Michiganissa, Missourissa, Minnesotassa, Ohiossa ja Pennsylvaniassa olemaan syömättä tuoreita karhunvatukoita, jotka on ostettu Fresh Thyme -liikkeestä 9. syyskuuta ja 30. syyskuuta välisenä aikana. Kaikkien, jotka pakastivat marjoja myöhempää käyttöä varten, pitäisi heittää ne pois, FDA sanoi.</w:t>
      </w:r>
    </w:p>
    <w:p>
      <w:r>
        <w:rPr>
          <w:b/>
        </w:rPr>
        <w:t xml:space="preserve">Tulos</w:t>
      </w:r>
    </w:p>
    <w:p>
      <w:r>
        <w:t xml:space="preserve">Marjoihin liittyvästä hepatiitti A -epidemian puhkeamisesta nostettu oikeusjuttu.</w:t>
      </w:r>
    </w:p>
    <w:p>
      <w:r>
        <w:rPr>
          <w:b/>
        </w:rPr>
        <w:t xml:space="preserve">Esimerkki 2.2272</w:t>
      </w:r>
    </w:p>
    <w:p>
      <w:r>
        <w:t xml:space="preserve">New Yorkissa toimiva ihmisoikeusjärjestö Human Rights Watch syytti muun muassa Thaimaata ja naapurimaata Kambodžaa Kaakkois-Aasian maista, jotka käyttävät pandemiaa kritiikin tukahduttamiseen. Molemmat maat torjuvat syytökset ja sanovat, että niiden toimenpiteitä tarvitaan järjestyksen ylläpitämiseksi ja disinformaation torjumiseksi. Thaimaassa on Malesian jälkeen alueen toiseksi eniten virustapauksia, yhteensä 827, kun tiistaina ilmoitettiin 106 uutta tartuntaa. Neljä ihmistä on kuollut. Pääministeri Prayuth Chan-ocha, joka ensimmäisen kerran kaappasi vallan vuoden 2014 vallankaappauksessa, sanoi vetoavansa valtuuksiinsa auttaakseen tukahduttamaan viruksen, joka on pyyhkäissyt maailmaa tammikuusta lähtien tappaen noin 16 500 ihmistä ja tartuttaen yli 375 000 ihmistä. Hätätilamääräyksen on määrä tulla voimaan torstaina, ja Prayuth sanoi, että yksityiskohtaiset tiedot käytettävistä valtuuksista annettaisiin myöhemmin. Määräyksessä on muun muassa valtuudet "sensuroida tai sulkea tiedotusvälineitä, jos se katsotaan tarpeelliseksi".  Prayuth hallitsi asetuksella viime vuoden alussa järjestettyihin vaaleihin asti, jotka vastustajien mukaan järjestettiin hänen pitämisekseen virassa, mutta hän kiistää tämän väitteen. Myös muut aluejohtajat ovat ottaneet käyttöön lisävaltuuksia ja määränneet hätätilanteessa turvatoimia. Filippiinien kongressi myönsi presidentille Rodrigo Duterten lisävaltuuksia yhdessä yössä, kun tartunnat nousivat niin siellä kuin koko alueella - yli 20-kertaistuivat Kaakkois-Aasiassa yli 4 500:aan. Thaimaassa huoli viruksen leviämisestä on kasvanut, ja hallitus ilmoitti, että mies oli pidätetty, koska hän oli julkaissut vääriä väitteitä koronavirustarkastusten puuttumisesta Bangkokin tärkeimmällä kansainvälisellä lentokentällä. "Postaus aiheutti yleisössä paniikkia ja murensi heidän luottamustaan Suvarnabhumin lentokenttään", digitaalisten asioiden ministeriö sanoi. Taiteilija Danai Ussama, 42, kirjoitti, ettei hän ollut käynyt läpi mitään terveystarkastuksia eikä saanut mitään ohjeita viranomaisilta, kun hän saapui lennolla Barcelonasta. Häntä vastaan nostettiin syyte tietokonerikoksia koskevan lain nojalla, josta voi saada jopa viiden vuoden vankeusrangaistuksen. Thai Lawyers for Human Rights -järjestö kertoi, että Ussama pääsi takuita vastaan vapaaksi myöhemmin tiistaina ja saapuu oikeuteen 12. toukokuuta. Yhdysvaltalainen Human Rights Watch -järjestö syytti Kaakkois-Aasian maita viruksen käyttämisestä tekosyynä toisinajattelijoiden tukahduttamiseen ja kertoi, että Kambodžassa oli pidätetty 17 ihmistä sosiaalisen median julkaisujen vuoksi. "Nämä hallituksen ministerit unohtavat, että COVID-19:n aikakaudella he tarvitsevat ihmisten yhteistyötä, jotta he voivat jakaa tietoa ja toimia vastuullisesti, ja ihmisten vangitsemisella saavutetaan juuri päinvastainen tulos", sanoi ryhmän Aasian apulaisjohtaja Phil Robertson.</w:t>
      </w:r>
    </w:p>
    <w:p>
      <w:r>
        <w:rPr>
          <w:b/>
        </w:rPr>
        <w:t xml:space="preserve">Tulos</w:t>
      </w:r>
    </w:p>
    <w:p>
      <w:r>
        <w:t xml:space="preserve">Thaimaan johtaja vetoaa hätätilavaltuuksiin virustartuntojen noustessa.</w:t>
      </w:r>
    </w:p>
    <w:p>
      <w:r>
        <w:rPr>
          <w:b/>
        </w:rPr>
        <w:t xml:space="preserve">Esimerkki 2.2273</w:t>
      </w:r>
    </w:p>
    <w:p>
      <w:r>
        <w:t xml:space="preserve">"Kun koulut eri puolilla maata avautuvat tulevaa epävarmaa ja ennennäkemätöntä lukuvuotta varten, mielipiteet siitä, miten se tehdään turvallisesti, jakautuvat. Jotkut piirit ovat valinneet täysin virtuaalisen oppimisen. Toiset taas kokeilevat sekä verkko- että lähiopetuksen yhdistelmää tai lähettävät nuoremmat lapset kouluun vanhempien jäädessä kotiin tai palauttavat oppilaat asteittain takaisin luokkahuoneeseen. Toiset taas vaativat koulujen avaamista kokonaan niille, jotka voivat opettaa ja osallistua koulunkäyntiin riittävän hyvin ja jotka eivät ole erityisen alttiita COVID-19:lle. Yksi tällainen ääni on Yhdysvaltain senaattori Ron Johnson, R-Wisconsin, joka 13. elokuuta 2020 WTMJ-AM-aseman Milwaukee talk show -juontajan Steve Scaffidin radiohaastattelussa keskusteli siitä, miksi hän uskoo, että oppilaiden on palattava kouluun henkilökohtaisesti tänä syksynä. Nuoremmille ihmisille, Johnson vakuutti, ""kausi-influenssa on itse asiassa monissa tapauksissa tappavampi virus, jos he sairastuvat siihen""." Onko Johnson oikeassa siinä, että COVID-19 on lapsille vähemmän tappava kuin influenssa? Tutustutaanpa asiaan. Tämän vuoden tilastot osoittavat, että COVID oli lapsille vaarattomampi kuin influenssa Johnsonin toimisto lähetti väitteensä tueksi Centers for Disease Control and Prevention -viraston tilastoja alle 18-vuotiaiden amerikkalaisten influenssa- ja COVID-19-kuolemista. Influenssakauden 2018-19 aikana CDC raportoi noin 480 influenssakuolemaa 0-17-vuotiaiden lasten keskuudessa, joista noin 30 prosentilla oli laboratoriossa vahvistettu influenssatapaus. Vertailun vuoksi 90 amerikkalaisnuorta on kuollut koronaviruskomplikaatioihin pandemian alusta elokuun puoliväliin American Academy of Pediatricsin mukaan. Yli 46 000 lasta joutui sairaalahoitoon influenssan vuoksi kyseisenä ajanjaksona 2018-19. Sairaalahoitoprosentti 5-17-vuotiaiden lasten keskuudessa oli 39,2 lasta 100 000 lasta kohti. COVID-19:n osalta tuo sairaalahoitoprosentti on 6/100 000 5-17-vuotiasta lasta, CDC kertoo. COVID-19:n ja flunssan eroja yksityiskohtaisesti kuvaavassa raportissa CDC toteaa, että ""terveiden lasten komplikaatioriski on suurempi flunssassa kuin COVID-19:ssä"". Wisconsinista saadut tiedot tukevat tätä näkemystä. Pandemian alkamisen jälkeen yksikään lapsi ei ole kuollut COVID-19:n komplikaatioihin osavaltion terveysministeriön kuolemantapaustietojen mukaan, ja 147 0-19-vuotiasta on joutunut sairaalahoitoon. Sitä vastoin tämän vuoden influenssakauden aikana tapahtui kolme lasten influenssakuolemaa, DHS:n tiedot osoittavat, ja 605 alle 17-vuotiasta lasta on joutunut sairaalahoitoon. Tietojen mukaan COVID-19-viruksen aiheuttamia lapsikuolemia on ollut tänä vuonna tähän mennessä vähemmän kuin kausi-influenssan aiheuttamia kuolemantapauksia. Puutteena on tietysti vivahde, sanoi tohtori Jon Temte, UW-Madisonin lääketieteellisen ja kansanterveystieteellisen tiedekunnan kansanterveydestä ja yhteisöllisestä sitoutumisesta vastaava apulaisdekaani (Associate Dean for Public Health and Community Engagement). "Yhdysvaltain koulut ovat olleet poissa (ja) enimmäkseen suljettuina maaliskuusta lähtien, mikä rajoittaa huomattavasti SARS-CoV-2:n esiintymistä lapsilla. Sitä vastoin suljemme harvoin kouluja influenssan vuoksi, mikä mahdollistaa 30-40 prosentin tartuntatapaukset kouluikäisillä lapsilla"," Temte kirjoitti 27. elokuuta 2020 sähköpostiviestissään PolitiFact Wisconsinille. Toisin sanoen influenssa on pystynyt leviämään lasten kautta yleisemmin kuin COVID-19, mikä on aiheuttanut enemmän tapauksia, enemmän komplikaatioita ja enemmän kuolemantapauksia. Muut asiantuntijat ovat samaa mieltä. Tohtori Chad Vercio, Kaliforniassa sijaitsevan Riverside University Health Systemin lastenlääketieteen professori, sanoi, että lasten riski koronaviruksen suhteen riippuu siitä, kuinka laajalle virus on levinnyt jollakin alueella, ja että ""ei tiedetä"", nousisivatko COVID-viruksen aiheuttamat sairaalahoitomäärät koulujen avauduttua uudelleen. Ja vaikka ensimmäiset tiedot viittaavat siihen, että COVID-19 ei ole lapsille yhtä haitallinen kuin flunssa, se on vain sitä: Varhaisia. Tri Vidya Mony, tartuntatautiasiantuntija Santa Clara Valley Medical Centerissä San Josessa, Kaliforniassa, sanoi, ettei ole vielä riittävästi tietoja, jotta voitaisiin kiistatta sanoa, että COVID-riskit ovat pienemmät lapsille. Johnson väitti, että monissa tapauksissa kausi-influenssa oli nuorille tappavampi virus kuin COVID-19. Luvut osoittavat, että tänä vuonna näin oli. Enemmän lapsia kuoli flunssan komplikaatioihin kuin COVID-19:ään, ja heitä joutui sairaalahoitoon enemmän flunssan vuoksi. Asiantuntijat kuitenkin varoittavat, että meillä ei ole tarpeeksi tietoja, jotta voisimme antaa täydellisen kuvan näin varhaisessa vaiheessa, ja että koulujen sulkeminen alkukeväällä on saattanut alentaa lasten koronavirustapausten määrää - eli emme voi olla varmoja siitä, miten virus liikkuu nuorten keskuudessa, kun yhä useampi heistä mahdollisesti altistuu. Määritelmämme on ""lausunto on tarkka, mutta vaatii selvennystä tai lisätietoja.""". Se sopii tähän."</w:t>
      </w:r>
    </w:p>
    <w:p>
      <w:r>
        <w:rPr>
          <w:b/>
        </w:rPr>
        <w:t xml:space="preserve">Tulos</w:t>
      </w:r>
    </w:p>
    <w:p>
      <w:r>
        <w:t xml:space="preserve">Nuoremmille ihmisille kausi-influenssa on "monissa tapauksissa" tappavampi virus kuin COVID-19.</w:t>
      </w:r>
    </w:p>
    <w:p>
      <w:r>
        <w:rPr>
          <w:b/>
        </w:rPr>
        <w:t xml:space="preserve">Esimerkki 2.2274</w:t>
      </w:r>
    </w:p>
    <w:p>
      <w:r>
        <w:t xml:space="preserve">Botswanassa tehdyssä pienessä mutta ainutlaatuisessa tutkimuksessa saadut tulokset voivat vaikuttaa hoitoon Afrikassa ja muilla viruksen koettelemilla alueilla. Ne saattavat myös tarjota vihjeitä tutkijoiden etsinnöissä parannuskeinon löytämiseksi. Harvardin tutkimusryhmä havaitsi, että erittäin varhainen hoito rajoittaa HIV:n juurtumista vastasyntyneen elimistöön ja pienentää viruksen "varastoa", joka on piilossa ja valmiina palaamaan, jos nuoret lopettavat lääkityksensä. "Emme usko, että nykyinen toimenpide itsessään on parantava, mutta se luo pohjan" tulevia yrityksiä varten, sanoi tohtori Daniel Kuritzkes Bostonin Brigham and Women's Hospitalista, joka oli mukana kirjoittamassa tutkimusta. Kun raskaana oleville naisille annetaan HIV-lääkkeiden yhdistelmä, he voivat estää virusta leviämästä syntymättömiin lapsiinsa, mikä on vähentänyt merkittävästi viruksen kanssa syntyvien lasten määrää maailmanlaajuisesti. Silti Saharan eteläpuolisessa Afrikassa arviolta 300-500 vauvaa saa tartunnan päivittäin. Lääkärit ovat jo pitkään tienneet, että vauvojen hoitaminen ensimmäisten elinviikkojen tai -kuukausien aikana on tärkeää, koska heidän kehittyvä immuunijärjestelmänsä on erityisen altis HIV:lle. Mississippi-vauvaksi kutsuttu lapsi herätti kuitenkin kriittisen kysymyksen: Pitäisikö hoito aloittaa vielä aikaisemmin? Tyttö sai kolmen lääkkeen yhdistelmän 30 tunnin kuluessa syntymästä heinäkuussa 2010, mikä oli tuolloin hyvin epätavallista. Hänen perheensä lopetti hoidon, kun hän oli pikkulapsi - silti hänen HIV:nsä pysyi remissiossa huomattavat 27 kuukautta ennen kuin hän sairastui uudelleen ja aloitti hoidon uudelleen. Botswanan tutkimus oli yksi useista tutkimuksista, joita Yhdysvaltain kansallinen terveysinstituutti (U.S. National Institutes of Health) rahoitti sen jälkeen, kun lääkärit saivat tietää Mississippin vauvasta, ja joiden tarkoituksena oli tutkia edelleen hyvin varhaista hoitoa. Tulokset ovat rohkaisevia, sanoi tohtori Deborah Persaud, Johns Hopkinsin yliopiston lasten HIV-asiantuntija, joka ei osallistunut Botswanan tutkimukseen mutta auttoi Mississippin vauvan arvioinnissa. "Tutkimus osoitti, mitä oletimme tapahtuneen Mississippi-vauvalla, eli että hyvin varhainen hoito todella estää näiden pitkäikäisten varastosolujen muodostumisen, jotka tällä hetkellä ovat esteenä HIV:n hävittämiselle", Persaud sanoi. Hän varoitti: "Hyvin varhainen hoito on tärkeää, mutta ennaltaehkäisyn pitäisi silti olla ensisijainen tavoitteemme." Botswanassa tutkijat testasivat riskiryhmään kuuluvia vastasyntyneitä, joista 40 syntyi hiv-tartunnan saaneena, ja hoitivat heitä muutamassa päivässä ja seurasivat heitä kahden vuoden ajan. Keskiviikkona he raportoivat 10 ensimmäisen potilaan tuloksista ja vertasivat heitä 10:een tavanomaista hoitoa saaneeseen vauvaan, joiden hoito aloitettiin muutaman kuukauden ikäisenä. Lääkitys sai HIV:n hallintaan molemmissa ryhmissä. Mutta varhaisimmin hoidetuilla lapsilla oli paljon pienempi HIV:n varasto veressä, mikä alkoi noin kuuden kuukauden kuluttua hoidon alkamisesta, tutkijat raportoivat Science Translational Medicine -lehdessä. Varhaisimmin hoidetuilla lapsilla oli myös toinen etu: immuunijärjestelmän joidenkin keskeisten osien normaali toiminta. Yksi suuri kysymys: Pienentyikö HIV:n varasto niin paljon, että sillä oli merkitystä pitkällä aikavälillä? Sen selvittämiseksi tutkijat antavat ensi vuonna näille lapsille kokeellisia vasta-aineita, jotka on suunniteltu pitämään hiv kurissa, ja testaavat, miten he pärjäävät, kun hiv-lääkitys lopetetaan väliaikaisesti. Yhdysvalloissa, Euroopassa ja Etelä-Afrikassa on yleistynyt riskialttiiden lasten testaaminen syntymän yhteydessä. Useimmissa alhaisemman tulotason maissa vauvat testataan kuitenkin vasta 4-6 viikon iässä, sanoi tutkimuksen toinen kirjoittaja, Harvardin tartuntatautien erikoislääkäri Roger Shapiro. ___ Associated Pressin terveys- ja tiedeosasto saa tukea Howard Hughes Medical Instituten tiedekasvatusosastolta. AP on yksin vastuussa kaikesta sisällöstä.</w:t>
      </w:r>
    </w:p>
    <w:p>
      <w:r>
        <w:rPr>
          <w:b/>
        </w:rPr>
        <w:t xml:space="preserve">Tulos</w:t>
      </w:r>
    </w:p>
    <w:p>
      <w:r>
        <w:t xml:space="preserve">Tutkimus: HIV:n kanssa syntyneiden vauvojen hoito on aloitettava heti.</w:t>
      </w:r>
    </w:p>
    <w:p>
      <w:r>
        <w:rPr>
          <w:b/>
        </w:rPr>
        <w:t xml:space="preserve">Esimerkki 2.2275</w:t>
      </w:r>
    </w:p>
    <w:p>
      <w:r>
        <w:t xml:space="preserve">Suunnitelman mukaan lääkeyhtiöiden ja vakuutusyhtiöiden kaltaisten alan toimijoiden nykyisin piilossa olevat alennukset kanavoitaisiin suoraan kuluttajille, kun nämä maksavat lääkkeistään. Potilaat, joiden lääkkeiden omavastuuosuus on suuri, hyötyisivät ehdotuksesta, kun taas ihmiset, jotka eivät käytä reseptilääkkeitä tai jotka käyttävät pääasiassa rinnakkaislääkkeitä, maksaisivat todennäköisesti jonkin verran enemmän, koska vakuutusmaksujen odotetaan nousevan. Päivä sen jälkeen, kun hän esitteli suunnitelman asetusehdotuksena, terveysministeri Alex Azar korotti panoksia kehottamalla kongressia säätämään suunnitelmasta laki ja laajentamaan sen koskemaan myös työnantajan sairausvakuutuksen piiriin kuuluvia henkilöitä, ei vain Medicare- ja Medicaid-saajia. "Kongressilla on tilaisuus noudattaa avoimuutta koskevia vaatimuksiaan ... säätämällä ehdotuksemme välittömästi laiksi ja laajentamalla se kaupallisille lääkemarkkinoille", Azar sanoi puheessaan Bipartisan Policy Center -ajatushautomossa. Ennen ensi viikolla pidettävää unionin tilaa käsittelevää puhetta presidentti Donald Trumpiin kohdistuu poliittisia paineita näyttää tuloksia lupauksestaan leikata reseptilääkekustannuksia. Tiedot osoittavat, että merkkilääkkeiden hinnat ovat jatkaneet nousuaan, vaikkakin hieman hitaammin. Kyselyt osoittavat, että kuluttajat eri puolilla poliittista kirjoa haluavat hallituksen toimia. Demokraattien mukaan hallinnon suunnitelma ei mene tarpeeksi pitkälle, koska se jättää lääkeyhtiöille edelleen vapauden asettaa korkeat listahinnat. Heidän mukaansa lääkkeiden hinnoittelu on kuin musta laatikko, ja on mahdotonta sanoa, heijastavatko hinnat todellisia kustannuksia vai perivätkö yritykset sen, mitä ne luulevat markkinoiden kestävän. Edustajainhuoneen puhemies Nancy Pelosi (D, Kalifornia) sanoo olevansa huolissaan myös siitä, että suunnitelma nostaisi vakuutusmaksuja. HHS myöntää, että Medicaren reseptimaksut nousisivat 3-5 dollaria kuukaudessa. Hallinnon ehdotus näyttää kuitenkin olevan esillä, kun kongressi valmistautuu laatimaan reseptilääkekustannuksia koskevaa lainsäädäntöä. Perjantai-iltana senaatin terveys-, koulutus-, työ- ja eläkekomitean republikaanien puheenjohtaja ilmaisi tukensa. Alennusten "pitäisi alentaa potilaille aiheutuvia kustannuksia, ja tämä on hyvä ensimmäinen askel kohti tätä tavoitetta", senaattori Lamar Alexander (R-Tenn) sanoi lausunnossaan. Monimutkainen suunnitelma toimisi poistamalla liittovaltion antikickback-säännöistä poikkeuksen, joka nykyisin sallii lääkkeiden valmistajien, vakuutusyhtiöiden ja välittäjien eli apteekkiedun hallinnoijien neuvotella alennuksista keskenään. Lääkeyhtiöt maksavat alennuksia varmistaakseen, että niiden lääkkeet kuuluvat vakuutusyhtiöiden ja potilaiden välisiin vakuutuksiin. HHS:n mukaan piilohyvitykset voivat olla jopa 30 prosenttia lääkkeen listahinnasta. Vakuutusyhtiöt sanovat, että ne käyttävät hyvityksistä saatavat rahat pitääkseen kaikkien kuluttajien vakuutusmaksut alhaalla. Suunnitelman mukaan teollisuuden alennuksia koskeva nykyinen takaisinmaksun vastainen poikkeus korvattaisiin uudella, suoraan kuluttajille tarjottavia alennuksia koskevalla poikkeuksella. Azar sanoi, että ajatus muuttaisi lääkkeiden hinnoittelujärjestelmää ja siirtäisi sen piiloalennuksista etukäteisalennuksiin, mikä loisi lääkkeiden valmistajille paineita pitää hinnat alhaalla. Ehdotus on laadittu yhdessä HHS:n yleisen tarkastajan toimiston kanssa. Asiantuntijoiden mukaan kaikkien mahdollisten seurausten selvittäminen vie aikaa. Peter Bach, New Yorkin Memorial Sloan Kettering Cancer Centerin terveyspolitiikkaa ja tuloksia käsittelevän keskuksen johtaja, sanoi, että nykyinen alennusjärjestelmä vahingoittaa potilaita, jotka käyttävät kalliita lääkkeitä, joiden omavastuuosuus on suuri. Tällaisia ovat esimerkiksi syöpäpotilaat, vaikeasti hoidettavat sairaudet, kuten multippeliskleroosi tai nivelreuma, ja ne, jotka käyttävät merkkilääkkeitä, joilla ei ole geneeristä kilpailua. Potilaiden kustannusosuus perustuu usein listahintoihin, ei lääkkeen kustannuksiin alennusten jälkeen. "Yksinkertaisesti sanottuna niiden, jotka eivät käytä lainkaan lääkkeitä, vakuutusmaksut vain nousevat eivätkä he saa säästöjä, koska he eivät käytä mitään lääkkeitä", Bach sanoi. "Myös ne, jotka käyttävät vain rinnakkaislääkkeitä, voivat kuulua tähän ryhmään. "Mutta ne, jotka käyttävät kalliita lääkkeitä ... he näkevät säästöjä yhteensä", hän lisäsi. Express Scriptsin raportin mukaan yli puoli miljoonaa ihmistä täytti vähintään 50 000 dollarin arvosta reseptejä vuonna 2014. Express Scriptsin ja CVS:n kaltaiset vakuutusyhtiöt ja apteekkihyötyjen hallinnoijat vastustavat hallinnon suunnitelmaa, koska se heikentää niiden mahdollisuuksia neuvotella lääkkeiden valmistajien kanssa alhaisemmista hinnoista. Lääkevalmistajat ovat ylistäneet hallinnon toimia. Kuluttajat ovat huolissaan merkkilääkkeiden hinnoista, erityisesti uusien, läpimurtotuloksia lupaavien lääkkeiden hinnoista. Geneeristen lääkkeiden osuus lääkemääräyksistä on lähes 90 prosenttia, mutta merkkilääkkeiden osuus menoista on yli 70 prosenttia. Azar väittää, että nykyisessä järjestelmässä kaikki muut paitsi potilaat hyötyvät korkeista hinnoista. Korkea listahinta antaa tilaa suuremmille alennuksille, joista vakuutuksenantajat ja välikädet voivat neuvotella. Lääkevalmistajat sitten vain sisällyttävät tämän odotuksen hintoihinsa. Ennen Trumpin hallintoon siirtymistään Azar oli lääketehtailija Eli Lillyn johtotehtävissä. Tämä johti kritiikkiin siitä, että hän olisi teollisuuden pelinappula. Lääkevalmistajat ovat kuitenkin jyrkästi eri mieltä joistakin hänen muista ideoistaan, kuten kokeilusta, jossa Medicare-kustannusten leikkaamiseksi käytettäisiin alhaisempia kansainvälisiä lääkkeiden hintoja.</w:t>
      </w:r>
    </w:p>
    <w:p>
      <w:r>
        <w:rPr>
          <w:b/>
        </w:rPr>
        <w:t xml:space="preserve">Tulos</w:t>
      </w:r>
    </w:p>
    <w:p>
      <w:r>
        <w:t xml:space="preserve">Trumpin terveyspäällikkö pyytää kongressia hyväksymään lääkkeiden alennussuunnitelman.</w:t>
      </w:r>
    </w:p>
    <w:p>
      <w:r>
        <w:rPr>
          <w:b/>
        </w:rPr>
        <w:t xml:space="preserve">Esimerkki 2.2276</w:t>
      </w:r>
    </w:p>
    <w:p>
      <w:r>
        <w:t xml:space="preserve">Aseistautuneet miliisit ja yhteisön jäsenet, jotka pitävät ebolaa salaliittona heitä vastaan, ovat toistuvasti hyökänneet hoitokeskuksiin, mikä on vaikeuttanut vastausta historian toiseksi kuolettavimpaan verenvuotokuumeen taudinpurkaukseen. Viimeisimmässä hyökkäyksessä Butembon kaupungissa sijaitsevaan sairaalaan kuoli viime perjantaina Maailman terveysjärjestön (WHO) johtava epidemiologi Kamerunista ja kaksi muuta haavoittui. Keskiviikkona järjestetyssä mielenosoituksessa Butembossa, suurimmassa kaupungissa, johon nykyinen taudinpurkaus on vaikuttanut, kymmenet kongolaiset lääkärit ja sairaanhoitajat marssivat banderollin takana, jossa luki "Ebola on olemassa", ja kehottivat viranomaisia ryhtymään lisäturvatoimiin. "Jos turvallisuuttamme ei taata, ryhdymme lakkoon toukokuun ensimmäisestä viikosta alkaen", tohtori Kalima Nzanzu sanoi ja luki Butembon pormestarille Sylvain Kanyamandalle osoitettua muistionsa. Kanyamanda kertoi Reutersille ymmärtävänsä terveydenhuollon työntekijöiden turhautumisen ja että hallitus oli päättänyt vastata heidän vaatimuksiinsa. Viimeisimmän Ebola-epidemian, joka julistettiin viime elokuussa ja joka on Kongon kymmenes sen jälkeen, kun virus löydettiin vuonna 1976, uskotaan tappaneen 880 ihmistä ja tartuttaneen lähes 500 muuta Pohjois-Kivun ja Iturin maakunnissa. Pohjois-Kivun sotilassyyttäjänvirasto kertoi keskiviikkona, että viranomaiset olivat ottaneet kiinni viime viikon hyökkäyksen epäillyn johtajan sekä noin tusinan verran muita epäiltyjä. Syyttäjät uskovat, että hyökkääjät kuuluvat aseelliseen ryhmään nimeltä Isänmaallinen liitto Kongon vapauttamiseksi (UPLC) sairaalaan jätetyn, terveydenhuollon työntekijöitä uhkaavan kirjoituksen perusteella. Kymmenet miliisit toimivat Kongon itäosassa Ruandan, Ugandan ja Burundin vastaisilla raja-alueilla, missä ne harjoittavat tuottoisia rahankeräyksiä ja taistelevat maasta, etnisyydestä ja mineraalivaroista.</w:t>
      </w:r>
    </w:p>
    <w:p>
      <w:r>
        <w:rPr>
          <w:b/>
        </w:rPr>
        <w:t xml:space="preserve">Tulos</w:t>
      </w:r>
    </w:p>
    <w:p>
      <w:r>
        <w:t xml:space="preserve">Ebolan ensivastetoimijat uhkaavat lakolla, jos turvallisuutta ei paranneta.</w:t>
      </w:r>
    </w:p>
    <w:p>
      <w:r>
        <w:rPr>
          <w:b/>
        </w:rPr>
        <w:t xml:space="preserve">Esimerkki 2.2277</w:t>
      </w:r>
    </w:p>
    <w:p>
      <w:r>
        <w:t xml:space="preserve">"Jutussa ei mainita kummankaan lääkkeen kustannuksia, vaan ellaOnen kustannukset kuvataan "kolminkertaisiksi Plan B:hen verrattuna"."" Jutussa kvantifioidaan asianmukaisesti ellaOnen hyödyt esittämällä sekä raskauksien määrä että raskaustiheys molemmissa ryhmissä. Jutussa ei mainita lääkkeen mahdollisia haittoja, ei-toivottua raskautta lukuun ottamatta. Tutkimuksessa 19 prosenttia naisista koki päänsärkyä ja yksi huimausta. Lääkkeen yleisiä haittavaikutuksia ovat myös vatsakipu ja pahoinvointi, kouristukset ja emätinverenvuoto. Mitään näistä ei mainittu jutussa. Jutussa kuvataan riittävästi tämän tutkimuksen suunnittelua. Jutussa ei harrasteta sairauden lietsontaa. Jutussa siteerataan kahta riippumatonta terveysviranomaista, jotka antavat erittäin arvokkaita näkökulmia uusiin tuloksiin. Jutussa verrataan uutta lääkettä nykyiseen vaihtoehtoon, Levonorgestreeliin. Jutussa todetaan selvästi, että ellaOne on saatavilla vain reseptillä Euroopassa, kun taas Levonorgestrel on saatavilla monissa maissa ympäri maailmaa, myös Yhdysvalloissa. Jutussa esitetään tarkasti ellaOnen uutuus Levonorgestreeliin verrattuna. Koska jutussa siteerataan riippumattomia tutkijoita ja terveysviranomaisia, lukija voi olettaa, että juttu ei perustu lehdistötiedotteeseen ainoana tietolähteenä."</w:t>
      </w:r>
    </w:p>
    <w:p>
      <w:r>
        <w:rPr>
          <w:b/>
        </w:rPr>
        <w:t xml:space="preserve">Tulos</w:t>
      </w:r>
    </w:p>
    <w:p>
      <w:r>
        <w:t xml:space="preserve">Uusi jälkiehkäisypilleri toimii jopa 5 päivän ajan</w:t>
      </w:r>
    </w:p>
    <w:p>
      <w:r>
        <w:rPr>
          <w:b/>
        </w:rPr>
        <w:t xml:space="preserve">Esimerkki 2.2278</w:t>
      </w:r>
    </w:p>
    <w:p>
      <w:r>
        <w:t xml:space="preserve">British Journal of Psychiatry -lehdessä julkaistussa tutkimuksessa tutkijat analysoivat australialaisia, brittiläisiä ja yhdysvaltalaisia koomikoita ja havaitsivat, että he saivat huomattavasti enemmän pisteitä neljästä psykoottisen ominaisuuden tyypistä kuin kontrolliryhmä, joka koostui ihmisistä, joilla ei ollut luovaa työtä. Ominaisuuksiin kuuluivat taipumus impulsiiviseen tai epäsosiaaliseen käyttäytymiseen ja taipumus välttää läheisyyttä. "Huumorin tuottamiseen tarvittavat luovat elementit ovat hämmästyttävän samankaltaisia kuin ne, jotka luonnehtivat psykoosista - sekä skitsofreniasta että kaksisuuntaisesta mielialahäiriöstä - kärsivien ihmisten kognitiivista tyyliä", sanoi tutkimusta johtanut Gordon Claridge Oxfordin yliopiston kokeellisen psykologian laitokselta. Vaikka kyseiset piirteet tunnetaankin "psykoottisina", Claridgen mukaan ne voivat edustaa myös terveiden vastineita sellaisille piirteille kuin mielialahäiriöisyys, sosiaalinen introvertoituneisuus ja taipumus lateraaliseen ajatteluun. "Vaikka skitsofreeninen psykoosi itsessään voi olla haitaksi huumorille, lievemmässä muodossaan se voi lisätä ihmisten kykyä assosioida outoja tai epätavallisia asioita tai ajatella "laatikon ulkopuolella"", hän sanoi. "Yhtä lailla maaninen ajattelu - joka on yleistä kaksisuuntaista mielialahäiriötä sairastavilla - voi auttaa ihmisiä yhdistelemään ajatuksia uusien, omaperäisten ja humorististen yhteyksien muodostamiseksi."  Tutkijat rekrytoivat 523 koomikkoa - 404 miestä ja 119 naista - ja pyysivät heitä täyttämään verkkokyselylomakkeen, joka oli suunniteltu mittaamaan psykoottisia piirteitä terveillä ihmisillä. Pisteytettyjä piirteitä olivat "epätavalliset kokemukset", kuten usko telepatiaan ja paranormaaleihin tapahtumiin, "kognitiivinen disorganisaatio", kuten vaikeus keskittää ajatuksia, "introvertti anhedonia" - heikentynyt kyky tuntea sosiaalista ja fyysistä mielihyvää, ja "impulsiivinen epäsovinnaisuus" eli taipumus impulsiiviseen, epäsosiaaliseen käyttäytymiseen. Saman kyselylomakkeen täytti myös 364 näyttelijää - jotka ovat myös tottuneet esiintymään yleisön edessä - vertailuryhmänä, ja koomikkojen ja näyttelijöiden tuloksia verrattiin toisiinsa sekä 831 henkilön yleiseen ryhmään, joka ei ollut luovassa työssä. Tutkijat havaitsivat, että koomikot saivat huomattavasti enemmän pisteitä kaikissa neljässä psykoottisen persoonallisuuden piirteessä kuin yleinen ryhmä. Silmiinpistävimpiä olivat heidän korkeat pistemääränsä impulsiivisen epäsovinnaisuuden ja introverttien persoonallisuuspiirteiden osalta, tutkijat kertoivat. Näyttelijät saivat kolmesta tyypistä korkeammat pisteet kuin yleinen ryhmä - mutta heillä ei ollut korkeita arvoja introverttien persoonallisuuspiirteiden osalta.</w:t>
      </w:r>
    </w:p>
    <w:p>
      <w:r>
        <w:rPr>
          <w:b/>
        </w:rPr>
        <w:t xml:space="preserve">Tulos</w:t>
      </w:r>
    </w:p>
    <w:p>
      <w:r>
        <w:t xml:space="preserve">Tutkimuksen mukaan koomikoilla on psykoottisia persoonallisuuspiirteitä.</w:t>
      </w:r>
    </w:p>
    <w:p>
      <w:r>
        <w:rPr>
          <w:b/>
        </w:rPr>
        <w:t xml:space="preserve">Esimerkki 2.2279</w:t>
      </w:r>
    </w:p>
    <w:p>
      <w:r>
        <w:t xml:space="preserve">"Georgialaiset, muu maa nauraa teille", entinen kuvernööri Roy Barnes sanoo. Ja se tarkoittaa, että yritykset ovat haluttomia siirtymään tänne ja antamaan teille työpaikkoja. Se johtuu siitä, että osavaltionne lainsäätäjä on tehnyt hulluja asioita, demokraattien uusimman kampanjamainoksen ""Travel for Jobs"" mukaan." Pyrkiessään voittamaan vanhan työpaikkansa takaisin Barnes vei meidät muistelumatkalle muistelemaan joitakin lainsäätäjän oudompia hetkiä. "[E]n teollisuuden on vaikea ottaa meitä vakavasti, kun lainsäädäntöelimet yrittävät kieltää kantasolututkimuksen, hyväksyvät lakiehdotuksia aivoihin asennettavista mikrosiruista ja puhuvat liitosta irtautumisesta", kuuluttaja sanoi mainoksessa. Odottakaa. Mikrosirut? Aivoissa? Ja irtautuminen? Äskettäin? Barnesin kampanja lähetti meille tietoja kaikista kolmesta lainsäädäntöyrityksestä. Kaikki läpäisivät senaatin, mutta kuihtuivat sitten edustajainhuoneessa. Kantasolututkimuksesta:  Kampanja viittasi vuoden 2009 senaatin lakiesitykseen 169, ihmisen alkioiden eettistä käsittelyä koskevaan lakiin, jota Hullin senaattori Ralph Hudgens kannatti. Kun ihmiset keskustelevat kantasolututkimuksesta, he puhuvat yleensä alkion kantasolututkimuksesta, joka voi tuhota alkion. Tämä aiheuttaa eettisiä ongelmia ihmisille, jotka pitävät ihmisalkioita ihmiselämänä. Lainsäädännössä todetaan, että kaikkien alkioiden luominen ""saa tapahtua ainoastaan ihmisraskauden aloittamiseksi"". Tämä tarkoittaa, että se olisi estänyt tutkijoita luomasta ihmisalkioita tutkimusta varten. Lakiehdotus ei kiellä alkioiden kantasolututkimusta, jossa käytetään jo olemassa olevia kantasolulinjoja tai osavaltion ulkopuolelta peräisin olevia linjoja. Tämä oli tarkoituksellista, Hudgens sanoi PolitiFact Georgialle. Lakiehdotus hyväksyttiin osavaltion senaatissa 12. maaliskuuta 2009. Osavaltion lainsäätäjät yrittivät siis "kieltää" tärkeän osan alkion kantasolututkimuksesta, mutta eivät kaikkea sitä. Aivojen mikrosiruista:   Barnes viittasi SB 235:een, vuoden 2010 mikrosiruja koskevaan suostumuslakiin, jota tukee osavaltion senaattori Chip Pearson, republikaani Dawsonvillestä. Sen mukaan olisi ollut rikkomus vaatia, että henkilölle istutetaan laite ihon alle tai ihon sisään. Tämä koskee myös aivoja. Kannattajilla ei ollut todisteita teknologian laajamittaisesta väärinkäytöstä. "Tämä on ennakoivaa", sanoi tuolloin osavaltion edustaja Ed Setzler, joka ajoi lakiesitystä edustajainhuoneessa. Senaatti hyväksyi sen 4. helmikuuta. Vaikka osavaltion senaatti ei siis hyväksynyt ""laskuja"" ""mikrosiruista aivoissa"", se hyväksyi yhden niistä. Ja se läpäisi vain yhden lainsäätäjän kamarin. Unionista irtautumisesta:  Barnesin leiri osoitti PolitiFact Georgialle senaatin päätöslauselman 632, jota myös Pearson tuki. Häntä ei tavoitettu selventämään lakiehdotuksen tarkoitusta, joten analysoimme kielen itse ja luimme hänen kirjoittamansa mielipidekirjoituksen, joka julkaistiin Atlanta Journal-Constitution -lehdessä. Kuusisivuisessa päätöslauselmassa ei nimenomaisesti mainita "irtautumista", mutta siinä kerrotaan, miten ja milloin osavaltiot tekisivät sen. Jos liittovaltion hallitus luo lakeja, jotka osavaltioiden mielestä ylittävät sen perustuslaillisen toimivallan, ne voivat ""mitätöidä"" nämä lait tai julistaa ne mitättömiksi. Tässä kohtaa irtautumisen mahdollisuus astuu kuvaan. Lakiehdotuksessa luetellaan kuusi lakityyppiä, joiden voimaantulo johtaisi Yhdysvaltojen hajoamiseen. Jotkut, kuten sotatilan julistaminen, ovat kaukaisia mahdollisuuksia. Toiset eivät ole, kuten lait, jotka rajoittavat oikeutta kantaa aseita, "mukaan lukien aseiden tai ampumatarvikkeiden tyyppiä tai määrää koskevat kiellot"." Jos tällaisia lakeja hyväksytään, liittovaltion valta palautuu päätöslauselman mukaan osavaltioille. Osavaltiot, jotka haluavat muodostaa uudet Yhdysvallat, voivat tehdä niin. Muut voivat lähteä omille teilleen. Päätöslauselma hyväksyttiin osavaltion senaatissa 1. huhtikuuta 2009. Pearson oli mielipidekirjoituksessaan eri mieltä arvostelijoiden kanssa, joiden mukaan lakiesitys ""johtaa todennäköisesti Georgian irtautumiseen Yhdysvalloista ja sen hajoamiseen"". Se on ""äärimmäinen näkemys"" ja ""löyhä tulkinta toimenpiteen kielestä"". Se voi olla totta, mutta se, tekeekö lakiehdotus ""todennäköiseksi"" irtautumisen, on eri asia. Lakiesitys avaa sille mahdollisuuden. Tai kuten Barnesin mainoksessa sanottiin, siinä ""puhutaan unionista irtautumisesta"". Mielestämme Barnesin mainos ei ole täysin oikea, mutta siinä sanotaan monia täsmällisiä asioita. Georgian osavaltion senaatti yritti kieltää alkion kantasolututkimuksen, vaikkakaan ei kaikkea, kuten mainoksessa annetaan ymmärtää. Se hyväksyi lain - ei "lakeja" - "aivojen mikrosiruista". Vaikka eräässä lakiehdotuksessa ei käytetty sanaa "irtautuminen", siinä otettiin esille sen mahdollisuus ja hahmoteltiin, mikä sen laukaisisi. Barnes ansaitsee ."</w:t>
      </w:r>
    </w:p>
    <w:p>
      <w:r>
        <w:rPr>
          <w:b/>
        </w:rPr>
        <w:t xml:space="preserve">Tulos</w:t>
      </w:r>
    </w:p>
    <w:p>
      <w:r>
        <w:t xml:space="preserve">"Osavaltion lakiasäätävä elin yritti "kieltää kantasolututkimuksen, hyväksyi lakiesityksiä aivoihin asennettavista mikrosiruista ja puhui unionista irtautumisesta.""</w:t>
      </w:r>
    </w:p>
    <w:p>
      <w:r>
        <w:rPr>
          <w:b/>
        </w:rPr>
        <w:t xml:space="preserve">Esimerkki 2.2280</w:t>
      </w:r>
    </w:p>
    <w:p>
      <w:r>
        <w:t xml:space="preserve">Jutussa ei mainita vitamiinilisien hintaa. Jutussa ilmoitetaan AMD-tapausten määrä sekä vitamiiniryhmässä että kontrolliryhmässä. Jutussa olisi pitänyt ilmoittaa näiden lukujen nimittäjä, jotta lukija saisi käsityksen riskin suuruudesta. Jutussa ei mainita b-vitamiinilisien haittoja. Vaikka ne ovat yleisesti ottaen turvallisia, FDA ei sääntele ravintolisiä, joten tuotteiden vahvuudesta, puhtaudesta tai turvallisuudesta ei ole takeita. Lisäksi on olemassa joitakin tärkeitä vasta-aiheita, joista kuluttajien tulisi keskustella lääkärinsä kanssa ennen vitamiinien ottamista. Jutussa kuvataan riittävästi nykyistä tutkimusta ja käsitellään joitakin sen vahvuuksia ja heikkouksia. Jutussa kuvataan erityisen hyvin tutkimusasetelma, otoskoko ja seurannan kesto. Jutussa ei liioitella AMD:n vakavuutta tai yleisyyttä. Jutussa olisi pitänyt selittää, että AMD:tä on kahta tyyppiä: kuivaa ja märkää. Kuiva AMD on yleisempi, etenee hitaammin ja saattaa reagoida vitamiinilisään, kun taas märkä AMD on harvinaisempi, etenee nopeasti eikä välttämättä reagoi vitamiineihin. Jutussa siteerataan asiantuntijaa, joka ei liity tutkimukseen eikä ole vitamiinivalmistajan palveluksessa. Jutussa kuvataan hyvin lainattujen asiantuntijoiden mahdolliset eturistiriidat. Jutussa mainitaan tupakoinnin lopettaminen ja laserhoito vaihtoehtoina. Jutussa olisi kuitenkin voitu mainita muut ennaltaehkäisymenetelmät, jotka on lueteltu National Eye Instituten verkkosivustolla: ruokavalion, liikunnan, painon ja verenpaineen valvonta. B-vitamiinivalmisteita on selvästi saatavilla, mutta jutussa olisi pitänyt kuvata, onko kyseistä vitamiinien yhdistelmää saatavilla ja jos on, onko niitä saatavilla reseptivapaasti vai ainoastaan reseptillä. Juttu kuvaa asianmukaisesti vitamiinien ottamista AMD:n hoitoon, mikä ei ole uusi ajatus. Kun otetaan huomioon, että haastateltavana oli riippumaton asiantuntija, voidaan olettaa, että juttu ei perustunut pelkästään tai suurelta osin uutistiedotteeseen.</w:t>
      </w:r>
    </w:p>
    <w:p>
      <w:r>
        <w:rPr>
          <w:b/>
        </w:rPr>
        <w:t xml:space="preserve">Tulos</w:t>
      </w:r>
    </w:p>
    <w:p>
      <w:r>
        <w:t xml:space="preserve">Tutkimus: B-vitamiinien ottaminen voi estää näön heikkenemistä</w:t>
      </w:r>
    </w:p>
    <w:p>
      <w:r>
        <w:rPr>
          <w:b/>
        </w:rPr>
        <w:t xml:space="preserve">Esimerkki 2.2281</w:t>
      </w:r>
    </w:p>
    <w:p>
      <w:r>
        <w:t xml:space="preserve">Los Angelesin Kalifornian osavaltionyliopiston tiedottaja kertoi lauantaina, että 106:ta henkilökunnan jäsentä ja 550:tä opiskelijaa on kehotettu pysymään kotona ja välttämään yhteydenpitoa muiden kanssa. Los Angelesin Kalifornian yliopiston kolmekymmentä opiskelijaa ja työntekijää on edelleen karanteenissa. Karanteenissa olevat altistuivat mahdollisesti tuhkarokkoa sairastavalle henkilölle kummallakin kampuksella aiemmin tässä kuussa. Monet ihmiset on vapautettu karanteenista sen jälkeen, kun he ovat todistaneet vastustuskykynsä lääkärintodistuksilla tai testeillä. Karanteenit ovat yksi terveysviranomaisten laajimmista ponnisteluista tuhkarokkoepidemian hillitsemiseksi. Tautitapaukset ovat nousseet 25 vuoden huippulukemiin.</w:t>
      </w:r>
    </w:p>
    <w:p>
      <w:r>
        <w:rPr>
          <w:b/>
        </w:rPr>
        <w:t xml:space="preserve">Tulos</w:t>
      </w:r>
    </w:p>
    <w:p>
      <w:r>
        <w:t xml:space="preserve">Lähes 700 LA:n yliopistosta on edelleen tuhkarokkokaranteenissa.</w:t>
      </w:r>
    </w:p>
    <w:p>
      <w:r>
        <w:rPr>
          <w:b/>
        </w:rPr>
        <w:t xml:space="preserve">Esimerkki 2.2282</w:t>
      </w:r>
    </w:p>
    <w:p>
      <w:r>
        <w:t xml:space="preserve">Roberts myönsi Associated Pressin haastattelussa, että hän ei ole tyytyväinen uusimman version osiin lakiehdotuksesta, jolla on tarkoitus korvata entisen presidentin Barack Obaman vuonna 2010 allekirjoittama Affordable Care Act. Robertsin henkilökunnan mukaan hän on työskennellyt suunnitelman laatijoiden kanssa taloudellisesti vaikeuksissa olevien sairaaloiden suojelua ja maaseudun osavaltioiden kotisairaanhoito-ohjelmaa koskevien säännösten parissa. Roberts painottaa kuitenkin laajempaa viestiä terveydenhuollosta: "Meidän on toimittava." Hän väitti, että riippumatta siitä, mitä puutteita republikaanit näkevätkin, keskustelun viivyttely todennäköisesti antaa sairausvakuutusmarkkinoiden tilanteen huonontua. "Koko asia on niin, että päästäkseen sinne, minne haluamme päästä, meidän on päästävä lakiesitykseen", Roberts sanoi. "Emme voi vain istua ja valittaa siitä." Moran nousi valokeilaan, kun hän ja Utahin senaattori Mike Lee twiittasivat alkuviikosta, etteivät he voi tukea senaatin GOP:n suunnitelman viimeisintä versiota, jolloin se ei saa tarvittavia ääniä. Enemmistöjohtaja Mitch McConnell perui suunnitelmat etenemisestä, vaikka GOP-senaattorit odottavat nyt keskustelua tulevalla viikolla presidentti Donald Trumpin julkisen painostuksen jälkeen. Moran kehotti kongressia "aloittamaan alusta" ja kritisoi GOP:n suunnitelman taustalla ollutta "suljettujen ovien prosessia". Hän kannatti epäonnistunutta suunnitelmaa kumota Affordable Care Act ilman, että korvaava laki olisi valmis. Roberts ei kritisoinut suoraan Morania, mutta hän sanoi, että kongressi aloitti terveydenhuollon suhteen puhtaalta pöydältä ja että senaatin GOP:n suunnitelma on "se, mihin päädyimme". Mitä tulee senaatin komitean aloittamiseen alusta, hän sanoi: "Voi luoja, se veisi kuukausia." "Voit luoda otsikoita", Roberts sanoi. "En ole kiinnostunut otsikoista." Washburnin yliopiston valtio-opin professori Bob Beatty epäili, että Moranin ja Robertsin erimielisyys terveydenhuollosta heijastaisi merkittäviä ideologisia eroja. Hänen mukaansa se saattaa sen sijaan heijastaa sitä, että he ovat poliittisen uransa eri vaiheissa, ja Moranilla on enemmän aikaa rakentaa poliittista perintöä. Roberts, 81, istuu neljättä kauttaan senaatissa, ja hänen uransa kongressissa tai kongressin avustajana ulottuu 50 vuoden päähän. Moran, 63, on toisella senaattorikaudellaan voitettuaan ensin turvallisen paikan edustajainhuoneessa vuonna 1996. Beatty sanoi, että Robertsilla näyttää olevan "mustavalkoisempi" näkemys yhteistyöstä demokraattien kanssa. Roberts vihjasi haastattelussaan, että vähemmistödemokraatit eivät auta lainkaan terveydenhuoltolainsäädännön hyväksymisessä, koska he haluavat siirtyä kohti valtion ylläpitämää, vanhusten Medicare-järjestelmää muistuttavaa vakuutusturvaa. "Roberts vaikuttaa hieman kyynisemmältä sen suhteen, mikä Washingtonissa on mahdollista, Beatty sanoi. Roberts sanoi kuitenkin, että hänen mielestään kongressin on edettävä nopeasti terveydenhuollon uudistamisessa, koska hän epäilee, että Obamacare ei ole kestävä edes lyhyellä aikavälillä, kun terveydenhuollon kustannukset ja vakuutusmaksut nousevat jatkuvasti. Robertsin mukaan toimien viivyttely rohkaisee vakuutuksenantajia poistumaan vuoden 2010 lain nojalla perustetuilta terveydenhuoltomarkkinoilta, joiden tarkoituksena on auttaa yksityishenkilöitä löytämään kattavuus. "Maksut nousevat ja vaihtoehdot vähenevät", hän sanoi. ___ Seuraa John Hannaa Twitterissä osoitteessa https://twitter.com/apjdhanna .</w:t>
      </w:r>
    </w:p>
    <w:p>
      <w:r>
        <w:rPr>
          <w:b/>
        </w:rPr>
        <w:t xml:space="preserve">Tulos</w:t>
      </w:r>
    </w:p>
    <w:p>
      <w:r>
        <w:t xml:space="preserve">Kansasin senaattori Roberts pyrkii edistämään GOP:n terveyssuunnitelmaa.</w:t>
      </w:r>
    </w:p>
    <w:p>
      <w:r>
        <w:rPr>
          <w:b/>
        </w:rPr>
        <w:t xml:space="preserve">Esimerkki 2.2283</w:t>
      </w:r>
    </w:p>
    <w:p>
      <w:r>
        <w:t xml:space="preserve">Minnesotan ympäristönsuojeluvirasto lisäsi järvet, joet ja purot Yhdysvaltain ympäristönsuojeluvirastolle toimitettavaan luonnosluetteloon "heikentyneistä vesistä". Nämä 3 416 vesireittiä edustavat 56 prosenttia osavaltion vesistä. Luettelo on kasvanut tasaisesti viime vuosikymmenen aikana, kun tutkijat arvioivat vuosittain yhä useampia vesistöjä eri puolilla osavaltiota. Suosittu St Croix-joen osuus Taylors Fallsin ja Stillwaterin välillä, joka muodostaa osan Minnesotan ja Wisconsinin rajasta, pääsi ehdotettuun päivitettyyn luetteloon korkeiden fosforipitoisuuksien vuoksi. Osuudella on Minnesotan William O'Brien State Park ja jylhiä jyrkänteitä. "Olemme hyvin pettyneitä siihen, että tämä St. Croix-joen osuus ehdotetaan sisällytettäväksi heikentyneen tilan luetteloon", sanoi St. Croix River Associationin toiminnanjohtaja Deb Ryun. "Mutta tämä mahdollinen heikentymisluokitus on muistutus siitä, että jatkuva työ ja julkiset toimet ovat tarpeen, jotta voimme säilyttää ja suojella ... St. Croixia, jonka me kaikki tunnemme ja rakastamme." St. Croix oli yksi ensimmäisistä joista, jotka nimettiin kansallisen Wild and Scenic Rivers -ohjelman mukaisesti. Stillwaterista etelään Prescottiin, Wisconsinin osavaltioon, ulottuva 20 mailin pituinen joki joutui vuonna 2008 luetteloon heikentyneestä tilasta liiallisen fosforin vuoksi. Suurin osa levän kasvua edistävästä fosforista on peräisin maatalous- tai kaupunkialueilta tulevista valumavesistä. St. Croixin fosforipitoisuudet ovat itse asiassa laskeneet viime vuosina jätevedenpuhdistamoiden paremman valvonnan sekä maa- ja metsätalouskäytäntöjen parantamisen ansiosta. St. Croix National Scenic Riverwayn johtaja Julie Galonska kiisti ajatuksen, että joen tila heikkenee. Hän luonnehti heikentymistä "hallinnolliseksi käänteeksi", joka johtui MPCA:n hiljattain hyväksymistä uusista standardeista, ei saastumisen suuresta lisääntymisestä. MPCA:n heikentyneiden vesien luettelon koordinaattori Miranda Nichols sanoi, että äskettäin nimettyä jokiosuutta ei ollut aiemmin arvioitu ravinteiden ja levien osalta uusien standardien mukaisesti. Vaikka Stillwaterin pohjoispuolella sijaitseva St. Croixin jokiosuus pääsi Minnesotan listalle, se ei ole Wisconsinin listalla, Nichols sanoi. Kukin osavaltio asettaa omat vedenlaatunormit, ja Wisconsinin fosforinormi on lievempi - 90 mikrogrammaa litrassa, kun Minnesotan normi on 40 mikrogrammaa litrassa, hän sanoi. Minnesotan heikentyneiden vesien luettelossa olevilla järvillä, joilla ja puroilla on monenlaisia ongelmia, kuten liikaa elohopeaa, bakteereja, fosforia, nitraatteja ja muita saasteita, ja kala- ja hyönteispopulaatioiden tilanne on vaikea. Noin kolmasosaa Minnesotan vesistöistä pidetään virkistyskäytön kannalta heikentyneinä purojen suuren bakteeripitoisuuden ja järvien suuren fosforipitoisuuden vuoksi. Yleisöllä on 14. tammikuuta asti aikaa kommentoida luetteloluonnosta. Joulukuussa järjestetään julkisia kokouksia eri puolilla osavaltiota. MPCA aikoo toimittaa luettelon EPA:lle 1. huhtikuuta mennessä.</w:t>
      </w:r>
    </w:p>
    <w:p>
      <w:r>
        <w:rPr>
          <w:b/>
        </w:rPr>
        <w:t xml:space="preserve">Tulos</w:t>
      </w:r>
    </w:p>
    <w:p>
      <w:r>
        <w:t xml:space="preserve">Osa St. Croix-joesta on Minnesotan heikentyneiden vesien luettelossa.</w:t>
      </w:r>
    </w:p>
    <w:p>
      <w:r>
        <w:rPr>
          <w:b/>
        </w:rPr>
        <w:t xml:space="preserve">Esimerkki 2.2284</w:t>
      </w:r>
    </w:p>
    <w:p>
      <w:r>
        <w:t xml:space="preserve">Irlantilaissyntyinen William Campbell ja japanilainen Satoshi Omura saivat puolet palkinnosta avermektiinin keksimisestä. Avermektiinin johdannaista on käytetty satojen miljoonien ihmisten jokisokeuden ja lymfaattisen filariaasin eli elefantiasiksen hoitoon. Kiinan Tu Youyou sai palkinnon toisen puoliskon artemisiininin keksimisestä. Artemisiinin on lääke, joka on vähentänyt malariakuolemia ja josta on tullut hyttysten levittämän taudin torjunnan tärkein tukipilari. Hän on Kiinan ensimmäinen lääketieteen Nobel-palkittu. Noin 3,4 miljardia ihmistä, joista suurin osa asuu köyhissä maissa, on vaarassa sairastua näihin kolmeen loistautiin. "Nämä kaksi keksintöä ovat antaneet ihmiskunnalle uusia tehokkaita keinoja torjua näitä invalidisoivia tauteja, jotka koskettavat satoja miljoonia ihmisiä vuosittain", Ruotsin Karoliinisessa instituutissa pidetyssä Nobel-kokouksessa sanottiin. "Seuraukset ihmisten terveyden paranemisen ja kärsimysten vähenemisen kannalta ovat mittaamattomat."  Nykyään Merck &amp; Co:n valmistamaa ivermektiiniä, joka on avermektiinin johdannainen, käytetään maailmanlaajuisesti sukkulamatojen loisten torjuntaan, kun taas Novartisin ja Sanofin kaltaisten yritysten artemisiiniinipohjaiset lääkkeet ovat tärkeimmät aseet malariaa vastaan. Omura ja Campbell tekivät läpimurtonsa loismadon eli helmintien torjunnassa tutkittuaan maaperän bakteereista peräisin olevia yhdisteitä. Tämä johti avermektiinin löytämiseen, jota muutettiin edelleen ivermektiiniksi. Hoito on niin menestyksekäs, että jokisokeus ja imusolmukefilariaasi ovat nyt häviämisen partaalla. Omura, 80, sanoi, että todellinen kunnia saavutuksesta kuuluu Streptomyces-bakteerien kekseliäisyydelle, sillä niiden luonnossa esiintyvät kemikaalit tappavat loiset niin tehokkaasti. "Mietin todella, olenko ansainnut tämän", hän sanoi saatuaan tietää voittaneensa palkinnon. "Olen tehnyt koko työni mikrobien varassa ja oppinut niiltä, joten mielestäni mikrobit saattavat melkein ansaita sen enemmän kuin minä."  Omura on Kitasaton yliopiston emeritusprofessori Japanissa, ja Campbell on Drew-yliopiston emeritustutkija Madisonissa, New Jerseyssä. "Tämä oli tutkijaryhmän työtä, joten se ei missään nimessä ole minun työtäni, vaan meidän työtämme", sanoi Campbell, 85, joka sai tietää palkinnostaan Reutersin soittamana, joka herätti hänet kotonaan North Andoverissa Massachusettsissa. "Ensimmäisen vuosikymmenen aikana oli 70 kirjoittajaa, joiden kanssa tein yhdessä töitä. Se antaa jonkinlaisen käsityksen siitä, kuinka paljon ihmisiä oli mukana", hän sanoi. Tu puolestaan kääntyi perinteisen kiinalaisen kasvirohdoslääkkeen puoleen etsiessään parempaa malarialääkettä sen jälkeen, kun vanhojen lääkkeiden klorokiinin ja kiniinin menestys oli hiipunut. Hän huomasi, että Artemisia annua -kasvin uute oli joskus tehokas, mutta tulokset olivat epäjohdonmukaisia, joten hän palasi johtolankoja etsiessään muinaiseen kirjallisuuteen, muun muassa reseptiin vuodelta 350 jKr. Tämä johti lopulta artemisiniinin eristämiseen, uuden luokan malarialääkkeeseen, joka oli saatavilla Kiinassa ennen kuin se saapui länsimaihin. Tu, 84, on työskennellyt Kiinan perinteisen kiinalaisen lääketieteen akatemiassa vuodesta 1965. Maailman terveysjärjestön WHO:n tiedottaja Gregory Hartl sanoi, että Nobel-palkinnon myöntäminen keksinnöstä on suuri kunnianosoitus kiinalaisen tieteen panokselle malarian torjunnassa. "Meillä on nyt lääkkeitä, jotka tappavat nämä loiset hyvin varhaisessa vaiheessa niiden elinkaarta", sanoi Nobel-komitean puheenjohtaja Juleen Zierath. "Ne eivät ainoastaan tapa näitä loisia, vaan myös estävät infektioiden leviämisen."     Malariaan kuolleiden määrä on laskenut 60 prosenttia viimeisten 15 vuoden aikana, vaikka tauti tappaa edelleen noin puoli miljoonaa ihmistä vuodessa, joista suurin osa on vauvoja ja pikkulapsia Afrikan köyhimmissä osissa. Kahdeksan miljoonan Ruotsin kruunun (960 000 dollaria) lääketieteen palkinto on ensimmäinen vuosittain jaettavista Nobel-palkinnoista. Palkintoja tieteen, kirjallisuuden ja rauhan alalla saavutetuista eduista jaettiin ensimmäisen kerran vuonna 1901 dynamiitin keksijän ja liikemies Alfred Nobelin testamentin mukaisesti. Viime vuonna lääketieteen palkinto myönnettiin kolmelle tutkijalle, jotka löysivät aivojen sisäisen navigointijärjestelmän.</w:t>
      </w:r>
    </w:p>
    <w:p>
      <w:r>
        <w:rPr>
          <w:b/>
        </w:rPr>
        <w:t xml:space="preserve">Tulos</w:t>
      </w:r>
    </w:p>
    <w:p>
      <w:r>
        <w:t xml:space="preserve">Kolme tiedemiestä sai lääketieteen Nobel-palkinnon loisten voittamisesta.</w:t>
      </w:r>
    </w:p>
    <w:p>
      <w:r>
        <w:rPr>
          <w:b/>
        </w:rPr>
        <w:t xml:space="preserve">Esimerkki 2.2285</w:t>
      </w:r>
    </w:p>
    <w:p>
      <w:r>
        <w:t xml:space="preserve">Durhamin yliopiston ja British Museumin tutkijat löysivät todisteet kasvaimista, jotka olivat kehittyneet ja levinneet koko kehoon 3000 vuotta vanhasta luurangosta, joka löydettiin haudasta nyky-Sudanista vuonna 2013. Analysoidessaan luurankoa röntgenkuvauksen ja pyyhkäisyelektronimikroskoopin avulla he onnistuivat saamaan selkeän kuvan luiden vaurioista, jotka osoittivat, että syöpä oli levinnyt aiheuttaen kasvaimia solisluihin, lapaluihin, olkavarsiin, olkavarsiin, selkärankaan, kylkiluihin, lantioon ja reisiluihin. "Tällaisista arkeologisista ihmisjäännöksistä saadut oivallukset voivat todella auttaa meitä ymmärtämään nykyaikaisten sairauksien kehitystä ja historiaa", sanoi tutkimusta johtanut ja luurangon kaivanut ja tutkinut Durhamin tohtorikoulutettava Michaela Binder. "Analyysimme osoitti, että luissa olevien pienten vaurioiden muoto voi johtua vain pehmytkudossyövästä ... vaikka tarkkaa alkuperää on mahdotonta määrittää pelkästään luiden perusteella."  Huolimatta siitä, että syöpä on nykyään yksi maailman johtavista kuolinsyistä, sitä ei käytännössä esiinny arkeologisissa tallenteissa muihin sairauksiin verrattuna - ja tämä on synnyttänyt ajatuksen, että syövät johtuvat pääasiassa nykyaikaisista elämäntavoista ja siitä, että ihmiset elävät pidempään. Maailman terveysjärjestön syöpätutkimuslaitoksen mukaan uudet syöpätapaukset nousivat arviolta 14 miljoonaan vuodessa vuonna 2012, ja luvun odotetaan nousevan 22 miljoonaan 20 vuoden kuluessa. Maanantaina Public Library of Science -julkaisussa PLOS ONE julkaistut uudet havainnot viittaavat kuitenkin siihen, että syöpä ei ole vain nykyaikainen sairaus, vaan sitä esiintyi Niilin laaksossa jo muinaisina aikoina. Binderin mukaan löydön pitäisi auttaa tutkijoita tutkimaan syövän perimmäisiä syitä muinaisissa väestöissä ja antaa uusia johtolankoja syövän kehittymisestä menneisyydessä. Syöpää osoittavien luurankojen ja muumioiden muinaisten DNA-analyysien avulla voidaan havaita mutaatioita tietyissä geeneissä, joiden tiedetään olevan yhteydessä tiettyihin syöpätyyppeihin. Luuranko on aikuisen miehen, jonka arvioidaan olleen kuollessaan 25-35-vuotias. Se löydettiin Amara Westin arkeologiselta alueelta Pohjois-Sudanista, Niilin rannalta, 750 kilometriä pääkaupungista Khartumista alavirtaan. Tutkijat sanoivat voivansa vain arvailla, mistä nuoren miehen syöpä saattoi johtua, mutta se saattoi olla seurausta ympäristön syöpää aiheuttavista aineista, kuten puunpolttojen savusta, tai geneettisistä tekijöistä tai tartuntataudista, kuten skistosomiaasista, jonka aiheuttajina ovat loiset. Skistosomiaasi olisi heidän mukaansa uskottava selitys, sillä tauti on vaivannut Egyptin ja Nubian asukkaita ainakin vuodesta 1500 eaa. lähtien, ja se on nykyään tunnustettu miesten virtsarakon syövän ja rintasyövän aiheuttajaksi.</w:t>
      </w:r>
    </w:p>
    <w:p>
      <w:r>
        <w:rPr>
          <w:b/>
        </w:rPr>
        <w:t xml:space="preserve">Tulos</w:t>
      </w:r>
    </w:p>
    <w:p>
      <w:r>
        <w:t xml:space="preserve">Arkeologit löysivät varhaisimman esimerkin syöpää sairastavasta ihmisestä.</w:t>
      </w:r>
    </w:p>
    <w:p>
      <w:r>
        <w:rPr>
          <w:b/>
        </w:rPr>
        <w:t xml:space="preserve">Esimerkki 2.2286</w:t>
      </w:r>
    </w:p>
    <w:p>
      <w:r>
        <w:t xml:space="preserve">Rabipur- ja Encepur-lääkkeiden, joita käytetään puutiaisaivotulehduksen ehkäisyyn, myynti tanskalaiselle biotekniikkayritykselle sisältää 301 miljoonan euron ennakkomaksun ja jopa 495 miljoonan euron välitavoitemaksut. Toimitusjohtaja Emma Walmsley on pyrkinyt kevyempään rakenteeseen siitä lähtien, kun hän astui johtoon vuonna 2017, irrottamalla tai myymällä yksiköitä keskittyäkseen GSK:n lääkeliiketoiminnan elvyttämiseen. Se teki paluun syöpähoitoihin ostamalla yhdysvaltalaisen lääketehtaan Tesaron 5,1 miljardilla dollarilla viime vuoden joulukuussa. "Tämä sopimus Bavarian Nordicin kanssa antaa meille mahdollisuuden käyttää enemmän resursseja tärkeimpiin kasvaviin resursseihimme ja tutkimus- ja kehitystoimintaamme", GSK:n globaalien rokotteiden johtaja Roger Connor sanoi. GSK, joka valmistautuu erottamaan kuluttajatuotteiden ja lääkkeiden liiketoimintansa, hankki rokotteet Novartikselta vuonna 2015 osana laajaa omaisuuserien vaihtoa, jossa GSK myi onkologialiiketoimintansa sveitsiläiselle lääketehtaalle. Lääkevalmistaja ilmoitti rokotesegmentin liikevaihdoksi 5,89 miljardia puntaa (7,61 miljardia dollaria) vuonna 2018. Lontoossa noteerattu GSK kertoi, että molempia rokotteita valmistetaan edelleen sen Marburgin toimipaikassa Saksassa, kunnes täysi tuotanto siirretään Bavarian Nordicille viiden vuoden kuluessa.</w:t>
      </w:r>
    </w:p>
    <w:p>
      <w:r>
        <w:rPr>
          <w:b/>
        </w:rPr>
        <w:t xml:space="preserve">Tulos</w:t>
      </w:r>
    </w:p>
    <w:p>
      <w:r>
        <w:t xml:space="preserve">"JoAnne Kloppenburg sanoo, että osavaltion korkeimman oikeuden ehdokas Joe Donald "tuki" kahdesti virassa olevaa tuomaria Rebecca Bradleytä."</w:t>
      </w:r>
    </w:p>
    <w:p>
      <w:r>
        <w:rPr>
          <w:b/>
        </w:rPr>
        <w:t xml:space="preserve">Esimerkki 2.2287</w:t>
      </w:r>
    </w:p>
    <w:p>
      <w:r>
        <w:t xml:space="preserve">Kun muu maa juhlii valojen juhlaa, joka osuu tänä vuonna keskiviikkoon, Prakashin, 22, kaltaiset astmaa sairastavat joutuvat istumaan kotona ja pelkäävät savupeittoa, joka pahentaa jo ennestään huonoa ilmanlaatua. "En astu ulos talosta Diwali-iltoina", sanoo Prakash, joka työskentelee markkinoinnin ammattilaisena Punessa. New Delhissä Diwalin jälkeinen aamu tuo aina mukanaan paksun valkoisen savupeitteen - ja tilanne on pahenemassa. Central Pollution Control Boardin tekemä tutkimus osoitti, että melu- ja ilmansaastepitoisuudet olivat Diwalin aikana vuonna 2010 korkeammat kuin edellisenä vuonna, vaikka koko maassa järjestettiin kampanjoita ilotulitteita vastaan. "On huolestuttavaa, että saasteiden ja melun taso nousee, ja kaupunkien lääkärit ovat myös vahvistaneet, että sairaalahoitoon otot lisääntyvät tänä aikana saasteisiin liittyvien sairauksien aiheuttamien oireiden vuoksi", sanoi Anumita Roychowdhury New Delhissä sijaitsevasta tiede- ja ympäristökeskuksesta. "Joka vuosi Diwalin aikaan saastepitoisuudet ovat melko korkeat lähinnä ilotulitteiden takia, mutta myös liikenteen intensiteetti kasvaa tänä aikana."   Ilmanlaadun paraneminen sen jälkeen, kun Delhi otti käyttöön säännöt, joiden mukaan autokaksikkoautot ja bussit toimivat nesteytetyllä maakaasulla, on osittain kompensoitu uusilla autoilla, joiden määrä on lähes kaksinkertaistunut viime vuosikymmenen aikana tulojen kasvun ansiosta. Intialaisilla on suuri riski sairastua hengityselinsairauksiin, sydänsairauksiin ja keuhkosyöpään. Maailman terveysjärjestön (WHO) tuoreiden tietojen mukaan Delhin ilmassa on lähes 10 kertaa suositeltua enemmän PM10-hiukkasia eli hiukkasia, jotka ovat niin pieniä, että ne tunkeutuvat keuhkojen syvimpään osaan ja aiheuttavat terveysongelmia. Mitattujen intialaiskaupunkien ilman PM10-hiukkaspitoisuus vaihtelee 80 ja 251 mikrogramman välillä kuutiometrissä. WHO suosittelee, että se ei ylitä 20 mikrogrammaa kuutiometrissä. Ilotulitteista vapaat Diwali-kampanjat eivät kuitenkaan ole olleet täysin menestyksekkäitä, sillä useimmat juhlijat odottavat melua ja valoja osana festivaalin hauskuutta. Ilmasto- ja energiakampanjan K. Srinivasilla on ratkaisu. "Jos todella haluatte valaista maailman säröillä, miksi ette valaise aurinkolampuilla ja anna niitä ihmisille tai yritä valaista muutaman ihmisen taloa tai kylää", Srinivas sanoi. "Sillä rahamäärällä, joka käytetään säröihin, voidaan helposti sähköistää useita taloja maaseudulla."</w:t>
      </w:r>
    </w:p>
    <w:p>
      <w:r>
        <w:rPr>
          <w:b/>
        </w:rPr>
        <w:t xml:space="preserve">Tulos</w:t>
      </w:r>
    </w:p>
    <w:p>
      <w:r>
        <w:t xml:space="preserve">Savusumu himmentää Intian valojuhlan loistoa.</w:t>
      </w:r>
    </w:p>
    <w:p>
      <w:r>
        <w:rPr>
          <w:b/>
        </w:rPr>
        <w:t xml:space="preserve">Esimerkki 2.2288</w:t>
      </w:r>
    </w:p>
    <w:p>
      <w:r>
        <w:t xml:space="preserve">Terveysministeri Olivier Veran reagoi uutisiin lääkärin kuolemasta ja osoitti kunnioitusta pandemian kanssa kamppailevalle lääkintähenkilökunnalle ja kehotti muita työntekijöitä pitämään keskeiset palvelut toiminnassa, vaikka lukitus pysäyttää monet yritykset, joita ei pidetä välttämättöminä. "Lääkärikunta tekee tänään suuren uhrauksen maassamme", Veran sanoi LCI-televisiossa. Kuollut lääkäri oli hätätilanteiden erikoislääkäri Pariisin pohjoispuolella sijaitsevassa Compiegnen yliopistollisessa sairaalassa, jossa useat muutkin työntekijät ovat ranskalaisten tiedotusvälineiden mukaan saaneet positiivisen testituloksen viruksesta. Viranomaisten mukaan ranskalaisten sairaaloiden kirjaama koronaviruskuolemien määrä nousi sunnuntaina 112:llä 674:ään, kun taas vahvistettujen tapausten määrä kasvoi 11 prosentilla 16 018:aan vuorokauden aikana. Ranskan ylin hallintotuomioistuin hylkäsi sunnuntaina vaatimukset tiukemmista eristyssäännöistä, mutta hallitus ottaa itse kantaa tiukempiin toimenpiteisiin. Lainsäätäjien hyväksymän terveydenhuollon hätätilalakiehdotuksen mukaan niitä, jotka jäävät kiinni määräyksen rikkomisesta - johon sisältyy poikkeuksia välttämättömistä työmatkoista, shoppailusta ja yksinäisestä liikunnasta - uhkaavat myös ankarammat rangaistukset, jotka vaihtelevat 135 eurosta 3 700 euroon (3 960 dollaria), sekä kuuden kuukauden vankeusrangaistus toistuvista rikkomisista. Supermarket Auchan [AUCH.UL] ilmoitti erikseen 1 000 euron (1 070 dollarin) bonuksesta työntekijöille, kun talouden ja julkisten palvelujen kriittisten alojen henkilöstömäärät huolestuttavat. Hallitus harkitsee verovapaata "läsnäolopalkkiota" ihmisille, joiden on oltava työpaikoillaan tärkeiden tehtävien hoitamiseksi, ovat virkamiehet sanoneet. "Pyydämme kansalaisia jatkamaan mobilisointia, jotta taloutemme pysyy toiminnassa", terveysministeri Veran sanoi. "Ei taloudellisten tavoitteiden tai budjettien vuoksi, vaan siksi, että yksi puuttuva lenkki voi kaataa koko tuotantojärjestelmän."  Veran sanoi myös, että Ranska odottaa kahden viikon kuluessa alustavia tuloksia kliinisestä testistä, jossa tutkitaan malarialääkkeen hydroksiklorokiinin tehoa viruksen aiheuttamaan COVID-19-tautiin. Rokotteita tai hoitomuotoja ei ole vielä hyväksytty, mutta Yhdysvalloissa ja Euroopassa tehdään parhaillaan kokeita, joissa selvitetään, voiko hydroksiklorokiini ehkäistä tautia tai vähentää sen vakavuutta. Ranskalaiset sairaalat aloittivat sunnuntaina malarialääkkeen ja kolmen muun lääkkeen testaamisen, kertoi tutkimuslaitos Inserm osana eurooppalaista ohjelmaa, johon osallistuu 3 200 COVID-19-potilasta.</w:t>
      </w:r>
    </w:p>
    <w:p>
      <w:r>
        <w:rPr>
          <w:b/>
        </w:rPr>
        <w:t xml:space="preserve">Tulos</w:t>
      </w:r>
    </w:p>
    <w:p>
      <w:r>
        <w:t xml:space="preserve">Ranska tiukentaa lukitusrangaistuksia, kun coronavirus tappaa lääkintämiehen.</w:t>
      </w:r>
    </w:p>
    <w:p>
      <w:r>
        <w:rPr>
          <w:b/>
        </w:rPr>
        <w:t xml:space="preserve">Esimerkki 2.2289</w:t>
      </w:r>
    </w:p>
    <w:p>
      <w:r>
        <w:t xml:space="preserve">Kansainväliset avustusjärjestöt ja Pohjois-Korean valtion tiedotusvälineet ovat varoittaneet, että epäsäännöllinen sää, kuivuus ja tulvat sekä resurssien puute voivat johtaa elintarvikekriisiin maassa, johon kohdistuu tiukkoja kansainvälisiä pakotteita johtaja Kim Jong Unin ydinaseiden ja ballististen ohjusten tavoittelun vuoksi. "Näemme jo nyt kuivuuden vaikutukset haavoittuvassa asemassa oleviin ihmisiin", totesi IFRC:n Pohjois-Korean toimiston johtaja Mohamed Babiker lausunnossaan. "Aliravitsemus ja veden välityksellä leviävät sairaudet, kuten ripuli ja paksusuolen tulehdus, ovat kasvussa."  Kun toukokuussa tehdyssä arvioinnissa todettiin, että tämän vuoden sato olisi alle puolet siitä, mitä sen pitäisi olla, IFRC käytti 250 000 Sveitsin frangia (253 787 dollaria) siirrettävien vesipumppujen käyttöönottoon, joilla pystyttiin kaksinkertaistamaan sato kohdealueilla, järjestö sanoi. "Vesipumput ja kastelutarvikkeet voivat vaikuttaa merkittävästi", Babiker sanoi ja vaati 472 000 Sveitsin frangin (479 284 dollarin) lisärahoitusta maatalous- ja sanitaatiotarvikkeisiin. Pohjois-Korea lisäsi viime vuonna lannoitteiden ja elintarvikkeiden tuontia YK:n keräämien kauppatietojen mukaan. Washingtonissa toimiva Center for Advanced Defense Studies (C4ADS) -ajatushautomo dokumentoi kuitenkin tällä viikolla julkaistussa raportissaan, miten Pohjois-Korea jatkaa myös miljoonien dollarien arvosta ylellisyystavaroiden tuontia, mukaan lukien ainakin kaksi panssaroitua limusiinia, joiden kappalehinta on 500 000 dollaria. Etelä-Korean tiedustelupalvelu kertoi tiistaina lainsäätäjille, että kuivuus on iskenyt Pohjois-Korean talouteen, jolla on jo ennestään vaikeuksia, kuten kasvava kauppataseen alijäämä, valuuttapula ja pakotteiden aiheuttama syvenevä rahapula. Pohjois-Korean sademäärät ovat vähentyneet tänä vuonna yli 30 prosenttia edellisvuodesta, ja on merkkejä elintarviketilanteen heikkenemisestä, kertoi Lee Eun-jae, yksi lainsäätäjistä, joille vakoiluvirasto antoi tietoja. "Pohjois-Korean odotetaan käyttävän satovarastonsa loppuun tavallista aikaisemmin tänä vuonna", Lee sanoi toimittajille. Etelä-Korea on ilmoittanut lahjoittavansa 4,5 miljoonaa dollaria YK:n Maailman elintarvikeohjelmalle (WFP) ja ilmoittanut myös toimittavansa 50 000 tonnia riisiä pohjoisen naapurinsa käyttöön. Etelä-Korea lahjoitti äskettäin myös 3,5 miljoonaa dollaria YK:n lastenrahastolle (UNICEF) Pohjois-Korean humanitaarisiin hankkeisiin. Viime viikolla Pohjois-Korean valtiollinen uutistoimisto KCNA kertoi, että käynnissä on kampanja kuivuuden vaikutusten lieventämiseksi kaivamalla kanavia ja kaivoja, asentamalla pumppuja ja käyttämällä ihmisiä ja ajoneuvoja veden kuljettamiseen. Maanantaina virallinen televisiolähetystoiminnan harjoittaja varoitti lisävahingoista tulevan sadekauden aikana. Se kertoi, että maa kärsi kesäkuussa tulvista, ja näytti veden alle joutuneita rakennuksia ja kyliä, joissa maanvyöryt tuhosivat taloja. Etelä-Koreaan sijoittautuneiden asiantuntijoiden mukaan satunnaiset nälänhädät ovat Pohjois-Koreassa yleisiä, mutta 1990-luvulla maanlaajuinen nälänhätä tappoi jopa miljoona ihmistä.</w:t>
      </w:r>
    </w:p>
    <w:p>
      <w:r>
        <w:rPr>
          <w:b/>
        </w:rPr>
        <w:t xml:space="preserve">Tulos</w:t>
      </w:r>
    </w:p>
    <w:p>
      <w:r>
        <w:t xml:space="preserve">Aliravitsemus ja sairaudet lisääntyvät Pohjois-Koreassa: avustusjärjestö.</w:t>
      </w:r>
    </w:p>
    <w:p>
      <w:r>
        <w:rPr>
          <w:b/>
        </w:rPr>
        <w:t xml:space="preserve">Esimerkki 2.2290</w:t>
      </w:r>
    </w:p>
    <w:p>
      <w:r>
        <w:t xml:space="preserve">Trump teki ilmoituksen Rose Gardenin lehdistötilaisuudessa, kun hän taisteli näyttääkseen amerikkalaisille, että hän puuttuu aggressiivisesti terveyskriisiin, kun häntä oli arvosteltu siitä, että hän reagoi hitaasti ja vähätteli uhkaa, kunnes tapausten määrä kasvoi. Trump varoitti, että amerikkalaisten on tehtävä uhrauksia ja muutettava päivittäisiä käytäntöjään, mikä on jyrkkä ero kahden viikon takaiseen tilanteeseen, jolloin hän sanoi, että ihmisten pitäisi käyttää tervettä järkeä, mutta muuten ei muuttaa rutiinejaan. "Se voi pahentua. Seuraavat kahdeksan viikkoa ovat kriittisiä", hän sanoi. Presidentti nousi lavalle koronavirustyöryhmänsä jäsenten ja yritysjohtajien kanssa tavattuaan heidät Valkoisessa talossa sen jälkeen, kun hän oli keskustellut heidän kanssaan siitä, miten amerikkalaisten testaamista viruksen varalta voitaisiin nopeuttaa, jotta tartunnan leviämistä voitaisiin seurata paremmin. Kättelemällä vapaasti koolle kerääntyneitä yritysjohtajia 73-vuotias Trump myönsi myöhemmin odottavansa, että hänet testataan viruksen varalta. Hän oli ollut viime lauantaina tekemisissä brasilialaisen virkamiehen kanssa, jonka tulos oli myöhemmin positiivinen koronavirukselle. "Todennäköisesti, kyllä, todennäköisesti. En siitä syystä, vaan koska luulen, että teen sen joka tapauksessa", Trump sanoi. "Melko pian. Työstämme aikataulua."  "Meillä ei ole minkäänlaisia oireita", hän vastasi kysymykseen siitä, pitäisikö hänen käydä testeissä. Trump sanoi, että Walmart Inc:n toimitusjohtaja Doug McMillon on suostunut perustamaan drive-thru-testejä kauppojen parkkipaikoille eri puolilla maata ja että Alphabet Inc:n Google luo verkkosivuston, joka auttaa määrittämään, tarvitsevatko henkilöt koronavirustestiä. Trump torjui kysymyksen siitä, onko hän vastuussa siitä, että monien asiantuntijoiden mukaan viruksen jäljittämiseen tarkoitettujen testien laajentaminen on edennyt hitaasti. "En ota vastuuta lainkaan", hän sanoi ja syytti perimänsä sääntöjä ja määräyksiä siitä, että testipaketteja ei pystytä tuottamaan massatuotantona. Trump, joka määräsi keskiviikkona 26 Euroopan kansakunnan kansalaiset olemaan saapumatta Yhdysvaltoihin 30 päivään perjantaina keskiyöstä alkaen, sanoi, että hänen hallintonsa "saattaa lisätä" matkustusrajoituksia Yhdistyneeseen kuningaskuntaan ja pariin muuhun maahan. Mitä tulee siihen, pitäisikö amerikkalaisten lähteä kaupallisille lennoille, Trump oli suorasanainen: "Jos pysyt kotona, se ei ole paha. Se ei ole paha."  Joulukuussa Keski-Kiinassa ilmaantunut virus on Maailman terveysjärjestön mukaan levinnyt nyt yli 130 maahan ja alueelle ja tartuttanut yli 138 000 ihmistä maailmanlaajuisesti. Se on tähän mennessä johtanut 47 kuolemantapaukseen Yhdysvalloissa sen jälkeen, kun perjantaina raportoitiin kuudesta uudesta kuolemantapauksesta Washingtonin osavaltiossa ja yhdestä Coloradossa. Trump sanoi, että hänen julistamansa kansallinen hätätila "vapauttaa liittovaltion hallituksen koko voiman" auttamaan osavaltioita ja alueita taistelussa. Ilmoitus antoi Wall Streetille kaivattua piristysruiskeen, sillä sekä Dow- että S&amp;P 500 -indeksi päätyivät yli 9 prosenttia korkeammalle. "Lahjakkuuden tai onnen kautta, kutsukaa sitä miksi haluatte, mutta hyvin kollektiivisella toiminnalla ja yhteisellä uhrautumisella, kansallisella päättäväisyydellä, me voitamme viruksen aiheuttaman uhan", Trump sanoi. Trump sanoi, että pahoinpidelty risteilyalusala voi odottaa apua. "Me autamme heitä ja me autamme lentokoneteollisuutta, jos meidän on pakko, olettaen, että meidän on pakko", hän sanoi. Trump oli keskittynyt voimakkaasti vaikeasti kärsineisiin teollisuudenaloihin varmistaakseen, ettei viruksen aiheuttama kuluttajien toiminnan hidastuminen tuhoa Yhdysvaltain taloutta. Perjantaina hän käytti suuren osan esiintymisestään keskittyäkseen hengitystiesairauden mahdollisiin inhimillisiin tappioihin, sillä se voi vakavissa tapauksissa aiheuttaa keuhkokuumetta. Hän kehotti jokaista osavaltiota perustamaan hätäkeskuksia koronaviruksen torjumiseksi. "Poistamme tai poistamme kaikki tarvittavat esteet, jotta voimme tarjota kansalaisillemme hoitoa, jota he tarvitsevat ja johon heillä on oikeus. Mitään resursseja ei säästetä, ei yhtään mitään", hän sanoi. Trumpiin on kohdistunut yhä enemmän paineita julistaa vuoden 1988 lain nojalla tartuntatautihätätila, joka antaisi liittovaltion hätätilahallintovirastolle (FEMA) mahdollisuuden myöntää katastrofivaroja osavaltioille ja paikallisille hallituksille ja lähettää tukiryhmiä. Presidentti Bill Clinton käytti vuonna 2000 harvoin käytettyä toimenpidettä julistamalla tällaisen hätätilan Länsi-Niilin viruksen vuoksi. Trump sanoi, että liittovaltion hallitus tekee yhteistyötä yksityisen sektorin kanssa nopeuttaakseen testipakettien tuotantoa, jotta ne olisivat laajemmin amerikkalaisten saatavilla. Hän sanoi, että pian on saatavilla noin viisi miljoonaa koronaviruskoetta, mutta epäili, että niin paljon niitä tarvitaan. Hän kehotti amerikkalaisia hakeutumaan testiin vain, jos he kokevat tarvitsevansa sitä. "Emme halua, että ihmiset ottavat testin, jos meistä tuntuu, että heidän ei pitäisi tehdä sitä, emmekä halua, että kaikki juoksevat ulos ja ottavat - vain jos heillä on tiettyjä oireita", hän sanoi. Trumpin rinnalla oli Anthony Fauci, National Institutes of Healthin asiantuntija, joka kuuluu Trumpin koronavirustyöryhmään. Hän tarjosi varovaisia näkymiä siitä, mitä voi tapahtua lyhyellä aikavälillä. "Meillä on vielä pitkä matka edessämme. Tapauksia tulee olemaan paljon enemmän. Mutta me pidämme siitä huolen", sanoi Fauci, joka oli pitkään maan paras tartuntatautiasiantuntija. "Se, mitä täällä tänään tapahtuu, auttaa sitä päättymään nopeammin kuin se olisi päättynyt."  Trump sanoi, että liittovaltion hallitus luopuu opintolainojen koroista, ja määräsi energiaministeriön hyödyntämään öljyn alhaisia hintoja strategisen öljyvarannon täydentämiseksi.</w:t>
      </w:r>
    </w:p>
    <w:p>
      <w:r>
        <w:rPr>
          <w:b/>
        </w:rPr>
        <w:t xml:space="preserve">Tulos</w:t>
      </w:r>
    </w:p>
    <w:p>
      <w:r>
        <w:t xml:space="preserve">Trump julistaa koronaviruksen kansalliseksi hätätilanteeksi ja sanoo, että hänet todennäköisesti testataan.</w:t>
      </w:r>
    </w:p>
    <w:p>
      <w:r>
        <w:rPr>
          <w:b/>
        </w:rPr>
        <w:t xml:space="preserve">Esimerkki 2.2291</w:t>
      </w:r>
    </w:p>
    <w:p>
      <w:r>
        <w:t xml:space="preserve">Yli 2 prosenttia potilaista, joille tehdään muita kuin sydän- ja verisuonileikkauksia - valtimoiden ja laskimoiden leikkauksia - kuolee sydänkohtauksiin ja muihin sydän- ja verisuoniongelmiin. Lescol, niin sanottu statiinilääke, näyttää vähentävän tehokkaasti tätä riskiä vähentämällä tulehdusta ja stabiloimalla plakkeja sepelvaltimoissa, jotka muutoin saattaisivat repeytyä, Don Poldermans Rotterdamissa sijaitsevasta Erasmus Medical Centeristä sanoi. Poldermansin Euroopan kardiologiyhdistyksen vuosikokouksessa esittelemän 500 potilasta käsittäneen tutkimuksen tulokset osoittivat, että Lescol-valmistetta saaneista verisuonikirurgisista potilaista vain 10,9 prosenttia kärsi sydänlihasiskemiasta eli sydänlihaksen heikentyneestä verenkierrosta, kun taas lumelääkettä saaneista potilaista 18,9 prosenttia. Lescol on teholtaan heikompi kuin jotkin muut statiinilääkkeet, mutta tutkimuksen potilaat saivat suurimman annoksen lääkettä depotvalmisteena, jonka vaikutusaika on noin neljä päivää. Lescol, joka tunnetaan yleisesti nimellä fluvastatiini, on yksi Novartisin vanhemmista tuotteista. Myynti vuonna 2007 oli 665 miljoonaa dollaria, mikä on 8 prosenttia vähemmän kuin vuotta aiemmin.</w:t>
      </w:r>
    </w:p>
    <w:p>
      <w:r>
        <w:rPr>
          <w:b/>
        </w:rPr>
        <w:t xml:space="preserve">Tulos</w:t>
      </w:r>
    </w:p>
    <w:p>
      <w:r>
        <w:t xml:space="preserve">Novartisin Lescol-lääke suojaa sydäntä leikkauksen jälkeen.</w:t>
      </w:r>
    </w:p>
    <w:p>
      <w:r>
        <w:rPr>
          <w:b/>
        </w:rPr>
        <w:t xml:space="preserve">Esimerkki 2.2292</w:t>
      </w:r>
    </w:p>
    <w:p>
      <w:r>
        <w:t xml:space="preserve">"NARAL Pro-Choice Virginia esitteli hiljattain videon, jossa käytetään numeroiden yhdistelmää kritisoimaan republikaanisen hallituksen jäsenen Bob McDonnellin kantaa seksuaalikasvatusohjelmien rahoitukseen. Väitteiden joukossa on mm: ""400 000 dollaria - arvioitu kustannus virginialaisille tehottomien abstinence-only-until-marriage -ohjelmien rahoittamisesta. 2,5 miljoonaa dollaria -- liittovaltion rahoitus kattaville seksuaalikasvatusohjelmille, jonka Virginia menetti McDonnellin poliittisen agendan vuoksi.""" Ovatko NARALin luvut ja väitteet oikein? Kysyimme Virginian NARAL Pro-Choice -järjestön toiminnanjohtajalta Tarina Keeneltä tietolähteitä. Aloitetaan väitteestä, jonka mukaan abstinenssivalistus maksaa osavaltiolle 400 000 dollaria. Keene sanoi, että se on viittaus siihen, että Virginia on myöntänyt liittovaltion avustusta pidättyväisyyspainotteiseen seksuaalikasvatukseen. Maksun ansiosta Virginia voi osallistua Yhdysvaltain terveysministeriön hallinnoimaan Title V Abstinence Education Grant Program -ohjelmaan. Ohjelmassa edistetään pidättäytymistä avioliittoon asti teiniraskauksien ja sukupuolitautien ehkäisemiseksi. Viime syyskuussa HHS ilmoitti, että Virginia saisi 889 973 dollarin avustuksen pidättyväisyyskasvatukseen varainhoitovuodeksi 2010. Valtioilla on 30. syyskuuta 2012 asti aikaa käyttää rahat. Liittovaltion rahoilla maksetaan 57 prosenttia HHS:n hyväksymien pidättyvyysohjelmien kustannuksista. Osallistuvien osavaltioiden on maksettava loput 43 prosenttia kustannuksista. Rahat voivat olla peräisin useista eri lähteistä, kuten osavaltioiden kassoista, säätiöiden varoista ja luontoissuorituksista. Virginiasta vaadittiin noin 670 000 dollaria avustuksen kattamiseksi. Kuvernöörin tiedottaja Jeff Caldwell sanoi sähköpostitse, että osavaltio maksaa 382 688 dollaria vastinetta. Loppuosa tulee luontoissuorituksista ja yhteisön organisaatioista, jotka ovat saaneet sopimuksia seksuaalista pidättyvyyttä edistävien ohjelmien toteuttamisesta. NARAL osuu siis lähelle napakymppiä väittäessään, että Virginia maksaa "noin" 400 000 dollaria pidättäytymistä avioliittoon asti -ohjelmiin. Caldwell totesi, että osavaltio sai liittovaltion rahoitusta pidättyväisyyskasvatukseen aiempien kuvernöörien aikana 1990-luvulta lähtien. Vuonna 2007 demokraattikuvernööri Tim Kaine kuitenkin leikkasi osavaltion rahoitusta pidättyväisyyskasvatukseen. McDonnell kumosi päätöksen viime vuonna. Samaan aikaan McDonnell päätti olla hakematta rahaa toisesta liittovaltion avustusohjelmasta, jossa oppilaille opetetaan pidättäytymisen lisäksi ehkäisyä - henkilökohtaisen vastuun opetusohjelmasta. Toisin kuin liittovaltion pidättäytymisohjelmaan myönnettävät varat, kattavaan seksuaalikasvatukseen myönnettävään apurahaan ei tarvita vastinetta. NARAL ja Planned Parenthood Advocates of Virginia arvostelivat McDonnellin kieltäytymistä osallistumisesta. Tästä pääsemmekin NARALin väitteen toiseen osaan, eli siihen, että Virginia menetti McDonnellin aikana 2,5 miljoonaa dollaria liittovaltion rahaa kokonaisvaltaiseen seksuaalikasvatukseen. NARAL viittasi lähteenä HHS:n 49-sivuiseen ilmoitukseen PREP-avustuksesta, joka luotiin vuoden 2010 terveydenhuoltouudistuslain nojalla. HHS:n yhteenvedon mukaan Virginian arvioitiin saavan yhteensä 2 593 487 dollaria verovuosien 2010 ja 2011 aikana. Se on lähellä NARALin lukua. NARAL kuitenkin vähättelee asiaa huomattavasti. Osavaltiot, jotka eivät hakeneet avustusta verovuosina 2010 ja 2011, eivät voi hakea rahoitusta verovuosiksi 2012-2014. Virginia jäi siis mahdollisesti paitsi paljon suuremmasta summasta kuin 2,6 miljoonasta dollarista. HHS:n tiedottajan Kenneth Wolfen mukaan arviot vuosien 2012-2014 määrärahoista eivät ole saatavilla. Kerrataanpa vielä kerran:  NARAL Pro-Choice Virginia -järjestön videon mukaan McDonnellin aikana toteutetut abstinenssiohjelmat ovat maksaneet osavaltiolle noin 400 000 dollaria. Samaan aikaan ryhmä sanoo, että osavaltio jäi paitsi noin 2,5 miljoonasta dollarista liittovaltion rahoitusta kattavaan seksuaalikasvatukseen. Se osavaltio käytti noin 400 000 dollaria liittovaltion abstinence-only-avustukseen. Ja se, että McDonnellin hallinto ei hakenut kattavan seksuaalikasvatuksen avustusta, joka olisi lähettänyt Virginialle lähes 2,6 miljoonaa dollaria verovuosien 2010 ja 2011 aikana. Koska Virginia ei nyt voi hakea kattavaa avustusta vuoteen 2014 asti, osavaltio menettää paljon enemmän rahaa kuin NARAL väitti. Emme rankaise NARALia siitä, että se aliarvioi asiansa. Sen lausunto on ."</w:t>
      </w:r>
    </w:p>
    <w:p>
      <w:r>
        <w:rPr>
          <w:b/>
        </w:rPr>
        <w:t xml:space="preserve">Tulos</w:t>
      </w:r>
    </w:p>
    <w:p>
      <w:r>
        <w:t xml:space="preserve">"Virginia käyttää 400 000 dollaria pidättyvyysohjelmiin ja menettää samalla 2,5 miljoonaa dollaria liittovaltion varoja liittovaltion hallituksen jäsenen Bob McDonnellin "poliittisen agendan" vuoksi."</w:t>
      </w:r>
    </w:p>
    <w:p>
      <w:r>
        <w:rPr>
          <w:b/>
        </w:rPr>
        <w:t xml:space="preserve">Esimerkki 2.2293</w:t>
      </w:r>
    </w:p>
    <w:p>
      <w:r>
        <w:t xml:space="preserve">Etelävaltioissa varhain alkanut sairaustulva on alkanut levitä laajemmalle, ja terveysviranomaiset sanovat, että influenssakausi saattaa saavuttaa huippunsa paljon normaalia aikaisemmin. Edellinen näin aikaisin alkanut influenssakausi oli vuosina 2003-2004, ja se oli huono. Joidenkin asiantuntijoiden mielestä aikainen alku voi tarkoittaa, että edessä on paljon kärsimystä, mutta toisten mielestä on liian aikaista sanoa. "Se riippuu siitä, mitä viruksia on liikkeellä. Ei ole ennakoitavissa, että jos tauti puhkeaa varhain, se on vakavampi tai myöhemmin vähemmän vakava", sanoo Scott Epperson, joka seuraa flunssan kaltaisia sairauksia Yhdysvaltain tautienvalvonta- ja ehkäisykeskuksessa (U.S. Centers for Disease Control and Prevention). Influenssaviruksia on erityyppisiä, ja useimmissa osissa maata sairastumisia aiheuttava virus on yllätys. Kyseessä on versio, joka tavallisesti esiintyy vasta maalis- tai huhtikuussa. Tämä virus ei yleensä ole yhtä vaarallinen ikääntyneille ihmisille - hyvä uutinen, sillä suurin osa influenssasta johtuvista sairaalahoitojaksoista ja kuolemantapauksista tapahtuu vanhusten keskuudessa joka talvi. Tällaiset virukset voivat kuitenkin olla vaikeita lapsille ja alle 50-vuotiaille. Louisiana oli ensimmäinen osavaltio, jossa virus iski kunnolla, ja lääkärit kertoivat, että siellä alkoi lokakuussa esiintyä runsaasti flunssan kaltaisia sairauksia. New Orleansin lastensairaalassa on tänä syksynä jo nähty enemmän influenssatapauksia kuin koko viime talvena, kertoi sairaalan päivystysosaston ylilääkäri Toni Gross. Viime kuukausi oli sairaalan päivystysosastolla kaikkien aikojen kiireisin. Viranomaisten oli otettava käyttöön lajittelujärjestelmä ja lisättävä työvuoroja, Gross sanoi. "Se aiheuttaa ehdottomasti oireita, joiden takia joutuu olemaan sängyssä viikon", kuten kuumetta, oksentelua ja ripulia. Sairaalassa ei kuitenkaan ole ollut kuolemantapauksia eikä vakavia komplikaatioita ole ilmennyt, hän sanoi. Terveydenhuoltoviranomaiset pitävät flunssakautta virallisesti alkaneena, kun - vähintään kolmen viikon ajan peräkkäin - merkittävä osa Yhdysvaltojen lääkärikäynneistä johtuu flunssan kaltaisista sairauksista. Näin on nyt käynyt, CDC:n virkamiehet sanoivat tällä viikolla. Virasto arvioi perjantaina, että kansallisella tasolla on jo ollut 1,7 miljoonaa influenssasairautta, 16 000 sairaalahoitoa ja 900 influenssakuolemaa. Vilkkain potilasliikenne oli ollut kuudessa osavaltiossa, jotka ulottuvat Teksasista Georgiaan. Perjantaina julkaistujen uusien lukujen mukaan CDC:n virkamiehet kertoivat, että viime viikolla vilkasta toimintaa esiintyneiden osavaltioiden määrä nousi 12:een. Influenssa on levinnyt laajalle 16 osavaltiossa, vaikkei se välttämättä olekaan jokaisessa osavaltiossa kovin voimakasta, CDC:n mukaan. Viime influenssakausi alkoi lievänä, mutta siitä tuli pisin 10 vuoteen. Alustavien arvioiden mukaan se päättyi noin 49 000 influenssakuolemaan ja 590 000 sairaalahoitoon. Se oli huono, mutta ei yhtä huono kuin sitä edeltävä, jolloin influenssa aiheutti arviolta 61 000 kuolemantapausta ja 810 000 sairaalahoitoa. Vuosien 2017-2018 arviot ovat uusia: CDC tarkisti niitä viime kuussa aiemmista arvioista alaspäin, kun tietoja - myös todellisia kuolintodistuksia - saatiin lisää. Molemmilla kahdella edellisellä influenssakaudella influenssarokote toimi huonosti ilkeää vallitsevaa virusta vastaan. Eppersonin mukaan on liian aikaista sanoa, miten hyvin rokote toimii juuri nyt. Eppersonin mukaan on mahdollista, että influenssakausi huipentuu tässä kuussa, mikä olisi epätavallisen aikaista. Influenssakausi on yleensä kuumimmillaan vasta helmikuun tienoilla. Varhainen alku viittaa siihen, että monet amerikkalaiset voivat sairastua samaan aikaan, sanoi Dave Osthus, Los Alamosin kansallisessa laboratoriossa influenssaennusteita tekevä tilastotieteilijä. "Tämä voi olla esiaste jollekin aika pahalle. Mutta emme tiedä", hän sanoi. Gross on pessimistinen. "Itse valmistaudun pahimpaan", hän sanoi. ___ Associated Pressin terveys- ja tiedeosasto saa tukea Howard Hughes Medical Instituten tiedekasvatusosastolta. AP on yksin vastuussa kaikesta sisällöstä.</w:t>
      </w:r>
    </w:p>
    <w:p>
      <w:r>
        <w:rPr>
          <w:b/>
        </w:rPr>
        <w:t xml:space="preserve">Tulos</w:t>
      </w:r>
    </w:p>
    <w:p>
      <w:r>
        <w:t xml:space="preserve">USA:n flunssakausi saapuu etuajassa odottamattoman viruksen aiheuttamana.</w:t>
      </w:r>
    </w:p>
    <w:p>
      <w:r>
        <w:rPr>
          <w:b/>
        </w:rPr>
        <w:t xml:space="preserve">Esimerkki 2.2294</w:t>
      </w:r>
    </w:p>
    <w:p>
      <w:r>
        <w:t xml:space="preserve">"Koska tutkimuksessa käytetyt tuotteet eivät ole kaupallisesti saatavilla, niiden oletettuja kustannuksia ei mainittu. (Olisi ehkä ollut mielenkiintoista tutkia, miten täydennettyjen margariinien kustannukset ovat vertailukelpoisia niiden kustannusten kanssa, joita ei ole täydennetty). Tarinan mukaan täydennettyjen margariinien käytöstä ei näyttänyt olevan mitään hyötyä. Tutkimuksessa havaittiin kuitenkin viitteitä tilastollisesta hyödystä niiden henkilöiden alaryhmässä, joilla oli ollut aiempi sydänkohtaus ja joilla oli myös diabetes. Tämä on oikaisu alun perin julkaisemaamme pistemäärään tämän kriteerin osalta. Jutussa todellakin kerrottiin, että ""haitallisia sivuvaikutuksia ei ollut"". Riittävä kuvaus tutkimuksesta ja sen mahdollisista rajoituksista. Ei avointa sairauden lietsontaa. Juttu sisälsi lainauksia lähteistä, jotka eivät osallistuneet tutkimukseen. Jutussa mainittiin, että hyllyillä on yhä enemmän omega-3-rasvahapoilla täydennettyjä elintarvikkeita, ja ehkäpä tämän tutkimuksen tulokset saavat lukijat kyseenalaistamaan, onko tällainen täydennys todella lisäarvoa. Jutussa todettiin, että tutkimukseen osallistuneet henkilöt saivat optimaalista lääkehoitoa, mutta siinä ei mainittu muita mahdollisia keinoja, joilla sydänkohtauksen saaneet henkilöt voivat vähentää mahdollisuutta saada uusi sydänkohtaus. Yksikin tällainen asiayhteys olisi ollut tervetullut ja hyödyllinen. Vaikka jutussa mainittiin, että Unilever valmistaa omega-3-vahvisteista margariinia, siinä ei kuitenkaan mainittu, että tutkimuksessa käytetyt margariinit oli kehitetty nimenomaan tutkimusta varten eivätkä ne ole kaupallisesti saatavilla. On kuitenkin olemassa kaupallisesti saatavilla olevia margarineja, jotka on täydennetty omega-3-rasvahapoilla. Vaikka jutussa ei ollutkaan selvää, että tutkimuksessa käytetyt margariinit oli valmistettu yksinomaan tutkimuksessa käytettäviksi, siinä kuitenkin todettiin, että vastaavalla tavalla täydennettyjä tuotteita on kaupallisesti saatavilla. On selvää, että juttu ei perustunut pelkästään tai suurelta osin uutistiedotteeseen."</w:t>
      </w:r>
    </w:p>
    <w:p>
      <w:r>
        <w:rPr>
          <w:b/>
        </w:rPr>
        <w:t xml:space="preserve">Tulos</w:t>
      </w:r>
    </w:p>
    <w:p>
      <w:r>
        <w:t xml:space="preserve">Tutkimus: Omega-3-rasvojen lisääminen ei auttanut sydänpotilaita.</w:t>
      </w:r>
    </w:p>
    <w:p>
      <w:r>
        <w:rPr>
          <w:b/>
        </w:rPr>
        <w:t xml:space="preserve">Esimerkki 2.2295</w:t>
      </w:r>
    </w:p>
    <w:p>
      <w:r>
        <w:t xml:space="preserve">St. Louis Post-Dispatch -lehti kertoo, että viranomaiset kehottavat riskiryhmiin kuuluvia ihmisiä, kuten huumausaineiden käyttäjiä ja kodittomia, ottamaan rokotuksen. Missourin terveys- ja vanhuspalveluministeriö kertoi keskiviikkona, että osavaltiossa on kirjattu 414 tapausta 35 piirikunnassa syyskuusta 2017 lähtien, enimmäkseen osavaltion kaakkoisosassa. Sitä ennen raportoitiin vain noin 10 tapausta vuodessa. Terveysviranomaisten mukaan virus on lähettänyt 233 ihmistä sairaalaan ja aiheuttanut kaksi kuolemantapausta. A-hepatiitti on virusinfektio. Se leviää yleensä, kun henkilö nauttii virusta esineistä, ruuasta tai juomista, jotka ovat saastuneet huomaamattomalla määrällä tartunnan saaneen henkilön ulostetta. ___ Tiedot: St. Louis Post-Dispatch, http://www.stltoday.com.</w:t>
      </w:r>
    </w:p>
    <w:p>
      <w:r>
        <w:rPr>
          <w:b/>
        </w:rPr>
        <w:t xml:space="preserve">Tulos</w:t>
      </w:r>
    </w:p>
    <w:p>
      <w:r>
        <w:t xml:space="preserve">Terveysviranomaiset ovat huolissaan hepatiitti A:n puhkeamisesta.</w:t>
      </w:r>
    </w:p>
    <w:p>
      <w:r>
        <w:rPr>
          <w:b/>
        </w:rPr>
        <w:t xml:space="preserve">Esimerkki 2.2296</w:t>
      </w:r>
    </w:p>
    <w:p>
      <w:r>
        <w:t xml:space="preserve">Jutussa mainitaan erään hinta-arvion mukaan testauksen hinta on noin 250 dollaria. Olisimme halunneet lisätietoja siitä, voivatko uudet tiedot testien tarkkuudesta muuttaa niiden asemaa markkinoilla tai voiko vakuutuskelpoisuus muuttua. Vanhemmat, jotka pelkäävät, että heidän lapsensa saattaa periä sukupuoleen liittyviä sairauksia, kuten hemofilian, voisivat käyttää tätä testiä raskauden alkuvaiheessa ja mahdollisesti välttää invasiivisempia toimenpiteitä, kuten lapsivesipunktiota. Lapsivesipunktioon liittyy keskenmenon riski. Olisimme halunneet joitakin lukuja siitä, kuinka moni nainen Yhdysvalloissa joutuu tämän dilemman eteen; tilanteita, joista on hyötyä, on vain vähän. Keskimääräinen raskauden "ikä" raskaudenaikaisen hoidon aloittamishetkellä Yhdysvalloissa on sen ajanjakson jälkeen, jolloin useimpia näistä testeistä markkinoidaan. Tämä tarkoittaa siis sitä, että jos pariskunta ei tiedä, että heidän on syytä miettiä, onko kyseessä X-peräinen kehitysvammaisuus "hauras X" (joka vaikuttaa miehiin) tai hemofilia, testin käyttö ei oikeastaan kuuluisi heidän hoitoonsa. Olisi voinut olla skeptisempi siitä, miksi niitä todella markkinoidaan - lähempänä viihdeultraa kuin lääketieteellistä hoitoa. Kyllä, jutussa luetellaan mahdolliset haitat. Ne vaihtelevat epätarkkuudesta, koska testit ovat sääntelemättömiä eikä laboratorioiden tarvitse täyttää lääketieteellisiä standardeja, mahdollisiin abortteihin, jotka perustuvat sikiön sukupuoleen. Tässä jutussa ei arvioida otsikoihin johtaneen Journal of the American Medical Association -lehdessä julkaistun uuden tutkimuksen näytön laatua. Olemme tyytyväisiä joihinkin yksityiskohtiin, jotka antavat kuluttajille tietoa yhtä kulutustuotetta koskevasta oikeudenkäynnistä, mutta keskustelu jättää lukijat hämmentyneiksi siitä, miten luotettavuutta pitäisi arvioida. Olemme yllättyneitä siitä, että jutussa ei huomautettu absoluuttisesti, että 5 joka sadasta tyttöjen testistä ja 1 joka sadasta pojan testistä on väärässä - 6 sadasta kerrottuna miljoonilla raskauksilla vuodessa! Se on paljon virheitä, vaikka käyttö olisi minimaalista. Tässä tarinassa tasapainotetaan sitä, että vanhemmille annetaan varhaisessa vaiheessa tietoa sikiön sukupuolesta, mikä voi olla vaarallista, ja sitä, että jotkut hyötyvät aidosti siitä, että he välttävät invasiivisemmat testit, kun sairaus on poissuljettu sukupuolitiedon avulla. Jutussa siteerattiin tutkimuksen johtavan kirjoittajan lisäksi neljää muuta lähdettä. Jutussa selitetään, miten vanhempien, jotka pelkäävät sikiönsä sukupuoleen liittyvää geneettistä ongelmaa, on punnittava riskiä ja hyötyä nykyisissä vaihtoehdoissa.Jutussa ei vertailtu kovin yksityiskohtaisesti, miten uusi lähestymistapa voisi olla vertailukelpoinen, varsinkin kun otetaan huomioon, että uudessa lähestymistavassa on riski epätarkkojen tulosten saamiseen. Näiden testien hypoteettinen kohderyhmä on paljon, paljon pienempi kuin mitä niiden laajempi käyttö on ja saattaa tulla. Siinä kuvattiin Reutersin juttua paremmin muita testejä (virtsatestejä), joita on kehitetty. Jutussa kerrotaan, että on olemassa erilaisia testejä, jotka ovat olleet laajalti kuluttajien saatavilla. Jutussa olisi kuitenkin voitu yhdistää asiat lukijoille paremmin. Miten tarkalleen ottaen tehdään verikoe kotitestipakkausta varten? Herää kysymyksiä, kuten: Menenkö laboratorioon? Pistänkö sormeen? Aiheutuuko testistä muita kustannuksia? Kuljetuskustannukset? Teenkö tämän itse kotona? Työskentelenkö hoitotiimini kanssa? Kuinka pian saan tulokset? jne. Useiden yleisten testipakettien käyttöprosessi olisi voitu kuvata paremmin. Uusi tutkimus koski testejä, jotka eivät ole uusia, mutta 57 muuta tutkimusta tarkastelemalla he pääsivät uuteen johtopäätökseen yleisestä tarkkuudesta ja siitä, kuinka varhaisessa vaiheessa raskautta sukupuolen voi ennustaa. Juttu ei perustunut julkaisuun.</w:t>
      </w:r>
    </w:p>
    <w:p>
      <w:r>
        <w:rPr>
          <w:b/>
        </w:rPr>
        <w:t xml:space="preserve">Tulos</w:t>
      </w:r>
    </w:p>
    <w:p>
      <w:r>
        <w:t xml:space="preserve">Testi voi kertoa sikiön sukupuolen 7 viikolla, tutkimus sanoo</w:t>
      </w:r>
    </w:p>
    <w:p>
      <w:r>
        <w:rPr>
          <w:b/>
        </w:rPr>
        <w:t xml:space="preserve">Esimerkki 2.2297</w:t>
      </w:r>
    </w:p>
    <w:p>
      <w:r>
        <w:t xml:space="preserve">Muutamaa viikkoa myöhemmin kaikki kolme lasta kuolivat, he olivat Intian valtameren saarella pahimman tuhkarokkotapauksen uhreja vuosikymmeniin. Tuhkarokkotapaukset lisääntyvät maailmanlaajuisesti, myös rikkaissa maissa, kuten Yhdysvalloissa ja Saksassa, joissa jotkut vanhemmat välttelevät hengenpelastavia rokotteita, koska on esitetty vääriä teorioita, joiden mukaan lapsuuden rokotusten ja autismin välillä on yhteys. Madagaskarissa, joka on yksi maailman köyhimmistä maista, vanhemmat haluavat epätoivoisesti rokottaa lapsensa, ja monet heistä ravaavat kilometrien pituisia matkoja päästäkseen klinikoille rokotuksia varten. Terveysministeriön mukaan rokotteita ei kuitenkaan ole riittävästi, ja monet ihmiset ovat liian köyhiä, jotta heillä olisi varaa niihin. Kalastaja Dada - monien muiden malagasialaisten tapaan hän käyttää vain yhtä nimeä - oli vienyt poikansa Limberazan rokotettavaksi jo kerran heidän kotiinsa Fort Dauphinin eteläisessä kaupunginosassa. Mutta toinen tehosterokotus maksoi klinikalla 15 dollaria - ja koko perhe elää alle kahdella dollarilla päivässä - joten hän vei pojan sen sijaan takakadun lääkäriin. "Minulla ei ollut varaa viedä häntä sairaalaan", Dada sanoi hiljaa, kun hänen nuori vaimonsa piteli hiljaa Limberazan kaksivuotiasta veljeä. Tammikuussa Limberaza alkoi yskiä. Sitä seurasi ihottuma. Viikon kuluttua hän kuoli, hänen ruumiinsa paloi kuumeesta. Silloin myös Dadan veljentytär, kolmevuotias Martina, oli sairas. Hänen itkevä äitinsä Martine silitti hänen kasvojaan, kun kuume nousi. Hän kuoli kahdeksan päivää myöhemmin. Samana iltana hänen toisen sisarensa Pelan kolmevuotias poika Mario kuoli, kun hän puristi hänen käsiään. "He olivat niin täynnä elämää", Dada sanoi ääni särkyen. Kolme serkkua ovat yksi niistä lähes 1 000 ihmisestä, enimmäkseen lapsista, jotka ovat kuolleet tuhkarokkoon Madagaskarissa lokakuusta lähtien. Heidän kuolemansa osoittaa, miten synkkä todellisuus on niiden kohdalla, jotka ovat jääneet suojaamatta yhdeltä maailman tarttuvimmista taudeista. Virus, joka voi aiheuttaa sokeutta, keuhkokuumetta, aivojen turvotusta ja kuoleman, voi säilyä ilmassa jopa kaksi tuntia yskän tai aivastuksen jälkeen, jolloin se voi helposti tartuttaa lähistöllä olevat ihmiset. Vaikka on olemassa erittäin tehokas rokote, Maailman terveysjärjestön (WHO) mukaan tuhkarokkoon kuoli vuonna 2017 maailmanlaajuisesti noin 110 000 ihmistä. Useimmat, kuten Limberaza ja hänen serkkunsa, olivat alle viisivuotiaita lapsia. Vuosina 2000-2017 WHO arvioi, että tuhkarokkorokotusten laajamittainen käyttö esti 21,1 miljoonaa kuolemantapausta - mikä tekee rokotuksista yhden niistä, joita YK:n terveysjärjestö kutsuu "kansanterveyden parhaiksi ostoksiksi".  Väärinformaatio kuitenkin horjuttaa luottamusta rokotusten turvallisuuteen ja on vaarantanut edistyksen tuhkarokkoa vastaan - mikä on mahdollistanut taudin leviämisen uudelleen paikoissa, joissa sitä pidettiin lähes lyötynä. Euroopassa todettiin viime vuonna eniten tuhkarokkotapauksia vuosikymmeneen, ja tammikuussa WHO nimesi "rokotusepätietoisuuden" - rokotusten epäröinnin tai niistä kieltäytymisen - yhdeksi vuoden 2019 kymmenestä suurimmasta maailmanlaajuisesta terveysuhasta. Madagaskarissa köyhyys on suurempi riski. Vaikka varakkaat turistit parveilevat sen sademetsissä nähdäkseen suurisilmäisiä makeita ja liikemiehet tinkivät sen loistavista safiireista ja tuoksuvasta vaniljasta, lähes puolet madagaskarilaisista lapsista on aliravittuja, mikä on korkein luku Afrikassa. Ranskan entinen siirtomaa on kärsinyt vuosikymmeniä kestäneistä vallankaappauksista ja epävakaudesta. Ulkomaanapu romahti vuoden 2009 vallankaappauksen jälkeen, joka johti katkeriin poliittisiin katutaisteluihin. Korruptoituneet johtajat eivät piitanneet rappeutuvasta terveydenhuoltojärjestelmästä, vaikka maassa puhkesi usein rutto, verenvuotokuume ja tappavat virukset. Tuhkarokko on saarella endeeminen, mutta viimeisin rokotuskampanja toteutettiin vuonna 2004. WHO:n mukaan lähes kahta kolmasosaa lapsista ei ole rokotettu, ja rokotuskattavuuden pitäisi olla noin 95 prosenttia, jotta virus ei leviäisi yhteisöissä. WHO:n viime kuussa antamien tietojen mukaan maalta puuttuu 3 miljoonaa dollaria 7 miljoonasta dollarista, jotka tarvitaan väestön kattamiseen tarvittaviin tuhkarokkorokotteisiin. On muitakin esteitä. Rokotteet on säilytettävä kylmässä, mutta alle 15 prosentilla Madagaskarin asukkaista on sähköä. Trooppisessa maassa tiet ovat enimmäkseen mutaa, ja matkat ovat vaivalloisia ja kalliita. WHO:n mukaan ainakin 922 ihmistä - enimmäkseen lapsia - on kuollut tuhkarokkoon Madagaskarissa lokakuusta lähtien, vaikka hätärokotusohjelmassa on tähän mennessä rokotettu 2,2 miljoonaa ihmistä 26 miljoonan asukkaan väestöstä. Osa heistä, kuten Limberaza, oli rokotettu aiemmin, mutta he olivat saaneet vain yhden rokotuksen ja tarvitsivat vielä toisen tehosterokotuksen. Madagaskar toivoo ottavansa tänä vuonna käyttöön ilmaisen rutiinirokotusohjelman, jossa rokotetaan kaksi annosta. Tällä hetkellä ensimmäinen rokotus on ilmainen, mutta tehosterokotus ei. Vaikeuksista huolimatta jotkut vanhemmat kävelevät kilometrien päähän hakemaan rokotuksia, sanoi Jean Benoît Mahnes, YK:n lastenrahaston Madagaskarin apulaisedustaja. Usein he kuitenkin saapuvat paikalle ja huomaavat, että klinikka on suljettu tai että lääkärillä ei ole rokotetta tai rokote on vanhentunut. "Lapsen rokottaminen voi olla täällä todellinen estekurssi", hän sanoi. Lydia Rahariseheno, 33, kertoi, että hänen oli käveltävä puolitoista tuntia klinikalle rosvojen vaivaamaa tietä pitkin saadakseen rokotuksen kolmelle lapselleen. Hän on saanut tähän mennessä vain yhden rokotuksen, koska lääkäri ei useinkaan ole paikalla. Terveydenhuoltojärjestelmän puutteiden vuoksi köyhät vanhemmat vievät usein sairaat lapset perinteisille parantajille, jotka määräävät yrttiä, tingotingoa, joka keitetään ja annetaan lapsille juotavaksi. Lapset viedään sairaalaan vasta, kun heidän tilansa huononee, sanoo kansanterveysministeriön terveyden edistämisestä vastaava johtaja Manitra Rakotoarivony. Limberazan isä toivoi, että toinen, halvempi rokotus suojaisi häntä - mutta niin ei käynyt. Hänen serkkujaan Mariota ja Martinea ei rokotettu lainkaan. Nyt perhe yrittää epätoivoisesti suojella jäljellä olevia lapsiaan. "Emme odottaneet, että rokotuksen laiminlyönti tappaisi hänet", itkee Marion äiti Pela. "Toisen lapseni aion varmasti viedä rokotettavaksi."</w:t>
      </w:r>
    </w:p>
    <w:p>
      <w:r>
        <w:rPr>
          <w:b/>
        </w:rPr>
        <w:t xml:space="preserve">Tulos</w:t>
      </w:r>
    </w:p>
    <w:p>
      <w:r>
        <w:t xml:space="preserve">Armahdetut rikolliset saavat äänestää.</w:t>
      </w:r>
    </w:p>
    <w:p>
      <w:r>
        <w:rPr>
          <w:b/>
        </w:rPr>
        <w:t xml:space="preserve">Tulos</w:t>
      </w:r>
    </w:p>
    <w:p>
      <w:r>
        <w:t xml:space="preserve">Ilman rokotetta satoja lapsia kuolee Madagaskarissa tuhkarokkoepidemiassa.</w:t>
      </w:r>
    </w:p>
    <w:p>
      <w:r>
        <w:rPr>
          <w:b/>
        </w:rPr>
        <w:t xml:space="preserve">Esimerkki 2.2298</w:t>
      </w:r>
    </w:p>
    <w:p>
      <w:r>
        <w:t xml:space="preserve">"Kun senaatti hiljattain keskusteli maatalouslakiesityksestä, senaattori Ron Wyden korosti, miten sattumanvaraisesti elintarvikkeita ostetaan ja toimitetaan koululounasohjelmaan USDA Foods -nimisen ohjelman puitteissa. Hänen pointtinsa oli yksinkertainen: Suuri osa erityisesti yhden ohjelman elintarvikkeista, jotka päätyvät koulujen keittiöihin, tulee kaukaa kouluista, joissa niitä tarjotaan. Hänen mukaansa paikallisten ruokalähteiden käyttäminen voisi olla halvempaa ja varmasti myös ravitsevampaa. Wyden ehdotti tarkistusta, jolla perustettaisiin pilottiohjelmia viidessä paikassa koko maassa, jotta voitaisiin selvittää, olisiko paikallisen ruoan käyttö sekä halvempaa että parempaa. Wydenin tarkistus, joka hyväksyttiin senaatissa, antaisi kouluviranomaisille viidellä "pilottialueella" paljon enemmän joustavuutta päättää, mistä he ostavat ruokaa. Tällä hetkellä koulut, jotka suostuvat osallistumaan USDA Foods -ohjelmaan, on sidottu järjestelmään, joka lähes aina pakottaa ne ostamaan ruokaa Oregonin ulkopuolelta. Ohjelma on pieni, sillä se toimittaa vain 20 prosenttia koulujen ravitsemusohjelmissa käytetystä ruoasta, mutta Wydenin mukaan Oregonin kouluille siihen vuosittain käytetyt 11 miljoonaa dollaria pitäisi käyttää Oregonissa tuotettuun ruokaan. Hän tarjosi siis tarkistusta, jonka tarkoituksena on antaa osavaltioille ja paikallisille piirikunnille enemmän joustavuutta USDA:n elintarvikejärjestelmässä liikkumisessa. Ohjelma tarjoaa luettelon lähinnä irtotavarana myytävistä tuotteista, jotka osavaltiot ostavat ja toimittavat sitten paikallisille piirille. USDA:n kuvauksen mukaan ""Koulut tilaavat enemmän irtotuotteita, jotka voidaan jalostaa lapsiystävällisiksi tuotteiksi. ... Päätökset siitä, mitä tuotteita koulut tilaavat, eivät perustu vain tuotteen suosioon vaan sen yleiseen hyödyllisyyteen ravitsemusstandardien täyttämisessä.""". Wydenin muutosehdotus antaisi paikallisille virkamiehille, jotka tekevät yhteistyötä osavaltion hankintaviranomaisten kanssa, enemmän joustavuutta siinä, mistä he voivat ostaa elintarvikkeita, jotta voitaisiin voittaa järjestelmä, joka tuo suurimman osan elintarvikkeista Oregoniin muista osavaltioista. Vaikka se on pieni ja rajallinen, Wydenin mukaan se on kuitenkin tärkeä, ja ohjelman muuttaminen toisi paikallistalouteen lisää dollareita ja tarjoaisi samalla ravitsevampaa ruokaa. Hyväksymisen jälkeen Oregonin demokraatti painotti asiaa tiedotteessa: ""Oregonin koulut saavat vuosittain miljoonia dollareita liittovaltion kouluruokailutukea, mutta niiden on kuitenkin käytettävä nämä rahat lähes kaikkialla muualla kuin Oregonissa.""" Tällaista väitettä PolitiFact Oregon voi todella pureskella. Ei ole epäilystäkään siitä, että liittovaltio käyttää ""miljoonia dollareita"" kouluruokailuun Oregonissa. Tätä osaa Wydenin lausunnosta ei ole syytä epäillä. Mutta toinen osa sai meidät miettimään. Onko todella niin, että suurin osa Oregonin kouluihin USDA:n elintarvikkeilla ostetuista elintarvikkeista päätyi ""lähes mistä tahansa muualta kuin Oregonista""?"? Vastausta varten on perehdyttävä USDA Foodsia ja joitakin ministeriön kouluruokaohjelmia koskeviin liittovaltion sääntöihin. Kyseessä on tiheä ja monimutkainen liiketoiminta, joka on niin lähellä valtionhallinnon extreme-urheilua kuin se vain voi olla. Jopa asiantuntijat myöntävät, etteivät he aina ymmärrä kaikkia sääntöjä ja vaatimuksia. Tässä on vain yksi osa:  "Kunkin kouluvuoden alussa osavaltion virastot vahvistavat ohjelmaan osallistuvien kouluruokailuviranomaisten ateriakohtaiset korvausmäärät. Nämä korvausmäärät voidaan vahvistaa taloudelliseen tarpeeseen perustuvien tasojen mukaan; kuitenkin siten, että korvausmäärät eivät saa ylittää sihteerin §210.4(b) nojalla vahvistamia enimmäiskorvausmääriä ja että ne mahdollistavat osavaltion lounaiden kokonaismäärän korvaamisen §210.4 nojalla käytettävissä olevista varoista. Kunkin kouluruokailuviranomaisen sisällä osavaltion viraston on myönnettävä sama korvausosuus yleisistä raha-apuvaroista kaikille ohjelman puitteissa lapsille tarjotuille lounaille.""". Riittääkö jo? On paljon muutakin, mutta säästämme teidät. Asetuksissa on 65 sivua. Wydenin tiedottaja Jennifer Hoelzer myönsi, että hänen pomonsa lausunto perustui kasoihin "anekdoottisia todisteita", jotka oli saatu koulujen virkamiesten ja maatalousministeriön virkamiesten kanssa käydyistä keskusteluista, koska yksityiskohtaisia tietoja on vaikea löytää. Mutta me löysimme niitä. Paras niistä on Oregonin opetusministeriön David Jonesin laatima taulukko, joka jaettiin myös Wydenin kanssa. Siitä käy ilmi, että lukuvuoden 2011-12 166:sta ruokaostoksesta vain seitsemän tuli Oregonista USDA:n elintarvikeohjelmasta. Se on 4 prosenttia niille, jotka tarvitsevat apua matematiikassa. Juustot tulivat Missourista ja Minnesotasta sekä muista osavaltioista. Oregonin kouluissa käytettiin Indianasta ostettua lihatonta spagettikastiketta, Michiganista peräisin olevaa omenasosetta ja New Mexicosta peräisin olevaa maapähkinävoita. Ja sitten oli vielä Kalifornia, kategorian tappaja, joka toimitti Oregonin kouluihin kaikkea persikoista salsaan, burrito-, naudanliha- ja papupakkaukseen ja pakastemansikoihin. Unohtakaa Oregonin juusto ja mansikat, ruokahullut. Ainoat tuotteet, joita ostettiin oregonilaisilta myyjiltä, olivat vihreät pavut, kanafajita-suikaleet ja pakasteperunapyörykät. Onko koulujen ""pakko"" ostaa osavaltion ulkopuolisia elintarvikkeita, jos ne päättävät osallistua USDA Foods -ohjelmaan? Ei. USDA Foods on vapaaehtoinen. Suurin osa kouluista kuitenkin osallistuu, mikä tarkoittaa käytännössä, että vastaus on kyllä. Koulujen, jotka ottavat liittovaltion rahaa ravitsemukseen, on ostettava ruokansa USDA:n ohjelman kautta. Ja ohjelmaa koskevat säännöt takaavat melkeinpä, että myynti tapahtuu osavaltion ulkopuolella. Päätämme siis tietoihin, jotka kaikki osoittavat samaan suuntaan. Liittovaltion hankintasääntöjen noudattaminen, jota koulujen on noudatettava saadakseen liittovaltion rahaa, ei jätä kouluille juurikaan valinnanvaraa sen suhteen, mitä ne ostavat ja mistä ne ostavat, ainakaan USDA:n elintarvikkeiden osalta. Ei tiedetä, onko osavaltion ulkopuolisen ruoan osuus yhtä yksipuolinen koko Oregonin kouluruokailussa. Mutta USDA Foods -ravintoloiden osalta yksi löytämämme lopullinen asiakirja osoittaa yksiselitteisiä tuloksia: 96 prosenttia Oregonin kouluissa tarjoilluista ja liittovaltion dollareilla ostetuista elintarvikkeista oli peräisin toisesta osavaltiosta. Se sopii mihin tahansa määritelmään, joka tarkoittaa ""melkein missä tahansa muualla paitsi Oregonissa"".""</w:t>
      </w:r>
    </w:p>
    <w:p>
      <w:r>
        <w:rPr>
          <w:b/>
        </w:rPr>
        <w:t xml:space="preserve">Tulos</w:t>
      </w:r>
    </w:p>
    <w:p>
      <w:r>
        <w:t xml:space="preserve">Oregonin koulut saavat vuosittain miljoonia dollareita liittovaltion kouluruokailutukea, mutta niiden on kuitenkin käytettävä nämä rahat lähes kaikkialla muualla kuin Oregonissa.</w:t>
      </w:r>
    </w:p>
    <w:p>
      <w:r>
        <w:rPr>
          <w:b/>
        </w:rPr>
        <w:t xml:space="preserve">Esimerkki 2.2299</w:t>
      </w:r>
    </w:p>
    <w:p>
      <w:r>
        <w:t xml:space="preserve">Maailman terveysjärjestö WHO on toistaiseksi vastustanut kriisin kuvaamista pandemiaksi, koska sanan "pandemia" käyttäminen saattaisi pelästyttää maailmaa entisestään ja saada jotkut maat menettämään toivonsa viruksen hillitsemisestä. "Ellemme ole vakuuttuneita siitä, että se on hallitsematon, miksi kutsuisimme sitä pandemiaksi?", kysyi hän. WHO:n pääjohtaja Tedros Adhanom Ghebreyesus sanoi tällä viikolla. YK:n terveysjärjestö on aiemmin kuvaillut pandemiaa tilanteeksi, jossa uusi virus aiheuttaa "jatkuvia yhteisöllisiä taudinpurkauksia" vähintään kahdella maailman alueella. Monien asiantuntijoiden mukaan tämä kynnys on jo pitkään täyttynyt: Virus, joka tunnistettiin ensimmäisen kerran Kiinassa, leviää nyt vapaasti neljällä alueella, se on saavuttanut kaikki maanosat Etelämannerta lukuun ottamatta, ja sen eteneminen näyttää väistämättömältä. Tauti on onnistunut saamaan jalansijaa ja lisääntymään nopeasti jopa maissa, joissa on suhteellisen vahvat kansanterveysjärjestelmät. Perjantaina virus saavutti uuden virstanpylvään, sillä se on tartuttanut maailmanlaajuisesti yli 100 000 ihmistä, mikä on paljon enemmän kuin SARS-, MERS- tai Ebola-tautiin viime vuosina sairastuneiden määrä. "Mielestäni on melko selvää, että kyseessä on pandemia, enkä tiedä, miksi WHO vastustaa sitä", sanoi Michael Osterholm, Minnesotan yliopiston tartuntatautien tutkimus- ja politiikkakeskuksen johtaja. Asiantuntijat myöntävät, että pandemian julistaminen on poliittisesti arkaluonteista, koska se voi horjuttaa markkinoita, johtaa jyrkempiin matka- ja kaupparajoituksiin ja leimata tautialueilta tulevat ihmiset. WHO:ta arvosteltiin aiemmin siitä, että se oli luokitellut vuoden 2009 sikainfluenssatapauksen pandemiaksi. Asiantuntijoiden mukaan tämän kriisin nimeäminen pandemiaksi voi kuitenkin kannustaa maita valmistautumaan viruksen mahdolliseen saapumiseen. WHO julisti viruksen jo tammikuun lopulla "maailmanlaajuiseksi terveyshätätilanteeksi", varoitti maita ja humanitaarisia järjestöjä ja antoi laajan joukon suosituksia sen leviämisen hillitsemiseksi. COVID-19-virus on päässyt hiipimään maahan jopa niissä maissa, jotka ovat nopeasti sulkeneet yhteydet Kiinaan. Muutamassa viikossa Italian, Iranin ja Etelä-Korean viranomaiset ilmoittivat yksittäisistä uusista tapauksista satoja. "Olimme ensimmäinen maa, joka lopetti lennot Kiinaan, ja tämä tauti yllätti meidät täysin", sanoi Massimo Galli, infektiotautien professori Milanon yliopistosta. "On vaarallista koko maailmalle, että virus pystyy leviämään maan alla näin." Italia, jossa on yli 3 800 tautitapausta, on Euroopan epikeskus, ja se on sulkenut kouluja, sulkenut urheilustadionit faneilta ja kehottanut vanhuksia olemaan menemättä ulos, ellei se ole aivan välttämätöntä. Se on kuitenkin vienyt virustapauksia ainakin 10 maahan, kuten Itävaltaan, Tšekin tasavaltaan, Espanjaan, Etelä-Afrikkaan ja Nigeriaan. Devi Sridhar, Edinburghin yliopiston globaalin kansanterveyden professori, joka toimi puheenjohtajana WHO:n Länsi-Afrikassa vuosina 2014-16 puhjenneen Ebola-epidemian johdosta tekemässä katsauksessa, sanoi, että pandemiajulistus on jo kauan myöhässä. "Tämä taudinpurkaus täyttää kaikki pandemian määritelmät, jotka meillä oli ennen koronavirusta", hän sanoi. WHO:n hätätilapäällikkö Mike Ryan sanoi viime kuussa pidetyssä lehdistötilaisuudessa, että pandemia on "ainutlaatuinen tilanne, jossa uskomme, että kaikki maailman kansalaiset altistuvat todennäköisesti virukselle tietyn ajan kuluessa".  Useat asiantuntijat sanoivat, etteivät he olleet kuulleet tätä määritelmää. Yhdysvaltain tautienvalvonta- ja ehkäisykeskus puolestaan määrittelee pandemian "epidemiaksi, joka on levinnyt useisiin maihin tai maanosiin ja vaikuttaa yleensä suureen määrään ihmisiä". ___ Associated Press saa tukea terveys- ja tiedeuutisointiin Howard Hughes Medical Instituten tiedekasvatusosastolta. AP on yksin vastuussa kaikesta sisällöstä.</w:t>
      </w:r>
    </w:p>
    <w:p>
      <w:r>
        <w:rPr>
          <w:b/>
        </w:rPr>
        <w:t xml:space="preserve">Tulos</w:t>
      </w:r>
    </w:p>
    <w:p>
      <w:r>
        <w:t xml:space="preserve">Viruspurkausten lisääntyessä YK kieltäytyy julistamasta pandemiaa.</w:t>
      </w:r>
    </w:p>
    <w:p>
      <w:r>
        <w:rPr>
          <w:b/>
        </w:rPr>
        <w:t xml:space="preserve">Esimerkki 2.2300</w:t>
      </w:r>
    </w:p>
    <w:p>
      <w:r>
        <w:t xml:space="preserve">Tarina Jean Hilliardista, naisesta, joka toipui täysin sen jälkeen, kun hänet löydettiin jäätyneenä lumen keskeltä Minnesotasta, on jaettu eri muodoissa sen jälkeen, kun se julkaistiin ensimmäisen kerran vuonna 1980. Tarina on muuttunut hämmästyttävämmäksi joka kerta, kun sitä on toistettu. Yksi ensimmäisistä tapauksesta kertovista raporteista, jonka Montreal Gazette julkaisi 30. joulukuuta 1980, kertoi, kuinka Hilliard oli romahtanut 22 pakkasasteen yössä yrittäessään etsiä suojaa pienen auto-onnettomuuden jälkeen. Nuori nainen löydettiin "jähmettyneenä" noin kuusi tuntia myöhemmin ja hänet vietiin sairaalaan:   Hän hengitti pinnallisesti kaksi tai kolme kertaa minuutissa ja hänen sydämensä hakkasi heikosti kahdeksan kertaa minuutissa. Tohtori George Sather sanoi, että "luulin hänen olevan kuollut, mutta sitten kuulimme erittäin heikon vinkumisen. Silloin tiesimme, että ihminen oli olemassa."  Jeanin selviytymismahdollisuudet arvioitiin vähäisiksi - hänen ruumiinlämpönsä ei edes näkynyt lämpömittarissa, ja se tarkoitti, että se oli alle 80 Fahrenheit-astetta. "Pulsseista tai verenpaineesta ei ollut merkkejä", sanoi Satherin veli, tohtori Edgar Sather. "Hänen ruumiinsa oli liian jäässä, jotta suonta olisi voitu löytää pulssia varten."  Useimmissa Jean Hilliardista heti tapauksen jälkeen julkaistuissa tarinoissa hänen toipumisensa johtui sähkölämmitystyynyjen ja happisäiliöiden ansioista, mutta jokaisen kertomuksen myötä tarina muuttui yhä ihmeellisemmäksi. Kun Weekly World News (samainen julkaisu on tuonut yleisölle fantastisen fiktiivisiä tarinoita puoliksi lepakko- ja puoliksi ihmismäisestä "Lepakkopojasta" ja Hitlerin ufopakosta) julkaisi oman versionsa tarinasta tammikuussa 1981, siihen lisättiin Hilliardin vanhemmilta saadut lainaukset, joissa hänen toipumisensa uskottiin rukouksen voimaan. Guide Post -lehti vei tämän teeman vielä pidemmälle ja väitti, että rukousketju oli pelastanut Jean Hilliardin hengen:  Rouva Erickson kiirehti toimistoonsa ja soitti puhelimitse rukousketjun puheenjohtajalle baptistiseurakunnassa, jossa hänen miehensä on pastorina. Rukousketju saatiin liikkeelle. Rukousketju oli pidentymässä. Rouva Erickson soitti Fosstonin luterilaisen, katolisen, metodistisen ja Bethel Assembly -seurakunnan pastoreille. He puolestaan soittivat rukousketjuryhmiensä puheenjohtajille, jotka välittivät sanan eteenpäin. Ensimmäisten tuntien aikana, jolloin rukousketju oli käynnissä, jalkani ja jalkani alkoivat vaaleta ja saada takaisin luonnollisen värinsä sen sijaan, että ne olisivat tummuneet, kuten tohtori Sather odotti. Lääkärit ja sairaanhoitajat tulivat yksi toisensa jälkeen ihmettelemään vaaleanpunaista sävyä, joka ilmestyi rajaviivalle, josta tummuus alkoi reisieni yläosassa - paikkaan, josta tohtori Sather sanoi, että hän arveli heidän ehkä joutuvan amputoimaan. Rukousketju levisi läheisiin Crookstonin ja Bemidjin kaupunkeihin ja Grand Forksiin, Pohjois-Dakotaan. Pian sadat, sitten tuhannet ihmiset olivat tietoisia siitä, että Fosstonin sairaalaan oli tuotu jäätyneenä nuori nainen, joka tarvitsi kipeästi Jumalan ihmeellistä parantumista. Vaikka jotkut saattavat pitää Hilliardin toipumista "ihmeenä" (New York Times jopa siteerasi tohtori Satheria, joka piti nuoren naisen selviytymistä sellaisena), hänen kokemuksensa ei ollut harvinainen. Spartanburg Heraldin tammikuussa 1981 julkaisemassa artikkelissa tohtori Richard Iseke sanoi, että ei ole epätavallista, että jäätymisen uhrit toipuvat täysin:  Lääkäri kuvaili minnesotalaisen naisen toipumista, joka oli jäätynyt jäykäksi yön yli kestäneen koettelemuksen jälkeen pakkasessa, ihmeeksi. Muiden lääkäreiden mukaan tällaiset "ihmeet" eivät kuitenkaan ole kovinkaan harvinaisia: pakastuksen uhrit ovat toipuneet täysin jopa pitkien sydänäänettömien jaksojen jälkeen. "Meillä on termi, jonka mukaan kukaan ei ole kuollut, ennen kuin hän on lämmin ja kuollut", sanoi tohtori Richard Iseke, Bostonin hätäkeskuksen apulaisjohtaja, joka joka talvi hoitaa paleltumisen tai tarkemmin sanottuna hypotermian uhreja. Vaikka Hilliard on kiistatta onnekas selvittyään hengissä, Iseke sanoi, että "lääketieteellisessä kirjallisuudessa on lukuisia tapausselostuksia ihmisistä, jotka ovat selvinneet hengissä (ruumiin sisälämpötilan ollessa jopa 68 tai 69 astetta)". Ihmiskeho reagoi äärimmäiseen kylmyyteen samalla tavalla kuin talvehtiva eläin: sisäinen toiminta hidastuu, mikä vähentää dramaattisesti solujen hapentarvetta verestä. Jean Hilliardin toipuminen oli uskomatonta - jotkut saattavat sanoa jopa ihmeellistä - mutta se ei ole "ratkaisematon lääketieteellinen mysteeri":</w:t>
      </w:r>
    </w:p>
    <w:p>
      <w:r>
        <w:rPr>
          <w:b/>
        </w:rPr>
        <w:t xml:space="preserve">Tulos</w:t>
      </w:r>
    </w:p>
    <w:p>
      <w:r>
        <w:t xml:space="preserve">Jean Hilliard toipui täysin sen jälkeen, kun hänet löydettiin jäätyneenä pakkasesta.</w:t>
      </w:r>
    </w:p>
    <w:p>
      <w:r>
        <w:rPr>
          <w:b/>
        </w:rPr>
        <w:t xml:space="preserve">Esimerkki 2.2301</w:t>
      </w:r>
    </w:p>
    <w:p>
      <w:r>
        <w:t xml:space="preserve">Yhtiön sisäiset "markkinointistandardit" kieltävät sitä mainostamasta tupakkatuotteita nuorille suunnattujen julkkisten tai "mallien kanssa, jotka ovat tai näyttävät olevan alle 25-vuotiaita".  Yhtiö kertoi päätöksestä Reutersille myöhään perjantaina ja kertoi aloittaneensa sisäisen tutkimuksen markkinointiviesteistä ja valokuvista, jotka Reuters lähetti yhtiölle kommentoitavaksi aiemmin tällä viikolla. Niihin sisältyi maksettu postaus, jossa tupakkatuotetta mainosti sosiaalisen median "vaikuttaja" Alina Tapilina Moskovassa - joka ilmoitti ikänsä 21-vuotiaaksi Instagramissa - sekä usein vietteleviä kuvia, joissa hän juo viiniä, ui ja poseeraa vähissä vaatteissa ylellisissä ympäristöissä. "Olemme tehneet päätöksen keskeyttää kaikki tuotteeseen liittyvät digitaaliset vaikuttajatoimintamme maailmanlaajuisesti", yhtiö kertoi Reutersille. "Vaikka kyseinen vaikuttaja on täysi-ikäinen tupakoitsija, hän on alle 25-vuotias, ja ohjeistuksessamme vaadittiin, että vaikuttajien on oltava yli 25-vuotiaita. Tämä oli selkeä ohjeistuksen rikkomus."  "Mitään lakeja ei rikottu", yhtiö kertoi Reutersille. "Asetamme kuitenkin itsellemme korkeat standardit, eivätkä nämä seikat anna anteeksi sitä, ettemme tässä tapauksessa täyttäneet näitä standardeja."  Yhtiö lisäsi: "Olimme syvästi pettyneitä, kun havaitsimme tämän rikkomuksen, ja olemme kiitollisia, että se tuotiin tietoisuuteemme."  Yhdysvaltain elintarvike- ja lääkevirasto (FDA) päätti viime kuussa sallia IQOS-laitteen myynnin Yhdysvalloissa sen jälkeen, kun Philip Morris oli käynyt läpi kaksi vuotta kestäneen arviointiprosessin, jonka aikana se vakuutti toistuvasti, että se varoittaisi nuoria tuotteesta. FDA kieltäytyi perjantai-iltana kommentoimasta Philip Morrisin päätöstä keskeyttää markkinointikampanja. Aiemmin virasto sanoi, että se "seuraa tarkasti ... miten yhtiö markkinoi tuotteitaan".  Vaikka suurin osa Philip Morrisin ulkomailla palkkaamista sosiaalisen median vaikuttajista ei maininnut ikäänsä Instagramissa, Reutersin katsaus yrityksen IQOS-valmisteen markkinointiin sosiaalisessa mediassa Japanissa, Italiassa, Sveitsissä, Venäjällä ja Romaniassa osoittaa, että Tapilinan nettipersoona oli tyypillinen niille, joita yritys kutsui laitteen "lähettiläiksi" sosiaalisessa mediassa - laihoja nuoria naisia, jotka nauttivat elämästä. Yhtiö ei perjantai-iltana vastannut suoraan lisäkysymyksiin, jotka koskivat sen digitaalisten vaikuttajakampanjoiden kohderyhmää. Monet viestit sisälsivät hashtagin "#IQOSambassador", mikä sitoi ne sosiaalisen median vaikuttajien verkostoon, johon kansainvälinen tupakkajätti on luottanut brändätessään IQOS-laitteen turvallisemmaksi vaihtoehdoksi savukkeille ja seksikkääksi muotiasusteeksi. "Minulla on vihdoinkin uusi IQOS 3, ja voin luottavaisin mielin sanoa kyllä muutokselle ... haitallisten aineiden määrä on keskimäärin noin 90 prosenttia pienempi kuin savussa", Tapilina kirjoitti huhtikuisessa viestissään. "Etkö ole vielä vaihtanut IQOSiin?"  Eräs romanialainen IQOS-markkinoija on erillisen näyttelijän elämäkerran mukaan 25-vuotias, mutta ei ilmoittanut ikäänsä Instagramissa. Tapilina ja yhdeksän muuta IQOS-markkinoijaa eivät vastanneet kommenttipyyntöihin. Philip Morris sanoi Reutersille antamassaan lausunnossa, että sosiaalisen markkinointikampanjan keskeyttäminen on "konkreettinen todiste" sen "vakaumuksesta saavuttaa savuton maailma sosiaalisesti vastuullisten käytäntöjen avulla".  The Campaign for Tobacco-Free Kids -järjestön puheenjohtaja Matthew Myers oli eri mieltä kuultuaan keskeytyksestä perjantai-iltana. Edunvalvontajärjestö keräsi joitakin Reutersin tarkastelemia IQOS-markkinointikuvia. Hän sanoi, että Philip Morris "muuttaa käyttäytymistään vasta, kun se jää kiinni punaisesta kädestä".  Myersin mukaan yhtiö on historiallisesti ollut "maailmanlaajuisesti menestynein yksittäinen yritys, joka on tehnyt savukkeista muodikkaita nuorille".  Kuluneen vuoden aikana Philip Morris on yhä enemmän mainostanut "missiotaan", jonka tarkoituksena on estää nuoria käyttämästä tupakkatuotteita. Viime kuussa se julkaisi tiedotteen, jossa se kehotti "kaikkia tupakka- ja sähkösavukeyrityksiä tekemään oman osuutensa nuorten nikotiinin käytön estämiseksi".  "Haluan tehdä asian selväksi: me Philip Morris Internationalilla emme markkinoi emmekä myy tuotteitamme nuorille", toimitusjohtaja André Calantzopoulos sanoi puheessaan Bostonissa aiemmin tässä kuussa. "Philip Morris Internationalille iällä on merkitystä."  Kun Philip Morris toimitti markkinointisuunnitelmat IQOS:n FDA-hakemuksen yhteydessä vuonna 2017, sen esimerkkimainoksissa oli malleja, jotka näyttivät vähintään vuosikymmenen vanhemmilta ja pukeutuivat vaatimattomiin, ammattimaisiin vaatteisiin. Kyseisessä hakemuksessa, joka on edelleen vireillä FDA:ssa, haetaan lupaa markkinoida IQOS-laitetta vähemmän haitallisena kuin tupakointia, ja siinä hahmotellaan yhtiön suunnitelmia sen varmistamiseksi, ettei se markkinoi laitetta "ei-tarkoitetuille kohderyhmille". Laite lämmittää mutta ei polta pieniä savukkeita muistuttavia jauhettuja tupakkapaketteja, jotka tuottavat nikotiinitäytteisen aerosolin. Japanissa IQOS:n markkinoinnin kohderyhmään kuuluvat 27-vuotiaan DJ:n ja mallin Ayame Tachibanan Instagram-seuraajat. Eräässä postauksessa hän esittelee IQOS-laitteen ystävänpäiväviestiä, joka on raapustettu rakkaudella monivärisillä tusseilla. "Hyvää ystävänpäivää IQOS. Love you sooo much!" lukee helmikuussa julkaistussa Instagram-viestissä. Romanialainen näyttelijä ja laulaja Alina Eremia pitelee kullanväristä IQOS-laitetta joulukuusen edessä. "Lupauslistallani on 95 prosenttia vähemmän hetkiä ilman hymyä", sanoo Eremia, joka on 25-vuotias näyttelijän elämäkertansa mukaan useilla elokuva- ja julkkistietosivustoilla. Philip Morrisin mukaan IQOS - lyhenne sanoista "I quit ordinary smoking" (lopetan tavallisen tupakoinnin) - sisältää jopa 95 prosenttia vähemmän myrkyllisiä yhdisteitä kuin savukkeet. Eremian manageri Vlad Parvulescu vahvisti, että hänet oli palkattu mainostamaan IQOS:ää, ja sanoi, että romanialainen PR-toimisto oli ottanut häneen yhteyttä. Hän ei vastannut taloudellisia järjestelyjä koskeviin lisäkysymyksiin. Alan asiantuntijoiden mukaan yritysten ja sosiaalisen median vaikuttajien väliset markkinointisopimukset vaihtelevat suuresti. Tyypillisesti yritys tekee yhteistyötä kolmannen osapuolen PR- tai mainostoimistojen kautta, joilla on suhteita verkkopersoonallisuuksiin. Korvaus on yleensä 20-25 000 dollaria tai enemmän kustakin postauksesta. Yrityksistä on tullut yhä hienostuneempia siinä, miten ne lähestyvät sosiaalisen median kampanjoita viimeisten kahden vuoden aikana, sanoo Joe Gagliese, vaikuttajien kanssa työskentelevän markkinointi- ja lahjakkuustoimiston Viral Nationin toinen perustaja. Hän joutui kerran selittämään "vaikuttajan" peruskäsitteen pitchauskokouksissa. Nyt yritykset lähestyvät häntä "räätälöidyillä päätöksentekopohjilla, joissa sanotaan: 'juuri tätä me haluamme'".  Reuters tutki kymmeniä sosiaalisen median viestejä, joissa IQOS-laite esiteltiin. Monet sisälsivät hashtageja, kuten #IQOSAmbassador, #paidad ja #notriskfree, mikä osoittaa, että ne ovat IQOS:n markkinointiviestejä. Monilla tuotteita esittelevillä Instagram-vaikuttajilla oli kymmeniä tuhansia seuraajia, ja muutamalla yli miljoona. IQOS:n ja Juulin kaltaisilla laitteilla on potentiaalia keinona, jolla tupakoitsijat voivat siirtyä vähemmän haitallisiin nikotiinituotteisiin, mutta jotkut kansanterveyden puolestapuhujat ovat huolissaan siitä, että tyylikkäät uudet laitteet koukuttavat nuoria, jotka eivät olisi koskaan polttaneet savukkeita. Liittovaltion tietojen mukaan 90 prosenttia perinteisten savukkeiden tupakoitsijoista aloittaa tupakoinnin ennen 18 vuoden ikää. Philip Morrisin mukaan IQOS-tuotteiden tahattomasta käytöstä ei ole raportoitu "huolestuttavia määriä". Osana FDA:n tarkastusprosessia Philip Morris lupasi markkinoida vain aikuisille tupakoitsijoille, kun se aloittaa IQOS:n myynnin tänä kesänä yhteistyössä Altria Group Inc:n kanssa, joka myy Marlboro-savukkeita Yhdysvalloissa. IQOS:n nikotiinipitoisuus on suunnilleen sama kuin perinteisen savukkeen. Altria ei vastannut kommenttipyyntöihin. Sosiaalisessa mediassa tapahtuvasta markkinoinnista on tullut kiistakapula tupakkatuotteiden sääntelystä käytävässä keskustelussa, erityisesti uusimman sukupolven tuotteiden, kuten erittäin suosittujen Juul-sähkösavukkeiden, osalta. Joissakin Juulin varhaisessa sosiaalisen median ja YouTuben markkinoinnissa käytettiin kuvia viehättävistä nuorista, erityisesti vuoden 2015 lanseerausjuhlissa. Tuolta ajalta Juulin virallisella tilillä olleissa Twitter-kuvissa oli aistillisia kuvia nuoresta naisesta, joka hengitti Juul-höyryä ryhmässä, iskulauseen "Share a #Juulmoment" vieressä.  Nämä varhaiset kampanjat saivat aikaan räjähdysmäisen määrän video- ja valokuvaviestejä nuorilta, jotka esittivät itseään käyttämässä tuotetta koulussa tai ystävien kanssa, usein hashtagien #doit4juul tai #juullife alla. Juul Labs Inc. on sittemmin sanonut, että se on lopettanut sosiaalisen median vaikuttajien käytön ja vaatii, että kaikkien sen mainoksissa esiintyvien henkilöiden on oltava yli 35-vuotiaita entisiä tupakoitsijoita. Juul Labs Inc sanoi lausunnossaan, että se tunnustaa, että "jotkut varhaisimmista markkinointialoitteistamme eivät täysin heijastaneet yrityksemme tavoitetta", jota se kuvailee savukkeiden tupakoitsijoiden auttamiseksi siirtymään sen tuotteisiin. "Nuorena yrityksenä opimme kokemuksistamme ja teimme muutoksia varmistaaksemme, että tavoitamme vain nykyiset aikuiset tupakoitsijat", yhtiö sanoi. Tupakkamainontaa - joka on kielletty radiossa ja televisiossa - koskevat Yhdysvaltain lait laadittiin kauan ennen kuin sosiaalisesta mediasta ja digitaalisesta mainonnasta tuli hallitseva voima kuluttajamarkkinoinnissa. Vaikka mikään nykyinen osavaltion tai liittovaltion laki ei rajoita tupakkamainontaa internetissä - mukaan lukien sähkösavukkeet ja IQOS:n kaltaiset laitteet - FDA voi käyttää uusia laitteita koskevaa toimivaltaansa valvoakseen laajasti yrityksen markkinointia. Laitteen myynnin sallimisen ehtona FDA vaatii Philip Morrisia toimittamaan yksityiskohtaisia analyysejä digitaalisen mainonnan kautta tavoitettavien kuluttajien ikäryhmistä. Philip Morrisin on myös toimitettava kaikki uudet mainoskampanjat, mukaan lukien digitaaliset ja sosiaalisen median toimet, FDA:lle vähintään 30 päivää ennen niiden aloittamista. Kaikkien maksettujen vaikuttajien, jotka mainostavat tuotetta, on myös ilmoitettava "kaikki suhteet sinun ja sellaisten tahojen välillä, jotka luovat tuotteiden merkintöjä, mainostavat, markkinoivat ja/tai mainostavat tuotteita sinun puolestasi tai sinun johdollasi".  Näiden sääntöjen tarkoituksena on rajoittaa nuorten pääsyä tupakkamarkkinointiin, FDA sanoi lausunnossaan, "erityisesti jaetuissa digitaalisissa ominaisuuksissa, kuten sosiaalisen median sivustoilla".</w:t>
      </w:r>
    </w:p>
    <w:p>
      <w:r>
        <w:rPr>
          <w:b/>
        </w:rPr>
        <w:t xml:space="preserve">Tulos</w:t>
      </w:r>
    </w:p>
    <w:p>
      <w:r>
        <w:t xml:space="preserve">Eksklusiivinen: Philip Morris keskeyttää sosiaalisen median kampanjan Reutersin paljastettua nuoret "vaikuttajat".</w:t>
      </w:r>
    </w:p>
    <w:p>
      <w:r>
        <w:rPr>
          <w:b/>
        </w:rPr>
        <w:t xml:space="preserve">Esimerkki 2.2302</w:t>
      </w:r>
    </w:p>
    <w:p>
      <w:r>
        <w:t xml:space="preserve">Pohjois-Irlannissa abortti dekriminalisoitiin viime vuonna sen jälkeen, kun Britannian parlamentti ohitti Belfastin sosiaalisesti konservatiivisten kristittyjen poliitikkojen vastustuksen ja saattoi alueen samalle viivalle muun Yhdistyneen kuningaskunnan kanssa, jossa abortti on ollut laillista jo vuosikymmeniä. Alueen terveysministeriö ei kuitenkaan noudattanut huhtikuun 1. päivän määräaikaa abortin tarjoamisen aloittamiseksi juuri kun koronaviruspandemia vaikeutti hallituksen suosittelemaa varavaihtoehtoa eli matkustamista Englantiin toimenpidettä varten. "Olemme pahemmassa tilanteessa kuin koskaan", sanoi aborttioikeuksia puolustava Emma Campbell, Alliance for Choice -ryhmän puheenjohtaja. Alliance for Choice -ryhmä on nähnyt avunpyyntöjen viisinkertaistuneen matkustusrajoitusten käyttöönoton jälkeen. "Saatavuus on huonompi kuin yli 50 vuoteen."  Eräs 39-vuotias Downin kreivikunnasta kotoisin oleva koulutustyöntekijä, joka on seitsemännellä viikolla raskaana ja etsii aborttia, kertoi, että hänen paikallinen lääkärinsä oli kertonut hänelle, ettei Pohjois-Irlannissa ole perustettu mitään abortteja tarjoavaa laitosta. "Minulle sanottiin, että minun pitäisi ottaa lautta, ottaa pilleri klinikalla aamulla, ottaa toinen pilleri ja sitten mennä lautalla kotiin", hän kertoi Reutersille. "Se, mitä naisille tapahtuu Pohjois-Irlannissa, on epäinhimillistä", hän sanoi. "Se, että heidän on hiiviskeltävä ulos päästäkseen Liverpooliin, ei ole sitä, mitä pitäisi tapahtua vuonna 2020."  Ainoat brittiläiset klinikat, joihin Pohjois-Irlannista tulevat julkisesti rahoitettua aborttia hakevat naiset pääsevät tällä hetkellä, ovat Manchesterissa ja Liverpoolissa, mutta suoria lentoja ei ole saatavilla koronaviruksen aiheuttaman lukituksen vuoksi, aktivistit sanovat. British Pregnancy Advisory Service -järjestön, joka hallinnoi hallituksen varausjärjestelmää aborttia tarvitseville pohjoisirlantilaisille naisille, tiedottaja sanoi, että lentojen peruuntumisten vuoksi lautta on tällä hetkellä ainoa käyttökelpoinen reitti. "Jotkut Pohjois-Irlannin hallituksessa yrittävät selvästi viivyttää palvelujen laajamittaista käyttöönottoa esimerkiksi kieltäytymällä tilaamasta palveluja...", tiedottaja Katherine O'Brien sanoi. Amnesty International kuvaili tilanteita "epäoikeudenmukaisiksi, vaarallisiksi ja tarpeettomasti naisia ja tyttöjä vaarantaviksi" ja sanoi olevansa huolissaan siitä, että se johtaisi siihen, että naiset yrittäisivät tehdä vaarallisia abortteja. Pohjois-Irlannin pääministeri Arlene Foster, joka terveysministeri Robin Swannin tavoin kuvailee itseään "elämänmieliseksi", kertoi maanantaina lehdistötilaisuudessa vastustavansa "aborttia pyynnöstä".  "Se on taantumuksellinen askel yhteiskunnallemme", hän sanoi. Fosterin demokraattinen unionistipuolue äänesti maanantaina ehdotusta vastaan, jonka mukaan lääkärit voisivat määrätä aborttipillereitä puhelinkonsultaatioiden kautta - toimenpide, joka on otettu käyttöön muualla Yhdistyneessä kuningaskunnassa koronaviruksen aiheuttaman lukituksen jälkeen, kun taas Swannin Ulster Unionist Party pidättäytyi äänestämästä, kertoi Pohjois-Irlannin toimeenpanevaa elintä lähellä oleva lähde Reutersille. Ei-uskonnollisen Alliance-puolueen johtaja Stephen Farry kirjoitti Swannille kirjeen, jossa hän sanoi, että Pohjois-Irlannin naiset on jätetty "kestämättömään tilanteeseen".  Terveysministeriö sanoi "harkitsevansa asiaa kiireellisesti", mutta sanoi, että Pohjois-Irlannin toimeenpanevan elimen on päätettävä asiasta. Alliance for Choice -järjestö sanoo, että sen on ollut pakko palata käytäntöön, jota se harjoitti ennen abortin dekriminalisointia, ja tehdä yhteistyötä muiden ryhmien kanssa yrittäessään hankkia aborttipillereitä internetistä ja saadakseen Alankomaissa toimivan lääkärin arvioimaan naisia ja määräämään pillerit, vaikka Pohjois-Irlannissa ei ole laillista määrätä aborttipillereitä kotikäyttöön. Campbellin mukaan tämäkin on kuitenkin riippuvainen pillereiden saatavuudesta, jota koronavirus on rajoittanut vakavasti. Aktivistit sanovat, että sen lisäksi, että apua pyytävät puhelut ovat lisääntyneet, he ovat nähneet useita esimerkkejä naisten itsensä vahingoittamisesta ja ainakin yhden itsemurhayrityksen. Toinen raskaana oleva nainen, 29-vuotias kauneudenhoitoalan työntekijä Belfastista, kertoi pyytäneensä paikallista hyväntekeväisyysjärjestöä lähettämään hänelle pillereitä, mutta hänellä ei ollut aavistustakaan siitä, saapuisivatko ne tai milloin. "Tällä hetkellä mikään ei ole varmaa, ja on hyvin pelottavaa, että se ei ole täysin käsissäni", hän sanoi.</w:t>
      </w:r>
    </w:p>
    <w:p>
      <w:r>
        <w:rPr>
          <w:b/>
        </w:rPr>
        <w:t xml:space="preserve">Tulos</w:t>
      </w:r>
    </w:p>
    <w:p>
      <w:r>
        <w:t xml:space="preserve">Pohjoisirlantilaisia naisia kehotetaan purjehtimaan Englantiin aborttia varten pandemiasta huolimatta.</w:t>
      </w:r>
    </w:p>
    <w:p>
      <w:r>
        <w:rPr>
          <w:b/>
        </w:rPr>
        <w:t xml:space="preserve">Esimerkki 2.2303</w:t>
      </w:r>
    </w:p>
    <w:p>
      <w:r>
        <w:t xml:space="preserve">Tämänvuotisessa kansallisessa terveyskyselyssä kysyttiin ensimmäisen kerran 57-vuotisen historiansa aikana terveystottumusten lisäksi myös seksuaalisesta suuntautumisesta, kertoivat Yhdysvaltain tautienvalvonta- ja ehkäisykeskukset (U.S. Centers for Disease Control and Prevention). Tutkimuksen mukaan biseksuaaliset naiset kokivat kaksi kertaa todennäköisemmin vakavaa ahdistusta, kun taas biseksuaaliset miehet harrastivat muita todennäköisemmin humalahakuista juomista. Yli 34 500:lle 18-vuotiaalle tai sitä vanhemmalle amerikkalaiselle tehdyssä tutkimuksessa 1,6 prosenttia ilmoitti olevansa homo ja 0,7 prosenttia ilmoitti olevansa biseksuaali. Yhteensä 96,6 prosenttia ilmoitti olevansa hetero, ja 1,1 prosenttia ilmoitti olevansa "jotain muuta", ei tiennyt tai kieltäytyi vastaamasta. Noin kaksi kertaa useampi nainen kuin mies ilmoitti olevansa biseksuaali, ja 0,9 prosenttia naisvastaajista ilmoitti tuntevansa vetoa molempiin sukupuoliin. Biseksuaaliset naiset ilmoittivat kaksi kertaa todennäköisemmin kuin mikään muu ryhmä, että heillä oli vakavia ahdistuneita tunteita: lähes 11 prosenttia heistä ilmoitti olleensa ahdistuneita viimeisen kuukauden aikana. Biseksuaalisista miehistä lähes 52 prosenttia kertoi juoneensa viimeisen vuoden aikana viisi tai enemmän juomia yhden yön aikana, kun heteromiehistä vain 31 prosenttia. Homo- ja biseksuaalit pärjäsivät yhtä hyvin tai paremmin kuin heteromiehet joillakin osa-alueilla, kuten liikunnan harrastamisessa, hiv-testeissä käymisessä ja influenssarokotusten saamisessa. "Eroja oli molempiin suuntiin, ja se riippuu tarkasteltavasta indikaattorista", sanoi tutkimuksen pääkirjoittaja ja CDC:n tilasto-osaston terveystilastotieteilijä Brian Ward. CDC:n mukaan tutkimuksen tulokset olivat linjassa muiden terveyttä ja seksuaalista suuntautumista koskevien tutkimusten kanssa, vaikka tässä tutkimuksessa pienempi osa ihmisistä määritteli itsensä biseksuaaliksi kuin muissa tutkimuksissa.</w:t>
      </w:r>
    </w:p>
    <w:p>
      <w:r>
        <w:rPr>
          <w:b/>
        </w:rPr>
        <w:t xml:space="preserve">Tulos</w:t>
      </w:r>
    </w:p>
    <w:p>
      <w:r>
        <w:t xml:space="preserve">Hallituksen raportin mukaan 2,3 prosenttia amerikkalaisista on homo- tai biseksuaaleja.</w:t>
      </w:r>
    </w:p>
    <w:p>
      <w:r>
        <w:rPr>
          <w:b/>
        </w:rPr>
        <w:t xml:space="preserve">Esimerkki 2.2304</w:t>
      </w:r>
    </w:p>
    <w:p>
      <w:r>
        <w:t xml:space="preserve">Elokuun 2. päivästä alkaen Kansas vaatii aivokalvontulehdusrokotteen seitsemännellä luokalla aloittavilta ja 11. luokalle tulevilta oppilailta, joita ei ole rokotettu ennen 16. syntymäpäiväänsä. Päiväkodin tai ensimmäisen luokan aloittavat oppilaat tarvitsevat kaksi annosta hepatiitti A -rokotetta. Rokotteet vaaditaan julkisissa ja yksityisissä kouluissa opiskelevilta lapsilta, ja ne ovat viiden muun pakollisen rokotteen lisäksi. Poikkeukset ovat sallittuja uskonnollisista tai lääketieteellisistä syistä. Kansans for Health Freedom -järjestön puheenjohtaja Connie Newcome sanoi, että voittoa tavoittelematon järjestö on kasvanut sen jälkeen, kun Kansasin terveys- ja ympäristöministeriö järjesti kesäkuussa kuulemistilaisuuden kahdesta uudesta rokotusvaatimuksesta, Kansas City Star kertoi. "Uskon, että useimmat Kansasin asukkaat ovat tarpeeksi itsenäisiä, jotta he tekevät mieluummin omat perhepäätöksensä ilman, että hallitus määrää heille, mitä tehdä", Newcome sanoi. Hän on Hutchinsonin ulkopuolella asuva isoäiti, joka sanoo lopettaneensa lastensa rokottamisen vuosikymmeniä sitten. Uudet vaatimukset noudattavat rokotuskäytäntöjä käsittelevän neuvoa-antavan komitean suosituksia. "Molemmat näistä sairauksista ovat vakavia ja ehkäistävissä, ja rokotteiden turvallisuusprofiili on hyvin tunnustettu CDC:n (Centers for Disease Control) ja muiden tieteellisten auktoriteettien mukaisesti", sanoi Kristi Pankratz, osavaltion terveysministeriön tiedottaja. Rokotevastaisen ryhmän jäsenet kertoivat The Starille olevansa huolissaan lääketeollisuuden vaikutuksesta tieteellisiin tutkimuksiin. Monet puhuivat myös lastensa sairauksista ja häiriöistä, jotka heidän mukaansa ilmenivät tai pahenivat rokotusten jälkeen - huolimatta siitä, että tutkimukset osoittavat pitkälti päinvastaista. Christine White, Johnsonin piirikunnan lääkäri, sanoi, että tutkimusten mukaan rokotteiden hyödyt ovat paljon suuremmat kuin riskit, etenkin kun on kyse hengenvaarallisista sairauksista, kuten aivokalvontulehduksesta. "Vanhemmat, jotka kieltäytyvät aivokalvontulehdusrokotuksista, sanovat usein, että heidän lapsensa eivät ole vaarassa, koska he ovat kotiopetuksessa tai eivät ole usein ryhmässä. Yritämme puhua siitä, että tartunnan saamiseen riittää yksi aivastuskerta tai yksi yhteinen juoma lapsen kanssa, jolla on tartunta", White sanoi. "Olen saanut muutaman käännynnäisen tuon asian kanssa. Mutta aivokalvontulehdus pelottaa ihmisiä. Ihmiset tietävät, että se voi tappaa." Vuonna 2017 Kansasin teini-ikäisistä 72 prosenttia oli rokotettu aivokalvontulehdusta vastaan, mikä on vähemmän kuin kansallinen keskiarvo, 85 prosenttia. Kansas on aivokalvontulehdusrokotusten määrässä maan kuudennella sijalla. Viime vuonna 90 prosenttia Kansasin lapsista rokotettiin hepatiitti A:ta vastaan, mikä johtuu aiemmin hyväksytystä vaatimuksesta päiväkotilapsille. ___ Tiedot ovat peräisin: Kansas City Star, http://www.kcstar.com.</w:t>
      </w:r>
    </w:p>
    <w:p>
      <w:r>
        <w:rPr>
          <w:b/>
        </w:rPr>
        <w:t xml:space="preserve">Tulos</w:t>
      </w:r>
    </w:p>
    <w:p>
      <w:r>
        <w:t xml:space="preserve">Kansasin rokotevastaiset ryhmät sanovat jäsenmäärän kasvavan.</w:t>
      </w:r>
    </w:p>
    <w:p>
      <w:r>
        <w:rPr>
          <w:b/>
        </w:rPr>
        <w:t xml:space="preserve">Esimerkki 2.2305</w:t>
      </w:r>
    </w:p>
    <w:p>
      <w:r>
        <w:t xml:space="preserve">22. syyskuuta 2019 Facebookin "Man Page" jakoi seuraavan meemin, jossa julistettiin, että hiphop-artisti Tekashi 69 - eli 6ix9ine - on "vasikka" ja lifestyle-persoona Martha Stewart ei ole: Vasemmalla puolella oli valokuva Stewartista Yankeesin lippiksessä ja pelipaidassa. Oikealla puolella näkyi Takeshi 69 profiilissa. Molempien kuvien alla luki teksti: Kun katsomme Tekashi 69:n (tai mikä hänen nimensä onkaan) vasikoivan KAIKILLE, pyydän teitä kaikkia muistamaan, että Martha Stewart ei vasikoinut oikeudenkäynnissään YHTÄÄN sielua. Tyttövauva piti 10 varpaansa alhaalla ja söi sen vankilatuomion itse, kuten todellinen pahis, joka hän on. 😂😂Meemiteksti vastasi 20. syyskuuta 2019 twiittiä, jota New York Postin Page Six käytti juorupalstansa pohjana: Kun katsomme Tekashi 69:n (tai mikä hänen nimensä onkaan) vasikoivan KAIKILLE, pyydän teitä kaikkia muistamaan, että Martha Stewart ei vasikoinut YHTÄÄN sielua oikeudenkäynnin aikana. Tyttövauva piti 10 varpaansa alhaalla ja söi vankilatuomionsa itse, kuten todellinen pahis, joka hän on. 😂😂😂😂- Chilla (@Chinchilla_773) September 20, 2019Tekstissä esitettiin useita väitteitä: että Tekashi 69 sotki muita syytteen aikana (oletettavasti vastineeksi kevyemmästä tuomiosta), että Tekashi 69 sotki useita ihmisiä, että Martha Stewart ei päinvastoin sotkenut yhtään ihmistä, että Stewart olisi voinut tehdä niin välttääkseen vankilaa ja että Stewart sen sijaan "söi" vankilatuomionsa sen sijaan, että hänestä itsestään olisi tullut "vasikka"."Heinäkuussa 2004 Stewart tuomittiin viideksi kuukaudeksi vankilaan ja kahdeksi vuodeksi ehdolliseen vankeuteen sen jälkeen, kun hänet oli tuomittu edellisen vuoden maaliskuussa "salaliitosta, oikeuden estämisestä ja valehtelusta liittovaltion tutkijoille osakekaupasta". Stewartin tuomiota käsitellyt toimittaja mainitsi syitä, joiden vuoksi tuomari suostui suhteellisen lievään tuomioon: "No, [tuomari] esitti pari syytä. Hän sanoi, ettei Marthalla ole aiempaa rikosrekisteriä, mikä on totta. Hän sanoi myös saaneensa yli 1500 tukikirjettä, joissa kerrottiin, kuinka Martha oli tehnyt hienoja asioita ihmisten hyväksi ja kuinka ihmiset tukivat häntä.Se oli yksi tekijä hänen päätöksessään. Hänestä tuntui myös, että Martha, joka oli kärsinyt tarpeeksi, ja hän kertoi sen Marthalle. Hän sanoi, että olet kärsinyt tarpeeksi ja tulet jatkossakin kärsimään." Tuossa artikkelissa ei mainittu Stewartin yhteistyötä muiden sekaantumisen kautta. Vuonna 2018 CNN kertoi Stewartin tuomion perustiedot: Joulukuussa 2001 Stewart myi lähes 4 000 osaketta ImClone Systemsistä, jota hänen ystävänsä Samuel Waksal johti. Ongelmana oli, että hän teki sen päivää ennen kuin yhtiö ilmoitti FDA:n päätöksestä, joka koski yhtä sen syöpälääkkeistä ja joka lähetti ImClonen hinnan syöksyyn. Häntä ei koskaan syytetty sisäpiirikaupoista, vaikka hän maksoi myöhemmin 195 000 dollaria sopiakseen siviilioikeudelliset syytteet Securities and Exchange Commissionin kanssa. Hänen rikosjuttunsa koski syytöksiä siitä, että hän valehteli viranomaisille myyntiä koskevan tutkinnan aikana.Lokakuussa 2004 Stewart ilmoittautui vankilaan aloittaakseen tuomionsa suorittamisen - huolimatta siitä, että hänen annettiin jäädä vapaaksi valitusta odotellessaan:Martha Stewart ilmoittautui vankilaan [lokakuussa 2004] aloittaakseen viiden kuukauden tuomion suorittamisen osakemyynnistä valehtelemisesta, liittovaltion vankilaviranomainen kertoi.Stewart, 63, tuomittiin maaliskuussa valehtelusta tutkijoille siitä, miksi hän myi ImClonen osakkeita joulukuussa 2001, juuri ennen kuin osakkeen kurssi romahti. Hän sai jäädä vapaaksi odottamaan muutoksenhakua, mutta pyysi kuitenkin aloittaa tuomionsa suorittamisen... Stewartin on määrä olla vankilassa maaliskuuhun asti. Vankilaviranomaisen tiedottaja on sanonut, että vangit, jotka on tuomittu enintään vuodeksi, eivät ole oikeutettuja ennenaikaiseen vapauteen hyvän käytöksen vuoksi." Yksi Stewartin tuomioon ja vankeuteen liittyvä seikka liittyi hänen asenteeseensa ja käytökseensä sekä "skandaalin" aikana että sen jälkeen, minkä kautta meemin "pahis"-leima tuli käyttöön. Täydellisesti järjestetystä sisustuksesta, monimutkaisista resepteistä ja käsitöistä tunnettu nainen osoitti sellaista rehellisyyttä ja olosuhteidensa hyväksymistä, jota pidettiin suhteuttavana. 2009 ilmestyneessä People-lehden erikoisnumerossa ("Scandals That Rocked America") luonnehdittiin yleisön tunnetta, jonka mukaan Stewart "söi vankilatuomionsa itse, kuten se todellinen pahis, joka hän on": Jotkut odottivat, että Amerikan kotitalouden täydellisyyden jumalatar vajoaisi lopulliseen epätoivoon. Sen sijaan Stewart otti tuomionsa sitruunan ja teki siitä limonadia, ja hänellä oli tarmoa, joka teki hänestä miljardöörin. Jopa ennen kuin Stewartia syytettiin, hänen vastuunottoasenteensa oli ilmiselvä - mikä johti Stewartin usein toistettuun repliikkiin, kun häntä kysyttiin meneillään olevasta skandaalista aamushow'n ruoanlaittopätkän aikana vuonna 2002: 25. kesäkuuta 2002 CBS:n juontaja Jane Clayson kyseli Stewartilta ImClone-ohjelmasta vakituisen The Early Show -jaksonsa aikana. Stewart jatkoi kaalin pilkkomista ja vastasi: "Kun Macy'sin asianajaja tiedusteli hänen roolistaan Martha Stewart Living Omnimedia -yhtiössä kysymällä: "Miten te istutte aikanne?", hän vitsaili: "Minä istuin aikani", hän sanoi viitaten vuoden 2005 vankilatuomioonsa sisäpiirikaupoista. Oikeussali purskahti nauruun." Tutkimme arkistoituja uutisartikkeleita ja myöhempää materiaalia tapauksen kulusta, eikä yhdessäkään niistä mainita Stewartin "vasikoineen". Eräässä artikkelissa [PDF] todettiin, että Stewartin ystävän todistus saattoi vahingoittaa hänen puolustustaan, ja itse asiassa tämä ystävä "vasikoi" Stewartista: Ehkä yksi vahingollisimmista todistajanlausunnoista, joka sinetöi Martha Stewartin kohtalon, oli hänen silloisen ystävänsä Mariana Pasternakin todistus. Pasternak paljasti todistajanaitiossa, että hän uskoi Stewartin antaneen lausunnon, joka viittasi hänen osallisuuteensa sisäpiirikauppaan. Pasternakin mukaan Stewart oli sanonut: "Eikö olekin mukavaa, että meillä on välittäjiä, jotka kertovat tällaiset asiat", suunnilleen silloin, kun väitetyt väärinkäytökset tapahtuivat. Tällaisten lausuntojen perusteella ja kun ei pystytty esittämään todisteita stop-call-käskyn olemassaolosta, tilanne näytti huonolta Stewartin kannalta. eräs nuori välittäjä todisti myös Stewartia vastaan vastineeksi tutkinnan lieventämisestä. Samassa edellä linkitetyssä artikkelissa korostettiin, että koko tutkinnan ajan Stewart teki asianajajiensa välityksellä toistuvasti selväksi, että hän kieltäytyi antamasta todistajanlausuntoja. Stewart kieltäytyi joko itseään tai muita vastaan: [Yhdysvaltain edustajainhuoneen energia- ja kauppavaliokunnan kongressitutkijat] eivät kutsuneet Martha Stewartia todistamaan eteen, koska hänen asianajajansa olivat tehneet selväksi, että hän vetoaisi viidennen lisäyksen mukaiseen oikeuteensa vaieta. Tutkijat, jotka olivat neuvotelleet tuloksetta Stewartin asianajajien kanssa hänen vapaaehtoisen todistuksensa järjestämisestä, alkoivat uskoa, että Stewart on "kivettynyt" eikä suostuisi yhteistyöhön... Koko skandaalin puhkeamisen jälkeisen ajan Stewart ja hänen tiedottajansa kieltäytyivät kuitenkin kommentoimasta tai heitä ei tavoitettu... Hänen kieltäytymisensä todistamasta sai monet miettimään, oliko hän todella syytön." Meemissä annetaan ymmärtää, että Stewart ei vain kieltäytynyt vasikoimasta, vaan että tilaisuus tarjoutui ja hän kieltäytyi siitä. Mikään tapauksen uutisointi ei viitannut lopullisesti siihen, että Stewartia olisi pyydetty antamaan tietoja, jotka saattoivat sotkea muita - mutta Stewart kieltäytyi todistamasta, ja myös muut samassa tutkinnassa mukana olleet, lieventävää kohtelua hakeneet henkilöt "vasikoivat" hänestä. Vuonna 2002 alkaneen tutkinnan aikana tiedotusvälineet vertasivat Stewartin kieltäytymistä vapaaehtoisesta todistamisesta siihen, että hän olisi "näyttänyt mafiapomolta." Lyhyesti sanottuna Stewart kieltäytyi todistamasta, emme löytäneet mitään merkintöjä siitä, että hän olisi sotkenut muita henkilöitä asiaan, ja erilliset tutkinnan kohteeksi joutuneet henkilöt todistivat häntä vastaan (ainakin yksi heistä sai vastineeksi sakoista vapauttamisesta, jota kutsutaan myös "vasikoinniksi").Stewartin tv-juontajakollega Snoop Dogg jakoi Instagramissa terävän meemin vasikoinnista ja kirjoitti "🙅🏾‍♂️🤷🏾‍♂️never have never will":🙅🏾‍♂️🤷🏾‍♂️never have never never willA post shared by snoopdogg (@snoopdogg) on Sep 18, 2019 at 2:38pm PDTCommenters on the post frequently mentioned Tekashi 69. Samana päivänä Stewart vastasi postaukseen omalla kommentillaan: Siksi pidän sinusta niin paljon Birds of a feather!!!!. !Snoop Doggin viesti ilmestyi pian sen jälkeen, kun TMZ:n 17. syyskuuta 2019 väitti Tekashi 69:n todistaneen muita vastaan: Tekashi69 on saanut päätökseen ensimmäisen päivänsä todistajanaitiossa liittovaltion oikeudessa, jossa hän on selvästi paniikissa todistamassa entisiä Nine Trey Bloods -jengiläistovereitaan vastaan. yhteensä hän vietti todistajanaitiossa lähes kaksi tuntia - pukeutuneena sinisiin vankilaharjoitusasuihin, valkoiseen aluspaitaan ja rokottaen edelleen sateenkaarenvärisiä hiuksiaan, jotka hän on muotoillut letiksi. Oikeussalissa, joka on mahdollisesti täynnä nykyisiä tai entisiä Nine Treyn jäseniä, hän todisti, että hänestä tuli jäsen marraskuussa 2017 ja että hän osallistui väkivaltarikoksiin ... mukaan lukien ampumiset, pahoinpitelyt ja huumekauppaJossain vaiheessa 6ix9ine jopa tunnisti ne kaksi miestä, jotka ovat oikeudessa. Hän osoitti hermostuneesti syytettyjä, Aljermiah "Nuke" Mackia ja Anthony "Harv" Ellisonia, ja tunnisti heidät Nine Trey -jengin jäseniksi.Vulture, Daily Dot ja BuzzFeed uutisoivat 6ix9inen esiintymisestä oikeudessa, joista jälkimmäinen raportoi:Räppäri Tekashi 69 [19. syyskuuta 2019] nimesi räppärikollegansa Jim Jonesin Nine Trey Gangsta Bloods -jengin jäseneksi, ja tämä myönnytys hämmästytti tuomioistuinta ja oikeudenkäyntiä sosiaalisessa mediassa seuraavia ihmisiä.Tekashi, jonka syntymänimi on Daniel Hernandez, on syytettynä kiskonnasta, huumekaupasta ja muista rikoksista, ja syyttäjät kysyivät häneltä, kuka Jones on. "Hän on eläkkeellä oleva räppäri", Hernandez sanoi Manhattanin liittovaltion oikeussalissa. "Onko hän Nine Trey Bloods -jengin jäsen?" syyttäjät kysyivät. "Kyllä", Hernandez vastasi. "Hernandez nimesi myös Cardi B:n jengin jäseneksi." Hienoa, että Jones on Jones. Hän on puhunut julkisesti jengiin kuulumisestaan aiemminkin, viimeksi entisen GQ-kirjoittajan Caity Weaverin vuonna 2018 julkaisemassa profiilissa.New York Times käsitteli Hernandezin oikeudessa antamia lausuntoja, laajalle levinnyttä reaktiota hänen todistajanlausuntoonsa ja hänelle luvattua lievennystä, jos hänen todistuksestaan olisi hyötyä:Mutta kun 6ix9ine - jonka oikea nimi on Daniel Hernandez - astui pois todistajanaitiosta [19. syyskuuta 2019], hän astui epävarmaan tulevaisuuteen.Debakeli on miltei hävittänyt Hernandezin uskottavuuden rap-artistien keskuudessa, jossa kollegat ovat leimanneet hänet "vasikaksi". Myös hänen turvallisuutensa on kyseenalainen; Nine Treyn jengi ei ole perinteisesti suhtautunut suopeasti siihen, että häntä petetään, ja se on jo kerran uhannut tappaa hänet. "Tiesin, että minusta tulisi kohde", Hernandez sanoi oikeudessa. "Tiesin, että he yrittäisivät satuttaa minua."[...]Artistit, kuten Snoop Dogg, Future ja Lil Durk jakoivat meemejä tai kärkeviä sanoja, joissa tuomittiin 6ix9ine vasikaksi, ja Meek Mill kirjoitti: "Päivän viesti älä ole internet-gangsta ... ole oma itsesi!"[...]Hernandez myönsi tammikuussa [2019] syyllisyytensä kiskonnantapaiseen vehkeilyyn ja kahdeksaan muuhun syytteeseen. Häntä odottaa vähintään 47 vuoden vankeusrangaistus. Jos hänen yhteistyönsä onnistuu, syyttäjät sopivat aiemmin tänä vuonna lobbaavansa lievempää tuomiota." Martha Stewartin ja Tekashi 69:n vastakkainasettelussa twiitissä (ja lukemattomissa sosiaalisen median viesteissä ja meemeissä) Stewartia ylistettiin hänen kieltäytymisestään "vasikoinnista", ja 6ix9inea kritisoitiin siitä, että hän tunnisti väitettyjä jengin jäseniä syyskuun 2019 oikeudenkäynnin aikana. Yleistä meemiä ruokki Snoop Doggin vasikointia vastustava Instagram-postaus ja Stewartin hyväksyntä sille kommentin kautta. On myös mahdollista, että Stewartin Instagram-vastaus kuvastaa hänen vastenmielisyyttään häntä vastaan todistaneita kohtaan - yksi heistä oli ystävä, jonka kanssa hän matkusti osakekaupan aikana. 69 Tekashi 69:n "vasikointi"-käyttäytymistä käsiteltiin laajasti syyskuussa 2019. Mitä tulee Stewartia koskeviin väitteisiin, hän toisti oman halveksuntansa vasikointia kohtaan; sillä välin muut antoivat todisteita häntä vastaan tutkinnan aikana, mikä johti hänen tuomioonsa. Tuolloin useissa raporteissa kuvattiin Stewartin laajaa kieltäytymistä todistamasta, mutta niissä ei kerrottu, tarjottiinko hänelle samaa lempeyttä kuin niille, jotka vasikoivat hänestä. Siitä huolimatta ei ole todisteita siitä, että Stewart olisi koskaan vasikoinut; hän "söi tuomionsa", kuten kuvattiin, ja Tekashi 69 antoi oikeudessa muiden henkilöiden tunnistetiedot.</w:t>
      </w:r>
    </w:p>
    <w:p>
      <w:r>
        <w:rPr>
          <w:b/>
        </w:rPr>
        <w:t xml:space="preserve">Tulos</w:t>
      </w:r>
    </w:p>
    <w:p>
      <w:r>
        <w:t xml:space="preserve">"Vaikka räppäri Tekashi 69 ""vasikoi"", lifestyle-guru Martha Stewart meni vankilaan tarjoamatta todisteita muista välttääkseen tuomion.""</w:t>
      </w:r>
    </w:p>
    <w:p>
      <w:r>
        <w:rPr>
          <w:b/>
        </w:rPr>
        <w:t xml:space="preserve">Esimerkki 2.2306</w:t>
      </w:r>
    </w:p>
    <w:p>
      <w:r>
        <w:t xml:space="preserve">Kiinassa viime vuoden lopulla ilmaantunut koronavirus on tuhonnut maailmanmarkkinoita, koska se liikkuu nopeasti ympäri maailmaa. Se näytti olevan valmis nousemaan Yhdysvalloissa, mikä johtuu osittain siitä, että tapausten vahvistamiseksi tehtäviä testejä on lisätty. Florida julisti myöhään sunnuntaina kansanterveydellisen hätätilan, kun se vahvisti kaksi ensimmäistä tapausta. Trumpin hallinnon virkamiehet pyrkivät sunnuntaina rauhoittamaan hermoja ja pelkoja siitä, että maailmanlaajuinen taantuma olisi uhkaamassa, ja väittivät, että yleisö ja tiedotusvälineet reagoivat liikaa, ja sanoivat, että osakkeet nousisivat takaisin, koska Yhdysvaltain talous oli pohjimmiltaan vahva. Vahvistettuja tapauksia on Yhdysvalloissa yhteensä yli 75, ja raportoituja kuolemantapauksia on kaksi, molemmat Washingtonin osavaltiossa. Maailmanlaajuisesti tapauksia on Maailman terveysjärjestön mukaan ollut yli 87 000 ja kuolemantapauksia lähes 3 000 60 maassa. Yhdysvalloissa tapausten keskittymä on keskittynyt hoitokotiin Seattlen lähellä. Seattlen ja Kingin piirikunnan kansanterveysvirasto vahvisti myöhään sunnuntaina, että Kirklandissa sijaitsevan LifeCare- pitkäaikaishoitokodin asukkaana ollut 70-vuotias mies, jolla oli koronavirus, oli kuollut edellisenä päivänä. Lauantaina osasto oli ilmoittanut ensimmäisestä koronaviruspotilaan kuolemasta Yhdysvalloissa, 50-vuotiaasta miehestä, joka asui Kirklandissa - samassa kaupungissa, jossa hoitokoti sijaitsee. Washingtonin osavaltiossa vahvistetuista 10 koronavirustapauksesta kuusi on ollut LifeCaren asukkaita tai työntekijöitä. Osavaltion virkamiesten mukaan 27 muuta hoitokodin asukasta ja 25 henkilökunnan jäsentä on ilmoittanut oireista, jotka voivat muistuttaa tavallista flunssaa. New Yorkin kuvernööri Andrew Cuomo vahvisti Twitterissä osavaltionsa ensimmäisen koronavirustapauksen. Kyseessä on kolmekymppinen nainen, joka sai viruksen äskettäisellä Iranin-matkallaan ja oli nyt kotikaranteenissa. Cuomo ei kertonut, missä nainen asui, mutta New York Times kertoi osavaltion viranomaisiin vedoten, että hän asui New Yorkin Manhattanin kaupunginosassa. "Potilaalla on hengitystieoireita, mutta hänen tilansa ei ole vakava, ja hän on ollut valvotussa tilassa New Yorkiin saavuttuaan", Cuomo sanoi. Osakemarkkinat romahtivat viime viikolla, ja maailmanlaajuinen osakeindeksi laski viikoittain eniten sitten vuoden 2008 finanssikriisin, ja osakkeiden arvo romahti maailmanlaajuisesti yli 5 biljoonaa dollaria. Houstonissa järjestettävä tärkeä energiakonferenssi, joka kokoaa yhteen öljyministereitä ja energiayhtiöitä, peruttiin sunnuntaina, ja CERAWeekin järjestäjät totesivat, että rajaterveystarkastukset olivat muuttumassa entistä tiukemmiksi ja että yritykset olivat alkaneet kieltää muita kuin välttämättömiä matkoja työntekijöiden suojelemiseksi. Myös paavi Franciscuksen kanssa Italiassa myöhemmin tässä kuussa pidettävä maailmantalouden konferenssi peruttiin. Trump sanoi sunnuntaina, että Yhdysvaltoihin matkustaville, jotka tulevat maista, joissa koronaviruksen riski on suuri, tehtäisiin seulonta ennen koneeseen nousua ja saapumisen yhteydessä, tarkentamatta, mitkä maat. Delta Air Lines Inc sanoi sunnuntaina keskeyttävänsä toukokuuhun asti lennot Pohjois-Italian Milanoon, jossa on raportoitu suurin osa maan koronavirustapauksista. Lentoja jatketaan Roomaan. American Airlines Group Inc ilmoitti vastaavasta toimenpiteestä myöhään lauantaina. Yhdysvalloilla on 75 000 testipakkausta koronaviruksen varalta, ja se laajentaa määrää "radikaalisti" tulevina viikkoina, kertoi Yhdysvaltain terveysministeri Alex Azar ABC:n This Week -ohjelmassa sunnuntaina. Varapresidentti Mike Pence, joka nimitettiin viime viikolla johtamaan Valkoisen talon koronavirustorjuntaa, sanoi, että hallitus on tehnyt sopimuksen 3M Co:n kanssa 35 miljoonan hengityssuojaimen tuottamisesta kuukaudessa. Hän kehotti amerikkalaisia olemaan ostamatta naamareita, joita hänen mukaansa tarvitsevat vain terveydenhuollon työntekijät. Honeywell International Inc on toinen suuri yhdysvaltalainen maskien valmistaja. Hän kertoi myös Fox Newsille, että koronavirusrokotteen kliiniset kokeet aloitetaan kuuden viikon kuluttua, mutta rokotetta ei todennäköisesti ole saatavilla tällä kaudella. Demokraatit, jotka haastavat Trumpin presidenttiehdokkuudesta marraskuun 3. päivän vaaleissa, ovat arvostelleet hänen hallintoaan kriisin vähättelystä ja siitä, ettei se ole valmistautunut taudin leviämiseen Yhdysvalloissa. Pence sanoi, että amerikkalaisten pitäisi varautua uusiin tapauksiin, mutta että "valtaosa" taudin saaneista toipuu. "Lukuun ottamatta alueita, joilla on henkilöitä, jotka ovat saaneet koronavirustartunnan, ihmisten on ymmärrettävä, että keskivertoamerikkalaisen riski on edelleen pieni", Pence sanoi. Olemme valmiita", Pence sanoi NBC:n "Meet the Press" -ohjelmassa.</w:t>
      </w:r>
    </w:p>
    <w:p>
      <w:r>
        <w:rPr>
          <w:b/>
        </w:rPr>
        <w:t xml:space="preserve">Tulos</w:t>
      </w:r>
    </w:p>
    <w:p>
      <w:r>
        <w:t xml:space="preserve">Washingtonin osavaltiossa vahvistettiin Yhdysvaltain toinen koronaviruskuolemantapaus; New York raportoi ensimmäisestä tapauksesta.</w:t>
      </w:r>
    </w:p>
    <w:p>
      <w:r>
        <w:rPr>
          <w:b/>
        </w:rPr>
        <w:t xml:space="preserve">Esimerkki 2.2307</w:t>
      </w:r>
    </w:p>
    <w:p>
      <w:r>
        <w:t xml:space="preserve">Vaikka tämä hoito on olemassa vain kliinisissä tutkimuksissa oleville potilaille, katsomme silti, että kustannuksiin olisi pitänyt kiinnittää enemmän huomiota kuin yksi sana. "Menetelmä on monimutkainen ja kallis", jutussa todettiin. Pikakatsauksemme löysi Wall Street Journalin artikkelin, jonka mukaan kustannukset voivat olla jopa 500 000 dollaria potilasta kohti - mikä vastaa suunnilleen kantasolusiirtoa. Jutun keskittyminen yhden potilaan, Bill Ludwigin, anekdoottiseen menestystarinaan saattoi hämmentää lukijoita, sillä hänen kokemuksensa ei ollut tyypillinen. Mielestämme tarinassa onnistuttiin kuitenkin yhdistämään hänen tosielämän tarinansa sekä joitakin yleistettävissä olevia tietoja hoidon onnistumisesta suoraviivaisesti. Tarina sisältää nämä yksityiskohdat: Ensimmäisistä 14:stä T-soluhoitoa saaneesta CLL-potilaasta neljän syöpä hävisi - mukaan lukien kaksi ensimmäistä potilasta, jotka ovat nyt noin viisi vuotta syöpättömiä. Neljä muuta parani, mutta sitten heidän syöpänsä eteni. Kuusi ei reagoinut T-soluhoitoon. Näiden viime viikolla Science Translational Medicine -lehdessä julkaistujen tulosten lisäksi Pennin tutkimusryhmä on esittänyt suullisesti tietoja yhteensä 38 CLL-potilaasta. Syöpä hävisi yhdeksällä (24 prosentilla) ja taantui tilapäisesti yhdeksällä muulla. Pidimme erityisesti viimeisestä rivistä: "He eivät ole koskaan sanoneet 'parantuneet'. Mutta 'syövästä vapaa' sopii minulle." Potilas Ludwig, joka oli lopulta "syövästä vapaa", kärsi vakavista komplikaatioista. Tarinassa puhutaan niistä, mutta olisimme toivoneet enemmän keskustelua yleisistä riskeistä tai haitoista eikä vain anekdoottista kuvausta. Ludwig "kärsi katastrofaalisista sivuvaikutuksista, kun hänen immuunijärjestelmänsä käynnistyi ylikierroksilla", jutussa todettiin. Hän joutui viettämään aikaa tehohoidossa elintensä pettäessä. Jutussa ei kerrota, kärsivätkö monet tai useimmat hoitoa saaneet potilaat haitoista. Tutkija Walter Urba sanoo: "Kaikki, mitä teemme onkologiassa, on riskien ja hyötyjen tasapainottelua." Näihin T-soluhoitoa koskeviin kliinisiin tutkimuksiin on osallistunut kansallisesti pieni määrä potilaita, joten käytettävissä ei ole tyypillistä tuhansilla ihmisillä tehtyä tutkimushistoriaa, joka saattaisi olla käytettävissä muiden hoitojen kohdalla. Jutussa kuvataan selkeästi tähän mennessä hoidettujen koehenkilöiden pieni määrä ja esitetään absoluuttisia lukuja hoidon onnistumisesta ja epäonnistumisesta. Tutkija Walter Urba antaa hieman taustaa: "Epäilen, että ajan mittaan saamme parempia T-soluhoitoja, joita annetaan ehkä yhdessä muiden immuunihoitojen kanssa." Kyse ei ole mistään tautien lietsonnasta. Jutussa siteerataan asiantuntijaa, joka ei ollut mukana tutkimuksessa. Siinä asetetaan vastakkain tutkijan 4 vuotta sitten antamat lausunnot hoidosta ja hänen ajatuksensa uusien tulosten julkaisemisen jälkeen - mielenkiintoinen vertailu. Meidän on kuitenkin arvioitava juttu epätyydyttäväksi, koska siinä ei käsitellä tutkimuksen rahoitusta, joka saatiin osittain lääkeyhtiö Novartisilta. Lisäksi yksi tutkimuksen kirjoittajista on Novartisin työntekijä, ja edellä mainittu asiantuntija on Bristol Myers Squibb -yhtiön palkattu konsultti, joka myös kehittää immunoterapioita. Jutussa todetaan, että "lääkejätti Novartis on tehnyt yhteistyötä Pennin kanssa ja pyrkii kaupallistamaan läpimurron", mutta ei ole selvää, missä määrin kaupallinen osallistuminen tutkimukseen on ollut esillä. Juttu antaa hieman tietoa siitä vaikeasta tiestä, jonka monet leukemiapotilaat kulkevat: "Bridgetonista, N.J:stä kotoisin oleva eläkkeellä oleva vankeinhoitovirkailija oli häviämässä vuosikymmeniä kestäneen taistelunsa CLL:ää vastaan, kun hän suostui kokeilemaan uutta hoitoa elokuussa 2010. "En epäröinyt, koska minulla ei ollut enää vaihtoehtoja", hän muisteli viime viikolla. "Ja lisäksi nämä Pennin sairaalan ihmiset olivat olleet niin ihania minulle ja perheelleni 10 vuoden ajan." ..... "CLL etenee tyypillisesti hitaammin kuin muut leukemiatyypit, ja sitä voidaan pitää kurissa vuosia kemoterapian avulla." "CLL:n hoito on kuitenkin hyvin hidasta." Koska jutussa mainitaan ainakin yksi vaihtoehtoinen hoitomuoto - kemoterapia - annamme mahdollisuuden epäillä. Olisimme kuitenkin halunneet nähdä hieman enemmän tietoa vaihtoehtoisista strategioista. Yksittäisiä lääkehoitoja ja lääkkeiden yhdistelmähoitoja sekä kantasolusiirtoja on saatavilla; nämä kaikki ovat nykyisiä vaihtoehtoja T-soluhoidoille. Juttu kertoo selvästi kliinisistä tutkimuksista, jotka ovat avoinna vain valikoiduille potilaille. Jutussa selitetään, miten T-soluhoito on uutta. Juttu osoittaa riippumatonta raportointia, joka ylittää kaikki uutistiedotteet.</w:t>
      </w:r>
    </w:p>
    <w:p>
      <w:r>
        <w:rPr>
          <w:b/>
        </w:rPr>
        <w:t xml:space="preserve">Tulos</w:t>
      </w:r>
    </w:p>
    <w:p>
      <w:r>
        <w:t xml:space="preserve">T-soluhoidon tulokset kroonisen leukemian hoidossa toivottua vaatimattomammat.</w:t>
      </w:r>
    </w:p>
    <w:p>
      <w:r>
        <w:rPr>
          <w:b/>
        </w:rPr>
        <w:t xml:space="preserve">Esimerkki 2.2308</w:t>
      </w:r>
    </w:p>
    <w:p>
      <w:r>
        <w:t xml:space="preserve">Väestönsuojeluviraston mukaan kuolleiden kokonaismäärä on noussut 17 669:ään sen jälkeen, kun epidemia tuli ilmi 21. helmikuuta, mikä on korkein luku maailmassa. Vahvistettujen tapausten määrä nousi 139 422:een, mikä on kolmanneksi korkein luku maailmassa Yhdysvaltojen ja Espanjan jälkeen. Keskiviikkona tehohoidossa oli 3 693 ihmistä, kun tiistaina heitä oli ollut 3 792. Tämä on viides peräkkäinen päivittäinen lasku, mikä korostaa kasvavia toiveita siitä, että tauti on taantumassa 9. maaliskuuta käyttöön otetun maanlaajuisen lukituksen ansiosta. Alun perin tartunnan saaneista 26 491 julistettiin toipuneeksi, kun vastaava luku päivää aiemmin oli 24 392.</w:t>
      </w:r>
    </w:p>
    <w:p>
      <w:r>
        <w:rPr>
          <w:b/>
        </w:rPr>
        <w:t xml:space="preserve">Tulos</w:t>
      </w:r>
    </w:p>
    <w:p>
      <w:r>
        <w:t xml:space="preserve">Italian päivittäinen koronaviruskuolemien määrä laskee, mutta uudet tapaukset lisääntyvät.</w:t>
      </w:r>
    </w:p>
    <w:p>
      <w:r>
        <w:rPr>
          <w:b/>
        </w:rPr>
        <w:t xml:space="preserve">Esimerkki 2.2309</w:t>
      </w:r>
    </w:p>
    <w:p>
      <w:r>
        <w:t xml:space="preserve">Tohtori Mark Nichols, synnytyslääkäri/gynekologi, joka työskenteli vuosia Oregonissa sijaitsevan Planned Parenthoodin osaston lääketieteellisenä johtajana, todisti ensimmäisenä todistajana naisten terveysjärjestöille, jotka haastavat Virginian oikeuteen lakien vuoksi, jotka heidän mukaansa ovat liian rajoittavia ja rajoittavat abortin saantia osavaltiossa. Osavaltion asianajajan ristikuulustelussa Nichols myönsi, että komplikaatioita esiintyy, vaikka ne ovatkin harvinaisia, ja ne vaativat joskus sairaalahoitoa. Oikeudenkäynti Richmondin liittovaltion tuomioistuimessa alkoi, kun aborttikeskustelu kiihtyy koko maassa. Useat osavaltiot, kuten Alabama, Mississippi, Georgia, Ohio ja Kentucky, ovat hyväksyneet uusia tiukkoja abortinvastaisia lakeja. Virginiassa kiistanalaisiin lakeihin kuuluu vain lääkäreille tarkoitettu toimenpide, joka estää sairaanhoitajia ja lääkäriavustajia tekemästä abortteja. Kanteella pyritään myös kumoamaan Virginian lait, jotka määräävät, että: -Kaikki toisen raskauden abortit on tehtävä kirurgisessa avohoitosairaalassa tai yleissairaalassa. -Naisille on tehtävä ultraäänitutkimus vähintään 24 tuntia ennen toimenpidettä. -Aborttien tarjoajien, jotka tekevät viisi tai useampia ensimmäisen raskauskolmanneksen abortteja kuukaudessa, on läpäistävä lupavaatimukset. Virginiaa vastaan nostaneiden naisten terveysjärjestöjen asianajajat jättivät avauspuheenvuoron väliin ja aloittivat tapauksensa soittamalla Nicholsille, joka toimii tällä hetkellä Planned Parenthood Federation of American kansallisessa johtokunnassa. Nichols sanoi, että hänen mielestään Virginiassa kyseenalaistetut lait eivät ole lääketieteellisesti tarpeellisia. Hän sanoi, että valtaosa aborteista on yksinkertaisia toimenpiteitä, jotka voidaan tehdä vastaanotolla, ja että hän on kouluttanut monia lääkäriavustajia ja sairaanhoitajia, jotka ovat tehneet "yhtä hyvää työtä kuin lääkärit" aborttien tekemisessä. "Ei ole mitään lääketieteellistä syytä lisätä näitä sääntelykerroksia", hän sanoi. Osavaltion asianajajan Courtney Paulkin ristikuulustelussa Nichols myönsi, että hän muodosti mielipiteensä Virginian aborttilainsäädännöstä ilman, että hän oli koskaan nähnyt aborttia Virginiassa tai puhunut kenenkään abortin toimittajan kanssa osavaltiossa. Hän myönsi myös, että vaikka komplikaatioiden määrä aborttien aikana on pieni, jotkut vakavammat komplikaatiot vaativat naisen sairaalahoitoa. Paulk kuulusteli myös Nicholsia yrittäessään osoittaa, että Virginia ei ole poikkeus, kun kyse on sen vain lääkärille annetusta laista. Vain 16 osavaltiota sallii sairaanhoitajien ja lääkäriavustajien tehdä lääkkeellisiä abortteja, ja vain viisi sallii muiden kuin lääkäreiden tehdä imuabortteja. Oikeudenkäynnin odotetaan kestävän noin kaksi viikkoa. Jutun ratkaisee Yhdysvaltain piirituomari Henry Hudson, ei valamiehistö.</w:t>
      </w:r>
    </w:p>
    <w:p>
      <w:r>
        <w:rPr>
          <w:b/>
        </w:rPr>
        <w:t xml:space="preserve">Tulos</w:t>
      </w:r>
    </w:p>
    <w:p>
      <w:r>
        <w:t xml:space="preserve">Oikeudenkäynti Virginian 4 aborttilain haastamisesta alkaa.</w:t>
      </w:r>
    </w:p>
    <w:p>
      <w:r>
        <w:rPr>
          <w:b/>
        </w:rPr>
        <w:t xml:space="preserve">Esimerkki 2.2310</w:t>
      </w:r>
    </w:p>
    <w:p>
      <w:r>
        <w:t xml:space="preserve">"Ensimmäisten toimitusten pitäisi alkaa ensi viikolla", sanoi Sudarshan Jain, Indian Pharmaceutical Alliancen (IPA) pääsihteeri. Intia on maailman suurin hydroksiklorokiinin tuottaja, mutta viime kuussa se kielsi suurimman osan viennistä turvatakseen omat toimituksensa, mikä sai Trumpin varoittamaan vastatoimista. Tällä viikolla Intia salli jonkin verran lääkkeen vientiä, ja Trump on kiittänyt New Delhiä päätöksestä. Jainin mukaan intialaiset yritykset, kuten Teva Pharmaceutical Industries, IPCA Laboratories ja Cadila Healthcare, lisäävät kapasiteettiaan Yhdysvaltain kysyntään vastaamiseksi. Cadila on kymmenkertaistanut tuotantonsa 30 metriseen tonniin kuukaudessa ja on valmis tuottamaan tarvittaessa enemmän, toimitusjohtaja Sharvil Patel kertoi Reutersille. Yritykset lisäävät tuotantoa samalla, kun ne taistelevat Intian 25. maaliskuuta määräämää kolmen viikon mittaista maanlaajuista tuotantosulkua vastaan. Cadila sijaitsee Länsi-Intian Gujaratin osavaltiossa, joka on lääkkeiden tuotantokeskus, ja alan sisäpiiriläisten mukaan sulku on pakottanut yritykset kamppailemaan toimitusketjun häiriöistä ja työvoimapulasta. "Gujaratissa on 28 hydroksiklorokiinin valmistajaa", sanoi H.G. Koshia, vanhempi huumeviraston virkamies. "Kaikki niistä ovat lisänneet tuotantoa kysynnän kasvun vuoksi."  IPA:n Jainin mukaan yritykset luottavat siihen, että ne pystyvät tuottamaan riittäviä määriä sekä maailmanlaajuisen että kotimaisen kysynnän tyydyttämiseksi. "Hallitus saa paljon pyyntöjä muista maista", Jain totesi. Intia varastoi vähintään neljän kuukauden varastot ja on sopinut viennistä ainakin 30 maahan, arvioi vientijärjestö Pharmexcil. Hydroksiklorokiinia ei ole todistettu hoidoksi täällä, mutta sen käyttö on lisääntynyt, koska Yhdysvalloista on nopeasti tullut pandemian keskus. Yhdysvalloissa koronaviruksen aiheuttamat kuolemantapaukset ylittävät 16 400:n rajan, kun taas Intiassa kuolleita on 199. Täällä.</w:t>
      </w:r>
    </w:p>
    <w:p>
      <w:r>
        <w:rPr>
          <w:b/>
        </w:rPr>
        <w:t xml:space="preserve">Tulos</w:t>
      </w:r>
    </w:p>
    <w:p>
      <w:r>
        <w:t xml:space="preserve">Intia lähettää Trumpin toivomaa lääkettä koronavirusta vastaan.</w:t>
      </w:r>
    </w:p>
    <w:p>
      <w:r>
        <w:rPr>
          <w:b/>
        </w:rPr>
        <w:t xml:space="preserve">Esimerkki 2.2311</w:t>
      </w:r>
    </w:p>
    <w:p>
      <w:r>
        <w:t xml:space="preserve">Sopimuksella kumottaisiin Obamacaren kustannusvalvontatoimenpide, joka tunnetaan nimellä Cadillac Tax, joka on epäsuosittu maksu, jota peritään runsaasti etuuksia sisältävistä sairausvakuutusjärjestelyistä ja jonka on määrä tulla voimaan vuonna 2022. Tämä tarkoittaa sitä, että kongressi horjuttaa tasapainoa, jonka entinen presidentti Barack Obama yritti saavuttaa allekirjoittamassaan laissa vakuutusten saatavuuden laajentamisen ja kustannusten hallinnan välillä, sanoi Kathleen Sebelius, joka toimi hänen terveysministerinään. "Presidentti Obama piti erittäin tärkeänä, että lisäpalvelujen saatavuus on maksullista", Sebelius sanoi. "Tämä on iso askel taaksepäin." Sopimukseen päästiin kongressin johtajien ja valtiovarainministeri Steven Mnuchinin välisissä neuvotteluissa, jotka olivat osa laajempaa sopimusta, jolla hallitus saatiin toimimaan viikonlopun jälkeen. Osana pakettia Trumpin hallintoa kiellettäisiin käyttämästä sääntömääräysvaltuuksiaan tiettyihin toimiin, jotka horjuttaisivat ACA:n sairausvakuutusmarkkinoita. Mutta se jättää huomiotta kaksi suurinta kuluttajien terveydenhuoltoa koskevaa kysymystä tänä vuonna: reseptilääkekustannusten hillitseminen ja yllättävien lääkärilaskujen lopettaminen. Lainsäätäjät yrittävät uudelleen ensi vuoden alussa, kun budjettilainsäädännön uusi kierros on ajankohtainen. Cadillac-vero oli tarkoitettu veroksi kaikkein anteliaimmille vakuutuksille, ja sen määrä oli 40 prosenttia tietyn kynnysarvon ylittävästä arvosta. Puolueettoman Kaiser Family Foundation -järjestön mukaan vuonna 2022 tämä raja olisi ollut 11 200 dollaria yhden hengen vakuutuksen osalta ja 30 100 dollaria perheen vakuutuksen osalta. Tämä olisi vaikuttanut joka viidenteen työnantajaan. Taloustieteilijät ja terveyspolitiikan asiantuntijat kannattivat veroa laajalti ja väittivät, että se auttaisi ratkaisemaan Yhdysvaltojen korkeiden terveydenhuoltomenojen ongelman. Työnantajien odotettiin nimittäin vähentävän järjestelyjään tai siirtävän kustannuksia työntekijöille välttääkseen maksun maksamisen. Monet työnantajat ja ammattiliitot vastustivat sitä alusta alkaen. "Se olisi voinut merkitä työntekijöille korkeampia omavastuuosuuksia tai vähemmän valinnanvaraa", sanoi Cynthia Cox, joka johtaa Obaman terveydenhuoltolain tutkimusta Kaiser Foundationissa. Kumoamisella "on myönteinen vaikutus moniin ihmisiin, joilla on sairausvakuutusturva". Arvostelijoiden mukaan veronmaksajat joutuvat kuitenkin maksamaan lisää velkaa, sillä Cadillac-veron ja kahden muun epäsuositun Obamacare-maksun kumoamisen arvioidaan lisäävän liittovaltion alijäämää noin 400 miljardilla dollarilla 10 vuoden aikana. "Cadillac-vero on saattanut aiheuttaa jonkin verran vaatimatonta kustannusten nousua, kun se astui voimaan, mutta se olisi itse asiassa vähentänyt terveydenhuoltokustannuksia, mikä olisi nostanut palkkoja", sanoi Marc Goldwein puolueettomasta Committee for a Responsible Federal Budget -järjestöstä, joka ajaa maan 1 miljardin dollarin alijäämän hillitsemistä. Seuraavassa on yleiskatsaus talousarviosopimuksen muihin tärkeimpiin terveydenhuollon osatekijöihin: - Kumotaan myös terveydenhuoltolain mukainen sairausvakuutusvero ja lääkinnällisten laitteiden myyntivero. Näiden verojen tarkoituksena oli auttaa maksamaan terveydenhuoltolain mukaisen vakuutusturvan laajentamisesta aiheutuvat kustannukset, ja tällä hetkellä laki tarjoaa vakuutuksen noin 20 miljoonalle ihmiselle. Suurin osa lain rahoituksesta säilyy ennallaan myös ilman näitä veroja. -estää Trumpin hallintoa antamasta asetuksia, jotka lopettaisivat terveydenhuoltolain automaattisen uudelleenrekisteröintisäännöksen, tai lopettamasta osavaltiotason kiertotietä, jota kutsutaan "hopean lataamiseksi" ja joka on auttanut vakauttamaan "Obamacare"-vakuutusmaksuja. -Pidentää ja lisää Medicaid-rahoitusta Yhdysvaltojen alueille, mukaan lukien Puerto Rico.</w:t>
      </w:r>
    </w:p>
    <w:p>
      <w:r>
        <w:rPr>
          <w:b/>
        </w:rPr>
        <w:t xml:space="preserve">Tulos</w:t>
      </w:r>
    </w:p>
    <w:p>
      <w:r>
        <w:t xml:space="preserve">Budjettisopimuksessa terveydenhuollon saatavuus asetetaan kustannusten hillitsemisen edelle.</w:t>
      </w:r>
    </w:p>
    <w:p>
      <w:r>
        <w:rPr>
          <w:b/>
        </w:rPr>
        <w:t xml:space="preserve">Esimerkki 2.2312</w:t>
      </w:r>
    </w:p>
    <w:p>
      <w:r>
        <w:t xml:space="preserve">Kustannuskysymys mainitaan jutun viimeisellä rivillä, jossa ehdotetaan, että pisteytysjärjestelmällä voidaan "ratkaista terveydenhuollon kustannusten nousua". Mielestämme tämä ei kuitenkaan ollut tarpeeksi täsmällistä, jotta se oikeuttaisi tyydyttävään arvosanaan. Jutussa ei kerrota lukijoille, että taloudellinen taakka voidaan mitata miljardeissa dollareissa - yksittäinen seulontatesti, jota suositellaan miljoonille amerikkalaisille, voi maksaa tuhansia dollareita kappaleelta. Toinen tähän testiin liittyvä kustannuskysymys on se, että palveluntarjoajilta vie arvokasta aikaa hakea hyvämaineinen riskilaskuri potilaan kanssa istuessaan ja syöttää tietyt tiedot, tässä tapauksessa myös vyötärönympärys, jota lääkärit eivät useinkaan mittaa "elintärkeänä elintoimintona" sinänsä. Jutussa siteerataan tutkimusta, jonka mukaan paksusuolen tähystys vähentää paksusuolensyöpään kuoleman riskiä noin 50 prosentilla, koska siinä poistetaan polyypit. Olisi ollut hyödyllistä, jos jutussa olisi selitetty, mitä tämä riskin suhteellinen pieneneminen tarkoittaa absoluuttisesti (esim. onko syöpäkuolemien määrä vähentynyt 50 prosentista 25 prosenttiin vai 2 prosentista noin 1 prosenttiin?) Jutussa todetaan myös, että tutkimuksessa todettiin, että potilailla, joilla on matala tai keskisuuri riskipistemäärä, "on edelleen 1,9 prosentista 9,9 prosenttiin vaihteleva riski, että heillä on polyyppi, joka voi kehittyä syöväksi". Annamme tunnustusta siitä, että tarina sisältää nämä keskeiset tilastotiedot, jotka antavat käsityksen siitä, kuinka hyvin testi tunnistaa tarkasti todella matalan riskin henkilöt. Huomautamme kuitenkin, että tässä yhteydessä hyötyjen pitäisi mieluiten viitata algoritmin kykyyn luokitella ihmiset kaikilla riskitasoilla (myös korkean riskin) ja siten kohdistaa suurimman riskin potilaat kolonoskopiaan. Jutussa ei varsinaisesti käsitellä testin ennustusvoimaa, johon viitataan todennäköisyyssuhteena ja joka on tutkimuksen käsikirjoituksessa. Tämä on kuitenkin vaikea käsite useimmille terveydenhuollon tarjoajille ja potilaille, ja mielestämme on ymmärrettävää, että jutussa ei käsitelty tätä aihetta perusteellisesti. Tällaisen seulontatestin haittana on todellakin se, että se "menee pieleen", kun ennustetaan, että jonkun riski on pieni, ja todetaan, että hänellä on suuremman riskin polyyppi tai pahanlaatuinen kasvain. Kuten edellä todettiin, jutussa varoitetaan, että "matalan tai keskisuuren riskin potilailla on edelleen 1,9-9,9 prosentin riski saada polyyppi, joka voi kehittyä syöväksi". Tässä jutussa kerrotaan tarkasti, että tutkimuksessa oli kyse ennakoivasta mallintamisesta, ja selitetään riskipisteytyksen osatekijät sekä tutkimusasetelma. Tekstissä on joitakin varoittavia huomautuksia, kuten ulkopuolisen asiantuntijan lausunto, jonka mukaan "tämän tutkimuksen tiedot eivät ole riittävän vahvoja, jotta ne kannustaisivat muuttamaan nykyisiä seulontasuosituksia", mikä on tutkimuksen pääkirjoittajan mielipide. Mielestämme tämä riittää tyydyttävään arvioon. Jutussa ei mainosteta taudin esiintyvyyttä tai vakavuutta. Mainitut esiintyvyystilastot ovat yhdenmukaisia National Cancer Instituten lukujen kanssa. Jutussa on kaksi riippumatonta mielipidettä. Heidän tarjoamansa näkökulma on artikkelin erityinen vahvuus. Toivoisimme, että useammissa jutuissa otettaisiin yhteyttä asiantuntijoihin, jotka eivät ole sidoksissa raportoitaviin tutkimuksiin, jotta asiayhteys säilyisi. Jutussa todetaan, että on olemassa erilaisia seulontatestejä, mutta tässä tapauksessa merkityksellinen vaihtoehto on itse asiassa muut riskilaskurit, joita tutkimuksen tekijät kuvaavat ja mainitsevat, mutta joita ei käytetä rutiininomaisesti. Jutussa ei mainita näitä muita laskureita ja sitä, miksi niitä käytetään harvoin - asiayhteys, joka olisi syventänyt lukijan ymmärrystä asiasta. Vaikka saatavuutta ei nimenomaisesti käsitellä, tämä riskilaskuri on nyt saatavilla (epäsuorasti) artikkelin julkaisemisen ansiosta. Kyseessä on yksinkertainen pisteytysjärjestelmä, joka voidaan ottaa käyttöön paperissa esitettyjen tietojen perusteella, ja juttu tekee tämän selväksi. Arvioimme tämän tyydyttäväksi. Jutun perusteella vaikuttaa siltä, että kyseessä on ensimmäinen laatuaan oleva työkalu. Paksusuolen syöpää koskevia riskinlaskentatyökaluja on kuitenkin ollut käytössä jo vuosia. Emme löytäneet tähän tutkimukseen liittyvää tiedotetta. Mutta joka tapauksessa kahden riippumattoman asiantuntijan kommentit vakuuttavat meidät siitä, että juttu ei perustu uutistiedotteeseen.</w:t>
      </w:r>
    </w:p>
    <w:p>
      <w:r>
        <w:rPr>
          <w:b/>
        </w:rPr>
        <w:t xml:space="preserve">Tulos</w:t>
      </w:r>
    </w:p>
    <w:p>
      <w:r>
        <w:t xml:space="preserve">"Pisteytysjärjestelmä" voi havaita ne, jotka tarvitsevat eniten kolonoskopiaa; mutta yksi asiantuntija varoittaa, että jopa "matalan riskin" potilaille voi silti kehittyä epäilyttäviä polyyppeja.</w:t>
      </w:r>
    </w:p>
    <w:p>
      <w:r>
        <w:rPr>
          <w:b/>
        </w:rPr>
        <w:t xml:space="preserve">Esimerkki 2.2313</w:t>
      </w:r>
    </w:p>
    <w:p>
      <w:r>
        <w:t xml:space="preserve">Edustajainhuoneen valvonta- ja uudistuskomitean alakomitean demokraatit julkaisivat kätkön Juulin sisäisiä sähköposteja ja muita asiakirjoja, joita komitean henkilökunta kuvasi varhaisiksi yrityksiksi "päästä kouluihin ja välittää viestinsä suoraan teini-ikäisille lapsille".   Myös Juulin sosiaalisen median vaikuttajien käyttö sen höyrylaitteiden myynninedistämisessä vuonna 2015 tapahtuneen lanseerauksen jälkeisinä vuosina joutui tarkastelun kohteeksi. James Monsees, Juulin toinen perustaja ja tuotepäällikkö, kertoi valiokunnalle, että yrityksen kohderyhmänä ovat alusta alkaen olleet aikuiset tupakoitsijat. Julkaistujen Juulin asiakirjojen mainitsemien toimien joukossa oli muun muassa 134 000 dollarin maksu viiden viikon "kokonaisvaltaisen terveyskasvatuksen" kesäleirin perustamiseksi Marylandin peruskouluun, johon rekrytoitiin lapsia kolmannelta luokalta 12. luokalle, ja 10 000 dollarin tarjoaminen kouluille, jotka käyttävät yhtiön "nuorten ennaltaehkäisy- ja valistusohjelmia" oppilaille, mukaan lukien ne, jotka jäivät kiinni sähkösavuketuotteiden käytöstä. "Eikö se kuulosta sinusta lainkaan oudolta?" Demokraattien edustaja Katie Hill kysyi Juulin hallintojohtajalta Ashley Gouldilta. "Kaikkien näiden valistustoimien tarkoituksena oli estää nuoria käyttämästä tuotetta", Gould vastasi. Kun Juul tajusi, miten koulujen osallistuminen voitaisiin kokea negatiivisena, "me lopetimme ohjelman", hän sanoi. Kuulemisen jälkeen antamassaan lausunnossa Juul sanoi, että 134 000 dollarin lahjoitus oli tarkoitettu "helpottamaan jo olemassa olevia yhteisövalistus- ja nuorisotiedotus-ohjelmia", ja sanoi, että yhtiö "ei ollut missään suorassa vuorovaikutuksessa oppilaiden kanssa".  Useat valiokunnan jäsenet sanoivat, että Juulin aloitteet näyttivät samanlaisilta kuin tupakkateollisuuden aiemmat pyrkimykset tavoittaa nuoret tupakoinnin ehkäisyohjelmien varjolla. Gould sanoi, että Juul, josta 35 prosenttia omistaa Marlboro-valmistaja Altria Group Inc (MO.N), lopetti ohjelmansa viime vuonna, kun se tuli tietoiseksi tupakkateollisuuden aiemmista toimista. New Yorkin lukiolainen Caleb Mintz, 17, todisti erillisessä kuulemisessa keskiviikkona, että Juulin edustaja kävi hänen koulussaan viime vuonna osana mielenterveyttä ja riippuvuutta käsittelevää koulutusohjelmaa. Hän sanoi torstaina antamassaan haastattelussa, että oppilaat saivat tuotteesta "ristiriitaisia viestejä", ja heille kerrottiin, että tuote on turvallinen, mutta sitä ei saanut ostaa. Mintz sanoi kuulemistilaisuuden jälkeen, että Juulin esittely näytti "pelaavan teinien kapinallisuuden puolelle". Kun teiniä kielletään tekemästä jotain, hän tekee sen todennäköisemmin."    Valiokunnan jäsenet kyselivät Gouldilta ja Monseesilta myös sosiaalisen median vaikuttajien käytöstä Juulin höyrylaitteiden markkinoinnissa. Yhtiön johtajat olivat jo varhaisessa vaiheessa yhtä mieltä siitä, että "nuoremmat, 25-34-vuotiaat kuluttajat olisivat alkuperäisen kampanjamme kohde", Monsees sanoi. "He olisivat vastaanottavaisempia uusille teknologiaratkaisuille", kuten Juulin laitteelle. Keskellä valtavaa nousua teinien sähkösavukkeiden käytössä vuonna 2018 - liittovaltion tietojen mukaan 78 prosentin kasvu lukiolaisten keskuudessa vuodesta 2017 vuoteen 2018 - Juul sanoi lopettaneensa kaiken sosiaalisen median mainonnan viime syksynä. Juul veti myös monet maustetut nikotiinikapselit, paitsi minttua, mentolia ja tupakkaa, vähittäismyymälöistä, jotka Monseesin mukaan edustivat yli puolta yrityksen myynnistä tuolloin.</w:t>
      </w:r>
    </w:p>
    <w:p>
      <w:r>
        <w:rPr>
          <w:b/>
        </w:rPr>
        <w:t xml:space="preserve">Tulos</w:t>
      </w:r>
    </w:p>
    <w:p>
      <w:r>
        <w:t xml:space="preserve">Yhdysvaltain lainsäätäjät tutkivat sähkösavukevalmistaja Juulin koululaisiin kohdistuvia toimia.</w:t>
      </w:r>
    </w:p>
    <w:p>
      <w:r>
        <w:rPr>
          <w:b/>
        </w:rPr>
        <w:t xml:space="preserve">Esimerkki 2.2314</w:t>
      </w:r>
    </w:p>
    <w:p>
      <w:r>
        <w:t xml:space="preserve">The Denver Post kertoo, että kaikki Aurora Hills Middle Schoolin oppilaat ja henkilökunnan jäsenet testataan varotoimenpiteenä sen jälkeen, kun tartunta paljastui tammikuun testituloksissa. Kukaan ei ole sairastunut positiivisista testeistä huolimatta koulussa, joka sijaitsee noin yhdeksän mailia Denverin ulkopuolella. Hoitoa annetaan niille, joiden testit olivat positiivisia tartunnan suhteen. Denver Public Health tarjoaa ilmaisia ihotestejä koulussa 4.-5. maaliskuuta koulussa ja Denverin metron tuberkuloosiklinikalla niille, jotka eivät voi osallistua koulun seulontoihin. Tuberkuloosi leviää ilmateitse leviävien bakteerien välityksellä ja voi hoitamattomana olla tappava. ___ Tiedot ovat peräisin: The Denver Post, http://www.denverpost.com.</w:t>
      </w:r>
    </w:p>
    <w:p>
      <w:r>
        <w:rPr>
          <w:b/>
        </w:rPr>
        <w:t xml:space="preserve">Tulos</w:t>
      </w:r>
    </w:p>
    <w:p>
      <w:r>
        <w:t xml:space="preserve">Coloradon yläasteella testataan tuberkuloosin varalta.</w:t>
      </w:r>
    </w:p>
    <w:p>
      <w:r>
        <w:rPr>
          <w:b/>
        </w:rPr>
        <w:t xml:space="preserve">Esimerkki 2.2315</w:t>
      </w:r>
    </w:p>
    <w:p>
      <w:r>
        <w:t xml:space="preserve">"Ilmoituksessaan edustajainhuoneen talous- ja kuluttajapolitiikan alivaliokunta sanoi, että sen pyrkimyksiin saada Gorsky todistamaan sisältyi "toistuvia yrityksiä saada yritys suostumaan" lähes kuukauden ajan. Demokraattien Raja Krishnamoorthi, joka on edustajainhuoneen kosmetiikkatalkkien ja -jauheiden syöpää aiheuttavaa asbestia tutkivan valiokunnan puheenjohtaja, sanoi olevansa pettynyt siihen, että Gorsky kieltäytyi kutsusta. "Herra Gorsky kieltäytyy puhumasta alivaliokunnalle valan alla, mutta hän ei ole pidättäytynyt antamasta useita julkisia kommentteja aiheesta", Krishnamoorthi sanoi lausunnossaan. J&amp;J:n tiedottaja Ernie Knewitz sanoi, että alivaliokunta oli hylännyt yhtiön tarjoukset lähettää paikalle talkkitestausasiantuntija tai J&amp;J:n kuluttajatuotteista vastaava johtaja. Gorsky "ei ole, kuten olemme toistuvasti kertoneet alivaliokunnalle, kuulemisen aiheen asiantuntija", Knewitz sanoi. "Olemme kunnioittavasti kieltäytyneet toimitusjohtajamme kutsusta todistamaan."  Knewitz sanoi, että yhtiön päätökseen vaikutti myös kuulemisen kokoonpano, johon kuuluu kaksi asiantuntijaa, jotka ovat todistaneet kantajien puolesta J&amp;J:tä vastaan. Gorsky on ollut johtavassa asemassa J&amp;J:n pyrkimyksissä vakuuttaa kuluttajille ja sijoittajille, että sen talkkijauheet ovat turvallisia ja asbestittomia. Viime vuonna hän antoi lausunnon, jossa hän vakuutti tuotteiden turvallisuuden sen jälkeen, kun valamiehistö oli antanut 4,69 miljardin dollarin tuomion 22 naiselle, jotka olivat nostaneet kanteen, koska J&amp;J:n jauheet olivat väitetysti aiheuttaneet heidän munasarjasyöpänsä. Gorsky esiintyi CNBC:n ""Mad Money with Jim Cramer"" -ohjelmassa ja J&amp;J:n verkkosivuilla julkaistulla videolla kumotakseen Reutersin joulukuussa 2018 julkaiseman raportin, jonka mukaan yhtiö tiesi vuosikymmenien ajan pienistä määristä asbestia talkissa ja jauheissa. "Siitä lähtien, kun testit talkin sisältämälle asbestille kehitettiin, J&amp;J:n vauvapuuteri ei ole koskaan sisältänyt asbestia", Gorsky sanoi videolla. Lokakuussa Gorsky todisti tallessa erään indianalaisen miehen nostamassa kanteessa sanoen: ""Uskomme yksiselitteisesti, että talkkimme ja vauvapuuterimme eivät sisällä asbestia.""" J&amp;J:tä vastaan on nostettu yli 16 000 vastaavaa kannetta. Huoli talkin sisältämästä asbestista kosmetiikkatuotteissa on kasvanut viime kuukausina, kun Yhdysvaltain elintarvike- ja lääkevirasto ilmoitti, että syöpää aiheuttavaa ainetta oli löydetty useista tuotteista, muun muassa vauvapuuteripullosta. J&amp;J sanoi, että se kutsui takaisin 33 000 pulloa Baby Powderia "varovaisuuden vuoksi". Myöhemmin J&amp;J ilmoitti, että sen palkkaamat laboratoriot eivät löytäneet asbestia - lukuun ottamatta joitakin saasteita, joista se syytti ilmastointilaitetta - näytteistä, jotka olivat peräisin samasta Baby Powder -pullosta ja sen tuotantoerästä. FDA on sanonut pitävänsä kiinni havainnostaan. Ristiriitoihin ajautuneiden yritysten johtajat noudattavat tavallisesti lainsäätäjien kutsuja todistamaan. Viime kuukausina Boeingin (BA.N) ja Facebookin (FB.O) toimitusjohtajat ovat esiintyneet kongressin valiokunnissa vastatakseen kysymyksiin siitä, miten heidän yrityksensä ovat suojelleet kuluttajia. Delawaren yliopiston John L. Weinberg Center for Corporate Governance -keskuksen johtaja Charles M. Elson sanoi, että toimitusjohtajilla on muiden kansalaisten tavoin velvollisuus mennä Washingtoniin, kun kongressi kutsuu. Elsonin mukaan Gorskyn väistyminen oli kuitenkin ymmärrettävää. Hän sanoi, että toimitusjohtaja ja hänen neuvonantajansa luultavasti ajattelivat, että todistamisen haitat olivat suuremmat kuin todistamatta jättämisen. "Se on kuin kutsu, joka saa iskun nenäänsä", Elson sanoi. Gorskylle "siitä ei tule mitään hyvää".""</w:t>
      </w:r>
    </w:p>
    <w:p>
      <w:r>
        <w:rPr>
          <w:b/>
        </w:rPr>
        <w:t xml:space="preserve">Tulos</w:t>
      </w:r>
    </w:p>
    <w:p>
      <w:r>
        <w:t xml:space="preserve">J&amp;J:n toimitusjohtaja torjuu Yhdysvaltain kongressin kuulemisen talkkituotteiden syöpää aiheuttavista aineista.</w:t>
      </w:r>
    </w:p>
    <w:p>
      <w:r>
        <w:rPr>
          <w:b/>
        </w:rPr>
        <w:t xml:space="preserve">Esimerkki 2.2316</w:t>
      </w:r>
    </w:p>
    <w:p>
      <w:r>
        <w:t xml:space="preserve">Ryhmä otti myös Volkswagen AG:n nokkiinsa ja kehui sitä kemian alalla siitä, että se on suunnitellut ajoneuvonsa niin, että ne tuottavat vähemmän päästöjä "aina kun autoja testataan".  Palkinnot jaetaan 26. kerran peräkkäin Harvardin yliopistossa Cambridgessa, Massachusettsissa, torstaina. Palkinnot jakaa joukko Nobel-palkinnon saajia, ja niiden tarkoituksena on kunnioittaa tieteellisiä ja humanistisia saavutuksia, jotka saavat ensin nauramaan ja sitten ajattelemaan. "Palkinnot myönnetään jostain melko epätavallisesta", sanoi Marc Abrahams, Annals of Improbable Research -lehden päätoimittaja ja palkintojen isäntä. "Lähes kaikki muut palkinnot myönnetään parhaalle tai pahimmalle. Parhaalla tai huonoimmalla ei ole meille merkitystä."  Myös ajantasaisuuteen kiinnitetään vain vähän huomiota: Ig Nobelin lisääntymispalkinnon sai vuonna 2007 kuollut egyptiläinen Ahmed Shafik vuonna 1993 julkaistusta tutkimuksesta, jossa hän dokumentoi, että polyesteriä tai polyesteri-puuvillasekoitushousuja käyttäneet rotat olivat vähemmän seksuaalisesti aktiivisia kuin ne, jotka käyttivät puuvilla- tai villahousuja tai jotka noudattivat rottien normeja ja eivät käyttäneet minkäänlaisia vaatteita. Artikkelissa ehdotettiin, että polyesterihousujen luomat "sähköstaattiset kentät" voisivat vaikuttaa impotenssiin. "Emme ole koskaan kuulleet kenestäkään muusta, joka olisi käyttänyt huolellisesti aikaa sen tutkimiseen, mitä rotille tapahtuu seksuaalisesti, jos niille puetaan housut jalkaan", Abrahams sanoi. Kaksi brittiä jakoi tämän vuoden biologian Ig-Nobelin. Oxfordin yliopiston stipendiaatti Charles Foster palkittiin kirjastaan "Being a Beast", joka kertoo hänen kokeistaan elää mäyräkoirana, muun muassa kaivaa luola nukkumiseen ja syödä matoja. Maanmies Thomas Thwaitesin työ oli samansuuntainen; hän rakensi jalkaproteesit kokeillakseen elää vuohen tavoin Sveitsissä. Japanilaiset Atsuki Higashiyama ja Kohei Adachi saivat Ig Nobel -palkinnon havaitsemisen alalla, koska he tutkivat, miten esineet näyttävät erilaisilta, kun niitä tarkastellaan jalkojen kautta. Volkswagenin palkinto oli häpeällisempi, sillä se sai sen, koska se oli varustanut ajoneuvonsa "ohituslaitteella", joka aktivoi hallituksen testeissä olleen moottorin päästöjenvalvontalaitteet ja kytki ne pois päältä sen jälkeen. VW on jo suostunut maksamaan jopa 16,5 miljardia dollaria Yhdysvaltain ympäristö-, osavaltio- ja omistajavahinkojen korvaamiseksi.</w:t>
      </w:r>
    </w:p>
    <w:p>
      <w:r>
        <w:rPr>
          <w:b/>
        </w:rPr>
        <w:t xml:space="preserve">Tulos</w:t>
      </w:r>
    </w:p>
    <w:p>
      <w:r>
        <w:t xml:space="preserve">Rottien sukupuolielämää ja mäyräkoiran elämää koskeva työ palkittiin Ig Nobel -palkinnoilla.</w:t>
      </w:r>
    </w:p>
    <w:p>
      <w:r>
        <w:rPr>
          <w:b/>
        </w:rPr>
        <w:t xml:space="preserve">Esimerkki 2.2317</w:t>
      </w:r>
    </w:p>
    <w:p>
      <w:r>
        <w:t xml:space="preserve">Tämä on monimutkainen tarina, ja osa siitä, kuten se, onko senaattori Hillary Clintonin terveydenhuoltoa koskevilla ehdotuksilla perusteita, on poliittinen, sosiaalinen ja taloudellinen mielipidekysymys. Meillä ei ole tietoa tämän eRumorin kirjoittajan nimestä tai siitä, onko se todella kirjoitettu Kanadasta vai ei, mutta voimme tutkia joitakin sen esiin nostamia erityisiä aiheita. Ensinnäkin terveydenhuoltopolitiikat ja -hinnat Kanadassa voivat vaihdella maakunnittain. Kansallinen hallitus lähettää terveydenhuoltodollareita provinsseille, mutta provinssi- ja aluehallitukset laativat kukin omat ohjeensa. Jotkin eRumorin aiheista ovat henkilökohtaisia ja koskevat kirjoittajan perheenjäseniä, emmekä voi dokumentoida niitä. Muut aiheet ovat kommentteja, mutta tässä on joitakin esille otettuja asioita: Kanadan terveydenhuolto ei ole ilmaista, ja se rahoitetaan pääasiassa verovaroin.   Useimmat kanadalaiset maksavat vuosittain terveydenhuoltomaksun, joka on keskimäärin useita satoja dollareita kuukaudessa. Pienituloiset perheet ja avustusta saavat vapautetaan maksusta. Suurin osa terveydenhuoltokustannuksista maksetaan kuitenkin verovaroin. Sitä, kuuluuko kirjoittaja todella 55 prosentin veroluokkaan vai ei, ei tiedetä. Kanadan liittovaltion valtiovarainministeriö kuitenkin arvioi, että kanadalaiset maksavat keskimäärin 35-40 prosenttia tuloveroja. Kanadassa on pitkiä jonotuslistoja hoitoon.  Jopa innokkaimmat kanadalaiset myöntävät, että terveydenhuoltojärjestelmä voi olla hidas, kun on kyse hoitoon pääsystä. Teknisesti ottaen lääkäreiden ja sairaaloiden on laitonta tarjota yksityistä hoitoa sellaisista asioista, jotka kuuluvat valtion terveydenhuoltojärjestelmän piiriin, mutta yksityisten sairaaloiden ala on kasvussa, ja ihmiset voivat maksaa palveluista, joita he joutuisivat muuten odottamaan pitkään. Monilla kanadalaisilla ei ole perhelääkäriä.  Useimmilla kanadalaisilla on perhelääkäri, mutta jos sinulla ei ole sellaista, sellaisen löytäminen voi olla vaikeaa. Kanadassa on pulaa lääkäreistä, ja sinun on löydettävä perhelääkäri, joka ottaa vastaan uusia potilaita. Vuonna 2004 Kanadan lääkäriliitto arvioi, että noin 14 prosentilla kanadalaisista ei ollut perhelääkäriä. Hoitoa voi joutua odottamaan useita tunteja päivystyspoliklinikalla.  Melkein kuka tahansa maailmassa tietää tarinoita pitkistä odotusajoista päivystyspoliklinikoilla - useimmiten siksi, että ellet ole hengenvaarallinen, et saa huomiota vakavampien ongelmien kanssa kamppailevilta. On kuitenkin totta, että Kanadassa jonot päivystyspoliklinikoilla ovat legendaarisen pitkiä. Maahanmuuttajat saavat Kanadassa terveydenhuoltopalveluja.  Kanadan hallituksen mukaan maahanmuuttajat ovat oikeutettuja saamaan terveydenhuoltopalveluja Kanadan terveydenhuoltolain nojalla, vaikka joissakin maakunnissa voi olla 90 päivän odotusaika. Huumeriippuvaiset saavat ilmaisia neuloja, mutta diabeetikot joutuvat maksamaan neuloista KanadassaKanadan hallitus aloitti 1980-luvulla useilla alueilla Kanadassa neulanvaihto-ohjelmat. Tavoitteena oli torjua HIV:n ja hepatiitti C:n leviämistä vähentämällä saastuneiden neulojen käyttöä. Diabeetikoiden hoitotarvikkeet, mukaan lukien neulat, kuuluvat kuitenkin terveydenhuollon piiriin. Päivitetty 10/8/07</w:t>
      </w:r>
    </w:p>
    <w:p>
      <w:r>
        <w:rPr>
          <w:b/>
        </w:rPr>
        <w:t xml:space="preserve">Tulos</w:t>
      </w:r>
    </w:p>
    <w:p>
      <w:r>
        <w:t xml:space="preserve"> Senaattori Hillary Clintonin terveydenhuoltoa koskevien ehdotusten innoittamana eRumorin kirjoittaja sanoo, että kaikki ei ole hyvin Kanadassa, jossa yleinen terveydenhuoltosuunnitelma on ollut voimassa jo pitkään.  </w:t>
      </w:r>
    </w:p>
    <w:p>
      <w:r>
        <w:rPr>
          <w:b/>
        </w:rPr>
        <w:t xml:space="preserve">Esimerkki 2.2318</w:t>
      </w:r>
    </w:p>
    <w:p>
      <w:r>
        <w:t xml:space="preserve">"Annamme jutulle tyydyttävät pisteet tästä kriteeristä, koska siinä myönnetään, että ThinPrep on "kalliimpi"." Toivoisimme kuitenkin, että se olisi esittänyt todellisen kustannusvertailun. Juttu sisälsi erään gynekologian tarkkailijan keskeisen linjan, jonka mukaan tutkimuksen "pitäisi toimia varoittavana esimerkkinä siitä, että se, että jokin on uutta, ei tarkoita sitä, että se on parempaa". "" Juttu sisälsi kuitenkin myös pääkirjoittajan muistutuksen siitä, että ThinPrep-näytteitä voidaan käyttää ihmisen papilloomaviruksen testaamiseen, joka aiheuttaa lähes kaikki kohdunkaulan syövät. Lisäksi ThinPrep-testien uusintatutkimusten määrä oli kolmanneksen alhaisempi kuin perinteisten papa-testien. Jutussa tiivistettiin hienosti, että JAMA:ssa julkaistun tutkimuksen tekijät totesivat, että ""hyvin suunniteltujen vertailututkimusten puuttuessa vakuuttavaa näyttöä kummankaan menetelmän paremmuuden määrittämiseksi"" ei ole olemassa. Ja että se perustui 90 000 hollantilaisen naisen raondomisoituun tutkimukseen, jossa seulottiin joko ThinPrep-menetelmällä tai tavanomaisella papa-analyysillä. Jutussa ei ollut mitään sairauden lietsontaa. Juttu sisälsi useita asiantuntijoiden näkökulmia. Jutussa verrattiin hyvin tiiviissä artikkelissa ThinPrep- ja tavanomaisia papakokeita. Jutun alussa todetaan, että ThinPrep-testi hallitsee markkinoita. Juttu käsitteli kohdunkaulan syövän seulontatestien tehokkuutta, joten tätä kriteeriä ei voida soveltaa tässä tapauksessa. On selvää, että juttu ei perustunut uutistiedotteeseen."</w:t>
      </w:r>
    </w:p>
    <w:p>
      <w:r>
        <w:rPr>
          <w:b/>
        </w:rPr>
        <w:t xml:space="preserve">Tulos</w:t>
      </w:r>
    </w:p>
    <w:p>
      <w:r>
        <w:t xml:space="preserve">Säännöllinen papa-koe on yhtä tehokas kuin ThinPrep-koe</w:t>
      </w:r>
    </w:p>
    <w:p>
      <w:r>
        <w:rPr>
          <w:b/>
        </w:rPr>
        <w:t xml:space="preserve">Esimerkki 2.2319</w:t>
      </w:r>
    </w:p>
    <w:p>
      <w:r>
        <w:t xml:space="preserve">Koben yliopiston tartuntatautien professori Kentaro Iwata sanoi blogissaan torstaina, ettei ole selvää, että Japanin taudinpurkaus on laantunut heinäkuussa alkaviin kisoihin mennessä. Myös ulkomaisten vierailijoiden tulva voi pahentaa COVID-19-nimellä tunnetun taudin leviämistä. Japanin hallituksen virkamiehet ovat sanoneet, että olympialaiset järjestetään aikataulun mukaisesti eikä niitä järjestetä suljettujen ovien takana. "Olympialaiset eivät ole pelkkä joukkokokoontuminen, vaan joukkokokoontuminen kaikkialta maailmasta, kun taas COVID on maailmanlaajuinen pandemia", Iwata kirjoitti. "Nämä kaksi asiaa eivät sovi yhteen."  Iwata nousi karanteenissa olevalle Diamond Princess -risteilyalukselle helmikuussa, ja hänen YouTube-videonsa, joissa hän paheksuu siellä vallitsevia olosuhteita, keräsivät yli miljoona katselukertaa. Iwata sanoi, että karanteenia johtivat byrokraatit eivätkä tartuntatautien ammattilaiset ja että vyöhykkeistämistä ja suojavarusteiden käyttöä koskevia perusprotokollia ei noudatettu. Japanissa on todettu yli 1 600 virustapausta, joista noin 700 Diamond Princess -aluksella. Kolmekymmentäyhdeksän ihmistä on kuollut, mukaan lukien seitsemän matkustajalaivasta. Virus on levinnyt ympäri maailmaa, ja vahvistettuja tapauksia on yli 218 000 ja kuolemantapauksia 8 900.</w:t>
      </w:r>
    </w:p>
    <w:p>
      <w:r>
        <w:rPr>
          <w:b/>
        </w:rPr>
        <w:t xml:space="preserve">Tulos</w:t>
      </w:r>
    </w:p>
    <w:p>
      <w:r>
        <w:t xml:space="preserve">Timanttiprinsessan kriitikko sanoo, että Tokion olympialaiset pitäisi keskeyttää.</w:t>
      </w:r>
    </w:p>
    <w:p>
      <w:r>
        <w:rPr>
          <w:b/>
        </w:rPr>
        <w:t xml:space="preserve">Esimerkki 2.2320</w:t>
      </w:r>
    </w:p>
    <w:p>
      <w:r>
        <w:t xml:space="preserve">Joulun 2017 lähestyessä sosiaalisen median käyttäjät alkoivat levittää kuvaa vintage-näköisestä laatikosta, jossa luki "Asbesti: Pure White Fire Proof Snow". Jotkut kysyivät, oliko laatikko todella sisältänyt keinotekoista lunta, joka oli valmistettu nykyään laajalti tunnustetusta syöpää aiheuttavasta aineesta: 1900-luvun alkupuoliskolla asbestia käytettiin laajalti joulukoristeena sen valkoisen, pörröisen ulkonäön vuoksi - mutta se oli ennen kuin se tunnustettiin merkittäväksi riskitekijäksi aggressiiviselle syövän muodolle, joka tunnetaan mesotelioomana. Asbestos.com raportoi: Asbestia markkinoitiin aikoinaan keinolumena, jota ripoteltiin puihin, seppeleisiin ja koristeisiin. Vaikka näitä tuotteita ei ole valmistettu enää moneen vuoteen, vanhimmissa koristeissa, jotka ovat siirtyneet sukupolvelta toiselle, saattaa edelleen olla pieniä määriä asbestia. Kuuluisin asbestilumikuvio käytettiin Judy Garlandin tähdittämän vuoden 1939 klassikon "The Wizard of Oz" kuvauksissa, josta tuli historian katsotuin elokuva. Elokuvassa on kohtaus, jossa asbestista valmistettu lumi putoaa Dorothyn ja hänen ystäviensä päälle ja herättää heidät lännen pahan noidan loitsusta. Yllä oleva kuva esittää todellista tuotetta, jota myytiin kuluttajille 1900-luvun puolivälissä. Kuvan on ottanut Tony Rich, teollisuushygieenikko ja harrastelijavalokuvaaja, joka luetteloi asbestikuvia Flickrissä nimimerkillä Asbestos Hunter. Rich, joka on asbestin vastainen aktivisti, otti kuvan alun perin vuonna 2009. Rich kertoi, että hänellä on varsinainen laatikko varastossa, ja ohjasi meidät toiseen kuvaan, josta käy ilmi, että tuotetta valmisti National Tinsel Manufacturing Company. Tuotetta myytiin 1940-luvun lopulta 1950-luvulle, Rich sanoi. Hän kertoi meille: Tämä merkki sisältää itse asiassa amfiboliasbestia "amosiittia", joka on erittäin myrkyllistä. Yleisesti ottaen asbestia käytettiin kymmeniä miljoonia tonneja lähes yli puolentoista vuosisadan ajan modernin historian aikana monenlaisiin sovelluksiin, lähinnä sen palonkestävyyden, eristysominaisuuksien, kestävyyden/lujuuden, inerttiyden, kudottavuuden ja halpuuden ja runsauden vuoksi. Suurilla asbestivalmistajilla oli laajoja [tutkimus- ja kehitys]ohjelmia, joissa etsittiin jatkuvasti uusia tapoja käyttää asbestia. Uskon, että traagisin käyttö oli savukkeiden suodattimissa. Rich kertoi meille, että monet ovat yllättyneitä kuullessaan, että vaikka asbestilla on merkittävä yhteys syöpään, sitä ei ole kielletty Yhdysvalloissa. Sen lisäksi, että hän lisää tietoisuutta kamerallaan "Asbestinmetsästäjänä", hän toimii voittoa tavoittelemattoman Asbestos Disease Awareness Organization (ADAO) -järjestön ennaltaehkäisyn neuvoa-antavassa komiteassa, jonka blogista hän kirjoitti vuonna 2015: Yhdysvalloilla on hyvin pitkä historia asbestin käytössä, traaginen historia, jota kirjoitetaan edelleen tähän päivään asti, kansalaistensa... läheistemme, naapureidemme ja tulevien sukupolvien lopulliseksi vahingoksi. Tänä aikana kansakuntamme rakennuksiin ja infrastruktuuriin laitettiin kymmeniä miljoonia tonneja asbestimateriaaleja, joista suurin osa on edelleen käytössä. Lopulta luotiin lakeja ja asetuksia, joilla pyrittiin suojelemaan työntekijöitä ja kansalaisia asbestin jättämältä myrkylliseltä perinnöltä. Asbestinormien määrästä huolimatta monilla on kuitenkin edelleen ongelmia, jotka liittyvät sääntelyn puutteelliseen täytäntöönpanoon, huonoon riskinhallintaan tai yksinkertaisesti siihen, että asbestista aiheutuvia perusvaaroja ei ole tunnistettu.</w:t>
      </w:r>
    </w:p>
    <w:p>
      <w:r>
        <w:rPr>
          <w:b/>
        </w:rPr>
        <w:t xml:space="preserve">Tulos</w:t>
      </w:r>
    </w:p>
    <w:p>
      <w:r>
        <w:t xml:space="preserve">Valokuvassa on syöpää aiheuttavasta asbestista valmistettu vintage-laatikko tekolumikoristeita.</w:t>
      </w:r>
    </w:p>
    <w:p>
      <w:r>
        <w:rPr>
          <w:b/>
        </w:rPr>
        <w:t xml:space="preserve">Esimerkki 2.2321</w:t>
      </w:r>
    </w:p>
    <w:p>
      <w:r>
        <w:t xml:space="preserve">Qianjiang, noin miljoonan asukkaan kaupunki, joka sijaitsee noin 150 kilometrin päässä tautiin sairastuneesta maakunnan pääkaupungista Wuhanista, on tähän mennessä ilmoittanut yhteensä 197 tapausta, ja se tehostaa toimiaan varmistaakseen, että tartunnan saaneet ihmiset eristetään ja hoidetaan. Se on viimeisin monista alueista, jotka ovat tarjonneet rahapalkkioita rohkaistakseen kansalaisia osallistumaan vapaaehtoisesti lääkärintarkastuksiin. Hubei on raportoinut yli 65 000 tapauksesta ja yli 2 600 kuolemantapauksesta epidemian vuoksi. Maailmanlaajuisesti kuolleiden määrä on noin 2 800 ja tartunnan saaneiden määrä noin 80 000. Epidemiaa käsittelevä Qianjiangin työryhmä ilmoitti tiedotteessaan, että asukkaat ovat oikeutettuja täyteen 10 000 juanin korvaukseen, jos heidän koronavirusdiagnoosinsa vahvistetaan. Aiemmin diagnoosin saaneet eivät ole oikeutettuja maksuun. Niille, joiden tautia ei heti suljeta pois, maksetaan 1 000 juania, kun taas "epäillyiksi" julistetut saavat 2 000 juania, se sanoi. Muualla Hubeissa, kuten Wuhanin Hanyangin kaupunginosassa ja naapurikaupungissa Huangguangissa, on myös tarjottu rahapalkkioita vapaaehtoisille lääkärintarkastuksiin osallistuville ihmisille, mutta paljon pienemmällä, noin 500 juanilla. Jiangxin ja Hebein maakuntien tiedotusvälineet ovat myös raportoineet, että paikalliset kaupungit ovat tarjonneet noin 300-500 juania. Kiina on aiemmin tehnyt selväksi, että ihmiset, joilla on merkkejä tartunnasta, pääsevät tarkastukseen maksutta, ja se on myös antanut varoja paikallisviranomaisten käyttöön varmistaakseen, että taloudelliset esteet eivät estä ihmisiä ilmoittautumasta.</w:t>
      </w:r>
    </w:p>
    <w:p>
      <w:r>
        <w:rPr>
          <w:b/>
        </w:rPr>
        <w:t xml:space="preserve">Tulos</w:t>
      </w:r>
    </w:p>
    <w:p>
      <w:r>
        <w:t xml:space="preserve">Kiinan kaupunki tarjoaa 1400 dollarin palkkion viranomaisille ilmoittaville viruspotilaille.</w:t>
      </w:r>
    </w:p>
    <w:p>
      <w:r>
        <w:rPr>
          <w:b/>
        </w:rPr>
        <w:t xml:space="preserve">Esimerkki 2.2322</w:t>
      </w:r>
    </w:p>
    <w:p>
      <w:r>
        <w:t xml:space="preserve">Kouluvuonna 2018-19 rokotusaste alitti liittovaltion määräämän 95 prosentin ohjearvon 134 koulussa, joissa oli yli 30 lastentarhan oppilasta, osavaltion kansanterveysministeriön keräämien lukujen mukaan. Lukuvuonna 2017-2018 vastaava luku oli 102 koulua. Valtakunnallinen osuus täyttää edelleen 95 prosentin ohjeen. "Vaikka on hyvä, että Connecticutin osavaltiossa saavutetaan edelleen liittovaltion suosittelema MMR-rokotusaste (tuhkarokko, sikotauti ja vihurirokko), joka on 95 prosenttia päiväkotilapsille, olen hyvin huolissani siitä, että niiden koulujen määrä, jotka eivät saavuta tätä tärkeää rokotustasoa, jatkaa kasvuaan", kansanterveysministeriön komissaari Renee Coleman-Mitchell sanoi kirjallisessa lausunnossaan. Hänen mukaansa uskonnollisten vapautusten määrä on kasvanut jyrkästi, mikä hänen mukaansa "asettaa lapsemme tarpeettomasti tuhkarokon ja muiden rokotuksilla ehkäistävissä olevien tautien vaaraan". Nämä viimeisimmät tiedot julkaistiin kansanterveysministeriön verkkosivustolla , vaikka vanhemmat ovat haastaneet ne oikeuteen ja väittäneet, että tiedot ovat virheellisiä eikä niitä pitäisi julkaista. Kiireellinen pyyntö tietojen julkaisemisen estämiseksi hylättiin maanantaiaamuna. Kantajat, bristolilaiset Brian ja Kristen Festa, ovat väittäneet, että tietojen julkaiseminen vahingoittaisi heidän poikansa kaltaisten rokotevapautuksen saaneiden oppilaiden yksityisyyttä, sillä he käyvät pieniä kouluja ja saattavat joutua ahdistelun kohteeksi tai leimautua. Tiedot sisältävät koulukohtaisia rokotustietoja, mutta eivät niiden oppilaiden nimiä, joilla on uskonnollinen tai lääketieteellinen vapautus. Brian Festa sanoi, että hän oli toivonut voivansa valittaa kanteestaan osavaltion korkeimpaan oikeuteen ja oli pettynyt siihen, että kansanterveysministeriö päätti julkaista tiedot. "Henki on jo päässyt ulos pullosta", hän sanoi ja lisäsi, että hänen suunnittelemansa oikeudellinen muutoksenhaku on nyt turha. Coleman-Mitchell on suositellut, että demokraattinen kuvernööri Ned Lamont ja osavaltion lainsäätäjät kumoaisivat ei-lääketieteelliset vapautukset rokotuksista. DPH:n tiedot osoittavat, että 1 469 oppilaista 81 655:stä, jotka tulivat päiväkotiin lukuvuonna 2018-19, oli vapautettu rokotusvaatimuksista uskonnollisista syistä. Vuonna 2017-18 vastaava luku oli 1 255 83 508 oppilaasta, vuosina 2016-17 1 100 82 339 oppilaasta, 2015-2016 1 088 84 793 oppilaasta ja 2014-15 944 82 471 oppilaasta. Kuluvan lukuvuoden rokotusastetiedot julkaistaan ensi syksynä. Maanantaina iltapäivällä antamassaan lausunnossa Lamont sanoi, että nämä viimeisimmät luvut osoittavat, kuinka "on entistäkin kiireellisempää, että teemme yhteistyötä yleiskokouksen kanssa ei-lääketieteellisten vapautusten kumoamiseksi kansanterveyden edun vuoksi". Festa kuitenkin väittää, että luvut eivät osoita kansanterveydellistä uhkaa, ja huomauttaa, että entinen republikaanihallitus M. Jodi Rell mainosti vuonna 1998 julkisesti Connecticutin 91 prosentin rokotusprosenttia Yhdysvaltain korkeimpana. "Ei ollut kansanterveydellistä kriisiä. Silloin ei vaadittu tietojen julkaisemista tai uskonnollisen vapautuksen kumoamista tai mitään vastaavaa", hän sanoi. Seuraava varsinainen lainsäädäntöistunto alkaa helmikuussa.</w:t>
      </w:r>
    </w:p>
    <w:p>
      <w:r>
        <w:rPr>
          <w:b/>
        </w:rPr>
        <w:t xml:space="preserve">Tulos</w:t>
      </w:r>
    </w:p>
    <w:p>
      <w:r>
        <w:t xml:space="preserve">Tiedot osoittavat, että useammat rokotusmäärät ovat laskeneet alle ohjeiden.</w:t>
      </w:r>
    </w:p>
    <w:p>
      <w:r>
        <w:rPr>
          <w:b/>
        </w:rPr>
        <w:t xml:space="preserve">Esimerkki 2.2323</w:t>
      </w:r>
    </w:p>
    <w:p>
      <w:r>
        <w:t xml:space="preserve">"Maine Coon -kissa tuijottaa kameraan Rishon Lezionissa, lähellä Tel Avivia 17. joulukuuta 2011 järjestetyn kansainvälisen kissanäyttelyn aikana. REUTERS/Amir Cohen Ja jos hankit kissan, pidä se poissa makuuhuoneestasi. Vaikka kissan hankkiminen lapsena saattaa suojata tulevilta allergioilta, kissan hankkiminen aikuisiässä lähes kaksinkertaistaa mahdollisuudet saada immuunireaktio kissalle - ensimmäinen askel kohti hengityksen vinkumista, aivastelua ja silmien kutinaa, todettiin eurooppalaisessa tutkimuksessa. Samassa tutkimuksessa, joka kattoi tuhansia aikuisia ja joka julkaistiin The Journal of Allergy and Clinical Immunology -lehdessä, havaittiin, että ihmisillä, joilla oli muita allergioita, oli erityisen suuri riski reagoida uuteen kissaeläimeen talossa. "Tietomme tukevat sitä, että kissan hankkiminen aikuisiässä lähes kaksinkertaistaa riskin sairastua kissan herkistymiseen", kirjoitti Mario Olivieri Veronan yliopistollisesta sairaalasta Italiasta. "Näin ollen kissan välttämistä olisi harkittava aikuisilla, erityisesti niillä, jotka ovat herkistyneet muille allergeeneille ja jotka ovat ilmoittaneet allergisista sairauksista."   Tutkimusta varten tutkijat tutkivat yli 6 000 aikuista eurooppalaista kahdesti yhdeksän vuoden aikana ottamalla verinäytteitä. Kenenkään osallistujien veressä ei ollut alun perin vasta-aineita kissoille, mikä tarkoittaa, etteivät he olleet herkistyneet eläimen hilseelle. Herkistyminen voidaan mitata ihopistokokeella. Se ei välttämättä johda oireisiin, mutta monissa tapauksissa se on täysimittaisen allergian esiaste. Noin kolme prosenttia ihmisistä, joilla ei ollut kissaa kummankaan tutkimuksen aikaan, herkistyi tutkimuksen aikana, kun taas viisi prosenttia niistä, jotka hankkivat kissan kyseisten yhdeksän vuoden aikana. Neljä kymmenestä vasta herkistyneestä kertoi myös kokevansa allergiaoireita eläinten lähellä, mikä on nelinkertainen osuus verrattuna ihmisiin, joilla ei ollut vasta-aineita kissoja vastaan. Kävi myös ilmi, että vain ne ihmiset, jotka päästivät lemmikkinsä makuuhuoneeseen, herkistyivät. "Jos olet aikuinen, jolla on astma ja/tai allergia, sinun pitäisi miettiä kahdesti kissan hankkimista ja erityisesti, jos hankit kissan, sen päästämistä makuuhuoneeseesi", sanoi Andy Nish Allergia- ja astmahoitokeskuksesta Gainesvillessä Georgiassa, joka ei ollut mukana tutkimuksessa. Tutkijat havaitsivat kuitenkin, että ihmisillä, joilla oli ollut kissa lapsuudessa, oli paljon pienempi riski herkistyä sille kuin niillä, jotka olivat uusia kissanomistajia. "Ajattelimme, että kissan pitäminen varhaislapsuudessa saattaa suojata kissa-allergian kehittymiseltä lapsuudessa, mutta tämä tutkimus näyttää osoittavan, että suoja ulottuu aikuisuuteen", Nish kertoi Reuters Healthille sähköpostitse. Hän totesi, että hän suosittelee aina pitämään kissat poissa makuuhuoneesta, ja lisäsi: "On huomattavaa, että kukaan niistä, jotka eivät päästäneet kissaa makuuhuoneeseen, ei herkistynyt."   Ihmisille, joilla on kissa ja jotka ovat allergisoituneet, hän suositteli uuden kodin etsimistä lemmikille ja sen jälkeen kissan pitämistä aina ulkona. ""Jos se tulee sisälle edes satunnaisesti, sen hilse jää taloon kuukausiksi. Jos kissan on oltava sisätiloissa, pidä se ainakin poissa makuuhuoneesta, harkitse HEPA-suodattimen hankkimista makuuhuoneeseen ja harkitse kissan pesua vähintään kerran viikossa", hän lisäsi. LÄHDE: bit.ly/vbZHAT""</w:t>
      </w:r>
    </w:p>
    <w:p>
      <w:r>
        <w:rPr>
          <w:b/>
        </w:rPr>
        <w:t xml:space="preserve">Tulos</w:t>
      </w:r>
    </w:p>
    <w:p>
      <w:r>
        <w:t xml:space="preserve">Haluatko lemmikkikissan? Tutkijat sanovat, että mieti uudestaan.</w:t>
      </w:r>
    </w:p>
    <w:p>
      <w:r>
        <w:rPr>
          <w:b/>
        </w:rPr>
        <w:t xml:space="preserve">Esimerkki 2.2324</w:t>
      </w:r>
    </w:p>
    <w:p>
      <w:r>
        <w:t xml:space="preserve">Jutussa todettiin, että laite maksaa noin 30 000 dollaria, ja että leikkauskustannusten kanssa se maksaa noin 50 200 dollaria vuodessa, kun otetaan huomioon mahdolliset kaksi lisäelinvuotta. Vaikka se ei olekaan välttämätöntä, olisi ehkä järkevää kysyä, miten nämä kustannukset todennäköisesti katetaan - eli omasta pussista, vakuutuksesta, lääkekorvauksista, sairaaloista - tai jostain niiden yhdistelmästä. Uudessa tutkimuksessa ei saatu mitään hyötyä kuolleisuudesta yhden vuoden aikana, ja aivohalvausten ja verenvuotojen määrä lisääntyi (mutta suurten verenvuotojen ja arytmioiden määrä oli pienempi kuin leikkauksessa). Näitä vaikutuksia ei kuitenkaan kvantifioitu, joten niiden suhteellista merkitystä on vaikea arvioida. Mahdollisista haitoista ei annettu absoluuttista riskitietoa. Tämä saattoi olla jutun suurin heikkous. Kokonaiskuvassa jutussa selitettiin riittävästi, että korkean riskin ryhmään kuuluville potilaille läpän vaihto "minimaalisesti invasiivisella" menetelmällä "on vähintään yhtä tehokas kuin leikkaus". Ei mitään avointa sairauden lietsontaa, mutta juttua olisi voitu parantaa ilmoittamalla, kuinka moni Yhdysvalloissa kuuluu 10 prosentin korkean riskin ryhmään. Jutussa siteerattiin asiantuntijoita, joiden ei todettu osallistuneen tutkimukseen, josta raportoitiin. Niiden potilaiden osalta, jotka kuuluvat 10 prosentin riskiryhmään, jutussa kerrottiin tutkimustuloksista, joissa verrattiin mahdollista uutta, katetriin perustuvaa hoitoa nykyiseen vaihtoehtoon, joka on leikkaus. Noin 2/3 jutussa mainittiin, että laite on hyväksytty käytettäväksi Euroopassa mutta ei tässä maassa ja että FDA:n neuvoa-antavan paneelin odotetaan tarkastelevan sitä myöhemmin tänä kesänä. Uuden lähestymistavan uutuus ja tärkeys tehtiin selväksi lähinnä asiantuntijoiden lainausten avulla. Juttu ei näytä perustuvan pelkästään uutistiedotteeseen.</w:t>
      </w:r>
    </w:p>
    <w:p>
      <w:r>
        <w:rPr>
          <w:b/>
        </w:rPr>
        <w:t xml:space="preserve">Tulos</w:t>
      </w:r>
    </w:p>
    <w:p>
      <w:r>
        <w:t xml:space="preserve">Uusi sydänläpän korvausmenetelmä hyväksyttiin</w:t>
      </w:r>
    </w:p>
    <w:p>
      <w:r>
        <w:rPr>
          <w:b/>
        </w:rPr>
        <w:t xml:space="preserve">Esimerkki 2.2325</w:t>
      </w:r>
    </w:p>
    <w:p>
      <w:r>
        <w:t xml:space="preserve">Maanpinnan otsonin syntymiseen tarvitaan oikea yhdistelmä tekijöitä: auringonvalo, lumipeite, vähäinen tai olematon tuuli ja tietenkin öljy- ja kaasuteollisuuden päästöt, jotka tulivat voimalla yli kymmenen vuotta sitten Jonahin ja Pinedalen kaasukentillä. Tänä vuonna tekijät ovat olleet tavallista useammin oikeassa. Perjantaina oli kauden 12. otsonitoimintapäivä - Wyomingin ympäristönlaatuviraston varoitusjärjestelmä, joka pakottaa teollisuuden vetäytymään, kun on odotettavissa otsonia aiheuttavia olosuhteita. Tämä on ennätysmäärä viime vuosina, ja toimintapäiviä annettiin myös lauantaiksi ja sunnuntaiksi. Boulderin alueella on kuitenkin jotain huolestuttavampaa: maanpinnan otsonia muodostuu säännöllisesti varotoimista huolimatta. Sen hengittäminen voi aiheuttaa monenlaisia terveysongelmia rintakivusta keuhkojen toiminnan heikkenemiseen. Osavaltion sääntelyviranomaisille edelleen epäselvistä syistä eräässä Upper Greenin alueen kolkassa säännöt ja määräykset, joilla ilmanlaatukriisi saatiin korjattua yli kymmenen vuotta sitten, eivät ole riittäneet, Casper Star-Tribune -lehti kertoi. "Meillä ei ole vielä kaikkia vastauksia", sanoi osavaltion ympäristöministeriön tiedottaja Keith Guille. "Sitä ei todellakaan jätetä huomiotta. Ymmärrämme, että yleisö on huolissaan, kuten mekin." ___ Upper Green River Basin on Wind Riverin ja Wyomingin vuoriston väliin jäävä kulhon muotoinen alue. Tämä maisema pitää huonoa ilmaa paikallaan, kun ei tuule. Lumiset ja aurinkoiset vuodet ovat otsonin toimintapäivien kannalta huonompia, kuten tapahtui vuonna 2017, joka oli viimeinen vuosi, jolloin otsonin toimintapäiviä oli säännöllisesti. Wyomingin ympäristönlaatuviraston laatiman tiedotteen mukaan talven 2017 otsonikaudella satoi lähes kolme kertaa enemmän kuin historiallisissa keskiarvoissa. Hallittavissa oleva tekijä, joka aikoinaan aiheutti suuren alailmakehän otsonikriisin alueella, on kuitenkin öljy ja kaasu. Yli kymmenen vuotta sitten öljy- ja kaasutoiminta huononsi ilmanlaatua niin paljon, että se oli verrattavissa Los Angelesiin, ja se muutti Wyomingin tapaa säännellä altaan teollisuutta, sen putkia ja kompressoriasemia, kuorma-autoja ja säiliöitä. Säännökset ovat vähentäneet päästöjä tehokkaasti. Säännöt kuuluvat maan tiukimpiin, ja ne ovat innoittaneet ympäristönsuojeluvirastoa ja Bureau of Land Management -virastoa yrittämään ottaa käyttöön samanlaisia sääntöjä liittovaltion ja intiaanien mailla - vaikka molemmissa tapauksissa Trumpin hallinto on hiljattain vetäytynyt joistakin näistä normeista. Otsonin toimintapäivien lisäksi Upper Greenin säännöt kattavat laitteiden käytön vuotojen seuraamiseksi ja infrastruktuurin säännölliset tarkastukset vaurioiden varalta. Otsonikauden aikana, lopputalvella ja alkukeväästä, toimintapäivät ovat tärkeä osa Upper Greenin päästöjen hallintaa. Otsonia aiheuttavien tekijöiden joukossa öljy- ja kaasupäästöt ovat ainoa asia, jota sääntelyviranomaiset voivat vähentää pitääkseen otsonin loitolla. Wyomingin ympäristönlaatuvirasto (Department of Environmental Quality) julistaa toimintapäivät sellaisiksi, jotka voivat aiheuttaa alailmakehän otsonia. Upper Greenin alueen toimijat reagoivat tähän noudattamalla varasuunnitelmia päästöjen vähentämiseksi, kuten vähentämällä polttoaineen tankkausta ja kuorma-autojen tyhjäkäyntiä. Tänä vuonna teollisuus on joutunut vähentämään päästöjä kerta toisensa jälkeen. ___ Jonah Energy, joka toimii eri alueella kuin Boulderin ylitykset, on vähentänyt toimintaansa huomattavasti tänä vuonna tapahtuneiden toimintapäivien vuoksi, sanoi öljy- ja kaasuyhtiön tiedottaja Paul Ulrich. "Pieniä asioita. Sammutamme ilmalämmittimet padoilla päivisin. Isoja asioita, kuten porauslauttojen sulkemista", Ulrich sanoi. "Näillä on välittömiä tuotanto-, toiminta- ja rahoitusvaikutuksia, jotka me joudumme kantamaan." Jonah on poistanut viimeistelyryhmänsä liikkeelle ja lykännyt porauskaivojen viimeistelyä ja käyttöönottoa huhtikuun puoliväliin asti, ja se lykkää porauskaivojen puhallusta, hän sanoi. "Kerron kuitenkin, että suunnittelemme sitä varten. Koulutamme sitä varten ja ymmärrämme, että meillä on velvollisuus tehdä kaikki mahdollinen", Ulrich lisäsi. Hänen mukaansa näiden toimien tuloksista on osoituksena se, että tänä vuonna ei ole ollut otsonin ylityksiä kahdeksan tunnin jakson aikana Jonahin toimintojen läheisyydessä. DEQ:n mukaan nykyiset säännöt ja käytännöt eivät kuitenkaan välttämättä riitä, jos otsonia muodostuu edelleen Upper Greenin alueella. "Vuonna 2019 meidän mielestämme riippumatta siitä, onko lumipaketti vai ei, emme halua, että nämä tasot ylittävät normin", sanoi Guille ympäristönlaatuvirastosta. Wyomingin ympäristönlaatuviraston ilmanlaatuosaston hallinnoija Nancy Vehr sanoi, että hän alkoi ottaa yhteyttä Boulderin alueen toimijoihin, joissa työskentelee yli 30 yritystä - enimmäkseen öljy- ja kaasuyrityksiä - kun otsonipiikki alkoi noin kaksi viikkoa sitten. Hän pyysi niitä etsimään lisää keinoja päästöjen vapaaehtoiseen vähentämiseen. He tekivätkin niin. Boulderin tämänvuotisessa ongelmassa on kuitenkin ollut ainutlaatuista se, että kohonneet otsonitasot ovat olleet pysyviä, Vehr totesi. "Meillä ei ole koskaan ollut kahdeksan päivän jaksoa yhdessä paikassa", hän sanoi. Kyseinen alue on kuitenkin ollut ongelma aiemminkin. Vehrin mukaan Boulderin valvontalaite havaitsee usein enemmän ilmanlaatuhuolia kuin muut valuma-alueen valvontalaitteet, johtuipa se sitten lämpötilasta tai muista tekijöistä. Jonahin Ulrich sanoi, että tämän vuoden otsonipiikit ovat mysteeri, mutta ne näyttävät olevan yksittäisiä eivätkä heijastu koko altaaseen, hän selitti. "Tämän kauden haasteena on ollut yksi seuranta-asema", hän sanoi. "Tieteellisestä näkökulmasta se on meille kaikille uusi haaste, jotta toiminnanharjoittajat, DEQ ja muut ymmärtäisivät täysin, mitä kyseisellä asemalla tapahtuu." Ulrich sanoi, että kaikkien on palattava neuvottelupöytään. "Tiedämme, että meidän on tarkasteltava asiaa perusteellisesti tämän vuoden jälkeen", hän sanoi. Vehr toisti luottamuksen nykyisiin sääntöihin ja totesi, että olisi helpompi tarkastella tietoja jälkikäteen ja analysoida malleja. Kun ilmanlaatu oli pahimmillaan Upper Greenissä, se näkyi oranssina sumuna, sanoi Bousman Boulderista. Tämänvuotisista ylityksistä huolimatta karjatilallinen sanoi, ettei hän ollut huomannut ilmanlaadun olevan erilainen. Kuten kaikki muutkin, hän ihmetteli, mitä Boulderin valvontalaitteessa tapahtuu, toimiiko se oikein ja kuinka suuri osa otsoniongelmasta on luonnollista. Hän sanoi, että tuolla ylhäällä on syvempää lunta. Silti piikit turvallisissa pitoisuuksissa olivat herättäneet kaikkien huomion Upper Greenissä, vaikka otsoniin on puututtu vuodesta 2005 tai 2006 lähtien. "Luulen, että kollektiivisesti luulimme, että olimme niin sanotusti tilanteen yläpuolella", Bousman sanoi. "Nyt en ole niin varma." ___ Tietoja: Casper (Wyo.) Star-Tribune, http://www.trib.com.</w:t>
      </w:r>
    </w:p>
    <w:p>
      <w:r>
        <w:rPr>
          <w:b/>
        </w:rPr>
        <w:t xml:space="preserve">Tulos</w:t>
      </w:r>
    </w:p>
    <w:p>
      <w:r>
        <w:t xml:space="preserve">Wyomingin otsonitasot askarruttavat virkamiehiä.</w:t>
      </w:r>
    </w:p>
    <w:p>
      <w:r>
        <w:rPr>
          <w:b/>
        </w:rPr>
        <w:t xml:space="preserve">Esimerkki 2.2326</w:t>
      </w:r>
    </w:p>
    <w:p>
      <w:r>
        <w:t xml:space="preserve">"Tutkimuksen johtajan mukaan inkiväärin ravintolisien hinta vaihtelee 6 ja 30 dollarin välillä 50-100 kapselin välillä; kuten tutkijat kuitenkin toteavat, ei ole ilmeistä, olisivatko ravintolisät yhtä tehokkaita kuin nimenomaan tutkimusta varten kehitetty valmiste. Tutkimuksen johtajan mukaan inkiväärin käyttö paransi potilaiden pahoinvointia 40 prosenttia. Plaseboryhmässä tutkimuksen johtaja totesi, että "tuskin mitään eroa" ei havaittu. Meille ei kuitenkaan anneta mitään tietoa tärkeistä kysymyksistä, kuten siitä, kuinka suuri muutos pahoinvointiasteikossa on todellisuudessa kliinisesti havaittavissa potilaille. Tämä on se, mitä todella tarvitaan, jotta mahdolliset hyödyt voitaisiin ymmärtää. Vaikka tässä tutkimuksessa ei raportoitu inkiväärin käyttöön liittyviä haittavaikutuksia, jutussa huomautetaan, että inkiväärilisät voivat häiritä veren hyytymistä, mikä voi olla erityisen haitallista syöpäpotilaille, jotka ovat hoidossa tai leikkauksessa. Jutussa ehdotetaan, että ihmisten tulisi keskustella lääkärinsä kanssa ennen inkiväärin käyttöä. Jutusta ei käy täysin ilmi, että tätä tutkimusta ei ole vielä julkaistu lääketieteellisessä lehdessä ja että siitä on julkaistu vain tiivistelmä. Toisin kuin julkaistut artikkelit, tämä tutkimus ei ole käynyt läpi tarkistusprosessia, jossa tarkistettaisiin, ettei menetelmissä ole virheitä. Vaikka jutussa korostetaan, että 2/3 tutkimukseen osallistuneista oli rintasyövän hoidossa, olisi myös tärkeää mainita selvästi, että suurin osa (90 %) oli naisia, mikä viittaa siihen, että tuloksia ei ehkä voida soveltaa koko väestöön. Jutusta tai tiivistelmästä ei myöskään käy ilmi, saivatko potilaat erityyppistä kemoterapiaa tai miksi tutkijat ottivat mukaan potilaita, joilla oli erityyppisiä syöpiä. Juttu ei näytä liioittelevan pahoinvoinnin yleisyyttä kemoterapiahoidon sivuvaikutuksena. Tutkimuksen johtajan haastattelun lisäksi jutussa on lainauksia American Cancer Societyn johtajalta sekä American Society of Clinical Oncologyn puheenjohtajalta; onkologiyhdistyksen puheenjohtaja ei kuitenkaan kommentoinut tutkimusta suoraan. Jutussa mainitaan, että tutkimusta rahoitti National Cancer Institute eikä tutkijoilla ollut mitään yhteyksiä kapselin valmistajaan, joka toimitti inkiväärivalmisteen tähän tutkimukseen. Jutussa mainittiin lyhyesti oksentelua vähentävät antiemeettiset lääkkeet, mutta olisi voitu kertoa tarkemmin muiden lääkkeiden tehosta kemoterapiaan liittyvässä pahoinvoinnissa. Ravintolisinä myytäviä inkiväärikapseleita ja inkiväärin makuaineita sisältäviä tuotteita, kuten inkivääriteetä tai inkiväärimaustetta, on laajalti saatavilla, mutta jutussa todetaan, että ne eivät välttämättä tarjoa samoja hyötyjä kuin tutkimuksessa käytetty valmiste. Jutun mukaan tutkimuksessa käytetyn kapselin kehittänyt yritys hakee FDA:lta lupaa markkinoida inkiväärivalmistetta pahoinvointilääkkeenä. Jutussa huomautetaan, että inkivääriä on käytetty jo pitkään pahoinvoinnin lievittämiseen, mutta siinä mainitaan myös, että tämä on ensimmäinen laajamittainen tutkimus, jossa arvioidaan inkiväärin tehoa kemoterapiaa saavilla syöpäpotilailla. Muissa tutkimuksissa on saatu ristiriitaisia tuloksia, kuten jutussa todetaan. Tämä juttu ei näytä perustuvan lehdistötiedotteeseen."</w:t>
      </w:r>
    </w:p>
    <w:p>
      <w:r>
        <w:rPr>
          <w:b/>
        </w:rPr>
        <w:t xml:space="preserve">Tulos</w:t>
      </w:r>
    </w:p>
    <w:p>
      <w:r>
        <w:t xml:space="preserve">Tutkimus: Inkiväärikapselit helpottavat kemoterapian pahoinvointia</w:t>
      </w:r>
    </w:p>
    <w:p>
      <w:r>
        <w:rPr>
          <w:b/>
        </w:rPr>
        <w:t xml:space="preserve">Esimerkki 2.2327</w:t>
      </w:r>
    </w:p>
    <w:p>
      <w:r>
        <w:t xml:space="preserve">Singapore on onnistunut hillitsemään taudin leviämistä kansalaistensa keskuudessa tiukalla kontaktien jäljittämisellä ja valvonnalla, ja se on saanut kiitosta Maailman terveysjärjestöltä. Maahanmuuttajayhteisössä tartunnat kuitenkin lisääntyvät. Huhtikuun 14. päivään mennessä Singaporessa todetuista 3252 tapauksesta 1625 liittyi siirtotyöläisten asuntoloissa esiintyneisiin tautitapauksiin. Ihmisoikeusryhmät, hyväntekeväisyysjärjestöt ja lääketieteen asiantuntijat olivat kiinnittäneet huomiota joukkotartuntojen mahdollisuuteen yli 300 000 siirtotyöläisen keskuudessa, jotka asuvat 5,7 miljoonan asukkaan rikkaassa maassa usein ahtaissa ja epähygieenisissä oloissa. Oikeusryhmien ja vapaaehtoisjärjestöjen mukaan joissakin Singaporen varhaisissa poliittisissa toimissa ei kuitenkaan otettu huomioon tätä haavoittuvaa yhteisöä. Esimerkiksi Singaporen hallituksen määräys rajoittaa lääkäreitä yksittäisiin sairaaloihin, jotta he eivät levittäisi virusta, vähensi jyrkästi vapaaehtoisten terveyspalveluja, joihin jotkut työntekijät tukeutuivat, he sanoivat. Epidemian puhkeamisen alkaessa järjestetty valtakunnallinen maskien jakelu jätti asuntoloissa asuvat siirtotyöläiset ulkopuolelle. Lisäksi äskettäin käyttöön otetut toimenpiteet, joilla kymmenet tuhannet työntekijät on suljettu ahtaisiin tiloihin, saattavat lisätä tartunnan leviämisriskiä, he lisäsivät. "Olemme ehdottomasti huolissamme siitä, että tämä lähestymistapa altistaa paljon enemmän siirtotyöläisiä COVID-19-tartunnan riskille", sanoi Rachel Chhoa-Howard, Amnesty International -oikeusjärjestön singaporelainen tutkija. Viranomaiset sanovat toteuttaneensa ennaltaehkäiseviä toimenpiteitä henkilökohtaisen hygienian, sekoittumisen ja tautien havaitsemisen varmistamiseksi siirtotyöläisten asunnoissa, mutta päätös karanteenin asettamisesta tuhansille työntekijöille oli välttämätön, kun virus alkoi levitä. Singaporen terveys- ja työvoimaministeriöt eivät vastanneet tämän artikkelin kysymyksiin. Molemmat viittasivat Reutersille aiempiin lausuntoihin, jotka ne olivat antaneet virustorjuntatoimistaan. Siirtolaisten asuntoloiden tilanne korostaa, että pääasiassa bangladeshilaisiin ja intialaisiin ruumiillisen työn tekijöihin, joiden työvoima on auttanut rakentamaan loistavan ja modernin kaupunkivaltion, ja muuhun väestöön sovelletaan erilaisia normeja. Hallitus on majoittanut ulkomailta palaavat Singaporen asukkaat kalliisiin hotelleihin tartuntojen rajoittamiseksi. Jotkut siirtotyöläiset ovat joutuneet majoittumaan kerroshuoneisiin, joissa heidän mukaansa on ollut tukkeutuneita vessoja ja ylivuotavia jäteastioita. Työvoimaministeriö on sanonut, että karanteenin alussa sillä oli "haasteita", jotka liittyivät asuntoloiden hygieniaan ja ruokahuoltoon, mutta että se on työskennellyt operaattoreiden kanssa olosuhteiden parantamiseksi. Pääministeri Lee Hsien Loong sanoi 10. huhtikuuta pitämässään puheessa, että Singapore arvostaa siirtotyöläisten ponnisteluja ja että heille maksetaan edelleen palkkaa karanteenin aikana. Jotkut työntekijät olivat riippuvaisia terveydenhuollon saamisesta HealthServe-nimisen hyväntekeväisyysjärjestön ylläpitämiltä tuetuilta klinikoilta, joissa työskentelee vapaaehtoisia lääkäreitä ja sairaanhoitajia. Mutta kun hallitus antoi 7. helmikuuta direktiivin, jonka mukaan julkisten sairaaloiden henkilökunnan oli rajoitettava työnsä yhteen sairaalaan ristikontaminaation estämiseksi, HealthServe ilmoitti, että sen oli supistettava toimintaansa, mikä vei joiltakin vähävaraisimmilta työntekijöiltä terveydenhuollon. HealthServe, joka tarjoaa konsultaatioita 8 Yhdysvaltain dollarin (5,65 dollarin) hintaan, kun taas valtion klinikoilla hinta on noin 50 dollaria, ilmoitti, että sen oli supistettava palvelujaan 90 prosenttia ja suljettava kaksi kolmesta klinikastaan. HealthServen lääkäripalvelukomitean puheenjohtaja Jeremy Lim kertoi, että hän ilmoitti hallitukselle vapaaehtoisten määrän vähenemisestä, mutta hänelle sanottiin, ettei asialle voida tehdä mitään. Terveysministeriö ei vastannut pyyntöön kommentoida klinikoiden sulkemista. Lim sanoi, että halvan terveydenhuollon saatavuus olisi helpottanut siirtotyöläisten infektioiden havaitsemista varhaisemmassa vaiheessa. Asuntoloissa asuvat siirtotyöläiset - usein 12 tai 20 henkeä huoneessa - jäivät myös hallituksen helmikuussa tekemän aloitteen ulkopuolelle, jonka tarkoituksena oli jakaa naamarit jokaiseen kotitalouteen sen jälkeen, kun vähittäiskauppiaiden varastot olivat loppuneet. Lim kutsui tätä "sokeaksi pisteeksi" siirtolaisia koskevassa politiikassa, josta "saamme nyt tietää kollektiivisen katumuksemme kautta". Singapore on nyt määrännyt asukkaat käyttämään naamareita julkisilla paikoilla, koska oireettomien tartuntojen määrä on lisääntynyt. Deborah Fordyce, Transient Workers Count Too -järjestön puheenjohtaja, varoitti 23. maaliskuuta maan päälehden Straits Timesin pääkirjoituksessa, että riski taudin puhkeamisesta siirtolaisyhteisössä on "kiistaton". Kaksi viikkoa myöhemmin Singapore ilmoitti eristävänsä noin 20 000 siirtotyöläistä kahteen asuntolaan. Kahdeksan asuntolaa on nyt suljettu, mikä vaikuttaa noin 62 500 työntekijään. Reutersin arviot perustuvat hallituksen lausuntoihin ja julkisiin tietoihin suljetuista asuntoloista. Työvoimaministeriö ei vastannut kommenttipyyntöön karanteenissa olevien ihmisten kokonaismäärästä. Hallitus on nyt määrännyt muun maan asukkaat pysymään kotona ja pitämään vähintään metrin etäisyyden muihin, jos he ovat liikkeellä olennaisten tarpeiden, kuten ruokaostosten, vuoksi. Singapore on myös lisännyt testejä asuntoloissa ja alkanut siirtää joitakin "välttämättömiksi" katsottuja työntekijöitä julkisiin asuntoihin, sotilasleireihin ja teollisuusasuntolaivoihin, mikä viranomaisten mukaan auttaa luomaan lisää tilaa asuntokomplekseihin. Hallitus on puolustanut asuntoloissa toteutettavia virustorjuntatoimenpiteitä, joihin kuuluu muun muassa se, että operaattoreita kehotetaan seuraamaan työntekijöitä kuumeen varalta ja estämään sekaantuminen yhteisissä tiloissa. "Ei ole niin, ettemme olisi tehneet mitään yrittäessämme hallita tilannetta", työvoimaministeri Josephine Teo sanoi 9. huhtikuuta. Reuters puhui kuuden neljän asuntolan työntekijän kanssa, jotka kertoivat nimettömänä pysyessään, että varotoimia, kuten lämpötilan tarkistuksia ja sosiaalista etäisyyttä, ei ole tiukasti noudatettu tai ne on otettu käyttöön vasta hiljattain. Singaporen siirtotyöläisten mahdollinen altistuminen tartuntataudeille oli terveysasiantuntijoiden huolenaihe jo ennen koronaviruksen puhkeamista. Singaporelaisten tutkijoiden vuonna 2017 Journal of Travel Medicine -lehdessä julkaistun tutkimuksen mukaan Singaporessa aiemmin esiintyneiden tautiepidemioiden, kuten malarian, denguekuumeen, zikan ja tuberkuloosin, tarkastelu osoitti, että siirtotyöläiset kärsivät suhteettomasti, mikä johtui osittain heidän elin- ja työolosuhteistaan. Kansainvälisen työjärjestön (ILO) vanhempi siirtolaisuusasiantuntija Nilim Baruah sanoi, että siirtotyöläiset olivat COVID-19-epidemiasta eniten kärsiviä ryhmiä. Hänen mukaansa Singaporessa "monien siirtotyöläisten elinolot eivät suosi sosiaalista etäisyyttä". Majidul Haq, 25-vuotias bangladeshilainen työläinen, asuu yhdessä täpötäydessä karanteenissa olevassa asuntolassa, jossa viranomaisten mukaan yli 700 ihmistä on testattu positiivisesti. "On vaikea olla ajattelematta viruksen tarttumisen todennäköisyyttä", hän sanoi.</w:t>
      </w:r>
    </w:p>
    <w:p>
      <w:r>
        <w:rPr>
          <w:b/>
        </w:rPr>
        <w:t xml:space="preserve">Tulos</w:t>
      </w:r>
    </w:p>
    <w:p>
      <w:r>
        <w:t xml:space="preserve">Singaporessa maahanmuuttajien koronavirustapaukset tuovat esiin torjunnan heikon lenkin.</w:t>
      </w:r>
    </w:p>
    <w:p>
      <w:r>
        <w:rPr>
          <w:b/>
        </w:rPr>
        <w:t xml:space="preserve">Esimerkki 2.2328</w:t>
      </w:r>
    </w:p>
    <w:p>
      <w:r>
        <w:t xml:space="preserve">Alustava sovinto, joka tarvitsee tuomarin hyväksynnän, tarjoaa korvauksia, jotka vaihtelevat 2500 dollarista 250 000 dollariin naisille, jotka sanovat tohtori George Tyndallin käyttäneen heitä väärin vuosina 1988-2016, USC:n väliaikainen presidentti Wanda Austin sanoi lausunnossaan. Noin 500 nykyistä ja entistä opiskelijaa on nyt esittänyt syytöksiä Tyndallia vastaan ja nostanut erilaisia kanteita. He väittävät, että Tyndall teki rutiininomaisesti töykeitä kommentteja, otti sopimattomia valokuvia, pakotti heidät riisuutumaan alasti ja kähmi heitä lääketieteellisen hoidon varjolla. Tyndall työskenteli noin kolme vuosikymmentä USC:n gynekologina ennen kuin hän jäi eläkkeelle viime vuonna sen jälkeen, kun yliopiston tutkimuksessa todettiin, että oli todisteita siitä, että hän ahdisteli seksuaalisesti opiskelijoita tenttien aikana. Tyndall on kiistänyt syytökset, eikä häntä ole syytetty rikoksesta. Los Angelesin poliisi ja Los Angelesin piirikunnan syyttäjät tutkivat väitteitä. Hänen asianajajansa Leonard Levine sanoi lausunnossaan, että Tyndall "keskittyy edelleen rikostutkintaan" eikä hänellä ole muuta kommentoitavaa. Sovintoehdotus koskee vireillä olevaa liittovaltion ryhmäkannetta, johon osallistuu vain murto-osa kaikista syytteeseen asettaneista, mutta joka on avoin kaikille naisille, jotka ovat käyneet gynekologin vastaanotolla. Kolme asianajajaa, jotka edustavat lähes 300:aa syyttäjää, sanovat, että he neuvovat asiakkaitaan voimakkaasti olemaan liittymättä liittovaltion kanteeseen, jotta he voivat taistella osavaltion tuomioistuimessa. "Ainoa taattu luku tässä tapauksessa on 2 500 dollaria - 2 500 dollarilla ei saa edes 50 jaardin paikkaa USC:n jalkapallo-ottelussa, saati sitten korvausta siitä, että lääkäri on tehnyt seksuaalista väkivaltaa 18- tai 17-vuotiaana", sanoo John Manly, asianajaja, joka edustaa 180:tä syytettyä. Asianajaja Gloria Allred, joka edustaa 36:aa Tyndallia syyttänyttä naista, sanoi lausunnossaan, että ehdotetun sovinnon mukainen rahasumma on "aivan liian pieni" siihen nähden, mitä jotkut naiset ovat joutuneet kokemaan. Myös Manly kritisoi sovintoehdotusta siitä, ettei USC:tä pidetä vastuullisena, ja kutsui sitä pyrkimykseksi rajoittaa tulevia rahallisia vahingonkorvauksia. "Emme vieläkään tiedä, milloin USC tiesi ensimmäisen kerran, kuinka usein heitä varoitettiin, mitä hallintovirkamiehiä oli mukana, oliko kyseessä rikollinen toiminta?" Manly sanoi. "Asiakkaamme haluavat ennen kaikkea näitä vastauksia ja ihmisiä vastuuseen, ei siksi, että se auttaisi heidän tapaustaan, vaan suojellakseen tulevia naisia USC:ssä." USC:tä edustava asianajaja Tara Lee sanoi, että mahdolliseen rikolliseen käytökseen liittyviä kysymyksiä tutkitaan "ja ne vastaukset saadaan, kun itse tutkinta on saatu päätökseen". "Heidän kritisoimansa ratkaisuprosessi ei mahdollistaisi sitä", hän sanoi. "Sovitteluprosessi olisi hyvin uhrikeskeinen, jotta heidän tarpeisiinsa voitaisiin vastata ja varmistaa, että heidän vaatimuksensa tunnistetaan ja myönnetään." Ehdotuksen mukaan jokainen nainen, jolla oli tapaaminen Tyndallin kanssa, saa 2500 dollaria. Ne, jotka esittävät kirjallisia vaatimuksia, joissa kerrotaan yksityiskohtaisesti heidän väitteistään ja vaikutuksesta heidän elämäänsä, olisivat oikeutettuja 7 500-20 000 dollarin korvauksiin. Naiset, jotka suostuvat tarkentamaan väitteitään psykologin yksityisessä haastattelussa, voisivat saada jopa 250 000 dollarin korvaukset. Lee sanoi, että koulu yritti luoda järjestelmän, jonka avulla naiset voisivat itse päättää, kuinka paljon he sitoutuvat prosessiin. Asianajaja Mike Arias, joka edustaa 80:tä syyttäjää, kritisoi sovintoehdotuksen nopeutta ja sanoi, että hän ja muut asianajajat odottivat USC:n julkistavan enemmän tietoa. "USC voi vaimentaa vihan ja suuttumuksen syvyyttä saamalla satoja muita uhreja liittymään sovintoon, mutta se ei tule olemaan ohi", Arias sanoi ja lisäsi, että hän ja muut asianajajat taistelevat sovinnon hyväksymistä vastaan. Yliopistoa arvosteltiin tapauksesta ensimmäisen kerran sen jälkeen, kun Los Angeles Times kertoi aiemmin tänä vuonna, että Tyndallin hoitoa koskevat valitukset jäivät vuosikymmenien ajan kuulematta ja että USC ei ilmoittanut hänestä lääketieteelliselle lautakunnalle edes sen jälkeen, kun hänet oli hiljaa pakotettu eläkkeelle. Kaksi hallintohenkilöä sai potkut, ja presidentti C.L. Max Nikias luopui tehtävästään kritiikin seurauksena. USC on kiistänyt syytökset salailusta. Austin sanoi, että siitä lähtien, kun hänestä tuli yliopiston väliaikainen presidentti, "oikeudenmukainen ja kunnioittava ratkaisu mahdollisimman monelle entiselle potilaalle on ollut ensisijainen tavoite yliopistolle ja minulle henkilökohtaisesti". "Monia laajoja muutoksia on tehty, ja jatkamme joka päivä työtä estääkseen kaikenlaiset väärinkäytökset kampuksillamme", hänen lausunnossaan sanottiin. Torstaina 93 naista, jotka sanovat Tyndallin käyttäneen heitä hyväkseen tai ahdistelleen heitä, ilmoittivat uusimmasta kanteesta USC:tä vastaan ja sanoivat sen jättäneen vuosikymmeniä kestäneet valitukset huomiotta. Dana Loewy sanoi, että Tyndall kävi hänen kimppuunsa tentissä vuonna 1993. "Olen osa satojen naisten satunnaista sisaruutta, koska rakastamamme yliopisto petti luottamuksemme", hän sanoi. ___ Associated Pressin kirjoittajat John Antczak ja Brian Melley Los Angelesissa osallistuivat tähän raporttiin.</w:t>
      </w:r>
    </w:p>
    <w:p>
      <w:r>
        <w:rPr>
          <w:b/>
        </w:rPr>
        <w:t xml:space="preserve">Tulos</w:t>
      </w:r>
    </w:p>
    <w:p>
      <w:r>
        <w:t xml:space="preserve">USC suostuu maksamaan 215 miljoonaa dollaria lääkärin seksuaalisesta hyväksikäytöstä tehtyjen väitteiden ratkaisemiseksi.</w:t>
      </w:r>
    </w:p>
    <w:p>
      <w:r>
        <w:rPr>
          <w:b/>
        </w:rPr>
        <w:t xml:space="preserve">Esimerkki 2.2329</w:t>
      </w:r>
    </w:p>
    <w:p>
      <w:r>
        <w:t xml:space="preserve">Naida asuu Miamissa moottoritien ylikulkusillan alla useiden muiden kodittomien miesten ja naisten kanssa. Hänellä ei ole turvallista paikkaa, jossa hän voisi säilyttää tavaroitaan. Kansallisen terveysinstituutin (National Institute of Health) ja Yhdysvaltain terveysministeriön vuonna 2017 tekemän tutkimuksen mukaan kadulla asuvat hiv-positiiviset onnistuvat harvemmin tukahduttamaan viruksen lääkityksellä. Terveysasiantuntijoiden mukaan yksi syy on se, että he kantavat yleensä kaikki omaisuutensa mukanaan joka päivä, ja heidän lääkkeensä, joiden arvo on satoja dollareita reseptipulloa kohti, katoavat tai varastetaan usein, kun he liikkuvat elämässä kadulla. "Suurin asia, josta täällä on huolissaan, on se, että ihmiset varastavat tavaroitasi", sanoo 33-vuotias Nadia, jolla virus diagnosoitiin yli kymmenen vuotta sitten; hän sanoo saaneensa sen laittomien ruiskuhuumeiden käytön seurauksena. Miamin yliopiston tukema IDEA Exchange -ohjelma on alkanut tarjota tartunnan saaneille kodittomille lääkekaappeja: turvallisia paikkoja, joihin osallistujien lääkemääräyksiä säilytetään. He voivat noutaa lääkkeensä kaapeista Miamissa sijaitsevasta konttitoimistosta, joka on muunnettu laivakontiksi, tai antaa sosiaalityöntekijöiden toimittaa heille muutaman päivän lääkkeet. Pienempiä määriä on helpompi turvata. Reseptit maksetaan Medicaid-ohjelmasta tai liittovaltion lääkeapuohjelmasta, joka on tarkoitettu pienituloisille hiv-tartunnan saaneille henkilöille. Kansanterveysasiantuntijat ovat jo pitkään kannattaneet lääkkeiden varastointia kodittomille: Washington, D.C., New York, Boston ja muut kaupungit tarjoavat vastaavia palveluja. Miamin aloite alkoi vuonna 2018 kaupungin asunnottomien keskuudessa puhjenneen hiv-epidemian jälkeen, kertoo ohjelmaa johtava Miamin yliopiston lääkäri tohtori Hansel Tookes. Terveydenhuoltojärjestelmään tuli ennennäkemätön määrä kodittomia, ja heidän keskeinen ongelmansa oli omaisuutensa hukkaaminen, Tookes sanoo. Lääkekaapit auttavat "välttämään ongelmatilanteet", kun terveydenhuollon ammattilaiset yrittävät vakauttaa tilannetta, hän sanoo. Ohjelman avustusryhmää johtava sosiaalityöntekijä Elisha Ekowo sanoo, että HIV:n leviämisen estäminen on ensisijainen tavoite. Hän huomauttaa, että jos tartunnan saaneet pystyvät tukahduttamaan tartunnan, on vähemmän todennäköistä, että he tartuttavat sen jollekin toiselle. Ohjelma ilmoittaa, että sen 13 osallistujan virustorjuntaprosentti on 100 prosenttia, mikä on saavutus, kun otetaan huomioon, että Floridassa on tautien valvonta- ja ehkäisykeskusten mukaan maan korkein uusien HIV-diagnoosien määrä. Floridan terveysministeriön tietojen mukaan 58 prosenttia Miami-Daden piirikunnan lähes 28 000:sta hiv-tartunnan saaneesta ihmisestä on virussuppressiivinen. Ekowo sanoo, että ohjelman toinen hyöty on se, että osallistujat, joilla on usein heikko itseluottamus tai vähän emotionaalista tukea perheeltään, voivat kehittää itseluottamustaitoja ja pitää samalla huolta terveydestään. Michael Ferraro sanoo, että IDEA Exchange on ollut elintärkeä hänen toipumiselleen, ja hän kutsuu henkilökunnan jäseniä "enkeleikseen". Vaikka hän ei ole enää asunnoton, 52-vuotias entinen heroiiniriippuvainen käyttää yhä lääkekaappiaan. Vielä vähän aikaa sitten hän nukkui Taco Bellin takana, jonne Exchange-henkilökunta toimitti hänen reseptinsä kerran viikossa. "Se oli ennenkuulumatonta", sanoo Ferraro, joka oli tuolloin vieraantunut perheestään. "Juoksentelin edelleen ympäriinsä pilvessä, mutta he pitivät huolen siitä, että sain lääkkeeni". He pitivät hänestä kiinni, ja lopulta hän suostui kuntoutukseen. Nyt hänellä on pysyvä asunto. Eräänä iltapäivänä Ferraro haki kolmen päivän lääkeannoksensa, halasi Ekowoa ja lähti polkupyörällä. Haastattelussa varjostavan ylikulkusillan alla sijaitsevassa "kodissaan" Naida sanoo, että kyky ottaa lääkkeensä johdonmukaisesti ohjelman tuella on antanut hänelle uudenlaista ylpeyttä. Hän oli aiemmin ollut 10 vuotta ottamatta lääkkeitään. Ekowo ja hänen kumppaninsa Chevel Collington ajavat tänne kerran viikossa toimittaakseen Naidan pillerit ja muut tarvikkeet. Reippaat sosiaalityöntekijät muistuttavat Naidaa myös tulevista lääkärikäynneistä ja antavat vilpittömiä kannustavia sanoja. Ohjelma "antaa minulle jotain, josta voin kantaa vastuuta", Naida sanoo.</w:t>
      </w:r>
    </w:p>
    <w:p>
      <w:r>
        <w:rPr>
          <w:b/>
        </w:rPr>
        <w:t xml:space="preserve">Tulos</w:t>
      </w:r>
    </w:p>
    <w:p>
      <w:r>
        <w:t xml:space="preserve">Lääkekaapit auttavat Miamin asunnottomia, joilla on HIV.</w:t>
      </w:r>
    </w:p>
    <w:p>
      <w:r>
        <w:rPr>
          <w:b/>
        </w:rPr>
        <w:t xml:space="preserve">Esimerkki 2.2330</w:t>
      </w:r>
    </w:p>
    <w:p>
      <w:r>
        <w:t xml:space="preserve">Jutussa mainitaan skannauskustannukset yksityishenkilöille (100-500 dollaria) ja todetaan myös, että vuonna 2008 tämäntyyppiseen skannaukseen käytettiin noin 50 miljoonaa dollaria koko maassa. Pidemmässä jutussa olisi voitu kertoa myös näennäisesti terveiden henkilöiden seulonnan aiheuttamista lisäkokeista ja -hoidoista aiheutuvista kustannuksista. Kuten edellä mainittiin, jutussa todetaan, että vaikka jotkut asiantuntijat suosittelevat sepelvaltimoiden kalkkisaostumien TT-seulontaa, jotta voitaisiin lisätä niiden ihmisten määrää, jotka saavat hoitoa sydänsairauksien todennäköisyyden vähentämiseksi, toiset suhtautuvat epäilevästi tämäntyyppisten seulontojen todelliseen hyötyyn näennäisesti terveiden ihmisten kohdalla. Toimittaja huomauttaa, että monet sydänkohtaukset iskevät ihmisiin, joilla ei ole kovin korkeita kolesteroliarvoja tai muita kohonneen riskin indikaattoreita, mutta myös, että "mikään tutkimus ei ole yhdistänyt tietokonetomografian käyttöä parempiin potilastuloksiin".   Jutun aiheena on mahdollinen syöpäriski, joka aiheutuu sydänsairauden merkkien varalta tehtävistä tietokonetomografiaseulonnoista. Lisäksi korostamalla epävarmuutta seulonnan hyödyistä ja kertomalla Teksasin laista, joka velvoitti kattamaan tietokonetomografiat, käytävästä keskustelusta jutussa korostetaan, että on tärkeää ottaa huomioon mahdolliset haitat, kun seulontatestejä koskevaa julkista politiikkaa laaditaan. Pidemmässä jutussa olisi voitu tarkastella myös muita mahdollisia haittoja, kuten seulontatestien perusteella määrättyjen hoitojen sivuvaikutuksia. Jutussa tehdään hyvä yhteenveto tämän tutkimuksen tuloksista, jotka koskevat tietokonetomografiaseulontatutkimusten mahdollisia syöpäriskejä. Lisäksi siinä hahmotellaan asiantuntijoiden ja järjestöjen kantoja laajemmasta todistusaineistosta, joka koskee tietokonetomografian käyttöä sellaisten ihmisten tunnistamiseksi, joilla saattaa olla plakkikertymiä sydänvaltimoissaan. Olisi ollut parempi, jos toimittaja olisi maininnut, että arvio perustuu useisiin oletuksiin, että se ei ole lopullinen piste-arvio vaan vain vaihteluvälin keskikohta ja että se on korkeampi kuin aiemmat arviot. Lukijat saivat silti selville, että on olemassa syöpäriski, joka on otettava huomioon. Jutussa todetaan, että sydänsairaudet ovat yleisin kuolinsyy Yhdysvalloissa, mutta siinä tuodaan esiin myös epäilyksiä siitä, voiko seulonta, jossa tehdään tietokonetomografiakuvaus sydänvaltimoiden kalsiumkertymien varalta, pienentää riskiä. Jutussa on mukana asiantuntijoita ja puolestapuhujia, jotka edustavat keskeisiä näkökulmia sepelvaltimoiden kalsiumkertymien TT-seulonnasta käytävässä keskustelussa. Se ei kuitenkaan sisällä tietoja mahdollisista eturistiriidoista. Vaikka jutussa huomautetaan, että vaihtoehtoisia seulontamenetelmiä on saatavilla, ja siinä viitataan kolesteroliin, siinä ei esitetä yksityiskohtaisia tietoja vaihtoehdoista. Jutussa sanotaan, että tähän testiin käytettäviä tietokonetomografiakuvauslaitteita on "joka puolella kaupunkia", ja siihen sisältyy arvio, jonka mukaan vuonna 2008 noin 200 000 ihmistä ympäri maata tutkittiin sepelvaltimoiden kalsiumkertymien varalta. ei kyseenalaisteta tässä jutussa Jutussa on lainauksia riippumattomilta asiantuntijoilta ja muita tietoja, joita ei ollut lehtiartikkelia koskevassa tiedotteessa.</w:t>
      </w:r>
    </w:p>
    <w:p>
      <w:r>
        <w:rPr>
          <w:b/>
        </w:rPr>
        <w:t xml:space="preserve">Tulos</w:t>
      </w:r>
    </w:p>
    <w:p>
      <w:r>
        <w:t xml:space="preserve">Sydänskannausta koskevasta laista annettiin varoitus</w:t>
      </w:r>
    </w:p>
    <w:p>
      <w:r>
        <w:rPr>
          <w:b/>
        </w:rPr>
        <w:t xml:space="preserve">Esimerkki 2.2331</w:t>
      </w:r>
    </w:p>
    <w:p>
      <w:r>
        <w:t xml:space="preserve">Lääkevalmistajien ja lääkkeitä ostavien vakuutusyhtiöiden välillä neuvoteltuihin sopimuksiin sisältyy nykyään toisinaan ylimääräisiä alennuksia tai jopa täysiä palautuksia, jos lääkkeet eivät auta potilaita odotetulla tavalla. Tämä on osa vakuutuksenantajien ja valtion terveysohjelmien pyrkimystä sovittaa hoidon kustannukset hoidon laatuun ja hidastaa reseptilääkekustannusten kiihkeää kasvua. "Käytämme vähemmän rahaa lääkkeisiin, jotka eivät ole yhtä tehokkaita", sanoo tohtori Michael Sherman, voittoa tavoittelemattoman vakuutusyhtiön Harvard Pilgrimin ylilääkäri, jolla on useita tällaisia sopimuksia ja joka neuvottelee parhaillaan uusista. Shermanin mukaan neljäsosa jokaisesta potilaan hoitoon käytetystä dollarista menee reseptilääkkeisiin. Potilaalle se ei tarkoita postissa olevaa sekkiä, jos syöpä uusiutuu hoitokierroksen jälkeen. Se tarkoittaa kuitenkin sitä, että potilaat voivat saada lääkkeen, jota vakuutusyhtiö ei muuten olisi halukas maksamaan ja joka voisi auttaa heitä. Vakuutusyhtiöt, jotka voivat nyt seurata potilaiden vointia sähköisten potilastietojen avulla, vähentävät tuhlailevia menoja ja vähentävät ainakin jonkin verran terveydenhuollon kokonaiskustannuksia. "Se tulee olemaan osa ratkaisua" lääkkeiden hintojen nousuun, ennustaa Roger Longman, Real Endpointsin toimitusjohtaja. Real Endpoints on analytiikkayritys, joka arvioi lääkkeiden arvoa lääkevalmistajille, vakuutusyhtiöille ja muille asiakkaille. Monet uudet lääkkeet ylittävät nykyään 100 000 dollaria vuodessa tai hoitojaksoa kohti, vaikka niiden hyödyt ovat epäselviä tai vain marginaalisesti parempia kuin halvempien, vanhempien lääkkeiden. Näiden uusien lääkkeiden ostajat, yleensä vakuutusyhtiöt, eivät halua maksaa ilman varmuutta siitä, että lääkkeet auttavat potilaita. Tämä on huono asia potilaiden kannalta, ja lisäksi vakuutusyhtiöt joutuvat käyttämään vielä enemmän rahaa komplikaatioihin ja sairaalahoitoon, jos lääkkeet eivät tehoa. Tämän vuoksi vakuutusyhtiöt usein rajoittavat kalliiden uusien lääkkeiden saatavuutta. Joskus tämä onnistuu siten, että potilaat joutuvat maksamaan enemmän omasta taskustaan tai lääkärit joutuvat käymään läpi byrokratiaa saadakseen luvan potilaan lääkkeelle. Joskus potilaat joutuvat kokeilemaan ensin halvempia lääkkeitä, ja vasta kun ne epäonnistuvat - ja potilaan terveydentila on heikentynyt - he saavat uuden kalliin lääkkeen. Lääkeyrityksillä on myös tässä asiassa kannustin: Nämä sopimukset voivat auttaa niitä myymään enemmän uutta lääkettä, jonka kehittämiseen ne ovat käyttäneet satoja miljoonia dollareita tai enemmän. Esimerkiksi uusi sukupolvi pistettäviä kolesterolilääkkeitä vähentää vaikuttavasti niin sanottua huonoa kolesterolia. Lääkkeet, Amgenin Repatha ja Sanofin Praluent, maksavat kuitenkin 14 000 dollaria vuodessa, kun taas halvat rinnakkaisvalmisteet alentavat kolesterolia useimmilla ihmisillä hyvin 300 dollarilla vuodessa tai jopa alle. Vakuutusyhtiöt hylkäävät usein näiden lääkkeiden reseptit. Amgen yrittää siis vauhdittaa pettymyksen tuottaneen lääkkeen myyntiä, jonka odotetaan olevan suuri myyntimenestys, ja tarjoaa vakuutusyhtiöille täyden korvauksen, jos potilaat saavat sydänkohtauksen tai aivohalvauksen lääkkeen käytön aikana. Tiistaina Amgen ilmoitti ensimmäisestä tällaisesta sopimuksesta Harvard Pilgrimin kanssa. Sanofilla on sopimus vakuutusyhtiö Cignan kanssa ylimääräisten hyvitysten maksamisesta, jos potilaan kolesteroli ei laske odotetulla tavalla. "Se osoittaa, että me seisomme tuotteen arvon takana ja olemme valmiita panostamaan siihen", sanoi Sanofin strategisesta hinnoittelusta vastaava johtaja James Borneman. Jotkut vakuutusyhtiöt vaativat nyt näitä sopimuksia, joiden odotetaan tulevan vakioksi joidenkin lääkkeiden kohdalla: erittäin kalliit lääkkeet syöpään ja harvinaisiin sairauksiin sekä muut lääkkeet, joita käytetään niin laajasti, että ne maksavat vakuutusyhtiöille miljoonia. Lisäksi lääkkeillä on oltava helposti mitattavissa oleva hyöty, kuten se, että astmaa sairastavat lapset pysyvät poissa päivystyspoliklinikalta tai että ne estävät syöpäkasvainten kasvua tietyn ajanjakson ajan. Cigna on pyrkinyt lisäämään tämäntyyppisiä sopimuksia todettuaan, että jotkin sen aiemmista yrityksistä "täyttivät tai ylittivät odotukset asiakkaidemme ja potilaiden saaman hyödyn osalta", sanoi Chris Bradbury, joka johtaa Cignan reseptilääke-etuusohjelmaa. Yksi sen varhaisista sopimuksista, joka tehtiin Merckin kanssa Januvia- ja Janumet-diabeteslääkkeistä, on vuodelta 2009, ja alennukset sidottiin siihen, kuinka paljon potilaiden verensokeri laski. "Allekirjoitamme tämän sopimuksen jatkuvasti uudelleen, joten uskon, että he ovat melko tyytyväisiä", sanoo Bob McMahon, Merckin Yhdysvaltain markkinoinnista vastaava johtaja. Merckillä on myös tällaisia sopimuksia vakuutusyhtiöiden ja sairaalajärjestelmien kanssa astmalääkkeestä, ja se neuvottelee parhaillaan sopimuksista eräästä infektiolääkkeestä. Muita yrityksiä, joilla on tällaisia sopimuksia yhdestä tai useammasta lääkkeestä, ovat muun muassa lääkevalmistajat Eli Lilly, Johnson &amp; Johnson, Novartis, Novo Nordisk ja Rochen Genentech-yksikkö, vakuutusyhtiöt Aetna ja Priority Health sekä reseptilääke Express Scripts. Asiantuntijoiden mukaan nämä sopimukset eivät yksinään todennäköisesti pysty kääntämään lääkekulujen jatkuvaa kasvua. Ne parantavat kuitenkin mahdollisuuksia siihen, että rahat menevät ainakin parhaiten toimiviin hoitomuotoihin, sillä ne varmistavat, että vakuutuksenantajilla ja lääkeyhtiöillä on potilaan ohella jotain pelissä. "Näissä sopimuksissa on riski molemmin puolin", sanoo tohtori Mark Fendrick, Michiganin yliopiston Center for Value-Based Insurance Design -yksikön johtaja. "Molemmat haluavat varmistaa, että he saavat haluamansa lopputuloksen." ___ Seuraa Linda A. Johnsonia osoitteessa https://twitter.com/LindaJ_onPharma .</w:t>
      </w:r>
    </w:p>
    <w:p>
      <w:r>
        <w:rPr>
          <w:b/>
        </w:rPr>
        <w:t xml:space="preserve">Tulos</w:t>
      </w:r>
    </w:p>
    <w:p>
      <w:r>
        <w:t xml:space="preserve">Uusia huumeita koskevia sopimuksia: Ei sydänkohtausta tai rahat takaisin.</w:t>
      </w:r>
    </w:p>
    <w:p>
      <w:r>
        <w:rPr>
          <w:b/>
        </w:rPr>
        <w:t xml:space="preserve">Esimerkki 2.2332</w:t>
      </w:r>
    </w:p>
    <w:p>
      <w:r>
        <w:t xml:space="preserve">Jutussa todettiin, että aspiriinia myydään pennillä pilleri. Jutun painoversiossa raportoidaan vain suhteellisen riskin pienenemisestä ja jätetään huomiotta se tärkeä seikka, että suurin osa tutkimukseen osallistuneista kolorektaalisyöpäpotilaista selviytyi hengissä useita vuosia riippumatta siitä, käyttivätkö he diagnoosin jälkeen aspiriinia vai eivät; näin ollen siinä liioitellaan mahdollisia hyötyjä, joita aspiriinin lisäämisestä hoitokokonaisuuteen saataisiin. Jutussa keskusteltiin erityisesti siitä, pitäisikö aspiriinille antaa tunnustusta "syövän voittamisesta", vaikka tutkimuksessa ei sanota, että aspiriini olisi parannuskeino. Jotta tulokset olisivat oikeassa kontekstissa, jutussa olisi pitänyt mainita, että 10 vuoden elossaololuvut olivat 69 prosenttia niillä, jotka eivät käyttäneet aspiriinia, ja 74 prosenttia niillä, jotka käyttivät aspiriinia. (HUOMAA: ABSOLUUTTISET RISKIN PIENENEMISTÄ KUVAAVAT LUVUT ILMESTYIVÄT SIVUPALKIN VERKKOVERSIOSSA, MUTTA TARKASTAMME TÄLLÄ HETKELLÄ VAIN PAINETUSSA MUODOSSA JULKAISTUT TIEDOT). HUOM: MEILTÄ JÄI HUOMAAMATTA, ETTÄ PÄÄJUTUN SIVUPALKISSA OLI TIETOJA RUOANSULATUSKANAVAN VERENVUODOSTA. JOTEN OLEMME MUUTTANEET ARVOSANAN TYYDYTTÄVÄKSI. Jutussa on useita varoituksia, joissa varoitetaan, että tutkimuksen tulokset eivät ole lopullisia. Siinä huomautettiin joistakin rajoituksista, jotka ovat luontaisia tämäntyyppiselle havainnointitutkimukselle. Siinä myös huomautettiin, että tarvittaisiin satunnaistettu kontrolloitu tutkimus, jotta voitaisiin todella todistaa, että aspiriini torjuu syöpää. Jutussa kuitenkin korostettiin, että potilaiden, joilla oli COX-2-entsyymiä ylituottavaa paksusuolisyöpää ja jotka käyttivät aspiriinia diagnoosin jälkeen, kuolleiden osuus paksusuolen ja peräsuolen sairauksiin oli jyrkästi alhaisempi... mainitsematta kuitenkaan lukumäärän suurta epävarmuutta tai sitä, että valtaosa potilaista selviytyi hengissä useita vuosia riippumatta siitä, käyttivätkö he aspiriinia vai eivät. (HUOM. TÄMÄ TIETO EI PÄÄSSYT PAINETTUUN VERSIOON, MUTTA SE SISÄLTYI JUTUN VERKKOVERSIOON). Jutussa ei käsitelty paksu- ja peräsuolisyövän esiintyvyyttä tai seurauksia, joten arvioimme, että tätä kriteeriä ei voida soveltaa tässä tapauksessa. Vaikka juttu sisälsi lainauksen lääkäriltä, joka ei ollut yhteydessä tutkimukseen, ja vaikka tutkimus rahoitettiin julkisin varoin, jutussa ei selitetty, mitä asiantuntemusta riippumattomalla lähteellä on tai miksi hänen mielipiteeseensä luotettiin. Tästä huolimatta annamme jutulle tämän kriteerin osalta etua epäilyksistä. Jutussa ei mainita, että valtaosa potilaista, jotka saavat tavanomaista hoitoa paksusuolen ja peräsuolen syöpään, selviytyy hengissä useita vuosia, mikä korostaa aspiriinin mahdollisia hyötyjä. (ABSOLUUTTISEN RISKIN PIENENEMISTÄ KOSKEVIA LUKUJA EI JULKAISTU JUTUN PAINETUSSA VERSIOSSA, MUTTA NE ESIINTYIVÄT VERKKOVERSIOSSA. TARKASTELEMME TÄLLÄ HETKELLÄ VAIN PAINETUSSA VERSIOSSA JULKAISTUJA ARTIKKELEITA). Aspiriinia on laajalti saatavilla. Tutkimuksessa keskityttiin kuitenkin aspiriinin COX-2:ta estävään vaikutukseen, ja kirjoittajat ehdottivat, että sen sijaan, että aspiriinista tulisi paksusuolen syövän hoidon vakio-osuus, tuleva hoito voisi perustua lääkkeeseen, joka on suunniteltu erityisesti käyttämään tätä reittiä syövän torjuntaan. Käyttämällä termiä "vallankumouksellinen" kuvaamaan tutkimustuloksia, tässä jutussa jätetään huomiotta monivuotinen tutkimus aspiriinin mahdollisista suotuisista vaikutuksista paksusuolen ja peräsuolen syöpään. Jutussa oli mukana lääkäri, joka ei ollut yhteydessä tutkimukseen, ja toimittaja ilmeisesti haastatteli yhtä tutkimuksen tekijöistä. Juttu ei siis selvästikään perustunut pelkästään tai suurelta osin uutistiedotteeseen.</w:t>
      </w:r>
    </w:p>
    <w:p>
      <w:r>
        <w:rPr>
          <w:b/>
        </w:rPr>
        <w:t xml:space="preserve">Tulos</w:t>
      </w:r>
    </w:p>
    <w:p>
      <w:r>
        <w:t xml:space="preserve">"Vallankumouksellinen" käyttö aspiriinille? Voi auttaa paksusuolen syöpäpotilaita</w:t>
      </w:r>
    </w:p>
    <w:p>
      <w:r>
        <w:rPr>
          <w:b/>
        </w:rPr>
        <w:t xml:space="preserve">Esimerkki 2.2333</w:t>
      </w:r>
    </w:p>
    <w:p>
      <w:r>
        <w:t xml:space="preserve">"New Yorkin pormestari Michael Bloomberg otti hiljattain tähtäimeensä persikkavaltion. Bloomberg oli CNN:ssä useita viikkoja sitten keskustelemassa raportista, jossa Georgia mainittiin niiden osavaltioiden joukkoon, joissa aselainsäädäntö on heikoin. ""Onko osavaltioissa, joissa on heikommat lait, enemmän rikollisuutta?"" kysyi CNN:n Kiran Chetry. "Siitä ei ole epäilystäkään", Bloomberg vastasi. National Rifle Associationin tiedottaja Rachel Parsons kutsui Bloombergin väitettä ""täysin naurettavaksi"". ""Jos näin olisi, Washington, D.C., Chicago ja New York olisivat maamme turvallisimpia kaupunkeja, eivätkä ne yksinkertaisesti ole"", Parsons sanoi. ""Silti niillä on maan tiukimpia aselakeja.""" FBI:n tietojen mukaan maan pääkaupungin väkivaltarikollisuuden määrä oli korkeampi kuin minkään 50 osavaltion jokaisena kolmena viime vuotena. New York oli tietojen mukaan aivan toista luokkaa. FBI:n tietojen mukaan Isossa Omenassa oli maan 25 suurimman kaupungin alhaisin rikollisuusaste. Bloomberg vastasi kuitenkin osavaltioita koskevaan kysymykseen, joten tarkastellaan hänen väitteitään hieman syvällisemmin. Raportti "Trace the Guns: The Link Between Gun Laws and Interstate Gun Trafficking" (jäljitä aseet: aselakien ja osavaltioiden välisen asekaupan välinen yhteys) laadittiin Mayors Against Illegal Guns -ryhmälle, ja se valmistui syyskuussa. Riippumaton Bloomberg on koalition toinen puheenjohtaja. Koalition jäseniksi on listattu muun muassa Atlantan Kasim Reed, East Pointin Earnestine Pittman, Roswellin Jere Wood ja Savannahin Otis Johnson. Kymmenen osavaltiota, joista puolet sijaitsee etelässä, mainitaan raportissa heikoiksi aselakeiksi. Ne ovat Alabama, Alaska, Georgia, Indiana, Kentucky, Mississippi, Nevada, Etelä-Carolina, Länsi-Virginia ja Virginia. Aseiden valvonnan äänekäs puolestapuhuja Bloomberg nosti vuonna 2006 kanteen kahdeksaa asekauppaa vastaan Georgiassa ja 19 muussa osavaltiossa, joissa hänen mukaansa oli suhteellisen löyhät aselait. Useimmat tapaukset sovittiin. Muut jätettiin maksamatta, ja pari tapausta hylättiin. Tutkijat tarkastelivat useita aiheita, jotka koskivat väkivaltaa ja sitä, mistä rikoksissa käytetyt aseet olivat peräisin, käyttäen Yhdysvaltojen alkoholi-, tupakka-, ampuma- ja räjähdeviranomaisen tietoja. Raportissa todettiin, että Georgia on ollut neljän viime vuoden aikana maan kärjessä niiden täällä myytyjen aseiden määrässä, joita on käytetty rikoksissa muissa osavaltioissa. asukasta kohden Georgia oli listalla kymmenes. Tutkijat päätyivät tähän tulokseen jakamalla myytyjen aseiden määrä 100 000 asukkaalla. Mississippi oli ensimmäinen, ja New York sijoittui listan toiseksi viimeiseksi ennen Havaijia. Raportti sisältää tarkistuslistan 10 "keskeisestä aselainsäädännöstä" ja siitä, mitkä osavaltiot ovat hyväksyneet kyseiset lait ja mitkä eivät, jotta voidaan määrittää, missä osavaltioissa aselainsäädäntö on heikko. Näihin lakeihin kuuluu muun muassa se, vaaditaanko osavaltiossa taustatarkastuksia kaikille aseiden myynneille asenäytöksissä, kieltääkö osavaltio väkivaltaisten rikkomusten tekijöiden aseiden hallussapidon ja edellyttääkö osavaltio ilmoitusta kadonneista tai varastetuista aseista. Georgia on ottanut käyttöön kaksi näistä kymmenestä laista. Georgia edellyttää asekauppiaiden tarkastamista osavaltion toimesta. Asekauppiaat, jotka eivät tee taustatarkastuksia mahdollisille aseenomistajille, voivat joutua vankilaan. Jotkin ryhmät, kuten National Shooting Sports Foundation, ovat kritisoineet tutkimustuloksia ja sanoneet, että rikollisuus on "romahtanut" osavaltioissa, joiden aselainsäädäntö on tutkimuksen mukaan heikentynyt. Tarkastelimme kahta tietosarjaa nähdaksemme, onko Bloomberg oikeassa siinä, että osavaltioissa, joissa on heikot aselait, on edelleen enemmän rikollisuutta. Toinen tuki hänen väitteitään, toinen tarjosi ristiriitaisia tuloksia. Atlantassa sijaitseva Centers for Disease Control and Prevention seuraa ampuma-aseiden aiheuttamia kuolemantapauksia osavaltioittain. Kahdeksan niistä kymmenestä osavaltiosta, joilla sanotaan olevan "heikko" aselainsäädäntö, olivat CDC:n viimeisimpien lukujen mukaan ampuma-asekuolemien määrän kärkipuolella. Viimeisimmät luvut ovat vuodelta 2007, ja ne on mukautettu väestömäärän mukaan. Tulokset olivat samankaltaisia vuosina 2003-2006. Georgia sijoittui noina viitenä vuotena 14:nneksi ja 20:nneksi. Tutkimme myös FBI:n yhtenäisiä rikosraportteja, joista käy ilmi väkivaltarikollisuuden määrä kussakin osavaltiossa ja Washington D.C:ssä. Viisi osavaltiota, joissa aselakien sanotaan olevan "heikkoja", oli väkivaltarikollisuuden kärkipuoliskolla vuonna 2009. Georgia oli sijalla 20. Washington D.C. oli ykkönen; sen väkivaltarikollisuuden määrä oli yli kaksi kertaa suurempi kuin minkään muun listalla olevan osavaltion. Tulokset olivat samanlaiset vuosina 2008 ja 2007. FBI varoittaa käyttämästä tietoja vertailuun, sillä niissä ei oteta huomioon muuttujia, jotka saattavat vaikuttaa osavaltion rikollisuuteen. Harvardin yliopiston terveyspolitiikan ja -johtamisen laitos seuraa ampuma-aseita koskevaa tutkimusta, laatii usein raportteja aiheesta ja sitä pidetään alan asiantuntijana. Puhuimme kahdelle tiedekunnan jäsenelle, Matt Millerille ja David Hemenwaylle, Bloombergin vastauksesta CNN:n haastattelussa esitettyyn kysymykseen. Molemmat miehet ovat tehneet tutkimuksia samankaltaisista aiheista, ja he uskovat, että aseiden määrän ja henkirikosten välillä on korrelaatio. ""Siellä, missä on enemmän aseita, on enemmän kuolemantapauksia ja henkirikoksia"", Miller sanoi. Heidän mukaansa on vähemmän tutkimuksia ja tietoja siitä, onko osavaltioissa, joissa aselakeja on heikommin, enemmän rikollisuutta vai osavaltioissa, joissa on enemmän aseita, korkeampi rikollisuus. ""Useimpiin rikoksiin ei liity aseita"", Hemenway sanoi. ""Jos syy-yhteys on olemassa, se ei ole selvä.""" Mihin tämä siis johtaa? CDC:n luvut osoittavat, että osavaltioissa, joissa aselainsäädäntö on heikompi, on yleensä enemmän ampumahaavakuolemia. FBI:n tiedot osoittavat, että joissakin näistä osavaltioista oli enemmän väkivaltarikoksia, mutta toisissa osavaltioissa väkivaltarikokset olivat valtakunnallisesti keskitasoa. Rikollisuutta on monenlaista, eikä kaikkia tehdä ampuma-aseilla.""</w:t>
      </w:r>
    </w:p>
    <w:p>
      <w:r>
        <w:rPr>
          <w:b/>
        </w:rPr>
        <w:t xml:space="preserve">Tulos</w:t>
      </w:r>
    </w:p>
    <w:p>
      <w:r>
        <w:t xml:space="preserve">Georgiassa ja muissa osavaltioissa, joissa aselainsäädäntö on heikko, on enemmän rikollisuutta.</w:t>
      </w:r>
    </w:p>
    <w:p>
      <w:r>
        <w:rPr>
          <w:b/>
        </w:rPr>
        <w:t xml:space="preserve">Esimerkki 2.2334</w:t>
      </w:r>
    </w:p>
    <w:p>
      <w:r>
        <w:t xml:space="preserve">Liiketoiminta on luonteeltaan tappavaa; kilpailijat harvoin auttavat toisiaan, koska yhden yrityksen menestys tapahtuu lähes poikkeuksetta toisen yrityksen elinvoimaisuuden kustannuksella. Kun tällaisia etuja saavutetaan, ne ovat usein tahattomia - ne johtuvat siitä, että yksi yritys ei ole käyttänyt tilaisuutta hyväkseen, jonka kilpailija on myöhemmin hyödyntänyt. Näin kävi, kun Mars, Inc. jätti käyttämättä tilaisuuden, jossa sen lippulaivatuote M&amp;Ms oli vuonna 1982 elokuvassa E.T. the Extra-Terrestrial käytetty karkki. Hershey Foods Corporationin kieltäytyminen avasi tien Hershey Foods Corporationille, joka teki merkittävän läpimurron Reese's Pieces -palasillaan. E.T.-elokuvan tuotannon aikana Amblin Productions lähestyi Mars, Inc:iä mahdollisesta M&amp;Ms-juomien ja elokuvan välisestä yhteydestä. Jostain syystä Mars kieltäytyi ehdotuksesta. Kielteiseen vastaukseen on esitetty useita syitä eri lähteistä: Mars päätti, ettei se halunnut, että sen karkkeja yhdistettäisiin avaruusolentoon, joka asuu maanpäällisessä perheessä, tai se piti elokuvan lähtökohtia hieman liian tuonpuoleisina, tai joku nimeltä mainitsematon M&amp;M:n johtohenkilö päätti, ettei kukaan haluaisi nähdä elokuvaa avaruusolennosta, jonka on adoptoinut yksinäinen lapsi. (M&amp;M:t jäivät kuitenkin elämään karkkeina, joita käytettiin William Kotzwinklen vuonna 1982 ilmestyneessä romaaniversiossa). Tarinat täydentävät tarinoita omilla yksityiskohdillaan, joilla se, jonka koetaan tehneen jotain typerää, saadaan mahdollisimman absurdiin valoon. Kun tarina kertoo jonkin suuryrityksen tekemästä huonosta liiketoimintapäätöksestä, joku tarinan kertojista väittää varmasti jyrkkänä tosiasiana selityksen, joka on nyt selvästi naurettava. Kukaan ei koskaan esitä, että Marsin mainosbudjetti olisi voinut olla jo sidottu kyseiselle vuodelle tai että se olisi voinut tuntea olonsa epämukavaksi joutuessaan käsittelemään uutta mainosvälinettä ja sen mukana tulevia uusia ihmisiä, tai että se olisi voinut tuntea olonsa epämukavaksi joutuessaan käsittelemään uutta mainosvälinettä ja sen mukana tulevia uusia ihmisiä, tai että sillä olisi ollut jokin muu uskottava ja puhtaasti looginen liiketaloudellinen syy jättää tämä tarjous tekemättä. Ei, "syy", jota tarinassa on aina esitetty, on jotakin tyyliin "Mars ei pitänyt suunnitellusta elokuvasta paljoakaan ja halusi siksi pitää itsensä erillään siitä", "syy", joka tekee kynttilänvalmistajasta uskomattoman lyhytnäköisen, kun otetaan huomioon E.T.:n henkeäsalpaava menestys. Oli syy mikä tahansa, Marsin "ei" tasoitti tietä Hersheyn "kyllä" -elokuvalle. Hersheylle tarjottiin sitten hylätystä tarjouksesta, ja yhtiö tarttui siihen - epäilyksiä lukuun ottamatta. Hershey ei maksanut siitä, että Reese's Pieces -karkkeja käytettäisiin elokuvassa E.T., mutta se suostui tekemään elokuvan ja karkkien välisiä yhteyksiä elokuvan ilmestymisen jälkeen. Sopimuksessa Hershey Foods suostui mainostamaan E.T.:tä miljoonalla dollarilla; vastineeksi Hershey sai käyttää E.T.:tä omissa mainoksissaan. Kahden viikon kuluessa elokuvan ensi-illasta Reese's Piecesin myynti nousi huimasti. (Siitä ollaan eri mieltä, kuinka paljon myynti nousi kattoon: Myyntiä kuvailtiin kolminkertaistuneeksi, 85 prosentin nousuksi tai 65 prosentin kasvuksi). Olivatpa luvut mitkä tahansa, Reese's Pieces - siihen asti vain heikosti tunnettu karkkia syövän amerikkalaisen yleisön tuntema altavastaaja - kulutettiin yhtäkkiä kourallisina. Ja kaikki tämä kiitos ujon pienen avaruusolennon, joka houkuteltiin puskista Amerikan sydämiin maapähkinävoi-karkkikuoressa -konvehdin avulla. Siinä on tuotesijoittelun potentiaalinen voima. Kun se tehdään oikein, siitä voi tulla tuote. Maksullinen tuotesijoittelu elokuvissa on tullut yhdeksi Hollywoodin tavallisista toimintatavoista. Exxon maksoi 300 000 dollaria nimensä esiintymisestä elokuvassa Days of Thunder, Pampers maksoi 50 000 dollaria esiintymisestä elokuvassa Three Men and a Baby, ja Cuervo Gold käytti 150 000 dollaria sijoitukseen Tequila Sunrise -elokuvassa, kertoi Creative Entertainment Services -yhtiön pääjohtaja Danny Thompson New York Magazinen haastattelussa vuonna 1993. Mitä tulee siihen, kuinka tehokasta tuotesijoittelu on, samassa artikkelissa siteerataan Motion Picture Placement -yhtiön osakkaan Joel Henrien sanoja: "Katsokaa, mitä tapahtui Hermesin huiveille Basic Instinctin jälkeen, Ray-Banin aurinkolaseille Risky Businessin jälkeen ja henkselihihihnoille sen jälkeen, kun Michael Douglas käytti niitä Wall Streetissä." Kaikki tuotesijoittelusopimukset eivät ole "suoraa palkkiota" sisältäviä järjestelyjä. Itse asiassa on olemassa kolmenlaisia sopimuksia, joista kaksi muuta ovat kalliiden tavaroiden (kuten autojen tai kodinkoneiden) tarjoaminen ilmaiseksi vain näkyvyyden vuoksi (mikä muodostaa noin puolet kaikista sijoituksista) ja takapuolen mainonta, jossa suuret yritykset, joilla on valtavat mainosbudjetit, tavoittelevat nuorta yleisöä suosittujen elokuvien kanssa tehtävillä sidonnaisuuksilla. Useimmissa elokuvissa tuotesijoittelu on huomattavaa, mutta se on vähäeleistä. Jotkin Hollywoodin elokuvat ovat kuitenkin jääneet elokuvahistorian aikakirjoihin pahamaineisina esimerkkeinä hillittömästä kaupallisuudesta. Vuonna 1988 ilmestynyttä nukkuvaa Mac and Me -elokuvaa voisi hyvällä syyllä kuvailla yhdeksänkymmenen minuutin mittaiseksi McDonald'sin ja Coca-Colan mainokseksi, jossa avaruusolento on mukana aina, kun homma ei suju. Samoin vuoden 1987 elokuvaa Leonard Part 6 monet pitivät loputtomana Coca-Cola-mainoksena. Runsas tuotesijoittelu ei kuitenkaan rajoitu pelkästään unohdettaviin elokuviin, jotka menestyivät huonosti lipputuloissa, kuten vuoden 1999 elokuva Runaway Bride osoitti. (Tuossa elokuvassa kaikki kulkevat USA Today -lehti kädessään.) Tuotesijoittelu elokuvissa on nykyään yritysten arkipäivää, samoin kuin "luupää"-tilanteet, joissa loistavat markkinointimahdollisuudet on jätetty toiselle kaverille. Yhden yrityksen virheestä tulee varoittava esimerkki, joka välitetään eteenpäin kaikkien eri alojen toimijoille, koska viesti on yleismaailmallinen: Jos emme pysy valppaina, näin voi käydä jonain päivänä meillekin. Jälleen kerran kansanperinnettä pyydetään opettamaan esimerkin avulla se, mitä ei ehkä olisi voinut tehokkaasti oppia kirjasta. Kummallisella tavalla tosielämän yritystapaukset, joissa yhden miehen roskat osoittautuvat toisen miehen aarteiksi, ovat melkeinpä kopio Hollywoodin tavallisesta legendasta, jonka mukaan (valitse suosikkielokuvatähti) tarjottiin pääroolia (nykyään unohtumattomassa, erittäin suositussa elokuvassa), mutta hän kieltäytyi siitä. Vaikka tämä skenaario on tosiaan toistunut useaan otteeseen Tinseltownissa, sitä ei ole tapahtunut läheskään niin usein kuin on kerrottu. Monissa tapauksissa muistot siitä, että hänet on mainittu vain ohimennen studion pyöreän pöydän keskusteluissa "Kenet voisimme saada?", yhdistetään muistoihin siitä, että roolia on tarjottu tähdelle, joka kieltäytyi. Tai sitten huhu muistetaan myöhemmin faktana, kuten Ronald Reaganin tapauksessa, jonka nimeä mainostettiin vain osana lehdistötiedotetta, jonka tarkoituksena oli herättää kiinnostusta Casablancaa kohtaan, mutta jonka nyt yleisesti uskotaan olleen studion ensimmäinen valinta Rick Blainen rooliin - roolia, jota ei koskaan tarkoitettu kenellekään muulle kuin Humphrey Bogartille.</w:t>
      </w:r>
    </w:p>
    <w:p>
      <w:r>
        <w:rPr>
          <w:b/>
        </w:rPr>
        <w:t xml:space="preserve">Tulos</w:t>
      </w:r>
    </w:p>
    <w:p>
      <w:r>
        <w:t xml:space="preserve">M&amp;Ms jätti väliin mahdollisuuden olla karkki, jota käytettiin ujon pikku avaruusolion houkuttelemiseen piilopaikastaan vuoden 1982 menestyselokuvassa E.T., ja antoi näin yhden elokuvien onnistuneimmista tuotesijoittelun tapauksista joutua kilpailijan käsiin, joka hyötyi siitä suuresti.</w:t>
      </w:r>
    </w:p>
    <w:p>
      <w:r>
        <w:rPr>
          <w:b/>
        </w:rPr>
        <w:t xml:space="preserve">Esimerkki 2.2335</w:t>
      </w:r>
    </w:p>
    <w:p>
      <w:r>
        <w:t xml:space="preserve">Elintärkeiden lääkkeiden varastojen hupeneminen on seurausta siitä, että aidsin, tuberkuloosin ja malarian torjuntaan tarkoitettu maailmanlaajuinen rahasto (Global Fund to Fight AIDS, Tuberculosis and Malaria), kansainvälinen avustusjärjestö, jonka avustuksilla Pohjois-Korealle tuettiin viime vuonna 120 000 tuberkuloosipotilaan hoitoa, lähti yllättäen pois. Tuki päättyi virallisesti kesäkuussa, vaikka Pohjois-Korean terveysviranomaiset ja kansainvälinen yhteisö olivat kauhistelleet, että se voisi aiheuttaa suuren epidemian. Neurokirurgi Kee Park Harvardin lääketieteellisen tiedekunnan globaalin kirurgian ja sosiaalisen muutoksen ohjelmasta sanoi Associated Pressille lähettämässään sähköpostiviestissä, että tilanne on äärimmäisen vakava ja todennäköisesti pahenee dramaattisesti tulevina vuosina, jos siihen ei puututa asianmukaisesti. Yhdysvaltalainen voittoa tavoittelematon Eugene Bell -säätiö, joka työskentelee paikan päällä tuberkuloosin hoidossa Pohjois-Koreassa, sanoi perjantaina, että kriisiä pahentavat Yhdysvaltojen johtamat pakotteet, jotka liittyvät Pjongjangin ydinase- ja ohjusohjelmaan. Pohjois-Koreassa on yksi maailman korkeimmista tuberkuloosiluvuista. Kyseessä on erittäin tarttuva sairaus, joka on hoidettavissa, mutta joka aiheuttaa maailmanlaajuisesti yli miljoona kuolemantapausta vuosittain. Maailman terveysjärjestön mukaan Pohjois-Koreassa raportoitiin vuonna 2017 noin 107 000 tuberkuloositapausta. Tilannetta pahentaa se, että Pohjois-Korean arvion mukaan 6-7 prosentilla sen tuberkuloosiväestöstä on lääkkeille vastustuskykyinen tuberkuloosilaji, niin sanottu MDR-TB, jota on paljon vaikeampi ja kalliimpi parantaa. "Koska Korean demokraattinen kansantasavalta menettää Maailmanlaajuisen rahaston avustukset, odotamme, että muiden kuin MDR-TB-potilaiden hoitokapasiteetti vähenee 50-75 prosenttia", Park sanoi. "Näin ollen mallimme ennustaa, että 155 000-210 000 ihmistä kuolee tuberkuloosiin liittyvien syiden vuoksi viiden vuoden kuluessa". On selvää, että nämä ovat uusia kuolemantapauksia, joita odotetaan nykyisten kuolleisuuslukujen lisäksi. Olemme olettaneet, että MDR-TB:n hoito jatkuu nykyisellä tasolla." Lääkkeille vastustuskykyinen tuberkuloosi syntyy yleensä siitä, että potilaat eivät käytä oikeaa määrää tai lääkkeiden yhdistelmää, joka parantaisi heidät kokonaan taudista, tai joutuvat kosketuksiin jonkun sellaisen henkilön kanssa, joka on jo saanut tartunnan. Sitä esiintyy usein väestöryhmissä, jotka ovat jo jonkin verran altistuneet tuberkuloosilääkkeille, kuten kaupungeissa tai muissa paikoissa, joiden väestö on suhteellisen varakkaampaa - tai ainakin tarpeeksi varakasta maksaakseen jo jonkinlaisesta tuberkuloosilääkityksestä. Pohjois-Korean pääkaupungissa Pjongjangissa uskotaan olevan erityisen paljon lääkkeille vastustuskykyistä tuberkuloosia. Maailmanlaajuinen rahasto ilmoitti helmikuussa, että se lopettaa Pohjois-Korealle myöntämänsä avustukset, mikä tarkoittaa, että Pohjois-Korean kaikkien aikojen suurin ulkopuolinen kansanterveysapuohjelma päättyy avoimuuden puutteen ja vaikeiden toimintaolosuhteiden vuoksi. Se on sanonut, että sen varastot riittävät vuodeksi, mikä on pidempi kuin tuberkuloosipotilaan keskimääräinen 6-9 kuukauden hoitojakso. Huolestuttavaa on kuitenkin se, mitä tapahtuu sen jälkeen, miten uusia tapauksia voidaan hoitaa, jos kukaan muu ei tule täyttämään aukkoa, ja "säännöstelläänkö" rajallinen lääkekanta huonosti harkitulla tavalla jäljellä olevien lääkkeiden jakamiseksi. "Aika käy vähiin", Park sanoi. "Olen kuullut äskettäin sisällä olleilta ihmisiltä, että säännöstely on jo alkanut." Ongelma on erityisen akuutti, koska Pohjois-Korean julkinen terveydenhuoltojärjestelmä on hauras ja suuri epidemia voi helposti kaataa sen, jolloin pohjoiskorealaiset virtaavat maan Kiinan vastaisen rajan yli, mikä tekee epidemiasta suuremman alueellisen ongelman. Huoli tällaisesta katastrofista sai Pohjois-Korean sulkemaan rajansa Ebola-epidemian aikana vuonna 2015 ja SARS-epidemian aikana vuonna 2003 Kiinassa, vaikka kumpikaan niistä ei näyttänyt aiheuttavan suurta uhkaa eristyksissä olevalle Pohjois-Korealle. Eugene Bell -säätiön puheenjohtaja Stephen Linton kertoi toimittajille Soulissa, että Etelä-Korealta puuttuu kiireellisyyden tunne, jotta se auttaisi hänen kaltaisiaan ryhmiä saamaan pakotepakotteista vapautuksia, jotta ne voisivat toimittaa tarvikkeita potilaiden hoitoon Pohjois-Koreaan. Hän vertasi ongelmaa siihen, että naapuritalo palaa, ja sanoi, että Pohjois-Korean tuberkuloosiongelmalla voi olla terveysvaikutuksia Etelä-Korealle. Linton sanoi uskovansa, että Global Fundin päätös liittyi ainakin osittain pakotteisiin liittyvään painostukseen. Yhdysvaltain hallitus, joka lupasi tänä vuonna 1,4 miljardia dollaria, on yksi Global Fundin suurimmista lahjoittajista. Hän huomautti, että myös amerikkalaisten avustustyöntekijöiden on ollut vaikeampi saada lupaa matkustaa pohjoiseen sen jälkeen, kun presidentti Donald Trump yli vuosi sitten ilmoitti Yhdysvaltain kansalaisille asettamastaan matkustuskiellosta. Eugene Bellin johtaja Choi Seemoon sanoi, että vaikka Eugene Bell ja Global Fund ovat toimittaneet MDR-TB-lääkkeitä tänä vuonna noin 2 000 potilaalle, se on alle 30 prosenttia arviolta 8 000 pohjoiskorealaisesta, joilla on kyseinen sairaus. Hän varoitti, että Global Fundin tavanomaisten tuberkuloosilääkkeiden varastot loppuvat vuoden 2020 alussa, kun taas MDR-TB-lääkkeiden varastot riittävät vain tämän vuoden syksyyn mennessä rekisteröidyille potilaille. "Lääkkeitä ja tarvikkeita on ostettava nopeasti, jotta Global Fundin jättämä tyhjiö voidaan täyttää", Choi sanoi. "Riippumatta siitä, ratkaistaanko asia Koreoiden välisissä neuvotteluissa vai kansainvälisten elinten ja valtiosta riippumattomien kanavien kautta, tuberkuloosilääkkeitä pitäisi toimittaa nopeasti Pohjois-Koreaan riippumatta siitä, mitä kanavaa pitkin se tapahtuu." ___ Talmadge on AP:n Pjongjangin toimiston päällikkö. Hän osallistui tähän raporttiin Tokiosta. Seuraa häntä Twitterissä ja Instagramissa: @EricTalmadge.</w:t>
      </w:r>
    </w:p>
    <w:p>
      <w:r>
        <w:rPr>
          <w:b/>
        </w:rPr>
        <w:t xml:space="preserve">Tulos</w:t>
      </w:r>
    </w:p>
    <w:p>
      <w:r>
        <w:t xml:space="preserve">Pohjois-Korean tuberkuloosilääkkeet loppuvat, asiantuntijat pelkäävät epidemiaa.</w:t>
      </w:r>
    </w:p>
    <w:p>
      <w:r>
        <w:rPr>
          <w:b/>
        </w:rPr>
        <w:t xml:space="preserve">Esimerkki 2.2336</w:t>
      </w:r>
    </w:p>
    <w:p>
      <w:r>
        <w:t xml:space="preserve">Tedros Adhanom Ghebreyesus on pyrkinyt nousemaan ongelmien yläpuolelle keskittyen yhteen päätehtävään: kansainvälisen "solidaarisuuden" rakentamiseen taudin puhkeamista vastaan, jonka vahvistettu kuolonuhrien määrä on lähes 300 000 ja joka on tukahduttanut taloudellisen toiminnan rikkaissa ja köyhissä maissa. Monet terveyspolitiikan asiantuntijat ovat ylistäneet hänen hoitamistaan taudinpurkauksen suhteen kaiken kaikkiaan, vaikka Trumpin hallinto on kritisoinut YK:n terveysjärjestöä. Ensi viikolla Tedrosin saavutukset ja tausta joutuvat entistä tarkemman tarkastelun kohteeksi, kun WHO pitää suurimman vuosittaisen tapahtumansa - Maailman terveyskokouksen - "virtuaalisena" ja lyhennettynä versiona, joka keskittyy COVID-19:ään. Kriitikot ja jotkut analyytikot vetoavat hänen taustaansa Etiopian hallituksen ministerinä, jossa on ollut autoritaarisia hallintoja. Pian virkaanastumisensa jälkeen vuonna 2017 Tedros nimitti WHO:n "hyvän tahdon lähettilääksi" Zimbabwen silloisen presidentin Robert Mugaben, joka matkusti usein ulkomaille saadakseen terveydenhuoltoa, mutta perui nimityksen vasta sen jälkeen, kun närkästyksen aalto oli puhjennut. Viime aikoina Trump on moittinut WHO:ta siitä, että se on ollut liian hyväksyvä ja ylistävä Kiinan suhtautumisessa varhaiseen taudinpurkaukseen, mikä on kiilannut Tedrosin henkilökohtaisesti Yhdysvaltojen ja Kiinan väliseen kireään poliittiseen kiistaan. Hän on kaihtanut kritisoimasta kahta vaikutusvaltaista YK:n jäsentä ja ylistänyt sekä presidentti Donald Trumpia että Xiä - jättäen samalla vihjeitä, jotka näyttävät kohdistuvan Pekingiin ja Washingtoniin. "Älkää käyttäkö tätä virusta tilaisuutena taistella toisiaan vastaan tai kerätä poliittisia pisteitä. Se on vaarallista", hän sanoi hiljattain vetoamalla maailmaan. "Se on poliittinen ongelma, joka voi ruokkia tätä pandemiaa entisestään." Tedros, 55, tietää sekä politiikan että pandemioiden rankaisevat puolet: Malaria-asiantuntija, joka on väitellyt mikrobiologiasta brittiläisessä Nottinghamin yliopistossa, toimi Etiopiassa terveysministerinä ja ulkoministerinä ennen kuin hänet valittiin vuonna 2017 yhdessä WHO:n kilpailluimmista kilpailuista. Hän on ensimmäinen WHO:n johtaja Afrikasta ja ensimmäinen, jolla ei ole lääketieteen tutkintoa, mitä jotkut kriitikot pitävät aukkona hänen ansioluettelossaan. Tedros syntyi Asmaran kaupungissa, ennen kuin se ja muu Eritrea erosivat Etiopiasta. Kuten monet etiopialaiset, hän käyttää etunimeään. Hän on viiden lapsen isä, ja hän on twiitannut pyöräilevänsä tyttärensä kanssa. Muutama vuosi sitten hän kokeili saksofonin soittoa, mutta luopui siitä raskaan työmäärän vuoksi. Vuosia sitten Melinda Gates, jonka hyväntekeväisyyssäätiö on noussut WHO:n toiseksi suurimmaksi lahjoittajaksi, huomasi Tedrosin terveyspolitiikan nousevana tähtenä. Tedrosin on katsottu auttaneen Etiopian terveydenhuoltohenkilöstön laajentamisessa terveysministerinä vuosina 2005-2012. Tedros käyttää usein nokkeluutta, teeskenneltyä tietämättömyyttä ja charmia riisuakseen aseista tai väistääkseen arvostelijoita. Hän on hyödyntänyt Lady Gagan tähtivoimaa, saanut tukea Euroopan johtajilta ja kutsunut Espanjan pääministeriä Pedro Sanchezia "mi hermano" eli veljekseni. Hän kutsuu itseään tohtori Tedrosiksi, nojaa tohtorin tutkintoonsa ja twiittaa aktiivisesti miljoonalle seuraajalleen. Henkilökohtainen anekdootti ei ole hänelle vieras, ja Tedros sanoi kerran, että WHO:n johtotehtävään pyrkiminen oli hänelle "puhdasta onnea", ja totesi, että kun hän oli 7-vuotias, hänen nuorempi veljensä kuoli lapsuuden tautiin - ja se olisi yhtä hyvin voinut olla hän. Tohtori Lia Tadesse, Etiopian nykyinen terveysministeri, joka työskenteli Tedrosin kanssa, kun tämä oli hänen työpaikassaan, sanoi, että Tedros tunnettiin rauhallisuudesta, kärsivällisyydestä ja hyvästä korvatuntumasta. "Kun hän oli ministerinä, hän oli tunnettu siitä, että hän todella välitti ihmisistä, joita pidetään alimpana kerroksena, kuten siivoojasta, vartijasta ja niin edelleen", hän sanoi puhelimitse. "Hän käyttää aikaa kuunnellakseen heidän ongelmiaan ja todella tunnustaa heidän ponnistelunsa." Tedros on vähätellyt häneen kohdistuneita tappouhkauksia, mutta on puolustanut Afrikkaa. Hän on haukkunut Taiwanin hallitusta, joka ei ole YK:n jäsenmaa, siitä, että se on väitetysti suvainnut häntä vastaan suunnattuja "rotusyrjintää". Taiwanin nykyhallitus on joutunut kohtaamaan voimakasta poliittista painostusta kilpailijansa Kiinan taholta, ja se on maanantaina ja tiistaina vedonnut päästäkseen tarkkailijaksi Maailman terveyskokoukseen. Yhdysvaltojen ja Kiinan välinen poliittinen kärkkymiskeskustelu ja Tedrosin oma poliittinen taakka voivat vaikeuttaa maailmanlaajuisen terveyshätätilanteen selvittämistä. "Jos kritisoi WHO:ta ja Tedrosia, sinua pidetään jotenkin Trumpin hallinnon ja heidän selvästi itsekkäiden hyökkäystensä tukijana, joilla he pyrkivät siirtämään syyn pois omasta epäonnistumisestaan", sanoi Jeffrey Smith, Washingtonissa toimivan, demokratiaa edistävän Vanguard Africa -järjestön johtaja. "Toisaalta, jos puolustat tohtori Tedrosia ja WHO:ta, sinut nähdään jotenkin tukevan hänen mukavuuttaan maailman despoottien ja diktaattorien kanssa."  "Kyllä, tohtori Tedros on syvästi autoritaarisen hallinnon tuote. Ja hän on jo pitkään osoittanut mieltymystä diktaattoreihin", Smith sanoi. "WHO tekee kriittistä työtä ja ansaitsee tukea. Ja kyllä, WHO tarvitsee myös uudistuksia. Kaikki nämä asiat voivat olla totta."  Yhdysvaltain Etiopian suurlähettiläänä 1990-luvulla toiminut David Shinn sanoi, että Tedrosilla oli hyvät suhteet sekä Pekingiin että Washingtoniin ollessaan Etiopian ulkoministerinä. Shinn mainitsi "varoittavan huomautuksen": Tedros oli tehtävässä silloin, kun Etiopia oli taloudellisesti ja poliittisesti vahvasti riippuvainen Kiinasta, kuten nykyäänkin. "Tämän seurauksena hän oli luultavasti valmis hyväksymään nimellisarvona sen, mitä Kiina kertoi hänelle, eikä ehkä kyseenalaistanut niin voimakkaasti kuin olisi voinut, mikä tilanne todella oli", George Washingtonin yliopiston Elliott School of International Affairsin apulaisprofessori Shinn sanoi. Tedros näyttää oppineen yhden tärkeän asian edeltäjältään, kiinalaiselta tohtori Margaret Chanilta: reagoi tautitapauksiin. Itä-Kongon Ebola-epidemian keskellä, joka on nyt ilmeisesti loppusuoralla, Tedros matkusti alueelle toistakymmentä kertaa. COVID-19:n kanssa hän on ollut kaikkialla läsnä. "Tohtori Tedros on ollut vahvasti kärjessä, hän on ollut mukana lähes jokaisessa lehdistötilaisuudessa, kommunikoinut suoraan yleisön kanssa, twiitannut - puhunut suoraan ihmisille", sanoo Suerie Moon, Geneven Graduate Institute -yliopiston globaalin terveyskeskuksen toinen johtaja. "Hän pystyy todella inhimillistämään tilanteen, joka on useimmille ihmisille melko pelottava, ja olemaan rauhoittava läsnä", hän sanoi.</w:t>
      </w:r>
    </w:p>
    <w:p>
      <w:r>
        <w:rPr>
          <w:b/>
        </w:rPr>
        <w:t xml:space="preserve">Tulos</w:t>
      </w:r>
    </w:p>
    <w:p>
      <w:r>
        <w:t xml:space="preserve">YK:n terveysjärjestön päällikkö ei taipunut hyökkäysten ja Trumpin kritiikin keskellä.</w:t>
      </w:r>
    </w:p>
    <w:p>
      <w:r>
        <w:rPr>
          <w:b/>
        </w:rPr>
        <w:t xml:space="preserve">Esimerkki 2.2337</w:t>
      </w:r>
    </w:p>
    <w:p>
      <w:r>
        <w:t xml:space="preserve">WPRI-TV kertoo, että osavaltion terveysministeriön tietueiden tarkistuksen perusteella löytyi ainakin 450 terveysrikkomusta. Luku on todennäköisesti suurempi, koska 56 koulua oli merkitty uudelleen tarkastettavaksi, ja jotkin koulut on tarkastettu useita kertoja. "Koulut ovat todella tärkeitä, koska niissä on paljon pieniä lapsia", sanoi Cathy Feeney, viraston vähittäiskaupan ruokapalveluohjelman päällikkö. "Jos yksi asia menee pieleen, monet ihmiset voivat sairastua."   Jyrsijöiden ulosteita löytyi yläasteelta ja East Greenwichin ala-asteelta. Tarkastajat palasivat molempiin kouluihin useita kertoja loka- ja marraskuussa. East Greenwichin rehtori Victor Mercurio kertoi, että piirikunta tekee yhteistyötä tuholaistorjuntayrityksen kanssa. Myös Barringtonin, Pawtucketin, Providencen ja Woonsocketin kouluissa on havaittu tuholaisongelmia. Tarkastajat ovat havainneet myös muita ongelmia, kuten roskia pinnoilla, roskiksia väärässä paikassa ja huonokuntoisia laitteita. Useat koulut joutuivat heittämään ruokaa pois, koska sitä ei ollut säilytetty oikeassa lämpötilassa. Yksikään kouluissa havaituista rikkomuksista ei ole johtanut ruokalan sulkemiseen.</w:t>
      </w:r>
    </w:p>
    <w:p>
      <w:r>
        <w:rPr>
          <w:b/>
        </w:rPr>
        <w:t xml:space="preserve">Tulos</w:t>
      </w:r>
    </w:p>
    <w:p>
      <w:r>
        <w:t xml:space="preserve">Koulujen kahviloissa havaittiin useita terveysmääräysten rikkomuksia.</w:t>
      </w:r>
    </w:p>
    <w:p>
      <w:r>
        <w:rPr>
          <w:b/>
        </w:rPr>
        <w:t xml:space="preserve">Esimerkki 2.2338</w:t>
      </w:r>
    </w:p>
    <w:p>
      <w:r>
        <w:t xml:space="preserve">Vuoden 1981 elokuva For Your Eyes Only oli James Bond -sarjan kahdestoista osa, ja siinä Roger Moore esiintyi viidennen kerran salaisena agenttina 007. Kuten kaikissa Bond-elokuvissa, taukoamattomassa toiminnassa oli mukana upeita kaunottaria, joista yhdestä heräsi myöhemmin kysymyksiä. Caroline Cossey, yksi elokuvassa esiintyneistä "Bond-tytöistä" oli transsukupuolinen nainen. Cossey aloitti elämänsä vuonna 1954 nimellä Barry Cossey, mutta päätti myöhemmin elää naisena. Hän muutti nimensä Carolineksi vuonna 1972, alkoi käyttää hormonitabletteja, hänelle tehtiin rintojen suurennusleikkaus ja vuonna 1974 lopullinen sukupuolenkorjausleikkaus (SRS). Noin vuodesta 1979 vuoteen 1986 Caroline työskenteli muotimallina ja näyttelijänä nimellä Tula, ja hän sai läpimurtonsa vuonna 1980, kun hänet esitettiin James Bond -elokuvassa For Your Eyes Only. Pian elokuvan ilmestymisen jälkeen vuonna 1981 brittiläinen iltapäivälehti News of the World kuitenkin "paljasti" hänet ja katkaisi hänen malli- ja näyttelijänuransa. Carolinen ensimmäinen avioliittoyritys italialaisen kreivi Glaucon kanssa kariutui vuonna 1983 juridisiin ongelmiin (Englannin lain mukaan häntä pidettiin edelleen miehenä). Vuonna 1989 hän meni naimisiin Lontoossa Elias Fattalin kanssa, mutta hänen miehensä jätti hänet pian häämatkan jälkeen, ja High Court mitätöi avioliiton (tuomion mukaan morsian ja sulhanen eivät olleet olleet naispuolisia ja sulhanen miespuolisia). Caroline kertoi tarinansa vuonna 1982 ilmestyneessä kirjassa Tula: I Am a Woman ja julkaisi omaelämäkerran My Story vuonna 1991; hän on jatkanut mallinuraansa ja on nyt naimisissa kanadalaisen David Finchin kanssa. Caroline Cossey oli kuitenkin "Bond-tyttö" vain ohimenevällä tavalla: Hän esiintyi vain lyhyen aikaa For Your Eyes Only -elokuvassa, ja elokuvan krediiteissä hänet kuvataan "tyttö biljardisalissa" - nimitys, jonka hän jakoi kymmenen muun näyttelijättären kanssa.</w:t>
      </w:r>
    </w:p>
    <w:p>
      <w:r>
        <w:rPr>
          <w:b/>
        </w:rPr>
        <w:t xml:space="preserve">Tulos</w:t>
      </w:r>
    </w:p>
    <w:p>
      <w:r>
        <w:t xml:space="preserve">Yksi James Bond -elokuvan For Your Eyes Only naisista on transsukupuolinen.</w:t>
      </w:r>
    </w:p>
    <w:p>
      <w:r>
        <w:rPr>
          <w:b/>
        </w:rPr>
        <w:t xml:space="preserve">Esimerkki 2.2339</w:t>
      </w:r>
    </w:p>
    <w:p>
      <w:r>
        <w:t xml:space="preserve">Huhtikuussa 2015 uutisissa kerrottiin wisconsinilaisesta perheestä, jonka 2-vuotias kultainen noutaja oli kuollut vakavaan maksavaurioon syötyään makeutusainetta ksylitolia sisältävää purukumia:  Omistajat lopettivat Lunan, 2-vuotiaan kultaisen noutajan, syötyään ksylitolia sisältävää purukumia. Luna oli kärsinyt vakavasta maksavauriosta. "Luna oli päässyt purkkapurkkiin ja itse asiassa pureskellut sen auki", Samantha Caress, 22, kertoi. Hän, poikaystävä Jordan Pellett ,22, ja heidän poikansa Grady, 7 kuukautta, ovat murtuneita. "Hän oli kuin ensimmäinen lapsemme. Hän oli kuin perheemme ennen kuin meillä oli edes Grady", Caress sanoi. Caress ja Pellett kertoivat, että koira söi "Ice Breaker" Lemon -makuista purukumia, kun pariskunta oli poissa kotoa. Tämä tragedia toisti esimerkin, joka tavoitti meidät ensimmäisen kerran toukokuussa 2007, ja muistuttaa meitä siitä, että ksylitolin on tiedetty olevan mahdollisesti myrkyllistä koirille jo useiden vuosien ajan:  Tänään olimme vähällä menettää koiranpentumme Zeldan. Tämän pennun hankimme viime vuonna samalla viikolla sen jälkeen, kun yksi koiristamme, Zeus, oli jäänyt auton alle ja kuollut pihatiellämme. Hienoa aikaa vuodesta tässä taloudessa. Joka tapauksessa, Zelda joutui puolikkaaseen pakkaukseen (luojan kiitos vain puolikkaaseen) Orbitin sokeritonta purukumia. Iso juttu, eikö? No, ilmeisesti makeutusaine ksylitoli, jota näyttää olevan jokaisessa pakkauksessa sokeritonta purukumia, on erittäin myrkyllistä koirille. Troy oli niin järkyttynyt ja vaati minua viemään hänet eläinlääkäriin, että vein hänet eläinlääkäriin. Kun saavuimme eläinlääkärin vastaanotolle noin 15 minuuttia sen jälkeen, kun Zelda oli syönyt purukumin, sen verensokeri oli jo 50 pistettä normaalia alempana ja se oli käytännössä nukahtamassa, tai ainakin siltä vaikutti. Jos sitä ei olisi oksentanut, se olisi todennäköisesti kuollut insuliinishokkiin/hypoglykemiaan melko nopeasti. Jos se ei olisi tappanut häntä, maksavaurio, jonka tämä myrkky aiheuttaa koirille, olisi kuitenkin tapahtunut seuraavana päivänä tai pian sen jälkeen. Edes eläinlääkäri ei tajunnut, miten myrkyllistä aine on koirille, ennen kuin hän soitti eläinlääkärin myrkytystietokeskukseen. He kertoivat hänelle, että 2 palaa ksylitolia sisältävää purukumia tai karkkia (purukumin kokoisia) aiheuttaisi 13-kiloiselle koiralle vakavan hypoglykemian, ja 10 palaa aiheuttaisi lisäksi maksan vajaatoiminnan. Arvioimme, että se söi jostain 5-10 palaa Orbit-purukumia. Joka tapauksessa Zelda saa nyt koko yön dekstroosia ja nesteitä suonensisäisesti, ja glukoosia tarkistetaan vähintään 6 tunnin välein, kun verensokeri on saatu vakautettua, ja nyt on myös tehtävä maksatoksikologisia seulontoja seuraavien 72 tunnin ajan. Välittäkää tämä kaikille tuntemillenne, joilla on koiria. Jos he ovat kuten minä, heillä on vain vähän tai ei lainkaan aavistustakaan siitä, että tämä aine on ongelma. Mielenkiintoista on, että myrkytystorjunta kertoi eläinlääkärille, että jotkut ksylitolia sisältävien sokerittomien purukumien valmistajat korvaavat lemmikkieläinten omistajille, joiden lemmikkieläimet syövät ksylitolia, eläinlääkärin laskut - jotka voivat olla hyvin jyrkkiä, voin kertoa teille. Valitettavasti Orbitin valmistajat eivät olleet yksi heistä. Mutta ainakaan en menettänyt toista koiraa tänä vuonna!!! He toivovat, että se toipuu täysin. Ksylitoli on sokerialkoholi, jota käytetään yleisesti makeisissa ja purukumissa (ja joissakin muissa tuotteissa, kuten maapähkinävoissa). Sitä on myös joissakin lääkkeissä ja suun terveydenhoitotuotteissa, kuten pureskeltavissa vitamiineissa ja kurkkupastilleissa. Sitä voidaan käyttää myös kotileivonnassa. Vaikka ksylitoli on ihmiselle turvallista, se voi olla haitallista koirille. Yhdiste ei vaikuta ihmisten glukoositasoihin, mutta koirien nauttimana se voi aiheuttaa vaarallisen insuliinin nousun. (Jo 15 minuutissa ksylitolia sisältävää purukumia syöneen koiran verensokeri voi laskea huomattavasti). Suurempina annoksina ksylitolin uskotaan olevan myrkyllistä koiran maksalle. Jo kolme grammaa ksylitolia voi tappaa 65-kiloisen koiran. Koska sokerittomissa purukumeissa käytetyn makeutusaineen määrä vaihtelee valmistajittain ja tuotteittain, ei voida sanoa tarkasti, kuinka monta purkkapötköä voisi olla kohtalokas tuon kokoiselle koiralle. Yleisenä nyrkkisääntönä voidaan sanoa, että kahdeksasta kymmeneen purukumipalaa voi olla tappava 65-kiloiselle koiralle, mutta pienempi koira voi helposti kuolla nautittuaan paljon vähemmän (ehkä vain kaksi purukumipalaa):  "Tietyntyyppisissä sokerittomissa purukumeissa on valtavia määriä ksylitolia", sanoo tohtori Justine Lee, Animal Emergency and Referral Center of Minnesota. "Monet ihmiset eivät ajattele sitä, mutta ksylitoli on tuote sokerittomissa vitamiineissa. Niitä on hammastahnassa. Niitä on hammaslangassa. Niitä on nenäsuihkeissa tai purukumeissa tai leivonnaisissa, ja jo pari palaa purukumia voi johtaa vakavaan hypoglykemiaan, eli hengenvaaralliseen verensokerin laskuun ja itse asiassa maksan vajaatoimintaan."  Koiraan, joka on syönyt ksylitolia sisältävän tuotteen, voi nopeasti iskeä vaarallinen verensokerin lasku, joka aiheuttaa heikkoutta, letargiaa, koordinaatiokyvyn menetystä, romahdusta ja kouristuksia. Nämä oireet voivat kehittyä 30 minuutissa, ja näin kärsivä koira tarvitsee välittömästi eläinlääkärin hoitoa selvitäkseen hengissä. Ilman apua syntyy peruuttamaton aivovamma ja potilas kuolee. Ksylitoli näyttää myös aiheuttavan koirille vakavia maksavaurioita 24 tunnin kuluessa. Lokakuun 1. päivänä 2006 Journal of the American Veterinary Medical Association -lehdessä julkaistun tutkimuksen mukaan kahdeksasta ksylitolia nauttineesta koirasta viisi kuoli maksan vajaatoimintaan, ja myös kolmen muun koiran kuoleman, jotka tapahtuivat tutkimuksen valmistumisen jälkeen, todettiin johtuvan tästä syystä. Lisätutkimuksia on tehtävä, jotta voidaan ehdottomasti todistaa, että ksylitoli todella aiheuttaa koirien maksan vajaatoimintaa, mutta tällä hetkellä merkit viittaavat siihen suuntaan. Jos epäilet, että koirasi on syönyt sokeritonta purukumia tai muuta ksylitolia sisältävää tuotetta, soita välittömästi eläinlääkärille. Todennäköisesti sinua neuvotaan tuomaan lemmikkisi oksentamaan ja aloittamaan suonensisäinen nesteytys, mutta jos asut yli tunnin matkan päässä eläinlääkäristä, sinun on ehkä käynnistettävä oksentelu kotona. Eläinlääkärin hoitoon kuuluu yleensä 24 tunnin sairaalahoito ja glukoosia sisältävien suonensisäisten nesteiden infuusio. Koirasi verensokeria seurataan muutaman tunnin välein, ja suonensisäisesti syötettävän glukoosin annosta säädetään tarpeen mukaan. Jos maksa-arvot ovat normaalit 24 tunnin kuluttua, koirasi lähetetään kotiin. Tällaisten myrkytysten ehkäisemiseksi on syytä huomata, että koirilla on pitkä makeanhimo ja lyhyt harkintakyky, ja toimia sen mukaisesti. Älä jätä maistuvia esineitä lojumaan. Laita sokerittomat purukumit ja karkit sellaiseen paikkaan, josta koirat eivät pääse niihin käsiksi. Pidä myös pureskeltavat vitamiinit poissa tieltä. Jos leivot ksylitolilla, säilytä saadut herkut kaukana lemmikkisi ulottuvilta, äläkä anna niille käsin ksylitolilla maustettuja muffinssinpaloja herkkuina, vaikka ne kuinka kerjäisivät. Älä koskaan luota siihen olettamukseen, että se, mikä on turvallista ihmisen nautittavaksi, on yhtä turvallista myös lemmikeille.</w:t>
      </w:r>
    </w:p>
    <w:p>
      <w:r>
        <w:rPr>
          <w:b/>
        </w:rPr>
        <w:t xml:space="preserve">Tulos</w:t>
      </w:r>
    </w:p>
    <w:p>
      <w:r>
        <w:t xml:space="preserve">Ksylitoli, sokerin korvike, jota käytetään sokerittomissa purukumeissa ja muissa tuotteissa, voi olla haitallista koirille.</w:t>
      </w:r>
    </w:p>
    <w:p>
      <w:r>
        <w:rPr>
          <w:b/>
        </w:rPr>
        <w:t xml:space="preserve">Esimerkki 2.2340</w:t>
      </w:r>
    </w:p>
    <w:p>
      <w:r>
        <w:t xml:space="preserve">Toukokuun 2020 lopulla lukijat etsivät Snopes.com-sivustolta kyseenalaistaen Yhdysvaltain presidentille Donald Trumpille annetun lausunnon todenperäisyyden, jota lainattiin Washington Postin toimittajan Felicia Sommezin lähettämässä, laajalti jaetussa twiitissä: Sommezin twiitti kuvaa täsmällisesti Trumpin lausuntoa, joka koski hänen diagnostisen testin tulostaan COVID-19-koronaviruspandemian keskellä. Trump antoi huomautuksen 21. toukokuuta 2020 Valkoisen talon eteläisellä nurmikolla, kun hän oli lähdössä Marine One -lentokoneella Michiganiin, jossa hän vieraili Fordin tuotantolaitoksessa. Trump vastasi toimittajalle, joka kysyi, kuinka kauan presidentti aikoi ottaa hydroksiklorokiinia, lääkettä, jota Trump on mainostanut COVID-19:n mahdollisena hoitomuotona ilman lääketieteellistä näyttöä sen turvallisuudesta tai tehosta. Tässä on transkriptio toimittajan ja Trumpin välisestä viestinvaihdosta WhiteHouse.govin mukaan: Q Sir, kuinka kauan odotatte ottavanne hydroksiklorokiinia? PRESIDENTTI: Luulen, että vielä yhden päivän. Minulla oli kahden viikon hydroksiklorokiinihoito. Ja olen ottanut sitä, luulen, vain noin kaksi viikkoa. Luulen, että se on toinen päivä. Ja olen yhä täällä. Olen yhä täällä. Ja testini oli erittäin positiivinen - toisessa mielessä. Joten tänä aamuna - K Negatiivisesti?</w:t>
      </w:r>
    </w:p>
    <w:p>
      <w:r>
        <w:rPr>
          <w:b/>
        </w:rPr>
        <w:t xml:space="preserve">Tulos</w:t>
      </w:r>
    </w:p>
    <w:p>
      <w:r>
        <w:t xml:space="preserve">"Yhdysvaltain presidentti Donald Trump sanoi, että hän ""testattiin erittäin positiivisesti"" COVID-19:n suhteen, mikä tarkoittaa, että hänen testituloksensa tulivat negatiivisina takaisin, eikä hänellä ole koronavirustautia.""</w:t>
      </w:r>
    </w:p>
    <w:p>
      <w:r>
        <w:rPr>
          <w:b/>
        </w:rPr>
        <w:t xml:space="preserve">Esimerkki 2.2341</w:t>
      </w:r>
    </w:p>
    <w:p>
      <w:r>
        <w:t xml:space="preserve">Näissä suunnitelluissa "lääketieteellisissä tarkkailu- ja seurantapalveluissa" työskentelisi sairaanhoitajia ja muita lääkäreitä, jotka seuraisivat asiakkaiden elintoimintoja, antaisivat happea, suonensisäisiä nesteitä ja tarvittaessa yliannostuksen estävää naloksonia, kertoi Boston Globe keskiviikkona. Asiakkaat voivat pysyä nimettöminä ja saada neuvontaa, hoitoa infektioihin ja haavoihin sekä apua perusterveydenhuollon ja riippuvuushoidon saamisessa. Ihmiset eivät saa käyttää huumeita näissä keskuksissa, mikä on merkittävä ero "turvallisen kulutuksen paikkojen" käsitteeseen.  Osavaltion kansanterveysministeriö pyytää tarjouksia kolmesta viiteen seurantapaikkaa. Kukin palvelisi 5-10 henkilöä, jotka ovat ottaneet liikaa rauhoittavia aineita, kuten heroiinia tai fentanyyliä, tai piristäviä aineita, kuten kokaiinia tai metamfetamiinia. Seurantakohteiden sijaintia ei ole vielä määritelty. Tarkkailukeskukset olivat osa osavaltion talousarvioon sisältyvää 5 miljoonan dollarin budjettikohtaa, jonka mukaan kansanterveyslaitoksen tehtävänä on edistää "haittojen vähentämistä" huumeidenkäytön haitallisten seurausten vähentämiseksi.</w:t>
      </w:r>
    </w:p>
    <w:p>
      <w:r>
        <w:rPr>
          <w:b/>
        </w:rPr>
        <w:t xml:space="preserve">Tulos</w:t>
      </w:r>
    </w:p>
    <w:p>
      <w:r>
        <w:t xml:space="preserve">Massachusetts aikoo avata uusia huumeseurantakeskuksia.</w:t>
      </w:r>
    </w:p>
    <w:p>
      <w:r>
        <w:rPr>
          <w:b/>
        </w:rPr>
        <w:t xml:space="preserve">Esimerkki 2.2342</w:t>
      </w:r>
    </w:p>
    <w:p>
      <w:r>
        <w:t xml:space="preserve">Tässä arkistokuvassa Mars500-kokeen osallistujat, jotka simuloivat 520 päivän lentoa Marsiin, poseeraavat kuvassa ennen kuin he astuvat eristysmoduuliin aloittaakseen tehtävänsä Moskovassa 3. kesäkuuta 2010. Miehistöön kuuluvat (vasemmalta vasemmalle): Alexey Sitev, Wang Yue, Romain Charles, Sukhrob Kamolov, Diego Urbina ja Alexander Smoleevskiy. REUTERS/Sergei Karpukhin 15 miljoonan dollarin Mars500-kokeilun tavoitteena on vastata yhteen syvän avaruuden matkustamisen suurista kysymyksistä: kestäisivätkö ihmiset yli kuuden kuukauden matkan rasitukset punaiselle planeetalle? Kuusi vapaaehtoista mieshenkilöä Euroopasta, Kiinasta ja Venäjältä ei altistu painottomuudelle tai auringon säteilylle, mutta lähes kaikin muin tavoin elämä Moskovassa sijaitsevassa 550 kuutiometrin kokoisessa valeavaruusaluksessa muistuttaa oikeaa avaruuslentoa. Sinisiin haalareihin pukeutuneet tulevat astronautit ottavat päivittäin virtsa- ja verinäytteitä, syövät samoja annoksia kuin oikeat astronautit, eivätkä käy usein suihkussa. Yhteydenpito ulkomaailmaan tapahtuu 20 minuutin viiveellä, ja miehistö on kohdannut sähkökatkoksia ja muita improvisoituja häiriöitä. Matkan puolivälissä kaksi miehistön jäsentä pukeutui 32 kiloa painaviin avaruuspukuihin ja polskutteli pimeässä hiekalla täytetyssä säiliössä, jonka oli tarkoitus jäljitellä Marsin pintaa. "Tutkimuksemme osoittavat, että stressitaso on korkea", sanoi Igor Ushakov, joka johtaa venäläistä biolääketieteellisten ongelmien instituuttia, joka pyörittää "avaruusalusta".   "Vaikeinta heille oli se, että he joutuivat kärsimään tiedon puutteesta."   Psykologit pelkäävät, että paluu tavallisen elämän meluun ja aktiivisuuteen on miehistölle shokki, ja he suunnittelevat kuntoutusjaksoa. "Tärkein periaate on, että heidät palautetaan askel askeleelta siihen maailmaan, josta he lähtivät", Ushakov sanoi Reutersille. Edellinen 420 päivän kokeilu päättyi humalassa katastrofiin vuonna 2000, kun kaksi osallistujaa joutui nyrkkitappeluun ja kolmas yritti väkisin suudella miehistön naispuolista jäsentä. Mars500:aa on kuitenkin pidetty menestyksenä. Hätäuloskäynti pysyi sinetöitynä, ja se oli odottamaton julkisuusvoitto Euroopan avaruusjärjestölle, joka on mukana hankkeessa. "Sitä ei suunniteltu PR-jutuksi, mutta luulen, että siitä kehittyi luonnollisesti varsin myönteinen ja kattava mainos siitä, mitä saatamme tehdä seuraavaksi", ESA:n miehitettyjen avaruuslentojen johtaja Martin Zell kertoi Reutersille. Mars500:n videokamerat seuraavat miehistöä kaikkialla muualla paitsi vessoissa, ja sitä on verrattu tieteelliseen tosi-tv-ohjelmaan. Ajanvietteeksi kiinalainen Wang Yue harjoitteli kalligrafiaa, ranskalainen Romain Charles soitti kitaraansa ja 28-38-vuotias miehistö pelasi karaokea, shakkia ja Nintendo Wii:tä. Heidän kuvitteellisen avaruuslentonsa hienostuneeseen teeskentelyyn kuuluu neljän päivän karanteeni heidän "paluunsa" jälkeen.   "Ihmiset, jotka pääsevät lähellemme, joutuvat käymään läpi pienen lääkärintarkastuksen, jotta emme vilustuisi!" italialainen Diego Urbina twiittasi aiemmin tässä kuussa. Toisessa twiitissään hän sanoi kaipaavansa eniten "perhettä, soittamista ystävilleni, tuntemattomiin törmäämistä, rannalle menemistä".   Mars500-projektiin on tungeksinut yli 100 erilaista kokeilua, ja kaikenlaiset tutkijat ovat kiinnostuneita tutkimaan miehiä. Avaruusviranomaiset sanovat, että avaruusteknologia on vielä vuosikymmenien päässä siitä, että astronautit voisivat laskeutua punaiselle planeetalle, joka sijaitsee yli 56 miljoonan kilometrin (35 miljoonan mailin) päässä aurinkokunnan halki. NASA esitteli viime kuussa 10 miljardin dollarin suunnitelmat rakentaa valtava syväavaruusraketti, jolla astronautit voitaisiin viedä matalan Maan kiertoradan ulkopuolelle vuoden 2017 jälkeen, mutta avaruusvaltiot keskustelevat yhä siitä, pitäisikö avaruuslento suunnata Kuuhun, asteroidille vai Marsiin. Todellisten astronauttien keskuudessa Mars500:n tukemista on lieventänyt epäily. Avaruusveteraani Sergei Krikaljov, joka on viettänyt ennätykselliset 803 päivää kiertoradalla, sanoi Reutersille: "Se on hyödyllinen, mutta täällä Maassa istuessaan se ei ratkaise todellisia ongelmia, jotka liittyvät ihmisen pitkään altistumiseen avaruudessa."   Miehistö on kuitenkin saanut kiitosta. "En voi olla taputtamatta sille, että kuusi ihmistä ryhtyy tekemään jotain tällaista", sanoi yhdysvaltalainen astronautti Mark Polansky, joka johtaa NASAn toimintaa Venäjän Star Cityn koulutuskeskuksessa Moskovan ulkopuolella. "Se on todella paljon luopumista, kun teeskentelee olevansa matkalla Marsiin."</w:t>
      </w:r>
    </w:p>
    <w:p>
      <w:r>
        <w:rPr>
          <w:b/>
        </w:rPr>
        <w:t xml:space="preserve">Tulos</w:t>
      </w:r>
    </w:p>
    <w:p>
      <w:r>
        <w:t xml:space="preserve">Väärennetty Mars-lento avaa luukun 520 päivän eristyksessä.</w:t>
      </w:r>
    </w:p>
    <w:p>
      <w:r>
        <w:rPr>
          <w:b/>
        </w:rPr>
        <w:t xml:space="preserve">Esimerkki 2.2343</w:t>
      </w:r>
    </w:p>
    <w:p>
      <w:r>
        <w:t xml:space="preserve">Kansallinen terveyslautakunta ilmoitti maanantaina, että sunnuntain loppuun mennessä oli todettu 78 uutta oireetonta tapausta, kun edellisenä päivänä niitä oli todettu 47. Tuontitapauksista ja oireettomista potilaista, joilla ei ole oireita mutta jotka voivat silti levittää virusta eteenpäin, on tullut Kiinan suurin huolenaihe sen jälkeen, kun ankarilla torjuntatoimilla onnistuttiin vähentämään tartuntojen kokonaismäärää. Lähes puolet uusista oireettomista tapauksista oli peräisin Hubein maakunnasta, joka oli alkuperäinen epikeskus. Kaikkiaan 705 oireetonta ihmistä oli lääketieteellisessä tarkkailussa eri puolilla Manner-Kiinaa. Oireettomien tapausten lisääntyminen, josta Kiina alkoi raportoida vasta viime viikolla, on huolestuttavaa, sillä Hubein pääkaupunki Wuhan valmistautuu päästämään ihmiset pois kaupungista 8. huhtikuuta ensimmäistä kertaa sen jälkeen, kun se suljettiin tammikuun lopulla. Virallisen Xinhua-uutistoimiston maanantaisen raportin mukaan Wuhanin viranomaiset peruuttivat 45 asuinalueen "epidemiasta vapaan" aseman oireettomien tapausten ilmaantumisen ja muiden tarkemmin määrittelemättömien syiden vuoksi. "Epidemiasta vapaa" asema sallii Wuhanin asuinalueilla asuvien ihmisten poistua kodeistaan kahdeksi tunniksi kerrallaan. Kiina on nyt ilmoittanut yhteensä 81 708 tapausta ja 3 331 kuolemantapausta. Viimeisimmissä tiedoissa ilmoitettiin yksi uusi paikallisesti tarttuva tartunta eteläisessä Guangdongin maakunnassa, kun päivää aiemmin samassa maakunnassa oli viisi tartuntaa. Kiina on sulkenut rajansa ulkomaalaisilta viruksen levittäytyessä maailmanlaajuisesti, vaikka suurin osa tuoduista tapauksista on koskenut ulkomailta palaavia Kiinan kansalaisia. Tulliviranomainen Song Yueqian sanoi, että se alkoi testata kaikkia ulkomailta saapuvia henkilöitä koronaviruksen varalta 1. huhtikuuta alkaen. Uusista oireilevista tapauksista 38 oli saapunut Kiinaan ulkomailta, kun vastaava luku päivää aiemmin oli 25. Heistä 20 saapui koilliseen Heilongjiangin maakuntaan naapurimaasta Venäjältä. Kaikki olivat Kiinan kansalaisia, jotka olivat lentäneet Moskovasta Vladivostokiin ja matkustaneet Kiinaan maitse. Kiina pyrkii estämään tapausten kulkeutumisen maarajojen kautta, kertoi hallitus maanantaina pääministeri Li Keqiangin johdolla pidetyn kokouksen jälkeen, jossa todettiin, että tällaisten tapausten määrä oli ylittänyt viime aikoina lentokentillä kirjatut tapaukset. Ne, jotka yrittävät salata matkahistoriansa tai terveydentilansa, joutuvat maksamaan jopa 30 000 juanin (4230 dollarin) sakon tai jopa rikosoikeudenkäynnin, Song sanoi ja lisäsi, että tällaiset ihmiset laitetaan tullin "mustalle listalle" matkustajista, joita tarkastetaan tulevaisuudessa tiukemmin. Toinen mahdollinen tartuntalähde ovat ulkomailla opiskelevat 1,6 miljoonaa kiinalaista, joista monet ovat joutuneet kamppailemaan kotiinpaluun kanssa kansainvälisten lentojen vähentämisen jälkeen. Kiinan Washingtonin suurlähetystön mukaan tilauslentoja järjestetään, jotta Yhdysvalloissa opiskelevat kiinalaiset saadaan kotiin, alkaen nuorimmista opiskelijoista. Suurlähettiläs Cui Tiankai totesi New York Times -lehdessä maanantaina, että maiden välillä on käyty "epämiellyttäviä keskusteluja" viruksesta. "Mutta nyt ei ole aika osoittaa sormella. Nyt on solidaarisuuden, yhteistyön ja keskinäisen tuen aika", Cui kirjoitti. Kritiikin keskellä Kiina oli liian hidas varoittamaan kansainvälistä yhteisöä taudinpurkauksesta, ja Xinhua julkaisi maanantaina "yksityiskohtaisen aikataulun" maan koronaviruksen vastatoimista ja tietojen jakamisesta joulukuun 2019 lopusta maaliskuuhun 2020. Kiina alkoi aikajanan mukaan raportoida Yhdysvalloille "säännöllisesti" epidemiasta ja torjuntatoimenpiteistä 3. tammikuuta alkaen. Klikkaa tästä interaktiiviseen GRAAFIIKKAAN, jossa seurataan koronaviruksen maailmanlaajuista leviämistä.</w:t>
      </w:r>
    </w:p>
    <w:p>
      <w:r>
        <w:rPr>
          <w:b/>
        </w:rPr>
        <w:t xml:space="preserve">Tulos</w:t>
      </w:r>
    </w:p>
    <w:p>
      <w:r>
        <w:t xml:space="preserve">Kiina havaitsee oireettomien koronavirustapausten määrän lisääntyneen ja aikoo tiukentaa valvontaa maarajoilla.</w:t>
      </w:r>
    </w:p>
    <w:p>
      <w:r>
        <w:rPr>
          <w:b/>
        </w:rPr>
        <w:t xml:space="preserve">Esimerkki 2.2344</w:t>
      </w:r>
    </w:p>
    <w:p>
      <w:r>
        <w:t xml:space="preserve">Wisconsinin luonnonvaraministeriön tietojen mukaan Tyco Fire Products havaitsi maaperän ja kaivon saastumisen Marinette-valmistajan palokoulutuskiinteistöllä vuonna 2013, Milwaukee Journal-Sentinel -lehti kertoi. Saastumiseen liittyy per- ja polyfluoroalkyyliyhdisteiksi eli PFAS-yhdisteiksi kutsuttuja kemikaaleja, jotka liittyvät syöpään ja muihin terveysongelmiin. Yrityksen tiedossa oli tietojen mukaan suurimpia tunnettuja pitoisuuksia kyseisiä kemikaaleja pohjavedessä ja maaperässä Wisconsinissa. Marraskuussa 2017 Tyco, Johnson Controls Internationalin yksikkö, myönsi, että kemikaalit olivat levinneet Marinetten laitoksen ulkopuolelle, ja keskeytti vaahtomuovituotteiden ruiskuttamisen ulkona. Seuraavassa kuussa yhtiö alkoi jakaa pullotettua vettä asukkaille, joiden yksityisiin kaivoihin saastuminen saattaa vaikuttaa. Tyco testasi 168 kaivoa, ja yhtiön mukaan 56 kaivosta löytyi merkkejä kemikaaleista. Osavaltion virkamiesten mukaan Wisconsinin laki edellyttää, että yritykset ilmoittavat saastumisesta välittömästi, mutta yhtiö puolusti toimintaansa sanomalla, että PFAS:ista tiedettiin tuolloin vain vähän. "Vuonna 2013 PFOS/PFOA:han ei liittynyt yhtä paljon tietoisuutta ja tietoa kuin nykyään", sanoi Johnson Controls Internationalin tiedottaja Fraser Engerman. Tutkijat ovat kuitenkin varoittaneet terveysvaikutuksista, ja muut yritykset ovat lopettaneet kemikaalien tuotannon asteittain yli kymmenen vuoden ajan. Tyco on myös väittänyt, että yhtiö ei tiennyt kiinteistön ulkopuolisesta saastumisesta ennen vuotta 2016. "Vasta vuonna 2016 meillä oli tietoja, jotka osoittivat, että kiinteistön reunalla oli näiden yhdisteiden pitoisuuksia, joten aloitimme sen jälkeen testisarjan, joka johti meidät siihen, missä olemme nyt", yhtiön verkkosivuilla todetaan. Kaupungin entinen pormestari Doug Oitzinger hylkäsi Tycon selityksen. "Tämä ei ole heille mikään uutinen", hän sanoi. "He tietävät, että nämä epäpuhtaudet on arvioitu ympäristölle vaarallisiksi." Janell ja Duane Goldsmith ovat kahdesti testanneet kaivovetensä ja todenneet kemiallisen saastumisen ylittävän liittovaltion terveyssuositusten raja-arvon. Duane Goldsmithilla on joulukuussa jätetyn kanteen mukaan diagnosoitu ruoansulatuskanavan stroomakasvainsyöpä ja Janell Goldsmithilla raskauden aiheuttama korkea verenpaine. Myös pariskunnan kahdella pojalla on ollut kehitysviivästymiä, kanteessa todetaan. "He ovat tienneet tästä kuinka kauan - ja he ovat käyttäneet näitä kemikaaleja?" Janell Goldsmith sanoi. "Et odota, että näin tapahtuu perheellesi ja yhteisöllesi. Niin paljon käy mielessäsi." ___ Tiedot: Milwaukee Journal Sentinel, http://www.jsonline.com.</w:t>
      </w:r>
    </w:p>
    <w:p>
      <w:r>
        <w:rPr>
          <w:b/>
        </w:rPr>
        <w:t xml:space="preserve">Tulos</w:t>
      </w:r>
    </w:p>
    <w:p>
      <w:r>
        <w:t xml:space="preserve">Tietueet: Tyco tiesi saastumisesta 4 vuotta ennen raportointia.</w:t>
      </w:r>
    </w:p>
    <w:p>
      <w:r>
        <w:rPr>
          <w:b/>
        </w:rPr>
        <w:t xml:space="preserve">Esimerkki 2.2345</w:t>
      </w:r>
    </w:p>
    <w:p>
      <w:r>
        <w:t xml:space="preserve">Japani on toistaiseksi säästynyt Eurooppaa ja Pohjois-Amerikkaa koetelleen koronaviruksen laajamittaiselta leviämiseltä, mutta viranomaiset pelkäävät, että sellaisten tapausten lisääntyminen, joiden tartuntalähdettä ei tunneta, voisi olla merkki suuremmasta uudesta aallosta. Viranomaiset vahvistivat 28 uutta koronavirustapausta, jotka liittyvät vammaisten kotiin Chiban prefektuurissa, Tokion naapurissa, kertoi NHK. Epidemia on tartuttanut yli 1 800 ihmistä Japanissa, ja sunnuntai-iltapäivään mennessä 55 ihmistä on kuollut, lukuun ottamatta 712 tapausta ja 10 kuolemantapausta risteilyaluksella, joka oli kiinnittynyt Tokion lähelle viime kuussa, NHK kertoi. Pääministeri Shinzo Abe lupasi lauantaina ennennäkemättömän toimenpidekokonaisuuden maailman kolmanneksi suurimman talouden pehmentämiseksi koronaviruspandemialta ja varoitti, että Japanin on ehkä valmistauduttava kansalliseen hätätilaan. Tokion kuvernööri Yuriko Koike on myös pyytänyt kymmeniä miljoonia ihmisiä kaupungissa ja ympäröivillä alueilla välttämään 12. huhtikuuta asti muita kuin välttämättömiä ja kiireellisiä ulkoiluja, koska kaupungista on tullut Japanin koronavirusepidemian keskus. Tokion 68 uudesta tapauksesta yli 20 liittyy Itä-Tokion Taiton kaupunginosassa sijaitsevaan sairaalaan, jossa monet potilaat ja henkilökunta ovat jo saaneet positiivisen testituloksen, kertoi NHK. Tokion viranomaiset eivät kommentoineet välittömästi NHK:n raporttia.</w:t>
      </w:r>
    </w:p>
    <w:p>
      <w:r>
        <w:rPr>
          <w:b/>
        </w:rPr>
        <w:t xml:space="preserve">Tulos</w:t>
      </w:r>
    </w:p>
    <w:p>
      <w:r>
        <w:t xml:space="preserve">Tokion koronavirustapaukset nousevat ennätyksellisesti päivässä: NHK.</w:t>
      </w:r>
    </w:p>
    <w:p>
      <w:r>
        <w:rPr>
          <w:b/>
        </w:rPr>
        <w:t xml:space="preserve">Esimerkki 2.2346</w:t>
      </w:r>
    </w:p>
    <w:p>
      <w:r>
        <w:t xml:space="preserve">Britannian lailliset vedonvälittäjät ilmoittivat tiistaina suuresta kiinnostuksesta Alexander-, James- ja Arthur-nimiin. Ne huomasivat myös spekulaatioita nimestä Spencer, joka on Harryn edesmenneen äidin, prinsessa Dianan, tyttönimi. Kuninkaallisilla vauvoilla on yleensä useita nimiä, mikä avaa tien loputtomille vedonlyöntimahdollisuuksille. "Eilisiltaisen vedonlyöntivyöryn jälkeen Alexander on nyt uusi suosikki nimivetojemme kärjessä ja se, jota pelkäämme eniten", sanoi John Hill vedonlyöntitoimisto Coralista. Alexanderin kerroin on Coralissa 4/1, kun taas Arthur on 6/1 ja Albert, James ja Spencer ovat kaikki 8/1. Spencerin valitsemista etu- tai toiseksi nimeksi pidetään Harryn tapana kunnioittaa Dianaa, joka kuoli pariisilaisessa auto-onnettomuudessa vuonna 1997, kun hän oli vain 12-vuotias. Ennen kuin hän meni naimisiin Meghanin kanssa viime vuonna, Harry puhui halustaan kunnioittaa äitinsä muistoa hääseremoniassa. Toiset uskovat, että Meghan voisi valita nimen, joka kuvastaa hänen amerikkalaista rotuerityisperintöään. Eräs Twitter-käyttäjä ehdotti Marvinia - edesmenneen laulajan Marvin Gayen mukaan. Lapsi, joka toistaiseksi tunnetaan vain nimellä Baby Sussex, syntyi maanantaina kello 5.26 vielä julkistamattomassa paikassa. Synnytyksestä antamassaan ylenpalttisessa tiedotteessa Harry sanoi, että hän ja Meghan "miettivät" nimiä, ja vihjasi, että ilmoitus saatetaan tehdä keskiviikkona tai pian sen jälkeen. Pariskunnan odotetaan myös poseeraavan vastasyntyneen kanssa tai julkaisevan kuvan Instagram-tilillään jossain vaiheessa ja nimeävän julkisesti kummit lapselle. Tulokas on kuningatar Elisabet II:n kahdeksas lapsenlapsenlapsenlapsenlapsi, joka hymyili, kun häneltä kysyttiin vauvan tulosta lounaalla tiistaina. Kysyttäessä, onko elämä hyvä, 93-vuotias monarkki sanoi: "Kyllä, kiitos." Poikavauva on ensimmäinen hänen lapsenlapsenlapsensa, jolla on amerikkalainen vanhempi. Hänen äitinsä Meghan on valkoisen miehen ja mustan naisen tytär, mikä tuo sekarotuisen perimän Windsorin taloon. Trevor Phillips, Britannian tasa-arvo- ja ihmisoikeuskomissiota johtanut eläkkeellä oleva musta lähetystoimittaja, kirjoitti kuninkaalliselle vauvalle avoimen kirjeen, jonka mukaan hänen tulonsa kuvastaa brittiläisen yhteiskunnan avoimempaa asennetta nykyään ja kuninkaallisen perheen lisääntyvää osallisuutta. "Tämä on perhe, joka elää monikulttuurisen maailman todellisuutta päivittäin", hän sanoi. "Se on heidän tehtävänsä: olla kansakunnan puolesta vuorovaikutuksessa itsestään eritaustaisten ihmisten kanssa ja kohdella heitä kaikkia kunnioittavasti. Täytyy sanoa, että he ovat siinä aika hyviä." Hän jatkoi kertomalla vauvalle: "Pidit siitä tai et, sinulla tulee olemaan erityinen paikka kansakunnan sydämessä." Prinssi William, Harryn isoveli, vitsaili tiistaina, että hän on iloinen "saadessaan toivottaa oman veljeni tervetulleeksi univajeen yhteiskuntaan, joka on vanhemmuus!". "Ilmeisesti innoissaan, aivan innoissaan, ja tietenkin odotan innolla, että näen heidät lähipäivinä, kun asiat ovat rauhoittuneet", William sanoi toimittajille. Synnytys tuotti suuren draaman hetken, jota todennäköisesti toistetaan Harryn koko loppuelämän ajan. Prinssi, joka on kamppaillut mielenterveyshaasteiden kanssa siitä lähtien, kun hänen äitinsä menetettiin äkillisesti nuorena, nousi maanantaina iltapäivällä maailman tyytyväisimmän virneen kera ilmoittamaan poikansa syntymästä television uutiskameroiden edessä. "Olemme molemmat aivan innoissamme ja niin kiitollisia kaikesta rakkaudesta ja tuesta kaikilta. Se on ollut uskomatonta, joten halusimme vain jakaa tämän kaikkien kanssa", normaalisti lehdistöä kaihtava kuninkaallinen hehkutti. Harry myös korosti feministisiä ansioitaan - ja osoitti kunnioitusta äideille ympäri maailmaa - todistettuaan synnytystä. "Tämä on ollut uskomattomin kokemus, jonka olisin voinut kuvitella", hän sanoi. "On käsittämätöntä, miten yksikään nainen tekee sen, mitä hän tekee." ___ Lue kaikki Associated Pressin uutiset uusimmasta kuninkaallisesta vauvasta osoitteessa https://www.apnews.com/RoyalBaby.</w:t>
      </w:r>
    </w:p>
    <w:p>
      <w:r>
        <w:rPr>
          <w:b/>
        </w:rPr>
        <w:t xml:space="preserve">Tulos</w:t>
      </w:r>
    </w:p>
    <w:p>
      <w:r>
        <w:t xml:space="preserve">Kunnioittaako uuden kuninkaallisen vauvan nimi prinsessa Dianaa? Pysy kuulolla.</w:t>
      </w:r>
    </w:p>
    <w:p>
      <w:r>
        <w:rPr>
          <w:b/>
        </w:rPr>
        <w:t xml:space="preserve">Esimerkki 2.2347</w:t>
      </w:r>
    </w:p>
    <w:p>
      <w:r>
        <w:t xml:space="preserve">Vaikka tätä hoitoa ei ole vielä saatavilla potilaiden käyttöön, jutussa todetaan, että kustannukset voivat olla huomattavat, jos se pääsee markkinoille. Jos tällaiset hoidot hyväksytään, niiden hinnan odotetaan nousevan pilviin. Esimerkiksi erillinen Spark-geenihoito, jolla hoidetaan harvinaista lapsuuden sokeutta ja joka on saamassa pian hyväksynnän elintarvike- ja lääkeviranomaiselta, voisi joidenkin Wall Streetin analyytikoiden mukaan maksaa miljoona dollaria potilasta kohti infuusioista molempiin silmiin. Silti hoidot voivat tuottaa ainakin jonkin verran kompensoivia säästöjä. Porteus totesi pääkirjoituksessaan, että verenvuototautihoito toi noin 200 000 dollarin säästöt vuodessa potilasta kohti, koska hyytymistekijäinfuusioista päästiin eroon. Jutussa on tiivistelmä pienen, 10 hengen tutkimuksen tuloksista, jotka hallitsevat tätä kertomusta: Tutkimusta johtanut Lindsey George, hematologi Philadelphian lastensairaalassa, sanoi, että yhdeksällä kymmenestä tutkimukseen osallistuneesta miehestä ei ilmennyt verenvuotokohtauksia geeniterapiahoidon jälkeen. Yksi potilas, joka tarvitsi hyytymistekijää verenvuodon vuoksi, käytti 91 prosenttia vähemmän kuin ennen, hän sanoi. Vaikka jutussa ei käsitellä haittoja suoraan - ja olisi pitänyt käsitellä - siinä huomautetaan, että tässä tutkimuksessa ei esiintynyt yhtä geenihoidon huolestuttavista sivuvaikutuksista - elimistön kannustamista hyökkäämään itseään vastaan. Jutusta käy selvästi ilmi, että tutkimus on pieni ja "alkuvaiheen tutkimus". Eräässä lähteessä todetaan myös, että tutkijat seurasivat tutkimukseen osallistuneita henkilöitä enintään puolitoista vuotta, joten pidempiaikaisia arvioita ei ole saatavilla. Jutussa olisi kuitenkin voitu viestittää lukijalle enemmänkin, että tutkimuksen rohkaisevista tuloksista huolimatta hoito on edelleen hyvin pitkälle kehitteillä. Seuraava vaihe - vaiheen 3 tutkimukset - edellyttää enemmän osallistujia, huolellisempaa tutkimussuunnittelua ja kestää keskimäärin kolme vuotta. Jos tässä kuvattu hoito osoittautuu lopulta hyödylliseksi, sillä voi olla suuri vaikutus vakavaan geneettiseen sairauteen. Riippumattomat lähteet ja rahoittajat on mainittu jutussa. Tekstistä puuttuu kuitenkin tieto, jossa kuvataan kahden rahoittajan - Park Therapeuticsin ja Pfizerin - ja johtavien tutkijoiden välisiä yhteyksiä. Jutusta ei käy ilmi, että kyseessä on taloudellinen suhde. B-hemofiliaa sairastavilla henkilöillä on vain vähän vaihtoehtoja, ja jutussa kuvataan tärkein niistä: veren hyytymistekijäpistokset verenvuodon tyrehdyttämiseksi. Koska jutussa todetaan, että tutkimus on alkuvaiheessa ja siihen osallistuu vain 10 henkilöä, lukija voi helposti päätellä, että hoito ei ole vielä saatavilla. Lisätieto hoidon jäljellä olevista arviointivaiheista olisi kuitenkin ollut hyödyllinen vahvistava lisäys. Hemofilia B:tä sairastavat henkilöt, jotka näkevät tämän jutun, ottavat todennäköisesti yhteyttä lääkäreihinsä. Juttu luo uutuudenviehätyksen tällä: Tutkijat esittelivät aiempia tuloksia geenihoidosta vuosi sitten American Society of Hematologyn vuosikokouksessa, mutta uusimmat tiedot kattavat suuremman potilasryhmän ja pidemmän ajanjakson. Children's Hospital of Philadelphian julkaisemassa tiedotteessa kuvailtiin tätä tutkimusta hyvin; Postin juttu olisi voinut poimia enemmän keskeisiä yksityiskohtia tuosta tekstistä, mutta se osoittaa kuitenkin riippumatonta raportointia sisällyttämällä juttuun lähteitä, jotka eivät liity tutkimukseen.</w:t>
      </w:r>
    </w:p>
    <w:p>
      <w:r>
        <w:rPr>
          <w:b/>
        </w:rPr>
        <w:t xml:space="preserve">Tulos</w:t>
      </w:r>
    </w:p>
    <w:p>
      <w:r>
        <w:t xml:space="preserve">Geeniterapia tekee suuren edistysaskeleen hemofilia B -verisairauden hoidossa</w:t>
      </w:r>
    </w:p>
    <w:p>
      <w:r>
        <w:rPr>
          <w:b/>
        </w:rPr>
        <w:t xml:space="preserve">Esimerkki 2.2348</w:t>
      </w:r>
    </w:p>
    <w:p>
      <w:r>
        <w:t xml:space="preserve">Lopulliset suositukset, jotka Yhdysvaltain ennaltaehkäiseviä palveluja käsittelevä työryhmä on antanut ja jotka on julkaistu Annals of Internal Medicine -lehdessä, koskevat 55-80-vuotiaita henkilöitä, joiden tupakointi on aiheuttanut heille suuren syöpäriskin. Niihin kuuluvat myös entiset tupakoitsijat, jotka ovat lopettaneet tupakoinnin viimeisten 15 vuoden aikana. Runsaiksi tupakoitsijoiksi katsotaan ne, jotka ovat polttaneet askin päivässä 30 vuoden ajan tai kaksi askin päivässä 15 vuoden ajan. Vuodesta 2004 lähtien laaditun kattavan lääketieteellisen todistusaineiston tarkastelun perusteella lautakunta katsoi, että suuririskisten henkilöiden seulonnasta matala-annoksisella tietokonetomografialla eli tietokonetomografiakuvauksella saatavat hyödyt ovat suuremmat kuin mahdolliset haitat, jotka liittyvät ylidiagnostiikkaan ja lisääntyneeseen säteilylle altistumiseen, jotka myös lisäävät syöpäriskiä. Riippumattomista asiantuntijoista koostuva paneeli, joka neuvoo Yhdysvaltojen poliittisia päättäjiä, antoi seulonnalle suosituksen "B", mikä tarkoittaa, että se on vähintään kohtalaisen varma siitä, että seulonnan hyödyt ovat haittoja suuremmat. Affordable Care Act -lain mukaan vakuutuksenantajien on katettava ennaltaehkäisevät palvelut, joiden arvosana on vähintään "B". Suuntaviivojen tarkoituksena on auttaa ehkäisemään osa Yhdysvaltojen 160 000 vuosittaisesta keuhkosyöpäkuolemasta, joka ylittää rinta-, eturauhas- ja paksusuolisyöpäkuolemien kokonaismäärän. Tupakointi on suurin riskitekijä keuhkosyöpään sairastumiselle, ja se aiheuttaa noin 85 prosenttia keuhkosyövistä Yhdysvalloissa. Suuntaviivat ovat pitkälti samansuuntaisia kuin useimpien tärkeimpien syöpäasiantuntijaryhmien, kuten American Cancer Societyn ja American Society of Clinical Oncologyn, suositukset. Kun ensimmäiset suositukset julkaistiin heinäkuussa, jotkut lääkärit ilmaisivat huolensa siitä, että suuntaviivat voivat johtaa syöpien ylidiagnosointiin ja ylihoitoon, samaan tapaan kuin rinta- ja eturauhassyövän laajamittaiset seulontaohjelmat ovat tehneet.</w:t>
      </w:r>
    </w:p>
    <w:p>
      <w:r>
        <w:rPr>
          <w:b/>
        </w:rPr>
        <w:t xml:space="preserve">Tulos</w:t>
      </w:r>
    </w:p>
    <w:p>
      <w:r>
        <w:t xml:space="preserve">Joidenkin nykyisten ja entisten tupakoitsijoiden tulisi käydä vuosittain keuhkokuvauksessa: Yhdysvaltalainen paneeli.</w:t>
      </w:r>
    </w:p>
    <w:p>
      <w:r>
        <w:rPr>
          <w:b/>
        </w:rPr>
        <w:t xml:space="preserve">Esimerkki 2.2349</w:t>
      </w:r>
    </w:p>
    <w:p>
      <w:r>
        <w:t xml:space="preserve">"Ei keskustelua kustannuksista. Onko tämä OK, koska kyseessä on vielä kokeilu? Mielestämme ei, ei silloin, kun lääkeyhtiö saa ennakoida mahdollista hyväksyntää vuoden sisällä. Paljon parempi olisi sanoa, kuten Wall Street Journalin jutussa sanottiin, että yhtiön mukaan hinnoittelun määrittäminen on liian aikaista. Kustannusten jättäminen kokonaan huomiotta on kuitenkin mielestämme virhe. on hyvä, että tutkimuksesta saatiin absoluuttisia hyötytietoja. Hyvää työtä myös haittojen osalta - ""Myös vakavat sivuvaikutukset tulivat selviksi. Lähes kaksi kolmasosaa ipilimumabia saaneista potilaista koki yliaktiivisen immuniteetin aiheuttamia haittavaikutuksia, kuten voimakasta kutinaa, suoliston ärsytystä ja ripulia. Tutkijat yhdistivät 14 kuolemantapausta tutkimuslääkkeisiin, joista puolet johtui immuunijärjestelmän reaktioista.""" Hyvin selitetty valtakunnallinen tutkimus ja paikallinen osallistuminen. Tässä jutussa ei ole mitään tautien lietsontaa. Jutussa siteerattiin yhtä riippumatonta lähdettä yhden tutkimuksen toisen kirjoittajan lisäksi. Jutussa selitetään, että ""Muut lääkeyhtiöt kehittävät kilpailevia versioita immuunijärjestelmää vahvistavasta vasta-ainehoidosta."" Jutusta käy selvästi ilmi, että lähestymistapa on kokeellinen. Jutussa todetaan myös: Pieni huomautus: ehkä jutussa olisi pitänyt muistuttaa lukijoita siitä, että lääkeyhtiön aikatauluennusteet eivät välttämättä ole kaikkein luotettavimpia. Paikallisille lukijoille se selitti: ""yksi ensimmäisistä vasta-ainepohjaisista hoidoista, jotka käyttävät kehon immuunipuolustusta syöpäsolujen tuhoamiseen"" ja ""Lääkeyhtiöt kilpailevat kilpaa kehittääkseen kilpailevia versioita immuunipuolustusta vahvistavasta hoidosta, joka on geenitekniikan avulla tuotettu vasta-aine"". On selvää, että juttu ei perustunut pelkästään uutistiedotteeseen.""</w:t>
      </w:r>
    </w:p>
    <w:p>
      <w:r>
        <w:rPr>
          <w:b/>
        </w:rPr>
        <w:t xml:space="preserve">Tulos</w:t>
      </w:r>
    </w:p>
    <w:p>
      <w:r>
        <w:t xml:space="preserve">Portlandin syöpäkeskus kokeellista immuunihoitoa ipilimumabia tarjoavien joukossa</w:t>
      </w:r>
    </w:p>
    <w:p>
      <w:r>
        <w:rPr>
          <w:b/>
        </w:rPr>
        <w:t xml:space="preserve">Esimerkki 2.2350</w:t>
      </w:r>
    </w:p>
    <w:p>
      <w:r>
        <w:t xml:space="preserve">Koska Ranskan viisi miljoonaa muslimia muodostaa noin kahdeksan prosenttia koko väestöstä, raskaustestin kokoisen testin tarkoituksena on auttaa kuluttajia havaitsemaan sianlihan jäämiä paitsi elintarvikkeissa myös kosmetiikassa tai lääkkeissä. Pakkaus sisältää pienen koeputken, jossa elintarvikenäyte sekoitetaan lämpimään veteen. Sen jälkeen veteen työnnetään testiliuska, joka antaa tuloksensa muutaman minuutin kuluttua: yksi viiva tarkoittaa, että näytteessä ei ole jälkiä sianlihasta; kaksi viivaa tarkoittaa, että näytteessä on sianlihaa. Ranskalaiset Jean-Francois Julien ja algerialaissyntyinen Abderrahmane Chaoui keksivät idean yliopistossa kaksi vuotta sitten keskellä Euroopan laajuista skandaalia, joka koski virheellisesti merkittyjä pakasteaterioita, jotka sisälsivät naudanlihan sijasta hevosenlihaa. Julien oli jo kehittämässä testejä ihmisille, jotka kärsivät ruoka-aineintoleranssista tai vakavammista allergioista. "Abderrahmane sanoi minulle: 'Tiedätkö, ruoka-aineallergiat ja ruoka-aineintoleranssi ovat tietenkin hyvin kiinnostavia, mutta sinun pitäisi todella monipuolistaa itseäsi eläinproteiineilla'", Julien sanoi. "Silloin saimme idean kehittää spesifinen vasta-aine sian DNA:lle."       Heidän yrityksensä Capital Biotech väittää, ettei mikään muu olemassa oleva testi anna loppukäyttäjälle mahdollisuutta analysoida elintarvikkeen sisältöä yhtä helposti ja edullisesti kuin heidän testinsä. Testit maksavat 6,90 euroa kappaleelta, ja niiden tarkkuus on 99 prosenttia. "HalalTest" on ostettavissa verkosta hyvin pian, perustajat kertoivat. Nimestään huolimatta Capital Biotech sanoo, ettei mikään testi voi kertoa, onko liharuoka täysin halal. Sianlihan välttämisen lisäksi islaminuskon mukaan eläimet on teurastettava tiukkoja menetelmiä noudattaen. Siitä huolimatta Capital Biotech kertoi saaneensa 10 000 testipakkauksen ennakkotilaukset 24 tunnin kuluessa keskiviikkona tapahtuneesta lanseerauksesta. Ranskalaiset muslimit ovat ottaneet tuotteen omakseen. "Tämän testin avulla voimme selvittää, onko sisällä oikeasti sianlihaa vai ei", sanoi halal-supermarket Hal'Cityn työntekijä Mohamed Hatmi. Julien ja Abderrahmane, jotka ovat lanseeranneet myös alkoholitestin, ovat kehittäneet useita muita testejä, jotka voisivat heidän mukaansa kiinnostaa miljoonia ruoka-aineintoleranssista kärsiviä. Ensimmäisellä testillä havaitaan lehmänmaidon proteiinit, kun taas toisella testillä havaitaan gluteenijäämiä elintarvikkeista ihmisille, joilla on gluteeniyliherkkyys tai jotka ovat sairastaneet keliakian, sanoi Capital Biotechin toinen perustaja Thomas Nenninger.</w:t>
      </w:r>
    </w:p>
    <w:p>
      <w:r>
        <w:rPr>
          <w:b/>
        </w:rPr>
        <w:t xml:space="preserve">Tulos</w:t>
      </w:r>
    </w:p>
    <w:p>
      <w:r>
        <w:t xml:space="preserve">Ranskalaiset yrittäjät käynnistävät testin sianlihan havaitsemiseksi elintarvikkeista.</w:t>
      </w:r>
    </w:p>
    <w:p>
      <w:r>
        <w:rPr>
          <w:b/>
        </w:rPr>
        <w:t xml:space="preserve">Esimerkki 2.2351</w:t>
      </w:r>
    </w:p>
    <w:p>
      <w:r>
        <w:t xml:space="preserve">Novartis, jolla on yksinoikeudet lääkkeeseen Euroopassa ja joka tekee yhteistyötä Amgenin kanssa Yhdysvalloissa, sanoi olevansa "pettynyt" National Institute for Health and Care Excellence -laitoksen (NICE) päätelmään. Kyseessä on toinen kerta kuukausien sisällä, kun brittiläinen virasto on hylännyt sveitsiläisen lääkevalmistajan keskeisen lääkkeen korvauksen. Novartis, jonka Aimovigin hinta Isossa-Britanniassa on noin 5 000 puntaa (6 374 dollaria) vuodessa, mutta joka tarjosi alennuksia, luottaa siihen, että lääke on sen neurotieteen liiketoiminnan perusta ja keskeinen osa tulojen kasvattamista, kun vanhemmat lääkkeet menettävät patenttisuojaa. Joidenkin analyytikoiden mukaan Refinitivin mukaan vuoden 2022 myynti lähentelee 1 miljardia dollaria. Vaikka NICE totesi, että lääke on kliinisesti tehokas, virasto totesi, ettei ole riittävästi näyttöä siitä, että se olisi tehokkaampi kuin botuliinitoksiini tyyppi A, jota Allergan markkinoi Botoxina. NICE esitti myös kysymyksiä pitkäaikaisesta tehosta. "Teemme yhteistyötä yrityksen kanssa varmistaaksemme, että sille annetaan kaikki mahdollisuudet käsitellä näissä alustavissa suosituksissa esiin tuotuja kysymyksiä", NICE totesi. Novartis lupasi tehdä yhteistyötä NICE:n kanssa ratkaisematta olevien kysymysten ratkaisemiseksi, mutta sanoi, että potilailta puuttuu uusia hoitovaihtoehtoja, jos päätöstä ei muuteta. "Yhdistynyt kuningaskunta on jo nyt huomattavasti jäljessä muista Euroopan maista siinä, miten potilaat voivat saada uusia lääkkeitä", Novartis totesi. Syyskuussa NICE antoi myös luonnoksen ohjeiksi, joiden mukaan Novartisin syöpäsoluhoito Kymriah, jota tarjotaan julkistamattomalla alennuksella 282 000 punnan listahinnasta, oli liian kallis suositeltavaksi aikuisten lymfoomahoitoon. Novartis pyrkii myös kumoamaan tämän päätöksen.</w:t>
      </w:r>
    </w:p>
    <w:p>
      <w:r>
        <w:rPr>
          <w:b/>
        </w:rPr>
        <w:t xml:space="preserve">Tulos</w:t>
      </w:r>
    </w:p>
    <w:p>
      <w:r>
        <w:t xml:space="preserve">Novartisin migreenilääke ei ole kustannustehokas - Yhdistyneen kuningaskunnan hintatarkkailija.</w:t>
      </w:r>
    </w:p>
    <w:p>
      <w:r>
        <w:rPr>
          <w:b/>
        </w:rPr>
        <w:t xml:space="preserve">Esimerkki 2.2352</w:t>
      </w:r>
    </w:p>
    <w:p>
      <w:r>
        <w:t xml:space="preserve">Jennifer Hope Mikeselliä, Northwoodista, syytetään jatkuvasta rikollisesta toiminnasta, petollisista käytännöistä ja väärentämisestä. Hänen asianajajansa ei vastannut heti tiistaina Associated Pressin puheluun. Viranomaiset sanoivat, että lisää syytteitä saatetaan nostaa myöhemmin. Worth Countyn sheriffin toimiston mukaan 43-vuotias Mikesell oli kertonut ihmisille, että hänellä oli diagnosoitu syöpä ja että hän oli saamassa syöpähoitoja Mayo Clinic Health Systemissä Rochesterissa, Minnesotassa. Iowan oikeusrekisterin mukaan Mayolla ei ollut tietoja siitä, että Mikesell olisi saanut diagnoosin tai hoitoa siellä. Mikesell sai useita lahjoituksia rahaa, ruokaa ja muita tarvikkeita sekä makuuhuoneen uudistamisen My Happy Havenilta, oikeuden pöytäkirjoissa sanotaan. Mediahaastattelussa, joka koski muodonmuutosta, Mikesell sanoi taistelleensa liposarkoomaa vastaan vuodesta 2016 lähtien. Hän sanoi myös, että se oli levinnyt hänen sydämeensä ja aivoihinsa. "Teet niin paljon yrittäessäsi tehdä sen, mitä voit tehdä sillä energialla, mitä sinulla on", Mikesell kertoi KIMT-TV:lle lokakuussa. "Minulla on viisi lasta. Sinun on silti yritettävä laittaa ruokaa, sinun on silti päästävä heidän harrastuksiinsa. Kun tulet kotiin, sinulla ei ole enää energiaa jäljellä. Olet valmis."</w:t>
      </w:r>
    </w:p>
    <w:p>
      <w:r>
        <w:rPr>
          <w:b/>
        </w:rPr>
        <w:t xml:space="preserve">Tulos</w:t>
      </w:r>
    </w:p>
    <w:p>
      <w:r>
        <w:t xml:space="preserve">Naista syytetään syövän teeskentelystä lahjoitusten keräämiseksi.</w:t>
      </w:r>
    </w:p>
    <w:p>
      <w:r>
        <w:rPr>
          <w:b/>
        </w:rPr>
        <w:t xml:space="preserve">Esimerkki 2.2353</w:t>
      </w:r>
    </w:p>
    <w:p>
      <w:r>
        <w:t xml:space="preserve">Pian koiran ohjaaja löysi ja takavarikoi kinkkuvoileivän China Eastern Airlinesin Shanghain-lennolla lentäneen matkustajan käsilaukusta. Vaara? Että ruoka saattaisi olla afrikkalaisen sikaruton saastuttamaa ja levittää tautia Yhdysvaltoihin. Kiina on menettänyt miljoonia sikoja tautitapauksissa, mikä on nostanut sianlihan hinnat ennätyskorkeiksi, pakottanut ostamaan kallista tuontia ja sekoittanut maailmanlaajuiset lihamarkkinat. "On hyvin todennäköistä, että se voi tulla tänne, jos emme ole valppaampia", sanoi Jessica Anderson, sianlihan haistokoiran ohjaaja ja rajavartiolaitoksen maatalousasiantuntija. Bettie on yksi Yhdysvaltain lentokentillä toimivista erikoiskoulutetuista koirista, jotka ovat osa laajempaa pyrkimystä suojella maan 23 miljardin dollarin sianlihateollisuutta taudilta, joka on tuhonnut maailman suurimman sikakarjan Kiinassa. Uutistoimisto Reutersin yhdeksästä maasta tekemien raporttien mukaan hallitukset ympäri maailmaa pyrkivät vahvistamaan puolustustaan, kun tauti leviää Kiinan rajojen yli. Ponnistelut korostavat vakavaa uhkaa maailmanlaajuiselle maataloudelle. Afrikkalainen sikarutto on levinnyt Kaakkois-Aasiaan ja Itä-Eurooppaan, ja tapauksia on todettu Vietnamissa, Kambodžassa, Laosissa, Koreassa, Myanmarissa, Filippiineillä, Puolassa, Belgiassa ja Bulgariassa. Nämä maat ja muut maat, jotka ovat toistaiseksi välttäneet epidemian, ovat ympäri maailmaa tiukentaneet matkustajien valvontaa, lisänneet rahtitarkastuksia ja kieltäneet lihan tuonnin. KUVA: Kiinan sikateollisuuden kriisi - täällä Sianlihaa tuottavat maat voivat menettää miljardeja dollareita, jos tauti tarttuu niiden teollisuuteen, koska taudinpurkaukset tuhoavat tiloja ja sulkevat vientimarkkinat. Afrikkalainen sikarutto ei uhkaa ihmisiä, mutta tartunnan saaneille sioille ei ole rokotetta tai parannuskeinoa. Jos tauti pääsee Yhdysvaltoihin, joka on suurin sianlihan viejämaa 77,3 miljoonalla siallaan, hallituksella olisi vaikeuksia suojella alaa, kertoivat syyskuussa pidettyyn nelipäiväiseen harjoitukseen osallistuneet Reutersille. "Jos tauti leviää, se tuhoaa teollisuutemme sellaisena kuin me sen tunnemme", sanoi Dave Pyburn, National Pork Boardin tieteestä ja teknologiasta vastaava vanhempi varajohtaja. Yhdysvaltain maatalousministeriö (USDA) simuloi Mississippissä tapahtuvaa taudinpurkausta, joka leviäisi maan suurimpiin sikoja tuottaviin osavaltioihin, kuten Pohjois-Carolinaan, Iowaan ja Minnesotaan. Eläinlääkärit, maanviljelijät ja hallituksen virkamiehet kokoontuivat komentokeskuksiin, joissa testattiin heidän kykyään havaita, valvoa ja siivota nopeasti taudinpurkauksen jälkeen. Kokemus osoitti, että Yhdysvaltojen on lisättävä valmiuksiaan testata nopeasti sikoja taudin varalta ja hävittää eläimet tautia levittämättä, sanoi harjoitukseen osallistunut Pyburn. Kiinassa, joka on maailman suurin sianlihan kuluttaja, tauti on ollut tuhoisa. Sikakuolemien tarkkaa määrää ei tiedetä. Rabobank arvioi, että maa menetti viime vuonna jopa 55 prosenttia sikakarjastaan. Kiinan hallitus on kuitenkin raportoinut pienemmistä menetyksistä maan 1 biljoonan dollarin sianlihasektorilla sen jälkeen, kun ensimmäinen tapaus todettiin elokuussa 2018. Yhdysvaltain hallitus ottaa käyttöön koiria lentokentillä ja merisatamissa, järjestää taudinpurkauksen torjuntaharjoituksia ja lisää kapasiteettia sikojen testaamiseen. Ranska ja Saksa lopettavat satojatuhansia villisikoja, jotka saattavat kantaa tautia. Ranska on myös pystyttänyt 132 kilometriä (82 mailia) aitaa pitääkseen villisikoja poissa ja suunnittelee tiukempia terveyssääntöjä sikataloudelle, mukaan lukien vaatimukset sikoja kuljettavien kuorma-autojen desinfioimisesta. Thaimaa teurasti sikoja Myanmarin lähellä sijaitsevassa maakunnassa, jossa tautia on löydetty. Etelä-Korea määräsi sotilaat Pohjois-Korean vastaisella rajalla pyydystämään villisikoja, ja Vietnam käytti joukkoja varmistamaan, että tartunnan saaneet siat lopetettiin. Australia karkotti Vietnamista matkustajia sianlihan salakuljetuksen vuoksi ja kielsi sianlihatuotteiden tuonnin. Australia lähetti myös neuvonantajia Tyynenmeren saarille suojellakseen lähimpiä naapureitaan afrikkalaiselta sikarutolta. Jos nämä toimet epäonnistuvat, se voi maksaa maalle yli 2 miljardia Australian dollaria (1,4 miljardia dollaria) viiden vuoden aikana, arvioi Australian Pork Limited -teollisuusryhmä. "Se on varmasti suurin uhka kaupalliselle kasvatukselle, jonka olemme koskaan nähneet, ja luultavasti suurin uhka millekään kaupalliselle kotieläinlajille, jonka olemme nähneet", sanoi Australian eläinlääkintäpäällikkö Mark Schipp. Yhdysvaltain viranomaiset aikovat keskeyttää sikojen kotimaiset kuljetukset tilojen välillä ja teurastamoihin, jos afrikkalaista sikaruttoa havaitaan. Yhdysvaltain maatalousministeriö ja osavaltiot voivat antaa määräyksiä, joilla karjan liikkuminen tietyillä alueilla pysäytetään taudin hillitsemiseksi. Yhdysvaltain maatalousministeriö totesi Reutersille antamassaan lausunnossa, että syyskuun harjoitus toi esiin puutteita sen osavaltioille antamissa ohjeissa siitä, milloin ja miten sikojen liikkumista voidaan rajoittaa. Hallitus lisää myös niiden laboratorioiden määrää, joita se käyttää afrikkalaisen sikaruton testaamiseen. "Olemme havainneet joitakin puutteita", sanoi harjoitukseen osallistunut Amanda Luitjens, joka toimii eläinten hyvinvoinnin tarkastajana minnesotalaisessa sianlihantuottaja Christensen Farmsissa. "Ajatus siitä, että se pääsee Yhdysvaltoihin, on pelottava."  Lihaa kuljettavat matkustajat ovat suurin riski afrikkalaisen sikaruton leviämiselle Yhdysvaltoihin, koska tauti voi elää viikkoja sianlihatuotteissa, Pyburn sanoi. Saastunutta ruokaa voidaan syöttää luonnonvaraisille sioille tai karjalle roskaruokintana tunnetun käytännön mukaisesti, joka USDA:n mukaan on aiheuttanut sikatautiepidemioita eri puolilla maailmaa. Yhdysvaltain maanviljelijöiden on tarkoitus hankkia lupa syöttää sikoja ruokajätteellä, joka sisältää lihaa, ja kypsentää se taudinaiheuttajien tappamiseksi. Afrikkalainen sikarutto voi levitä myös siasta toiseen, tarttuvien punkkien puremista ja viruksen kanssa kosketuksiin joutuneiden esineiden, kuten kuorma-autojen, vaatteiden ja kenkien välityksellä. Kiina on kieltänyt elävien sikojen kuljetuksen tartunnan saaneista maakunnista ja lähialueilta yrittäessään hillitä tautipesäkkeitä. Se myös teurasti sikoja ja kielsi keittiöjätteiden käytön sikojen rehuna. Tautia on havaittu Etelä-Korean, Japanin, Australian, Filippiinien ja Pohjois-Irlannin lentokentillä takavarikoiduissa elintarvikkeissa. Afrikkalaisen sikaruton uskotaan saapuneen Filippiineille Kiinasta salakuljetetun saastuneen sianlihan välityksellä. Filippiineillä tehdään nyt pakollisia tarkastuksia sellaisten matkustajien käsimatkatavaroihin, jotka tulevat maista, joissa tautia on esiintynyt. Filippiinien keskiosassa sijaitsevan Cebun maakunnan hallitus kielsi tuontituotteet ja Filippiinien pääsaarelta Luzonilta tuotavat tuotteet sikaruton välttämiseksi. Luzonissa yli 60 000 sikaa on kuollut tai teurastettu taudin vuoksi. Filippiinien maatalousministeriö kielsi myös roskaruokinnan, joka sisälsi ylijäämäruokaa lentokentiltä, lentoyhtiöiltä ja merisatamista. Yhdysvalloissa maahantulosatamien alhainen tarkastusaste lisää todennäköisyyttä, että laitonta sianlihaa pääsee maahan huomaamatta, USDA totesi raportissaan, jossa arvioidaan afrikkalaisen sikaruton aiheuttamaa riskiä. Virasto tekee yhteistyötä tulli- ja rajavartiolaitoksen kanssa varoittaakseen kaikkia Yhdysvaltojen satamia aina, kun taudin esiintyminen uudessa maassa vahvistetaan, ja pyytää matkustajien ja lähetysten tarkempaa tarkastelua. Tulli- ja rajavartiolaitos arvioi kuitenkin tarvitsevansa 3 148 henkilöä erikoistumaan maataloustarkastuksiin lentokenttien kaltaisissa maahantulopaikoissa, mutta heillä on vain noin 2 500 työntekijää. Yhdysvaltain senaatti antoi viime vuonna luvan palkata vuosittain 240 maatalousasiantuntijaa, kunnes työvoimapula on korjattu, sekä kouluttaa ja lähettää 20 uutta koirajoukkuetta vuodessa. Hallitus hyväksyi viime vuonna 60 uutta beagle-ryhmää työskentelemään lentokentillä ja merisatamissa, eli USDA:n mukaan yhteensä 179 ryhmää. Senaattori Gary Peters, Michiganin demokraatti, joka esitti lainsäädännön yhdessä muiden lainsäätäjien kanssa, sanoi, että näillä tiimeillä on edessään valtava haaste. "Joka päivä miljoonat matkustajat ja kymmenet tuhannet elintarvikkeita kuljettavat laivakontit ylittävät maamme rajat", hän sanoi, "ja mikä tahansa niistä voi aiheuttaa merkittävää vahinkoa Amerikan elintarvikehuollolle ja maataloudelle".</w:t>
      </w:r>
    </w:p>
    <w:p>
      <w:r>
        <w:rPr>
          <w:b/>
        </w:rPr>
        <w:t xml:space="preserve">Tulos</w:t>
      </w:r>
    </w:p>
    <w:p>
      <w:r>
        <w:t xml:space="preserve">Miljoonia kiinalaisia sikoja tappanut tauti on maailmanlaajuinen uhka.</w:t>
      </w:r>
    </w:p>
    <w:p>
      <w:r>
        <w:rPr>
          <w:b/>
        </w:rPr>
        <w:t xml:space="preserve">Esimerkki 2.2354</w:t>
      </w:r>
    </w:p>
    <w:p>
      <w:r>
        <w:t xml:space="preserve">Kyseessä on osavaltion lainsäätäjien viimeisin pyrkimys antaa alaikäisille enemmän valtaa omaan kehoonsa ja sukupuoli-identiteettiinsä. "Lainsäädännön peruslähtökohta on, että ihmisten pitäisi päättää omasta kehostaan", sanoi lakiehdotuksen tukija, demokraattinen senaattori Scott Wiener San Franciscosta. "Kaliforniassa uskomme vahvasti siihen, että ihmiset ovat sitä, mitä he ovat, eikä meidän pitäisi kertoa ihmisille, keitä heidän pitäisi olla." Lääkärit sanoivat kuitenkin, että lakiehdotus saattaa mennä liian pitkälle rajoittaessaan sitä, miten he voivat hoitaa potilaita. Kalifornian lääkäriliitto ei ole ottanut virallista kantaa lakiehdotukseen, mutta sillä on "hyvin vakavia huolenaiheita", kuten se, että lakiehdotuksessa ei määritellä, milloin alaikäinen on tarpeeksi vanha suostumaan. "Olemme huolissamme siitä, että tämän lakiehdotuksen lähestymistapa saattaa olla liian määräävä eikä anna perheille ja lääketieteen ammattilaisille mahdollisuutta ottaa huomioon kunkin tapauksen erityispiirteet", sanoi Janus Norman, hallituksen suhteista vastaava varapuheenjohtaja, lausunnossaan. Lakiehdotuksessa keskitytään intersukupuolisiin alaikäisiin, jotka on määritelty henkilöiksi, joilla on syntyessään epätyypilliset fyysiset sukupuoliominaisuudet, joihin voi kuulua sukupuolielimiä tai sisäelimiä, jotka eivät ole yhden sukupuolen mukaisia. InterACT, voittoa tavoittelematon järjestö, joka työskentelee intersukupuolisten nuorten oikeuksien laajentamiseksi, arvioi, että vajaalla 2 prosentilla Yhdysvaltojen väestöstä on jonkinlainen intersukupuolinen ominaisuus. Tähän sisältyy laaja valikoima ominaisuuksia, jotka vaihtelevat suurentuneesta klitoriksesta tai peniksen virtsaputken aukon virheellisestä sijainnista sukupuolielimiin, jotka eivät selvästi vastaa yhtä sukupuolta. Ryhmän toiminnanjohtajan Kimberly Zieselmanin mukaan noin yhdellä vauvalla 2 000:sta arvioidaan olevan näkyviä sukupuolielinten eroavaisuuksia, jotka aiheuttavat heille varhaisen leikkauksen riskin. Hänen mukaansa tarpeettomat leikkaukset voivat erehdyksessä määrittää lapsen halutun sukupuolen tai, jos leikkaus ei liity sukupuoleen, jättää arpia tai vaikuttaa tulevaan hedelmällisyyteen. "Kyse ei ole vain sukupuolesta", Zieselman sanoi. "Monille intersukupuolisille ihmisille aiheutuu paljon muitakin haittoja psykologisten ja fyysisten toimenpiteiden seurauksena." Wienerin lakiehdotuksen mukaan lääkärit ja vanhemmat eivät saisi ryhtyä hoitoihin tai leikkauksiin, elleivät ne ole lääketieteellisesti välttämättömiä, esimerkiksi jos ne estävät lasta virtsaamasta. Lakiehdotuksessa hahmoteltuja hoitoja tai leikkauksia ovat esimerkiksi klitoriksen poistaminen tai pienentäminen tai munasarjojen tai kivesten poistaminen. Se voisi estää myös muita toimenpiteitä, joita lakiehdotuksessa ei ole erikseen mainittu. Jos lääkäri katsoo leikkauksen olevan lääketieteellisesti välttämätön, hän tarvitsisi vanhempien suostumuksen. Jos hoito ei ole välttämätön, lääkärin ja vanhempien olisi odotettava, kunnes lapsi on tarpeeksi vanha antamaan suostumuksensa ja saamaan hyväksynnän toimenpiteille. Lakiehdotuksessa ei määritellä, milloin alaikäinen voi antaa suostumuksen. Wienerin toimiston mukaan se on tarkoituksellisen epämääräinen, ja se tukeutuisi osavaltion lainsäädännössä jo oleviin suuntaviivoihin siitä, milloin lapsi voi antaa suostumuksensa tiettyihin lääketieteellisiin toimenpiteisiin. Kalifornian lääkäriliitto mainitsi tämän huolestuttavana syynä. "On myös vakavia kysymyksiä lakiehdotuksessa käytetyn tietoon perustuvan suostumuksen luonteesta ja oikeudellisesta kynnyksestä", Norman sanoi. Nykyisten lääketieteellisten ohjeiden mukaan lääkärit muodostavat asiantuntijaryhmiä, kuten psykologeja tai urologeja, arvioimaan kutakin yksittäistä tilannetta. Normanin mukaan tulevan lapsen fyysisen ja emotionaalisen terveyden huomioon ottaminen on keskeinen osa arviointia. Lakiehdotuksen mukaan lääkäreitä ei voitaisi asettaa rikosoikeudelliseen vastuuseen, jos he rikkovat lakia, mutta osavaltion lääkelautakunta voisi määrätä heidät kurinpitomenettelyyn. Wiener sanoi, että hänen toimistonsa tekee yhteistyötä lääkäriliiton kanssa, jos sillä on rakentavaa palautetta.</w:t>
      </w:r>
    </w:p>
    <w:p>
      <w:r>
        <w:rPr>
          <w:b/>
        </w:rPr>
        <w:t xml:space="preserve">Tulos</w:t>
      </w:r>
    </w:p>
    <w:p>
      <w:r>
        <w:t xml:space="preserve">Kalifornian lakiesitys rajoittaisi lasten sukuelinten leikkauksia.</w:t>
      </w:r>
    </w:p>
    <w:p>
      <w:r>
        <w:rPr>
          <w:b/>
        </w:rPr>
        <w:t xml:space="preserve">Esimerkki 2.2355</w:t>
      </w:r>
    </w:p>
    <w:p>
      <w:r>
        <w:t xml:space="preserve">Entinen terveysministeri Oly Ilunga otettiin kiinni, poliisi kertoi lauantaina antamassaan lausunnossa. Ilunga erosi heinäkuussa vastalauseena presidentti Felix Tshisekedin päätökselle ottaa Ilungalta vastuulleen maailman toiseksi tappavimman Ebola-epidemian, joka on parhaillaan käynnissä Itä-Kongossa, torjunta. Ilunga pahoitteli eronpyyntönsä yhteydessä sitä, että hänen, presidentin ja pääministerin välillä ei ollut yhteistyötä tappavan Ebola-taudin torjunnassa. Poliisi kertoi lauantaina, että Ilunga oli pidätetty vajaa kuukausi sitten varojen väärinkäyttöön liittyvistä rikkomuksista, ja hänet vapautettiin. Hän on sittemmin tehnyt suunnitelmia matkustaa naapurimaahan Kongon tasavaltaan, he sanoivat ja lisäsivät, että hänet otettiin säilöön, jotta varmistettaisiin, ettei hän välttäisi oikeudenkäyntiä. Kongon kansallinen Ebola-vastuukomitea julkaisi viimeisimmät Ebola-luvut perjantaina sen jälkeen, kun katolinen kirkko ja anglikaaninen kirkko olivat keskustelleet Gomassa ponnisteluista, joilla pyritään hillitsemään Ebolan leviämistä yhteisöissä. Epäluottamus terveydenhuoltohenkilöstöä kohtaan ja laajalle levinneet turvallisuusongelmat uhkaavat edelleen Ebola-epidemian torjuntaa alueella, jossa aseelliset ryhmät ovat taistelleet vuosikymmeniä mineraalirikkaasta maasta. Komitean mukaan Ebola-tapauksia on vahvistettu 3 002 ja kuolemantapauksia 1 974. Maailman terveysjärjestö kertoi perjantaina, että he kirjasivat 40 uutta Ebola-tapausta - alhaisin viikoittainen Ebola-tapausten määrä sitten maaliskuun 2019 - mutta sanoi, että on epäselvää, jatkuuko tämä myönteinen suuntaus.</w:t>
      </w:r>
    </w:p>
    <w:p>
      <w:r>
        <w:rPr>
          <w:b/>
        </w:rPr>
        <w:t xml:space="preserve">Tulos</w:t>
      </w:r>
    </w:p>
    <w:p>
      <w:r>
        <w:t xml:space="preserve">Kongon poliisi pidättää entisen terveysministerin Ebola-varojen tutkinnassa.</w:t>
      </w:r>
    </w:p>
    <w:p>
      <w:r>
        <w:rPr>
          <w:b/>
        </w:rPr>
        <w:t xml:space="preserve">Esimerkki 2.2356</w:t>
      </w:r>
    </w:p>
    <w:p>
      <w:r>
        <w:t xml:space="preserve">Se on yksi pieni tapa, jolla meijeriteollisuus taistelee hidastaakseen maidon kulutuksen jatkuvaa vähenemistä Yhdysvalloissa, kun ruokailutottumukset muuttuvat ja kilpailevat juomat ilmestyvät supermarkettien hyllyille. Eräässä lukiossa Pohjois-Dakotassa maitoryhmän myöntämä 5 000 dollarin avustus auttoi maksamaan espressokoneen, joka valmistaa latteja, joissa kussakin on noin 8 unssia maitoa. Juomiin käytettiin tänä vuonna 530 gallonaa maitoa. "Ostamme paljon maitoa", sanoi Williston Public School Districtin ruokapalvelujohtaja Lynelle Johnson. On epäselvää, kuinka paljon kahvijuomat lukioissa voisivat auttaa lisäämään maidon kulutusta tai saako konsepti vetoapua koko maassa. Maidon kulutus on kuitenkin laskenut Yhdysvalloissa 40 prosenttia vuodesta 1975, joten meijeriteollisuus kaipaa kaiken mahdollisen avun. "Got Milk" -mainoskampanjastaan tunnettu teollisuus toivoo, että sen uudempi "Undeniably Dairy" -lause auttaa torjumaan yhä suositumpia manteli-, kaura- ja soijavaihtoehtoja. Alueelliset maitoryhmät kannustavat kouluja tarjoilemaan maitomaisia juomia, kuten smoothieita ja kuumaa kaakaota, sekä jäisiä latteja. Ponnistelut tapahtuvat samaan aikaan, kun myös meijeriteollisuus yrittää sopeutua ruokavalioon ja ravitsemukseen liittyviin muuttuviin näkemyksiin. Rasvaa ei enää pidetä ruokavalion pahana, joten rasvaton maito on kärsinyt viime vuosina voimakkaimmin kysynnän laskusta. Maidontuottajien on vaikea vähentää rasvattoman maidon tuotantoa, koska sitä jää jäljelle muiden tuotteiden, kuten voin, juuston ja jäätelön valmistuksen jälkeen. Koska rasvatonta maitoa on erityisen vaikea myydä, Organic Valley jopa kuivaa osan ylijäämämaidosta ja sekoittaa sen takaisin vähärasvaiseen ja rasvattomaan maitoon ravinteiden lisäämiseksi ja kermaisemmaksi. "Tutkimme vain kaikkea mahdollista", sanoi George Siemon, joka oli Organic Valleyn toimitusjohtaja, kun suunnitelmia kehitettiin, mutta joka on hiljattain eronnut tehtävästään. Maidoteollisuus syyttää kulutuksen vähenemisestä sääntöjä, jotka rajoittavat maidon rasvapitoisuutta kouluissa, ja väittää, että oppilassukupolvet kasvavat inhoamaan maitoa rasvattoman maidon vetisen maun vuoksi. Sillä välin se toivoo, että latteilla maitoa saisi juotua helpommin. Floridassa eräs meijerijärjestö kertoi maksaneensa kahvivaunut 21 lukiossa viime lukuvuonna. Lounaisosassa eräs meijeriryhmä myönsi seitsemälle koululle avustuksia kahviohjelmia varten. Kaikki lukiot eivät saa meijeriryhmiltä avustuksia, ja rahat saattavat kattaa vain pienen osan kustannuksista. Kouluruokalan toimijat sanovat myös, että kahvikahveilla on muitakin etuja, kuten se, että ne antavat nuorille syyn pysyä koulun alueella. Tässä kuussa järjestettävässä kouluruokailuvirkailijoiden kansallisessa kokouksessa kerrotaan myös, miten Floridan Orange Countyn kouluissa käytettiin kahvijuomia, jotta oppilaat saataisiin ostamaan lounasta. Kahden dollarin lisämaksusta oppilaat voivat muuttaa lounaan yhteydessä tarjoillun maitokupin kahvijuomaksi läheisessä ostoskärryssä. Ilman lounasta se maksaa 3 dollaria. Orange Countyn koulut eivät saaneet teollisuuden avustuksia kahvibaareita varten, mutta paikallinen meijerineuvosto tarjosi liitutaulutyyliset kyltit ja ruokalistat. Ruokalanjohtajien ja meijeriryhmien mukaan koulujen kahvijuomien on noudatettava ravitsemusstandardeja, joten ne ovat terveellisempiä kuin latte, joita oppilaat saisivat muutenkin koulujen ulkopuolella. Yhdysvaltain maatalousministeriö, joka asettaa säännöt koulujen ateriaohjelmiin osallistuville kouluille, sanoo, että lukiot voivat myydä enintään 12 unssin espressojuomia, jotka on valmistettu rasvattomasta tai yhden prosentin maidosta. Juomissa on noin 150 kaloria, koulujen ruokajohtajat sanovat. Kaikkien mielestä teini-ikäisten ei kuitenkaan pitäisi juoda kahvia tai että he tarvitsevat maitoa. Yhdysvaltain lastenlääketieteen akatemia (American Academy of Pediatrics) ei suosittele kofeiinin käyttöä lasten keskuudessa, koska sillä voi olla haitallisia vaikutuksia kehittyvään elimistöön. Ja vaikka maitotuotteet ovatkin tehokas tapa saada kalsiumia ja D-vitamiinia, ne eivät ole ainoa tapa saada näitä ravintoaineita, sanoo tohtori Natalie Muth, lastenlääkäri ja American Academy of Pediatricsin edustaja. Mitä tulee latteihin, Muth sanoi, että on olemassa keinoja kannustaa oppilaita saamaan maidon ravintoaineita edistämättä kofeiinitottumuksia, jotka voivat johtaa päänsärkyyn, levottomuuteen ja unenpuutteeseen. "Jos he juovat sitä koulun ulkopuolella, se on yksi asia. Mutta kouluissa on tarkoitus edistää terveyttä ja ravitsemusta", Muth sanoi. Koulujen tapa valmistaa kahvijuomia voi vaihdella, mutta maito on lattejen tärkein ainesosa. "Se on oikeastaan maitoa ja vähän kahvia, mitä tulee suhteelliseen osuuteen", sanoi Julie Ostrow Midwest Dairysta. Siksi ryhmä myöntää avustusta kahvibaarin rakentamiseen neljänteen lukioon Fort Zumwaltin alueella Missourissa ensi vuonna. Vastineeksi ryhmä saa tietoja siitä, kuinka paljon maitoa latteihin käytetään, sekä tietoja henkilökohtaisista pizzoista, mozzarellatikuista ja muista maitotuotteita sisältävistä tuotteista. Ryhmä ei kuitenkaan välttämättä ole tyytyväinen yhteen uudempaan vaihtoehtoon: Viime vuonna kahvibaarit alkoivat tarjota mantelimaitoa 40 sentin lisämaksusta, sanoi piirin elintarvikejohtaja Paul Becker. ___ Associated Pressin terveys- ja tiedeosasto saa tukea Howard Hughesin lääketieteellisen instituutin tiedekasvatusosastolta. AP on yksin vastuussa kaikesta sisällöstä.</w:t>
      </w:r>
    </w:p>
    <w:p>
      <w:r>
        <w:rPr>
          <w:b/>
        </w:rPr>
        <w:t xml:space="preserve">Tulos</w:t>
      </w:r>
    </w:p>
    <w:p>
      <w:r>
        <w:t xml:space="preserve">Maitoryhmät tukevat koulujen kahvipöytiä maidon lisäämiseksi.</w:t>
      </w:r>
    </w:p>
    <w:p>
      <w:r>
        <w:rPr>
          <w:b/>
        </w:rPr>
        <w:t xml:space="preserve">Esimerkki 2.2357</w:t>
      </w:r>
    </w:p>
    <w:p>
      <w:r>
        <w:t xml:space="preserve">Minnesotan terveysministeriö sai tällä viikolla tietää, että Minnesotan ulkopuolella asuva henkilö, jolla on vahvistettu tuhkarokko, matkusti Minnesotan kautta toisesta osavaltiosta. Ministeriön mukaan ihmiset ovat saattaneet altistua tuhkarokolle 13. huhtikuuta Wintonassa Main Streetillä sijaitsevassa McDonald'sissa ja 16. huhtikuuta Albert Leassa sijaitsevalla Freeborn County Co-op -huoltoasemalla. Terveysministeriön tiedottaja Doug Schultz kertoo Star Tribunelle, että tartunnan saanut henkilö oli kotoisin Missourista. Myös Länsi-Wisconsinin ja Iowan terveysviranomaiset varoittavat ihmisiä viimeaikaisesta mahdollisesta altistumisesta tuhkarokolle. Tuhkarokon oireita ovat korkea kuume, yskä, nuha, punaiset, vetiset silmät ja ihottuma. Tauti voi levitä, kun tartunnan saanut henkilö yskii tai aivastelee.</w:t>
      </w:r>
    </w:p>
    <w:p>
      <w:r>
        <w:rPr>
          <w:b/>
        </w:rPr>
        <w:t xml:space="preserve">Tulos</w:t>
      </w:r>
    </w:p>
    <w:p>
      <w:r>
        <w:t xml:space="preserve">Terveysviranomaiset varoittavat tuhkarokkoaltistuksesta Etelä-Minnesotassa.</w:t>
      </w:r>
    </w:p>
    <w:p>
      <w:r>
        <w:rPr>
          <w:b/>
        </w:rPr>
        <w:t xml:space="preserve">Esimerkki 2.2358</w:t>
      </w:r>
    </w:p>
    <w:p>
      <w:r>
        <w:t xml:space="preserve">Xuzhou, joka sijaitsee noin 640 kilometrin (400 mailin) päässä Pekingistä, panee täytäntöön "oranssin hälytyksen" saasteiden valvontaohjelmaa, jonka tarkoituksena on "varmistaa ilmanlaatu kansallispäivän aikana" Reutersin tarkastaman ja teollisuuslähteiden vahvistaman ilmoituksen mukaan. Kiinan ympäristöministeriö varoitti maanantaina, että "epäsuotuisat" sääolosuhteet johtaisivat pitkittyneeseen ja laajalle levinneeseen savusumun puhkeamiseen itärannikolla noin kahden viikon ajan, ja kehotti paikallishallintoa kaikilla saastuneilla alueilla ryhtymään nopeisiin toimiin. Savusumu on jo pakottanut Pekingin ja ympäröivät kaupungit ottamaan käyttöön erityisiä rajoituksia raskaalle teollisuudelle, kuten teräs-, energia- ja sementtiteollisuudelle, jotta taivas pysyisi kirkkaana Kiinan pääkaupungin 70-vuotisjuhlaparaatin aikana 1. lokakuuta. Pekingin ympäristövirasto ilmoitti keskiviikkona antaneensa myös oranssin varoituksen, joka on neliportaisen saastehälytysjärjestelmän toiseksi korkein varoitusaste ja joka kestää torstaista toistaiseksi. Se supistaa tuotantoa ja rajoittaa liikennettä. Xuzhou, jossa toimii yli tusinaa teräsyritystä, aloitti teräksen tuotannon rajoittamisen keskiviikkona ja sulkee kaiken tuotannon torstai-illasta alkaen. Myös koksihiilen tuottajia valvotaan. Tavarankuljetusajoneuvojen toimituksia suurilla teollisuusalueilla ja olkien polttamista maaseudulla rajoitetaan. Kaupunki pyrkii myös hankkimaan sähköä puhtaammista ja tehokkaammista lähteistä lähipäivinä. Keski-Kiinan Henanin maakunnassa sijaitsevassa, savusumulle alttiissa Anyangissa, joka on toinen merkittävä terästä tuottava kaupunki, viranomaiset ovat ottaneet käyttöön keskiviikkona alkaneita "punaisen hälytyksen" saastumisen valvontatoimenpiteitä, joilla asetetaan tiukempia rajoituksia teollisuudelle ja liikenteelle. Kauppiaiden ja paikallisten tiedotusvälineiden levittämän hallituksen tiedotteen mukaan Anyang määräsi pienet, itsenäiset sintraamot sulkemaan keskiviikkona, ja torstai-illasta lähtien kaikki teräksen tuotanto lopetetaan. Anyang oli viime talvena yksi Kiinan saastuneimmista kaupungeista, ja PM2,5-pitoisuudet kasvoivat 27 prosenttia kyseisenä aikana. Kaupunki sijaitsee lähellä Taihang-vuoristoa, joka ympäristöministeriön mukaan tällä hetkellä sitoo päästöjä ja kanavoi ne kohti Pekingiä.</w:t>
      </w:r>
    </w:p>
    <w:p>
      <w:r>
        <w:rPr>
          <w:b/>
        </w:rPr>
        <w:t xml:space="preserve">Tulos</w:t>
      </w:r>
    </w:p>
    <w:p>
      <w:r>
        <w:t xml:space="preserve">Kiina laajentaa saasteiden rajoittamista ennen kansallispäivän juhlallisuuksia.</w:t>
      </w:r>
    </w:p>
    <w:p>
      <w:r>
        <w:rPr>
          <w:b/>
        </w:rPr>
        <w:t xml:space="preserve">Esimerkki 2.2359</w:t>
      </w:r>
    </w:p>
    <w:p>
      <w:r>
        <w:t xml:space="preserve">Yhdysvalloissa sijaitseva Carter Center, joka johtaa hävittämiskampanjaa, kertoo, että viime vuonna raportoitiin vain 30 tapausta Etiopian ja Tšadin eristetyillä alueilla. Etiopiassa kaikki 15 tapausta ilmenivät maatilalla, jossa työntekijät joivat suodattamatonta vettä saastuneesta lammesta. Malissa ei ole raportoitu yhtään tapausta 25 kuukauteen, ja sisällissodan runtelemassa Etelä-Sudanissa ei ole raportoitu yhtään tapausta 13 kuukauteen. Carter Center kutsui tätä "merkittäväksi saavutukseksi". Kolme vuosikymmentä sitten toimintakyvyttömäksi tekevä tauti vaivasi yli kolmea miljoonaa ihmistä 21 maassa Afrikassa ja Aasiassa. Metrin mittainen mato hautuu ihmisissä jopa vuoden ajan ennen kuin se nousee kivuliaasti esiin, usein erittäin herkkien ruumiinosien kautta. "Se oli kivuliaampaa kuin synnytys", kertoi eräs Etelä-Sudanissa asuva Rejina Bodi Associated Pressille viime vuonna. "Synnytys loppuu, mutta tämä kipu jatkuu." Toisin kuin muita tauteja, joita torjutaan lääkkeillä tai rokotteilla, guineamato voidaan hävittää kouluttamalla ihmisiä suodattamaan ja juomaan puhdasta vettä. Maailmanlaajuisesti guineamato-ohjelma on loppusuoralla, vaikka Maailman terveysjärjestö WHO varoittaa, että jäljellä olevat tapaukset voivat olla kaikkein vaikeimmin hallittavissa, koska ne esiintyvät yleensä syrjäisillä ja usein vaikeapääsyisillä alueilla. Jos Etelä-Sudanissa ei jatkossakaan raportoida yhtään tapausta, maailman nuorin maa on hyvissä ajoin sertifioitu guineamatovapaaksi parin seuraavan vuoden kuluessa. AP:n haastattelussa viime vuonna entinen presidentti Jimmy Carter kehui Etelä-Sudania sen edistymisestä huolimatta Itä-Afrikan valtion "valtavista ongelmista".</w:t>
      </w:r>
    </w:p>
    <w:p>
      <w:r>
        <w:rPr>
          <w:b/>
        </w:rPr>
        <w:t xml:space="preserve">Tulos</w:t>
      </w:r>
    </w:p>
    <w:p>
      <w:r>
        <w:t xml:space="preserve">Maailma etenee lähemmäs Guinea-matotaudin hävittämistä.</w:t>
      </w:r>
    </w:p>
    <w:p>
      <w:r>
        <w:rPr>
          <w:b/>
        </w:rPr>
        <w:t xml:space="preserve">Esimerkki 2.2360</w:t>
      </w:r>
    </w:p>
    <w:p>
      <w:r>
        <w:t xml:space="preserve">Tompkinsin piirikunnat ovat tehneet naudanlihan hankintasopimukset Slate Foodsin kanssa, joka ostaa karjaa tiloilta, jotka sitoutuvat vähentämään antibioottien käyttöä. Kyseessä on ensimmäinen menestys Oneontaan sijoittautuneen Center for Agricultural Development and Entrepreneurship -keskuksen kampanjassa, jolla pyritään lisäämään markkinoiden kysyntää turvallisemmille antibioottikäytännöille. Alueet ovat Dryden, Groton, Ithaca ja Trumansburg. Kannattajat toivovat saavansa muutkin piirit tekemään sopimuksia, joissa määritellään maatilojen hoitokäytännöt, jotka pienentävät karjan tartuntariskiä ja vähentävät antibioottien käyttöä. Antibioottien liikakäyttö eläimillä ja ihmisillä on aiheuttanut kansanterveydellisen kriisin, koska se on tuottanut bakteereja, jotka aiheuttavat hoitamattomia infektioita.</w:t>
      </w:r>
    </w:p>
    <w:p>
      <w:r>
        <w:rPr>
          <w:b/>
        </w:rPr>
        <w:t xml:space="preserve">Tulos</w:t>
      </w:r>
    </w:p>
    <w:p>
      <w:r>
        <w:t xml:space="preserve">Koulut sitoutuvat ostamaan naudanlihaa, jossa on käytetty vähemmän antibiootteja.</w:t>
      </w:r>
    </w:p>
    <w:p>
      <w:r>
        <w:rPr>
          <w:b/>
        </w:rPr>
        <w:t xml:space="preserve">Esimerkki 2.2361</w:t>
      </w:r>
    </w:p>
    <w:p>
      <w:r>
        <w:t xml:space="preserve">Montreal Canadiens Max Pacioretty makaa jäällä sen jälkeen, kun se on osunut lasiin tolppa Boston Bruins Zdeno Chara aikana toisen kauden NHL jääkiekko pelata Montrealissa, 8. maaliskuuta 2011. REUTERS/Shaun Best Kun National Hockey Leaguen pudotuspelit ovat käynnissä kauden jälkeen, jolloin tärisevät päähän kohdistuneet laukaukset olivat otsikoissa, tutkijat sanoivat, että aivotärähdysten määrä on tasaantumassa. Pelaajan menettämä jääaika kuitenkin yli kaksinkertaistuu jokaisen seuraavan aivotärähdyksen myötä, joten poissaoloja oli enemmän. "Joko aivotärähdykset ovat muuttumassa vakavammiksi tai lääkärit ovat muuttumassa konservatiivisemmiksi hoitopäätöksissään", sanoo Brian Benson, Calgaryn yliopiston kinesiologian tiedekunnan lääkäri ja raportin pääkirjoittaja. "Emme ole varmoja tarkasta syystä, mutta se on varmasti tutkimuksen havainto."   Raportti menee nyt NHL:n aivotärähdystyöryhmälle, joka tutkii tapoja ehkäistä aivotärähdyksiä tai selvittää, miten reagoida, kun niitä tapahtuu. "Jääkiekossa yleisesti ottaen tavoitteena on vähentää tämän mahdollisesti tuhoisan vamman riskiä muuttamatta välttämättä pelin luonnetta, jota miljoonat rakastavat ja jonka seuraamisesta nauttivat", Benson sanoi. "Emme halua tehdä sattumanvaraisia päätöksiä, mutta haluamme varmasti perustaa ne todisteisiin ja yrittää vähentää tätä ennakoitavissa olevaa, ennustettavaa riskiä."   Liiga on kohdannut monia vaatimuksia tiukemmista rangaistuksista mahdollisesti uran päättävistä päähän kohdistuvista osumista, mukaan lukien jotkut tällä kaudella maaliskuun tapahtuman jälkeen, jossa Montreal Canadiensin Max Pacioretty loukkaantui vartalotarkastuksen jälkeen, joka lähetti hänen päänsä tolppaan. Hän sai aivotärähdyksen ja nikamamurtuman. Sidney Crosby, Kanadan kultamitalimaalintekijä talviolympialaisissa 2010, on ollut poissa jäältä tammikuussa saamansa aivotärähdyksen jälkeen. Tutkijat tekivät yhteistyötä NHL:n ja NHL:n pelaajayhdistyksen kanssa analysoidakseen 559 lääkärin raporttia pelaajien vuosina 1997-2004 saamista aivotärähdyksistä. Heidän tutkimuksensa tulokset on julkaistu Canadian Medical Association Journal -lehdessä. Tutkijat arvioivat, että aivotärähdyksiä oli 1,8 kappaletta tuhatta pelituntia kohti, ja luku tasaantui tutkimusjakson aikana. Useimmin raportoitu oire oli päänsärky 71 prosentilla. Pelaajat ilmoittivat myös huimauksesta, pahoinvoinnista, niskakivusta, väsymyksestä, näön hämärtymisestä tai muistinmenetyksestä. Noin 18 prosenttia menetti tajuntansa. Jokaista toistuvaa aivotärähdystä kohden menetettyjen päivien määrä kasvoi tyypillisesti 2,25-kertaiseksi. Benson on työskennellyt NHL:n ja sen pelaajayhdistyksen kanssa vuodesta 1997 lähtien tutkiessaan aivovammojen taustalla olevaa lääketieteellistä tiedettä.</w:t>
      </w:r>
    </w:p>
    <w:p>
      <w:r>
        <w:rPr>
          <w:b/>
        </w:rPr>
        <w:t xml:space="preserve">Tulos</w:t>
      </w:r>
    </w:p>
    <w:p>
      <w:r>
        <w:t xml:space="preserve">Aivotärähdykset pitävät jääkiekkoilijat poissa jäältä pidempään.</w:t>
      </w:r>
    </w:p>
    <w:p>
      <w:r>
        <w:rPr>
          <w:b/>
        </w:rPr>
        <w:t xml:space="preserve">Esimerkki 2.2362</w:t>
      </w:r>
    </w:p>
    <w:p>
      <w:r>
        <w:t xml:space="preserve">Annamme tarinalle "N/A" tässä kategoriassa, koska siinä tehdään jo varhaisessa vaiheessa selväksi, että tutkimus on vasta alkuvaiheessa ja tehdään eläinmallissa, ja siinä sanotaan selvästi, että kliiniset kokeet ovat tulevaisuuden toive. Tämä on aivan liian aikaista kustannusten huomioon ottamiseksi, jotka oletettavasti olisivat huomattavat. Jutussa sanotaan, että kantasolutoimenpide pidensi jyrsijöiden elinikää "10-15 prosentilla verrattuna hoitamattomiin eläimiin".  Toisessa kohdassa sanottiin, että "hiiret elivät pidempään kuin kontrolliryhmät, tyypillisesti useita kuukausia pidempään, mikä merkitsee noin 15 prosentin lisäystä". Jutussa ei mainita mitään mahdollisista haitoista, joita tästä lähestymistavasta voisi aiheutua. Koska tätä ei ole koskaan testattu ihmisillä, meillä ei ole aavistustakaan, mitä riskejä ne aiheuttavat. Jutun piti tuoda tämä esiin. Teoriassa kantasolut olisi toimitettava ihmisten aivoihin injektioiden avulla, mikä tekisi toimenpiteestä uskomattoman riskialttiin ja mahdollisesti mahdottoman. Alkuperäisessä artikkelissa kantasolut ruiskutettiin hiirten hypotalamukseen käyttämällä viruksia "vektoreina". Tutkijat käyttivät lentiviruksia, joita käytetään usein vektoreina tutkimuksessa, mutta jotka voivat olla tappavia ihmisille. Myös tästä esteestä oli aiheellista keskustella. Jutussa selitetään hyvin tutkimuksen eri osa-alueita ja kuvataan vaiheet, joiden kautta tutkimusryhmä teki johtopäätöksensä. Siinä myös kerrotaan suoraan, että kyseessä on eläintutkimus, jota ei toistaiseksi ole kokeiltu ihmisillä edes kliinisten tutkimusten varhaisimmissa vaiheissa. Alkuperäisessä asiakirjassa mainitaan, että tutkimus tehtiin hyvin harvoilla hiirillä (yhteensä noin 20 hiirtä) ja vain uroshiirillä. Tämä yksityiskohta olisi ollut hyödyllistä sisällyttää tutkimukseen. Yksi asia, jonka halusimme tuoda esiin, oli ongelmallinen: Jutussa sanottiin, että "jos samanlainen pidennys saavutettaisiin ihmisillä, henkilö, jonka elinajanodote on 80 vuotta, voisi elää 92-vuotiaaksi". Meillä ei ole aavistustakaan siitä, miten tämä voisi vaikuttaa ihmisiin; todisteet eivät tue tällaisia spekulaatioita. Juttu ei näytä syyllistyvän tautien lietsontaan, vaikka siinä olisi voitu huomauttaa, että ikääntyminen itsessään ei ole sairaus. Jutussa siteerataan yhtä lähdettä, joka ei liity tutkimukseen, emmekä havainneet eturistiriitoja. (Artikkelissa itsessään todetaan, että tutkimuksen tekijöillä ei ole eturistiriitoja). Jutussa on kyse perustutkimuksesta, jossa ehdotetaan lähestymistapaa, joka jonain päivänä voisi hidastaa tai mahdollisesti kääntää ikääntymisprosessin päinvastaiseksi. Tällä hetkellä ei ole käytettävissä muita todellisia vaihtoehtoja ikääntymisprosessiin vaikuttamiseksi kuin terveellisempiä elämäntapavalintoja ja asianmukaisia hoitoja sairauksiin, jotka muutoin saattaisivat lyhentää elinikää. Jutusta käy selvästi ilmi, että tutkimus on alustava. Jutussa sanotaan selvästi: "Seuraava askel on luoda laboratoriossa ihmisen hermokantasoluja testattavaksi."  Jutussa todetaan myös, että "New Yorkissa sijaitsevan Albert Einstein College of Medicine -korkeakoulun tutkijat toivovat voivansa pian käynnistää toimenpiteen kliiniset kokeet, mutta heidän on ensin tuotettava laboratoriossa ihmisneuraalisia kantasoluja, jotka voidaan istuttaa vapaaehtoisiin." Juttu julistaa tätä tutkimusta "voimannäyttämöksi" ja "läpimurroksi". Mutta onko uutisjutussa oikein kutsua mitään eläimillä tehtyä "läpimurroksi"? Tuo sana viittaa siihen, että sillä on merkitystä ihmisille, ja hiiritutkimus on kaukana siitä, että tämä olisi todettu. Hiirillä tehdyt tutkimukset ovat tärkeitä, mutta monet niistä eivät pysty osoittamaan samanlaista näyttöä ihmisillä. Samoin kantasolututkimusta pidetään usein taikaluotina joihinkin sairauksiin, mutta vain harvoissa tapauksissa alustavat toiveet ovat osoittautuneet todeksi. Juttu ei näytä perustuvan uutistiedotteeseen.</w:t>
      </w:r>
    </w:p>
    <w:p>
      <w:r>
        <w:rPr>
          <w:b/>
        </w:rPr>
        <w:t xml:space="preserve">Tulos</w:t>
      </w:r>
    </w:p>
    <w:p>
      <w:r>
        <w:t xml:space="preserve">Tutkimus osoittaa, että kantasoluimplantit voisivat "hidastaa ikääntymistä ja pidentää elämää".</w:t>
      </w:r>
    </w:p>
    <w:p>
      <w:r>
        <w:rPr>
          <w:b/>
        </w:rPr>
        <w:t xml:space="preserve">Esimerkki 2.2363</w:t>
      </w:r>
    </w:p>
    <w:p>
      <w:r>
        <w:t xml:space="preserve">Uutinen on piristysruiske espanjalaiselle biotekniikkayhtiölle, joka myy jo Yondelista harvinaisen sairauden, pehmytkudossarkooman, hoitona ja toivoo nyt saavansa paljon suuremman kaupallisen mahdollisuuden. Kalifornian yliopiston Irvinen lääketieteellisen keskuksen onkologi Bradley Monk, joka johti lääkkeen kolmannen vaiheen tutkimusta, sanoi, että Yondelis voitaisiin lisätä lyhyeen luetteloon aktiivisista lääkehoidoista, joita käytetään uusiutuvan munasarjasyövän hoitoon. "Nämä ovat jännittäviä tuloksia, koska positiiviset tutkimukset uusiutuvassa munasarjasyövässä ovat harvinaisia, ja ne ovat lähes aina johtaneet liittovaltion hyväksymiin hoitoihin", Monk sanoi lausunnossaan. "Yhdysvaltain elintarvike- ja lääkevirasto arvioi tämän hoidon epäilemättä huolellisesti, ja jos se hyväksytään, se antaa munasarjasyöpää sairastaville naisille uuden, kipeästi tarvittavan vaihtoehdon."    Zeltian yhdessä Johnson &amp; Johnsonin kanssa kehittämä lääke on epätavallinen siinä mielessä, että se on synteettinen versio yhdisteestä, joka on eristetty eräänlaisesta merisimpukasta, joka on putkimainen merieläin. Se vaikuttaa sitoutumalla syöpäsolujen DNA:han ja estämällä niiden kyvyn lisääntyä. Kello 1445 GMT Zeltian osakkeet olivat 5,4 prosenttia miinuksella 5,43 eurossa, mikä oli 4,99 euron pohjalukeman jälkeen, kun taas Espanjan IBEX-35 blue chip -indeksi laski 4,1 prosenttia. "Osakkeella on ollut hyvä meno. Tämä uutinen on jo hinnassa", Madridissa toimiva kauppias sanoi. Espanjalaisyhtiö oli jo aiemmin ilmoittanut, että sen ensimmäisenä tuotteena markkinoille tullut Yondelis oli osoittanut positiivisia tuloksia keskeisessä tutkimuksessa. Varsinaiset tulokset tutkimuksesta, johon osallistui 672 naista, joiden munasarjasyöpä oli edennyt ensilinjan hoidon jälkeen, julkistettiin kuitenkin vasta Euroopan lääketieteellisen onkologiyhdistyksen (ESMO) vuosikokouksessa Tukholmassa. Monkin mukaan tulokset osoittivat, että naisilla, jotka saivat Yondelisin ja Johnson &amp; Johnsonin kemoterapialääkkeen Doxilin yhdistelmää, syöpä ei ollut edennyt keskimäärin 7,3 kuukauteen, kun taas naisilla, jotka saivat vain Doxilia, syöpä ei edennyt 5,8 kuukauteen. Niiden naisten kohdalla, joilla tauti oli uusiutunut yli kuusi kuukautta ensilinjan hoidon jälkeen, taudin etenemisvapaan ajan mediaani oli 9,2 kuukautta Yondelis-hoidolla verrattuna 7,5 kuukauteen. Tämä viittaa muiden syöpälääkkeiden tavoin siihen, että Yondelis on tehokkain potilailla, jotka ovat saaneet ensimmäisen solunsalpaajahoidon jo pitkään. Zeltia aikoo hakea Yondelikselle hyväksyntää Euroopassa tämän vuoden viimeisellä neljänneksellä. Johnson &amp; Johnsonin odotetaan jättävän hakemuksen myös Yhdysvalloissa vuoden loppuun mennessä. Espanjalainen konserni on aiemmin arvioinut, että munasarjasyövän hoitoon tarkoitetun Yondelisin huippumyynti voisi olla noin 300 miljoonaa euroa (420 miljoonaa dollaria) pelkästään Euroopan unionissa. Pehmytkudossarkooman hoitoon tarkoitetun lääkkeen myynnin ennustetaan olevan noin 30 miljoonaa euroa tänä vuonna. Yondelis, jonka geneerinen nimi on trabektediini, on tällä hetkellä hyväksytty pehmytkudossarkooman hoitoon Euroopassa, mutta ei Yhdysvalloissa. Valmistetta tutkitaan myös pienemmissä, vaiheen II tutkimuksissa eturauhasen, rintojen ja lapsuuden syövän hoitoon.</w:t>
      </w:r>
    </w:p>
    <w:p>
      <w:r>
        <w:rPr>
          <w:b/>
        </w:rPr>
        <w:t xml:space="preserve">Tulos</w:t>
      </w:r>
    </w:p>
    <w:p>
      <w:r>
        <w:t xml:space="preserve">Zeltia-lääke viivästyttää munasarjasyövän etenemistä.</w:t>
      </w:r>
    </w:p>
    <w:p>
      <w:r>
        <w:rPr>
          <w:b/>
        </w:rPr>
        <w:t xml:space="preserve">Esimerkki 2.2364</w:t>
      </w:r>
    </w:p>
    <w:p>
      <w:r>
        <w:t xml:space="preserve">Kuvernööri Tom Wolf, Philadelphian pormestari Jim Kenney ja Sanders haukkuivat Hahnemann University Hospitalin investointipankkiirin omistajan ja syyttivät häntä siitä, että sairaala ajautui konkurssiin ja 496-paikkainen sairaala suljettiin. Joel Freedman vakuutti, että hän yritti pitää tappiollisen sairaalan auki ja jopa tutkia sen siirtämistä voittoa tavoittelemattomaan organisaatioon. Nämä keskustelut eivät kuitenkaan onnistuneet, eikä kukaan muu tarjoutunut ottamaan sitä haltuunsa, Freedman sanoi lausunnossaan. Wolf ja Kenney lupasivat jopa 15 miljoonaa dollaria Hahnemann-potilaiden ja yhteisön terveydenhuoltotarpeiden täyttämiseksi, ja he haluavat liittovaltion vastaavan summan ja kattavan yhtiön 40 miljoonan dollarin velat osavaltiolle ja kaupungille. "Pelkään, että jos emme tee tätä oikein, tulee olemaan ihmisiä, jotka tarvitsevat akuuttia hoitoa eivätkä saa sitä silloin, kun he sitä tarvitsevat", Wolf sanoi maanantaina Capitoliumissa pidetyn lehdistötilaisuuden jälkeen, jossa käsiteltiin asiaan liittymätöntä aihetta. Wolf ja Kenney sanoivat, ettei ole vastuullista antaa veronmaksajien rahoja Freedmanille ja hänen pääomasijoitusyhtiölleen, joka osti Hahnemannin ja St. Christopher's Hospital for Childrenin viime vuonna. Wolf ja Kenney ovat syyttäneet Freedmania siitä, että hän on vienyt Hahnemannin konkurssioikeuteen suojellakseen voittoja, jotka hänen yrityksensä ovat saaneet sairaalasta ja yhteisöstä. Osavaltion terveysministeriön valvonnassa Hahnemann lopettaa keskiviikkona potilaiden vastaanottamisen päivystyksestä. Sillä välin Hahnemann ja ministeriön nimeämä johtoyhtiö laativat suunnitelmaa sairaalan turvallisesta ja asianmukaisesta sulkemisesta, ministeriön edustaja sanoi. Sairaala on Drexelin yliopiston lääketieteellisen korkeakoulun ensisijainen opetussairaala, ja sen perustamisvuosi ulottuu vuoteen 1848. Siellä työskentelee lähes 2 500 työntekijää ja lisäksi noin 2 000 lääketieteen harjoittelijaa, apulaisopiskelijaa ja kiertävää lääketieteen ja hoitotyön opiskelijaa. Sanders sanoi sairaalan ulkopuolella järjestetyssä sadan ihmisen mielenosoituksessa, että Hahnemannin sulkeminen on esimerkki yritysten ahneudesta terveydenhuollossa, ja kehotti Freedmania pitämään sairaalan auki. Hän syytti Freedmania siitä, että hän haluaa rahastaa Hahnemannin kiinteistöillä, ja varoitti, että Hahnemannin ahdinko on kansallinen ongelma. "Jos Joel Freedman pystyy sulkemaan Hahnemannin ja tekemään valtavan voiton muuttamalla sairaalan luksusasunnoiksi, se lähettää viestin kaikille Wall Streetin haaskalinturahastoille, että ne voivat tehdä saman yhteisössä toisensa jälkeen", Sanders sanoi yleisölle. Sanders sanoi, että hänen ehdottamansa Medicaid-for-All-järjestelmä suojelisi sairaaloita heikossa asemassa olevilla alueilla, ja hän lupasi ottaa käyttöön lainsäädännön 20 miljardin dollarin hätärahaston luomiseksi, jotta osavaltiot ja yhteisöt voisivat ottaa haltuunsa taloudellisesti vaikeuksissa olevia sairaaloita. Freedmanin yritys toivoo myyvänsä St. Christopher'sin maksaakseen Hahnemannin velat, sanovat sen asianajajat. Kesäkuun lopulla jätetyssä konkurssihakemuksessa sanottiin, että Hahnemannin talous oli odottamattoman huonossa kunnossa, kun Freedmanin yritys otti sen haltuunsa viime vuonna, ja että potilasmäärät, avohoitotoimenpiteet ja leikkaukset vähenivät merkittävästi vuonna 2018. Siinä sanottiin myös, että valtion maksujen viivästyminen sekä maksujen vähentäminen noin 17 miljoonalla dollarilla vuodessa vahingoitti sairaalan taloutta. ___ Associated Pressin toimittaja Mark Scolforo Harrisburgissa, Pennsylvaniassa, osallistui tähän raporttiin.</w:t>
      </w:r>
    </w:p>
    <w:p>
      <w:r>
        <w:rPr>
          <w:b/>
        </w:rPr>
        <w:t xml:space="preserve">Tulos</w:t>
      </w:r>
    </w:p>
    <w:p>
      <w:r>
        <w:t xml:space="preserve">Phillyn sairaalan ahdinko saa aikaan tukilupauksen ja Sandersin rallin.</w:t>
      </w:r>
    </w:p>
    <w:p>
      <w:r>
        <w:rPr>
          <w:b/>
        </w:rPr>
        <w:t xml:space="preserve">Esimerkki 2.2365</w:t>
      </w:r>
    </w:p>
    <w:p>
      <w:r>
        <w:t xml:space="preserve">Suositussa (mutta täysin siteeraamattomissa) tieteellisessä meemissä väitetään, että raskaana olevan äidin sikiö voi lähettää omia kantasolujaan äidilleen korjaamaan vaurioituneita elimiä. Vaikka kaikki tämänkaltaiset meemit vaihtelevat "nyökyttelevästä totuuden tuntemisesta" "ei ole koskaan tavannut totuutta eikä tule koskaan tapaamaankaan" -meemiin, tämä meemi on enimmäkseen paikkansapitävä. Vaikka meemin sanamuoto on ongelmallinen kahdesta syystä (ensinnäkin meemin tekstissä sanotaan yleensä "vauva", mikä on virheellistä, koska kyseinen termi viittaa syntymään; toiseksi sanamuoto viittaa sikiön tietoiseen päätökseen lähettää kudoksiaan sankarillisena eleenä), väitteen taustalla oleva tiede on itse asiassa melko vankkaa. Sikiön kantasolujen siirtämistä ja sisällyttämistä äidin elimiin kutsutaan fetomaternaaliseksi mikrokimerismiksi. Journal of Cancer Research and Clinical Oncology -lehdessä vuonna 2016 julkaistussa artikkelissa ilmiö määritellään seuraavasti: Sikiön solujen mikrokimeerismi määritellään sikiön solujen pysyvyydeksi äidissä vuosikymmeniä raskauden jälkeen ilman ilmeistä hylkimistä. Sikiön mikrokimeeriset solut (fmcs) siirtyvät äidin luuytimeen ja pystyvät vaeltamaan verenkierron kautta kudoksiin. Kantasolut ovat pohjimmiltaan tyhjiä tauluja, joilla on kyky muuttua erilaisiksi kudoksiksi, ja siksi niillä on suuri merkitys sikiön kehityksessä. Fetomaternaalisen kimerismin ideana on, että nämä solut voidaan siirtää pois sikiön elimistöstä ja integroitua täysin äidin elimistöön huolimatta solujen selvästi erilaisesta genetiikasta. Tutkijat ovat olleet tietoisia fetomaternaalisen mikrokimerismin olemassaolosta (laajasti ottaen) jo vuosikymmeniä. Esimerkiksi vuonna 1996 Proceedings of National Academy of Sciences -lehdessä julkaistussa tutkimuksessa todettiin, että ihmisillä miespuolisen sikiön geneettisesti erilaiset solut säilyivät äidin elimistössä jopa 27 vuotta syntymän jälkeen. Myöhemmät tutkimukset ovat osoittaneet, että näitä sikiön soluja löytyy useista elimistä sekä ihmis- että laboratoriohiirien äideillä: Sikiön siirtymistä tapahtuu todennäköisesti kaikissa raskauksissa, ja ihmisillä sikiön solut voivat säilyä vuosikymmeniä. Mikrokimeerisiä sikiösoluja esiintyy useissa äidin kudoksissa ja elimissä, kuten veressä, luuytimessä, ihossa ja maksassa. Circulation Research -lehdessä vuonna 2015 julkaistussa tutkimuksessa käsiteltiin kysymystä siitä, parantavatko sikiön kantasolut todella äidin elimiä. Tässä tutkimuksessa tutkijat parittivat naarashiiriä siirtogeenisillä uroshiirillä, jotka oli merkitty fluoresoivalla proteiinilla, jonka avulla tutkijat pystyivät seuraamaan sikiön kantasolujen virtausta äidin istukasta sen sydämeen, kun he aiheuttivat äidille sydänvamman. He havaitsivat, että sikiön kantasolut kohdistuivat suoraan vaurioituneisiin sydänsoluihin ja integroituivat täysin äidin sydämeen. Tämän tutkimuksen tekijät toteavat: Sikiöperäisten solujen havaitsemat tarkat signaalit, joiden avulla ne voivat kohdistaa toimintansa sairaaseen sydänlihakseen ja erilaistua erilaisiksi sydänlinjoiksi. Merkittävintä on niiden erilaistuminen toiminnallisiksi kardiomyosyyteiksi, jotka kykenevät sykkimään syncytiumissa viereisten kardiomyosyyttien kanssa, mikä saattaa paljastaa evoluutiomekanismin, jonka avulla sikiö auttaa suojelemaan äidin sydäntä raskauden aikana ja sen jälkeen.</w:t>
      </w:r>
    </w:p>
    <w:p>
      <w:r>
        <w:rPr>
          <w:b/>
        </w:rPr>
        <w:t xml:space="preserve">Tulos</w:t>
      </w:r>
    </w:p>
    <w:p>
      <w:r>
        <w:t xml:space="preserve">Jos äiti kärsii raskauden aikana elinvaurion, kohdussa oleva vauva lähettää kantasoluja korjaamaan vaurioitunutta elintä.</w:t>
      </w:r>
    </w:p>
    <w:p>
      <w:r>
        <w:rPr>
          <w:b/>
        </w:rPr>
        <w:t xml:space="preserve">Esimerkki 2.2366</w:t>
      </w:r>
    </w:p>
    <w:p>
      <w:r>
        <w:t xml:space="preserve">Becerra keskusteli toimistonsa laatiman 147-sivuisen raportin havainnoista, jossa todettiin myös, että pidätetyt joutuvat olemaan pitkiä aikoja ilman taukoja ja kielimuurien vuoksi vangittuina 10:ssä pidätyskeskuksessa, jotka osavaltion viranomaiset tarkastivat vuonna 2017. Becerra sanoi, että tiistaina julkaistu vuosiraportti on ensimmäinen niistä kymmenestä, joita osavaltion lainsäätäjä vaatii Kalifornian oikeusministeriöltä, jonka tehtävänä on tarkastaa kaikki osavaltion liittovaltion maahanmuuton säilöönottolaitokset. Kyseinen laki oli yksi kolmesta maahanmuuttoasioihin liittyvästä "turvapaikkavaltiota" koskevasta, vuonna 2017 hyväksytystä laista, jonka Trumpin hallinto kiisti tuloksetta oikeudessa. Tarkastajat viettivät yhden päivän suunnitelluilla vierailuilla 10:ssä vuonna 2017 toiminnassa olleessa laitoksessa. ICE teki sopimuksen neljän voittoa tavoittelevan vankilayhtiön ja kuuden piirikunnan seriffin kanssa vankien majoittamisesta ja hoidosta. Sittemmin ja kasvavien protestien keskellä Sacramenton ja Contra Costan piirikuntien sheriffit irtisanoivat ICE:n kanssa tekemänsä sopimukset liittovaltion maahanmuuttovankien majoittamisesta paikallisiin vankiloihin. Kolmas laitos Bakersfieldin lähellä on myös sulkemiskohteena sen jälkeen, kun McFarlandin kaupunki ilmoitti ICE:lle, ettei se aio uusia sopimusta, kun se päättyy maaliskuussa. Becerran mukaan monet ongelmista johtuvat liittovaltion riittämättömästä valvonnasta. Hän sanoi, että tarkastajat havaitsivat useimmissa laitoksissa yleisenä "haasteena" muun muassa sen, että vankeja suljettiin selleihin jopa 22 tunniksi päivässä. Hän huomautti, että useimpia vankeja ei syytetä rikoksista ja että he odottavat oikeuden päätöstä maahanmuuttostatuksestaan. ICE:n tiedottaja Lori Haley sanoi, että yksityisten vankilayhtiöiden ja piirikuntien vankiloiden, joissa pidätettyjä säilytetään, "on täytettävä tiukat suoritusvaatimukset". "ICE:n hoidossa olevien pidätettyjen turvallisuus, oikeudet ja terveys ovat ensiarvoisen tärkeitä, ja kaikki ICE:n säilöönottolaitokset ovat tiukkojen ja säännöllisten tarkastusten kohteena", Haley sanoi. Oikeusministerin raportissa arvioitiin, että Kalifornian säilöönottokeskuksissa on pidetty 74 000 maahanmuuttajavankia vuonna 2017 päättyneen kolmen vuoden ajanjakson aikana, ja keskimääräinen oleskeluaika oli 50 päivää vankia kohden. Becerra sanoi, että Kaliforniassa sijaitsevien liittovaltion maahanmuuttovankiloiden osavaltion tarkastukset olivat välttämättömiä, "koska kaikilla tässä maassa on perustuslailliset oikeudet, ja loppujen lopuksi kaikki - niin lapset kuin aikuisetkin - ansaitsevat tulla kohdelluksi inhimillisesti". Erillisessä raportissa Kalifornian osavaltion tilintarkastaja Elaine Howle sanoi, että kaupungit ja piirikunnat eivät ole valvoneet asianmukaisesti laitoksia omilla paikkakunnillaan. Howlen raportissa kehotettiin myös ICE:tä olemaan avoimempi säilöönottotoiminnassaan. "Osavaltiolla ei ole täydellistä tietoa siitä, kuinka paljon se maksaa ja millaisissa olosuhteissa vangit ovat", Howle totesi raportissaan. "Epäselvää on myös se, kuinka monta pidätettyä pidetään eri puolilla Kaliforniaa, missä heitä pidetään ja kuinka kauan."</w:t>
      </w:r>
    </w:p>
    <w:p>
      <w:r>
        <w:rPr>
          <w:b/>
        </w:rPr>
        <w:t xml:space="preserve">Tulos</w:t>
      </w:r>
    </w:p>
    <w:p>
      <w:r>
        <w:t xml:space="preserve">Kalifornian viranomaiset: Kalifornian viranomaiset: Maahanmuuttolaitokset eivät valvo.</w:t>
      </w:r>
    </w:p>
    <w:p>
      <w:r>
        <w:rPr>
          <w:b/>
        </w:rPr>
        <w:t xml:space="preserve">Esimerkki 2.2367</w:t>
      </w:r>
    </w:p>
    <w:p>
      <w:r>
        <w:t xml:space="preserve">Terveys- ja vanhuspalveluministeriön johtaja Randall Williams teki paljastuksen toisena päivänä hallinnollisessa kuulemistilaisuudessa, jossa selvitetään, menettääkö Missourin ainoa aborttiklinikka toimilupansa. Williams kertoi, että tutkija teki hänen pyynnöstään taulukon, johon oli merkitty potilaiden viimeisten kuukautisten päivämäärät, The Kansas City Star -lehti kertoi. Hän sanoi, että tavoitteena oli löytää naisia, jotka tarvitsivat useita toimenpiteitä abortin suorittamiseksi. St. Louisin klinikan johtaja kutsui siirtoa "syvästi huolestuttavaksi". "Missourin korkein terveysviranomainen Randall Williams tutki tämän osavaltion naisten kuukautiskiertoja lopettaakseen abortin saannin", Planned Parenthood of the St. Louis Regionin lisääntymisterveyspalveluiden toimitusjohtaja Yamelsie Rodriguez sanoi lausunnossaan. Missourin edustajainhuoneen vähemmistöjohtaja Crystal Quade, demokraatti Springfieldistä, vaati tutkimuksia sen selvittämiseksi, onko potilaiden yksityisyys vaarantunut tai onko lakeja rikottu. Hän arvosteli myös Williamsin toimia. "Osavaltion laki edellyttää, että terveysviraston johtajan on oltava 'tunnustetun luonteen ja rehellisyyden omaava'", Quade sanoi lausunnossaan. "Tämä huolestuttava käytös asettaa kyseenalaiseksi sen, täyttääkö tohtori Williams tämän korkean standardin." Osavaltio oli kesäkuussa siirtynyt peruuttamaan klinikan toimiluvan vedoten huoliin sarjasta "epäonnistuneita abortteja" ja joidenkin mukana olleiden lääkäreiden yhteistyöhaluttomuudesta. Vaikka Williams sanoi, että klinikkaan liittyvät huolet ovat "vakavia", hän sanoi, että ongelmat ovat "välittömästi korjattavissa". Hän uskoo, että on olemassa ratkaisuja, joihin sekä osavaltio että Planned Parenthood suostuisivat ja jotka mahdollistaisivat toimiluvan myöntämisen. Planned Parenthood sanoo, että mitään sopimuksia ei ole pöydällä. Kiistely toimiluvasta alkoi, kun klinikan maaliskuiseen tarkastukseen osallistunut tutkija havaitsi, että erään naisen tekemä abortti oli kestänyt viisi yritystä. William Koebel, aborttiklinikoiden toimiluvista vastaavan terveysviraston osaston johtaja, sanoi maanantaina, että klinikka ei toimittanut "komplikaatioraporttia" kyseisestä tapauksesta. Tämä laiminlyönti johti siihen, että terveysosasto käynnisti tutkimuksen muista tapauksista, joissa naisten oli tehtävä useita toimenpiteitä ennen kuin abortti saatiin päätökseen, Koebel sanoi. Osana tätä tutkimusta osavaltio sai klinikalla abortin tehneiden naisten potilastiedot. He löysivät neljä naista, jotka tarvitsivat useita toimenpiteitä, mukaan lukien yhden, jossa lääkäri ei ilmeisesti huomannut, että nainen oli raskaana kaksosilla. Naiselle tehtiin kaksi toimenpidettä viiden viikon välein. Planned Parenthoodin virkamiehet väittävät, että osavaltio "poimi" kourallisen vaikeita tapauksia tuhansien muuten onnistuneiden aborttien joukosta. He ovat syyttäneet osavaltiota siitä, että se käyttää lupaprosessia keinona aborttien lopettamiseksi Missourissa, ja sanovat, että osavaltio on yksi monista konservatiivijohtoisista osavaltioista, jotka pyrkivät lopettamaan abortit uusien kovien lakien ja tiukempien rajoitusten avulla. Hallinnollisen kuulemislautakunnan odotetaan päättävän lupakysymyksestä aikaisintaan helmikuussa. Sillä välin klinikka pysyy auki. Missourista tulisi ensimmäinen osavaltio sitten vuoden 1974, eli korkeimman oikeuden Roe v. Wade -päätöksen jälkeisen vuoden, jossa ei ole toimivaa aborttiklinikkaa, jos lupa peruutetaan. Missouri on yksi monista osavaltioista, jotka ovat säätäneet uusia aborttirajoituksia siinä toivossa, että yhä konservatiivisempi Yhdysvaltain korkein oikeus kumoaa lopulta Roe v. Wade -tapauksen. Republikaani Mike Parson allekirjoitti toukokuussa lain, joka kieltää abortit kahdeksannella raskausviikolla tai sen jälkeen. Poikkeuksena ovat lääketieteelliset hätätilanteet, mutta eivät raiskaukset tai insesti. Lakia ei ole pantu täytäntöön, kun oikeudellinen haaste käsitellään tuomioistuimessa. Samaan aikaan kun Missourin tapaus eteni, Planned Parenthood rakensi hiljaa uuden aborttiklinikan Illinoisiin, Mississippi-joen toiselle puolelle St. Louisista, osittain vastaamaan Missourin asukkaiden kysyntään. Fairview Heightsissa sijaitseva klinikka avattiin keskiviikkona. Missourilaiset naiset ovat yhä useammin tehneet abortteja Hope Clinic for Women -nimisessä klinikassa Granite Cityssä Illinoisin osavaltiossa, joka on toinen St. Louisin esikaupunkialue. Apulaisjohtaja Alison Dreithin mukaan 58 prosenttia Hope-klinikalla tämän vuoden elokuuhun mennessä tehdyistä aborteista koski missourilaisia naisia, kun taas 37 prosenttia oli illinoisilaisia naisia. Toinen aborttiklinikka sijaitsee Overland Parkissa, Kansasissa, Kansas Cityn esikaupungissa. Klinikka sijaitsee kolmen kilometrin päässä osavaltion rajalta. Kansasin osavaltion tietojen mukaan siellä viime vuonna tehdyistä 7 000 abortista noin 3 300 koski Missourin asukkaita.</w:t>
      </w:r>
    </w:p>
    <w:p>
      <w:r>
        <w:rPr>
          <w:b/>
        </w:rPr>
        <w:t xml:space="preserve">Tulos</w:t>
      </w:r>
    </w:p>
    <w:p>
      <w:r>
        <w:t xml:space="preserve">Missourin virasto seurasi Planned Parenthood -potilaiden kuukautisia.</w:t>
      </w:r>
    </w:p>
    <w:p>
      <w:r>
        <w:rPr>
          <w:b/>
        </w:rPr>
        <w:t xml:space="preserve">Esimerkki 2.2368</w:t>
      </w:r>
    </w:p>
    <w:p>
      <w:r>
        <w:t xml:space="preserve">"Edustajiston demokraatit haluavat taata New Yorkin osavaltion asukkaille abortin saannin, jos korkein oikeus kumoaa Roe v. Wade -päätöksen, joka on käänteentekevä. Lakiehdotus, josta käytetään yleisesti nimitystä Reproductive Health Act, muuttaisi osavaltion lakia siten, että se takaisi naisille mahdollisuuden valita abortin tai ehkäisyn tekeminen tai siitä kieltäytyminen, jos korkein oikeus kumoaa Roe v. Wade -tapauksen. Lakiehdotuksen eri versioita on esitelty lainsäädäntöelimissä ainakin seitsemän vuoden ajan. Tämänvuotisessa keskustelussa lakiehdotusta vastustavat jäsenet esittivät lakiehdotuksen esittäjälle, kansanedustaja Deborah J. Glickille, kovia kysymyksiä. "Jos vauva syntyy ehjänä ja elävänä, mutta ei ole vielä hengittänyt ensimmäistä kertaa, sillä ei siis ole oikeuksia?" kysyi edustaja Steven F. McLaughlin. ""Onko tämä kantanne?"" ""New Yorkin osavaltion lain mukaan ihminen on elossa, kun hän alkaa hengittää"", Glick sanoi. "Se en ole minä, se on vain laki." Onko Glick oikeassa? Onko se laki? Osavaltion aborttilaki Glick sanoi, että hänen määritelmänsä tulee osavaltion nykyisestä aborttilainsäädännöstä. Määritelmä sisältyy osavaltion rikoslakiin eli rikoslakiin, jossa määritellään aborttirikos, jossa joku tahallaan aiheuttaa raskauden keskeyttämisen ilman suostumusta tai oikeutusta. Laissa sanotaan, että henkilö, ""kun tarkoitetaan henkirikoksen uhria, tarkoittaa ihmistä, joka on syntynyt ja on elossa"". Kohdussa olevaa sikiötä ei siis pidetä henkilönä, eikä sillä näin ollen ole oikeuksia osavaltion lain mukaan. Siksi joku voi laillisesti tehdä abortin oltuaan raskaana 24 viikkoa äidin elämän säilyttämiseksi. Valtion terveydenhuoltolaki Valtion terveydenhuoltolaki menee vielä pidemmälle määritellessään, milloin joku katsotaan syntyneeksi. Kansanterveyslain mukaan elävänä syntynyt lapsi määritellään seuraavasti: "Raskauden kestosta riippumatta hedelmöitystuotteen täydellinen irrottaminen tai irrottaminen äidistään, jos lapsi tämän irrottamisen jälkeen hengittää tai osoittaa muita merkkejä elämästä, kuten sydämen lyöntiä, napanuoran sykettä tai tahdonalaisten lihasten selvää liikettä, riippumatta siitä, onko napanuora leikattu tai istukka kiinnittynyt vai ei; jokaista tällaisen synnytyksen tulosta pidetään elävänä syntyneenä."" Lääketieteen ammattilaisen tehtävänä on määrittää, onko vauvassa merkkejä elämästä. Jos lääketieteen ammattilainen löytää todisteita, sitä pidetään oikeudellisesti henkilön syntymänä. ""Todellisuus on se, että jos lapsi syntyy ja elää, hän on ihminen ja hänellä on täydet oikeudet"", Glick sanoi puhelinhaastattelussa. ""Ja se on lääketieteellisen henkilön senhetkinen päätös.""" Meidän päätöksemme Glick sanoi yleiskokouksen keskustelussa, että ""New Yorkin osavaltion lain mukaan ihminen on elossa, kun hän alkaa hengittää."". Osavaltion lain mukaan ihminen on syntynyt elävänä, kun sikiö on poistunut naisen kehosta ja osoittaa elonmerkkejä. Laissa mainitaan nimenomaan hengittäminen yhtenä merkkinä. Mutta laissa mainitaan myös muita elämän merkkejä, kuten sykkivä sydän.s .""</w:t>
      </w:r>
    </w:p>
    <w:p>
      <w:r>
        <w:rPr>
          <w:b/>
        </w:rPr>
        <w:t xml:space="preserve">Tulos</w:t>
      </w:r>
    </w:p>
    <w:p>
      <w:r>
        <w:t xml:space="preserve">New Yorkin osavaltion lain mukaan olet elossa, kun alat hengittää.</w:t>
      </w:r>
    </w:p>
    <w:p>
      <w:r>
        <w:rPr>
          <w:b/>
        </w:rPr>
        <w:t xml:space="preserve">Esimerkki 2.2369</w:t>
      </w:r>
    </w:p>
    <w:p>
      <w:r>
        <w:t xml:space="preserve">FireWagon on varustettu Drierin työvälineillä: herkällä polttimella, pienellä propaanisylinterillä ja borosilikaattilasivarastolla, joka kestää kuumuutta ja on kemiallisesti inerttiä. Drier kuljettaa kannettavaa laboratoriota usein ympäri kaupunkia esittelemässä intohimoaan: tieteellistä lasinpuhallusta. Hänen varsinainen kotipaikkansa on kuitenkin hänen laaja työpajansa UW-Madisonin kemian rakennuksen alakerrassa, kertoi Wisconsin State Journal. Täällä Drier valmistaa erityisiä tummia laseja käyttäen ja käyttämällä lasinpuhallustekniikkaa, jota kutsutaan liekkityöstöksi tai lampputyöstöksi, räätälöityjä, erittäin erikoistuneita lasiesineitä, joita käytetään huippututkimuksessa eri puolilla kampusta: kemian laitoksella, lääketieteellisen fysiikan laitoksella, geologian laitoksella, lääketieteen laitoksella, elintarviketieteen laitoksella, molekyyli- ja rakennustekniikan laitoksella, materiaalitutkimuksen laitoksella, lääketieteellisen tekniikan laitoksella ja muualla. "Ehdottomasti monet ihmiset", hän sanoi, pyytävät lasitavaroita. "Ja paljon työtä." Drierin käsityötä esitellään myös Madisonin lastenmuseossa, jossa hänen Rube Goldberg -henkinen tieteellisten lasiesineiden labyrintti roikkuu ikkunassa nimeltä "Sidewalk Surprise". Teos on nähtävissä museon ilmaisella, yhteisöllisellä aula-alueella ja myös kadulta, ja se on esillä kesän ajan. Drier rakensi myös lasikuplapylväät, jotka ovat pysyvänä osana museon toisen kerroksen "Wayback"-alueella. Kun hän tuo FireWagon-vaununsa lastenmuseoon, "lapset rakastavat katsella - koska se on lumoava", sanoi museon näyttelysuunnittelija ja kehittäjä Nadia Niggli. "Se tuntuu melkein taikuudelta." "Se on niin erikoistunutta taidetta", hän sanoi. "Hänellä on tämä mielenkiintoinen taiteen ja tieteen risteytys. Ja tässä (Sidewalk Surprise -näyttelyssään) hän käyttää näitä vakavia, hyvin toiminnallisia kappaleita uudella, leikkisämmällä tavalla". Siinä on hieman hullun tiedemiehen tuntua." Hän jatkaa. Drier ei voi uskoa onneaan. Tieteellisenä lasinpuhaltajana hän ei vain muotoile lasia, vaan keksii uusia prosesseja. "Kuinka mahtavaa se onkaan", hän sanoi, kun hän sytytti kaasupuhaltimen ja tähtäsi liekin lasiputkeen tehdessään haastattelua verstaassaan. "Siksi tämä työ on niin fantastista. Tämä on mahtava työ, ja kiitän siitä joka päivä." Kemian apulaisprofessori Zach Wickens, joka tuli UW-Madisoniin viime syksynä, houkuteltiin tänne osittain siksi, että yliopistolla on oma lasinpuhaltaja. Harvardin yliopistossa, jossa Wickens oli aiemmin postdoc-tutkijana, ei ole. "On ollut mahtavaa", että kampuksella on tieteellinen lasinpuhaltaja, Wickens sanoi. Drier valmistaa monenlaisia lasiesineitä kemian laboratorioihin koko laitoksella, ja lisäksi hän "on auttanut minua pääsemään uudelle kemian osa-alueelle, jolle ei ole olemassa kaupallisia lasiesineitä, ja jossa käytämme sähköä kemiallisten reaktioiden toteuttamiseen". Näin voimme vähentää kemikaalijätettä todella merkittävästi. "Itse asiassa työskentelen Tracyn kanssa suunnitellakseni uusia lasitavaroita, joita voimme käyttää näiden ideoiden nopeaan testaamiseen", Wickens sanoi. "Näiden lasitavaroiden avulla pystymme esittämään kysymyksiä, joita emme muuten voisi esittää, ja kehittämään reaktioita, joita emme muuten pystyisi kehittämään. Se on siis aika syvällistä. En tiedä, mitä tekisin ilman häntä." Drier innostui lasista ensimmäisen kerran lapsena, kun hänen isänsä toi kirjastosta kotiin oppikirjan. Siitä alkoi Drierin, hänen isänsä ja veljensä Timin innokas harrastus. Tim innostui tieteellisestä lasinpuhalluksesta heti lukion jälkeen ja kirjoittautui Salem Community Collegeen Allowayssa, New Jerseyssä - joka on maan ainoa tieteellisen lasinpuhalluksen kaksivuotisen tutkinnon tarjoava korkeakoulu - ja siirtyi sitten töihin Kodakille ja Dow Chemicalille. Drier sen sijaan suoritti paperitekniikan tutkinnon Western Michiganin yliopistossa Kalamazoossa, Michiganissa, ja siirtyi töihin sellu- ja paperiteollisuuteen. 30-vuotiaana hän lopetti ja kirjoittautui Salemiin. "Perheessämme on aina työskennelty käsillä. Insinöörityö on kiehtovaa, mutta loppujen lopuksi sinulla ei ole paljon näytettävää", Drier, 55, sanoo. "Lasinpuhalluksessa sinulla on päivän päätteeksi jotain, mitä olet tehnyt." Hän tuli UW-Madisoniin vuonna 2000 työskenneltyään tieteellisenä lasinpuhaltajana Milwaukeessa sijaitsevassa kemianteollisuuden yrityksessä. Insinööritausta ei ole välttämätön, "mutta luulen, että se auttoi minua saamaan tämän työn täällä", hän sanoi. "Asioiden purkaminen, kriittinen ajattelu, on ehdottomasti plussaa. Mutta myös luovuus on plussaa", Drier sanoi. "Sinulla on piirros, eikä sillä ole väliä, miten pääset siihen. Se on yksi tämän homman hieno puoli - on olemassa useampi kuin yksi tapa tehdä se." Drieristä on tullut eräänlainen tieteellisen lasinpuhalluksen lähettiläs. Hän vie Wisconsin FireWagon -vaunuaan kouluihin ja työskentelee UW-Madisonin lasiohjelman opiskelijoiden kanssa. Hän myös esittelee artikkeleita ja jakaa vinkkejä American Scientific Glassblowers Societyn (ASGS) kollegojensa kanssa. "Jaan kaiken, mistä voi olla hyötyä seuraavalle", hän sanoi. UW-Madisonissa "olen yksi kaveri täällä. En tiedä kaikkea. Siksi minulla on verkosto, jonka kautta voin sanoa: 'Hei, Jimmy - en ole koskaan tehnyt näitä platinasinettejä. Voisitko antaa minulle jotain, minkä kanssa työskennellä?' On olemassa useita kirjoja, mutta mikään ei voita sitä, että on joku, joka on tehnyt sen aiemmin."" ASGS:n noin 500 jäsenen joukossa on noin 200 ammattimaista tieteellistä lasinpuhaltajaa, sanoi Jim Cornell, ASGS:n toimiston apulaisjohtaja. Hän arvioi, että noin 40-50 työskentelee yliopistoissa. Drier on ainoa tieteellinen lasinpuhaltaja, joka työskentelee UW-Madisonissa. Seuran jäsenistöön kuuluu myös opiskelijoita, kansainvälisiä jäseniä, itsenäisiä lasinpuhaltajia ja jopa niitä, jotka luovat "funktionaalista taidetta" - lasisia käyttöesineitä, joista on hyötyä nykyään, kun lääkemarihuanan laillistaminen on yleistymässä. Tieteen puolella "maailmassa ei ole tarpeeksi tieteellisiä lasinpuhaltajia", sanoo Drier, joka saa työn näyttämään helpolta. Tämä johtuu pääasiassa "harjoittelusta, harjoittelusta, harjoittelusta". Ja kärsivällisyyttä. "Se olisi se juttu - onko teillä kärsivällisyyttä? Koska tämä asia syö sinut elävältä, jos sinulla ei ole", hän sanoi. "Lasi särkyy. Katsojille se on kuin katsoisi maalin kuivumista. Se on hyvin hidas prosessi. Jokainen vaihe on käsityötä, eikä se tapahdu nopeasti." Drier rakastaa kuitenkin myös pulmia, joita hänen on ratkaistava, jotta tutkijan ideat ja kaaviot saadaan käännettyä toimivaksi laboratorion kappaleeksi. "Yksi tämän työn hienoista puolista on nimenomaan yhteistyö tutkijoiden kanssa", hän sanoo. "Nämä tyypit tekevät vakavaa tiedettä, huipputekniikkaa, ja minä saan työskennellä heidän kanssaan. He kertovat minulle siitä, ja se on minulle jännittävää." Drierillä on vaimonsa Amy Andersonin kanssa jakamassaan West Side -kodissa autotallissa verstas tärkeintä harrastustaan, lasinpuhallusta, varten. "Rehellisesti sanottuna se, mitä teen täällä, auttaa minua siinä, mitä teen kotona, ja se, mitä teen kotona, auttaa minua täällä", hän sanoi. "Tämä on hienoin työ, joka minulla on koskaan ollut. En voi sanoa siitä tarpeeksi", Drier sanoi. "Ja minusta jokaisen pitäisi olla tieteellinen lasinpuhaltaja." ___ Tietoja: Wisconsin State Journal, http://www.madison.com/wsj.</w:t>
      </w:r>
    </w:p>
    <w:p>
      <w:r>
        <w:rPr>
          <w:b/>
        </w:rPr>
        <w:t xml:space="preserve">Tulos</w:t>
      </w:r>
    </w:p>
    <w:p>
      <w:r>
        <w:t xml:space="preserve">Wisconsinilainen lasinpuhaltaja räätälöi lasiesineitä tutkijoille.</w:t>
      </w:r>
    </w:p>
    <w:p>
      <w:r>
        <w:rPr>
          <w:b/>
        </w:rPr>
        <w:t xml:space="preserve">Esimerkki 2.2370</w:t>
      </w:r>
    </w:p>
    <w:p>
      <w:r>
        <w:t xml:space="preserve">Osavaltion kansanterveyspalveluiden osaston mukaan kyseessä on Sullivanin piirikunnasta kotoisin oleva aikuinen, joka sai hengitystieoireita ja jonka rintakehän kuvantamisessa havaittiin merkkejä keuhkovauriosta. Henkilö ilmoitti käyttäneensä hiljattain nikotiinituotteita. Osaston mukaan henkilö joutui sairaalaan, mutta on sittemmin päässyt sieltä pois. Lokakuun 1. päivään mennessä keuhkovauriotapauksia oli ilmoitettu 1 080 kappaletta 48 osavaltiosta ja yhdeltä Yhdysvaltain alueelta. Näistä 18 kuolemantapausta on vahvistettu 15 osavaltiossa. Kaikilla raportoiduilla potilailla on ollut aiemmin sähkötupakkaa tai höyrystintuotteita. Höyrystämiseen liittyvien keuhkovaurioiden oireita ovat yskä, hengenahdistus tai rintakipu. Joillakin potilailla on esiintynyt myös pahoinvointia, oksentelua, ripulia tai vatsakipua.</w:t>
      </w:r>
    </w:p>
    <w:p>
      <w:r>
        <w:rPr>
          <w:b/>
        </w:rPr>
        <w:t xml:space="preserve">Tulos</w:t>
      </w:r>
    </w:p>
    <w:p>
      <w:r>
        <w:t xml:space="preserve">New Hampshire raportoi ensimmäisestä höyrystämiseen liittyvästä keuhkovauriosta.</w:t>
      </w:r>
    </w:p>
    <w:p>
      <w:r>
        <w:rPr>
          <w:b/>
        </w:rPr>
        <w:t xml:space="preserve">Esimerkki 2.2371</w:t>
      </w:r>
    </w:p>
    <w:p>
      <w:r>
        <w:t xml:space="preserve">Jutussa selitetään hyvin, miten USPSTF:n suositukset voivat vaikuttaa mammografiaseulonnan vakuutuskattavuuteen - mikä on kiitettävää, kun otetaan huomioon asian monimutkaisuus. Jutussa ei kuitenkaan kerrota lukijalle lopputulosta: kuinka paljon mammografia maksaisi, jos vakuutus ei korvaisi sitä? Löysimme vaihtelevia arvioita, mutta eräässä vuonna 2011 julkaistussa artikkelissa todettiin, että mammografiakuvauksen kokonaiskustannukset olisivat 266 dollaria - huomattava summa ja todennäköisesti monien naisten ulottumattomissa. Tämä oli puute sekä New York Timesin että Washington Postin jutuissa. Jutussa kerrotaan hyvin mammografiaseulonnan hyödyt eri ikäryhmille. Siinä todetaan esimerkiksi, että "työryhmän mukaan jokaista 10 000 naista kohden, joille tehdään mammografiaseulonta toistuvasti 10 vuoden ajan, säästyy neljä henkeä 40-49-vuotiailla naisilla, kahdeksan 50-59-vuotiailla naisilla, 21 60-69-vuotiailla naisilla ja 13 70-74-vuotiailla naisilla". Jutussa ei kuitenkaan selitetä, mitä tarkoittaa "toistuva seulonta" - tarkoittaako se joka vuosi vai voisiko se tarkoittaa joka toinen vuosi? Olemme kuitenkin erittäin tyytyväisiä, että jutussa mainitaan lukuja sen sijaan, että viitattaisiin pelkästään etuuksien yleiseen lisääntymiseen tai vähenemiseen. Jutussa todetaan myös, että suositukset koskevat vain naisia, joilla on keskimääräinen rintasyöpäriski. Juttu olisi ollut huomattavasti vahvempi, jos siinä olisi selitetty, mitä "keskimääräinen riski" tarkoittaa - useimmat lukijat eivät luultavasti tiedä sitä. Susan G. Komen For the Cure -säätiön sitaatti osoittaa, että on tärkeää vahvistaa, että näitä ohjeita sovelletaan keskimääräisen riskin potilaisiin - he ilmaisevat huolensa siitä, että "kattavuuden puuttuminen kohdistuisi eniten korkean riskin ja heikommassa asemassa oleviin naisiin" - nämä suositukset eivät koske korkean riskin naisia. Useimmissa seulontamammografiasta kertovissa jutuissa ei käsitellä riskinarviointia, mikä on aiheuttanut paljon hämmennystä. Yksi ongelma on se, että riskinarviointimalleja on erilaisia, eivätkä lääkärit aina ymmärrä hyvin niiden käyttöä tietyissä potilasryhmissä. Lyhyt keskustelu siitä, miten riski arvioidaan, olisi kuitenkin hyödyllistä potilaille ja muille näitä juttuja lukeville. Tämä on todella tarinan vahvuus. Jutussa omistetaan useita kohtia väärien positiivisten tulosten ja ylidiagnoosien mahdollisten haittojen selittämiselle - ja kvantifioinnille. Sen jälkeen kahdessa lisäkappaleessa yritetään asettaa nämä haitat asiayhteyteen. Esimerkkinä mainitaan syöpäasiantuntijan kanta, jonka mukaan mahdolliset haitat ovat huomattavasti suuremmat kuin mahdolliset hyödyt. Jutussa tehtiin myös selväksi, että suosituksissa painotettiin sitä, että naiset voivat itse päättää, milloin seulonta aloitetaan ja kuinka usein seulonta tehdään. Tämä on tärkeä seikka - naisten pitäisi tietää, että heillä on oma roolinsa punnittaessa riskejä ja mahdollisia hyötyjä ja - viime kädessä - tehdessään päätöksiä terveydestään. Jutussa ei esitetä yksityiskohtaista kuvausta USPSTF:n arviointiprosessista, mutta siinä tehdään selväksi, että työryhmä tarkastelee vain tieteellistä näyttöä eikä mahdollisia kustannuksia tai vakuutusturvaa. Tämä riittää tyydyttävään arvioon tämänkaltaisessa jutussa. Juttu olisi kuitenkin ollut vahvempi, jos siinä olisi nimenomaisesti todettu, että USPSTF perustaa suosituksensa mammografiasta ja rintasyöpäseulonnasta saatavilla olevan tutkimuskirjallisuuden arviointiin. Tässä ei ole kyse mistään tautien lietsonnasta. Jutussa ei sanota mitään, mitä numerot eivät tue. Jutussa on hyvin otettu huomioon useiden riippumattomien lähteiden panos. Vaihtoehtoina tämänkaltaisessa jutussa ovat muiden organisaatioiden suositukset, ja jutussa selitetään hyvin USPSTF:n ja kolmen muun ryhmän - National Comprehensive Cancer Networkin, American College of Obstetricians and Gynecologistsin ja American Cancer Societyn - erilaiset suositukset. Hyvin tehty. Jutussa tehdään selväksi, että mammografian käyttö rintasyövän seulontatyökaluna on pitkäaikainen ja vakiintunut. Jutussa käsitellään myös vakuutusturvaan liittyviä kysymyksiä, jotka vaikuttaisivat monien naisten saatavuuteen. Jutussa todetaan: "Suositusten ei odoteta välittömästi vaikuttavan vakuutusturvaan. Joulukuussa kongressi hyväksyi lakiesityksen, jonka mukaan yksityisten vakuutusyhtiöiden on maksettava 40-vuotiaille ja sitä vanhemmille naisille seulontamammografiat yhdestä kahteen vuoden välein ilman omavastuuosuuksia, yhteisvastuuta tai omavastuuta vuoteen 2017 asti." Jutussa asetetaan uudet suositukset hienosti asiayhteyteen ja käsitellään niiden yhtäläisyyksiä (ja eroja) USPSTF:n vuonna 2009 antamiin mammografioita ja rintasyöpäseulontaa koskeviin suosituksiin - ja sitä, miten ne sopivat laajempaan, aiheesta käytävään keskusteluun. Tarina menee paljon pidemmälle kuin mitä suosituksia koskevasta uutistiedotteesta voisi lukea.</w:t>
      </w:r>
    </w:p>
    <w:p>
      <w:r>
        <w:rPr>
          <w:b/>
        </w:rPr>
        <w:t xml:space="preserve">Tulos</w:t>
      </w:r>
    </w:p>
    <w:p>
      <w:r>
        <w:t xml:space="preserve">Paneeli vahvistaa rintasyöpäkeskustelun laukaisseen mammografiakäskyn neuvontaa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docId:289D21DC78694A8C77955F14E2C916F9</keywords>
  <dc:description>generated by python-docx</dc:description>
  <lastModifiedBy/>
  <revision>1</revision>
  <dcterms:created xsi:type="dcterms:W3CDTF">2013-12-23T23:15:00.0000000Z</dcterms:created>
  <dcterms:modified xsi:type="dcterms:W3CDTF">2013-12-23T23:15:00.0000000Z</dcterms:modified>
  <category/>
</coreProperties>
</file>