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2.784</w:t>
      </w:r>
    </w:p>
    <w:p>
      <w:r>
        <w:t xml:space="preserve">Tiedote sisältää tietoja kustannuksista. Olisimme kaivanneet hieman enemmän kontekstia. Tiedotteessa todetaan: "Koti-infuusioon liittyvät kustannukset olivat myös johdonmukaisesti alhaisemmat kuin terveydenhuollon laitoksessa tarjotut palvelut, ja säästöt vaihtelivat 1 928 ja 2 974 dollarin välillä hoitojaksoa kohti." Meidän on tiedettävä, mikä on säästöjen prosenttiosuus hoitojaksoa kohden. Jos koko hoitojakso maksaa 100 000 dollaria, 1 928 dollarin säästö on melko pieni prosenttiosuus. Jos koko hoitojakso maksaa 10 000 dollaria, 1 928 dollarin säästö näyttää merkittävämmältä. Mielestämme uutistiedotteessa sivuttiin ratkaisevien numeroiden ja hyötyjen mittareiden antamista. Koti-infuusion kustannushyötyjen ja sairaala- tai klinikkainfuusion kustannushyötyjen lisäksi tiedotteessa olisi pitänyt antaa joitakin turvallisuuteen liittyviä lukuja. Tiedotteessa todettiin seuraavaa (painotus meidän): "Tutkimus osoitti, että kotona suonensisäistä hoitoa saavien potilaiden kliiniset tulokset olivat yhtä hyviä tai parempia kuin niiden potilaiden, jotka saivat samaa hoitoa perinteisessä terveydenhuoltoympäristössä. Lisäksi potilaat pitivät ylivoimaisesti parempana, että he saivat infuusiohoitonsa kotona, ja ilmoittivat, että heidän henkilökohtaisiin aikatauluihinsa ja velvollisuuksiinsa kohdistui vähemmän häiriöitä. Tarvitsemme numeroita osoittamaan, kuinka "yhtä hyviä" kliiniset tulokset olivat. Tarvitsemme numeroita, jotka osoittavat, että "ylivoimaisesti mieluummin". Kuinka suuri prosenttiosuus potilaista osoitti, että he pitivät sitä parempana? Tässä kohtaa tiedotteessa olisi voitu ottaa tutkimuksesta joitakin määrällisiä tietoja. Sana "haitat" ei esiinny tiedotteessa. Suonensisäisten infuusioiden aikana voi esiintyä komplikaatioita. Tiedotteessa ei mainita haittoja, vaikka niiden todennäköisyys jätettäisiinkin huomiotta harvinaisena. Raportoitava tutkimus on systemaattinen kirjallisuuskatsaus, jossa tarkasteltiin vain 13 aiempaa tutkimusta. Tiedotteessa ei käsitellä kirjallisuuskatsauksen rajoituksia eikä kerrota 13 tutkimuksen edustamien potilaiden kokonaismäärää. Vain 5 analyysissä käytetyistä 13 tutkimuksesta käsitteli tuloksia. Yhdessä tutkimuksessa ei ollut vertailuryhmää ("Sekoittavia tekijöitä ei kuitenkaan korjattu, ja korkeammat OPAT-hoidon onnistumisprosentit johtuivat todennäköisesti siitä, että OPAT-hoitoon valittiin tarkoituksellisesti nuorempia, terveempiä potilaita", julkaistun tutkimuksen mukaan). Toisessa tutkimuksessa "IPAT-potilaat valittiin ajanjaksolta, jonka aikana OPAT ei ollut saatavilla yhdellekään potilaalle, jolloin vertailutapauksen aiheuttama valintaharha minimoitiin". Joka tapauksessa alle puolet tutkimuksista tarkasteli lopputulostietoja, ja ne, jotka tarkastelivat, koskivat eri sairauksia eri ajanjaksoilta, joissakin oli kontrolliryhmiä ja joissakin ei. Mielestämme todisteet eivät ole riittävän vahvoja, jotta voisimme väittää, että tulokset olisivat parantuneet. Myös CVS:n työntekijöille ominainen puolueellisuus tutkimusten karsimisessa on huolestuttavaa. Parempi kuvaus katsauksen haku- ja valintaprosessista olisi ehkä auttanut hälventämään huolta siitä, että tutkimuksia olisi valikoitu. Tautia ei lietsota. Tiedotteesta käy selvästi ilmi, että tutkimuksen on tehnyt CVS Health Research Institute. Koska kyseessä on uutistiedote voittoa tavoittelevalta yhtiöltä, joka toimii suoraan tutkimuksen kohteena olevien palvelujen myymiseksi, toivomme, että lukijat ymmärtävät nopeasti, että kyseessä on luontainen ristiriita. Tämä vastaa Coca-Colan tutkimusta heidän tuotteensa juomisen hyödyistä. Tiedotteessa selitetään klinikka- tai sairaalainfuusion vaihtoehtoja koti-infuusioon verrattuna. Koti-infuusiopalveluja on laajalti saatavilla. Niiden korvaaminen ei ole laajalti saatavilla. Tiedotteessa sanotaan, että "kliinisiä tuloksia ja hoidon laatua ei ole aiemmin systemaattisesti arvioitu". Tiedotteessa ei vedota mihinkään kohtuuttomaan tai perusteettomaan kielenkäyttöön. Mielestämme tiedote ei kuitenkaan todista otsikossa käytettyjä sanoja, joiden mukaan "koti-infuusiohoito parantaa potilaan tuloksia ja elämänlaatua vähentäen samalla kokonaiskustannuksia". Kirjallisuuskatsauksen perusteella, jossa ei satunnaisteta ihmisiä vertailuihin, ei voida väittää, että tulokset olisivat parempia. Tiedotteessa ei tarjota mitään määrällisesti ilmaistuja hyötyjä lääketieteellisten tulosten tueksi eikä tarjota määrällisiä tietoja elämänlaadun paranemisesta. Se, että potilaat suosivat koti-infuusiota klinikalle matkustamisen sijaan, ei sinänsä ole todiste siitä, että heidän elämänsä olisi parantunut. Kuten edellä hyötyjä koskevassa osassa kirjoitimme - meille ei anneta numeroita, jotka todistaisivat, kuinka paljon potilaat suosivat koti-infuusiota.</w:t>
      </w:r>
    </w:p>
    <w:p>
      <w:r>
        <w:rPr>
          <w:b/>
        </w:rPr>
        <w:t xml:space="preserve">Tulos</w:t>
      </w:r>
    </w:p>
    <w:p>
      <w:r>
        <w:t xml:space="preserve">CVS Health Research Institute -tutkimus osoittaa, että koti-infuusiohoito parantaa potilaiden tuloksia ja elämänlaatua ja vähentää kokonaiskustannuksia.</w:t>
      </w:r>
    </w:p>
    <w:p>
      <w:r>
        <w:rPr>
          <w:b/>
        </w:rPr>
        <w:t xml:space="preserve">Esimerkki 2.785</w:t>
      </w:r>
    </w:p>
    <w:p>
      <w:r>
        <w:t xml:space="preserve">Terveysviraston mukaan Howellissa sijaitsevan Diamond Chrome Platingin päästöt osoittavat, että TCE-pitoisuudet alittavat "terveysseulonta-arvot". TCE tarkoittaa trikloorieteeniä, jota käytetään rasvan poistamiseen metalliosista. Diamond Chrome sammutti rasvanpoistoaineen tällä viikolla. Aiemmissa testeissä oli havaittu TCE-pitoisuuksia, joita pidettiin terveysriskinä. Torstai-iltana pidettiin julkinen kokous. Hugh McDiarmid Jr. Michiganin ympäristöministeriöstä sanoo, että "viimeaikaiset tulokset ovat rohkaisevia". Kohonneet TCE-pitoisuudet voivat aiheuttaa synnynnäisiä epämuodostumia ja lisätä munuaissyövän ja non-Hodgkinin lymfooman riskiä.</w:t>
      </w:r>
    </w:p>
    <w:p>
      <w:r>
        <w:rPr>
          <w:b/>
        </w:rPr>
        <w:t xml:space="preserve">Tulos</w:t>
      </w:r>
    </w:p>
    <w:p>
      <w:r>
        <w:t xml:space="preserve">Howellin tehtaalla tehdyissä uusissa testeissä todettiin, että ilma on parempi.</w:t>
      </w:r>
    </w:p>
    <w:p>
      <w:r>
        <w:rPr>
          <w:b/>
        </w:rPr>
        <w:t xml:space="preserve">Esimerkki 2.786</w:t>
      </w:r>
    </w:p>
    <w:p>
      <w:r>
        <w:t xml:space="preserve">Lisää Serena Williams listaan. U.S. Openissa pelaava 23-kertainen Grand Slam -mestari kirjoitti viime kuussa Kalifornian San Josessa kärsityn tappion jälkeen Instagramissa tunteistaan riittämättömyydestä äitinä tyttärensä Alexis Olympia Ohanian Jr:n syntymän jälkeen lähes vuosi sitten. "Keskustelemalla asioista äitini, siskojeni ja ystävieni kanssa sain tietää, että tunteeni ovat täysin normaaleja", hän kirjoitti. National Institute of Mental Healthin mukaan synnytyksen jälkeisellä masennuksella eli PPD:llä ei ole yhtä ainoaa syytä. Se johtuu todennäköisesti fyysisten ja emotionaalisten tekijöiden yhdistelmästä. Tila voi kestää jopa kolme vuotta synnytyksen jälkeen, ja oireet vaihtelevat "baby bluesin" ylittävistä surun tunteista ajatuksiin itsensä vahingoittamisesta tai vauvan vahingoittamisesta. American Psychological Associationin mukaan jopa yksi seitsemästä naisesta kokee vakavan mielialahäiriön tai pahempaa synnytyksen jälkeen. Maailman terveysjärjestön mukaan noin 20 prosenttia kehitysmaiden äideistä ympäri maailmaa kokee kliinistä masennusta synnytyksen jälkeen. Vaikka julkinen keskustelu synnytyksen jälkeisestä masennuksesta ei ole koskaan ollut suurempaa, leimautuminen jatkuu edelleen. Ystävät, työtoverit ja läheiset, jotka eivät ole itse kokeneet masennusta, saattavat olla neuvottomia auttamaan. "Luulen, että ihmiset pelkäävät puhua siitä, mutta monet ihmiset kärsivät ja haluavat tietää, etteivät he ole yksin", sanoo Talya Knable, Baltimoressa työskentelevä neuvonantaja, jolla on ystäviä ja asiakkaita, jotka ovat kamppailleet. "Ihmiset tarvitsevat paljon tukea." Hänen mukaansa tuon tuen yrittämisessä on tunteita, joita kannattaa välttää: "Kaikilla on vaikeaa, siihen tottuu. En tuntenut oloani masentuneeksi, kun sain lapsen. Ei se voi olla niin paha. Et tarvitse lääkkeitä selvitäksesi tästä. Etkö rakasta lastasi? Tätä olet aina halunnut, sinun pitäisi olla onnellinen!" Positiivisemman sanaston kehittäminen ulkopuolelta sisäänpäin katsottuna on Knablen mukaan rauhoittava asia: "Olet loistava äiti ja teet hyvää työtä. Tämä osa on todella vaikeaa. Se paranee vielä. Et ole yksin tämän kanssa. Olen täällä auttamassa, jos tarvitset minua. Tiedän, että yrität todella kovasti. Sinä pystyt tähän!" Torontolainen Amanda Munday kärsi vakavasta synnytyksen jälkeisestä masennuksesta ja joutui sairaalaan 18 päiväksi ensimmäisen lapsensa, nyt 4-vuotiaan tyttären, syntymän jälkeen. Hänen listaansa siitä, mitä ei saa sanoa, kuuluu mm: "Onko vauva kuitenkin terve? Nuku, kun vauva nukkuu" ja "Se johtuu vain hormoneistasi, se menee ohi". Hän ehdottaa sen sijaan yhteydenottoa: "Olet hyvä vanhempi. Nuo synkät ajatukset eivät määrittele sinua" ja "Sinulla on lupa laittaa itsesi etusijalle". Heidi McBain on Flower Moundissa, Texasissa, työskentelevä terapeutti, joka on erikoistunut äitien mielenterveyteen. Hän kamppaili itse keskenmenon jälkeen synnytyksen jälkeisen ahdistuksen kanssa ja meni terapiaan surun ja menetyksen vuoksi, kun hän tuli uudelleen raskaaksi. Ahdistus jatkui hänen nyt 9-vuotiaan poikansa syntymän jälkeen. Hänen sanomalistansa on lyhyt ja ytimekäs: "Miten voin auttaa?". Hänen "älä sano mitään" -listansa kattaa joitakin yleisiä virheaskeleita: "Miksi tarvitset lääkäriltäsi lääkkeitä?". Oletko varma, ettei tämä kaikki ole vain päässäsi?". Kansallisen mielenterveysinstituutin mukaan lääkärin puoleen kääntyminen on juuri sitä, mitä naisen pitäisi tehdä, jos hän pelkää "baby bluesin" siirtyneen vaarallisemmalle alueelle. Termiä "baby blues" käytetään usein kuvaamaan "huolen, onnettomuuden ja väsymyksen tunteita, joita monet naiset kokevat vauvan saamisen jälkeen", virasto sanoi. Jopa 80 prosenttia äideistä kokee tällaisia tunteita hieman lievässä muodossa, jotka kestävät viikon tai kaksi ja katoavat itsestään. Synnytyksen jälkeisestä masennuksesta on kyse silloin, kun suru ja ahdistus voivat olla äärimmäisiä ja häiritä naisen kykyä huolehtia itsestään tai perheestään, instituutti sanoi. Se vaatii yleensä hoitoa. "Synnytyksen jälkeiseen mielialahäiriöön erikoistuneen terapeutin löytäminen ja oikea lääkitys psykiatrin valvonnassa auttoivat minua paranemaan. Se on sairaus, joka tarvitsee ammattitaitoista hoitoa", sanoi Jen Schwartz, motherhood-understood.com-blogin perustaja. Vakavasta PPD:stä kärsivänä tuoreena äitinä kotoa ulos pääseminen voi olla ongelma, sanoo Carole Brody Fleet Orange Countyssa, Kaliforniassa. Hän kärsi nyt 29-vuotiaan tyttärensä syntymän jälkeen aikana, jolloin yhä harvemmat naiset olivat valmiita puhumaan asiasta. Hänen oli vaikea poistua kotoa, ja hän sai puhelimitse neuvontaa La Leche League -järjestöltä. "Tärkein askel PPD:n hoidossa minulle oli sen ymmärtäminen, että avun hakeminen ei ollut merkki heikkoudesta tai epäonnistumisesta tuoreena äitinä", hän sanoi. Tohtori Adeeti Guptalla, joka perusti Walk In GYN Care -hoitolan, jolla on kaksi klinikkaa New Yorkissa, on yksi lause, jota läheisten ei pitäisi koskaan päästää ulos: "Oletko masentunut ja onneton äidiksi tulemisesta?"</w:t>
      </w:r>
    </w:p>
    <w:p>
      <w:r>
        <w:rPr>
          <w:b/>
        </w:rPr>
        <w:t xml:space="preserve">Tulos</w:t>
      </w:r>
    </w:p>
    <w:p>
      <w:r>
        <w:t xml:space="preserve">Tiedä, mitä sanoa, kun synnytyksen jälkeinen masennus iskee läheiseen.</w:t>
      </w:r>
    </w:p>
    <w:p>
      <w:r>
        <w:rPr>
          <w:b/>
        </w:rPr>
        <w:t xml:space="preserve">Esimerkki 2.787</w:t>
      </w:r>
    </w:p>
    <w:p>
      <w:r>
        <w:t xml:space="preserve">Internetissä julkaistu huumoripätkä, jonka nimi on vaihtelevasti "The L.A. Math Proficiency Test" tai "The City of Los Angeles High School Math Proficiency Exam", on ollut osa nettitarinaa ainakin vuodesta 1993 lähtien, ja jotkut lukijamme muistavat nähneensä siitä valokopioituja versioita jo 1980-luvun puolivälissä:   Name:__________________________ Gang:__________________________ 1. Johnnylla on AK-47, jossa on 80 patruunan lipas. Jos hän ampuu ohi 6 laukausta 10:stä ja ampuu 13 kertaa jokaisessa ohiajossa, kuinka monta ohiajoa hän voi yrittää ennen kuin hänen on ladattava uudelleen? 2. Josella on 2 unssia kokaiinia, ja hän myy 8 palloa Jacksonille 320 dollarilla ja 2 grammaa Billylle 85 dollarilla grammalta. Mikä on lopun kokaiinin katuarvo, jos hän ei leikkaa sitä? 3. Rufus parittaa kolmea tyttöä. Jos hinta on 65 dollaria jokaisesta tempauksesta, kuinka monta tempausta jokaisen tytön on käännyttävä, jotta Rufus pystyy maksamaan 800 dollarin crack-käyttönsä päivässä? 4. Jarone haluaa leikata 1/2 kiloa heroiinia saadakseen 20 % enemmän voittoa. Kuinka monta unssia leikkausta hän tarvitsee? 5. Willie saa 200 dollaria BMW:n varastamisesta, 50 dollaria Chevystä ja 100 dollaria 4X4:stä. Jos hän on varastanut 2 BMW:tä ja 3 4X4:ää, kuinka monta Chevietä hänen on varastettava saadakseen 800 dollaria? 6. Raoul on vankilassa 6 vuotta murhasta. Hän sai 10 000 dollaria murhasta. Jos hänen avovaimonsa kuluttaa 100 dollaria kuukaudessa, kuinka paljon rahaa on jäljellä, kun hän pääsee vankilasta ja kuinka monta vuotta hän saa tappamisesta, joka kuluttaa hänen rahansa? 7. Jos keskimääräinen spray-purkki peittää 22 neliöjalkaa ja keskimääräinen kirjain on 3 neliöjalkaa, kuinka monta kirjainta tagger voi ruiskuttaa kolmella maalipurkilla? 8. Hector tyrmäsi 6 tyttöä jengissään. Jengissä on 27 tyttöä. Kuinka monta prosenttia jengin tytöistä Hector on tyrmännyt? 9. Thelma voi valmistaa päivällisen 16 lapselleen 7,50 dollarilla illalta. Hän saa jokaisesta lapsesta 234 dollaria kuukaudessa sosiaalitukea. Jos hänen 325 dollarin kuukausivuokransa nousee 15 prosenttia, kuinka monta lasta hänellä pitäisi olla lisää, jotta hän pysyisi kustannuksissaan mukana? 10. Salvador pidätettiin crackin välittämisestä, ja hänen takuunsa määriteltiin 25 000 dollariksi. Jos hän maksaa takuumiehelle 12 % ja palaa Meksikoon, kuinka paljon hän menettää rahaa hyppäämällä takuita vastaan? Tenttiin on ajan mittaan tehty joitakin muutoksia, erityisesti kysymykset 9 ja 10 (jotka eivät sisältyneet aiempiin versioihin). Sen huumori on ilmeinen: siinä pahoitellaan samanaikaisesti suurten kaupunkikeskusten koulutuksen tilaa ja vaalitaan myyttiä, jonka mukaan tällaisten alueiden nuoret ovat läpikotaisin huumeiden, aseiden, jengien ja promiskuiteetin kulttuurissa, väittämällä, että jopa heille suunnatut matematiikkakysymykset on muotoiltava tässä kontekstissa, jotta ne olisivat merkityksellisiä heidän elämänsä kannalta. Norman Rockwellin "Johnnylla on kolme omenaa; jos hän myy kaksi omenaa Benille, ja Becky antaa hänelle viisi, kuinka monta omenaa hänellä on nyt?" -tyylinen viattomuus ei näy tässä - jopa kokeen otsikko edistää pilaa kysymällä oppilaan nimeä ja jengiin kuulumista, mikä antaa sen satunnaisen olettamuksen, että kaikki kokeen kohteena olevat lukiolaiset ovat jengiläisiä. Ilmeistä huumoria tai ei, "testi" on vuosien varrella aiheuttanut monille opettajille ongelmia. Canadian National Post -lehti kertoi, että Manitoban Thompsonissa sijaitsevan Juniper-koulun opettaja hyllytettiin tehtävistään kesäkuussa 2002, koska hän oli jakanut tätä testiä oppilaille:  Manitoban koulupiiri on kieltänyt 8. luokan opettajaa opettamasta vuoden ajan sen jälkeen, kun hän oli jakanut matematiikan koetehtävää, jossa käytettiin parittajia ja kokaiinikauppaa havainnollistamaan aritmeettisia kysymyksiä. Kymmenen kysymyksen tietokilpailussa kysyttiin, kuinka paljon Willie ansaitsisi useiden luksusautojen varastamisesta, kuinka pitkän matkan varas voisi kulkea varastetulla skeittilaudalla ennen kuin hänet "tapetaan" ja kuinka monta "temppua" päivässä kolmen prostituoidun on tehtävä, jotta he voisivat elättää parittajansa Rufuksen kokaiiniriippuvuuden. Mystery Laken koulupiiri Thompsonissa, Manissa, erotti veteraani Juniper Schoolin opettajan virantoimituksesta 5. kesäkuuta, kaksi päivää sen jälkeen, kun raivostuneet vanhemmat olivat tuoneet "vitsi"-testin piirin tietoon. Tällä viikolla piirikunta rankaisi opettajaa edelleen määräämällä hänet kesäkuuhun 2003 asti opettamaan muualla kuin luokassa. Opettajaa ei ole tunnistettu. "En tiedä, mistä hän sai idean antaa tätä lapsille. Olimme järkyttyneitä", erään oppilaan isä, joka pyysi olla mainitsematta henkilöllisyyttään, kertoi The Winnipeg Sunille. Isä näki "Juniper School Math Proficiency Exam" -tehtävän sen jälkeen, kun hänen nuori poikansa toi kopionsa kotiin koulusta. (Thompson Citizen -lehden toimitusjohtaja Diana Hiscock sanoi, että kiistanalaista tietovisaa ei annettu virallisena koulutehtävänä tai kokeena: "Opettaja antoi sen muutamalle kahdeksannen luokan oppilaalleen luettavaksi hauskana asiana. He veivät sen kotiinsa, ja yksi vanhemmista näki sen ja valitti koululautakunnalle.") Vuonna 2007 Will Klundt, opettaja Moriarty High Schoolissa Moriartyssa, New Mexicossa, sisällytti seuraavan kysymyksen loppukokeeseen, jonka hän antoi syyslukukauden algebran fuksiluokalleen:  Smoky J. myy metamfetamiinia. Smokyn lähde sanoo, että hänen on myytävä G:n edestä metamfetamiinia kuun loppuun mennessä. Jos Smoky myi ensimmäisellä viikolla 240 dollaria ja toisella viikolla 532 dollaria, kuinka paljon rahaa Smokyn on tienattava, jos hän haluaa välttää yhteyshenkilönsä pahoinpitelyn? Koulun rehtori Wayne Marshall kieltäytyi keskustelemasta siitä, ryhdytäänkö opettajaa vastaan kurinpitotoimiin. Vuonna 2008 eräs Barrien poliisi Ontariossa hyllytettiin virantoimituksesta, koska hän oli lähettänyt toisille poliiseille sähköpostitse version "L.A. Math Testistä":  Ammatillisista standardeista vastaava Barrien poliisitarkastaja on vapautettu tehtävistään sen jälkeen, kun hän oli lähettänyt rasistisesti sopimatonta materiaalia sisältävän sähköpostiviestin poliisitovereilleen. James Farrell, 30 vuotta poliisina toiminut veteraani, myönsi lähettäneensä sopimattoman viestin eteenpäin alaisilleen poliiseille. Loukkaava sähköposti, jonka otsikkona oli "Afrocentric MATH for Toronto's new black only school", oli alun perin osoitettu kolmelle konstaapelille ja koko katurikosyksikölle. Sen jälkeen se välitettiin eteenpäin organisaation sisällä, ja lopulta se tuli ilmi, kun eräs konstaapeli otti yhteyttä Toronto Star -lehteen. Viesti muistuttaa koulun matematiikan koetta, jossa on 10 "ongelmaa", jotka perustuvat ampuma-aseiden käyttöön, huumekauppoihin, paritukseen, varkauksiin ja muihin rikoksiin. Vuonna 2016 eläkkeelle jäämisen kynnyksellä ollut opettaja Alabamasta joutui virkavapaalle, kun hänen kerrottiin antaneen testin yläasteen matematiikan luokalle:  Aattona ennen eläkkeelle jäämistään pitkän opettajanuransa päättymistä Burns Middle Schoolissa Mobilesta, Alasassa, opettaja antoi matematiikan kokeen, jossa oppilaiden ja vanhempien mukaan oli rasistisia sävyjä ja viittauksia sopimattomiin aiheisiin. Kysymykset sisälsivät mm: Tyrone tyrmäsi neljä tyttöä jengissä. Hänen jengissään on 20 tyttöä. Kuinka monta prosenttia Tyrone tyrmäsi tyttöjä? Näissä myöhemmissä esimerkeissä mainitut henkilöt eivät suinkaan ole ensimmäisiä henkilöitä, joita on kurinpidollisesti rangaistu "L.A. Math Testin" levittämisestä.  Vuonna 1997 kuusi opettajaa Elsie Robertsonin lukiossa Lancasterissa, Texasissa, ja yksi opettaja Norte Vistan lukiossa Riversidessa, Kaliforniassa, hyllytettiin saman asian vuoksi. Samoin vuonna 1994 Chicagon peruskoulun opettaja, joka teki samanlaisen testin, hyllytettiin kolmeksikymmeneksi päiväksi ilman palkkaa, minkä jälkeen hän irtisanoutui. Myös vuonna 1994 Indianan lukion opettaja, joka teki kyseisen kokeen, pyysi anteeksi, mutta hänet erotettiin silti. Vuonna 1993 samanlainen testi painettiin väärennetylle koulun kirjelomakkeelle ja levitettiin työpaikoilla Redwood Cityssä Kaliforniassa.</w:t>
      </w:r>
    </w:p>
    <w:p>
      <w:r>
        <w:rPr>
          <w:b/>
        </w:rPr>
        <w:t xml:space="preserve">Tulos</w:t>
      </w:r>
    </w:p>
    <w:p>
      <w:r>
        <w:t xml:space="preserve">Opettajat ovat joutuneet vaikeuksiin, kun he ovat käyttäneet L.A. Math Test -nettihuumoria luokassa.</w:t>
      </w:r>
    </w:p>
    <w:p>
      <w:r>
        <w:rPr>
          <w:b/>
        </w:rPr>
        <w:t xml:space="preserve">Esimerkki 2.788</w:t>
      </w:r>
    </w:p>
    <w:p>
      <w:r>
        <w:t xml:space="preserve">"PolitiFact Georgia oli valmistautumassa kesän ajokauteen, kun Georgian liikenneministeriön johtajan lausunto kiinnitti huomiomme. Osavaltiossa kuolee tänä vuonna 1 200 ihmistä Georgian teillä, komissaari Russell McMurry sanoi uutisissa. Jos näin tapahtuu, se olisi käänne yhdeksän vuoden laskun jälkeen. Onko se mahdollista jo ennen kesän kiireistä sesonkia? Jätimme pakkaamisen syrjään - päätämme bikinit vai yksiosainen myöhemmin - ja päätimme tarkistaa asian. Vielä tammikuussa PolitiFact Georgia vahvisti, että liikennekuolemat näyttivät jälleen vähenevän Georgiassa. Huhtikuuhun mennessä, jolloin viisi Georgia Southernin sairaanhoito-opiskelijaa kuoli kolarissa Savannahin ulkopuolella, lukuisat yksittäisonnettomuudet olivat kuitenkin lähettäneet trendiviivan toiseen suuntaan. Tiistaiaamuun mennessä Georgiassa oli kuollut 465 ihmistä ajoneuvo-onnettomuuksissa, osoittavat osavaltion liikenneministeriön tiedot. Se on 69 kuolemantapausta eli 17 prosenttia enemmän kuin vastaavana aikana vuonna 2014. Näin Georgiassa kuolee keskimäärin 100 ihmistä kuukaudessa, mikä johtaisi siihen, että vuoden lopussa kuolisi yhteensä 1 200 ihmistä ensimmäistä kertaa sitten vuoden 2011. Se olisi myös ensimmäinen vuosittainen lisäys yhdeksään vuoteen, kuten tämä kaavio osoittaa: Vuosi 2008 2009 2010 2011 2012 2013 2014 Yhteensä 1 505 1 298 1 250 1 236 1 199 1 189 1 169 GDOT:n komissaari on siis oikeassa kokonaislukujen suhteen, mikä on tarpeeksi pelottava näkymä. Mutta jotta voidaan verrata omenoita omenoihin, kannattaa laskea myös kuolemantapausten määrä. Eli luodaanko nykyisellä tahdilla ensimmäinen vuosi, jolloin kuolemantapaukset eivät vähene myös suhteessa liikenteessä olevien autojen määrään? Kyllä, osavaltion veroviraston tietojen mukaan. Vuosittain rekisteröityjen ajoneuvojen määrä on: Vuosi 2008 2009 2010 2011 2012 2013 2014 2015 Yhteensä* 8,64 8,57 8,59 8,71 8,92 8,32 8,80 9,12 *Miljoonina, pyöristetty Vuonna 2008 Georgiassa oli noin 8,6 miljoonaa rekisteröityä ajoneuvoa. Tämä tarkoittaa 1,7 kuolemantapausta jokaista 10 000 rekisteröityä henkilö- tai kuorma-autoa kohti. Vuonna 2014, jolloin rekisteröityjä ajoneuvoja oli lähes 8,8 miljoonaa mutta kuolonuhreja oli vähemmän, luku laski 0,1,3:een kuolemantapaukseen 10 000 ajoneuvoa kohti. Jos Georgia pysyy vauhdissa ja saavuttaa jopa 1 200 kuolemantapausta - mikä on epätodennäköistä mutta tarkka luku, jota voidaan verrata tänä vuonna rekisteröityihin 9,1 miljoonaan ajoneuvoon - luku pysyy 1,3 kuolemantapauksessa. Se ei tietenkään ole nousu. Mutta se ei ole myöskään se tasainen lasku, jonka liikenneviranomaiset olivat toivoneet jatkuvan ja jonka McMurry totesi. Lisäksi määrä tarkoittaa edelleen sitä, että yhä useammat ihmiset kuolevat liikenneonnettomuuksissa aikana, jolloin osavaltiossa on 95 prosenttia turvavöiden käytöstä - suuri tekijä kuolemantapausten vähentämisessä, sanoi Teri Pope, Koillis-DOT-alueen tiedottaja. DOT:n tietojen mukaan 62 prosenttia onnettomuuksissa kuolleista ihmisistä ei käytä näitä yksinkertaisia turvalaitteita. "Monet näistä kuolemantapauksista olisivat ehkäistävissä, ja se on sydäntä särkevä asia", Pope sanoi. Toisin sanoen kuljettajien käyttäytyminen on syynä tieliikennekuolemien lisääntymiseen. Tämän torjumiseksi liikenneministeriö on tehnyt yhteistyötä kuvernöörin tieliikenneturvallisuusviraston ja osavaltion yleisen turvallisuuden ministeriön kanssa käynnistääkseen Drive Alert, Arrive Alive -kampanjan. Kampanjassa keskitytään valistustoimiin, jotka koskevat uneliaana ajamisen tai matkapuhelimen käytön vaaroja - molempia pidetään häiriökäyttäytyneenä ajamisena - sekä turvavyön käytön ja turvallisen ajamisen valvonnan tehostamiseen. Toisin sanoen PolitiFact Georgia odottaa näkevänsä teillä paljon turvallisuusmuistutuskylttejä ja osavaltion poliiseja. Niin sinunkin pitäisi. Hallitseva Georgian liikenneministeriön komissaari Russell McMurry sanoi äskettäisissä uutisissa, että osavaltiossa kuolee tänä vuonna 1 200 ihmistä liikenneonnettomuuksissa - ja kaikki tämä ennen vilkkaan kesäajokauden alkua. Liikenneluvut tukevat väitettä. Nämä tiedot ja osavaltion rekisteröityjen ajoneuvojen määrää koskevat luvut vahvistavat myös, että kyseessä olisi ensimmäinen kerta yhdeksään vuoteen, kun Georgian osavaltiossa ei ole nähty näiden kuolemantapausten määrän vähenemistä."</w:t>
      </w:r>
    </w:p>
    <w:p>
      <w:r>
        <w:rPr>
          <w:b/>
        </w:rPr>
        <w:t xml:space="preserve">Tulos</w:t>
      </w:r>
    </w:p>
    <w:p>
      <w:r>
        <w:t xml:space="preserve">Georgian liikennekuolemien määrä on tänä vuonna 1 200, mikä merkitsee yhdeksän vuoden laskun kääntymistä.</w:t>
      </w:r>
    </w:p>
    <w:p>
      <w:r>
        <w:rPr>
          <w:b/>
        </w:rPr>
        <w:t xml:space="preserve">Esimerkki 2.789</w:t>
      </w:r>
    </w:p>
    <w:p>
      <w:r>
        <w:t xml:space="preserve">Poliisi ilmoitti pidättäneensä 135 Extinction Rebellion -ryhmän aktivistia klo 1130 GMT mennessä. Ryhmä odottaa, että 10 000 ihmistä tulee pääkaupunkiin eri puolilta Britanniaa osallistumaan kahden viikon mielenosoitukseen, joka on osa koordinoitua kansainvälistä liikettä. Vastaavia ilmastomielenosoituksia järjestettiin maanantaina Berliinissä, Wienissä, Amsterdamissa, Madridissa ja muissa kaupungeissa eri puolilla maailmaa. Suuret mielenosoittajajoukot tukkivat joitakin Westminsterin suurimpia ja vilkkaimpia teitä, siltoja ja aukioita ja kantoivat banderolleja, joissa luki muun muassa "Ilmastonmuutos vie lapsiltamme tulevaisuuden, ellemme toimi nyt". Rumpuja paukuttaen ja huudellen he valtasivat Trafalgarin aukion, joka on turistien suosima paikka, ja marssivat pitkin Buckinghamin palatsille johtavaa leveää, puiden reunustamaa Mall-katua. Jotkut aktivistit liimasivat tai kahlitsivat itsensä keskelle tietä pysäköityihin autoihin tai katulamppuihin, mikä vaikeutti poliisien pidättämistä. "Olemme täällä, koska hallitus ei tee tarpeeksi ilmastohädän suhteen", sanoi mielenosoittaja Lizzy Mansfield. "Meillä on vain yksi planeetta, joten olemme täällä yrittämässä puolustaa sitä."  Extinction Rebellion nousi julkisuuteen huhtikuussa, kun se häiritsi liikennettä Lontoon keskustassa 11 päivän ajan. Yli 1 000 aktivistia pidätettiin, ja heistä 850 asetettiin syytteeseen erilaisista järjestyshäiriöistä. Tähän mennessä 250 on saanut tuomion. Metropolian poliisi on tällä kertaa ottanut käyttöön ennakoivamman taktiikan. Poliisipäälliköt ilmoittivat viime viikolla, että he käyttäisivät tuhansia poliiseja mielenosoitusten hoitamiseen ja että jokainen, joka rikkoisi lakia, vaikka se olisi osa väkivallatonta kansalaistottelemattomuutta, pidätettäisiin. Lauantaina poliisit tunkeutuivat pampulla rakennukseen eteläisessä Lontoossa, jossa aktivistit olivat varastoineet materiaalia kahden viikon mielenosoituksen aikana käytettäväksi. Ratsiassa pidätettiin kahdeksan ihmistä. Extinction Rebellionin mukaan poliisin reaktio osoitti, että Britannian viranomaiset pitivät ryhmää merkittävänä liikkeenä. Varhain maanantaina joukko aktivisteja lukitsi itsensä puolustusministeriön edustalla olevaan ydinohjuksen jäljitelmään ja vaati hallitusta ohjaamaan Britannian Trident-ydinpelotteeseen käytetyt varat uudelleen ilmastonmuutoksen torjuntaan tähtäävään politiikkaan. "Ilmasto ei Trident", luki banderollissa, joka oli tekaistun ohjuksen vieressä. Katumielenosoitukseen osallistunut skotlantilainen eläkkeellä oleva lääkäri Richard Dyer sanoi pitävänsä sitä lääkärinuransa jatkeena, koska ilmastonmuutos on toistaiseksi suurin uhka kansanterveydelle. "Ympäristöliikkeen ihmiset ja ilmastotutkijat ovat yrittäneet saada yleisöä ja hallitusta ryhtymään vakaviin toimiin, eikä mitään ole tapahtunut", hän sanoi. "Haluamme käyttää kaikkia mahdollisia keinoja saadaksemme ihmiset ja hallitukset kiinnittämään huomiota."</w:t>
      </w:r>
    </w:p>
    <w:p>
      <w:r>
        <w:rPr>
          <w:b/>
        </w:rPr>
        <w:t xml:space="preserve">Tulos</w:t>
      </w:r>
    </w:p>
    <w:p>
      <w:r>
        <w:t xml:space="preserve">"Kun New Yorkin kuvernööri Eliot Spitzer halusi "antaa ajokortin niille, joilla ei ole asiakirjoja. (Hillary Clinton) sanoi, että älkää tehkö sitä."</w:t>
      </w:r>
    </w:p>
    <w:p>
      <w:r>
        <w:rPr>
          <w:b/>
        </w:rPr>
        <w:t xml:space="preserve">Tulos</w:t>
      </w:r>
    </w:p>
    <w:p>
      <w:r>
        <w:t xml:space="preserve">Ilmastonmuutosmielenosoitukset sotkevat Lontoon keskustan, 135 pidätetty.</w:t>
      </w:r>
    </w:p>
    <w:p>
      <w:r>
        <w:rPr>
          <w:b/>
        </w:rPr>
        <w:t xml:space="preserve">Esimerkki 2.790</w:t>
      </w:r>
    </w:p>
    <w:p>
      <w:r>
        <w:t xml:space="preserve">VA-sairaala kertoi ehdottaneensa Christel O. Wambi-Kiessen erottamista sairaalasta, mutta kieltäytyi antamasta syytä erottamisehdotuksen tekemisen jälkeen työntekijällä on seitsemän arkipäivää aikaa vastata siihen. Tämän jälkeen VA:n on tehtävä lopullinen erottamispäätös viimeistään 15 arkipäivän kuluessa siitä, kun erottamisehdotus on toimitettu työntekijälle. Sairaala alkoi tutkia 44-vuotiasta urologia sen jälkeen, kun Kansas City Star -lehti kertoi, että Missourin lääkärien rekisteröintilautakunta pyrki asettamaan Wambi-Kiessen kurinpitoon. Lautakunta mainitsi kolme esimerkkiä, jotka kaikki tapahtuivat vuonna 2013, kun hän työskenteli nykyään lakkautetulla urologian klinikalla, joka liittyi Centerpoint Medical Centeriin Independensessä. Yksi nainen kuoli infektioon kaksi kuukautta sen jälkeen, kun Wambi-Kiesse puhkaisi hänen virtsarakkonsa biopsiaa tehdessään eikä korjannut vahinkoa, valituksen mukaan. Kahdessa muussa tapauksessa 71- ja 68-vuotiaat miehet kärsivät komplikaatioista eturauhasleikkausten jälkeen, jotka kestivät kolme kertaa kauemmin kuin olisi pitänyt, lautakunta totesi. The Star kertoi, että Wambi-Kiesse kieltäytyi kommentoimasta asiaa maanantaina. Wambi-Kiessen lääkärinlupa on uusittavana tammikuun lopussa. Kurinpitokanne, joka voi riistää hänen toimilupansa, on vireillä, eikä kuulemispäivää ole määrätty. ______ Tämä juttu julkaistiin ensimmäisen kerran 30. joulukuuta 2019. Sitä päivitettiin 31. joulukuuta 2019 sen selventämiseksi, että Wichitassa sijaitseva veteraanisairaala on aloittanut prosessin, jossa lääkäri, jota on tutkittu potilaiden väitetystä vahingoittamisesta Missourissa, on erotettu, mutta lääkäriä ei ole vielä erotettu.</w:t>
      </w:r>
    </w:p>
    <w:p>
      <w:r>
        <w:rPr>
          <w:b/>
        </w:rPr>
        <w:t xml:space="preserve">Tulos</w:t>
      </w:r>
    </w:p>
    <w:p>
      <w:r>
        <w:t xml:space="preserve">Wichitan veteraanisairaala aikoo poistaa entisen Missourin lääkärin.</w:t>
      </w:r>
    </w:p>
    <w:p>
      <w:r>
        <w:rPr>
          <w:b/>
        </w:rPr>
        <w:t xml:space="preserve">Esimerkki 2.791</w:t>
      </w:r>
    </w:p>
    <w:p>
      <w:r>
        <w:t xml:space="preserve">Lakiehdotuksen laatija, senaattori Richard Pan neuvotteli muutokset sen jälkeen, kun Gavin Newsom oli ilmaissut varauksensa siitä, että osavaltion byrokraateille siirrettäisiin liikaa valtaa. Hän sanoo nyt allekirjoittavansa lain. Muutokset ovat muun muassa seuraavat: - Kaikkien lääketieteellisten poikkeuslupien sijasta osavaltion terveysviranomaiset kohdistaisivat tarkastuksensa lääkäreihin, jotka myöntävät viisi tai useampia poikkeuslupia vuodessa, ja poikkeuslupiin kouluissa, joissa rokotusaste laskee alle 95 prosentin. - Sen sijaan, että vapautukset rajoitettaisiin liittovaltion tautien valvonta- ja ehkäisykeskusten (Centers for Disease Control and Prevention) käyttämiin kriteereihin, sallitaan nyt myös liittovaltion rokotuskäytäntöjen neuvoa-antavan komitean (Advisory Committee on Immunization Practices) ja Amerikan lastenlääketieteen akatemian (American Academy of Pediatrics) kehittämät kriteerit. Se sallii myös "muiden vasta-aiheiden tai varotoimenpiteiden, mukaan lukien perheen sairaushistorian huomioon ottaminen", jos ne ovat "asiaankuuluvan hoitostandardin mukaisia". - Muutosten mukaan lääkäreiden on esitettävä vapautukset valan alla, minkä kriitikot pelkäävät avaavan lääkäreille mahdollisuuden joutua syytteeseen väärästä valasta. - Jos lapsen lääketieteellinen vapautus peruutetaan, vanhemmat voivat tarkistusten mukaan valittaa päätöksestä terveysministeriön nimittämälle lääkäreistä koostuvalle lautakunnalle.</w:t>
      </w:r>
    </w:p>
    <w:p>
      <w:r>
        <w:rPr>
          <w:b/>
        </w:rPr>
        <w:t xml:space="preserve">Tulos</w:t>
      </w:r>
    </w:p>
    <w:p>
      <w:r>
        <w:t xml:space="preserve">Kalifornian kuvernöörin rokotuslakiehdotusta koskeva levottomuus loppuu tarkistuksilla.</w:t>
      </w:r>
    </w:p>
    <w:p>
      <w:r>
        <w:rPr>
          <w:b/>
        </w:rPr>
        <w:t xml:space="preserve">Esimerkki 2.792</w:t>
      </w:r>
    </w:p>
    <w:p>
      <w:r>
        <w:t xml:space="preserve">DeSantisin mukaan verojen pitäminen alhaisina, koulutuksen parantaminen ja ympäristönsuojelu auttavat Floridaa jatkamaan kasvuaan. Hän sanoi haluavansa jatkaa ensimmäisen virkavuotensa onnistumisten pohjalta. "Vuonna 2019 otimme rohkeita askeleita laajentaaksemme koulutusmahdollisuuksia, suojellaksemme ympäristöämme ja luonnonvarojamme, uudistaaksemme terveydenhuoltoa, investoidaksemme infrastruktuuriin ja vahvistaaksemme julkista turvallisuutta - kaikki tämä samalla, kun alensimme veroja ja säilytimme terveen budjettivarannon", DeSantis sanoi. "Vaikka meidän pitäisi suhtautua myönteisesti näihin rohkeisiin alkuihin, meillä on vielä paljon tehtävää." Puheella avattiin lainsäätäjän vuotuinen 60 päivän istuntokausi. DeSantis puhui edustajainhuoneen istuntosalissa, jossa lainsäätäjien työpöydät olivat kukkien peitossa. Myös korkeimman oikeuden jäsenet ja osavaltion kolme kabinetin jäsentä osallistuivat puheeseen. Samalla kun DeSantis mainosti adoptiolukujen nousua, hän kertoi lainsäätäjille haluavansa, että he hyväksyvät lakiehdotuksen, jonka mukaan alle 18-vuotiaiden tyttöjen on saatava vanhempiensa lupa abortin tekemiseen. Osavaltio vaatii jo nyt, että tyttöjen vanhemmille ilmoitetaan, jos he tekevät abortin. DeSantis sanoi myös haluavansa, että lainsäätäjät hyväksyvät laajan lakiesityksen Floridan leväongelman ratkaisemiseksi. Tavoitteena on vähentää osavaltion vesistöihin valuvia lannoitteita ja ravinteita. "Uskon, että luonnonvarojemme hoito on avainasemassa taloudellisen hyvinvointimme kannalta - vesistö on matkailuteollisuutemme perusta, tekee Floridasta maailman parhaan kalastus- ja veneilykohteen ja nostaa kiinteistöarvojamme", DeSantis sanoi. DeSantis vaati myös lakiehdotusta, joka velvoittaisi työnantajat käyttämään E-verify-järjestelmää, jolla varmistetaan, että ihmisillä on laillinen lupa työskennellä Yhdysvalloissa. "Alemman tulotason työntekijöiden ... ei pitäisi saada halpaa ulkomaista työvoimaa painamaan palkkojaan alas. Laillisen työvoiman varmistaminen E-verifyn avulla on hyväksi oikeusvaltiolle, se suojelee veronmaksajia ja se nostaa Floridalaisten palkkoja, jotka työskentelevät sinikaulustyöpaikoissa", DeSantis sanoi. "Meidän on varmistettava, että Floridan kansalaiset kaikilla elämänalueilla ovat etusijalla." DeSantis haluaa myös, että lainsäätäjä nostaa osavaltion opettajien vähimmäispalkan 47 500 dollariin, mikä hänen mukaansa nostaa 100 000 opettajan palkkaa. Korotusten lisäksi hän haluaa varmistaa, että oppilaille opetetaan amerikkalaista kansalaistaitoa ja Yhdysvaltain perustuslakia. "Tämä tarkoittaa, että on ymmärrettävä, mistä oikeuksemme ovat peräisin, ja se tarkoittaa, että on ymmärrettävä itsenäisyysjulistuksen teoria, perustuslain rakenne ja keskeiset muutokset, kuten Bill of Rights, sisällissodan jälkeiset muutokset ja yhdeksästoista muutos." Näin hän sanoi. Tämä tarkoittaa myös sen ymmärtämistä, miten nämä pysyvät periaatteet ovat elävöittäneet Amerikan historian keskeisiä kohtia", DeSantis sanoi. Suuri osa hänen ohjelmastaan rakentuisi hänen koulutus-, ympäristö- ja maahanmuuttopolitiikkansa varaan. "Hän on keskittynyt viime vuonna esittämäänsä visioon. Tämä oli 'Emme tarvitse suuria kurssikorjauksia. Ymmärrän, mihin suuntaan haluamme osavaltiota viedä. Teemme monia asioita oikein. Pysytään kurssilla", sanoi republikaanisenaattori Jeff Brandes. "Koulutus, ympäristö, maahanmuutto - kaikki nämä kysymykset olivat osa viime vuoden rohkeaa visiota. Hän on viime vuoden jälkeen hyvässä nosteessa." Demokraattien edustaja Loranne Ausley sanoi olevansa tyytyväinen siihen, että kuvernööri käytti suuren osan puheestaan puhumiseen ympäristöstä ja koulutuksesta. "Hän johtaa näitä asioita, joilla on vahva kahden puolueen tuki", Ausley sanoi. Vaikka hän on samaa mieltä siitä, että opettajien pitäisi saada palkankorotuksia, hän sanoi, että kuvernöörin lähestymistapa ei mene tarpeeksi pitkälle. "600 miljoonaa dollaria on alku, mutta meidän on sitouduttava pitkällä aikavälillä kouluihimme ja opettajiin", Ausley sanoi.</w:t>
      </w:r>
    </w:p>
    <w:p>
      <w:r>
        <w:rPr>
          <w:b/>
        </w:rPr>
        <w:t xml:space="preserve">Tulos</w:t>
      </w:r>
    </w:p>
    <w:p>
      <w:r>
        <w:t xml:space="preserve">Floridan kuvernööri vaatii opettajien palkankorotuksia ja uutta aborttilakia.</w:t>
      </w:r>
    </w:p>
    <w:p>
      <w:r>
        <w:rPr>
          <w:b/>
        </w:rPr>
        <w:t xml:space="preserve">Esimerkki 2.793</w:t>
      </w:r>
    </w:p>
    <w:p>
      <w:r>
        <w:t xml:space="preserve">14. heinäkuuta 2019 eräs Facebook-käyttäjä jakoi valokuvan, jonka väitettiin havainnollistavan grilliharjojen aiheuttamia riskejä ja metallia, jota niistä voi jäädä jäljelle ja joka kiinnittyy nautittavaan ruokaan. Liitteenä olevassa tilapäivityksessä postaaja varoitti: Suosittelen kaikille, joilla on metallinen harja grillin puhdistamiseen, hankkiutumaan eroon siitä. Tämä on seurausta siitä, että olen syönyt harjan irti. Minulla on pitkä toipumisaika edessäni. - Oheisessa kuvassa paljastuneessa vatsassa on pitkä ja tuskallisen näköinen arpi, jossa on yli kaksikymmentä niittiä. Postaukseen ei liitetty muita yksityiskohtia kuvasta, mutta ilmeinen johtopäätös oli, että kyseessä oli leikkauksen tulos, joka tarvittiin sen jälkeen, kun oli vahingossa nielty puhdistusharjan grilliin jättämiä metallinpalasia.Postaukseen ei liitetty tietoa siitä, miten vamma ilmeni tai millaisia oireita grilliruoalle jo altistuneilla ihmisillä saattaa esiintyä. Aiempien vuosien uutisjutut kuitenkin osoittivat, että vaikka se onkin harvinaista, kesäisin tapahtuva grillaaminen on toisinaan johtanut siihen, että ihmiset ovat vahingossa nauttineet ruokaa, johon on kiinnittynyt grilliharjan jäänteitä.Toukokuussa 2015 CBS kertoi, että Connecticutissa asuvaa naista oli hoidettu saman vamman vuoksi. Hänen oireitaan kuvailtiin "teräväksi" ja "epätavalliseksi" kivuksi: [Toukokuussa 2015] Connecticutissa asuva nainen tarvitsi hätäleikkauksen poistaakseen rautalangasta valmistetun grilliharjan harjan ruuansulatuskanavastaan - eivätkä lääkärit sanoneet, että hän ei ole ensimmäinen. Connecticutin Wallingfordissa asuva Cheryl Harrison kiidätettiin miehensä toimesta sairaalaan sen jälkeen, kun hän oli tuntenut terävää ja epätavallista kipua vatsassaan. kipu johtui yksittäisestä harjaksesta, joka oli pudonnut metallisesta grillipuhdistusharjasta ja päätynyt hänen syömänsä hampurilaisen sekaan. Hän tuli päivystykseen vuorokauden sisällä voimakkaan vatsakivun vuoksi. Kun CT-kuvaus osoitti langan, lääkärit pystyivät poistamaan sen hänen vatsastaan laparoskooppisella leikkauksella." Artikkelissa kuvattiin edelleen samanlaista tapausta, jossa potilas ei saanut tietää vammasta yhtä nopeasti. Eräs lääkäri totesi, että vammaa oli vaikea tunnistaa, koska harjasten pienen koon vuoksi niitä oli vaikea löytää: Tohtori Aziz Benbrahim, hänen yleiskirurginsa MidState Medical Centerissä, kertoi CBS Newsille, että hän oli onnekas, koska hän tuli sisään heti. Hänen edellinen potilaansa, jonka elimistöön oli juuttunut grilliharjan lanka, odotti pari viikkoa. Se oli puhkaissut hänen suolistonsa. "Minun oli avattava hänet kokonaan", Benbrahim sanoi. "Sitten poistimme langan ja saimme selville myös, miksi hänellä oli rintakipuja - koska hänellä oli myös keuhkoembolia, joka on verihyytymä keuhkoissa." "Hän oli onnekas, että hän oli vielä elossa", hän lisäsi. "Kaikki johtui tästä piuhasta."[...] "Kukaan ei tiedä tilastoja, se on ongelma. Ainoa julkaistu artikkeli puhuu 6 tai 7 tapauksesta, ja uskon, että se on paljon, paljon yleisempää", Benbrahim sanoi. "Kun puhuin kollegojeni kanssa sairaalassa, yllätyin siitä, että kaikilla heistä oli ainakin yksi tai kaksi tällaista potilasta. En uskonut, että se olisi niin yleistä. Eikä tämä ole kovin suuri sairaala, joten oletan, että isommassa sairaalassa niitä olisi enemmän." Jutussa todettiin lisäksi, että eräässä sairaalassa ainakin kuusi potilasta oli saanut samanlaisia vammoja grilliharjan langan syömisestä 18 kuukauden aikana. Vuotta myöhemmin WTSP kertoi, että eräs mies Floridassa loukkaantui samalla tavalla: "Varoitus, jos aiot laittaa grillin päälle tänä lomaviikonloppuna. Lakelandilainen mies löysi kätketyn terveysvaaran kantapään kautta, ja se voi olla grillissäsi juuri nyt. "Tämä on minun pieni jäähyväislahjani", Clif Hennecy sanoo. Se on matkamuisto lääkärin vastaanotolta, jonka Hennecy ei olisi ikinä kuvitellut, että lääkäri löytäisi sen hänen vatsastaan rutiinitarkastuksen yhteydessä. "Se on vain pieni, pieni harja, mutta se on ruostumatonta terästä", Hennecy sanoo. "Lakelandilainen mies kertoo, että metallinen harja oli peräisin harjasta, jota hän käytti grillin puhdistamiseen. "On pelottavaa, että tuollainen on juuttunut vatsaan." Hän sanoo, että se on pelottavaa. Se voi aiheuttaa paiseet ja infektioita, ja ihmiset voivat kuolla", Hennecy sanoo." Heinäkuussa 2017 Kanadassa poika loukkaantui, kun hän nielaisi langanpalasia: Jenna Kuchik rentoutui 4. heinäkuuta [2017] grillijuhlien jälkeen sulhasensa ja kolmen lapsensa kanssa, kun hänen 4-vuotias poikansa Oliver Schenn alkoi huutaa tuskissaan.Kauhuissaan Kuchik juoksi EpiPenin luo. Oliverilla, jota Kuchik ja hänen sulhasensa Matt Schenn kutsuvat hellästi Ollieksi, on vakava pähkinäallergia. Poika ei kuitenkaan osoittanut mitään reaktion oireita - vain tukehtumista, huutamista ja itkua. 24 tuntia ja kaksi sairaalaa myöhemmin Ollie selviytyi leikkauksesta, kun lääkärit olivat poistaneet kaksi pientä metallikuitua hänen ruokatorvestaan. Syyllinen: perheen rautalankagrilliharja." Tuo myyntipiste sisälsi joitakin tilastoja esiintymistiheydestä ja totesi, että se oli pieni mutta akuutti ja mahdollisesti aliraportoitu: "Grilliharjat ovat aiheuttaneet arviolta 1 698 päivystyskäyntiä vuosina 2002-2014 Otolaryngology-Head and Neck Surgery -lehdessä vuonna 2016 julkaistun tutkimuksen mukaan." Tämä tutkimus on julkaistu vuonna 2016. Vammojen määrä on alhainen verrattuna vastaaviin hätätilanteisiin, kuten lasten nielemiin paristoihin, mutta tutkimuksen vetäjä, Missourin yliopiston otolaryngologian laitoksen apulaisprofessori tohtori David Chang uskoo, että tiedot aliarvioivat vammojen kokonaismäärää. Kiireellisen hoidon klinikoilla ja perusterveydenhuollon lääkäreillä nähdään todennäköisesti monia vastaavia tapauksia, joita Changin tutkimuksen tiedot eivät kata.Consumer Reportsin vuonna 2018 julkaistussa artikkelissa esiteltiin vaihtoehtoisia menetelmiä grillin puhdistamiseen ilman kaikkialla läsnä olevaa lankaharjaa: Harkitse vaihtoehtoisia puhdistustyökaluja. Riippuen siitä, minkä tyyppinen grilli sinulla on, voit kokeilla lämpimien grilliritilöiden puhdistamista työkalulla, kuten hohkakivellä tai kelanmuotoisella harjaksettomalla harjalla. Tarkista suositukset omistajan käsikirjasta ... Voit myös harjata irtonaisia ruokahiukkasia lämpimältä ritilältä rypytetyllä alumiinifoliolla. Varmista, että grilliritilät eivät ole niin kuumia, että ne voivat polttaa sinut.Väite grilliharjan lankojen nielemisestä ja sairaalahoidon tarpeesta on tunnettu mutta harvinainen riski. Asiantuntijat kehottavat kaikkia, jotka kokevat vatsakivun kaltaisia oireita grillatun ruoan nauttimisen jälkeen, hakeutumaan lääkäriin. Kuluttajien turvallisuuden puolestapuhujat suosittelevat rautalankagrilliharjan sijasta vaihtoehtoisia grillien puhdistusmenetelmiä, kuten alumiinifoliota.</w:t>
      </w:r>
    </w:p>
    <w:p>
      <w:r>
        <w:rPr>
          <w:b/>
        </w:rPr>
        <w:t xml:space="preserve">Tulos</w:t>
      </w:r>
    </w:p>
    <w:p>
      <w:r>
        <w:t xml:space="preserve">Ihmiset nielevät joskus grilliharjojen metallipalasia ja loukkaantuvat vakavasti.</w:t>
      </w:r>
    </w:p>
    <w:p>
      <w:r>
        <w:rPr>
          <w:b/>
        </w:rPr>
        <w:t xml:space="preserve">Esimerkki 2.794</w:t>
      </w:r>
    </w:p>
    <w:p>
      <w:r>
        <w:t xml:space="preserve">Toukokuun 18. päivänä 2020 alkoi kiertää valokuva, jonka väitettiin olevan COVID-19:n lukitsemisen vastaisesta mielenosoituksesta ja jossa valkoinen nainen piti kylttiä, jossa luki "kuonokopat ovat koirille ja orjille", sekä kuvaa mustasta naisesta, jolla oli naamari tai kasvojen peittäminen: Valkoisten konservatiivien mielen sisällä. pic.twitter.com/wflisE1mUX- Chad Loder (@chadloder) May 18, 2020Yllä olevassa twiitissä nainen pitelee kädessään näennäisesti laatikkopäällystä, jossa vasemmalla on mustan naisen kuva ja oikealla "kuonokopat ja orjat" -sanonta. Kuva oli ensimmäinen Google-tulos hakusanalla "orjan naamio", ja se johti Wikimedia Commonsin sivulle, jossa esiteltiin nainen, jota kutsuttiin nimellä Escrava Anastacia ("Orjanainen Anastacia"):Sama kuva oli esillä koko sivulla Escrava Anastacia, joka on Brasiliassa kunnioitettu epävirallinen pyhimys:Afrikkalaissyntyinen orjanainen Anastacia kuvataan uskomattoman kauniiksi, hänellä on lävistävät siniset silmät ja hänellä on ahdistava kasvonaamio. Vaikka katolinen kirkko ei ole virallisesti tunnustanut Anastaciaa, se on silti tärkeä hahmo katolisen kansanpalvonnan piirissä kaikkialla Brasiliassa. Häntä kunnioittavat myös Umbandan ja spiritistien perinteet. Häntä on myös kuvattu Brasiliassa kirjoissa, radio-ohjelmissa ja hänen nimeään kantavassa erittäin menestyksekkäässä tv-minisarjassa." Sivulla kerrotaan edelleen, että Escrava Anastacialla ei ole virallista historiaa ja että hänen elämäntarinansa yksityiskohdat vaihtelevat, mutta kaikissa versioissa "hän joutuu orjuuteen ja häntä kohdellaan julmasti omistajiensa toimesta" ja että "Anastacia sietää stoalisesti näitä traumoja ja kohtelee kaikkia ihmisiä rakkaudella". Saman Wikipedian sivun mukaan hän kuoli lopulta jäykkäkouristukseen: Lopulta omistajansa rankaisevat häntä pakottamalla hänet käyttämään kuonoa muistuttavaa kasvomaskia, joka estää häntä puhumasta, ja raskasta rautapantaa. Syyt tähän rangaistukseen vaihtelevat: joissakin tarinoissa kerrotaan, että hän auttoi muita orjia pakenemaan, toisissa väitetään, että hän vastusti isäntänsä rakastelunhalua, ja taas toisissa syytetään Anastacian kauneudesta mustasukkaista emäntää. Pitkään kestäneen kärsimyksen jälkeen Anastacia kuolee kaulapannan aiheuttamaan jäykkäkouristukseen, kun hän on tehnyt lisää parantumisen ja rauhan ihmeitä. Usein väitetään, että hän paransi isäntänsä ja rakastajattarensa pojan ja antoi heidän julmuutensa anteeksi kuollessaan.Anastacian hagiografiaa käsittelevässä osiossa sivu korostaa hänen kuvaustaan naamio päällään: Vaikka on olemassa raportteja siitä, että mustat brasilialaiset kunnioittivat kasvonaamio päällään olevaa orjanaisen kuvaa koko 1800-luvun lopun ja 1900-luvun alun ajan, ensimmäinen laajamittainen pyhimyksen kunnioittaminen alkoi vuonna 1968, kun Rion Pyhän Benedictuksen veljeskunnan Ruusukarjalan kirkon lisärakennuksessa sijaitsevan Negro-museon kuraattorit pystyttivät näyttelyn orjuuden lakkauttamisen 80-vuotisjuhlan kunniaksi Brasiliassa. Näyttelyssä oli muun muassa kaiverrus naisorjasta, jolla oli rangaistusnaamari päässään. Kuvasta tuli pian kansan hartauden kohde, ja veljeskunnan jäsenet alkoivat kerätä Anastacia-tarinoita 1970-luvun alussa. mitä tulee merkkiin, se oli aito ja muuttumaton. Se ilmestyi 16. toukokuuta 2020 kahdessa erillisessä kuvassa, jotka oli liitetty KymKemp.com-sivuston viestiin, ja :03 kohdassa tässä videossa. Yhdessä kuvassa näkyvä nainen tunnistettiin Larkin Smalliksi, 37:Larkin Small sanoi, että hän tuli ensimmäistä kertaa mielenosoitukseen ja että tämä oli se, mitä tarvittiin saadakseen hänet ulos kotoa 37-vuotiaana.Laajemmin levinneessä versiossa, jossa aurinkolasipäinen nainen pitelee kylttiä, kuvatekstissä luki: Gretha Stenger tuli seisomaan niiden ihmisten rinnalla, jotka olivat syvästi huolissaan kotiarestimääräyksistä ja niiden seurauksista.Yksi monista postauksen kommenteista kuului seuraavasti: Larkin Smallin ja Gretha Stengerin pitelemä kyltti sai minut voimaan pahoin. Vaikka en olekaan samaa mieltä tämän mielenosoituksen kannasta, kannatan ihmisten oikeutta korottaa äänensä jonkin asian puolesta, johon he uskovat, mutta kyltin heijastama räikeä tietämättömyys ja rasismi on pöyristyttävää. Orjuutettujen afroamerikkalaisten rinnastaminen koiriin ja ihmisten kahlitseminen ja kuonokopan laittaminen naamareihin - mitä?? ?Itse viesti kattoi pienen 15. toukokuuta 2020 järjestetyn mielenosoituksen Eurekassa, Kaliforniassa, Humboldtin piirikunnan oikeustalolla. Joissakin näkyvissä olleissa lisäkylteissä luki:Paniikkidemian aiheutti kokonaan Dem-PanicSocial-ISM DistancingCOVID-19:llä on 99 prosentin eloonjäämisprosentti. Miksi meidät on lukittu?Kuva naisesta, joka pitelee kylttiä, jossa lukee "kuonokopat ovat koirille ja orjille" COVID-19:n lukitsemisen vastaisessa mielenosoituksessa Eurekassa, Kaliforniassa, oli yksi monista samankaltaisista kyltistä, jotka ovat levinneet viikkoja kestäneistä astroturffatuista ja epäaidosti organisoiduista ja mainostetuista mielenosoituksista. Aiempiin iteraatioihin kuuluivat muun muassa kyltti, jossa kehotettiin johtajia "uhraamaan heikot", antisemitistinen "todellinen rutto" -kyltti, natsikuvia ja lukemattomia iteraatioita, joissa oli huono oikeinkirjoitus. päivitys, 19. toukokuuta 2020, 13:37: Hän väitti, ettei tehnyt kylttiä itse: "Tuon kyltin pitäminen lukitusmielenosoituksessa oli vakava virhe, ja pyydän anteeksiantoa kaikilta niiltä, joille olen aiheuttanut tuskaa." Stengerin mukaan hän ei ollut tehnyt sitä itse. Koska minulla ei ollut omaa kylttiä, toinen mielenosoittaja ojensi sen minulle, ja valokuvaaja otti kuvan ennen kuin ajattelin sen rasistisia vaikutuksia. Tarkoitukseni oli ottaa kantaa kaikkien ihmisten vapauden puolesta, ja pidin erehdyksessä kädessäni kylttiä, joka osoitti päinvastaista. Kunnioitan kaikkien ihmisten ihmisarvoa ja olen vilpittömästi pahoillani kaikesta kärsimyksestä, jota se on aiheuttanut." Stenger ei vastannut suoraan Times-Standardin useisiin kysymyksiin, jotka koskivat meneillään olevaa kotiarestia tai sen ja orjuuden välisiä yhtäläisyyksiä.The outlet ei tavoittanut Smallia kommentoimaan asiaa. kommentit</w:t>
      </w:r>
    </w:p>
    <w:p>
      <w:r>
        <w:rPr>
          <w:b/>
        </w:rPr>
        <w:t xml:space="preserve">Tulos</w:t>
      </w:r>
    </w:p>
    <w:p>
      <w:r>
        <w:t xml:space="preserve">"COVID-19:n mielenosoittaja piti kylttiä, jossa luki ""kuonokopat ovat koirille ja orjille"", ja sen vieressä oli kuva naamioituneesta värillisestä naisesta.""</w:t>
      </w:r>
    </w:p>
    <w:p>
      <w:r>
        <w:rPr>
          <w:b/>
        </w:rPr>
        <w:t xml:space="preserve">Esimerkki 2.795</w:t>
      </w:r>
    </w:p>
    <w:p>
      <w:r>
        <w:t xml:space="preserve">"On olemassa todellinen vaara, että käynnistätte taudinpurkauksen, jota ette ehkä pysty hallitsemaan", varoitti tohtori Anthony Fauci senaatin komiteaa ja kansakuntaa, kun yli kaksi tusinaa osavaltiota on alkanut poistaa lukituksiaan ensimmäisenä askeleena kohti talouden elpymistä. Faucin ja muiden keskeisten hallituksen virkamiesten neuvot - jotka annettiin dramaattisessa, joskus kiusallisessa telekonferenssissa - olivat ristiriidassa presidentin kanssa, joka kehottaa vastustamaan valtion määräämiä rajoituksia ja vaatii, että "päivä toisensa jälkeen teemme valtavia edistysaskeleita".  Trump, jonka uudelleenvalinta riippuu huomattavassa määrin taloudesta, puhuu päivittäin hallituksensa saavutuksista viruksen kanssa. Korostaen kongressin ja Valkoisen talon saavuttaneen pandemian vakavuutta Fauci ja muut asiantuntijat todistivat kodeistaan käsin. Valiokunnan puheenjohtaja Lamar Alexander johti kuulemistilaisuutta Tennesseessä sijaitsevan mökkinsä työhuoneesta käsin, vaikka useat valiokunnan jäsenet osallistuivat henkilökohtaisesti aavemaisen tyhjään Capitol Hillin istuntosaliin naamioituneina ja istuivat kahden metrin päässä toisistaan. Jännite, joka liittyy ihmisten turvallisuuden takaamiseen virukselta, joka yhä yllättää lääkärit salakavalilla tapoillaan tappaa, ja vakavien taloudellisten seurausten tasapainottamiseen, vallitsee myös monissa muissa maissa. Italia poisti osittain viime viikolla lukitusrajoitukset vain nähdäkseen, että vahvistettujen COVID-19-tartuntojen määrä kasvoi voimakkaasti sen pahiten kärsineellä alueella. Libanon löyhensi kansallista lukitusta viime kuun lopulla, mutta ilmoitti tiistaina, että rajoitukset palautetaan loppuviikoksi sen jälkeen, kun raportoitujen tartuntojen määrä on kasvanut. Uusia tartuntoja ja kuolemantapauksia on väistämättä tulossa, kun ihmiset alkavat jälleen kerääntyä, mutta se, miten valmiita yhteisöt ovat torjumaan näitä kipinöitä, ratkaisee sen, miten pahasti tauti leviää, Fauci kertoi senaatin terveys-, koulutus-, työ- ja eläkekomitealle. "Ei ole epäilystäkään siitä, että jopa parhaissa olosuhteissa, kun vetäydyt lieventämisestä, näet joitakin tapauksia ilmaantuvan", Fauci sanoi. Liian nopea siirtyminen "voi johtaa todella vakaviin seurauksiin", hän lisäsi. Se ei ainoastaan aiheuttaisi "jonkin verran kärsimystä ja kuolemaa, joka olisi voitu välttää, vaan se voisi jopa kääntää teidät takaisin tielle, jolla yritetään saada taloudellista elpymistä." Kun Yhdysvalloissa on yli 30 miljoonaa työtöntä, Trump on painostanut osavaltioita avaamaan uudelleen. Äskettäinen Associated Pressin katsaus totesi, että 17 osavaltiota ei täyttänyt Valkoisen talon keskeistä vertailuarvoa rajoitusten höllentämiselle - 14 päivän laskusuuntaus uusissa tapauksissa tai positiivisten testien määrässä. Silti monet niistä ovat aloittaneet tai ovat aikeissa avata uudelleen, kuten Alabama, Kentucky, Maine, Mississippi, Missouri, Nebraska, Ohio, Oklahoma, Tennessee, Oklahoma, Missouri ja Utah. AP:n analyysin mukaan 33 osavaltiosta, joissa on ollut 14 päivän laskusuuntaus, 25 on osittain avattu tai avautumassa uudelleen muutaman päivän kuluessa. Muut osavaltiot, joissa ei ole havaittu 14 päivän laskua, ovat edelleen suljettuina, vaikka ne täyttävätkin joitakin vertailuarvoja. Fauci ilmaisi olevansa optimistinen sen suhteen, että lopulta rokotteet saapuvat, samoin kuin hoidot sen yhden lääkkeen lisäksi, jolla on toistaiseksi ollut vaatimaton vaikutus COVID-19:n torjunnassa. Hänen mukaansa olisi kuitenkin "liian kaukaa haettua" odottaa niitä syksyllä, jolloin koulujen toivotaan avautuvan uudelleen. Toistaiseksi "kaikki tiet takaisin töihin ja takaisin kouluun kulkevat testauksen kautta", sanoi Alexander, republikaanien komitean puheenjohtaja. Vaikka Trump julisti tällä viikolla, että "olemme kohdanneet hetken, ja olemme voittaneet" virustestauksen lisäämisessä ja parantamisessa, paneelin republikaanisenaattorit olivat selvästi vähemmän toiveikkaita. Testauksen puute on varjostanut Yhdysvaltojen vastatoimia alusta asti, kun tautienvalvontakeskuksen kehittämä testi törmäsi lukuisiin ongelmiin. Utahin senaattori Mitt Romney sanoi, että Yhdysvallat on viimein ehkä ohittanut testejä johtavan Etelä-Korean, mutta kyseisessä maassa on paljon vähemmän kuolemantapauksia, koska se aloitti testauksen varhain. "Minusta meidän testituloksemme eivät ole mitään syytä juhlaan", Romney sanoi. Trumpin hallinnon "testauksen tsaari", amiraali Brett Giroir sanoi, että Yhdysvallat voisi tehdä vähintään 40-50 miljoonaa testiä kuukaudessa syyskuuhun mennessä. Se tarkoittaisi 1,3-1,7 miljoonaa testiä päivässä. Harvardin tutkijat ovat sanoneet, että Yhdysvaltojen on tehtävä 900 000 testiä tähän perjantaihin mennessä, jotta se voisi turvallisesti avata ovensa uudelleen. Testi kertoo vain, onko joku saanut tartunnan kyseisenä päivänä - hän voi saada viruksen seuraavana päivänä. Alexander kysyi Alexanderilta, miten maan 100 000 koulua ja 5 000 korkeakoulua voitaisiin avata uudelleen elokuussa, ja Giroir ilmaisi luottavansa siihen, että testejä tehdään riittävästi, jotta koulut voisivat laatia turvallisia strategioita, ehkäpä testaamalla tietyn määrän oppilaita muutaman päivän välein. Maailmanlaajuisesti virus on tartuttanut lähes 4,2 miljoonaa ihmistä ja tappanut yli 287 000 ihmistä, joista yli 80 000 on kuollut pelkästään Yhdysvalloissa, mikä on maailman korkein luku. Fauci sanoi, että Yhdysvalloissa kuolleet ovat todennäköisesti virallista lukua suurempia. Vaikka Faucista on tullut miljoonien amerikkalaisten luotettu tiedeääni, senaattori Rand Paul ilmaisi turhautuneisuutensa hänen varoituksiinsa. Kentuckyn republikaani sanoi, että Fauci ei ole koronavirusta koskevan tietämyksen "päätepiste" ja että on "tavallaan naurettavaa" ehdottaa, että lasten ei pitäisi palata kouluun - mitä Fauci ei koskaan sanonut. "Emme tiedä kaikkea tästä viruksesta, ja meidän on todellakin parasta olla melko varovaisia, erityisesti kun on kyse lapsista", Fauci sanoi. Vaikka lapset näyttävät olevan vähemmän alttiita, New Yorkissa lääkärit tutkivat noin 100 nuorta, joiden COVID-19 saattaa liittyä harvinaiseen ja vaaralliseen tulehdusreaktioon. Kolme on kuollut. COVID-19 tuhoaa myös hoitokoteja, ja infektiot ja kuolemantapaukset asukkaiden ja heidän hoitajiensa keskuudessa ovat lisääntyneet. "Jos pystymme saamaan naamarit kaikille Valkoisessa talossa työskenteleville, toivon, että voimme saada naamarit jokaiselle hoitokodin työntekijälle, joka tarvitsee niitä", sanoi senaattori Maggie Hassan, D-NH, joka kysyi myös, miksi näiden haavoittuvien väestöryhmien on vaikea saada testejä, kun Trumpin kanssa kosketuksissa olevat työntekijät saavat testin päivittäin. Valkoinen talo suositteli hiljattain, että osavaltiot testaisivat kaikki hoitokotien asukkaat ja henkilökunnan kahden seuraavan viikon aikana. Senaattori Chris Murphy, D-Conn, moitti Trumpin hallintoa "rikollisen epämääräisistä" ohjeista siitä, miten osavaltiot voivat turvallisesti avata taloutensa uudelleen. Hän painosti CDC:n johtajaa Robert Redfieldiä siitä, miksi viraston asiantuntijoiden laatimat yksityiskohtaiset suositukset oli hyllytetty, kuten Associated Press uutisoi. Redfield vastasi, että näiden suositusten pitäisi ilmestyä pian viraston verkkosivuille. Kolme tiistain asiantuntijoista, Fauci, Redfield ja elintarvike- ja lääkeviraston komissaari Stephen Hahn, ovat "modifioidussa karanteenissa" sen jälkeen, kun kaksi Valkoisen talon henkilökuntaan kuuluvaa sai hiljattain tartunnan, mutta he saavat osallistua kriittisiin hallintokokouksiin naamioituneina ja etäisyyttä pitäen. ___ Seuraa AP:n pandemiakatsauksia osoitteissa http://apnews.com/VirusOutbreak ja https://apnews.com/UnderstandingtheOutbreak.</w:t>
      </w:r>
    </w:p>
    <w:p>
      <w:r>
        <w:rPr>
          <w:b/>
        </w:rPr>
        <w:t xml:space="preserve">Tulos</w:t>
      </w:r>
    </w:p>
    <w:p>
      <w:r>
        <w:t xml:space="preserve">Fauci varoittaa: Fauci: Enemmän kuolemia ja talousvahinkoja, jos Yhdysvallat avaa liian nopeasti.</w:t>
      </w:r>
    </w:p>
    <w:p>
      <w:r>
        <w:rPr>
          <w:b/>
        </w:rPr>
        <w:t xml:space="preserve">Esimerkki 2.796</w:t>
      </w:r>
    </w:p>
    <w:p>
      <w:r>
        <w:t xml:space="preserve">Britanniassa pidetyn viisipäiväisen konferenssin jälkeen antamassaan yhteisessä julkilausumassa kansainväliset asiantuntijat totesivat, että käärmeenpuremat tappavat enemmän ihmisiä kuin kaikki muut niin sanotut laiminlyödyt trooppiset taudit yhteensä, mutta Maailman terveysjärjestö (WHO) tai hallitukset eivät kiinnitä niihin juurikaan huomiota tai myönnä niille rahoitusta. Asiantuntijat mainitsivat Intiassa ja Bangladeshissa tehdystä tutkimuksesta saadut uudet todisteet ja totesivat, että Intiassa noin 46 000 ihmistä kuolee vuosittain käärmeenpuremiin ja Bangladeshissa 6 000 ihmistä. WHO arvioi, että Intiassa käärmeenpuremiin kuolee vuosittain 10 000 ihmistä. "Käärmeenpuremat ... jätetään lähes täysin huomiotta ja aliarvioidaan törkeästi", sanoi kokousta johtanut Alan Harvey, kansainvälisen toksinologiyhdistyksen johtaja. "WHO:n ja hallitusten on ... asetettava käärmeenpurema sinne, minne se kuuluu - hyvin todelliseksi kansanterveydelliseksi ja lääketieteelliseksi ongelmaksi, joka tarvitsee rahoitusta, koulutusta ja keskittymistä."  Käärmeiden, kuten kobrojen, mambojen ja kyykäärmeiden puremat vaikuttavat pääasiassa Saharan eteläpuolisen Afrikan, Etelä-Aasian ja Kaakkois-Aasian maaseutualueilla asuviin ihmisiin, joiden lähellä ei ole juurikaan terveyspalveluja. Asiantuntijoiden mukaan vastamyrkkyhoito voi maksaa 250-500 dollaria, minkä vuoksi monet uhrit joko eivät saa hoitoa lainkaan tai kääntyvät paikallisten noitatohtoreiden tai yrttimestareiden puoleen. Huolimatta korkeasta kuolleisuusluvusta WHO luokitteli vuonna 2013 käärmeenpureman "laiminlyödyksi tilaksi", eikä sillä ole virallista ohjelmaa, jolla sitä voitaisiin käsitellä terveysuhkana, asiantuntijat sanoivat. Asiantuntijat varoittivat myös, että monilla riskialueilla vastamyrkkyvarastot ovat "vaarallisen vähissä", ja sanoivat, että vastamyrkkyjen määrässä ja laadussa on "todellinen kriisi maaseudulla, jossa niitä eniten tarvitaan". Jopa siellä, missä vastamyrkkyvarastot ovat hyvät ja laadukkaat, on usein pulaa lääkintähenkilökunnasta, joka on koulutettu antamaan niitä turvallisesti ja tehokkaasti.</w:t>
      </w:r>
    </w:p>
    <w:p>
      <w:r>
        <w:rPr>
          <w:b/>
        </w:rPr>
        <w:t xml:space="preserve">Tulos</w:t>
      </w:r>
    </w:p>
    <w:p>
      <w:r>
        <w:t xml:space="preserve">Myrkkyasiantuntijoiden mukaan maailmanlaajuiset käärmeenpuremien aiheuttamat kuolemantapaukset ovat "törkeän aliarvioituja".</w:t>
      </w:r>
    </w:p>
    <w:p>
      <w:r>
        <w:rPr>
          <w:b/>
        </w:rPr>
        <w:t xml:space="preserve">Esimerkki 2.797</w:t>
      </w:r>
    </w:p>
    <w:p>
      <w:r>
        <w:t xml:space="preserve">Toukokuun 13. toukokuuta Alexandriasta, Louisianasta lähteneellä lennolla oli maan maahanmuuttoviraston mukaan 65 aikuista. Yli 100 guatemalalaista karkotettua on testattu positiivisesti Yhdysvalloista saapumisensa jälkeen. Ulkoministeriö kertoi, että tartuntojen havaitsemisen jälkeen terveysministeriötä pyydettiin ottamaan yhteyttä Yhdysvaltain tautienvalvonta- ja ehkäisykeskuksiin, jotta ne voisivat tarkistaa pöytäkirjat ja päättää, mitä uusia toimenpiteitä tarvitaan. Perjantaiksi suunniteltu karkotuslento peruttiin sen jälkeen, kun presidentti Alejandro Giammattei oli torstai-iltana ilmoittanut, että maa on ympärivuorokautisessa lukitussa tilassa viikonlopun ajan COVID-19-tartuntojen uusiutumisen vuoksi. Huhtikuun 13. päivänä Louisianan Alexandriasta lähteneellä karkotuslennolla oli ainakin 71 tartunnan saanutta guatemalalaista. CDC lähetti kyseisen lennon jälkeen ryhmän vahvistamaan Guatemalan testit. Guatemala keskeytti lennot useita kertoja, myös kyseisen tapauksen jälkeen, painostaakseen Yhdysvaltojen hallitusta seulomaan karkotettavat paremmin. Maan terveysviranomaiset ovat valittaneet, että karkotetut muodostavat merkittävän osan Guatemalan tartunnoista. Yhdysvallat oli alkanut testata karkotettuja viruksen varalta ennen heidän lentojaan, mutta eräs toinen karkotettu henkilö testattiin positiiviseksi tässä kuussa, vaikka Yhdysvallat oli vahvistanut, että hänen testinsä oli ollut negatiivinen ennen lähtöä. Guatemalassa on 1 487 vahvistettua tapausta ja 31 kuolemantapausta.</w:t>
      </w:r>
    </w:p>
    <w:p>
      <w:r>
        <w:rPr>
          <w:b/>
        </w:rPr>
        <w:t xml:space="preserve">Tulos</w:t>
      </w:r>
    </w:p>
    <w:p>
      <w:r>
        <w:t xml:space="preserve">Useammat Yhdysvalloista karkotetut guatemalalaiset ovat saaneet positiivisen virustestin.</w:t>
      </w:r>
    </w:p>
    <w:p>
      <w:r>
        <w:rPr>
          <w:b/>
        </w:rPr>
        <w:t xml:space="preserve">Esimerkki 2.798</w:t>
      </w:r>
    </w:p>
    <w:p>
      <w:r>
        <w:t xml:space="preserve">Tulokset tarjoavat lääkäreille uuden syyn rajoittaa lääkkeiden käyttöä, sillä niitä käytetään Yhdysvalloissa liikaa, Yhdysvaltain tautien valvonta- ja ehkäisykeskusten työryhmä totesi. "Tämä luku on tärkeä muistutus lääkäreille ja potilaille siitä, että antibiooteilla voi olla vakavia sivuvaikutuksia, ja niitä tulisi käyttää vain tarvittaessa", sanoi tutkimusta johtanut CDC:n tohtori Daniel Budnitz. Ensimmäisessä koskaan Yhdysvalloissa tehdyssä antibioottien haittavaikutuksia koskevassa raportissa tutkijat käyttivät National Electronic Injury Surveillance System-Cooperative Adverse Drug Event Surveillance -hanketta, joka on 63 yhdysvaltalaisen sairaalan otos vuosina 2004-2006. He havaitsivat, että yli 6 600 päivystyskäyntiä johtui antibiootin haittavaikutuksesta. He käyttivät kaavoja tämän luvun ekstrapoloimiseksi koko maahan ja arvioivat, että tällaisia päivystyskäyntejä tehdään vuosittain 142 000. "Systeemiset antibiootit (pillerit tai injektionesteet toisin kuin voiteet) olivat osallisina 19,3 prosentissa kaikista lääkkeisiin liittyvien haittavaikutusten vuoksi tehdyistä päivystyskäynneistä", he kirjoittivat Clinical Infectious Diseases -lehden 15. syyskuuta ilmestyneessä numerossa. Penisilliini ja siihen liittyvät antibiootit, kuten amoksisilliini, joita määrätään laajalti ja joita pidetään yleisesti turvallisina, aiheuttivat puolet päivystyskäynneistä. Muut antibioottiluokat, kuten kefalosporiinit, fluorokinolonit ja uudemmat antibiootit, aiheuttivat loput. "15-44-vuotiaiden osuus päivystyskäynneistä oli arviolta 41,2 prosenttia. Imeväisikäisten osuus päivystyskäynneistä oli arviolta vain 6,3 prosenttia", he kirjoittavat. Budnitz ja kollegat sanoivat, että 78 prosenttia tutkimuksen haittavaikutuksista oli allergisia reaktioita, jotka vaihtelivat ihottumasta anafylaksiaksi kutsuttuun vakavaan reaktioon, ja loput 22 prosenttia johtui virheistä ja yliannostuksista. Monissa tutkimuksissa on esitetty, että puolet Yhdysvalloissa hengitystieinfektioiden vuoksi kirjoitetuista arviolta 100 miljoonasta antibioottireseptistä on tarpeettomia. Useimmat tällaiset infektiot ovat virusten aiheuttamia, ja antibiootit ovat hyödyttömiä niitä vastaan. Budnitzin ja kollegoiden mukaan lääkärit kuitenkin uskovat edelleen usein, että heidän potilaansa ovat poikkeuksia sääntöön, ja kirjoittavat edelleen reseptejä. "Koska antibiootteja käytetään usein sekä asianmukaisesti että väärin, jos lääkärit vähentäisivät potilailleen määräämiensä antibioottien määrää edes pienellä prosentilla, voisimme vähentää merkittävästi antibioottien aiheuttamien haittavaikutusten vuoksi tapahtuvien päivystyskäyntien määrää", Budnitz sanoi lausunnossaan. "Antibiootit kuuluvat Yhdysvalloissa yleisimmin käytettyihin lääkkeisiin. Vuosittain antibiootteja määrätään arviolta 16 prosentille potilaista avohoitokäyntien aikana, ja lääketehtaat käyttävät miljardi dollaria antibioottien markkinointiin", Budnitz kirjoitti.</w:t>
      </w:r>
    </w:p>
    <w:p>
      <w:r>
        <w:rPr>
          <w:b/>
        </w:rPr>
        <w:t xml:space="preserve">Tulos</w:t>
      </w:r>
    </w:p>
    <w:p>
      <w:r>
        <w:t xml:space="preserve">Tutkimuksessa havaittiin 140 000 huonoa reaktiota antibiooteille.</w:t>
      </w:r>
    </w:p>
    <w:p>
      <w:r>
        <w:rPr>
          <w:b/>
        </w:rPr>
        <w:t xml:space="preserve">Esimerkki 2.799</w:t>
      </w:r>
    </w:p>
    <w:p>
      <w:r>
        <w:t xml:space="preserve">"Bing West, Vietnamin merijalkaväen veteraani ja kapinallisten vastaisen sodankäynnin asiantuntija, keskusteli sotilaallisesta valmiudesta isäntä Gene Valicentin kanssa viime viikolla WPRO-AM-ohjelmassa. He puhuivat puolustusministeri Chuck Hagelin ehdottamasta puolustusbudjetista, joka sisältää muiden menoleikkausten ohella armeijan leikkaamisen nykyisestä 520 000 sotilaasta jopa 440 000 aktiiviseen sotilaaseen, mikä on alhaisin taso sitten toisen maailmansodan. West vastustaa joukkojen vähentämistä ja sanoo, että tällaiset leikkaukset vaikeuttaisivat Yhdysvaltojen nopeaa reagointia tuleviin sotilaallisiin uhkiin. Jos tällaisia leikkauksia joudutaan tekemään, on hänen mukaansa järkevää, että on olemassa varamobilisointisuunnitelma, jolla armeijan kokoa voidaan nopeasti kasvattaa. Toisin sanoen, hän sanoi, kutsuntoja. Vuonna 1973 lopetetun kutsunnan palauttamiseen liittyy ilmeisten poliittisten haasteiden lisäksi Westin mukaan myös logistisia ongelmia: Hänen mukaansa 75 prosenttia maan nuorista aikuisista ei ole henkisesti tai fyysisesti kykeneviä palvelemaan. Varokaa, Valicenti varoitti, Politifact saattaa kuulla teidät. No, me kuulimme. Westin luku kuulosti korkealta, joten lähdimme keräämään faktoja. Kun soitimme Westille, hän sanoi saaneensa luvun lukemistaan raporteista, joita hän oli lukenut eri puolilla maata ilmestyvistä sanomalehdistä, viimeksi Washington Postista. Etsimme alkuperäistutkimusta, joka olisi voinut ohjata näitä raportteja, ja löysimme sen. 75 prosentin epäsopivuusluvusta on raportoitu jo muutaman vuoden ajan. Se on peräisin vuonna 2009 julkaistusta raportista ""Ready, Willing and Unable to Serve, 75 Percent of Young Adults Cannot Join the Military."". Raportin laati Mission Readiness -järjestö, johon kuuluu 89 eläkkeelle jäänyttä sotilasvirkailijaa, mukaan lukien entinen merivoimien ministeri, sekä upseereita kenraaleista aliupseereihin ja vääpeleihin. Ryhmä ajaa parannuksia Yhdysvaltojen koulutusjärjestelmään ja maan nuorten terveyteen. Raportin mukaan 17-24-vuotiaiden amerikkalaisten lihavuuden lisääntyminen, lukion valmistumisasteen lasku ja rikollinen tausta kaventavat vakavasti niiden hakijoiden joukkoa, jotka voivat täyttää asevoimien akateemiset ja fyysistä terveyttä koskevat vaatimukset rekrytoinnissa. Raportissa todettiin, että joka neljänneltä amerikkalaiselta nuorelta puuttuu lukion päättötodistus, ja 30 prosenttia niistä, joilla on sellainen ja jotka yrittävät värväytyä armeijan palvelukseen, reputtaa armeijan matematiikka- ja lukutaitokokeet. Raportissa arvioitiin myös, että 27 prosenttia 17-24-vuotiaista ei täytä asevoimien painorajoja ja 32 prosentilla on muita terveysongelmia, kuten astma, huono näkö tai kuulo tai tarkkaavaisuushäiriöt, jotka estävät heitä osallistumasta asepalvelukseen. Raportissa todettiin myös, että noin 10 prosenttia potentiaalisesta asevelvollisuusväestöstä ei kelpaa asepalvelukseen, koska heillä on vähintään yksi aiempi rikos tai vakava rikkomus. Mission:Readiness ei ole ainoa, joka hälyttää. Maaliskuun 3. päivänä 2009 Curtis Gilroy, joka oli tuolloin henkilöstöstä ja valmiudesta vastaavan puolustusministeriön alivaltiosihteerin liittymispoliittisen toimiston johtaja, kertoi Yhdysvaltain kongressin edustajainhuoneen asevoimien valiokunnalle jokseenkin samaa asiaa. Hän mainitsi tärkeimmiksi tekijöiksi liikalihavuuden ja alhaisen lukion valmistumisasteen sanoessaan, että "vain 25 prosenttia 17-24-vuotiaista nuorista on nykyään kelvollisia asepalvelukseen". Tilanne ei ole hyvä."" Hallituksemme Bing West sanoi, että 75 prosenttia Yhdysvaltojen nuorista aikuisista oli fyysisesti tai henkisesti sopimattomia palvelemaan armeijassa. Puolustusministeriö ja kansalaisjärjestö ovat molemmat tehneet tutkimuksia, jotka tukevat hänen väitettään. Pidämme lausuntoa . (Kommentoi tätä tuomiota providencejournal.com-sivustolla. Jos sinulla on väite, jonka haluat meidän tarkistavan, lähetä se osoitteeseen [email protected] Ja seuraa meitä Twitterissä: @politifactri.)"</w:t>
      </w:r>
    </w:p>
    <w:p>
      <w:r>
        <w:rPr>
          <w:b/>
        </w:rPr>
        <w:t xml:space="preserve">Tulos</w:t>
      </w:r>
    </w:p>
    <w:p>
      <w:r>
        <w:t xml:space="preserve">Seitsemänkymmentäviisi prosenttia tämän maan nuorista aikuisista ei ole henkisesti tai fyysisesti kykeneviä palvelemaan.</w:t>
      </w:r>
    </w:p>
    <w:p>
      <w:r>
        <w:rPr>
          <w:b/>
        </w:rPr>
        <w:t xml:space="preserve">Esimerkki 2.800</w:t>
      </w:r>
    </w:p>
    <w:p>
      <w:r>
        <w:t xml:space="preserve">Mainen taudintorjuntakeskuksen mukaan osavaltiossa on ollut 51 akuuttia tapausta vuonna 2019, ja se on lähes kolme kertaa suurempi kuin maassa keskimäärin. Mainen CDC:n johtaja, tohtori Nirav Shah sanoo, että C-hepatiittitapaukset Mainessa ovat "valitettava seuraus päihdekriisistä". Health Equity Alliancen toiminnanjohtaja Kenney Miller sanoo, että pitkän aikavälin tavoitteena on saada vähintään yksi ruiskunvaihto kaikissa 16 piirikunnassa. Portland Press Heraldin mukaan vaihto-ohjelmia on tällä hetkellä Bangorissa, Ellsworthissa, Belfastissa, Machiasissa, Portlandissa, Augustassa ja Watervillessä. Shah sanoo, että vaihtopisteiden määrän lisääminen on yksi Millsin hallinnon tärkeimmistä tavoitteista. ___ Juttua on korjattu siten, että tänä vuonna Mainen osavaltiossa on diagnosoitu 51 akuuttia C-hepatiittitapausta, ei 59.</w:t>
      </w:r>
    </w:p>
    <w:p>
      <w:r>
        <w:rPr>
          <w:b/>
        </w:rPr>
        <w:t xml:space="preserve">Tulos</w:t>
      </w:r>
    </w:p>
    <w:p>
      <w:r>
        <w:t xml:space="preserve">Maine aikoo laajentaa ruiskujen vaihto-ohjelmaa.</w:t>
      </w:r>
    </w:p>
    <w:p>
      <w:r>
        <w:rPr>
          <w:b/>
        </w:rPr>
        <w:t xml:space="preserve">Esimerkki 2.801</w:t>
      </w:r>
    </w:p>
    <w:p>
      <w:r>
        <w:t xml:space="preserve">"Kipuklinikoiden lisääntyminen Floridassa on ollut kasvava ongelma - erityisesti Browardin piirikunnassa. Dave Aronberg, Palm Beachin piirikunnasta kotoisin oleva osavaltion senaattori, joka pyrkii demokraattien esivaalissa oikeusministeriksi, on nyt kvantifioinut ongelman vertaamalla sitä Big Macien saatavuuteen. "Browardin piirikunnassa on enemmän kipuklinikoita kuin Browardin piirikunnassa on McDonald's-ravintoloita", hän sanoi St. Petersburg Timesin toimituskunnalle 26. heinäkuuta. Me PolitiFact Floridassa ihmettelimme, onko Browardin piirikunnassa todella enemmän paikkoja ostaa ilolääkkeitä kuin Happy Mealia? Kipuklinikoiden määrän määrittäminen oli monimutkaisempaa kuin McDonald's-ravintoloiden määrän laskeminen. Aronbergin kampanjan tiedottaja Allison North Jones viittasi Browardin osavaltion syyttäjän Mike Satzin johtamaan suureen valamiehistön tutkimukseen vuodelta 2009. Raportissa todettiin, että vuonna 2007 Browardissa oli neljä kipuklinikkaa. Elokuusta 2008 marraskuuhun 2009 määrä kasvoi 47:stä 115:een. Raportin alaviitteessä todetaan, että tilasto on peräisin Browardin sheriffin toimiston lääkkeiden väärinkäyttöyksiköstä. BSO:n tiedottaja Jim Leljedal kertoi meille, että 28. heinäkuuta BSO:n luettelossa oli 144 kipuklinikkaa koko piirikunnassa. Hän kuitenkin varoitti: ""Joskus on vaikea saada tarkkaa lukua, koska näitä paikkoja tulee ja menee, ne heitetään ulos yhdestä liiketilasta ja siirretään kadun toiselle puolelle.""". Aronberg lähetti meille 2. maaliskuuta Broward Palm Beach New Times -lehdessä julkaistun blogin, jossa myös tarkasteltiin hänen McDonald's-vertaustaan - tuolloin hän oli esittänyt kommentin Pietarin väittelyssä. ""Kymmenien puhelinsoittojen ja tuntikausia kestäneen tutkimustyön jälkeen kävi ilmi, että Browardin pilleritehtaiden tarkan lukumäärän löytäminen on mahdotonta"", New Times kirjoitti. ""Ensinnäkin se riippuu siitä, miten "pilleritehdas" määritellään. Etelä-Floridan kivunhoitoklinikat vaihtelevat laillisesta lääketieteellisestä liiketoiminnasta, joka on suunnattu tietyille kroonisesta kivusta kärsiville potilaille, narkkariystävällisiin, halpahintaisiin operaatioihin. Toiseksi, monet näistä klinikoista avautuvat ja sulkeutuvat nopeasti, vain avatakseen uudelleen uudessa paikassa. Kolmanneksi, ja mikä tärkeintä, alaa säännellään vain vähän valtion toimesta, eikä ole virastoa, joka olisi vastuussa yritysten seurannasta.""" The New Times siteerasi BSO:n tiedottajaa Mike Jachlesia, jonka mukaan BSO:n valvomilla alueilla oli ""ainakin 80"" klinikkaa. New Times laski puhelinluettelosta 71 McDonald'sia Browardin piirikunnasta. Konsultoimme myös Floridan terveysministeriön kipuklinikkarekisteriä. Kyseisessä taulukossa Browardissa on noin 343 klinikkaa, mutta siinä luetellaan useita klinikoita, joilla on sama osoite useaan kertaan, mikä vaikeuttaa tarkan selvityksen saamista. Soitimme ja lähetimme sähköpostia terveysministeriön viestintätoimistoon Tallahasseessa, emmekä saaneet vastausta. Kaksi muuta lainvalvontaviranomaista, joita on aiemmin siteerattu kipuklinikoiden lukumäärän osalta - Yhdysvaltain huumevirasto ja Hollywoodin poliisilaitos - viittasivat meidät terveysvirastoon. Seuraavaksi yritimme selvittää McDonald's-ravintoloiden määrän Browardin piirikunnassa. Lähetimme sähköpostia ja soitimme McDonald'sin mediasuhteille, ja kun emme saaneet vastausta kahden päivän kuluttua, kirjoitimme kaikki 31 Browardin kaupunkia ketjun online-ravintolapaikannukseen. Löysimme 73. Aronbergin senaatin henkilökunta oli tehnyt saman aiemmin tänä vuonna ja löytänyt 78. (PolitiFact Florida sai Davien, Miramarin ja Pompano Beachin osalta eri luvun kuin Aronbergin tiimi.) On mahdollista, että joitakin ravintoloita on avattu ja suljettu sen jälkeen, kun Aronbergin toimisto laski ne). Emme löytäneet tapaa tarkistaa Browardin kunnan ulkopuolisia alueita McDonald'sin verkkosivuilta. Siihen kuulumatonta maata on kuitenkin jäljellä vain vähän, joten on epätodennäköistä, että se muuttaisi kokonaismäärää merkittävästi, jos ollenkaan. Miten Aronbergin matematiikka toimii? Suuren valamiehistön raportin mukaan kipuklinikoita oli 115 vuoden 2009 loppuun mennessä. Browardin sheriffin toimiston mukaan määrä oli 144 heinäkuun 28. päivänä. Osavaltion terveysviraston tietokanta oli liian sekava arvioitavaksi, eikä kukaan vastannut kysymyksiimme. McDonald'sin toimipisteistä saimme selville parhaan mahdollisen luvun, 73. Aronbergin kampanja ilmoitti luvuksi 78, kun taas New Timesin mukaan luku oli 71. Valitsitpa minkä luvun tahansa, kipuklinikoiden määrä Browardissa on kymmeniä kertoja suurempi kuin McDonald'sin määrä."</w:t>
      </w:r>
    </w:p>
    <w:p>
      <w:r>
        <w:rPr>
          <w:b/>
        </w:rPr>
        <w:t xml:space="preserve">Tulos</w:t>
      </w:r>
    </w:p>
    <w:p>
      <w:r>
        <w:t xml:space="preserve">Browardin piirikunnassa on enemmän kipuklinikoita kuin Browardin piirikunnassa on McDonald's-ravintoloita.</w:t>
      </w:r>
    </w:p>
    <w:p>
      <w:r>
        <w:rPr>
          <w:b/>
        </w:rPr>
        <w:t xml:space="preserve">Esimerkki 2.802</w:t>
      </w:r>
    </w:p>
    <w:p>
      <w:r>
        <w:t xml:space="preserve">Tutkijat kertoivat keskiviikkona, että monilla tiibetiläisillä on harvinainen muunnos geenistä, joka osallistuu hapen kuljettamiseen veressä ja jonka he ovat todennäköisesti perineet arvoitukselliselta sukupuuttoon kuolleiden ihmisten ryhmältä, joka risteytyi lajimme kanssa kymmeniä tuhansia vuosia sitten. Geenin ansiosta tiibetiläiset pystyvät toimimaan hyvin alhaisissa happipitoisuuksissa yli 15 000 jalan (4 500 metrin) korkeudessa, kuten Lounais-Kiinan laajalla ylätasangolla. Ihmiset, joilla tätä muunnosta ei ole, saavat helposti paksua verta, mikä johtaa korkeaan verenpaineeseen, sydänkohtauksiin, aivohalvauksiin, pienipainoisiin vauvoihin ja korkeampaan lapsikuolleisuuteen. Tämä EPAS1-geenin versio on lähes identtinen sen kanssa, jota löydettiin denisovalaisilla, neandertalinihmisille sukua olevalla sukulinjalla - mutta se eroaa suuresti muista nykyihmisistä. Denisovalaiset tunnetaan yhdestä siperialaisesta luolasta löydetystä sormiluun ja kahdesta hampaasta. 41 000 vuotta vanhasta luusta tehty DNA-testi osoitti, että denisovalaiset erosivat meidän lajistamme ja neandertalilaisista. "Löydöksemme saattaa viitata siihen, että sukupuuttoon kuolleiden lajien kanssa parittelemalla tapahtuva geenien vaihto voi olla tärkeämpää ihmisen evoluutiossa kuin aiemmin on luultu", sanoo Kalifornian yliopiston Berkeleyn ja Kööpenhaminan yliopiston laskennallisen biologian professori Rasmus Nielsen, jonka tutkimus ilmestyy Nature-lehdessä. Perimämme sisältää geneettisiä jäänteitä muista organismeista, kuten viruksista, sekä neandertalilaisten kaltaisista lajeista, joiden kanssa varhaiset nykyihmiset risteytyivät. Tutkijat kutsuivat tutkimustaan ensimmäiseksi tutkimukseksi, joka osoittaa, että arkaaisesta ihmislajista peräisin oleva geeni on auttanut nykyihmistä sopeutumaan erilaisiin elinolosuhteisiin. "Tällainen geenien vaihto muiden lajien kanssa on saattanut itse asiassa auttaa ihmistä sopeutumaan uusiin ympäristöihin, joihin hän on törmännyt levittäytyessään Afrikasta muualle maailmaan", Nielsen sanoi. Kiinan BGI:n genomikeskuksen tutkija Asan Ciren lisäsi: "Nykyihmisen ja arkaaisten hominiinien välinen geneettinen suhde tai verisuhde on tämänhetkisen paleoantropologian kuuma aihe."  Tutkijoiden mukaan Afrikasta vaeltavat varhaiset nykyihmiset risteytyivät Euraasiassa matkalla Kiinaan denisovalaisten kanssa. Heidän jälkeläisissään on pieni prosenttiosuus denisovanilaista DNA:ta. Geneettiset tutkimukset osoittavat, että lähes 90 prosentilla tiibetiläisistä on korkealla sijaitseva geenivariantti, samoin kuin pienellä prosentilla han-kiinalaisista, joilla on tiibetiläisten kanssa yhteinen esi-isä. Sitä ei esiinny muilla kansoilla. Tutkijat tekivät geneettisiä tutkimuksia 40 tiibetiläiselle ja 40 han-kiinalaiselle ja suorittivat tilastollisen analyysin, joka osoitti, että geenimuunnos on lähes varmasti periytynyt denisovalaisilta. Geeni säätelee hemoglobiinin tuotantoa, joka on punasolujen proteiini, joka kuljettaa happea. Se käynnistyy, kun veren happipitoisuus laskee, mikä lisää hemoglobiinin tuotantoa. Yli 4 000 metrin korkeudessa geenin yleinen muoto lisää hemoglobiinin ja punasolujen tuotantoa, mikä aiheuttaa vaarallisia sivuvaikutuksia. Tiibetiläisten muunnos lisää hemoglobiini- ja punasolutasoja vain vähän, joten he säästyvät näiltä vaikutuksilta.</w:t>
      </w:r>
    </w:p>
    <w:p>
      <w:r>
        <w:rPr>
          <w:b/>
        </w:rPr>
        <w:t xml:space="preserve">Tulos</w:t>
      </w:r>
    </w:p>
    <w:p>
      <w:r>
        <w:t xml:space="preserve">Kuolleesta ihmislajista peräisin oleva geeni vahvistaa tiibetiläisiä korkeanpaikankammoisissa paikoissa.</w:t>
      </w:r>
    </w:p>
    <w:p>
      <w:r>
        <w:rPr>
          <w:b/>
        </w:rPr>
        <w:t xml:space="preserve">Esimerkki 2.803</w:t>
      </w:r>
    </w:p>
    <w:p>
      <w:r>
        <w:t xml:space="preserve">Keskiviikkona julkistetut tulokset ovat ensimmäisestä ihmiskokeesta, jossa geenien muokkausta testataan kehossa, eli yrityksestä muuttaa pysyvästi jonkun ihmisen DNA:ta sairauden - tässä tapauksessa Hunterin oireyhtymäksi kutsutun geneettisen häiriön - parantamiseksi. Kahdella potilaalla, jotka saivat keskisuuren annoksen hoitoa, Hunterin oireyhtymälle ominaisten suurten sokeriyhdisteiden pitoisuudet virtsassa olivat laskeneet keskimäärin puoleen neljä kuukautta myöhemmin - mahdollinen merkki siitä, että hoito toimii. Kahdella muulla, jotka saivat pienen annoksen, nämä sokerit eivät ole toistaiseksi juurikaan muuttuneet. Vielä ei voida tietää, johtuuko keskimmäisen annoksen saaneiden potilaiden muutos geenimuokkauksesta vai jostain muusta, mutta se, että heidän sokerinsa ovat laskeneet johdonmukaisesti hoidon jälkeen, viittaa siihen, että näin saattaa olla. "En voi ehdottomasti sanoa, että kyseessä on hoidon vaikutus", mutta lasku on "todella rohkaisevaa", sanoi tutkimusta johtanut tohtori Joseph Muenzer Pohjois-Carolinan yliopistosta Chapel Hillissä. Varhaisvaiheen hoitotutkimusten päätavoitteena on testata turvallisuutta, vaikka tutkijat etsivät myös viitteitä siitä, että hoito toimii. Muenzer kertoi tuloksista kreikkalaisessa konferenssissa ja konsultoi hoidon valmistajaa, kalifornialaista Sangamo Therapeuticsia. Yhtiön toimitusjohtaja, tohtori Sandy Macrae sanoi, että noin viiden kuukauden kuluttua tehtävät testit paljastavat enemmän, mutta keskimmäisen annoksen ryhmässä tapahtunut muutos näyttää toistaiseksi "todella hyvältä". "Järkevin selitys tälle on, että se, mitä toivoimme tapahtuvan, on tapahtunut", hän sanoi. Useat riippumattomat asiantuntijat olivat samaa mieltä. "Tulokset ovat jännittäviä", ja ne viittaavat siihen, että geenimuokkaus toimii jossain määrin ilman turvallisuusongelmia toistaiseksi, sanoi tohtori Howard Kaufman, bostonilainen tutkija ja National Institutes of Healthin paneelin jäsen, joka tarkasteli tutkimusta ennen sen alkua. Tohtori Matthew Porteus, Stanfordin yliopiston genetiikka-asiantuntija, joka toimii konsulttina kahdelle muulle geenihoitoja kehittävälle yritykselle, sanoi, että tarvitaan vielä lisää aikaa, jotta nähdään, miten potilaiden immuunijärjestelmä reagoi edelleen hoitoon ja ovatko vaikutukset pysyviä, mutta lisäsi, että "olisin innoissani siitä, että jatkamme eteenpäin" näiden tulosten perusteella. JOHDANTO Geenieditointi on tarkoitettu tarkemmaksi tavaksi tehdä geeniterapiaa, jolla poistetaan huono geeni tai lisätään puuttuva hyvä geeni. Lääkärit toivovat, että sen avulla voidaan puuttua moniin sairauksiin, joita ei voida hoitaa hyvin nykyisin. Marraskuussa Phoenixin alueella asuva Brian Madeux, jolla oli Hunterin oireyhtymä, oli ensimmäinen henkilö, joka testasi tätä menetelmää kehon sisällä. Häneltä puuttuu geeni, joka tuottaa entsyymiä, joka hajottaa tiettyjä suuria sokeriyhdisteitä, joita kutsutaan GAG-yhdisteiksi. Nämä kertyvät soluihin ja aiheuttavat tuhoa koko kehossa. Madeux sai infuusion kautta useita kopioita korjaavasta geenistä ja geeninmuokkaustyökalun, sinkkisormi-nukleaasien, avulla se saatiin sijoitettua täsmälliseen kohtaan hänen DNA:ssaan. Hän oli yksi niistä kahdesta potilaasta, joille annettiin hyvin pieni annos hoitoa, koska tämä ensimmäinen ihmiskoe vaati äärimmäistä varovaisuutta. VARHAISTULOKSET Madeux'n ja toisen pienen annoksen saaneen potilaan virtsan sokeriyhdisteiden pitoisuudet nousivat keskimäärin 9 prosenttia neljän kuukauden kuluttua. Muenzerin mukaan on vaikea tietää, onko tämä merkittävä muutos; näiden yhdisteiden biologiasta tiedetään vain vähän, kuten siitä, vaihtelevatko ne päivän aikana tai ennen tai jälkeen aterioiden. Yhden potilaan maksabiopsiassa, jolle annettiin pieni annos hoitoa, ei havaittu mitään merkkejä siitä, että geeninmuokkausta olisi tapahtunut, mutta Sangamon tutkijoiden mukaan tämä annos on paljon alle sen tason, jolla tällaisia merkkejä oli havaittu kädellisillä tehdyissä tutkimuksissa. Kahdelle muulle potilaalle annettiin keskimmäinen annos, joka oli kaksi kertaa suurempi kuin kahden ensimmäisen potilaan saama annos. Heidän GAG-pitoisuutensa laski keskimäärin 51 prosenttia neljän kuukauden kuluttua. Kahden tärkeimmän kudoksiin kertyvän sokerityypin määrä väheni 32 prosenttia ja 61 prosenttia. Vielä ei tiedetä, voivatko tällaiset laskut parantaa potilaiden terveyttä tai hidastaa taudin etenemistä. "Tämä ei ole vielä todiste siitä, että tämä on onnistunut hoito, että näillä potilailla oli tarpeeksi geenimuokkausta, jotta he saisivat nyt tarvitsemansa entsyymin loppuelämänsä ajaksi", Muenzer sanoi. Hänen mukaansa tärkeä tavoite kuitenkin saavutettiin: hoito vaikuttaa turvalliselta. Kaksi vakavaa sivuvaikutusta ilmeni - yksi potilas joutui sairaalaan keuhkoputkentulehduksen ja toinen epäsäännöllisen sydämenlyönnin vuoksi - mutta niiden katsottiin johtuvan heidän sairaudestaan ja ennestään vallitsevista olosuhteista, ei geenihoidosta. Verikokeissa ei havaittu puuttuvaa entsyymiä. Yhtiön tutkijoiden mukaan tämä saattoi johtua siitä, että solut käyttivät valmistetun entsyymin nopeasti eivätkä päässeet verenkiertoon - selitys, josta jotkut ulkopuoliset asiantuntijat olivat samaa mieltä. Heidän mukaansa tärkeintä oli nähdä entsyymin toiminnan tulos eli sokerien lasku. Seuraavat vaiheet Kahdelle muulle potilaalle on annettu suurin testattava annos - kymmenkertainen aloitusannokseen verrattuna - joten tutkimuksessa on yhteensä kuusi potilasta. Seuraavaksi potilaita aletaan ottaa pois heidän saamistaan viikoittaisista entsyymihoidoista, jotta nähdään, onko geeniterapia muuttanut heidän elimistöään niin, että he tuottavat riittävästi entsyymiä itse. Lisää tuloksia odotetaan helmikuussa pidettävässä lääketieteellisessä kokouksessa. "Jotta tämä olisi käytännöllistä, meidän on nähtävä pysyviä tasoja. Jos tämä toimii vain kuuden kuukauden ajan, se ei ole kovin hyödyllistä", Muenzer sanoi. "Aika näyttää." Haastattelussa kotonaan Arizonassa viime kuussa Madeux, 45, kertoi Associated Press -lehdelle, että hän ilmoittautui vapaaehtoisesti tutkimukseen siinä toivossa, että hän voisi lopettaa viikoittaiset, kolmen tunnin mittaiset entsyymi-infuusiot, mutta myös auttaakseen löytämään hoidon tuleville sukupolville, joilla on tämä tauti. "Olen vanha, ja Hunterin tauti on aiheuttanut paljon vahinkoa keholleni", Madeux sanoi. "Olen itse asiassa aika onnekas, että olen elänyt näin kauan." ___ Marilynn Marchionea voi seurata osoitteessa http://twitter.com/MMarchioneAP . ___ Tämä Associated Pressin sarja on tuotettu yhteistyössä Howard Hughes Medical Institute's Department of Science Educationin kanssa. AP on yksin vastuussa kaikesta sisällöstä.</w:t>
      </w:r>
    </w:p>
    <w:p>
      <w:r>
        <w:rPr>
          <w:b/>
        </w:rPr>
        <w:t xml:space="preserve">Tulos</w:t>
      </w:r>
    </w:p>
    <w:p>
      <w:r>
        <w:t xml:space="preserve">Varhaiset tulokset lisäävät toiveita historiallisesta geeninmuokkausyrityksestä.</w:t>
      </w:r>
    </w:p>
    <w:p>
      <w:r>
        <w:rPr>
          <w:b/>
        </w:rPr>
        <w:t xml:space="preserve">Esimerkki 2.804</w:t>
      </w:r>
    </w:p>
    <w:p>
      <w:r>
        <w:t xml:space="preserve">Jutussa ei puhuttu kustannuksista. Kustannukset ovat merkittävä kysymys. AP:n jutussa kerrottiin, että "paksusuolen tähystyksen kustannukset vaihtelevat suuresti, mutta ovat yleensä yli 1000 dollaria". Riittävästi. Jutussa sanottiin, että lähes 24 prosenttia tutkimukseen osallistuneista Medicare-asiakkaista tutkittiin uudelleen seitsemän vuoden kuluessa "ilman selkeää indikaatiota varhaiselle uusintatutkimukselle". Yksi tämän jutun - ja suoraan sanottuna monien tätä tutkimusta koskevien juttujen - heikoista kohdista oli se, että vaikka haitat tai komplikaatiot mainittiin, niitä ei määritelty eikä kvantifioitu. Mitä haittoja? Ja kuinka usein niitä esiintyy? Tässä jutussa oli sitaatti, jonka mukaan "en usko, että olemme valistaneet [ihmisiä] tarpeeksi hyvin" mahdollisista riskeistä - mutta itse jutussa ei tehty niin. AP:n jutussa sitä vastoin ainakin mainittiin "riskit, joita esiintyy useammin iäkkäillä potilailla, mukaan lukien rauhoituksesta johtuvat komplikaatiot, paksusuolen vahingossa tapahtuva perforointi ja verenvuoto". Riittävää työtä. Hieno huomio myös Medicare-analyysissä havaituista maantieteellisistä vaihteluista. Tämän jutun painopiste oli päinvastainen kuin sairauden lietsonta. Jutussa käytettiin American Cancer Societyn tiedottajaa riippumattomana lähteenä. Viimeisellä rivillä jutussa mainittiin sentään muita lähestymistapoja paksusuolen syövän seulontaan. Kolonoskopioiden saatavuutta ei kyseenalaisteta. Jutussa tehtiin selväksi tämän tutkimuksen suhteellinen uutuus. On selvää, että juttu ei perustunut pelkästään uutistiedotteeseen.</w:t>
      </w:r>
    </w:p>
    <w:p>
      <w:r>
        <w:rPr>
          <w:b/>
        </w:rPr>
        <w:t xml:space="preserve">Tulos</w:t>
      </w:r>
    </w:p>
    <w:p>
      <w:r>
        <w:t xml:space="preserve">Merkittävä määrä Medicare-potilaita saa liian usein paksusuolen tähystyksiä</w:t>
      </w:r>
    </w:p>
    <w:p>
      <w:r>
        <w:rPr>
          <w:b/>
        </w:rPr>
        <w:t xml:space="preserve">Esimerkki 2.805</w:t>
      </w:r>
    </w:p>
    <w:p>
      <w:r>
        <w:t xml:space="preserve">40-vuotias nainen oli matkustanut Benistä lähes 500 kilometrin päähän, vaikka terveysviranomaiset olivat todenneet hänet ebolalle alttiiksi ja varoittaneet matkustamasta. Tauti vahvistettiin Ariwarassa, Kongossa, noin 70 kilometrin päässä Etelä-Sudanin Yei-joen osavaltion rajalta, kertoo Etelä-Sudanin terveysministeriön raportti, johon Associated Press tutustui tiistaina. Kyseessä on lähin vahvistettu tapaus Etelä-Sudanissa sen jälkeen, kun taudinpurkaus alkoi Kongossa viime elokuussa, kertoi taudinpurkauksesta hyvin perillä oleva virkamies, joka ei saanut puhua nimettömänä, koska hänellä ei ollut lupaa puhua virallisesti. Ebola-potilaiden kanssa kosketuksiin joutuneita ihmisiä on tarkoitus tarkkailla 21 päivän ajan, joka on itämisaika, jonka aikana oireet voivat ilmetä altistumisen jälkeen. Kaukomatkailua, erityisesti muihin haavoittuviin maihin rajoittuville alueille, ei suositella. Epidemian alkamisen jälkeen Kongossa on kuollut yli 1 500 ihmistä, ja Ugandassa raportoitiin kahdesta muusta kuolemaan johtaneesta tapauksesta sen jälkeen, kun Kongossa sairastunut perhe palasi kotiin rajan yli. Vaikka muita kuolemantapauksia ei ole tullut ilmi pelon jälkeen, pelätään edelleen, että ebola voi levitä köyhällä alueella, jossa ihmiset ovat usein liikkuvia ja vaikeasti jäljitettävissä. Vaikka Etelä-Sudanin viranomaiset ovat valmistautuneet Ebola-tapauksen mahdolliseen leviämiseen rajan yli, maa on edelleen paljon vähemmän valmistautunut kuin Uganda. Etelä-Sudanin viisi vuotta kestänyt sisällissota on tappanut lähes 400 000 ihmistä, ja terveydenhuoltojärjestelmä on heikko. Kosketusten jäljittäminen on ratkaisevan tärkeää taudin leviämisen pysäyttämiseksi, mutta Etelä-Sudanissa näitä toimia vaikeuttaisi se, että yli 4 miljoonaa ihmistä on joutunut siirtymään kotiseudultaan sodan vuoksi. Terveydenhuoltopalvelut, jotka olivat jo ennestään paljon yksinkertaisemmat kuin Kongossa tai Ugandassa, ovat heikentyneet entisestään konfliktin aikana. Epidemia on nyt historian toiseksi tappavin, ja sen ohittaa vain Länsi-Afrikassa vuosina 2014-2016 puhjennut epidemia, joka aiheutti yli 11 300 kuolemantapausta. Vaikka on olemassa kokeellinen rokote, joka on osoittautunut hyvin suojaavaksi, epävakaus on vaikeuttanut rokottamistoimia Itä-Kongossa. Alue, jolla epidemia alkoi, on ollut vuosikymmeniä kapinallisryhmien ja aseistettujen miliisien väkivaltaisuuksien vaivaama. Väestö suhtautuu edelleen erittäin epäluuloisesti Kongon hallitukseen ja terveysviranomaisiin, jotka yrittävät nyt torjua tautia. Suuret kansainväliset hyväntekeväisyysjärjestöt ovat joutuneet rajoittamaan toimintaansa hoitokeskuksiin tehtyjen tappavien hyökkäysten ja kentällä toimiviin terveydenhuoltoryhmiin kohdistuneiden hyökkäysten vuoksi. ___ Mednick raportoi Bujumburasta, Burundista. ___ Seuraa Afrikka-uutisia osoitteessa https://twitter.com/AP_Africa</w:t>
      </w:r>
    </w:p>
    <w:p>
      <w:r>
        <w:rPr>
          <w:b/>
        </w:rPr>
        <w:t xml:space="preserve">Tulos</w:t>
      </w:r>
    </w:p>
    <w:p>
      <w:r>
        <w:t xml:space="preserve">Ebola-tapausta raportoitu lähellä Etelä-Sudanin rajaa.</w:t>
      </w:r>
    </w:p>
    <w:p>
      <w:r>
        <w:rPr>
          <w:b/>
        </w:rPr>
        <w:t xml:space="preserve">Esimerkki 2.806</w:t>
      </w:r>
    </w:p>
    <w:p>
      <w:r>
        <w:t xml:space="preserve">Joogaohjaaja Michael Hayes, Buddha Body Yogan omistaja, lämmittelee ennen opetusta New Yorkissa 7. toukokuuta 2011. REUTERS/Andrew Kelly Tuloksena oli pahasti nyrjähtänyt nilkka. Nyt hän harjoittelee tasapainoilua muutaman minuutin ajan joka päivä ja kehottaa muita baby boomereita tekemään samoin. "Keinuminen varpaista kantapäihin ja nelipäisen lihaksen venytykset ovat asioita, joita kuka tahansa voi tehdä, jos hänellä on lattia", sanoo Sandhaus, joka on itseään ex-hippi, joka jakelee kuntoiluvinkkejä BetterCheaperSlower-sivustollaan. "Jos laitat itsesi epävakaaseen tilaan, se antaa sinulle välittömän tietoisuuden siitä, mistä tasapainossa on kyse", hän selitti. Hyvä tasapaino tarkoittaa sitä, että pystyy hallitsemaan ja säilyttämään kehonsa asennon; huonolla tasapainolla voi olla vakavia seurauksia. Taudintorjunta- ja ehkäisykeskuksen mukaan yli kolmannes 65-vuotiaista ja sitä vanhemmista aikuisista kaatuu vuosittain. Kaatumiset ovat iäkkäiden aikuisten suurin syy loukkaantumiskuolemiin. Tohtori Wojtek Chodzko-Zajko, American Council on Sports Medicine -järjestön ikääntymisen asiantuntija, sanoi, että iäkkäiden aikuisten tasapainon puute on valtava ongelma, joka vaikuttaa kuolleisuuteen ja elämänlaatuun. Hän varoittaa kuitenkin maalaamasta kaikkia ikääntyneitä aikuisia samalla laajalla siveltimellä. "Fysiologinen heikkeneminen on ikääntymisen väistämätön seuraus, mutta sen nopeus ja laajuus vaihtelevat valtavasti", hän sanoi. "Monet yli 85-vuotiaat ovat enemmän kuin toimintakykyisiä."   Säännöllinen kävely ja kestävyysharjoittelu riittävät monille ikääntyneille aikuisille, sanoo Chodzko-Zajko, joka johtaa Illinois'n yliopiston Urbana-Campaignin kinesiologian ja yhteisöterveyden laitosta. "Tasapainotoimenpiteitä on toteutettava niille, joilla on riskitekijöitä", hän sanoi. Suurin riskitekijä on kaatuminen. "Jos voit kysyä vain yhtä asiaa, kysy: 'Oletko kaatunut viimeisten kuuden kuukauden aikana?'", hän sanoi. "Jos he sanovat 'kyllä', tee jatkotutkimuksia."   Hänen mukaansa näköongelmat, useat lääkkeet, kognitiiviset muutokset ja sekavuus ovat muita epätasapainon riskitekijöitä. "Kansanterveyden kannalta on todella kallista testata kaikki nämä asiat", hän sanoi. Jos sinulla on ikääntyvä vanhempi, Chodzko-Zajko neuvoo, yritä ensin varmistaa, että he ovat aktiivisia. Jos hän on vaarassa, puhu lääkärin kanssa lääkityksestä, asenna liukastumista estävät pinnat ja poista epäjärjestys. "Yritä olla niin ennaltaehkäisevä kuin on järkevää olematta kuitenkaan ylivarovainen", hän sanoi. "Et halua, että ihmiset jäävät kotiin."   Chodzko-Zajko sanoi, että vaikka hänellä ei ole mitään vastalauseita välineitä, kuten tasapainolaudat, vaahtomuovi, esteet, ne eivät ole ratkaisu kaikille. Margaret Schwarz, joka on kansallisen kuntokeskusketjun Equinoxin henkilökohtainen valmentaja, arvioi rutiininomaisesti uusien jäsenten kuntotasoa New Yorkin klubilla, jossa hän työskentelee. Seulontaan kuuluu tasapainokysymys, mutta Schwarz sanoo, että iästä riippumatta tasapaino ei ole mahdollista, jos ei ole voimaa. "Lähestyn asiaa voiman näkökulmasta. Katson, miten he tekevät kyykkyjä, kävelevät portaita ylös, nostavat tavaroita lattialta ja tekevät tavallisia toimintoja. (Tasapainon puute) voi esiintyä 35-vuotiaalla, joka on istunut työpöydän ääressä", hän sanoo. "Jotkut naiset eivät pysty nostamaan kolmen kilon painoista käsipainoa".   Hänen mukaansa liian monet ihmiset eivät tunne maata jalkojensa alla. "Joskus pyydän heitä ottamaan kengät pois, jotta he voivat tuntea lattian", Schwarz sanoi. Hän määrittelee tasapainon niin, että pystyy kääntämään itsensä oikealle. "Kyse on siitä, miten käyttää lihaksistoa tilassa", hän sanoi, "joten kun tunnet putoavasi, voit estää itseäsi putoamasta."</w:t>
      </w:r>
    </w:p>
    <w:p>
      <w:r>
        <w:rPr>
          <w:b/>
        </w:rPr>
        <w:t xml:space="preserve">Tulos</w:t>
      </w:r>
    </w:p>
    <w:p>
      <w:r>
        <w:t xml:space="preserve">Tasapainoharjoittelun hyötyjen punnitseminen.</w:t>
      </w:r>
    </w:p>
    <w:p>
      <w:r>
        <w:rPr>
          <w:b/>
        </w:rPr>
        <w:t xml:space="preserve">Esimerkki 2.807</w:t>
      </w:r>
    </w:p>
    <w:p>
      <w:r>
        <w:t xml:space="preserve">Lexiconin osakkeet nousivat 37,8 % 2,37 dollariin jälkikaupankäynnissä. Sovinnon ehtojen mukaan Sanofi maksaa 208 miljoonaa dollaria ennakkoon ja loput kahdentoista kuukauden kuluessa Lexiconille, joka oli oikeutettu saamaan jopa 1,4 miljardia dollaria virstanpylväsmaksuja kumppanuuden puitteissa. Sanofi lopetti nelivuotisen kumppanuuden heinäkuussa sen jälkeen, kun diabeetikoille insuliinin lisänä kehitettävän Zynquistan kolmen myöhäisvaiheen tutkimuksen tulokset olivat huonot. Lexicon saa takaisin maailmanlaajuiset oikeudet Zynquistan kehittämiseen ja kaupallistamiseen sekä tyypin 1 että tyypin 2 diabeteksessa, yhtiö kertoi lausunnossaan. Lääke on hyväksytty Euroopan unionissa käytettäväksi tyypin 1 diabeetikoilla, mutta se ei saanut Yhdysvaltain hyväksyntää maaliskuussa, kuukausia sen jälkeen kun asiantuntijaryhmä oli ilmaissut huolensa diabeettisen ketoasidoosin (DKA) riskistä. DKA on hengenvaarallinen tila, jossa ketoaineiksi kutsuttuja happoja kertyy, kun elimistö alkaa käyttää rasvaa glukoosin sijasta energianlähteenä.</w:t>
      </w:r>
    </w:p>
    <w:p>
      <w:r>
        <w:rPr>
          <w:b/>
        </w:rPr>
        <w:t xml:space="preserve">Tulos</w:t>
      </w:r>
    </w:p>
    <w:p>
      <w:r>
        <w:t xml:space="preserve">Sanofi maksaa Lexiconille 260 miljoonaa dollaria päättyneestä kumppanuudesta.</w:t>
      </w:r>
    </w:p>
    <w:p>
      <w:r>
        <w:rPr>
          <w:b/>
        </w:rPr>
        <w:t xml:space="preserve">Esimerkki 2.808</w:t>
      </w:r>
    </w:p>
    <w:p>
      <w:r>
        <w:t xml:space="preserve">Voimaantuminen on iso osa Vixen-harjoitusta, hiphop-tanssiluokkaa, jossa on yökerhon tunnelma. Kuntoasiantuntijat sanovat, että se tarjoaa sydäntä rasittavan tyttöjen illanvieton naisille, jotka haluavat kanavoida sisäisen Beyoncén, Ciaran tai Rihannan, mutta jotka eivät haluaisi olla jumppasalilla. "Tärkeintä on pukeutua seksikkäimpiin legginsseihin, laittaa kirkkain punainen huulipunapuna ja ottaa hiukset pois, jotta voi kumartua ja ravistella", sanoo Jolie Bedini, 40, yksinhuoltajaäiti, joka käy Miami Vixen -tunnilla jopa viisi kertaa viikossa. Rap-tähtien Lil Waynen, Rick Rossin ja Pitbullin kappaleiden innoittamana treenissä sekoitetaan vartalon lungseihin ja kyykkyihin huumaavia tanssiliikkeitä, kuten booty battlesia, kissan venytyksiä ja twerkkejä. "Vähän seksikästä tanssia ja olet vyöhykkeellä", Bedini sanoi ja totesi, että treeni auttoi häntä laihtumaan. Jopa 100 naista osallistuu juhlaviin, tunnin mittaisiin, useimmiten iltaisin järjestettäviin kursseihin, jotka alkoivat Miamissa ja ovat levinneet New Jerseyhin, Los Angelesiin ja Chicagoon. Treenin on keksinyt Janet Jones, entinen Miami Heatin koripallojoukkueen tanssija ja hiphop-esiintyjä. Jones sanoi, että konsepti syntyi näkymättömyydestä, jota hän tunsi raskautensa ja yhdeksästä viiteen -työpaikan vastaanottamisen jälkeen, aikaa, jota hän kutsuu mustaksi aukoksi. "Jennifer Lopez, Beyonce, he kaikki ovat naisia. Beyonce on ehdoton neitsyt, mutta uskon, että jokaisessa naisessa on neitsyt sisällä", Jones sanoi. Hänen mukaansa asiakkaiden rohkaiseminen pukeutumaan tyttöjen illanviettoon saa heidät esiintymismielelle. "Useimmat heistä eivät ole koskaan kokeneet itseään esiintyjiksi. Yhtäkkiä he keskittyvät liikkeisiin ja koreografian omaksumiseen. He työskentelevät kovemmin ja laihtuvat", hän selittää. "Jos minulla ei ole meikkiä ja minulla on verkkarit päällä, en tunne itseäni viiksekkääksi."  American Council on Exercise -järjestön tiedottaja Shirley Archer sanoi, että Vixen-harjoitus on tehokas. "Kaikki saavat sykkeensä nousemaan ja liikkuvat jatkuvasti koko harjoituksen ajan", sanoi Archer, joka on kirjoittanut kirjan "The Everything Wedding Workout Book".  Tanssiliikkeiden opettelu on myös loistavaa aivojumppaa, sillä se haastaa mielen ja kehon yhteyttä, koordinaatiota ja muistamista. "Parasta liikuntaa sinulle on liikunta, jota todella teet", hän selitti. "Harjoittelun tekeminen hauskaksi, kuten tyttöjen ilta tanssiklubilla, on loistava tapa motivoida tanssista nauttivia naisia jatkamaan harjoittelua, mikä on avainasemassa tulosten saavuttamisessa."  Jonesin mukaan naiset ovat tunneilla keskimäärin 25-35-vuotiaita, mutta jotkut ovat yli 70-vuotiaita. "Anoppini käy tunneilla", hän sanoi. "Kaikki naiset tarvitsevat aikaa itselleen ollakseen hieman kapinallisia."</w:t>
      </w:r>
    </w:p>
    <w:p>
      <w:r>
        <w:rPr>
          <w:b/>
        </w:rPr>
        <w:t xml:space="preserve">Tulos</w:t>
      </w:r>
    </w:p>
    <w:p>
      <w:r>
        <w:t xml:space="preserve">Vixen-harjoitukset yhdistävät fiksun sydänkunnon ja tyttöjen illanvieton.</w:t>
      </w:r>
    </w:p>
    <w:p>
      <w:r>
        <w:rPr>
          <w:b/>
        </w:rPr>
        <w:t xml:space="preserve">Esimerkki 2.809</w:t>
      </w:r>
    </w:p>
    <w:p>
      <w:r>
        <w:t xml:space="preserve">Dick Beardsley, Minnesotasta kotoisin oleva, vuoden 1982 Bostonin maratonin kakkonen, puhui South Dakota School of Mines and Technologyn opiskelijoille mielenterveydestä ja päättäväisyydestä. Monet voivat muistaa haasteet, joihin Beardsley joutui yrittäessään päihittää maailmanennätyksen haltijan Alberto Salazarin merkittävässä kilpailussa. Mutta juuri kisan jälkeiset koettelemukset, joita hän joutui kohtaamaan kisan jälkeen, veivät hänet mukanaan. "Kun olin lopettamassa tuota kilpailua, sanoin itselleni: 'En enää koskaan kohtaa mitään näin vaikeaa. Mutta olin niin väärässä", Beardsley kertoi yleisölle. Rapid City Journal -lehden mukaan Beardsley koki kolme seuraavaa outoa onnettomuutta eläkkeelle jäämisen jälkeen. Kahteen näistä vammoista kuuluu se, että rekka törmäsi häneen lenkillä Fargossa, Pohjois-Dakotassa, ja hänen vasenta jalkaansa runneli traktori hänen kotimaassaan Minnesotassa. Beardsley tuli 1990-luvun alkuun mennessä riippuvaiseksi kipulääkkeistä, joita hän otti toisinaan jopa 90 päivässä. Se antoi hänelle eturivin näkymän Amerikkaa nykyisin vaivaavaan opioidiepidemiaan. "Olin samanlainen kuin joku kujalla ammuskeleva heroiinin käyttäjä", sanoo energinen Beardsley. "Olin huumeriippuvainen." Hän tuli jopa riippuvaiseksi metadonista saadessaan hoitoa Fargon sairaalassa. Tarvittiin myöhäisillan bussimatka Minneapolisiin, ahdistavan viikon viettäminen ilman unta sairaalasängyssä ja terapiaistuntoihin osallistuminen, ennen kuin Beardsley saavutti raittiuden. "Lääkäri sanoi minulle: 'Tämä tulee olemaan vaikeinta, mitä olet koskaan tehnyt. Siitä tulee helvettiä.' Ja hän oli oikeassa", Beardsley sanoi lähes sadalle paikalla olleelle ihmiselle. Nyt 22 vuotta raittiina ollut Beardsley kehotti kuulijoitaan olemaan unohtamatta omaa kovaa työtään. ___ Tietoja: Beardsleyardsley, joka oli mukana Rapid City Journal, http://www.rapidcityjournal.com</w:t>
      </w:r>
    </w:p>
    <w:p>
      <w:r>
        <w:rPr>
          <w:b/>
        </w:rPr>
        <w:t xml:space="preserve">Tulos</w:t>
      </w:r>
    </w:p>
    <w:p>
      <w:r>
        <w:t xml:space="preserve">Eläkkeellä oleva maratoonari puhuu riippuvuudesta ja toipumisesta SD:ssä.</w:t>
      </w:r>
    </w:p>
    <w:p>
      <w:r>
        <w:rPr>
          <w:b/>
        </w:rPr>
        <w:t xml:space="preserve">Esimerkki 2.810</w:t>
      </w:r>
    </w:p>
    <w:p>
      <w:r>
        <w:t xml:space="preserve">"Älä pelleile Charlie Cristin kanssa, kun on kyse avoimesta hallinnosta. Floridan kuvernöörinä Crist perusti avoimen hallinnon toimiston. Olemme kuulleet tarinoita, joissa kuvernööri itse on käskenyt virastojen johtajia luovuttamaan uteliaiden toimittajien pyytämiä julkisia asiakirjoja. Nyt Crist on ottamassa kantaa kansakunnan kansan puolesta avoimuudesta käytävässä keskustelussa terveydenhuoltouudistuksen yhteydessä. "Näyttää siltä, että lakiesitys, joka laadittiin Valkoisessa talossa suljetuin ovin ja takahuoneen kokouksessa, päättyy samalla tavalla", Yhdysvaltain senaattiin pyrkivä Crist sanoi 5. tammikuuta 2010 julkaistussa lausunnossaan. ""Presidentti Obama on rikkonut amerikkalaisille antamansa lupauksen olla avoin koko tämän prosessin ajan, ja (senaatin enemmistöjohtaja) Harry Reid ja (edustajainhuoneen puhemies) Nancy Pelosi ovat vain auttaneet salailussa sulosydämisillä sopimuksilla ja äänestyksillä, jotka ovat tapahtuneet yön hämärässä.""". Crist väittää, että Obama rikkoi lupauksensa avoimuuden ja terveydenhuoltouudistuksen osalta. Onneksemme meillä PolitiFactilla on tämä Obameter , jossa seuraamme Obaman yli 500 kampanjalupausta. Kääntykää nyt lupauksen nro 517 kohdalle. Obama sanoi elokuussa 2008 terveydenhuoltouudistuksen aikaansaamiseksi: "Aion järjestää kaikki neuvottelut suuren pöydän ääressä. Mukana on lääkäreitä, sairaanhoitajia ja sairaaloiden johtajia. Vakuutusyhtiöt ja lääkeyhtiöt saavat paikan pöydässä, mutta ne eivät voi ostaa jokaista tuolia. Mutta me teemme sen, että neuvottelut televisioidaan C-SPAN-kanavalla, jotta ihmiset näkevät, kuka esittää argumentteja äänestäjiensä puolesta ja kuka lääke- tai vakuutusyhtiöiden puolesta. Uskon, että tämä lähestymistapa mahdollistaa sen, että ihmiset pysyvät mukana tässä prosessissa.""" Jos se vain tapahtuisi ... Vaikka senaatin ja edustajainhuoneen keskustelut on televisioitu C-SPAN-kanavalla, neuvottelut ovat lähes aina olleet poissa televisiokameroiden ulottumattomissa. ABC:n Jake Tapper esitti tällä viikolla Valkoisen talon lehdistösihteerin Robert Gibbsille tämän ristiriidan ja kysyi, televisioidaanko edustajainhuoneen, senaatin ja presidentin väliset lopulliset neuvottelut. ""Julkisia kuulemistilaisuuksia on ollut lukematon määrä"", Gibbs sanoi. "Senaatti äänesti suurelta osin yhdeltä ja kahdelta aamulla C-SPANin kautta ..." Luulen, että presidentti lupasi ja lupasi, että voitte nähdä, kuka taistelee äänestäjiensä puolesta ja kuka lääke- ja vakuutusyhtiöiden puolesta."" Mutta, Tapper painosti, presidentti puhui neuvotteluista, ei äänestyksistä - mikä tuskin olisi ollut kampanjalupaus, koska ne olisi televisioitu siitä huolimatta. ""No, mutta lakiesitys kootaan senaatin lattialla"", Gibbs sanoi. ""Siellä lakiehdotusta lisättiin. Ja luulen, että jos olisitte seuranneet tuota keskustelua ... olisitte nähneet melko paljon julkista kuulemista ja julkista tuuletusta.""" Huolimatta toiminnasta edustajainhuoneessa ja senaatissa, suurin osa vakavista neuvotteluista terveydenhuoltolakiehdotuksesta on käyty samaan tapaan kuin muutkin suuret aloitteet aiemmin - suljettujen ovien takana. Neuvotteluista lääkeyhtiöiden ja terveydenhuollon eturyhmien kanssa aina aborttia koskevan herkän kompromissin lopulliseen kokoamiseen asti suurin osa tärkeistä neuvotteluista ja keskusteluista on käyty julkisuuden ulottumattomissa. Keskustelua lakiehdotuksesta on ehkä käyty C-SPAN-kanavalla, kuten Gibbs väittää, mutta todellinen makkaranvalmistus tapahtui yksityisessä keittiössä. 517 Lupaus rikottu. Kaiken lisäksi C-SPANin toimitusjohtaja Brian Lamb kirjoitti viime viikolla edustajainhuoneen ja senaatin johtajille ja kehotti heitä neuvottelemaan kanavalla. ""Presidentti Obama, senaatin ja edustajainhuoneen johtajat, monet rivijäsenistänne ja maan pääkirjoitussivut ovat kaikki puhuneet avoimien keskustelujen arvosta maan terveydenhuoltojärjestelmän uudistamisessa"", Lamb kirjoitti. ""Nyt kun prosessi siirtyy kamarien välisen sovittelun kriittiseen vaiheeseen, pyydämme kunnioittavasti, että sallitte yleisölle täydet mahdollisuudet tutustua television välityksellä lainsäädäntöön, joka vaikuttaa jokaisen amerikkalaisen elämään."" Obama lupasi lopettaa suljettujen ovien takana käytävät neuvottelut ja tehdä terveydenhuoltoneuvottelut täysin avoimiksi. Mutta hän ei ole pitänyt lupauksiaan. Kun Crist sanoo, että ""presidentti Obama on rikkonut amerikkalaisille antamansa lupauksen olla avoin koko tämän prosessin ajan""," hän on oikeassa.""</w:t>
      </w:r>
    </w:p>
    <w:p>
      <w:r>
        <w:rPr>
          <w:b/>
        </w:rPr>
        <w:t xml:space="preserve">Tulos</w:t>
      </w:r>
    </w:p>
    <w:p>
      <w:r>
        <w:t xml:space="preserve">Presidentti Obama on rikkonut amerikkalaisille antamansa lupauksen olla avoin koko terveydenhuoltouudistusneuvottelujen ajan.</w:t>
      </w:r>
    </w:p>
    <w:p>
      <w:r>
        <w:rPr>
          <w:b/>
        </w:rPr>
        <w:t xml:space="preserve">Esimerkki 2.811</w:t>
      </w:r>
    </w:p>
    <w:p>
      <w:r>
        <w:t xml:space="preserve">Nuoret näyttävät levittävän SARS-CoV-2:ta, COVID-19:n aiheuttavaa koronavirusta, yhtä nopeasti ja tehokkaasti kuin jotkut aikuiset, ilmenee Etelä-Koreassa vuoden 2020 pandemian puhkeamisen aikana tehdystä tutkimuksesta, johon osallistui yli 65 000 henkilöä. Tämän tutkimuksen perusteella tällaisia väitteitä sisältävät uutisraportit ovat enimmäkseen paikkansapitäviä. Tulosten laajempia vaikutuksia tulkittaessa on kuitenkin syytä ottaa huomioon joitakin tärkeitä varoituksia. Kun ensimmäinen COVID-19-tauti Etelä-Koreassa havaittiin 20. tammikuuta 2020, maa otti käyttöön "tiukan kontaktien jäljitysohjelman" seuratakseen sen leviämistä väestössä. Ensimmäisen raportoidun tapauksen ja 27. maaliskuuta välisenä aikana Yhdysvaltain ja Korean tautienvalvonta- ja ehkäisykeskusten (CDC) tutkijat seurasivat yli 5700 COVID-19-diagnoosin saanutta henkilöä analysoimalla GPS:ää, luottokorttitapahtumia ja suljettua televisiota. Yli 59 000 ihmistä oli joutunut kosketuksiin alkuperäisten "indeksipotilaiden" kanssa, minkä ansiosta tutkijat pystyivät määrittämään, kuinka todennäköisesti tartunnan saanut henkilö välitti virusta kotonaan asuville ja muille. Vaikka tutkijat eivät pyrkineet kuvaamaan ikäryhmäkohtaisia tartuntamääriä, väite on työn sivutuote. Osoittautui, että 10-19-vuotiailla lapsilla oli korkeampi tartuntanopeus kotitalouksissaan kuin nuoremmilla lapsilla, ja näin ollen he pystyivät levittämään virusta yhtä tehokkaasti kuin aikuiset, ja joissakin tapauksissa jopa nopeammin kuin aikuiset. Tarkemmin sanottuna tämän ikäryhmän tartuntaluvut olivat yli 18 prosenttia omassa kotitaloudessaan, mikä on paljon korkeampi kuin 20-59-vuotiailla aikuisilla (7-14,7 prosenttia). Toisaalta nuoret levittivät tautia paljon harvemmin muille kodin ulkopuolelle, ja vaikka alle 10-vuotiaiden lasten todettiin levittävän tautia vähemmän kuin aikuisten, heidän uskotaan silti osallistuvan yhteisön tartuntoihin. On epäselvää, miksi teini-ikäiset ja teini-ikäiset näyttävät levittävän tautia enemmän kuin aikuiset, vaikka tutkijat arvelevat, että se saattaa johtua siitä, miten lapset seurustelivat tutkimusjakson aikana. "Löysimme myös korkeimman COVID-19-asteen kouluikäisten lasten kotikontakteista ja alhaisimman koulujen sulkemisen keskellä olevien [enintään yhdeksänvuotiaiden] lasten kotikontakteista. Koulujensa sulkemisesta [huolimatta] nämä lapset ovat saattaneet olla vuorovaikutuksessa keskenään, vaikka meillä ei ole tietoja tämän hypoteesin tueksi", kirjoittavat kirjoittajat.</w:t>
      </w:r>
    </w:p>
    <w:p>
      <w:r>
        <w:rPr>
          <w:b/>
        </w:rPr>
        <w:t xml:space="preserve">Tulos</w:t>
      </w:r>
    </w:p>
    <w:p>
      <w:r>
        <w:t xml:space="preserve">Teinit ja nuoret levittävät SARS-CoV-2:ta nopeammin ja tehokkaammin kuin aikuiset. </w:t>
      </w:r>
    </w:p>
    <w:p>
      <w:r>
        <w:rPr>
          <w:b/>
        </w:rPr>
        <w:t xml:space="preserve">Esimerkki 2.812</w:t>
      </w:r>
    </w:p>
    <w:p>
      <w:r>
        <w:t xml:space="preserve">Baltimore Ravensin cheerleader Olivia laittaa huulipunaa ennen Ravensin NFL-jalkapallo-ottelua Baltimoressa, Marylandissa 2. lokakuuta 2011. REUTERS/Larry Downing Lyijy on kielletty maaleissa vuodesta 1978 lähtien, koska se on myrkyllistä jo pieninä pitoisuuksina, mutta sitä esiintyy edelleen pieniä määriä joissakin myydyimmissä huulipunamerkeissä. Campaign for Safe Cosmetics -järjestö, joka teki analyysin Yhdysvaltain elintarvike- ja lääkeviraston tekemästä tutkimuksesta, joka koski lyijyn esiintymistä huulipunissa, haluaa kuluttajien tietävän, että suurin osa 400:sta eri huulipunasta, jotka testattiin, oli positiivisia aineen suhteen (link.reuters.com/caz56s). "Koska lyijylle altistumisen turvallista tasoa ei ole olemassa, meidän on suojeltava naisia ja lapsia kaikilta altistumisen tasoilta", sanoi Stacy Malkan, kampanjan - ympäristö- ja syöväntorjuntaryhmien voittoa tavoittelematon yhteenliittymä - toinen perustaja. Malkanin ryhmä haluaa FDA:n asettavan rajan sille, kuinka paljon lyijyä huulipuna saa sisältää, ja tutkivan, liittyykö huulipunan levittämiseen ihmisten huuliin, erityisesti lasten ja raskaana olevien naisten huuliin, vaaroja. "Tiedämme, että huulipunan nauttimista tapahtuu. Se pääsee kehoomme", hän sanoi ja totesi, että lyijy kertyy ihmisiin. Ryhmän mukaan viisi niistä yhdeksästä huulipunamerkistä, joissa on eniten lyijyä, on maailman suurimman kosmetiikkavalmistajan L'Orealin myymiä. L'Orealin "Color Sensational" Pink Petal -huulipunassa oli testatuista huulipunista eniten lyijyä, 7,19 miljoonasosaa. Vertailun vuoksi mainittakoon, että Yhdysvalloissa myytävissä lasten tuotteissa ei saa olla yli 100 miljoonasosaa lyijyä. "FDA:n riippumaton tutkimus, joka julkaistaan Journal of Cosmetic Science -lehden touko-kesäkuun 2012 numerossa, vahvistaa, että huulipunat eivät aiheuta turvallisuusongelmia miljoonille naisille, jotka käyttävät niitä päivittäin", L'Oreal sanoi Reutersille lähettämässään lausunnossa. "FDA:n tutkimuksessa havaitsemat lyijypitoisuudet ovat myös niiden rajojen sisällä, joita maailmanlaajuiset kansanterveysviranomaiset suosittelevat kosmetiikalle, myös huulipunille."   FDA puolestaan myönsi, että hälytykseen ei ole aihetta. "FDA ei löytänyt huulipunasta korkeita lyijypitoisuuksia", FDA:n tiedottaja Tamara Ward sanoi. "Kehitimme ja testasimme menetelmän lyijyn mittaamiseksi huulipunasta, emmekä löytäneet pitoisuuksia, jotka aiheuttaisivat huolta terveydelle."   Malkan sanoi kuitenkin, että hallituksen pitäisi ryhtyä lisätoimiin huulipunaa käyttävien turvallisuuden varmistamiseksi. Yhdysvaltain tautienvalvonta- ja ehkäisykeskuksen neuvoa-antava komitea on ottanut kantaa siihen, että lapsille ei ole olemassa turvallista lyijytasoa. Miksi siis, kysyi Malkan, huulipunan sisältämän lyijyn pitäisi olla sallittua? Ja erityisesti, että tietyissä merkeissä sitä on enemmän kuin toisissa? "Turvallisuusstandardeja ei ole olemassa", Malkan sanoi. Jos siis olet edelleen lyijytietoinen, mieti, miten käsittelet huuliasi ja niitä, joiden kanssa jaat ne tänä ystävänpäivänä. (Toimittaneet Beth Pinsker Gladstone ja Steve Orlofsky).</w:t>
      </w:r>
    </w:p>
    <w:p>
      <w:r>
        <w:rPr>
          <w:b/>
        </w:rPr>
        <w:t xml:space="preserve">Tulos</w:t>
      </w:r>
    </w:p>
    <w:p>
      <w:r>
        <w:t xml:space="preserve">Voisiko ystävänpäivän suudelma aiheuttaa lyijymyrkytyksen?.</w:t>
      </w:r>
    </w:p>
    <w:p>
      <w:r>
        <w:rPr>
          <w:b/>
        </w:rPr>
        <w:t xml:space="preserve">Esimerkki 2.813</w:t>
      </w:r>
    </w:p>
    <w:p>
      <w:r>
        <w:t xml:space="preserve">"Republikaanien maatalouskomissaariehdokas Adam Putnam hälyttää kriittisestä vesipulasta, joka hänen mukaansa uhkaa Floridaa pian. ""Floridan tärkein kysymys pitkällä aikavälillä on vesi - halusitpa sitten istuttaa appelsiiniviljelmän, rakentaa asuinalueen, pelastaa Evergladesin ... kaikki kiteytyy veteen"", sanoi Putnam, joka on kongressiedustaja Bartow'sta Polkin piirikunnasta, 9. syyskuuta 2010 St. Petersburg Timesin toimituksellisessa haastattelussa. ""Meidän on löydettävä 2 miljardia - löydettävä, luotava, valmistettava, hankittava säästämällä - 2 miljardia gallonaa (vettä) tästä hetkestä vuoteen 2025 mennessä". Per päivä."" Putnam kertoi kokoontuneille toimituskunnan jäsenille, että osavaltion on investoitava vaihtoehtoisiin vesivarantoihin, kuten regeneroituun veteen, ja luotava rakennuttajille kannustimia investoida myös vaihtoehtoisiin vesivarantoihin. Putnam sanoi, että osavaltion on myös edistettävä säästö- ja tehostamistoimien lisäämistä ja jatkettava investointeja suolanpoistolaitoksiin, jotka muuttavat suolaisen veden juomavedeksi. Hän kirjoitti osavaltion vesihuoltoa koskevista kysymyksistä poliittisen kannanoton, jonka voit lukea täältä. Tässä tarkistuksessa tarkastelemme Putnamin perusoletusta, jonka mukaan Floridan on jotenkin kehitettävä lisää 2 miljardia gallonaa vettä päivässä seuraavien 15 vuoden aikana. Käännyimme osavaltion ympäristönsuojeluviraston puoleen, jonka tehtävänä on lisätä osavaltion käytettävissä olevia vesivaroja. Florida käytti vuonna 2005 arviolta 6,9 miljardia gallonaa makeaa vettä päivässä, kertoi DEP Yhdysvaltain geologisen tutkimuskeskuksen tuoreimpaan raporttiin viitaten. Vuoteen 2025 mennessä osavaltion ennustetaan käyttävän 8,7 miljardia gallonaa päivässä. Se merkitsee 1,8 miljardin gallonan eli 27 prosentin kasvua päivässä. Lähellä sitä, mitä Putnam sanoi. On huomattava, että ennuste perustuu oletukseen, että osavaltion väkiluku kasvaa lähes 25 miljoonaan vuoteen 2025 mennessä. Tällä hetkellä osavaltion väkiluvun arvioidaan olevan noin 18,77 miljoonaa. Ennusteessa oletetaan myös, että valtio vastaa veden toimittamisesta kaikille osavaltion asukkaille. Molemmat oletukset voivat tietysti muuttua vuoden 2025 aikana. "Floridan kasvun jatkuessa osavaltion vesivaroihin kohdistuu paineita, ja tarve varmistaa, että nämä resurssit ovat tulevien sukupolvien käytettävissä, tulee yhä tärkeämmäksi", osavaltio kirjoitti alueellista vesihuoltosuunnittelua koskevassa vuosikertomuksessaan 2010. ""Floridalaiset ovat aina nauttineet elämänlaadusta, joka on erottamattomasti sidoksissa vesivarojemme terveyteen. Matkailijat tulevat tänne nauttimaan koskemattomista rannoista, uimaan makean veden lähteissämme ja kokemaan ainutlaatuisia kalastusmahdollisuuksia. Floridan vesivarat tukevat myös suurta maataloutta. Jos Florida ei säilyttäisi korkealaatuisia luonnonjärjestelmiään, vaikutukset tuntuisivat koko taloudessa.""" DEP ja osavaltion viisi vesienhoitopiiriä ovat toki valmistautuneet nousuun. Vesienhoitopiirien on lain mukaan laadittava ja päivitettävä alueelliset vesihuoltosuunnitelmat viiden vuoden välein. Ne ovat jo määritelleet, kehittäneet tai kehittämässä hankkeita, joiden avulla puute voidaan korjata. Vuonna 2005 lainsäätäjä perusti Water Protection and Sustainability Trust Fund -rahaston ja osoitti 100 miljoonaa dollaria käytettäväksi vaihtoehtoisten vesivarojen kehittämisen edistämiseen. Osavaltio varasi vielä 117 miljoonaa dollaria kolmen vuoden aikana vuosina 2006, 2007 ja 2008. Lainsäätäjä lopetti ohjelman rahoittamisen vuonna 2009, DEP:n mukaan. Sijoitus kuitenkin auttoi vesihuoltopiirejä tarjoamaan rahoitustukea 327 vedensäästöhankkeelle, jotka auttavat luomaan noin 761 miljoonaa gallonaa päivässä "uutta vettä", joka on käytettävissä kulutuskäyttöön. Tämä on lähes 40 prosenttia siitä vedestä, jota odotetaan tarvittavan vuoteen 2025 mennessä. Useimmissa hankkeissa keskitytään talteenotetun veden kapasiteetin lisäämiseen tai murtoveden pohjaveden demineralisointiin. Osavaltion ja vesihuoltopiirien jo tekemä työ on tärkeä varoitus, kun tarkastellaan Putnamin kommentteja, koska hän saa sen kuulostamaan siltä, että osavaltion on löydettävä 2 miljardia gallonaa vettä päivässä vuoteen 2025 mennessä. Todellisuudessa osavaltiolla on jo nyt hankkeita, joiden avulla osavaltio voi saavuttaa osan tästä tavoitteesta. Floridalla on kuitenkin vielä paljon tehtävää. Putnam on oikeassa, sillä viimeisimpien arvioiden mukaan Florida käyttää vuonna 2025 noin 2 miljardia gallonaa enemmän vettä päivässä kuin vuonna 2005. Mutta osavaltio ja viisi osavaltion vesihuoltopiiriä ovat alkaneet suunnitella sitä, ja ne ovat jo yksilöineet vesirakennushankkeita, joiden avulla voidaan vastata osaan kasvavasta kysynnästä."</w:t>
      </w:r>
    </w:p>
    <w:p>
      <w:r>
        <w:rPr>
          <w:b/>
        </w:rPr>
        <w:t xml:space="preserve">Tulos</w:t>
      </w:r>
    </w:p>
    <w:p>
      <w:r>
        <w:t xml:space="preserve">Meidän on löydettävä 2 miljardia gallonaa (vettä päivässä) vuoteen 2025 mennessä.</w:t>
      </w:r>
    </w:p>
    <w:p>
      <w:r>
        <w:rPr>
          <w:b/>
        </w:rPr>
        <w:t xml:space="preserve">Esimerkki 2.814</w:t>
      </w:r>
    </w:p>
    <w:p>
      <w:r>
        <w:t xml:space="preserve">"Nestemäistä suklaata valmistetaan "Felicitas"-suklaakaupan työpajassa Hornowissa Berliinin eteläpuolella 2. joulukuuta 2009. REUTERS/Fabrizio Bensch 42 pienemmän tutkimuksen tulokset yhdistävässä tutkimuksessa, joka julkaistiin American Journal of Clinical Nutrition -lehdessä, havaittiin myös, että osallistujien verisuonten toiminta parani hieman ja heidän insuliinitasonsa laski. Useissa aiemmissa tutkimuksissa on havaittu, että suklaan ystävillä näyttää olevan vähemmän tiettyjä sydänriskejä, kuten korkeaa verenpainetta. "Viestini on, että jos ihmiset pitävät tummasta suklaasta, on hyvä syödä sitä vähän muiden herkkuruokien sijasta, ja siitä voi olla hyötyä", sanoi tutkimusta johtanut Lee Hooper brittiläisestä Norwich Medical Schoolista. "Todisteet eivät kuitenkaan ole vielä niin hyviä, että meidän kaikkien pitäisi tehdä näin."   Hän varoitti, että tutkimukset eivät olleet riittävän suuria eivätkä riittävän pitkiä osoittamaan, onko suklaan syömisellä vaikutusta sydänkohtauksen tai aivohalvauksen riskiin. Toisin kuin aiemmat tutkimukset, jotka olivat pitkälti havainnointitutkimuksia, joissa ei voitu todistaa syy-seuraus-suhdetta - eli sitä, että suklaa itsessään aiheutti muutokset - tässä tutkimuksessa keskityttiin kliinisiin tutkimuksiin, joissa tutkijat määräsivät ihmiset syömään suklaata tai olemaan syömättä ja seurasivat sitten verenpaineen, kolesterolin ja muiden sydänriskitekijöiden muutoksia. Hooper ja hänen tutkimusryhmänsä yhdistivät tiedot 42 pienestä kliinisestä tutkimuksesta, joihin osallistui noin 1 300 ihmistä, ja havaitsivat, että suklaan syöjien verenpaine laski muutaman pisteen ja että insuliinitasot ja muut edut laskivat. Vaikka ei olekaan selvää, miksi suklaa vaikuttaa näin, sen uskotaan johtuvan flavonoideiksi kutsutuista yhdisteistä, joita on myös pähkinöissä, soijassa, teessä ja viinissä. Tutkijat myönsivät kuitenkin, että heidän tutkimuksessaan oli puutteita, muun muassa tutkimuksiin osallistuneiden ihmisten - joista osa oli terveitä ja osa kroonisista terveysongelmista kärsiviä - välillä oli eroja ja suklaan vaikutuksia testattiin eri tavoin. Joissakin tutkimuksissa käytettiin kaakaojuomia, joissakin kiinteää suklaata ja joissakin kaakaolisää. Tutkimuksissa vaihteli myös se, kuinka kauan ihmisiä "hoidettiin", vaikka useimmat tutkimukset kestivät alle kuusi viikkoa. Suurin kysymys saattaa olla se, ovatko mahdolliset hyödyt suklaan haittojen arvoisia. Hooperin tutkimusryhmä kirjoittaa käyttämiensä tutkimusten perusteella, että suklaan vaikutus insuliiniin ja verisuonten toimintaan voi olla useita satoja kaloreita - ja se voi merkitä ongelmia vyötärölle. "Käytännön näkökulmasta on ennenaikaista neuvoa ihmisiä käyttämään suklaata tai kaakaota sydän- ja verisuonitautiriskin pienentämiseksi", sanoo Bostonin Tuftsin yliopiston sydän- ja verisuonitautien ravitsemuslaboratorion johtaja Alice Lichtenstein, joka ei osallistunut tutkimukseen. Hän lisäsi, että toistaiseksi, jos nautit vähän suklaata elämässäsi, voit luultavasti jatkaa sitä. Älä vain lisää sitä siinä toivossa, että se auttaisi sydäntäsi."</w:t>
      </w:r>
    </w:p>
    <w:p>
      <w:r>
        <w:rPr>
          <w:b/>
        </w:rPr>
        <w:t xml:space="preserve">Tulos</w:t>
      </w:r>
    </w:p>
    <w:p>
      <w:r>
        <w:t xml:space="preserve">Suklaa voi olla hyväksi sydämelle: tutkimus.</w:t>
      </w:r>
    </w:p>
    <w:p>
      <w:r>
        <w:rPr>
          <w:b/>
        </w:rPr>
        <w:t xml:space="preserve">Esimerkki 2.815</w:t>
      </w:r>
    </w:p>
    <w:p>
      <w:r>
        <w:t xml:space="preserve">Täällä lähes jokainen tuntee jonkun, joka on jäänyt riippuvaiseksi. Appalakkien kaupunki taistelee vastaan haastamalla oikeuteen joitakin Yhdysvaltojen suurimpia huumausaineiden jakelijoita ja toivoo, että ne joutuisivat maksamaan riippuvuuden aiheuttamista vahingoista. Asianajajat sanovat, että yhteisöjen, joista monet sijaitsevat Länsi-Virginiassa, kasvava vastarinta voi lopulta kilpailla tupakkayhtiöitä vastaan tupakoinnin vuoksi käytyjen oikeudenkäyntien laajuuden kanssa. Kun hiilityöntekijät menettivät työpaikkansa ja heillä oli vain vähän työllistymismahdollisuuksia, opioidiriippuvuus lisääntyi. Liittovaltion lukujen mukaan Länsi-Virginiassa oli vuonna 2015 maan korkein opioidien aiheuttamien yliannostuskuolemien määrä. Opioidit ovat huumausaineiden luokka, johon kuuluu heroiini mutta myös reseptillä laillisesti saatavia kipulääkkeitä, kuten oksikodonia. Vuosina 2015 ja 2016 osavaltiossa oli 1 500 huumeiden yliannostusta, joista ainakin 32 McDowellin piirikunnassa, jonka kotipaikka on Welch. "Meistä tuntuu, että nyt on ehkä aika hyökätä näitä lääkeyhtiöitä vastaan, jotta ne saadaan vastuuseen siitä, mitä ne lähettävät", sanoi Welchin pormestari Reba Honacker, joka oli jäänyt eläkkeelle kukkakauppiasuraltaan ennen vaalejaan. Helmikuussa hän haastoi kaupunkinsa puolesta oikeuteen viisi maan suurinta reseptilääkkeiden jakelijaa väittäen, että niiden opioidit kyllästyttivät yhteisöä raskaalla hinnalla, joka aiheutuu ylimääräisistä hätä-, kuntoutus-, poliisi-, tuomioistuin- ja vankilapalveluista. "Opioidit, jotka olivat aikoinaan kapea-alainen lääke, ovat nyt eniten määrätty lääkeryhmä - enemmän kuin verenpaine-, kolesteroli- tai ahdistuslääkkeet", kanteessa sanotaan ja todetaan lääkeyhtiöiden miljardien vuosittaiset tulot. Honackerin asianajajan Harry Bellin mukaan Charleston Gazette-Mailin (http://bit.ly/2hfEa9l) viime vuonna tekemä tutkimus osoittaa, että opioidien toimitukset Länsi-Virginiassa ovat selvästi ylittäneet tarpeen - yli 400 pilleriä kutakin osavaltion 1,8 miljoonaa asukasta kohti kuuden vuoden aikana. "Epäilen, että tässä maassa on lukuisia yhteisöjä, joilla on huumeongelmia opioidien kanssa", Bell sanoi. "Mutta kuinka moni näistä yhteisöistä on ... reseptillä myytävien opioidien todellisen massiivisen polkumyynnin uhreja lukumäärissä, joilla ei ole mitään tekemistä todellisuuden kanssa?" Raportin jälkeen 11 Länsi-Virginian kuntaa - mukaan lukien Huntingtonin kaupunki ja Kanawha County, jossa pääkaupunki Charleston sijaitsee - on nostanut tai ilmoittanut nostavansa kanteen. McDowellin piirikunnan seriffi Martin West sanoi, että oikeusministeriön toimisto neuvoi, että rikossyytteet eivät ole mahdollisia. Sen sijaan piirikunta nosti kanteen liittovaltion tuomioistuimessa. Samankaltaisessa tapauksessa Everett, Washington, haastoi tammikuussa Purdue Pharman oikeuteen ja sanoi, että OxyContinin valmistaja tiesi, että osa kipulääkkeistä kulkeutui mustan pörssin kautta kaupunkiin, mutta ei tehnyt mitään estääkseen sitä. Purdue vaati asian hylkäämistä, koska kunnalla ei ole laissa mitään perusteita haastaa lääkkeenvalmistajaa oikeuteen. Fultonin piirikunta Georgiassa nosti samanlaisen kanteen kolmea jakelijaa vastaan osavaltion tuomioistuimessa vuonna 2015, mutta luopui siitä sen jälkeen, kun sille oli kerrottu toimenpiteistä, joilla estetään lääkkeiden laiton kulkeutuminen, sanoi lääkkeiden jakelijan Cardinal Healthin tiedottaja Ellen Barry. Bell sanoi, ettei hän ole tietoinen muista osavaltioista, joissa on nostettu vastaavia kanteita. Welchin osavaltion tuomioistuimessa nostamassa kanteessa vaaditaan määrittelemättömiä vahingonkorvauksia lääkkeiden jakelijoilta McKessonilta, AmerisourceBergeniltä, Cardinal Healthilta, Miami-Lukenilta ja H.D. Smithiltä sekä lääkkeitä määräävältä lääkäriltä. Kaikki viisi yhtiötä ovat kiistäneet väärinkäytökset, mutta maksaneet rahaa osavaltion syyttäjän tai huumeviraston vastaavien kanteiden ratkaisemiseksi. Tähän mennessä osavaltion yleinen syyttäjä on saanut 47 miljoonaa dollaria osavaltion korvauksia 12 opioidien jakelijalta. Tammikuussa San Franciscossa sijaitseva McKesson Corp. suostui maksamaan 150 miljoonaa dollaria liittovaltion väitteiden ratkaisemiseksi, joiden mukaan se ei ollut havainnut ja ilmoittanut epäilyttävän suuria apteekkitilauksia riippuvuutta aiheuttavista kipulääkkeistä, mukaan lukien toimitukset Länsi-Virginiassa. Vuonna 2006 läheisessä Kermitissä sijaitseva apteekki sai oikeustietojen mukaan 3,2 miljoonaa hydrokodonipilleriä. Kaupungissa asui 400 ihmistä. Apteekin omistaja tuomittiin kuudeksi kuukaudeksi vankilaan kipulääkkeiden laittomasta jakelusta. Nyt suljetun kipuklinikan omistaja ja kaksi siellä toimivaa lääkäriä joutuivat vankilaan vuonna 2010 laittomista resepteistä. Kermit haastoi äskettäin viisi jakelijaa oikeuteen. McKesson, AmerisourceBergen ja Miami-Luken eivät vastanneet Associated Pressin kyselyihin. H.D. Smithin tiedottaja Sarah Kinkade sanoi, että yhtiöllä on terveydenhuollon toimitusketjun "tiukka suoja". Cardinal vastasi: "Uskomme, että nämä kopiointikanteet eivät edistä yhtään sitä kovaa työtä, jota tarvitaan opioidien väärinkäytön kriisin ratkaisemiseksi - epidemian, jonka taustalla on riippuvuus, kysyntä ja lääkkeiden ohjautuminen laittomaan käyttöön." McKesson, AmerisourceBergen ja Cardinal ovat kaikki pyytäneet liittovaltion tuomaria hylkäämään McDowellin piirikunnan kanteen väittäen, että sillä ei ole oikeudellista asemaa tällaisten vaatimusten esittämiseen ja että ne toimittavat lääkkeitä vain liittovaltion ja osavaltioiden luvan saaneille apteekeille. "Monilla yhdysvaltalaisilla potilailla on oikeutettu lääketieteellinen tarve opioideille, ja tästä syystä liittovaltion terveysviranomaiset ovat kahden viime vuosikymmenen aikana suositelleet akuutin ja kroonisen kivun hoidon lisäämistä ja lisänneet vuosi toisensa jälkeen huomattavasti valmistettavan, jaeltavan ja määrättävän hydrokodonin ja oksikodonin kiintiötä", Cardinalin asianajaja kirjoitti. Drug Enforcement Administration jakaa kiintiöt valmistajille. Ethan Nadelmann voittoa tavoittelemattomasta valvovasta Drug Policy Alliance -järjestöstä sanoi, että toisin kuin suoraan kuluttajille myytävän tupakan kohdalla, lääkäreiden ja apteekkareiden on tarkoitus turvata lääkkeiden jakelu. "Oletettavasti jakelijat lähettävät lääkkeitä sinne, koska apteekit tilaavat niitä", Nadelmann sanoi. "Ehkä jakelijoita vain pidetään syvissä taskuissa." Welchissä hiljattain pidetyssä kaupungintalokokouksessa muutama tusina 250:stä läsnäolijasta nosti kätensä ylös, kun heiltä kysyttiin, olivatko he menettäneet läheisensä huumeiden takia. "Ystäväni menetti juuri tyttärensä huumeiden takia", sanoi Rob Ofsa, eläkkeellä oleva opettaja. "Lääkeyhtiöt ovat tuhonneet meidät." Jos kanne menestyy, Honacker haluaisi käyttää rahat paikallisen kuntoutuskeskuksen perustamiseen narkomaanien auttamiseksi. "Jos ihmisemme haluavat apua, ja meillä on paljon ihmisiä, jotka haluavat apua, he matkustavat kilometrien päähän", hän sanoi. ___ Juttua on korjattu siten, että Charleston Gazette-Mailin tutkimuksessa opioidikuljetukset dokumentoitiin kuuden vuoden ajalta, ei viiden vuoden ajalta.</w:t>
      </w:r>
    </w:p>
    <w:p>
      <w:r>
        <w:rPr>
          <w:b/>
        </w:rPr>
        <w:t xml:space="preserve">Tulos</w:t>
      </w:r>
    </w:p>
    <w:p>
      <w:r>
        <w:t xml:space="preserve">Huume-epidemia: 1 pikkukaupungin pormestari ryhtyy toimiin pillereiden jakelijoita vastaan.</w:t>
      </w:r>
    </w:p>
    <w:p>
      <w:r>
        <w:rPr>
          <w:b/>
        </w:rPr>
        <w:t xml:space="preserve">Esimerkki 2.816</w:t>
      </w:r>
    </w:p>
    <w:p>
      <w:r>
        <w:t xml:space="preserve">Kolmannen merijalkaväen 1. pataljoonan 1. pataljoonan asekomppanian Yhdysvaltain merijalkaväen merijalkaväen sotilaat näkyvät siluettina auringonlaskua vasten yhteisellä partiolla Afganistanin kansallisen armeijan (ANA) sotilaiden kanssa Helmand-joen varrella Camp Gorgakin lähellä Helmandin maakunnassa Etelä-Afganistanissa 3. heinäkuuta 2011. REUTERS/Shamil Zhumatov Archives of Pediatrics and Adolescent Medicine -lehdessä julkaistussa tutkimuksessa analysoitiin 307 520 aktiivisen armeijan henkilöstön 5-17-vuotiaan lapsen terveystietoja. Siinä havaittiin, että lähes 17 prosentilla heistä oli mielenterveysongelmia. "Niiden vanhempien lapset, joiden vanhemmat viettivät enemmän aikaa komennuksella vuosina 2003-2006, menestyivät huonommin kuin ne lapset, joiden vanhemmat olivat komennuksella lyhyemmän aikaa", tutkimuksen tutkijat kirjoittivat. Tutkimuksen johtava tutkija oli Alyssa Mansfield, joka työskenteli tutkimuksen aikaan Pohjois-Carolinan yliopistossa Chapel Hillissä. Yhdysvaltain armeija ilmoitti vuonna 2010 noin 562 000 aktiivipalveluksessa olevaa jäsentä ja yli 570 000 heidän lastaan. Hieman alle kaksi kolmasosaa kaikista aktiivipalveluksessa olevista varusmiehistä oli naimisissa, ja 15 prosenttia kasvatti lapsia yksinhuoltajina. Lapset, joiden vanhemmat olivat olleet vähintään kerran, keskimäärin 11 kuukauden ajan, Yhdysvaltain Irakin vapauden operaatiossa tai Afganistanin kestävää vapautta koskevassa operaatiossa, kärsivät tutkimuksen mukaan erityisen todennäköisesti sopeutumis-, käyttäytymis-, masennus- tai stressihäiriöistä kuin ne lapset, joiden vanhemmat eivät koskaan olleet sodassa. Pojat kärsivät todennäköisemmin mielenterveysongelmista kuin tytöt, todetaan raportissa, jossa tarkasteltiin sotilaslääkintäkeskuksissa ja sotilasvakuutusta käyttävissä siviililaitoksissa hoidettujen potilaiden tietoja. "Ennen ajattelimme komennusta yksittäisenä kokemuksena: Olen poissa, se on vaikeaa ja sitten palaan takaisin. No, armeijassa on elämäntapa, että komennukset jatkuvat, ja perheiden on hallittava niiden seurauksia", sanoi tohtori Stephen Cozza, psykiatrian professori Uniformed Services University of the Health Sciences -yliopistosta. Cozza on tutkinut asiaa ja kirjoitti raporttiin liittyvän pääkirjoituksen. "Nämä ovat seurauksia, jotka eivät välttämättä ole lyhytaikaisia", hän sanoi. Hänen mukaansa haasteet eivät välttämättä lopu lopulliseen kotiinpaluuseen, sillä sotilaat saattavat tuoda mukanaan omia mielenterveysongelmiaan, jotka vaikuttavat suhteisiin lasten kanssa.</w:t>
      </w:r>
    </w:p>
    <w:p>
      <w:r>
        <w:rPr>
          <w:b/>
        </w:rPr>
        <w:t xml:space="preserve">Tulos</w:t>
      </w:r>
    </w:p>
    <w:p>
      <w:r>
        <w:t xml:space="preserve">Sotilaiden lasten mielenterveysongelmat liittyvät sotiin.</w:t>
      </w:r>
    </w:p>
    <w:p>
      <w:r>
        <w:rPr>
          <w:b/>
        </w:rPr>
        <w:t xml:space="preserve">Esimerkki 2.817</w:t>
      </w:r>
    </w:p>
    <w:p>
      <w:r>
        <w:t xml:space="preserve">Minnesotan eläintautilautakunnan mukaan hyttysten levittämä tauti vahvistettiin viime viikolla 3-vuotiaalla miniatyyrihevosella Pine Cityssä. Viranomaisten mukaan kyseessä on ensimmäinen hevoseläimillä todettu länsiniilimatotapaus Minnesotassa tänä vuonna. Hevosella ei ollut merkintöjä rokotuksista tautia vastaan. Myös tilalla asuvat tamma ja varsa ovat tällä hetkellä terveitä. Hevoseläinohjelman johtaja Courtney Wheeler sanoo, että tapaus on omistajille muistutus siitä, että hevoset on rokotettava tautia vastaan. Viimeisin vahvistettu länsiniilin tautitapaus Minnesotan hevosella oli marraskuussa 2017. Tartunnan saaneet hevoset voivat olla ruokahaluttomia ja niillä voi esiintyä neurologisia oireita tai käyttäytymismuutoksia. Myös hyttysille altistumisen vähentäminen voi vähentää tautiriskiä.</w:t>
      </w:r>
    </w:p>
    <w:p>
      <w:r>
        <w:rPr>
          <w:b/>
        </w:rPr>
        <w:t xml:space="preserve">Tulos</w:t>
      </w:r>
    </w:p>
    <w:p>
      <w:r>
        <w:t xml:space="preserve">Länsi-Niilin virus varmistui Pine Cityn miniatyyrihevosessa.</w:t>
      </w:r>
    </w:p>
    <w:p>
      <w:r>
        <w:rPr>
          <w:b/>
        </w:rPr>
        <w:t xml:space="preserve">Esimerkki 2.818</w:t>
      </w:r>
    </w:p>
    <w:p>
      <w:r>
        <w:t xml:space="preserve">Aldrinin aiemmin tässä kuussa Floridan osavaltion tuomioistuimessa nostama kanne tuli viikko sen jälkeen, kun hänen lapsensa Andrew ja Janice olivat jättäneet hakemuksen, jossa he väittivät isänsä kärsivän muistinmenetyksestä, harhaluuloista, vainoharhaisuudesta ja sekavuudesta. He pyysivät tuomioistuinta nimeämään heidät hänen laillisiksi holhoojikseen ja sanoivat, että Aldrin seurusteli uusien ystävien kanssa, jotka yrittivät vieraannuttaa Aldrinin perheestään, ja että hän oli käyttänyt omaisuuttaan "hälyttävällä vauhdilla". Tuomioistuimen nimeämät mielenterveysasiantuntijat aikoivat arvioida Aldrinin Floridassa tällä viikolla. Huhtikuussa 88-vuotias Aldrin kävi läpi oman arvionsa, jonka suoritti UCLA:n vanhuspsykiatri, jonka mukaan Aldrin sai testeistä ikäisekseen "yli normaalin" tuloksen. "Uskon myös, että hän on täysin kykenevä huolehtimaan fyysisestä terveydentilastaan, ruoasta, vaatteista ja suojasta ja että hän kykenee hallitsemaan raha-asioitaan ja vastustamaan petoksia ja sopimatonta vaikuttamista", totesi tohtori James Spar Aldrinin asianajajalle lähettämässään kirjeessä. Aldrinin kanteessa entinen astronautti pyysi tuomaria poistamaan Andrew Aldrinin taloudellisten asioidensa, sosiaalisen median tiliensä ja useiden voittoa tavoittelemattomien ja liiketoimintaa harjoittavien yritysten määräysvallan. Andrew Aldrin oli toiminut isänsä säätiön edunvalvojana. Buzz Aldrin sanoi kanteessa, että vaikka hän oli peruuttanut pojalleen antamansa valtakirjan, Andrew Aldrin jatkoi taloudellisten päätösten tekemistä hänen puolestaan. "Erityisesti vastaaja Andrew Aldrin ei edunvalvojana ilmoita kantajalle vireillä olevista tai tulevista liiketoimista, poistaa suuria rahasummia kantajan tileiltä ja jatkaa kantajan edustamista liike-elämässä ja yhteiskunnallisissa tehtävissä huolimatta kantajan toistuvista pyynnöistä, joiden mukaan tällainen edustaminen on lopetettava", kanteessa sanotaan. Aldrin syytti kanteessa tytärtään Janicea siitä, ettei tämä toiminut hänen taloudellisten etujensa mukaisesti ja salaliitosta, ja hän syytti entistä manageriaan Christina Korpia petoksesta, vanhusten hyväksikäytöstä ja perusteettomasta rikastumisesta. Kanteessa mainitaan myös useita perheen johtamia yrityksiä ja säätiöitä. Aldrinin vanhin poika James ei ole mukana oikeustaistelussa. Andrew ja Janice Aldrin sanoivat lausunnossaan olevansa surullisia "perusteettoman" oikeusjutun vuoksi. "Jos ei muuta, niin perheemme on sitkeä ja kykymme työskennellä yhdessä ongelmien ratkaisemiseksi ja suurten asioiden aikaansaamiseksi on vahva", Aldrinin lapset sanoivat. "Rakastamme ja kunnioitamme isäämme hyvin paljon ja olemme edelleen toiveikkaita, että voimme nousta tämän tilanteen yläpuolelle ja palauttaa sen vahvan suhteen, joka alun perin loi tämän perustan." He sanoivat, ettei heillä ole muuta kommentoitavaa. Holhouksen arvioinnissa mielenterveysasiantuntijat kysyvät yleensä kysymyksiä kuten: "Kuka on presidentti?". Mikä viikonpäivä nyt on? Jos antaisin sinulle tämän summan rahaa, kuinka paljon vaihtorahaa sinulla olisi", sanoo Vicki Levy Eskin, Orlandon alueen asianajaja, jolla ei ole yhteyttä Aldrinin tapaukseen. "Hänen väitteensä siitä, että hänen lapsensa ovat tehneet kaikkia näitä tuhmia asioita, on hyvä puolustus", sanoi Eskin, joka keskittyy työssään edunvalvontaan, perintösuunnitteluun ja vanhusoikeudellisiin kysymyksiin. "Se on hänen asianajajansa tehtävä todistaa tämä." Aldrin kuului Apollo 11:n miehistöön, joka laskeutti kaksi ensimmäistä ihmistä kuuhun. Aldrin nousi Neil Armstrongin kanssa Kuun pinnalle heinäkuussa 1969. Aiemmin tässä kuussa Aldrin oli Valkoisessa talossa presidentti Donald Trumpin ilmoittaessa, että Pentagon ohjaa luomaan "avaruusjoukot" uudeksi sotilashaaraksi. ___ Seuraa Mike Schneideria osoitteessa https://twitter.com/MikeSchneiderAP</w:t>
      </w:r>
    </w:p>
    <w:p>
      <w:r>
        <w:rPr>
          <w:b/>
        </w:rPr>
        <w:t xml:space="preserve">Tulos</w:t>
      </w:r>
    </w:p>
    <w:p>
      <w:r>
        <w:t xml:space="preserve">Buzz Aldrin haastaa lapset oikeuteen väittäen, että hänen varojaan on käytetty väärin.</w:t>
      </w:r>
    </w:p>
    <w:p>
      <w:r>
        <w:rPr>
          <w:b/>
        </w:rPr>
        <w:t xml:space="preserve">Esimerkki 2.819</w:t>
      </w:r>
    </w:p>
    <w:p>
      <w:r>
        <w:t xml:space="preserve">Ylimmän oikeuden tuomari James C. Chalfant sanoi päätöksessään, että piirikunta rikkoi osavaltion lakia, kun se lopetti edunsaajien vakuutusturvan, vaikka he toimittivat uusimispaperit ajoissa, Los Angeles Times kertoi sunnuntaina. Tuomari määräsi piirikunnan korjaamaan ongelman. Lähes 4 miljoonaa LA:n piirikunnan asukasta on riippuvaisia Medi-Calista, joka on osavaltion versio Medicaidista. Ohjelmaa rahoittavat osavaltion ja liittovaltion hallitukset, ja se tarjoaa vakuutusturvaa pienituloisille ja vammaisille. Joulukuusta 2016 joulukuuhun 2017 noin 22 000 LA Countyn asukasta menetti virheellisesti Medi-Cal-etuuksia tuomarin päätöksessä mainittujen todisteiden mukaan. Oikeuden asiakirjojen mukaan ongelmat näyttävät johtuneen hakemusten ruuhkautumisesta ja viallisesta tietokonejärjestelmästä. "Toivomme, että nyt piirikunta ei enää riistä Medi-Calia yli 2 000 potilaalta kuukaudessa ja että piirikuntamme potilaat, jotka tarvitsevat kipeästi tätä elämää ylläpitävää Medi-Cal-turvaa, voivat pitää sen", sanoi David Kane, lakimies voittoa tavoittelemattomasta Los Angelesin piirikunnan lakipalveluista (Neighborhood Legal Services of Los Angeles County). Tuomio annettiin oikeusjutussa, jonka useat voittoa tavoittelemattoman järjestön ja muiden yritysten edustamat Medi-Cal-edunsaajat nostivat joulukuussa 2016. Carol Northern, yksi kantajista, sanoi olevansa epäileväinen mutta toiveikas sen suhteen, että piirikunta muuttaisi käytäntöjään. Northern, jolla on useita lääkkeitä vaativa verisairaus, sai potkut Medi-Calista vuonna 2016, vaikka hän täytti uusintapakettinsa ajoissa, hän sanoi. "Menin sinne täyttämään paperit, enkä koskaan tiennyt, mitä tapahtuisi", sanoi Palmdalessa asuva Northern. "Uskon, että se vaikuttaa moniin ihmisiin, minä lennän korkealla juuri nyt, mutta minulla on edelleen 'mitä jos'." Tuomari totesi, että piirikunta ei ollut noudattanut osavaltion lakia. Lopullinen tuomio, joka sisältää suunnitelman siitä, miten piirikunta korjaa ongelman, annetaan lähikuukausina. Kun tuomio on lainvoimainen, piirikunnan lakimiehet voivat valittaa päätöksestä. "Tämä asia on edelleen tuomioistuimen käsiteltävänä, joten piirikunnan ei ole asianmukaista kommentoida sitä ennen kuin tuomari voi tehdä päätöksen lopullisesta kierroksesta", piirikunnan tiedottaja sanoi sähköpostitse lähettämässään lausunnossa. "On kuitenkin tärkeää huomata, että olemme vahvasti sitoutuneet palvelemaan yleisöä ja parantamaan prosessejamme aina kun se on mahdollista." ___ Tiedot ovat peräisin: Los Angeles Times, http://www.latimes.com/.</w:t>
      </w:r>
    </w:p>
    <w:p>
      <w:r>
        <w:rPr>
          <w:b/>
        </w:rPr>
        <w:t xml:space="preserve">Tulos</w:t>
      </w:r>
    </w:p>
    <w:p>
      <w:r>
        <w:t xml:space="preserve">Tuomari sanoo, että LA Countyn mukaan tuhannet ihmiset erotettiin virheellisesti Medi-Cal-järjestelmästä.</w:t>
      </w:r>
    </w:p>
    <w:p>
      <w:r>
        <w:rPr>
          <w:b/>
        </w:rPr>
        <w:t xml:space="preserve">Esimerkki 2.820</w:t>
      </w:r>
    </w:p>
    <w:p>
      <w:r>
        <w:t xml:space="preserve">Lainsäätäjät hyväksyivät kahden lakiehdotuksen paketin useissa äänestyksissä ja lähettivät sen presidentti Donald Trumpille ajoissa, jotta hallituksen mahdollinen sulkeminen tänä viikonloppuna voitaisiin estää. Valkoisen talon mukaan Trump allekirjoittaa sen ennen perjantain keskiyöllä päättyvää määräaikaa. Ensimmäinen toimenpide, joka kattoi kotimaiset ohjelmat, hyväksyttiin äänin 71-23. Pentagonia ja kotimaan turvallisuutta koskeva toimenpide hyväksyttiin tunteja myöhemmin äänin 81-11, mikä oli senaatin viimeinen äänestystulos tälle vuodelle. Lainsäädäntö tuo Trumpille voiton Yhdysvaltain ja Meksikon raja-aidasta ja antaa demokraateille kauan kaivattuja sisäisten menojen lisäyksiä sekä Obaman aikakauden korkeakustannuksisten sairausvakuutusten verojen kumoamisen. Siinä yhdistyvät molempien osapuolten menolisäykset - lainsäätäjien vaalisyötettä - sekä vero- ja etuuslisäykset, jotka lisäävät alijäämää noin 400 miljardilla dollarilla 10 vuoden aikana. Lainsäädäntö, jossa erot on jaettu, sisälsi suuren määrän asiaan liittymättömiä säännöksiä, mikä herätti finanssikonservatiivien vastalauseet. Sillä saatettaisiin voimaan aiempi menosopimus, jolla kumottiin epäsuositut ja toteuttamiskelvottomat automaattiset menoleikkaukset puolustus- ja kotimaan ohjelmiin - ja joka aiheuttaisi noin 1,6 biljoonan dollarin kustannukset tulevan vuosikymmenen aikana. "Nämä menolaskut ovat finanssipoliittinen roskapönttö", sanoi senaattori Mike Lee, Utahin osavaltion edustaja. "Tämä on noloa." Keskeisiä säännöksiä ovat muun muassa kalliiden terveydenhuoltosuunnitelmien Obaman aikaisen veron kallis kumoaminen, apu eläkkeelle jääneille hiilikaivostyöläisille ja tupakkatuotteiden ostoikärajan nostaminen 18 vuodesta 21 vuoteen. Tupakkatoimenpidettä ajoi senaatin enemmistöjohtaja Mitch McConnell, R-Ky. Lähes 2400-sivuinen paketti kuvastaa jaetun hallituksen todellisuutta ja Capitolin määrärahaprosessin kestävää voimaa, joka antaa lainsäätäjille mahdollisuuden taistella osavaltioidensa ja kongressipiiriensä puolesta. McConnell oli voittaja, sillä hän sai poliittisesti suositun 6 miljardin dollarin eläkepäästön noin 100 000 eläkkeellä olevalle hiilikaivosmiehelle sekä pienimuotoisempia asioita, kuten apua osavaltionsa lailliselle hampputeollisuudelle ja 410 miljoonaa dollaria uuden veteraanisairaalan rakentamiseen Louisvilleen. Senaatin määrärahakomitean puheenjohtaja, senaattorin senaattori Richard Shelby Alabamasta sai osavaltiolleen monia kohteita, muun muassa 378 miljoonan dollarin satamien ruoppausohjelman. Sen odotetaan tuottavan leijonanosan Shelbyn tukemasta aloitteesta, jonka tarkoituksena on syventää Mobilen satamaa suurempien rahtilaivojen vastaanottamiseksi. Myös edustajainhuoneen puhemies Nancy Pelosi, D-Kalifornian edustaja, oli liikkeellepaneva voima, joka sai aikaan sen, että korkeakustannuksisten "Cadillac"-terveysvakuutusetuuksien vero kumottiin pysyvästi, mikä ei ole demokraattien työmarkkinaosapuolten liittolaisten suosiossa. Kuukausia kestäneiden neuvottelujen jälkeen johtavat lainsäätäjät pääsivät maanantaina sopimukseen, joka antaa Trumpille tasaisen rahavirran rajamuuria varten. "Olisin toivonut, että muuria ei rahoitettaisi lainkaan", sanoi Vermontiin sijoittautunut senaattori Patrick Leahy, joka on senaatin budjettivaliokunnan ylin demokraatti. "Mutta republikaanit olivat selvillä. ... He tukivat presidenttiä muurin suhteen, kuten he näyttävät tekevän kerta toisensa jälkeen."  Lakiesitys sisälsi myös yritysmyönteisiä säännöksiä viennin rahoituksesta, tulvavakuutuksesta ja maahanmuuttajatyöntekijöistä. Lääkinnällisistä laitteista ja sairausvakuutussuunnitelmista kannettava vero kumottaisiin pysyvästi. Menolaskun ytimen muodostavat kongressin vuosittain hyväksymät 12 vuosittaista virastomäärärahalaskua. Siinä täydennetään heinäkuussa hyväksytyn kaksipuolueisen kehyksen yksityiskohtia, joiden mukaan virastojen menoja korotetaan noin 100 miljardilla dollarilla tulevina kahtena vuotena automaattisten menoleikkausten sijasta. Lakiehdotus ylittää Trumpin budjettivaatimukset lähes jokaisessa kotimaisessa kategoriassa, lukuun ottamatta Trumpin pyyntöä yli 8 miljardin dollarin suuruisesta summasta Yhdysvaltain ja Meksikon välistä muuria varten. Sitä leikattiin 1,4 miljardiin dollariin, joka vastaa viime vuoden määrärahaa. Toimenpide säilyttää Trumpin kyvyn käyttää budjettivaltuuksiaan ja käyttää muita tilejä moninkertaisen summan verran. Tämä on isku muurin liberaaleille vastustajille, mutta hyväksyttävä kompromissi demokraateille, jotka halusivat saada 27 miljardin dollarin lisäykset kotimaisiin ohjelmiin. Demokraattien myönnytys suututti kuitenkin joitakin latinalaisamerikkalaisia lainsäätäjiä. He arvostelivat pikemminkin edustajainhuoneen budjettivaliokunnan johtajaa, edustaja Nita Loweya, D-N.Y., kuin Pelosia. "Sanoin (Loweylle), ettemme arvosta sitä, että meidät heitetään bussin alle, jotta hän voi hyväksyä tämän omnibussin, ja hän teki juuri niin", sanoi edustaja Ruben Gallego, D-Ariz. Muuriraha oli Trumpin allekirjoitus laajempaan pakettiin, joka lisää menoja lähes kolmanneksessa kongressin vuosittain hyväksymästä talousarviosta. Suosittuja kahden puolueen ohjelmia, kuten terveystutkimus, veteraanien sairaanhoito, NASA, viemäri- ja vesihankkeet sekä lainvalvonta-avustukset osavaltioille ja paikallishallinnoille, lisättäisiin. Pentagonin 738 miljardin dollarin budjetti on ennätyksellinen, ja siihen sisältyy lisäyksiä kalliiden asejärjestelmien, kuten F-35-hävittäjän, hankintaan. Tupakan ostoikärajan nostaminen 21 vuoteen koskee myös sähkösavukkeita ja höyrylaitteita. Neuvotteluihin perehtyneet avustajat kertoivat, että Pelosi suostui tupakkalainsäädäntöön, koska hän sai myös apua ammattiliittoon kuuluville puusepänteollisille, jotka saivat terveydenhuoltosuunnitelmissaan pienemmät lääkekustannukset. Tupakointia vastustavat aktivistit olivat raivoissaan tupakkasäännöksestä ja sanoivat, että se ei mene tarpeeksi pitkälle, koska siinä ei kielletä teinien suosimia maustettuja höyrystystuotteita. Se uhkaa myös tappaa vauhtia tiukemmalle höyryttämisen vastaiselle lainsäädännölle, jota tukee edustajainhuoneen energia- ja kaupparyhmän puheenjohtaja Frank Pallone (D-N.J.), joka oli yksi vain seitsemästä demokraatista, jotka vastustivat kahden lakiehdotuksen paketin kotimaisia menoja. Kun häntä lähestyttiin torstaina Capitoliumissa, Pallone kieltäytyi kommentoimasta lakiehdotuksen vastustustaan. Lakiehdotuksessa myönnettäisiin ensimmäistä kertaa kahteen vuosikymmeneen rahaa liittovaltion tutkimukseen aseiden turvallisuudesta. Se on merkittävä lainsäädännöllinen voitto demokraateille, asevalvonnan kannattajille ja tutkijoille, jotka ovat vaatineet aseväkivallan tutkimista samalla tavalla kuin tutkijat tutkivat opioidien yliannostuksia ja muita kansanterveydellisiä kriisejä. 1990-luvulla hyväksytty laki on tehokkaasti estänyt tällaisen tutkimuksen tekemisen ja kieltänyt liittovaltion virastoja osallistumasta aseisiin liittyvien kysymysten edistämiseen. Lakiehdotuksessa myönnetään 25 miljoonaa dollaria aseväkivallan tutkimukseen, joka jaetaan tasan National Institutes of Healthin ja Centers for Disease Control and Preventionin kesken. Yritysryhmät kiittivät vienti- ja tuontipankin peruskirjan jatkamista seitsemällä vuodella. Pankki auttaa rahoittamaan liiketoimia, jotka hyödyttävät yhdysvaltalaisia viejiä, sekä hallituksen terrorismin riskivakuutusohjelman uudistamista. Taloudellisissa vaikeuksissa olevan hallituksen tulvavakuutusohjelman voimassaoloa jatkettaisiin syyskuuhun asti, samoin kuin useiden viisumiohjelmien voimassaoloa ammattitaitoisille ja kausityöntekijöille. Useimmat määräykset saivat kahden puolueen tukea, mukaan lukien lisäykset lääketieteelliseen tutkimukseen, opioidiepidemian torjuntaan, Head Start -hankkeeseen ja osavaltioille myönnettäviin lastenhoitoavustuksiin. Demokraatit varmistivat myös 425 miljoonan dollarin tuen osavaltioille niiden vaalijärjestelmien päivittämiseksi, ja he lisäsivät Yhdysvaltain väestönlaskennan määrärahoja 1,4 miljardia dollaria Trumpin pyyntöä enemmän. He saivat pienempiä lisäyksiä ympäristönsuojeluvirastolle, uusiutuvan energian ohjelmille ja kohtuuhintaiselle asumiselle.</w:t>
      </w:r>
    </w:p>
    <w:p>
      <w:r>
        <w:rPr>
          <w:b/>
        </w:rPr>
        <w:t xml:space="preserve">Tulos</w:t>
      </w:r>
    </w:p>
    <w:p>
      <w:r>
        <w:t xml:space="preserve">Senaatti hyväksyy suuren menolain, ja se on voittoisa kaikkialla.</w:t>
      </w:r>
    </w:p>
    <w:p>
      <w:r>
        <w:rPr>
          <w:b/>
        </w:rPr>
        <w:t xml:space="preserve">Esimerkki 2.821</w:t>
      </w:r>
    </w:p>
    <w:p>
      <w:r>
        <w:t xml:space="preserve">Colorado Springsin kaakkoisosassa sijaitsevien kerrostalojen yli 100 asukasta on viime viikkoina kehotettu lähtemään, kertovat Coloradon kansanterveys- ja ympäristöministeriön virkamiehet. Tilannetta pahentavat se, että lähteneet asukkaat kertoivat ryöstäjien murtautuneen sisään ja vieneen heidän jälkeensä jätettyjä tavaroita. Colorado Springs Gazetten toimittaja näki perjantaina henkilön rikkovan ikkunan denveriläisen Slipstream Propertiesin omistamissa rakennuksissa. Sanomalehti ei onnistunut perjantaina tavoittamaan yhtiön virkamiehiä kommenttia varten. Altistuminen pienillekin määrille asbestia voi aiheuttaa keuhkosyöpää ja muita tappavia hengitystiesairauksia. Slipstream Properties osti rakennukset vuonna 2018 ja herätti toiveita siitä, että asuntojen olosuhteet paranisivat vuosien huonokuntoisuuden ja koodirikkomusten jälkeen. Asbestiongelma ilmeni viimeaikaisten remonttien aikana. Remonttityöt voivat häiritä asbestia, jota vuosikymmeniä sitten käytettiin erilaisissa rakennusmateriaaleissa, kuten eristeissä. "Yritämme ymmärtää, kuinka laajalle tämä on levinnyt ja kuinka monta asuinkerrostaloa on olemassa", sanoi Curtis Burns, osavaltion terveysviraston asbestiyksikön kenttätoimintojen päällikkö. Burnsin mukaan rakennusten omistajat voivat joutua maksamaan 25 000 dollarin sakot jokaista asbestin käsittelyä koskevien säännösten noudattamatta jättämispäivää kohti.</w:t>
      </w:r>
    </w:p>
    <w:p>
      <w:r>
        <w:rPr>
          <w:b/>
        </w:rPr>
        <w:t xml:space="preserve">Tulos</w:t>
      </w:r>
    </w:p>
    <w:p>
      <w:r>
        <w:t xml:space="preserve">Asbesti, ryöstely vaivaavat Colorado Springsin asuntoja.</w:t>
      </w:r>
    </w:p>
    <w:p>
      <w:r>
        <w:rPr>
          <w:b/>
        </w:rPr>
        <w:t xml:space="preserve">Esimerkki 2.822</w:t>
      </w:r>
    </w:p>
    <w:p>
      <w:r>
        <w:t xml:space="preserve">"American Hustle" - elokuva, joka perustuu Abscamin tarinaan, 1970-luvun lopun FBI:n huijaukseen, jossa yli puoli tusinaa poliitikkoa vangittiin lahjusten vastaanottamisesta - jäi Oscar-gaalassa ulkopuolelle, vaikka se sai 10 ehdokkuutta. Elokuva elää kuitenkin vuoden 2014 senaattorikilpailun aiheena. Etelä-Dakotan entinen senaattori Larry Pressler, joka pyrkii nyt riippumattomana ehdokkaana toiselle kaudelle, esittää kampanjamainoksessa rooliaan Abscam-skandaalissa. Kieroutena on, että Pressler mainostaa rehellisyyttään laittomien tarjousten edessä. ""American Hustle näyttää FBI:n tekevän tosielämän lahjuksia Washingtonin poliitikoille"", Pressler sanoo mainoksessa kameralle. ""Tiedän sen, koska Yhdysvaltain senaattorinanne torjuin ne.""" Pressler jätti virkansa vuonna 1997; sen jälkeen hän on työskennellyt asianajajana ja opettanut yliopistoissa. Nykyisessä vaalissa häntä pidetään yleisesti altavastaajana republikaanien ennakkosuosikkia, entistä kuvernööriä Mike Roundsia vastaan. Koska American Hustle on saanut julkaisunsa jälkeen paljon huomiota, emme voineet olla tarkastelematta vuosikymmeniä vanhaa skandaalia uudelleen. Kerrataanpa ensin, mitä Abscamissa tapahtui. Tapaukseen liittyi "arabisheikkien" edustajia - itse asiassa FBI:n peiteagentteja - jotka tarjosivat poliitikoille lahjuksia, joiden tarkoituksena oli varmistaa heille kasinoluvat New Jerseyssä. Operaatio johti senaattori Harrison Williamsin (D-N.J.), kuuden Yhdysvaltain edustajainhuoneen jäsenen ja useiden paikallisten virkamiesten tuomitsemiseen. Elokuva kertoo hieman fiktiivisen tarinan siitä, miten operaation toteutti FBI:n puolesta huijari, jonka nimi oli oikeassa elämässä Mel Weinberg. (Tässä on artikkeli tosielämän tapahtumista, jotka innoittivat elokuvaa.) Miten Pressler siis sopii kuvaan? Kävi ilmi, että hänen roolinsa oli pitkälti sattumaa. Pressler, joka oli tuolloin ensimmäisen kauden republikaani ja joka oli harkinnut presidenttiehdokkuutta vuonna 1980, "esiteltiin agenteille äkillisenä korvikkeena lainsäätäjälle, jota he odottivat ja joka oli päättänyt olla osallistumatta tällaiseen kokoukseen", kertoo 23. heinäkuuta 1982 ilmestyneessä New York Timesin artikkelissa Abscam-operaatiota valvonut FBI:n esimies John Good. Näin Pressler muisteli tapahtumia viime vuonna Huffington Postissa julkaistussa omakohtaisessa artikkelissa. Syksyllä 1979, pian sen jälkeen, kun olin saanut tummahevosehdokkuuteni republikaanien presidenttiehdokkuutta varten päätökseen, eräs tunnettu Washingtonin seurapiirijulkkis, joka toimi yhtenä vapaaehtoisista varainkerääjistäni, kertoi minulle, että eräät varakkaat ihmiset olivat innokkaita tapaamaan minut ja keskustelemaan kampanjani alijäämän rahoittamisesta. Etelä-Dakotan suhteellisen tuntemattomana ensimmäisen kauden senaattorina minulla ei ollut juurikaan tukijoita, joten tartuin tilaisuuteen seurata varainkerääjäni lupaavaa johtolankaa. Koska kongressin jäsenen oli kuitenkin lainvastaista keskustella varainkeruusta liittovaltion kiinteistöllä, suostuin tapaamaan mahdollisia lahjoittajia heidän vuokraamassaan asunnossa, joka sijaitsi lyhyen matkan päässä Capitolista. Sovittuna päivänä saavuimme kaksikerroksiseen punatiiliseen siirtomaakotiin muodikkaalla W Streetillä. Sisällä talo oli sisustettu hienoilla antiikkiesineillä, tyylikkäillä kattokruunuilla ja, kuten myöhemmin sain tietää, piilotetuilla televisiokameroilla ja mikrofoneilla. ... Yksi FBI:n huijareista, jotka tapasin tuona päivänä, oli ruskehtava mies, joka näytti olevan kotoisin Lähi-idästä. Hän kertoi edustavansa merkittävää sheikkiä, joka haki pääsyä Yhdysvaltoihin itselleen ja useille kumppaneilleen ja joka tarvitsi kongressin hyväksymiä erityislakeja, jotta he voisivat välttää tavanomaiset maahanmuuttomenettelyt. Sitten hän tarjoutui maksamaan pöydän alta, jos suostuisin pelaamaan palloa. ""Hetkinen!"" Sanoin. ""Se, mitä ehdotatte, saattaa olla laitonta. En koskaan tekisi mitään vastineeksi kampanjalahjoituksesta.""" Ja sillä ryntäsin ulos talosta. Lopulta Pressleriä ei koskaan syytetty Abscamissa, sillä hän oli yksi niistä harvoista virkamiehistä, joita lähestyttiin ja jotka torjuivat lahjuksen suoralta kädeltä. Liittovaltion käräjäoikeuden tuomari George C. Pratt kiitti häntä hänen toimistaan, kun hän piti voimassa seitsemän Abscamin syytetyn tuomion: Kumpikaan Pressleristä tai toisesta kohteesta ei "ilmeisesti tiennyt, että hänet oli tuotu sheikin edustajien eteen, jotta hänelle tarjottaisiin rahaa vastineeksi lupauksesta suotuisista lainsäädäntötoimista", Pratt kirjoitti. ""Kumpikaan ei kuitenkaan ollut häkeltynyt olosuhteista, ja kumpikin kieltäytyi tarjouksesta." Erityisesti Pressler toimi niin kuin kansalaisilla on oikeus odottaa vaaleilla valittujen edustajiensa toimivan. Hän osoitti olevansa selvästi tietoinen asianmukaisen ja sopimattoman käyttäytymisen välisestä rajasta, ja vaikka hän tunnusti tarvitsevansa kampanjarahaa ja vaikka tarjottu maksu houkutteli häntä lisäksi, hän kuitenkin kieltäytyi ylittämästä sopimattomuuden rajaa."" CBS Newsin juontaja Walter Cronkite, joka oli tuohon aikaan median uskottavuuden ruumiillistuma, nosti Presslerin toiminnan esiin ja kehui sitä. Ja Yhdysvaltain senaatin historioitsija Donald Ritchie kertoi PolitiFactille pitävänsä mainoksen väitettä oikeana. Sarjakuvapiirtäjä Jim Berry piirsi jopa pilapiirroksen, jossa Pressleriä tervehti kreikkalainen filosofi Diogenes, joka oli tunnettu siitä, että hän kantoi lyhtyä toivoen löytävänsä rehellisen miehen jostain päin maailmaa. Kuvateksti oli: "Senaattori Pressler? Minä olen Diogenes. Olen etsinyt teitä.""" Päätöksentekijämme Pressler sanoi, että ""American Hustle näyttää FBI:n tekevän todellisia lahjuksia Washingtonin poliitikoille. Tiedän sen, koska Yhdysvaltain senaattorina kieltäydyin niistä."" Presslerin kerronta sopii yhteen tiedotusvälineissä tuolloin julkaistun tosiseikkojen kuvauksen kanssa - toimet, jotka saivat kiitosta liittovaltion tuomarilta, joka kirjoitti, että Pressler ""osoitti selkeää tietoisuutta asianmukaisen ja sopimattoman toiminnan välisestä rajasta"" ja ""kieltäytyi ylittämästä sopimattomuutta.""".</w:t>
      </w:r>
    </w:p>
    <w:p>
      <w:r>
        <w:rPr>
          <w:b/>
        </w:rPr>
        <w:t xml:space="preserve">Tulos</w:t>
      </w:r>
    </w:p>
    <w:p>
      <w:r>
        <w:t xml:space="preserve">American Hustle näyttää FBI:n tekevän lahjuksia Washingtonin poliitikoille tosielämässä. Tiedän sen, koska Yhdysvaltain senaattorina kieltäydyin niistä.</w:t>
      </w:r>
    </w:p>
    <w:p>
      <w:r>
        <w:rPr>
          <w:b/>
        </w:rPr>
        <w:t xml:space="preserve">Esimerkki 2.823</w:t>
      </w:r>
    </w:p>
    <w:p>
      <w:r>
        <w:t xml:space="preserve">Kuolonuhrien määrä kasvoi keskiviikkona 683:lla. Se oli vähemmän kuin tiistaina, jolloin kuolleita oli 743, mutta enemmän kuin kahtena edellisenä päivänä ja kolmanneksi eniten päivässä sen jälkeen, kun epidemia puhkesi pohjoisilla alueilla 21. helmikuuta. Italiassa on kuollut enemmän ihmisiä kuin missään muussa maassa, ja viimeisimmät luvut osoittavat, että tartuntaan on kuollut 7 503 ihmistä vajaan kuukauden aikana. Pohjoisella Lombardian alueella, joka on ylivoimaisesti pahiten kärsineempi, kuolemantapausten ja uusien tartuntojen määrä laski jyrkästi keskiviikkona, mikä herätti toiveita siitä, että epidemia saattaa olla hidastumassa alkuperäisessä epikentässään. Optimismia hillitsivät kuitenkin varoitukset etelästä, jossa tartuntoja ja kuolemantapauksia on paljon vähemmän, mutta niiden määrä kasvaa tasaisesti, ja ne saattavat kuormittaa terveydenhuoltoa, joka on paljon huonommin varustettu kuin rikkaassa pohjoisessa. "Tällä hetkellä on olemassa todellinen mahdollisuus, että Lombardian tragediasta on tulossa etelän tragedia", Napolia ympäröivän Campanian alueen puheenjohtaja Vincenzo De Luca kirjoitti avoimessa kirjeessä pääministeri Giuseppe Contelle. "Olemme infektioiden suuren laajentumisen kynnyksellä, joka ei ehkä ole kestävä", hän sanoi ja valitti, että keskushallinto ei ollut toimittanut Campaniaan luvattuja hengityskoneita ja muita hengenpelastusvälineitä. Tähän mennessä Campaniassa, pahiten saastuneella eteläisellä alueella, on ollut 74 kuolemantapausta. Lazion keskiosassa, pääkaupunki Rooman ympäristössä, on kirjattu 95 kuolonuhria. Vahvistettujen tapausten kokonaismäärä Italiassa nousi 74 386:een aiemmasta 69 176:sta, ilmoitti pelastuspalveluvirasto. Nousu 7,5 prosenttia oli pienin sitten taudinpurkauksen alkamisen, mutta vain vakavasti sairastuneet testataan, ja viraston johtaja Angelo Borrelli sanoi tällä viikolla, että tartuntojen todellinen määrä on todennäköisesti 10 kertaa suurempi kuin virallisesti todettu. Borrelli ei ollut paikalla tavanomaisessa lehdistötilaisuudessa, jossa esiteltiin viimeisimpiä lukuja, koska hän sairastui keskiviikkona kuumeeseen ja häntä itseään testattiin koronaviruksen varalta. Italian ollessa lukkojen takana viimeiset kaksi viikkoa ja talouden ollessa polvillaan Conte lupasi keskiviikkona huhtikuussa toisen elvytyspaketin, jonka arvo on vähintään yhtä suuri kuin maaliskuussa hyväksytyn 25 miljardin euron (27,17 miljardia dollaria) elvytyspaketin. Pääministerin kannatuslukemat ovat ennätyskorkealla, ja hän vetosi oppositioon, jotta se tukisi hallituksen ponnisteluja ja lopettaisi hyökkäyksensä hänen kriisinhallintaansa vastaan, kunnes kriisi on ohi. "Kaikelle tulee aikansa, mutta nyt on toiminnan ja vastuun aika", hän sanoi edustajainhuoneessa. Yksi Conten mahdollisen konfliktin lähde purettiin keskiviikkona, kun hallitus pääsi sopimukseen ammattiliittojen kanssa, jotka olivat uhanneet lakoilla, koska ne halusivat, että useampia yrityksiä suljetaan työntekijöiden terveyden suojelemiseksi. Conte suostui laajentamaan tuotantoaloja, jotka suljetaan väliaikaisesti, koska niitä ei pidetä välttämättöminä maan toimitusketjun kannalta.</w:t>
      </w:r>
    </w:p>
    <w:p>
      <w:r>
        <w:rPr>
          <w:b/>
        </w:rPr>
        <w:t xml:space="preserve">Tulos</w:t>
      </w:r>
    </w:p>
    <w:p>
      <w:r>
        <w:t xml:space="preserve">Italiassa koronaviruksen aiheuttamien kuolemantapausten määrä ylittää 7500:n rajan, kun pelätään taudin leviämistä etelään.</w:t>
      </w:r>
    </w:p>
    <w:p>
      <w:r>
        <w:rPr>
          <w:b/>
        </w:rPr>
        <w:t xml:space="preserve">Esimerkki 2.824</w:t>
      </w:r>
    </w:p>
    <w:p>
      <w:r>
        <w:t xml:space="preserve">Mielenosoittajat, jotka vastustivat öljyputkea ja Oregoniin rakennettavaa merivientiterminaalia, vaativat Oregonin hallitusta Kate Brownia vastustamaan hanketta julkisesti, mutta hän kieltäytyi siitä. Mielenosoituksen järjestänyt Southern Oregon Rising Tide -järjestö kertoi, että Oregonin osavaltion poliisin pidättämät 21 henkilöä viettivät yön vankilassa ja pääsivät ulos perjantaina kello 5 aamulla. Oregonin osavaltion poliisi sanoi lausunnossaan, että 21 henkilöä pidätettiin luvattomasta tunkeutumisesta sen jälkeen, kun heitä oli pyydetty poistumaan. Coos Bayhin ehdotettu meriterminaali mahdollistaisi amerikkalaisen nestemäisen maakaasun viennin Aasiaan, ja siihen johtaisi 230 mailin (370 kilometrin) pituinen syöttöputki osavaltioiden väliseltä kaasukeskukselta Oregonin eteläosassa Klamathin piirikunnassa. Liittovaltion virasto on antanut lopullisen ympäristövaikutusten arvioinnin kiistanalaisesta putken rakentamista koskevasta ehdotuksesta, ja siinä todetaan, että sillä ei olisi merkittäviä vaikutuksia osavaltion vesistöihin tai luonnonvaraisiin eläimiin ja että putkionnettomuuden riski olisi minimaalinen. Liittovaltion energia-alan sääntelykomissio (Federal Energy Regulatory Commission) antoi pitkän raportin aiemmin tässä kuussa. Torstaina mielenosoittajat tulvivat Oregonin osavaltion Capitoliin ja järjestivät istumapaikan kuvernöörin toimistolla, kunnes poliisi pidätti 21 heistä luvattomasta tunkeutumisesta. Mielenosoittajat, jotka vaativat Brownia ottamaan julkisesti kantaa öljyputkea vastaan, vangittiin yön yli ja vapautettiin varhain perjantaina. Demokraatti Brown kieltäytyi vastustamasta hanketta, joka mielenosoittajien mukaan edistää fossiilisten polttoaineiden käyttöä, mikä johtaa ilmaston lämpenemiseen, ja saattaa pilata maan ja meren vuodoilla. Federal Energy Regulatory Commissionin lopullisessa vaikutustenarvioinnissa todettiin, että Jordan Cove -hankkeen takana oleva kanadalainen yritys Pembina Pipeline Corporation uskoo hallitsevansa riskit. Pembina Pipeline Corporationin mukaan hanke tuo investointeja, kiinteistöverotuloja ja työpaikkoja. Ehdotettu meriterminaali Coos Bayssä Oregonissa mahdollistaisi amerikkalaisen nestemäisen maakaasun viennin Aasiaan, ja siihen johtaisi 230 mailin (370 kilometrin) pituinen syöttöputki osavaltioiden väliseltä kaasukeskukselta Oregonin eteläosassa Klamath Countyssa. Liittovaltion virasto totesi, että Jordan Coven olisi ennen rakentamista toimitettava vuodonestojärjestelmän piirustukset, joista käy ilmi kaikkien vaarallisten nesteiden, myös kaikkien leimahduspisteensä yläpuolella käsiteltävien nesteiden, eristäminen. Hankealueella elää yli 600 maa- ja vesieläinlajia. Hankkeen rakentaminen ja käyttö vaikuttaisi tilapäisesti ja pysyvästi näihin lajeihin, kuten sammakkoeläimiin, matelijoihin, lintuihin, kaloihin ja nisäkkäisiin, vaikutustenarvioinnissa todetaan. "Siirtyminen ja vaikutukset muuhun käyttäytymiseen sekä elinympäristön menetys lisäisivät luonnonvaraisten eläinten kokemaa stressiä, vammoja ja kuolleisuutta", raportissa sanottiin. Jordan Coven ehdottamat ja Forest Servicen vaatimat lieventämishankkeet merkitsevät kuitenkin sitä, että hanke ei vaikuttaisi merkittävästi villieläimiin ja vesiluontoon, virasto sanoi. Center for Biological Diversity -järjestön vanhempi lakimies Jared Margolis sanoi, että ryhmä on huolissaan siitä, että hankkeen useista näkökohdista ei ole tehty riittävää analyysia. "Jordan Cove olisi katastrofi paikallisille puroille ja joille, joihin ihmiset ja villieläimet luottavat, mutta sääntelyviranomaiset näyttävät olevan valmiita jättämään nämä vaikutukset huomiotta, jotta likainen murtokaasu saataisiin markkinoille", Margolis sanoi. Yhtiö sanoi lausunnossaan, että lopullinen ympäristövaikutusten arviointi "on merkittävä edistysaskel tämän investoinnin kannalta Oregonissa". Vaikutustenarviointi on viimeinen vaihe liittovaltion ympäristövaikutusten arviointiprosessissa ennen kuin Federal Energy Regulatory Commission antaa määräyksen hankkeen hyväksymisestä, mikä on odotettavissa helmikuussa 2020, Jordan Cove sanoi. Hanketta vastustavat ihmiset ovat luvanneet jatkaa mielenosoituksia ja muistuttaneet Pohjois-Dakotan putkilinjan vastaisista mielenosoituksista. Hanke on edelleen osavaltion lupaprosessien kohteena. Mutta elokuussa Trumpin hallinto ehdotti kaasuputkien ja muiden energiahankkeiden hyväksynnän virtaviivaistamista rajoittamalla osavaltioiden sertifiointivaltuuksia Clean Water Act -lain nojalla. ___ Seuraa Andrew Selskyä Twitterissä osoitteessa https://twitter.com/andrewselsky.</w:t>
      </w:r>
    </w:p>
    <w:p>
      <w:r>
        <w:rPr>
          <w:b/>
        </w:rPr>
        <w:t xml:space="preserve">Tulos</w:t>
      </w:r>
    </w:p>
    <w:p>
      <w:r>
        <w:t xml:space="preserve">Kuvernöörin toimistolla olleet putkimielenosoittajat pidätettiin ja vapautettiin.</w:t>
      </w:r>
    </w:p>
    <w:p>
      <w:r>
        <w:rPr>
          <w:b/>
        </w:rPr>
        <w:t xml:space="preserve">Esimerkki 2.825</w:t>
      </w:r>
    </w:p>
    <w:p>
      <w:r>
        <w:t xml:space="preserve">Yhdysvaltain edustaja Raúl Grijalva, arizonalainen demokraatti, joka toimii edustajainhuoneen luonnonvaravaliokunnan puheenjohtajana, johtaa tutkimuksia, jotka koskevat 28 000 asunnon rakennusprojektia pienessä kaupungissa Etelä-Arizonassa. "Minulle on epäselvää, miksi sisäasioiden huippuvirkamiehet puuttuisivat paikalliseen kaavoitukseen, ellei jollekin tehtäisi valtavaa palvelusta", Grijalva sanoi keskiviikkona antamassaan lausunnossa. Valiokunta lähetti viime viikolla sisäministeri David Bernhardtille kirjeen, jossa sanottiin, että viimeaikaiset raportit herättävät kysymyksiä siitä, oliko Fish and Wildlife Servicen lupapäätös "väärin perustein peruutettu". Valiokunta asetti 29. heinäkuuta määräajan, johon mennessä sisäministeriön on luovutettava "kaikki asiakirjat ja tiedotteet", jotka koskevat kiisteltyä El Dorado Holdings -hanketta, jonka on kehittänyt Mike Ingram, Arizonan Diamondbacks-pesäpallojoukkueen osaomistaja ja merkittävä republikaanien lahjoittaja. Sisäministeriö puolustaa lupaa tieteellisesti perusteltuna päätöksenä. Hanke, joka on kuvattu 19 neliökilometrin (49 neliökilometrin) laajuiseksi asunto- ja golfkenttärakennukseksi, joka vetäisi liikennettä Bensonin kaupunkiin, on ollut odottamassa yli kymmenen vuotta. Se sai vetoapua vuonna 2015, kun El Dorado Holdings otti hankkeen haltuunsa ja nimesi sen Villages at Vignetoksi. Luonnonsuojeluryhmien yhteenliittymä haastoi luvan liittovaltion oikeudenkäynnissä tammikuussa. Ympäristöaktivistit väittävät, että hankkeen pohjaveden tarve uhkaa San Pedro -jokea ja ympäröivää luontoa, kuten lintuja, kuten lounaista pajulintua ja keltakurkkua, sekä pohjoista meksikolaista sukkanauhakäärmettä. He vaativat liittovaltion viranomaisia tekemään perusteellisemman ympäristöarvioinnin. Eläkkeelle jäänyt Fish and Wildlife Servicen kenttävalvoja Steve Spangle kertoi Arizona Daily Star -lehdelle huhtikuussa, että hänellä oli samanlaisia huolenaiheita vuonna 2016, mutta häntä painostettiin vuotta myöhemmin helpottamaan lupaa kuitenkin. Hän on sittemmin kertonut useille tiedotusvälineille, että politiikka "pyöritti" häntä. "Käytin tuota ilmaisua erottaakseni sen tosiasioihin perustuvan poliittisen päätöksen tekemisestä poliittiseen päätökseen perustuvan päätöksen tekemisestä", Spangle kertoi lehdelle. Hän sanoo, että sisäministeriön asianajajan toimiston lakimies varoitti häntä siitä, että "korkean tason poliitikko" oli sitä mieltä, että hänen pitäisi muuttaa arviotaan kehityksen hyväksi. Sähköpostit ja kalenterit osoittavat, että Bernhardtilla oli varasisäasiainministerinä epävirallinen tapaaminen Billingsissä, Montanassa sijaitsevalla mökillä rakennuttaja Ingramin kanssa elokuussa 2017, CNN kertoi tiistaina. He keskustelivat Villages at Vignetosta, kongressin valiokunta kertoi. El Dorado Holdingsin asianajaja Lanny Davis sanoi, ettei Ingram lobannut hanketta. Silloinen sisäministeri Ryan Zinke, jonka Ingram on tuntenut useiden vuosien ajan, sai selville, että molemmat miehet olisivat sattumalta samalla metsästysmajalla, ja ehdotti heidän tapaamistaan. "Uskon, että herra Ingram esitti Bernhardtille oikeudellisen muistion", Davis kertoi Associated Pressille. "Se on täsmälleen päinvastainen kuin vihjailu, jonka mukaan kyse olisi ollut lobbauksesta ja poliittisesta vaikuttamisesta." Kaksi kuukautta tapaamisen jälkeen Ingram lahjoitti 10 000 dollaria Trumpin kampanjan varainhankintaosastolle. Tämä lahjoitus palautettiin myöhemmin, samoin kuin kaksi 2 700 dollarin lahjoitusta. Davis sanoi, että Ingram sai palautuksen, jotta hän voisi lahjoittaa sen sijaan poliittiselle toimintakomitealle, joka antaa lahjoittajille mahdollisuuden antaa enemmän rahaa kuin kampanjat. "Tämä on hyvin yleistä (poliittisille) varainkerääjille. Olen tehnyt niin monta kertaa itsekin", Davis sanoi. Spanglen väitteiden jälkeen Yhdysvaltain armeijan insinöörijoukot lähettivät Fish and Wildlife Servicelle kirjeen, jossa kysyttiin, oliko sen kanta lupaan muuttunut. Arizonassa toimivan viraston virkamies Jeff Humphrey sanoi, että Spanglen kommentit "eivät muuta aiempia päätöksiämme". Sisäministeriö, joka on Fish and Wildlife Servicen emovirasto, toisti tämän kannan tiistaina antamassaan lausunnossa. "U.S. Fish and Wildlife Service on tutkinut asiaa uudelleen ja tehnyt uhanalaisia lajeja koskevan lain edellyttämällä tavalla parhaan saatavilla olevan tieteellisen tiedon perusteella täsmälleen saman johtopäätöksen", sanoi sisäasiainministeriön tiedottaja Molly Block. El Dorado Holdings on jo jakanut viestintää edustajainhuoneen valiokunnan kanssa, mukaan lukien Ingramin Zinkeille lähettämän sähköpostiviestin Montanan tapaamisesta, Davis sanoi. Se ei ollut muuta kuin oikeudellinen muistio ja yhteenveto, asianajaja sanoi. "Hän ei sanonut: 'Hei, sinä ja minä olemme olleet kavereita'", Davis sanoi. Edustaja Grijalva oli kuitenkin epäileväinen. "Minulla on todellisia epäilyksiä siitä, onko Ingram myynyt tämän hankkeen sisäministeriölle perusteellisesti", hän sanoi. ___ Associated Pressin kirjoittaja Ellen Knickmeyer Washingtonissa osallistui tähän raporttiin.</w:t>
      </w:r>
    </w:p>
    <w:p>
      <w:r>
        <w:rPr>
          <w:b/>
        </w:rPr>
        <w:t xml:space="preserve">Tulos</w:t>
      </w:r>
    </w:p>
    <w:p>
      <w:r>
        <w:t xml:space="preserve">Kongressi tutkii Trumpin tukijan asuntohankkeen hyväksymistä.</w:t>
      </w:r>
    </w:p>
    <w:p>
      <w:r>
        <w:rPr>
          <w:b/>
        </w:rPr>
        <w:t xml:space="preserve">Esimerkki 2.826</w:t>
      </w:r>
    </w:p>
    <w:p>
      <w:r>
        <w:t xml:space="preserve">HIV/aidsia sairastava poika hymyilee odottaessaan rokotetta "Pneumovax" rokotusohjelman aikana koillisintialaisen Siligurin kaupungin laitamilla 5. elokuuta 2008. REUTERS/Rupak De Chowdhuri Ryhmä, joka tunnetaan nimellä IAVI, julkaisi suunnitelman siitä, miten edetä, aidsasiantuntijoiden ja -aktivistien kansainvälisessä kokouksessa Mexico Cityssä. IAVI:n puheenjohtaja ja toimitusjohtaja Seth Berkley sanoi, että Merck and Co:n viime vuonna tekemän korkean profiilin koerokotteen epäonnistumisen ei pitäisi merkitä etsinnän loppua - vaikka jotkut asiantuntijat ovatkin vaatineet kalliiden aids-rokotekokeiden lopettamista. "Aids-rokotteen kehittäminen voi viedä enemmän aikaa ja innovaatiota kuin olemme ehkä aikoinaan kuvitelleet, mutta luotamme siihen, että tiede voittaa. Alan tarvittava suunta on selvä", Berkley sanoi. AIDS-epidemian alkamisesta on kulunut yli 25 vuotta, eikä kuolemaan johtavaa ja parantumatonta virusta vastaan ole rokotetta, vaikka markkinoilla on yli 20 lääkettä, jotka auttavat hallitsemaan sen oireita. AIDSia aiheuttavaa ihmisen immuunikatovirusta vastaan on erityisen hankala rokottaa, koska se kiertää helposti immuunipuolustuksen ja muuntuu jatkuvasti. Berkleyn mukaan ei ole odottamatonta, että rokotteen kehittäminen vie vuosikymmeniä, ja hän uskoo, että HIV voidaan voittaa. "Meidän on luotava uusi mekanismi, jolla aids-rokotteesta voidaan tehdä normaali tuotekehitysaloite, jotta joka kerta, kun rokote epäonnistuu, se ei herätä kysymystä siitä, onko tämä nyt loppuunkäsitelty", Berkley sanoi puhelinhaastattelussa. IAVI:n suunnitelmassa todetaan, että esimerkiksi kohdunkaulan syöpää aiheuttavaa ihmisen papilloomavirusta eli HPV:tä vastaan tarkoitetun rokotteen kehittäminen kesti 25 vuotta, eikä tuberkuloosia tai malariaa vastaan ole vieläkään olemassa rokotteita. "Vahva tieteellinen näyttö sekä ihmisillä että eläinmalleilla viittaa siihen, että AIDS-rokotteen kehittäminen on mahdollista", sanoi IAVI:n tohtori Wayne Koff. Jos rahaa ohjataan pois rokotteiden testaamisesta vain sen selvittämiseksi, toimivatko ne, mikä on kallista, se saattaa vapauttaa resursseja vaikeampien tieteellisten esteiden ratkaisemiseen, Berkley sanoi. IAVI:n suunnitelmassa vaaditaan ratkaisemaan tieteelliset haasteet, jotka liittyvät aids-rokotteen valmistamiseen, kuten keinon löytäminen ihmisen immuunijärjestelmän kahden haaran aktivoimiseksi virusta vastaan. Rokotteen on tuotettava neutraloivia vasta-aineita - immuunijärjestelmän proteiineja, jotka merkitsevät hyökkääjät, kuten virukset, ja hyökkäävät niiden kimppuun, sekä niin sanottua soluvälitteistä immuniteettia - T-soluja, jotka hyökkäävät suoraan hyökkääjien kimppuun. "Ennen kuin rokotteet menevät tehokkuustutkimuksiin, niiden on läpäistävä joukko seulontoja, jotta voidaan löytää todisteita siitä, että ne ovat merkittävästi parempia", Berkley sanoi. Rokotteen tehoa saattaisi olla mahdollista parantaa käyttämällä esimerkiksi toisenlaista virusta rokotteen kuljettamiseen elimistöön, Berkley sanoi. "Olemme työntämässä esiin kokonaan uuden sukupolven vektoreita. Meillä on ehdokkaita, jotka ovat tulossa markkinoille", hän sanoi. Lähestymistapa heijastelee Yhdysvaltain hallituksen National Institutes of Healthiin kuuluvan National Institute of Allergy and Infectious Diseases -instituutin lähestymistapaa, jonka tavoitteena on suunnata varoja enemmän laboratoriotyöhön ja eläinkokeisiin kuin kalliisiin laajamittaisiin rokotekokeisiin ihmisillä. Voittoa tavoittelematon IAVI auttaa testaamaan viittä rokotetta yhdessä National Institutes of Healthin, akateemisten tutkimuslaitosten ja yritysten, kuten Targeted Geneticsin, Therion Biologicsin, Crucell NV:n ja GlaxoSmithKline Biologicalsin kanssa.</w:t>
      </w:r>
    </w:p>
    <w:p>
      <w:r>
        <w:rPr>
          <w:b/>
        </w:rPr>
        <w:t xml:space="preserve">Tulos</w:t>
      </w:r>
    </w:p>
    <w:p>
      <w:r>
        <w:t xml:space="preserve">Uusi AIDS-rokotussuunnitelma vaatii enemmän keskittymistä.</w:t>
      </w:r>
    </w:p>
    <w:p>
      <w:r>
        <w:rPr>
          <w:b/>
        </w:rPr>
        <w:t xml:space="preserve">Esimerkki 2.827</w:t>
      </w:r>
    </w:p>
    <w:p>
      <w:r>
        <w:t xml:space="preserve">Jutussa mainitaan hinta "per kyykky" eri kylpylöissä ja tee-se-itse-internet-paketin hinta. Mielestämme jutun keskustelu mahdollisista hyödyistä on aivan liian laaja, kun otetaan huomioon, että niiden tueksi ei ole lainkaan näyttöä. Ymmärrämme tarpeen tunnistaa joitakin terapian puolestapuhujien esittämiä väitteitä, mutta jutussa omistetaan noin kolme kappaletta näennäisesti jokaiselle mahdolliselle vaivalle, jota kylvyillä (tai niissä käytetyillä yrteillä) väitetään hoidettavan. Siinä mainitaan myös anekdootti naisesta, joka väittää kylpylöiden auttaneen häntä hedelmöitymään 45-vuotiaana. Chai-yokia koskevat varoitukset voivat hyvinkin kadota tässä hyödyistä käytävän keskustelun lumivyöryssä. Palovammoja lukuun ottamatta - joiden mahdollisuus vaikuttaa ilmeiseltä - emme ole varmoja, liittyykö emättimen yrttihöyrykylpyihin mitään haittoja. Menettely vaikuttaa vähemmän invasiiviselta kuin suihku, johon liittyy mahdollisia terveysriskejä. Kutsumme tätä ei sovellu. Jutussa todetaan, että ei ole olemassa tutkimuksia, jotka dokumentoisivat chai-yokin tehoa mihinkään niistä vaivoista, joita sen väitetään hoitavan. Siinä todetaan, että vaikka on olemassa biologisia perusteita sille, miksi lämpö välilihan alueella voisi olla hyödyllistä, on mahdotonta sanoa, onko höyrykylvyistä mitään hyötyä. Chai-yokin taustalla oleva käsite muistuttaa hämärästi suihkuttelua, hoitoa, jota on jo pitkään pidetty tarpeellisena emättimen terveyden kannalta, vaikka siitä ei ole näyttöä ja vaikka siitä on viitteitä mahdollisista haitoista. Mutta vaikka idea saattaa hyödyntää samaa psykologiaa, joka saa normaalin emättimen näyttämään siltä, ettei se ole tarpeeksi puhdas tai terve, emme näe tässä tarinassa mitään todisteita avoimesta sairauden lietsonnasta. Jutussa siteerataan kahta lääkäriä, joilla on asiantuntemusta gynekologiasta ja hedelmällisyydestä. Siinä pyydetään myös kommentteja perinteisen itämaisen lääketieteen harjoittajalta. Emme usko, että jutussa olisi tarvinnut mainita vaihtoehtoisia hoitomuotoja kaikkiin niihin lukemattomiin ongelmiin, joihin chai yok voi muka auttaa. Mutta koska jutussa esitetään useissa kohdissa, että chai yok lisää hedelmällisyyttä, mielestämme lyhyt maininta muista lääketieteellisesti todistetuista lähestymistavoista olisi ollut tässä tapauksessa paikallaan. Jutussa ei annettu tätä tietoa. Jutussa mainitaan useita kylpylöitä Los Angelesissa ja New Yorkissa, joissa tarjotaan emättimen höyrykylpyjä. Siinä todetaan, että hoitoja "ei ole helppo löytää" eri puolilla maata. Jutussa tunnustetaan, että chai-yokin juuret ovat korealaisessa lääketieteessä, ja lähestymistapaa kuvataan Yhdysvalloissa erittäin avantgardistiseksi - luonnehdinta, joka lienee osuva. Kun otetaan huomioon siteerattujen lähteiden kirjo, voimme olla varmoja, ettei juttu perustu lehdistötiedotteeseen.</w:t>
      </w:r>
    </w:p>
    <w:p>
      <w:r>
        <w:rPr>
          <w:b/>
        </w:rPr>
        <w:t xml:space="preserve">Tulos</w:t>
      </w:r>
    </w:p>
    <w:p>
      <w:r>
        <w:t xml:space="preserve">Emättimen höyrysauna löytää paikkansa Etelä-Kalifornian kylpylävaihtoehtojen joukossa</w:t>
      </w:r>
    </w:p>
    <w:p>
      <w:r>
        <w:rPr>
          <w:b/>
        </w:rPr>
        <w:t xml:space="preserve">Esimerkki 2.828</w:t>
      </w:r>
    </w:p>
    <w:p>
      <w:r>
        <w:t xml:space="preserve">Kanadalais-yhdysvaltalainen kosmologi ja kaksi sveitsiläistä tiedemiestä jakoivat tiistaina tämän vuoden fysiikan Nobel-palkinnon siitä, että he eivät ole aivan vastanneet näihin yleismaailmallisiin kysymyksiin, mutta ovat päässeet lähemmäksi kosmista totuutta. Kanadalaissyntyinen James Peebles, 84, Princetonin yliopiston emeritusprofessori, voitti palkinnon teoreettisista löydöksistään kosmologian alalla eli siitä, mitä tapahtui pian alkuräjähdyksen jälkeen, mikä johti lopulta galaksien ja tuntemamme maailmankaikkeuden muodostumiseen. Sveitsiläiset tähtiharrastajat Michel Mayor, 77, ja Didier Queloz, 53, molemmat Geneven yliopistosta, palkittiin siitä, että he löysivät aurinkokuntamme ulkopuolisen eksoplaneetan, joka kiertää auringon kaltaista tähteä. Syvällistä astrofysiikkaa ja maan ulkopuolista elämää käsitellyt päivä sisälsi myös pop-huumoria, kun Nobel-palkintolautakunta lainasi amerikkalaisen tv-sarjan The Big Bang Theory tunnussävelmää, jonka päähenkilöt Sheldon ja Amy voittivat fysiikan Nobelin sarjan finaalissa, ja kikattava Peebles viittasi laulaja Bob Dylaniin. "Tämän vuoden fysiikan Nobel-palkitut ovat maalanneet kuvan maailmankaikkeudesta, joka on paljon oudompi ja ihmeellisempi kuin mitä olemme koskaan voineet kuvitella", sanoi Ulf Danielsson Ruotsin kuninkaallisesta tiedeakatemiasta julkistettuaan palkinnon saajat. "Näkemyksemme paikastamme maailmankaikkeudessa ei ole enää koskaan sama." Peeblesin työ on syvästi teoreettinen katsaus ajassa ja avaruudessa taaksepäin siihen, miten maailmankaikkeus sai nykyisen muotonsa, joka on suurimmaksi osaksi täynnä pimeää ainetta ja pimeää energiaa, jota emme edes näe. Kyseessä on luultavasti ensimmäinen Nobel-palkinto puhtaasti teoreettisesta kosmologiasta eikä jostain havaitusta, totesi CalTechin fyysikko Sean Carroll. Peebles, jota pidetään yhtenä aikansa vaikutusvaltaisimmista kosmologeista, joka oivalsi alkuräjähdyksen synnyttämän kosmisen säteilytaustan merkityksen, saa puolet 9 miljoonan kruunun (918 000 dollarin) rahapalkinnosta. "Suuri osa siitä menee hyväntekeväisyyteen", Peebles kertoi kollegoilleen Princetonin lehdistötilaisuudessa. Tauon jälkeen hän muutti sanansa muotoon "Osa siitä menee hyväntekeväisyyteen". Osa siitä menee lapsillemme." Mayor, joka on astrofyysikko, ja Queloz, tähtitieteilijä, joka työskentelee myös Cambridgen yliopistossa Britanniassa, jakavat toisen puolen. He löysivät ensimmäisen aurinkokuntamme ulkopuolisen planeetan, joka kiertää oman tähtemme kaltaista tähteä, ja se sai tähtitieteilijät etsimään entistä tarkemmin elämää muualla maailmankaikkeudessa. "Ehkä voimme löytää jonkinlaista elämää. Emme tiedä, minkälaista", Mayor sanoi tiistaina saapuessaan Madridiin tieteelliseen puhetilaisuuteen. Hänen mukaansa tutkijat "ovat täysin varmoja siitä, että monilla näistä planeetoista on hyvät olosuhteet elämälle". Mayor ja Queloz aloittivat vallankumouksen tähtitieteessä, kun he löysivät 51 Pegasi B:n, Jupiteriin verrattavan kaasupallon, vuonna 1995 - aikana, jolloin, kuten Mayor muisteli, "kukaan ei tiennyt, onko eksoplaneettoja olemassa vai ei". Se oli "ensimmäinen askel etsiessämme kysymystä 'Olemmeko yksin?'", sanoi tähtitieteilijä Lisa Kaltenegger, Cornellin yliopiston Carl Sagan -instituutin johtaja. Sittemmin Linnunradasta on löydetty yli 4 000 eksoplaneettaa, ja tutkijat uskovat, että joka neljännessä tai viidennessä tähdessä on planeettoja. "Pelkästään meidän galaksissamme on 200 miljardia tähteä, joten pidän mahdollisuuksistamme", Kaltenegger sanoi. Queloz oli tiistaina tapaamassa muita uusien planeettojen etsimisestä kiinnostuneita tutkijoita, kun Cambridgen yliopiston lehdistötoimisto keskeytti tapaamisen kertoakseen hänelle suuren uutisen: hän oli voittanut Nobelin palkinnon. Hän luuli sitä ensin vitsiksi. "Pystyin tuskin hengittämään", Queloz kertoi Associated Pressille. "Se on valtava. Se ylittää tavanomaiset tunteet. Käteni tärisi pitkään. Yritän sulatella sitä." Geoff Marcy, joka johti yhtä Mayorille ja Quelozille kilpailevista tiimeistä, kehui heidän työtään. 1990-luvulla "me kaikki yritimme viedä planeettojen etsimistä eteenpäin ajattelematta koskaan, että onnistuisimme", Marcy sanoi. "Kukaan meistä ei kuvitellut löytävänsä edes yhtä, puhumattakaan niistä tuhansista, joita löysimme." Marcy, joka jätti Kalifornian Berkeleyn yliopiston syytösten jälkeen seksuaalisesta häirinnästä, sanoi, ettei hän tiedä, olisiko hän jakanut palkinnon ilman skandaalia. Akatemian ruotsalainen jäsen Mats Larsson sanoi, että tämänvuotinen palkinto oli "yksi helpoimmista fysiikan palkinnoista pitkään aikaan selitettäväksi". Sitä ei voi aivan sanoa Peeblesin teoreettisesta työstä. "Jim Peebles oli ehdottomasti yksi johtavista henkilöistä, jotka yrittivät ymmärtää, miten pääsimme tänne, kosmologian luonnetta ja koko maailmankaikkeuden luonnetta", sanoi tähtitieteilijä Dimitar Sasselov, Harvardin yliopiston Origins of Life Initiative -hankkeen johtaja. Peeblesin työ, joka alkoi 1960-luvun puolivälissä, loi pohjan kosmologian "muutokselle" viimeisen puolen vuosisadan aikana käyttämällä teoreettisia työkaluja ja laskelmia, jotka auttoivat tulkitsemaan jälkiä maailmankaikkeuden alkutaipaleelta, Nobel-komitea totesi. Selvästi ilahtunut Peebles naureskeli toistuvasti AP:n puhelinhaastattelussa ja muisteli, kuinka hän vastasi kello 5.30 aamulla Tukholmasta tulleeseen puheluun ajatellen, että "se on joko jotakin hyvin ihmeellistä tai jotakin kauheaa". Astrofyysikko, joka sanoi elämänsä muuttuneen yhtäkkiä päälaelleen, pitää huolen siitä, että hän saa palkintonsa. "Olen aina rakastanut Bob Dylania", hän sanoi viitaten laulaja-lauluntekijään, joka voitti kirjallisuuspalkinnon vuonna 2016, mutta kieltäytyi osallistumasta Nobelin seremoniaan. "En voi antaa hänelle anteeksi sitä, ettei hän tullut paikalle (Nobel-palkintonsa) vastaanottoon." Elämä imitoi taidetta, ja tiistain Nobel-palkinnon julkistuksessa kuultiin The Big Bang Theory -ohjelman tunnuskappaleen alkusanat: "Koko maailmankaikkeutemme oli kuumassa, tiheässä tilassa, sitten lähes 14 miljardia vuotta sitten alkoi laajeneminen." Sitcom oli "fantastinen saavutus", joka toi "tieteen maailman kannettaviin tietokoneisiin ja olohuoneisiin ympäri maailmaa", sanoi Ruotsin kuninkaallisen tiedeakatemian pääsihteeri Goran Hansson. Hän sanoi, että sen tunnuskappaleeseen viittaaminen tuntui sopivalta. Rahapalkinnon mukana tulee kultamitali ja diplomi, jotka otetaan vastaan tyylikkäässä seremoniassa Tukholmassa 10. joulukuuta, palkinnon perustajan Alfred Nobelin kuoleman vuosipäivänä vuonna 1896, yhdessä viiden muun Nobel-palkinnon saajien kanssa. Kuudes Nobel-palkinto, rauhanpalkinto, jaetaan Oslossa, Norjassa, samana päivänä. Maanantaina amerikkalaiset William G. Kaelin Jr. ja Gregg L. Semenza sekä brittiläinen Peter J. Ratcliffe saivat fysiologian tai lääketieteen Nobel-palkinnon, koska he löysivät yksityiskohtia siitä, miten elimistön solut aistivat ja reagoivat alhaisiin happipitoisuuksiin, ja loivat näin pohjan uusien hoitomuotojen kehittämiselle anemiaan, syöpään ja muihin sairauksiin. Ruotsalainen teollisuusmies ja dynamiitin keksijä Nobel päätti, että fysiikan, kemian, lääketieteen ja kirjallisuuden palkinnot jaetaan Tukholmassa ja että rauhanpalkinto jaetaan Oslossa. Kemian Nobel-palkinto julkistetaan keskiviikkona, kaksi kirjallisuuspalkintoa jaetaan torstaina, ja rauhanpalkinto tulee perjantaina. Tänä vuonna jaetaan kaksi kirjallisuuspalkintoa, koska viime vuonna jaettu palkinto keskeytettiin Ruotsin akatemiaa ravistelleen skandaalin jälkeen. ___ Keyton raportoi Tukholmasta. Associated Pressin kirjoittajat Jan M. Olsen Kööpenhaminassa, Tanskassa, Jamey Keaten Genevessä, Danica Kirka Lontoossa sekä Christopher Chester ja Malcolm Ritter New Yorkissa osallistuivat tähän raporttiin. ___ Lue lisää Associated Pressin juttuja vuoden 2019 Nobel-palkinnoista osoitteessa https://www.apnews.com/NobelPrizes.</w:t>
      </w:r>
    </w:p>
    <w:p>
      <w:r>
        <w:rPr>
          <w:b/>
        </w:rPr>
        <w:t xml:space="preserve">Tulos</w:t>
      </w:r>
    </w:p>
    <w:p>
      <w:r>
        <w:t xml:space="preserve">Olemmeko yksin? Nobel-palkinto kolmelle kosmisen kysymyksen ratkaisijalle.</w:t>
      </w:r>
    </w:p>
    <w:p>
      <w:r>
        <w:rPr>
          <w:b/>
        </w:rPr>
        <w:t xml:space="preserve">Esimerkki 2.829</w:t>
      </w:r>
    </w:p>
    <w:p>
      <w:r>
        <w:t xml:space="preserve">Menettelyt, joita kutsutaan nimillä kuten lipodissolve, mesoterapia, lipozap, lipoterapia tai injektiolipolyysi, sisältävät kaikki todistamattomia lääkeruiskeita, FDA sanoi lausunnossaan. "Olemme huolissamme siitä, että nämä yritykset johtavat kuluttajia harhaan", FDA:n lääkearviointi- ja tutkimuskeskuksen johtaja Janet Woodcock sanoi lausunnossaan. "On tärkeää, että jokainen, joka harkitsee tätä vapaaehtoista toimenpidettä, ymmärtää, että tuotteet, joita käytetään lipodissolve-toimenpiteiden suorittamiseen, eivät ole FDA:n hyväksymiä rasvan poistoon."   Virasto antoi varoituskirjeet Monarch Medspalle King of Prussiassa, Pennsylvaniassa, Spa 35:lle Boizessa, Idahossa, Medical Cosmetic Enhancementsille Chevy Chasessa, Marylandissa, Innovative Directions in Healthille Edinassa, Minnesotassa, PURE Med Spa:lle Boca Ratonissa, Floridassa, ja All About You Med Spa:lle Madisonissa, Indianassa. FDA varoitti myös brasilialaista yritystä, joka markkinoi niin sanottuja lipodissolve-tuotteita kahdella verkkosivustolla: zipmed.net ja mesoone.com. "FDA ilmoittaa tästä toimesta Brasilian sääntelyviranomaisille", FDA sanoi lausunnossaan. "Virasto on antanut tuontihälytyksen zipmed.net- ja mesoone.com-yksiköitä vastaan estääkseen hyväksymättömien lipodissolve-lääkevalmisteiden tuonnin ja jakelun Yhdysvaltoihin."   Hoidot koostuvat yleensä kahden fosfatidyylikoliini- ja deoksisykolaatti-nimisen lääkkeen injektioista, FDA sanoi. "Joissakin tapauksissa seokseen lisätään muita ainesosia, kuten lääkkeitä tai muiden tuotteiden komponentteja, kuten vitamiineja, kivennäisaineita ja kasviuutteita", virasto lisäsi. Yhdenkään tuotteen ei ole osoitettu toimivan uskottavissa kliinisissä tutkimuksissa, se sanoi.</w:t>
      </w:r>
    </w:p>
    <w:p>
      <w:r>
        <w:rPr>
          <w:b/>
        </w:rPr>
        <w:t xml:space="preserve">Tulos</w:t>
      </w:r>
    </w:p>
    <w:p>
      <w:r>
        <w:t xml:space="preserve">"Rasvaa liuottava"" kylpylähoito ei ole sellainen: FDA.""</w:t>
      </w:r>
    </w:p>
    <w:p>
      <w:r>
        <w:rPr>
          <w:b/>
        </w:rPr>
        <w:t xml:space="preserve">Esimerkki 2.830</w:t>
      </w:r>
    </w:p>
    <w:p>
      <w:r>
        <w:t xml:space="preserve">Euroopan lääkevirasto totesi lausunnossaan, että klorokiini ja hydroksiklorokiini - kaksi lääkettä, joita Yhdysvaltain presidentti Donald Trump ja muut ovat pitäneet mahdollisena COVID-19-hoitona - aiheuttavat tunnetusti sydämen rytmihäiriöitä, etenkin jos ne yhdistetään muihin lääkkeisiin. COVID-19:n hoitoon ei ole tällä hetkellä olemassa lisensoitua hoitoa, ja maailmanlaajuisesti on käynnissä kymmeniä kokeita. Klorokiinia ja hydroksiklorokiinia on jo pitkään käytetty malarian ja tulehduksellisten sairauksien, kuten nivelreuman, hoitoon. Sydänongelmien lisäksi nämä kaksi lääkettä voivat aiheuttaa haittavaikutuksia, kuten maksa- ja munuaisvaurioita, kouristuksia ja johtaa matalaan verensokeriin. "Kliiniset tiedot ovat edelleen hyvin rajallisia ja epäselviä, eikä näiden lääkkeiden suotuisia vaikutuksia COVID-19:ssä ole osoitettu", EMA totesi. Se huomautti, että useissa kliinisissä tutkimuksissa, joissa testataan lääkkeiden tehoa koronavirusta vastaan, käytetään suositeltua suurempia annoksia, mikä sen mukaan voi lisätä haittavaikutusten riskiä, kuten epänormaalia sähköistä toimintaa, joka voi häiritä sydämen rytmiä. Aiemmin tässä kuussa osa Brasiliassa tehdystä tutkimuksesta keskeytettiin, kun lääkärit havaitsivat, että neljäsosalle klorokiinia saaneista potilaista kehittyi epäsäännöllinen sydämen rytmi korkeamman annoksen jälkeen. Yhdysvalloissa lääkärit ilmoittivat tällä viikolla pettymyksen tuottavista tuloksista tutkimuksessa, jossa tutkittiin hydroksiklorokiinin käyttöä COVID-19-taudin hoitoon. Lääkettä yhdessä atsitromysiini-antibiootin kanssa tai ilman sitä käyttäneiden 368 potilaan joukossa oli enemmän kuolemantapauksia lääkettä käyttäneillä kuin tavanomaista hoitoa saaneilla. EMA muistutti lääkäreitä ja potilaita ilmoittamaan kansallisille viranomaisille kaikista hydroksiklorokiinin ja klorokiinin epäillyistä haittavaikutuksista. "Näitä ei saa käyttää ilman reseptiä ja ilman lääkärin valvontaa", virasto sanoi. ___ Seuraa AP:n uutisointia pandemiasta osoitteissa http://apnews.com/VirusOutbreak ja https://apnews.com/UnderstandingtheOutbreak.</w:t>
      </w:r>
    </w:p>
    <w:p>
      <w:r>
        <w:rPr>
          <w:b/>
        </w:rPr>
        <w:t xml:space="preserve">Tulos</w:t>
      </w:r>
    </w:p>
    <w:p>
      <w:r>
        <w:t xml:space="preserve">EU: Virukseen käytettävät malarialääkkeet voivat aiheuttaa sivuvaikutuksia.</w:t>
      </w:r>
    </w:p>
    <w:p>
      <w:r>
        <w:rPr>
          <w:b/>
        </w:rPr>
        <w:t xml:space="preserve">Esimerkki 2.831</w:t>
      </w:r>
    </w:p>
    <w:p>
      <w:r>
        <w:t xml:space="preserve">Tiedotteessa ei mainita täydennettyjen ruokavalioiden kustannuksia verrattuna normaalin päivittäisen ruokavalion kustannuksiin. Eräät ekstraneitsytoliiviöljymerkit voivat maksaa huomattavasti enemmän kuin muut saatavilla olevat ruokaöljyt. Ja oliiviöljyä pitäisi ostaa paljon, jotta se sopisi tähän ruokavalioon - osallistujat saivat peräti 1 litran viikossa perhettä kohti. Myös muut Välimeren ruokavalioon kuuluvat elintarvikkeet (esim. kala ja pähkinät) ovat suhteellisen kalliita. Julkaisu epäonnistuu siis tässä kategoriassa, vaikka se onkin tässä tapauksessa vähäinen epäonnistuminen, kun otetaan huomioon julkaisun muun osan suhteellinen vahvuus. Tiedotteessa huomautetaan, että EVOO:lla täydennettyä Välimeren ruokavaliota noudattavilla osallistujilla oli 68 prosenttia pienempi suhteellinen rintasyövän riski kuin vertailuryhmällä. Vaikka tämä on yksi tapa raportoida havainnot, pyydämme aina, että tarinoissa ilmoitetaan myös absoluuttinen riski, joka tarjoaa tärkeää lisätietoa, joka auttaa lukijoita arvioimaan hyödyn suuruutta. Nämä absoluuttisen riskin luvut ilmoitettiin tutkimuksen tiivistelmässä, ja ne olisi voitu helposti sisällyttää myös tiedotteeseen. Tutkijat havaitsivat, että rintasyöpäluvut olivat 1,1 promillea tuhatta ihmistä kohti vuodessa Med Diet plus EVOO -ryhmässä, 1,8 promillea tuhatta ihmistä kohti vuodessa Med Diet plus pähkinät -ryhmässä ja 2,9 promillea tuhatta ihmistä kohti vuodessa kontrolliryhmässä. Sekä pähkinöiden että oliiviöljyn nauttiminen on lukuisissa tutkimuksissa osoittautunut myönteiseksi lisäaineeksi tavalliseen ruokavalioon. Silti nämä elintarvikkeet ovat hyvin kaloripitoisia, joten herää kysymys, voisiko niiden runsas nauttiminen lisätä painonnousun riskiä, joka puolestaan on yhteydessä rintasyöpäriskiin. Mutta se, että tiedotteessa ei käsitellä tätä asiaa, ei riitä antamaan arvosanaa "ei tyydyttävä", vaan päätämme, että se ei ole sovellettavissa. Tässä tiedotteessa kuvattiin suurta, monikeskuksista satunnaistettua tutkimusta, jossa tietoja analysoivat henkilöt oli sokkoutettu tiedoille, jotka saattoivat vaikuttaa heidän havaintoihinsa. Siinä annettiin runsaasti tietoa tutkimusasetelmasta, sen suhteesta laajempaan sydän- ja verisuonitutkimukseen, josta se on johdettu, sekä osallistujien koosta, laajuudesta, iästä ja ruumiinpainosta. Tiedotteessa myös seurataan hyvin tutkimusjulkaisun esimerkkiä tutkimuksen heikkouksien hahmottamisessa. Siinä jopa lainataan oheiseen pääkirjoitukseen sisältyvää varoittavaa kieltä. Tiedote ei tarjoa todisteita sairauden lietsonnasta. Tiedotteessa on vain seuraava lausunto loppuviitteenä: "Kirjoittajat ilmoittivat eturistiriidoista ja rahoituksesta/tuesta. Katso lisätietoja artikkelista, mukaan lukien muut kirjoittajat, kirjoittajien panokset ja sidonnaisuudet, taloudelliset tiedot."."  Itse julkaisussa viitataan lukuisiin yhteyksiin tutkijoiden ja sponsoreiden välillä, joilla olisi ilmeinen intressi tutkimuksen lopputulokseen. Näihin kuuluvat apurahat sekä tutkimuksessa täydennettyjen elintarvikkeiden ilmaiset toimitukset. Vaikka tämä ei kyseenalaista tutkimustuloksia, näiden tietojen julkistaminen tämäntyyppisessä julkaisussa tarjoaa avoimuutta, jota lukijat arvostavat ja jota heidän pitäisi odottaa. Tiedotteessa ei tarjota todellisia vaihtoehtoja tutkituille ruokavalioille, mutta on perusteltua olettaa, että lukijat voivat verrata näitä esimerkkejä omaan ruokavalioonsa ja tehdä päätöksiä sen mukaisesti. Vaikka syövän ehkäisyyn on muitakin lähestymistapoja, joita olisi voitu käsitellä (esimerkiksi mammografian seulonta), emme usko, että ruokavaliotutkimusta koskevassa tiedotteessa pitäisi odottaa, että niitä käsitellään. Tiedotteesta käy selvästi ilmi, että Välimeren ruokavalion sisältämät elintarvikkeet ovat laajalti saatavilla. Joissakin paikoissa Yhdysvalloissa (eli "ruoka-aavikoilla") saattaa kuitenkin olla vaikeampi löytää tiettyjä ainesosia, kuten kalaa, tuoreita hedelmiä ja vihanneksia sekä ekstra-neitsytoliiviöljyä. Tämä olisi voitu mainita tiedotteessa. Tiedotteessa todetaan, että ruokavalion vaikutuksia rintasyöpäriskiin on tutkittu aiemmin tällä linjalla: "Ruokavaliota on tutkittu laajalti rintasyövän kehittymisen muutettavissa olevana riskitekijänä, mutta epidemiologinen näyttö erityisten ravintotekijöiden vaikutuksesta on epäjohdonmukaista." Tässä tiedotteessa ei ole mitään perustelematonta kieltä.</w:t>
      </w:r>
    </w:p>
    <w:p>
      <w:r>
        <w:rPr>
          <w:b/>
        </w:rPr>
        <w:t xml:space="preserve">Tulos</w:t>
      </w:r>
    </w:p>
    <w:p>
      <w:r>
        <w:t xml:space="preserve">Välimeren ruokavalio ja oliiviöljy vähentävät rintasyöpäriskiä</w:t>
      </w:r>
    </w:p>
    <w:p>
      <w:r>
        <w:rPr>
          <w:b/>
        </w:rPr>
        <w:t xml:space="preserve">Esimerkki 2.832</w:t>
      </w:r>
    </w:p>
    <w:p>
      <w:r>
        <w:t xml:space="preserve">Hän ei ole varma, milloin toisen vuoden aloittaja on tarpeeksi terve, jotta hänet voidaan vapauttaa pelaamaan. Allen joutui NFL:n aivotärähdysprotokollaan otettuaan Patriots-puolustaja Jonathan Jonesin kypärä-kypärä-osuman neljännen neljänneksen alkuminuutilla 16-10-tappiossa New Englandille sunnuntaina. Jos Allenin kolme interceptionia jätetään sivuun, McDermottin suurin kysymys oli, miksi Jonesia ei heitetty ulos. "Jalkapallossa ei ole tilaa sellaiselle, McDermott sanoi. "Minusta hänet olisi pitänyt heittää ulos. Mutta muuten en aio mennä siihen. Se on liigan tehtävä." Osuma tapahtui, kun Allen ryntäsi ulos taskusta ja puhkesi reiän läpi keskelle, kun edessä oli kolmas ja kahdeksan New England 45. kentällä. Hän sai 7 jaardia ennen kuin Jones lähestyi häntä, laski kypäränsä alas ja löi pelinrakentajaa kypärän kruunuun. Jonesille tuomittiin henkilökohtainen virhe tarpeettomasta kovakouraisuudesta. Allen makasi kentällä useita minuutteja ennen kuin hän hyppäsi itse ylös. Häntä arvioitiin lyhyesti sivurajalla ennen kuin hänet saatettiin tunneliin. Allen nähtiin pukuhuoneessa juttelemassa joukkuetovereiden kanssa pelin jälkeen. NFL:n tuomariston päällikkö Al Riveron kertoi Poolin toimittajalle, että päätös olla poistamatta Jonesia kentältä tuli, koska osuma ei noussut liigan standardien tasolle, jonka perusteella hänet olisi pitänyt hylätä. "Siitä tehtiin virhe, ja rangaistus oli ilmeisesti voimassa, mutta emme kokeneet, että tämä kontakti nousi sille tasolle", Riveron sanoi, joka totesi myös, että Jones käänsi päätään juuri ennen Allenin lyömistä. Billsin turvamies Micah Hyde kyseenalaisti virkailijan tuomion ja sanoi, että hänet tai kuka tahansa hänen joukkuetovereistaan olisi hylätty samanlaisesta osumasta New Englandin Tom Bradyyn. "Se on meidän pelinrakentajamme. Me ratsastamme tai kuolemme hänen kanssaan", Hyde sanoi. "Josh ei liukunut, mutta loppujen lopuksi sillä ei ole väliä, jos olet juoksupuolustaja, et voi lyödä päähän." Jones puolusti osumaa sanomalla, ettei hänen tarkoituksenaan ollut koskaan satuttaa Allenia. "Ei mitään pahansuopaisuutta tai aikomusta. Se on vain osa jalkapalloa", Jones sanoi. "Me vain juoksemme ympäriinsä pelaamassa jalkapalloa. Toivottavasti hän on kunnossa. Aion tarkistaa hänet." Allen viimeisteli 13:sta 28:sta 153 jaardia, ja teki pisteen 1-jaardin touchdown-sukelluksella. Allenin epävarman tilan vuoksi Buffalon ainoa aktiivinen pelinrakentaja on veteraanivaramies Matt Barkley, joka valmistautuu pelaamaan Tennesseetä vastaan ensi viikonloppuna. Buffalo siirtyy sen jälkeen bye-viikkoon. Tappio esti Buffalon (3-1) ensimmäisen 4-0-alkunsa sitten vuoden 2008. Vaikka Billsin puolustus piti Bradyn kurissa, sen hyökkäys oli kiireinen yskiessään palloa kriittisillä hetkillä kolmannen kerran neljässä pelissä. Allen heitti kolme syötönkatkoa, joista kaksi kääntyi touchdowniksi ja kenttämaaliksi. Punter Corey Bojorquezin puntin torjui myös J.C. Jackson, minkä seurauksena Matthew Slater palautti sen 11 jaardia touchdowniin ja vei Patriotsin 13-0-johtoon ensimmäisellä neljänneksellä. McDermott oli tyytymätön Allenin jatkuvaan virheiden tekemiseen. Hän on nyt heittänyt kuusi syötönkatkoa ja menettänyt kaksi pallonmenetystä neljässä aloituksessa tällä kaudella. "Hän on nuori pelinrakentaja, ja joskus heidän on opittava niitä läksyjä. Ne ovat kovia oppitunteja, ja meidän on jatkettava hänen valmentamistaan", McDermott sanoi. Peli ratkesi Buffalon neljänteen turnoveriin, kun ottelua oli jäljellä 1.27. Kolmas ja yhdeksän -tilanteessa New Englandin 39. kenttäalueella Barkley joutui linjapuolustaja Kyle Van Noyn painostamaksi, joka sai kätensä pelinrakentajan rintaan. Tämä pakotti Barkleyn heittämään pallon ilmaan, ja Jamie Collins otti sen helposti pois. Tappio pilasi Bills-puolustuksen jämäkän ponnistuksen, joka rajoitti Patriotsin vain 11 ensimmäiseen downiin ja 224 jaardiin. Brady viimeisteli 18 pistettä 39:stä 150 jaardia ja yhden sieppauksen. Hyde otti hänet kiinni loppualueella kolmannella ja maalilla kahdesta pisteestä toisella neljänneksellä. Bradyn 45,9 passer rating oli hänen uransa kuudenneksi alhaisin ja alhaisin sen jälkeen, kun hän jäi 34 pisteeseen 27-20-tappiossa Indianapolisia vastaan 5. marraskuuta 2006. Barkley valitteli, kuinka Bills päästi Patriotsin pälkähästä. "Varsinkin sillä tavalla, miten puolustuksemme pelasi ja missä meillä oli pallo pelin lopussa, se on kova juttu", Barkley sanoi. "Tämä on kova juttu." ___ Lisää AP NFL: https://apnews.com/NFL ja https://twitter.com/AP_NFL</w:t>
      </w:r>
    </w:p>
    <w:p>
      <w:r>
        <w:rPr>
          <w:b/>
        </w:rPr>
        <w:t xml:space="preserve">Tulos</w:t>
      </w:r>
    </w:p>
    <w:p>
      <w:r>
        <w:t xml:space="preserve">Bills kaatuu Patsille ja menettää QB Josh Allenin päävamman vuoksi.</w:t>
      </w:r>
    </w:p>
    <w:p>
      <w:r>
        <w:rPr>
          <w:b/>
        </w:rPr>
        <w:t xml:space="preserve">Esimerkki 2.833</w:t>
      </w:r>
    </w:p>
    <w:p>
      <w:r>
        <w:t xml:space="preserve">Jutussa ei käsitelty PSA-testien kustannuksia eikä esitetty arvioita kustannuksista, joita aiheutuisi PSA-arvon nousun seurannasta biopsian avulla. Nämä ovat merkittäviä kustannuskysymyksiä, jotka ansaitsivat ainakin rivin jutussa. Jutussa ei kvantifioitu biopsioiden mahdollista vähenemistä. Kilpaileva AP:n juttu oli tässä suhteessa paljon parempi, sillä siinä kerrottiin, että nousevien PSA-tasojen perusteella 1 miehelle 7:stä tehtäisiin eturauhasen biopsia, kun taas 1 miehelle 20:stä tehtäisiin biopsia pelkästään korkean PSA-tason perusteella. Tämä viittaa siihen, että PSA-tason muutos johtaa 13/20 tarpeettomaan eturauhasen biopsiaan. Jutussa olisi voitu kertoa yksityiskohtaisemmin joistakin eturauhasen biopsioista mahdollisesti aiheutuvista komplikaatioista. Siinä mainittiin kuitenkin PSA-tasojen seurannasta aiheutuva ahdistus ajan mittaan.</w:t>
      </w:r>
    </w:p>
    <w:p>
      <w:r>
        <w:rPr>
          <w:b/>
        </w:rPr>
        <w:t xml:space="preserve">Tulos</w:t>
      </w:r>
    </w:p>
    <w:p>
      <w:r>
        <w:t xml:space="preserve">PSA-tasojen nopea nousu on huono eturauhassyövän ennustaja: Tutkimus</w:t>
      </w:r>
    </w:p>
    <w:p>
      <w:r>
        <w:rPr>
          <w:b/>
        </w:rPr>
        <w:t xml:space="preserve">Esimerkki 2.834</w:t>
      </w:r>
    </w:p>
    <w:p>
      <w:r>
        <w:t xml:space="preserve">Artikkelissa todetaan, että Benlysta tulee olemaan paljon kalliimpi kuin nykyiset hoidot, mutta siinä ei mainita suuruusluokkaa. Siitä huolimatta annamme sille epäilyksen varaa. Jutussa annettiin kvantitatiivista tietoa oireiden merkityksellisestä paranemisesta vertaamalla kahta lääkeannosta lumelääkkeeseen. Kuitenkin - tarina ei antanut mitään tietoa siitä, mitä oireita se mittasi ja erosiko kahden annoksen välinen ero merkittävästi toisistaan. Kertomuksessa olisi pitänyt kertoa tarkemmin havaittujen parannusten luonteesta. Juttu ei sisältänyt mitään tietoa mahdollisista haitoista tai sivuvaikutuksista, joita on tähän mennessä havaittu tämän lääkkeen käytön yhteydessä. Jutusta kävi selvästi ilmi, että tätä lääkettä koskevat tiedot ovat peräisin vaiheen 3 kliinisestä tutkimuksesta ja että tuloksia ei ole vielä julkaistu tai ulkopuoliset asiantuntijat eivät ole tutkineet niitä. Lukijoiden kannalta olisi ollut parempi, jos jutussa olisi kerrottu, millaisia oireita seurattiin ja mitattiin ja minkälainen osajoukko potilaita tutkimuksessa oli mukana. Ei mitään avointa sairauden lietsontaa. Juttu sisälsi lainauksia yhtiön tiedottajalta, yhtiön konsulttina toimivalta lääkäriltä ja lupukseen perehtyneeltä lääkäriltä, jolla ei näytä olevan avoimia yhteyksiä yhtiöön. Juttu olisi ollut lukijoiden kannalta informatiivisempi, jos useita lupusta sairastavien hoitoon perehtyneitä kliinikkoja olisi haastateltu osana tätä juttua. Lääkkeiden kehittämiseen tai myynninedistämiseen osallistuvien henkilöiden kommenttien uskottavuus on rajallinen. Jutussa käsitellään sitä, että raportoitua lääkettä käytetään lupuksen hoidossa käytettävien tyypillisten hoitojen lisäksi. Siinä ei kuitenkaan kerrottu, mikä osa lupuspotilaista voisi hyötyä lääkkeestä. Näin ollen se ei antanut lukijoille riittävästi tietoa siitä, milloin lisähoitoa Benlystalla voitaisiin harkita. Jutusta kävi selvästi ilmi, että Benlysta-lääkettä tutkitaan parhaillaan kliinisissä tutkimuksissa eikä se ole käytettävissä. Tehokkaiden lupuslääkkeiden putki on tosiaan ollut kuiva jo jonkin aikaa. Artikkelin mukaan kyseessä on genomitekniikan uutuustuote. Ei näytä tukeutuvan yksinomaan lehdistötiedotteeseen.</w:t>
      </w:r>
    </w:p>
    <w:p>
      <w:r>
        <w:rPr>
          <w:b/>
        </w:rPr>
        <w:t xml:space="preserve">Tulos</w:t>
      </w:r>
    </w:p>
    <w:p>
      <w:r>
        <w:t xml:space="preserve">Trial uuden Lupus hoito kutsutaan lupaava</w:t>
      </w:r>
    </w:p>
    <w:p>
      <w:r>
        <w:rPr>
          <w:b/>
        </w:rPr>
        <w:t xml:space="preserve">Esimerkki 2.835</w:t>
      </w:r>
    </w:p>
    <w:p>
      <w:r>
        <w:t xml:space="preserve">34-vuotias nainen Loudin kaupungista Hunanin maakunnasta tunnusti myrkyttäneensä jogurttijuoman ennen sen toimittamista opiskelijoille, kertoi Xinhua lauantaina. Sen mukaan naisen epäiltiin kärsivän mielenterveyshäiriöstä. Kolme lasta oli vakavassa tilassa, mutta heidän henkensä ei ollut vaarassa, Xinhua sanoi. Tutkimukset olivat käynnissä. Kiinassa on viime vuosina tehty useita iskuja kouluihin, ja samaan aikaan elintarviketurvallisuudesta on tullut kiistelty aihe, sillä ruokamyrkytystapausten määrä on kasvanut, mikä johtuu osittain pienten tehtaiden löyhistä turvallisuusstandardeista.</w:t>
      </w:r>
    </w:p>
    <w:p>
      <w:r>
        <w:rPr>
          <w:b/>
        </w:rPr>
        <w:t xml:space="preserve">Tulos</w:t>
      </w:r>
    </w:p>
    <w:p>
      <w:r>
        <w:t xml:space="preserve">Yhdeksäntoista opiskelijaa sairastui Kiinassa myrkytettyyn jogurttiin.</w:t>
      </w:r>
    </w:p>
    <w:p>
      <w:r>
        <w:rPr>
          <w:b/>
        </w:rPr>
        <w:t xml:space="preserve">Esimerkki 2.836</w:t>
      </w:r>
    </w:p>
    <w:p>
      <w:r>
        <w:t xml:space="preserve">Kyseessä on neljäs kerta, kun 86-vuotias tuomari on ilmoittanut, että häntä on hoidettu syöpään kahden viime vuosikymmenen aikana, ja se on seurausta joulukuussa tehdystä keuhkosyöpäleikkauksesta, joka piti hänet poissa tuomioistuimesta viikkoja. Joulukuun leikkaus oli hänen ensimmäinen sairauteen liittyvä poissaolonsa tuomioistuimesta sen jälkeen, kun presidentti Bill Clinton nimitti hänet vuonna 1993, ja se sai hänet kiinnittämään entistä enemmän huomiota terveyteensä. Koska Ginsburg on tuomioistuimen vanhin jäsen, häneltä on jo vuosia kyselty hänen terveydentilastaan ja eläkesuunnitelmistaan. Hän on myös viime vuosina saanut erityisen innokkaita kannattajia tuomioistuimen liberaalisiiven johtajana. Tuomioistuimessa on neljä demokraattisten presidenttien nimittämää jäsentä ja viisi republikaanien nimittämää jäsentä. Sekä liberaalit että konservatiivit seuraavat hänen terveyttään tarkkaan, koska on ymmärretty, että tuomioistuin siirtyisi vuosikymmeniksi oikealle, jos presidentti Donald Trump saisi mahdollisuuden nimittää jonkun hänen tilalleen. Kysyttäessä myöhään perjantaina Ginsburgista Trump sanoi: "Toivon, että hän tulee kuntoon. Hän on kokenut paljon. Hän on vahva. Hän on hyvin kova. Mutta toivomme hänelle kaikkea hyvää. Hyvää jatkoa." Oikeus piti Ginsburgin viimeisimmän syöpätaudin salassa kolme viikkoa, kunnes hän sai sädehoidon päätökseen. Tuomareilla ei kuitenkaan ole velvollisuutta paljastaa terveydentilaansa liittyviä yksityiskohtia, ja Ginsburg on yleensä antanut enemmän tietoa kuin jotkut kollegansa. Eläkkeelle jääneelle tuomarille Anthony Kennedylle esimerkiksi asennettiin stentti tukkeutuneen valtimon avaamiseksi vuonna 2005, mutta yleisö sai tietää siitä vasta 10 kuukautta myöhemmin, kun hän palasi sairaalaan sen vaihtamista varten. Korkein oikeus totesi perjantaina antamassaan lausunnossa, että Ginsburgin kasvain havaittiin rutiininomaisen verikokeen perusteella. Heinäkuun 31. päivänä suoritettu koepala vahvisti "paikallisen pahanlaatuisen kasvaimen", ja Ginsburg aloitti avohoidossa annettavan sädehoidon 5. elokuuta. Ginsburg sai kolme viikkoa sädehoitoa, ja osana hoitoa hänelle asetettiin sappitiehyen stentti, oikeus ilmoitti. Ginsburg "sieti hoitoa hyvin" eikä hän tarvitse lisähoitoa, mutta hänelle tehdään edelleen säännöllisiä verikokeita ja tähystyksiä, lausunnossa sanottiin. Kasvain "hoidettiin lopullisesti, eikä taudista ole merkkejä muualla elimistössä", tuomioistuin totesi. Lausunnossa ei kerrottu, onko uusi kasvain Ginsburgilla vuonna 2009 todetun haimasyövän uusiutuma vai uusi syöpä, joka syntyi. Häntä hoidettiin myös paksusuolen syöpään vuonna 1999. "Ei todellakaan ole ennenkuulumatonta, että syöpä palaa", mutta tilanne on pahempi, jos kyseessä on pikemminkin se kuin uusi kasvain, joka löydettiin riittävän ajoissa tehokkaan hoidon saamiseksi, sanoi tohtori Michael Pishvaian, Texasin yliopiston MD Andersonin syöpäkeskuksen haimaspesialisti, jolla ei ollut ensikäden tietoa Ginsburgin hoidosta. Haimakasvaimia hoidetaan yleensä leikkauksella, mutta hän tai hänen lääkärinsä ovat saattaneet jättää sen tekemättä eri syistä, ja säteily on tavanomainen hoito, jos leikkausta ei tehdä, Pishvaian sanoi. Tohtori Alan Venook, Kalifornian yliopiston San Franciscossa toimiva haimasyövän erikoislääkäri, jolla ei myöskään ole suoraa tietoa Ginsburgin tapauksesta, sanoi, ettei hänen tulevaisuudennäkymistään voi tietää paljon ilman hänen lääkäreiltään saatuja tietoja. Jos kyseessä on uusiutuma, jonka muodostuminen kesti vuosikymmenen, "se kertoo minulle, ettei kyseessä ole kovin aggressiivinen syöpä", hän sanoi. Jos syöpä todella rajoittuu haimaan, "se olisi voitu hoitaa erinomaisesti säteilytyksellä", hän sanoi. Tuomioistuimen mukaan Ginsburg perui vuosittaisen kesävierailunsa Santa Fessä, mutta muuten hän piti aktiivista aikataulua yllä hoidon aikana. Hänen on määrä puhua Buffalossa ensi viikolla ja Washingtonissa järjestettävillä Library of Congress National Book Festival -tapahtumassa kuun lopussa. Ennen perjantaista ilmoitusta Ginsburgin viimeisin tiedossa ollut terveysongelma oli joulukuussa, jolloin hänet leikattiin keuhkosyövän vuoksi. Syöpäkasvaimet löydettiin, kun Ginsburgille tehtiin lääketieteellisiä kokeita sen jälkeen, kun hän kaatui oikeuskansliassaan ja mursi kolme kylkiluuta marraskuussa. Ginsburg oli tammikuussa poissa oikeudesta toipuessaan leikkauksesta ja jätti väliin kuusi päivää, jolloin tuomioistuin kuuli yhteensä 11 perustelua. Hän palasi kuitenkin helmikuussa ja osallistui poissaolonsa aikana tuomioistuimen työskentelyyn. ___ Lääketieteen pääkirjoittaja Marilynn Marchione raportoi Milwaukeesta.</w:t>
      </w:r>
    </w:p>
    <w:p>
      <w:r>
        <w:rPr>
          <w:b/>
        </w:rPr>
        <w:t xml:space="preserve">Tulos</w:t>
      </w:r>
    </w:p>
    <w:p>
      <w:r>
        <w:t xml:space="preserve">Korkein oikeus: Ginsburgia hoidetaan haimakasvaimen vuoksi.</w:t>
      </w:r>
    </w:p>
    <w:p>
      <w:r>
        <w:rPr>
          <w:b/>
        </w:rPr>
        <w:t xml:space="preserve">Esimerkki 2.837</w:t>
      </w:r>
    </w:p>
    <w:p>
      <w:r>
        <w:t xml:space="preserve">Jutussa ei käsitellä erityisesti kustannuksia, mutta siinä käsitellään joitakin yleisimpiä kuitupitoisia elintarvikkeita, kuten hedelmiä, vihanneksia, palkokasveja ja täysjyväviljaa. Kun otetaan huomioon näiden elintarvikkeiden monimuotoisuus ja laaja saatavuus, annamme tälle kirjalle arvosanan tyydyttävä. Olisi kuitenkin ollut mukavaa nähdä jonkinlainen tunnustus siitä, että monet ihmiset - erityisesti ihmiset, joilla on rajalliset taloudelliset resurssit - asuvat niin sanotuissa "ruoka-aavikoissa", joissa on vain vähän mahdollisuuksia saada tuoretuotteita jne. Jutussa käsitellään monenlaisia hyötyjä, jotka vaihtelevat sydänsairauksien riskin vähenemisestä painonpudotukseen. Jutussa keskityttiin kuitenkin painonpudotukseen, joten keskitymme siihen tässä. Jutussa viitataan kahteen tutkimukseen, joista vain toinen on ilmeisesti julkaistu. Ensimmäinen tutkimus on analyysi ihmisistä, jotka ovat käyttäneet MyFitnessPal-sovellusta yrittäessään laihtua. Tällöin käyttäjät, jotka pääsivät viiden prosentin päähän laihdutustavoitteestaan, kuluttivat keskimäärin 29 prosenttia enemmän kuitua kuin käyttäjät, jotka eivät päässeet lähellekään laihdutustavoitettaan. Toinen tutkimus oli itse asiassa julkaistu (vuonna 2015), ja siinä verrattiin painonpudotusta kahdessa ryhmässä tutkimukseen osallistujia, joilla oli metabolinen oireyhtymä. Toinen ryhmä noudatti American Heart Associationin suosittelemaa ruokavaliota, kun taas toista ryhmää kehotettiin syömään vain 30 grammaa kuitua päivässä. Molemmat ryhmät päätyivät syömään saman määrän kuitua päivässä (19 grammaa), ja molemmat ryhmät laihtuivat. Vuoden kuluttua AHA:n ruokavalioryhmä laihtui enemmän (keskimäärin 5,6 kiloa), mutta toinen ryhmä laihtui edelleen 4,6 kiloa. Kumpikaan näistä tutkimuksista ei ole perinteisen interventio/terveyshyöty-paradigman mukainen. Mutta kumpikaan ei myöskään tutki tarkkaan määriteltyä interventiota (kuten lääketutkimusta) tai sairautta - ne tarkastelevat löyhästi määriteltyjä ruokavalio-ohjeita ja painonpudotusta (ja vaikka paino voi olla riskitekijä, se ei ole sairaus). Kun tämä pidetään mielessä, tarina tekee tyydyttävää työtä kvantifioidessaan kunkin tapauksen hyötyjä. Yleisesti ottaen kuitujen lisäämisestä on vain vähän mahdollisia haittoja. Ensisijaisia riskejä ovat, kuten Mayo Clinic toteaa, "kuitujen lisääminen liian nopeasti voi edistää suolistokaasua, vatsan turvotusta ja kouristelua". Tämän riskin minimoimiseksi Mayo-klinikka kehottaa ihmisiä "lisäämään kuitua ruokavaliossasi vähitellen muutaman viikon ajan. Näin ruoansulatuselimistön luonnolliset bakteerit voivat sopeutua muutokseen. Juo myös runsaasti vettä. Kuitu toimii parhaiten, kun se imee itseensä vettä." Tässä jutussa ei hahmoteta näitä haittoja erikseen, mikä on harmi. Jutussa kuitenkin kerrotaan lukijoille, että heidän tulisi "lisätä kuitua hitaasti ja runsaan veden kera". Se riittää arvioimaan tämän tyydyttäväksi (vaikka se ei selvästikään ole ihanteellinen). Kahdessa tutkimuksessa, jotka mainittiin edellä kohdassa hyödyt, on joitakin ongelmia: Ei ole selvää, mistä julkaisemattomat MyFitnessPal-tiedot ovat peräisin tai miten ne analysoitiin; ja vuoden 2015 tutkimuksessa oli mukana vain 240 vapaaehtoista. Näitä rajoituksia ei noteerattu. Lisäksi juttu olisi ollut paljon vahvempi, jos siinä olisi käsitelty yhtä keskeistä kysymystä: Oliko ryhmien välillä (kummassakin tutkimuksessa) eroja iän, sukupuolen tai fyysisen aktiivisuuden suhteen? Mikä tahansa näistä tekijöistä voisi olla avainasemassa painonpudotuksen eroissa, eikä juttu valaise niitä. Sivuhuomautus: Kuten edellä mainitsimme, tässä jutussa käsitellään monia muita etuja, jotka liittyvät kuitujen riittävään syömiseen ja jotka vaihtelevat sydänsairauksien riskin pienenemisestä diabeteksen riskin pienenemiseen. Mainitsemme tämän siksi, että jutussa on linkkejä asiaankuuluviin tutkimuksiin, jotka tukevat kutakin näistä väitteistä. Tämä on hyvä asia. Siinä ei ole mitään avointa sairauksien lietsontaa. Halusimme kuitenkin huomauttaa kahdesta asiasta. Jutussa todetaan: "kuidulla voi olla tärkeä rooli siinä alati vaikeasti saavutettavassa terveystavoitteessa, painonpudotuksessa". Ensinnäkin, vaikka lihavuus voi olla sairaus, pelkkä ylipaino ei ole sitä. Toiseksi, monet ihmiset, jotka pyrkivät laihduttamaan, tekevät sen muista kuin terveydellisistä syistä (eivätkä ole ylipainoisia alun perin). Nämä ovat tärkeitä eroja, joita tässä jutussa ei tehdä. Jutussa siteerataan useita eri lähteitä ja mainitaan selvästi kunkin lähteen yhteys. Yksi asia, jota jutussa ei käsitellä, on kuitulisien hyödyllisyys. Ovatko ne hyviä? Huonoja? Hyödyllisiä? Hyödyttömiä? Tarina ei tarjoa tähän mitään tietoa. Lukijoiden olisi hyödyllistä tietää, voivatko tällaiset lisäravinteet olla hyödyllisiä välineitä päivittäisten kuidun saantia koskevien tavoitteiden saavuttamisessa. Kuitua sisältäviä elintarvikkeita on ollut olemassa kauemmin kuin ihmisiä, joten arvioimme tämän N/A. Ravintokuitu ei ole uutta, eikä tarina väitä sitä olevan. Arvostelemme tämän N/A. Juttu ei näytä perustuvan uutistiedotteeseen. (Itse asiassa, kun otetaan huomioon, että juttu ei näytä perustuvan mihinkään erityisen uusiin tutkimuksiin, ohjeisiin tai muihin ulkoisiin tekijöihin, olemme hieman uteliaita siitä, mikä tämän jutun innoitti. Epäilemme, että kyseessä on MyFitnessPalin markkinointi).</w:t>
      </w:r>
    </w:p>
    <w:p>
      <w:r>
        <w:rPr>
          <w:b/>
        </w:rPr>
        <w:t xml:space="preserve">Tulos</w:t>
      </w:r>
    </w:p>
    <w:p>
      <w:r>
        <w:t xml:space="preserve">Se on koomista. Se on kriittinen. Se saattaa jopa auttaa sinua laihtumaan.</w:t>
      </w:r>
    </w:p>
    <w:p>
      <w:r>
        <w:rPr>
          <w:b/>
        </w:rPr>
        <w:t xml:space="preserve">Esimerkki 2.838</w:t>
      </w:r>
    </w:p>
    <w:p>
      <w:r>
        <w:t xml:space="preserve">Jo ennen kuin Tshernobylin katastrofiin perustuva show-ohjelma uudisti kiinnostusta sekä sosiaalisessa mediassa että sen ulkopuolella, yksi eloisimmista muistutuksista huhtikuussa 1986 tapahtuneesta ydinreaktorin sulamisesta jatkoi verkossa kiertämistä.Facebookissa joulukuussa 2019 yli 36 000 kertaa jaettu Facebook-postaus sisältää valokuvan, jossa näkyy yksi sulamisen jäänteistä, sekä lyhyen kuvauksen: "Yllä oleva kuva on lähimpänä sitä, mihin ihmiskunta on koskaan päässyt Meduusan luomisessa." Tämä kuva on myös kuva, joka on kuvassa. Jos katsoisit tätä, kuolisit välittömästi." Kuva on reaktorisydämen laavamuodostelma Tšernobylin ydinvoimalan kellarissa. Sitä kutsutaan nimellä Elefantin jalka, ja se painaa satoja tonneja, mutta sen läpimitta on vain pari metriä.Ai niin, ja mitä tulee Meduusa-juttuun, tämä kuva on otettu käytävän kulman takana olevan peilin läpi. Koska pyörillä varustettu kamera, jonka he lähettivät ottamaan kuvia siitä, tuhoutui säteilyn takia. Norsunjalka on melkein kuin se olisi elävä olento." Tämä viesti on uusintapainos vuoden 2012 Tumblr-julkaisusta, joka käsitteli norsunjalkaa, ja joka on tarkka valokuvan alkuperän suhteen eikä ole kaukana totuudesta, joka koskee seurauksia, joita aiheutuu siitä, että on ollut uraanin, piidioksidin ja muiden aineiden myrkyllisen seoksen läsnäollessa - joka on edelleen aktiivinen. Kymmeniä työntekijöitä kuoli räjähdyksen ja sitä seuranneiden puhdistustöiden aikana akuuttiin säteilyoireyhtymään, ja kuten tiedelehti Nautilus kertoi vuonna 2013: Jo 30 sekunnin altistumisen jälkeen huimaus ja väsymys yllättävät viikon kuluttua. Kaksi minuuttia altistumista ja solusi alkavat pian vuotaa verta; neljä minuuttia: oksentelua, ripulia ja kuumetta. 300 sekuntia ja sinulla on kaksi päivää elinaikaa.Myös muut kuvat norsunjalasta ovat saaneet mainetta. Niiden uskotaan olevan Artur Kornejeviksi tunnistetun miehen 10 vuotta kohtalokkaan sulamisen jälkeen ottamia: Vuonna 2014 New York Times haastatteli Kornejevia juttua varten, joka käsitteli 1,5 miljardin dollarin arvoisen rakennelman rakentamista, joka kattaisi ilmassa olevat päästöt entisen reaktorin alueelta: Artur Kornejev, 65, säteilyasiantuntija, kotonaan Slavutichissa. Onnettomuuden jälkeen hänen tehtävänään oli paikantaa radioaktiivinen polttoaine paikan päällä ja määrittää säteilytasot muiden työntekijöiden altistumisen rajoittamiseksi.Nykyään Kornejev työskentelee projektinhallintayksikössä, mutta terveytensä vuoksi - hänellä on kaihi ja muita ongelmia, jotka liittyvät raskaaseen säteilyaltistukseen ensimmäisten kolmen vuoden aikana - häntä ei enää päästetä laitoksen sisälle. "Neuvostoliiton säteily", hän vitsaili, "on maailman parasta säteilyä." Reaktorin sijaintipaikka ja naapurikaupunki Pripjat avattiin yleisölle kierroksia varten vuonna 2011. Vuonna 2019 popkulttuurisivusto Consequence of Sound kertoi, että HBO:n Tshernobyl-sarjan, joka dramatisoi kohtalokkaan katastrofin, menestys johti 35 prosentin kasvuun kiertuevarauksissa vuoteen 2018 verrattuna. Yksi lisääntyneen huomion sivuvaikutuksista oli kuitenkin sosiaalisen median "vaikuttajien" vierailujen tulva, jotka julkaisivat "seksikkäitä" valokuvia itsestään alueella. "Jos käytte siellä, muistakaa, että siellä tapahtui kauhea tragedia", sarjan luoja Craig Mazin kirjoitti vastauksena. "Käyttäytykää kunnioittavasti kaikkia niitä kohtaan, jotka kärsivät ja uhrautuivat."</w:t>
      </w:r>
    </w:p>
    <w:p>
      <w:r>
        <w:rPr>
          <w:b/>
        </w:rPr>
        <w:t xml:space="preserve">Tulos</w:t>
      </w:r>
    </w:p>
    <w:p>
      <w:r>
        <w:t xml:space="preserve">"Verkossa leviävässä valokuvassa näkyy "Elefantin jalka" -laavavirta Tšernobylin ydinreaktorionnettomuuden tapahtumapaikalla."</w:t>
      </w:r>
    </w:p>
    <w:p>
      <w:r>
        <w:rPr>
          <w:b/>
        </w:rPr>
        <w:t xml:space="preserve">Esimerkki 2.839</w:t>
      </w:r>
    </w:p>
    <w:p>
      <w:r>
        <w:t xml:space="preserve">Nobel-kokous, joka myönsi 8 miljoonan Ruotsin kruunun (1,1 miljoonan dollarin) palkinnon Ruotsin Karoliinisessa instituutissa maanantaina, sanoi, että löytö ratkaisee ongelman, joka on askarruttanut filosofeja ja tiedemiehiä vuosisatojen ajan:  "Miten aivot luovat kartan meitä ympäröivästä tilasta ja miten voimme suunnistaa monimutkaisessa ympäristössä?"   Nobel-komitean jäsen ja Karoliinisen yliopiston neurotieteen osaston professori Ole Kiehn sanoi kolmen tutkijan löytäneen "sisäisen GPS:n, jonka avulla tiedämme, missä olemme ja löydämme perille". O'Keefe, joka on nykyään University College Londonin (UCL) hermopiirien ja käyttäytymisen keskuksen johtaja, löysi paikannusjärjestelmän ensimmäisen osan vuonna 1971, kun hän havaitsi, että eräs hermosolutyyppi hippokampukseksi kutsutulla aivoalueella aktivoitui aina, kun rotta oli tietyssä paikassa huoneessa. O´Keefe havaitsi, että muut hermosolut aktivoituivat, kun rotta oli muissa paikoissa, ja päätteli, että nämä "paikkasolut" muodostivat huoneen kartan. Uta Frith, UCL:n kognitiivisen kehityksen professori, sanoi, että O'Keefe oli osoittanut, että "on mahdollista kirjaimellisesti kartoittaa mieli". "Hän on tehnyt paljon muutakin kuin löytänyt aivojen hermomekanismeja: hän on löytänyt kognitiivisia mekanismeja, jotka selittävät, miten ihmiset ja muut eläimet navigoivat", hän sanoi. "Tämä hieno työ julistaa aivojen ja mielen tutkimuksen uutta aikakautta."  Vuonna 1996 Edvard Moser ja May-Britt Moser, jotka ovat naimisissa ja työskentelevät nykyisin norjalaisessa Trondheimin kaupungissa sijaitsevissa tiedeinstituuteissa, työskentelivät O'Keefen kanssa oppiakseen, miten hippokampuksen solujen toimintaa voidaan tallentaa. Lähes kymmenen vuotta myöhemmin Moserin ryhmä löysi rottien aivojen entorinaalisen aivokuoren alueelta soluja, jotka toimivat navigointijärjestelmänä. He havaitsivat, että nämä niin sanotut "ruudukkosolut" työskentelevät jatkuvasti luodakseen kartan ulkomaailmasta, ja ne ovat vastuussa siitä, että eläimet tietävät, missä ne ovat, missä ne ovat olleet ja minne ne ovat menossa. Britannian Cambridgen yliopiston fysiologian, kehityksen ja neurotieteen johtaja Bill Harris sanoi, että tutkijoiden työ "ei ole ainoastaan mullistanut ymmärrystämme tästä hämmästyttävästä palapelistä (aivoista), vaan se on myös avannut oven paikkamuistiin liittyviin ongelmiin ja siihen, miten opimme ja muistamme suunnistusreittejä, sekä siihen, mitä uni ja unet voivat tehdä muistille ja suorituskyvylle".  Vaikka havainnot auttavat selittämään aivojen toimintaa, niillä ei ole välittömiä vaikutuksia uusiin lääkkeisiin tai muihin hoitomuotoihin, koska niissä ei esitetä vaikutusmekanismia. Tieto aivojen paikannusjärjestelmästä voi kuitenkin auttaa myös ymmärtämään, mikä aiheuttaa tilatietoisuuden menetyksen aivohalvauspotilailla tai dementian kaltaisia tuhoisia aivosairauksia sairastavilla, joista Alzheimerin tauti on yleisin ja josta kärsii 44 miljoonaa ihmistä maailmanlaajuisesti. O'Keefe kertoi toimittajille Lontoossa, että hän oli hyvin yllättynyt Nobel-palkinnon saamisesta, varsinkin kun hän oli itse kuvaillut nuoruuttaan "ruudulliseksi", sillä hän opiskeli ensin klassisia aineita koulussa ja sitten ilmailua yliopistossa, minkä jälkeen hän siirtyi filosofiaan ja psykologiaan. "Olen yhä shokissa", hän sanoi. May-Britt Moser tanssi ja joi samppanjaa kollegoidensa kanssa Trondheimissa sen jälkeen, kun hänelle oli kerrottu palkinnosta. "Tämä on niin hienoa, tämä on hullua. Minä vain hyppään ja huudan", Moser kertoi Reutersille. "Olen niin ylpeä kaikesta saamastamme tuesta. Ihmiset ovat uskoneet meihin ja siihen, mitä olemme tehneet, ja nyt tämä on palkinto."  Norjan televisiossa näytettiin, kuinka hänen työtoverinsa lauloivat "Happy Nobel to you" -kappaleen tahtiin. Hänen miehensä ei heti saanut tietää Nobel-palkinnon voitosta, sillä hän oli matkalla Müncheniin. Joku odotti häntä Münchenin lentokentällä kukkien kanssa ja kertoi hänelle uutisen, hän kertoi norjalaiselle uutistoimisto NTB:lle. Moserit liittyvät pieneen avioparien kerhoon, johon kuuluvat myös Pierre Curie ja Marie Curie. Oxfordin fysiologian emeritusprofessori John Stein sanoi, että kuten niin monien Nobel-palkinnon saajien kohdalla, tutkijoiden löytöä aluksi pilkattiin ja hylättiin, mutta myöhemmin se sai ansaitsemansa tunnustuksen. "Tämä on hieno uutinen, ja se on ansaittu", Stein sanoi. "Muistan, kuinka paljon 1970-luvun alussa pilkattiin, kun John kuvasi ensimmäisen kerran 'paikkasoluja'. 'Se on varmasti artefakti' ja 'hän selvästi aliarvioi rottien hajuaistin' olivat tyypillisiä reaktioita. Nyt, kuten niin monet aluksi hyvin kiistanalaiset ajatukset, ihmiset sanovat: 'No, se on itsestään selvää'!"."      Lääketiede on ensimmäinen vuosittain jaettavista Nobel-palkinnoista. Palkinnot tieteen, kirjallisuuden ja rauhan saavutuksista jaettiin ensimmäisen kerran vuonna 1901 dynamiitin keksijän ja liikemies Alfred Nobelin testamentin mukaisesti. (1 Yhdysvaltain dollari = 7,2230 Ruotsin kruunua)</w:t>
      </w:r>
    </w:p>
    <w:p>
      <w:r>
        <w:rPr>
          <w:b/>
        </w:rPr>
        <w:t xml:space="preserve">Tulos</w:t>
      </w:r>
    </w:p>
    <w:p>
      <w:r>
        <w:t xml:space="preserve">Nobelin lääketieteen palkinto aivojen "sisäisen GPS:n" löytäjille.</w:t>
      </w:r>
    </w:p>
    <w:p>
      <w:r>
        <w:rPr>
          <w:b/>
        </w:rPr>
        <w:t xml:space="preserve">Esimerkki 2.840</w:t>
      </w:r>
    </w:p>
    <w:p>
      <w:r>
        <w:t xml:space="preserve">Maanantaina Health Affairs -lehdessä julkaistussa tutkimuksessa havaittiin ongelmia jopa niissä sovelluksissa, joita pidetään markkinoiden laadukkaimpiin kuuluvina. Terveyssovellukset matkapuhelimiin ovat lisääntyneet. IMS Institute for Healthcare Informatics -instituutin mukaan terveyssovelluksia on saatavilla yli 165 000 kappaletta. "Terveyssovellusten tila on vielä huonompi kuin luulimme", sanoi American Medical Associationin toimitusjohtaja tohtori James Madara, joka ei ollut mukana tutkimuksessa. Tämä ei ollut tutkimus askelia laskevista kuntosovelluksista. Tutkimusryhmä tarkasteli 137 sovellusta, jotka oli suunniteltu potilaille, joilla oli vakavia jatkuvia terveysongelmia, kuten astma, syöpä, diabetes, sydänsairaudet ja masennus. Terveyssovellukset auttavat esimerkiksi diabetesta sairastavia seuraamaan ja tallentamaan jokaisen verensokerilukeman ja insuliinipistoksen. Yksi sovellus kehottaa käyttäjiä kuvaamaan luomensa ja tarjoaa analyysin siitä, muuttuvatko ne tavalla, joka on merkki ihosyövästä. Tutkimus osoittaa, että vaikka jotkin sovellukset ovat hyviä, niissä on myös ongelmia. Ehkä huolestuttavinta oli se, mitä tapahtui, kun lääkärit syöttivät tietoja, joiden olisi pitänyt aiheuttaa sovelluksen varoituksia - kuten "kyllä", kun sovellus kysyi, onko käyttäjä itsetuhoinen, tai erittäin epänormaalien verensokeritasojen syöttäminen. Tutkijoiden mukaan vain 28 sovellusta 121:stä reagoi asianmukaisesti tällaisiin punaisen lipun sisältäviin tietoihin. Terveyssovelluksissa "pitäisi olla joitakin terveen järjen standardeja", sanoi pääkirjoittaja, tohtori Karandeep Singh, Michiganin yliopiston sisätautien erikoislääkäri. "Valtaosalla sovelluksista ei ole minkäänlaista vastausta." Toinen kysymys on lääketieteellisen yksityisyyden suojaaminen. Vaikka potilaat syöttävät yleisesti terveystietoja sovelluksiin, suuri osa tiedoista jaetaan turvattomilla menetelmillä, kuten tekstiviestillä tai sähköpostilla, tutkijat sanoivat. Tutkitut sovellukset olivat peräisin Applen iTunes- ja Google Play -sovelluskaupoista - useimmat niistä olivat ilmaisia. Jokaisen sovelluksen tarkistivat lääkäri ja tekninen asiantuntija. Tutkijat nimesivät useimmat sovellukset, mutta eivät julkaisseet niiden arvioita. Sen sijaan he jakoivat ne sovellusyritysten kanssa. Singh sanoi olevansa kiinnostunut "tunnistamaan aukkoja, jotka on täytettävä", eikä nimeämään voittajia ja häviäjiä. Kaiken kaikkiaan alan on tehtävä enemmän työtä turvallisuuden ja yksityisyyden parantamiseksi, hän sanoi. Potilaiden on myös mentävä verkkosivujen kuluttajaluokituksia pidemmälle, ennen kuin he luottavat sovelluksiin tehdessään terveytensä kannalta ratkaisevia päätöksiä. Terveyssovelluksia säännellään rajoitetusti. Esimerkiksi elintarvike- ja lääkevirasto ei vaadi useimmilta sovelluksilta markkinoille saattamista edeltävää arviointia, vaikka se voi vaatia kehittäjää poistamaan sovellukset tietyissä olosuhteissa. AMA:n Madara sanoi, että lääkärit ovat yhdessä muiden kanssa muodostaneet ryhmän, joka tarkastelee terveyssovelluksia ja -standardeja. "Se on villi länsi", hän sanoi.</w:t>
      </w:r>
    </w:p>
    <w:p>
      <w:r>
        <w:rPr>
          <w:b/>
        </w:rPr>
        <w:t xml:space="preserve">Tulos</w:t>
      </w:r>
    </w:p>
    <w:p>
      <w:r>
        <w:t xml:space="preserve">Monet älypuhelinten terveyssovellukset eivät huomaa vaaraa, todetaan katsauksessa.</w:t>
      </w:r>
    </w:p>
    <w:p>
      <w:r>
        <w:rPr>
          <w:b/>
        </w:rPr>
        <w:t xml:space="preserve">Esimerkki 2.841</w:t>
      </w:r>
    </w:p>
    <w:p>
      <w:r>
        <w:t xml:space="preserve">Hallitus käski useimpia julkisia ja yksityisiä työntekijöitä pysymään kotona torstaina ja perjantaina ja sulki tiet muilta kuin välttämättömiltä ajoneuvoilta, kun ryhmät alkoivat kulkea ovelta ovelle rokotteiden antamiseksi. Tyynenmeren saarivaltiossa asuvia perheitä pyydettiin ripustamaan punaisia lippuja taloihinsa, jos he tarvitsivat rokotuksia. Suurin osa virukseen kuolleista on nuoria, ja 54 kuolemantapausta on 4-vuotiaiden tai sitä nuorempien lasten joukossa. Samoa Observer -sanomalehti kertoi, että normaalisti vilkas pääkaupunki Apia oli torstaina kuin aavekaupunki, jossa vain linnut pesivät katoilla ja kulkukoirat kulkivat kaduilla. Pääministeri Tuilaepa Sailele Malielegaoi kertoi toimittajille, että rokotuskampanja oli ennennäkemätön maan historiassa. Hän sanoi, että yksi haaste oli se, että monet ihmiset eivät olleet ajatelleet, että tuhkarokko voi olla tappava. "He näyttävät suhtautuvan välinpitämättömästi kaikkiin varoituksiin, joita olimme antaneet television ja radion välityksellä", hän sanoi. Toinen haaste oli hänen mukaansa se, että muut olivat hakeneet apua perinteisiltä parantajilta, jotka olivat hoitaneet trooppisia sairauksia Samoalla menestyksekkäästi jo noin 4 000 vuoden ajan. "Osa kansastamme käy perinteisten parantajien luona luuleen, että tuhkarokko on tyypillinen trooppinen sairaus, mitä se ei ole", pääministeri sanoi. Samoan viranomaiset uskovat, että virus levisi ensimmäisenä Uudesta-Seelannista tulleen matkustajan mukana. Maa julisti viime kuussa kansallisen hätätilan ja määräsi, että kaikki 200 000 ihmistä on rokotettava. Hallitus on myös sulkenut kaikki koulut ja kieltänyt lapsia kokoontumasta julkisissa tilaisuuksissa. Hallituksen mukaan yli 4 000 ihmistä on sairastunut tautiin taudinpurkauksen alkamisen jälkeen, ja 172 ihmistä on edelleen sairaalahoidossa, mukaan lukien 19 lasta kriittisessä tilassa. Maailman terveysjärjestön ja UNICEFin lukujen mukaan alle 30 prosenttia samoalaisista lapsista rokotettiin viime vuonna. Tätä alhaista osuutta pahensi lääketieteellinen vahinko, jossa kuoli kaksi vauvaa, joille oli annettu väärin sekoitettua rokotetta, mikä aiheutti laajempia viivästyksiä ja epäluottamusta rokotusohjelmaa kohtaan.</w:t>
      </w:r>
    </w:p>
    <w:p>
      <w:r>
        <w:rPr>
          <w:b/>
        </w:rPr>
        <w:t xml:space="preserve">Tulos</w:t>
      </w:r>
    </w:p>
    <w:p>
      <w:r>
        <w:t xml:space="preserve">Samoan pääkaupunki autio, kun joukkueet taistelevat tuhkarokkoepidemiaa vastaan.</w:t>
      </w:r>
    </w:p>
    <w:p>
      <w:r>
        <w:rPr>
          <w:b/>
        </w:rPr>
        <w:t xml:space="preserve">Esimerkki 2.842</w:t>
      </w:r>
    </w:p>
    <w:p>
      <w:r>
        <w:t xml:space="preserve">Washingtonin yliopiston kampuksen ja UW Medisiinan lääketieteellisten laitosten työntekijät, jotka osallistuvat mielenosoitukseen, syyttävät yliopistoa siitä, että se ei ole toteuttanut "kansanterveyden perusohjeita, joiden tarkoituksena on tasoittaa käyrä, mukaan lukien asianmukainen ilmoitus henkilöstölle altistumisesta, aivastussuojien asentaminen henkilökunnan ja yleisön suojelemiseksi ja henkilökohtaisten suojavarusteiden jakelu", Washingtonin osavaltion työntekijöiden liiton mukaan. Mielenosoitus "yhtenäisyyden tauolla" tapahtui, kun UW Medicine käy pitkittyneitä sopimusneuvotteluja Washingtonin yliopiston henkilökuntayhdistyksen (University of Washington Housestaff Association) kanssa, joka edustaa lääkäreitä, jotka vaativat parempia työoloja, palkkaa ja etuja, kertoi The Seattle Times. Neuvottelut ovat aiheuttaneet jännitteitä, joita COVID-19 ja sen terveydenhuollon työntekijöille aiheuttama rasitus ovat pahentaneet. Torstaina myös veroaloitteen vastustaja Tim Eyman kokoontui kymmenien kannattajiensa kanssa osavaltion Capitolin kampuksella Olympiassa osavaltion COVID-19:ään liittyvää kotiinjäämismääräystä vastaan. Hän seisoi kuvernöörin kartanon ulkopuolella tietokoneen kanssa ja kertoi syöttäneensä virallisesti tietonsa osavaltiosihteerin verkkosivustolle asettuakseen ehdolle kuvernööriksi republikaanina demokraattista kuvernööriä Jay Insleetä vastaan.</w:t>
      </w:r>
    </w:p>
    <w:p>
      <w:r>
        <w:rPr>
          <w:b/>
        </w:rPr>
        <w:t xml:space="preserve">Tulos</w:t>
      </w:r>
    </w:p>
    <w:p>
      <w:r>
        <w:t xml:space="preserve">UW:n henkilökunta vaatii parempaa suojelua, Eyman vastustaa järjestystä.</w:t>
      </w:r>
    </w:p>
    <w:p>
      <w:r>
        <w:rPr>
          <w:b/>
        </w:rPr>
        <w:t xml:space="preserve">Esimerkki 2.843</w:t>
      </w:r>
    </w:p>
    <w:p>
      <w:r>
        <w:t xml:space="preserve">American Journal of Obstetrics &amp; Gynecology -lehdessä julkaistun artikkelin tutkijat havaitsivat yli 6000 hedelmättömyyden vuoksi hoidetun miehen näytteiden perusteella, että talven aikana tehdyssä siemennesteessä oli enemmän siittiöitä, nopeampi uintinopeus ja vähemmän poikkeavuuksia, kun taas keväästä lähtien laatu heikkeni tasaisesti. "Talven ja kevään siemennesteen mallit sopivat yhteen lisääntyneen hedelmällisyyden kanssa, ja ne voivat olla uskottava selitys synnytysten huippumäärälle syksyllä", kirjoitti johtava tutkija Eliahu Levitas Ben-Gurion University of the Negevistä Beer-Shevasta. Jos kausittainen malli on olemassa, tämä tieto voi heidän mukaansa olla "ensiarvoisen tärkeää erityisesti pariskunnille, joilla on miehestä johtuva lapsettomuus ja jotka kamppailevat epäonnistuneiden ja pitkittyneiden hedelmöityshoitojen kanssa".  Uutta tutkimusta varten Levitas kollegoineen keräsi ja analysoi 6 455 siemennestenäytettä hedelmällisyysklinikallaan käyneiltä miehiltä tammikuun 2006 ja heinäkuun 2009 välisenä aikana. Näistä 4 960:lla todettiin normaali siittiöiden tuotanto ja 1 495:llä epänormaali tuotanto, kuten alhainen siittiöiden määrä. Maailman terveysjärjestö WHO määrittelee normaaliksi siittiöiden määräksi yli 16 miljoonaa siittiöitä millilitrassa siemennestettä. Kun otetaan huomioon se noin 70 päivää, joka elimistöltä kuluu siittiösolun tuottamiseen, tutkijat havaitsivat, että miehillä, joilla oli normaali siittiöiden tuotanto, oli talvella terveimmät siittiöt. Esimerkiksi nämä miehet tuottivat talvella noin 70 miljoonaa siittiöitä millilitrassa siemennestettä. Noin 5 prosentilla näistä siittiöistä oli "nopea" motiliteetti eli uintinopeus, mikä parantaa pariskunnan mahdollisuuksia tulla raskaaksi. Vertailun vuoksi miehet tuottivat keväällä noin 68 miljoonaa siittiöitä millilitraa kohti, joista vain noin 3 prosenttia oli "nopeita".  Niiden miesten kohdalla, joilla oli epänormaali siittiöiden tuotanto, malli ei kuitenkaan pitänyt paikkaansa. Nämä miehet osoittivat lievää suuntausta kohti parempaa liikkuvuutta syksyllä ja tuottivat suurimman osan normaalin muotoisista siittiöistä - noin 7 prosenttia - keväällä. "Tulostemme perusteella (normaali) siemenneste toimii paremmin talvella, kun taas matalaan siittiöiden määrään liittyviä hedelmättömyystapauksia tulisi kannustaa valitsemaan kevät ja syksy", tutkijat kirjoittivat. Aiemmissa, lähinnä eläimillä tehdyissä tutkimuksissa on löydetty samankaltaisia tuloksia, jotka ovat linjassa kyseisten lajien lisääntymisaikojen kanssa, sanoi urologi Edmund Sabanegh, joka ei ollut mukana uudessa tutkimuksessa. "Vaikeinta tässä on selvittää, mikä tekijä tämän aiheuttaa", sanoi Sabanegh, joka toimii Ohion Cleveland Clinicin urologian osaston puheenjohtajana. Eläinkokeissa siemennesteen tuotannon ja hedelmällisyyden kausittaiset muutokset on yhdistetty tekijöihin, jotka vaihtelevat lämpötilasta päivänvalon kestoon ja hormonivaihteluihin. Ihmisten keskuudessa aiemmissa tutkimuksissa on havaittu, että siittiöiden määrä on laskussa kaikkialla maailmassa. Kukaan ei tiedä, miksi, mutta teoriat vaihtelevat liikunnallisesta elämäntyylistä ympäristön kemikaaleihin, jotka vaikuttavat siittiöiden terveyteen. Sabanegh sanoi, että hän ei usko lääkäreiden alkavan kehottaa miehiä, joiden siittiöiden määrä on alhainen, odottamaan talveen tai kevääseen asti lapsen saamista. "Kannustaisimme heitä jatkossakin yrittämään vuodenajasta riippumatta, ja he saattavat hyötyä toimenpiteistä tai hoidoista."  LÄHDE: bit.ly/13JGdnB</w:t>
      </w:r>
    </w:p>
    <w:p>
      <w:r>
        <w:rPr>
          <w:b/>
        </w:rPr>
        <w:t xml:space="preserve">Tulos</w:t>
      </w:r>
    </w:p>
    <w:p>
      <w:r>
        <w:t xml:space="preserve">Jopa spermalle on oma kautensa.</w:t>
      </w:r>
    </w:p>
    <w:p>
      <w:r>
        <w:rPr>
          <w:b/>
        </w:rPr>
        <w:t xml:space="preserve">Esimerkki 2.844</w:t>
      </w:r>
    </w:p>
    <w:p>
      <w:r>
        <w:t xml:space="preserve">Nämä ajatukset merkitsisivät konkreettista muutosta, ja niillä on realistiset mahdollisuudet toteutua. Kyse ei kuitenkaan ole siitä, että Medicare-järjestelmää vaadittaisiin neuvottelemaan lääkkeiden hinnoista. Skeptikot sanovat, että kokonaisvaltainen lähestymistapa ei ole vakuuttava, ja Trump on vaarassa tulla nähdyksi vaikutusvaltaisen lääketeollisuuden liittolaisena, ei sen häiritsijänä. Valkoisen talon talousneuvonantajien neuvosto on julkaissut 30-sivuisen strategian lääkekustannusten alentamiseksi, ja se kutsuu nykyistä politiikkaa "ei viisaaksi eikä oikeudenmukaiseksi". Suunnitelmassa, joka esitellään ennen kuin Trump julkaisee uuden budjettiehdotuksensa maanantaina, keskitytään pääasiassa Medicare- ja Medicaid-muutoksiin sekä ideoihin lääkkeiden hyväksynnän nopeuttamiseksi ja kilpailun edistämiseksi. "Huolimatta lupauksista alentaa hintoja merkittävästi ehdotettujen muutosten yhdistelmä ei näytä todennäköisesti tekevän niin, vaikka joukossa on joitakin rakentavia ehdotuksia", sanoi John Rother, National Coalition on Health Care -järjestön toimitusjohtaja, joka on etujärjestö, jonka jäseniä ovat muun muassa kuluttajajärjestöt, lääkäriseurat, sairaalat ja vakuutusyhtiöt. Kyselytutkimukset osoittavat, että lääkkeiden korkeat kustannukset ovat amerikkalaisten suurin huolenaihe poliittisesta suuntautumisesta riippumatta. Unionin tilaa koskevassa puheessaan Trump näytti ennakoivan suurta muutosta ja sanoi, että "lääkkeiden korkeiden hintojen epäoikeudenmukaisuuden korjaaminen" on tämän vuoden tärkeimpiä tavoitteita. "Ja hinnat tulevat laskemaan merkittävästi", Trump lisäsi. "Katsokaa." Ehdokkaana Trump kannatti Medicare-neuvotteluja ja hän vaati, että kuluttajat voisivat tuoda halvempia lääkkeitä ulkomailta. Valkoisen talon strategia-asiakirja kuitenkin väistää tällaiset dramaattiset askeleet. Trumpin uusi terveysministeri Alex Azar oli lääkejätti Eli Lillyn huippujohtaja. Lääketeollisuus ei voi hyväksyä Medicare-neuvotteluja ja lääkkeiden maahantuontia, sillä se on käyttänyt Trumpin virkaanastumisen jälkeen kymmeniä miljoonia dollareita vaikuttaakseen lääkkeiden hintoja koskevaan Washingtonin keskusteluun, mukaan lukien korkean profiilin tv-mainoskampanja, jossa sen tutkijat esitetään lääketieteen edelläkävijöinä. Valkoisen talon strategia väistää pitkälti kysymyksen siitä, asettavatko lääketehtaat hintansa alun perin liian korkeiksi. Pikemminkin siinä suositellaan muutoksia politiikkoihin, jotka hallinnon mielestä johtavat tahattomasti korkeampiin hintoihin, ja ehdotetaan keinoja lääkkeiden nopeuttamiseksi markkinoille saattamisessa ja kilpailun lisäämiseksi. Siinä tähdätään ulkomaisiin hallituksiin, jotka sanelevat, mitä lääkeyhtiöt voivat veloittaa omilta kansalaisiltaan. Trump on usein huomauttanut, että samat lääkkeet, joiden maksamisesta amerikkalaiset kamppailevat, saa ulkomailta paljon halvemmalla. Valkoisen talon raportissa tutkittiin 35 taloudellisesti kehittynyttä maata, ja siinä todettiin, että yhdysvaltalaiset kuluttajat ja veronmaksajat maksavat yli 70 prosenttia lääkeyhtiöiden voitoista, joilla rahoitetaan innovaatioita. "Muut kansakunnat hyötyvät tästä ilmaiseksi tai käyttävät epäreilua etua", todetaan katsauksessa. Teollisuus puolustaa hinnoitteluaan sanomalla, että yhtiöiden on saatava takaisin huomattavat tutkimus- ja lääkekehityskustannukset sen rajoitetun ajanjakson aikana, jolloin merkkilääkkeet on suojattu geneeriseltä kilpailulta. Esimerkkejä voitontavoittelusta on kuitenkin runsaasti. Sensoreiden tekemä tutkimus. Charles Grassleyn (Iowa, R-Iowa) ja Ron Wydenin (D-Ore.) vuonna 2015 tekemässä tutkimuksessa havaittiin, että C-hepatiittilääke Sovaldin valmistajat päättivät periä noin 1 000 dollaria pilleriltä, vaikka yhtiön oman analyysin mukaan alhaisempi hinta olisi mahdollistanut useampien potilaiden hoidon. Gilead Sciences kiisti senaattoreiden päätelmän, jonka mukaan se asetti voitot potilaiden edelle. Valkoisen talon strategiassa suositellaan, että osavaltioiden kanssa tehtäisiin yhteistyötä Medicaid-sääntöjen tarkistamiseksi, jotta valmistajilla ei olisi kannustinta asettaa keinotekoisen korkeita hintoja niiden alennusten vuoksi, joita ne myöntävät ohjelmassa pienituloisille henkilöille. -Muutetaan Medicare-järjestelmän maksutapaa lääkärin vastaanotolla annosteltavista lääkkeistä siten, että Medicare ei korvaa lääkkeen hintaa kiinteän prosenttiosuuden perusteella. Arvostelijoiden mukaan nykyinen järjestelmä kannustaa lääkäreitä määräämään kalliimpia lääkkeitä. Obaman hallinto ehdotti vastaavaa muutosta, mutta joutui perääntymään. -muuttaa vaatimusta, jonka mukaan Medicaren reseptiohjelmaan kuuluvien vakuutusyhtiöiden on katettava vähintään kaksi eri lääkettä kustakin laajasta lääkeryhmästä. Joissakin tapauksissa tämä voi sitoa niiden vakuutuksenantajien kädet, jotka yrittävät neuvotella alhaisemmista hinnoista. -Velvoitetaan vakuutuksenantajat jakamaan lääkeyhtiöiltä saadut hyvitykset potilaiden kanssa. Lääkevalmistajat käyttävät hyvityksiä markkinaosuuden kasvattamiseen. Vakuutusyhtiöt sanovat, että ne käyttävät rahat vakuutusmaksujen alentamiseen. Potilaiden omavastuuosuudet perustuvat kuitenkin yleensä lääkkeen täyteen hintaan ennen alennuksia. Asia on merkittävä kitkan lähde lääkeyhtiöiden ja vakuutusyhtiöiden välillä. tarkistetaan Food and Drug Administrationin lääkkeiden arviointi- ja hyväksymisprosessia kilpailun edistämiseksi. Hallinto voi toteuttaa monia ideoita sääntöjen avulla, mikä tarkoittaa, että Trump voi ajaa muutoksia ilman nihkeää kongressia. On kuitenkin epäselvää, saako tämä aikaan suuren yleisön suosion. Valkoinen talo ei ole esittänyt arviota mahdollisesta vaikutuksesta hintoihin. Rahoitusanalyytikko ja entinen lääkeyhtiöiden johtaja Richard Evans sanoi, että hallinnon suunnitelma auttaisi alentamaan kustannuksia, mutta ei samassa määrin kuin Medicaren suora rooli hintojen asettamisessa. "Lääkkeiden hinnoista järkyttyneen keskivertoäänestäjän vakuuttaminen siitä, että tämä on tie oikeudenmukaisuuteen, tulee olemaan vaikeaa", Evans sanoi.</w:t>
      </w:r>
    </w:p>
    <w:p>
      <w:r>
        <w:rPr>
          <w:b/>
        </w:rPr>
        <w:t xml:space="preserve">Tulos</w:t>
      </w:r>
    </w:p>
    <w:p>
      <w:r>
        <w:t xml:space="preserve">Lääkekustannusten osalta Trumpin suuria lupauksia seuraavat vaatimattomat toimet.</w:t>
      </w:r>
    </w:p>
    <w:p>
      <w:r>
        <w:rPr>
          <w:b/>
        </w:rPr>
        <w:t xml:space="preserve">Esimerkki 2.845</w:t>
      </w:r>
    </w:p>
    <w:p>
      <w:r>
        <w:t xml:space="preserve">Pääosin katolinen maa on yksi Aasian nopeimmin kasvavista väestöistä, ja sen köyhyys on huomattavan suuri. Filippiinit on jäänyt jälkeen, kun naapurimaat ovat kiihdyttäneet vaurastumistaan. Taloustieteilijät sanovat, että väestön suuri kasvu on ensisijainen syy tähän, mutta kirkko on eri mieltä. Sen mukaan väestönkasvu ei ole köyhyyden syy ja ihmiset tarvitsevat työpaikkoja, eivät ehkäisyä. Aquino, joka on katolilainen kuten 80 prosenttia väestöstä, on antanut tukensa lisääntymisterveyslaille, joka, jos kongressin kaksi kamaria hyväksyvät sen, takaa ilmaisen ehkäisyn saatavuuden ja edistää seksuaalikasvatusta. Liza Cabiya-an olisi voinut hyötyä tästä, jos hänellä olisi ollut siihen mahdollisuus. Cabiya-anilla, 39, on 14 lasta. Vanhin on 22-vuotias ja nuorin vasta 11 kuukauden ikäinen. Heidän kotinsa on maja Manilan slummissa. "On rankkaa, kun on niin monta lasta", Cabiya-an sanoo ja hymyilee ujo hymynsä paljastaen huonot hampaat. "Minun on laskettava heidät ennen nukkumaanmenoa varmistaakseni, ettei yksikään lapsista puutu".  Aikoinaan Cabiya-an sai ehkäisyä, mutta Manilan pormestari Jose Atienza, joka on harras katolilainen, pyyhkäisi ehkäisyvälineet pois kaupungin ylläpitämien klinikoiden hyllyiltä vuonna 2000. Sen jälkeen Cabiya-anin pyrkimykset rajoittaa perheensä kokoa olivat hajanaisia, ja hänen niukat resurssinsa rajoittivat niitä. Hän otti ja jätti pillerit ottamatta ja turvautui laittomaan aborttiin useammin kuin kerran. Cabiya-an sai noin 7 600 pesoa (180 dollaria) kuukaudessa pyykinpesusta ja miehensä palkasta työläisenä, ja hän on pystynyt lähettämään kouluun vain viisi lastaan. Muut näyttävät olevan tuomittuja liittymään siihen neljännekseen maan 95 miljoonasta köyhyysrajan alapuolelle jääneestä ihmisestä. Ehkäisyvalmisteita on Filippiineillä yleisesti saatavilla, vaikka niitä ei käytetäkään yhtä paljon kuin muualla. Filippiineillä 45-50 prosenttia hedelmällisessä iässä olevista naisista tai heidän kumppaneistaan käyttää tiettynä ajankohtana jotakin ehkäisymenetelmää. Indonesiassa osuus on 56 prosenttia ja Thaimaassa 80 prosenttia. Väestönkasvu heijastelee tätä. Filippiinien väestö kasvaa 1,9 prosenttia vuodessa, kun taas Indonesiassa väestönkasvu on 1,2 prosenttia ja Thaimaassa 0,9 prosenttia. Kiinan väestö kasvaa 0,6 prosentin vuosivauhdilla. "Jos naisten mahdollisuuksia käyttää ehkäisyvälineitä parannetaan, syntymiä voidaan välttää", sanoo Filippiinien yliopiston väestöinstituutin johtaja Josefina Natividad. Vaikka ehkäisyvälineitä on saatavilla useimmissa paikoissa, niiden hinta on monille ihmisille liian korkea. Tämän pitäisi kuitenkin muuttua, jos lisääntymisterveyslaki hyväksytään. Aquinon hallitus on luvannut niin sanottua osallistavaa kasvua, ja se pitää väestönkasvun hidastamista keskeisenä tekijänä. "Presidentti on jo ilmoittanut, että lakiehdotus on ensisijainen tavoite, vaikka hän saattaa vieraantua kirkosta", budjettisihteeri Florencio Abad sanoi. "Tämä viesti on hyvin selvä."  Kirkko ei kuitenkaan pidä tästä viestistä. Se sanoo, että keinotekoinen ehkäisy on moraalitonta ja että lakiesitys tasoittaa tietä abortin laillistamiselle. Lakiehdotus ei laillista aborttia, vaikka sillä pyritäänkin parantamaan laittoman abortin jälkeisistä komplikaatioista kärsivien naisten hoitoa. Kirkko sanoo, että ihmisten pitäisi käyttää luonnollista perhesuunnittelua. Se sanoo, että köyhyys on syy, ei seuraus, korkeaan syntyvyyteen. Piispojen mukaan lapsia syntyy koteihin, joissa ei ole tarpeeksi ruokaa, koska hallitus ei ole onnistunut lopettamaan korruptiota ja tarjoamaan työpaikkoja. "Olemme vakaasti sitä mieltä, että ehkäisyvälineet eivät koskaan ole ratkaisu", sanoi isä Melvin Castro, Filippiinien katolisen piispainkokouksen perhe- ja elämänkysymyksiä käsittelevän piispallisen toimikunnan toimeenpaneva sihteeri. "He eivät ole köyhiä siksi, etteivät he saisi ehkäisyvälineitä, vaan siksi, ettei heillä ole työtä. Antakaa heille työtä, ja se on heille tehokkain keino ehkäistä syntyvyyttä."  Taloustieteilijöiden mukaan kirkon sitkeä vastustus on ollut tärkein väestöpolitiikkaan vaikuttava tekijä. "Katolisen hierarkian kovan linjan kanta on estänyt valtiota... puuttumasta tehokkaasti asiaan", totesi Filippiinien yliopiston 30 taloustieteilijästä koostuva ryhmä hiljattain julkaistussa asiakirjassaan. Huolimatta kirkon ja poliittisten vastustajien argumenteista, jotka tuomitsevat valtion varojen käyttämisen ehkäisyn rahoittamiseen, viime vuonna tehdyn mielipidekyselyn mukaan noin 70 prosenttia ihmisistä tukee lakiesitystä. Sen kannattajat haluavat, että laki hyväksytään vielä tämän kongressikauden aikana, joka päättyy kesäkuussa. Taloustieteilijät sanovat, että jos Filippiinit aikoo koskaan hyödyntää "väestöosinkoa", jolloin suuri ja nuori työvoima tuottaa säästöjä ja investointeja, jotka antavat taloudelle pysyvän sysäyksen, sen on laskettava syntyvyyslukua. Filippiinien keski-ikä on vain 22,2 vuotta, kun se Malesiassa on 25 vuotta, Intiassa 25,1 vuotta ja Indonesiassa 27,8 vuotta. Toisin kuin Japanin kaltaisissa ikääntyvissä maissa, joissa vanhukset rasittavat työväestöä, Filippiineillä lapset hallitsevat resursseja, jotka muuten voitaisiin ohjata säästöihin ja investointeihin. Maailmanpankin tietojen mukaan Filippiineillä 100:aa työikäistä kohden on 58 huollettavaa, kun Indonesiassa heitä on 40 ja Thaimaassa 29 henkilöä. "Demografinen ikkuna aukeaa vain, jos hedelmällisyysluvut laskevat niin, että nuorisoväestö kasvaa hitaammin kuin työikäinen väestö", sanoi sosioekonomisen suunnittelun sihteeri Arsenio Balisacan. Aquino saattaa vaikuttaa epätodennäköiseltä ilmaisen ehkäisyn puolestapuhujalta. Hänen edesmennyt äitinsä Corazon Aquino nousi valtaan kirkon tukeman kansanvallan vallankumouksen johdossa, joka pyyhkäisi pois vanhan diktaattorin Ferdinand Marcosin vuonna 1986. Marcos oli asettanut väestönkasvun hillitsemisen etusijalle 1960-luvulta lähtien ja kirjannut perhesuunnittelun vuoden 1973 perustuslakiin. Corazon Aquino, joka oli tietoinen kirkon avusta demokratialiikkeessä, poisti kuitenkin tämän lausekkeen, kun peruskirjaa kirjoitettiin uudelleen vuonna 1987. (1 dollari = 42,0300 pesoa) (Jutussa on korjattu nimien "Arsenio" ja "Marcos" oikeinkirjoitus kolmanneksi viimeisessä ja toiseksi viimeisessä kappaleessa.)</w:t>
      </w:r>
    </w:p>
    <w:p>
      <w:r>
        <w:rPr>
          <w:b/>
        </w:rPr>
        <w:t xml:space="preserve">Tulos</w:t>
      </w:r>
    </w:p>
    <w:p>
      <w:r>
        <w:t xml:space="preserve">Filippiinit uhmaa kirkkoa perhesuunnittelun edistämiseksi.</w:t>
      </w:r>
    </w:p>
    <w:p>
      <w:r>
        <w:rPr>
          <w:b/>
        </w:rPr>
        <w:t xml:space="preserve">Esimerkki 2.846</w:t>
      </w:r>
    </w:p>
    <w:p>
      <w:r>
        <w:t xml:space="preserve">Koska lääke on vielä kehitteillä, kustannuksista ei keskusteltu. Kyseessä on humanisoitu monoklonaalinen vasta-aine, ja jutussa olisi voitu mainita joitakin markkinoilla tällä hetkellä olevia lääkkeitä, joilla hoidetaan muita sairauksia, kuten bevasitsumabi (Avastin) tai adalimub (Humira). Tämä olisi voinut johtaa keskusteluun kustannuksista, koska nämä eivät ole edullisia lääkkeitä. Jutussa vain mainitaan, että tämä lääke oli "osoittautunut lupaavaksi" ja että raportoidut tutkimukset olivat "rohkaisevia", koska ne osoittivat, että ihmiset voivat sietää lääkettä 2 - 4 vuotta ilman turvallisuusongelmia. Minkälaisia lupauksia? Mitä lääke tekee? Vaikka jutussa mainitaan amyloidin kertyminen, siinä jätetään selittämättä, että vaikka Alzheimerin taudissa esiintyy amyloidin kertymistä, ei ole selvää, aiheuttaako se oireita vai onko se toissijaista tautiprosessin kannalta. Juttu olisi lisännyt arvokasta kontekstia mainitsemalla ainakin sen lumelääkekontrolloidun tutkimuksen tulokset, josta tämän jatkotutkimuksen potilaat poimittiin. http://newsroom.elan.com/phoenix.zhtml?c=88326&amp;p=irol-newsArticle&amp;ID=1166655 Kyseisessä tutkimuksessa todettiin, että lääkkeellä ei ollut vaikutusta oireisiin tutkimusryhmässä kokonaisuudessaan, vaikka tietyt alaryhmät näyttivät hyötyvän jälkikäteen tehdyssä analyysissä, joka ei kuulunut alkuperäiseen tutkimusasetelmaan. Jutussa todettiin, että joillakin lääkkeen suurempia annoksia käyttävillä potilailla esiintyi päänsärkyä, muistinmenetystä, hallusinaatioita, heikentynyttä koordinaatiota tai muita oireita. Jutun tiedoista kävi ilmi, että 8 prosentilla (21/262) toiseen tutkimukseen osallistuneista potilaista, jotka käyttivät pienempää lääkeannosta, oli joitakin poikkeavuuksia magneettikuvauksessa, mutta ei raportoituja oireita. Jutun lopussa kerrottiin, että tulokset oli esitelty vasta kokouksessa, ja siksi niitä pidettiin vain alustavina, kunnes ne tarkistettiin. Lisäksi jutussa todettiin, että raportoitu tutkimus oli avoin tutkimus. Siinä ei kuitenkaan selitetä, mitä open-label tarkoittaa - tuskin kuluttajaystävällinen termi. Tehdäänkö kysely siitä, kuinka moni lukijoista tietää, mitä se tarkoittaa? (Avoimessa tutkimuksessa sekä lääkäri että potilas tietävät, mitä he ottavat; tämän mahdollisen vaikutuksen tuloksiin pitäisi olla ilmeinen.) Siitä huolimatta annamme jutulle epäilyksen varaa, pitkälti yhden lainatun asiantuntijalähteen perusteella:  "Tämän pienen vaiheen 2 turvallisuustutkimuksen tietojen perusteella on liian aikaista sanoa mitään." (Tosin, jälleen kerran, odotammeko, että useimmat lukijat tietävät, mitä vaiheen 2 tutkimus oikeastaan tarkoittaa?). Jutussa ei harjoitettu avointa sairauden lietsontaa. Juttu sisälsi lainauksen tohtori Ian Murraylta, jolla ei näyttänyt olevan osuutta tutkimuksissa, joista raportoitiin, sekä kommentteja tohtori Sallowaylta, tutkimuksen johtavalta kirjoittajalta. Pidämme sitä kuitenkin epätyydyttävänä, koska jutussa olisi pitänyt mainita, että tohtori Salloway on verkossa saatavilla olevien aiempien tietojen mukaan saanut tutkimusrahoitusta ja hänellä on konsultointisuhteita lukuisiin lääkeyhtiöihin, kuten Pfizeriin, joka valmistaa bapineutsumabia. Jutussa ei selitetty, miten bapineutsumabia käyttäviä potilaita verrattiin niihin, jotka eivät käyttäneet lääkettä. Ilman tätä tietoa on mahdotonta arvioida, mikä arvo tällä lääkkeellä voi olla potilaille. Jutussa olisi myös pitänyt suhteuttaa bapineutsumabilla havaitut tulokset muihin hyväksyttyihin lääkkeisiin (Aricept jne.), joiden teho on rajallinen, tai ehkä mainita muut testeissä olevat lääkkeet. Jutun aiheena on lääke bapineutsumabi, jonka kerrottiin olevan vielä kuluttajien saatavilla. Olisi ollut hyödyllistä lisätä linkki Clinicaltrials.gov-sivustolle, jotta mahdollisesti kiinnostuneet lukijat voisivat tutustua muihin käynnissä oleviin tutkimuksiin. http://clinicaltrials.gov/ct2/results?term=Bapineuzumab Jutussa ei liioiteltu uutuuslääkkeen uutuutta, josta raportoitiin. Jutussa olisi kuitenkin voitu mainita, että useita samankaltaisia lääkkeitä on alustavasti testeissä. Tämä juttu ei perustunut pelkästään uutistiedotteeseen.</w:t>
      </w:r>
    </w:p>
    <w:p>
      <w:r>
        <w:rPr>
          <w:b/>
        </w:rPr>
        <w:t xml:space="preserve">Tulos</w:t>
      </w:r>
    </w:p>
    <w:p>
      <w:r>
        <w:t xml:space="preserve">Kokeellinen lääke saattaa sittenkin auttaa Alzheimerin taudin torjunnassa</w:t>
      </w:r>
    </w:p>
    <w:p>
      <w:r>
        <w:rPr>
          <w:b/>
        </w:rPr>
        <w:t xml:space="preserve">Esimerkki 2.847</w:t>
      </w:r>
    </w:p>
    <w:p>
      <w:r>
        <w:t xml:space="preserve">Connecticutin Ridgefieldin terveysjohtaja sanoo, että hän ja hänen kahden hengen henkilökuntansa eivät mitenkään pysty tunnistamaan ja eristämään kaikkia ihmisiä, jotka ovat olleet tekemisissä tartunnan saaneen potilaan kanssa, ei sillä nopeudella, jolla tapaukset lisääntyvät kaupungissa. "Jäljitämme altistuneiden altistumisen altistumisen altistumisen altistumisen altistumisen altistumisen altistumisen. Se on yksinkertaisesti mahdotonta", Briggs sanoi. "Tapauksia on niin paljon, ettemme voi enää mitenkään jäljittää kaikkia."  Tämä elintärkeä mutta työläs prosessi, jota kutsutaan kontaktien jäljittämiseksi, on yhä vaikeampi toteuttaa Yhdysvaltojen kaupunkien terveysosastoilla, sillä Yhdysvalloissa on yli 160 000 tartuntatapausta, mikä on enemmän kuin missään muussa maassa maailmassa. Massiivisen testauskampanjan ja intensiivisen kontaktien jäljittämisen katsotaan auttaneen Etelä-Koreaa hidastamaan koronaviruksen leviämistä, kun taas Yhdysvaltoja on kritisoitu hitaasta reagoinnista. Epidemiologit sanovat, että tällaiset tutkimukset voivat olla ratkaisevassa asemassa sen välillä, voidaanko tautipesäke pysäyttää varhaisessa vaiheessa vai menettääkö se tosiasiallisesti hallinnan, kuten on käynyt kuumilla alueilla, joissa kontaktin jäljittäminen on korvannut lukitukset ensisijaisena keinona estää leviäminen. Jotkin osavaltiot suurimpien asutuskeskusten ulkopuolella ovat ottaneet tämän neuvon todesta, sillä virus jatkaa kulkuaan Yhdysvaltojen halki. Näiden alueiden terveysviranomaiset myöntävät kuitenkin, että kyseessä on kilpajuoksu kelloa vastaan ja että hekään eivät pysty toteuttamaan näin laajaa jäljittämistä, jos tapausten määrä ylittää tietyn rajan. Esimerkiksi Wyomingissa osavaltion tartuntatautiyksikössä työskentelee viisi työntekijää, jotka pyrkivät tunnistamaan kaikki positiivisen testituloksen saaneen henkilön kontaktit ja pyytävät tai määräävät heidät karanteeniin ja tarkkailevat heidän terveyttään. "Luvut ovat riittävän pieniä", sanoi Kim Deti, Wyomingin terveysviraston tiedottaja. Wyomingin terveysvirasto on raportoinut tähän mennessä 109 tapausta eikä yhtään kuolemantapausta. "Pidämme sitä yllä niin kauan kuin voimme."  Länsi-Virginia käyttää kansalliskaartiaan avustamaan vastaavassa laajassa yhteydenpidon jäljittämisessä ja yhdistää sen kotiin jäämistä koskevaan määräykseen ja muihin etäännyttäviin toimenpiteisiin. Sunnuntaina osavaltio ilmoitti 145 tapauksesta ja ensimmäisestä koronaviruksen aiheuttamasta kuolemantapauksesta. "On erittäin tärkeää, että samaan aikaan, kun tehdään nopeaa kontaktitutkimusta ja -jäljitystä sekä taudinpurkauksen hallintaa, tehdään ennaltaehkäiseviä toimenpiteitä yhteistyössä kaikkialla", osavaltion terveysviranomainen Cathy Slemp sanoi lehdistötilaisuudessa viime viikolla. Alabama, joka on vahvistanut lähes 1 000 tapausta, yrittää tutkia kaikkien tapausten kontaktit, kertoi terveysministeriön tiedottaja ja totesi, että kontaktien jäljittäminen on ollut "tehokas väline tuberkuloosin ja muiden tartuntatautien leviämisen vähentämisessä" osavaltiossa. New York City, jossa on neljäsosa kaikista tapauksista koko maassa, on esimerkki siitä, miten tammi- ja helmikuun testauksen puute haittasi niin sanottujen "taudinetsivien" mahdollisuuksia tunnistaa alkuperäiset tartunnat ja hillitä leviämistä. Kaupunki rajoittaa nyt etsiviensä toiminnan koskettimien jäljittämiseen tautitapauksissa, joissa on mukana terveydenhuollon työntekijöitä, sekä tukiasuntojen ja hoitokotien tautiryhmien jäljittämiseen, kertoi terveyspäällikkö Oxiris Barbot lehdistötilaisuudessa aiemmin tässä kuussa. Louisiana, joka on kehittymässä oleva kriisipesäke, jossa on 5237 tautitapausta ja 239 kuolemantapausta, on samalla tavoin rajoittanut kontaktien jäljittämistä New Orleansin alueella, joka on osavaltion taudinpurkauksen epikeskus, ja keskittynyt haavoittuviin väestöryhmiin ja riskiryhmiin. Louisianan osavaltion epidemiologian apulaisjohtaja Theresa Sokol sanoi, että kun ensimmäiset potilaat New Orleansin alueella tunnistettiin, virus oli jo levinnyt yhteisöön. Hänen mukaansa tapausten lisääntyessä sosiaalisesta etäisyydestä tuli tehokkaampi keino kuin kontaktien jäljittämisestä. New Orleansin ulkopuolella on kuitenkin syytä uskoa, että kaikkien tapausten syvällinen tutkiminen voi johtaa tuloksiin, varsinkin kun siihen yhdistetään kuvernöörin osavaltion laajuinen kotiarestimääräys, Sokol sanoi: "Uskon, että aikaa on vielä."  Muiden New Yorkin alueen kuntien tavoin Ridgefield sulki koulunsa ja muut kuin välttämättömät liikkeet. Virus on kuitenkin jatkanut leviämistään laajemmalle kuin Benchmark Senior Living at Ridgefield Crossings -laitoksessa, joka on yhdistetty kuuteen kaupungin seitsemästä kuolemantapauksesta. Kaupunki palkkasi ylimääräisen työntekijän käsittelemään koronavirukseen liittyviä tietoja, mutta niiden käsittely on haastavaa. "Se on ylivoimaista pienelle terveysosastolle", sanoi First Selectman Rudy Marconi. Tulevaisuutta ajatellen asiantuntijat pitävät aggressiivista testausta ja kontaktien jäljittämistä keskeisinä tekijöinä viruksen seuraavien aaltojen käsittelyssä. Emory-yliopiston globaalin terveyden, epidemiologian ja tartuntatautien professori Kenneth Castro sanoi, että paikallisten, osavaltioiden ja liittovaltion viranomaisten pitäisi ryhtyä rekrytoimaan "armeijaa" ihmisiä, jotka hoitavat kontaktitutkimuksia. "Tunnistaminen ja rajoittaminen on parempi kuin yhteiskunnan pysäyttäminen. Se on tasapainoilua", sanoi Castro, joka valvoi tautien valvonta- ja ehkäisykeskusten tuberkuloosiponnistuksia kahden vuosikymmenen ajan vuoteen 2013 asti. "Emme pysty pitämään fyysistä etäisyyttä ikuisesti."  (Tämä juttu on täydennetty, jotta neljännen kappaleen sanan "venytetty" oikeinkirjoitus olisi korjattu.)</w:t>
      </w:r>
    </w:p>
    <w:p>
      <w:r>
        <w:rPr>
          <w:b/>
        </w:rPr>
        <w:t xml:space="preserve">Tulos</w:t>
      </w:r>
    </w:p>
    <w:p>
      <w:r>
        <w:t xml:space="preserve">"Se on yksinkertaisesti mahdotonta": yhteystietojen jäljittäminen jää taka-alalle viruksen levitessä.</w:t>
      </w:r>
    </w:p>
    <w:p>
      <w:r>
        <w:rPr>
          <w:b/>
        </w:rPr>
        <w:t xml:space="preserve">Esimerkki 2.848</w:t>
      </w:r>
    </w:p>
    <w:p>
      <w:r>
        <w:t xml:space="preserve">Aldrin sanoi, ettei osallistunut tilaisuuteen, koska hänellä oli vastalauseita säätiön nykyisistä tavoitteista ja säätiöön liittyvistä oikeudellisista asioista. Entinen astronautti on ajautunut oikeustaisteluun perheenjäsenten kanssa, jotka sanovat hänen kärsivän henkisestä rappeutumisesta. Mustapukuinen Apollo Celebration -juhlagaala järjestettiin lauantaina Saturn V -raketin alla Kennedy Space Centerissä, ja siellä oli astronauttien paneelikeskustelu, palkintojenjakotilaisuus ja avaruusmuistoesineiden huutokauppa. Loppuunmyytyyn tilaisuuteen osallistui satoja ihmisiä, muun muassa brittiläinen fyysikko Brian Cox, joka luovutti Virgin Galacticin perustajalle Richard Bransonille ShareSpace Foundationin innovaatiopalkinnon. Branson, jonka yritys kehittää uuden sukupolven kaupallisia avaruusaluksia, sanoi nauhoitetulla videolla, että Apollo-lentomatkat vaikuttivat hänen sukupolveensa. "Avaruus on edelleen vaikeaa, todella vaikeaa. Sillä on yhä todella merkitystä", Branson sanoi. "Ei olisi Virgin Galacticia, Virgin Orbitia eikä avaruusalusyritystä ilman Apollo-astronautteja ja tuhansia lahjakkaita ihmisiä, jotka tekivät heidän tehtävänsä mahdolliseksi." Aldrin, Neil Armstrong ja Michael Collins osallistuivat historialliseen Apollo 11 -lentoon, jossa kaksi ensimmäistä ihmistä laskeutui kuuhun 20. heinäkuuta 1969. Armstrong käveli ensimmäisenä kuun pinnalle, ja pian sen jälkeen Aldrin liittyi hänen seuraansa, kun taas Collins jäi kiertoradalle komentomoduulin kyydissä. Tohtori Carolyn Williams voittoa tavoittelemattomasta From One Hand To AnOTHER -järjestöstä sai säätiön koulutuspalkinnon, ja entinen Johnson Space Centerin johtaja Gerry Griffin, joka oli kaikkien miehitettyjen Apollolentojen lennonjohtaja, sai Pioneer-palkinnon. "Se on hyvin nöyryyttävää, se tuli ikään kuin yllättäen", Griffin sanoi. "On hienoa tietää, että olemme siirtäneet soihtua, jonka avulla seuraava sukupolvi voi viedä meidät seuraavalle askeleelle." Griffin sanoi, että seuraava askel on amerikkalaisten paluu Kuuhun ja lopulta myös Marsiin, mistä entiset Apollo-astronautit Walt Cunningham, Harrison Schmitt, Rusty Schweickart ja Tom Stafford puhuivat keskustellessaan Coxin kanssa. "Olemme ikään kuin menossa toisesta ovesta sisään. Ovi ei ole vielä kokonaan auki - emme ole menneet siitä kokonaan läpi - mutta se on auki", kertoi Schweickart, joka lensi Apollo 9:n kuunmatkustajakapselin lentäjänä, Associated Pressille. "Avaruuteen pääseminen tulee paljon halvemmaksi, ja se avaa ihmisille mahdollisuuksia lentämiseen, mutta koska kustannukset ovat laskeneet, innovaattoreille avautuu todellisia mahdollisuuksia luoda uusia ideoita ja tehdä asioita, joita ei ole koskaan ennen tehty." Aldrinin ShareSpace-säätiö on yksi sponsoreista vuosittaisessa gaalassa, jolla kerätään rahaa luonnontieteiden, teknologian, tekniikan, taiteen ja matematiikan (STEAM) koulutukseen sekä Astronautti-stipendiaattisäätiön stipendeihin. Tunnettu brasilialainen pop-taiteilija Romero Britto lahjoitti Buzz Aldrin Space Series -taideteoksensa huutokauppaan, johon kuului myös tutustumiskierros Virgin Galacticin kulissien taakse Kaliforniassa ja avaruusmuistoesineitä nimikirjoituksin. Liput tapahtumaan maksoivat 750-2 500 dollaria henkilöä kohden. Aldrin haastoi viime kuussa oikeuteen kaksi aikuista lastaan ja entisen yritysjohtajansa syyttäen heitä luottokorttien väärinkäytöstä, rahan siirtämisestä tililtä ja herjaamisesta väittämällä, että hänellä on dementia. Viikkoja ennen sitä Andrew ja Jan Aldrin jättivät hakemuksen, jossa he väittivät 88-vuotiaan isänsä kärsivän muistinmenetyksestä, harhoista, vainoharhaisuudesta ja sekavuudesta. Andrew ja Jan Aldrin sekä yritysjohtaja Christina Korp kuuluvat säätiön hallitukseen ja osallistuivat gaalaan. Aldrinin vanhin poika James ei ole mukana oikeustaistelussa. Buzz Aldrin sanoi lausunnossaan, että hän ei osallistunut juhlaan "avaruusaloitteisiini liittyvien tapahtumien tämänhetkisen kulun sekä ShareSpace-säätiöön liittyvien nykyisten oikeudellisten asioiden vuoksi". "Perustin ShareSpace-säätiön vuonna 1998 edistääkseni yksittäisten avaruusmatkailijoiden toimintaa", Aldrin lisäsi. "Säätiötä käytetään nyt mielestäni aivan erilaisten tavoitteiden edistämiseen." Andrew Aldrin myönsi isänsä poissaolon gaalan aikana. "Olemme pahoillamme, ettei isä voi olla täällä, tiedän, että jotkut teistä ovat pettyneitä", Aldrin sanoi. "Viime kädessä kyse on siitä, että luomme ensimmäisen sukupolven marsilaisia." ___ Seuraa Alex Sanzia osoitteessa https://twitter.com/AlexSanz ja Mike Schneideria osoitteessa https://twitter.com/MikeSchneiderAP.</w:t>
      </w:r>
    </w:p>
    <w:p>
      <w:r>
        <w:rPr>
          <w:b/>
        </w:rPr>
        <w:t xml:space="preserve">Tulos</w:t>
      </w:r>
    </w:p>
    <w:p>
      <w:r>
        <w:t xml:space="preserve">Gaala avaa lähtölaskennan ensimmäisen kuuhun laskeutumisen 50. vuosipäivän kunniaksi.</w:t>
      </w:r>
    </w:p>
    <w:p>
      <w:r>
        <w:rPr>
          <w:b/>
        </w:rPr>
        <w:t xml:space="preserve">Esimerkki 2.849</w:t>
      </w:r>
    </w:p>
    <w:p>
      <w:r>
        <w:t xml:space="preserve">CAR T-soluhoito on tällä hetkellä saatavilla vain kliinisissä tutkimuksissa, joissa kustannukset eivät oletettavasti ole ongelma (tämä olisi voinut olla huomioitu jutussa lukijoille, jotka eivät tunne kliinisiä tutkimuksia). Jäljelle jää kysymys siitä, kuinka paljon tämä hoito voi maksaa, jos se tulee laajemmin saataville. Ja tässä kohtaa juttu tarjoaa arvokasta tietoa: "Ei ole myöskään läheskään selvää, että tällainen yksilöllinen lähestymistapa - joka saattaa maksaa satoja tuhansia dollareita - on taloudellisesti kannattava laajassa mittakaavassa." Toisin sanoen, siteeratakseni jälleen juttua: "terapian ympärillä on suuria kysymyksiä." Jutussa luodaan laaja katsaus useisiin tutkimuksiin sen sijaan, että käytettäisiin paljon aikaa mihinkään tiettyyn tutkimukseen. Se voi olla hankalaa, koska tutkimustulokset vaihtelevat. Juttu onnistuu kuitenkin tarjoamaan joitakin todellisia lukuja - ja perustelee hyödyt tarkennuksilla. Viitattaessa esimerkiksi useisiin sekä aikuisilla että lapsilla tehtyihin tutkimuksiin jutussa sanotaan, että joissakin tutkimuksissa on raportoitu "jopa 90 prosentin remissioprosentteja". Sitten jutussa todetaan, että "muissa tutkimuksissa luvut ovat huomattavasti alhaisemmat, ja monet potilaat sairastuvat uudelleen". Toisaalla jutussa siteerataan erästä tutkijaa, joka sanoo, että "hoito on loistava siinä, että se saa ihmiset remissioon, mutta ei siinä, että se pitää kaikki remissiossa". Sitten jutussa kerrotaan eräästä saman tutkijan tekemästä tutkimuksesta, jossa todetaan, että "39 potilasta 42:sta sai täydellisen remissiotuloksen. Vuoteen mennessä noin puolet oli sairastunut uudelleen." Tämä todellisten lukujen yhdistelmä, johon liittyy raitistuttava tarkennus, on tärkeä. Mitä olisimme halunneet nähdä: remissiokeskustelun ohella jonkinlaista lisäarviota siitä, mitä tutkimustulokset osoittavat kokonaiselossaololuvuista ja siitä, kuinka kauan lääkettä saavien ihmisten voidaan odottaa elävän. Jutussa käsitellään mahdollisia haittoja. Alussa todetaan, että "komplikaatiot voivat olla tappavia", ja viitataan tutkimukseen, jossa useat potilaat kuolivat aivojen turvotuksen vuoksi. Paljon alempana jutussa viitataan erään potilaan "voimakkaaseen immuunireaktioon, joka seurasi hoitoa" ja johti 106 asteen kuumeeseen. Nämä eivät ole kaikki riskit, mutta ne ovat joitakin tärkeimpiä. Juttu tekee selväksi, että immunoterapiat yleensä ja erityisesti CAR T-soluhoidot keräävät paljon huomiota lääketieteellisessä tutkimusyhteisössä. Vaikka ymmärrämme, että jutussa yritetään saada käsivarret liikkeelle suuresta ja kasvavasta määrästä terapiaan liittyviä kliinisiä tutkimuksia, se ei kuitenkaan tarjoa paljon tietoa näistä tutkimuksista. Lukijat saavat tietää, että tutkimuksissa on mukana aikuisia ja lapsia (mikä on erinomainen huomio, ja olemme iloisia, että jutussa mainitaan se). Lisäksi lukijat saavat hieman tietoa osallistujien määrästä yhdessä tietyssä tutkimuksessa (kuten edellä on todettu, kohdassa "Hyödyt määrällisesti ilmaistuna"). Lukijat eivät kuitenkaan saa tietää, kuinka monta asiaa koskevaa tutkimusta on saatu päätökseen tai kuinka monta on meneillään - saati sitten mitään todellisia yksityiskohtia mistään yksittäisestä tutkimuksesta. Tarinassa keskitytään enemmänkin siihen, että taudin torjunnalle annetaan ihmiskasvot. Tämä voi olla hyvä tarinankerronta, mutta se tekee tarinasta vähemmän arvokkaan niille, jotka yrittävät oppia lisää itse hoidosta ja siitä, mitkä ovat tämänkaltaisen tutkimuksen rajoitukset, kun kyseessä on lasten henki. Tässä ei ole kyse sairauden lietsonnasta. Tämä on hankala juttu. Artikkelissa on useita lähteitä, jotka puhuvat itse tutkimuksesta, ja useimmat heistä on selvästi merkitty osallistuviksi tutkimukseen jollakin tavalla. Ainakin yksi asiantuntijalähde ei näyttäisi olevan sidoksissa mihinkään kliiniseen tutkimukseen, mutta tämä on pikemminkin päätelty kuin nimenomaisesti mainittu. Hankalaksi asian tekee se, että jutussa käsitellään useita tutkimuksia ilman, että useimpia niistä yksilöidään selvästi. Tämän vuoksi on vaikea arvioida asiaa. Kun kyseessä on arpapeli, yritämme olla tarinan puolella, joten annamme tälle tyydyttävän arvosanan. Jutussa huomautetaan, että tällä hetkellä CAR-T-soluhoitoa käytetään vain silloin, kun kaikki muut keinot - kemoterapia, luuydinsiirrot jne. - ovat epäonnistuneet. Jutusta käy selvästi ilmi, että tämä hoito on kokeellinen, ja sitä on tällä hetkellä saatavilla vain kokeissa. Jutussa kerrotaan pohjimmiltaan vain siitä, mikä tekee tästä erityisestä hoitomuodosta uudenlaisen. Tähän juttuun liittyi varmasti paljon raportointia, eikä se näytä perustuvan uutistiedotteeseen.</w:t>
      </w:r>
    </w:p>
    <w:p>
      <w:r>
        <w:rPr>
          <w:b/>
        </w:rPr>
        <w:t xml:space="preserve">Tulos</w:t>
      </w:r>
    </w:p>
    <w:p>
      <w:r>
        <w:t xml:space="preserve">Tämä 8-vuotias on vapaa syövästä - toistaiseksi - "läpimurtohoidon" jälkeen.</w:t>
      </w:r>
    </w:p>
    <w:p>
      <w:r>
        <w:rPr>
          <w:b/>
        </w:rPr>
        <w:t xml:space="preserve">Esimerkki 2.850</w:t>
      </w:r>
    </w:p>
    <w:p>
      <w:r>
        <w:t xml:space="preserve">Valamiehistö äänesti 11-1 hylkäämällä vahingonkorvaukset Nora Danielsille, 55, Tennesseen osavaltiosta Columbian osavaltiosta, joka sanoi käyttäneensä Johnson &amp; Johnsonin talkkia vuodesta 1978 vuoteen 2013, jolloin hänellä todettiin munasarja- ja kohtusyöpä. Hän haastoi oikeuteen myös talkkipulveria toimittavan Imerys Talc -yhtiön, St. Louis Post-Dispatch -lehti kertoi (http://bit.ly/2lF7Q0Z ). Johnson &amp; Johnsonille annettu tuomio tuli sen jälkeen, kun kolme aiempaa St. Louisin valamiehistöä oli myöntänyt yhteensä 197 miljoonaa dollaria kantajille, jotka olivat esittäneet vastaavia vaatimuksia. Noin 2 000 osavaltio- ja liittovaltion tuomioistuimissa eri puolilla maata on nostettu kanteita, jotka koskevat huolta pitkäaikaisen talkin käytön aiheuttamista terveysongelmista. Danielsin asianajaja Jim Onder sanoi, että hänen mielestään perjantain tuomion ja kolmen edellisen St. Louisin tapauksen välinen ero oli se, että valamiehistö ei katsonut talkin vaikuttaneen Danielsin tietynlaiseen syöpään. Johnson &amp; Johnsonin tiedottaja Carol Goodrich sanoi lausunnossaan, että yhtiö tuntee myötätuntoa munasarjasyöpäpotilaita kohtaan. "Valamiehistön päätös on yhdenmukainen tieteen, tutkimuksen, kliinisen näytön ja lääketieteellisten asiantuntijoiden vuosikymmeniä kestäneiden tutkimusten kanssa ympäri maailmaa, jotka edelleen tukevat kosmeettisen talkin turvallisuutta", lausunnossa sanottiin, ja samalla viitattiin kahteen tapaukseen, jotka hylättiin New Jerseyssä syyskuussa 2016, kun tuomari totesi, että tieteellinen näyttö talkkia vastaan esitetyille väitteille ei ollut riittävä. Imerysin tiedottaja Gwen Myers sanoi lausunnossaan, että valamiehistö noudatti "tiedettä, joka vahvistaa talkin turvallisuuden". "Imerys tuntee myötätuntoa munasarjasyövästä kärsiviä naisia kohtaan ja toivoo, että tiedeyhteisön ponnistelut kohdistuvat jatkossakin tämän kauhean sairauden todellisten syiden löytämiseen", lausunnossa sanottiin. Valamies Luke Wilson, 34, St. Louisista, sanoi, että valamiehistön mielestä todisteet talkin ja munasarjasyövän yhdistämisestä eivät olleet riittävän vahvoja, jotta Johnson &amp; Johnsonin olisi pitänyt laittaa varoitusmerkinnät tuotteisiinsa. Ainoa eri mieltä ollut valamiehistön jäsen, George Stair, 76, St. Louisista, sanoi, että hänen mielestään näyttöä oli riittävästi. "Olisin toivonut, että olisimme voineet lähettää Johnson &amp; Johnsonille viestin varoituksen laittamisesta tuoteselosteeseen", hän sanoi. ___ Tiedot: St. Louis Post-Dispatch, http://www.stltoday.com.</w:t>
      </w:r>
    </w:p>
    <w:p>
      <w:r>
        <w:rPr>
          <w:b/>
        </w:rPr>
        <w:t xml:space="preserve">Tulos</w:t>
      </w:r>
    </w:p>
    <w:p>
      <w:r>
        <w:t xml:space="preserve">St. Louisin valamiehistö hylkäsi kanteen Johnson &amp; Johnsonia vastaan.</w:t>
      </w:r>
    </w:p>
    <w:p>
      <w:r>
        <w:rPr>
          <w:b/>
        </w:rPr>
        <w:t xml:space="preserve">Esimerkki 2.851</w:t>
      </w:r>
    </w:p>
    <w:p>
      <w:r>
        <w:t xml:space="preserve">Barnes-Jewish Hospitalin Siteman Cancer Center aikoo avata toisen protoniterapiakeskuksen vuonna 2020, ja Mercy Hospital St. Louis odottaa avaavansa oman protonikeskuksen kaksi vuotta myöhemmin, The St. Louis Post-Dispatch kertoi. Protoniterapiassa syöpäsoluja tuhotaan tarkoilla säteilysäteillä ympäröivää kudosta säästäen. Toisin kuin perinteiset röntgensäteet, protonisäteet pysähtyvät kasvaimeen sen sijaan, että ne kulkisivat kehon läpi. Barnes-Jewishin sairaalaan suunniteltu uusi 32 miljoonan dollarin protonijärjestelmä tarjoaa "lyijykynän säteen" tarkkuuden kasvaimiin, sanoi tohtori Jeffrey Bradley, Sitemanin S. Lee Kling -protoniterapiakeskuksen johtaja. Se rakennetaan vuoden 2013 lopulla avatun 20 miljoonan dollarin laitteen viereen, joka käyttää magneetteja protonisäteiden hajottamiseen kasvaimeen. Siteman on hoitanut protonihoidolla noin 800 potilasta, mikä on lähellä sen ennustettua 200 potilaan vuotuista hoitoa. Ensimmäiset 1990-luvulla rakennetut protonikeskukset tunnettiin jalkapallokentän kokoisina ja jopa 200 miljoonan dollarin hintaisina. Kustannusten vastapainoksi keskukset markkinoivat voimakkaasti eturauhassyöpää sairastaville miehille, vaikka ei ollut näyttöä siitä, että potilaat saisivat parempia tuloksia tai vähemmän sivuvaikutuksia verrattuna halvempiin hoitovaihtoehtoihin. Vuonna 2013 Washingtonin yliopisto avasi ensimmäisenä pienemmän ja edullisemman protonijärjestelmän, jossa on yksi hoitohuone. "Se on hyvin erilaista kuin muissa keskuksissa, jotka panostivat täysillä, lainasivat rahaa ja rakensivat neljän huoneen keskuksia", Bradley sanoi. "Yksi huone kerrallaan -ajatus on erittäin toimiva ajatus." Bradley ja muut sädehoitolääkärit sanovat, että suuri este on vakuutusyhtiöiden haluttomuus kattaa protonihoitoa. Se voi maksaa 50-75 prosenttia enemmän kuin perinteinen sädehoito, alan ryhmien mukaan. "Vakuutusyhtiöt sanovat mielellään, että protoniterapia ei ole hyödyllistä, koska ne eivät useinkaan tee riittävää todisteiden tarkastelua", sanoo Scott Warwick, National Association for Proton Therapy -järjestön toiminnanjohtaja. "Olemme ilmoittaneet maksajille, että ne ovat usein joko tulkinneet tietoja väärin, tarkastelleet vanhempaa näyttöä tai jättäneet keskeisen näytön pois kattavuuspolitiikkansa kehittämisessä." ___ Tiedot ovat peräisin: St. Louis Post-Dispatch, http://www.stltoday.com.</w:t>
      </w:r>
    </w:p>
    <w:p>
      <w:r>
        <w:rPr>
          <w:b/>
        </w:rPr>
        <w:t xml:space="preserve">Tulos</w:t>
      </w:r>
    </w:p>
    <w:p>
      <w:r>
        <w:t xml:space="preserve">St. Louisin lääketieteelliset organisaatiot suunnittelevat lisää protonihoitoa.</w:t>
      </w:r>
    </w:p>
    <w:p>
      <w:r>
        <w:rPr>
          <w:b/>
        </w:rPr>
        <w:t xml:space="preserve">Esimerkki 2.852</w:t>
      </w:r>
    </w:p>
    <w:p>
      <w:r>
        <w:t xml:space="preserve">Kustannusten arvioidaan olevan 2-3 dollaria päivässä. Tarjoaa ihmisille ainakin palloparkkiarvion siitä, kuinka paljon painoa voidaan odottaa menetettävän tämän lääkityksen avulla. Jutussa kerrotaan, että noin 70 % käyttäjistä kokee ruoansulatuskanavan komplikaatioita ja luetellaan joitakin. Vaikka eräästä tutkimuksesta keskustellaankin, tutkimuksen luonteesta (satunnaistettu vai ei) ei ole tietoa eikä tietoja, joiden perusteella lukija voisi tutustua viitteeseen. Lyhyt maininta lääketieteellisistä hyödyistä, joita voidaan saada xenicalin käytöllä saavutetusta painonpudotuksesta (esim. verenpaineen lasku, kolesteroliarvojen paraneminen, diabeteksen riskin väheneminen). Tarjoaa lainauksia lääkkeen valmistajalta, tutkijoilta ja julkiselta valvontajärjestöltä Artikkeli esittelee tietoja xenicalin, ruokavalion ja liikunnan laihtumistuloksista (7 % ruumiinpainosta) verrattuna ruokavalioon ja liikuntaan (4 % ruumiinpainosta) neljän vuoden aikana. Jutussa ei mainittu sibutramiinia, toista reseptilääkettä laihdutuslääkkeeksi. Artikkelissa mainitaan, että FDA harkitsee lääkemääräyksen muuttamista reseptilääkkeestä käsikauppalääkkeeksi. Artikkeli käsittelee reseptilääkettä, xenicalia, jota harkitaan myytäväksi käsikauppalääkkeenä.</w:t>
      </w:r>
    </w:p>
    <w:p>
      <w:r>
        <w:rPr>
          <w:b/>
        </w:rPr>
        <w:t xml:space="preserve">Tulos</w:t>
      </w:r>
    </w:p>
    <w:p>
      <w:r>
        <w:t xml:space="preserve">Punnitus Pilleri laihtuminen</w:t>
      </w:r>
    </w:p>
    <w:p>
      <w:r>
        <w:rPr>
          <w:b/>
        </w:rPr>
        <w:t xml:space="preserve">Esimerkki 2.853</w:t>
      </w:r>
    </w:p>
    <w:p>
      <w:r>
        <w:t xml:space="preserve">Asiantuntijan mukaan muutama päivä ennen kuin 72-vuotias nainen vapautuu vankilasta, uhkaavat pelot siitä, onko hän edelleen uhka, ja vaatimukset pitää hänet poissa kaduilta nostavat esiin syvälle juurtuneita kysymyksiä mielenterveyshoidosta maan vankiloissa. Rikoksen yksityiskohdat kauhistuttavat yhä Barzeen veljentytärtä, Tina Macea. "Se vain sairastuttaa. Miten kukaan voi tehdä niin?" hän sanoi. Hänen tätinsä soitti urkuja häissään vuosikymmeniä sitten, ennen kuin Barzee liittyi Mitchellin seuraan, kun tämä toimi niin sanottujen Jumalan ilmestystensä mukaan. Smartin tavoin Mace on huolestunut Utahin viranomaisten tällä viikolla antamasta yllättävästä ilmoituksesta, jonka mukaan he olivat laskeneet väärin tätinsä tuomion ja vapauttaisivat hänet vankilasta 19. syyskuuta. "Tietojeni mukaan mikään perhe ei voi ottaa häntä vastaan tai ottaisi häntä vastaan", Mace sanoi. Liittovaltion agentit ovat löytäneet Barzeelle asuinpaikan, kun hän aloittaa viiden vuoden valvotun vapautumisensa, sanoi Eric Anderson, Utahin osavaltion ehdonalaisvalvonnan apulaispäällikkö. Hän kieltäytyi kommentoimasta, asuuko hän yksityisasunnossa vai laitoksessa, mutta hän "ei tule olemaan koditon", hän sanoi. Barzee on istunut 15 vuoden tuomionsa, jonka hän sai sovintosopimuksessa sinä vuonna, kun hän todisti katusaarnaaja Brian David Mitchelliä vastaan, silloista aviomiestään, joka kidnappasi tytön tämän makuuhuoneesta puukolla uhaten. Kuukausia kestäneen vankeuden aikana Smartin mukaan vanhempi nainen istui vieressä ja rohkaisi miestään, kun tämä raiskasi teini-ikäisen. Smart on nyt 30-vuotias puhuja ja aktivisti, joka sanoi torstaina olevansa syvästi huolissaan siitä, että Barzee on edelleen uhka, ja viittasi siihen, että hän kieltäytyy yhteistyöstä mielenterveyshoidossa vankilassa ja että raporttien mukaan hän saattaa yhä olla Mitchellin uskomusten kannattaja. Smart kehotti viranomaisia harkitsemaan tarkkaan, onko vankeja hoidettu menestyksekkäästi ennen heidän vapauttamistaan. Kuntoutusta edellyttävät laajamittaiset muutokset voivat kuitenkin herättää huolestuttavia kysymyksiä, sanoi Rebecca Weiss, apulaisprofessori John Jay College of Criminal Justice -korkeakoulussa New Yorkissa. "Voisimme vangita loputtomiin jonkun, joka on suorittanut tuomionsa", hän sanoi. Yhdysvaltain vankiloissa olevien mielenterveysongelmista kärsivien ihmisten - joista monet eivät ole väkivaltaisia - suhteettoman suuren määrän hoitaminen on yksi järjestelmän suurimmista haasteista. Vaikka yleisöä on suojeltava, vangeilla on myös oikeus kieltäytyä hoidosta. "On kyseenalaista, missä määrin vankilamme onnistuvat kuntoutuksessa", Weiss sanoi. "Laitamme paljon järjestelmälle, joka on ylikuormitettu melko epäselvillä tavoitteilla." Toistuvat väkivaltaiset seksuaalirikolliset voidaan siviilioikeudellisesti sitoa liittovaltion järjestelmään, mutta se edellyttää useita arviointeja ja tuomarin päätöstä siitä, että he muodostavat välittömän riskin, Anderson sanoi. Barzeen asianajaja on väittänyt, ettei hän ole uhka. Asianajaja Scott Williams ei heti vastannut viestiin, jossa pyydettiin kommenttia. Vankilan virkamiehet kieltäytyivät keskustelemasta hänen käyttäytymisestään kaltereiden takana tai välittämästä haastattelupyyntöä. Häntä hoidettiin Utahin osavaltion sairaalassa noin viisi vuotta pidätyksensä jälkeen. Hän todisti vuonna 2010 Mitchelliä vastaan. Barzee kuvaili "helvetillistä" ensimmäistä avioliittovuotta, joka helpottui, kun nainen "oppi olemaan alistuva ja kuuliainen", ja Barzeen myöhempää ilmoitusta, jonka mukaan oli "Jumalan tahto", että he myisivät omaisuutensa ja matkustaisivat ympäri maata pitkät kaavut yllään. Lopulta Mitchell kidnappasi silloin 14-vuotiaan Smartin, pakotti hänet moniavioiseen "avioliittoon" ja raiskasi hänet lähes päivittäin. Hänet löydettiin yhdeksän kuukautta myöhemmin, kun hän käveli Barzeen ja Mitchellin kanssa kadulla Salt Lake Cityn Sandyn esikaupungissa. Barzeen todistus häntä vastaan vaikutti käännekohdalta, mutta hänen mielentilansa näyttää muuttuneen hänen myöhempinä vuosina liittovaltion ja osavaltion vankiloissa, Mace sanoi. Mitchell istuu elinkautista vankeutta. Vankeutta muistellessaan Smart sanoi torstaina, että hän uskoo miehensä ajoittain manipuloineen vanhempaa naista, joka kohteli häntä "palvelijattarena" ja "orjana". "Mutta hän itse käytti minua yhtä paljon hyväksi kuin mieskin."</w:t>
      </w:r>
    </w:p>
    <w:p>
      <w:r>
        <w:rPr>
          <w:b/>
        </w:rPr>
        <w:t xml:space="preserve">Tulos</w:t>
      </w:r>
    </w:p>
    <w:p>
      <w:r>
        <w:t xml:space="preserve">Sisarentytär: Elizabeth Smartin sieppaajan perhe ei ota vastaan.</w:t>
      </w:r>
    </w:p>
    <w:p>
      <w:r>
        <w:rPr>
          <w:b/>
        </w:rPr>
        <w:t xml:space="preserve">Esimerkki 2.854</w:t>
      </w:r>
    </w:p>
    <w:p>
      <w:r>
        <w:t xml:space="preserve">Laite, joka tunnetaan nimellä munuaisten denervaatiojärjestelmä, on tarkoitettu korkean verenpaineen potilaille, jotka ovat vastustuskykyisiä perinteisille lääkehoidoille, ja se toimii vaimentamalla munuaisten hermoja. Analyytikot kutsuivat tutkimustuloksia pettymykseksi, vaikka heillä ei ollut kovin suuria myyntiodotuksia laitteesta. "Tämän uutisen vaikutuksen Medtroniciin pitäisi olla vaatimaton, sillä mallinnamme (laitteesta) saatavan maailmanlaajuisen liikevaihdon olevan vain ... 1,2 prosenttia yhtiön kokonaismyynnistä vuonna 2018", Wells Fargo Securitiesin analyytikko Larry Biegelsen kirjoitti tiedotteessa. Huolimatta siitä, että Medtronic saavutti tärkeimmän turvallisuustavoitteensa tutkimuksessa, se ilmoitti kuitenkin keskeyttävänsä laitteen käynnissä olevat tutkimukset Yhdysvalloissa, Japanissa ja Intiassa. Laite lanseerattiin Euroopassa huhtikuussa 2010, mutta sen käyttöönotto oli hidasta, koska tiukat hallitukset olivat haluttomia maksamaan epätavanomaisesta teknologiasta. Useat muut lääkinnällisten laitteiden valmistajat, kuten St Jude Medical Inc ja Covidien, valmistavat myös korkean verenpaineen hoitoon tarkoitettuja laitteita. Nämä laitteet toimivat siten, että ne luovat pieniä arpia munuaisten hermoihin, jotka ovat keskeisessä asemassa verenpaineen säätelyssä lähettämällä aivoihin signaaleja, jotka voivat saada verisuonet supistumaan. Tämä arpeutumisprosessi toteutetaan viemällä katetri munuaisvaltimoiden läpi nivusista. Se tyrehdyttää hermot ja alentaa verenpainetta. Medtronicin osakkeet laskivat 2,5 prosenttia 59,29 dollariin myöhään aamulla New Yorkin pörssissä. Aiemmin istuntojaksolla ne olivat alimmillaan 57,92 dollarissa.</w:t>
      </w:r>
    </w:p>
    <w:p>
      <w:r>
        <w:rPr>
          <w:b/>
        </w:rPr>
        <w:t xml:space="preserve">Tulos</w:t>
      </w:r>
    </w:p>
    <w:p>
      <w:r>
        <w:t xml:space="preserve">Medtronicin uusi verenpainelääkityslaite epäonnistuu kokeissa.</w:t>
      </w:r>
    </w:p>
    <w:p>
      <w:r>
        <w:rPr>
          <w:b/>
        </w:rPr>
        <w:t xml:space="preserve">Esimerkki 2.855</w:t>
      </w:r>
    </w:p>
    <w:p>
      <w:r>
        <w:t xml:space="preserve">Jutussa ei käsitellä sitä, kuinka paljon fevipiprantti voisi maksaa ja miten se voisi kilpailla nykyisin saatavilla olevien hoitojen kanssa. New York Timesin vuonna 2013 julkaistussa jutussa kerrottiin, että astmainhalaattorit maksavat 50 dollarista kuukaudessa yhdestä vanhimmista lääkkeistä jopa 350 dollaria, ja hinnat ovat viime vuosina nousseet patentin pidentämisen ansiosta. Jutussa kerrottiin, että fevipiprantti "vähensi astman biologista merkkiainetta lähes viisinkertaisesti 12 viikon tutkimuksessa, johon osallistui 61 potilasta". Siinä todetaan: "Novartisin pilleri toimii hyvin tarkalla tavalla eosinofiileiksi kutsuttujen tulehdussolujen toiminnan estämiseksi." Jutussa mainitaan, että tutkimuksessa ei raportoitu vakavia haittavaikutuksia. Olisi ollut hyödyllistä mainita, että 12 viikkoa on liian lyhyt aika sen selvittämiseksi, miten astmalääke saattaa vaikuttaa potilaisiin vuosikymmenten käytön aikana. Jutussa myönnetään, että kyseessä oli "pieni" tutkimus ja että lisätutkimuksia tarvitaan, ja siinä mainitaan oikein, mitä tutkittiin: Astman biologista merkkiainetta (eikä todellisia oireita tai hengitystoimintaa, mikä oli myös Medical Daily -lehden artikkelissa väärin). Jutussa ei harrasteta sairauden lietsontaa. Jutussa ei ole kommentteja ulkopuolisilta asiantuntijoilta, jotka voisivat antaa perspektiiviä tutkimustuloksille ja selittää, mitä tämä voi tarkoittaa potilaiden kannalta. Jutussa olisi voitu kertoa lukijoille, että rahoitus tuli Novartisilta, Euroopan unionin avustusohjelmasta ja Leicesterin (Iso-Britannia) National Institute for Health Research Respiratory Biomedical Research -yksiköltä. Useat tutkimukseen osallistuneet tutkijat ilmoittivat saaneensa taloudellista korvausta Novartikselta ja muilta lääkeyhtiöiltä. Jutussa tehdään hyvää työtä tässä. Siinä mainitaan, että pillerit olivat astman vakiohoito vuosikymmeniä sitten, mutta ne korvattiin inhalaattoreilla, jotka toimittavat lääkkeet suoraan keuhkoihin. Siinä mainitaan myös, että lääkevalmistajat ovat hiljattain lanseeranneet vaikeaan astmaan ruiskeena annettavia lääkkeitä, jotka kohdistuvat myös eosinofiileihin, ja "kehittävät parempia astmainhalaattoreita, mukaan lukien 'älykkäitä' laitteita, joissa on käyttöä tarkkailevia antureita". Jutussa olisi voitu käsitellä tarkemmin sitä, miten inhalaattorit ovat turvallisuudeltaan ja teholtaan verrattavissa pillereihin, ja mainita, että on olemassa muitakin uusia lääkkeitä (leukotreeni-reseptoriantagonisteja), joita on saatavana myös pillereinä. Mielestämme jutussa on pyritty antamaan realistinen näkemys ja todettu, että tarvitaan lisätutkimuksia sen osoittamiseksi, että lääke voi vähentää vakavia astmakohtauksia. Siinä todetaan myös, että Novartis "uskoo, että lääke voitaisiin hakea viranomaishyväksyntää noin vuonna 2019". Vaikka tämä voi olla tai olla pitämättä paikkansa, se antaa lukijoille ymmärtää, että saatavuus ei ole aivan nurkan takana. Jutussa sanotaan, että kyseessä on ensimmäinen astmapilleri vuosikymmeniin - se ei pidä paikkaansa. Viime vuosina markkinoille on tullut tabletteina useita uusia leukotrieenireseptoriantagonisteiksi kutsuttuja lääkkeitä. (Väite siitä, että kyseessä on ensimmäinen pilleri vuosikymmeniin, on ilmeisesti peräisin tiedotteesta, jonka myös tarkistimme). Juttu ei näytä perustuvan pelkästään uutistiedotteeseen, jonka myös tarkistimme.</w:t>
      </w:r>
    </w:p>
    <w:p>
      <w:r>
        <w:rPr>
          <w:b/>
        </w:rPr>
        <w:t xml:space="preserve">Tulos</w:t>
      </w:r>
    </w:p>
    <w:p>
      <w:r>
        <w:t xml:space="preserve">Novartisin astmapilleri on lupaava pienessä tutkimuksessa</w:t>
      </w:r>
    </w:p>
    <w:p>
      <w:r>
        <w:rPr>
          <w:b/>
        </w:rPr>
        <w:t xml:space="preserve">Esimerkki 2.856</w:t>
      </w:r>
    </w:p>
    <w:p>
      <w:r>
        <w:t xml:space="preserve">Heidän mukaansa glykogeenisyntaasikinaasientsyymiä eli GSK3:a estävät lääkkeet auttoivat hiiriä, joilla oli sekalinjaista leukemiaa eli MLL:ää, elämään paljon pidempään kuin käsittelemättömät hiiret. Havainto on yllätys, koska aiemmissa tutkimuksissa on todettu, että GSK3 auttaa hillitsemään hillitsemätöntä solujen kasvua muissa syövissä. "GSK3:n ei ole koskaan todettu edistävän syöpää", sanoo tohtori Michael Cleary Stanfordin yliopistosta Kaliforniasta, jonka tutkimus on julkaistu Nature-lehdessä. Clearyn tutkimusryhmä havaitsi, että GSK3:n estäminen torjuu MLL-geenin mutaatioiden aiheuttamia leukemioita, jotka aiheuttavat 5-10 prosenttia lasten ja aikuisten leukemioista ja yli kolme neljäsosaa imeväisillä todetuista leukemioista. Cleary sanoi, että vain muutama sata ihmistä Yhdysvalloissa sairastuu MLL-geeniin vuosittain, mutta kun vauvat sairastuvat leukemiaan, heillä on taipumus sairastua tähän muotoon, vaikka ei olekaan selvää, miksi. Useimmat leukemiat saavat alkunsa joko imusolmukkeista tai luuytimestä, mutta MLL:n syöpäsolut voivat olla peräisin molemmista. "Nämä potilaat eivät yleensä reagoi hyvin kemoterapiaan. Parempia hoitoja tarvitaan", Cleary sanoi puhelinhaastattelussa. Hänen tiiminsä sai ensimmäisen kerran vihjeen siitä, että GSK3:n estäminen voisi torjua MLL:ää laboratoriossa tehtävien rutiiniseulontatestien avulla. Tutkijat antoivat MLL:ää sairastaville hiirille litiumia, lääkettä, jota käytetään kaksisuuntaisen mielialahäiriön hoitoon ihmisillä. "Se ei ole paras GSK3:n estäjä, mutta se on sellainen, jota voitaisiin antaa hiirille pitkäaikaisesti", Cleary sanoi. Litiumilla hoidetut hiiret elivät huomattavasti pidempään kuin käsittelemättömät hiiret. Clearyn tutkimusryhmä käytti myös erilaista GSK3-estäjää MLL-soluissa ja havaitsi, että se pysäytti niiden kasvun. "Luulen, että meidän on tulevaisuudessa kehitettävä parempia inhibiittoreita, joita voidaan antaa pitkäaikaisesti", Cleary sanoi. Tämä saattaa onnistua tutkimalla lääkkeen käyttöä muissa sairauksissa. Clearyn mukaan lääkeyhtiöt kehittävät GSK3:n estäjiä diabeteksen ja Alzheimerin taudin hoitoon.</w:t>
      </w:r>
    </w:p>
    <w:p>
      <w:r>
        <w:rPr>
          <w:b/>
        </w:rPr>
        <w:t xml:space="preserve">Tulos</w:t>
      </w:r>
    </w:p>
    <w:p>
      <w:r>
        <w:t xml:space="preserve">Entsyymin estäminen voisi auttaa harvinaisen verisyövän hoidossa.</w:t>
      </w:r>
    </w:p>
    <w:p>
      <w:r>
        <w:rPr>
          <w:b/>
        </w:rPr>
        <w:t xml:space="preserve">Esimerkki 2.857</w:t>
      </w:r>
    </w:p>
    <w:p>
      <w:r>
        <w:t xml:space="preserve">Kyseessä on ensimmäinen lakiesitys, jonka kuvernööri Phil Murphy on allekirjoittanut sen jälkeen, kun hän tuli Christien seuraajaksi, joka käytti veto-oikeuttaan menoihin koko kahden kautensa ajan. "Tänään sanomme selvällä äänellä, että New Jersey seisoo jälleen kerran oikeiden asioiden puolesta", Murphy sanoi. "New Jersey puolustaa jälleen kerran naisten terveyttä." Murphy allekirjoitti lain yhdessä lainsäädäntö- ja Planned Parenthood -järjestön johtajien kanssa, mukaan lukien Cecile Richards, Planned Parenthood Federation of American väistyvä presidentti. Hän sanoi, että Murphyn allekirjoitus edustaa "uuden aikakauden" alkua. Christie vastusti lainsäädäntöä, koska se kiertää tavanomaista talousarviomenettelyä. Suunnitellun vanhemmuuden kaltaisten palveluntarjoajien rahoitus on murto-osa osavaltion lähes 35 miljardin dollarin budjetista. Lainsäätäjiä hallitsevat demokraatit sanoivat, että rahoitusta tarvitaan ennaltaehkäisevään hoitoon, kuten rinta- ja kohdunkaulan syövän seulontoihin, ja kehuivat lakiesityksen hyväksymistä. Murphy sanoi, että kuusi perhesuunnittelukeskusta on suljettu vuosien varrella rahoituksen loppumisen jälkeen. Republikaanit kyseenalaistivat menot, koska Planned Parenthood tekee myös poliittisia menoja poliittisen toimintaryhmänsä kautta. Lainsäädäntö estää rahoituksen käyttämisen abortteihin. Planned Parenthood tarjoaa klinikoilla eri puolilla maata erilaisia terveyspalveluja, kuten ehkäisyä, syöpäseulontoja ja sukupuolitautitestejä. Se on myös johtava aborttien tarjoaja, mikä tarkoittaa, että se joutuu säännöllisesti ristiriitaan konservatiivien kanssa. Tämä oli esillä keskiviikkona, ja Murphy huomautti, että hänen voittonsa osoitti, että "vaaleilla on seurauksia". Richards, joka on sanonut luopuvansa tehtävästään, mutta jäävänsä välivaaleihin asti, sanoi, että ryhmä "hyökkää" perhesuunnittelun rahoituksen saamista koskevassa kysymyksessä. Kahdeksan vuotta kestänyt odotus rahoituksen palauttamiseksi oli keskeinen teema. Murphy kiitti monia lainsäätäjiä lainsäädännön hyväksymisestä ja keskittyi yhdessä vaiheessa rahoittajaan, senaatin enemmistöjohtaja Loretta Weinbergiin, joka esitteli lakiesityksen joka vuosi Christien kaudella. "Jos on motto, jonka voimme antaa sinulle, se on mielestäni tämä: Jos et aluksi onnistu, yritä, yritä, yritä ja yritä, yritä, yritä ja yritä ja yritä uudelleen", hän sanoi. Abortin vastaisen New Jersey Right to Life -järjestön toiminnanjohtaja Marie Tasy sanoi, että lakiehdotuksen kieli, joka kieltää varojen käytön abortteihin, oli "harhaanjohtavaa". Tämä johtuu siitä, että osavaltion Planned Parenthood -klinikat tarjoavat abortteja, joten rahoituksen lisääminen "tukisi" heidän aborttiliiketoimintaansa, hän sanoi. "Jos joku tekee politiikkaa, se on kuvernööri Murphy, joka ensimmäisenä tekonaan kuvernöörinä allekirjoitti (lainsäädännön), joka käyttää verorahojamme palkitakseen poliittisen, puolueellisen järjestön, joka auttoi häntä valitsemaan", Tasy sanoi lausunnossaan. Richards sanoi tilaisuuden jälkeen, että rahat menevät vain perhesuunnitteluun. "Toimimme aivan kuten kaikki muutkin sairaalat Amerikassa. Saamme korvauksen tarjoamistamme palveluista", hän sanoi. Lakiehdotuksen mukaan julkiset varat eivät mene suoraan Planned Parenthoodille, vaan ne menevät osavaltion terveysministeriön perhesuunnittelupalveluille, joka myöntää avustuksia, vaikka järjestön odotetaankin hyötyvän rahoituksesta. Republikaanien edustaja Holly Schepisi sanoi, että hän olisi äänestänyt lakiehdotuksen puolesta, mutta muutti mielensä ja pidättäytyi äänestämästä sen jälkeen, kun osavaltion Planned Parenthood -järjestö kieltäytyi avaamasta kirjojaan, jotta lainsäätäjät näkisivät, miten se käyttää rahojaan. Murphy sanoi virkaanastujaispäivänään, että lainsäädännön allekirjoittaminen on ensisijainen tavoite, ja keskiviikon lakiesityksen allekirjoittaminen pidettiin Trentonissa sijaitsevassa koristeellisessa art deco -tyylisessä War Memorial -rakennuksessa, joka oli vastakohta toimistomaiselle mediatalolle, jossa Murphy on allekirjoittanut toimeenpanomääräyksiä. Hän allekirjoitti myös toisen toimenpiteen, jonka tarkoituksena on tarjota Medicaid-kattavuus ehkäisyyn pienituloisille asukkaille. Kuvernööri ilmoitti myös höllentävänsä New Jerseyn Medicaid-palvelun tarjoajan asettamaa rajoitusta pitkävaikutteiselle, palautuvalle ehkäisylle, kuten kohdunsisäisille laitteille. Christien budjetit eivät leikanneet kaikkia varoja naisten ennaltaehkäisevään hoitoon. Veto-oikeuttaan koskevissa lausunnoissaan Christie viittasi esimerkiksi budjetoituihin menoihin ennaltaehkäiseviin terveystoimenpiteisiin, kuten New Jerseyn syöpäkoulutus- ja varhaishavaitsemisohjelmaan, josta rahoitetaan mammografioita, papa- ja eturauhastutkimuksia. ___ Seuraa Catalinia osoitteessa https://twitter.com/mikecatalini ___ Juttua on korjattu siten, että Right to Life -järjestön johtaja puhui aborttiliiketoiminnasta, ei toimenpiteistä.</w:t>
      </w:r>
    </w:p>
    <w:p>
      <w:r>
        <w:rPr>
          <w:b/>
        </w:rPr>
        <w:t xml:space="preserve">Tulos</w:t>
      </w:r>
    </w:p>
    <w:p>
      <w:r>
        <w:t xml:space="preserve">Murphy kumoaa Christien päätöksen ja hyväksyy 7,5 miljoonaa dollaria naisten terveydelle.</w:t>
      </w:r>
    </w:p>
    <w:p>
      <w:r>
        <w:rPr>
          <w:b/>
        </w:rPr>
        <w:t xml:space="preserve">Esimerkki 2.858</w:t>
      </w:r>
    </w:p>
    <w:p>
      <w:r>
        <w:t xml:space="preserve">Dewayne Johnsonin, joka haastoi Monsanton oikeuteen vuonna 2016, tekemän päätöksen myötä kokonaispalkinto on 78 miljoonaa dollaria, kun valamiehistön 10. elokuuta antama tuomio oli 289 miljoonaa dollaria - 39 miljoonaa dollaria korvauksia ja 250 miljoonaa dollaria rangaistusluonteisia vahingonkorvauksia. Johnsonin asianajotoimisto sanoi lausunnossaan, että hän hyväksyi alennuksen "toivottavasti saavuttaakseen lopullisen ratkaisun vielä elinaikanaan".   Oikeudenkäyntiä valvonut tuomari Suzanne Bolanos Kalifornian ylioikeudesta San Franciscossa vahvisti aiemmin tässä kuussa tuomion vastuuosuuden, mutta määräsi rangaistusluonteisten vahingonkorvausten leikkaamisen Kalifornian ja liittovaltion lakien mukaiseksi. Bayer kiistää väitteet siitä, että glyfosaatti voi aiheuttaa syöpää, ja ilmoitti valittavansa päätöksestä, koska oikeudenkäynnissä esitetyt todisteet eivät tukeneet tuomiota. Tuomio, joka oli ensimmäinen Monsantoa vastaan annettu vastaava päätös, pudotti yhtiön arvoa 10 prosenttia, ja osakkeet ovat sittemmin laskeneet lähes 30 prosenttia tuomiota edeltävästä arvostaan. Yhtiö, jota vastaan on nostettu yli 8 700 glyfosaattia koskevaa kannetta Yhdysvalloissa, sanoo, että vuosikymmeniä kestäneet tieteelliset tutkimukset ja käytännön käyttö ovat osoittaneet glyfosaatin olevan turvallinen ihmisten käyttöön. Sääntelyviranomaiset eri puolilla maailmaa, mukaan lukien Yhdysvaltain ympäristönsuojeluvirasto, ovat todenneet, että glyfosaatti ei todennäköisesti aiheuta syöpää ihmisille, ja hyväksyivät kemikaalin, mutta Maailman terveysjärjestön syöpäyksikkö luokitteli glyfosaatin vuonna 2015 "todennäköisesti syöpää aiheuttavaksi ihmiselle".  Valamiehistö katsoi, että yhtiön glyfosaattia sisältävät RoundUp- ja Ranger Pro -tuotteet ovat vastuussa Johnsonin non-Hodgkinin lymfooman aiheuttamisesta, ja sanoi, että yhtiö ei ollut varoittanut häntä ja muita kuluttajia riskeistä. Johnson voi päättää, hyväksyykö hän alennuksen vai joutuuko hän uuteen oikeudenkäyntiin rangaistusluonteisten vahingonkorvausten osalta. Hänen asianajajansa ilmoittivat keskiviikkona, että he aikovat kyseenalaistaa vahingonkorvausten määrän Bayerin valituksen aikana.</w:t>
      </w:r>
    </w:p>
    <w:p>
      <w:r>
        <w:rPr>
          <w:b/>
        </w:rPr>
        <w:t xml:space="preserve">Tulos</w:t>
      </w:r>
    </w:p>
    <w:p>
      <w:r>
        <w:t xml:space="preserve">Bayer in U.S.A:n rikkaruohomyrkkyjutussa esiintynyt maanviljelijä hyväksyy alennetun korvauksen.</w:t>
      </w:r>
    </w:p>
    <w:p>
      <w:r>
        <w:rPr>
          <w:b/>
        </w:rPr>
        <w:t xml:space="preserve">Esimerkki 2.859</w:t>
      </w:r>
    </w:p>
    <w:p>
      <w:r>
        <w:t xml:space="preserve">Sisällä perusklinikka on täynnä nuoria äitejä ja vastasyntyneitä vauvoja, jotka ovat viimeisimpiä tulokkaita väestöbuumissa, joka on noussut yhtä hellittämättömästi kuin meri tässä syvästi kristillisessä etuvartioasemassa, jossa perhesuunnitteluun suhtaudutaan yhä epäilevästi. Se uhkaa hukuttaa Etelä-Tarawan pienen atollin yhtä nopeasti kuin nouseva meri. Noin 50 000 ihmistä, noin puolet Kiribatin kokonaisväestöstä, on jo ahtautunut 16 neliökilometrin kokoiselle hiekka- ja korallikaistaleelle. "Ilmastonmuutos on selvä pitkän aikavälin uhka Kiribatille, siitä ei ole minkäänlaista epäilystä", sanoo Simon Donner, Brittiläisen Kolumbian yliopiston ilmastotutkija, joka on vieraillut Etelä-Tarawalla vuodesta 2005 lähtien. "Se ei kuitenkaan tarkoita, että se olisi suurin ongelma juuri nyt ...". Ensimmäistä kertaa Tarawalla vierailevat eivät hämmästy merenpinnan nousun vaikutuksista, vaan siitä, miten täynnä ihmisiä siellä on."  Matalalla sijaitsevat eteläisen Tyynenmeren saarivaltiot, kuten Kiribati (lausutaan Kee-ree-bahs) ja Tuvalu, jotka sijaitsevat noin puolivälissä Koillis-Australian ja Havaijin välistä, ovat jo pitkään olleet ilmastonmuutoksen ja merenpinnan nousun kohokohtia. Kiribatin 32 atollilla ja yhdellä korallisaarella on keskimäärin vain kaksi metriä merenpinnan yläpuolella, ja ne sijaitsevat päiväntasaajan tuntumassa 3,5 miljoonan neliökilometrin (2 miljoonan neliökilometrin) suuruisella, muuten tyhjällä merialueella. Tutkimusten mukaan ympäröivän merenpinnan taso nousee noin 2,9 millimetriä vuodessa, mikä on selvästi enemmän kuin maailmanlaajuinen keskiarvo, joka on 1-2 millimetriä vuodessa. Kiribatin presidentti Anote Tong on ennustanut synkkästi, että hänen maastaan tulee todennäköisesti asuinkelvoton 30-60 vuoden kuluessa tulvien ja makean veden saastumisen vuoksi. Vaikka ilmastonmuutos on vakava pidemmän aikavälin uhka, monet ihmiset, Tong mukaan luettuna, tunnustavat, että väestön hurja kasvu on välittömämpi ongelma. Etelä-Tarawan asukastiheys on yli 3 000 asukasta neliökilometrillä, mikä on verrattavissa Los Angelesiin tai osaan Lontoosta - ilman kerrostaloja. Hallitus pelkää, että Etelä-Tarawan väkiluku voi kaksinkertaistua yli 100 000:een vuoteen 2030 mennessä, elleivät syntyvyys ja sisäinen muuttoliike hidastu. Atollin halki kulkevaa pölyistä tietä pitkin kulkee alkeellisia majoja, joissa on pelkkiä puisia makuualustoja ja palmunvarjostettuja kattoja. Niiden seassa on sikaloita, kanakoppeja, ylikansoitettuja hautapaikkoja ja toisen maailmansodan verisimpiin kuuluneen taistelun räjähtäneitä jäännöksiä. Kiribatin sairaalapalvelujen johtaja Bwabwa Oten sanoo, että Kiribatin nykyinen vuotuinen väestönkasvu on lähes 6 prosenttia, ja ylikansoitus on merkittävä sairauksien aiheuttaja, ja lapsikuolleisuus on alueen korkeimpia. Kirkolla on tärkeä rooli eteläisellä Tyynellämerellä, ja yritykset rajoittaa syntyvyyttä ovat törmänneet vastarintaan. Suuret perheet ovat myös perinteisiä alueella, jossa teiniraskauksien määrä on yksi maailman korkeimmista. Tong on kuvaillut väestönkasvua "uhkaksi" ja kehottanut kirkkoja auttamaan kasvun hillitsemisessä sallimalla jäsentensä käyttää ehkäisyä. "Uskonnolla on uskomattoman suuri vaikutusvalta Tyynenmeren alueella, ja siellä epäillään avoimesti, että kun puhumme perhesuunnittelusta, se tarkoittaa itse asiassa perheen lopettamista", sanoi Bronwyn Hale uusiseelantilaisesta Family Planning International -järjestöstä, joka työskentelee seksuaali- ja lisääntymisterveyden edistämiseksi Kiribatissa. Edistystä on tapahtunut, ja klinikkakävijöiden määrä on kasvanut ja ylikansoituksen uhka hyväksytään yhä paremmin. "Juuri nyt väestö on tärkein kysymys, ykkösasia, joka meidän on kohdattava", sanoi Peter Itibita, Etelä-Tarawan mormonikirkon jäsen. Monet terveysongelmat johtuvat myös puhtaan veden puutteesta, sillä lisääntyvä suolapitoisuus ja saastuminen vaikuttavat pohjaveteen, ja ihmisten ja eläinten jätteistä ja muista saasteista johtuvat ripuliepidemiat. Myös Nawereweren sairaalassa on ongelmia, sillä uudet äidit valuvat ylikansoitetuilta osastoilta verannoille ja käytäville. "Joskus uusien vauvojen kohdalla meillä ei ole vettä heidän pesemiseensa", sanoo synnytysosaston hoitaja Rina Tabi. Aurinkoenergia- ja suolanpoistolaitoksia suunnitellaan parhaillaan, mutta niiden rakentaminen ja ylläpito on haaste rahapulassa olevalle Kiribatille, joka on riippuvainen avustuksista ja ulkomaisista kalastuslaivastoista saatavista rojalteista. Merenpinnan muutoksen monimutkaisuus on käymässä yhä ilmeisemmäksi, ja ei ole epäilystäkään siitä, etteivätkö Kiribatin kaltaiset valtiot kuuluisi suurimpien vaikutusten piiriin. Yhtä selvää on kuitenkin, että Kiribatin kaltaiset haavoittuvat valtiot vastaavat alle 0,1 prosentista fossiilisten polttoaineiden poltosta aiheutuvista maailmanlaajuisista kasvihuonekaasupäästöistä. Yhdistyneiden Kansakuntien mukaan Tyynenmeren väestönkasvu on viimeisten 30 vuoden aikana jatkuvasti ylittänyt kaikki muut alueet Afrikkaa lukuun ottamatta, ja se pysyy todennäköisesti maailmanlaajuista keskiarvoa suurempana seuraavien 40-50 vuoden ajan, vaikka maailman suurimmassa valtameressä asuu tuskin 10 miljoonaa ihmistä. Tyynenmeren ylikansoittumisesta on myös ollut jo pitkään huolta, ja jo 1960-luvulta lähtien on ennustettu, että väestönkasvu ylittää elintarviketuotannon. Oxfam New Zealandin toiminnanjohtaja Barry Coates sanoi, että hauraiden atollien väestö on jo pitkään kehittynyt kestämään resurssipulaa, pyörremyrskyjä ja muita ajoittaisia ilmasto-oloja. "Mutta nyt väestönkasvun ja ilmastonmuutoksen aiheuttamat paineet ovat nujertamassa perinteiset selviytymismekanismit", Coates sanoi. Kiribatin hallitus on myös tutkinut radikaaleja vaihtoehtoja väestönsä ruokkimiseksi ja asuttamiseksi, kuten neuvotteluja maan ostamisesta läheiseltä Fidžiltä. Suuremmilla Tyynenmeren alueen naapureilla Uudella-Seelannilla ja Australialla on todennäköisesti suuri rooli, jos laajamittaista muuttoliikettä tarvitaan, ja länsimaiden hallituksia painostetaan luomaan uusi pakolaiskategoria ilmastonmuutoksen vaikutuksia pakeneville ihmisille. Uusi-Seelanti hylkäsi vuonna 2012 Kiribatin koetapauksen, ja kansainvälistä lainsäädäntöä on todennäköisesti muutettava.</w:t>
      </w:r>
    </w:p>
    <w:p>
      <w:r>
        <w:rPr>
          <w:b/>
        </w:rPr>
        <w:t xml:space="preserve">Tulos</w:t>
      </w:r>
    </w:p>
    <w:p>
      <w:r>
        <w:t xml:space="preserve">Ihmiskunnan vuorovesi ja merten nousu uhkaavat Kiribatin tulevaisuutta.</w:t>
      </w:r>
    </w:p>
    <w:p>
      <w:r>
        <w:rPr>
          <w:b/>
        </w:rPr>
        <w:t xml:space="preserve">Esimerkki 2.860</w:t>
      </w:r>
    </w:p>
    <w:p>
      <w:r>
        <w:t xml:space="preserve">Yksi Yhdysvaltojen presidentin perustuslaillisista valtuuksista on nimittää ja nimittää korkeimman oikeuden tuomareita sillä edellytyksellä, että nimitykset tehdään "senaatin neuvojen ja suostumuksen" perusteella.  Tämä menettely - kuten monet muutkin, jotka perustajat eivät osanneet ennakoida poliittisten puolueiden nousua Amerikassa - on jo kauan sitten kietoutunut puoluepoliittiseen poseeraamiseen. Valkoisen talon hallussa oleva puolue pyrkii yleensä nostamaan korkeimman oikeuden ehdokkaan, joka on ideologisesti linjassa sen puolueen kanssa, ja käyttää erilaisia strategioita saadakseen valitun ehdokkaan hyväksymisprosessin läpi riippuen siitä, onko senaatti senaatin hallussa, onko se opposition hallussa vai ei kummankaan puolueen hallussa. Eräs harvinainen (mutta ei ennennäkemätön) tilanne, joka ennakoi korkeimman oikeuden taistelua, oli se, että korkeimman oikeuden tuomari Antonin Scalia kuoli yllättäen 13. helmikuuta 2016, jolloin presidentti Barack Obaman oli nimitettävä korvaaja. (Vaikka korkeimman oikeuden tuomarit nimitetään elinkaudeksi, viime vuosikymmeninä suurin osa avoimista paikoista on syntynyt pikemminkin istuvien tuomareiden eläkkeelle jäämisen tai eroamisen kuin kuoleman vuoksi, jolloin presidenteillä on ollut runsaasti aikaa harkita ja nimittää heidän seuraajansa.) Koska Antonin Scalian kuollessa presidentti Obamalla oli jäljellä alle vuosi viimeistä toimikauttaan ja republikaaneilla oli enemmistö paikoista Yhdysvaltain senaatissa, republikaanit ilmoittivat, että he voisivat yksinkertaisesti lykätä presidentti Obaman Scalian tilalle nimittämän henkilön vahvistamista tulevien presidentinvaalien jälkeiseen aikaan siinä toivossa, että he saisivat Valkoisen talon takaisin ja voisivat sen jälkeen esittää oman ehdokkaansa. Tämä tapahtumaketju herätti luonnollisesti kritiikkiä siitä, että toinen osapuoli "pelaa pelejä" korkeimman oikeuden vahvistusprosessin kanssa ja toinen osapuoli on tekopyhä, koska se vastustaa jotakin, mitä se on itse kannattanut aiemmin. Tämä retorinen taistelu heijastui erilaisissa sosiaalisessa mediassa levitetyissä kuvissa, joissa molempien puolueiden jäsenet kuvattiin opportunistisina horjuttajina, jotka perustelivat sen lähestymistavan, joka kulloinkin sopi heidän puolelleen. Yksi tällainen kuva sisälsi lainauksia senaatin enemmistöjohtajalta (ja republikaanilta) Mitch McConnellilta, joka kannatti (vuonna 2016), että Scalian paikka pysyisi avoimena seuraavien presidentinvaalien jälkeen, ja totesi (vuonna 2001), että presidentillä "on oikeus kallistaa oikeuslaitosta siihen suuntaan, jonka hän kokee sopivaksi": 2016: Yhdysvaltain kansalla pitäisi olla ääni korkeimman oikeuden seuraavan tuomarin valinnassa. Siksi tätä avointa paikkaa ei pitäisi täyttää ennen kuin meillä on uusi presidentti. 2001: Näkemykseni on nyt, että presidentti voitti vaalit, olipa tulos mikä tahansa, ja hänellä on oikeus kallistaa oikeuslaitosta siihen suuntaan, jonka hän kokee sopivaksi. Ensimmäisen lainauksen paikkansapitävyyden ja merkityksen tarkistaminen on melko yksinkertaista: Senaatin enemmistöjohtaja Mitch McConnell sanoi 13. helmikuuta 2016 (päivänä, jona Scalia kuoli), että senaatin ei pitäisi vahvistaa korkeimman oikeuden tuomarin Antonin Scalian korvaajaa ennen vuoden 2016 vaaleja - historiallinen moitte presidentti Obaman auktoriteetin moittimiseksi ja poikkeuksellinen haaste käytännölle, jonka mukaan kutakin ehdokasta harkitaan hänen yksilöllisten ansioidensa perusteella. McConnellin lausunnon nopeus - se tuli noin tunti sen jälkeen, kun Scalian kuolema Teksasissa oli vahvistettu - hämmästytti Valkoisen talon virkamiehiä, jotka olivat odottaneet Kentuckyn republikaanin estävän heidän ehdokkaansa kaikin käytettävissään olevin keinoin, mutta eivät osanneet kuvitella, että taistelutahtoinen republikaanijohtaja hylkäisi välittömästi kategorisesti kenet tahansa Obaman valitseman ehdokkaan. "Amerikan kansalla pitäisi olla ääni seuraavan korkeimman oikeuden tuomarin valinnassa. Siksi tätä avointa paikkaa ei pitäisi täyttää ennen kuin meillä on uusi presidentti", McConnell sanoi samaan aikaan, kun muut vaaleilla valitut edustajat senaattori Bernie Sandersista tulevaan senaatin demokraattijohtajaan Charles Schumeriin julkaisivat lausuntoja, joissa he esittivät surunvalittelunsa tuomarin perheelle, johon kuuluu 26 lapsenlasta. Toinen sitaatti oli peräisin kuulemisista, jotka kongressin hallinnollista valvontaa ja tuomioistuimia käsittelevä alivaliokunta järjesti vuonna 2001 ja jotka koskivat tuomioistuinten nimitys- ja vahvistusprosessia (kaikkien liittovaltion tuomioistuinten, ei vain korkeimman oikeuden tuomareiden, nimitysprosessia), kuulemisia, joissa "keskityttiin elintärkeään kysymykseen siitä, millainen rooli ideologialla pitäisi olla tuomareiden valinnassa ja vahvistamisessa".   Senaattori McConnell, joka on oikeusasioita käsittelevän valiokunnan jäsen, väitti (osittain), että senaatin tehtävänä olisi suurelta osin oltava tutkia "tuomarin pätevyyttä, rehellisyyttä ja sopivuutta tuomarinistuimelle" eikä ehdokkaan poliittista ideologiaa, että senaatin olisi "alistuttava presidentille ideologiakysymyksessä", että presidentillä on "oikeus suurimmaksi osaksi kallistaa oikeuslaitosta siihen suuntaan, jonka hän katsoo sopivaksi" ja että hän (ts, McConnell) oli näin ollen hyväksynyt kaikki presidentti Bill Clintonin (demokraatti) esittämät tuomariehdokkaat:  Aloin ensimmäisen kerran käsitellä senaatin neuvoa-antavaa ja suostumusta koskevaa roolia toimimalla tämän valiokunnan jäsenen avustajana täällä vuosina 1969 ja 1970 Haynesworthin ja Carswellin nimitysten aikana, ja myöhemmin kirjoitin ainoan lakilehtiartikkelin, jonka kirjoitin nuorena miehenä tästä aiheesta sen jälkeen, kun nämä kiistanalaiset nimitykset oli saatu päätökseen. Uskoin silloin ja uskon nyt, että senaatin asianmukainen tehtävä on pitkälti se, mitä senaattori Kyl ehdotti, eli arvioida tuomarin pätevyyttä, rehellisyyttä ja soveltuvuutta tuomarinistuimeen. Palautin kuuliaisesti, toisinaan suu tukehtuen, jokaisen Clintonin vuosina saamani sinisen lapun myönteisesti. Näkemykseni silloin ja näkemykseni nyt on, että presidentti voitti vaalit, olipa marginaali mikä tahansa, ja hänellä on oikeus suurimmaksi osaksi kallistaa oikeuslaitosta siihen suuntaan, jonka hän kokee sopivaksi. Pelkään, että tämänpäiväisessä kuulemistilaisuudessa yritetään luoda senaatille uusi lakmuspykälä, jota ei ole ollut aiemmin. En ymmärrä, miksi pyrimme siihen. Kuten senaattori Sessions huomautti, ja luulen, että myös senaattori Kyl viittasi tähän, presidentti Clintonin nimityksistä 377 hyväksyttiin. Hänen kaudestaan 75 prosenttia oli republikaanien muodostaman senaatin aikana. Presidentti Reaganin aikana, jolloin hänellä oli 75 prosenttia toimikaudestaan myötämielinen senaatti, vahvistettiin vain muutama nimitys enemmän, 382. Tämän vuoksi turvallisin ja järkevin paikka olla ja paikka, jossa senaatti on ollut suurimman osan maamme historiasta, on se, että se on pitkälti alistunut presidentille ideologian kysymyksessä ja arvioinut ehdokkaan pätevyyttä ja rehellisyyttä. Epäilen, että perustajaisät eivät tienneet, että olisi olemassa oikeusasioita käsittelevä valiokunta. Se ei luultavasti koskaan tullut heille mieleen. Kun he sanoivat "neuvoa ja suostumusta", he taisivat puhua koko senaatista. Perustajaisät eivät varmastikaan ajatelleet, että täällä olisi joukko yhteispuheenjohtajia. He antoivat nimitysvallan kuitenkin presidentille. McConnell yhtyi Arizonan republikaanisenaattori Jon Kylin aiempaan lausuntoon, jossa hän sanoi (osittain): Minusta on mielenkiintoista, että väitettä, jonka mukaan ehdokkaan ideologian pitäisi olla riittävä peruste hylkäämiselle, luonnehditaan kahden puolueen lähestymistavaksi. Luulisi, että kaksipuolueisuus tarkoittaisi aivan päinvastaista. Yhteistyö presidentin kanssa kahden puolueen pohjalta ei mielestäni ala uhkauksella, että hylkäämme ehdokkaanne, olivatpa he kuinka päteviä tahansa, jos emme pidä heidän poliittisesta ideologiastaan, sellaisena kuin me sen tulkitsemme. Mielestäni meidän ei pidä erehtyä siitä, että se, mitä tässä ehdotetaan, on merkittävä poikkeama tavasta, jolla ehdokkaita on perinteisesti kohdeltu. Onko poikkeuksia ollut? Varmasti on, mutta ne todistavat säännön, koska ne ovat poikkeuksia siitä yleisestä kunnioituksesta, jota presidentin ehdokkaita kohtaan on aina osoitettu. Kahden puolueen näkökulmasta se huolestuttaa minua, koska uskon, että se asettaa meidät hyvin vaaralliselle tielle, joka johtaa vastakkainasetteluihin ja riitoihin täällä kongressissa sekä suhteessamme presidenttiin, ja kuten senaattori Sessions sanoi, se luo myös erittäin huonon ennakkotapauksen. Minusta oli myös mielenkiintoista, että puheenjohtaja viittasi presidentti Bushin kampanjan teemaan ja suoraan sanottuna hänen vastustajansa reaktioon, joka teki selväksi, että jos presidentti Bush valittaisiin, hän asettaisi korkeimpaan oikeuteen Thomasin ja Scalian kaltaisia tiukan konstruktionisteja. Tämä oli tietenkin mielestäni oikea kuvaus siitä perinteestä, että presidentti tekee näin. Presidentillä on tämä oikeus, kun hänet valitaan, ja hänet on muuten valittu, vaikka vaalit olivatkin niukat. Presidentti Bush on presidentti, ja mielestäni demokraatit, jotka kampanjoivat häntä vastaan sillä perusteella, että hän yrittäisi nimittää henkilöitä, jotka ovat hänen oikeusfilosofiansa mukaisia, olivat oikeassa sanoessaan, että hän tekisi niin, että se olisi lopputulos, koska senaatti on aina vahvistanut enemmän tai vähemmän valitun presidentin ehdokkaat riippumatta siitä, miten lähellä vaalit olivat. Presidentti Clintonin puolesta ei loppujen lopuksi koskaan äänestänyt enemmistö tämän maan kansalaisista, mutta me kunnioitimme merkittävästi hänen nimityksiään. Tarkoitan, että meidän poliittisten henkilöiden - ja tämä on meidän ympäristömme, politiikka - on mielestäni silkkaa hulluutta yrittää siirtää poliittiset näkemyksemme tuomioistuimen tehtäviin ja säilyttää tasapaino vahvistuksillamme. Sen sijaan meidän kaikkien pitäisi palata siihen, mikä on perinteisesti ollut tehtävämme, eli arvioida ehdokkaan pätevyyttä, pätevyyttä, mukaan lukien tuomarin temperamentti, taustaa ja myös jonkin verran oikeusfilosofiaa. Toisessa kuvassa esiteltiin samankaltaisia "käänteentekeviä" lausuntoja senaattori Harry Reidiltä Nevadasta, demokraatilta, joka on aiemmin toiminut senaatin enemmistöjohtajana: Senaatin tehtävät on määritelty Yhdysvaltain perustuslaissa. Missään tuossa asiakirjassa ei sanota, että senaatin velvollisuutena on antaa presidentin nimittämille henkilöille äänioikeus. [19. toukokuuta 2005] Meillä on tuo ilkeä pieni perustuslaki, jossa sanotaan, että senaatti on velvollinen järjestämään kuulemistilaisuuksia ja että se on velvollinen äänestämään. [1. maaliskuuta 2016] Kuten McConnellin kuvan kohdalla, Reidille liitetyt sitaatit olivat ristiriitaisia ja perustuivat oletettavasti siihen, mikä toimintatapa olisi poliittisesti tarkoituksenmukaista hänen puolueelleen, eikä niinkään johdonmukaiseen (puolueettomaan) poliittiseen kantaan. Näiden lausuntojen alkuperää ei myöskään ollut vaikea selvittää: Maaliskuun 1. päivänä 2016 Reidiä siteerattiin seuraavasti artikkelissa, joka käsitteli republikaanien vastustusta Scalian korvaajan nimityskuulustelujen järjestämiselle ennen presidentti Obaman toimikauden päättymistä: McConnell kertoi edustajainhuoneen republikaanien viikoittaisessa kokouksessa ennen kuin hän matkusti pitkin Pennsylvania Avenueta Valkoiseen taloon, että hän pitää kiinni lupauksestaan olla järjestämättä kuulemisia tai äänestyksiä Obaman ehdokkaasta. Scalia oli johtava konservatiivinen ääni tuomaristossa, ja Obaman korvaaja voisi antaa liberaaleille viiden äänen enemmistön. Reidin mukaan presidentti "teki kokouksessa hyvin selväksi", että hän harkitsisi kaikkia McConnellin ja Grassleyn suosittelemia ehdokkaita. GOP-johtajat eivät kuitenkaan esittäneet nimilistaa. Kysyttäessä, mitä keinoja demokraateilla on äänestyksen pakottamiseksi, Reid ehdotti, että he jatkaisivat republikaanien häpäisemistä heidän kantansa vuoksi. "Meillä on se ilkeä pieni perustuslaki, jonka mukaan he ovat velvollisia järjestämään kuulemisia ja äänestämään", hän sanoi. "He vannoivat pitävänsä perustuslakia yllä. He eivät tee sitä. He kävelevät pois siitä." (Teknisesti ottaen perustuslaissa sanotaan vain, että presidentti "nimittää ja senaatin neuvojen ja suostumuksen perusteella nimittää ... korkeimman oikeuden tuomareita"; kyseinen asiakirja ei kerro, onko senaatti velvollinen järjestämään kuulemisia ja äänestämään tällaisista nimityksistä). Todisteita senaattori Reidin vuoden 2005 lausunnoista oli yhtä helppo löytää: Senaatin 19. toukokuuta 2005 pidetyssä istunnossa, joka oli koolle kutsuttu käsittelemään Priscilla Owenin nimittämistä tuomariksi Yhdysvaltain viidennen piirin muutoksenhakutuomioistuimeen (joka oli muiden vastaavien nimitysten ohella estynyt filibustereiden demokraattien toimesta): Senaatti jatkoi Priscilla Owenin nimittämistä tuomariksi Yhdysvaltain viidennen piirin muutoksenhakutuomioistuimeen. Hän oli ensimmäinen niistä seitsemästä nimityksestä, joita vähemmistöpuolue demokraatit olivat viivytelleet. Republikaanit, joilla oli 55 äänen enemmistö, olivat ehdottaneet vahvistusmenettelyn muuttamista senaatin presidentin päätöksellä, jonka senaatin enemmistö hyväksyi, jotta tuomarinimityksistä äänestettäessä ei tarvitsisi käyttää filibusteriä. Tämä merkitsisi muutosta senaatin sääntöihin, mikä mahdollistaisi sen vahvistamisen yksinkertaisella enemmistöäänestyksellä ilman, että keskustelua varten tarvitsisi vedota clotureen. Tätä kutsuttiin yleisesti "ydinvaihtoehdoksi", koska se voisi vaikuttaa senaatin normaaliin työskentelyyn. Keskustelu jaettiin tasan kummallekin osapuolelle varattujen aikalohkojen mukaan. Senaattori Reid väitti menettelyn aikana, että perustuslain sanamuoto ei edellytä, että "jokaisesta ehdokkaasta äänestetään": Senaatin tehtävät on määritelty Yhdysvaltain perustuslaissa. Asiakirjassa ei missään sanota, että senaatin velvollisuutena on antaa presidentin ehdokkaille ääni. Siinä sanotaan, että nimitykset tehdään senaatin neuvojen ja suostumuksen perusteella. Se on aivan eri asia kuin se, että jokaisesta ehdokkaasta äänestetään.</w:t>
      </w:r>
    </w:p>
    <w:p>
      <w:r>
        <w:rPr>
          <w:b/>
        </w:rPr>
        <w:t xml:space="preserve">Tulos</w:t>
      </w:r>
    </w:p>
    <w:p>
      <w:r>
        <w:t xml:space="preserve">Kuvat toistavat Yhdysvaltain senaattoreiden Mitch McConnellin ja Harry Reidin ristiriitaisia lausuntoja presidentin oikeudesta nimittää korkeimman oikeuden tuomareita.</w:t>
      </w:r>
    </w:p>
    <w:p>
      <w:r>
        <w:rPr>
          <w:b/>
        </w:rPr>
        <w:t xml:space="preserve">Esimerkki 2.861</w:t>
      </w:r>
    </w:p>
    <w:p>
      <w:r>
        <w:t xml:space="preserve">"Kun abortti on nyt keskeinen kysymys terveydenhuoltouudistuksesta käytävässä keskustelussa, aborttioikeuksien kannattajat korostavat presidentti Barack Obaman presidentinvaalikampanjan aikana antamaa lupausta asiasta. Jäsenilleen 9. marraskuuta 2009 lähettämässään tiedotteessa Planned Parenthood Action Fund sanoi: ""Presidentti Obama kampanjoi lupaamalla asettaa lisääntymisterveydenhuolto uudistussuunnitelmansa keskipisteeksi.""" Käsittelemme tätä väitettä tässä. Lisäämme sen myös kampanjalupauksia koskevaan Obameter-tietokantaamme. Ryhmän väite on lähes identtinen sen kanssa, jonka edustajainhuoneen republikaanijohtaja John Boehner (R-Ohio) esitti syyskuussa. Hän totesi lausunnossaan, että ""presidenttiyttä tavoitellessaan nykyinen presidentti Obama julisti, että jokainen ansaitsee lisääntymisterveydenhuollon, johon abortti kuuluu, ja vannoi, että tämä 'oikeus' olisi hänen terveydenhuollon uudistussuunnitelmansa ytimessä, jos hänet valittaisiin presidentiksi."". Tutkimme Boehnerin väitteen ja totesimme, että hän oli oikeassa Obaman lupauksen suhteen. Jos haluat tutkia Obaman lupausta abortin kattavuudesta hänen terveydenhuoltosuunnitelmassaan, sinun on palattava 17. heinäkuuta 2007 pidettyyn puheeseen, jonka hän piti Planned Parenthood Action Fund -järjestölle. Tuossa puheessa hän käsitteli sitoutumistaan siihen, miten "lisääntymishoito" - termi, joka kampanja-avustajan mukaan sisälsi abortin kattavuuden - sopisi hänen terveydenhuoltouudistussuunnitelmaansa. Obama sanoi: "Minun mielestäni lisääntymishoito on välttämätöntä hoitoa. Se on perushoitoa, joten se on ehdottamani suunnitelman keskipisteessä ja ytimessä. Pohjimmiltaan aiomme luoda julkisen suunnitelman, johon kaikki ihmiset ja naiset voivat päästä, jos heillä ei ole sairausvakuutusta. Se on suunnitelma, joka tarjoaa kaikki olennaiset palvelut, mukaan lukien lisääntymispalvelut, sekä mielenterveyspalvelut ja sairauksien hallintapalvelut, koska osa kiinnostuksestamme on varmistaa, että panostamme enemmän rahaa ennaltaehkäisevään hoitoon.""" Obaman tuossa puheessa käyttämät sanat heijastavat Planned Parenthood Action Fundin äskettäisen hälytyksen sanoja jopa tarkemmin kuin Boehnerin muotoilu. On siis varmasti oikein, kuten ryhmä sanoo, että Obama ""kampanjoi lupauksella asettaa lisääntymisterveydenhuolto uudistussuunnitelmansa keskipisteeksi""." Ei ole mitään arvoista, että puhuttuaan tuolle ryhmälle - joka on tärkeä äänestäjäkunta demokraattien ehdokkuutta tavoittelevalle henkilölle - hän on valinnut sanansa tarkkaan. Kaikista sanoista, joita Obama on puhunut ja kirjoittanut terveydenhuollon uudistuksesta vuodesta 2007 lähtien - ja joita on toki paljon - termit "abortti" ja "lisääntymisterveys" eivät ole esiintyneet kovinkaan usein. Itse asiassa useissa niistä harvoista tapauksista, joissa Obama tai hänen henkilökuntansa on ottanut aiheen esille, hän on vakuuttanut amerikkalaisille, että hänen terveydenhuoltoesityksensä ei edistäisi abortteja. Esimerkiksi 9. syyskuuta 2009 pitämässään puheessa kongressille parhaaseen katseluaikaan Obama mainitsi abortin vain kerran - heti sen jälkeen, kun edustaja Joe Wilson (edustajainhuone, Etelä-Kalifornia) oli keskeyttänyt hänet - että "haluan selvittää vielä yhden väärinkäsityksen": Suunnitelmamme mukaan liittovaltion dollareita ei käytetä aborttien rahoittamiseen, ja liittovaltion omatuntolainsäädäntö pysyy voimassa.""" Tämä kuvastaa asian arkaluontoisuutta. Obaman esivaalikampanjan aikana aborttioikeusryhmälle antama lupaus voi nyt olla rasite laajemman yleisön edessä, johon kuuluu monia aborttioikeuksia vastustavia ihmisiä. Silti Planned Parenthood on oikeassa siinä, että Obama kampanjoi lupaamalla, että hän asettaisi lisääntymisterveydenhuollon uudistussuunnitelmansa keskiöön.""" Loppujen lopuksi hän puhui ... . Planned Parenthoodille. Joten pidämme ryhmän väitettä .""</w:t>
      </w:r>
    </w:p>
    <w:p>
      <w:r>
        <w:rPr>
          <w:b/>
        </w:rPr>
        <w:t xml:space="preserve">Tulos</w:t>
      </w:r>
    </w:p>
    <w:p>
      <w:r>
        <w:t xml:space="preserve">Presidentti Obama kampanjoi lupaamalla asettaa lisääntymisterveydenhuolto uudistussuunnitelmansa keskiöön.</w:t>
      </w:r>
    </w:p>
    <w:p>
      <w:r>
        <w:rPr>
          <w:b/>
        </w:rPr>
        <w:t xml:space="preserve">Esimerkki 2.862</w:t>
      </w:r>
    </w:p>
    <w:p>
      <w:r>
        <w:t xml:space="preserve">Lawrence Hashish kertoi Associated Pressille, että hänen asiakkaansa on yksi kolmesta sairaanhoitajasta, joita odotetaan syytteeseen asetettavaksi Floridassa syyskuun 10. päivänä riehuneen Irma-hurrikaanin aiheuttamien kuolemantapausten yhteydessä. Myrsky katkaisi muuntajan, joka yhdisti Hollywood Hillsin kuntoutuskeskuksen pääilmastointilaitteen sähköverkkoon, ja aiheutti lämpötilan nousun. Hashish sanoi, että asianajajat eivät vielä tiedä, mitkä olisivat tarkat syytteet, mutta hän odotti, että ne todennäköisesti merkitsisivät jonkinlaista kuolemantuottamusrikosta. Kaksitoista kuolemantapausta keskuksessa oli luokiteltu henkirikoksiksi. Poliisi on tutkinut kuolemantapauksia lähes kaksi vuotta, mutta syytteitä ei ole toistaiseksi nostettu. AP:n Hollywoodin poliisille jättämiin ääniviestiin ja sähköpostiviestiin ei vastattu heti sunnuntaina. Hashish sanoi, että hänen asiakkaansa ja muut ovat vain syntipukkeja. "Todellinen rikos on se, että valtio haluaa syyttää epäitsekkäitä hoitajia, ja todisteet tulevat osoittamaan, ettei mitään rikosta tehty", hän sanoi puhelinhaastattelussa. hänen toinen asianajajansa Ilham Soffan kertoi AP:lle, että heidän päämiehensä antautuu maanantaina. Asianajajat sanoivat, ettei heillä ollut tarkempia tietoja odotettavissa olevista syytteistä, ja he aikoivat neuvotella takuusopimuksesta ennen maanantaiaamuksi odotettua kuulemista. Potilaita alkoi kuolla kuntoutuskeskuksessa muutama päivä sen jälkeen, kun tuhoisa hurrikaani iski Floridaan laajojen sähkökatkojen keskellä. Tutkijoiden mukaan keskus ei evakuoinut potilaita, kun lämpötila alkoi nousta, vaikka kadun toisella puolella oli täysin toimiva sairaala. Kodin toimilupa peruutettiin muutama päivä myrskyn jälkeen, ja se suljettiin myöhemmin. Ensihoitaja Craig Wohlitka ja muut Hollywoodin palo- ja pelastuspalvelun ensihoitajat todistivat viime vuonna, että potilaiden kuolemat siellä vainosivat häntä. Paloluutnantti Amy Parrinello sanoi, että yhden naispotilaan lämpötila oli 107,5 astetta (42 celsiusastetta), mikä oli korkein lämpötila, jonka hän oli koskaan nähnyt 12-vuotisen uransa aikana. Myöhemmin samana aamuna, hän sanoi, toinen potilas ylitti sen niin korkealla lämpötilalla, ettei sitä voitu mitata. Wohlitka todisti lisäksi, että miehistö päätti alkaa tarkistaa muita potilaita, joita ei ollut ilmoitettu sairaiksi. Hän sanoi, että he näkivät eräässä huoneessa naisen, joka vaikutti sairaalta, vaikka hoitokodin työntekijä sanoi, että he olivat juuri tarkistaneet hänet ja hän oli kunnossa. Irman jälkimainingeissa kuolemantapaukset nousivat valtakunnallisiin otsikoihin ja herättivät poliittista vastareaktiota. Kuukausia sen jälkeen lainsäätäjät hyväksyivät lakiehdotuksen, jossa vaaditaan varavirtalähteitä Floridan vanhainkodeissa ja hoivakodeissa. Lainsäädäntö edellyttää, että näissä laitoksissa on oltava generaattori, joka pystyy pitämään hoitokodit ja hoivakodit vähintään neljän päivän ajan 81 celsiusasteen (27 celsiusastetta) tai sitä alhaisemmassa lämpötilassa. Hashish kieltäytyi nimeämästä asiakastaan nimeltä, mutta sanoi, että hän työskentelee kokopäiväisenä sairaanhoitajana toisessa laitoksessa ja oli juuri aloittamassa työvuoroa sinä päivänä syyskuussa 2017. "He soittivat hänelle. He sanoivat: 'Voitko tulla auttamaan? Meillä on pulaa työntekijöistä', ja katso, mihin hän joutui", hän sanoi.</w:t>
      </w:r>
    </w:p>
    <w:p>
      <w:r>
        <w:rPr>
          <w:b/>
        </w:rPr>
        <w:t xml:space="preserve">Tulos</w:t>
      </w:r>
    </w:p>
    <w:p>
      <w:r>
        <w:t xml:space="preserve">Asianajajat: Floridan vanhainkodin kuolemantapauksissa odotetaan syytteitä.</w:t>
      </w:r>
    </w:p>
    <w:p>
      <w:r>
        <w:rPr>
          <w:b/>
        </w:rPr>
        <w:t xml:space="preserve">Esimerkki 2.863</w:t>
      </w:r>
    </w:p>
    <w:p>
      <w:r>
        <w:t xml:space="preserve">Floridalaisen pienen piirikunnan lautakunnan jäsenestä tuli naurunalaiseksi internetissä sen jälkeen, kun hän oli levinnyt videolle, jossa hän suositteli kollegoilleen oikeistolaisen "uutistoimiston" laajalti kumottua COVID-19:n (eli "koronaviruksen") parannuskeinoa.Maaliskuun 20. päivän 2020 kokouksessa Okeechobeen piirikunnan komissaari Bryant Culpepper vakuutti kollegoilleen, että hänen tietonsa olivat laillisia, koska hän oli nähnyt ne One America News Network -kanavalla (OAN tai OANN), jota hän kuvaili "uudeksi Fox Newsiksi". "Sosiaalisessa mediassa on paljon roskaa. On oltava todella varovainen. Mutta otin sen esille vain siksi, että se tuli melko luotettavasta lähteestä", Culpepper sanoi. "Kanavalla näkemänsä jutun mukaan OAN:n vieras väitti, että COVID-19:n voi voittaa harjoittelemalla hiustenkuivaajalla kasvoillaan 136 celsiusasteen lämpötilassa. (Tämä ei pidä paikkaansa. ) "Tässä haastattelussa, jonka antoi yksi johtavista lääkäreistä, joka on tutkinut koronavirusta, [hän] sanoi, että nenäkäytävät ja nenänkalvot ovat kehon viilein osa", Culpepper sanoi. "Siksi viruksella on taipumus kulkeutua sinne, kunnes se on sitten tarpeeksi terve siirtyäkseen keuhkoihin." "Siksi virus pyrkii kulkeutumaan sinne, kunnes se on tarpeeksi terve siirtyäkseen keuhkoihin." (Tämäkään ei pidä paikkaansa. )Mutta hiustenkuivaajan käyttö, hän sanoi, saisi viruksen hajoamaan. "Pidät fööniä kasvojen edessä ja hengität nenälläsi, ja se tappaa kaikki virukset nenässäsi", Culpepper väitti valheellisesti." Hän myös epäsuorasti mainosti "parannuskeinoa" omalla Facebook-sivullaan, linkittäen paikalliseen uutisointiin kokouksesta mainitsematta, että siinä käsiteltiin hänen puheitaan: Väitteet, joita hänen mukaansa OAN ja "eturivin lääkäri" mainostivat, on kumottu laajasti ja täysin. Ja todellisuudessa OAN on kaukana "melko luotettavasta". Itse asiassa, kuten media-analyysisivusto Media Bias/Fact Check raportoi tarkastellessaan Kaliforniassa sijaitsevaa kanavaa, se on juuri päinvastainen: Arvioimme One America Newsin pitkälle oikeistolaiseksi puolueelliseksi perustuen juttujen valintaan, joka johdonmukaisesti suosii oikeistoa, ja sekoittaen asiallisen raportoinnin salaliittojen edistämisen, lähteiden puuttumisen ja muutaman epäonnistuneen faktatarkistuksen vuoksi. OAN on yhden epäonnistuneen faktantarkistuksen päässä siirtymästä Questionable Source -listalle.Arvostelussa viitattiin AdWeekin juttuun, jonka mukaan henkilökunnan jäsenet olivat sitä mieltä, että kanavan miljardööri-perustaja Robert Herring Sr.., oli tullut "tosiasiallinen uutisjohtaja", joka ajoi OAN:n tukemaan Yhdysvaltain presidentin Donald Trumpin ehdokkuutta vuonna 2016: Sisäisten sähköpostiviestien mukaan Herring on ohjannut kanavaansa ajamaan Trumpin ehdokkuutta, kitkemään juttuja poliisien ampumisista, rohkaisemaan abortinvastaisia juttuja, minimoimaan Venäjän hyökkäyksen uutisointia ja ohjaamaan pois uuden presidentin ongelmista, kertovat yli tusina nykyisiä ja entisiä tuottajia, käsikirjoittajia ja juontajia sekä Herringin ja hänen uutistoimistonsa ylimpien johtohenkilöiden sisäiset sähköpostiviestit.Paitsi että Culpepper sai paikallista huomiota, hänen yrityksensä maalata "puhalluskuivaimen" parannuskeino lailliseksi jaettiin sosiaalisessa mediassa: Okeechobeen piirikunnan komissaari Bryant Culpepper hätäkokouksessa sanoo, että voit tappaa koronaviruksen pitämällä puhalluskuivainta nenääsi sen jälkeen, kun hän oli nähnyt sen "luotettavasta lähteestä" OANN-ohjelmassa, ja varoittaa, että "sosiaalisessa mediassa on paljon hölynpölyä" #BecauseFlorida kuva.twitter.com/n9dGDBQ4WW- Billy Corben (@BillyCorben) March 22, 2020Riihdeasioita käsittelevän Friendly Atheist -blogin mukaan Culpepper reagoi aluksi vihaisesti kritiikkiin:Kukaan ei pidä asetta päähäsi, jotta tekisit jotain, mitä et halua tehdä, mutta joillakin ei ole paljon [sic] vaihtoehtoja. Kaikki tämä ihmeellinen tiede, johon uskotte, mutta silti tuhannet kuolevat joka päivä syöpään, lukemiaan, ALS:ään, joten miksi heitä ei ole parannettu, vaikka tiedemiehet ovat työskennelleet sen parissa vuosia." Naurakaa vain niin paljon kuin haluatte ja tuntekaa itsenne hölmöiksi, kun minut todistetaan oikeaksi. "Olen sydämellisesti pahoillani sosiaalisessa mediassa antamistani kommenteista", hän kirjoitti: "Yritin vain antaa lohtua niille Okeechobeen asukkaille, joilla ei ole vakuutusta hoitaa siellä [sic] perheitä. Minun olisi pitänyt jättää huomiotta vihamielisiksi kokemani kommentit ja aiheuttamani häpeä kollegoilleni komissaareille ja hallintojohtajallemme ja [sic] hänen henkilökunnalleen. En tarjoa enää ehdotuksia, ellei niitä ole kokeiltu ja todistettu." Kun otetaan huomioon sosiaalisessa mediassa ja sen ulkopuolella liikkuvan disinformaation valtava määrä ja se uskottavuus, jolla tietyt virkamiehet toistavat sitä, on luultavasti parasta saada terveysneuvontaa lääketieteen asiantuntijoilta eikä asiantuntemusta vailla olevilta julkisuuden henkilöiltä, jotka säännöllisesti lainaavat uskottavuutta vailla olevia ajatuksia äärioikeistolaisista televisiokanavista.</w:t>
      </w:r>
    </w:p>
    <w:p>
      <w:r>
        <w:rPr>
          <w:b/>
        </w:rPr>
        <w:t xml:space="preserve">Tulos</w:t>
      </w:r>
    </w:p>
    <w:p>
      <w:r>
        <w:t xml:space="preserve">Floridassa sijaitsevan Okeechobeen piirikunnan komission jäsen esitti väitteen, jonka mukaan COVID-19-tautia voitaisiin parantaa föönillä.</w:t>
      </w:r>
    </w:p>
    <w:p>
      <w:r>
        <w:rPr>
          <w:b/>
        </w:rPr>
        <w:t xml:space="preserve">Esimerkki 2.864</w:t>
      </w:r>
    </w:p>
    <w:p>
      <w:r>
        <w:t xml:space="preserve">Toimittaja Judd Legum julkaisi 24. maaliskuuta 2020 twiitin, jossa hän väitti, että kun COVID-19-pandemia alkoi yleistyä Yhdysvalloissa, Amazon.com (jonka omistaa Jeff Bezos) pyysi yleisöltä lahjoituksia maksaakseen työntekijöiden sairauslomat:1. Maailman rikkaimman miehen omistama Amazon pyytää JULKISIA LAHJOUKSIA maksaakseen sairauslomat sopimuskuljettajille, jotka ovat sairastuneet COVID-19-tautiinTämä ei ole vitsihttps://t.co/YAYeLo5Jak- Judd Legum (@JuddLegum) March 24, 2020Kuvakaappauksen ja linkin pidempään väitteeseen ohella Legum aloitti viestiketjun:1. Amazon, jonka omistaa maailman rikkain mies, pyytää JULKISIA LAHJOITUKSIA maksaakseen sairauslomaa sopimuskuljettajille, jotka tekevät sopimuksen COVID-19This is not a joke2. Amazonilla on yksi huonoimmista käytännöistä työntekijöille, jotka sairastuvat COVID-19:ään. Palkan saaminen edellyttää positiivista testiä tai virallista karanteenimääräystä.Mutta urakoitsijoilla on vielä huonompi tilanne. Heidän on haettava "avustusta" Amazon Relief Fundilta.3. Amazon antoi 25 miljoonaa dollaria Amazon Relief Fundille ja pyysi sitten lahjoituksia lisää.Ilmeisesti joku huomasi, että tämä näytti pahalta, joten myöhemmin he lisäsivät sanamuodon, jossa sanottiin, että he "eivät odota" kenenkään lahjoittavan.4. Tässä kriisissä puhutaan paljon henkilökohtaisesta vastuusta. Se on tärkeää. mutta yhtä tärkeää on YRITYKSEN VASTUU. se on uutiskirjeeni, Popular Information, tehtävä.... 5. Se on tärkeä asia. Laajempi asia: Jos toimitat paketteja Amazonille ja sairastut COVID-19-tautiin, sinun ei pitäisi joutua HAKEMAAN APURAHAA saadaksesi palkkaa toipumisesi ajaksi. se on karmeaa. 6. Pandemian seurauksena Amazonin liiketoiminta kukoistaa. Se todennäköisesti hyötyy pysyvästi tästä kriisistä. Vähintä, mitä se voi tehdä, on huolehtia työntekijöistä, jotka tekevät sen palvelun mahdolliseksi.7. PÄIVITYS: Amazon on vastannut ja sanoo, että on TÄYSIN NORMAALIA yritykselle, jonka liikevaihto oli viime vuonna 281 miljardia dollaria, vaatia työntekijöitä, jotka ovat sairastuneet mahdollisesti kuolemaan johtavaan virukseen, HAKEMAAN APURAHAA saadakseen palkkaa karanteenissa ollessaan.8. Amazon väittää myös, että se "ei ole pyytänyt lahjoituksia", vaikka se on luonut tälle apuraharahastolle julkisen verkkosivun, jolla pyydetään lahjoituksia. Alkuperäisessä versiossa oli mahdollisuus lahjoittaa tekstiviestillä!Amazonin mielestä tämä on normaaliaTämä ei ole normaaliaLegumin twiitit linkittivät hänen verkkosivustoonsa Popular.info, uutiskirjeisiin perustuvaan uutispalveluun, jota Wired kuvaili "yhden miehen poliittiseksi uutiskirjeeksi 'ihmisille, jotka tuntevat itsensä hukkumiksi'" vuonna 2018 julkaistussa profiilissa. Hänen kommenttinsa ulottui noiden kahdeksan alkuperäisen twiitin yli: Seitsemännessä twiitissään Legum lisäsi, että Amazon oli vahvistanut hänen kuvaamansa politiikan, ja lisäsi kuvakaappauksen, jossa oli Amazon.comin tiedottajalle annettu lausunto: Tuo lainaus sisälsi väitteen, että Amazon ei tosiasiassa aktiivisesti pyytänyt aktiivisesti lahjoituksia Amazon Relief Fund -rahastolle - mutta että synnynnäinen, kolmannen osapuolen rakenteinen alusta "edellytti", että se on "avoin yleisön lahjoituksille": Emme ole emmekä ole pyytäneet lahjoituksia, ja Amazon Relief Fund on rahoittanut Amazonin alkuperäisellä 25 miljoonan Yhdysvaltain dollarin suuruisella alkuperäislahjoituksella. Rakenne tällaisen rahaston ylläpitämiseksi, jota sadat yritykset tekevät saman kolmannen osapuolen kautta, edellyttää, että ohjelma on avoin julkisille lahjoituksille, mutta emme pyydä näitä lahjoituksia millään tavalla." Linkitetty Popular.info-sivu oli Legumin 24. maaliskuuta 2020 julkaisema artikkeli otsikolla "Amazon soliciting public donations to pay workers' sick leave". Siinä kerrottiin osittain: Amazonin suuri sopimustyövoima, joka toimittaa paketteja ja suorittaa muita kriittisiä tehtäviä, on vielä huonommassa kunnossa. Amazon ei tarjoa näille työntekijöille lainkaan sairauslomaa, vaikka heidän COVID-19-testinsä olisikin positiivinen. Sen sijaan näiden työntekijöiden on haettava "Amazon Relief Fund" -rahastosta avustusta sairauslomaa varten. Rahasto "keskittyy tukemaan Yhdysvalloissa toimivia jakelukumppaneitamme, jotka työskentelevät jakelupalveluntarjoajien palveluksessa, Amazon Flex Delivery -kumppaneitamme ja Integrity Staffing-, Adecco Staffing- ja RES Staffing -yrityksissä työskenteleviä kumppaneitamme sekä COVID-19-diagnoosin tai karanteenin vuoksi taloudellisessa ahdingossa olevia linjakuljetuskumppaneidemme kuljettajia ja tukitiimin jäseniä." Amazon lahjoitti rahastoon 25 miljoonaa dollaria ja pyytää yksittäisiä lahjoituksia, joilla rahastoa voidaan täydentää. Alun perin siihen sisältyi mahdollisuus lahjoittaa tekstiviestillä. popular.info oli aiemmin raportoinut, että vähittäiskaupan jättiläinen vaati diagnostisia kriteerejä (positiivinen testi tai "karanteeniin asettaminen"), mikä vaikeutti yrityksen työntekijöiden mahdollisuutta käyttää palkallisia sairauslomia pandemian aikana. Legum sanoi, että Amazon tarjosi "rajoittamatonta palkatonta vapaata" tuntityöntekijöilleen, ja lisäsi, että Amazonin urakoitsijakannan oli haettava "avustusta" "Amazon Relief Fundista", jos he sairastuivat COVID-19:ään töissä tai vapaalla ollessaan:Amazon ilmoitti tarjoavansa "rajoittamatonta palkatonta vapaata kaikille tuntityöntekijöille maaliskuun [2020] loppuun asti". Tästä ei ole juurikaan hyötyä useimmille tuntityöntekijöille, joilla ei useimmiten ole varaa palkattomaan vapaaseen." Yhtiö sanoo myös, että "kaikki Amazonin työntekijät, joilla on diagnosoitu COVID-19 tai jotka on asetettu karanteeniin, saavat enintään kahden viikon palkan". Tämä on samanlainen kuin Krogerin [sittemmin muuttunut] käytäntö. Testaus on kuitenkin edelleen erittäin rajoitettua, ja useimmat työntekijät eivät voi arvioida ja joutua "karanteeniin." Urakoitsijoiden, kuten [haastatellun] Illinoisissa asuvan kuljettajan, tilanne on synkempi. Amazon ei takaa palkallista lomaa edes urakoitsijoille, joilla on diagnosoitu COVID-19. Sen sijaan "riippumattomat jakelupalvelukumppanimme ja heidän kuljettajansa, Amazon Flex -osallistujat ja kausityöntekijät, jotka ovat taloudellisessa ahdingossa" voivat "hakea avustuksia, jotka vastaavat suunnilleen enintään kahden viikon palkkaa, jos COVID-19 diagnosoidaan tai hallitus tai Amazon asettaa heidät karanteeniin". Yhtiö on antanut alustavasti 25 miljoonaa dollaria tähän avustusohjelmaan. Sen verran tuloja Amazon toi 47 minuutin välein vuonna 2019. Urakoitsijoiden on tarkoitus hakea avustuksia verkkosivuston kautta, joka ei näytä olevan vielä verkossa. 17. maaliskuuta 2020 julkaistussa artikkelissa oleva linkki meni blog.aboutamazon.com-sivustolle, joka on Amazon.comin virallinen yrityssivusto, ja merkintä otsikolla "Amazonin COVID-19-blogi": Miten tuemme työntekijöitämme, asiakkaitamme ja yhteisöjämme". (Sivun 15. maaliskuuta 2020 arkistoitu versio löytyy täältä.) Kyseisen postauksen 11. maaliskuuta 2020 tehty alikirjoitus kuului seuraavasti:11. maaliskuuta: 25 miljoonan dollarin Amazon Relief Fundin perustaminen Amazon Relief Fund keskittyy tukemaan itsenäisiä jakelupalvelukumppaneitamme ja heidän kuljettajiaan, Amazon Flex -osallistujia ja kausityöntekijöitä, jotka ovat taloudellisessa ahdingossa tänä haastavana aikana. Tarjoamme kaikille näille ryhmille mahdollisuuden hakea apurahoja, jotka vastaavat suunnilleen kahden viikon palkkaa, jos COVID-19 diagnosoidaan tai heidät asetetaan karanteeniin. Jatkossa tämä rahasto tukee työntekijöitämme ja alihankkijoitamme ympäri maailmaa, jotka kohtaavat taloudellisia vaikeuksia. Hakijat voivat hakea ja saada rahastosta henkilökohtaisen avustuksen, jonka suuruus vaihtelee 400 dollarista 5 000 dollariin henkilöä kohden. Lue lisää. "Lue lisää" linkittyi 11. maaliskuuta 2020 julkaistuun merkintään "COVID-19 update: More ways Amazon is supporting employees and contractors", joka 25. maaliskuuta 2020 sisälsi viitatut käytännöt (korostus meidän): Effective immediately, all Amazon employees diagnosed with COVID-19 or placed into quarantine will receive up to two-weeks of pay. Tällä lisäpalkalla poissaolojen ajaksi pyritään varmistamaan, että työntekijöillä on riittävästi aikaa palata terveytensä pariin ilman huolta palkanmenetyksestä. Tämän lisäksi kaikille tuntityöntekijöille annetaan maaliskuun loppuun asti rajoittamaton palkaton vapaa, josta kerroimme työntekijöille viime viikolla. Amazon Relief Fund Perustamme Amazon Relief Fund -rahaston, jonka alustava 25 miljoonan dollarin suuruinen lahjoitus on tarkoitettu tukemaan itsenäisiä jakelupalvelukumppaneitamme ja heidän kuljettajiaan, Amazon Flex -osallistujia ja kausityöntekijöitä, jotka ovat taloudellisessa ahdingossa tänä haastavana aikana. Tarjoamme kaikille näille ryhmille mahdollisuuden hakea avustuksia, jotka vastaavat noin kahden viikon palkkaa, jos heillä on diagnosoitu COVID-19 tai jos hallitus tai Amazon on asettanut heidät karanteeniin.Lisäksi rahastosta tuetaan työntekijöitämme ja alihankkijoitamme ympäri maailmaa, jotka joutuvat taloudelliseen ahdinkoon muiden tukikelpoisten tapahtumien, kuten luonnonkatastrofin, liittovaltion julistaman hätätilanteen tai odottamattoman henkilökohtaisen vaikeuden vuoksi. Hakijat voivat hakea ja saada rahastosta henkilökohtaisen avustuksen, jonka suuruus vaihtelee 400 dollarista 5 000 dollariin dollaria per henkilö.Julkaisemme lähipäivinä verkkosivuston, jossa työntekijät ja alihankkijat voivat hakea avustuksia rahastosta.Sivun löytäminen ei ollut helppoa raportoinnin eikä Amazonin eri ilmoitussivujen perusteella. Kuten Amazon totesi, "Amazon Relief Fund" oli kolmannen osapuolen verkkosivustolla. Kun pääsimme sivulle 25. maaliskuuta 2020, siellä luki: "Amazon Relief Fund perustettiin auttamaan henkilöitä, jotka joutuvat taloudelliseen ahdinkoon välittömästi luonnonkatastrofin tai odottamattoman henkilökohtaisen vaikeuden jälkeen.". Amazon Relief Fund tukeutuu ensisijaisesti yksityishenkilöiden yksittäisiin lahjoituksiin ja Amazon Relief Fundin tukeen tämän ohjelman rahoittamiseksi. Jokainen lahjoitus auttaa, ja kun se yhdistetään muiden lahjoituksiin, se voi tarjota apua, jota kanssaihminen tarvitsee kohdatessaan odottamattomia tilanteita." Heidän kaksintaistelujensa väitteiden selventäminen saatavilla olevien tietojen perusteella ei ollut suoraviivaista, osittain siksi, että linkkejä ei arkistoitu ja eri tarinoissa kuvattuja aloitteita (kuten Amazon Relief Fund) oli vaikea löytää ja ne sijaitsivat kolmannen osapuolen sivustolla.Amazonin mukaan Amazon Relief Fundia hallinnoi ulkopuolinen taho - Emergency Assistance Foundation (EAF), joka on järjestö, jonka avulla "yritykset myöntävät työntekijöilleen hätäapurahoja, kun he kohtaavat odottamattomia ja väistämättömiä taloudellisia vaikeuksia tai katastrofeja." Legum siteerasi kuitenkin Amazonin tiedottajaa, joka totesi nimenomaisesti, että "tämänkaltaisen rahaston, jota sadat yritykset ylläpitävät saman ulkopuolisen tahon välityksellä, toiminta edellyttää, että ohjelma on avoin yleisön lahjoituksille, mutta emme pyydä näitä lahjoituksia millään tavalla". Kuvakaappaus Amazon Relief Fundista, joka otettiin 25. maaliskuuta 2020, osoittaa, että rahasto tosiaan pyysi lahjoituksia luottokortilla, pankkikortilla tai PayPalilla, ja siinä oli vaihtoehtoja sekä Yhdysvaltojen sisällä että sen ulkopuolella asuville henkilöille: Emme pystyneet selvittämään, oliko olemassa mitään estettä sille, että Amazon rahoittaisi suoraan sairauslomia työntekijöittensä valikoimalle. Ei vaikuttanut todennäköiseltä, että EAF-alustan käyttäminen olisi muuta kuin vapaaehtoista, ja sivun alareunassa oleva "What We Do" -teksti korosti, että ohjelma oli ensisijaisesti tarkoitettu työtovereiden lahjoitettavaksi toisilleen:The Emergency Assistance Foundation, Inc. on 501c(3) -hyväntekeväisyysjärjestö, joka on perustettu suunnittelemaan ja ylläpitämään useita työnantajan sponsoroimia katastrofiavustusrahastoja ja työntekijän vaikeuksiin tarkoitettuja rahastoja. Näiden rahastojen avulla kotimaiset ja kansainväliset työnantajat ja työntekijät voivat auttaa työtovereitaan kriisiaikoina.EAF:n usein kysytyissä kysymyksissä selitettiin, että osa EAF:n tarkoitusta oli ulkoistaa minkä tahansa yrityksen työntekijöiden tekemien, vaikeuksien vuoksi taloudellista helpotusta hakevien hakemusten tarkastaminen ja tarkistaminen:How does an Employee Relief Fund Work? Työnantajan tukeman tehokkaan työntekijän vaikeuksiin ja katastrofeihin suunnatun rahaston perustamiseen ja toimintaan liittyy useita eri prosesseja tai vaiheita. Seuraavassa esitetään perusasiat: a. Työnantaja luo ja nimeää mukautetun rahaston Emergency Assistance Foundation, Inc.:n puitteissa. Rahaston perustaminen on työnantajalle maksutonta, ja se on yhtä yksinkertaista kuin yksinkertaisen edunvalvontasopimuksen allekirjoittaminen.b. Lahjoitukset tehdään työntekijän maksamina (palkkavähennyksenä, luotto- tai pankkikortilla, shekillä), työnantajan maksamina (tavallisesti lahjoitusten vastinrahoitusohjelman tai suoran lahjoituksen kautta), työnantajan säätiön maksamina ja toisinaan varainhankintatapahtumien kautta.c. Työntekijät täyttävät avustushakemukset, jotka EAF:n henkilökunta tarkastaa.d. Kukin hakemus tarkastetaan alustavasti, jotta voidaan varmistaa, että hätätapausta tai hätätilannetta voidaan pitää hyväksyttävänä ja että kaikki vaaditut asiakirjat on saatu. Hakijaan otetaan yhteyttä, jos lisätietoja tarvitaan.e. Koulutettu EAF:n henkilökunta suorittaa hakemusten lopullisen tarkastuksen sen määrittämiseksi, täyttävätkö hakemukset erityisesti yrityksen työntekijöiden avustusrahastolle asetetut kriteerit. Tarkastuksen jälkeen avustushakemukset joko hyväksytään tai hylätään objektiivisten kriteerien perusteella. Hyväksyttyjen osalta määritetään avustuksen määrä. f. Avustukset maksetaan suoraan myyjille ja palveluntarjoajille työntekijän hakijan puolesta tai suoraan työntekijän hakijalle työnantajan ohjeiden mukaisesti.EAF:n mukaan työntekijöille asetettiin taakka toimittaa asiakirjat, jotka osoittavat, että kyseessä on "hyväksyttävä hätätilanne": Hyväksytty katastrofi määritellään seuraavasti: - Terroristi- tai sotilastoimien seurauksena - Liikenteenharjoittajan onnettomuuden seurauksena - Presidentin julistama katastrofi - Tapahtuma, jonka valtiovarainministeriö määrittelee katastrofaaliseksi - Työntekijän hätätilanne määritellään seuraavasti: Mikä tahansa muu hyväksyttävä hätätilanne kuin hyväksyttävä katastrofi, joka voi vaihdella tulipalon, vakavan loukkaantumisen tai sairauden, kuoleman tai useiden muiden tapahtumien välillä[. ]Kuudes kysymys koski sitä, miten työntekijät suhtautuvat siihen, että heitä pyydetään lahjoittamaan työnantajiensa eri rahastoihin. EAF:n vastaus näytti suuntautuvan enemmän hyväntekeväisyyteen ja altruismiin kuin etujen jakamiseen, kuten - esimerkiksi - palkalliseen sairauslomaan pandemian aikana:Kun yritys antaa työntekijöille mahdollisuuden lahjoittaa arvokkaalle asialle, se lisää heidän yhteyttään organisaatioon. Tämä saattaa tuntua intuition vastaiselta, mutta tutkimusten mukaan se on totta. Sitä kutsutaan prososiaaliseksi motivaatioksi, joka on halu suojella ja edistää muiden hyvinvointia, ja se eroaa altruismista ja on riippumaton oman edun tavoittelusta johtuvista motiiveista. Mielenkiintoista on, että tämä pätee myös työntekijöiden apurahastoihin, joissa lahjoittajalla on enemmän yhteyksiä kuin saajalla." Amazonin apurahasto oli saatavilla myös osoitteessa amazonrelieffund.org. Maaliskuun 25. päivästä 2020 alkaen kyseisellä sivulla oleva teksti pyysi nimenomaisesti lahjoituksia kaikilta sivulla vierailevilta: This fund has an initial donation of $25 million from Amazon. Yhtiö jatkaa lisärahoituksen tekemistä rahastoon tarpeen mukaan. Vaikka emme odota kenenkään tekevän niin, voit halutessasi tehdä vapaaehtoisen lahjoituksen rahastoon.Jos haluat tehdä lahjoituksen Yhdysvalloissa luottokortilla, pankkikortilla tai PayPalilla, klikkaa tästä.Kaikki lahjoitukset Emergency Assistance Foundation, Inc:n rahastoon ovat vähennyskelpoisia verotuksessa Yhdysvalloissa. Emergency Assistance Foundationin EIN-numero on 45-1813056." Kuten Legum totesi twiiteissään, Amazon oli todellakin muuttanut kyseisen sivun kieltä. Maaliskuun 19. päivänä 2020 arkistoidussa versiossa ei viitattu siihen, että Amazon ei "odota" kenenkään lahjoittavan: Tee lahjoitus Voit tehdä vapaaehtoisen jatkuvan lahjoituksen tai kertalahjoituksen suojatun sivustomme kautta luotto- tai pankkikortillasi tai lahjoittaa suoraan palkanlaskennan kautta.Jos haluat tehdä lahjoituksen Yhdysvaltoihin luottokortilla, pankkikortilla tai PayPalin kautta, napsauta tästä.Jos haluat tehdä lahjoituksen tekstiviestillä, lähetä yksinkertaisesti tekstiviesti ainutkertaisella avainsanalla "ARelief" numeroon 71777. Kaikki lahjoitukset Emergency Assistance Foundation, Inc:n rahastoon ovat verovähennyskelpoisia Yhdysvalloissa. Emergency Assistance Foundationin EIN-numero on 45-1813056. Sen lisäksi, että kävijöitä pyydettiin lahjoittamaan rahaa Amazon Relief Fund -rahastoon, näytti siltä, että sittemmin poistettu rivi pyysi tekstiviestillä tehtäviä lahjoituksia. Käyttäjiä kehotettiin lähettämään tekstiviestillä lahjoitus avainsanalla "ARelief" numeroon 71777. Testasimme tämän ja huomasimme, että se näytti toimivan edelleen 25. maaliskuuta 2020: Otimme yhteyttä EAF:iin kysyäksemme, edellyttääkö se, että ohjelma on avoinna yleisön lahjoituksille alustava vaatimus, mitä Amazonin tiedottajan väitettiin väittävän, ja kysyimme: Voitteko kertoa, onko EAF:ia käyttävien yritysten välttämätöntä pyytää yleisöltä lahjoituksia vastaaville avustusrahastoilleen? Vaaditaanko yrityksiltä, että ne sisällyttävät työntekijöiden lahjoitusten lisäksi myös muut kuin työntekijöiden tekemät lahjoitukset?Saimme vastauksen, joka oli suoraan ristiriidassa Amazonin lausunnon kanssa. EAF sanoi, että työnantajat ja työntekijät ovat niiden ohjelmien ensisijaisia rahoittajia: Ei ole mitään vaatimusta, todennäköisesti lahjoittajat ovat yritys, yrityksen säätiö tai työntekijät. Joskus myyjät lahjoittavatAmazonin omien lausuntojen perusteella kokoaikaisilta työntekijöiltä edellytettiin, että heidän testinsä oli positiivinen COVID-19:n suhteen tai että he olivat virallisen karanteenin alaisina, jotta he saivat palkallisia vapaapäiviä koronaviruspandemian aikana; Amazon perusti Amazon Relief Fund -rahaston kattamaan sairauslomat muille työntekijäryhmille, kuten sopimussuhteisille työntekijöille ja Amazon Flex -osallistujille, jotka sairastuivat COVID-19:n takia; ja Amazonin sopimussuhteisten työntekijöiden, jotka sairastuivat COVID-19:n takia, edellytettiin anovan avustusta kolmannen osapuolen hallinnoimasta rahastosta, Amazon Relief Fundista. Vastauksena kysymyksiin, jotka koskivat avustusrahastoa ja yleisön lahjoitusten keräämistä sen rahoittamiseksi, Amazonin työntekijä totesi, että yrityksen oli sekä pakko pyytää yleisöltä lahjoituksia että se ei pyytänyt näitä lahjoituksia millään tavalla. arkistoitu, Amazon Relief Fund -sivun aiemmat versiot eivät ainoastaan pyytäneet lahjoituksia yleisöltä, vaan ne pyysivät myös lahjoituksia tekstiviesteillä, jotka lähetettiin numeroon 71777 ja joissa luki "ARelief". Lähetimme tekstiviestin "ARelief" numeroon 71777 iltapäivällä 25. maaliskuuta 2020, ja näytti siltä, että lahjoituksia otettiin edelleen vastaan. (Oli epäselvää, miten Amazonin tekstiviestilahjoitustoiminto oli perustettu, mutta se oli kuitenkin olemassa ja toimi 25. maaliskuuta 2020.) ) Lopuksi kysyimme EAF:lta, edellyttääkö se, että ohjelma on avoinna yleisön lahjoituksille, jotta se voi toimia. Edustaja ilmoitti, että tämä ei pidä paikkaansa ja että Amazon Relief Fundin ei tarvitse ottaa vastaan yleisön lahjoituksia eikä ohjelma ole luonnostaan rakennettu siten, että se sisältäisi tällaisen vaatimuksen.</w:t>
      </w:r>
    </w:p>
    <w:p>
      <w:r>
        <w:rPr>
          <w:b/>
        </w:rPr>
        <w:t xml:space="preserve">Tulos</w:t>
      </w:r>
    </w:p>
    <w:p>
      <w:r>
        <w:t xml:space="preserve">Amazon pyytää yleisöltä lahjoituksia sairauslomien rahoittamiseksi COVID-19-pandemian aikana.</w:t>
      </w:r>
    </w:p>
    <w:p>
      <w:r>
        <w:rPr>
          <w:b/>
        </w:rPr>
        <w:t xml:space="preserve">Esimerkki 2.865</w:t>
      </w:r>
    </w:p>
    <w:p>
      <w:r>
        <w:t xml:space="preserve">Dowell päätti viime viikolla, että tiukka eristäminen oli ainoa tapa suojella itseään, aviomiestään ja äitiään COVID-19-virukselta, joka on tappanut yli 10 000 ihmistä eri puolilla maailmaa ja joka on erityisen tappava vanhuksille. Dowellilla, joka on eläkkeellä oleva ammattiyhdistystyöntekijä, on nivelreuma ja heikentynyt immuunijärjestelmä. Hänen miehensä Donald, 74, kärsii keuhkolaajentumasta. Hänen äitinsä Margaret Hildebrandt, 93, sairastaa myös keuhkosairautta ja tarvitsee happea. Dowell otti äitinsä hoidon vastaan vierailevalta sairaanhoitajalta, koska hän pelkäsi, että ulkopuolinen henkilö voisi saastuttaa kodin. "Jos äitini saa tämän, hän on poissa päivässä", sanoi Dowell, joka käyttää vauvamonitoria ja vastaa äitinsä avunpyyntöihin läpi yön. "Äitini voitti syövän yhdeksän kertaa. En halua, että hän kuolee tähän."  Vanhukset ovat erityisen haavoittuvaisia maailmanlaajuisessa pandemiassa, ja terveysviranomaiset ja hallitukset vaativat yhä useammin äärimmäisiä toimenpiteitä heidän suojelemisekseen. Eri puolilla maailmaa monet kaupungit ovat lähes kokonaan suljettu, kun viranomaiset varoittavat nuoria ihmisiä - jotka voivat kantaa virusta tietämättään - välttämään vanhempiaan ja isovanhempiaan. Vanhusten lisääntyvä eristäminen on kuitenkin synnyttänyt oman kriisinsä, kun perheet yrittävät tasapainottaa rakkaidensa hoidon ja poissaolomääräysten välillä ja siirtää taakkaa ylikuormitetuille hallituksille ja hoitolaitoksille. Tutkimukset viittaavat siihen, että koronaviruksen vakavuus lisääntyy iän myötä. Italiassa, jossa kuolemantapausten määrä on tällä hetkellä maailman korkein, kuolevien keski-ikä on 80 vuotta Italian kansallisen terveyslaitoksen tutkimuksen mukaan. Kiinassa, jossa pandemia alkoi, 70-vuotiaiden ja sitä vanhempien osuus kaikista tartunnoista oli vain 12 prosenttia, mutta yli puolet kaikista kuolemantapauksista, Kiinan tautienvalvonta- ja ehkäisykeskuksen mukaan. Yhdysvalloissa 65-vuotiaiden ja sitä vanhempien osuus on tähän mennessä ollut 31 prosenttia tapauksista, 53 prosenttia tehohoitoon joutuneista sairaalahoidoista ja 80 prosenttia kuolemantapauksista Yhdysvaltain hallituksen tietojen mukaan. Synkkien tilastojen lisäksi pandemia on synnyttänyt lukemattomia pieniä näytelmiä, joissa on kyse eristäytymisestä ja ahdistuksesta eri puolilla maailmaa. Eräässä kylässä Libanonissa isoäiti muurautui kotiinsa, koska ei pystynyt suremaan kunnolla kuollutta miestään. Espanjassa lastenkodin työntekijät tuottivat Facebook-videon, jotta asukkaat voisivat rauhoitella läheisiään. Kolumbiassa, jossa hallitus määräsi tiistaina yli 70-vuotiaat kansalaiset pysymään sisällä 31. toukokuuta asti, vanhukset hankkivat tarvikkeita kahden kuukauden eristystä varten. "Heidän on ryhdyttävä näihin toimenpiteisiin, koska monet ihmiset suhtautuvat tilanteeseen kevyesti", sanoi kauppias Carlos Manrique, 74, kun hän täydensi perunoita, munia ja riisiä Bogotassa sijaitsevassa supermarketissa. "Pidän huolta itsestäni, kuten Jumala käskee."  Yhtä usein vanhemmat ihmiset suhtautuivat epidemiaan uhmakkaasti. "En ole lainkaan huolissani koronaviruksesta", sanoi 85-vuotias Yutaka Kobayashi, joka kieltäytyy käyttämästä naamiota työskennellessään Tokion kenkäkaupassaan. "Äidit ja isoäidit pakottivat sukupolveni ihmiset pesemään kätensä."  Italiassa, jossa yli 3 400 ihmistä on kuollut sen jälkeen, kun tautitapaus tuli ilmi 21. helmikuuta, paikalliset viranomaiset ovat huolissaan niiden vanhusten psyykkisestä tilasta, jotka on suljettu viikoiksi koteihinsa hallituksen lukituksen vuoksi. San Casciano in Val di Pesan kaupunki käynnisti aloitteen nimeltä "Ciao Nonna, come stai?" eli "Hei, mummi, mitä kuuluu?", jossa kehotetaan kaikkia nuoria soittamaan iäkkäille sukulaisille - tai jopa tuntemattomille vanhuksille. Eräässä hoitokodissa, Nuestra Casa La Grandessa Navares de Enmediossa Espanjassa, nauhoitettiin video 24 iäkkäästä asukkaasta ja julkaistiin se Facebookissa, jossa kannustettiin toisiaan puhaltamaan suukkoja kameralle läheisilleen. Jonathan Barrios, 24-vuotias opiskelija, joka asuu vanhempiensa kanssa La Parlassa Madridissa, sanoi, ettei hän uskalla nähdä isovanhempiaan, jotka asuvat samalla kadulla. Hänen 80-vuotiaalla isoisällään on keuhkosyöpä. Hänen isoäitinsä, 70, oireilee virusta - kuumetta, yskää ja hengitysvaikeuksia - mutta ei voi käydä testeissä, koska testipakkauksia ei ole riittävästi. "Tunnen itseni oudoksi ja turhautuneeksi", Barrios sanoi. "Kaikki mitä voin tehdä isovanhempieni hyväksi, on soittaa heille."  Pakotettu eristäminen koskettaa ehkä syvimmin surevia. Libanonilainen tutkija Joey Ayoub kertoi, että hänen isoisänsä kuoli tällä viikolla ongelmiin, jotka eivät liittyneet koronavirukseen. Hän on huolissaan isoäidistään, joka asuu yhtäkkiä yksin. Vain kuusi tai seitsemän ihmistä osallistui hänen miehensä hautajaisiin, jotka Ayoubin mukaan olisivat muuten houkutelleet "kymmeniä ja taas kymmeniä". He kaikki istuivat etäisyydellä toisistaan kiireisen tilaisuuden aikana. "Hän ei voi surra kunnolla", hän sanoi. "Hän ei voi tehdä sitä ystävien kanssa."  Jotkut perheet ovat kärsineet kovasti, kun vanhustenhoitokeskukset ovat sulkeneet ovensa, mikä on pakottanut heidät ottamaan vapaata töistä sukulaisten vahtimiseksi. Keski-Japanin Nagoyan kaupungissa pormestari pyysi 126 tällaista laitosta sulkemaan ovensa kahdeksi viikoksi sen jälkeen, kun yhdessä niistä havaittiin joukko koronavirustapauksia. Japanissa on jo ollut vakavia virusepidemioita, ja siellä on valtava määrä ihmisiä, jotka ovat vaarassa - yli 28 prosenttia maan väestöstä on 65-vuotiaita tai sitä vanhempia. Mutta nyt jotkut ihmiset uskaltautuvat jälleen ulos. "Jos saan tartunnan, saan sen", sanoi Kazuko Mori, 74, osa-aikainen siivooja Ichikawan esikaupungissa, jossa tapauksia on esiintynyt urheilukuntosalilla ja vanhusten päivähoitopalvelussa. "Jos hermostuu liikaa, sekään ei ole hyvä."  Monet vanhukset sanoivat, etteivät he voi noudattaa hallituksen ohjeita jäädä kotiin. Kiberassa, Kenian pääkaupungissa Nairobissa sijaitsevassa tiheästi asuttujen asuinalueiden taajamassa, jossa vain harvoissa kodeissa on juoksevaa vettä, vapaaehtoiset koputtelivat oville kertoakseen ihmisille - erityisesti vanhuksille - koronaviruksesta. Eräässä lasten täyttämässä pihassa Fatima Juma kuunteli tarkkaavaisesti, kun Zulela Abdul selitti hänelle riskeistä ja ojensi pienen pullon käsihuuhdetta. Juma, joka sanoo olevansa noin 82-vuotias, oli kuullut taudista televisiosta, mutta ei tuntenut sen oireita. Hänelle käsien pesu sopi, mutta hän hylkäsi ajatuksen sosiaalisesta etäisyydestä. Hän hoitaa lapsenlapsiaan, joista nuorin on kaksivuotias, kun heidän vanhempansa ovat töissä. Hän sanoi myös tarvitsevansa nähdä ystäviään. "Tämä hallituksen direktiivi ei ole hyväksi minulle. Minun on mentävä torille", hän sanoi päättäväisesti, ja rannerenkaat vilkkuivat auringonvalossa. "Jos ulkona on kuollut ihminen, minun on mentävä lohduttamaan häntä."  Kommunistien hallitsemassa Kuubassa, jossa on Latinalaisen Amerikan vanhin väestö, monet ihmiset joutuvat työskentelemään pitkään eläkeiän jälkeen täydentääkseen niukkoja eläkkeitä. Normaaleinakin aikoina he joutuvat kärsimään pitkistä jonoista kaupoissa ja apteekeissa. "Olen hyvin huolissani, koska minulla on astma, ja jos saan sen, kuolen", sanoi 75-vuotias Maria Torres Hernandez, joka odotti kymmenien muiden kanssa Havannan keskustassa sijaitsevan apteekin ulkopuolella, joka oli juuri saanut tarvikeannoksensa. "Minun on huolehdittava itsestäni."  Angel Pupo Osorio, 80, työskentelee pysäköinninvalvojana Havannassa täydentääkseen 12 dollarin kuukausieläkettään, eikä hänellä ole varaa lopettaa. Toistaiseksi tauti ei ole iskenyt hänen asuinalueelleen. "Aion jatkaa töitä niin kauan kuin voin, pakon edessä", sanoi Pupo, jolla on yllään virkapuku, tulipunainen takki ja lippis. Lucy Mayimela, 68-vuotias isoäiti, kuuli koronaviruksesta ensimmäisen kerran maanantaina, kun hän kävi ostamassa pinaattia hedelmä- ja vihannespöytäänsä Kliptownissa Johannesburgin laitamilla. Viljelijällä, joka myi hänelle pinaattia, oli naamari ja hän vaati kaikkia pesemään kätensä toistuvasti ennen kuin he koskivat mihinkään. Mayimela nauroi katkerasti radiosta kuulemalleen ehdotukselle, että hänen pitäisi eristää itsensä kotiin. "Miten eristää itseni?" hän pilkkasi. Hän asuu pienessä hökkelissä kuuden sukulaisensa kanssa yhteisössä, jossa on vain yksi pesuallas ja käymälä kymmenille ihmisille. Hänen 36 vuotta pitämänsä myyntikoju on hänen perheensä ainoa tulonlähde. "Kuolen nälkään", jos ihmiset jäävät sisätiloihin, hän sanoi. "Jos Jumala haluaa minun kuolevan, on minun aikani."</w:t>
      </w:r>
    </w:p>
    <w:p>
      <w:r>
        <w:rPr>
          <w:b/>
        </w:rPr>
        <w:t xml:space="preserve">Tulos</w:t>
      </w:r>
    </w:p>
    <w:p>
      <w:r>
        <w:t xml:space="preserve">Coronavirus levittää pelkoa, eristämistä ja kuolemaa vanhuksiin maailmanlaajuisesti.</w:t>
      </w:r>
    </w:p>
    <w:p>
      <w:r>
        <w:rPr>
          <w:b/>
        </w:rPr>
        <w:t xml:space="preserve">Esimerkki 2.866</w:t>
      </w:r>
    </w:p>
    <w:p>
      <w:r>
        <w:t xml:space="preserve">"Vaikka Bayer on rakentavasti mukana sovitteluprosessissa, kattavaa sopimusta ei tällä hetkellä ole syntynyt. Myöskään kattavan ratkaisun saavuttamisesta ei ole varmuutta tai aikataulua", yhtiö totesi lausunnossaan sovintoneuvotteluista. Roundup-oikeudenkäynnin neljännen valamiesoikeudenkäynnin oli määrä alkaa St. Louisissa perjantaiaamuna, mutta sitä ei koskaan aloitettu, kun yhtiön ja syöpäpotilaiden asianajajat istuivat alas keskustelemaan oikeudenkäynnin keskeyttämisestä. Oikeudenkäynti olisi ollut ensimmäinen monen kantajan oikeudenkäynti siitä, onko Roundupin vaikuttava aine glyfosaatti syöpää aiheuttava, ja ensimmäinen oikeudenkäynti Kalifornian ulkopuolella. St. Louis on Roundupia valmistavan Monsanton kotikaupunki, jonka Bayer osti 63 miljardin dollarin kaupassa vuonna 2018. Kolme peräkkäistä valamiehistöä on aiemmin todennut yhtiön olevan vastuussa syövän aiheuttamisesta, ja kullekin kantajalle on myönnetty kymmenien miljoonien dollarien vahingonkorvaukset. Bayer valittaa näistä tuomioista. Tuomioistuimen nimittämä sovittelija Ken Feinberg, joka johtaa sovintoneuvotteluja, on arvioinut Roundup-syöpään liittyvien korvausvaatimusten esittäjien määräksi yli 75 000, kun taas Bayer sanoi, että tuomioistuimessa sille toimitettuja korvausvaatimuksia on alle 50 000. Bayer sanoi perjantaina, että se jatkaa Feinbergin johtamaa sovitteluprosessia hyvässä uskossa.</w:t>
      </w:r>
    </w:p>
    <w:p>
      <w:r>
        <w:rPr>
          <w:b/>
        </w:rPr>
        <w:t xml:space="preserve">Tulos</w:t>
      </w:r>
    </w:p>
    <w:p>
      <w:r>
        <w:t xml:space="preserve">Bayerin Roundup-syöpäoikeudenkäyntiä lykätään sovintoneuvottelujen jatkamiseksi.</w:t>
      </w:r>
    </w:p>
    <w:p>
      <w:r>
        <w:rPr>
          <w:b/>
        </w:rPr>
        <w:t xml:space="preserve">Esimerkki 2.867</w:t>
      </w:r>
    </w:p>
    <w:p>
      <w:r>
        <w:t xml:space="preserve">Filippiinien koronaviruksen aiheuttamien kuolemantapausten määrä nousi maanantaina 78:aan - toiseksi korkein Kaakkois-Aasiassa Indonesian ulkopuolella - ja raportoituja tartuntoja oli 1546. "Filippiinien korkea kuolleiden osuus johtuu pääasiassa siitä, miten Filippiinit on päättänyt testata", WHO:n tekninen neuvonantaja Matthew Griffith kertoi lehdistötilaisuudessa viitaten siihen, että tähän asti on keskitytty testaamaan vain vakavimpia tapauksia. "Odotamme testauksen lisääntyvän huomattavasti tulevina päivinä."</w:t>
      </w:r>
    </w:p>
    <w:p>
      <w:r>
        <w:rPr>
          <w:b/>
        </w:rPr>
        <w:t xml:space="preserve">Tulos</w:t>
      </w:r>
    </w:p>
    <w:p>
      <w:r>
        <w:t xml:space="preserve">Filippiinien koronavirustestejä tehostetaan pian: WHO.</w:t>
      </w:r>
    </w:p>
    <w:p>
      <w:r>
        <w:rPr>
          <w:b/>
        </w:rPr>
        <w:t xml:space="preserve">Esimerkki 2.868</w:t>
      </w:r>
    </w:p>
    <w:p>
      <w:r>
        <w:t xml:space="preserve">"Kun lääkärit pohtivat parhaita tapoja hoitaa potilaita, jotka ovat saaneet koronavirustartunnan, yksi hoito, joka on saanut yhä enemmän huomiota, on toipumisplasmahoito. Tässä hoidossa sairaalle potilaalle siirretään koronaviruksesta toipuneiden potilaiden veriplasmaa. Plasma sisältää tiettyä vasta-ainetta, joka auttaa immuunijärjestelmää torjumaan virusta. Tarkoituksena on auttaa vakavasti sairaita potilaita vahvistamaan immuunijärjestelmäänsä, jotta he voivat paremmin torjua virusta. Food and Drug Administration pitää COVID-19-plasmahoitoa tutkimustuotteena. Tohtori Jamie N. Nadler, New Yorkin osavaltion pohjoisosassa sijaitsevan Buffalo General Medical Centerin ja Gates Vascular Instituten laadun ja potilasturvallisuuden lääketieteellinen johtaja, kertoi hiljattain Buffalo News -lehdelle, että on olemassa todisteita siitä, että se voisi olla tehokas tapa hoitaa COVID-19:tä. "Maailmalla on tehty pieniä kokeita ja pieniä yrityksiä, jotka näyttävät onnistuneen jossain määrin", Nadler sanoi. "Joten sitä kannattaa kokeilla, kunhan se tehdään oikein." Nadler on oikeassa: Löysimme kaksi tutkimusta toipumisplasmahoidosta, jotka ovat osoittaneet ainakin alustavia lupauksia COVID-19-potilaiden kohdalla, vaikka asiantuntijat varoittavatkin, että lisätutkimuksia tarvitaan. (Nadler ei vastannut tätä artikkelia varten tehtyyn kyselyyn.) Toipumisplasmahoidolla on pitkä historia. Paul Ehrlich ja Emil von Behring kehittivät sen kurkkumätäpotilaan hoitoon, ja tämä havainto sai vuonna 1901 ensimmäisen lääketieteen Nobel-palkinnon, kertoi Columbian yliopiston Mailman School of Public Healthin professori, epidemiologi Ian Lipkin CNBC:lle. Hiljattain sitä käytettiin vakavaa akuuttia hengitystieoireyhtymää vastaan, joka on samankaltainen kuin COVID-19-infektio, joka ilmaantui Aasiassa 2000-luvun alussa. Eräässä Hongkongissa SARS-epidemian aikana tehdyssä tutkimuksessa sairaalassa hoidettiin 80 potilasta toipumisplasmalla. Tutkimus osoitti, että hoidettujen potilaiden kotiutumisprosentti oli korkeampi ennen sairauden 14. päivää: 58,3 prosenttia sairastuneista parani niin hyvin, että heidät voitiin kotiuttaa, kun taas 15,6 prosenttia niistä potilaista, jotka eivät saaneet hoitoa. Ebolaa - erilaista filovirusperheeseen kuuluvaa virusta - sairastavilla potilailla toipumisplasmahoito ei kuitenkaan tuottanut myönteisiä tuloksia. Journal of the American Medical Association -lehdessä julkaistussa kiinalaisessa tutkimuksessa kuvattiin tutkimusta, jossa viittä kriittisesti sairasta COVID-19-potilasta hoidettiin toipumisplasmalla. Kaikki viisi potilasta, jotka olivat 36-65-vuotiaita, aloittivat tutkimuksen hengityskoneissa. Kirjoittajat kertoivat, että verensiirron jälkeen neljän potilaan ruumiinlämpö normalisoitui kolmessa päivässä. Muut keskeiset mittarit, kuten viruskuormitus, paranivat 12 päivän kuluessa. Sairaala kotiutti kolme viidestä potilaasta. Loput kaksi olivat vakaassa tilassa 37 päivää verensiirron jälkeen. Kirjoittajat päättelivät, että tämä merkitsi ""parannusta"", mutta varoittivat, että otoksen rajallinen koko ja tutkimusasetelma estivät ""lopullisen lausunnon antamisen tämän hoidon mahdollisesta tehokkuudesta"". Toisessa kiinalaisessa tutkimuksessa saatiin samankaltaisia tuloksia. Sitä ei ole vielä vertaisarvioitu, mutta se on julkaistu verkossa. Tutkimuksessa 10 vakavaa tapausta sairastavaa potilasta sai annoksen toipumisplasmaa. Kolmessa päivässä viruskuorma muuttui seitsemällä potilaalla havaitsemattomaksi ilman haittavaikutuksia. Lisäksi kuume, yskä, hengenahdistus ja rintakipu hävisivät tai paranivat merkittävästi kaikilla 10 potilaalla yhden tai kolmen päivän kuluessa verensiirrosta. Kirjoittajat päättelivät, että hoito oli ""hyvin siedetty ja voisi mahdollisesti parantaa kliinisiä tuloksia"" vakavissa COVID-19-tapauksissa. He kuitenkin lisäsivät, että optimaalista annosta ja ajoitusta koskevat kysymykset vaativat lisätutkimuksia. ""Aivan kuten COVID-19 on vienyt meidät takaisin klassisiin taudinpurkauksen rajoittamismenetelmiin, kuten eristämiseen, olemme uudenlaisen käytön kautta löytämässä uudelleen plasmahoidon kaltaisen klassisen strategian hengenpelastuspotentiaalin"" Lipkin sanoi. Asiantuntijoiden mukaan toipumisplasmahoito on lupaava, mutta paljon lisätyötä tarvitaan. ""Viime aikoina ei ole tapahtunut mitään läpimurtoja"", sanoi Jessica Donington, Chicagon yliopiston kirurgian professori ja rintakehäkirurgian osaston johtaja. Hän lisäsi kuitenkin, että ""kaikki on tapahtunut hyvin nopeasti"", ja suurempia kliinisiä kokeita on meneillään. Nadler sanoi, että ""ympäri maailmaa on ollut pieniä kokeita ja pieniä yrityksiä"" testata toipumisplasmahoitoa koronaviruspotilaille, ja ne ""näyttävät onnistuneen jossain määrin"". Löysimme kaksi kiinalaista tutkimusta, joissa on havaittu alustavaa menestystä, vaikka näiden tulosten vahvistamiseksi laajemmin tarvitaankin lisätutkimuksia.""</w:t>
      </w:r>
    </w:p>
    <w:p>
      <w:r>
        <w:rPr>
          <w:b/>
        </w:rPr>
        <w:t xml:space="preserve">Tulos</w:t>
      </w:r>
    </w:p>
    <w:p>
      <w:r>
        <w:t xml:space="preserve">"Pienet kokeet", joissa testattiin toipumisplasmahoitoa koronaviruspotilaille, "näyttävät olleen jossain määrin menestyksekkäitä".</w:t>
      </w:r>
    </w:p>
    <w:p>
      <w:r>
        <w:rPr>
          <w:b/>
        </w:rPr>
        <w:t xml:space="preserve">Esimerkki 2.869</w:t>
      </w:r>
    </w:p>
    <w:p>
      <w:r>
        <w:t xml:space="preserve">Asiantuntijoiden mukaan miljoonia ihmisiä tartuttaneen tarttuvan virustautitartunnan leviäminen on mahdollista pysäyttää vuoden kuluessa. Tauti voitaisiin virallisesti hävittää kokonaan ja maailmanlaajuisesti tämän vuosikymmenen loppuun mennessä. Ensin on kuitenkin vaihdettava rokote, joka on torjunut poliota menestyksekkäästi yli 30 vuotta, rokotteeseen, joka kohdistuu viimeisiin riskialueisiin. Se ei ole helppoa eikä halpaa, mutta Maailman terveysjärjestön polion hävittämisestä vastaava johtaja Michel Zaffran sanoo, että epäonnistuminen nyt - kun maailmassa on tänä vuonna ollut vain 12 tapausta, Pakistanissa ja Afganistanissa - tarkoittaa, että virus voi jälleen levitä rajojen yli. Onnistuminen tekisi poliosta vasta toisen ihmisistä hävitetyn taudin sitten isorokon, joka hävitettiin vuonna 1980. "Jos otamme nyt jalan pois polkimelta, polio voi muutaman vuoden kuluessa levitä takaisin suuriin osiin maailmaa ja aiheuttaa 100 000 tai 200 000 tapausta", Zaffran sanoi Reutersille. "Työ on vielä kesken, eikä sitä tehdä, ennen kuin virus on täysin hävitetty."  Jotta polion loppupeli onnistuisi, koordinoitu ja monimutkainen rokotteiden vaihto on ratkaisevan tärkeää. Tähän asti monet maat ovat käyttäneet rokotetta, joka suojaa kolmelta luonnonvaraisen polioviruksen tyypiltä - tyypin 1, tyypin 2 ja tyypin 3 - mutta tyypin 2 polioviruksen leviäminen on loppunut vuodesta 1999 lähtien, joten rokottaminen sitä vastaan ei ole enää järkevää. Harvinaisissa tapauksissa on myös olemassa vaara, että rokotteen sisältämä heikentynyt tyypin 2 virus pääsee kiertoon ja aiheuttaa "rokotteesta peräisin olevia" poliotartuntoja. Niinpä 17. huhtikuuta ja 1. toukokuuta välisenä aikana noin 150 maassa siirrytään synkronoidusti bivalenttiin eli kaksikantaiseen rokotteeseen, joka ei sisällä tyypin 2 virusta, vaan kohdistuu tyyppeihin 1 ja 3. Kyseessä on massiivinen hanke ja merkittävä askel kohti hävittämistä, Zaffran sanoo. "Olemme siirtymässä kartoittamattomalle alueelle. Tätä ei ole koskaan ennen tehty. Mutta nyt ei ole enää paluuta."    Tämä johtuu osittain siitä, että poliorokotteen valmistajat - muun muassa ranskalainen Sanofi Pasteur - ovat siirtäneet tuotantonsa kaksiarvoiseen rokotteeseen, ja sen peruuttaminen olisi hankalaa, kallista ja aikaa vievää. Brittiläisen GlaxoSmithKline-lääkevalmistaja GlaxoSmithKlinen rokoteasiantuntija Anil Dutta, joka myös valmistaa poliorokotteita, katsoo, että hävittämisen jälkeen on aika siirtyä vuoteen 2019 tai 2020, jolloin kaikki suun kautta annettavat elävät poliorokotteet on lopetettava. Sitten maailma siirtyy jälleen "inaktivoituun" poliorokotteeseen eli IPV:hen, jotta riski taudin aiheuttamisesta rokottamalla vähenee entisestään. IPV:n tuotannon kasvattaminen koko maailman tarpeisiin vie vuosia, hän varoittaa, ja työ on aloitettava nyt, jotta vältetään mahdolliset toimitusongelmat. Ennustaminen ei kuitenkaan ole koskaan ollut helppoa taistelussa polion hävittämiseksi, ja terveysviranomaiset ovat matkan varrella jääneet tavoitteista. Vuonna 1988 käynnistetyn maailmanlaajuisen polion hävittämisaloitteen alkuperäisenä tavoitteena oli lopettaa taudin leviäminen vuoteen 2000 mennessä. Vaikka tapaukset ovat vähentyneet maailmanlaajuisesti 99 prosenttia GPEI:n käynnistämisen jälkeen, viimeisen yhden prosentin polion torjunta on ollut paljon odotettua vaikeampaa. Vuonna 2013 GPEI totesi, että polion maailmanlaajuinen torjunta vaatisi 5,5 miljardin dollarin rahoituksen, ja sitäkin enemmän tarvitaan, jotta tauti saadaan pysymään kurissa. Virus, joka tunkeutuu hermostoon ja voi aiheuttaa peruuttamattoman halvaantumisen muutamassa tunnissa, leviää nopeasti lasten keskuudessa erityisesti epäpuhtaissa oloissa sota-alueilla, pakolaisleireillä ja alueilla, joilla terveydenhuolto on rajallista. Pakistanissa ja Afganistanissa, kahdessa viimeisessä maassa, joissa polio on tällä hetkellä endeeminen, konfliktit ja propaganda ovat haitanneet edistystä ja aiheuttaneet aiemmin riskejä muille. Pakistanin polion hävittämiskampanjaan liittyy riskejä, sillä islamistiset militantit hyökkäävät terveydenhuoltoryhmien kimppuun, joita he syyttävät länsimaiden vakoojiksi. Poliotyöläinen ammuttiin ja haavoittui helmikuussa, ja tammikuussa itsemurhapommittaja tappoi 15 ihmistä Quettan kaupungissa sijaitsevan polion hävittämiskeskuksen ulkopuolella. Vuonna 2011 Pakistanista peräisin oleva poliovirus tartutti uudelleen Kiinaan, joka oli ollut poliosta vapaa yli vuosikymmenen ajan. Vuonna 2013 tauti ilmaantui uudelleen Syyriassa 14 vuoden tauon jälkeen, mikä johti laajaan ja kalliiseen alueelliseen hätärokotuskampanjaan. Viime vuonna tyypin 2 rokotteesta peräisin olevan polion tapaukset aiheuttivat uusia uhkia Ukrainassa ja Malissa. David Salisbury, rokotusasiantuntija ja brittiläisen Chatham House Centre on Global Health Securityn apulaisprofessori, sanoo, että viimeinen 1 prosentti on "hyvin pitkä häntä" sitkeässä epidemiassa. "Alkuperäinen päivämäärä tartunnan keskeytymiselle oli vuosi 2000. Seuraava tavoite oli vuosi 2014, ja nyt se on vuosi 2016", Salisbury sanoi Reutersille ja lisäsi, että vaikka tapausmäärät olisivat niin alhaiset kuin nyt, "vuosi 2016 voi olla optimistinen". GPEI:n riippumattoman valvontalautakunnan johtaja Liam Donaldson on samaa mieltä siitä, että polioviruksen odotetun häviämisen juhliminen "ei olisi vain ennenaikaista, vaan myös typerää". "Polio on yhä olemassa", hän sanoi Lontoossa pidetyssä kokouksessa. "(Se) on taistellut takaisin raivokkaasti pelin kaikissa vaiheissa. Ja se taistelee edelleen."</w:t>
      </w:r>
    </w:p>
    <w:p>
      <w:r>
        <w:rPr>
          <w:b/>
        </w:rPr>
        <w:t xml:space="preserve">Tulos</w:t>
      </w:r>
    </w:p>
    <w:p>
      <w:r>
        <w:t xml:space="preserve">Viimeisin taistelu polion hävittämiseksi alkaa laajalla rokotteiden vaihdolla.</w:t>
      </w:r>
    </w:p>
    <w:p>
      <w:r>
        <w:rPr>
          <w:b/>
        </w:rPr>
        <w:t xml:space="preserve">Esimerkki 2.870</w:t>
      </w:r>
    </w:p>
    <w:p>
      <w:r>
        <w:t xml:space="preserve">Jen Van Allen, sertifioitu juoksuvalmentaja ja "The Runner's World Big Book of Running for Beginners" -kirjan toinen kirjoittaja, sanoi, että ensimmäisellä kerralla ulkona kaikki muut tuntuvat oikeilta juoksijoilta. Ja uudet juoksijat pelkäävät usein loukkaantumista tai sitä, että juokseminen on epämiellyttävää tai tylsää. "Varmasti, kun joku puskee kehoa ja mieltä pidemmälle, tulee jonkin verran epämukavuutta", sanoi Van Allen, joka on suorittanut 48 maratonia. "Mutta monet ihmiset tekevät sen virheen, että juoksevat niin nopeasti kuin pystyvät, ja loukkaantuvat."  Hän ehdottaa, että vaikka tavoitteena olisikin juokseminen, vasta-alkajien tulisi kävellä ja käyttää ensimmäiset neljä-kuus viikkoa tavan vakiinnuttamiseen. "Jos olet vasta aloittamassa, keskity rytmiin, sopivimpien ajankohtien ja turvallisimpien reittien löytämiseen sekä sen päättämiseen, treenaatko mieluummin yksin vai muiden kanssa", Van Allen sanoo. Hän lisäsi, että oikea muoto tarkoittaa useimmille ihmisille sitä, että katse on horisontissa, kädet liikkuvat rinnalla, eivät ristissä, vartalo, hartiat ja kulmakarvat ovat rentoina. "Aloita pään yläosasta ja tarkista säännöllisesti kehosi kanssa, että voit vapauttaa jännittyneitä alueita", hän neuvoi. David Siik, Los Angelesissa toimiva juoksuvalmentaja Equinoxissa, joka on valtakunnallinen korkeatasoisten kuntokeskusten ketju, sanoi, että kun juostaan kuntoilun vuoksi, ensimmäinen tavoite on johdonmukaisuus. "Se on itse asiassa yksi vaikeimmista tavoitteista, ja se on välittömästi tärkeämpi kuin kilometrit ja kalorit", hän sanoi. "Ihmiset putoavat pois tavasta, koska he usein pelkäävät, että se on liian vaikeaa tai liian rankkaa heidän keholleen."  Jos juokseminen on Siikin mukaan fyysisesti hyvin vaativaa, hyödyt voivat olla poikkeuksellisia. "Loistava osoitus siitä, kuinka hyväkuntoiseksi juokseminen todella tekee, on se, että juoksu voi hävitä niin nopeasti", hän sanoi. "Ihmiset, jotka pitävät pitkiä aikoja taukoa juoksemisesta, huomaavat aerobisen voimansa häviävän hyvin nopeasti."  Juokseminen vie aikaa, joten hän suosittelee ottamaan hitaasti, pitämään päiväkirjaa ja katsomaan, miten se sujuu. "Opit itsestäsi jotain uutta joka kerta, kun juokset", hän lisäsi. Siik sanoi, että suuri osa virheellisestä muodosta on voiman puutetta, joka joskus, mutta ei aina, korjaantuu automaattisesti harjoittelun myötä. "Juokse juoksijan kallistuksella ja varmista, että painosi on juuri ja juuri lantion yläpuolella, ei koskaan lantion päällä, paitsi laskun aikana", hän sanoi. "Tuo lievä kallistus eteenpäin aktivoi selkälihaksia."  Jacque Ratliff , American Council on Exercise -järjestön liikuntafysiologi, sanoi, että sydän- ja verisuonitoiminta (kuten juoksu) lisää sydänlihaksen voimaa ja tehokkuutta, mikä on tärkeää sydänsairauksien torjunnassa, verenpaineen alentamisessa ja HDL-kolesterolin (hyvän kolesterolin) parantamisessa. Hän sanoi kuitenkin, että minkä tahansa kuntoiluohjelman tulisi sisältää myös voimaa, joustavuutta ja kehon ja mielen yhteisiä osatekijöitä. "Jos joku vain juoksee koko ajan, silloin voi tulla vammoja", Ratliff varoitti. Olipa tavoitteena sitten maratonin kunnia tai rasvakihojen karistaminen, Van Allen kehottaa uusia juoksijoita aloittamaan nykyisestä kuntotasostaan, ei siitä, missä he olivat lukiossa. "Hanki hyvät kengät, aloita hitaasti ja löydä oma vauhtisi", hän sanoi. "On hienoa, että on unelmia, mutta päästäkseen sinne on aloitettava siitä, missä on."</w:t>
      </w:r>
    </w:p>
    <w:p>
      <w:r>
        <w:rPr>
          <w:b/>
        </w:rPr>
        <w:t xml:space="preserve">Tulos</w:t>
      </w:r>
    </w:p>
    <w:p>
      <w:r>
        <w:t xml:space="preserve">Asiantuntijat kehottavat aloittelevia juoksijoita lähtemään liikkeelle hitaasti.</w:t>
      </w:r>
    </w:p>
    <w:p>
      <w:r>
        <w:rPr>
          <w:b/>
        </w:rPr>
        <w:t xml:space="preserve">Esimerkki 2.871</w:t>
      </w:r>
    </w:p>
    <w:p>
      <w:r>
        <w:t xml:space="preserve">Noin 1,8 miljoonaa mosambikilaista tarvitsee kiireellistä apua Idai-syklonin jälkeen, kertoi Yhdistyneet Kansakunnat hätäapupyynnössään, jossa pyydetään 282 miljoonaa dollaria seuraavien kolmen kuukauden aikana. Portugalilaisen uutistoimisto Lusan siteeraamien Mosambikin viranomaisten mukaan pyörremyrskyn aiheuttamien kuolonuhrien määrä Mosambikissa on noussut 468:aan. Myös Zimbabwessa on 259 ja Malawissa ainakin 56 kuollutta. Sykloni Idai oli "yksi Afrikan historian pahimmista säähän liittyvistä katastrofeista", YK:n pääsihteeri Antonio Guterres sanoi toimittajille New Yorkissa. Hän nosti esiin nälänhädän uhan ja sanoi, että myrsky tulvi Mosambikin leipätilalle sadonkorjuun kynnyksellä. Kuolonuhrien määrä Mosambikissa, Zimbabwessa ja Malawissa on edelleen ainakin 761, ja viranomaiset ovat varoittaneet, että se on "hyvin alustava". Lisää ruumiita löydetään, kun tulvavedet valuvat pois. Hätätilanteessa pelastustyöntekijät pyrkivät hillitsemään tappavia tauteja, kuten koleraa, joka viranomaisten mukaan puhkeaa, kun yli neljännesmiljoona siirtymään joutunutta ihmistä asuu leireillä, joissa on vain vähän tai ei lainkaan puhdasta vettä ja sanitaatiota. Tulvat saastuttivat monet kaivot. Ihmiset asuvat telttaleireissä, kouluissa, kirkoissa, teillä ja muissa korkeammalla sijaitsevissa improvisoiduissa paikoissa. Monilla ei ole muuta kuin vaatteensa, ja he kyykistelevät keittotulen ääressä ja raivaavat tiensä yhä likaisemman veden seassa tai kävelevät sen läpi, ja he ovat eronneet. Maailman terveysjärjestö ilmoitti odottavansa malariatapausten lisääntyvän Mosambikissa. Tautia kantavat hyttyset lisääntyvät seisovassa vedessä. WHO sanoi myös, että 900 000 suun kautta otettavan kolerarokotteen odotetaan saapuvan myöhemmin tällä viikolla. Kolera aiheutuu saastuneen ruoan tai juomaveden syömisestä, ja se voi tappaa muutamassa tunnissa. Ripulitapauksia on raportoitu. "Emme saa antaa näiden ihmisten kärsiä toisesta katastrofista vakavan taudinpurkauksen tai keskeisten terveyspalvelujen saannin estymisen vuoksi. He ovat kärsineet jo tarpeeksi", WHO:n Mosambikin edustaja Djamila Cabral kertoi toimittajille Genevessä. Hän sanoi, että ihmiset elävät leireillä "hirvittävissä oloissa" ja että noin 55 terveyskeskusta on vaurioitunut pahoin. Leirien asukkaat ilmaisivat kasvavaa huolta. "Kun ihmiset ovat ahtaassa paikassa, he ovat kaikki haavoittuvaisia, ja heillä on vaikeuksia esimerkiksi virtsaamisessa ja ulostamisessa", Jose Pedro kertoi Associated Pressille Beirassa. "Joten koleran kaltaisten tautien leviäminen on helppoa." Etelä-Malawissa oli samanlaisia huolenaiheita. Bangulan leirillä Nsanjen piirikunnassa noin 5 000 ihmisellä on vain muutama käymälä. Käymälät "ovat hyvin matalia, ja jotkut ovat jo täynnä, koska alue on edelleen veden vallassa", sanoi Joseph Moyo Oxfam-avustusjärjestöstä. Humanitaarista apua saapui edelleen, myös kipeästi kaivattua ilmatukea. Maailman elintarvikeohjelma sai Euroopan unionilta 280 000 dollaria tukeakseen YK:n humanitaarisen ilmapalvelun helikopterin lähettämistä Zimbabwen kahteen pahiten kärsineeseen piirikuntaan, Chimanimani ja Chipinge. Yhdysvallat ilmoitti lahjoittaneensa lähes 3,4 miljoonaa dollaria elintarvikeapua Maailman elintarvikeohjelmalle, jonka johtaja vieraili tiistaina Beirassa. Punaisen Ristin ja Punaisen Puolikuun yhdistysten kansainvälinen liitto kertoi, että Beiraan perustetaan kenttäsairaalaa ja toinen saapuu myöhemmin tällä viikolla. Noin 22 000 ihmistä palveleva saniteettijärjestelmä on saapunut, ja noin 25 000 ihmistä palvelevan vedenpuhdistusyksikön odotetaan saapuvan keskiviikkona, järjestö sanoi. "Rehellisesti sanottuna olen järkyttynyt, että on vielä paljon työtä tehtävänä, jotta apua voidaan tarjota oikeassa suhteessa", Mosambikin entinen ensimmäinen nainen Graca Machel sanoi Beirassa. Tuhojen laajuus tuli vähitellen selvemmäksi. YK:n humanitaarisen järjestön mukaan hirmumyrsky tuhosi kaikki talot Metuchiran kylässä, jossa asuu lähes 38 000 ihmistä. Mosambikissa surevat ihmiset kamppailivat avustustoimien keskellä kuolleiden hautaamiseksi. "Parhaillaan pyritään parantamaan ruumiiden hoitoa, sillä ruumishuoneet joko tuhoutuivat ja/tai niissä ei ole riittävästi tiloja ja kapasiteettia", YK:n humanitaarinen järjestö sanoi. ___ Associated Pressin kirjoittajat Jamey Keaten Genevessä ja Cara Anna Johannesburgissa osallistuivat tähän. ___ Seuraa Afrikan uutisia osoitteessa https://twitter.com/AP_Africa</w:t>
      </w:r>
    </w:p>
    <w:p>
      <w:r>
        <w:rPr>
          <w:b/>
        </w:rPr>
        <w:t xml:space="preserve">Tulos</w:t>
      </w:r>
    </w:p>
    <w:p>
      <w:r>
        <w:t xml:space="preserve">Mosambikissa varoitetaan "toisesta katastrofista", sillä kolera on huolenaihe.</w:t>
      </w:r>
    </w:p>
    <w:p>
      <w:r>
        <w:rPr>
          <w:b/>
        </w:rPr>
        <w:t xml:space="preserve">Esimerkki 2.872</w:t>
      </w:r>
    </w:p>
    <w:p>
      <w:r>
        <w:t xml:space="preserve">Se on ymmärrettävä kysymys. Oscar-gaalan tuottaminen on taatusti stressaavaa työtä, mutta tie sunnuntaina järjestettävään 91. Oscar-gaalaan on ollut epätavallisen kuoppainen ja julkinen. "Kaikki on hyvin! Me olemme hyviä!" Gigliotti sanoi nauraen torstaina iltapäivällä. "Näytimmekö eilen ruumiilta?" Molemmat ovat työskennelleet Dolby-teatterissa, jossa sadat ihmiset varmistavat, että kaikki on valmista sunnuntai-iltaan mennessä, jolloin show esitetään suorana lähetyksenä yli 225 maassa ja alueella. Fyysisten valmistelujen lisäksi he ja Academy of Motion Picture Arts and Sciences ovat olleet kuukausia ennen kuuluisaa show'ta suuren yleisön ja jopa kollegoidensa valtavan tarkkailun kohteena periaatteessa kaikesta: isännän valinnasta, valinnasta olla isännätön, suunnitelmasta, mitkä kappaleet otettaisiin mukaan lähetykseen ja mitkä palkintokategoriat lähetettäisiin suorana lähetyksenä. Jopa ilmoitus siitä, että Queen ja Adam Lambert avaisivat ohjelman, sai osakseen sarkasmia: He olivat huolissaan siitä, että elokuvataiteen voittajalta kestäisi liikaa aikaa päästä lavalle, ja nyt luvassa on mahdollisesti yli kuuden minuutin Queen-esitys kappaleesta, joka ei ole edes ehdolla? Heidän on myös pelastettava show laskevilta katsojaluvuilta (viime vuonna katsojaluvut olivat ennätyksellisen alhaiset, 26,5 miljoonaa katsojaa, mikä oli 20 prosenttia vähemmän kuin edellisvuonna) ja pidettävä ABC:n lähetys kolmeen tuntiin lyhennettynä. Ei paineita, eikö niin? Gigliotti ja Weiss, joka myös ohjaa sarjan, eivät kuitenkaan hikoile. "Mielestäni ohjelma on erittäin hyvässä kunnossa", Gigliotti sanoi. "Meillä on hyvä fiilis siitä, miten se sujuu, miltä se näyttää (ja) meidän juontajistamme." Elokuva-akatemia on julkistanut massiivisen listan julkkislahjakkuuksia, jotka tulevat mukaan ohjelmaan: Barbra Streisand, Michael B. Jordan, Tina Fey, Charlize Theron ja Michael Keaton ovat vain muutamia vahvistettuja juontajia. Mukana on myös tunnettuja henkilöitä elokuvamaailman ulkopuolelta, kuten Serena Williams, kongressiedustaja John Lewis ja kokki Jose Andres, jotka auttavat esittelemään joitakin parhaan elokuvan ehdokkaita. Yksi asia, joka on antanut heille itseluottamusta, on se, miten monet kahdeksasta parhaan elokuvan ehdokkaasta ovat menestyneet tänä vuonna. Perinteisen viisauden mukaan mitä suositumpi ehdolla oleva elokuva on, sitä enemmän katsojia sitä katselee (Titanicin voitto oli yksi suosituimmista). ″(Ehdokkaat) ovat juuri sitä, mitä yritimme tehdä tällä ohjelmalla, eli asettaa valokeilaan elokuvat, joilla on maailmanlaajuinen menestys ja joilla on ollut kulttuurivaikutus", Gigliotti sanoi ja mainitsi "Mustan pantterin", ″Bohemian Rhapsodyn", ″BlacKkKlansmanin" ja "Vihreän kirjan". Queenin saaminen esiintymään ohjelmaan oli myös asia, josta he sanoivat keskustelleensa hyvin varhaisessa vaiheessa. "Ajattelimme, että se olisi jännittävä tapa avata show, jossa on paljon energiaa", Gigliotti sanoi. Lisäksi "Bohemian Rhapsody" oli valtava maailmanlaajuinen hitti, joka tuotti yli 100 miljoonaa dollaria pelkästään Japanissa. Se oli vain järkevää show'ssa, joka toivoo saavansa maailmanlaajuista yleisöä. He eivät halua luoda ennakkotapausta Oscar-gaalasta ilman juontajaa, ja he sanovat, että kokonaisuutena katsottuna heidän yleinen näkemyksensä ohjelmasta ei ole muuttunut paljon. "Kuten missä tahansa muussakin ohjelmassa, hetket muuttuvat matkan varrella", Weiss sanoi. "Mutta suuri kaari siitä, mihin olemme menossa, on sama kuin silloin, kun tapasimme ensimmäisen kerran kuukausia sitten." Voittajilla on edelleen 90 sekunnin kello käynnissä siitä, kun heidän nimensä huudetaan siihen, kun orkesteri saa merkin aloittaa heidän soittamisensa, mutta Gigliotti sanoo, että he tekevät harkintapäätöksiä, jos lavalla tapahtuu jotain poikkeuksellista, joka kestää hieman pidempään. Weiss sanoi, että on olemassa harhaluulo, että he haluavat katkaista ihmisten soittamisen. "Kukaan ei halua tehdä sitä", hän sanoi. "Meidän tehtävämme on kunnioittaa heitä, ei suututtaa heitä. Toivomme, että kaikki pyrkivät samaan päämäärään." Ja myös yrittää antaa itärannikon yleisön mennä nukkumaan kello 23.00 tietäen, mikä on parhaan elokuvan voittaja. He ovat olleet tietoisia sosiaalisessa mediassa käytävästä keskustelusta, mutta sanovat, etteivät he ole järkyttyneitä siitä. "Kaikilla on mielipiteensä", Gigliotti sanoi. "Se on mielenkiintoista. Sitä tavallaan kuuntelee ihmisiä. Mutta ovimiehelläni on mielipide. Hänen mielestään on hyvä asia, että olemme ilman juontajaa." Mitä tulee siihen, millainen on onnistunut ohjelma, Weiss sanoi luottavaisesti: "Katsokaa sunnuntai-iltana." Kun ohjelma on valmis, Gigliotti on tarjoutunut auttamaan Weissin häämatkan suunnittelussa (he asuvat kolmen korttelin päässä toisistaan New Yorkissa). Weiss kosi tunnetusti tyttöystäväänsä viime vuonna Emmy-gaalassa palkintoa vastaanottaessaan - joka muuten kesti lähes kolme minuuttia ja oli myös helposti ohjelman ikimuistettavin hetki - mutta ei ole ehtinyt keskittyä muuhun kuin Oscar-gaalaan. "Et ole ainoa nainen elämässäni, joka ajattelee niin", Weiss vitsaili. ___ Seuraa AP:n elokuvatoimittaja Lindsey Bahria Twitterissä: www.twitter.com/ldbahr ___ Oscareista voit lukea kaiken kattavan uutisoinnin osoitteessa https://apnews.com/AcademyAwards.</w:t>
      </w:r>
    </w:p>
    <w:p>
      <w:r>
        <w:rPr>
          <w:b/>
        </w:rPr>
        <w:t xml:space="preserve">Tulos</w:t>
      </w:r>
    </w:p>
    <w:p>
      <w:r>
        <w:t xml:space="preserve">Oscar-tuottajien mukaan show on "hyvässä kunnossa" sunnuntaina.</w:t>
      </w:r>
    </w:p>
    <w:p>
      <w:r>
        <w:rPr>
          <w:b/>
        </w:rPr>
        <w:t xml:space="preserve">Esimerkki 2.873</w:t>
      </w:r>
    </w:p>
    <w:p>
      <w:r>
        <w:t xml:space="preserve">"Kampanjansa käynnistyessä demokraattien kuvernööriehdokas Bill White viittaa äänestäjiinsa, jotka ovat nähneet hänet Houstonin pormestarina vuosina 2004-2009. Kampanjasivustollaan ja 2. tammikuuta Houston Chronicle -lehdessä julkaistussa kiitoskirjeessä hän kehuskelee kaupungin rikollisuusluvuilla. Vaikka White ei ole julkisissa lausunnoissaan väittänyt vähentäneensä rikollisuutta maan neljänneksi suurimmassa kaupungissa, hänen verkkosivujensa elämäkerrassaan todetaan, että hänen pormestaruuskautensa aikana hän "näki Houstonin rikollisuuden laskeneen alhaisimmalle tasolleen yli 25 vuoteen". Whiten arvostelijat ovat syyttäneet häntä pehmeästä suhtautumisesta rikollisuuteen, ja asia nousee todennäköisesti esiin kuvernöörikisassa. Päätimme tutkia, oliko Whiten lausunto Houstonin rikollisuuden vähenemisestä totta. Hänen kampanjansa toimittamat tilastotiedot vahvistavat, että rikollisuuden kokonaismäärä oli hänen hallintonsa aikana 25 vuoden alimmillaan. Tähän mittariin sisältyy kolme väkivallatonta omaisuusrikosta (kuten murto) sekä neljä vakavaa väkivaltarikosta (murha, raiskaus, ryöstö ja törkeä pahoinpitely). Whiten kampanjan luvut, jotka Houstonin poliisilaitos on tuottanut vuosilta 1980-2008, osoittavat, että kaupungin kokonaisrikollisuusluku vuonna 2008 - 6 080 rikosta 100 000 asukasta kohti - oli alhaisin kaikkina noina vuosina. Itse asiassa vuosina 2006, 2007 ja 2008 oli kolme alhaisinta kokonaisrikollisuuslukua kampanjan tarjoamien 29 vuoden aikana. Tarkistaaksemme luvut, vertasimme Whiten tilastoja Texasin yleisen turvallisuuden ministeriön tilastoihin, joka kerää tietoja paikallisilta lainvalvontaviranomaisilta FBI:n Uniform Crime Reporting -ohjelmaa varten. DPS:n luvut Houstonin osalta eivät täysin vastanneet poliisilaitoksen lukuja, koska virastot käyttävät laskelmissaan erilaisia väestöarvioita. Eroavaisuudet olivat kuitenkin pieniä, eivätkä ne horjuttaneet Whiten väitettä: Vuodesta 1980 alkaen DPS:n tiedoissa vuosi 2008 oli myös vuosi, jolloin rikollisuuden kokonaismäärä oli alhaisin: 6 053,7 rikosta 100 000 asukasta kohti. Kun tarkastellaan vain Houstonin väkivaltarikollisuutta, kuva muuttuu jonkin verran. Ainakin yhtenä vuonna - viimeisimpänä vuonna 1998 - väkivaltarikollisuuden määrä oli alhaisempi kuin kertaakaan Whiten kaudella. Sekä Whiten kampanja että Houstonin keskustan yliopiston rikosoikeuden laitoksen puheenjohtaja Clete Snell huomauttavat, että väkivaltarikollisuus lisääntyi Houstonissa vuonna 2005, Whiten toisena virkavuotena, minkä he katsovat johtuvan Katrina-hurrikaanin evakuoijien tulvasta. Nykyään vain harvat virkamiehet voivat oikeutetusti ottaa kunnian rikollisuuden vähentämisestä paikallisesti. Tämä johtuu siitä, että rikollisuuden määrä on laskenut koko maassa jo vuosia, ja joissakin tapauksissa se on ollut ennätysalhaalla. FBI:n tietojen mukaan maan kokonaisrikollisuus oli vuonna 2008 29 prosenttia pienempi kuin 25 vuotta aiemmin vuonna 1983. Asiantuntijat eivät ole yhtä mieltä pysyvän suuntauksen syistä, mutta he ovat ehdottaneet esimerkiksi vankiloissa olevien henkilöiden määrän kasvua, väestön ikääntymistä ja poliisikäytäntöjen parantumista. On tärkeää huomata, että rikollisuuden suuntaukset eivät noudata suoria linjoja - ne voivat vaihdella vuosittain. DPS:n tietojen mukaan Houstonin kokonaisrikollisuus on kuitenkin laskenut 31 prosenttia vuodesta 1983. Lasku oli käynnissä jo ennen Whiten virkaanastumista. Kun Houstonin FBI-toimisto kuitenkin myönsi Whitelle FBI:n johtajan palkinnon vuonna 2007, hänen ponnistelunsa rikollisuuden torjumiseksi mainittiin yhtenä syynä. "Pormestari White saa tunnustusta erinomaisesta panoksestaan Houstonin kaupungin elämänlaadun parantamisessa sitoutumalla lainvalvontaan ja rikollisuuden ehkäisyyn", FBI:n lausunnossa sanottiin. Yhteenveto: Vaikka asiantuntijat kiistelevät rikollisuuden laskusuuntauksen syistä koko maassa, White on oikeassa siinä, että Houstonin kokonaisrikollisuus oli hänen pormestarikautensa aikana 25 vuoden alimmillaan. Annamme hänelle ."</w:t>
      </w:r>
    </w:p>
    <w:p>
      <w:r>
        <w:rPr>
          <w:b/>
        </w:rPr>
        <w:t xml:space="preserve">Tulos</w:t>
      </w:r>
    </w:p>
    <w:p>
      <w:r>
        <w:t xml:space="preserve">"Pormestarina ollessaan hän "näki Houstonin rikollisuuslukujen laskevan alhaisimmalle tasolleen yli 25 vuoteen.""</w:t>
      </w:r>
    </w:p>
    <w:p>
      <w:r>
        <w:rPr>
          <w:b/>
        </w:rPr>
        <w:t xml:space="preserve">Esimerkki 2.874</w:t>
      </w:r>
    </w:p>
    <w:p>
      <w:r>
        <w:t xml:space="preserve">Istunnon alkuvaiheessa demokraattinen osavaltion edustaja Tonya Pfaff, lukion matematiikan opettaja Terre Hautesta, esitti koulujen turvallisuutta koskevaan lakiesitykseen muutoksen, joka olisi sallinut kouluyhtiöiden käyttää turvallisuus- tai turvatukia tarjoamaan oppilaille koulupohjaisia mielenterveyspalveluja. Lainsäätäjien kaksipuolueinen ryhmä sanoi, että mielenterveyspalveluja koskeva olennainen kieli poistettiin myöhemmin konservatiivisten järjestöjen ja vanhempainryhmien kritiikin vuoksi, Tribune-Star kertoi. "Olen pettynyt siihen, ettemme laittaneet yhtään todellista rahaa mielenterveysongelmien käsittelyyn tässä istunnossa", Pfaff sanoi. "Puhumme edelleen koulujen turvallisuudesta, mutta emme voi puhua siitä puhumatta mielenterveydestä ja sosiaalis-emotionaalisesta hyvinvoinnista." Jennifer McCormick, republikaaninen osavaltion julkisten opetuksen ylitarkastaja, sanoi, että mielenterveyspalveluiden taloudellinen tukeminen ei saanut sitä huomiota, jota se olisi ansainnut. "Olimme pettyneitä siihen, miten lainsäädäntö päätyi", McCormick sanoi. "Uskon kuitenkin paikallisiin kouluihimme, että ne tekevät sen, mikä on oikein lapsille" ja tarjoavat tarvittavat palvelut. Mielenterveyslainsäädäntöön liittyvä konservatiiviryhmien pelko "liittyi vanhempien suostumukseen", sanoi Jasonvillestä kotoisin oleva osavaltion republikaani Bruce Borders. Hänen mukaansa vanhemmat ansaitsevat tietää, mitä heidän lapsiltaan pyydetään. "Suurin osa taisteluista käytiin vanhempien suostumuksesta joihinkin näistä arvioinneista", Borders sanoi. Indianan koululautakuntien yhdistyksen toiminnanjohtaja Terry Spradlin sanoi, että useimmissa koulujen turvallisuutta koskevissa laeissa asetetaan etusijalle rakennusten turvallisuuden parantaminen ja uhkien torjunta ennaltaehkäisyn sijaan. "Ennaltaehkäisyssä ei todellakaan ole tehty riittävästi työtä, ei ole puututtu oppilaiden sosiaalis-emotionaaliseen oppimiseen ja mielenterveyden tarpeisiin", Spradlin sanoi. "Meidän on tehtävä enemmän työtä tällä alalla. ISBA aikoo jatkossakin toimia puolestapuhujana ja tuoda esiin uusia ideoita tulevissa istunnoissa näiden kriittisten tarpeiden käsittelemiseksi." ___ Tiedot: Tribune-Star, http://www.tribstar.com.</w:t>
      </w:r>
    </w:p>
    <w:p>
      <w:r>
        <w:rPr>
          <w:b/>
        </w:rPr>
        <w:t xml:space="preserve">Tulos</w:t>
      </w:r>
    </w:p>
    <w:p>
      <w:r>
        <w:t xml:space="preserve">Indianan kouluttajat pettyneet mielenterveysrahoitukseen.</w:t>
      </w:r>
    </w:p>
    <w:p>
      <w:r>
        <w:rPr>
          <w:b/>
        </w:rPr>
        <w:t xml:space="preserve">Esimerkki 2.875</w:t>
      </w:r>
    </w:p>
    <w:p>
      <w:r>
        <w:t xml:space="preserve">Muutto ei ole pysyvä, vaikka Lowry haluaisi jonain päivänä harjoittaa lääkärin ammattia pienemmässä yhteisössä. Cumberlandin maaseudulta kotoisin oleva mies vietti lokakuussa kolme viikkoa St. Croixin piirikunnan sairaalassa apulaislääkärinä. Hän on osa maan ainoaa maaseudun synnytyslääkärin ja naistentautien erikoislääkärin residenssiä, UW Healthin ohjelmaa, joka lisäsi hiljattain Baldwinissa sijaitsevan Western Wisconsin Healthin maaseudun sairaaloiden harjoittelupaikkojensa joukkoon. Ohjelma tuo Wisconsinin maaseutuyhteisöihin lyhytaikaisia harjoittelujaksoja varten nuoria naistentautien erikoislääkäreitä - lääkäreitä, jotka huolehtivat naisten lisääntymisterveydestä ja raskaana olevien naisten hoidosta ennen ja jälkeen synnytyksen. Pitkän aikavälin tavoite? Saada nuoret synnytyslääkärit palaamaan pysyvästi, Leader-Telegram-lehti kertoi. "Vuodesta 1996 lähtien noin 20 prosentissa Wisconsinin maakunnista ei ollut synnytysosastoja sairaaloissa", sanoi tohtori Ryan Spencer, UW Healthin synnytyslääkärin ja synnytyslääkärin residenssiohjelmien johtaja. "Se on noussut 40 prosenttiin maakunnista, joissa ei ole synnytysosastoa, viimeksi vuonna 2016." Yksi suurimmista ongelmista, joita maaseudun naiset kohtaavat raskauden aikana, on "pelkkä etäisyys", sanoi tohtori David Hirsch, synnytyslääkäri ja ylilääkäri Marshfield Medical Center-Eau Clairessa. "Jopa suhteellisen suuressa maaseutuyhteisössä, kuten Ladysmithissä (Rusk Countyssa), ihmiset saattavat asua tunnin matkan päässä", Hirsch sanoi. Toinen ongelma äideille: päästä sairaalaan, joka synnyttää säännöllisesti. Hieman yli puolet Wisconsinin maaseudun sairaaloista - 56 prosenttia - tarjoaa synnytyksiä, mutta Wisconsinin maaseudun terveysviraston heinäkuussa julkaiseman raportin mukaan muutamat sairaalat ovat lopettaneet nämä palvelut viime vuosikymmenen aikana. Raportin mukaan yksitoista Wisconsinin maaseudun sairaalaa on sulkenut synnytysosastonsa viimeisten 10 vuoden aikana. Suuremmissa kaupungeissa äideillä on useita vaihtoehtoja synnytykseen. Mayo Clinic Health System, Marshfield Clinic Health System ja HSHS Sacred Heart Hospital synnyttävät vauvoja Eau Clairessa, ja synnytyksiä on tarjolla myös Chippewa Fallsissa, Menomoniesta, Barronissa ja Rice Lakessa. Barronissa sijaitseva Mayo Clinic Health System-Northland laajentaa synnytyskeskustaan lähes miljoonan dollarin hankkeella, jossa lisätään neljä uutta huonetta synnytystä, synnytystä ja synnytyksen jälkeistä aikaa varten ja parannetaan rakennusta, jonka odotetaan valmistuvan vuoden 2020 alussa. Mutta naisille, jotka asuvat kaukana näistä kaupungeista, synnytys on hankala palvelu, koska vauvat tulevat omalla ajallaan, Lowry sanoi. "Joissakin tapauksissa . saatat silti joutua ajamaan vain 15-30 minuutin ajomatkan päästä paikalle", Lowry sanoi. "(Se) ei ole läheskään niin huolestuttavaa kuin ihmiset, jotka mahdollisesti ajavat yli tunnin päästä OB-GYN . Mielestäni se on yksi suurimmista ongelmista tällä hetkellä." Hyvä uutinen? Raportin mukaan 99 prosenttia Wisconsinin hedelmällisessä iässä olevista naisista asuu 30 minuutin sisällä synnytyssairaalasta. Pienemmillä paikkakunnilla sairaalat kouluttavat päivystysosastoja synnyttämään vauvoja hätätilanteessa. "(Hätätilojen synnytys) ei ole optimaalinen, mutta kun kyseessä on resurssihaaste, se auttaa tarjoamaan turvaverkon", Hirsch sanoi. UW Healthin mukaan Wisconsinin 72 piirikunnasta 27:ssä ei ole synnytyslääkäriä. Joidenkin terveydenhuollon virkamiesten mukaan synnytyslääkäreiden puute on kuitenkin vain osa laajempaa ongelmaa - synnytysyksiköiden ylläpitäminen pienissä yhteisöissä ei yksinkertaisesti ole mahdollista. Spencer alkoi nähdä ongelman 2000-luvun alussa. Mutta sen sijaan, että palveluja olisi vain leikattu, jotkut maaseudun sairaalat ovat sulkemassa kokonaan. "Maaseudun sairaaloiden sulkemiset alkoivat lisääntyä eri puolilla maata", Spencer sanoi. "Ongelma on pahentunut merkittävästi ajan myötä erityisesti naisten terveydenhoidon ja synnytysten hoidon osalta." Joillakin sairaaloilla ei ole varaa pitää synnytysosastoa, Hirsch sanoi. Hänen mukaansa synnytys on turvallisinta laitoksessa, jossa on teho-osasto, leikkaussali, anestesialääkäri, päivystysosasto ja kokeneita sairaanhoitajia. "On vaikeaa, mitä resursseja tarvitaan synnytyksen hoitamiseen", Hirsch sanoi. Useiden synnytyslääkäreiden pitäminen käsillä on kallista. Jotta koko yhteisöä voitaisiin tukea ympäri vuorokauden päivystysaikataululla, tarvitaan vähintään kolme palveluntarjoajaa, sanoi Alison Page, Baldwinissa sijaitsevan Western Wisconsin Healthin toimitusjohtaja. Pienelle sairaalalle, joka sijaitsee tunnin matkan päässä suuresta kaupungista, kolme synnytyslääkäriä tarkoittaa "reilusti yli miljoonan dollarin kuluja", Page sanoi. "Se ei kestä sitä." Western Wisconsin Healthissa on kaksi naistentautien erikoislääkäriä. Sairaala synnyttää vuosittain noin 250 vauvaa, kun neljä vuotta sitten määrä oli noin 40 vauvaa vuodessa, Page sanoi. Kätilöt ja perhelääkärit auttavat paikkaamaan aukkoja. Mutta jopa täysin miehitetyssä synnytysyksikössä palveluntarjoajat eivät voi pitää osaamistaan yllä, jos maaseutuyhteisössä ei synny paljon vauvoja. "Palveluntarjoajilla on oltava tietty määrä synnytyksiä, keisarinleikkauksia ja muuta sellaista, jotta he voivat osoittaa olevansa päteviä", Page sanoi. Marshfield Medical Center-Ladysmithin hallintojohtaja Jeff Euclide totesi, että yhä harvemmat nuoret naiset muuttavat pienempiin yhteisöihin. "En usko, että on mikään salaisuus, että maaseutu ei ole yhtä houkutteleva kohde synnyttävälle väestölle kuin kaupunki", Euclid sanoi. Ratkaisun löytäminen Lowry kasvoi "tiiviissä yhteisössä, jossa kaikki tuntevat kaikki" Cumberlandin maaseudulla, jossa lääkärit tunsivat naapurinsa ja pitivät heistä huolta. "Se oli kokemus, jonka sain varttuessani, ja kuvittelin tekeväni tulevan urani lääketieteen parissa", Lowry sanoi. Spencerin mukaan monet lääketieteen opiskelijat ovat kiinnostuneita synnytyslääkärin alasta, mutta uudet synnytyslääkärit eivät saa kokemusta työskentelystä maaseutuyhteisöissä. Tässä kohtaa Wisconsinin maaseutueläinlääkäriohjelma tulee kuvaan mukaan. Ohjelmassa vastavalmistuneet naistentautien ja synnytysten erikoislääkärit harjoittelevat maaseudulla eri puolilla Wisconsinia. Harjoittelupaikkoina toimivat terveysorganisaatiot Portagessa, Waupunissa, Monroessa ja viimeksi Baldwinissa, joka sijaitsee noin 32 kilometrin päässä Minnesotan rajalta. "Olemme enemmän kuin tyytyväisiä, innostuneita siitä, että meidät on valittu kumppaniksi", Page sanoi. "He olivat kuulleet, että meillä on täällä kaksi synnytyslääkäriä." Ohjelma alkoi vuonna 2016, ja se tuottaa ensimmäisen valmistuneen vuonna 2021. Lowry aikoo valmistua vuonna 2022. Yksi Western Wisconsin Healthin synnytyslääkäreistä jää todennäköisesti eläkkeelle viiden vuoden kuluttua, Page sanoi. Hän sanoi, että useammille maaseudun sairaaloille tämä on ilmeinen vastaus. "Miten houkuttelen synnytyslääkärin, joka voisi työskennellä United Hospitalissa tai Eau Clairessa?". Aloitetaan ihmisistä, jotka ovat kotoisin maaseudulta, rakastavat maaseutua ja haluavat harjoittaa täällä", Page sanoi. ___ Tiedot ovat peräisin: Leader-Telegram, http://www.leadertelegram.com/.</w:t>
      </w:r>
    </w:p>
    <w:p>
      <w:r>
        <w:rPr>
          <w:b/>
        </w:rPr>
        <w:t xml:space="preserve">Tulos</w:t>
      </w:r>
    </w:p>
    <w:p>
      <w:r>
        <w:t xml:space="preserve">Etsitään vastauksia Wisconsinin maaseudun synnytyslääkäripulaan.</w:t>
      </w:r>
    </w:p>
    <w:p>
      <w:r>
        <w:rPr>
          <w:b/>
        </w:rPr>
        <w:t xml:space="preserve">Esimerkki 2.876</w:t>
      </w:r>
    </w:p>
    <w:p>
      <w:r>
        <w:t xml:space="preserve">Terveydenhuoltoviranomaisten mukaan vielä seitsemän muuta tapausta, jotka voivat liittyä myös höyrystämiseen, tutkitaan, mutta niitä ei ole vielä vahvistettu. "Kehotamme ihmisiä voimakkaasti välttämään höyrystystuotteita ja sähkösavukkeita. Kaikkien - erityisesti hiljattain höyryttäneiden nuorten - joilla on selittämättömiä hengitysvaikeuksia, on syytä kääntyä lääkärin puoleen", sanoi terveysministeriön nimetty sihteeri Andrea Palm. Terveysosaston mukaan kaikki heidän haastattelemansa potilaat ilmoittivat höyrystäneensä savukkeita viikkoja ja kuukausia ennen sairaalahoitoon joutumista, kun he olivat kokeneet hengenahdistusta, väsymystä, rintakipua, yskää ja laihtumista. Viranomaisten mukaan tapausten vakavuus vaihteli, ja jotkut potilaat tarvitsivat apua hengittämisessä. Osa potilaista parani hoidon myötä, mutta virkamiesten mukaan he tutkivat, aiheuttaako keuhkosairaus pitkäaikaisia vaurioita. Vahvistettuja tapauksia on todettu Racinen, Doorin, Walworthin, Dodgen, Waukeshan ja Winnebagon piirikunnissa. Tutkijat yrittävät selvittää, millaisia höyrystystuotteita kaikissa tapauksissa käytettiin. Terveysministeriö sanoi, että se tekee yhteistyötä tautien valvonta- ja ehkäisykeskusten, paikallisten terveydenhuollon tarjoajien ja muiden osavaltioiden kanssa, jotta ne olisivat tietoisia sairaalahoitojaksoista, jos he näkevät potilaita, joilla on samanlaisia oireita. E-savukkeiden käyttö, jota usein kutsutaan höyrystämiseksi, on nyt ohittanut perinteisten savukkeiden tupakoinnin suosiossa opiskelijoiden keskuudessa, Centers for Disease Control and Preventionin mukaan. Viime vuonna yksi viidestä yhdysvaltalaisesta lukiolaisesta ilmoitti CDC:n tutkimuksen mukaan höyrystäneensä savukkeita edellisen kuukauden aikana.</w:t>
      </w:r>
    </w:p>
    <w:p>
      <w:r>
        <w:rPr>
          <w:b/>
        </w:rPr>
        <w:t xml:space="preserve">Tulos</w:t>
      </w:r>
    </w:p>
    <w:p>
      <w:r>
        <w:t xml:space="preserve">11 sairaalahoitoa liittyy höyrystämiseen Wisconsinissa.</w:t>
      </w:r>
    </w:p>
    <w:p>
      <w:r>
        <w:rPr>
          <w:b/>
        </w:rPr>
        <w:t xml:space="preserve">Esimerkki 2.877</w:t>
      </w:r>
    </w:p>
    <w:p>
      <w:r>
        <w:t xml:space="preserve">Osaomistaja Waylynn Lucas päällystää donitsit pekonilla Fonuts-leipomossa, joka tarjoaa paistamattomia, gluteenittomia ja vegaanisia donitseja Los Angelesissa, Kaliforniassa 19. syyskuuta 2011. REUTERS/Lucy Nicholson Ravintolat tulostavat joukoittain tällaisia lappuja, ja isännät googlaavat nyt ennen illanistujaisia sellaisia ilmaisuja kuin "lacto-ovo". Ruokavaliorajoitukset näyttävät lisääntyvän vuosi vuodelta, olipa kyse sitten gluteeniyliherkkyyden lisääntymisestä tai uudesta vähähiilihydraattisesta, vähärasvaisesta, sokerittomasta raakaruokavaliosta. Hyvien tapojen mukaan pitää syödä sitä, mitä tarjotaan, mutta myös kunnioittaa toisten uskomuksia, ja varsinkin isäntänä pitää ottaa ne ystävällisesti huomioon. Ristiriitaista? Ei, jos käyttää hieman tahdikkuutta ja ymmärrystä. Kun kyseessä on suoranainen vastenmielisyys ystävien kesken, on hyvä kieltäytyä ruokalajista, josta ei välitä, kohteliaasti sanomalla "Ei kiitos". Illalliskutsuilla, joiden isäntä on nähnyt paljon vaivaa, on hyvien tapojen mukaista ottaa ainakin vähän jokaista tarjottua ruokalajia. Opeta lapsille, että "ei kiitos" auttaa, myös perheaterioilla - se helpottaa heitä, kun he ovat vieraana valokeilassa. Allergiat ovat toinen asia, eikä niitä voi välttää; terveytesi ja turvallisuutesi on etusijalla. Tunnollinen isäntä kysyy ensikertalaisilta, onko heillä erityisiä allergioita tai ruokavaliorajoituksia. Jos isäntä ei kysy, on erityisen tärkeää, että vieras ilmoittaa hänelle allergioista, sairauksista tai uskonnollisista kielloista. Jos tapaaminen on pieni, illallinen on sinun kunniaksesi tai olet yövieraana, tai jos olet vakavasti allerginen tietyille ruoka-aineille (tai lemmikkieläimille), on hyvä kertoa isännälle etukäteen, kun vastaat kutsuun, ja antaa hänelle mahdollisuus mukauttaa ruokalistaa tarvittaessa. "Tulisin mielelläni, mutta minun pitäisi kertoa, että olen täysin allerginen äyriäisille"; "Tulisin mielelläni grillijuhliin, mutta minun pitäisi kertoa, että olen kasvissyöjä. Voinko tuoda tabouleh-salaatin, jos se sopii teille?"   Anna aina isännälle mahdollisuus ottaa sinut vastaan tai olla ottamatta. Joissakin tapauksissa se ei ehkä ole mahdollista, joten älä loukkaannu, jos se ei onnistu. Jos kyseessä on pieni illalliskutsu, tarjoa itsellesi jaettavaa ruokaa. Sano: "Kiitos paljon kutsusta. Minun pitäisi kertoa, että olen kasvissyöjä. Toisin mielelläni piirasta, jos se sopii sinulle."" Näin isäntäsi ei tuhlaa aikaa väärän ruoan valmistamiseen tai joudu miettimään, millainen ruoka sopisi parhaiten mieltymyksiisi. Jos olet allerginen jollekin tietylle ruoka-aineelle tai noudatat rajoitettua ruokavaliota ja isäntäsi kehottaa sinua ottamaan ruokaa, jota et saisi tai jota et voi syödä, kieltäydy siitä lempeästi: "Simpukat ovat minulle kiellettyjä, mutta nautin kaikesta muusta."   Cocktail- tai illalliskutsujen, isojen illalliskutsujen, buffetin tai vastaanoton isännälle ei tarvitse kertoa, että olet kasvissyöjä, lievästi allerginen maidolle tai diabeetikko, koska tarjolla on varmasti monenlaisia ruokia. Juhlissa voit kysyä tietyn ruokalajin ainesosista. Jos ruokavaliorajoituksesi perustuu uskonnollisiin periaatteisiin, joidenkin kutsujen vastaanottaminen ei ehkä ole käytännöllistä. Jos kutsu on tarkoitettu pieneen tilaisuuteen, voit selittää emännälle, että otat kutsun mielelläni vastaan, mutta sinun on tuotava ruokalaji, jonka olet valmistanut ruokavaliosääntöjesi mukaisesti - edellyttäen, että emäntä hyväksyy sen. Koska suuri osa viihdyttämisestä on sosiaalista kanssakäymistä, monet isännät rohkaisevat sinua osallistumaan ja tuomaan erikoisruokasi. Jos et juo alkoholia, pyydä vettä tai alkoholitonta juomaa (jotka sopivat hyvin maljapöytään, jos maljapuheita tulee). Sinun ei tarvitse perustella pidättäytymistäsi, ellet halua. Älä koskaan koe, että sinun on pakko juoda alkoholia, vaikka sinua painostettaisiinkin. Epäkohteliaisuus on siinä tapauksessa heidän, ei sinun. Isäntänä ei ole tarkoitus kiinnittää erityistä huomiota vieraisiin, jotka eivät juo alkoholia. Ole myös tarkkaavainen istumajärjestyksen suhteen. Toipuvan ystävän ei pitäisi viettää iltaa viinin ystävän vieressä, joka ylistää jokaisen tarjoiltavana olevan viinin hyviä puolia.</w:t>
      </w:r>
    </w:p>
    <w:p>
      <w:r>
        <w:rPr>
          <w:b/>
        </w:rPr>
        <w:t xml:space="preserve">Tulos</w:t>
      </w:r>
    </w:p>
    <w:p>
      <w:r>
        <w:t xml:space="preserve">Moderni etiketti: Ei gluteenia? Ei rasvaa? Suhtaudu siihen arvokkaasti.</w:t>
      </w:r>
    </w:p>
    <w:p>
      <w:r>
        <w:rPr>
          <w:b/>
        </w:rPr>
        <w:t xml:space="preserve">Esimerkki 2.878</w:t>
      </w:r>
    </w:p>
    <w:p>
      <w:r>
        <w:t xml:space="preserve">Koska rokotetta ei ole saatavilla, kustannuksista ei ole syytä keskustella. Kappaleessa esitellään hyvin alkuperäisen raportin tulokset absoluuttisen ja suhteellisen riskin pienenemisen osalta; absoluuttisia tietoja ei kuitenkaan esitetä toissijaisten analyysien osalta. Jutun ansioksi on luettava, että siinä selitetään selkeästi ja tehokkaasti tilastollinen merkitsevyys tämän tutkimuksen osalta. Kuten aiemmissa uutisissa todettiin, jutussa toistetaan, että rokotteen hyödyt ovat vaatimattomia ja että lisätutkimuksia tarvitaan. Koska kyseessä on seurantaraportti, jossa keskitytään äskettäin julkaistuihin tietoihin, rokotteen mahdollisia haittoja ei ole tarpeen käsitellä. Tässä jutussa määritellään erinomaisesti erityyppiset analyysit, joita käytettiin tulostietojen arvioinnissa. Jutussa huomautetaan myös, että sekundaaristen analyysien tulokset on julkaistu vertaisarvioidussa lehdessä, mikä viittaa siihen, että laskelmat on tarkistettu. Tässä jutussa ei harrasteta sairauden lietsontaa. Tässä jutussa ei esitetä kommentteja riippumattomista lähteistä. Tässä tapauksessa biostatistisen konsultin kommentti olisi tarjonnut hyödyllisen näkökulman. Ottaen huomioon tämän seurantatutkimuksen luonne, keskustelu hivin ehkäisyn nykyisistä vaihtoehdoista ei ehkä ole perusteltua. Tässä jutussa kerrotaan, että rokote on vielä testausvaiheessa eikä sitä ole vielä saatavilla. Jutussa tehdään selväksi, että tutkijat ovat työskennelleet AIDS-rokotteen parissa vuosikymmeniä. Juttu ei näytä perustuvan lehdistötiedotteeseen.</w:t>
      </w:r>
    </w:p>
    <w:p>
      <w:r>
        <w:rPr>
          <w:b/>
        </w:rPr>
        <w:t xml:space="preserve">Tulos</w:t>
      </w:r>
    </w:p>
    <w:p>
      <w:r>
        <w:t xml:space="preserve">AIDS-rokotteesta on vaatimaton apu, Fuller-tutkimus sanoo.</w:t>
      </w:r>
    </w:p>
    <w:p>
      <w:r>
        <w:rPr>
          <w:b/>
        </w:rPr>
        <w:t xml:space="preserve">Esimerkki 2.879</w:t>
      </w:r>
    </w:p>
    <w:p>
      <w:r>
        <w:t xml:space="preserve">Hän sanoo sopineensa seurantakäynnistä, ja vanhuspsykiatri antoi hänelle listan paikallisten mielenterveyspalvelujen tarjoajien nimistä. "Monet neuvonantajista eivät enää edes toimineet tai heidän numeronsa eivät toimineet", Romeo sanoi. "Yksikään henkilö ei maininnut Mind Springsiä", suurta mielenterveysorganisaatiota, johon kuuluu 12 toimipistettä eri puolilla Western Slopea. Romeo, 77-vuotias Medicare- ja Medicaid-avustuksen saaja, kertoo jatkaneensa kamppailua mielenterveysneuvojan sekä muiden kohtuuhintaisten palvelujen löytämiseksi alueelta. Entinen kirjailija ja Glenwood Springsin asukas työskentelee nyt paikallisten viranomaisten kanssa luodakseen esitteen muille Länsi-Coloradossa ikääntyville senioreille. Hän sanoo, että esitteeseen tulee tietoa siitä, "kenelle voi soittaa (ja) milloin". "Kun olet Medicaren piirissä ja olet pienituloinen, tarjolla on palveluja aina varpaankynsiklinikoita myöten, koska vanhukset eivät ylety jalkoihinsa", hän sanoi. "Jos lääkärini olisi tiennyt kertoa minulle näistä ohjelmista ja palveluista, olisin voinut paremmin", hän sanoi. GOLDEN YEARS Romeo on yksi Garfieldin piirikunnan kasvavasta senioriväestöstä, jonka odotetaan kasvavan räjähdysmäisesti tulevana vuosikymmenenä, kun suuret ikäluokat ikääntyvät 60-, 70- ja 80-vuotiaiksi. Toisaalta Länsi-Coloradon aktiivinen elämäntapa ja terveellinen ympäristö houkuttelevat ja pitävät seniori-ikäänsä lähestyviä ihmisiä, sillä ne tarjoavat lukuisia mahdollisuuksia ulkoiluun, liikuntaan ja seurusteluun. Garfieldin piirikunnan erilaiset seniorikunto-organisaatiot vaihtelevat Glenwood Springsin erittäin aktiivisista pariskunnista ja sinkuista "100 Clubiin" ja "Wednesday Wanderersin" rennompiin vaeltajiin. Kahdeksantoista vuotta sitten New Yorkin Rochesterista muuttaneet Ray ja Shirley Limoges saapuivat Glenwood Springsiin perhevierailulle ja hiihtämään. "Veljeni sanoi, että täällä on jotain, jota kutsutaan '100 Club'-kerhoksi", Ray Limoges kertoi kesäisestä vaellus- ja talvihiihtoryhmästä, joka on tarkoitettu pariskunnille, joiden ikä nousee vähintään sataan, sekä vanhemmille sinkuille, jotka ovat ehkä menettäneet puolisonsa tai eivät ole enää naimisissa. "Niinpä menin maanantaina kamariin ja kysyin naiselta, tietääkö hän siitä mitään", Limoges sanoi. "Hän sanoi: 'Tiedän, että he hiihtävät Sunlightissa keskiviikkoisin.' Niinpä Shirley ja minä menimme sinne juuri sinä keskiviikkona. Ja teemme niin edelleen - lähes 25 vuoden jälkeen." Tutkimus toisensa jälkeen osoittaa, että aktiiviset eläkeläiset elävät pidempään, ja Länsi-Coloradon piirikunnat ovat Yhdysvaltojen korkeimpia elinajanodotteita. Ikääntyvä väestö tuo kuitenkin myös monia haasteita vuoristoalueiden maaseutuyhteisöille, kun on kyse terveydenhuollon tarpeiden tyydyttämisestä, vanhuspalvelujen luomisesta ja tarjoamisesta, kohtuuhintaisten asumisvaihtoehtojen keksimisestä senioreille ja kotihoitajien ja sairaanhoitopalvelujen kysynnästä, kun aika koittaa. Lisäksi Garfield Countyn ja sen lähialueiden vuoristoalueiden elinkustannukset voivat vaikeuttaa toimeentuloa kiinteillä tuloilla, minkä vuoksi monien eläkeläisten on työskenneltävä yli 70-vuotiaiksi tai muutettava paikkoihin, joissa eläkkeellä pysyminen on edullisempaa. Coloradon eläkeläisväestön odotetaan kasvavan ennennäkemättömällä vauhdilla vuoteen 2030 mennessä osavaltion virkamiesten mukaan. Ikääntymisen asiantuntijat ja hallituksen virkamiehet kokevat valtakunnallisesti samanlaista suuntausta, kun päivittäin kymmeniä baby boomer -ikäisiä täyttää 65 vuotta. Useat Coloradossa ja paikallisesti toimivat organisaatiot pyrkivät valmistautumaan tähän mullistavaan muutokseen, joka virkamiesten mukaan vaikuttaa lopulta osavaltion talouteen, terveydenhuoltojärjestelmään, liikennejärjestelmiin ja asuntomarkkinoihin. Järjestöt, kuten American Association of Retired Persons (AARP), sanovat, että kuntien on ideoitava tapoja edistää "elinkelpoisia yhteisöjä". Tällaiset asuinalueet ovat turvallisia, tarjoavat kohtuuhintaisia asuntoja, kuljetuksia, terveydenhuoltoa ja muita palveluja senioreille iästä, tuloista, fyysisestä toimintakyvystä ja rodusta riippumatta. Denverissä toimiva ikääntymistä käsittelevä Strategic Action Planning Group on Aging (SAPGA) -ryhmä neuvoo, että jokainen Coloradon piirikunta laatii strategisen toimintasuunnitelman, jonka avulla voidaan auttaa tässä laajalle levinneessä väestörakenteen muutoksessa. Coloradon kuvernööri John Hickenlooper palkkasi tammikuussa ikääntymistä käsittelevän johtavan neuvonantajan, joka keskittyy yksinomaan ikääntyvän väestön suunnitteluun. Vuonna 2016 julkaistussa raportissa SAPGA:n hallituksen jäsenet suosittelivat yhteisöjä miettimään uudelleen politiikkoja ja säännöksiä, jotka vaikuttavat jalkakäytäviin, puistoihin, ostosalueisiin ja liikennejärjestelmiin. Viranomaisten mukaan epävirallisten hoitajien tarve lisääntyy, ja piirit saattavat harkita uusien itsenäisen asumisen yhteisöjen, hoitokotien ja autetun asumisen laitosten rakentamista. "Nyt elämme 20-40 vuotta pidempään eläkkeelle jäätyämme", sanoi SAPGA:n puheenjohtaja Karen Brown. "Se vaatii enemmän suunnittelua siitä, missä aiot asua, miten aiot säästää ja miten selviät, jos vammaudut." National Institute on Retirement Securityn mukaan 45 prosentilla kotitalouksista ei ole lainkaan eläkesäästöjä. Puolta näistä kotitalouksista johtaa 45-65-vuotias henkilö, ja sivuston mukaan tuohon aikaan henkilöllä voi olla liian vähän vuosia aikaa ottaa kiinni. "Kun ihmiset ikääntyvät, heidän lääketieteelliset tarpeensa muuttuvat", sanoo tohtori Jules Rosen, Mind Springs Healthin ylilääkäri, joka toimii osittain Glenwood Springsissä ja jolla on toimipisteitä eri puolilla usean piirikunnan aluetta. Kognitiiviset muutokset ovat odotettavissa, mutta on vaikea tietää, millainen heikkeneminen on luonnollista iäkkäälle ihmiselle ja kuinka paljon johtuu muista tekijöistä, kuten korkealla elämisestä, sairauksista ja mahdollisista päähän kohdistuneista traumoista, hän sanoi. "Luulen, että eniten näemme potilaita, joilla on enemmän kroonisia sairauksia, tai kutsumme sitä komorbiditeetiksi, eli useita kroonisia sairauksia", sanoi Sandy Hurley, Glenwood Springsissä sijaitsevan Valley View -sairaalan ylihoitaja. Hurley ja muu henkilökunta valmistautuvat siihen, että Garfieldin piirikunnan senioriväestö, 65-vuotiaat ja sitä vanhemmat, kasvaa nykyisestä noin 6 500:sta noin 14 000:een vuoteen 2030 mennessä osavaltion väestötieteellisen toimiston mukaan. Hurley sanoo huomanneensa, että monilla iäkkäillä aikuisilla on vaikeuksia kroonisten terveysongelmien, kuljetusten, lääkkeiden ymmärtämisen ja ajanvarauksen kanssa, kun he käyttävät sairaalan palveluja. Hurley sanoi, että sairaalan henkilökuntaa on hiljattain laajennettu ottamalla mukaan sosiaalityöntekijöitä ja hoitokoordinaattoreita, jotka auttavat edellä mainituissa tehtävissä. Glenwood Springsissä asuva Zona Hays, 84, sanoo kävelevänsä moniin kohteisiinsa. Se pitää hänet aktiivisena, mutta se voi joskus olla hankalaa, hän sanoi. "Se on minulle tärkeää, koska se on ainoa tapa, jolla voin liikkua", hän sanoi. "Jos kuljen kaupunkibussilla, en voi mennä minnekään illalla, koska bussi lakkaa kulkemasta kello 19.30, enkä pääse sen jälkeen kotiin", hän lisäsi. Garfieldin piirikunnan senioriohjelmien johtaja Judy Martin sanoi, että yökuljetukset ja tulotaso ovat edelleen suuri huolenaihe hänen palvelujaan käyttäville vanhuksille. Hän valvoo erilaisia ohjelmia, kuten kaatumisten ehkäisykurssia, liikuntatunteja, lounasohjelmia ja muuta. "Tarvitsisimme enemmän resursseja, mutta todellisuudessa on kysymys siitä, mistä ne resurssit saadaan", hän kysyi. "Useimmat ihmiset pyytävät lisää palvelutunteja." Suurin osa Garfieldin piirikunnan senioripalveluista on ilmaisia tai edullisia, mutta 53 prosenttia viime tilivuonna palveluja käyttäneistä senioreista sai alle 14 000 dollarin vuositulot, Martin sanoi. "Usein kuukauden viidenteen päivään mennessä heillä ei ole enää rahaa jäljellä", Martin lisäsi. Area Agency on Aging teki vanhustutkimuksen 31. heinäkuuta tänä vuonna, Martin sanoi. Hän ja muut piirikunnan virkamiehet odottavat tuloksia. Tuloksista keskustellaan seuraavassa Garfieldin piirikunnan vanhusneuvoston kokouksessa, ja Martin sanoo käyttävänsä tietoja arvioidakseen, mitä palveluja tarvitaan eniten ja mitä voidaan leikata. Garfieldin piirikunnalla ei ole tällä hetkellä strategista toimintasuunnitelmaa ikääntyneen väestönkasvun käsittelemiseksi, mutta Martinin mukaan edellä mainittu kysely auttaa häntä ja muita suunnittelussa. "Joillakin alueilla menee paremmin kuin toisilla", sanoi Elizabeth Garner, Coloradon osavaltion väestökuvaaja. "Hän sanoi, että missä tahansa osavaltiossa ikääntyvä henkilö tarkastelee luultavasti samoja asioita, mutta mittakaava ja laajuus voivat olla erilaisia piirikunnasta riippuen. Luoteis-Coloradon alueellinen ikääntymisvirasto (Area Agency on Aging for Northwest Colorado) teki tänä vuonna ikääntyneille aikuisille suunnatun yhteisön arviointitutkimuksen, ja tietojen mukaan suurin osa Garfieldin piirikunnan vanhuksista on tyytyväisiä ja aikoo pysyä yhteisöissään. Kuljetus, elinkustannukset, terveydenhuolto ja kohtuuhintainen asuminen ovat tietojen mukaan edelleen ongelma. "Olen toiveikas, että teemme asteittaisia muutoksia", SAPGA:n puheenjohtaja Brown sanoi. "Jos mietimme asiaa hieman enemmän, se on parempi meille itsellemme, lapsillemme ja koko yhteiskunnalle", hän lisäsi. Vanhusväestö on myös osavaltion talousmoottorin voimanlähde. Ryhmän mukaan yli 50-vuotiaat Coloradon asukkaat tuottivat 45 prosenttia osavaltion BKT:stä vuonna 2013 ja tukivat 48 prosenttia osavaltion työpaikoista. SAPGA:n mukaan Coloradon senioreilla on vähemmän liikalihavuutta ja he ovat fyysisesti aktiivisempia, ja osavaltion väestötieteilijän mukaan monissa vuoristokunnissa ikääntyvä väestö on varakkaampaa. SAPGA:n hallituksen jäsenet väittävät, että Coloradon pitäisi hyödyntää näitä suuntauksia ja parantaa osavaltion senioreiden mahdollisuuksia. ___ Tiedot ovat peräisin: Post Independent, http://www.postindependent.com/.</w:t>
      </w:r>
    </w:p>
    <w:p>
      <w:r>
        <w:rPr>
          <w:b/>
        </w:rPr>
        <w:t xml:space="preserve">Tulos</w:t>
      </w:r>
    </w:p>
    <w:p>
      <w:r>
        <w:t xml:space="preserve">Seniorikansalaisten aalto tulossa Garfieldin piirikuntaan.</w:t>
      </w:r>
    </w:p>
    <w:p>
      <w:r>
        <w:rPr>
          <w:b/>
        </w:rPr>
        <w:t xml:space="preserve">Esimerkki 2.880</w:t>
      </w:r>
    </w:p>
    <w:p>
      <w:r>
        <w:t xml:space="preserve">Varovaisuutta tässä tarinassa on myös se, ettei tutkimusta liitetä liian läheisesti mahdolliseen valmiiseen hoitoon. Jutussa sanotaan monella tavalla, että lääkehoito olisi vielä hyvän matkan päässä. Emme siis pidä tässä vaiheessa aiheellisena puhua kustannuksista. Jutussa ei eritellä kummassakaan tutkimuksessa tehtyjen positiivisten löydösten todellista määrää, ja toivoisimme, että se olisi eritellyt. Voi olla, että tapa, jolla hyötyjä mitattiin, oli vaikeasti selitettävissä. Mielestämme jutussa olisi kuitenkin yritettävä kertoa lukijoille joitakin yksityiskohtia. Haluamme tietää muutakin kuin vain sen, että beetasolut toimivat "aivan yhtä hyvin kuin kehon omat solut". Jutussa nyökytellään haittojen suuntaan, kun siinä todetaan, että immuunijärjestelmän reaktio siirretyille soluille oli minimaalinen. Immuunivaste on tällä hetkellä yksi haitta, joka rajoittaa tämän toimenpiteen käyttökelpoisuutta. Jutussa olisi kuitenkin pitänyt kuvata tarkemmin, miten elinsiirtomenetelmä suoritetaan. Kyseessä on invasiivinen lähestymistapa, joka ei ole riskitön ja ilman haittavaikutuksia. Jutussa tehdään todella hyvää työtä tekemällä nopea yhteenveto todistusaineiston tilasta ja menemällä sitten yksityiskohtaisemmin asiaan. Se on melkeinpä malli siitä, miten tällaiset tarinat pitäisi kirjoittaa. Vain kolmeen lauseeseen mahtuu lähes kaikki olennainen tieto todistusaineistosta. Siinä sanotaan: "Toisessa maanantaina julkaistuista kahdesta toisiinsa liittyvästä tutkimuksesta Anderson ja hänen kollegansa kuvailivat Nature Biotechnology -lehdessä, kuinka he olivat testanneet 774 alginaattimuunnosta jyrsijöillä ja apinoilla ja tunnistaneet kourallisen sellaisia, jotka saivat aikaan huomattavasti vähäisemmän vierasesinereaktion. Nature Medicine -lehdessä julkaistua toista artikkelia varten ryhmä upotti kyseisestä kestävästä alginaatista valmistettuja pieniä kapseleita ihmisen alkion kantasoluista peräisin oleviin beetasoluihin. Sitten ne siirrettiin hiiriin, joilla oli tyypin 1 diabetesta muistuttava sairaus." Huomautus: julkaistu arvostetussa lehdessä, testattu eläimillä (jutussa olisi voitu täsmentää, kuinka monella, ja mainita, että kyseessä olivat eläinkokeet, ylempänä jutussa), keskityttiin sairauteen, joka ei ole varsinaisesti diabetes mutta lähellä sitä. Tämän pitäisi viestittää lukijoille, että diabeteksen parantaminen on vielä kaukana. Jutussa ei ole mitään sairauden lietsontaa. Itse asiassa siinä selitetään hienosti sairaus ja erityinen ongelma, johon tutkimuksella pyritään vastaamaan. Siinä sanotaan esimerkiksi seuraavaa: "Tyypin 1 diabetesta, joka tunnetaan aiemmin nimellä nuoruusiän diabetes, sairastavilla ihmisillä immuunijärjestelmä hajottaa haimasolut, jotka normaalisti tuottavat insuliinia. Tutkijat ovatkin jo pitkään etsineet keinoa palauttaa potilaille terveitä insuliinia tuottavia soluja, niin sanottuja beetasoluja." Suurin osa lähteistä liittyy tutkimukseen joko mukana olleiden tutkimuslaitosten tai rahoittajien kautta. Annamme kuitenkin jutulle pisteitä siitä, että se on ottanut seuraavan askeleen ja puhunut lääketutkimusmaailmassa toimiville ihmisille, jotka voisivat olla niitä, jotka todella ottavat tällaisen löydön käyttöön ja tekevät siitä terapeuttisen hyödyn. Jutussa siteerataan erästä Semman ja erästä VitaCyten työntekijää, jotka molemmat antavat hyvän annoksen realistista kontekstia. Vaikka ihanteellisimmassa tapauksessa olisimme kuulleet henkilöä, jolla ei ole minkäänlaista osuutta tässä tutkimuksessa, mielestämme tarinassa on tarpeeksi ääniä, joilla on tarpeeksi etäisyyttä tutkimuksiin, jotta se ansaitsee arvosanan tyydyttävä. Artikkelin ansioksi voidaan lukea, että kaikkien lähteiden yhteydet on ilmoitettu selvästi. Jutussa verrataan tätä tutkimusta muihin diabeteksen hoitoa koskeviin tutkimuksiin. Jutussa olisi voitu antaa hieman kontekstia muusta työstä, jossa kehitetään keinotekoista haimaa tyypin 1 diabetesta sairastaville potilaille (tästä on paljon tietoa). Jutun yläosassa tehdään selväksi, että hoitoa ei ole saatavilla: "Tutkijat osoittivat maanantaina, että he ovat voittaneet joitakin suurimpia esteitä, jotka ovat pitkään etsityn hoitokeinon tiellä tyypin 1 diabetesta sairastaville potilaille, ja esittivät lähestymistavan, jota kehon immuunijärjestelmä voisi sietää, ja tarjosivat mahdollisen väylän kohti kliinisiä kokeita lähivuosina." Tuossa lauseessa ei ole tarkennusta "mahdollinen". Uutisjutuissa ei useinkaan käsitellä hoidon tai tutkimustuloksen uutuutta. Mutta tässä jutussa käytetään sanaa "uusi", mikä tavallaan nostaa kategorian valokeilaan. Jutussa siteerataan yhtä tutkimuksen rahoittajaa, joka kutsuu tutkimuksessa tutkittuja suojaavia solukuplia "uudeksi materiaaliksi". Mielestämme juttu todellakin vahvistaa niiden uutuuden riittävällä kontekstilla ja varoituksilla. Juttu ei perustu uutistiedotteeseen.</w:t>
      </w:r>
    </w:p>
    <w:p>
      <w:r>
        <w:rPr>
          <w:b/>
        </w:rPr>
        <w:t xml:space="preserve">Tulos</w:t>
      </w:r>
    </w:p>
    <w:p>
      <w:r>
        <w:t xml:space="preserve">Suojakuplassa oleva soluhoito tarjoaa toivoa diabeteksen korjaamiseksi</w:t>
      </w:r>
    </w:p>
    <w:p>
      <w:r>
        <w:rPr>
          <w:b/>
        </w:rPr>
        <w:t xml:space="preserve">Esimerkki 2.881</w:t>
      </w:r>
    </w:p>
    <w:p>
      <w:r>
        <w:t xml:space="preserve">Kustannuksista ei mainita mitään, mikä on merkittävä asia väitetyn ylidiagnoosin yhteydessä. Tarina tiivistettynä: Tarina selitetty: "Veritulppien hoitoon käytettävät verenohennuslääkkeet lisäävät verenvuodon riskiä esimerkiksi aivoissa tai ruoansulatuskanavassa. Uusien tulosten mukaan tällaiset komplikaatiot nousivat kolmesta viiteen 100 000:ta keuhkoahtaumataudin vuoksi sairaalahoitoon joutunutta henkilöä kohti vuodessa sen jälkeen, kun lääkärit alkoivat käyttää rintakehän tietokonetomografiaa." Se raportoi myös: "TT-kuvaukset altistavat potilaat esimerkiksi säteilylle, joka voi lisätä syövän kehittymisen todennäköisyyttä. Lisäksi kuvauksen tehostamiseen käytetyt väriaineet aiheuttavat myös munuaisvaurioita merkittävälle osalle ihmisistä." Lääketieteellinen toimittajamme, joka tarkasteli tätä, oli vahvasti sitä mieltä, että epätyydyttävä arvosana oli perusteltu seuraavista syistä. On otettava huomioon tärkeitä rajoituksia. Keuhkoembolian diagnoosi ennen tietokonetomografiaa oli aina melko epävarma, koska keuhkoangiografiaa (todellinen kultainen standardi) tehtiin harvoin testin komplikaatioiden vuoksi. Siksi keuhkoembolioiden esiintyvyyttä koskevat lähtötilanteen suuntaukset eivät todennäköisesti ole kovin luotettavia. On myös paljon muita keuhkoembolian diagnosointiin käytettäviä testejä ja lähestymistapoja, jotka ovat voineet vaikuttaa tilanteeseen jompaankumpaan suuntaan, sekä keuhkoembolian hoidon kehityssuuntauksia/parannuksia. Sairaalahoidon otoksista saatuihin kotiutusdiagnooseihin on aina suhtauduttava varauksella. Diagnoosien luotettavuutta ja pätevyyttä olisi voitu vahvistaa validointimenettelyllä, jossa olisi ollut mukana osaotos tapauksista. Jos mukaan olisi otettu riippumattoman asiantuntijan näkökulma, olisi ehkä voitu puuttua joihinkin näistä seikoista. Keuhkoembolian tautimainintaa ei ole tehty. Mitään riippumatonta lähdettä ei lainattu. Olisi ollut mielenkiintoista pyytää mielipiteitä esimerkiksi radiologeilta, jotka olisivat saattaneet asettaa osan tästä eri valoon. Dilemma muotoiltiin asianmukaisesti lopussa: Jutussa todetaan, että rintakehän tietokonetomografiatutkimuksia "käytetään miljoonille potilaille joka vuosi Yhdysvalloissa". Uuden analyysin suhteellinen uutuusarvo kävi jutusta selvästi ilmi. Siinä todettiin: "Uudet havainnot täydentävät muuta näyttöä siitä, että lääketieteelliset testit ovat lisääntymässä kaikkialla Yhdysvalloissa, vaikka monissa tapauksissa niiden vaikutus yleiseen terveyteen on edelleen epäselvä."  On selvää, että jutussa ei luotettu pelkästään uutistiedotteeseen.</w:t>
      </w:r>
    </w:p>
    <w:p>
      <w:r>
        <w:rPr>
          <w:b/>
        </w:rPr>
        <w:t xml:space="preserve">Tulos</w:t>
      </w:r>
    </w:p>
    <w:p>
      <w:r>
        <w:t xml:space="preserve">Keuhkokuvaus voi johtaa ylidiagnoosiin: tutkimus</w:t>
      </w:r>
    </w:p>
    <w:p>
      <w:r>
        <w:rPr>
          <w:b/>
        </w:rPr>
        <w:t xml:space="preserve">Esimerkki 2.882</w:t>
      </w:r>
    </w:p>
    <w:p>
      <w:r>
        <w:t xml:space="preserve">Itsemurhapakkaus näkyy Reutersin haastattelussa Lontoossa 7. toukokuuta 2009. REUTERS/Stefan Wermuth Osavaltion edustajainhuone hyväksyi maanantaina lakiehdotuksen tuotteiden kieltämiseksi. Sitä on nyt käsiteltävä osavaltion senaatissa, joka hyväksyi samanlaisen lain toukokuussa. Kannattajien mukaan lakiehdotus ei millään tavoin vaikuttaisi vuonna 1997 annettuun osavaltion merkkipaaluun, jolla laillistettiin lääkärin avustamat itsemurhat kuolemansairaille Oregonissa. Washington on ainoa osavaltio, jossa tällainen laki on voimassa. Vastikään hyväksytty Oregonin lakiesitys sai alkunsa siitä, että Kaliforniassa asuva iäkäs nainen, joka myy postimyyntikaupan kautta itsestään tukehduttamiseen tarkoitettuja sarjoja, ja joulukuussa eräs hänen asiakkaistaan, 29-vuotias Nicholas Klonoski Eugenesta, Oregonista, teki itsemurhan. San Diegon lähellä asuva 91-vuotias Sharlotte Hydorn, joka on eläkkeellä oleva luonnontieteiden opettaja ja isoäiti, sanoo, että hänen tuotteensa on tarkoitettu auttamaan ihmisiä, joilla on parantumaton ja kuolemaan johtava sairaus, lopettamaan elämänsä arvokkaasti omassa kodissaan. Pakkaukset, jotka maksavat 60 dollaria postikuluineen, koostuvat muovisesta hupusta, joka sulkeutuu kaulan ympärille, ja letkuista, jotka yhdistävät hupun heliumia tai muuta inerttiä kaasua sisältävään säiliöön, jonka potilaat toimittavat itse. Kriitikot, mukaan lukien Klonoskien veli, ovat moittineet Hydornia siitä, ettei hän ole seulonut sarjojensa mahdollisia ostajia, ja heidän mukaansa hän myy sarjojaan mielivaltaisesti asiakkaille, jotka saattavat olla pikemminkin emotionaalisesti hauraita kuin kuolemansairaita.   Klonoskin perheen mukaan hän kärsi masennuksesta mutta oli muuten terve, kun hän käytti yhtä Hydornin sarjaa riistääkseen itseltään hengen joulun aikaan. "Emme halua, että joku tulee Oregoniin ja tekee voittoa tällaisesta asiasta", edustaja Jeff Barker, demokraatti ja lakiesityksen tukija, sanoi Reutersille. Oregonin kuvernööri John Kitzhaber, demokraatti ja entinen ensiapulääkäri, ei ole ottanut kantaa lakiehdotukseen, kertoi tiedottaja. Lakiehdotuksen mukaan olisi rikos, josta voi saada jopa 10 vuoden vankeusrangaistuksen, jos henkilö myy "mitä tahansa ainetta tai esinettä, joka voi aiheuttaa kuoleman toiselle henkilölle, auttaakseen toista henkilöä tekemään itsemurhan".   Kannattajat korostivat, että toimenpide jättäisi koskemattomaksi Oregonin kuoleman arvokkuutta koskevan lain, joka sallii lääkäreiden määrätä kuolemaan johtavia lääkkeitä kuolemansairaille potilaille, vaikka potilaiden on oltava fyysisesti kykeneviä antamaan lääkkeen itselleen. Osavaltion tietojen mukaan 525 oregonilaista on päättänyt elämänsä tämän lain nojalla vuodesta 1997 lähtien. Hydorn on sanonut, että hänen tuotteensa, jota hän kutsuu "poistumispakkauksiksi", myynti on noussut jyrkästi Klonoskien kuoleman ja siihen Oregonissa kohdistuneen mediahuomion seurauksena. Hän sanoi, että suuri osa hänen viimeaikaisesta liiketoiminnastaan on tullut Oregonista. Aseistautuneet liittovaltion agentit tekivät viime kuussa ratsian hänen kotiinsa ja takavarikoivat laatikoittain asiakirjoja, tietokoneita ja ompelukoneita etsintäluvan nojalla. Hydornin mukaan häntä syytettiin salaliitosta, postipetoksesta, veronkierrosta ja "väärennetyn tai vääränlaisen lääkinnällisen laitteen myynnistä".</w:t>
      </w:r>
    </w:p>
    <w:p>
      <w:r>
        <w:rPr>
          <w:b/>
        </w:rPr>
        <w:t xml:space="preserve">Tulos</w:t>
      </w:r>
    </w:p>
    <w:p>
      <w:r>
        <w:t xml:space="preserve">Oregonissa äänestetään itsemurhapakkausten myynnin kieltämisestä.</w:t>
      </w:r>
    </w:p>
    <w:p>
      <w:r>
        <w:rPr>
          <w:b/>
        </w:rPr>
        <w:t xml:space="preserve">Esimerkki 2.883</w:t>
      </w:r>
    </w:p>
    <w:p>
      <w:r>
        <w:t xml:space="preserve">"Jutussa ei käsitellä estrogeeni- ja progestiinihoidon kustannuksia, eikä tämän hoidon komplikaatioista tai hyödyistä johtuvia lisäkustannuksia tai säästöjä. Jutussa kuitenkin suositellaan pienen annoksen HRT:n valikoivaa käyttöä ja vain lyhytaikaista käyttöä, jos vaihdevuosioireet ovat häiritseviä ja vaikuttavat kielteisesti elämänlaatuun. Tarinassa esitetään HRT:n käytön absoluuttiset ja suhteelliset riskit lyhyellä ja pitkällä aikavälillä. Jutussa ilmoitetaan rintasyöpätapausten määrä tuhatta naista kohti hormonihoitoa käyttäneiden ja sitä käyttämättömien osalta. Jutussa selitetään erinomaisesti, miten rintasyövän riski palautuu normaaliksi koko eliniän ajan, jos nainen lopettaa hormonihoidon käytön. JAMA-tutkimuksen tuloksia ei ole raportoitu tarkasti. Jutussa painotetaan väärin verrattuna tutkimukseen. Virheellisiltä vaikuttavat väitteet: ""Jopa naisilla, jotka käyttivät estrogeeni- ja progestiinipillereitä vain muutaman vuoden ajan, oli suurempi mahdollisuus sairastua [kaikkiin] syöpätyyppeihin.""". Tässä tutkimuksessa ei ole mitään sellaista, mikä olisi ristiriidassa aikaisemman WHI-raportin kanssa, joka osoittaa, että rintasyöpäriskit alkavat erota noin neljän vuoden kuluttua, ei ""parin vuoden"" jälkeen. Tässä artikkelissa raportoidaan kaikista syövistä, ei vain rintasyövistä. Missään JAMA-artikkelissa ei ole esitetty kaikkia syöpiä ajallisesti, mikä tukee väitettä parista vuodesta. Tämän jälkeen esitetään väite, jonka mukaan ""...nämä uudet havainnot todennäköisesti poistavat kaikki epäilyt siitä, että riskit ovat suuremmat kuin hyödyt"", mikä luo virheellisen vaikutelman siitä, että on olemassa uusia tietoja, jotka osoittavat rintasyövän riskien alkavan aikaisemmin hoidon aikana. Toinen epätarkkuus koskee lausuntoja havaitun rintasyöpäriskin suuruudesta: ""Huippuhetkellä pillereiden ottajien rintasyöpäriski oli kaksi kertaa suurempi kuin muiden.""" Ei pidä paikkaansa: vaarasuhde oli 1,26, mikä tarkoittaa 26 prosenttia korkeampaa rintasyöpäriskiä, ei 100 prosenttia korkeampaa (mikä olisi kaksinkertainen riski). Lopuksi, artikkelin pääkohdan - että syöpäriski [oletettavasti kaikki syövät, ei vain rintasyöpä] palautuu normaaliksi noin 2 vuoden kuluttua lopettamisesta - tutkimustulokset eivät tue tätä. JAMA-artikkelissa todetaan: ""Kaikkien pahanlaatuisten kasvainten kokonaisriskin HR nousi 1,03:sta...1,24:ään...intervention jälkeisenä aikana.""". Ja ""...rintasyövän kumulatiivisen HR:n ajallisessa trendissä havaittiin ajan myötä laskeva käänne (ei esitetty), mutta havaittu muutos...ei ole tilastollisesti merkitsevä.""". Jutussa esitellään erinomaisesti Women's Health Initiative -järjestön uusimmat tiedot rintasyövän riskistä HRT:n pitkäaikaisen käytön yhteydessä. Jutussa selitetään tutkimusasetelma ja tulkitaan tuloksia myös maallikkolukijalle. Lääkäreiden haastatteluissa asetetaan tutkimuksen tulokset asiayhteyteen ja rauhoitellaan naisia siitä, että heidän riskiprofiilinsa saattaa olla erilainen, jos he ovat nuorempia tai vanhempia (tutkimukseen osallistuneet naiset olivat kuusikymppisiä, mikä on tyypillisesti vaihdevuosien päättymisen jälkeen), ja että heidän riskinsä pitäisi palautua normaaliksi muutama vuosi sen jälkeen, kun lyhytkestoinen HRT-kuuri on lopetettu. Jutussa ei esitetä vaihdevuosia sairautena. Jutussa toistetaan 50-vuotiaiden naisten HRT-hoidon riskejä ja hyötyjä koskevien tietojen perusteella WHI:n alustavan raportin viesti, jonka mukaan naisten olisi tehtävä lääkärinsä kanssa tietoon perustuva päätös tästä hoitovaihtoehdosta, jolla voidaan hoitaa vaikeita vaihdevuosioireita. Juttu vahvistaa ajatusta siitä, että vaihdevuosioireet eivät vaadi hoitoa. Jutussa siteerataan useita erinomaisia lähteitä, kuten kansanterveys- ja syöpäasiantuntijoita, jotka asettavat aiempien Women's Health Initiative -hankkeiden tulokset ja tämän uusimman tiedon asiayhteyteen. Wyeth Pharmaceuticalsia siteerataan HRT:n lyhyellä aikavälillä saamasta hyödystä, ja sen mahdollinen ristiriita Prempron valmistajana mainitaan. Jutussa luetellaan HRT yhtenä vaihtoehtona erittäin häiritsevien vaihdevuosioireiden hoitoon. Mutta myös muita lääkkeettömiä vaihtoehtoja on saatavilla, samoin kuin muita kuin hormonaalisia lääkkeitä, joita käytetään "off-label" -periaatteella vaihdevuosioireiden lievittämiseen. Näitä ei mainita. Hormonikorvaushoito on nykyisin saatavilla naisille, jotka haluavat lievittää erityisen hankalia vaihdevuosioireita, kuten kuumia aaltoja ja emättimen kuivuutta. Kuten jutussa todetaan, hormonihoitoa tulisi kuitenkin käyttää harkiten ja vain lyhyen aikaa. Jutussa esitellään Women's Health Initiative (WHI) -tutkimuksesta saatuja tietoja rintasyövän lisääntyneestä riskistä HRT:n käytön yhteydessä. HRT:n käytön väheneminen sen jälkeen, kun WHI:n tiedot julkistettiin vuonna 2002, on yhdistetty rintasyöpätapausten vähenemiseen. HRT ei ole uusi vaihtoehto vaihdevuosien vaivalloisten oireiden hoitoon. Alun perin ajateltiin, että estrogeeni- ja progestiinihoito voisi vähentää naisen riskiä sairastua ikääntymiseen liittyviin sydänsairauksiin ja luukadon kehittymiseen. Vuoden 2002 WHI-tutkimuksesta saadut tiedot osoittivat, että HRT lisäsi terveyssairauksien ja rintasyövän riskiä, ja monet naiset lopettivat tämän hoidon käytön. Tässä jutussa käsitellyt WHI-tiedot vahvistavat viestiä, jonka mukaan monille naisille HRT:n riskit ovat suuremmat kuin sen hyödyt. Kuumien aaltojen ja häiritsevien vaihdevuosioireiden hallintaan on myös muita vaihtoehtoja, joita ei mainita jutussa. Joillekin naisille matala-annoksinen HRT saattaa kuitenkin olla sopivin lyhyen aikavälin ratkaisu. Jutussa viitataan useisiin lähteisiin, ja se sisältää riippumatonta raportointia."</w:t>
      </w:r>
    </w:p>
    <w:p>
      <w:r>
        <w:rPr>
          <w:b/>
        </w:rPr>
        <w:t xml:space="preserve">Tulos</w:t>
      </w:r>
    </w:p>
    <w:p>
      <w:r>
        <w:t xml:space="preserve">Uusi tutkimus sitoo hormonien käytön kiinteästi rintasyöpään.</w:t>
      </w:r>
    </w:p>
    <w:p>
      <w:r>
        <w:rPr>
          <w:b/>
        </w:rPr>
        <w:t xml:space="preserve">Esimerkki 2.884</w:t>
      </w:r>
    </w:p>
    <w:p>
      <w:r>
        <w:t xml:space="preserve">Westfieldin demokraattinen pormestari Brian Sullivan ilmoitti torstaina liittovaltion oikeudenkäynnistä 3M Co:ta, Chemguard Inc:tä ja Tyco Fire Protection Productsia vastaan. Valmistajat valmistavat vaahtoa, jota on käytetty vuosia Barnesin ilmavoimien kansalliskaartin tukikohdassa ja Westfield-Barnesin alueellisella lentokentällä palomiesten koulutukseen. Kaupunki väittää, että valmistajat tiesivät tai heidän olisi pitänyt tietää, että vaahtokemikaalit ovat "ympäristöön päästessään pysyviä ja haitallisia". Kanteessa ei täsmennetä, kuinka paljon Westfield vaatii vahingonkorvauksia, mutta kaupungin asianajaja Sue Phillips kertoo Westfield Newsille, että se "haluaa saada koko summan takaisin". St. Paulissa, Minnesotassa toimiva 3M, Marinette, Wisconsinissa toimiva Chemguard ja Lansdalessa, Pennsylvaniassa toimiva Tyco Fire Protection Products eivät ole kommentoineet asiaa. Westfield asentaa suodattimia saastumisen käsittelemiseksi. Kaksi julkista kaivoa on suljettu vuodesta 2015 lähtien.</w:t>
      </w:r>
    </w:p>
    <w:p>
      <w:r>
        <w:rPr>
          <w:b/>
        </w:rPr>
        <w:t xml:space="preserve">Tulos</w:t>
      </w:r>
    </w:p>
    <w:p>
      <w:r>
        <w:t xml:space="preserve">Kaupunki haastaa palomiesvaahdon valmistajat oikeuteen veden saastumisesta.</w:t>
      </w:r>
    </w:p>
    <w:p>
      <w:r>
        <w:rPr>
          <w:b/>
        </w:rPr>
        <w:t xml:space="preserve">Esimerkki 2.885</w:t>
      </w:r>
    </w:p>
    <w:p>
      <w:r>
        <w:t xml:space="preserve">Terveydenhuollon virkamiesten mukaan flunssan kaltaisen anaplasmoosin tapaukset ovat lisääntyneet tänä vuonna, jopa 433 tapaukseen tänä vuonna. Portland Press Herald -lehti kertoo, että määrä on kasvanut huomattavasti viiden vuoden takaisesta, jolloin tapauksia oli vain 52 vuodessa. Noin 25-30 prosenttia kaikista anaplasmoositapauksista johtaa sairaalahoitoon, kun taas borrelioositapauksista noin 5 prosenttia. Hirvipunkki, joka myös yleisesti kantaa borrelioosia, on myös anaplasmoosin kantaja. Borrelioosia esiintyy keskimäärin noin 1 000 tapausta vuodessa, ja se tunnetaan hyvin Mainessa.</w:t>
      </w:r>
    </w:p>
    <w:p>
      <w:r>
        <w:rPr>
          <w:b/>
        </w:rPr>
        <w:t xml:space="preserve">Tulos</w:t>
      </w:r>
    </w:p>
    <w:p>
      <w:r>
        <w:t xml:space="preserve">Viranomaiset: Anaplasmoosi on yleistymässä Mainessa.</w:t>
      </w:r>
    </w:p>
    <w:p>
      <w:r>
        <w:rPr>
          <w:b/>
        </w:rPr>
        <w:t xml:space="preserve">Esimerkki 2.886</w:t>
      </w:r>
    </w:p>
    <w:p>
      <w:r>
        <w:t xml:space="preserve">Yhdysvaltain maatalousministeriö ilmoitti keskiviikkona, että naudanliha tuotettiin ja pakattiin Cargill Meat Solutions -yhtiössä Fort Morganissa 21. kesäkuuta ja toimitettiin vähittäiskauppiaille koko maahan. Tuotteet sisältävät 3-, 10- ja 20-kiloisia (1,3-, 4,5- ja 9-kiloisia) jauhelihapakkauksia Our Certified-, Excel-, Sterling Silver-, Certified- ja Fire River Farms -tuotemerkeillä, joiden käyttö- tai pakastuspäivä on 11. heinäkuuta. Viranomaiset varoittivat, että ihmisten olisi myös tarkistettava, onko tuotteita pakastimissaan. He kehottavat heittämään tuotteet pois tai palauttamaan ne ostopaikkaan. Torstaina antamassaan lausunnossa Cargill sanoi, että kaikki kyseiset tuotteet on poistettu supermarketeista. Elintarviketurvallisuusryhmät tarkastavat Fort Morganin laitosta ja muita laitoksia "varmistaakseen, että toimitamme edelleen turvallisia elintarvikkeita", lausunnossa sanottiin. "Olimme järkyttyneitä kuullessamme, että kuolemantapaus saattaa liittyä yhden tuotteemme E.coli-kontaminaatioon", sanottiin. "Sydämemme on koko sydämestämme niiden perheiden ja henkilöiden puolella, joihin tämä asia vaikuttaa." USDA:n Food Safety and Inspection Service ei julkaissut tietoja kuolleista tai sairastuneista henkilöistä, mukaan lukien sijainnit. Tiedottaja viittasi kysymykset tautien valvonta- ja ehkäisykeskuksille. CDC:n edustaja ei heti vastannut viesteihin, joissa pyydettiin lisätietoja. Cargillin tehtaalla oli elokuussa pienempi Excel-jauhelihaa koskeva takaisinkutsu, mutta tuolloin ei ollut raportoitu sairastumisista. Useimmille E. coli -bakteerin tartunnan saaneille ihmisille kehittyy ripuli ja oksentelu. Vakavammat infektiot voivat johtaa munuaisten vajaatoimintaan.</w:t>
      </w:r>
    </w:p>
    <w:p>
      <w:r>
        <w:rPr>
          <w:b/>
        </w:rPr>
        <w:t xml:space="preserve">Tulos</w:t>
      </w:r>
    </w:p>
    <w:p>
      <w:r>
        <w:t xml:space="preserve">Coloradon lihapakkaaja kutsuu takaisin jauhelihaa E. coli -kuolemantapauksen jälkeen.</w:t>
      </w:r>
    </w:p>
    <w:p>
      <w:r>
        <w:rPr>
          <w:b/>
        </w:rPr>
        <w:t xml:space="preserve">Esimerkki 2.887</w:t>
      </w:r>
    </w:p>
    <w:p>
      <w:r>
        <w:t xml:space="preserve">UA Colleges of Medicinein mukaan jopa 94 opiskelijaa saa stipendejä Phoenixin ja Tucsonin kampuksilla. Jokaista vapautettua lukuvuotta kohden heidän on sitouduttava työskentelemään vuoden ajan alihoidetulla alueella residenssinsa jälkeen. Stipendit rahoitetaan 3 miljoonalla dollarilla aiemmin tänä vuonna hyväksytystä 8 miljoonan dollarin osavaltion rahoitussuunnitelmasta. Loput rahoista mahdollistavat kasvun 80:stä 100:aan lääketieteen opiskelijaan UA:n Phoenixin kampuksella. Osavaltion ja liittovaltion hallitukset ovat käyttäneet monenlaisia apurahoja, stipendejä, lainojen anteeksiantoa ja muita aloitteita etsiäkseen lääkäreitä, jotka ovat halukkaita työskentelemään heikommassa asemassa olevilla alueilla, ja tukeakseen heitä taloudellisesti. Väestön ikääntyminen ja lääkäreiden ennustettu eläkkeelle jääminen ovat lisänneet huolta siitä, että Yhdysvalloissa on kasvava pula lääkäreistä - ongelma, joka tuntuu pahimmin pienituloisilla alueilla. Lääkäriryhmien mukaan suuret velkataakat estävät uusia lääkäreitä työskentelemästä perusterveydenhuollon parissa maaseudulla tai alipalveluiden piiriin kuuluvilla kaupunkialueilla, joilla palkat ovat yleensä alhaisemmat kuin erikoisaloilla tai varakkailla alueilla. Tohtori Michael Dake, UA Health Sciencesin vanhempi varatoimitusjohtaja, sanoi tiedotteessa, että velkaongelmat estävät joitakin lääkäreiksi aikovia edes hakeutumasta lääketieteelliseen tiedekuntaan. Apurahoja voivat saada vain ne UA:n opiskelijat, jotka ovat Arizonan asukkaita. Tukikelpoisia erikoistumisaloja ovat muun muassa perhelääketiede, yleinen sisätauti, geriatria, pediatria, psykiatria sekä synnytys- ja naistentautien hoito. Liittovaltion hallitus nimeää tukikelpoiset alipalvelualueet, joilla on liian vähän lääkäreitä, korkea lapsikuolleisuus, suuri köyhyys tai suuri vanhusväestö. Lääketieteellisen korkeakoulun lukukausimaksu Arizonan asukkaille on noin 33 000 dollaria vuodessa. Lääketieteellinen koulutus kestää neljä vuotta. Arizonan lääkärikoulutuskapasiteetti on kasvanut viime vuosina, kun Phoenixin kampus on avattu ja Scottsdalessa sijaitsevat Mayo Clinicin, Mesassa sijaitsevan A.T. Still Universityn ja Glendalessa sijaitsevan Midwestern Universityn koulut. Nebraskassa sijaitseva Creightonin yliopisto rakentaa Phoenixin keskustaan terveystieteiden kampusta, johon kuuluu lääketieteellinen koulu.</w:t>
      </w:r>
    </w:p>
    <w:p>
      <w:r>
        <w:rPr>
          <w:b/>
        </w:rPr>
        <w:t xml:space="preserve">Tulos</w:t>
      </w:r>
    </w:p>
    <w:p>
      <w:r>
        <w:t xml:space="preserve">Apurahat on suunnattu Arizonan alihoidettujen alueiden lääkäreille.</w:t>
      </w:r>
    </w:p>
    <w:p>
      <w:r>
        <w:rPr>
          <w:b/>
        </w:rPr>
        <w:t xml:space="preserve">Esimerkki 2.888</w:t>
      </w:r>
    </w:p>
    <w:p>
      <w:r>
        <w:t xml:space="preserve">"Oletko koskaan miettinyt maitopurkkisi viimeinen käyttöpäivä tarkkuutta? Tai kuinka myöhään on liian myöhäistä syödä se omena? Niin on koomikko John Oliverkin miettinyt. Hän käytti HBO:n Last Week Tonight -ohjelmansa 19. heinäkuuta esitetyn jakson keskustellakseen ruokahävikistä ja tarkasteli vähän tunnettuja sääntelyn aukkoja, jotka hänen mukaansa aiheuttavat joukkosekaannusta elintarvikkeiden päiväysmerkintöjen merkityksestä ja tarkoituksesta. "Vauvanmaidonkorviketta lukuun ottamatta", Oliver sanoi, "liittovaltion hallitus ei vaadi, että missään elintarvikkeessa on oltava viimeinen käyttöpäivämäärä, ja osavaltioiden lait vaihtelevat suuresti."" Ja 50 osavaltiosta, hän jatkoi, yhdeksän ei vaadi mitään merkintöjä lainkaan. Tämä hämmentävä asia on dokumentoitu hyvin useiden vuosikymmenten ajan, vaikka emme usko, että se on koskaan ollut 18 minuutin monologin kohteena myöhäisillan komediaohjelmassa. Halusimme nähdä, oliko Oliver oikeassa. Kaaoottiset lait, sekavat pakkausmerkinnät Oliver oli oikeassa sanoessaan, että äidinmaidonkorviketta lukuun ottamatta liittovaltion hallitus ei vaadi, että missään elintarvikkeessa on oltava viimeinen käyttöpäivä. Asiantuntijoiden mukaan olisi lähes mahdotonta laatia tehokasta sateenvarjoasetusta elintarvikkeiden merkitsemisestä vanhenemispäivämäärällä. Koska Yhdysvaltojen ilmasto ja viljelykasvit vaihtelevat, on vaikea arvioida, miten nopeasti eri elintarvikkeet pilaantuvat eri paikoissa. Georgian kuumille ja kosteille pelloille jätetty hedelmä saattaa pilaantua nopeammin kuin Coloradon viileille ja kuiville vuorille jätetty hedelmä. Koska kattavaa liittovaltion säädöstä ei ole, osavaltiotason lakien sekamelska määrää, mihin elintarvikkeisiin vaaditaan päiväysmerkintä. Koomikon tutkimusryhmä sai suurimman osan tiedoistaan vuonna 2013 laaditusta raportista, jonka olivat laatineet Natural Resources Defense Council, ympäristöajatushautomo, ja Harvard Food Law and Policy Clinic. Tutkimuksessa todettiin, että useimmissa osavaltioissa on lakeja, jotka edellyttävät päivämäärämerkintöjä joihinkin elintarvikkeisiin. Oliver mainitsee raportin havainnon, jonka mukaan yhdeksässä osavaltiossa, kuten New Yorkissa, Idahossa ja Alabamassa, ei vaadita päivämäärämerkintöjä. Näistä yhdeksästä osavaltiosta seitsemässä ei ole säädöksiä, jotka koskevat valmistajien vapaaehtoisesti tuotteisiin tekemiä merkintöjä. Nämä epäjohdonmukaisuudet voivat vaikeuttaa liiketoimintaa osavaltioiden rajojen yli, sanoo tutkimuksen pääkirjoittaja ja Harvardin elintarvikelain ja -politiikan klinikan johtaja Emily Broad Leib. Montanan ja Pennsylvanian lainsäädännössä edellytetään, että maito on myytävä 12 ja 17 päivän kuluttua pastöroinnista, mutta maitoa ei saa lahjoittaa, jos se jää myymättä tuossa ajassa. "Ilman liittovaltion ohjeita", Leib sanoi, "jotkut osavaltioiden lait edellyttävät, että (pilaantumaton) ruoka heitetään pois."" Montanan laki sai jotkut osavaltion ulkopuoliset maidontuottajat väittämään, että laki suojelee epäoikeudenmukaisesti osavaltion sisäisiä tuottajia. Merkitse mitä haluat Sääntelyvaje aiheuttaa myös epäselvyyttä siitä, mitä elintarvikkeiden pakkausmerkinnät todellisuudessa tarkoittavat. Kuten Oliverin jakson uutisklippi havainnollistaa, samassa tuotteessa voi olla merkintä "myyntiin asti" tai "käyttöpäivä", tai siinä ei ole lainkaan merkintää. Useimmat vähittäismyyjät ja valmistajat käyttävät merkintäjärjestelmää, jota kutsutaan "avoimeksi päivämääräksi". Vaikka se saattaa kuulostaa parisuhdestatukselta, ""avoin päiväys"" tarkoittaa yksinkertaisesti sitä, että tuotteessa näkyy kalenteripäivä eikä koodia, joka on järkevä vain tuottajan kannalta. Ehkä yllättävääkin on, että näiden merkintöjen päivämääriä ei säännellä. Tämä tarkoittaa sitä, että valmistaja voi kaikissa 50 osavaltiossa päättää itse, mikä päivämäärä merkintöihin painetaan. (Tiukin liittovaltion sääntely koskee siipikarjanlihaa, mutta se sallii pakkauspäivämäärän käyttämisen viimeisen myyntipäivän sijasta.) Valmistajien päivämäärämerkintöjen tarkoituksena ei USDA:n mukaan ole varmistaa turvallisuutta vaan laatua. Oliver ehdottaa, että koska valmistajat voivat vapaasti määritellä omat viimeinen käyttöpäivä -päivämääränsä, niillä voi olla taloudellinen kannustin väärentää niitä. Eräs asiantuntija sanoi kuitenkin, ettei hän ole vakuuttunut siitä, että valmistajat yrittävät parantaa tulostaan antamalla ymmärtää, että ruoka pilaantuu todellisuutta nopeammin. Laatustandardeissa otetaan lähes aina huomioon turvallisuus, sanoi Keith Schneider, joka on elintarvikemikrobiologi Floridan yliopiston elintarvike- ja maataloustieteiden instituutissa. Asiakkaan pitäminen tyytyväisenä tarkoittaa myös sitä, että hän on turvassa. "Nämä päivämäärät perustuvat yleensä laboratoriotesteihin ja historiallisiin ennakkotapauksiin", hän sanoi. Hänen mukaansa valmistajat haluavat ennen kaikkea rakentaa merkkiuskollisuutta takaamalla jatkuvasti tuoreen ja turvallisen ruoan, joten ne ovat usein liian varovaisia myynti- ja käyttöpäivämäärien suhteen. Leibin mukaan olisi vaikea todistaa, että tuottaja manipuloi päivämääriään kasvattaakseen voittojaan, mutta tietojen väärentäminen olisi täysin helppoa."" Valmistajilla on kuitenkin intressi varmistaa laatu, ja monesti pienemmillä yrityksillä ei ole varaa testata tuotteitaan ja soveltaa tarkkoja myyntiaikatauluja. "Joskus", hän sanoi, "päivämääriä vain keksitään." Arvostelumme Oliver sanoi: ""Vauvanmaidonkorviketta lukuun ottamatta liittovaltion hallitus ei vaadi, että millään elintarvikkeella on oltava viimeinen käyttöpäivä, ja osavaltioiden lait vaihtelevat suuresti.""". Vaikka Oliverin taustalla olevasta argumentista sääntelyn lisäämiseksi voidaan keskustella, hän on oikeassa sanoessaan, että liittovaltion hallitus ei vaadi elintarvikkeiden viimeinen käyttöpäivä, ja osavaltioiden lait, jotka täyttävät tämän aukon, ovat epäjohdonmukaisia. Tämän jutun aiemmassa versiossa Natural Resources Defense Councilin nimi oli virheellinen.""</w:t>
      </w:r>
    </w:p>
    <w:p>
      <w:r>
        <w:rPr>
          <w:b/>
        </w:rPr>
        <w:t xml:space="preserve">Tulos</w:t>
      </w:r>
    </w:p>
    <w:p>
      <w:r>
        <w:t xml:space="preserve">Vauvanmaidonkorviketta lukuun ottamatta liittovaltion hallitus ei vaadi, että minkään elintarvikkeen viimeinen käyttöpäivä on ilmoitettava, ja osavaltioiden lait vaihtelevat suuresti.</w:t>
      </w:r>
    </w:p>
    <w:p>
      <w:r>
        <w:rPr>
          <w:b/>
        </w:rPr>
        <w:t xml:space="preserve">Esimerkki 2.889</w:t>
      </w:r>
    </w:p>
    <w:p>
      <w:r>
        <w:t xml:space="preserve">Alabaman edustajainhuone on aiemmin hyväksynyt maan tiukimman aborttilain, ja se menee nyt republikaanikuvernööri Kay Iveylle, joka ei ole kommentoinut, allekirjoittaisiko hän sen, mutta joka yleisesti ottaen vastustaa aborttia voimakkaasti. Laki, joka hyväksyttiin äänin 25-6, tulisi voimaan kuuden kuukauden kuluttua kuvernöörin allekirjoituksesta, mutta se kohtaa varmasti oikeudellisen haasteen American Civil Liberties Unionin ja muiden ryhmien taholta, jotka ovat luvanneet nostaa kanteen. Aborttioikeuksia rajoittavia lakeja on tänä vuonna esitetty 16 osavaltiossa, joista neljä kuvernööriä on allekirjoittanut lakiehdotuksia, jotka kieltävät abortin, jos alkion sydämenlyönti voidaan havaita. Alabaman lakiehdotus menee pidemmälle ja kieltää abortit milloin tahansa. Abortin tekijät syyllistyisivät rikokseen, josta voi saada 10-99 vuoden vankeusrangaistuksen, vaikka abortin saanut nainen ei joutuisikaan rikosoikeudelliseen vastuuseen. Republikaanien hallitsema Alabaman senaatti hylkäsi myös demokraattien tarkistuksen, joka olisi sallinut lailliset abortit naisille ja tytöille, jotka ovat tulleet raskaaksi raiskauksen tai insestin seurauksena. Abortin vastustajat tietävät, että kaikki heidän säätämänsä lait haastetaan varmasti, ja tuomioistuimet ovat tänä vuonna estäneet Kentuckyn ja Iowan viime vuonna hyväksytyn rajoittavan lain. Alabaman kiellon kannattajat kuitenkin sanoivat, että syntymättömän lapsen oikeus elämään on tärkeämpi kuin muut oikeudet, ja he haluaisivat testata tätä ajatusta. Alabaman lakiehdotuksen puolesta puhunut republikaanisenaattori Clyde Chambliss sanoi, että koko asian tarkoitus on, että "voimme mennä suoraan korkeimpaan oikeuteen ja haastaa Roe vastaan Wade -lain".     Korkein oikeus, jossa on nyt enemmistö konservatiivisia tuomareita sen jälkeen, kun republikaanipresidentti Donald Trump nimitti kaksi, voisi mahdollisesti kumota Roe v. Wade -tapauksen, vuonna 1973 tehdyn käänteentekevän päätöksen, jossa vahvistettiin naisen oikeus aborttiin. Juuri tänä vuonna Georgia, Kentucky, Mississippi ja Ohio ovat kieltäneet abortin sen jälkeen, kun lääkäri on havainnut alkion sydämenlyönnin. Vastustajat kutsuvat "sydämenlyöntiä" koskevaa lainsäädäntöä käytännössä kielloksi, koska alkion sydämen toiminta voidaan havaita jo kuudennella viikolla, ennen kuin nainen tietää olevansa raskaana. Demokraattinen osavaltion senaattori Linda Coleman-Madison kutsui republikaaneja tekopyhiksi, koska he kannattavat pientä hallitusta, jonka pitäisi pysyä erossa yksityisasioista, mutta "nyt te haluatte kohdussani, minä haluan teidät ulos".  Kaikki 27 republikaanisenaattoria ovat miehiä. Physicians for Reproductive Health -ryhmä sanoi, että aborttien lähes täydellisellä kieltämisellä olisi tuhoisa vaikutus terveydenhuoltoon. "Lääkärit eivät ole halukkaita auttamaan apua tarvitsevia potilaita silloinkin, kun raskauden jatkaminen on haitallista potilaan terveydelle tai mahdollisesti kuolemaan johtavaa, koska he pelkäävät joutuvansa rikosoikeusjärjestelmän tarkastelun kohteeksi", hallituksen jäsen ja gynekologi Yashica Robinson sanoi lausunnossaan. National Organization for Women (NOW) tuomitsi kiellon perustuslain vastaisena. "Tämä on läpinäkyvä yritys kerätä poliittista tukea abortinvastaisille ehdokkaille tulevissa vaaleissa, ja se on suora uhka naisten terveydelle, itsemääräämisoikeudelle ja onnellisuuden tavoittelulle", NOW sanoi lausunnossaan. Näyttelijä ja aktivisti Alyssa Milano on vaatinut seksilakkoa sosiaalisen median hashtagilla #SexStrike vastauksena aborttioikeuksien vastaisiin kampanjoihin ja kehottanut naisia kieltäytymään seksistä miesten kanssa "kunnes saamme ruumiillisen autonomian takaisin".</w:t>
      </w:r>
    </w:p>
    <w:p>
      <w:r>
        <w:rPr>
          <w:b/>
        </w:rPr>
        <w:t xml:space="preserve">Tulos</w:t>
      </w:r>
    </w:p>
    <w:p>
      <w:r>
        <w:t xml:space="preserve">Alabaman senaatti kieltää lähes kaikki abortit, myös raiskaustapaukset.</w:t>
      </w:r>
    </w:p>
    <w:p>
      <w:r>
        <w:rPr>
          <w:b/>
        </w:rPr>
        <w:t xml:space="preserve">Esimerkki 2.890</w:t>
      </w:r>
    </w:p>
    <w:p>
      <w:r>
        <w:t xml:space="preserve">Suun kautta annosteltaviin lääkkeisiin erikoistunut yritys kertoi, että sen insuliinikapseli saavutti kaikki ensisijaiset ja toissijaiset päätetapahtumat vaiheen IIa kliinisessä tutkimuksessa, ja se aikoo nyt käynnistää laajemman keskivaiheen tutkimuksen kolmannella vuosineljänneksellä. Nasdaqissa noteeratun yhtiön osakkeet avautuivat 10 prosenttia korkeammalla 28,50 dollarissa uutisen jälkeen. Osakkeen arvo on noussut vuoden 2012 lopun jälkeen noin 4 dollarista insuliinipilleriin kohdistuvien toiveiden vuoksi. Ajatus suun kautta otettavasta insuliinista, joka vapauttaisi diabeetikot useista päivittäisistä injektioista, on ollut olemassa jo 1930-luvulta lähtien, mutta sen toteuttaminen on erittäin vaikeaa, koska ruoansulatuskanavan entsyymit tuhoavat insuliinin. Oramed uskoo nyt löytäneensä ratkaisun, jonka avulla insuliini selviää ruoansulatuskanavan mehujen hyökkäyksestä niin hyvin, että siitä on vielä hyötyä. Ainakin 90 prosenttia maailman yli 382 miljoonasta diabetesta sairastavasta kuuluu tyypin 2 diabeetikoihin, arvioi Kansainvälinen diabetessäätiö, jonka mukaan diabetesta sairastavien määrä nousee lähelle 600 miljoonaa vuoteen 2035 mennessä. Thomson Reuters Pharman mukaan analyytikkojen yksimieliset ennusteet viittaavat siihen, että diabeteslääkkeiden kokonaismarkkinat, joiden arvo on tällä hetkellä 37 miljardia dollaria vuodessa, nousevat yli 57 miljardiin dollariin vuoteen 2018 mennessä. Oramedin mukaan oraalinen insuliini voisi helpottaa diabetesta sairastavien varhaisen hoidon aloittamista, hidastaa taudin etenemistä ja viivästyttää pistosten tarvetta. Toisin kuin injektiot, nautittu muoto kulkeutuu ensin maksaan, joka säätelee insuliinin eritystä verenkiertoon. Uudessa vuoden kestävässä vaiheen IIb tutkimuksessa Yhdysvalloissa tutkitaan 150 tyypin 2 diabetesta sairastavaa potilasta ja testataan pääasiassa lääkkeen tehoa, toimitusjohtaja Nadav Kidron kertoi Reutersille sen jälkeen, kun yhtiö oli julkistanut vaiheen IIa tutkimuksen tulokset. Yhdysvaltain elintarvike- ja lääkeviraston (FDA) uuden lääkevalmisteprotokollan mukaisesti tehdyssä vaiheen IIa tutkimuksessa 30 tyypin 2 diabetesta sairastavaa potilasta otettiin sairaalahoitoon viikoksi. "FDA halusi meidän osoittavan yhden asian - että se on turvallinen, joten he antavat meidän tehdä IIb-kokeen", Kidron sanoi. Vaikka Oramed ei tarkistanut tehoa, Kidronin mukaan IIa-tutkimus osoitti, että se oli tehokas, vaikka otoskoko oli liian pieni FDA:n tarkoituksiin. Oramedin on myös suoritettava lopullinen laajamittainen vaiheen III tutkimus ennen kuin lääke saa myyntiluvan, joten kapselin markkinoille tulo on vielä vuosien päässä. Yhtiö on kuitenkin edellä Novo Nordiskia, joka ei ole vielä aloittanut vaiheen II testejä. Oramed toivoo voivansa kehittää ja myydä lääkettä yhteistyössä suurten lääkeyritysten kanssa. Kidron sanoi kuitenkin, että toistaiseksi on käyty vain alustavia keskusteluja. Yhtiö aikoo myös aloittaa lähiaikoina FDA:n vaiheen IIa tutkimuksen tyypin 1 diabetesta varten. Diabeteksen maailmanlaajuiset kustannukset ovat noin 500 miljardia dollaria, ja suun kautta otettava versio voisi alentaa kustannuksia huomattavasti. Oramed totesi, että pilleri ei poistaisi pistosten tarvetta, mutta se voisi viivästyttää siirtymistä neuloihin monilla vuosilla.</w:t>
      </w:r>
    </w:p>
    <w:p>
      <w:r>
        <w:rPr>
          <w:b/>
        </w:rPr>
        <w:t xml:space="preserve">Tulos</w:t>
      </w:r>
    </w:p>
    <w:p>
      <w:r>
        <w:t xml:space="preserve">Israelilainen Oramed on askeleen lähempänä ensimmäistä insuliinipilleriä.</w:t>
      </w:r>
    </w:p>
    <w:p>
      <w:r>
        <w:rPr>
          <w:b/>
        </w:rPr>
        <w:t xml:space="preserve">Esimerkki 2.891</w:t>
      </w:r>
    </w:p>
    <w:p>
      <w:r>
        <w:t xml:space="preserve">Kalifornian Irvinen yliopistossa tehdyssä tutkimuksessa todettiin myös, että lääkeyhdistelmä oli paljon vähemmän myrkyllinen kuin kemoterapia. "Uskon, että olemme kehittämässä lääkinnällistä keinoa ehkäistä paksusuolen syöpää" ihmisille, joilla on suuri riski sairastua tautiin, sanoi yliopiston syöpäkeskuksen johtaja tohtori Frank Meyskens. Hänen mukaansa aiemmat yritykset kehittää ennaltaehkäisevää hoitoa estyivät siihen, että käytettävissä olevat hoidot aiheuttivat liikaa myrkkyjä. Meyskens johti tutkimusta, jossa 375 potilasta, joilla oli vähintään yksi aiempi paksusuolen polyyppi, joka tunnetaan myös adenoomana, hoidettiin joko kertaluonteisen syöpälääkkeen DFMO:n (difluorometyyliornitiini) ja ei-steroidisen tulehduskipulääkkeen (NSAID) sulindakin yhdistelmällä tai lumelääkkeellä. Tulokset, jotka esiteltiin American Association for Cancer Research -järjestön kokouksessa San Diegossa, olivat niin rohkaisevia, että tutkimus lopetettiin ennenaikaisesti. Kolmen vuoden kuluttua hoidettujen potilaiden kokonaisriski uusiutuvaan adenoomaan oli 12,3 prosenttia, kun se lumelääkeryhmän potilailla oli 41,1 prosenttia, eli riski pieneni 70 prosenttia. Niillä potilailla, joilla oli useampi kuin yksi aiempi polyyppi, uusiutuminen oli 0,7 prosentilla hoidetuista potilaista, kun taas lumelääkepotilailla se oli 13,2 prosentilla - 95 prosentin vähennys. Tutkijoiden mukaan haittavaikutuksia ja toksisuutta koskevassa analyysissä ei havaittu eroa hoito- ja plaseboryhmien välillä. Myöskään yön yli sairaalahoitoa vaativissa haittavaikutuksissa, ruoansulatuskanavan haittavaikutuksissa tai sydän- ja verisuonitautien haittavaikutuksissa ei ollut eroa näiden kahden ryhmän välillä. DFMO on eflornitiini-lääkkeen perusta, joka kehitettiin alun perin syöpälääkkeeksi, mutta jota käytetään nykyään afrikkalaisen uniapnean hoitoon. Eflornitiinin voidemuotoista valmistetta markkinoidaan karvanpoistoaineena tuotenimellä Vaniqa. Merck &amp; Co Ltd myy sulindaakkia Clinoril-tuotenimellä niveltulehduksen ja muiden tulehdustilojen hoitoon. Meyskensin mukaan tarvitaan laajempia tutkimuksia, jotta voidaan arvioida sydän- ja verisuonitautien ja muiden haittavaikutusten riskiä sekä selvittää, voidaanko varsinaisen paksusuolisyövän esiintyvyyttä vähentää potilailla, joilla on matalassa vaiheessa oleva aiempi paksusuolisyöpä, tai erittäin suuren riskin potilailla. Muiden tulehduskipulääkkeiden, kuten Merckin Vioxxin, krooninen käyttö on yhdistetty lisääntyneeseen sydänkohtauksen ja aivohalvauksen riskiin. Sulindakiin liittyy maksatoksisuutta. Konferenssissa esitelty erillinen laaja tutkimus osoitti, että Pfizer Inc:n Cox-2:n estäjä Celebrex eli celecoxib vähensi merkittävästi paksusuolen polyyppien riskiä tutkimuksessa, joka keskeytettiin, kun liian monelle potilaalle kehittyi sydän- ja verisuoniongelmia. "Potilailla, joilla ei ole merkittäviä sydän- ja verisuonitautien riskitekijöitä, celecoxib suojaa pieninä annoksina suuren riskin vaurioilta, jotka voivat johtaa paksusuolensyöpään", sanoi tohtori Monica Bertagnolli, kirurgian apulaisprofessori Brigham and Women's Hospitalissa ja Celebrex-tutkimuksen johtava tutkija. Meyskensin mukaan yhdistelmähoitoa käytetään todennäköisesti lopulta henkilöille, joilla on suuri paksusuolisyövän riski, mukaan lukien potilaat, joilla on todettu pitkälle edennyt adenooma, sekä potilaille, joilla on diagnosoitu matalan vaiheen paksusuolisyöpä ja joiden tauti on parantunut. "Noin 30-35 prosentille näistä potilaista kehittyy toinen paksusuolen syöpä", hän sanoi. American Cancer Societyn mukaan paksusuolisyöpä tappaa tänä vuonna 52 000 ihmistä pelkästään Yhdysvalloissa.</w:t>
      </w:r>
    </w:p>
    <w:p>
      <w:r>
        <w:rPr>
          <w:b/>
        </w:rPr>
        <w:t xml:space="preserve">Tulos</w:t>
      </w:r>
    </w:p>
    <w:p>
      <w:r>
        <w:t xml:space="preserve">Lääkeyhdistelmä vähentää paksusuolen syövän riskiä.</w:t>
      </w:r>
    </w:p>
    <w:p>
      <w:r>
        <w:rPr>
          <w:b/>
        </w:rPr>
        <w:t xml:space="preserve">Esimerkki 2.892</w:t>
      </w:r>
    </w:p>
    <w:p>
      <w:r>
        <w:t xml:space="preserve">Tartunnan saaneista ihmisistä seitsemän oli kriittisessä tilassa ja 18 vakaassa tilassa, Wuhanin kunnan terveyslautakunta kertoi tiistaina sosiaalisen median Weibo-tilillään. Kahden muun potilaan tila oli parantunut niin paljon, että heidät kotiutetaan pian, se sanoi. "Sairauden syy ei ole selvä", virallinen People's Daily -sanomalehti sanoi Weibossa sairaalan nimettömiin virkamiehiin vedoten. "Emme voi vahvistaa, että kyseessä on se, mitä verkossa levitetään, että kyseessä on SARS-virus. Muu vakava keuhkokuume on todennäköisempi."  Kaikki potilaat oli eristetty, ja heidän läheiset kontaktinsa ovat lääkärin tarkkailussa, Wuhanin kunnan terveyslautakunta sanoi. Kaupungissa sijaitsevalla äyriäismarkkinalla, jonka epäillään liittyvän tapauksiin, oli meneillään tutkinta ja siivous, se sanoi. Ensimmäiset laboratoriotestit osoittivat, että tapaukset olivat virusperäistä keuhkokuumetta. Ilmeistä tartuntaa ihmisestä toiseen ei ollut havaittu, eikä kukaan hoitohenkilökunnasta ollut saanut tartuntaa, komissio sanoi. Kansallisen terveyslautakunnan asiantuntijaryhmä on Wuhanissa tekemässä testejä, kertoi valtion yleisradioyhtiö CCTV. Wuhanin keskussairaalan virkamies, jossa paikallisten tiedotusvälineiden mukaan hoidetaan joitakin tapauksia, kieltäytyi kommentoimasta asiaa, kun Reuters otti yhteyttä. Vuonna 2003 Kiinan viranomaiset salasivat SARS-taudin puhkeamista viikkojen ajan, ennen kuin kasvava kuolleiden määrä ja huhut pakottivat hallituksen paljastamaan epidemian, pyytämään anteeksi ja vannomaan täyttä rehellisyyttä tulevissa taudinpurkauksissa. Etelä-Kiinassa vuoden 2002 lopulla puhjennut tauti levisi nopeasti Etelä-Kiinasta muihin kaupunkeihin ja maihin vuonna 2003. Yli 8 000 ihmistä sai tartunnan ja 775 kuoli.</w:t>
      </w:r>
    </w:p>
    <w:p>
      <w:r>
        <w:rPr>
          <w:b/>
        </w:rPr>
        <w:t xml:space="preserve">Tulos</w:t>
      </w:r>
    </w:p>
    <w:p>
      <w:r>
        <w:t xml:space="preserve">Kiinan viranomaiset tutkivat keuhkokuumeen puhkeamisen syytä Wuhanissa.</w:t>
      </w:r>
    </w:p>
    <w:p>
      <w:r>
        <w:rPr>
          <w:b/>
        </w:rPr>
        <w:t xml:space="preserve">Esimerkki 2.893</w:t>
      </w:r>
    </w:p>
    <w:p>
      <w:r>
        <w:t xml:space="preserve">"Libertaari James Carr ei ole samaa mieltä siitä, että terveydenhuolto edellyttää sairausvakuutusta. Carr, joka on vastakkain republikaanien Dave Bratin ja demokraattien Jack Trammellin kanssa kilpajuoksussa Virginian 7. piirin kongressipaikasta, tarjosi Richmond Times-Dispatchin haastattelussa joitakin historiallisia näkökulmia tämän asian korostamiseksi. "Ennen toista maailmansotaa - kun palkat jäädytettiin ja terveydenhoito liitettiin työpaikkaan - hyvin harvalla ihmisellä oli sairausvakuutus", sanoi Carr, joka on kunnallisen sairaalan hallintojohtaja. Huomiomme kiinnittyi Carrin toteamukseen, jonka mukaan "hyvin harvalla" ihmisellä oli sairausvakuutus ennen toista maailmansotaa. Nykyään useimmilla amerikkalaisilla on jonkinlainen sairausvakuutus, joten mietimme, oliko Carr oikeassa. Miten Carr siis perustelee väitteensä? Hänen kampanjapäällikkönsä Jill Anderson osoitti meille puoli tusinaa asiakirjaa terveydenhuollon kattavuudesta Yhdysvalloissa. Yhdessä niistä, sosiaaliturvahallinnon vuonna 1965 julkaisemassa julkaisussa, sanottiin, että vuonna 1930 oli luultavasti 1,5-2 miljoonaa amerikkalaista, joilla oli jonkinlainen yksityinen sairausvakuutus tai ennalta sovittu maksusuunnitelma sairaanhoitoa varten. Kun väkiluku oli tuolloin 123,2 miljoonaa ihmistä, se tarkoittaa, että alle 2 prosentilla väestöstä oli yksityinen vakuutus. Yksityinen vakuutus oli yleensä ainoa vaihtoehto. Liittovaltion hallituksen julkiset vakuutussuunnitelmat - Medicare ja Medicaid - luotiin 1960-luvulla. Yhdysvaltain väestölaskentatoimiston (U.S. Census Bureau) luvut osoittavat, että 12,3 miljoonalla amerikkalaisella (9,3 prosentilla) oli yksityinen sairausvakuutus sairaalahoitojaksojensa varalta vuonna 1940, mikä merkitsee 10 miljoonan henkilön kasvua vuosikymmenen takaiseen verrattuna. Vuonna 1950 sairausvakuutus oli 76,6 miljoonalla amerikkalaisella eli 50,7 prosentilla. Mikä johti tähän hyppäykseen? Luettelon kärjessä ovat lääketieteen hämmästyttävät edistysaskeleet viimeisten 75 vuoden aikana. Sodalla itsellään oli suuri merkitys sairausvakuutuksen kasvuun, todetaan Employee Benefit Research Instituten, joka on työeläkkeitä tutkiva aivoriihi, maaliskuussa 2002 julkaisemassa sairausvakuutusetuuksien historiassa. Kansallinen sotatyölautakunta oli jäädyttänyt palkat työvoimapulan vuoksi, koska monet potentiaaliset työntekijät lähtivät sotimaan. Työnantajat yrittivät kiertää palkkasäännöstelyä houkutellakseen niukkoja työntekijöitä. EBRI:n mukaan sairausvakuutuksen tarjoaminen oli yksi tapa tehdä se. "Tänä aikana työnantajat pyysivät, että etuuksia, erityisesti sairausetuuksia, ei pidettäisi osana palkkaa, ja ne myönnettiin", EBRI:n viestintäjohtaja ja päätoimittaja Stephen Blakely kertoi. ""Kongressi suostui vapauttamaan sairausvakuutusetuudet verotuksesta."" Blakelyn mukaan Carrin historiallinen katsaus sairausvakuutuksen yleistymiseen pitää paikkansa. Vakuutusten kasvua vauhditti myös leikkausten ja sairaalajaksojen kasvu. "(Vielä 1920-luvulla) sairaaloita pidettiin vaarallisina paikkoina, joihin ihmiset menivät kuolemaan", American Enterprise Institutessa työskentelevä tutkija Robert Helms kirjoitti helmikuussa 2008 julkaistussa artikkelissaan. Helmsin mukaan tämä käsitys muuttui vähitellen, kun sairaalat paransivat johtamista, nostivat lääkäreiden ammatillisia standardeja ja kehittivät lääkkeitä infektioiden torjumiseksi. Antibiootti penisilliiniä käytettiin 1940-luvulla yhä enemmän infektioiden torjuntaan. Tämä teki leikkauksista ja sairaalajaksoista turvallisempia, mikä johti sekä leikkausten että niitä korvaavien vakuutusten kysynnän kasvuun, Helms totesi. Pohjois-Carolinan Chapel Hillin yliopiston terveydenhuoltopolitiikan professori Jonathan Oberlander sanoi, että Carrin lausunto on yleisesti ottaen paikkansapitävä, mutta se ei koske nykypäivää. Hän sanoi, että vuonna 1940 terveydenhuolto oli suhteellisen yksinkertaista. Esimerkiksi sydänkohtauksen uhri olisi määrätty lepäämään sängyssä, Oberlander sanoi. Nykypäivän kehittyneellä lääketieteellisellä hoidolla hoito vaatisi leikkauksia ja hoitoa, joka on hyvin kallista maksaa ilman vakuutusta, hän sanoi. ""Vuonna 2014 ei ole olemassa toteuttamiskelpoista sairaanhoitojärjestelmää ilman sairausvakuutusta"", Oberlander sanoi. Kaiser Family Foundationin keräämien lukujen mukaan noin 85 prosentilla Yhdysvaltojen 310 miljoonasta ihmisestä oli vuonna 2012 jonkinlainen sairausvakuutus joko työpaikan, julkisten ohjelmien, kuten Medicaren ja Medicaidin, tai yksittäisten yksityisten suunnitelmien kautta. Jäljelle jää 15 prosenttia väestöstä eli noin 48 miljoonaa amerikkalaista, joilla ei ollut terveydenhuoltopalveluja. Hallitsijamme Carr sanoi, että ennen toista maailmansotaa hyvin harvalla ihmisellä oli sairausvakuutus. Carr ei ota huomioon terveydenhuollon kehitystä viimeisten 75 vuoden aikana, mutta hän on oikeassa. Vain noin 10 prosentilla Yhdysvaltain väestöstä oli tuolloin yksityinen sairausvakuutus, yleensä työnantajapohjaisesta järjestelmästä."</w:t>
      </w:r>
    </w:p>
    <w:p>
      <w:r>
        <w:rPr>
          <w:b/>
        </w:rPr>
        <w:t xml:space="preserve">Tulos</w:t>
      </w:r>
    </w:p>
    <w:p>
      <w:r>
        <w:t xml:space="preserve">Ennen toista maailmansotaa hyvin harvalla ihmisellä oli sairausvakuutus.</w:t>
      </w:r>
    </w:p>
    <w:p>
      <w:r>
        <w:rPr>
          <w:b/>
        </w:rPr>
        <w:t xml:space="preserve">Esimerkki 2.894</w:t>
      </w:r>
    </w:p>
    <w:p>
      <w:r>
        <w:t xml:space="preserve">Erinomaista työtä. Hoitokustannukset ovat tarinan keskeinen osa. Aloituskappaleessa kuvataan, miten kyseinen verikoe voi auttaa määrittämään, pitäisikö potilaiden saada "kalliita uuden sukupolven lääkkeitä vai paljon halvempaa perinteistä kemoterapiaa", ja eri hoitomuotojen erityiskustannuksista kerrotaan yksityiskohtaisesti artikkelin alkupuolella. Itse verikokeen kustannuksista kerrotaan paljon vähemmän, vaikka kirjoittaja tekeekin selväksi, että sen hintaa ei ole vielä määritelty. Olisi ollut hyödyllistä mainita jo kliinisessä käytössä olevien vastaavien testien kustannukset ja kertoa lukijalle, miten vakuutusyhtiöt suhtautuvat uusiin diagnostisiin testeihin. Jutussa sanotaan, että "viime kuussa julkaistussa tutkimuksessa potilaat, joiden testitulokset olivat positiivisia poikkeavuuden - androgeenireseptorin AR-V7-muunnoksen - suhteen, elivät huomattavasti pidempään, jos heitä hoidettiin kemoterapialla, kuin ne, jotka saivat kahta uutta lääkettä." Jutussa ei kuitenkaan kerrota tarkemmin, mitä tämä tarkoittaa lukumäärällisesti. Jutussa ei selitetä haittoja. Diagnostiset testit ovat kuitenkin vain niin hyviä kuin niiden herkkyys ja luotettavuus, joten lukijoiden olisi ollut hyvä saada käsitys siitä, havaitseeko testi kaikki AR-V7-tapaukset, sekä väärien positiivisten tai negatiivisten tulosten todennäköisyydestä. Vaikka näitä tietoja ei vielä olekaan saatavilla, on tärkeää, että lukijat ovat tietoisia siitä, että väärä tulos voi johtaa vääränlaisen hoidon antamiseen. Jutussa kerrotaan, että kyseessä oli suhteellisen pieni, 161 potilaan tutkimus, ja sitä kuvataan "retrospektiiviseksi". Meille kerrotaan myös, että verikoe tarvitsee validointia suurissa satunnaistetuissa kontrolloiduissa tutkimuksissa. Vaikka tutkimussuunnitteluun perehtymättömille lukijoille voi olla haastavaa hahmottaa, mitkä ovat retrospektiivisen tutkimuksen rajoitukset ja mitä lisätietoa satunnaistettu tutkimus antaisi, nämä yksityiskohdat riittävät arvosanan tyydyttävä saamiseksi. Arvostimme myös näitä varoituksen sanoja: "Tutkimuksessa positiivinen AR-V7-testi ei varmistanut, että potilaat vastaisivat solunsalpaajahoitoon, eikä negatiivinen testi luvannut vastetta Xtandiin tai Zytigaan." Pitkälle edennyt eturauhassyöpä on yleinen, hengenvaarallinen sairaus. Artikkelissa annetaan arvio, tosin testin takana olevien yritysten arvion mukaan 50 000 eturauhassyöpää sairastavaa yhdysvaltalaista miestä olisi testin ehdokkaita. Jutussa ei lainata yhtään riippumatonta asiantuntijalähdettä. Tämä on ongelmallista etenkin siksi, että sekä Epic Sciencesin että Genomic Healthin edustajia siteerataan testin kliinisestä hyödyllisyydestä, ja heidän väitteensä on validoitava tai kumottava asiantuntijoiden toimesta, jotka eivät ole osallisina pelissä. Olisi myös tärkeää saada riippumaton näkemys itse tutkimuksesta, todistusaineiston vahvuudesta ja siitä, onko siinä rajoituksia, joita olisi korostettava. Lisäksi eturistiriidoista ei anneta juuri mitään tietoja. Vaikka pääkirjoittajan yhteytenä ilmoitetaan Memorial Sloan-Kettering Cancer Center, suurin osa tutkimuksen kanssakirjoittajista on Epic Sciencesin työntekijöitä. Tämä ansaitsee varmasti maininnan, jotta lukijoille ei anneta väärää käsitystä siitä, että yrityksellä ei olisi mitään osuutta tutkimuksessa. Lisäksi tutkimuksen pääkirjoittaja Howard Scher on saanut tutkimusrahoitusta, henkilökohtaisia palkkioita ja muuta kuin taloudellista tukea kaikilta kyseisiä eturauhassyöpälääkkeitä valmistavilta yrityksiltä. Huolimatta siitä, että veritestin avulla voitaisiin teoriassa tunnistaa potilaat, joiden olisi parempi olla ottamatta lääkkeitä, Scherillä on erittäin merkittäviä eturistiriitoja, mikä lisää riippumattomien asiantuntijalähteiden tarvetta. Artikkelissa ei nimenomaisesti kerrota, onko olemassa muita menetelmiä AR-V7:n havaitsemiseksi, mutta siinä annetaan ymmärtää, että AR-V7:ää ei ole aiemmin käytetty kliinisesti biomarkkerina, ja mainitaan kaksi muuta yritystä, jotka kehittävät samanlaista testiä. Juttu perustuu siihen, voisiko AR-V7:n käyttäminen biomarkkerina johtaa parempiin tuloksiin kuin nykyiset kliiniset standardit, joten vertailua "status quo" -vaihtoehtoon tutkitaan perusteellisesti. On tehty selväksi, että veritesti ei ole tällä hetkellä saatavilla, ja artikkelissa annetaan näkymätön päivämäärä, jolloin testi lanseerataan. Koska AR-V7:ää ei tällä hetkellä käytetä biomarkkerina pitkälle edenneen eturauhassyövän hoidossa, lukijalle on riittävän selvää, että kyseessä on uusi lähestymistapa. Tärkeä seikka, joka mainitaan vain ohimennen, on se, että testi on "nestebiopsia". Nestebiopsioita on usein kehuttu vallankumouksellisena uutena lähestymistapana syövän diagnosointiin ilman invasiivisia toimenpiteitä. Herkkyyttä ja luotettavuutta koskevien kysymysten vuoksi ne ovat kuitenkin olleet kiistanalaisia, ja ne eivät ole vielä yleistyneet kliinisessä käytännössä, joten lukijat olisivat ehkä hyötyneet siitä, että tätä asiaa olisi käsitelty hieman tarkemmin. Kirjoittaja on selvästi haastatellut lähteitään ja sisällyttänyt niihin huomattavasti enemmän tietoa kuin Epic Sciencesin tai Genomic Healthin tiedotteista on saatavissa.</w:t>
      </w:r>
    </w:p>
    <w:p>
      <w:r>
        <w:rPr>
          <w:b/>
        </w:rPr>
        <w:t xml:space="preserve">Tulos</w:t>
      </w:r>
    </w:p>
    <w:p>
      <w:r>
        <w:t xml:space="preserve">Testi auttaa eturauhassyövän hoidossa</w:t>
      </w:r>
    </w:p>
    <w:p>
      <w:r>
        <w:rPr>
          <w:b/>
        </w:rPr>
        <w:t xml:space="preserve">Esimerkki 2.895</w:t>
      </w:r>
    </w:p>
    <w:p>
      <w:r>
        <w:t xml:space="preserve">Yhdysvalloissa on nyt eniten koronavirustapauksia, lähes 85 000 tartuntaa. Sairaalat muun muassa New Yorkissa ja New Orleansissa kamppailevat selviytyäkseen potilasaallosta. Trump sanoi, että Kiina oli lähettänyt virustietoja yhdysvaltalaisille tutkijoille ja oli lähettämässä lisää sen jälkeen, kun hän ja Xi puhuivat puhelimitse. "Puhuimme heidän kokemuksistaan Kiinassa ja kaikesta, mitä on tapahtunut. Ja opimme paljon", Trump kertoi toimittajille. "Heillä on ollut hyvin rankka kokemus. Ja he pärjäävät hyvin ... Presidentti Xi pärjää erittäin hyvin. Me opimme paljon ja meillä on hyvä kommunikaatio yhdessä."  Xin avuntarjous on seurausta Pekingin ja Washingtonin välisestä sanasodasta eri kysymyksistä, muun muassa pandemiasta. Trump ja muut Yhdysvaltain virkamiehet ovat syyttäneet Pekingiä avoimuuden puutteesta taudinpurkauksen suhteen, ja Trump on kutsunut koronavirusta "kiinalaiseksi virukseksi", koska se sai alkunsa siellä viime vuoden lopulla. Kiinan ulkoministeriön julkaiseman selostuksen mukaan Xi toisti Trumpille, että Kiina on ollut avoin ja läpinäkyvä. "Teemme tiivistä yhteistyötä", Trump sanoi Twitterissä. "Paljon kunnioitusta!"  Wuhan, jossa viruksen uskotaan saaneen alkunsa äyriäismarkkinoilta ja joka oli ollut lukittu yli kahden kuukauden ajan, avattiin saapuvalle liikenteelle myöhään perjantaina, vaikka autoja ei päästetty ulos. Hubein maakunta, jonka pääkaupunki Wuhan on, poisti keskiviikkona rajarajoitukset kaikkialta paitsi Wuhanista, jolloin ihmiset voivat poistua kaupungista 8. huhtikuuta alkaen. Kaupunkiin johtavalla tarkastuspisteellä perjantai-iltana kolme kaistaa oli avoinna liikenteelle, mutta autoja oli vain vähän, ja jokaisella kaistalla seisoi yksinäinen sotilasasuihin pukeutunut henkilö, joka tarkisti saapuvien matkustajien matkapuhelinten terveystietoja. 11 miljoonan asukkaan kaupunkiin johtavan valtatien varrella sinivalkoiset kyltit osoittivat liikennettä nyt suljettuun Huoshenshanin sairaalaan, joka rakennettiin kahdeksassa päivässä ja avattiin helmikuun alussa ja josta tuli Kiinan aggressiivisen taudinpurkauksen hallinnan symboli alkuvaiheen epäonnistumisen jälkeen. Muita todisteita kaupunkia tuhonneesta taudinpurkauksesta olivat 16. helmikuuta päivätyt julisteet, joissa etsittiin vapaaehtoisia auttamaan epidemian torjunnassa. "Uloskäynnit kaupungista ovat edelleen suljettuina. Pyydämme kunnioittavasti ymmärrystänne", sanottiin eräässä valtatien varrella olevassa liikennemerkissä. Lukuisat ihmiset ovat jääneet loukkuun Wuhanin ja Hubein sisällä ja ulkopuolella, ja monissa kaupunkiin saapuvissa autoissa oli Wuhanin rekisterikilvet, jotka osoittivat, että ne olivat palaavia asukkaita. Maailman terveysjärjestö WHO on sanonut, että Yhdysvalloista odotetaan tulevan pandemian uusi keskus. Kuten Yhdysvaltojen sairaalat nyt, myös Kiinan terveydenhuoltojärjestelmä kamppaili kaksi kuukautta sitten koronaviruksen hillitsemiseksi, mutta kaupunkien ankarat lukitukset ja ankarat matkustusrajoitukset ovat helpottaneet kriisiä. Manner-Kiinassa raportoitiin perjantaina ensimmäisestä paikallisesta koronavirustapauksesta kolmeen päivään ja 54 uudesta tuontitapauksesta, kun Peking määräsi lentoyhtiöt vähentämään jyrkästi kansainvälisiä lentoja, koska pelätään, että matkustajat voivat sytyttää taudin uudelleen. Torstaina havaitut 55 uutta tapausta vähenivät 67:stä päivää aiemmin havaitusta tapauksesta, kertoi kansallinen terveyskomissio, jonka mukaan tartuntojen määrä on nyt 81 340. Tapauksia on siis jo 81 340. Kiinan kuolleiden määrä oli torstaina 3 292, mikä on viisi enemmän kuin päivää aiemmin. Hubei, jossa on noin 60 miljoonaa asukasta, ei ilmoittanut torstaina yhtään uutta tapausta. Kiinan kaupallisesta pääkaupungista Shanghaista raportoitiin eniten uusia tapauksia, 17. Seuraavaksi eniten uusia tapauksia raportoitiin eteläisessä Guangdongin maakunnassa, 12 ja pääkaupungissa Pekingissä ja läheisessä Tianjinin kaupungissa, joissa molemmissa oli neljä tapausta. Shanghaissa on nyt 125 ulkomailta saapunutta potilasta, joista 46 Britanniasta ja 27 Yhdysvalloista. Sunnuntaista lähtien Kiina on määrännyt lentoyhtiöt lentämään vain yhtä reittiä mihinkään maahan ja vain yhdellä lennolla viikossa. Ulkomaisten lentoyhtiöiden on noudatettava vastaavia rajoituksia Kiinaan suuntautuvilla lennoilla, vaikka monet niistä ovat jo lopettaneet liikennöinnin. Noin 90 prosenttia nykyisistä kansainvälisistä lennoista Kiinaan keskeytetään, mikä vähentää saapuvia matkustajia 5 000:een päivässä 25 000:sta 25 000:een, siviili-ilmailun sääntelyviranomainen kertoi myöhään torstaina.</w:t>
      </w:r>
    </w:p>
    <w:p>
      <w:r>
        <w:rPr>
          <w:b/>
        </w:rPr>
        <w:t xml:space="preserve">Tulos</w:t>
      </w:r>
    </w:p>
    <w:p>
      <w:r>
        <w:t xml:space="preserve">Kiinan Xi tarjoaa Trumpille apua koronaviruksen torjunnassa, kun Wuhan avataan jälleen liikenteelle.</w:t>
      </w:r>
    </w:p>
    <w:p>
      <w:r>
        <w:rPr>
          <w:b/>
        </w:rPr>
        <w:t xml:space="preserve">Esimerkki 2.896</w:t>
      </w:r>
    </w:p>
    <w:p>
      <w:r>
        <w:t xml:space="preserve">Sulkeminen alkoi maaliskuun lopulla noin viiden miljoonan asukkaan Tyynenmeren valtiossa, ja kansallinen hätätila julistettiin hengitystiesairauden paikallisten tartuntojen tukahduttamiseksi. "Kukaan ei mene kotiin, kaikki menevät valvottuun laitokseen", pääministeri Jacinda Ardern sanoi ja lisäsi, että 14 päivän oleskelu hallituksen hyväksymässä laitoksessa olisi edellytys kaikille ulkomaalaisille matkustajille. "Yksikin henkilö, joka livahtaa läpi ja tuo viruksen mukanaan, voi aiheuttaa tapausten räjähdysmäisen lisääntymisen, kuten olemme havainneet joissakin suuremmissa klustereissa", hän sanoi tiedotusvälineille torstaina Wellingtonissa järjestetyssä tiedotustilaisuudessa. Ardern lisäsi, että hänen kabinettinsa päättäisi, jatketaanko koko maan kattavia rajoituksia 20. huhtikuuta, kaksi päivää ennen kuin sulkujen on määrä päättyä. Viranomaisten mukaan sulku on vähentänyt tartuntoja kotimaassa, ja tartuntojen päivittäinen määrä on laskenut tasaisesti tällä viikolla. Tartuntojen määrä nousi 29:llä ja oli torstaina 1239, mikä on pienin päivittäinen nousu sitten maaliskuun 21. päivän, mikä on merkki siitä, että epidemia saattaa olla taantumassa 15 päivää sitten alkaneen sulkemisen jälkeen. Yön aikana 35 ihmisen todettiin toipuneen. Uudessa-Seelannissa, kuten naapurimaassa Australiassakin, tartuntoja on vähemmän kuin monissa muissa maissa, ja molemmissa maissa tartuntojen määrä on hidastunut dramaattisesti viime viikolla. Huolimatta joistakin merkkeistä tartuntojen tasaantumisesta hallitus ilmoitti, ettei se aio lieventää rajoituksia pääsiäisviikonloppuna, ja varoitti, että silloin ei ole välttämätöntä matkustaa, ja varoitti suurista sakoista. Viranomaisten mukaan poliisi aikoo lisätä toimintaa lomapaikkojen ympärillä pääsiäisen aikana, ja joitakin tiesulkuja on suunnitteilla. Vuorovaikutteinen grafiikka, jossa seurataan koronaviruksen maailmanlaajuista leviämistä: avaa tmsnrt.rs/3aIRuz7 ulkoisessa selaimessa.</w:t>
      </w:r>
    </w:p>
    <w:p>
      <w:r>
        <w:rPr>
          <w:b/>
        </w:rPr>
        <w:t xml:space="preserve">Tulos</w:t>
      </w:r>
    </w:p>
    <w:p>
      <w:r>
        <w:t xml:space="preserve">Uusi-Seelanti määrää karanteenin palaaville kansalaisille koronavirustaistelussa.</w:t>
      </w:r>
    </w:p>
    <w:p>
      <w:r>
        <w:rPr>
          <w:b/>
        </w:rPr>
        <w:t xml:space="preserve">Esimerkki 2.897</w:t>
      </w:r>
    </w:p>
    <w:p>
      <w:r>
        <w:t xml:space="preserve">"Vaatimukset Kalifornian aselakien tiukentamiseksi voimistuivat tällä viikolla maan historian tappavimman joukkoampumisen jälkeen Orlandon yökerhossa. Osavaltion lainsäätäjät kuvailivat tragediaa kehotukseksi vahvistaa Kalifornian ampuma-aseita koskevia säännöksiä, joita pidetään Amerikan tiukimpiin kuuluvina. Marraskuussa osavaltion äänestäjiä pyydetään todennäköisesti tiukentamaan lakeja entisestään hyväksymällä Safety For All -aloite. Tätä toimenpidettä johtaa demokraattinen apulaiskuvernööri Gavin Newsom, ja se odottaa allekirjoitusten tarkistamista. Aloitteen verkkosivustolla väitetään: ""Yli 32 000 amerikkalaista menettää henkensä aseväkivallan vuoksi joka vuosi.""". Väitettä seuraa viesti: ""Aseväkivalta ei ole väistämätöntä. Voima pelastaa ihmishenkiä on käsissämme: Yhdessä voimme pitää yhteisömme turvassa."" Ihmettelimme silmiä hivelevää lukua 32 000 ja sitä, puuttuuko siitä jokin asiayhteys. Kuvakaappaus SafetyForAll.com-sivuston etusivulta näyttää väitteen, jonka mukaan 32 000 amerikkalaista menettää vuosittain henkensä aseväkivallan vuoksi. Tutkimuksemme Suuri osa Safety For All -aloitteesta on suunniteltu vaikeuttamaan ampumatarvikkeiden hankkimista rynnäkköaseisiin, joita käytettiin esimerkiksi San Bernardinon ja Orlandon viimeaikaisissa joukkoampumisissa. Jos äänestäjät hyväksyvät toimenpiteen, se on seuraavanlainen: Vaadittaisiin välittömiä taustatarkastuksia ampumatarvikeostoksille, tiukennettaisiin aseostojen tarkastuksia ja kiellettäisiin suurten, irrotettavien, sotilastyyppisten lippaiden hallussapito sekä vaadittaisiin ampuma-aseiden välitöntä luovuttamista vakavista ja väkivaltarikoksista tuomituilta henkilöiltä. Aloitteen tiedottaja viittasi Centers For Disease Control and Prevention -laitoksen lukuihin. Niiden mukaan Yhdysvalloissa kuoli vuosina 2010-2014 keskimäärin lähes 33 000 ihmistä ampuma-asekuolemiin. Niistä yli 62 prosenttia oli aseilla tehtyjä itsemurhia, mitä ei mainita Safety For All -sivustolla. Myöskään toimenpiteen tekstissä ei mainita aseilla tehtyjä itsemurhia tai itsemurhien ehkäisytoimia. Noin 34 prosenttia asekuolemista on henkirikoksia. Loput neljä prosenttia on seurausta onnettomuuksista, oikeudellisista toimenpiteistä tai tapauksista, joissa tarkoitusta ei ole voitu määrittää. Kysyimme aloitekampanjalta itsemurhista johtuvien asekuolemien suuresta osuudesta. Kuvernööriluutnantin kampanjastrategi Dan Newman vastasi, että ""ampumatarvikkeiden myynnin käsitteleminen aseiden tavoin ja vaarallisten mielisairauksien seulonta, aseiden ottaminen pois ihmisiltä, joilla on laillinen kielto omistaa aseita, kadonneista ja varastetuista aseista ja ampumatarvikkeista ilmoittaminen - nämä kaikki vähentävät kaikenlaista aseväkivaltaa itsemurhista joukkomurhiin""."" Lokakuussa 2015 PolitiFact Texas tarkisti Hillary Clintonin vastaavanlaisen väitteen, jonka mukaan ""Menetämme keskimäärin 90 amerikkalaista joka päivä aseiden takia"". Se on CDC:n mukaan yhteensä yli 32 000. He arvioivat sen . PolitiFact Texas huomautti, että Clinton on ainakin kerran tarkentanut lukuaan mainitsemalla itsemurhat; hänen kampanjasivustollaan olevan viestin mukaan hän sanoi: ""Menetämme päivittäin 88-92 amerikkalaista aseväkivallan - henkirikosten, itsemurhien ja onnettomuuksien - vuoksi, ja meidän on toimittava.""". Päätöksemme Turvallisuutta kaikille -aloitteessa ehdotetaan Kaliforniassa tiukempia ase- ja ampumatarvikerajoituksia. Sen verkkosivustolla sanotaan, että ""Yli 32 000 amerikkalaista menettää henkensä vuosittain aseväkivallan vuoksi."". Tuo surullinen tilasto pitää paikkansa, kun tarkastellaan Centers For Disease Control and Preventionin tietoja. Vaikka lausunto on täsmällinen, siihen on tehtävä tärkeä selvennys siitä, että yli 60 prosenttia näistä asekuolemista johtuu itsemurhista. Suuri osa Turvallisuutta kaikille -aloitteesta on suunniteltu vaikeuttamaan ampumatarvikkeiden hankkimista rynnäkköaseisiin, joita ei yleensä yhdistetä itsemurhiin. - Lausunto on täsmällinen, mutta sitä on selvennettävä tai siihen on lisättävä lisätietoja. PolitiFact California tarkistaa marraskuun äänestyskampanjoiden esittämiä väitteitä ja niitä koskevia väitteitä. Ota meihin yhteyttä ja lähetä faktatarkistusehdotuksia osoitteeseen [email protected] tai Twitteriin @CAPolitiFact.</w:t>
      </w:r>
    </w:p>
    <w:p>
      <w:r>
        <w:rPr>
          <w:b/>
        </w:rPr>
        <w:t xml:space="preserve">Tulos</w:t>
      </w:r>
    </w:p>
    <w:p>
      <w:r>
        <w:t xml:space="preserve">Yli 32 000 amerikkalaista menettää vuosittain henkensä aseväkivallan seurauksena.</w:t>
      </w:r>
    </w:p>
    <w:p>
      <w:r>
        <w:rPr>
          <w:b/>
        </w:rPr>
        <w:t xml:space="preserve">Esimerkki 2.898</w:t>
      </w:r>
    </w:p>
    <w:p>
      <w:r>
        <w:t xml:space="preserve">"Kun koronavirustapausten määrä on lisääntynyt eri puolilla maata, presidentti Donald Trump viittasi mittariin, joka kuvastaa myönteisemmin hänen hallintonsa pandemiavastauksia. Kesäkuun 23. päivänä Trump twiittasi: ""Tapaukset nousseet vain siksi, että meillä on suuri määrä testejä. Kuolleisuusaste paljon alempana!!!""" Tapaukset nousseet vain suuren numerotestauksemme vuoksi. Mortality rate way down!!!! https://t.co/bKFmgOLEGZ Hänen väitteensä siitä, että testit ovat ainoa syy tapausten lisääntymiseen, ei pidä paikkaansa. Mutta kuolleisuuden suuntauksen osalta Trump on oikeassa. Epidemiologit kertoivat PolitiFactille, että testaustapojen suuren vaihtelun vuoksi tiedot eivät anna selkeää kuvaa siitä, kuinka todennäköisesti joku kuolee virukseen, jos hänellä on tartunta. Testeissä on liian paljon diagnosoimattomia tapauksia, jotta voitaisiin luotettavasti määrittää henkilön todennäköisyys kuolla koronavirukseen, saati sitten, onko todennäköisyys kuolla kasvanut vai laskenut ajan myötä. Tutkijoiden mukaan luotettavin mittari Trumpin lausunnon arvioimiseksi on sen sijaan päivittäin raportoitujen uusien koronaviruskuolemien määrä. Päivittäisten koronaviruskuolemien määrä on laskenut johdonmukaisesti huhtikuun lopun huipun jälkeen. Itse asiassa kuolemantapaukset eivät ole nousseet, vaikka tartunnat ovatkin lisääntyneet kesäkuun alusta lähtien. (Seuraavassa kaaviossa oranssi viiva osoittaa koronaviruskuolemien seitsemän päivän liukuvan keskiarvon, joka tasoittaa tietojen vaihtelua.) Huhtikuun lopun huipulla koronavirukseen kuoli tyypillisenä päivänä yli 2 000 ihmistä. Kesäkuun lopulla kuolleita oli alle 600. Se on edelleen suuri määrä kuolemantapauksia joka päivä. Kaiken kaikkiaan COVID-19-virukseen on tähän mennessä kuollut noin 115 000 ihmistä. Valkoinen talo kertoi PolitiFactille, että Yhdysvalloissa kuolleiden määrä henkeä kohti on myös pienempi kuin useissa kehittyneissä teollisuusmaissa Euroopassa, joihin virus iski pahasti. Johns Hopkinsin yliopiston mukaan koronaviruskuolemien määrä 100 000 asukasta kohti on Yhdysvalloissa noin 37, kun se Yhdistyneessä kuningaskunnassa on 65, Espanjassa 61 ja Italiassa 57. Muissa Euroopan maissa, kuten Alankomaissa, Irlannissa, Saksassa, Sveitsissä ja Tanskassa, COVID-19-viruksen aiheuttamat kuolemantapaukset ovat kuitenkin pienempiä kuin Yhdysvalloissa. Miksi kuolemantapaukset siis vähenevät? Syitä voi olla useita, ja toistaiseksi ne ovat jokseenkin spekulatiivisia. Yksi mahdollisuus on, että tartuntojen ensimmäinen aalto saavutti suhteettomasti enemmän potilaita, joilla oli heikompi immuunijärjestelmä, mukaan lukien hoitokodeissa asuvat potilaat, tai haavoittuvampia amerikkalaisia, jotka eivät vielä olleet ottaneet tehokasta sosiaalista etäisyyttä. Sitä vastoin viimeaikaiset tartuntojen aallot saattavat tavoittaa nuorempia ja terveempiä ihmisiä, jotka pystyvät paremmin selviytymään infektiosta. Toinen mahdollisuus on se, että olemme "parantamassa hoitoa ja pitämässä ihmisiä hengissä", sanoo Tara Smith, epidemiologi Kent State Universityn kansanterveystieteen laitokselta. Epidemiologit varoittavat kuitenkin, että kuolemantapaukset ovat hidas indikaattori. Taudin kulku kestää usein kahdesta kolmeen viikkoa, mikä tarkoittaa, että yhden päivän uusien tartuntojen määrä vaikuttaa yleensä kaksi tai kolme viikkoa myöhemmin tapahtuviin kuolemantapauksiin. "Emme ehkä odota kuolemantapausten määrän lisääntyvän ennen kuin noin 21 päivän kuluttua siitä, kun tapaukset alkoivat lisääntyä", sanoo Brooke Nichols, Bostonin yliopiston kansanterveyskoulun tartuntatautien mallintaja. Tähän mennessä kuolemantapausten ikäjakauma on ollut melko johdonmukainen - yli 65-vuotiaiden osuus koronaviruksen aiheuttamista kuolemantapauksista oli 81 prosenttia huhtikuun puolivälissä olleessa kuolemantapausten huipussa, ja tämän ikäryhmän osuus oli edelleen 82 prosenttia heinäkuun puolivälissä, jolloin kuolemantapausten kokonaismäärä oli vähentynyt merkittävästi, Centers for Disease Control and Prevention -viraston mukaan. Koska tartuntojen kansallinen nousu on kestänyt noin kaksi viikkoa, tutkijat tarkkailevat, alkavatko kuolemantapaukset lisääntyä viikon kuluttua. Trump sanoi, että kuolleisuus koronavirukseen on ""reilusti laskenut"". Tämä on yksi niistä harvoista koronavirusmittauksista, joihin Trump voi viitata optimistisesti. Kuolemantapausten määrä on pysynyt huomattavana, hieman alle 600:ssa päivässä kesäkuun puoliväliin mennessä, mutta se on yli kaksi kolmasosaa pienempi kuin huippu, noin 2 000 päivittäistä kuolemantapausta huhtikuun lopulla. Koronaviruskuolemien määrä päivässä on edelleen laskenut kesäkuussa, vaikka tapausten määrä on kasvanut. Trumpin lausunto pitää toistaiseksi paikkansa, vaikka on liian aikaista tietää, aiheuttaako uusien tapausten viimeaikainen lisääntyminen kuolemantapausten lisääntymisen heinäkuun alkuun mennessä."</w:t>
      </w:r>
    </w:p>
    <w:p>
      <w:r>
        <w:rPr>
          <w:b/>
        </w:rPr>
        <w:t xml:space="preserve">Tulos</w:t>
      </w:r>
    </w:p>
    <w:p>
      <w:r>
        <w:t xml:space="preserve">Kesäkuun 23. päivästä lähtien COVID-19-kuolleisuusaste on "laskenut huomattavasti".</w:t>
      </w:r>
    </w:p>
    <w:p>
      <w:r>
        <w:rPr>
          <w:b/>
        </w:rPr>
        <w:t xml:space="preserve">Esimerkki 2.899</w:t>
      </w:r>
    </w:p>
    <w:p>
      <w:r>
        <w:t xml:space="preserve">Ostoskärryn keksiminen likaisella kolmekymmentäluvulla muutti kuluttajien tapaa tehdä ruokaostoksia, sillä se poisti kertyneiden tavaroiden painon yhtälöstä. Uuden pyörillä varustetun apuvälineen ansiosta ostoksiaan uusimaan pyrkivät ihmiset pystyivät tekemään ostoksia pidempään ja suurempia määriä kuin silloin, kun kaikki mahdolliset ostokset kannettiin käsin. Uudet vempaimet loivat kuitenkin myös uuden yhteisen kentän, jolla haitalliset bakteerit ja virukset saattoivat helposti siirtyä ihmisestä toiseen, koska monet ihmiset tarttuivat päivittäin ostoskärryjen kahvoihin. Ja näistä ostajien joukosta jotkut kantavat epäilemättä pesemättömissä käsissään ikäviä bakteereja. Aivan kuten me harvoin ajattelemme, että laukut, salkut ja reput pitäisi pestä kunnolla, myös ostoskärryt jäävät bakteeritietoisuutemme ulkopuolelle. Ihmiset, jotka hössöttävät kertakäyttöisten wc-istuinten suojien kanssa, eivät useinkaan mieti kahdesti, jos he hinkkaavat ostoskärryä ympäri kauppaa puolen tunnin ajan, vaikka ostoskärryn pintaan, josta he niin kiivaasti roikkuvat kiinni tuon ajan, ovat todennäköisesti yskineet, aivastelleet ja tarttuneet ostajat, jotka ovat juuri käsitelleet raakoja kanan- ja lihapaketteja tai jotka eivät vain ole kätensä pesseet kovin usein. Useimmissa ostoskärryissä on kokoontaitettava lastenistuin, ja vaikka vauvojen vaippapohjat koristavat sitä rutiininomaisesti, se on edelleen ostoskärryjen ensisijainen kuljetusalue hedelmille ja vihanneksille, jotka syödään usein kypsentämättöminä tai pesemättöminä. Arizonan yliopiston ympäristötutkimuslaboratorion tekemän ja Cloroxin sponsoroiman nelivuotisen tutkimuksen mukaan ruokakärryt ovat todellisia petrimaljoja, jotka ovat täynnä ihmisten sylkeä, limaa, virtsaa, ulostetta sekä raa'an lihan verta ja mehuja. San Franciscossa, Chicagossa, Tucsonissa ja Tampassa 36 ruokakärryn kahvoista ja lastenistuimista otetut pyyhkäisynäytteet osoittivat, että nämä yleiset pinnat olivat kolmannella sijalla inhottavimpien kosketeltavien julkisten esineiden listalla, ja vain leikkikenttävälineet ja julkisten kulkuneuvojen käsinojat tuottivat inhottavampia tuloksia. Kärryt ovat pöpöjen ja bakteerien kannalta paljon pahempia kuin julkiset vessat, jotka sentään siivotaan useammin. Bakteerit ja virukset, kuten E.coli, stafylokokki, salmonella ja influenssa, voivat elää ruokakärryissä, mikä on valitettava tosiasia, josta useimmat ostajat ovat autuaan tietämättömiä. Näiden pintojen muuttamiseksi vähemmän bakteeripitoisiksi on tehty ponnisteluja. Maaliskuussa 2007 New Jerseyn osavaltion edustajainhuoneessa esiteltiin lakiesitys (A4109), jossa supermarketteja kehotettiin antamaan ostajille hygieniapyyhkeitä, joilla he voivat puhdistaa ostoskärrynsä. Helmikuussa 2007 Arkansasissa hyväksyttiin "Health-Conscious Shopper Act" -laki (HB1040), jolla kannustetaan kyseisen osavaltion yrityksiä tarjoamaan vapaaehtoisesti kuluttajille terveyspyyhkeitä, joita he voivat käyttää kärryissä. Nice-Pak Products of Rockland County, New York, yritys, joka paransi paistetun kanan syömiskokemusta Wet-Napsilla, on kehittänyt pyyhkeen, jota käytetään erityisesti ostoskärryjen kahvojen ja lastenistuinten desinfiointiin. Sen SaniCart-pyyhe on suunniteltu poistamaan salmonellaa, stafylokokkia ja muita pöpöjä tällaisilta pinnoilta. Vuoden 2005 lopulla niitä käytti yli 6 400 supermarkettia. Toinen markkinoilla oleva järjestelmä keskittyy koko ostoskärryn puhdistamiseen eikä vain sen osien puhdistamiseen. PureCart on eräänlainen läpipesukone, joka puhdistaa koko kärryn. Se toimii päällystämällä kärryt turvallisella sumulla peroksidipohjaista desinfiointiainetta, jota käytetään dialyysilaitteiden ja siipikarjanjalostajien puhdistamiseen. Kärryjen puhdistamiseen tähtäävien eri toimien arvostelijat huomauttavat, että monet yleisön rutiininomaisesti käyttämät esineet sisältävät myös bakteereja ja viruksia, joten ostoskärryjen kahvojen ja lastenistuinten puhdistaminen ei tee tavallisesta maailmasta tartunnoista vapaata. Vaikka on totta, että sairauksia aiheuttavia tekijöitä piilee myös kylpyhuoneen ovien salvoissa, hissin painikkeissa ja porraskäytävien kaiteissa (mainitakseni vain muutamia bakteeripesäkkeitä), näitä yhteisesti käytettyjä pintoja käsitellään yleensä suhteellisen ohimenevästi verrattuna siihen, kuinka kauan keskivertoihminen roikkuu ostoskärryn kahvassa tai kuinka kauan vuotava vauva tai ruokatarvikkeet jäävät lepäämään ostoskärryn kokoontaitettavalle istuimelle. Niiden, jotka haluavat välttää ostoskärryjen kuljettamia tauteja vähemmän teknisin keinoin, tulisi yrittää ottaa tavaksi pestä kätensä heti, kun he palaavat kotiin kauppareissultaan, ja välttää kasvojensa koskettamista tai nenän puhaltamista sillä välin. Huhtikuussa 2007 totuus ostoskärryjen ikävästä tilasta taivutettiin helvetilliseen tarkoitukseen, kun sähköpostitse lähetetty huhu siitä, että latinot saastuttavat pyörillä kulkevat kulkuvälineet stafylokokki-infektioilla, levisi Guntersvillessä, Alabamassa. Nimettömässä viestissä paikallisen lastenlääkärin, tohtori John Packard Jr:n, kerrottiin valheellisesti neuvoneen potilasta, että hänen vauvansa ja kaksitoista muuta lasta olivat saaneet mahdollisesti tappavan tartunnan paikallisessa ruokakaupassa olleesta saastuneesta kärrystä. Lääkärin kerrottiin lisäksi sanoneen, että latinalaisamerikkalaiset olivat laittaneet sen sinne, koska he itse olivat immuuneja kyseiselle bakteerimuodolle. Latinalaisamerikkalaisilla ei ole erityistä immuniteettia stafylokokille. Kaikki tohtori Packardille liitetyt lausunnot eivät olleet hänen, vaan kirjeen nimettömän kirjoittajan keksimiä. Mitä tulee sairausaaltoon, jonka väitettiin tappaneen kolmetoista lasta, jotka olivat joutuneet kosketuksiin sairauskärryjen kanssa, Packard vakuutti yhteisölle, että tällaista tartuntaa ei ollut olemassa ja että väitettyjä tapauksia ei ollut koskaan tapahtunut. Lisätietoja: Yhteiset pinnat ovat bakteerien suosiossa:</w:t>
      </w:r>
    </w:p>
    <w:p>
      <w:r>
        <w:rPr>
          <w:b/>
        </w:rPr>
        <w:t xml:space="preserve">Tulos</w:t>
      </w:r>
    </w:p>
    <w:p>
      <w:r>
        <w:t xml:space="preserve">Ostoskärryjen kahvat ovat täynnä pöpöjä.</w:t>
      </w:r>
    </w:p>
    <w:p>
      <w:r>
        <w:rPr>
          <w:b/>
        </w:rPr>
        <w:t xml:space="preserve">Esimerkki 2.900</w:t>
      </w:r>
    </w:p>
    <w:p>
      <w:r>
        <w:t xml:space="preserve">Noin 93 prosenttia WWF:n maaliskuussa kolmessa Kaakkois-Aasian valtiossa sekä Hongkongissa ja Japanissa tekemästä noin 5 000 ihmisen kyselytutkimuksesta oli sitä mieltä, että luonnonvaraisia eläimiä myyvät sääntelemättömät markkinat olisi suljettava tulevien pandemioiden torjumiseksi. Tutkijat uskovat, että virus, joka on mullistanut miljardien ihmisten elämän eri puolilla maailmaa, sai alkunsa villieläinten markkinoilta, todennäköisesti kiinalaisesta Wuhanin kaupungista, jossa lepakoita, pangoliineja ja muita eläimiä, joiden tiedetään levittävän koronaviruksia, on ahdettu yhteen haisevissa olosuhteissa. "Tämä ei ole enää villieläinongelma. Se on maailmanlaajuinen turvallisuus-, ihmisten terveys- ja talousongelma", WWF:n Aasian ja Tyynenmeren alueen johtaja Christy Williams sanoi lehdistötilaisuudessa ja kertoi tutkimuksen tuloksista. Markkinoiden tukahduttamista kannatettiin eniten Myanmarissa, jossa villieläimillä on jo vuosia käyty avointa kauppaa Kiinaan rajoittuvilla itsehallintoalueilla, kun taas Vietnamissa kolmannes vastaajista sanoi, että kriisi on saanut heidät lopettamaan villieläintuotteiden kulutuksen. "COVID on herätyssoitto", WWF Myanmarin laittoman villieläinkaupan ohjelmapäällikkö Grace Hwa sanoi lausunnossaan. "Hallitsematon ja hillitön villieläinten kauppa on riski paitsi terveydelle ja taloudelle myös koko alueen vakaudelle."  Wuhanista alkaneen ja sittemmin ympäri maailmaa levinneen taudinpurkauksen jälkeen Kiina otti käyttöön elävien villieläinten kasvatus- ja kulutuskiellon, mutta se ei koske lemmikkieläinten ja perinteisen lääketieteen eläinten kauppaa. Vietnamin pääministeri on määrännyt maatalousministeriön laatimaan samanlaisen direktiivin, jolla kielletään villieläinten kauppa ja kulutus. YK:n huumeiden ja rikollisuuden vastaisen toimiston Kaakkois-Aasian ja Tyynenmeren alueen edustaja Jeremy Douglas sanoi, että osa kaupasta on ajautunut maan alle. "Olen todella huolissani erityisalueista", hän sanoi Reutersille puhelimitse viitaten Myanmarin ja Kiinan rajalla sijaitseviin autonomisiin alueisiin, joita etniset aseelliset ryhmät valvovat ja jotka ovat jo pitkään olleet villieläinten salakuljetuksen keskus. Kaksi Mong La -rajakaupungin asukasta, joka tunnetaan salakuljetuksen keskuksena, kertoi Reutersille puhelimitse, että markkinat olivat auki, mutta villieläinkaupat olivat kiinni. "Se johtuu siitä, että autoreitit on suljettu, joten kauppareittiä ei voi tehdä", sanoi Ye Min Tun, 29-vuotias rakennustyöntekijä.</w:t>
      </w:r>
    </w:p>
    <w:p>
      <w:r>
        <w:rPr>
          <w:b/>
        </w:rPr>
        <w:t xml:space="preserve">Tulos</w:t>
      </w:r>
    </w:p>
    <w:p>
      <w:r>
        <w:t xml:space="preserve">WWF:n mukaan koronaviruksen jälkeen Kaakkois-Aasia kannattaa voimakkaasti villieläinten kaupan lopettamista.</w:t>
      </w:r>
    </w:p>
    <w:p>
      <w:r>
        <w:rPr>
          <w:b/>
        </w:rPr>
        <w:t xml:space="preserve">Esimerkki 2.901</w:t>
      </w:r>
    </w:p>
    <w:p>
      <w:r>
        <w:t xml:space="preserve">Valtioneuvosto päätti, että lääkäreillä oli oikeus lopettaa lääkinnällinen tuki, joka on pitänyt aivovaurioituneen ja vegetatiivisessa tilassa olevan Vincent Lambertin keinotekoisesti elossa siitä lähtien, kun työmatkalla sattunut moottoripyöräonnettomuus syyskuusta 2008 lähtien ajoi hänet koomaan. Tuomio on seurausta sydäntäsärkevästä taistelusta Lambertin vaimon Rachelin, joka halusi antaa entisen psykiatrisen sairaanhoitajan kuolla, ja hänen vanhempiensa välillä, jotka ryhtyivät viime vuonna oikeustoimiin pysäyttääkseen Lambertin lääkäreiden suunnitelmat tämän toteuttamiseksi. Belgian, Alankomaiden ja Sveitsin kaltaisia maita lukuun ottamatta vain harvat maat maailmassa sallivat nimenomaisesti eutanasian tai avustetun itsemurhan, joka tunnetaan joskus armomurhana. Ranska, jossa presidentti Francois Hollande lupasi ennen vuoden 2012 vaalejaan ottaa käyttöön uuden kuolemanrauhaa koskevan lainsäädännön, on kuitenkin jättänyt harmaita alueita eutanasian passiivisemmista muodoista vuonna 2005 annettuun lakiin, joka koskee potilaan oikeuksia ja kuolemansairaiden hoitoa. Niin sanotussa Leonettin laissa ei laillisteta eutanasiaa, mutta hallituksen tietopalvelujen mukaan siinä todetaan myös, että potilaan hoitoon ei saa liittyä "liiallista estämistä". Lambertin vanhemmat, jotka ovat hartaasti uskonnollisia katolilaisia, sanoivat jo ennen valtioneuvoston tiistain päätöstä, että he olivat pyytäneet Euroopan ihmisoikeustuomioistuimelta kiireellistä päätöstä tapauksesta, jos ranskalaiset tuomarit menisivät vastoin heidän tahtoaan pitämään heidän nyt kolmekymppisen poikansa sellaisena kuin hän on. Itä-Ranskan Strasbourgissa sijaitseva kansainvälinen ihmisoikeustuomioistuin sanoi lausunnossaan, että se vastaa "mahdollisimman pian". Vaikka Hollande ei ole vielä lunastanut lupaustaan antaa vuoden loppuun mennessä lainsäädäntöä parantumattomasti sairaiden oikeuksista, Lambertin kohtalosta ja muista tapauksista käydyt oikeustaistelut ovat nostaneet eutanasiakeskustelun takaisin tutkanäytölle. Valtioneuvoston jäsenen Remi Kellerin mukaan Ranskassa kuolee vuosittain jopa 25 000 ihmistä sen jälkeen, kun lääketieteellinen tuki on poistettu. Eräässä toisessa tapauksessa Lounais-Ranskassa sairaalalääkäri on syytteessä siitä, että hän olisi käyttänyt tappavia injektioita nopeuttaakseen seitsemän vanhuksen kuolemaa vuosina 2010-2011. Hänen asianajajansa sanovat aikovansa kääntää oikeudenkäynnin keskusteluksi laajemmasta eutanasian rajoja koskevasta kysymyksestä.</w:t>
      </w:r>
    </w:p>
    <w:p>
      <w:r>
        <w:rPr>
          <w:b/>
        </w:rPr>
        <w:t xml:space="preserve">Tulos</w:t>
      </w:r>
    </w:p>
    <w:p>
      <w:r>
        <w:t xml:space="preserve">Ranska avaa eutanasiakeskustelun uudelleen kuolemanvapautta koskevalla päätöksellä.</w:t>
      </w:r>
    </w:p>
    <w:p>
      <w:r>
        <w:rPr>
          <w:b/>
        </w:rPr>
        <w:t xml:space="preserve">Esimerkki 2.902</w:t>
      </w:r>
    </w:p>
    <w:p>
      <w:r>
        <w:t xml:space="preserve">"New Jerseyn vesissä on paljon kalaa ja paljon muutakin: elohopeaa, polyklooribifenyylejä ja dioksiinia. Entisen kuvernöörin mukaan Garden Staten vesistä peräisin olevan kalan syöminen voi olla vaarallista. ""Monet osavaltion vesistä peräisin olevat kala- ja äyriäislajit on merkitty vaarallisiksi syödä"", Jim Florio kirjoitti 14. joulukuuta The Star-Ledger -lehden vieraskolumnissa siitä, miten elohopeasaasteiden uudet vähennykset suojelevat newjerseyläisiä saastuneilta mereneläviltä. Kävi ilmi, että Florio ei varsinaisesti kertonut kalasatua, PolitiFact New Jersey totesi. "Mielestäni se on oikeastaan reilu ja tarkka lausunto", sanoi Kerry Pflugh, New Jerseyn ympäristönsuojeluviraston edustajainpalvelujen johtaja. ""Mutta se ei tarkoita, että kaikki saaliin saalis olisi vaarallista syötävää. ... Varoitukset eivät perustu veden laatuun, vaan siihen, mitä itse kalassa on. Kaloja koskevat suositukset perustuvat kudosanalyyseihin, eivät veden laatuun.""" Jonathan Scott, Clean Water Action -järjestön viestintäjohtaja Washingtonissa, DC:ssä, sanoi: "Olemme samaa mieltä hänen arviostaan."" Floriota ei tavoitettu kommenttia varten. Miten kalojen kulutusta koskevat suositukset laaditaan? New Jerseyn vesistöistä kerätyt kalat lähetetään Philadelphiaan Drexelin yliopiston tiedeakatemiaan. Kudosnäytteet otetaan epäpuhtauksien - lähinnä elohopean, PCB-yhdisteiden, DDT:n ja muiden torjunta-aineiden - testaamiseksi, sanoi akatemian vanhempi biologi Richard Horwitz. Horwitzin mukaan komitea päättää tietyn kalan syönnin hyväksyttävän riskin, joka perustuu mahdollisiin terveysongelmiin ihmisille, joita pidetään "suuririskisinä": lapsille, raskaana oleville naisille ja hedelmällisessä iässä oleville naisille. Heitä kehotetaan syömään pienempiä kala-annoksia ja harvemmin. Kaikkia New Jerseyn vesistöjä koskevat vuoden 2010 kalankulutusohjeet ovat saatavilla DEP:n tiedetoimiston verkkosivuilla. 30-sivuisessa asiakirjassa selitetään, mitä kalan osia on turvallista syödä, mikä on oikea valmistustapa, kuinka usein kalaa syödään ja paljon muuta. "Kala on erittäin terveellinen proteiinin, vitamiinien ja kivennäisaineiden lähde", sanoi DEP:n tiedetoimiston johtaja Gary Buchanan. ""Ole vain varovainen syömäsi kalan suhteen, kun pyydystät niitä paikallisista vesistä."" Osavaltio ottaa huomioon myös Yhdysvaltain ympäristönsuojeluviraston antamat liittovaltion suositukset. ""EPA antaa ohjeita auttaakseen osavaltioita, intiaaniheimoja ja paikallishallintoja kehittämään menetelmiä kalakantojensa seurantaa, keräämistä ja arviointia varten"", EPA:n lehdistöpäällikkö John Martin sanoi sähköpostitse. ""Koska nämä tiedot ovat vain ohjeita, niiden käyttö ei ole osavaltioille pakollista. Seuranta, arviointi ja neuvoa-antavien päätösten tekeminen on ensisijaisesti valtioiden vastuulla. Näin ollen kunkin osavaltion kalaneuvonnan perusta vaihtelee.""" Vaikka kaloissa esiintyy monenlaisia epäpuhtauksia, elohopea on yleisin, asiantuntijat kertoivat. New Jerseyn vesissä esiintyvä elohopea on Buchananin, Horwitzin ja Scottin mukaan peräisin Pennsylvaniasta ja Keskilännestä peräisin olevien voimalaitosten, hiilivoimaloiden ja polttolaitosten ilmansaasteista. "Jos näitä osavaltion ulkopuolelta peräisin olevia lähteitä vähennetään, se auttaa nopeuttamaan elohopean vähentämistä vesistössämme ja kaloissamme ja mahdollistaa kalan kulutuksen lisäämisen", Buchanan sanoi. ""Kyseessä on valtakunnallinen ongelma. Se ei ole vain New Jerseyn ongelma. Jokaisessa maan osavaltiossa on kaloja koskeva suositus jonkin parametrin ja joidenkin lajien osalta.""" Vaikka kaloista löytyy kemikaaleja, newjerseyläisten ei pitäisi pelätä osavaltion vesistä pyydetyn kalan syömistä, sanoi Tom Fote, Toms Riverissä toimivan Jersey Coast Anglers Association -järjestön lainsäätäjien puheenjohtaja Tom Fote, kunhan kalojen kulutusohjeita noudatetaan. "New Jerseyn vesistä tulevat merenelävät eivät eroa mistään muusta osavaltiosta tulevista merenelävistä", Fote sanoi. Florio sanoi hiljattain The Star-Ledger -lehden mielipidekolumnissaan, että suurin osa New Jerseyn vesistöistä peräisin olevasta kalasta ""on luokiteltu vaaralliseksi syödä"". Asiantuntijat kertoivat PolitiFact New Jerseylle olevansa samaa mieltä entisen kuvernöörin arviosta, mutta huomauttavat myös, että New Jerseyn vesistöistä peräisin olevaa kalaa voi syödä turvallisesti noudattamalla kulutusohjeita. Myös New Jerseyn supermarketeista tai muista kaupoista ostettu kala on merkitty, mutta virkistyskalat eivät. Voit kommentoida tätä juttua osoitteessa NJ.com.""</w:t>
      </w:r>
    </w:p>
    <w:p>
      <w:r>
        <w:rPr>
          <w:b/>
        </w:rPr>
        <w:t xml:space="preserve">Tulos</w:t>
      </w:r>
    </w:p>
    <w:p>
      <w:r>
        <w:t xml:space="preserve">Monet osavaltion vesistä peräisin olevat kala- ja äyriäislajit on merkitty vaarallisiksi syödä.</w:t>
      </w:r>
    </w:p>
    <w:p>
      <w:r>
        <w:rPr>
          <w:b/>
        </w:rPr>
        <w:t xml:space="preserve">Esimerkki 2.903</w:t>
      </w:r>
    </w:p>
    <w:p>
      <w:r>
        <w:t xml:space="preserve">Amerikkalainen Walter James Palmer, minnesotalainen hammaslääkäri, joka maksoi leijonan tappamisesta 50 000 dollaria, on poistunut Zimbabwesta. Hän sanoo tappaneensa eläimen, mutta uskoi, että metsästys oli laillinen ja että tarvittavat luvat oli myönnetty. Paikallinen metsästäjä Theo Bronkhorst saapui oikeustalolle Hwangessa, 800 kilometriä Hararesta länteen, ja häntä syytettiin "laittoman metsästyksen valvomatta jättämisestä, ohjaamatta jättämisestä ja kohtuullisten toimenpiteiden toteuttamatta jättämisestä". Hän tunnusti syyttömyytensä ja hänet vapautettiin maksettuaan 1 000 dollarin takuusumman ja talletettuaan passinsa tuomioistuimeen. Hän palaa oikeuteen 5. elokuuta oikeudenkäyntiä varten. Riistapuiston omistajaa Honest Ndlovua, jota myös syytetään Palmerin avustamisesta, ei syytetty keskiviikkona, ja puiston virkamiehet sanoivat, että hän todistaa ensin osavaltion puolesta ja saa syytteen myöhemmin. Samaan aikaan kun Bronkhorst esiintyi Zimbabwen oikeudessa, Palmeria, jota syytetään Cecilin tappamisesta jousella ja nuolella, parjattiin internetissä, ja monet ihmiset toivoivat hänelle kuolemaa. "Tämä on ällöttävää. Toivottavasti sinut heitetään häkkiin nälkäisten leijonien kanssa", Julie Lu kirjoitti hänen hammaslääkärivastaanottonsa Facebook-sivulla. Palmer sanoi tiistaina, että hän oli palkannut ammattimaisia oppaita, jotka hankkivat metsästysluvat, ja että hän katui syvästi leijonan ottamista. Hän lisäsi, että Zimbabwen tai Yhdysvaltojen viranomaiset eivät olleet ottaneet häneen yhteyttä ja että hän auttaisi mahdollisissa tiedusteluissa. Zimbabwen poliisi ja hallitus eivät ole kommentoineet asiaa. Jos Bronkhorst todetaan syylliseksi, hänelle voidaan määrätä 20 000 dollarin sakko ja mahdollisesti jopa 10 vuoden vankeusrangaistus. Yhdysvaltain Fish and Wildlife Service ilmaisi huolensa tappamisesta. "Keräämme parhaillaan tietoja asiasta ja autamme Zimbabwen viranomaisia pyydetyllä tavalla", sanoi viraston tiedottaja Vanessa Kauffman. "On meidän kaikkien - ei vain afrikkalaisten - tehtävä varmistaa, että terveet, villit eläinkannat vaeltavat savannilla myös tulevien sukupolvien ajan."  Cecilille oli asennettu GPS-panta Oxfordin yliopiston tutkijoiden tutkimushanketta varten, ja se oli yksi Zimbabwen vanhimmista ja tunnetuimmista leijonista. Brittiläisen yliopiston Wildlife Conservation Research Unit -yksikkö kertoi seuranneensa Ceciliä vuodesta 2008 lähtien ja olevansa "syvästi surullinen" sen kuolemasta. "Sikäli kuin tämä tapahtui laittomasti, pidämme sitä syvästi tuomittavana", se sanoi lausunnossaan. Se teki tiivistä yhteistyötä Zimbabwen kansallispuistoviranomaisten kanssa tukeakseen niiden "huolellista työtä" tapauksen tutkinnassa. Yksikkö sanoi myös, että Cecilin kuolema olisi todennäköisesti käynnistänyt laumassa valtataistelun, joka olisi johtanut muiden urosleijonien ja Cecilin jälkeläisten kuolemaan. "Kun urosleijona tapetaan, sen yhteiskunnan toimintatavan vuoksi todennäköinen seuraus on sen heikentyneen liittouman muiden aikuisten urosten kukistaminen ja kuolema sekä sen jälkeen pentujen lapsenmurha", yksikkö sanoi. Palmerin metsästys on aiemmin herättänyt huomiota. Vuonna 2008 hän tunnusti syyllisyytensä siihen, että hän valehteli Yhdysvaltain luontoasiamiehelle kaksi vuotta aiemmin Wisconsinissa tappamastaan mustakarhusta. Häntä syytettiin siitä, että hän oli tappanut karhun 40 mailia sallitun alueen ulkopuolella, raahannut ruhon takaisin hyväksytylle alueelle ja todistanut valheellisesti, että se oli tapettu siellä. Hänet tuomittiin vuoden ehdolliseen vankeuteen ja 2 938 dollarin sakkoihin. Hwangen tapauksessa Zimbabwen suojelutyöryhmän puheenjohtaja Johnny Rodrigues sanoi, että Cecil houkuteltiin puistosta ulos syötillä ennen kuin hänet ammuttiin. Tapaus on herättänyt kiivasta keskustelua afrikkalaisen suurriistan kaupallisesta "trofeemetsästyksestä". Monien maiden tapaan Zimbabwe myöntää vuosittain lupia, joiden avulla ulkomaiset metsästäjät voivat tappaa norsun, puhvelin ja leijonan kaltaisia luonnonvaraisia eläimiä laillisesti, ja väittää, että saaduilla varoilla hallitus voi rahoittaa suojelutoimia. "Kestävä trofeemetsästys on osa hyvin hoidettua luonnonvaraisen eläimistön suojelua. Se luo ihmisille kannustimia huolehtia luonnonvaraisista eläimistä", sanoi Adri Kitshoff, Etelä-Afrikan ammattimetsästäjien yhdistyksen toimitusjohtaja. "On helppo langeta tunteiden ansaan eikä keskittyä tosiasioihin."  Australialaisen Saving The Lion Foundation -säätiön puheenjohtaja Edward Bourke sanoi kuitenkin, että Cecilin kuolema osoitti laillisen metsästyksen vaarat. "Maailmanlaajuinen paine on riittävä muutoksen aikaansaamiseksi. On mahdollisuus tarjota vaihtoehtoja, kuten kansainvälistä apua turvallisen ympäristön, kuten kansallispuistojen tai ekoturismialueiden, perustamiseen", hän sanoi. Yksi harvoista maista, jotka välttyivät Cecil-hysterialta, oli Zimbabwe, jossa useimmat ihmiset ovat enemmän huolissaan ruoan laittamisesta pöytään ja työn löytämisestä taloudessa, jossa työttömyysaste on 80 prosenttia. Valtiollisessa Herald-sanomalehdessä tapauksen merkittävin piirre oli leijonan nimi, jonka se yhdisti brittiläiseen imperialistiin Cecil Rhodesiin, jonka mukaan entinen Rhodesia on nimetty. "Miten joku keksi niin hyvän idean ristiä leijona sen pahamaineisen ryöstäjän ja murhaajan mukaan, joka vaelsi vaarallisesti ympäri Afrikkaa, voidaan vain arvailla", sanottiin pääkirjoituksessa.</w:t>
      </w:r>
    </w:p>
    <w:p>
      <w:r>
        <w:rPr>
          <w:b/>
        </w:rPr>
        <w:t xml:space="preserve">Tulos</w:t>
      </w:r>
    </w:p>
    <w:p>
      <w:r>
        <w:t xml:space="preserve">Zimbabwelaista syytetään Cecil-leijonan tappamisesta.</w:t>
      </w:r>
    </w:p>
    <w:p>
      <w:r>
        <w:rPr>
          <w:b/>
        </w:rPr>
        <w:t xml:space="preserve">Esimerkki 2.904</w:t>
      </w:r>
    </w:p>
    <w:p>
      <w:r>
        <w:t xml:space="preserve">Kaksi lääkäriä ja sairaalan johtaja ovat kuolleet, ja ainakin 51 henkilökunnan jäsentä on saanut tartunnan sen jälkeen, kun uusi koronavirus havaittiin IMSS General Hospitalissa Monclovassa pohjoisessa Coahuilan osavaltiossa maaliskuun lopulla, kertoi osavaltion terveysvirasto. Sairaalasta tuli Meksikon ensimmäinen kuumeinen paikka, jossa koronaviruksen aiheuttama COVID-19-tauti on levinnyt. Ainakin neljä tartunnan saanutta työntekijää on tällä hetkellä sairaalahoidossa taudinpurkauksen vuoksi, mikä on lisännyt huolta siitä, että Meksikon alirahoitettu terveydenhuoltojärjestelmä on huonosti valmistautunut selviytymään suuresta epidemiasta lähes 130 miljoonan asukkaan maassa. Epidemian puhkeamisen alussa johtajat "sanoivat, että suojavarusteita ei tarvita", sanoi Monclovan sairaalassa työskentelevä sairaanhoitaja Charly Escobedo Gonzalez. Vastauksena Reutersin kysymyksiin, jotka koskivat raportteja, joiden mukaan sairaalan johto olisi käskenyt henkilökuntaa olemaan käyttämättä naamareita, Meksikon tärkeimmän julkisen terveyspalvelun IMSS:n, joka ylläpitää sairaalaa, korkea-arvoinen virkamies sanoi, että terveydenhuoltohenkilöstöä olisi uskottava, mutta hän ei vahvistanut raporttien yksityiskohtia. "Erityisesti, jos he sanovat niin, meidän on tietenkin uskottava se", sanoi IMSS:n virkamies Raul Pena Viveros. Hän sanoi, että sairaalan sisällä voi olla väärinkäsityksiä siitä, missä kohtaa suojavarusteita on asianmukaista käyttää. "Kaikkien työntekijöiden ei tarvitse käyttää samoja suojavarusteita sairaalan sisällä. Ja kun tämäntyyppisiä varusteita käytetään huonosti... ne loppuvat nopeammin, ja ne vaarantavat potilaiden kanssa tekemisissä olevat työntekijät", hän sanoi. Meksiko on rekisteröinyt 4 661 koronaviruksen saanutta ihmistä ja 296 kuolemantapausta, mikä on murto-osa naapurimaassa Yhdysvalloissa todetuista luvuista, mutta koronavirus saapui Latinalaisen Amerikan maahan viikkoja myöhemmin. Monclovan sairaalasta tuli maaliskuun kolmannella viikolla koronaviruksen keskipiste, mikä on johtanut siihen, että henkilökunnan mukaan siellä ei ole ollut naamareita eikä edes saippuaa ja valkaisuaineita. Kun henkilökunta alkoi sairastua, sairaalan osastonhoitajat ohjeistivat terveydenhuollon työntekijöitä olemaan käyttämättä kasvosuojia, joita jotkut olivat ostaneet itselleen sairaalavarusteiden puutteen vuoksi, seitsemän työntekijää kertoi Reutersille. Pena Viveros sanoi, että sairaalassa oli maaliskuussa ollut pulaa suojavarusteista sekä muista materiaaleista koronaviruksen torjumiseksi. Terveysviranomaiset eivät ole antaneet yksityiskohtaista selitystä siitä, miksi niin monet Monclovan terveydenhuollon työntekijät saivat tartunnan. Sairaaloiden työntekijöillä on suurempi riski sairastua koronavirukseen, jos he eivät käytä suojavarusteita, kuten kasvosuojia ja käsineitä. N95-hengityssuojaimet suojaavat paremmin muilta tartunnan saaneilta ihmisiltä, kun taas yksinkertaisemmat kirurgiset naamarit auttavat käyttäjää välttämään viruksen leviämistä. Pena Viverosin mukaan asianmukaisten N95-maskien puutteen vuoksi osa sairaalan henkilökunnasta käytti myös sopimattomia teollisuustyylisiä naamareita, jotka oli lahjoitettu heille. N95-naamarien puute korjattiin myöhemmin, sanoi Pena Viveros, jonka IMSS:n johtaja lähetti Mexico Citystä tutkimaan Monclovan sairaalaa ja joka vietti siellä viikon huhtikuun alussa. Henkilökunnan mukaan sairaalassa on nyt enemmän suojavarusteita, mutta heiltä puuttuu edelleen naamarien kaltaisia varusteita. Kolme sairaanhoitajaa kertoi, että vaikka jotkut kollegat päättivät olla käyttämättä kasvosuojia, kun johtajat tai esimiehet olivat sanoneet heille, etteivät ne ole tarpeen, muut työntekijät käyttivät niitä edelleen. Maaliskuun 22. päivän iltana yksi hoitohenkilökunnan johtajista käski päivystyshuoneeseen kokoontuneelle lääkäri- ja sairaanhoitajaryhmälle riisua N95-naamarit, koska ne eivät olleet tarpeellisia, kertoi eräs käskyn kuullut sairaanhoitaja. Toinen hoitaja, jonka sukunimi on Hernandez Perez, oli saanut samanlaisen käskyn hoitotyön apulaisjohtajalta muutamaa päivää aiemmin. "Aamupäivän kliinisellä tunnilla alipäällikkö kertoi meille, ettemme saisi luoda paniikkia... että meidän ei pitäisi käyttää kasvonaamioita, koska me saisimme aikaan psykoosin", sanoi Hernandez Perez, joka ei halunnut käyttää koko nimeään. Hän on nyt kotona sairaana, ja hänen testinsä on positiivinen koronaviruksen aiheuttaman COVID-19-hengitystiesairauden suhteen. Toinen sairaanhoitaja vahvisti Hernandez Perezin kertomuksen. Reuters ei pystynyt puhumaan kahdelle hoitotyön johtajalle, jotka hoitajien mukaan puhuivat kyseisessä kokouksessa. Tiedotusvälineiden syytösten jälkeen, joiden mukaan Monclovan sairaalasta puuttui pahasti välineistö viruksen hoitamiseksi, IMSS:n johtaja Zoe Robledo ilmoitti huhtikuun alussa, että sairaalan johtaja oli korvattu väliaikaisesti. Sairaalan hyllytetty johtaja Ulises Mendoza tai nykyinen johtaja eivät vastanneet Reutersin toistuviin kommenttipyyntöihin. Eräs sairaanhoitaja, joka pyysi, ettei hänen nimeään käytettäisi kostotoimien pelossa, kertoi, että maaliskuun jälkipuoliskolla esimiehet olivat toistuvasti käskeneet häntä olemaan käyttämättä kasvosuojusta työskennellessään riskialttiilla alueilla, kuten sairaalan pohjakerroksessa, jossa päivystysosasto sijaitsee. Pena Viveros sanoi, että 51 vahvistetun tapauksen lisäksi yli 300 muuta työntekijää lähetettiin tilapäisesti kotiin, kun sairaala yritti hillitä taudin puhkeamista. Hän sanoi, että sairaala on palkannut sairaanhoitajia ja lääkäreitä muista laitoksista henkilöstöpulan ratkaisemiseksi, mutta sairaalan kyky hoitaa potilaita on kuitenkin vaikeutunut, kuten osa henkilökunnasta sanoi.</w:t>
      </w:r>
    </w:p>
    <w:p>
      <w:r>
        <w:rPr>
          <w:b/>
        </w:rPr>
        <w:t xml:space="preserve">Tulos</w:t>
      </w:r>
    </w:p>
    <w:p>
      <w:r>
        <w:t xml:space="preserve">Eksklusiivinen: Sairaanhoitajat meksikolaisessa sairaalassa, johon coronavirus iski, kertovat, että heitä kehotettiin välttämään naamareita.</w:t>
      </w:r>
    </w:p>
    <w:p>
      <w:r>
        <w:rPr>
          <w:b/>
        </w:rPr>
        <w:t xml:space="preserve">Esimerkki 2.905</w:t>
      </w:r>
    </w:p>
    <w:p>
      <w:r>
        <w:t xml:space="preserve">The Sentinel &amp; Enterprise kertoo, että kansanterveysministeriön mukaan yli puolet Shirleyssä sijaitsevan Souza-Baranowskin vankilakeskuksen saamista huomautuksista koski toistuvia rikkomuksia. Osasto antoi vankilalle 10 päivää aikaa laatia suunnitelma ongelmien korjaamiseksi. Vankeinhoitolaitoksen tiedottajan mukaan vankilan huoltohenkilöstö tekee "ahkerasti töitä" ongelmien korjaamiseksi. Vankilassa on noin 1 000 osavaltion vaarallisinta vankia. Entinen NFL-tähti Aaron Hernandez oli vankilassa, kun hän hirtti itsensä viime vuonna. ___ Tiedot: Sentinel &amp; Enterprise (Fitchburg, Massachusetts), http://www.sentinelandenterprise.com.</w:t>
      </w:r>
    </w:p>
    <w:p>
      <w:r>
        <w:rPr>
          <w:b/>
        </w:rPr>
        <w:t xml:space="preserve">Tulos</w:t>
      </w:r>
    </w:p>
    <w:p>
      <w:r>
        <w:t xml:space="preserve">Massachusettsin vankilassa lähes 600 terveysrikkomusta.</w:t>
      </w:r>
    </w:p>
    <w:p>
      <w:r>
        <w:rPr>
          <w:b/>
        </w:rPr>
        <w:t xml:space="preserve">Esimerkki 2.906</w:t>
      </w:r>
    </w:p>
    <w:p>
      <w:r>
        <w:t xml:space="preserve">"Nopeus, jolla lapset omaksuvat tämän käyttäytymisen, on hyvin huolestuttavaa", sanoi tohtori Nora Volkow kansallisesta huumausaineiden väärinkäytön tutkimuslaitoksesta (National Institute on Drug Abuse), joka on liittovaltion virasto, joka maksaa suuren vuosittaisen teinitutkimuksen. Viime vuosina niitä on käytetty yhä useammin THC:n höyrystämiseen, joka on kemikaali, joka antaa ruoholle sen huuman. Michiganin yliopiston kyselyssä kysytään 8., 10. ja 12. luokan oppilailta eri puolilla maata tupakoinnista, juomisesta ja huumeista. Noin kahdelta kolmasosalta tämän vuoden 42 000 osallistujasta kysyttiin marihuanan höyrystämisestä. Nikotiinin höyrystäminen on edelleen suositumpaa: noin joka neljäs lukiolainen kertoi tehneensä sitä ainakin kerran edellisen vuoden aikana. Marihuanan höyrystäminen kasvoi kuitenkin nopeammin: joka viides lukiolainen oli tehnyt sitä vähintään kerran edellisenä vuonna. Noin joka seitsemäs lukiolainen tänä vuonna katsottiin marihuanan höyrystämisen nykyisiksi käyttäjiksi - he olivat höyrystäneet marihuanaa kyselyyn osallistumista edeltävän kuukauden aikana. Määrä on lähes kaksinkertaistunut edellisvuoden 1:stä 13:sta. Kaiken kaikkiaan marihuanan käyttö - kaikissa muodoissaan - on pysynyt vakaana. Ei ole selvää, siirtyvätkö opiskelijat höyrystämiseen vai jatkavatko he myös muiden muotojen käyttöä, sanoi kyselyä valvova Richard Miech. Päivittäinen marihuanan käyttö lisääntyi sekä yläkoululaisilla että lukiolaisilla vuonna 2019, ja "jos haluat olla päivittäinen marihuanan käyttäjä, höyrystäminen helpottaa sitä", hän sanoi. Se on hajuton ja sujahtaa helposti taskuun. "Voit vain tavallaan laiduntaa sitä koko päivän", hän sanoi. Tutkimus on Journal of the American Medical Association -lehdessä, joka julkaisi vuonna 2018 myös toisenlaisen tutkimuksen tulokset, jotka osoittivat marihuanan höyrystämisen lisääntyneen yläasteen ja lukion oppilaiden keskuudessa. Molemmissa on rajoituksia: tutkimukset perustuvat siihen, mitä lapset sanovat, eikä niissä ole mukana teini-ikäisiä, jotka eivät ole koulussa. Liittovaltion ja osavaltioiden lait kieltävät alaikäisiltä marihuanan virkistyskäytön ja kieltävät höyrystystuotteiden myynnin lapsille Michiganin kyselytutkimus tehtiin aiemmin tänä vuonna, ennen kuin raportoitiin höyrystämiseen liittyvien keuhkovauriotapausten lisääntymisestä, lähinnä teini-ikäisillä ja nuorilla aikuisilla, jotka käyttivät mustan pörssin THC-tuotteita. Volkow sanoi, että sairaudet "saattavat pelotella joitakin teini-ikäisiä pois" marihuanan höyrystämisestä. Tutkimuksessa todettiin myös, että suurin osa muista teini-ikäisten huumeidenkäytön muodoista, kuten alkoholi, ekstaasi, heroiini, kokaiini ja amfetamiini, on pysynyt ennallaan tai vähentynyt. Poikkeuksena oli LSD, joka on lisääntynyt 10. ja 12. luokkalaisten keskuudessa. Noin 3,6 prosenttia lukiolaisista kertoi käyttäneensä LSD:tä edellisen vuoden aikana. ___ Associated Pressin terveys- ja tiedeosasto saa tukea Howard Hughes Medical Instituten tiedekasvatusosastolta. AP on yksin vastuussa kaikesta sisällöstä.</w:t>
      </w:r>
    </w:p>
    <w:p>
      <w:r>
        <w:rPr>
          <w:b/>
        </w:rPr>
        <w:t xml:space="preserve">Tulos</w:t>
      </w:r>
    </w:p>
    <w:p>
      <w:r>
        <w:t xml:space="preserve">Tutkimus osoittaa, että marihuanan höyrystäminen on lisääntynyt koululaisten keskuudessa.</w:t>
      </w:r>
    </w:p>
    <w:p>
      <w:r>
        <w:rPr>
          <w:b/>
        </w:rPr>
        <w:t xml:space="preserve">Esimerkki 2.907</w:t>
      </w:r>
    </w:p>
    <w:p>
      <w:r>
        <w:t xml:space="preserve">Puertoricolainen esiintyjä kertoi opiskelleensa intensiivisesti Yalen ja New Yorkin yliopistojen professoreiden kanssa lukiakseen matojen, hiirien, apinoiden, hedelmäkärpästen ja jopa hitintekijä Bad Bunnyn aivokuvioita luodakseen toisen sooloprojektinsa. ″(Albumi tulee) kertomaan kaikesta, mitä minulla on pääni sisällä ... sen takia jatkoin aivoriihiäni ja sanoin: 'Voi, minun täytyy tutkia aivojani, ja sitten minun täytyy tutkia muiden ihmisten aivoja, ja sitten minun täytyy tutkia eläinten aivoja'", hän sanoi. Daniel Alfonso Colón-Ramos, Yalen neurotieteen apulaisprofessori, kertoi Residenten viettäneen päiviä koulussa tekemässä tutkimusta: "Vitsailimme, että siinä vaiheessa meidän pitäisi antaa hänelle diplomi." Kampuksella he käyttivät matojen elektroenkefalogrammitestejä (EEG) aivoaaltokuvioiden seuraamiseksi ja tallentamiseksi. "Eläimiä vahingoittamatta voimme itse asiassa nähdä, kun eläin ajattelee, kun se liikkuu, kun se tutkii ympäristöään, voimme nähdä yksittäisten solujen puhuvan keskenään. Kävi ilmi, että kun nämä solut, neuronit puhuvat keskenään, ne käyttävät rytmejä kommunikoidakseen - kutsumme sitä toiminnan rytmiksi. Lopulta nämä rytmit voidaan muuttaa musiikiksi", Colón-Ramos sanoo. Nimetön albumi julkaistaan marraskuussa. Residente, syntyjään René Juan Pérez Joglar, työskenteli yhdessä NYU:n psykologian laitoksen vanhemman tutkijan Suzanne Dikkerin kanssa ja käytti EEG-testejä itselleen ja Bad Bunnylle tuottaakseen albumin ensimmäisen singlen "Bellacoso". Kappale on paluu Residenten reggaeton-juurille, ja yhteistyö Bad Bunnyn, syntyjään Benito Antonio Martínez Ocasio, kanssa tuli yllätyksenä, sillä 41-vuotias Residente on tunnettu siitä, että hän räppää politiikasta, sosiaalisesta oikeudenmukaisuudesta ja vastaavista aiheista, ja hän on suhtautunut kriittisesti nuoremman sukupolven latinotrap-tähtiin sekä reggaeton-soundin suosioon. "Halusin todistaa ihmisille, että vaikka olemme tietyissä asioissa erilaisia, voimme olla yhteydessä toisiimme aivotaajuuksillamme", Residente sanoi. "Fanikuntani on hyvin hardcore-faneja, ja tiedän, etteivät he ymmärrä, miksi teen yhteistyötä Beniton kanssa, vaikka hän on valtava. Asioiden takia, joita edustan, ja muiden asioiden, tavan, jolla kirjoitan sanoituksia, halusin näyttää heille, että vaikka olemme erilaisia, voimme yhdistää." "Ihmisenä pidän hänestä", Residente sanoi 25-vuotiaasta Bad Bunnysta, josta on tullut läpimurtotähti ympäri maailmaa, joka on julkaissut useita hittibiisejä, noussut listojen kärkeen ja myynyt jopa New Yorkin Madison Square Gardenin loppuun. "Se oli kuin työskentelisi pikkuveljen kanssa." Residente sanoi, että EEG-testin aikana hän ja Bad Bunny "katselivat naisen tanssia, me joimme (ja) he kaappasivat nuo taajuudet". "Kappale on "Bellacoso" - se on kuin hauska kappale. Se on kuin olisi parempi kuin kiimainen. Se on vähän kuin olisit kiimainen, mutta kaksi askelta ylempänä: superkiimainen", hän sanoi. Residente on vaihtoehtoisen hiphop-yhtyeen Calle 13:n jäsen, ja hän on Latin Grammyn historian palkituin esiintyjä 24 voitollaan. Hänellä on myös neljä Grammy-palkintoa. Hänen uuden kappaleensa julkaisu tulee sen jälkeen, kun hän oli mukana viime kuussa järjestetyissä massiivisissa mielenosoituksissa puertoricolaista hallitusta Ricardo Rosselloa vastaan, joka ilmoitti eroavansa virkakauteensa liittyneiden kiistojen vuoksi. Värikkäällä musiikkivideolla "Bellacoso"-kappaleeseen - joka alkaa ryhmällä miehiä ja naisia twerkkaamassa stringit jalassa - on mukana erikokoisia ja -ihoisia malleja. Residente sanoi, että monimuotoisuus musiikissa ja elokuvissa "on aina tärkeää". "Sitä on jatkettava", hän sanoi. "Myös se on siistiä, kun näkee pyllyjä ja naisia, tykkää siitä, ja se on mies", hän jatkoi. "Siellä on transsukupuolinen (malli videolla). Kiva (peppu). Kaikilla on kiva (peppu). Mä olin niinku häpeissäni mun (pyllystä)."</w:t>
      </w:r>
    </w:p>
    <w:p>
      <w:r>
        <w:rPr>
          <w:b/>
        </w:rPr>
        <w:t xml:space="preserve">Tulos</w:t>
      </w:r>
    </w:p>
    <w:p>
      <w:r>
        <w:t xml:space="preserve">Residente työskenteli tutkijoiden kanssa uuden albuminsa luomiseksi.</w:t>
      </w:r>
    </w:p>
    <w:p>
      <w:r>
        <w:rPr>
          <w:b/>
        </w:rPr>
        <w:t xml:space="preserve">Esimerkki 2.908</w:t>
      </w:r>
    </w:p>
    <w:p>
      <w:r>
        <w:t xml:space="preserve">Lauantaihin mennessä tilastojen mukaan tapauksia oli 3 395 - mukaan lukien 63 uutta tapausta, jotka ilmoitettiin edellisellä viikolla. Taudinpurkauksen korostamiseksi Panama City News Herald -lehti kertoi, että osavaltiossa oli yhteensä 1175 raportoitua hepatiitti A -tapausta viitenä edellisenä vuonna yhteensä - joista 548 tapausta vuonna 2018, osavaltion terveysministeriön tietojen mukaan. A-hepatiitti voi aiheuttaa maksavaurioita, ja se leviää muun muassa ulosteiden välityksellä. Siihen voi kuulua tarttuminen, kun ihmiset eivät pese käsiään kunnolla vessassa käymisen jälkeen ja saastuttamalla ruokaa tai juomia. Terveysviranomaiset kehottavat ihmisiä ottamaan rokotuksen tautia vastaan. Lauantaina Pascon piirikunnassa oli vuonna 2019 eniten tapauksia osavaltiossa, 414 tapausta.</w:t>
      </w:r>
    </w:p>
    <w:p>
      <w:r>
        <w:rPr>
          <w:b/>
        </w:rPr>
        <w:t xml:space="preserve">Tulos</w:t>
      </w:r>
    </w:p>
    <w:p>
      <w:r>
        <w:t xml:space="preserve">Floridassa raportoitu lähes 3400 hepatiitti A -tapausta vuonna 2019.</w:t>
      </w:r>
    </w:p>
    <w:p>
      <w:r>
        <w:rPr>
          <w:b/>
        </w:rPr>
        <w:t xml:space="preserve">Esimerkki 2.909</w:t>
      </w:r>
    </w:p>
    <w:p>
      <w:r>
        <w:t xml:space="preserve">Kun osavaltion ja paikallishallinnot vaativat eristämistä erittäin tarttuvan ja joskus tappavan hengitystiesairauden leviämisen estämiseksi, 62-vuotias Nebraskan nainen pelkää, ettei hän pysty tarjoamaan emotionaalista tukea tyttärelleen, jonka aviomies on halvaantunut Guillain-Barren oireyhtymän vuoksi. Jos joku tartuttaisi hänen vävynsä, jonka immuunijärjestelmä on heikentynyt, "hän olisi kuollut", Ostberg sanoi. Chicagolaiselle Mike Wislerille määrättiin rauhoittavaa lääkettä unen saamiseksi, kun pandemian taloudelliset ja emotionaaliset vaikutukset iskivät 50-vuotiaaseen baarimikkoon. "Mieleni ei suostu sammumaan", Wisler sanoi. "Heti kun herään, mietin: 'Miten selviän tästä kuukaudesta?'."  Koska julkiset kokoontumiset on kielletty, hänen työnsä baarimikkona juhlissa ja yksityistilaisuuksissa on haihtunut. Pohjois-Carolinassa 23-vuotias Niko, joka pyysi, ettei hänen sukunimeään käytettäisi, on toipumassa huumeriippuvuudesta ja pelkää uusiutumista. Ruokakaupan myyjä kärsii hermostuneista pätkimisistä ja vetäytymiskohtauksista yrittäessään esittää rohkeaa naamaa välttääkseen ostajien hälyttämistä. "Se, mitä pelkään päässäni, näkyy vain noin 20 prosentissa", hän sanoi. Psykologit ja psykiatrit ovat alkaneet raportoida merkkejä ahdistuksesta potilaiden keskuudessa, jotka ovat huolissaan COVID-19-pandemian seurauksista, joka on tartuttanut yli 14 500 ihmistä valtakunnallisesti ja yli 255 000 maailmanlaajuisesti ja tappanut yli 10 000 ihmistä. Kuusi Reutersin haastattelemaa lääkäriä sanoo, että koronavirus on ollut pääaiheena lähes kaikissa viimeaikaisissa terapiaistunnoissa. Mielenterveysasiantuntijoiden mukaan taudin pelon aiheuttamaa stressiä pahentaa eristäytyminen, kun hallitukset sulkevat kouluja ja ravintoloita ja suosittelevat, että ihmiset rajoittavat sosiaalista kanssakäymistä. Stressiä vähentävistä toiminnoista, kuten liikunnasta, urheilun katselusta ja elokuvissa käymisestä, on tullut lähes mahdottomia, kun kuntosalit, ammattilaisliigat ja teatterit on suljettu. Viruksen näkymättömyys vaikeuttaa entisestään vasteen vakavuuden ymmärtämistä. "Olemme kaikki hieman hämmentyneitä", sanoo Sharon Greenfield, kliininen psykologi Concordissa, Massachusettsissa. "Kun näemme karhun, siirrymme suoraan taisteluun tai pakoon, mutta tätä karhua emme voi nähdä tai maistaa. Aivomme eivät ole aivan varmoja siitä, altistummeko traumaattiselle laukaisijalle vai emme."  Reutersin/Ipsosin tämänviikkoisen mielipidekyselyn mukaan 48 prosenttia amerikkalaisista pitää pandemiaa "välittömänä uhkana" Yhdysvalloille, mikä on 20 prosenttiyksikköä enemmän kuin edellisessä, 2.-3. maaliskuuta tehdyssä kyselyssä. Reutersin haastattelemat psykiatrit mainitsivat, että uusia ahdistuslääkemääräyksiä on pyydetty aiempaa useammin ja että olemassa olevien lääkemääräysten voimassaoloaikaa on pidennetty. Mielenterveysalan ammattilaisten haasteena on tarjota kipeästi kaivattua hoitoa ja noudattaa samalla sosiaalista etäisyyttä koskevia ohjeita. Tämä tarkoittaa todennäköisesti potilaiden tapaamista videopalvelujen välityksellä. Kaikki vakuutukset eivät kuitenkaan kata etähoitoa, jota kutsutaan etälääketieteeksi. Liittovaltion lainsäädäntö, joka annettiin tässä kuussa koronaviruksen vuoksi, lieventää Medicaren etälääketieteen kattavuutta koskevia rajoituksia. Jotkin osavaltiot vaativat myös yksityisiä vakuutuksenantajia kattamaan etälääkityksen laajemmin. Useimmat terapeutit eivät kuitenkaan ole historiallisesti tarjonneet sitä. American Psychological Association (APA) Journal -lehdessä vuonna 2018 julkaistu tutkimus osoitti, että lähes 60 prosenttia palveluntarjoajista ei tee verkkoneuvontaa, ja vain 6 prosenttia tekee sitä yli viisi tuntia viikossa. Epidemian puhkeamisen jälkeen ihmiset ovat pähkäilleet, miten tehdä etälääketiedettä, sanoi psykologi Lynn Bufka, APA:n käytännön tutkimuksen ja politiikan johtaja. Greenfield sanoi, että koronaviruksen vaikutuksen mielenterveyteen pitäisi oikeuttaa koordinoitu reagointi ja että liittovaltion ja paikallisilla johtajilla pitäisi olla mielenterveyden hätätilanteen hallintaa koskevat pöytäkirjat, kuten fyysisen hätätilanteen hallintaa varten. Yhdysvaltain terveysministeriö ei kommentoinut asiaa, kun siltä kysyttiin, onko koordinoituja suunnitelmia olemassa. Sairaaloiden ja muiden terveydenhuollon työntekijöiden mielenterveys, jotka ovat vaarassa altistua virukselle, on kasvava huolenaihe. Facebook-ryhmä "Covid19 for Healthcare Workers", jolla oli perjantaina 124 000 jäsentä, jakoi verkossa ilmoittautumislomakkeita terapeuteille, jotka ovat valmiita lahjoittamaan ilmaisen hoitotunnin tällaisille työntekijöille. Vapaaehtoisia "saatetaan pyytää antamaan jonkin verran jälkipuintitukea terveydenhuollon työntekijöiden mielenterveystarpeisiin Covid-19:n aikana", lomakkeessa sanottiin. Ryhmän ylläpitäjät eivät heti perjantaina vastanneet kommenttipyyntöihin. Ahdistuksen hallitsemiseksi lääkärit suosittelevat, että uutisten saanti rajoitetaan yhteen tai kahteen kertaan päivässä, jotta pysytään ajan tasalla terveysasiantuntijoiden suosituksista ja samalla vältetään liiallinen altistuminen, joka voi laukaista paniikin. He suosittelevat lohduttavien elokuvien katsomista, videokeskustelua perheen kanssa ja ulkoilua, kunhan se ei ole ristiriidassa terveysasiantuntijoiden ohjeiden kanssa. "Yhdistäydy syvemmin luontoon, sillä se on turvallinen tila, josta monet meistä ovat liian kiireisiä nauttiakseen", sanoo Charles Mobayed, psykologi Lunenburgissa, Massachusettsissa. He suosittelevat myös ahdistavien ajatusten tunnustamista sen sijaan, että tukahduttaisit ne - mutta siirtyisit sitten nopeasti eteenpäin. "Huomaa, että alat mennä sinne, ja sano: 'Ymmärrän, mutta en ajattele sitä juuri nyt'", sanoo Laura Dalheim, psykiatri New Yorkissa, jossa koronavirustapaukset ovat lisääntyneiden testien myötä nousseet voimakkaasti. Terapeutit, jotka viettävät päivittäin tuntikausia toisten pelkojen lievittämiseen, sanovat, etteivät he ole immuuneja ympärillään vallitsevalle ahdistukselle. Dalheim sanoo, että hänen on pitänyt taistella vastaan halua peilata potilaidensa huolta istuntojen aikana. Greenfield kertoi uuvuttavan viikon jälkeen löytäneensä itsensä sohvalta viime perjantai-iltana syömästä juustopuffetteja - ja oli sängyssä kello 21.30. On tavallista, että terveydenhuollon työntekijät uuvuttavat itsensä kriisitilanteessa, ja on ratkaisevan tärkeää, että he noudattavat samoja stressinhallintaneuvoja, joita he antavat, sanoo psykologi Jacqueline Sperling, joka on Harvardin lääketieteellisen tiedekunnan kouluttaja. "Jos kulutat voimavarasi loppuun", hän sanoi, "sinulla on vain tyhjä käsi annettavana."</w:t>
      </w:r>
    </w:p>
    <w:p>
      <w:r>
        <w:rPr>
          <w:b/>
        </w:rPr>
        <w:t xml:space="preserve">Tulos</w:t>
      </w:r>
    </w:p>
    <w:p>
      <w:r>
        <w:t xml:space="preserve">Kun coronavirus vie henkistä veroa, mielenterveysalan ammattilaiset valmistautuvat kysynnän kasvuun.</w:t>
      </w:r>
    </w:p>
    <w:p>
      <w:r>
        <w:rPr>
          <w:b/>
        </w:rPr>
        <w:t xml:space="preserve">Esimerkki 2.910</w:t>
      </w:r>
    </w:p>
    <w:p>
      <w:r>
        <w:t xml:space="preserve">Afrikan suurimman, yli 20 miljoonan asukkaan kaupungin, Lagosin terveysvaltuutettu kertoi, että tiistaina Milanosta Nigeriaan työmatkalle saapunut Italian kansalainen sairastui seuraavana päivänä. Komissaari Akin Abayomi sanoi, että miehen kliininen tila oli vakaa eikä hänellä ollut vakavia oireita. Abayomi sanoi, että viranomaiset pyrkivät tunnistamaan kaikki miehen kontaktit Nigeriassa. Terveysviranomaisten mukaan italialainen oli matkustanut Turkish Airlinesilla Istanbuliin ja sieltä Lagosiin. Lagosin osavaltio kehotti tämän kuun alussa viruksen saastuttamilta alueilta saapuvia ihmisiä noudattamaan 14 päivän karanteenia. "Olen nähnyt hänet tänä aamuna, ja hän on hyväntuulinen", sanoi tohtori Bowale Abimbola, joka on sen sairaalan lääketieteellinen johtaja, jonne 44-vuotias italialainen tuotiin vartalosärkyjen ja kuumeen takia. "Hän voi hyvin, ja odotamme, että hän voi jatkossakin hyvin." Nigerian terveysviranomaiset kehottivat Lagosin asukkaita ryhtymään toimenpiteisiin, kuten pitämään etäisyyttä yskiviin ihmisiin ja pesemään kätensä säännöllisesti. Virustapauksia on vahvistettu viime päivinä myös Egyptissä ja Algeriassa Pohjois-Afrikassa. Siihen asti jotkut maailmanlaajuiset terveysasiantuntijat olivat ilmaisseet hämmästyksensä siitä, että Afrikassa ei ollut raportoitu yhtään tapausta. Huoli viruksen leviämisestä maihin, joissa on heikommat terveydenhuoltojärjestelmät, sai Maailman terveysjärjestön julistamaan taudinpurkauksen maailmanlaajuiseksi hätätilanteeksi viime kuussa. Afrikassa toimivat WHO:n virkamiehet ovat varoittaneet, että terveydenhuoltojärjestelmät voivat olla ylikuormitettuja. Nigeria on yksi niistä 13 Afrikan maasta, jotka WHO on luokitellut tämän taudinpurkauksen kannalta ensisijaisen tärkeiksi, koska niillä on suoria yhteyksiä Kiinaan tai suuri määrä Kiinasta tulevia vierailijoita. Se, että Nigerian ensimmäinen tapaus tuli ulkomailta, eikä kyseessä ollut ihmisten välinen tartunta Afrikan sisällä, osoittaa, että Nigerian hallituksella oli oikeat järjestelmät tämän tapauksen havaitsemiseksi ja vahvistamiseksi", Nuffieldin lääketieteen laitoksen ja Oxfordin yliopiston globaalin terveysverkoston johtaja Trudie Lang sanoi lausunnossaan. Uusien tapausten havaitseminen Afrikassa on kuitenkin haastavaa, koska tarvitaan edullisempia testisarjoja paikan päällä tapahtuvaa diagnoosia varten, Lang lisäsi. Afrikan tautien valvonta- ja ehkäisykeskukset ovat kiirehtineet kouluttamaan 54 jäsenmaataan viruksen testaamiseen. Tämän kuun alussa vain kahdella maalla oli siihen valmiudet. Nyt niitä on yli kahdella tusinalla, mukaan lukien Nigeria. Afrikan tautienvalvontakeskus on lähettänyt epidemiologin Nigeriaan ja lähettänyt 1 000 uutta testipakkausta, kertoo Afrikan tautienvalvontakeskuksen johtaja John Nkengasong. "Nigerialla on hyvät valmiudet reagoida taudinpurkaukseen", hän sanoi. "Afrikan CDC oli ennakoinut, että COVID-19-epidemia vaikuttaisi väistämättä Afrikkaan, ja se on tehnyt aktiivista yhteistyötä Afrikan unionin jäsenvaltioiden ja kumppaneiden kanssa valmistautumisessa ja reagoimisessa tautiin mantereella. Useimmat afrikkalaiset lentoyhtiöt, joilla on suoria lentoja Kiinaan, keskeyttivät ne nopeasti, ja maat käynnistivät valvonta- ja karanteenitoimenpiteet." Monilla oli kokemusta siitä, miten vuonna 2016 päättyneen Länsi-Afrikan tuhoisan Ebola-epidemian leviämistä yritettiin estää. Maailmanlaajuiset terveysasiantuntijat pitävät sitä merkkinä varautumisesta tähän taudinpurkaukseen. Afrikan CDC perustettiin vastauksena Ebola-epidemiaan, ja monet maat perustivat kansanterveyslaitoksia. Nigeriaa kiitettiin tapausten nopeasta hillitsemisestä, kun Ebola-epidemia saavutti sen vuonna 2014 sen jälkeen, kun Liberiasta tullut tartunnan saanut mies laskeutui Lagosiin. Yhdeksäntoista ihmistä sai tartunnan ja seitsemän kuoli, mutta viranomaisia kiitettiin tehokkaista valistuskampanjoista. "Ebola-epidemia opetti meille paljon", Nigerian tautienvalvontakeskuksen johtaja Chikwe Ihekweazu kirjoitti The Conversation -lehden kommentissa viime kuussa. Hän kirjoitti, että joulukuussa kaikissa Nigerian 36 osavaltiossa oli nopean toiminnan ryhmä taudin puhkeamisen varalta ja että 22 osavaltiossa oli hätäkeskuksia. Nigeriassa puhkeaa parhaillaan myös Lassa-kuume - osoitus monien Afrikan maiden kohtaamista terveyshaasteista. Kun Nigeriassa, Afrikan väkirikkaimmassa maassa, jossa on 190 miljoonaa ihmistä ja lukuisia lentoyhteyksiä ympäri maanosaa ja sen ulkopuolelle, ilmoitettiin uudesta virustapauksesta, muut maat varoittivat mahdollisesta leviämisestä. "Kun otetaan huomioon nämä viimeaikaiset tapahtumat maailmanlaajuisesti ja Afrikassa, ei ole epätodennäköistä, että COVID-19-virus leviää Etelä-Afrikkaan", maan kansallinen tartuntatautien tutkimuslaitos totesi. Etelä-Afrikka ilmoitti erikseen, että kahdella Princess Diamond -risteilyaluksella työskennelleellä kansalaisella on virus, ja he jäävät Japaniin hoitoon. Etelä-Afrikka kertoi saaneensa tiistaina Japanin viranomaisilta ilmoituksen sen jälkeen, kun karanteeni laivalla oli päättynyt. Erillisessä lausunnossaan Etelä-Afrikka ilmoitti, että se aikoo evakuoida yli 130 kansalaista Kiinan Wuhanin kaupungista, jossa taudinpurkaus alkoi. Se ei kertonut, milloin tämä tapahtuisi. Etelä-Afrikka on ensimmäinen suuri maa Saharan eteläpuolisessa Afrikassa, joka evakuoi kansalaisiaan, ja tuhannet afrikkalaiset opiskelijat ovat edelleen jumissa. Useat hallitukset ovat sanoneet, että on turvallisempaa pysyä paikoillaan eikä ottaa riskiä viruksen leviämisestä kotiin. Keniassa korkein oikeus päätti perjantaina, että kaikki 239 matkustajaa, jotka saapuivat torstaina China Southern Airlinesin lennolla, olisi löydettävä ja eristettävä sotilaslaitoksessa, kunnes heidät julistetaan viruksesta vapaiksi. Asian nostivat muun muassa Kenian lakimiesyhdistys Law Society of Kenya ja muut julkista kohua herättäneet tahot. Tuomioistuin myös keskeytti kaikki Kiinasta lähtevät lennot 10 päiväksi. Presidentti Uhuru Kenyatta määräsi erikseen, että kansallinen eristys- ja hoitolaitos on saatava valmiiksi viikon kuluessa. ___ Anna raportoi Johannesburgista. AP:n toimittajat Danica Kirka Lontoossa, Carley Petesch Dakarissa Senegalissa ja Tom Odula Nairobissa osallistuivat uutisiin.</w:t>
      </w:r>
    </w:p>
    <w:p>
      <w:r>
        <w:rPr>
          <w:b/>
        </w:rPr>
        <w:t xml:space="preserve">Tulos</w:t>
      </w:r>
    </w:p>
    <w:p>
      <w:r>
        <w:t xml:space="preserve">Nigeria vahvisti Saharan eteläpuolisen Afrikan ensimmäisen uuden virustapauksen.</w:t>
      </w:r>
    </w:p>
    <w:p>
      <w:r>
        <w:rPr>
          <w:b/>
        </w:rPr>
        <w:t xml:space="preserve">Esimerkki 2.911</w:t>
      </w:r>
    </w:p>
    <w:p>
      <w:r>
        <w:t xml:space="preserve">Tohtori Li Wenliangin kuolema korosti vaaroja, joita terveydenhuollon työntekijät ovat kohdanneet vastaavissa epidemioissa, kuten SARSissa ja Ebolassa. Joulukuun 3. päivänä Li kirjoitti sosiaalisen median tilillään nähneensä testinäytteen, joka viittaa SARSin kaltaisen koronaviruksen esiintymiseen. Tammikuun alussa poliisi kävi 34-vuotiaan silmälääkärin luona ja pakotti hänet allekirjoittamaan lausunnon, jossa hän myönsi levittäneensä valheita. Muutaman päivän kuluessa hän sai yskän ja kuumeen, alkoi kärsiä hengitysvaikeuksista ja joutui sairaalahoitoon. Hänen kuolemansa vahvistettiin perjantaina, mikä aiheutti suruviestien tulvan ja närkästyksen siitä, miten häntä kohdeltiin. Kuolema oli aivan liian tuttu tapaus, sanoi Maailman terveysjärjestön terveyshätäohjelman johtaja tohtori Michael Ryan. "Olemme hyvin pahoillamme jokaisen terveydenhuollon työntekijän menetyksestä, joka on yrittänyt hoitaa potilaita", Ryan sanoi perjantaina. "Olemme kärsineet samanlaisia menetyksiä, kuten Carlo Urbanin kuolema SARSin aikana."  Urbani oli vuonna 2003 italialaisena lääkärinä YK:n terveysjärjestön Hanoin toimistossa ja tutki epätavallista tapausta, jossa potilas sai hengitystieoireita yksityisessä sairaalassa. Urbani hoiti potilaita, otti näytteitä ja työskenteli infektioiden torjuntakäytäntöjen parantamiseksi Hanoissa. Viikkoja myöhemmin hän kuoli samaan tautiin - vakavaan akuuttiin hengitystieoireyhtymään - Bangkokin sairaalassa. Tohtori Bharat Pankhania, Exeterin yliopiston tartuntatautiasiantuntija, sanoo, että lääkärit, jotka työskentelevät uuden tautipesäkkeen alkuvaiheessa, ovat erityisen haavoittuvaisia. "Alussa lääkärit eivät vain ole tietoisia siitä, millainen käyttäytyminen voi olla vaarallista", hän sanoi. Kun Li altistui uudelle virukselle, "hän ei tiennyt, että epidemia oli jo puhkeamassa ja mitä varotoimia hänen pitäisi tehdä", Pankhania sanoi. Myös lääkärit ja sairaanhoitajat saivat tartunnan useiden Ebola-epidemioiden alkuvaiheessa, ennen kuin tappava tauti tunnistettiin ja asianmukaiset infektioiden torjuntakäytännöt otettiin käyttöön. "Se on vain huono ajoitus", Pankhania sanoi. "Lääkärit saavat tartunnan, koska he ovat väärässä paikassa väärään aikaan." WHO:n arvion mukaan 82 prosenttia nykyisessä taudinpurkauksessa tartunnan saaneista on sairastunut vain lievästi. Kuolemaan johtaneet tapaukset ovat olleet yleisimpiä yli 60-vuotiailla ja niillä, joilla on muita terveysongelmia, kuten diabetes tai korkea verenpaine. Viimeisimpien lukujen mukaan alle 2 prosenttia on kuollut. Lääkäreiden mukaan Li saattoi kuitenkin olla vaarassa sairastua vakavampaan sairauteen, koska hän hoiti potilaita ennen kuin hän tiesi ryhtyä varotoimiin. Hän saattoi myös altistua erityisen suurelle annokselle, koska silmälääkärit työskentelevät yleensä lähellä potilaiden kasvoja. Journal of the American Medical Association -lehdessä perjantaina julkaistu tutkimus korosti terveydenhuollon työntekijöiden kohtaamia vaaroja. Raportissa kerrottiin yksityiskohtaisesti Wuhanissa sijaitsevassa Zhongnan-sairaalassa hoidettujen 138 henkilön sairastumisesta, mukaan lukien 40 sairaalan työntekijän, joiden uskotaan saaneen tartunnan työssään. Yli 10 työntekijän oletettiin saaneen tartunnan yhdeltä potilaalta, joka oli otettu kirurgiselle osastolle vatsaoireiden vuoksi. Potilaat tartuttivat ilmeisesti myös muita potilaita, tutkijat kertoivat. Kaikki potilaat olivat aikuisia, mikä lisää näyttöä siitä, että lapsitapaukset ovat harvinaisia. WHO varoitti perjantaina, että maskien ja muiden suojavarusteiden lisääntynyt kysyntä saattaa edelleen vaarantaa tautipesäkkeeseen reagoivia terveydenhuollon työntekijöitä. WHO:n pääjohtaja Tedros Adhanom Ghebreyesus totesi, että hinnat ovat nousseet pilviin ja että naamareita ja hengityssuojaimia ei ole riittävästi WHO:n ja sen kumppaneiden tarpeisiin. Ongelmaa on pahentanut laitteiden, kuten naamarien, käsineiden ja kaavujen, epäasianmukainen käyttö, hän sanoi. "Meidän on varmistettava, että saamme ne niille, jotka niitä eniten tarvitsevat", hän sanoi. "Terveydenhuollon työntekijät ovat etusijalla." ___ Jamey Keaten Genevessä ja Lindsey Tanner Chicagossa osallistuivat tähän raporttiin. ___ Associated Pressin terveys- ja tiedeosasto saa tukea Howard Hughes Medical Instituten tiedekasvatusosastolta. AP on yksin vastuussa kaikesta sisällöstä.</w:t>
      </w:r>
    </w:p>
    <w:p>
      <w:r>
        <w:rPr>
          <w:b/>
        </w:rPr>
        <w:t xml:space="preserve">Tulos</w:t>
      </w:r>
    </w:p>
    <w:p>
      <w:r>
        <w:t xml:space="preserve">Lääkärin kuolema tuo esiin vaarat taudin puhkeamisen etulinjassa.</w:t>
      </w:r>
    </w:p>
    <w:p>
      <w:r>
        <w:rPr>
          <w:b/>
        </w:rPr>
        <w:t xml:space="preserve">Esimerkki 2.912</w:t>
      </w:r>
    </w:p>
    <w:p>
      <w:r>
        <w:t xml:space="preserve">Jahi McMath, 13, vietiin yksityisellä ambulanssilla sunnuntai-iltana Oaklandissa sijaitsevasta Lastensairaalasta ja tutkimuskeskuksesta pitkäaikaishoitolaitokseen, jossa hänelle laitetaan trakeostomia ja ruokintaletku, Omari Sealeyn setä sanoi. "Tavoitteena on, että he (uusi keskus) antavat hänelle hoitoa, joka auttaa häntä toipumaan täysin", Sealey sanoi. McMath otettiin lastensairaalaan 9. joulukuuta, jotta häneltä poistettiin nielurisat ja tehtiin muita toimenpiteitä uniapnean hoitamiseksi. Leikkauksen jälkeen tyttö alkoi vuotaa runsaasti verta, sai sydänpysähdyksen ja kärsi aivojen turvotuksesta. Sairaala julisti tytön aivokuolleeksi kolme päivää myöhemmin ja suunnitteli hänen poistamistaan hengityskoneesta. Hänen perheensä on kuitenkin taistellut osavaltion ja liittovaltion tuomioistuimessa pitääkseen hänet elintoimintojen varassa. Lähestymiskiellon, joka esti sairaalaa poistamasta elintoimintoja, oli määrä päättyä tiistaina. Tapaus on herättänyt kansainvälistä huomiota ja saanut tukea Terri Schiavon sukulaisilta. Floridalainen Terri Schiavo kuoli vuonna 2005 15 vuotta kestäneen kamppailun jälkeen siitä, pitäisikö hänen ruumiinsa pitää elossa jatkuvassa kasvullisessa tilassa. New Yorkin Long Islandilla sijaitseva New Beginnings Community Center on tarjoutunut hoitamaan lasta. Ei kuitenkaan ollut heti selvää, oliko McMathin perhe hyväksynyt tarjouksen. Sealey sanoi maanantaina, että Long Islandin laitos oli yksi kymmenistä, jotka olivat valmiita ottamaan hänen sisarentyttärensä vastaan, mutta kieltäytyi paljastamasta, mikä laitos oli ottanut hänet vastaan, ja sanoi, että perhe oli saanut väkivallan uhkauksia sen jälkeen, kun McMathin tarina tuli julkisuuteen. Sealeyn mukaan uuden hoitokeskuksen lääkärit aikoivat tehdä tytölle leikkauksia, kuten trakeostomian ja gastrostomian hengitystä ja ruokintaa varten. McMathia ei ole ruokittu sen jälkeen, kun hänet otettiin lastensairaalaan neljä viikkoa sitten, ja ravinteita tarvittaisiin mahdolliseen kuntoutukseen, hän lisäsi. McMathin keuhkot jatkavat toimintaansa, koska hengityskone pakottaa ilmaa sisään ja ulos, ja ilman sitä hänen hengityksensä ja sydämenlyöntinsä lakkaisivat lääketieteen asiantuntijoiden mukaan. Toisin kuin koomassa olevalla ihmisellä, McMathilla ei ole aivotoimintaa, joka mahdollistaisi hänen hengittämisensä itsenäisesti, lääkärit ovat sanoneet. Sealey sanoi, että McMathin ensimmäiset lääkärintarkastukset hänen siirtonsa jälkeen osoittivat jonkin verran mahdollista aivotoimintaa. "Heidän mielestään hän ei ole täysin poissa", hän sanoi. Lastensairaala on sanonut, että McMathin aivokuolema oli traaginen mutta peruuttamaton. Sairaalan virkamiehet ovat sanoneet, että laitos ja osavaltion terveysviranomaiset tutkivat, miten rutiinitoimenpide johti McMathin tilaan.</w:t>
      </w:r>
    </w:p>
    <w:p>
      <w:r>
        <w:rPr>
          <w:b/>
        </w:rPr>
        <w:t xml:space="preserve">Tulos</w:t>
      </w:r>
    </w:p>
    <w:p>
      <w:r>
        <w:t xml:space="preserve">Aivokuollut kalifornialaistyttö saapuu hoitolaitokseen.</w:t>
      </w:r>
    </w:p>
    <w:p>
      <w:r>
        <w:rPr>
          <w:b/>
        </w:rPr>
        <w:t xml:space="preserve">Esimerkki 2.913</w:t>
      </w:r>
    </w:p>
    <w:p>
      <w:r>
        <w:t xml:space="preserve">"MSNBC:n Hardball-ohjelmassa käydyssä keskustelussa siitä, pitäisikö hallituksen harkita syytteeseenpanoa henkilöitä vastaan, jotka ovat osallistuneet joihinkin terroriepäiltyihin käytettyihin tehostettuihin kuulustelumenetelmiin, entinen Yhdysvaltain edustaja Duncan Hunter, republikaani Kaliforniasta, väitti, että kysymys on oikeastaan vesikidutuksesta. "Ja", hän sanoi, "vesikidutus ei ole kidutusta." Itse asiassa Hunter, Vietnamin veteraani ja entinen presidenttiehdokas, sanoi: ""Me muuten kidutamme satoja omia sotilaitamme. He vesikiduttavat itseään koulutuksessa koventaakseen itseään.""" Hän lisäsi: ""Geneven yleissopimusta ... analysoivat paikalliset lakimiehet, ja he tulivat siihen johtopäätökseen, erityisesti vesikidutuksesta, koska se on ensisijainen asia, että koska teemme sitä omille sotilaillemme satoja kertoja, satunnaisesti, eikä se vahingoita heitä, ja he - ja se tekee heistä kovempia, eikä se vahingoita ketään - Khalid Sheikh Mohammed lihoi vesikidutuksen jälkeen - päätimme, että koska teemme sitä omille sotilaillemme koulutuksessa....emme pidä sitä kidutuksena. "" Hunter haastoi myöhemmin juontaja Chris Matthewsin sanomalla: ""Mutta kysymys on siitä, että jos teemme sitä, kidutammeko amerikkalaisia sotilaita? Teidän on vastattava kyllä, jos pidätte vesikidutusta kidutuksena.""" Matthews sanoi, että ero on siinä, että Yhdysvaltain palveluksessa olevat tietävät olevansa koulutuksessa. He tietävät, ettei heitä tapeta. ""Sillä vangitulla henkilöllä, joka on yksi vihollisistamme, ei ole aavistustakaan siitä, mitä me teemme, kun alistamme hänet vesikidutukseen."" Sanoi Hunter: ""Jos käytämme sitä omien sotilaidemme kanssa koulutuksessa, kuten vesikidutusta, sen pitäisi olla sallittua sellaisten ihmisten kanssa, jotka ovat tappaneet tuhansia amerikkalaisia.""" Päätimme tutkia Hunterin väitettä palvelushenkilöstömme vesikidutuksesta osana heidän koulutustaan ja totesimme, että hän on oikeassa. Yhdysvaltain erikoisoperaatiojoukot ovat aiemmin joskus käyttäneet eräänlaista vesikidutusta osana selviytymisharjoituksia, joita kutsutaan selviytymis-, väistö-, vastarinta- ja pakokoulutukseksi. Tarkoituksena on valmistaa heitä siihen, jos heidät joskus vangitaan ja kuulustellaan tällaisin keinoin. New York Timesin ja Vanity Fairin raporttien mukaan CIA on ottanut käyttöön joitakin terroriepäiltyjen kuulustelutekniikoita SERE-koulutuksesta, mukaan lukien vesikidutuksen käyttö. Vanity Fairin jutun mukaan yhdysvaltalaissotilaiden kolmen viikon SERE-koulutukseen kuului muun muassa vesikidutusta, pakotettua alastomuutta, äärimmäisiä lämpötiloja, seksuaalista ja uskonnollista pilkkaamista, tuskallisia rasitusasentoja ja nälänhädän tasoisia annoksia. Jutussa siteerataan Michael Rolincea, FBI:n kansainvälisen terrorismin torjuntayksikön entistä osastopäällikköä: "Et kuole, mutta luulet kuolevasi."" Vaikka tekniikat ovatkin peräisin SERE-koulutuksesta, CIA:n hiljattain julkaistujen asiakirjojen mukaan terroristiepäiltyihin käytettiin erilaista, intensiivisempää vesikidutusta. Toukokuun 7. päivänä 2004 julkaistun CIA:n pääinspektorin erityisraportin mukaan, joka koskee terroriepäiltyihin käytettyjä kuulustelutekniikoita ja josta osa on poistettu, "OIG:n (Office of the Inspector General) videonauhojen tarkastelu paljasti, että (poistettu) käytettiin (redacted) erilaista vesilautatekniikkaa kuin DoJ:n (Department of Justice) lausunnossa kuvattu tekniikka, jota käytettiin SERE-koulutuksessa. Ero oli siinä, miten vangin hengitys estettiin. SERE-koulussa ja DoJ:n lausunnossa kohteen hengitys keskeytetään asettamalla kostea kangas tiukasti hengitysteiden päälle; kuulustelija levittää pienen määrän vettä liinaan hallitusti. Kiistatta viraston kuulustelija (poistettu) levitti jatkuvasti suuria määriä vettä liinaan, joka peitti pidätetyn suun ja nenän. Yksi psykologeista/kuulustelijoista myönsi, että viraston käyttämä tekniikka poikkesi SERE-koulutuksessa käytetystä tekniikasta, ja selitti, että viraston tekniikka on erilainen, koska se on 'oikeaa' ja se on koskettavampi ja vakuuttavampi.""". Raportissa sanotaan myös, että CIA:n lääketieteellisten palvelujen toimisto on luonnehtinut SERE:n vesikidutusta ""niin erilaiseksi kuin viraston myöhempi käyttö, että se on lähes merkityksetöntä""." Toimiston mukaan sen tiheys ja intensiteetti herättivät kysymyksiä siitä, oliko se tehokasta tai lääketieteellisesti turvallista. Mielestämme Hunter johtaa siis hieman harhaan rinnastamalla sotilashenkilöstön koulutuksessa käytetyn vesikidutuksen ja terroriepäiltyihin käytetyn tekniikan. CIA:n ylitarkastajan raportin mukaan epäiltyihin käytetty tekniikka oli tehokkaampi ja vakuuttavampi. Yhden terroriepäillyn tapauksessa sitä käytettiin 183 kertaa, usein nopeasti peräkkäin. Jos siis väitetään, että tekniikka ei ole kidutusta, koska sitä käytetään amerikkalaisiin sotilaisiin osana koulutusta, jätetään huomiotta, että sitä ei käytetty samalla tavalla. Hunter on kuitenkin oikeassa siinä, että Yhdysvaltain armeija on käyttänyt vesikidutusta sotilailla osana selviytymiskoulutusta. Ja niinpä suljemme hänen lausuntonsa pois."</w:t>
      </w:r>
    </w:p>
    <w:p>
      <w:r>
        <w:rPr>
          <w:b/>
        </w:rPr>
        <w:t xml:space="preserve">Tulos</w:t>
      </w:r>
    </w:p>
    <w:p>
      <w:r>
        <w:t xml:space="preserve">Me muuten kidutamme satoja omia sotilashenkilöitämme. He kiduttavat itseään koulutuksessa koventaakseen itseään.</w:t>
      </w:r>
    </w:p>
    <w:p>
      <w:r>
        <w:rPr>
          <w:b/>
        </w:rPr>
        <w:t xml:space="preserve">Esimerkki 2.914</w:t>
      </w:r>
    </w:p>
    <w:p>
      <w:r>
        <w:t xml:space="preserve">"Senaatin terveydenhuoltolakiehdotuksen Medicaid-rahoituksen leikkaamista tuomitsevassa videossa senaattori Elizabeth Warren, D-Mass., korosti Medicaidin merkitystä opioidikriisin torjunnassa. Warren kutsui senaatin uuteen terveydenhuoltolakiehdotukseen sisältyvää 45 miljardin dollarin lisämäärärahaa opioidikriisin torjumiseksi riittämättömäksi, jos Medicaid-menoja aiotaan vähentää. "Juuri nyt Medicaid on pääasiallinen tapa, jolla hoidamme opioidien väärinkäyttöä", Warren sanoi. ""Yksi kolmesta ihmisestä, joka saa hoitoa huumeongelmiinsa, saa apua Medicaidista sen maksamiseen.""" Eräs lukija pyysi meitä tarkistamaan hänen väitteensä. Saako joka kolmas huumeongelmiin hoitoa saavista ihmisistä Medicaidin tukea? Kun pyysimme hänen toimistoaan selventämään hänen lausuntoaan, he sanoivat, että Warren viittasi nimenomaan opioidien käyttäjiin eikä kaikkiin huumeongelmista kärsiviin. Warren viittasi Harvardin lääketieteellisen tiedekunnan terveydenhuoltopolitiikan laitoksen terveystaloustieteen professorin Richard Frankin tutkimukseen, joka todisti senaatin talouskomitealle. Frank laski Medicaidin piiriin kuuluvan opioidien käyttöhäiriötä sairastavan muun kuin vanhusväestön prosenttiosuuden, joka oli 34,3 prosenttia. Hän käytti tietoja vuoden 2015 kansallisesta huumausaineiden käyttöä ja terveyttä koskevasta tutkimuksesta (National Survey on Drug Use and Health), joka on käyttäytymisterveyden tilasto- ja laatukeskuksen (Center for Behavioral Health Statistics and Quality) uusin tutkimus. Kolmekymmentäneljä prosenttia on 1,029 eli yksi henkilö jokaista kolmea kohti. Warrenin mukaan nämä ihmiset saavat hoitoa, mutta Frankin tutkimuksessa tarkasteltiin opioidien käyttöhäiriöstä kärsiviä ihmisiä riippumatta siitä, ovatko he parhaillaan hoidossa vai eivät. Muut tutkimukset tukevat kuitenkin hänen näkemystään. Kun Kaiser Family Foundation selvitti meille lukuja, he havaitsivat, että 880 000 ei-vanhasta aikuisesta opioidiriippuvaisesta henkilöstä, jotka saivat hoitoa opioidien käyttöhäiriöön vuonna 2015, 39 prosenttia oli Medicaidin piirissä. He tarkastelivat samoja tietoja kuin Frank. Kun laajensimme populaation kokoa kattamaan kaikenikäiset ihmiset, luku oli samanlainen: 38 prosenttia. Kun näitä lukuja eritellään tarkemmin, 51 prosenttia 880 000 hoidetusta aikuisesta sai vain avohoitoa (mikä tarkoittaa käyntejä, jotka eivät oikeuta yöpymiseen), 6 prosenttia sai vain laitoshoitoa, ja 43 prosenttia sai sekä laitos- että avohoitoa. Kaiser Family Foundationin vanhempi poliittinen analyytikko Julia Zur selitti, että avohoito on suositumpaa ja että potilaat, jotka aloittavat laitoshoidon, jatkavat usein avohoitoon. Kun kysyimme, miksi hoitoa saavien ja Medicaid-ohjelman piiriin kuuluvien määrä on suurempi kuin niiden, jotka vain saavat hoitoa, Frank selitti, että Medicaid-ohjelmat ovat yleensä avokätisempiä kustannusten kattamisessa kuin yksityiset ohjelmat, ja Medicaid-ohjelmat kattavat ainakin osan lääkehoidosta päihdehäiriöiden hoidossa. Medicaidin laajentamisesta oli erityisen paljon apua kattavuuden varmistamisessa, sillä se tavoitti pienituloisen väestön suuriin tarpeisiin joutuneet ryhmät osavaltioissa, joihin opioidikriisi on vaikuttanut voimakkaasti. Warren sanoi, että yksi kolmesta opioidiriippuvuuteen hoitoa saavasta henkilöstä kuuluu Medicaidin piiriin, ja perusti arvionsa 34 prosenttiin opioidien käyttöhäiriötä sairastavista henkilöistä. Luku oli korkeampi, kun tarkasteltiin vain hoitoa saavia: 39 prosenttia. Vaikka luvut siis eroavat hieman toisistaan, yksi kolmesta on silti oikeudenmukainen arvio."</w:t>
      </w:r>
    </w:p>
    <w:p>
      <w:r>
        <w:rPr>
          <w:b/>
        </w:rPr>
        <w:t xml:space="preserve">Tulos</w:t>
      </w:r>
    </w:p>
    <w:p>
      <w:r>
        <w:t xml:space="preserve">Yksi kolmesta ihmisestä, joka saa hoitoa (opioidi)huumeongelmiinsa, saa apua Medicaid-ohjelmasta sen maksamiseen.</w:t>
      </w:r>
    </w:p>
    <w:p>
      <w:r>
        <w:rPr>
          <w:b/>
        </w:rPr>
        <w:t xml:space="preserve">Esimerkki 2.915</w:t>
      </w:r>
    </w:p>
    <w:p>
      <w:r>
        <w:t xml:space="preserve">Montanan kala- ja riistakomissio päätti yksimielisesti luovuttaa biisonit Fort Peckin intiaanireservaatin Assiniboine- ja Sioux-heimoille maan viimeisen luonnonvaraisen, puhdasrotuisen puhvelilauman suojelemiseksi. Heimo valittiin sen sijaan, että ehdotettiin ikonisten, kyttyräselkäisten eläinten jakamista kuudelle organisaatiolle viidessä osavaltiossa, mukaan lukien New Yorkin Bronxin ja Queensin eläintarhat. "Fort Peckissä olisi suuri juhla, jos tämä toteutuisi", sanoi Montanan villieläinviraston päälakimies Becky Dockter. Biisonit, jotka ovat nyt eristyksissä mediamoguli Ted Turnerin omistamalla tilalla Montanassa, olivat osa hallituksen kokeilua, jossa eläimet asetettiin karanteeniin, jotta saataisiin aikaan karja, jossa ei esiintyisi karjan luomistautia, jota noin puolet Yellowstonen biisoneista kantaa. Kokeilun onnistuminen, joka dokumentoitiin aiemmin tänä vuonna julkaistussa tieteellisessä tutkimuksessa, antoi Montanalle varmuuden siitä, että biisonien siirtäminen muualle ei aiheuttaisi riskiä bruselloosin tarttumisesta kaupalliseen karjaan. Sairaus voi aiheuttaa lehmille keskenmenon. Komissaarit hyväksyivät tarkistetun suunnitelman puhvelien puolestapuhujien kehotettua olemaan lähettämättä eläimiä osavaltion ulkopuolelle, kun Montanan intiaanimaat olivat sopivia ja kun heimobiologit ovat jo osoittaneet pystyvänsä hoitamaan biisoneita, sanoi Andrea Jones, Montana Fish, Wildlife and Parksin tiedottaja. Vuonna 2012 Fort Peckin heimot näkivät 63 Yellowstonen biisonin historiallisen paluun reservaattiinsa osavaltion, liittovaltion ja heimojen biisonien hoitajien laatiman suunnitelman mukaisesti. Montanan Fish and Wildlife -yksikön komissaari Lawrence Wetsit sanoi, että heimot olisivat avoimia tekemään yhteistyötä osavaltion kanssa bruselloosista vapaiden biisonien jälkeläisten jakamiseksi eläintarhoihin ja muihin ehdotettuihin vastaanottajiin, kuten Cherokee Nationiin Oklahomassa. "Olen varma, että heimot olisivat halukkaita tekemään tiivistä yhteistyötä osavaltion kanssa, jotta tietty prosenttiosuus jälkeläisistä menisi muiden karjojen täydentämiseen", hän sanoi. New Yorkin eläintarhoja ei tavoitettu välittömästi kommentoimaan suunnitelmaa, joka osavaltion villieläinviraston johtajan on hyväksyttävä. Suunnitelman kielteiset ympäristövaikutukset on myös tutkittava. Turnerin karjatilan kanssa tehdyn sopimuksen mukaan biisonit on siirrettävä vuoden loppuun mennessä.</w:t>
      </w:r>
    </w:p>
    <w:p>
      <w:r>
        <w:rPr>
          <w:b/>
        </w:rPr>
        <w:t xml:space="preserve">Tulos</w:t>
      </w:r>
    </w:p>
    <w:p>
      <w:r>
        <w:t xml:space="preserve">Montana antaa Yellowstonen biisonit heimoille eläintarhojen sijaan.</w:t>
      </w:r>
    </w:p>
    <w:p>
      <w:r>
        <w:rPr>
          <w:b/>
        </w:rPr>
        <w:t xml:space="preserve">Esimerkki 2.916</w:t>
      </w:r>
    </w:p>
    <w:p>
      <w:r>
        <w:t xml:space="preserve">"Albanyn kaksipuolueinen ehdotus luokittelisi ensivastetoimintaan ja lainvalvontaviranomaisiin kohdistuvat rikokset viharikoksiksi. Community Heroes Protection Act -laki ankaroittaisi myös tuomittujen rangaistuksia. Osavaltion senaattori Martin J. Golden, Brooklynin republikaani ja lakiehdotuksen toinen tukija, sanoi, että poliiseihin kohdistuvien hyökkäysten määrän New Yorkin osavaltiossa pitäisi saada hänen kollegansa tukemaan pyrkimystä. "Luvut osoittavat, että tätä lakia tarvitaan ehdottomasti", Golden sanoi. ""Pelkästään viime vuonna tässä osavaltiossa pahoinpideltiin 710 poliisia - ja tämä koskee vain poliiseja."" Onko Golden oikeassa? Pahoinpideltiinkö noin monta poliisia viime vuonna? FBI:n tiedot Liittovaltion poliisivirasto FBI on raportoinut Yhdysvalloissa tapettujen ja pahoinpideltyjen poliisien määrän vuodesta 1972 lähtien. FBI määrittelee lainvalvontaviranomaisen paikalliseksi, osavaltion tai liittovaltion viranomaiseksi, jolla on tavallisesti virkamerkki ja tuliase. Raportti ei sisällä hyökkäyksiä vankeinhoitoviranomaisia tai pelastushenkilöstöä vastaan, vaikka ne sisältyvätkin ehdotettuun lakiin. FBI raportoi 710 hyökkäystä New Yorkin osavaltion lainvalvontaviranomaisia vastaan vuonna 2015, joka on viimeisin saatavilla oleva tieto. Määrä on alhaisin sitten vuoden 2007, jolloin 656 poliisia joutui pahoinpitelyn kohteeksi. FBI:n New Yorkin osavaltion luku ei kuitenkaan ole osavaltion laajuinen. Se sisältää vain lainvalvontaviranomaisiin kohdistuneet hyökkäykset New York Cityn ulkopuolella. Virasto sanoi, ettei sillä ole tietoja New Yorkissa tapahtuneista lainvalvontaviranomaisiin kohdistuneista pahoinpitelyistä. NYPD:n tiedot New Yorkin poliisilaitos raportoi omat tietonsa poliisin pahoinpitelyistä, mutta se määrittelee poliisit laajemmin. Poliisilaitos seuraa poliiseihin, rauhanturvaajiin, syyttäjiin, sairaanhoitajiin, puhtaanapitotyöntekijöihin, palomiehiin, ensihoitajiin, kaupungin poliisimiehiin, koulunvalvojiin, liikennevirkailijoihin ja hätäkeskuksiin kohdistuneita pahoinpitelyjä. Poliisilaitoksen mukaan se ei raportoi pelkästään lainvalvontaviranomaisiin kohdistuneiden pahoinpitelyjen määrää. Viime vuonna osasto ilmoitti 1 632 pahoinpitelystä, jotka kohdistuivat osaston määritelmän mukaisiin henkilöihin. Määrä on pienempi kuin vuonna 2015, jolloin ilmoitettiin 1 738 pahoinpitelyä. Päätöksemme Golden sanoi: ""Pelkästään viime vuonna 710 poliisivirkailijaa ... pahoinpideltiin tässä osavaltiossa"". Golden tukeutui FBI:n tietoihin, jotka eivät sisällä New Yorkin poliiseihin kohdistuneita pahoinpitelyjä. Golden aliarvioi luvut, mutta hänen pointtinsa ei ole hukassa: Lainvalvontaviranomaisiin kohdistuneiden pahoinpitelyjen määrä on merkittävä. Hänen lausuntonsa kaipaa selvennystä ja lisätietoja.</w:t>
      </w:r>
    </w:p>
    <w:p>
      <w:r>
        <w:rPr>
          <w:b/>
        </w:rPr>
        <w:t xml:space="preserve">Tulos</w:t>
      </w:r>
    </w:p>
    <w:p>
      <w:r>
        <w:t xml:space="preserve">"Pelkästään viime vuonna New Yorkin osavaltiossa pahoinpideltiin 710 poliisia""."</w:t>
      </w:r>
    </w:p>
    <w:p>
      <w:r>
        <w:rPr>
          <w:b/>
        </w:rPr>
        <w:t xml:space="preserve">Esimerkki 2.917</w:t>
      </w:r>
    </w:p>
    <w:p>
      <w:r>
        <w:t xml:space="preserve">"ABC:n This Week with Christiane Amanpour -ohjelmassa 1. toukokuuta 2011 Arianna Huffington - liberaalin uutis- ja mielipidesivuston The Huffington Postin perustaja - heitti kylmää vettä työttömyysasteen viimeaikaiseen laskuun. Lokakuun 2010 ja maaliskuun 2011 välisenä aikana - jolloin työttömyysluvut ovat viime aikoina laskeneet tasaisimmin - työttömyysaste on laskenut 9,7 prosentista 8,8 prosenttiin. Tämä on ilahduttanut Obaman hallintoa, jonka mukaan luvut ovat konkreettinen todiste talouden paranemisesta. Huffington kuitenkin ilmaisi varovaisuutensa siitä, mitä nämä luvut todella tarkoittavat, ja huomautti, että työttömyysasteen laskentatapa on monimutkainen tekijä, joka herättää kysymyksiä siitä, onko hallinnon optimistinen tulkinta oikea. Huffington sanoi seuraavaa: "Huffington sanoi: "Mitä maassa tapahtuu työpaikkojen suhteen, periaatteessa huolimatta siitä, että työttömyys on muka vähentynyt. Tiedämme, että tämä on oikeastaan tilastollinen syy, koska varsinainen työvoima supistuu, mutta ei mitään todellista työpaikkojen luomista.""" Olemme selkeyttäneet Huffingtonin sanoja selkeyden vuoksi ja käytämme niitä faktantarkistuksessamme: Vaikka työttömyysaste näyttäisi hänen mukaansa paranevan, se ei heijasta todellista työpaikkojen luomista - parannus johtuu itse asiassa työvoiman kutistumisesta. Tästä tulee hieman monimutkaista, joten kärsivällisyyttä. Aloitamme siitä, miten hallituksen virallinen työllistämistilastojen sovittelija, Bureau of Labor Statistics, laskee työttömyysasteen. BLS määrittää, kuinka moni amerikkalainen etsii työtä, lukuun ottamatta ihmisiä, jotka ovat poistuneet työvoiman piiristä joko tilapäisesti tai pysyvästi - esimerkiksi jos he jättävät työpaikkansa palatakseen kokopäiväisesti kouluun, ottavat vapaata kasvattaakseen lapsia, jäävät eläkkeelle, matkustavat pitkäaikaisesti tai yksinkertaisesti elävät säästöjensä turvin jonkin aikaa. BLS laskee työttömien mutta edelleen työtä etsivien amerikkalaisten määrän ja jakaa sen työvoiman määrällä, joka koostuu työssä käyvistä amerikkalaisista ja niistä, jotka ovat työttömiä mutta etsivät työtä. Tulos on työttömyysaste. Työttömyysasteeseen voi siis vaikuttaa kaksi erillistä tekijää - työttömien amerikkalaisten määrä ja työssä olevien tai työtä etsivien amerikkalaisten määrä. Jos työttömien amerikkalaisten määrä vähenee eikä työvoiman määrä juuri muutu, työttömyysaste laskee. Mutta jos työvoiman määrä vähenee riittävän nopeasti, jopa työttömien amerikkalaisten määrän väheneminen voi johtaa työttömyysasteen nousuun. Teoria riittää - katsotaanpa todellisia lukuja. Lokakuun 2010 ja maaliskuun 2011 välisenä aikana työttömyysaste, jota käytetään työttömyysasteen määrittämisessä, on laskenut lokakuun 14 876 000:sta 13 542 000:een maaliskuussa. Samaan aikaan siviilityövoima - nimittäjä - on laskenut samalla ajanjaksolla 153 960 000:sta 153 406 000:een. Ja kuten totesimme, työttömyysaste on laskenut tänä aikana 9,7 prosentista 8,8 prosenttiin. Työttömyys väheni siis tuona aikana 1 334 000 ihmisellä, mutta se johtui kahdesta eri syystä. Yhtäältä 554 000 ihmistä poistui työvoimasta, eikä heitä BLS:n tilastojen logiikan mukaan enää lasketa "työttömiksi". Toisaalta 780 000 ihmistä sai työpaikan. Näitä kahta lukua vertaamalla voidaan siis todeta, että noin 0,5 prosenttia työttömyysasteen 0,9 prosenttiyksikön laskusta johtui siitä, että ihmiset todella saivat töitä, ja loput 0,4 prosenttiyksikköä johtui siitä, että ihmiset poistuivat työelämästä joko siksi, että he luopuivat työnhausta, tai muista syistä, kuten eläkkeelle jäämisen vuoksi. Lopputulos? Ei vielä. Tässä laskelmassa oletetaan, että työvoiman pitäisi ainakin pysyä samankokoisena kuukaudesta toiseen. Itse asiassa taloustieteilijät sanovat, että pysyäkseen väestönkasvun tahdissa työvoiman on kasvettava kuukaudesta toiseen - erään suositun arvion mukaan 100 000:lla joka kuukausi. Kun työvoima siis väheni lokakuusta maaliskuuhun 554 000:lla, se itse asiassa aliarvioi työvoiman pois muuttoa. Todellinen isku työvoimaan tuona aikana oli yli miljoona amerikkalaista. Tämän laskeminen on hankalaa, joten taloustieteilijät käyttävät toisinaan toisenlaista tilastoa - työllisyyden ja väestön suhdetta. Se osoittaa, kuinka suuri prosenttiosuus 16 vuotta täyttäneestä väestöstä on työssä. EPOP (kuten sitä yleisesti kutsutaan) laski merkittävästi viimeisimmän taantuman aikana, mikä tarkoittaa, että pienemmällä osalla väestöstä oli työpaikka. Edellisen kerran työvoimaosuus on ollut näin alhainen 1980-luvun puolivälissä - neljännesvuosisata sitten. Tähän tilastoon Huffington viittasi, kun tavoitimme hänet. Hän viittasi ensin New York Timesin kolumnistin Paul Krugmanin blogikirjoitukseen, jossa hän valitteli EPOP:n hitaata kehitystä. Myöhemmin hän jatkoi tämän asian esittämistä lukuisilla muilla artikkeleilla ja talousblogikirjoituksilla. Meidän on siis päätettävä, onko parempi luottaa perinteisiin BLS:n tilastoihin vai EPOP:hen. Se on vaikea valinta. EPOP:n etuna on se, että se ratkaisee väestönkasvuongelman, joka ei ole mitenkään vähäpätöinen tekijä, varsinkin kun kyse on useiden kuukausien ajanjaksosta. Haittapuolena on se, että se laskee työttömiksi ihmiset, jotka ovat valinneet tämän kurssin todella vapaaehtoisesti - palaavat kouluun, kasvattavat lapsia ja niin edelleen. Tämä yliarvioi todellisen työttömyysasteen. Kaiken kaikkiaan olemme sitä mieltä (ja asiantuntijat eri puolilta ideologista kirjoa kertovat meille), että molemmat mittarit ovat epätäydellisiä, mutta päteviä. Jäljelle jää Huffingtonin kommentti. Suurin puute on hänen sanamuodossaan. Hän sanoo, että "työpaikkoja ei ole (ollut) syntymässä"." Voidaan perustellusti kiistellä siitä, luodaanko taloudessa riittävästi työpaikkoja pitämään talous vauhdissa, mutta mielestämme ei ole oikein sanoa, että työpaikkoja ei ole luotu. Tarkastelemallamme ajanjaksolla talous loi yli 700 000 työpaikkaa, mikä ei ole vain absoluuttinen lisäys, vaan myös vauhti, joka ylitti asiantuntijoiden mukaan tarvittavan määrän pysyäkseen väestönkasvun tahdissa. Työpaikkojen kasvu on ollut ehkä vaatimatonta, mutta ei nolla. Toisaalta Huffingtonin laajempi huomio - että työntekijöiden poistuminen työmarkkinoilta voi vaikuttaa työttömyystilastoihin - on tärkeä, ja se jätetään usein huomiotta ammattiekonomistien maailman ulkopuolella. Ei vähäisempi viranomainen kuin Federal Reserve Board of Governors pani tämän todellisuuden merkille maaliskuun kokouksessaan. Kokouksen pöytäkirjan mukaan ""useat osallistujat totesivat, että työttömyyden lasku johtui pikemminkin työvoimasta vetäytymisestä ja irtisanomisten vähenemisestä kuin lisääntyneestä rekrytoinnista""." ""Työllisyys on kasvanut jonkin verran, mutta ei niin paljon kuin työttömyysasteen lasku otsikkoluvuissa aluksi antaa ymmärtää, ja työvoimaan osallistuminen on laskenut taantuman aikana"", sanoi James Sherk, konservatiivisen Heritage Foundationin vanhempi työmarkkinatalouden analyytikko. ""Lausuntoon voisi lisätä varoituksia, jotta siitä tulisi täydellisempi, mutta yhden lauseen tiivistelmänä se ei ole kaukana totuudesta.""". Loppujen lopuksi olemme samaa mieltä siitä, että Huffington on pitkälti oikeassa siinä, että työttömyysasteeseen vaikuttavat työvoimasta poistuvat ihmiset, ei pelkästään työpaikkojen luominen, vaikka hän onkin hieman liioitellut sen laajuutta.""</w:t>
      </w:r>
    </w:p>
    <w:p>
      <w:r>
        <w:rPr>
          <w:b/>
        </w:rPr>
        <w:t xml:space="preserve">Tulos</w:t>
      </w:r>
    </w:p>
    <w:p>
      <w:r>
        <w:t xml:space="preserve">"Arianna Huffington sanoo, että vaikka työttömyysaste näyttää paranevan, se ei heijasta todellista työpaikkojen luomista - se johtuu "todellisen työvoiman kutistumisesta"."</w:t>
      </w:r>
    </w:p>
    <w:p>
      <w:r>
        <w:rPr>
          <w:b/>
        </w:rPr>
        <w:t xml:space="preserve">Esimerkki 2.918</w:t>
      </w:r>
    </w:p>
    <w:p>
      <w:r>
        <w:t xml:space="preserve">"TOIMITTAJAN HUOMAUTUS: Analyysi tästä presidentti Barack Obaman kommentista julkaistiin 1. huhtikuuta 2010. Sen ilmestymisen jälkeen Heritage Foundationin viestintätoimisto otti meihin yhteyttä väittääkseen, että arviomme oli liian antelias presidenttiä kohtaan. Teimme lisäselvityksiä tuomiomme tarkistamiseksi. Toinen raportointikierroksemme, jossa keskustelimme pääasiassa Heritage-säätiön ulkopuolisten konservatiivisten politiikan asiantuntijoiden kanssa, vahvisti alkuperäisiä päätelmiämme. Alla on päivitetty versio jutustamme, joka säilyttää arvosanan , julkaistu 26. huhtikuuta 2010.Demokraatit haluavat torjua republikaanien kritiikkiä hiljattain hyväksyttyä terveydenhuoltolakia kohtaan puhumalla siitä, että se sisältää ideoita, jotka ovat peräisin konservatiiveilta. NBC:n Today-ohjelmassa 30. maaliskuuta 2010 antamassaan haastattelussa presidentti Barack Obama tarjosi konkreettisen esimerkin: Obama kertoi juontaja Matt Lauerille, että "kun itse lakiesitystä tarkastellaan, se sisältää kaikenlaisia republikaanien ideoita. Monet kommentaattorit ovat sanoneet, että tämä on tavallaan samanlainen kuin republikaanien kuvernöörin ja nykyisen presidenttiehdokkaan Mitt Romneyn Massachusettsissa hyväksymä lakiesitys. Monet ajatukset pörssistä ja siitä, että vakuutusmarkkinoilla voitaisiin yhdistää ja parantaa yksityishenkilöiden ostovoimaa, ovat peräisin Heritage Foundationilta. ..."""Keskityimme ajatukseen, että Heritage Foundation, konservatiivinen ajatushautomo, joka ei kannata Obaman terveydenhuoltolakia kokonaisuudessaan, olisi saattanut "keksiä" ajatuksen sairausvakuutuspörssistä - virtuaalisesta markkinapaikasta, jossa yksityishenkilöt voivat ostaa sairausvakuutuksia. Kiinnostuksemme kasvoi vasta sen jälkeen, kun saimme Heritage-säätiön pääjohtajalta Ed Feulnerilta sähköpostiviestin, jossa Obaman väite moitittiin. ""Presidentti Obama siteerasi tänä aamuna Heritage-säätiön tutkimusta yrittäessään myydä terveydenhuoltopakettiaan "keskitien keskellä olevana, keskustalaisena lähestymistapana"","" Feulner kirjoitti. ""Olemme hyvin pahoillamme tästä työmme ja nimemme väärinkäytöstä. Tämä on vain viimeisin teko kampanjassa, jolla tätä suuren hallituksen ohjelmaa yritetään myydä maltillisena lakina, joka sisältää konservatiivisia ajatuksia. Amerikkalaisia ei pidä huijata. ""Feulner jatkoi väittämällä, että ""presidentti tietää hyvin - tai hänen pitäisi oppia ennen kuin hän puhuu - että meidän ja useimpien muiden kannattamat vaihtojärjestelmät eroavat suuresti hänen pakettinsa vaihtojärjestelmistä. Todelliset vaihtojärjestelmät ovat yksinkertaisesti markkinamekanismi, jonka avulla perheet voivat valita sairausvakuutuksensa. Presidentti Obaman vaihtopörssit ovat sitä vastoin väline, jolla otetaan käyttöön laaja sääntely ja liittovaltion standardointi sairausvakuutusten alalla. ""Heritage jatkoi kampanjaansa Obaman väitettä vastaan 19. huhtikuuta 2010 Washington Postissa julkaistussa kolumnissaan. Heritage's Center for Health Policy Studiesin johtaja Robert Moffit kirjoitti, että ""kehittämämme versio vaihtopalvelusta ei voisi olla erilaisempi kuin se, joka sisältyy tähän lakiin.""". Hän syytti, että "Obaman terveydenhuoltolaki 'rakentuu' Heritage-järjestön terveydenhuoltouudistusmallin varaan vain siinä mielessä kuin vaikkapa juustolla höystetty tuplavarttipihvi 'rakentuu' puutarhasalaatin varaan". Molemmissa on salaattia ja tomaattia, ja niitä voidaan kutsua ruoaksi, mutta yhtäläisyydet loppuvat siihen. "Tässä on kaksi toisiinsa liittyvää mutta erillistä kysymystä. Ensimmäinen on se, onko Heritage itse asiassa ""keksinyt"" ajatuksen sairausvakuutuspörsseistä. Toinen on se, onko uudessa laissa säädetty vaihto samanlainen kuin se, jota Heritage on tukenut. - Onko Heritage idean keksijä? Tutkimuksemme osoittaa, että vaikka Heritage on kannattanut sairausvakuutusvaihtoa jo vuosia, myös muut ovat kannattaneet sitä. Tutkijat uskovat Alain C. Enthovenin - Stanfordin yliopiston kauppakorkeakoulun emeritusprofessorin, joka työskenteli puolustusministeriössä Kennedyn ja Johnsonin hallintojen aikana - tehneen vaihtoa koskevan ajatuksen tunnetuksi jo kolme vuosikymmentä sitten.On kuitenkin selvää, että Heritage on johdonmukaisesti ja innokkaasti edistänyt vaihtoa koskevaa ajatusta, erityisesti Massachusettsin uuden terveydenhuoltojärjestelmän suunnittelun aikana. Tämä ponnistus päättyi siihen, että demokraattinen lainsäätäjä liittyi republikaanikuvernööri Romneyn kanssa yhteen ja otti käyttöön järjestelmän, johon sisältyy sairausvakuutuspörssi.Heritage-tutkijat ovat useaan otteeseen kirjoittaneet hyväksyvästi Massachusettsin pörssijärjestelmästä, joka tunnetaan nimellä Connector. Massachusettsin suunnitelmasta 11. huhtikuuta 2006 julkaistussa artikkelissa Heritage-järjestön terveydenhuoltopolitiikan tutkija Edmund Haislmaier kirjoitti "todella merkittävistä ja mullistavista terveydenhuoltojärjestelmän muutoksista, jotka lainsäädäntö käynnistäisi". "Haislmaier kirjoitti erityisesti, että "käsite, jonka mukaan osavaltion vakuutusmarkkinat järjestetään keskitetyn selvityskeskuksen ympärille, poikkeaa dramaattisesti viimeaikaisista osavaltioiden sairausvakuutusuudistuksia koskevista ehdotuksista". Osavaltiot ovat viimeiset 15 vuotta yrittäneet laajentaa sairausvakuutusta pienyritysten työntekijöille, mutta käytännössä ilman myönteisiä tuloksia. Massachusettsin lainsäädäntö edustaa kahden puolueen sitoutumista luopua politiikasta, joka on suurelta osin epäonnistunut vakuuttamattomien henkilöiden kattavuuden parantamisessa viimeisten 15 vuoden aikana. ""Toisessa, 5. lokakuuta 2006 julkaistussa asiakirjassaan, jonka otsikkona oli ""The Rationale for a Statewide Health Insurance Exchange"", Heritage-tutkija Robert Moffit kirjoitti, että ""paras vaihtoehto on sairausvakuutusmarkkinoiden vaihto"". Moffit vertasi sitä maanviljelijöiden markkinoihin tai käytettyjen autojen jälleenmyyjään CarMaxiin ja sanoi, että vaihto ""laajentaisi kattavuutta ja valinnanvaraa"" ja edustaisi ""vallankumouksellista muutosta sairausvakuutusmarkkinoilla"". "Toimittajat näyttivät myös antavan Heritageille tunnustusta." Vuoden 2006 aikana kolumneja ja artikkeleita, joissa mainittiin Heritage-yhtiön rooli sairausvaihtoidean edistämisessä, julkaistiin muun muassa Washington Postissa, Dallas Morning Newsissa, New Orleans Times-Picayune -lehdessä ja National Review -lehdessä.Presidentti on mielestämme suurelta osin oikeassa tässä asiassa. Idea vaihdoista on ehkä "syntynyt" Heritage-järjestön ulkopuolella, mutta reilusti yli vuosikymmenen ajan ennen presidentin terveydenhuoltosuunnitelman esittämistä Heritage otti selvästi näkyvän roolin sen mainostamisessa, mikä huipentui Massachusettsissa säädettyyn ehdotukseen. Näin ollen he tuskin ovat järkyttyneitä siitä, että presidentti mainitsee aivoriihen roolin yleisen konseptin kehittämisessä (vaikka hän tekikin sen itsekkäästi).- Onko kyseessä sama ajatus? Obaman kommentin jälkeen puhuimme sekä Haislmaierin että Heritage-järjestön sisäpolitiikasta vastaavan varapuheenjohtajan Stuart Butlerin kanssa. Molemmat väittivät, että nyt voimaan tullut suunnitelma on rakenteeltaan täysin erilainen kuin se, jota Heritage kannatti. "Obama ja Capitol Hill ottivat valtavirtaisen idean ja työnsivät sitä kohti paljon enemmän interventionistista, sääntelyyn perustuvaa mallia verrattuna alkuperäiseen ideaan, joka oli enemmän markkinaperusteinen", Butler sanoi haastattelussa." Jotta Heritage-asiantuntijat eivät voisi jälkikäteen siirtää maalitolppia, päätimme analysoida ehdotusten samankaltaisuutta vain viittaamalla poliittisiin kannanottoihin, jotka voidaan dokumentoida ennen Obaman valintaa julkaistuissa tiedotusasiakirjoissa. Löysimme ainakin neljä asiakirjaa, joissa puhuttiin suoraan sairausvakuutusvaihdon ideasta, ja näissä asiakirjoissa huomasimme useita kohtia, joissa kannatettiin vaihtoa koskevia elementtejä, jotka poikkesivat siitä, miten lakiehdotus lopulta kirjoitettiin.Seuraavassa on joitakin näistä eroista: -- Kuka voi käyttää vaihtoa? Vuonna 2006 Moffit kirjoitti: ""Ihannetapauksessa vakuutuspörssin pitäisi olla avoin kaikille osavaltion asukkaille ja kaikille kiinnostuneille työnantajille yrityksen koosta riippumatta, jotka haluavat järjestää sairausvakuutuksen pörssin kautta. "Näin ei ole uuden lain mukaisten vaihtojen kohdalla - ainakaan lähiaikoina." Kun pörssit käynnistyvät vuonna 2014, ne ovat avoinna vain henkilöille, jotka jo ostavat vakuutuksen yksilöllisillä markkinoilla (eli jotka ostavat vakuutuksen työnantajastaan riippumatta), ja enintään 100 työntekijän pienyritysten työntekijöille. Erään säännöksen mukaan yli 100 työntekijän yritysten työntekijät voivat ostaa vakuutusturvan vaihdosta, mutta vasta vuonna 2017 ja vain, jos heidän osavaltionsa päättää sallia sen. (Poikkeuksena on, että työntekijät, jotka maksavat liian suuren prosenttiosuuden tuloistaan työnantajapohjaisesta sairausvakuutuksestaan, ovat oikeutettuja siihen vuonna 2014). -- Kuinka paljon liittovaltion sääntelyä tulee olemaan? Heritage-tiedemiehet ovat säännöllisesti väittäneet, että pörssin keskeisen sääntelytehtävän tulisi olla osavaltioiden eikä liittovaltion vastuulla.Vuonna 2007 Butler kirjoitti, että "kukin osavaltio määrittelisi itse esimerkiksi vakuutusmaksujen käsittelyyn tarvittavan infrastruktuurin sekä vakuutussuunnitelmien hyväksymistä pörssiin koskevat säännökset ja vaatimukset. Osavaltio olisi myös vastuussa siitä, että se määrittelisi vakuutuspooli-, jälleenvakuutus- ja riskinhallintajärjestelyt sekä sen, missä määrin yrityksiä vaadittaisiin tarjoamaan työntekijöilleen pörssin kautta saatavilla olevia vakuutussuunnitelmia, jos niitä ylipäätään vaadittaisiin. "On totta, että uudessa terveydenhuoltolaissa luodaan osavaltiopohjaisia pörssejä. Niiden on kuitenkin noudatettava monia liittovaltion vaatimuksia." Esimerkiksi liittovaltion laki edellyttää, että terveysministeriö määrittelee ""välttämättömän terveyshyötypaketin"" (ja päivittää sen yksityiskohdat vuosittain). Tästä tulee vähimmäisvaatimus, jota tarjotaan vaihtopalveluissa. Laissa rajoitetaan myös, että pörssissä myytävät vakuutukset eivät saa periä erisuuruisia vakuutusmaksuja, jotka perustuvat ikään (suhteessa 3:1), maantieteelliseen sijaintiin, perheen kokoonpanoon ja tupakoinnin käyttöön (suhteessa 1,5:1). Pörssissä toimivien terveydenhuoltosuunnitelmien on lisäksi noudatettava useita muita sääntöjä, jotka koskevat markkinointivaatimuksia, palveluntarjoajien verkostoja ja kuluttajille annettavia tietoja koskevia standardeja.-- Kuinka siirrettävissä vakuutus on? Heritage-järjestön vuonna 2007 julkaisemassa artikkelissa tutkija Connie Marshner väitti, että sairausvakuutusten vaihto edistäisi sairausvakuutusten siirrettävyyttä. "Kun yksilöt voivat ostaa sairausvakuutuksen itselleen (pörssin) markkinoilta, vakuutus kuuluu heille", Marshner kirjoitti. ""Vaikka he vaihtaisivat työpaikkaa, muuttaisivat tai lopettaisivat työnsä ja jäisivät eläkkeelle, he omistavat vakuutuksen ja voivat halutessaan pitää saman sairausvakuutuksen. "Näin pitäisi olla monien terveydenhuoltolain pörssissä olevien ihmisten kohdalla, erityisesti niiden, jotka ovat ostaneet vakuutuksensa yksilöllisesti, kunhan osavaltiot eivät aseta korkeita esteitä, jotka estävät ihmisiä siirtymästä osavaltion pörssistä toiseen osavaltioon." Täydellinen siirrettävyys on kuitenkin epätodennäköistä niille, jotka ovat ostaneet vakuutuksen pörssistä työnantajansa avulla. Vaikka vaihtopörssin pitäisi helpottaa työpaikkaa vaihtavien henkilöiden uuden vakuutuksen löytämistä, työntekijän vaihtaessa yritystä tulee todennäköisesti olemaan katkos - ja aina kun kattavuus katkeaa, on todennäköistä, että heidän vakuutusturvaansa joudutaan muuttamaan jossain määrin.Mihin tämä johtaa?Edwin Park, liberaalin Center on Budget and Policy Priorities -järjestön vanhempi tutkija, näkee, että lähestymistavoissa on huomattavia yhtäläisyyksiä edellä esitetyistä eroista huolimatta. Park sanoi, että erot liittyvät "pikemminkin vaihdon sisäisiin sääntöihin kuin perustavanlaatuisiin eroihin taustalla olevassa käsitteessä tai rakenteessa". "Henry Aaron, joka työskentelee keskusta-liberaalin Brookings-instituutin palveluksessa, kutsui uutta terveydenhuoltolakia "lähisukulaiseksi" Heritage-suunnitelman kanssa - "ei toki identtiseksi, mutta sisarukseksi tai ainakin pikkuserkuksi". Pohjimmiltaan kyse on siitä, että valtio tai voittoa tavoittelematon taho sääntelee vakuutusten myyntiä yksityishenkilöille tai yrityksille standardoidakseen tarjontaa ja valvoakseen myyntitapoja, jotta saadaan aikaan todellista kilpailua ja jotta asiakkaille voidaan tarjota tietoa helposti ymmärrettävässä muodossa. ... Kyllä, ne ovat kaikki erilaisia, mutta ne kuuluvat samaan perheeseen. ""Kysyimme myös näkemyksiä konservatiivisilta politiikan asiantuntijoilta Heritagea laajemmalta alueelta." Yksi heistä - Tevi Troy, Hudson Instituteen vieraileva vanhempi tutkija - oli sitä mieltä, että Heritage oli oikeutetusti tyytymätön. "Politiikan maailmassa teoreettisten ajatusten ja toteutetun politiikan välillä on usein valtava kuilu, eikä tämä tapaus ole poikkeus", Troy sanoi. "Vaikka Heritage on ollut johtava sairausvakuutuspörssien puolestapuhuja, laki kirjoitetussa muodossaan luo jotain niin erilaista kuin mitä Heritage tavoitteli, että ymmärrän, miksi he haluavat poistaa nimensä kannattajien luettelosta." ""Kuulimme kuitenkin yhdeksältä muuhun konservatiiviseen poliittiseen järjestöön kuin Heritageen kuuluvalta henkilöltä, jotka pitivät presidentin lausuntoa kohtuullisen oikeana." Seitsemän heistä kieltäytyi ilmaisemasta julkisesti erimielisyyksiään Heritagen kanssa, koska pelkäsivät herättävänsä aaltoja tiiviissä konservatiivisessa poliittisessa maailmassa. Kaksi antoi kuitenkin luvan käyttää nimiään. Yksi heistä oli Chicagossa sijaitsevan Heartland-instituutin varatoimitusjohtaja Dan Miller, joka myönsi, että Obaman lausunto oli muotoiltu niin huolellisesti, että presidentti pystyi käyttämään asiaa hyväkseen omiin tarkoituksiinsa. "Toinen oli Daniel McCarthy, American Conservative -lehden päätoimittaja, joka on kirjoittanut äskettäin presidentin terveydenhuoltosuunnitelman konservatiivisesta alkuperästä. ""Jokainen aivoriihi vasemmalla ja oikealla tietää, että sen suositukset kokevat jonkinlaisen muodonmuutoksen ennen kuin ne pääsevät lainsäädäntöön, jos ne koskaan pääsevät"", McCarthy sanoi PolitiFactille. ""Heritage saattaisi suosia osavaltioiden vakuutuspörssejä, joissa olisi enemmän yksilöllisiä valinnanmahdollisuuksia, myös työntekijöille, jotka ovat jo työnantajansa vakuutuksen piirissä." Mutta en kuvittele, että Ed Feulner valittaisi lainkaan, jos republikaanipresidentti tai republikaanikongressi olisi hyväksynyt suunnitelman, joka poikkeaisi Heritage-luonnoksesta samassa määrin kuin Obaman lakiesitys. Vaikka ei olekaan totta, että "monet" Obaman suunnitelman yksityiskohdista olisivat Heritage-järjestön ideoimia, yleinen lähestymistapa on samankaltainen kuin politiikat, joita Heritage on jo pitkään kannattanut, mukaan luettuina yksilöllinen valtuutus ja vakuutuspörssit. Tämä on kiistanalaista vain siksi, että väärän puolueen toimesta laki hyväksyttiin, ja konservatiivien on myrkkyä samaistua siihen. "Olemme samaa mieltä Heritage-järjestön kanssa siitä, että sen alkuperäisen vision ja laiksi säädetyn version väliset erot eivät ole vähäpätöisiä ja riittävät heikentämään presidentin pyrkimyksiä saada lakiesitykselleen Heritage-säätiön hyväksymismerkintä. Presidentti auttoi kuitenkin asiaansa muotoilemalla lausuntonsa äärimmäisen huolellisesti. Tahallaan tai tahattomasti, hän antoi itselleen hienovaraista kielellistä liikkumavaraa sanomalla, että ""monet vaihtoa koskevat ideat"" tulivat Heritage-järjestöltä, mukaan lukien käsite ""pystyä yhdistämään ja parantamaan yksityishenkilöiden ostovoimaa vakuutusmarkkinoilla"". "" Vaikka kaikki näiden kahden suunnitelman ideat eivät olekaan samanlaisia, mielestämme oli reilua sanoa, että ""monet ideat"" ovat yhteisiä, mukaan luettuna yhdistämisen käsite. Näin ollen päätämme, että presidentin lausunto täyttää .""</w:t>
      </w:r>
    </w:p>
    <w:p>
      <w:r>
        <w:rPr>
          <w:b/>
        </w:rPr>
        <w:t xml:space="preserve">Tulos</w:t>
      </w:r>
    </w:p>
    <w:p>
      <w:r>
        <w:t xml:space="preserve">Monet ajatukset (sairausvakuutus)vaihdosta ja siitä, että yksilöiden ostovoimaa vakuutusmarkkinoilla voitaisiin yhdistää ja parantaa, ovat peräisin Heritage Foundationilta.</w:t>
      </w:r>
    </w:p>
    <w:p>
      <w:r>
        <w:rPr>
          <w:b/>
        </w:rPr>
        <w:t xml:space="preserve">Esimerkki 2.919</w:t>
      </w:r>
    </w:p>
    <w:p>
      <w:r>
        <w:t xml:space="preserve">"Florida on maan kärjessä salamaniskujen aiheuttamissa kuolemantapauksissa. Mutta State Farm, yksi maan suurimmista vakuutusyhtiöistä, sanoo, että Georgian asukkaat esittävät eniten korvausvaatimuksia salamaniskujen vuoksi koko maassa, WSB-TV kertoi perjantaina 5. kesäkuuta. PolitiFact Georgia kiinnostui asiasta ja päätti tutkia asiaa hieman tarkemmin. Aloitimme ottamalla yhteyttä Justin Tomczakiin, State Farmin tiedottajaan. Hän lähetti meille tietoja, joiden mukaan Georgia oli vuonna 2014 ykkönen salamoihin liittyvien korvausvaatimusten määrässä (3 709) ja kokonaisarvossa (16,3 miljoonaa dollaria). Texas oli toinen, Alabama kolmas, Louisiana neljäs ja Illinois viides. OSAKUNTA Ilmoitettu määrä Maksetut korvaukset Georgia 3 709 16 301 952 dollaria Texas 2 201 14 160 258 dollaria Alabama 1 902 10 930 264 dollaria Louisiana 1 707 10 930 264 dollaria Illinois 1 669 8 030 507 dollaria . "Tämä on kolmas vuosi peräkkäin, kun Georgia on sijalla 1", Tomczak sanoi. Suurin osa salamavahingoista liittyi ylijännitteisiin tai sähkövirtaan, tiedottaja sanoi. Vahingot johtuivat yleensä sähköjohtojen, televisiokaapelien tai puhelinlinjojen virtapiikeistä kodeissa tai yrityksissä, hän sanoi. Siihen, miksi Georgiassa on eniten korvausvaatimuksia, Tomczak sanoi: "Siihen ei ole yksinkertaista vastausta. Monet salamavahingoista keskittyvät kuitenkin Yhdysvaltojen kaakkoisosiin, ja Georgiassa on yksi tämän alueen suurimmista väestömääristä.""" John Jensenius, kansallisen sääpalvelun salamaturva-asiantuntija, sanoi, että Atlantan metropolin väestötiheys saattaa olla yksi syy Georgian korkeaan vahinkojen määrään. Mitä tiheämpi väestö on, sitä todennäköisemmin salama iskee taloon, Jensenius sanoi. Insurance Information Institute laatii yhdessä State Farmin kanssa vuosittain luettelon 10 osavaltiosta, joissa kotivakuutuksen salamavahinkojen määrä on suurin korvausvaatimusten määrän mukaan. Vuonna 2013 instituutti listasi Georgian korkeimmalle sijalle, sillä siellä oli 11 184 salamaniskuun liittyvää vakuutuskorvausvaatimusta asunnonomistajilta. Sen vuoden 2014 raportti ilmestyy lähipäivinä, tiedottaja sanoi. (Georgia oli ykkönen vuonna 2012, jolloin se sai 3 844 korvausvaatimusta, joiden arvo oli 21,5 miljoonaa dollaria, ja vuonna 2013, jolloin se sai 2 969 korvausvaatimusta, joiden arvo oli 14,9 miljoonaa dollaria, State Farmin mukaan). Valtakunnallisesti salamaniskut aiheuttivat noin 674 miljoonan dollarin kotivakuutustappiot vuonna 2013, mikä on laitoksen mukaan 30,5 prosenttia vähemmän kuin vuonna 2012. Kansallisen palontorjuntajärjestön (National Fire Protection Association) mukaan vuosina 2007-2011 paikalliset palokunnat eri puolilla maata vastasivat vuosittain keskimäärin 22 600 tulipaloon, jotka olivat saaneet alkunsa salamaniskusta. NFPA:n analyysin mukaan nämä tulipalot aiheuttivat vuosittain keskimäärin 451 miljoonan dollarin välittömät omaisuusvahingot ja yhdeksän siviilikuolemaa. Salamakuolemat Florida johti salamakuolemien valtakunnallista listaa vuonna 2014 kuudella salamakuolemalla, ja seuraavaksi eniten salamakuolemia sattui Wisconsinissa, jossa niitä sattui kolme. Georgiassa, Arizonassa, Arkansasissa, Coloradossa ja Massachusettsissa kuoli kaksi ihmistä. Seitsemässä muussa osavaltiossa - Kaliforniassa, Michiganissa, Missourissa, Mississippissä, Uudessa Meksikossa, Pennsylvaniassa ja Texasissa - raportoitiin yksi salamakuolema vuonna. Vuoden 2014 26 ukkoskuolemaa seurasi ennätysalhaisen 23 kuolemantapauksen jälkeen vuonna 2013. Kansallisen sääpalvelun mukaan vuosina 2004-2013 salamaniskujen aiheuttamia kuolemantapauksia oli keskimäärin 33 vuodessa, ja viimeisten 30 vuoden aikana keskimäärin 51 ihmistä kuoli vuosittain salamaniskun seurauksena. Salamakuolemien merkittävän vähenemisen on katsottu johtuvan pelloilla työskentelevien maanviljelijöiden määrän vähenemisestä, tekniikan kehittymisestä, turvallisuusstandardien parantumisesta ja suojautumisesta. Kansallisen valtameri- ja ilmakehäviraston (NOAA) mukaan 1. kesäkuuta 2015 mennessä on tapahtunut kuusi salamakuolemaa, kaksi Pohjois-Carolinassa ja yksi Iowassa, Floridassa, New Mexicossa ja Länsi-Virginiassa. WSB-TV:n meteorologi Brian Monahanin mukaan salamaniskuja tapahtuu Georgiassa useimmiten kesäkuukausina, kun Atlantilla Bermudan ympärillä oleva korkeapainealue pumppaa sinne lämmintä ja kosteaa ilmaa, mikä aiheuttaa niitä kaikille tuttuja iltapäivä- ja iltaukkosia. Monahanin mukaan salamaniskuja esiintyy myös maaliskuusta toukokuun alkuun ja loka- ja marraskuun vaihteessa, jolloin ilma on edelleen riittävän lämmintä ja kosteaa myrskyjen syntymiselle. State Farmin mukaan Georgian asukkaat esittävät eniten korvausvaatimuksia salamaniskujen vuoksi koko maassa. On todisteita siitä, että näin oli viime vuonna ja kahtena edellisenä vuonna."</w:t>
      </w:r>
    </w:p>
    <w:p>
      <w:r>
        <w:rPr>
          <w:b/>
        </w:rPr>
        <w:t xml:space="preserve">Tulos</w:t>
      </w:r>
    </w:p>
    <w:p>
      <w:r>
        <w:t xml:space="preserve">Georgian asukkaat esittävät salamaniskujen vuoksi eniten vakuutuskorvausvaatimuksia koko maassa.</w:t>
      </w:r>
    </w:p>
    <w:p>
      <w:r>
        <w:rPr>
          <w:b/>
        </w:rPr>
        <w:t xml:space="preserve">Esimerkki 2.920</w:t>
      </w:r>
    </w:p>
    <w:p>
      <w:r>
        <w:t xml:space="preserve">FTO-geenin yleinen muunnos vaikuttaa yhteen kuudesta väestöstä, jolloin heistä tulee 70 prosenttia todennäköisemmin lihavia - mutta tähän asti asiantuntijat eivät tienneet, miksi. Brittiläisjohtoinen tutkijaryhmä kertoi havainneensa useiden testien avulla, että ihmisillä, joilla on kyseinen muunnos, on veressään korkeampi nälkähormoni greliinin määrä ja että heidän aivoissaan on myös lisääntynyt herkkyys kyseiselle kemikaalille. "Se on kaksinkertainen isku", sanoi Rachel Batterham University College Londonista, joka johti tutkimusta, joka julkaistiin Journal of Clinical Investigation -lehdessä maanantaina. Löytö on seurausta tutkimuksista, joissa tutkittiin ihmisiltä aterioiden jälkeen otettuja verinäytteitä yhdistettynä vapaaehtoisten aivojen toiminnalliseen magneettikuvaukseen ja solupohjaisiin tutkimuksiin, joissa tarkasteltiin greliinin tuotantoa molekyylitasolla. Batterhamin mukaan työ tarjoaa uusia näkemyksiä ja mahdollisia uusia johtolankoja hoitoa varten, sillä joidenkin kokeellisten lääkkeiden tiedetään tukahduttavan greliinin toimintaa, ja ne voisivat olla erityisen tehokkaita, jos ne kohdennettaisiin potilaille, joilla on lihavuuden riskivariantti geenissä. Aiemmat tutkimukset ovat myös osoittaneet, että greliiniä voidaan vähentää syömällä runsaasti proteiinia sisältävää ruokavaliota. Steve Bloom Lontoon Imperial Collegesta, joka ei osallistunut tutkimukseen, sanoi, että FTO-geeni selittää vain pienen osan lihavuusepidemiasta, mutta uusin löytö on "tärkeä askel eteenpäin" eri tekijöiden selvittämisessä. Lihavuuden esiintyvyys lisääntyy maailmanlaajuisesti hälyttävää vauhtia, ja siitä kärsivät sekä kehittyneet että kehitysmaat. Lihavuus on merkittävä riskitekijä diabetekselle, sydänsairauksille ja tietyille syöville. Maailman terveysjärjestön mukaan ainakin 2,8 miljoonaa aikuista kuolee vuosittain ylipainon tai lihavuuden vuoksi, ja yli 40 miljoonaa alle viisivuotiasta lasta oli ylipainoisia vuonna 2011. Tehokkaiden lihavuuslääkkeiden kehittäminen on ollut haaste lääkevalmistajille, vaikka joitakin uusia lääkkeitä on nyt tulossa. Yli vuosikymmenen tauon jälkeen Yhdysvaltain elintarvike- ja lääkevirasto hyväksyi viime vuonna kaksi uutta lihavuuslääkettä - Vivus Inc:n Qsymian ja Arena Pharmaceuticals Inc:n Belviqin. Belviqin lanseerausta kuitenkin lykättiin, koska sen väärinkäytön riskiä koskeva lopullinen luokitus on vielä kesken, ja Qsymian myynti on ollut pettymys, mikä on herättänyt Vivusin suurimman osakkeenomistajan voimakasta kritiikkiä.</w:t>
      </w:r>
    </w:p>
    <w:p>
      <w:r>
        <w:rPr>
          <w:b/>
        </w:rPr>
        <w:t xml:space="preserve">Tulos</w:t>
      </w:r>
    </w:p>
    <w:p>
      <w:r>
        <w:t xml:space="preserve">Tutkijat selvittivät, miten "lihavuusgeeni" tekee ihmisistä lihavia.</w:t>
      </w:r>
    </w:p>
    <w:p>
      <w:r>
        <w:rPr>
          <w:b/>
        </w:rPr>
        <w:t xml:space="preserve">Esimerkki 2.921</w:t>
      </w:r>
    </w:p>
    <w:p>
      <w:r>
        <w:t xml:space="preserve">Mies ulkoiluttaa koiraansa Central Parkissa New Yorkissa 27. elokuuta 2010. REUTERS/Lucas Jackson Kielto, jonka virkamiehet toivovat ehkäisevän passiivisen tupakoinnin aiheuttamia ongelmia, täydentää kaupungin vuonna 2003 antamaa kieltoa polttaa savukkeita baareissa ja ravintoloissa. Uutta lakia eivät valvo poliisit vaan noin 200 puistohenkilökuntaan kuuluvaa henkilöä, jotka valvovat kaupungin 29 000 hehtaaria puistoalueita ja rantoja. Rikkojia uhkaa 50 dollarin sakko, mutta virkamiesten mukaan kiellon on tarkoitus olla pitkälti itsestään valvottava. "Mielestämme ihmisten ei pitäisi altistua näille kemikaaleille, kun he menevät puistoon nauttimaan raittiista ilmasta", kaupungin terveyspäällikkö Thomas Farley sanoi Reutersille. Myyjätär Polonia Jourdain, joka istui puistonpenkillä 8 kuukauden ikäisen veljenpoikansa kanssa, sanoi olevansa tyytyväinen kieltoon. "En halua haistaa savun hajua kaikkialla, minne menen", Jourdain, 17, sanoi. "Savukkeiden haju saa minut voimaan pahoin ja aiheuttaa päänsärkyä."   New Yorkin kaupunginvaltuusto äänesti helmikuussa kaupungin tupakointikiellon laajentamisesta koskemaan 1 700 puistoa, rantaa, rantakäytävää ja kävelykeskuksia, kuten Times Squarea. New York seuraa Chicagoa ja Los Angelesia, jotka ovat jo ottaneet käyttöön vastaavat kiellot. Newyorkilaiset voivat edelleen tupakoida jalkakäytävillä, parkkipaikoilla, kaduilla ja kodeissaan, vaikka monet vuokra-asuntojen vuokranantajat eivät sitä salli. Kaikki eivät olleet yhtä tyytyväisiä uuteen lakiin. Kielto merkitsee "äärimmäistä kansalaisvapauksien peruuttamista sen sijaan, että ihmisiä kehotettaisiin vain kävelemään pois", sanoi Audrey Silk, joka kuuluu New York Citizens Lobbying Against Smoker Harassment -järjestöön. "Jos todisteita pidettäisiin auringonvalossa, ne hajoaisivat", hän sanoi. Jotkut newyorkilaiset sanoivat olevansa hämmentyneitä rajoituksista. "Voiko puiston vieressä olevalla jalkakäytävällä polttaa?" kysyi asianajaja Alex Roberts, 36, joka poltti savuketta kiellon vastaisesti. New Yorkin terveysviranomaisten mukaan savukkeet tappavat vuosittain yli 7 000 asukasta. Vuonna 2002 21 prosenttia New Yorkin aikuisista tupakoi, ja nyt osuus on laskenut 15,8 prosenttiin, Farley sanoi. Bloomberg on edistänyt terveystoimia, joihin kuuluu muun muassa transrasvojen kieltäminen ravintolaruoassa ja vaatimus, jonka mukaan ketjuravintoloiden on ilmoitettava kalorimäärät ruokalistoilla. Hän on kampanjoinut valtakunnallisesti sen puolesta, että elintarvikeyritykset vähentäisivät tuotteidensa suolapitoisuuksia ja että liittovaltion hallitus kieltäisi sokeripitoisten juomien ostamisen ruokakuponkeilla - liittovaltion kuponkeja, joita 42 miljoonaa vähävaraista amerikkalaista käyttää ruoan ostamiseen.</w:t>
      </w:r>
    </w:p>
    <w:p>
      <w:r>
        <w:rPr>
          <w:b/>
        </w:rPr>
        <w:t xml:space="preserve">Tulos</w:t>
      </w:r>
    </w:p>
    <w:p>
      <w:r>
        <w:t xml:space="preserve">Rannat ja puistot ovat kiellettyjä New Yorkin tupakoitsijoilta.</w:t>
      </w:r>
    </w:p>
    <w:p>
      <w:r>
        <w:rPr>
          <w:b/>
        </w:rPr>
        <w:t xml:space="preserve">Esimerkki 2.922</w:t>
      </w:r>
    </w:p>
    <w:p>
      <w:r>
        <w:t xml:space="preserve">Kansanterveysviranomaiset korostivat tiistaina, että määrä voisi olla pienempi, jos ihmiset eri puolilla maata pitäisivät etäisyyttä toisiinsa. "Uskomme todella, että voimme tehdä paljon enemmän", sanoi Valkoisen talon koronavirustyöryhmän koordinaattori Deborah Birx. Se edellyttäisi, että kaikki amerikkalaiset ottaisivat vakavasti oman roolinsa taudin leviämisen estämisessä, hän sanoi. Hallituksen johtava tartuntatautiasiantuntija Anthony Fauci lisäsi: "Tämä on luku, joka meidän on ennakoitava, mutta meidän ei välttämättä tarvitse hyväksyä sitä väistämättömänä." Trump kutsui "elämän ja kuoleman kysymykseksi" sitä, että amerikkalaiset noudattavat hänen hallintonsa ohjeita, ja ennusti maan näkevän pian "valoa tunnelin päässä" pandemiassa, joka on Yhdysvalloissa tartuttanut noin 190 000 ihmistä ja tappanut yli 4 000 ihmistä Johns Hopkinsin yliopiston kokoamien lukujen mukaan. "Haluan, että jokainen amerikkalainen on valmistautunut edessä oleviin vaikeisiin päiviin", Trump sanoi. Valkoisen talon luvuissa oletetaan, että amerikkalaiset noudattavat tautien valvonta- ja ehkäisykeskusten asettamia tiukkoja sosiaalista etäisyyttä koskevia ohjeita tai tiukempia "pysy kotona" -rajoituksia, joita monet kuvernöörit eri puolilla maata ovat asettaneet. Valkoinen talo ei silti harkinnut valtakunnallista määräystä. "Elämme kansakunnassa, jossa on federalistinen järjestelmä, ja kuvernöörit saavat tehdä päätökset", totesi kenraalilääkäri Jerome Adams NBC:n Today-ohjelmassa keskiviikkona. "Mutta me annamme heille parhaan mahdollisen ohjeistuksen, jonka voimme antaa, ja se on kotona pysyminen ja sosiaalinen etäisyys." "Tästä tulee yksi kovimmista kahdesta tai kolmesta viikosta, joita maassamme on koskaan ollut", Trump sanoi. "Tulemme menettämään tuhansia ihmisiä." Leukoja pudottavia ennusteita esiteltiin Valkoisen talon synkässä, kaksituntisessa tiedotustilaisuudessa. Viranomaiset kuvailivat kuolonuhrien määrää, joka parhaassa tapauksessa olisi todennäköisesti suurempi kuin ensimmäisen maailmansodan aikana menetetyt yli 53 000 amerikkalaishenkeä. Ja mallin yläraja lähenteli sitä mahdollisuutta, että viruksen vuoksi menetetyt amerikkalaiset lähestyisivät toisen maailmansodan aikana taistelukentällä kuolleiden 291 000 amerikkalaisen määrää. "Ei ole mitään taikaluotia", Birx sanoi. "Ei ole mitään taikarokotetta tai -hoitoa. Kyse on vain käyttäytymisestä. Jokainen käyttäytymismallimme muuttuu joksikin, joka muuttaa tämän viruspandemian kulkua." Fauci kutsui lukuja "raitistuttaviksi" ja kehotti amerikkalaisia "astumaan kaasupolkimelle" yhteisissä torjuntatoimissaan. "Näemme edelleen, että asiat kasvavat", Fauci sanoi. "Se ei saa lannistaa meitä, koska torjunta todella toimii ja tulee toimimaan."  Birxin mukaan pandemiaennusteissa ennustettiin alun perin 1,5-2,2 miljoonaa kuolemantapausta Yhdysvalloissa, mutta se oli pahin mahdollinen skenaario ilman ponnisteluja hidastaa koronaviruksen leviämistä sosiaalisen etäisyyden avulla. Hän lisäsi, että osavaltiot, joissa tapausten määrä ei ole vielä kasvanut New Yorkin tavoin, voisivat ryhtyä toimiin sairaalahoitojen ja kuolemantapausten määrän kasvun tasaamiseksi. Sosiaalinen etäisyys ei ole ainoa keino, joka voisi vaikuttaa asiaan, vaan myös sairaaloiden kiihkeät ponnistelut eri puolilla maata, jotta ne voisivat valmistautua vakavasti sairaiden potilaiden tulvaan. Mitä paremmin sairaalat ovat valmistautuneet, sitä suuremmat mahdollisuudet ihmishenkien pelastamiseen ovat. Hoitoon liittyy myös villi kortti: onko Trumpin mainostamalla kokeellisella lääkeyhdistelmällä - malarialääkkeellä ja antibiootilla - todella vaikutusta. Tätä yhdistelmää käytetään jo tuhansilla potilailla, ja Fauci sanoi haluavansa nähdä tiukan testin sen tehokkuudesta. Trumpin kommentit tulivat sen jälkeen, kun hän oli sunnuntaina ilmoittanut jatkavansa 30. huhtikuuta asti sosiaalista etäisyyttä koskevia ohjeita, joissa neuvotaan amerikkalaisia lopettamaan suuret kokoontumiset, työskentelemään kotoa käsin, keskeyttämään kouluissa tapahtuva oppiminen ja muut toimet valtakunnallisessa pyrkimyksessä pysäyttää viruksen leviäminen. Adams sanoi, että joillakin maan alueilla nämä rajoitukset on todennäköisesti pidettävä voimassa toukokuuhun asti. "No, joissakin paikoissa näin on, toisissa ei, riippuen siitä, missä vaiheessa niiden käyrä on", hän sanoi ABC:n Good Morning America -ohjelmassa. Tämä oli äkillinen käänne republikaanipresidentille, joka vietti suuren osan viime viikosta mainiten 12. huhtikuuta päivänä, jolloin hän halusi amerikkalaisten "pakkaavan penkit täyteen" pääsiäissunnuntain jumalanpalveluksissa. Trump kutsui tietoja "hyvin raitistuttaviksi" ja sanoi, että hänen käsityksensä mukaan 100 000 kuolonuhria on vähimmäismäärä, jota olisi vaikea välttää. Hän pyrki myös kirjoittamaan uudelleen aiempaa taudinpurkauksen vähättelyään sanomalla, että hän hylkäsi ne, jotka vertasivat uutta koronavirusta influenssaan, vaikka hän itse asiassa teki niin toistuvasti julkisesti. "Tästä voi tulla helvetin huonot kaksi viikkoa", Trump sanoi. Hän lisäsi: "Tiedättehän, että 100 000 on mallinnuksen mukaan hyvin pieni luku. Itse asiassa, kun näin luvun ensimmäisen kerran ... he sanoivat, että on epätodennäköistä, että pystytte saavuttamaan sen. Meidän on nähtävä, mutta uskon, että pärjäämme sitä paremmin." Trump vähätteli New Yorkin Andrew Cuomon ja muiden kuvernöörien huolta siitä, että heidän osavaltioidensa sairaaloissa ei ole riittävästi hengityskoneita odotettavissa olevan potilasruuhkan hoitamiseksi. Trump sanoi, että liittovaltion hallituksella on tällä hetkellä 10 000 hengityskoneen varasto, jota se aikoo jakaa tarpeen mukaan. "Nyt, kun ruuhka syntyy, jos se tapahtuu melko tasaisesti, pystymme jakamaan niitä hyvin nopeasti ennen kuin niitä tarvitaan", Trump sanoi. "Mutta haluamme, että meillä on varanto juuri nyt. Se on kuin öljyvaranto." Birx sanoi, että Washingtonin osavaltion ja Kalifornian kokemukset antavat hänelle toivoa siitä, että muut osavaltiot voivat pitää koronaviruksen kurissa sosiaalisen etäisyyden avulla. Hän totesi, että ne toimivat nopeasti koronaviruksen ensimmäisten esiintymiskeskittymien hillitsemiseksi sulkemalla kouluja, kehottamalla ihmisiä työskentelemään kotona, kieltämällä suuret kokoontumiset ja ryhtymällä muihin toimenpiteisiin, jotka ovat nykyään tuttuja useimmille amerikkalaisille. Trump sanoi pyytävänsä myös Floridan kuvernööriä Ron DeSantisia sallimaan kahden risteilyaluksen telakoinnin, joiden matkustajat ovat olleet kosketuksissa COVID-19-virusta sairastavien potilaiden kanssa. Matkustajat ovat innokkaita poistumaan laivasta, kun he saapuvat Floridaan, mutta DeSantis sanoi, että osavaltion terveydenhuoltoresurssit ovat jo nyt liian ahtaat ottamaan vastaan laivan koronavirustapauksia. "He kuolevat laivalla", Trump sanoi. "Aion tehdä sen, mikä on oikein, ei vain meidän vaan ihmiskunnan kannalta." Trump kertoi myös aikovansa rajoittaa matkustamistaan tulevan kuukauden ajan ja pysyä lähellä Valkoista taloa turvatakseen terveytensä. Presidentti ei ole pitänyt yhtään hänelle tyypillistä ison stadionin kokoontumista sitten maaliskuun alun. "Minusta on tärkeää, että pysyn terveenä. Olen todella sitä mieltä", Trump sanoi. "Joten suurimmaksi osaksi pysymme täällä."</w:t>
      </w:r>
    </w:p>
    <w:p>
      <w:r>
        <w:rPr>
          <w:b/>
        </w:rPr>
        <w:t xml:space="preserve">Tulos</w:t>
      </w:r>
    </w:p>
    <w:p>
      <w:r>
        <w:t xml:space="preserve">Trump sanoo, että ohjeiden noudattamisessa on kyse "elämästä ja kuolemasta".</w:t>
      </w:r>
    </w:p>
    <w:p>
      <w:r>
        <w:rPr>
          <w:b/>
        </w:rPr>
        <w:t xml:space="preserve">Esimerkki 2.923</w:t>
      </w:r>
    </w:p>
    <w:p>
      <w:r>
        <w:t xml:space="preserve">Ne järisyttävät maata paljon vähemmän kuin 7,0 magnitudin järistys, jonka seurauksena peili, televisio ja astiat romahtivat maahan Anchoragen kodissa, jossa Connor asuu äitinsä, isänsä ja 11-vuotiaan veljensä kanssa. Näennäisesti loputtomat jälkijäristykset kuitenkin syventävät toista luokkaa käyvän lapsen ja monien muiden Alaskan asukkaiden ahdistusta järistyksestä, joka ravisteli 30. marraskuuta tapahtunutta järistystä laajalla alueella osavaltiossa. Kun suuret jälkijäristykset iskevät, Connor pelkää kotinsa romahtavan. "Minusta tuntuu, ettei talo kestä", hän sanoi. Monet jälkijäristykset ovat niin pieniä, etteivät ihmiset huomaa niitä, kuten äskettäinen järistys, jota Connor ei tuntenut koulussa - mutta hänen opettajansa pakotti kaikki oppilaat sukeltamaan pulpettiensa alle turvaan. Viimeisin suuri jälkijäristys tapahtui viime sunnuntaina - 5,0 magnitudin järistys, joka kiristi jo valmiiksi kireitä hermoja ja aiheutti paniikkimaisia viestejä sosiaalisessa mediassa. Se "muistutti ihmisiä jälleen kerran siitä, että tämä ei ole vielä ohi", sanoi seismologi Natalia Rupert Alaskan maanjäristyskeskuksesta. Yli 7 800 jälkijäristystä on tapahtunut sen jälkeen, kun pääjäristys iski 11 kilometriä pohjoiseen Anchoragesta, osavaltion väkirikkaimmasta kaupungista. Useimmat niistä olivat liian pieniä, jotta ne olisi voinut tuntea, mutta 20 järistyksen voimakkuus on ollut 4,5 tai suurempi. Rupert odottaa järistysten jatkuvan kuukausia, vaikka niiden tiheys on vähentynyt noin 200:sta pariin kymmeneen päivässä. Laura Dykes sanoi, että hänen tuleva lomamatkansa Las Vegasiin on valtava helpotus hänen nykyiseen stressiinsä, sillä seismiselle toiminnalle ei ole loppua näkyvissä. Anchoragen lakifirman työntekijällä on yhä eläviä muistoja siitä, kuinka hänen kellaritoimistonsa heilui edestakaisin marraskuun maanjäristyksen aikana. Se oli rakennettu rullien varaan seismisiltä tapahtumilta suojaamiseksi. "En pääse täältä pois tarpeeksi nopeasti", Dykes sanoi. "Saan nukkua vasta viiden päivän päästä." Maanjäristyksessä tiet vääntyivät, ja jotkin kodit ja rakennukset kärsivät pahoja vaurioita, ja ensimmäiset arviot vahinkojen korjaamisesta ja muista kustannuksista ovat noin 100 miljoonaa dollaria. Suurin osa Anchoragesta ja muista alueista välttyi kuitenkin laajamittaisilta katastrofaalisilta tuhoilta, joita aiheutui vuoden 1964 tuhoisassa maanjäristyksessä, koska maanjäristyksen jälkeen otettiin käyttöön tiukat rakennusmääräykset. Järistys oli voimakkuudeltaan 9,2 magnitudia ja toiseksi voimakkain planeetalla mitattu järistys. Seitsemän viikkoa sitten tapahtuneen järistyksen jälkeen ei raportoitu kuolemantapauksista tai vakavista loukkaantumisista, mutta liittovaltion viranomaiset julistivat pian kansanterveydellisen hätätilan, ja tapahtumasta traumatisoituneille ihmisille tarjottiin mielenterveysapua. Koulujen neuvonantajat olivat ylikuormitettuja, ja kriisineuvojia tuotiin Oregonista auttamaan useisiin Anchoragen alueen kouluihin. Terapeutit ja muut ammattilaiset pyrkivät vastaamaan hermostuneen yleisön kysyntään. Mielenterveyspalvelujen tarjoajat sanovat, että uusien potilaiden kiire on hidastunut, mutta he hoitavat edelleen asiakkaita, jotka ovat järkyttyneitä jälkijäristyksistä, jotka iskevät varoittamatta tai ilman näkyvää kaavaa. "Se on ihmisille ylivoimaista, ja he tuntevat olevansa henkisesti hallitsemattomia", sanoo Deborah Gonzales, Anchoragessa työskentelevä kliininen sosiaalityöntekijä. Gonzalesin mukaan ihmiset kertovat, etteivät he kestä järistystä eivätkä tunne oloaan turvalliseksi missään. Jotkut harkitsevat muuttoa pois osavaltiosta, kun taas toiset sanovat tuntevansa olonsa "hulluksi" - tunteita, joita Gonzales kutsui "100-prosenttisen normaaleiksi". Connorin äiti Tamra Cartwright sanoi, että jokainen tuntuva järistys herättää Connorissa haavoittuvuuden tunteen, ja lisäsi, että myös monet hänen ystäviensä lapset kamppailevat järistyksiin liittyvien pelkojen kanssa. Tamra Cartwright sanoi, että hänen miehensä oli töissä, kun pääjäristys iski, mutta hän ja hänen poikansa juoksivat ulos talosta ja halasivat toisiaan, kun he kyyristelivät ulkona. Rikkinäisten perhetavaroiden lisäksi ainoa vahinko heidän kodissaan oli jo olemassa oleva hiushalkeama seinässä, joka oli laajentunut. Connor ei kuitenkaan voinut nukkua omassa sängyssään viikkoihin, ja hän palasi siihen vasta nyt. Hänen äitinsä sanoi, että hän vihaa jälkijäristyksiä "täysin", mutta yrittää "olla vahva lasteni vuoksi". Elinikäinen alaskolainen Robert Bell oli 12-vuotias vuoden 1964 maanjäristyksen aikana ja muistaa sen olleen rullaavaa toimintaa, kun taas äskettäinen järistys oli enemmän edestakainen liike, joka tuntui voimakkaammalta, vaikka se ei ollutkaan yhtä voimakas. Viimeaikainen järistys ja sen jälkijäristykset ovat Bellin mukaan olleet kuin nuoruuden kokemuksia yhä uudelleen ja uudelleen. Bell, joka työskenteli vuosia rakennusalalla, rakensi oman kotinsa ja sanoo sen olevan turvallinen ja vankka. Mutta hänen sydämensä raastaa, kun jälkijäristykset iskevät. "Ei tiedä, milloin seuraava iskee - se on ollut hermostuttavaa", hän sanoi. Myös Ethel Sechleralle ne ovat levottomuutta aiheuttavia. Anchoragen supermarketin kassaneiti pitää niitä kuitenkin maanpinnan keinona päästää seismisiä paineita ulos. "Mieluummin pienet jälkijäristykset kuin suuri järistys", hän sanoi. Toiset suhtautuvat jälkijäristyksiin kuin osa jokapäiväistä elämää Yhdysvaltojen seismisesti aktiivisimmalla alueella. "Olen kai erityistapaus, koska en välitä niistä niinkään", Isaiah Sagayo sanoi. "Minä vain jatkan eteenpäin." ___ Seuraa Rachel D'Oroa osoitteessa https://twitter.com/rdoro.</w:t>
      </w:r>
    </w:p>
    <w:p>
      <w:r>
        <w:rPr>
          <w:b/>
        </w:rPr>
        <w:t xml:space="preserve">Tulos</w:t>
      </w:r>
    </w:p>
    <w:p>
      <w:r>
        <w:t xml:space="preserve">Alaskan asukkaita ahdistaa loputtomat jälkijäristykset.</w:t>
      </w:r>
    </w:p>
    <w:p>
      <w:r>
        <w:rPr>
          <w:b/>
        </w:rPr>
        <w:t xml:space="preserve">Esimerkki 2.924</w:t>
      </w:r>
    </w:p>
    <w:p>
      <w:r>
        <w:t xml:space="preserve">Yhdysvaltain tautien valvonta- ja ehkäisykeskus (CDC) antoi perjantaina lausunnon, jossa mainitaan kolme tällaista tapausta, jotka osavaltioiden kansanterveysviranomaiset ovat äskettäin diagnosoineet - yksi Kaliforniassa, Oregonissa ja Washingtonin osavaltiossa. Jos CDC vahvistaa tapauksen, yhdessä keskiviikkona Kaliforniassa ilmoitetun tuntemattomasta alkuperästä olevan tapauksen kanssa, Yhdysvalloissa on diagnosoitu neljä tapausta, joissa ei ole matkustettu maahan, jossa virus leviää, eikä ollut läheistä kosketusta tartunnan saaneeseen henkilöön. Kolme viimeisintä potilasta diagnosoitiin niiden tulosten perusteella, jotka saatiin heidän osavaltioissaan CDC:n toimittamista testipakkauksista, ja niitä pidetään "oletettavasti positiivisina" tapauksina, kunnes CDC:n varmistustestit saadaan tehtyä, Yhdysvaltain virasto sanoi. Perjantaina ilmoitettiin myös neljännestä oletetusti positiivisesta tapauksesta Washingtonin osavaltiossa, mutta se "liittyy todennäköisesti matkustamiseen", CDC sanoi. Kolme viimeisintä tapausta, joissa virus on ilmeisesti tarttunut yhteisössä, sekä yksi aiemmin tällä viikolla Kaliforniassa todettu tapaus ovat kuitenkin merkki siitä, että virus leviää nyt ainakin neljässä eri paikassa Yhdysvaltain länsirannikolla. Ne ulottuvat lähes 900 mailia Kalifornian Piilaakson alueelta Santa Claran piirikunnasta pohjoiseen Puget Soundiin Seattlen lähellä. "Tiedämme nyt, että virus on täällä, että se on läsnä jollakin tasolla, mutta emme vielä tiedä, missä määrin", sanoi Santa Claran piirikunnan kansanterveyspäällikkö Sara Cody puhuessaan äskettäin diagnosoidusta tapauksesta, joka on viimeisin kolmesta hänen piirikunnassaan ja kymmenes koko osavaltiossa. Vaikka vahvistusta ei ollut vielä saatu, CDC lähetti ryhmän auttamaan paikallisia viranomaisia jäljittämään potilaan läheisiä kontakteja muihin ihmisiin, jotta tartuntaa voitaisiin hillitä. Tähän viikkoon asti CDC:n mukaan Yhdysvaltain kansanterveysjärjestelmässä oli 21. tammikuuta lähtien havaittu 15 vahvistettua tapausta kuudessa osavaltiossa, joista yksikään ei johtanut kuolemaan. Useimmat tartunnan saivat henkilöt, jotka olivat matkustaneet Kiinassa, josta taudinpurkaus on peräisin. Heidän joukossaan oli vain kaksi henkilöstä toiseen tapahtunutta tartuntaa, molemmat avioparien välillä. CDC:n mukaan 47 muuta tapausta on varmistettu ulkomailta hiljattain kotiutettujen henkilöiden keskuudessa, jotka ovat olleet joko Japanissa karanteenissa olleella Diamond Princess -risteilyaluksella tai Wuhanissa, Kiinassa, joka on taudinpurkauksen keskus. Viimeisimmät tapaukset tulivat, kun Trumpin hallinto ilmoitti, että Yhdysvallat vetoaa liittovaltion puolustuslakiin lisätäkseen maskien, käsineiden, kaavujen ja muiden sellaisten tarvikkeiden tuotantoa, joita tarvitaan hoitohenkilökunnan suojaamiseksi altistumiselta. Ympäri maailmaa yhä useammat maat raportoivat uusista tartunnoista, yritykset ovat rajoittaneet matkustamista ja maailman pörssit ovat romahtaneet. Presidentti Donald Trump sanoi Valkoisessa talossa perjantaina, että Yhdysvallat päättää "hyvin pian" siitä, estääkö se matkustajien pääsyn muista maista kuin Kiinasta, joissa on ilmennyt yhteisöllisiä tartuntoja. Perjantai-iltana Etelä-Carolinassa järjestetyssä tilaisuudessa Trump puolusti hallintonsa reaktiota koronaviruksen puhkeamiseen ja syytti demokraatteja taudin politisoinnista. "Tämä on heidän uusi huijauksensa", Trump sanoi tilaisuudessa, joka pidettiin päivää ennen osavaltion demokraattien presidentinvaalien esivaaleja. Yhdysvaltain ulkoministeriö on antanut matkustustiedotteita useille maille, ja perjantaina se sanoi, että amerikkalaisten pitäisi harkita uudelleen matkustamista Italiaan, jossa on vahvistettu lähes 900 koronavirustapausta. Samanlainen varoitus annettiin aiemmin tällä viikolla Etelä-Koreaan, jossa on satoja tartuntoja. Trumpin uhan käsittelemiseksi nimittämä hallituksen työryhmä kokoontuu Valkoisessa talossa lauantaiaamuna, kertoo hallinnon virkamies. Viimeisimmät luvut Kiinasta, jossa epidemia alkoi viime vuoden lopulla, osoittivat, että lähes 80 000 ihmistä on saanut tartunnan ja yli 2 800 on kuollut. Maailman terveysjärjestö ilmoitti 57 kuolemantapauksesta 46 muussa maassa. Tohtori Anthony Fauci, joka johtaa kansallista allergia- ja tartuntatauti-instituuttia, sanoi erään lähteen mukaan Yhdysvaltain edustajainhuoneessa pidetyssä suljetussa tiedotustilaisuudessa, että koronaviruksen jatkuva leviäminen merkitsee, että tartuntoja tulee olemaan paljon enemmän Yhdysvalloissa. Fauci varoitti lainsäätäjiä siitä, että maalla ei ole riittävästi testausresursseja, lähde sanoi nimettömänä pysytellen. CDC sanoi tarkistaneensa kriteerejä, jotka koskevat testattavia henkilöitä, ja lisäävänsä testausvalmiuksia. "Tavoitteenamme on, että jokainen osavaltion ja paikallinen terveysvirasto on verkossa ja tekee omat testinsä ensi viikon loppuun mennessä", CDC:n edustaja Nancy Messonier kertoi toimittajille. Rokotteen kehittäminen voi kestää jopa 18 kuukautta, ovat terveysviranomaiset sanoneet. Yhdysvallat on päättänyt lykätä Kaakkois-Aasian maiden johtajien kanssa pidettävää kokousta, jonka se oli suunnitellut järjestävänsä 14. maaliskuuta Las Vegasissa, taudinpurkaukseen liittyvien huolien vuoksi. Yhdysvaltojen ja maailman osakkeet romahtivat, kun hermostuneet sijoittajat valmistautuivat siihen, että pandemia voisi entisestään heikentää jo ennestään hidastuvaa maailmantaloutta. S&amp;P 500 .SPX laski perjantaina seitsemättä päivää peräkkäin ja kärsi suurimman viikoittaisen pudotuksensa sitten vuoden 2008 maailmanlaajuisen finanssikriisin. Osakkeet leikkasivat tappioita heti istunnon lopussa. Dow Jones Industrial Average .DJI laski 1,4 prosenttia. Trump sanoi tällä viikolla, että amerikkalaisiin kohdistuva koronaviruksen riski on edelleen "hyvin pieni", mutta hän on ollut yhä huolestuneempi Yhdysvaltain osakemarkkinoiden reaktiosta, jota hän pitää talouden terveyden barometrina. (GRAAFIIKKA - Uuden koronaviruksen seuranta: täällä)</w:t>
      </w:r>
    </w:p>
    <w:p>
      <w:r>
        <w:rPr>
          <w:b/>
        </w:rPr>
        <w:t xml:space="preserve">Tulos</w:t>
      </w:r>
    </w:p>
    <w:p>
      <w:r>
        <w:t xml:space="preserve">Tuntematonta alkuperää olevien yhdysvaltalaisten koronavirustapausten määrä noussut neljään.</w:t>
      </w:r>
    </w:p>
    <w:p>
      <w:r>
        <w:rPr>
          <w:b/>
        </w:rPr>
        <w:t xml:space="preserve">Esimerkki 2.925</w:t>
      </w:r>
    </w:p>
    <w:p>
      <w:r>
        <w:t xml:space="preserve">Useimmissa Euroopan liigoissa kausi päättyy todennäköisesti tyhjillä stadioneilla, ja seurojen on tehtävä päätöksiä lipuista maksaneiden mutta otteluihin pääsemättömien fanien suhteen. Vaikka vain harvat espanjalaisseurat ovat ilmoittaneet vaihtoehdoista lippujensa haltijoille, madridilainen Getafe on ottanut edelläkävijän roolin antamalla faneille ilmaisen kauden liigan otteluihin kaudella 2020-21. Getafen puheenjohtaja Ángel Torres kertoi, että yli 13 000 lipunmaksunsa suorittaneen fanin ei tarvitse maksaa La Ligan otteluista ensi kaudella. tosin heidän on edelleen ostettava liput liigan ulkopuolisiin otteluihin. Seuran mukaan siirto oli tapa antaa faneille takaisin "koronaviruksen aiheuttamat vahingot". "Tällä toimenpiteellä Getafe haluaa hyvittää faneille ja kiittää heitä tuesta näinä vaikeina aikoina", seura sanoi. Getafe oli Eurooppa-liigan 16. kierroksella, kun kilpailu keskeytettiin pandemian takia. Se oli Espanjan liigassa viidentenä, niukasti Mestarien liigan karsintapaikkojen ulkopuolella. Sillä on tällä kaudella jäljellä viisi liigakotiottelua. Myös belgialaisseura Genk jatkoi lippujäsenyyksiään, jolloin ne ovat voimassa ensi vuoden tammikuuhun asti ilmaiseksi. Seuran mukaan toimenpidettä voidaan jatkaa edelleen, jos siihen mennessä pelataan alle kuusi kotiottelua, joissa on mukana faneja. Englannissa Manchester United tarjosi kausikortin omistajille joko alennusta ensi vuodelle tai rahapalautusta jäljellä olevien otteluiden määrän perusteella. Liverpool keskeytti lippujen uusimisprosessin, mutta ilmoitti, että hinnat jäädytetään viidenneksi peräkkäiseksi vuodeksi. Brighton tarjosi hyvitystä, mutta monet fanit suostuivat lahjoittamaan rahat takaisin seuralle tai hyväntekeväisyyteen. "On ollut nöyryyttävää saada niin paljon sähköposteja ja viestejä faneilta, jotka ovat ensinnäkin huolissaan hyvinvoinnistamme seurana ja myös yksityishenkilöinä ja toiseksi pyytävät, että heidän maksamansa lippu- tai jäsenmaksut jäisivät seuralle tai Albion As One -rahastolle", Brightonin toimitusjohtaja Paul Barber sanoi. "Ymmärrämme täysin, etteivät kaikki fanit pysty tekemään lahjoitusta tai jotkut eivät ehkä halua tehdä sitä, mutta vastauksena kirjoituksiin halusimme antaa kaikille kannattajillemme mahdollisuuden valita." Myös espanjalainen seura Valladolid sanoi, että monet sen kannattajat luopuivat oikeuksistaan hyvitykseen "keinona auttaa laitosta". Monien muiden espanjalaisseurojen tavoin Real Madrid ja Barcelona eivät vielä ilmoittaneet suunnitelmistaan kausikortin omistajien suhteen. Atlético Madrid sanoi antavansa 20 prosentin alennuksen ensi kaudesta, kun taas Real Sociedad palautti 20 prosenttia siitä, mitä fanit maksoivat tällä kaudella riippumatta siitä, miten liiga päättyisi. "Emme tiedä, järjestetäänkö kilpailu, ja jos järjestetään, emme tiedä, tapahtuuko se suljettujen ovien takana vai fanien kanssa, minkä haluaisimme tapahtuvan", seura sanoi viime kuussa. "Joka tapauksessa näitä toimenpiteitä sovelletaan, vaikka kilpailu jatkuisi siten, että ottelut pelataan fanien kanssa." Eibar suunnitteli antavansa rahaa takaisin ilman faneja pelatuista otteluista ja tutki muita toimia, joihin voisi kuulua fanien lisäluoton antaminen seuran myymälöissä. Osasuna sanoi, ettei se tarjoa hyvityksiä tällä kaudella, mutta aikoo pitää hinnat ennallaan ensi kaudella ja lisätä kaksi ylimääräistä peliä, jotka eivät normaalisti kuulu normaaliin kausikorttipakettiin - yleensä Real Madridia ja Barcelonaa vastaan. Jos otteluita pelataan ensi kaudellakin ilman faneja, seura sanoi hyvittävänsä 3 prosenttia kustakin ottelusta, yhteensä kuitenkin enintään 57 prosenttia kauden kokonaishinnasta. Saksan Bundesliigan on määrä käynnistyä uudelleen ilman faneja tänä viikonloppuna, mutta Euroopan muiden huippuliigojen jatkosta ei ollut vielä virallisia päivämääriä. Espanjan liiga aikoo aloittaa uudelleen ilman faneja 12. kesäkuuta. Ranskan liiga peruttiin ___ AP:n urheilutoimittajat Steve Douglas, Samuel Petrequin ja Rob Harris osallistuivat tähän raporttiin. ___ Lisää AP-jalkapallosta: https://apnews.com/Soccer ja https://twitter.com/AP_Sports ___ Tales Azzoni Twitterissä: http://twitter.com/tazzoni.</w:t>
      </w:r>
    </w:p>
    <w:p>
      <w:r>
        <w:rPr>
          <w:b/>
        </w:rPr>
        <w:t xml:space="preserve">Tulos</w:t>
      </w:r>
    </w:p>
    <w:p>
      <w:r>
        <w:t xml:space="preserve">Jalkapalloseurat pohtivat vaihtoehtoja kausikortin haltijoille.</w:t>
      </w:r>
    </w:p>
    <w:p>
      <w:r>
        <w:rPr>
          <w:b/>
        </w:rPr>
        <w:t xml:space="preserve">Esimerkki 2.926</w:t>
      </w:r>
    </w:p>
    <w:p>
      <w:r>
        <w:t xml:space="preserve">"Päivisin Stephen Nodine työskentelee lakiasiaintoimistossa Bay Minettessä, Alasassa. Yöllä hän on vankina Baldwinin piirikunnan vankilassa, jossa hän istuu kahden vuoden tuomiota väärästä valan vannomisesta. Tämä ei juuri kiinnostaisi, paitsi että Nodine sanoo haluavansa ehkä pyrkiä kongressiin ja edustaa Alabaman 1. kongressipiiriä. Nodine ilmoitti kiinnostuksestaan tiedotusvälineille viime viikolla, ja PolitiFactille lähettämässään sähköpostiviestissä hän sanoi: ""Voin asettua ehdolle, mutta näyttää siltä, että jotkut puoluejohtajat eivät halua sitä.""" Nodine on oikeassa siinä, että Alabaman republikaaniviranomaiset eivät ole ottaneet hänen ehdokkuuttaan vastaan - siitä lisää myöhemmin. Mutta ajattelimme, että meidän on syytä kysyä hetki, onko Nodine oikeassa, kun hän sanoo, että hän voi asettua ehdolle? Nodine ei ole ensimmäinen telkien takana oleva mies, joka yrittää palvella kansalaisia istuessaan vankilassa. Vuonna 2002 entinen edustaja James Traficant, I-Ohio, sai 15 prosenttia äänistä, vaikka hän oli juuri aloittanut kahdeksan vuoden tuomionsa lahjonnasta, kiskonnasta ja muista rikoksista. Matthew Lyon menestyi vuonna 1798. Hänet oli tuomittu kunnianloukkauksesta, hän pyrki vankilasta kongressiin ja voitti. Perustuslaissa luetellaan kolme ehtoa, jotka on täytettävä, jotta voi asettua ehdokkaaksi edustajainhuoneeseen: on oltava vähintään 25-vuotias, oltava ollut kansalainen vähintään seitsemän vuotta ja asuttava siinä osavaltiossa, jota toivoo edustavansa. Nämä ovat kaikki vaaditut edellytykset, eivätkä osavaltiot voi lisätä niitä esimerkiksi kieltämällä rikoksentekijää asettumasta ehdolle. Vuonna 2002 julkaistun kongressin tutkimuslaitoksen raportin mukaan nämä ehdot "ovat kiinteitä, eikä kongressi tai mikään osavaltio voi yksipuolisesti täydentää niitä"."" Osavaltioilla on enemmän liikkumavaraa määritellessään sääntöjä siitä, kuka voi toimia osavaltion tason virassa, mutta liittovaltiotasolla niillä ei ole mitään liikkumavaraa. Korkein oikeus teki eräässä tapauksessa, joka koski toimikausirajoituksia, selväksi, että osavaltiot eivät saa puuttua asiaan. Asiassa U.S. Term Limits, Inc. vs. Thornton tuomioistuin kumosi Arkansasin perustuslain muutoksen, jolla rajoitettiin kongressiin valitut kolmeen kauteen edustajainhuoneessa ja kahteen kauteen senaatissa. Tuomioistuin selitti päätöksessään, että osavaltioiden lisäksi myös kongressi ei voi "asettaa lisävaatimuksia, jotka rikkoisivat edustuksellisen demokratian perusperiaatetta, jonka mukaan kansa valitsee haluamansa henkilöt hallitsemaan itseään", Brigham Young University Law Review -lehden analyysin mukaan. Kun Nodine sanoo, että hän voi asettua ehdolle, hän on oikeassa. Mutta hänen nimensä saaminen vaalilippuun on eri asia. Republikaanien esivaalien este Nodine ei ole politiikassa vieras. Hän oli Mobile Countyn piirikunnan komissaari. Sähköpostitse lähettämässään ilmoituksessa, jossa hän ilmoitti olevansa kiinnostunut asettumaan ehdolle, oli mukana valokuvia, joissa hän ja presidentti George W. Bush sekä senaattori John McCain, R-Ariz. Nodine putosi kelkasta vuonna 2010, kun häntä vastaan nostettiin syyte pitkäaikaisen rakastajattarensa kuolemasta. Syyttäjien kanssa tehdyssä sopimuksessa Nodine tunnusti syyllisyytensä törkeään väärästä valasta, ja syyte tuottamuksellisesta murhasta hylättiin. Hän sanoo nyt, että hänellä oli moraalinen vika, mutta häntä syytettiin "väärin perustein" (lue katsaus tapaukseen Mobile Press-Register -lehdestä.) Nodine on innokas republikaani, ja jos hän asettuu ehdolle, hän aikoo kilpailla GOP-puolueen esivaaleissa erityisvaaleissa, joilla pyritään täyttämään elokuun puolivälissä eronneen edustaja Jo Bonnerin (Ala, R) paikka. Nodinen on määrä vapautua vasta yli vuosi sen jälkeen. Alabaman republikaanipuolueen puheenjohtaja Bill Armistead vannoi kuitenkin, ettei Nodine pääse kovin pitkälle. ""Voin kertoa teille, että puheenjohtajana en näe mitään olosuhteita, joissa voisin tukea tuomitun rikollisen asettumista republikaanipuolueen ehdokkaaksi"", Armistead sanoi. Osavaltion GOP:llä on omat sääntönsä ehdokkaiden kelpuuttamiselle. Republikaanien ehdokkaaksi asettuakseen henkilön on vakuutettava: ""Minua ei ole tuomittu rikoksesta Yhdysvaltojen tai toisen osavaltion lakien mukaan."". Nodine ei selvästikään täytä tätä vaatimusta. ""Tämä pysäytettäisiin karsintayrityksen yhteydessä"", Armistead sanoi. Armistead sanoi luottavansa siihen, että puolueella on oikeus päättää, kuka saa osallistua sen omiin esivaaleihin. Hän sanoi, että kun demokraatit yrittivät asettua ehdolle republikaaneina, puoluejohtajat estivät heidät ilman haastetta. Toisaalta hän sanoi, ettei ole koskaan aiemmin kohdannut juuri tällaista tilannetta. Kysymys on siitä, voiko osavaltion puolue sulkea pois henkilön, joka muutoin läpäisee liittovaltion normit. Kysyimme mielipidettä muutamalta vaalilain asiantuntijalta, ja vaikka heidän näkemyksensä vaihtelevat, Nodine on selvästi vaikeuksissa Richard Winger, Ballot Access News -lehden päätoimittaja, sanoi, että Nodine saattaa hyvinkin voittaa, jos tuomioistuin katsoo, että puolueella on tärkeä rooli vaaliprosessissa. ""Luin juuri uudelleen U.S. Term Limits vs. Thorntonin"", Winger sanoi, ""Olen nyt vakuuttunut siitä, että Alabaman republikaanipuolue ei voi sulkea ehdokasta pois."". Yhdysvaltain korkein oikeus sanoi, että epäsuorat yritykset (sulkea pois) ovat aivan yhtä laittomia kuin suorat yritykset."" Winger sanoi kuitenkin, että Nodine voi odottaa taistelua. ""Laissa ei ole todellista selkeyttä, koska puolueet voivat ilmeisesti kieltää ehdokkaita kongressin esivaalissa, jos ehdokkaat eivät ole puolueen jäseniä. On mahdollista, että Alabaman osavaltion tuomioistuimet antaisivat puolueen sulkea henkilön pois, mutta jos henkilö valittaa liittovaltion tuomioistuimeen, uskon, että hän voittaa.""" Hamline-yliopiston oikeustieteen professori David Schultz sanoi, että tämä on kiistanalainen lakialue. ""On käyty suurta keskustelua siitä, kuinka pitkälle puolueet voivat mennä sisäisten asioiden hallinnoinnissa"", Schultz sanoi. "Voivatko ne valita itse kokouspäivämääränsä ja miten ne valitsevat toimihenkilönsä? Kyllä. Mutta kun siirrytään osavaltion järjestämiin esivaaleihin ja parlamenttivaaleihin, puolueiden tekemiä valintoja säännellään enemmän."" Schultzin yhteenveto siitä, onko Alabaman GOP:lla laillinen oikeus estää Nodine? ""Tämä on hieno kysymys - aivan lain rajamailla.""" Mutta Loyolan oikeustieteellisen tiedekunnan professori Justin Levittillä on Nodinen kannalta lannistavia uutisia. ""Nodine on oikeassa siinä, että liittovaltion laki suojaa hänen oikeuttaan asettua ehdolle"", Levitt sanoi, ""mutta se ei todennäköisesti suojaa hänen oikeuttaan asettua ehdolle republikaanina tai edes oikeutta asettua ehdolle republikaanien lipunkantajana""." Niin kauan kuin puolueet eivät syrji perustuslaissa kielletyillä tavoilla - esimerkiksi rodun tai uskonnon perusteella - ne voivat tehdä mitä haluavat, Levitt sanoi. Selvyyden vuoksi todettakoon, että tämä kiista koskee esivaaleja, ei parlamenttivaaleja. Yleisvaaleissa on kaksi tapaa päästä vaalilippuun - joko puolueen ehdokkaana tai saamalla tarpeeksi äänestäjiä allekirjoittamaan vetoomuksen. Mikään ei estäisi Nodinea asettumasta ehdolle riippumattomana ehdokkaana yleisissä vaaleissa, paitsi se, että hänen on kerättävä 5 938:n kongressin 1. vaalipiirissä asuvan äänestäjän allekirjoitukset, mikä on Alabaman lain edellyttämä vähimmäismäärä. Viimeinen ironia Perustuslaki saattaa vahvistaa Nodinen oikeuden asettua ehdolle, mutta se antaa osavaltioille laajan toimivallan päättää, ketkä saavat äänestää. Alabaman laki poistaa äänioikeuden kaikilta, jotka ovat telkien takana, ehdonalaisessa tai ehdonalaisessa vapaudessa. Nodine on ehdottomasti yhä vankilassa. Tämä johtaa mahdollisesti paradoksaaliseen tilanteeseen, että jos hän pääsisi ehdolle, hän ei voisi äänestää itseään. Mielenkiintoista on, että hänen kyvyttömyytensä äänestää vaikeuttaa myös entisestään mahdollisia suunnitelmia esivaaliehdokkuudesta. Alabaman GOP vaatii, että ehdokas ilmoittaa, että "minua ei ole estetty rekisteröitymästä ja äänestämästä". Nodine väitti, että hän "voi asettua ehdolle". Oikeudellisesti hän on oikeassa. Perustuslaissa vahvistetaan ajatus siitä, että kansa saa päättää, kuka sitä edustaa, ja ainoat rajoitukset ovat ikä, kansalaisuus ja asuinpaikka. Liittovaltion lain mukaan Nodine voi todellakin asettua ehdolle. Hänen halunsa asettua ehdolle republikaanina asettaa hänet hämärämmille vesille. Poliittiset puolueet nauttivat tiettyä riippumattomuutta. Tavoittamiemme lakiasiantuntijoiden mielipiteet Nodinen mahdollisuuksista oikeudessa vaihtelivat peukaloista ylös ja alas. Mutta jopa optimistisimmassa ääripäässä oikeustaistelut ratkaistaisiin kauan sen jälkeen, kun Nodinen kannalta tärkeät vaalit ovat ohi. Laajimmillaan Nodinella on laillinen oikeus asettua ehdolle vankilasta käsin, mutta tämän oikeuden ja hänen nimensä vaalilippuun merkitsemisen välillä on merkittäviä esteitä."</w:t>
      </w:r>
    </w:p>
    <w:p>
      <w:r>
        <w:rPr>
          <w:b/>
        </w:rPr>
        <w:t xml:space="preserve">Tulos</w:t>
      </w:r>
    </w:p>
    <w:p>
      <w:r>
        <w:t xml:space="preserve">Stephen Nodine sanoo, että hän voi olla ehdolla kongressivaaleissa istuessaan vankilassa.</w:t>
      </w:r>
    </w:p>
    <w:p>
      <w:r>
        <w:rPr>
          <w:b/>
        </w:rPr>
        <w:t xml:space="preserve">Esimerkki 2.927</w:t>
      </w:r>
    </w:p>
    <w:p>
      <w:r>
        <w:t xml:space="preserve">New Yorkin senaattori Charles Schumer sanoi, että veteraaniviraston on annettava kongressille lisätietoja hiljattain tehdystä 208 000 dollarin arvoisesta hydroksiklorokiinin irtotilauksesta. Presidentti Donald Trump on mainostanut voimakkaasti malarialääkettä ilman näyttöä COVID-19:n hoitona. Schumerin pyyntö tulee sen jälkeen, kun entinen terveyspalvelujen virkamies Rick Bright teki viime viikolla ilmiantovaltuutetun valituksen, jossa väitettiin, että Trumpin hallinto, joka kaipasi nopeaa ratkaisua koronaviruksen hyökkäykseen, halusi "tulvia" lääkkeellä New Yorkin ja New Jerseyn kriisipesäkkeisiin. Suuret veteraanijärjestöt ovat kehottaneet VA:ta selittämään, missä olosuhteissa VA:n lääkärit aloittavat keskustelun hydroksiklorokiinista veteraanien kanssa hoitovaihtoehtona. "Olemme huolissamme siitä, että he käyttävät tätä lääkettä, vaikka lääketieteellinen näyttö osoittaa, ettei siitä ole apua ja että se voi vahingoittaa", Schumer sanoi Associated Pressin haastattelussa. Hän sanoi, että ottaen huomioon sen, että malarialääkettä, vaikka sitä ei ole testattu, Trump on toistuvasti ajanut julkisesti, VA-ministeri Robert Wilkien on selvitettävä, painostiko Valkoinen talo tai hallinto ketään ministeriössä käyttämään hydroksiklorokiinia COVID-19:n hoitoon. Schumer sanoi, että Wilkien pitäisi myös vastata kysymyksiin VA-sairaaloiden tietojen äskettäisestä analyysistä, joka osoitti, että hydroksiklorokiinia saaneiden potilaiden keskuudessa oli enemmän kuolemantapauksia kuin tavanomaisessa hoidossa, mukaan lukien se, kuinka paljon potilaat tiesivät lääkkeen riskeistä ennen sen käyttöä. Sunnuntaina antamassaan lausunnossa VA:n tiedottaja Christina Noel kutsui "järjettömäksi" sitä, että joku väittäisi VA:n tekevän hoitopäätöksiä, jotka perustuvat muuhun kuin "potilaiden parhaaseen lääketieteelliseen etuun". "VA sallii lääkkeen käytön vasta sen jälkeen, kun on varmistettu, että veteraanit ja hoitajat ovat tietoisia siihen liittyvistä mahdollisista riskeistä, kuten teemme minkä tahansa muun lääkkeen tai hoidon kohdalla", hän sanoi. Wilkie on viime viikkoina kiistänyt, että veteraaneja olisi käytetty lääkkeen koehenkilöinä ja että lääkettä olisi sen sijaan annettu valtion ylläpitämissä veteraanisairaaloissa vain silloin, kun se oli lääketieteellisesti tarkoituksenmukaista, lääkärin ja potilaan yhteisellä suostumuksella. Silti Wilkie ja ministeriö ovat toistuvasti kieltäytyneet kertomasta, kuinka laajalti lääkettä käytettiin COVID-19:ssä, mukaan lukien kuinka monelle veteraanille lääkettä annettiin ja saivatko VA:n lääkärit VA:n päämajasta ohjeita erityisistä tilanteista, joissa lääkettä olisi käytettävä. Viime viikolla veteraaniryhmien kanssa käydyssä viikoittaisessa puhelinkeskustelussa Wilkie puolusti edelleen VA:n hydroksiklorokiinin käyttöä. Hän hylkäsi hiljattain tehdyn analyysin VA-sairaaloiden tiedoista, joista ei ollut hyötyä potilaille, ja väitti, että huonot tulokset johtuivat siitä, että tapaukset koskivat iäkkäitä, hyvin sairaita veteraaneja. "Tämän lääkkeen käyttöä COVID-19:n hoitoon pidetään 'off label' - täysin laillisena eikä se ole harvinaista", hän kirjoitti 29. huhtikuuta päivätyssä kirjeessä veteraaniryhmille. Sairaalatietojen analyysi, jonka kahden yliopiston riippumattomat tutkijat tekivät VA:n luvalla, ei ollut tiukka koe. Tutkijat analysoivat 368 vanhemman miesveteraanin sairauskertomukset, jotka olivat sairaalahoidossa vahvistetun koronavirustartunnan vuoksi VA:n sairaalakeskuksissa ja jotka kuolivat tai kotiutettiin 11. huhtikuuta mennessä. Noin 28 prosenttia veteraaneista, jotka saivat hydroksiklorokiinia ja tavanomaista hoitoa, kuoli, kun taas pelkkää rutiinihoitoa saaneista veteraaneista kuoli 11 prosenttia. Veteraanivirasto ilmoitti äskettäin, että suurin osa sen äskettäisestä hydroksiklorokiinin irtotilauksesta käytettiin hyväksyttyihin käyttötarkoituksiin, kuten lupuksen ja nivelreuman hoitoon, mutta se ei esittänyt erittelyjä. Wilkie on viime viikkoina vienyt lääkkeen puolustamisen vielä pidemmälle kuin Trump väittämällä ilman näyttöä, että se on ollut tehokas erityisesti nuorille ja keski-ikäisille veteraaneille. Itse asiassa siitä ei ole mitään julkaistua näyttöä. Veteraanit ovat "hyvin huolissaan siitä, että meillä ei vieläkään ole selvyyttä VA:n aiemmasta ja nykyisestä hydroksiklorokiinin käytöstä COVID-19-tautia sairastavien veteraanien hoidossa", Irakin ja Afganistanin Amerikan veteraanien toimitusjohtaja Jeremy Butler sanoi AP:lle. "Nyt kun liittovaltion hallitus on myöntänyt hätäkäyttöluvan remdesiviirille COVID-19:n hoitoon, tarvitsemme vastauksia näihin kysymyksiin sekä VA:n suunnitelmiin remdesiviirin antamisesta tai antamatta jättämisestä", hän sanoi. Food and Drug Administrationin toiminta käynnistyi sen jälkeen, kun hallituksen rahoittaman tutkimuksen alustavat tulokset osoittivat, että remdesiviiri lyhensi sairaalahoitoon joutuneiden COVID-19-potilaiden toipumisaikaa 31 prosentilla eli keskimäärin noin neljällä päivällä. Entinen veteraaniministeri David Shulkin kehotti sunnuntaina twiitissään ministeriötä rajoittamaan välittömästi hydroksiklorokiinin käyttöä COVID-19:n hoidossa. "Koska tutkimukset eivät osoita mitään hyötyä, VA:n pitäisi rajoittaa käyttö yksinomaan kliinisiin tutkimuksiin", hän kirjoitti. Trump erotti Shulkinin maaliskuussa 2018, ja Wilkie tuli hänen tilalleen. Schumer sanoi, että hänen suurin huolenaiheensa on selvittää, oliko VA tehnyt "salaisia tutkimuksia hydroksiklorokiinin tehon määrittämiseksi ilman heidän lupaansa". Hän sanoi, että huolta aiheuttaa myös se, että osasto ei puutu erityisesti siihen, minne lääke lähetettiin. "Nämä ovat ihmisiä, jotka vaaransivat henkensä puolestamme", Schumer sanoi. "Heitä pitäisi kohdella vain äärimmäisen arvokkaasti, kunnioittavasti ja korkeatasoisesti." Lääkettä on pitkään käytetty malarian ja muiden sairauksien hoitoon. Muutamissa, hyvin pienissä alustavissa tutkimuksissa on saatu viitteitä siitä, että se saattaa auttaa estämään koronaviruksen pääsyn soluihin ja mahdollisesti auttaa potilaita poistumaan viruksesta nopeammin. FDA varoitti kuitenkin viime kuussa lääkäreitä määräämästä COVID-19-lääkettä sairaaloiden ulkopuolella vakavien sivuvaikutusten ja kuoleman riskin vuoksi.</w:t>
      </w:r>
    </w:p>
    <w:p>
      <w:r>
        <w:rPr>
          <w:b/>
        </w:rPr>
        <w:t xml:space="preserve">Tulos</w:t>
      </w:r>
    </w:p>
    <w:p>
      <w:r>
        <w:t xml:space="preserve">Schumer vaatii veteraanivirastoa selittämään todistamattoman lääkkeen käytön veteraaneille.</w:t>
      </w:r>
    </w:p>
    <w:p>
      <w:r>
        <w:rPr>
          <w:b/>
        </w:rPr>
        <w:t xml:space="preserve">Esimerkki 2.928</w:t>
      </w:r>
    </w:p>
    <w:p>
      <w:r>
        <w:t xml:space="preserve">Pohjois-Serbiassa sijaitsevassa kiinteistössä, joka sijaitsee viljelysmaan ja rautatien vieressä, varastoitiin yhteensä noin 100 tonnia todennäköisesti vaarallista jätettä, maan ympäristönsuojeluministeriö kertoi. Viranomaiset löysivät sen viime kuussa yhdessä toisen suuren erän kanssa, joka oli sementoitu läheisen tiilitehtaan seiniin. Samanlaisten löydösten sarja on herättänyt hälytyksen Serbiassa, jossa uskotaan, että sinne on sijoitettu tai piilotettu suuria määriä huonosti suojattua teollisuusjätettä, joka voi aiheuttaa pitkän aikavälin vaaraa ympäristölle ja kansanterveydelle. Serbian ympäristönsuojeluministeri Goran Trivan sanoi, että vuosikymmeniä jatkuneen laiminlyönnin, korruption ja taloudellisen rappeutumisen aiheuttama tilanne on "dramaattinen". "Ihmiset todella hautasivat vaarallisia jätteitä omille pihoilleen ikään kuin ne olisivat jonkinlainen kätketty aarre", Trivan sanoi Associated Pressin haastattelussa. "Tämän on loputtava." Ongelma on noussut esiin, kun Serbia ja muut Balkanin maat lähestyvät Euroopan unioniin liittymistä, mikä edellyttää, että niiden ympäristönsuojelunormien on viime kädessä oltava samansuuntaisia kuin EU:n nykyisissä jäsenvaltioissa. Tällaisten uudistusten toteuttaminen voi viedä EU:n jäsenehdokkailta vuosia. Vaaralliset jätteet on vietävä Serbiasta esimerkiksi Itävaltaan, Romaniaan ja Sveitsiin, koska Serbialla ei ole omia käsittelylaitoksia. Kuljetukset ovat kalliita, joten jotkut valmistajat ja jätehuoltoyritykset hankkiutuvat eroon tuotantojätteistä epäasianmukaisesti. Trivanin mukaan huoli piilevistä epäpuhtauksista johtuu yksinkertaisesta matematiikasta. Serbiassa syntyy vuosittain noin 130 000-220 000 tonnia vaarallista jätettä, ja vaikka osa siitä joko viedään tai varastoidaan asianmukaisesti Serbian sisällä, suuri osa jätteestä jää kirjaamatta, hän sanoi. "Missä se sitten on?" Trivan sanoi. "Luvut kertovat, että kyse voi olla vakavista määristä, mahdollisesti tuhansista tonneista." Trivanin mukaan ongelmaan voitaisiin puuttua tehostamalla valtion valvontaa ja ankarammilla tuomioilla rikoksentekijöille sekä kannustamalla yksityisiä investointeja jätehuoltoon. Ministeriö on tehnyt yhteistyötä valtion turvallisuusviraston, syyttäjänviraston ja poliisin kanssa löytääkseen mahdollisimman paljon kaatopaikalle sijoitettua jätettä mahdollisimman pian. Julkinen kampanja kehottaa kansalaisia ilmoittamaan paikoista, joissa epäillään olevan myrkyllisiä aineita. Andjelka Mihajlov, ympäristötieteilijä, joka kuuluu Serbian hallituksen ryhmään, joka työskentelee maan lakien tarkistamiseksi EU-jäsenyyden edellyttämällä tavalla, sanoi, että piilossa olevien myrkkyjen aiheuttamia mahdollisia vahinkoja maan väestölle ja ympäristölle ei voida arvioida. Se riippuu muun muassa aineiden tyypistä sekä siitä, missä ja miten ne on varastoitu. "Jos vaarallisia jätteitä ei käsitellä asianmukaisesti, ne aiheuttavat vakavan huolen kansanterveydelle", sanoi Mihajlov, joka toimi hetken aikaa Serbian ympäristöministerinä. Viranomaisten mukaan Serbiassa rekisteröidyistä yli sadasta yrityksestä, jotka käsittelevät vaarallisia jätteitä, vain noin kymmenkunta noudatti asianmukaisia merkintöjä, varastointia ja hävittämistä koskevia määräyksiä. Sen sijaan monet jätehuoltoyritykset pussittavat yritysten niille maksamat rahat ja hylkäävät kuormat, jotka oli tarkoitus kuljettaa ulkomaille, jonnekin Serbiaan. Viranomaiset epäilevät, että näin kävi tynnyreiden ja muovisäiliöiden tapauksessa, jotka löydettiin tontilta Pancevon kaupungissa maaliskuun puolivälissä. Eko 21 -niminen yritys oli palkattu käsittelemään tuotantojätettä, ja se hävitti säiliöt asutulle alueelle ilman aitoja tai muita turvajärjestelyjä väestön turvallisuuden takaamiseksi. Serbian pääkaupungin Belgradin lähellä sijaitsevan kylän asukkaita varoitettiin käyttämästä kaivojaan sen jälkeen, kun Obrenovaciin oli haudattu kymmeniä tynnyreitä myrkyllistä, syöpää aiheuttavaa bentseeniä sisältävää jätettä. Kiinteistön omistaja pidätettiin, ja häntä uhkaa jopa viiden vuoden vankeusrangaistus, jos hänet tuomitaan vaarallisten aineiden laittomasta varastoinnista. Trivan sanoi, että ilmoittamatta jätteitä on voinut vuotaa maahan jo vuosia useissa toistaiseksi tuntemattomissa paikoissa ja saastuttaa ympäröivää vettä ja maata. "Olen hämmästynyt siitä, miten piittaamattomasti suhtaudumme omaan elämäämme", hän valitti. Serbialla on myös ratkaisemattomia ympäristöongelmia jätevesiensä kanssa; kaikki Serbian kaupungit ja monet tehtaat laskevat ne suoraan jokiin. Ilmanlaatu, juomaveden turvallisuus sekä kaivosten ja voimalaitosten aiheuttama saastuminen ovat myös huolenaiheita. Trivan myönsi, että hänen maansa on ainakin 25-30 vuotta jäljessä ympäristönsuojelussa, mutta hän on optimistinen, että se pääsee tästä eroon. "Mitään ei ole tehty vuosikymmeniin, ja nyt joudumme kärsimään seurauksista", hän sanoi. "Mutta meidän ei pitäisi olla epätoivoisia. Se voidaan tehdä."</w:t>
      </w:r>
    </w:p>
    <w:p>
      <w:r>
        <w:rPr>
          <w:b/>
        </w:rPr>
        <w:t xml:space="preserve">Tulos</w:t>
      </w:r>
    </w:p>
    <w:p>
      <w:r>
        <w:t xml:space="preserve">Pitkään piilossa ollut myrkyllinen jäte vaarantaa Serbian terveyden ja EU:n aseman.</w:t>
      </w:r>
    </w:p>
    <w:p>
      <w:r>
        <w:rPr>
          <w:b/>
        </w:rPr>
        <w:t xml:space="preserve">Esimerkki 2.929</w:t>
      </w:r>
    </w:p>
    <w:p>
      <w:r>
        <w:t xml:space="preserve">"Tarinassa ei käsitellä kustannuksia, vaikka olisi pitänyt. Jos paksusuolen tähystys ei tuota sitä arvoa, jota ihmiset kerran luulivat, sitä pitäisi tarkastella myös kustannusten kannalta. Koska ulosteen okkludoituneen veren testaaminen on niin paljon halvempaa (tähän viitataan jutussa, mutta kustannusarvioita ei esitetä), tämä on entistäkin tärkeämpi kysymys. Juttu sisältää paljon numeroita, ja tästä syystä annamme sille tämän kriteerin osalta luottamusta, vaikka olisimme halunneet nähdä enemmän absoluuttisia lukuja. Jos esimerkiksi sanotaan, että naisilla oli 30 prosenttia suurempi mahdollisuus jäädä syövän toteamatta, kuulostaa siltä, että terveyspolitiikkaa olisi tarkistettava merkittävästi. Mutta mitä se tarkoittaa konkreettisina lukuina? Kuinka monta naista tutkimuksessa oli mukana. Ja mikä oli heidän kohdallaan syöpien ohi jäämisen osuus? Yleisesti ottaen yksi 13:sta, mutta miten se jakautui miesten ja naisten kesken? Olisi myös ollut hyödyllistä nähdä absoluuttiset luvut gastroenterologin ja perusterveydenhuollon lääkärin välillä, sillä paksusuolentähystystä tekevän henkilön ammattitaidolla näyttää myös olevan merkitystä. Jutussa ei esitetä paksusuolen tähystyksistä mahdollisesti aiheutuvia haittoja, kuten paksusuolen puhkeamista. Jutussa arvioidaan hyvin näytön laatua. Kirjoittaja sisällyttää tutkimukseen riittävästi yksityiskohtia, kuten seulottujen henkilöiden iän, kokonaismäärän, seulontavuodet ja muita tärkeitä tietoja. Jutussa ei lietsota sairauksia. Jonkin verran mainitaan, kuinka usein ihmiset elävät polyyppien kanssa, joista ei tule syöpää tai jotka eivät myöhemmässä elämänvaiheessa ansaitse toimenpiteen riskiä. Tässä jutussa käytetään kahta riippumatonta lähdettä erittäin tehokkaasti. Ilman heidän kommenttejaan lukijat saattaisivat olla taipuvaisia epäilemään paksusuolen tähystystuloksiaan tai hakeutumaan toistuviin seulontatutkimuksiin suositellun aikataulun ulkopuolella. Lyhyessä ajassa tämä juttu pystyi tuomaan arvokasta näkökulmaa tärkeään tutkimukseen. Jutussa sanotaan: ""Toinen edullisempi testi on ulosteen okkultisen veren testaus, jossa ulostenäytteet otetaan kotona ja lähetetään postitse lääkärin vastaanotolle tai lääketieteelliseen laboratorioon. Yhdysvaltain ennaltaehkäisevien palvelujen työryhmä, liittovaltion hallituksen nimittämä riippumaton lääketieteen asiantuntijapaneeli, suosittelee 50-75-vuotiaiden seulontaa taudin varalta, mutta ei määrittele, mikä testi on paras.""" Olisi voitu mainita, kuinka tehokas ulosteen okkultisen veren testaus on ja onko kyseisestä seulontatyypistä tehty vastaavia tutkimuksia. Jutusta käy selvästi ilmi, että seulonta on laajalti saatavilla ja se on standardi. Jutusta käy selvästi ilmi, että paksusuolen tähystys on vallitseva paksusuolisyövän seulonta. Juttu ei perustu uutistiedotteeseen."</w:t>
      </w:r>
    </w:p>
    <w:p>
      <w:r>
        <w:rPr>
          <w:b/>
        </w:rPr>
        <w:t xml:space="preserve">Tulos</w:t>
      </w:r>
    </w:p>
    <w:p>
      <w:r>
        <w:t xml:space="preserve">Paksusuolen tähystys voi jättää huomaamatta yli 7 prosenttia syövistä.</w:t>
      </w:r>
    </w:p>
    <w:p>
      <w:r>
        <w:rPr>
          <w:b/>
        </w:rPr>
        <w:t xml:space="preserve">Esimerkki 2.930</w:t>
      </w:r>
    </w:p>
    <w:p>
      <w:r>
        <w:t xml:space="preserve">Ranska, jonka muoti- ja ylellisyysteollisuus on kymmenien miljardien eurojen arvoinen, päätti asiasta sen jälkeen, kun Israel oli asettanut samanlaisen kiellon vuonna 2013, kun taas muut maat, kuten Italia ja Espanja, turvautuvat vapaaehtoisiin käytännesääntöihin mallien suojelemiseksi. Toimenpide on osa presidentti Francois Hollanden hallituksen anoreksian vastaista kampanjaa. Lainsäätäjät tekivät myös anoreksian suvaitsemisen laittomaksi ja sanoivat, että kaikissa kuvissa, joissa mallin ulkonäköä muutetaan kaupallisiin tarkoituksiin, on oltava viesti, jossa todetaan, että kuvaa on manipuloitu. "Mallin toiminta kielletään kaikilta henkilöiltä, joiden painoindeksi (BMI) on pienempi kuin terveysviranomaisten ehdottamat ja terveys- ja työministerien määräämät tasot", lainsäädännössä sanotaan. Lakiehdotuksen takana oleva lainsäätäjä sanoi aiemmin, että mallien olisi esitettävä lääkärintodistus, josta käy ilmi, että BMI on vähintään 18 eli noin 55 kiloa 1,75 metrin pituisen henkilön kohdalla, ennen kuin heidät palkataan työhön ja muutaman viikon ajan sen jälkeen. Laki, jonka Hollanden sosialistienemmistö äänesti parlamentin alahuoneessa konservatiivien vastustuksesta huolimatta, merkitsee enintään kuuden kuukauden vankeusrangaistusta ja 75 000 euron (82 000 dollarin) sakkoa sen rikkovalle virastolle. Toisen toimenpiteen mukaan kaikki verkkosivut, jotka yllyttävät lukijoita "tavoittelemaan liiallista laihuutta kannustamalla syömisen rajoittamiseen pitkäksi aikaa, mikä johtaa kuolemanvaaraan tai terveyshaittoihin", voivat saada jopa vuoden vankeutta ja 100 000 euron sakot. Elite ja IMG, kaksi suurta Ranskassa toimivaa mallitoimistoa, kieltäytyivät molemmat kommentoimasta siirtoja. Ranskassa noin 30 000-40 000 ihmistä kärsii anoreksiasta, suurin osa heistä teini-ikäisiä, arvioivat terveysasiantuntijat. Vuonna 2010 Isabelle Caro, anorektinen 28-vuotias entinen ranskalainen muotimalli, kuoli poseerattuaan valokuvakampanjassa, jonka tarkoituksena oli lisätä tietoisuutta sairaudesta.</w:t>
      </w:r>
    </w:p>
    <w:p>
      <w:r>
        <w:rPr>
          <w:b/>
        </w:rPr>
        <w:t xml:space="preserve">Tulos</w:t>
      </w:r>
    </w:p>
    <w:p>
      <w:r>
        <w:t xml:space="preserve">Ranska kieltää superhoikat mallit anoreksian torjunnassa.</w:t>
      </w:r>
    </w:p>
    <w:p>
      <w:r>
        <w:rPr>
          <w:b/>
        </w:rPr>
        <w:t xml:space="preserve">Esimerkki 2.931</w:t>
      </w:r>
    </w:p>
    <w:p>
      <w:r>
        <w:t xml:space="preserve">Äänestystulos 9-2 osoitti, että lainsäätäjät tukevat muutettua versiota lainsäädännöstä, joka on herättänyt kiivasta keskustelua. Äänestys osoitti kuitenkin myös jakoa edustajainhuoneen demokraattisen enemmistön sisällä. Amerikan väkirikkaimmassa osavaltiossa oppilaat voivat saada lääketieteellisistä syistä vapautuksen pakollisista rokotuksista. Lakiehdotuksen kannattajat, jotka vaativat vapautusten tarkempaa tarkastelua, väittävät kuitenkin, että vanhemmat etsivät häikäilemättömiä lääkäreitä, jotka kirjoittavat vapautuksen, vaikka se ei olisi tarpeen. Senaattori Richard Pan, demokraatti Sacramentosta ja lakiehdotuksen laatija, väitti, että lääketieteellisten poikkeuslupien tiukempi valvonta on lasten suojelua. "Kalifornia ei voi sallia, että kourallinen häikäilemättömiä lääkäreitä asettaa lapsemme vaaraan", hän sanoi edustajainhuoneen terveysvaliokunnalle. Sadat kuulemistilaisuudessa olleet ihmiset kehottivat kuitenkin lainsäätäjiä äänestämään lakiehdotusta vastaan. Kriitikot väittävät, että Panin laki on hallituksen ylilyönti. "Se vie osavaltion hallituksen suoraan keskelle lääkärin ja potilaan välistä suhdetta", sanoi Leigh Dundas Advocates for Physicians' Rights -ryhmästä, joka on hiljattain ostanut Facebook-mainoksia, jotka kohdistuvat lainsäädäntöön. Useat vanhemmat kertoivat lainsäätäjille, etteivät he aio noudattaa lakia. Viisituntinen kuulemistilaisuus kuvasti lakiehdotuksen ympärillä käytyä kiivasta keskustelua. Täysi lehteririvi huudahti, ja jotkut uhkailivat Pania. Lakiehdotuksen mukaan kansanterveyslaitos tarkastaisi lääkärit, jotka myöntävät yli viisi poikkeuslupaa vuodessa, ja koulut, joissa rokotusten määrä on alle 95 prosenttia. Virkamiesten mukaan tätä raja-arvoa tarvitaan, jotta voidaan taata "yhteisöllinen immuniteetti", joka suojaa niitä, joita ei ole rokotettu lääketieteellisistä syistä tai koska he ovat liian nuoria. Toimenpide, jonka kuvernööri Gavin Newsom sanoi allekirjoittavansa, jos se päätyy hänen pöydälleen, tulee samaan aikaan, kun tuhkarokkotapaukset ovat saavuttaneet 25 vuoden huippulukemat Yhdysvalloissa. Muiden osavaltioiden lainsäätäjät ovat myös harkinneet muutoksia lisääntymisen vuoksi. Maine poisti uskonnolliset ja filosofiset vapautukset, ja New Yorkin lainsäätäjät lopettivat uskonnollisen vapautuksen. Washingtonin osavaltiossa lopetettiin useimmat tuhkarokkorokotetta koskevat vapautukset, mutta Oregonin osavaltion lainsäätäjät hylkäsivät toimenpiteen, joka olisi vaikeuttanut perheiden luopumista rokotteesta. Kalifornian lainsäädäntö on saanut kansallista huomiota sen jälkeen, kun näyttelijä Jessica Biel saapui viime viikolla Capitoliin lobbaamaan lainsäätäjiä toimenpidettä vastaan yhdessä Robert F. Kennedy Jr:n kanssa, joka on merkittävä rokotusten kriitikko. Pan ehdotti alun perin, että osavaltion terveysviranomaiset allekirjoittaisivat jokaisen rokotuksista vapauttamisen. Hän kuitenkin luopui tästä vaatimuksesta torstaina hyväksyttyyn lakiesityksen versioon. Kalifornian tarkistettuun lainsäädäntöön sisältyy muun muassa seuraavia säännöksiä: - Lääkärit eivät voi periä maksua lääketieteellisen vapautuslomakkeen täyttämisestä tai siihen liittyvästä lääkärintarkastuksesta. Heidän olisi allekirjoitettava lomakkeet väärästä valasta rangaistuna. - Kalifornian kansanterveysministeriön lääkärit tai sairaanhoitajat tarkastaisivat vapautukset, joita myöntävät paikalliset lääkärit, jotka myöntävät vähintään viisi vapautusta vuodessa, tai koulut, joissa vapautusten määrä on suuri. - Osavaltion kansanterveysviranomainen, joka on lääkäri, voisi peruuttaa kaikki vapautukset, jotka eivät täytä kansallisia suuntaviivoja. - Vanhemmat voisivat valittaa asiasta riippumattomalle lääkäripaneelille. - Virkamiehet voisivat ottaa huomioon perheiden sairaushistorian, kun he myöntävät vapautuksia liittovaltion lääkeviranomaisten antamien rokotusohjeiden lisäksi. Kannattajat sanoivat, että laki sallisi vapautukset alle 1 prosentille oppilaista, joiden pitäisi välttää rokotuksia, koska he saisivat vakavan allergisen reaktion tai koska heidän vastustuskykynsä olisi heikentynyt maksasairauden, HIV:n, kemoterapian tai muiden sairauksien vuoksi. Edustaja Rob Bonta, D-Alameda, kehui torstain kuulemistilaisuudessa lakiehdotusta "tieteeseen perustuvaksi", mutta sallii silti vankat lääketieteelliset vapautukset. Uudet luvut osoittavat, että niiden päiväkotilasten määrä, joilla on pysyvä lääketieteellinen vapautus, on nelinkertaistunut sen jälkeen, kun Kaliforniassa kiellettiin henkilökohtaiset vapautukset, ja yli sadassa koulussa lääketieteellisten vapautusten osuus on yli 10 prosenttia. Kansanterveysviranomaiset ovat sanoneet, että heidän on vaikea tutkia näitä tapauksia, koska valvonta on puutteellista. Lakiehdotuksen kannattajat väittävät, että lakiehdotuksen lisäraportointivaatimukset auttavat osavaltiota hillitsemään "lääkäriostoksia" ja vapautusjärjestelmän väärinkäyttöä. Kriitikot kyseenalaistivat kuitenkin, estäisikö toimenpide lääkäreitä kirjoittamasta vapautuksia lainkaan. Nämä väitteet saivat osakseen vastakaikua joidenkin lainsäätäjien keskuudessa. "Haluan vapauden tehdä valintoja perheeni puolesta", sanoi Marina Del Reyn demokraatti Autumn Burke, joka äänesti lakiesitystä vastaan.</w:t>
      </w:r>
    </w:p>
    <w:p>
      <w:r>
        <w:rPr>
          <w:b/>
        </w:rPr>
        <w:t xml:space="preserve">Tulos</w:t>
      </w:r>
    </w:p>
    <w:p>
      <w:r>
        <w:t xml:space="preserve">Kalifornian yleiskokouksen valiokunta tukee rokotevapautuslakia.</w:t>
      </w:r>
    </w:p>
    <w:p>
      <w:r>
        <w:rPr>
          <w:b/>
        </w:rPr>
        <w:t xml:space="preserve">Esimerkki 2.932</w:t>
      </w:r>
    </w:p>
    <w:p>
      <w:r>
        <w:t xml:space="preserve">Rooseveltin koko miehistön laajamittainen testaus koronaviruksen varalta on jo tuottanut kummallisen tuloksen: Suurin osa positiivisista tapauksista on toistaiseksi oireettomien merimiesten joukossa. Koska niin moni miehistön jäsenistä on oireeton, on epäselvää, kuinka moni heistä on saanut tartunnan ja toipunut ilman, että kukaan on huomannut saaneensa viruksen. Monet näistä tartunnoista ovat voineet saada kiertonsa päätökseen ennen kuin miehistön testaaminen aloitettiin. Aluksella olleiden tartuntojen laajuus selviää tarkemmin, kun laivaston ilmoittaman uuden "taudinpurkaustutkimuksen" tulokset selviävät. Tutkimuksessa käytetään Yhdysvaltain tautien valvonta- ja ehkäisykeskuksen (CDC) kehittämää serologista testausta. Serologisissa testeissä etsitään tiettyjä vasta-aineita, jotka syntyvät immuunijärjestelmän hyökkäysvasteena viruksen läsnäoloon ja jotka pysyvät veressä jonkin aikaa. "Etsimme vapaaehtoisia miehistön jäseniä", laivaston ylilääkäri, kontra-amiraali Bruce Gillingham kertoi toimittajille. Noin tuhannelta vapaaehtoiselta, joita etsitään testejä varten noin seuraavan viikon aikana, otetaan myös uudelleen näyte COVID-19:n, viruksen aiheuttaman hengitystiesairauden, varalta ja heitä pyydetään vastaamaan lyhyeen kyselyyn, kertoivat virkamiehet. Yhdysvaltain koronaviruskuolemien määrä - maailman korkein - nousi perjantaina yli 35 000:n. Se vaati myös Theodore Roosevelt -aluksen merimiehen hengen tällä viikolla. Se, että laivasto testasi lentotukialuksen koko 4 800-henkisen miehistön - joka on noin 94-prosenttisesti valmis - oli poikkeuksellinen toimenpide tapauksessa, joka on jo johtanut aluksen kapteenin erottamiseen ja laivaston korkeimman siviilivirkamiehen eroon. Se on myös antanut tieteellisille tutkijoille tapaustutkimuksen siitä, miten virus leviää oireettomasti suljetussa ympäristössä pääasiassa nuorempien aikuisten keskuudessa. Kyseinen kohortti on ollut tähän mennessä hieman aliedustettuna epidemiologisissa tiedoissa. Perjantaihin mennessä noin 660 merimiestä - lähes 14 prosenttia miehistöstä - oli saanut positiivisen testituloksen koronaviruksesta. Laivasto on sanonut, että noin 60 prosenttia näistä positiivisista testeistä oli merimiehiä, jotka olivat oireettomia. Laivaston mukaan lääkintähenkilökunta Guamin saarella, jonne alus saapui satamaan, ottaa näytteet ja kerää kyselylomakkeen tulokset. Varsinaiset serologiset testit lähetetään Atlantassa sijaitsevaan CDC:hen analysoitavaksi. Tiedot voivat tuoda lisävalaistusta siihen, miten koronavirus leviää huomaamatta, mikä voi auttaa Yhdysvaltojen kansallista toimintaa pandemian torjumiseksi ja talouden elvyttämiseksi. "Jaamme tiedot myös Valkoisen talon työryhmän kanssa, jotta niitä voidaan käyttää kansakunnan hyväksi", Gillingham sanoi.</w:t>
      </w:r>
    </w:p>
    <w:p>
      <w:r>
        <w:rPr>
          <w:b/>
        </w:rPr>
        <w:t xml:space="preserve">Tulos</w:t>
      </w:r>
    </w:p>
    <w:p>
      <w:r>
        <w:t xml:space="preserve">Yhdysvallat aloittaa vasta-ainetestauksen merimiehille koronaviruksen saastuttamalla lentotukialuksella.</w:t>
      </w:r>
    </w:p>
    <w:p>
      <w:r>
        <w:rPr>
          <w:b/>
        </w:rPr>
        <w:t xml:space="preserve">Esimerkki 2.933</w:t>
      </w:r>
    </w:p>
    <w:p>
      <w:r>
        <w:t xml:space="preserve">Mumbain terveysviranomaiset sanoivat, että paljon mainostetun mutta suurelta osin testaamattoman lääkkeen tehoa todistava testi on edelleen suunnitteilla, mutta toistaiseksi he noudattavat Intian liittovaltion ohjeita. Intia, joka saavutti keskiviikkona yli 1 000 virukseen kuolleen synkän virstanpylvään, on yksi niistä harvoista maista, jotka ovat vaatineet hydroksiklorokiinin käyttöä varotoimenpiteenä riskiryhmissä, kuten terveydenhuollon työntekijöissä tai ihmisissä, jotka ovat olleet läheisessä kosketuksessa COVID-19-potilaiden kanssa. Mumbaissa, joka on yksi maailman tiheimmin asutuista kaupungeista, on kamppailtu viruksen leviämisen hillitsemiseksi, ja siellä on yli 3 000 tapausta. Mumbain slummeissa, kuten Dharavissa, joka on Aasian suurin, sosiaalinen etäisyys on lähes mahdotonta. Osavaltion hallitus oli ilmoittanut, että se aikoo tehdä kliinisen kokeen testatakseen hydroksiklorokiinin tehoa slummien asukkaisiin. Asiantuntijat viittasivat kuitenkin vähäisiin todisteisiin lääkkeen tehosta ja sen aiheuttamiin riskeihin ja kyseenalaistivat hydroksiklorokiinin käytön eettisyyden haavoittuvassa väestössä. Mumbain apulaisylilääkärin sijainen, tohtori Daksha Shah sanoi, että virkamiehet noudattavat nyt Intian korkeimman lääketieteellisen tutkimuslaitoksen antamia ohjeita ja että he odottavat lupaa lääkkeen testaamiseen. Osavaltion hallitus on nyt sanonut, että hydroksiklorokiinia - jota presidentti Donald Trump on mainostanut - voidaan antaa vasta sitten, kun potilaat ovat antaneet suostumuksensa sen ottamiseen ja tietävät siihen liittyvät riskit. Se lisäsi, että haittavaikutuksista on ilmoitettava välittömästi viranomaisille ja että lääkäreiden on hyväksyttävä lääkkeen antaminen niille, joilla on sydänsairauksia, diabetes tai verisairauksia. Huolestuttavaa on kuitenkin edelleen Intian politiikka, jonka mukaan lääkettä käytetään varotoimenpiteenä. Intian kansallinen COVID-19-työryhmä antoi 22. maaliskuuta lausunnon, jonka mukaan sen päätös sallia lääkkeen käyttö perustui "riski-hyötysuhteen punnintaan poikkeuksellisissa olosuhteissa", ja se "perustuu saatavilla olevaan näyttöön hoidon hyödystä ja sitä tukevat prekliiniset tiedot".  Lausunnon antamisen jälkeen Mumbain, kuten muuallakin Intiassa, terveydenhuollon työntekijät alkoivat käyttää hydroksiklorokiinia. Lääkettä annettiin myös kaupungin terveille poliiseille. Asiantuntijoiden mukaan ei kuitenkaan ole todisteita siitä, että lääke olisi COVID-19:n ennaltaehkäisykeino. Jopa diagnoosin saaneiden potilaiden hoidossa hydroksiklorokiinista ei ole ollut hyötyä. Aiemmin tässä kuussa julkaistussa analyysissä, joka koski 368:aa Yhdysvaltain veteraanisairaaloissa hoidettua potilasta, raportoitiin, että lääkettä saaneilla oli enemmän kuolemantapauksia kuin tavanomaisella hoidolla hoidetuilla. "Jos näyttöä ei ole ... miksi tieteelliset elimet ajavat tätä lääkettä ja antavat yleisölle sen vaikutelman, että se on taikaluoti ja että se on viimeinen toivo", sanoi tohtori Shriprakash Kalantri, epidemiologi Länsi-Intian Maharashtran osavaltiossa.</w:t>
      </w:r>
    </w:p>
    <w:p>
      <w:r>
        <w:rPr>
          <w:b/>
        </w:rPr>
        <w:t xml:space="preserve">Tulos</w:t>
      </w:r>
    </w:p>
    <w:p>
      <w:r>
        <w:t xml:space="preserve">Suunnitelma malarialääkkeen käytöstä Mumbain slummeissa hyllytetään väliaikaisesti.</w:t>
      </w:r>
    </w:p>
    <w:p>
      <w:r>
        <w:rPr>
          <w:b/>
        </w:rPr>
        <w:t xml:space="preserve">Esimerkki 2.934</w:t>
      </w:r>
    </w:p>
    <w:p>
      <w:r>
        <w:t xml:space="preserve">Kreikan suurimpiin ulkomaisiin sijoittajiin kuuluva Eldorado harjoittaa Pohjois-Kreikassa kaivostoimintaa, jota osa paikallisista yhteisöistä on vastustanut kiivaasti ympäristösyistä, ja mielenosoitukset ovat usein muuttuneet väkivaltaisiksi. "Emme ole tehneet tätä päätöstä kevyesti", Eldoradon toimitusjohtaja George Burns sanoi toimittajille Ateenassa ja totesi, että yhtiö on tehnyt maahan 3 miljardin dollarin investoinnin. Yhtiön tiedotteessa sanottiin, että se jatkaisi huolto- ja ympäristönsuojelutoimia, mutta ei tekisi lisäinvestointeja kolmeen kaivokseen Pohjois-Kreikassa Halkidikin alueella ja kahteen hankkeeseen koillisessa Traakian maakunnassa. Sen mukaan lupien viivästymiset "ovat vaikuttaneet kielteisesti Eldoradon hankkeiden aikatauluihin ja kustannuksiin, mikä viime kädessä estää yhtiön kykyä edistää tehokkaasti näiden omaisuuserien kehittämistä ja toimintaa". Burnsin mukaan yhtiön päätös astuu voimaan 21. syyskuuta, ellei Eldorado saa lupia. "Lupia ei saa pitää poliittisen poseerauksen tai muiden äänekkään vähemmistön esittämien agendojen panttivankina", hän sanoi. "Kuulen jatkuvasti, että luvat ovat tulossa, mutta ne eivät tule ajoissa." Ympäristöministeri Giorgos Stathakis sanoi kuitenkin, että EU:n ja kansallista lainsäädäntöä on noudatettava ja että yhtiö ei ole vieläkään saanut päätökseen kaikkia tarvittavia menettelyjä, kuten tuotantomenetelmiä yksityiskohtaisesti kuvaavaa investointisuunnitelmaa. Hän sanoi myös, että joitakin vireillä olevia lupia oli tarkoitus antaa syyskuun puolivälissä kuudeksi kuukaudeksi, jolloin yhtiö voisi toimia välimiesmenettelyn aikana. "Yhtiön valinnat työntekijöitä kohtaan ovat selvästi heidän vastuullaan", Stathakis sanoi. "Olemme todistajia poikkeuksellisesta tapahtumasta, yrityksestä, joka pitää toimitusjohtajansa välityksellä lehdistötilaisuuksia ja antaa lausuntoja, joissa tuomitaan pääministereitä, ministereitä ja poliittisia puolueita Kreikassa." Burns sanoi, että yhtiö ei voi laillisesti jatkaa työtään ilman lupia, ja lisäsi olevansa avoin vuoropuhelulle ja toivovansa, että asia saadaan ratkaistua ajoissa. Tämä ei ole ensimmäinen kerta, kun Eldorado keskeyttää toimintansa Kreikassa. Tammikuussa 2016 se uhkasi keskeyttää työt yhdessä toimipaikassaan ja irtisanoa 600 työntekijää paikallisten asukkaiden protestien ja hallituksen kanssa käydyn kiistan seurauksena. Työt aloitettiin uudelleen useita kuukausia myöhemmin. Burns kertoi lähettäneensä kolme kirjettä pääministeri Alexis Tsiprasille viimeisten viiden kuukauden aikana siitä lähtien, kun hän otti Eldoradon johtoonsa, mutta ei ollut saanut vastausta. Eldorado työllistää Kreikassa noin 2 400 työntekijää ja urakoitsijaa paikallisen tytäryhtiönsä Hellas Goldin kautta. Yhtiön mukaan 90 prosenttia työntekijöistä uhkaa jäädä väliaikaisesti pois töistä, jos lupia ei saada ajoissa. Yhtiö osti vanhat kaivokset vuonna 2012 maksamalla niistä lähes 2 miljardia dollaria. Burns sanoi, että se on sittemmin sijoittanut Kreikkaan vielä miljardi dollaria, ja tämä luku kaksinkertaistuisi, jos yhtiö pystyisi kehittämään omaisuuttaan Kreikassa täysimääräisesti. Maanantain toimet toteutetaan, kun Kreikka kamppailee päästäkseen pois vuosia kestäneestä syvästä talouskriisistä ja houkutellakseen investointeja. Sisäministeri Panos Skourletis sanoi, että erimielisyydet ratkaistaan välimiesmenettelyllä. Yhtiö kuitenkin väittää, ettei sille ole virallisesti ilmoitettu, mistä välimiesmenettelyssä olisi kyse. "Tämä saattaa olla poliittinen painostuskeino hallitusta kohtaan ratkaisevalla hetkellä", Skourletis sanoi. Hän vakuutti, että Kreikka suhtautuu myönteisesti ulkomaisiin investointeihin, mutta kanadalainen hanke on kaivostoiminta, joten se on erityistapaus. "Tällaisia investointeja ei enää ole muualla Euroopassa. Niitä ei sallita niiden aiheuttamien suurten ympäristökustannusten vuoksi", hän sanoi. "On siis väärin yhdistää tämä erityistapaus investointien yleiskuvaan (Kreikassa)." Halkidikin kaivokset ovat olleet kiistanalaisia jo vuosikymmeniä, ja myös Eldoradon edeltäjät ovat joutuneet vastalauseiden kohteeksi. Monet paikallisyhteisöt vastustavat kaivostoiminnan kehittämistä kiivaasti ympäristösyistä, sillä se vahingoittaisi alueen matkailuelinkeinoa, tuhoaisi metsiä ja saattaisi saastuttaa pohjaveden. Yhtiö väittää, että se tekee ympäristön puhdistustyötä jopa edeltäjiensä aikana, ja torjuu syytökset saastumisesta. Se huomauttaa, että Kreikan korkein hallintotuomioistuin, valtioneuvosto, on tehnyt 18 päätöstä sen hyväksi erilaisissa lupakiistoissa. Burns sanoi olevansa edelleen optimistinen, että ratkaisu löytyy. "Olen varma, että nämä kaivokset rakennetaan", hän sanoi. Kun pääministeri Alexis Tsiprasin vasemmistohallitus valittiin ensimmäisen kerran pelastuspaketin vastaisella ohjelmalla vuonna 2015, se kannatti aluksi kaivosyhtiölle aiemmin myönnettyjen lupien keskeyttämistä. Kreikan teollisuuden keskusliitto kehotti Tsiprasia puuttumaan henkilökohtaisesti kultakaivosinvestoinnin pelastamiseen. Yhden kaivoksen työntekijöiden ammattiliiton johtaja Nikos Panairlis kuvaili yhtiön siirtoa "katastrofiksi meille" ja lisäsi, että työntekijät aikovat järjestää mielenosoituksia. Kaivoksen vastustajien keskuudessa tunnelma oli varovainen. Aristoteliksen kunnan pormestari Giorgos Zoumbas syytti Eldoradoa "työntekijöiden ja heidän työpaikkojensa käyttämisestä kiristykseen ja lupien saamiseen". Hänen mukaansa paikalliset asukkaat olisivat tyytyväisiä, jos keskeyttäminen jatkuu, "mutta he ovat silti varovaisia". ___ Derek Gatopoulos Ateenassa ja Costas Kantouris Thessalonikissa, Kreikassa osallistuivat tähän raporttiin. ___ Seuraa Becatorosia http://www.twitter.com/ElenaBec.</w:t>
      </w:r>
    </w:p>
    <w:p>
      <w:r>
        <w:rPr>
          <w:b/>
        </w:rPr>
        <w:t xml:space="preserve">Tulos</w:t>
      </w:r>
    </w:p>
    <w:p>
      <w:r>
        <w:t xml:space="preserve">Kanadalainen kaivosyritys uhkaa keskeyttää Kreikka-investoinnit.</w:t>
      </w:r>
    </w:p>
    <w:p>
      <w:r>
        <w:rPr>
          <w:b/>
        </w:rPr>
        <w:t xml:space="preserve">Esimerkki 2.935</w:t>
      </w:r>
    </w:p>
    <w:p>
      <w:r>
        <w:t xml:space="preserve">Per- ja polyfluoroalkyyliyhdisteet eli PFAS-aineet ovat viime vuosina nousseet kansalliseen tietoisuuteen. Alun perin 3M- ja DuPont-yritykset ovat valmistaneet näitä kemikaaleja, ja niitä käytetään kaikessa teflonpannuista elintarvikepakkauksiin ja vedenkestäviin vaatteisiin. Tutkijat ovat yhdistäneet jotkin PFAS-kemikaalit terveysvaikutuksiin, kuten haavaiseen paksusuolen tulehdukseen, kilpirauhassairauksiin, lisääntymisongelmiin ja joihinkin syöpiin. Harva PFAS-yhdisteiden tuottaja tai käyttäjä kohtaa yhtä suuria mahdollisia vastuita kuin Yhdysvaltain armeija, joka on jo käyttänyt yli 200 miljoonaa dollaria viimeisen puolen vuosikymmenen aikana aloittaakseen tutkimukset perfluorioktaanisulfonaattia eli PFOS:ää ja perfluorioktaanihappoa eli PFOA:ta koskevista kemikaaleista yli 400 sotilastukikohdassa eri puolilla maata. Molemmat kemikaalit, erityisesti PFOS, olivat ainesosia sammutusvaahdoissa, joita armeija on käyttänyt laajalti harjoituksissa ja hätätilanteissa 1970-luvulta lähtien. PFAS-kemikaaleja on tuhansia, mutta PFOS:n ja PFOA:n uskotaan olevan kaikkein haitallisimpia, ja ne ovat ainoat, joille ympäristönsuojeluvirasto on asettanut juomavedelle suositellun raja-arvon. Tähän mennessä armeija on keskittynyt suodattamaan juomavettä, joka sisältää PFAS-yhdisteitä yli EPA:n suositellun raja-arvon, joka on 70 osaa biljoonaa kohti, sen jälkeen kun yli 560 yksityisessä ja julkisessa juomavesivarastossa 50 tukikohdan alueella on havaittu, että nämä kemikaalit ylittävät tämän raja-arvon. Vaikutuksen kohteena olevat yhteisöt ovat kuitenkin huolissaan siitä, että ympäristön jatkuva saastuminen vaikuttaa luonnonvaraisiin eläimiin, kiinteistöjen arvoon, kunnallisveroihin ja jopa ihmisten terveyteen. "Tähän mennessä on keskitytty hyvin vähän puhdistusstandardeihin tai puhdistusohjeisiin", sanoi Rob Bilott, ohiolainen asianajaja, joka on käynyt oikeudenkäyntejä PFAS-kysymyksistä vuosikymmeniä. "Kun ihmisten jatkuva altistuminen on saatu loppumaan, mitä tehdään jäljelle jääneille aineille? Se on paljon, paljon suurempi kysymys." Koska EPA ei ole vielä antanut virallisia PFAS-säännöksiä, yhä useammat osavaltioiden ympäristöviranomaiset ottavat asian omiin käsiinsä ja laativat omia normejaan pakottaakseen saastuttajat aloittamaan kemikaalien puhdistamisen rajojensa sisällä. Pennsylvaniassa, jossa jotkut maan korkeimmista PFAS-pitoisuuksista on löydetty Bucksin ja Montgomeryn piirikunnista, viranomaiset ilmoittivat äskettäin, että ne aikovat luoda osavaltion juomavesistandardin, ja lainsäätäjät pohtivat lainsäädännöllisiä ratkaisuja. New Jersey on jo pidemmällä, ja sen sääntelyviranomaiset valmistautuvat ottamaan käyttöön maan alhaisimmat PFOS- ja PFOA-juomavesistandardit. Useissa tapauksissa, joissa osavaltiot ovat jo toimineet, armeija kuitenkin vastustaa tai jopa vie asian oikeuteen. Natural Resources Defense Council -järjestön vanhempi johtaja Erik Olson totesi, että pyrkimykset näyttävät kaksinkertaistavan lupaukset, jotka puolustusministeriön ympäristöasioista vastaava apulaisavustussihteeri Maureen Sullivan antoi kongressin kuulemistilaisuudessa vuonna 2018. Sullivan todisti, että osavaltioiden standardit "otetaan mukaan" armeijan puhdistusharkintaan tukikohdissa. "Puolustusministeriö peruu sanansa . ja näyttää ylimielisesti kieltäytyvän noudattamasta osavaltioiden lakeja", Olson sanoi. "Tämä on hyvin huolestuttava suuntaus." Tämä uutisorganisaatio lähetti 14. maaliskuuta sähköpostitse puolustusministeriölle luettelon sen toimia koskevista kysymyksistä. Ministeriön tiedottaja Heather Babb vastasi maanantaina lausunnoilla, jotka eivät vastanneet moniin erityiskysymyksiin. "Puolustusministeriön, kuten minkä tahansa liittovaltion viraston, joka harjoittaa tiettyjä toimintoja, kuten omistaa tai ylläpitää julkista vesijärjestelmää, on noudatettava kaikkia liittovaltion, osavaltioiden, osavaltioiden välisten ja paikallisten alueiden välisiä turvallisen juomaveden vaatimuksia Safe Drinking Water Act -lain mukaisesti", Babb kirjoitti. "Puolustusministeriö suhtautuu puhdistusvastuuseemme vakavasti. Teemme yhteistyötä sääntelyviranomaisten ja paikallisten yhteisöjen kanssa varmistaaksemme, että voimme jakaa tietoa avoimesti ja läpinäkyvästi." Kiisteltyjä valtioita Missään muualla asia ei ole kiistanalaisempi kuin New Mexicossa, jossa osavaltion ympäristöministeriö ja Yhdysvaltain ilmavoimat haastavat toisensa oikeuteen laajalle levinneestä PFAS-saastumisesta kahden tukikohdan lähellä. Viime heinäkuussa osavaltion veden laadunvalvontakomissio lisäsi PFOS:n ja PFOA:n säänneltyjen aineiden luetteloon, minkä jälkeen osavaltion ympäristöosasto antoi rikkomuksia Cannonin ja Hollomanin ilmavoimien tukikohtiin. Cannonille annetussa huomautuksessa sanottiin, että ilmavoimat ei ottanut näytteitä joistakin läheisistä vesihuoltokaivoista, että ne eivät testanneet riittävästi PFAS-yhdisteitä ja että ne eivät toimittaneet ehdotusta pohjavesialueen saastumisen laajemmasta testaamisesta. Hollomanissa toisessa rikkomisilmoituksessa lisättiin, että läheisellä Apache Mesa -golfkentällä oli havaittu 137 ppt PFAS-yhdisteitä, mikä rikkoo normeja, ja pyydettiin toimittamaan varautumissuunnitelma. Tammikuussa ilmavoimat toimitti New Mexicolle kirjeen, jossa ne ilmoittivat, ettei se pysty noudattamaan sääntöjä. "Oikeudelliset rajoitukset rajoittavat ilmavoimien valtuuksia ja kykyä tutkia ja vähentää PFAS-yhdisteitä New Mexicon vedenlaatulain nojalla", ilmavoimat kirjoitti. Viikkoa myöhemmin ilmavoimat nostivat kanteen New Mexicon piirituomioistuimessa ja kutsuivat osavaltion standardia "mielivaltaiseksi, mielivaltaiseksi, harkintavallan väärinkäytöksi, jota ei ole tuettu merkittävillä todisteilla". Maaliskuun 5. päivänä New Mexico nosti samassa tuomioistuimessa oman kanteensa ilmavoimia ja Yhdysvaltoja vastaan ja vaati, että ilmavoimat julistettaisiin rikkoneeksi sen lakia, että niiden olisi noudatettava sitä ja että ne olisivat vastuussa sovellettavista sakoista ja rangaistuksista. Asiat ovat kesken. Samanlaista riitaa on Michiganissa, jossa ympäristöviranomaisten mukaan ilmavoimat rikkoo osavaltion normeja Wurtsmithin entisen lentotukikohdan lähellä, koska PFAS-yhdisteitä tihkuu läheisiin vesistöihin ja soihin. Ongelman torjumiseksi Michiganissa luotiin 12 ppm:n PFOS-standardi pohjavedelle, josta se pääsee pintaveteen, ja 70 ppm:n standardi pohjavesialueille, joita käytetään juomavetenä. Michiganin ympäristönlaatuvirasto antoi vuoden 2018 alussa määräyksiin vedoten ilmavoimille rikkomusilmoituksen, koska ne eivät olleet asentaneet vedenkäsittelyjärjestelmää. Joidenkin vastarinnan jälkeen ilmavoimat suostui rakentamaan yksikön. Lokakuussa annettu toinen rikkomus sai kuitenkin enemmän vastustusta. Michiganin osasto vetosi jälleen vesistandardeihin ja kehotti ilmavoimia lisäämään pohjaveden käsittelyä, laajentamaan käsittelyä tarvitsevaa aluetta, ottamaan kuukausittaisia näytteitä ja lopettamaan PFAS-yhdisteiden saastuttaman veden pumppaamisen kuoppaan. Joulukuussa ilmavoimat lähetti kirjeen, jossa se ilmoitti, ettei se noudata määräyksiä eri syistä, muun muassa siksi, ettei se ollut luopunut koskemattomuudesta ja että kemikaalit eivät sisälly liittovaltion Superfund-lain mukaiseen vaarallisten aineiden luetteloon. "Tämä on heidän tapansa taistella vastaan", sanoi Arnie Leriche, EPA:n veteraani ja eläkkeellä oleva ympäristöinsinööri, joka asuu tukikohdan lähellä, puhelinneuvottelussa ympäristöjärjestön kanssa maaliskuussa. Michiganin osaston tiedottaja Scott Dean sanoi, että virasto ei peräänny. "Ilmavoimien hitaalla reagoinnilla Wurtsmithin saastumiseen on yhä kielteisempi vaikutus ihmisiin, villieläimiin ja ympäristöön", Dean sanoi. "Vaikka Michigan pyrkii yhteistyöhön ilmavoimien kanssa, hidasta reagointia PFAS-kontaminaatioon ei voida hyväksyä." New York on kohdannut samanlaisia ongelmia. Vuonna 2016 osavaltion ympäristönsuojeluvirasto (Department of Environmental Conservation) lisäsi useita PFAS-kohteita, muun muassa Stewartin ilmavoimien kansalliskaartin tukikohdan, osavaltion Superfund-kohteiden luetteloon. Sen jälkeen se käytti noin 50 miljoonaa dollaria puhtaan juomaveden toimittamiseen tukikohdan lähellä sijaitsevaan Newburghin kaupunkiin. Luonnonsuojeluvirasto esitti puolustusministeriölle korvausvaatimuksen, mutta ilmoitti, ettei se ollut saanut vastausta helmikuun loppuun mennessä. Osavaltio esitti myös vaatimuksen liittovaltion vahingonkorvauslain (Federal Torts Claims Act) nojalla, joka on mahdollisten oikeustoimien esiaste, ja vaati armeijaa ryhtymään tehokkaaseen puhdistusohjelmaan. Ilmavoimien kansalliskaarti kieltäytyi. "Koska liittovaltion toimia ei tarvita, New York jatkaa aggressiivisten toimien toteuttamista Newburghin asukkaiden suojelemiseksi", luonnonsuojeluosaston tiedottaja Jomo Miller sanoi. Newburghia armeijaa vastaan nostetussa kanteessa edustava asianajaja Alan Knauf sanoi, että asukkaat haluavat, että ilmavoimien kansalliskaarti maksaa yhteyden vesijohtoon, joka kuljettaa puhdasta vettä Catskill-vuorilta New Yorkiin, eikä PFAS-yhdisteiden saastuttamaa vettä läheisestä Washington-järvestä. "Yritäpä kertoa Manhattanin East Siden asukkaille, että heidän on juotava myrkyllistä vettä, joka kulkee suodattimen läpi, joka ei välttämättä saa kaikkea kiinni", Knauf sanoi. "En usko." Asiat ovat kärjistymässä myös Coloradossa, jossa kansanterveys- ja ympäristöministeriö lisäsi viime vuonna PFOS:n ja PFOA:n osavaltion vaarallisten ainesosien luetteloon. Osavaltio on myös asettanut 70 ppm:n pohjavesistandardin Petersonin ilmavoimien tukikohdan pohjaveden alapuolelle Colorado Springsin lähellä. Ilmavoimat varoitti kirjeessään sääntelyviranomaisia, että vesistandardia "ei ehkä voida pitää puhdistusstandardina", koska sitä ei sovelleta koko osavaltiossa, ja totesi, että sen oikeudellisesta koskemattomuudesta luovutaan vain, "kun osavaltion sääntely on syrjimätöntä". Osavaltion sääntelyviranomaiset eivät ole antaneet sääntöjen nojalla rikkomuksia tai määräyksiä, mutta sanoivat odottavansa ilmavoimien noudattavan niitä, kun ne aloittavat puhdistustoimet. Useita PFAS-saasteista kärsiviä osavaltioita toivoo, että EPA laatii kemikaaleille valtakunnalliset standardit, ja ympäristöasianajajat sanovat, että tällaiset toimenpiteet vauhdittaisivat oikeudellisia toimia. "Jos PFAS-yhdisteisiin ei puututa kansallisella tasolla, kansanterveys on todella vaarassa", sanoi Lisa Daniels, Pennsylvanian ympäristönsuojeluviraston turvallisen juomaveden toimiston johtaja, viime vuonna pidetyssä julkisessa kokouksessa. "EPA:n on otettava johtava rooli." Helmikuussa EPA:n hallintovirkamies Andrew Wheeler vieraili Philadelphiassa julkistamassa PFAS-toimintasuunnitelmaa, johon sisältyi "aikomus" asettaa liittovaltion juomavesistandardi PFOS:lle ja PFOA:lle. Wheeler paljasti myös ehdotuksen, jonka mukaan kemikaalit julistettaisiin vaarallisiksi aineiksi liittovaltion Superfund-lain nojalla, ja mainosti suunniteltua pohjaveden puhdistussuositusten julkaisemista. Suunnitelma sai kuitenkin laimean vastaanoton useissa osavaltioissa, jotka katsoivat, että siitä puuttuivat kovat sitoumukset tai määräajat. Heti 14. helmikuuta annetun ilmoituksen jälkeen Pennsylvania oli viimeisin osavaltio, joka ilmoitti, että se aikoo asettaa omat standardinsa, ja osavaltion tiedottaja ilmoitti, ettei osavaltio voi odottaa EPA:ta. Useat lakimiehet sanoivat, että PFAS-yhdisteiden luokittelu vaarallisiksi aineiksi Superfund-ohjelmassa, joka on maan tärkein laki, joka koskee suurten kemikaalien saastuttamia alueita, auttaisi eniten puhdistustoimien toteuttamisessa. "Olemme nostaneet kanteen (Superfundin) nojalla. Uskomme, että se on vaarallinen aine, mutta sitä ei näy luettelossa", Knauf sanoi Newburghissa toteuttamistaan toimista. "Jos se sisällytettäisiin liittovaltion luetteloon, se auttaisi meitä valtavasti." Babb puolustusministeriöstä sanoi, että myös ministeriö kannattaa liittovaltion sääntelyä. "Puolustusministeriö tukee EPA:n sääntelystandardien ja johdonmukaisen puhdistustavan käyttöönottoa PFOS/PFOA:n osalta (Superfundin) pohjalta", Babb kirjoitti sähköpostitse. "Haluamme vakiomuotoisen riskiperusteisen puhdistuslähestymistavan, joka perustuu tieteeseen ja koskee kaikkia." Jotkut asianajajat sanovat, että heidän mielestään EPA:lla on jo nyt valtuuksia, joita se voisi käyttää aggressiivisemmin. Tim Bergére, ympäristöasianajaja Philadelphian Montgomery McCracken Walker &amp; Rhoads -yrityksestä, huomautti, että EPA on aiemmin käyttänyt Safe Drinking Water Act -lain mukaista "välitöntä ja merkittävää" vaaraa koskevaa lauseketta pakottaakseen armeijan toimimaan PFAS:ien suhteen laivaston ilmasotakeskuksen Warminsterissa ja Horshamin ilmavartioasemalla. EPA on antanut kahdeksan vastaavaa määräystä PFAS-yhdisteiden osalta koko maassa. Bergére lisäsi, että monissa osavaltioissa on lakeja, jotka ovat tiukempia kuin liittovaltion normit ja joita ei rajoita suvereeni koskemattomuus, kuten Pennsylvanian Clean Steams Law, jota hänen mukaansa voitaisiin käyttää pakottamaan PFAS-yhdisteiden puhdistamiseen Bucksin ja Montgomeryn piirikuntien tukikohtien ympäristössä. "Laivaston suvereeni koskemattomuus ei ulotu päästöihin, kun ne siirretään pois alueelta", Bergére sanoi. Muiden asianajajien mukaan osavaltiot voivat yleensä käyttää EPA:n siirtämiä valtuuksia pakottaa saastuttajat toimimaan, muun muassa myöntämällä vesipäästölupia liittovaltion Clean Water Act -lain nojalla ja valvomalla vaarallisten jätteiden poistamista. "Koska liittovaltion viranomaiset eivät tee mitään, osavaltioilla on valtuudet, ja mielestämme suoraan sanottuna velvollisuuskin, astua tyhjiöön", NRDC:n Olson sanoi. Puolustusministeriön viimeaikaiset toimet korostavat kuitenkin, että osavaltioiden johtoaseman ottaminen voi olla vaarallista. New Mexicossa sääntelyviranomaiset pyrkivät pakottamaan ilmavoimat toimimaan liittovaltion siirtämän vaarallisia jätteitä koskevan toimivallan perusteella. Ilmavoimat vastasivat väittämällä oikeudessa, että osavaltio sovelsi lakia väärin. Adam Sowatzka, asianajaja Atlantassa sijaitsevasta King &amp; Spalding -yrityksestä ja entinen EPA:n lakimies, sanoi, että liittovaltion säännöksiä tarvitaan vahvan oikeudellisen perustan varmistamiseksi. Ilman tällaisia normeja jopa EPA:n on tehtävä paljon työtä, jotta se voi esittää tehokkaan väitteen käyttäessään hätätilavaltuuksia, hän sanoi. "Jos tarkastellaan, mitä EPA:n on tehtävä, ja kaikkia hallinnollisia esteitä ja tapausta, joka sen on kehitettävä, jotta se voi antaa välittömän ja merkittävän uhan (määräyksen), se on hyvin, hyvin vaikea tehtävä", Sowatzka sanoi. New Jerseyn ympäristönsuojeluvirasto on ottamassa käyttöön juomavesistandardit, jotka ovat 13 ppt PFOS:n ja 14 ppt PFOA:n osalta vuoden kuluessa. Nämä tasot olisivat maan tiukimmat. New Jerseyn lain mukaan näistä tasoista tulisi myös pohjavettä koskevia standardeja, ja tiedottaja Larry Hajna sanoi, että hänen ministeriönsä uskoo, että armeijan on noudatettava niitä samalla kun se puhdistaa osavaltion keskiosassa sijaitsevan massiivisen Joint Base McGuire-Dix-Lakehurstin kaltaisia alueita. On kuitenkin merkkejä mahdollisista ongelmista. Vuonna 2018 Yhdysvaltain ilmavoimat kommentoi osavaltion ympäristönsuojeluosaston standardia kemialliselle serkulle, perfluorononaanihapolle eli PFNA:lle, kyseenalaistaen sen oikeutuksen. "Huonoihin tieteellisiin menetelmiin perustuvat standardit ovat usein oikeusjuttujen kohteena, koska ne ovat mielivaltaisia", ilmavoimat kirjoitti. Ei ole todisteita siitä, että ilmavoimat olisi toiminut varoituksen perusteella, mutta PFOS ja PFOA aiheuttavat paljon suuremman vastuun kuin PFNA, joka ei ollut sammutusvaahtojen tärkein ainesosa. New Jersey otti hiljattain käyttöön myös väliaikaiset pohjavettä koskevat 10 ppt:n standardit PFOS:n ja PFOA:n osalta, ja osavaltion tiedottajan mukaan osavaltio odottaa ilmavoimien noudattavan niitä. Ilmavoimien tiedottaja sanoi, että virasto tarkastelee edelleen standardia. Michiganin osavaltioiden PFAS-asioita seurannut asianajaja Anthony Spaniola sanoi, että hänen mielestään osavaltiot, jotka odottavat lakiensa automaattista noudattamista, joutuvat yllättymään. "He ovat väärässä", Spaniola sanoi. "Näiden osavaltioiden on parasta ottaa päänsä pois hiekasta." Puhdistusalan ympäristöasianajajat sanoivat, että myös oikeudelliselle kiistelylle on tilaa, kun armeija päättää, missä määrin ja kuinka nopeasti se puhdistaa PFAS-yhdisteet ympäristöstä. Tämä johtuu siitä, että vaikka EPA:lla on yleensä laajat valtuudet johtaa saastuneiden alueiden puhdistamista, liittovaltion laki asettaa puolustusministeriön kuljettajan paikalle sotilastukikohdissa. EPA ja puolustusministeriö ovat pohjimmiltaan osa "yhtenäistä toimeenpanevaa elintä", mikä tarkoittaa, että EPA ei voi haastaa puolustusministeriötä oikeuteen, joten sillä ei ole samanlaista vaikutusvaltaa kuin yksityisellä laitosalueella", Kaliforniassa toimivan EPA:n hiljattain eläkkeelle jäänyt Superfund-asiamies Taly Jolish sanoi. Useissa tapauksissa, joissa osavaltiot ovat luoneet omia ympäristöstandardejaan, armeija on sanonut, että se pitää raja-arvoja "ARAR-vaatimuksina". Lyhenne on lyhenne sanoista Applicable or Relevant and Appropriate Requirements (sovellettavat tai asiaankuuluvat ja asianmukaiset vaatimukset) ja viittaa liittovaltion Superfund-lain mukaiseen prosessiin, jossa määritetään, millä tasolla saastuttajan on puhdistettava vedessä tai maaperässä oleva kemikaali. Useat asianajajat olivat yhtä mieltä siitä, että EPA:lla tai osavaltioiden sääntelyviranomaisilla on yleensä toimivalta valita ARAR-taso saastuneella alueella olevalle sääntelemättömälle kemikaalille. Joidenkin asiantuntijoiden mukaan sääntelyviranomaisten on edelleen hyväksyttävä tällaiset päätökset sotilastukikohdissa, mutta alalta kokemusta omaavat sanovat, että erimielisyydet voivat olla sotkuisia. "Siitä tulee käytännössä poliittinen veitsitaistelu puolustusministeriön ja EPA:n välillä", Olson sanoi. Jolish sanoi myös, että tällaiset päätökset ovat "hyvin poliittisia päätöksiä". Jännitteitä EPA:n ja armeijan välillä on ilmeisesti jo olemassa. Yhdysvaltain senaattori Tom Carper, D-Delaware, laati 13. maaliskuuta kirjeen, jossa hän viittasi lähteisiin, joiden mukaan armeija ja muut liittovaltion virastot painostavat EPA:ta lieventämään pohjaveden puhdistussuosituksia 70 ppt:stä 400 ppt:hen. Lukuja ei ole vielä julkistettu, ja Carper kehotti EPA:ta vastustamaan väitettyä painostusta. "Tällaiset tasot aiheuttaisivat muiden seurausten lisäksi sen, että vähemmän kohteita, jotka ovat saastuneet armeijan PFOA/PFOS:n käytön vuoksi, ei tarvitsisi kunnostaa", Carper kirjoitti. Asioita mutkistaa entisestään se, että EPA:lla on vielä vähemmän valtuuksia valvoa, kuinka kauan armeijalta kestää tehdä puhdistuspäätöksiä, asiantuntijat sanoivat. Asia on esillä eri puolilla maata sijaitsevissa tukikohdissa, joissa armeija on käyttänyt vuosia PFAS-saasteiden laajuuden tutkimiseen, mutta tehnyt paljon vähemmän kemikaalien poistamiseksi. Virkamiehet ovat usein vedonneet siihen, että tutkimuksia on tehtävä lisää ennen kuin he pääsevät ARAR-arvon valintaan. "Epäilen, että liittovaltion tasolla viivyttelyn syynä on huoli siitä, että puolustusministeriö joutuu käyttämään satoja miljoonia ja ehkä jopa miljardeja dollareita näiden PFOS-kohteiden korjaamiseen", sanoo David Engel, ympäristöasianajaja, joka käy oikeudenkäyntejä PFAS-yhdisteiden käytöstä New Yorkissa. Puolustusministeriön Sullivan ehdotti maaliskuun alussa kongressin kuulemistilaisuudessa, että ministeriö lykkää PFAS-päästöjen rajoittamista, kunnes se tutkii asiaa tarkemmin. Hän antoi myös arvion, jonka mukaan PFAS-yhdisteiden puhdistamiseen tarvittaisiin 2 miljardia dollaria. "Juuri nyt yritämme selvittää, missä määrin pohjavettä esiintyy tukikohdiemme ympärillä, kuinka kaukana se on ja missä se virtaa. Jotta voimme suunnitella oikean järjestelmän sen rajoittamiseksi", Sullivan sanoi. Ministeriön tiedottaja Babb sanoi, että "puolustusministeriö on puuttunut PFOS- ja PFOA-yhdisteisiin ennakoivasti ja noudattaa liittovaltion puhdistuslakia". "DOD:n prioriteettina on käsitellä nopeasti PFOS:n ja PFOA:n esiintyminen juomavedessä DOD:n toiminnoista", hän lisäsi. Armeija on myös panostamassa noin 60 miljoonaa dollaria PFAS-kemikaalien parempaa havaitsemista, ymmärtämistä ja suodattamista koskevien menetelmien tutkimukseen, ja monet tutkimukset on tarkoitus tehdä vasta vuonna 2021. Jennifer Field, Oregonin osavaltionyliopiston PFAS-asiantuntija, jonka työtä armeija on rahoittanut, sanoo, että käynnissä on noin 50 hanketta, joista monissa etsitään uusia ja kustannustehokkaita tapoja PFAS-yhdisteiden tuhoamiseksi. "On varmasti olemassa joitakin lupaavalta vaikuttavia korkeamman energian prosesseja, mutta ongelmana on se, että käytännön näkökohdat on vielä selvitettävä", Field sanoi. "En ole kuullut huikeasta läpimurrosta, joka mullistaisi (puhdistuksen). Ei vielä." Engel kuitenkin uskoo, että armeija voi jo nyt toimia nykyisellä teknologialla entistä tehokkaammin, ja viittaa sen 700 miljardin dollarin vuosibudjettiin. "Sanotaan, että kyseessä on 10 miljardin dollarin (vastuu). Vastaukseni on: 'Entä sitten?'", hän sanoo. Engel sanoi. "Jos puolustusministeriön tarkoitus on puolustaa Yhdysvaltoja ja siellä asuvia ihmisiä, luulisi, että heidän olisi hyvä puolustaa ihmisiä, jotka juovat näiden laitosten saastuttamaa vettä." ___ ___ Online: https://bit.ly/2FSsHLy ___ Tietoja: Bucks County Courier Times, http://www.buckscountycouriertimes.com.</w:t>
      </w:r>
    </w:p>
    <w:p>
      <w:r>
        <w:rPr>
          <w:b/>
        </w:rPr>
        <w:t xml:space="preserve">Tulos</w:t>
      </w:r>
    </w:p>
    <w:p>
      <w:r>
        <w:t xml:space="preserve">Valtiot ja armeija ottavat yhteen myrkyllisten kemikaalien puhdistamisesta.</w:t>
      </w:r>
    </w:p>
    <w:p>
      <w:r>
        <w:rPr>
          <w:b/>
        </w:rPr>
        <w:t xml:space="preserve">Esimerkki 2.936</w:t>
      </w:r>
    </w:p>
    <w:p>
      <w:r>
        <w:t xml:space="preserve">Mammografioiden kustannuksista tai vakuutusturvasta ei ole mainintaa, eikä siitä, vaikuttaako tämä suositus vakuutusturvaan vai ei. Jutussa ei määritellä riittävästi mammografian hyötyjä tai haittoja. American Cancer Societyn edustaja ilmoittaa seulontaan tarvittavan määrän, mikä on erittäin hyödyllistä, mutta sen olisi pitänyt tulla jostain objektiivisemmasta lähteestä. Lukija voisi myös haluta tietää mammografian väärien positiivisten tulosten määrän. Jutussa kuvataan riittävästi mammografioiden haittoja, kuten turhia toimenpiteitä sekä väärien positiivisten tulosten aiheuttamaa stressiä ja ahdistusta. Jutussa ei käsitellä uusien suositusten perustana olevaa näyttöä. Lukijat haluaisivat tietää, perustuuko suositus uusiin tuloksiin vai onko kyse vain samojen tutkimusten uudesta tarkastelusta. Jutussa ei liioitella rintasyövän vakavuutta tai esiintyvyyttä. Jutussa siteerataan useita asiantuntijoita, jotka esittävät vastakkaisia näkemyksiä ja paljon kaivattuja näkökulmia. On kuitenkin huomattava, että puhtaasti lainausten määrässä mitattuna niitä, jotka vastustavat uusia suosituksia, on enemmän kuin niitä, jotka kannattavat niitä. Jutussa mainitaan rintojen itsetutkimukset, lääkärin tekemät rintojen tutkimukset ja seulonnan tekemättä jättäminen vaihtoehtona säännölliselle mammografiaseulonnalle. On selvää, että mammografiat ovat laajalti saatavilla. Mammografiat eivät selvästikään ole uusi ajatus, mutta seulonnan aloittamisen lykkääminen 50 ikävuoteen asti on suhteellisen uusi käsite Yhdysvalloissa. Jutussa olisi kuitenkin voitu selittää, että tämä ajatus ei ole lainkaan uusi muissa länsimaissa. Koska jutussa siteerataan useita lähteitä, lukija voi olettaa, että juttu ei perustu lehdistötiedotteeseen ainoana tietolähteenä.</w:t>
      </w:r>
    </w:p>
    <w:p>
      <w:r>
        <w:rPr>
          <w:b/>
        </w:rPr>
        <w:t xml:space="preserve">Tulos</w:t>
      </w:r>
    </w:p>
    <w:p>
      <w:r>
        <w:t xml:space="preserve">Mitä minä nyt teen? Yhtäkkiä nelikymppiset naiset joutuvat miettimään, kenen mammografianeuvoja kannattaa noudattaa.</w:t>
      </w:r>
    </w:p>
    <w:p>
      <w:r>
        <w:rPr>
          <w:b/>
        </w:rPr>
        <w:t xml:space="preserve">Esimerkki 2.937</w:t>
      </w:r>
    </w:p>
    <w:p>
      <w:r>
        <w:t xml:space="preserve">Japanilaiset tutkijat totesivat torstaina, että oksitosiini, hormoni, joka muun muassa auttaa vahvistamaan vanhempien ja heidän vauvojensa välisiä siteitä, lisääntyy ihmisillä ja heidän koirillaan, kun he ovat vuorovaikutuksessa keskenään, erityisesti kun he katsovat toisiaan silmiin. He kuvailivat kokeita, jotka viittaavat siihen, että ihmiset ja heidän koirakaverinsa ovat kehittäneet yhdessä tämän vaistomaisen sidosmekanismin tuhansien vuosien aikana siitä lähtien, kun koirat kesytettiin. Oksitosiinia kutsutaan joskus "rakkaushormoniksi", ja sitä tuotetaan aivojen hypotalamuksessa ja erittyy aivolisäkkeestä. Se osallistuu emotionaaliseen sitoutumiseen, äidilliseen käyttäytymiseen, lapsen syntymään, imetykseen, seksuaaliseen kiihottumiseen ja muihin toimintoihin. "Oksitosiinilla on monia myönteisiä vaikutuksia ihmisen fysiologiaan ja psykologiaan", sanoo Takefumi Kikusui, eläinlääketieteen professori Japanin Azabun yliopistosta, jonka tutkimus julkaistiin Science-lehdessä. Eräässä kokeessa koirat laitettiin huoneeseen omistajiensa kanssa. Tutkijat seurasivat niiden vuorovaikutusta ja mittasivat oksitosiinitasoja virtsanäytteistä. Ihmiset, joiden koirat olivat eniten katsekontaktissa - molemminpuolisessa katseessa - rekisteröivät suurimmat oksitosiinitasojen nousut. Myös koirien oksitosiinipiikki korreloi omistajansa oksitosiinipiikin kanssa. Tutkijat tekivät samanlaisen kokeen koirien lähisukulaisilla, susilla, ja havaitsivat, ettei vastaavaa tapahtunut, vaikka ihmiset olivat kasvattaneet sudet. Toisessa kokeessa tutkijat suihkuttivat oksitosiinia koirien nenään ja laittoivat ne huoneeseen, jossa oli niiden omistajia sekä ihmisiä, joita koirat eivät tunteneet. Naaraskoirien, ei urosten, kohdalla tämä lisäsi koirien ja niiden omistajien keskinäistä tuijottelua ja johti myös omistajien oksitosiinin lisääntymiseen. "Uskon henkilökohtaisesti, että omistajan ja koirien välillä on tiivis side", Kikusui sanoi. "Minulla on kolme vakiovillakoiraa. Tunnen vahvasti tiiviin siteen näiden koirien kanssa. Itse asiassa osallistuin kokeeseen, ja oksitosiinini nousi silmiin katsomisen jälkeen noin 300 prosenttia", Kikusui lisäsi. Tutkimukseen osallistui erirotuisia ja -ikäisiä koiria, kuten kääpiösnautseri, kultainennoutaja, bordercollie, labradorinnoutaja, shiba inu, vakiovillakoira, beagle ja muita.</w:t>
      </w:r>
    </w:p>
    <w:p>
      <w:r>
        <w:rPr>
          <w:b/>
        </w:rPr>
        <w:t xml:space="preserve">Tulos</w:t>
      </w:r>
    </w:p>
    <w:p>
      <w:r>
        <w:t xml:space="preserve">Koiran elämä: tutkimus paljastaa ihmisten hormonaalisen yhteyden hännänheiluttajiin.</w:t>
      </w:r>
    </w:p>
    <w:p>
      <w:r>
        <w:rPr>
          <w:b/>
        </w:rPr>
        <w:t xml:space="preserve">Esimerkki 2.938</w:t>
      </w:r>
    </w:p>
    <w:p>
      <w:r>
        <w:t xml:space="preserve">Yhtiön osakkeet lähes nelinkertaistuivat ja nousivat torstaiaamuna Nasdaqissa 305 dollariin, jolloin yhtiön arvo oli noin 6 miljardia dollaria. Intercept kertoi keskeyttäneensä tutkimuksen sen jälkeen, kun lääke osoitti tilastollisesti merkittävää parannusta potilailla lumelääkkeeseen verrattuna riippumattoman turvallisuuskomitean tarkastuksessa. Tutkimuksessa testattiin lääkettä, obetikolihappoa, potilailla, joilla oli ei-alkoholista steatohepatiittia (NASH), eräänlaista maksatulehdusta. Analyytikot sanoivat, että uutinen tuli yllätyksenä sijoittajille, jotka olivat aiemmin keskittyneet lääkkeeseen primaarisen sappikirroosin hoitona, joka on autoimmuunisairaus, jossa maksan sappitiehyet tuhoutuvat. Lääkettä testataan tämän sairauden hoitoon myöhäisvaiheen tutkimuksessa. "Odotimme näitä tietoja vasta neljännellä neljänneksellä", Wedbushin analyytikko Liana Moussatos sanoi. "Se on valtava tilaisuus yhtiölle, sillä maailmassa on yli 10 miljoonaa potilasta."  Moussatos sanoi, että Intercept voisi solmia sopimuksen suurten lääkeyhtiöiden kanssa lääkkeen myöhäisvaiheen tutkimuksen toteuttamiseksi. Intercept voisi myös tehdä myöhäisen vaiheen tutkimuksen yhteistyökumppaninsa Dainippon Sumitomo Pharman kanssa, joka testaa lääkettä Japanissa, hän sanoi. Obetikolihappoa, Interceptin johtavaa lääkettä, testataan myös keskivaiheen tutkimuksissa sappihapporipulin ja portaalihypertensioiden hoitamiseksi, mikä tarkoittaa korkeaa verenpainetta suonissa, jotka kuljettavat verta ruoansulatuskanavasta ja pernasta maksaan. Lääkeaineen rakenne on samanlainen kuin ihmisen luonnossa esiintyvän sappihapon rakenne. Interceptin mukaan turvallisuuskomitea antoi suosituksen tarkasteltuaan maksabiopsiatietoja noin puolelta keskivaiheen tutkimukseen osallistuneista 283 potilaasta. NASH:n hoitoon ei ole tällä hetkellä olemassa mitään erityistä hoitoa, kertoo Yhdysvaltain kansallinen terveyslaitos National Institutes of Health. Sairauden hallitsemiseksi potilaita suositellaan pitämään paino terveenä, noudattamaan tasapainoista ruokavaliota, lisäämään liikuntaa ja välttämään alkoholia.</w:t>
      </w:r>
    </w:p>
    <w:p>
      <w:r>
        <w:rPr>
          <w:b/>
        </w:rPr>
        <w:t xml:space="preserve">Tulos</w:t>
      </w:r>
    </w:p>
    <w:p>
      <w:r>
        <w:t xml:space="preserve">Intercept-maksalääke täyttää tutkimuksen päätavoitteen, osakkeet nelinkertaistuvat.</w:t>
      </w:r>
    </w:p>
    <w:p>
      <w:r>
        <w:rPr>
          <w:b/>
        </w:rPr>
        <w:t xml:space="preserve">Esimerkki 2.939</w:t>
      </w:r>
    </w:p>
    <w:p>
      <w:r>
        <w:t xml:space="preserve">Uutuuskoronaviruksen aiheuttamat kuolemantapaukset Yhdysvalloissa ylittivät tiistaina 24 000:n rajan Reutersin tietojen mukaan. Vahvistettuja tapauksia oli lähes 583 000, joista yli 200 000 pelkästään New Yorkin osavaltiossa. Uuden koronaviruksen aiheuttamaa COVID-19-tautia sairastavien potilaiden suuren määrän hoitaminen on asettanut haasteita sairaaloille sen Yhdysvaltain epikentässä. Ne ovat ponnistelleet löytääkseen riittävästi hengityskoneita ja muita laitteita sekä sänkyjä ja henkilökuntaa. Northwell, New Yorkin suurin terveydenhuoltopalvelujen tarjoaja, kertoi, että se on tehnyt sopimuksen lääketieteellisen henkilöstön vuokrausyritysten kanssa, jotta ne voisivat tukea potilaiden hoitoa 18 sairaalassa New York Cityssä, Long Islandilla ja Westchesterin piirikunnassa. Taputus, jossa kymmenet työntekijät hurrasivat äänekkäästi ja pitelivät kylttejä, joissa luki "Sairaanhoitajat ovat terveydenhuollon sydän" ja "Tervetuloa, terveydenhuollon sankarit", oli yllätys sairaanhoitajille, jotka saapuivat tiistaina iltapäivällä puolen päivän koulutustilaisuuteen. He ovat kotoisin muun muassa Kaliforniasta, Etelä-Carolinasta ja Indianasta, ja heidän koulutuskohteensa vaihtelevat hengityskoneiden käytöstä sähköisten potilastietojen käsittelyyn. "On niin sydäntä lämmittävää nähdä, että niin monet sairaanhoitajat tulevat niin kaukaa auttamaan meitä hädän hetkellä", sanoi Northwellin varatoimitusjohtaja ja johtava sairaanhoitaja Maureen White. Noin 300 sairaanhoitajaa muilta alueilta on värvätty kolmen viime viikon aikana, sanoi Northwellin rekisteröity sairaanhoitaja ja sairaanhoitajakoulutuksen varajohtaja Launette Woolforde. Marybella Cole, joka oli saapunut New Yorkiin Idahon Lewistonista, sanoi, että yhteisöllisyys oli hänelle tärkeää. "Ei ole suurempaa kutsumusta kuin tällainen", hän sanoi. Raymond Woods sanoi jättäneensä lapset ja lapsenlapset Indianaan voidakseen auttaa. "En ole koskaan ollut ylpeämpi siitä, että olen sairaanhoitaja. Tämä on ehdottomasti palkitsevin ura, joka minulla on ollut elämässäni", hän sanoi.</w:t>
      </w:r>
    </w:p>
    <w:p>
      <w:r>
        <w:rPr>
          <w:b/>
        </w:rPr>
        <w:t xml:space="preserve">Tulos</w:t>
      </w:r>
    </w:p>
    <w:p>
      <w:r>
        <w:t xml:space="preserve">New Yorkin sairaanhoitajat tervehtivät hurraahuutojen saattelemana vahvistuksia eri puolilta Yhdysvaltoja.</w:t>
      </w:r>
    </w:p>
    <w:p>
      <w:r>
        <w:rPr>
          <w:b/>
        </w:rPr>
        <w:t xml:space="preserve">Esimerkki 2.940</w:t>
      </w:r>
    </w:p>
    <w:p>
      <w:r>
        <w:t xml:space="preserve">Tarinassa ei puhuta kustannuksista, mikä oli pettymys. Intensiivisen lääkehoidon kustannukset ovat helposti tunnistettavissa. Verkkoapteekin avulla laskimme, että kustannukset ovat noin 1 500-2 000 dollaria vuodessa lääkehoidosta, kun käytetään geneerisiä lääkkeitä. Käyttämällä Health Care Blue Book -julkaisua saimme selville, että sepelvaltimoiden ohitusleikkauksen ja sairaalahoidon keskimääräiset kustannukset ovat noin 62 000 dollaria. Mielestämme tämä on lukijoille tärkeää tietoa, joka olisi pitänyt ottaa mukaan. Kvantitatiiviset tiedot esitettiin tässä siten, että lukijoille tehtiin selväksi, että kirurgisesta toimenpiteestä ei havaittu merkittävää hyötyä, mikä on oikeudenmukainen johtopäätös tutkimuksesta. Jutussa sanotaan: "Stichin tutkimuksessa 41 prosenttia potilaista, joille annettiin pelkkää lääkehoitoa, kuoli seuranta-aikana, joka oli keskimäärin viisi vuotta. Vertailun vuoksi kuolleisuus oli 36 prosenttia niiden potilaiden keskuudessa, jotka saivat ohitusleikkauksen ja lääkityksen. Vaikka kuolemanriskin suhteellinen väheneminen oli 14 prosenttia, tulos ei täyttänyt tilastollisen merkitsevyyden testejä, mikä tarkoittaa, että se olisi voinut johtua pelkästään sattumasta." Tuo on hyvä tapa kuvata tilastollisen merkitsevyyden puutetta. Vielä voimakkaampaa olisi ollut näyttää lukijoille kussakin ryhmässä kuolleiden potilaiden todellinen määrä. Jutussa annetaan hienoa tietoa itse tutkimuksesta ja sydänleikkauksia tukevan näytön yleisestä tilasta. "Se, miten näitä potilaita olisi parasta hoitaa, on ollut täynnä epävarmuutta", on yksi jutun merkittävimmistä lauseista. Jutussa sanotaan myös: "Monia potilaita ei arvioida sydänleikkaukseen sairaiden valtimoiden hoitamiseksi, koska he eivät kärsi klassisesta rintakivusta tai koska lääkärit pelkäävät, että sydämen vajaatoiminnan heikentämät sydämet eivät hyödy toimenpiteestä. Toiset lääkärit suosittelevat välitöntä ohitusleikkausta huolimatta siitä, että tätä strategiaa tukevia tarmokkaita tutkimuksia ei ole." Jutussa ei harrasteta tautien lietsontaa, ja siinä kuvataan hyvin varovaisesti, millaisiin potilaisiin tämän tutkimuksen tulokset vaikuttaisivat. Pidämme myös tavasta, jolla jutun lopussa esitettiin tilannekuvia potilaista, jotka osallistuivat tutkimuksen molempiin haaroihin - leikkaukseen ja ei-leikkaukseen - ja tehtiin selväksi, kuten tutkimuksessa tehtiin, että molemmat reitit voivat olla yhtä onnistuneita. Jutussa on mukana joitakin vahvoja riippumattomia ääniä, jotka auttavat ymmärtämään tätä monimutkaista tutkimusta: James Fang, Clevelandissa sijaitsevan University Hospitals Case Medical Centerin kardiologi, joka kirjoitti tutkimukseen liittyvän pääkirjoituksen, Raymond Gibbons, kardiologi Mayo Clinicistä, ja Clyde Yancy, kardiologian ylilääkäri Northwestern Universityn Feinberg School of Medicineistä. Harvoin näkee juttua, jossa käytetään yhtä paljon aikaa riippumattomien asiantuntijoiden kanssa kuin tutkimuksen tekijöiden kanssa. Jutussa osoitetaan hyvin, miten sydänsairauksien tavanomaiset hoitotoimenpiteet olivat tässä tutkimuksessa keskenään vertailukelpoisia. Olisimme toivoneet, että ruokavalio ja liikunta olisi mainittu jossain määrin ja että edes yksi lause olisi ollut mukana siitä, voisiko erilaisten lääkitysmallien seurauksena olla eroja tuloksissa. Jutusta ei käy ilmi, mitä potilaat tarkalleen ottaen käyttivät. Jutussa tehdään selväksi, että kirjoittajien tutkimat hoitomuodot ovat laajalti saatavilla. Jutussa tehdään selväksi, että tällä alalla tarvitaan kipeästi lisää näyttöä ja että tämä tutkimus tulee yllättämään monet kliinikot, koska pitkään vallalla ollut oletus, että leikkaus on parempi vaihtoehto. 1990-luvun alussa julkaistut tutkimukset tukivat näkemystä, jonka mukaan ohitusleikkaus tarjosi paremman pitkäaikaistuloksen. Juttu ei perustu uutistiedotteeseen.</w:t>
      </w:r>
    </w:p>
    <w:p>
      <w:r>
        <w:rPr>
          <w:b/>
        </w:rPr>
        <w:t xml:space="preserve">Tulos</w:t>
      </w:r>
    </w:p>
    <w:p>
      <w:r>
        <w:t xml:space="preserve">Lisää vaihtoehtoja ennen ohitusleikkausta, tutkimus osoittaa</w:t>
      </w:r>
    </w:p>
    <w:p>
      <w:r>
        <w:rPr>
          <w:b/>
        </w:rPr>
        <w:t xml:space="preserve">Esimerkki 2.941</w:t>
      </w:r>
    </w:p>
    <w:p>
      <w:r>
        <w:t xml:space="preserve">Johnson &amp; Johnson poisti formaldehydiä vapauttavat ainesosat vauvatuotteistaan vuonna 2014. Susan Nettesheim, Johnson &amp; Johnsonin tuotevastuusta ja toksikologiasta vastaava varajohtaja, kirjoitti vuonna 2012 blogikirjoituksessaan, että yhtiö muotoilisi vauvatuotteensa uudelleen ainesosiin liittyvien kuluttajien huolenaiheiden vuoksi: Muutaman viime vuoden aikana eräät eturyhmät ovat esittäneet kysymyksiä eri puolilla maailmaa laajalti käytettyjen henkilökohtaisten hygieniatuotteiden ainesosista, ja ne ovat keskittyneet erityisesti vauvatuotteisiimme. Olimme aluksi pettyneitä, koska tiedämme, että kaikki tuotteemme ovat tieteellisten standardien mukaan turvallisia ja täyttävät tai ylittävät viranomaisten määräykset. Ajan myötä olemme kuitenkin ymmärtäneet, että joskus pelkkä turvallisuus ei riitä. Maailmalla käydään vilkasta julkista keskustelua siitä, mitä ainesosia henkilökohtaisen hygienian tuotteissa pitäisi tai ei pitäisi olla ja miten niitä pitäisi säännellä. Meillä on näkemys, jonka olemme ilmaisseet ja joka perustuu tieteelliseen ymmärrykseemme, ja se on aina lähtökohtamme. Tärkeintä ei kuitenkaan ole se, mitä me ajattelemme, vaan se, mitä tuotteitamme käyttävät ihmiset ajattelevat. Johnson and Johnson ei kuitenkaan suoraan lisännyt formaldehydiä vauvatuotteisiinsa. Pikemminkin yhtiö käytti formaldehydiä vapauttavia ainesosia, kuten ammoniakkisuola quaternium-15:tä, pidentääkseen monien kuluttajatuotteiden, kuten vauvashampoon, säilyvyyttä. Campaign for Safe Cosmetics -järjestö ja muut kuluttajaryhmät ylistivät Johnson &amp; Johnsonin päätöstä poistaa formaldehydiä vapauttavat ainesosat vauvatuotteista "merkittävänä voittona kansanterveydelle". Jotkut toksikologian asiantuntijat ovat kuitenkin pitäneet huolta vauvashampoon formaldehydiä vapauttavista ainesosista hysteerisenä. Loppujen lopuksi kyseessä on luonnossa esiintyvä kemikaali, jota oma kehomme tuottaa, Slate kertoo: Huoli formaldehydistä henkilökohtaisen hygienian tuotteissa paljastaa hieman kemofobiaa, jonka Dartmouthin kemian professori Gordon Gribble määrittelee "irrationaaliseksi kemikaalien peloksi, joka perustuu tietämättömyyteen tosiasioista". Hänen mukaansa "ihmiset eivät tiedä, miten pieniä molekyylit ovat, ja he uskovat, että jonkin kemikaalin yksittäiset molekyylit aiheuttavat terveysuhan". Juuri tämän huolen EWG ilmaisi. "Varsinainen molekyyli formaldehydi itsessään on karsinogeeni", sanoo Johanna Congleton, toksikologi ja EWG:n vanhempi tutkija. "Ei ole väliä, onko se nesteessä vai hengitätkö formaldehydiä sisältäviä hiukkasia." Itse asiassa ainoat tutkimukset, jotka yhdistävät formaldehydin syöpään, liittyvät siihen, että ihmiset hengittävät sitä ja hengittävät suuria määriä sitä. Hautausalan ammattilaisilla, joilla oli yli 34 vuoden kokemus tai jotka olivat suorittaneet yli 500 palsamointia, ja tehdastyöläisillä, jotka työskentelivät vuosia formaldehydin parissa ennen 1990-lukua, oli suurempi riski sairastua leukemiaan ja Hodgkinin lymfoomaan. Syövän aiheuttamiseen tarvittava altistumisen määrä on niin suuri, että muut tehdastyöläisiä koskevat tutkimukset eivät ole olleet yksiselitteisiä. Formaldehydiä esiintyy luonnostaan tavallisissa hedelmissä ja vihanneksissa (jopa luonnonmukaisissa). "Elleivät ihmiset, jotka vaativat kvaternium-15:n poistamista, myös estä lapsiaan syömästä omenoita ja ranskalaisia perunoita", Hartings sanoo, "uskon, että heidän aktivisminsa saattaa olla turhaa." Kehomme tuottaa formaldehydiä normaalina sivutuotteena aminohapposynteesin ja yleisen aineenvaihdunnan aikana, mukaan lukien antibioottien ja muiden lääkkeiden hajoaminen. Sitä on myös juomavedessä ja hengitysilmassa. Johnson &amp; Johnsonin tutkija Homer Swei huomauttaa, että 90 prosenttia ympärillämme olevasta formaldehydistä on luonnollista, ja 60 prosenttia siitä on peräisin kasveista ja puista. Lisäksi synteettisissä tai valmistetuissa tuotteissa oleva formaldehydi ei poikkea kemialliselta rakenteeltaan luonnossa esiintyvästä formaldehydistä - se on pelkkää CH2O:ta. Johnson &amp; Johnson päätti kuitenkin poistaa formaldehydiä vapauttavat ainesosat vauvashampoosta (ja monista muista tuotteista) kuluttajien pelkojen vuoksi. Vuoden 2014 alkuun mennessä Johnson &amp; Johnson oli muotoillut monia tuotteita uudelleen, kertoo New York Times: Näin tehdessään yhtiö kulkee epävarmaa polkua, sillä se investoi kymmeniä miljoonia dollareita kemikaalien poistamiseen ja vakuuttaa samalla, että ne ovat turvallisia. Johtajien mukaan yhtiö vastaa kuluttajien käyttäytymisessä tapahtuneeseen perustavanlaatuiseen muutokseen, kun yhä valveutuneempi yleisö vaatii, että yhtiöt ottavat paremmin huomioon heidän huolenaiheensa, erityisesti tuotteidensa ainesosien osalta. Monimutkainen ponnistus sisältää sekä riskejä että etuja terveydenhuollon jättiläiselle - se vaatii vaikeaa uudelleenjärjestelyä joissakin Johnson &amp; Johnsonin rakastetuimmista tuotemerkeistä, mutta menestys markkinoilla voisi toimia kipeästi kaivattuna piristysruiskeena yhtiölle, joka on kärsinyt useista kiusallisista laatuvirheistä ja tuotepalautuksista. Monien tuotteidensa uudelleenmuotoilun lisäksi Johnson &amp; Johnson loi myös uuden verkkosivuston, joka tarjoaa kuluttajille tietoa tuotteidensa ainesosista. Klikkaa tästä sivustolle. Kommentit</w:t>
      </w:r>
    </w:p>
    <w:p>
      <w:r>
        <w:rPr>
          <w:b/>
        </w:rPr>
        <w:t xml:space="preserve">Tulos</w:t>
      </w:r>
    </w:p>
    <w:p>
      <w:r>
        <w:t xml:space="preserve"> Johnson &amp; Johnson on poistanut formaldehydin vauvatuotteista, kuten No More Tears -shampoosta. </w:t>
      </w:r>
    </w:p>
    <w:p>
      <w:r>
        <w:rPr>
          <w:b/>
        </w:rPr>
        <w:t xml:space="preserve">Esimerkki 2.942</w:t>
      </w:r>
    </w:p>
    <w:p>
      <w:r>
        <w:t xml:space="preserve">Poliisi on lisännyt läsnäoloaan turistikohteissa ja maanteillä neljän päivän lomapäivän aikana, kertoivat viranomaiset ja kehottivat ihmisiä pysymään kotona normaalisti suosittujen matkojen aikana. Vetoomus esitettiin, kun Sveitsin kuolonuhrien määrä jatkoi nousuaan ja naapurimaa Itävalta valmistautui lieventämään omaa lukitustaan. "Nyt ei ole oikea hetki luopua varuillamme", presidentti Simonetta Sommaruga sanoi toimittajille vierailtuaan Lausannen yliopistollisessa sairaalassa. "Meillä ei ole taikasauvaa, jolla voisimme palauttaa elämämme entiselleen, mutta valmistaudumme jo pandemian jälkeiseen tilanteeseen", hän lisäsi. Uuden koronaviruksen aiheuttamien kuolemantapausten määrä Sveitsissä nousi maanantaina 641:een 584:stä. Positiivisten testien määrä ylitti 22 000. Sommaruga sanoi, että on edelleen tärkeää, että ihmiset noudattavat hätätoimenpiteitä, joihin kuuluu yli viiden hengen kokoontumiskielto sekä koulujen ja monien yritysten sulkeminen. "Se on vaikeaa, hyvin vaikeaa pääsiäislomien lähestyessä. Olemme vielä hyvin kaukana normaalista", hän sanoi. Hän lisäsi, että hallitus pohtii vaihtoehtoja rajoitusten lieventämiseksi, mutta ei kertonut yksityiskohtia. Päätös jatkotoimista on määrä tehdä ensi viikolla. Daniel Koch kansanterveysvirastosta sanoi, että hätätoimenpiteet ovat osoittautuneet hyödyllisiksi ja että niiden asteittaisessa lopettamisessa on noudatettava suurta varovaisuutta. "Haasteena on nyt kestää loppuun asti, koska olemme parhaimmillaan puolivälissä", Koch sanoi lehdistötilaisuudessa Bernissä. Sulkemisen vuoksi Sveitsin työttömyysaste nousi maaliskuussa 2,9 prosenttiin, ja sen odotetaan nousevan edelleen. Sveitsin armeija on suorittanut suurimman liikekannallepanonsa sitten toisen maailmansodan auttaakseen pelastuspalveluja, vaikka sen toiminta ei ole ollut ongelmatonta. [L8N2BV5BR] Poliisi kehotti ihmisiä lykkäämään matkoja vuoristoon tai Italian rajalla sijaitsevaan Ticinon eteläiseen kantoniin, joka on kärsinyt kovista koettelemuksista, jotta pelastuspalveluja ei rasitettaisi. "Tavoitteena ei ole rankaiseminen vaan tehokkuus ja viruksen leviämisen estäminen", sanoi alueellisten poliisipäälliköiden yhdistyksen johtaja Stefan Blaettler. "Parempia päiviä tulee nopeammin, jos noudatamme sääntöjä", hän lisäsi.</w:t>
      </w:r>
    </w:p>
    <w:p>
      <w:r>
        <w:rPr>
          <w:b/>
        </w:rPr>
        <w:t xml:space="preserve">Tulos</w:t>
      </w:r>
    </w:p>
    <w:p>
      <w:r>
        <w:t xml:space="preserve">Sveitsiläiset kehottavat yleisöä noudattamaan virustorjuntatoimenpiteitä pääsiäisenä.</w:t>
      </w:r>
    </w:p>
    <w:p>
      <w:r>
        <w:rPr>
          <w:b/>
        </w:rPr>
        <w:t xml:space="preserve">Esimerkki 2.943</w:t>
      </w:r>
    </w:p>
    <w:p>
      <w:r>
        <w:t xml:space="preserve">Minnesotan eläintautilautakunta on seurannut tilaa joulukuusta 2016 lähtien, jolloin kahden valkohäntäpeuran testi oli positiivinen taudin suhteen. Luonnonvaraministeriö ottaa parhaillaan toista vuotta näytteitä luonnonvaraisista hirvieläimistä CWD:n varalta Crow Wingin piirikunnassa tilan aikaisemman tartunnan seurauksena. Tautia ei ole löydetty luonnonvaraisista peuroista sen jälkeen, kun DNR aloitti seurannan Crow Wing Countyssa vuonna 2017. Apulaisjohtaja, tohtori Linda Glaser sanoo, että suurin muutos tämän uuden löydöksen jälkeen on se, että he pidentävät määräaikaa lauman seurannalle.</w:t>
      </w:r>
    </w:p>
    <w:p>
      <w:r>
        <w:rPr>
          <w:b/>
        </w:rPr>
        <w:t xml:space="preserve">Tulos</w:t>
      </w:r>
    </w:p>
    <w:p>
      <w:r>
        <w:t xml:space="preserve">Tuhoava tauti havaittu 4 hirvellä Crow Wingin piirikunnan tilalla.</w:t>
      </w:r>
    </w:p>
    <w:p>
      <w:r>
        <w:rPr>
          <w:b/>
        </w:rPr>
        <w:t xml:space="preserve">Esimerkki 2.944</w:t>
      </w:r>
    </w:p>
    <w:p>
      <w:r>
        <w:t xml:space="preserve">FDA:n sääntö kielsi uusien sähkösavuketuotteiden myynnin elokuun 2016 jälkeen ilman viranomaishyväksyntää. Syyskuussa Reuters kertoi, että startup-yritykset ja suuret tupakkayhtiöt lanseerasivat yli tusinan verran uusia, runsaasti nikotiinia sisältäviä sähkösavuketuotteita, jotka jäljittelevät suosittuja Juul-laitteita sen jälkeen, kun FDA asetti määräajan. reut.rs/2PwFgOX. Virasto lähetti perjantaina kirjeitä yrityksille, mukaan lukien British American Tobacco Plc:n yksikköön kuuluva Reynolds American Inc, joka valmistaa Vuse Alto -laitetta, ja pyysi todisteita siitä, että tuotteet olivat markkinoilla ennen elokuun 2016 määräaikaa. FDA:n komissaari Scott Gottlieb sanoi, että virasto "ei salli sähkösavukkeiden leviämistä" ilman asianmukaista hyväksyntää. Virasto lähetti kirjeet myös Imperial Brands Plc:n yksikköön kuuluvalle Fontem Venturesille, joka pyysi tietoja sen myblu-sähkösavukkeista, sekä pienemmille yrityksille, kuten Kandypens, Myle Vapor ja VGOD. British American Tobaccon osakkeet laskivat perjantaina Lontoossa 3,9 prosenttia ja Imperial Brandsin 6 prosenttia. British American Tobaccon tiedottaja sanoi, että yhtiö toimittaa FDA:lle tietoja, jotka osoittavat, että se noudattaa sääntöä. Hänen mukaansa yhtiö ilmoitti FDA:lle toukokuussa, että tuote oli "uudelleen pakattu ja uudelleen brändätty" versio tuotteesta, joka oli markkinoilla ennen elokuuta 2016. Imperial Brandsin tiedottaja sanoi, että myblu-tuotteet ovat FDA:n sääntöjen mukaisia, ja lisäsi, että yhtiö toimittaa pyydetyt asiakirjat pian. Muiden yritysten edustajat eivät vastanneet kommenttipyyntöihin. Jos FDA toteaa, että sähkösavukkeet on tuotu markkinoille elokuun 2016 määräajan jälkeen, yritykset voivat joutua maksamaan sakkoja tai niiden tuotteet voidaan takavarikoida kauppojen hyllyiltä. Gottlieb sanoi viraston olevan huolissaan useiden tuotteiden makeista mauista, jotka ovat hänen mukaansa "yksi tärkeimmistä tekijöistä, jotka vaikuttavat sähkösavukkeiden vetovoimaan nuorten keskuudessa".    FDA:n paine toimia on kasvanut, kun Juul-sähkösavukkeiden suosio on kasvanut voimakkaasti yhdysvaltalaisten teini-ikäisten keskuudessa. Juul Labs Inc:n osuus sähkösavukemarkkinoista nousi yli 70 prosenttiin nyt, kun se vuoden 2017 alussa oli 13,6 prosenttia, kertoo Wells Fargo analyysi Nielsenin vähittäismyyntitiedoista, jotka eivät sisällä verkkomyyntiä. Juulin myynti kasvoi Yhdysvaltain tautien valvonta- ja ehkäisykeskusten mukaan 2,2 miljoonasta vuonna 2016 myydystä laitteesta 16,2 miljoonaan laitteeseen viime vuonna. Monet lukiot ovat turvautuneet lukitsemalla kylpyhuoneet, joita oppilaat kutsuvat vitsillä "Juul-huoneiksi". Juulin muotoilu jäljittelee muistitikkua, johon on kytkettävissä nikotiinimehua sisältäviä patruunoita. Se on paljon kompaktimpi kuin aiemmat höyrystimet, ja se tuottaa vähemmän höyryä, joten sitä on helppo käyttää huomaamatta - ominaisuus, joka joidenkin terveysaktivistien mukaan houkuttelee teini-ikäisiä. Juul oli markkinoilla ennen FDA:n elokuun 2016 määräaikaa, mutta muut yritykset ovat tuoneet markkinoille uusia kopiolaitteita määräajan jälkeen ilman sääntelyn seurauksia. Tupakoinnin vastustajat, mukaan lukien Campaign for Tobacco-Free Kids -järjestö, valittivat elokuussa FDA:lle lähettämässään kirjeessä Juulin kaksoislaitteista ja sanoivat, että yritykset olivat "kiertäneet tarkistusprosessin".  FDA on viime aikoina puuttunut nuorten sähkösavukkeiden käytön "epidemiaksi" kutsumaansa ongelmaan ja uhkasi viime kuussa kieltää Juulin ja neljä muuta johtavaa sähkösavuketuotetta, elleivät niiden valmistajat ryhdy toimiin alaikäisten käytön estämiseksi.</w:t>
      </w:r>
    </w:p>
    <w:p>
      <w:r>
        <w:rPr>
          <w:b/>
        </w:rPr>
        <w:t xml:space="preserve">Tulos</w:t>
      </w:r>
    </w:p>
    <w:p>
      <w:r>
        <w:t xml:space="preserve">U.S. FDA etsii tietoja uusista sähkösavukkeista.</w:t>
      </w:r>
    </w:p>
    <w:p>
      <w:r>
        <w:rPr>
          <w:b/>
        </w:rPr>
        <w:t xml:space="preserve">Esimerkki 2.945</w:t>
      </w:r>
    </w:p>
    <w:p>
      <w:r>
        <w:t xml:space="preserve">Huvipuistojen on tarkoitus olla huolettomia, hauskoja ympäristöjä, joissa ihmiset vierailevat etsiessään jännittävää mutta turvallista kokemusta. Nähtävyydet on suunniteltu kylmäämään ja kauhistuttamaan jopa sisukkaimmat sielut, mutta ne on kuitenkin suunniteltu niin, että on huolehdittu kaikin keinoin siitä, ettei kävijöille aiheudu vahinkoa. Tai ainakin niin sen pitäisi toimia. Mutta niin ei aina käy. Valitettavasti legendan perussisältö - että lapsi skalpeerattiin huvipuistolaitteella - on totta. Syyskuun 14. päivänä 1996 kahdeksanvuotias Danielle Foti ja hänen ystävänsä Valentina Espinola juhlistivat kahdeksatta syntymäpäiväänsä käymällä Bonkers 19 -salihuvipuistossa Harborlight Mall -ostoskeskuksessa Weymouthissa Massachusettsissa. Osana hauskanpitoa oli tarkoitus päästä ajelulle Mini-Himalayaan, joka on kelkkamallinen karusellin kaltainen ajelu. Daniellen hiukset lipsahtivat istuimen selkänojan ja moottorin kannen välissä olevasta tuuman mittaisesta raosta. Se kiertyi moottorin akselin ympärille, joka pyöri 1 745 kierrosta minuutissa, ja kiepautti hänen päätään sellaisella voimalla, että se murskasi hänen lasikuituisen istuimensa selkänojan. Osa hänen päänahastaan jäi kiinni moottoriin. (Kulkuneuvojen valmistaja on sanonut, että rakoa ei saisi olla ja että moottorin kannen pitäisi olla istuimen selkänojan kanssa samassa tasossa). Danielle on käynyt läpi neljä korjausleikkausta, ja vuonna 1998 hänelle myönnettiin 7,5 miljoonaa dollaria tuomioistuimen ulkopuolisessa sopimuksessa. Huvipuisto, jossa hän loukkaantui, suljettiin pian onnettomuuden jälkeen, eikä sitä koskaan avattu uudelleen. Tämä tosielämän onnettomuus on jäänyt historiaan sen vuoksi, miten tapaus muistetaan nykyään. Kuten edellä mainituista esimerkeistä käy ilmi, ihmiset muistavat, että onnettomuus tapahtui useissa eri puistoissa ja että kyseessä oli nopea, korkealta putoava jännitysratas tai ainakin ratas, jossa korkeus oli merkittävä tekijä (kuten maailmanpyörä). Tällaisissa tapauksissa kauhistuttava tapahtuma ei olisi ollut ainoastaan julkinen, vaan uhri olisi myös ripustettu ilmaan kaikkien nähtäväksi. Mini Himalayaa ei kuitenkaan voida millään tavoin pitää "jännitysnäytelmänä", kuten seuraavasta valokuvasta käy ilmi. Huvipuistoja ylläpitävät tahot luokittelevat sen itse asiassa "lastenajeluksi":  Kuolemaan johtanut tapaus (jossa tosin oli osallisena huoltotyöntekijä eikä matkustaja) sattui 16. elokuuta 2003, kun 40-vuotias tivolityöntekijä Doug McKay sai surmansa Whidbey Islandin piirikuntamessuilla (Seattlelta noin 30 mailia luoteeseen) jäätyään Donitsi-muotoisen Super Loop 2 -vuoristoradan alle, kun hän ruiskutti voiteluaineita kiskoille. Vuoristorata veti McKayn 25-40 metrin korkeuteen ilmaan (ja kuulemma skalpeerasi hänet samalla) ja pudotti hänet selkä edellä aidan päälle, jolloin hän kuoli. Mainitsemme sen tässä, koska sheriffin apulaissheriffit kertoivat alun perin McKayn pitkien hiusten jääneen kiinni ajelussa. Myöhempien raporttien mukaan hän oli jäänyt kiinni käsivarresta. Elizabeth Gilreath -niminen 11-vuotias tyttö loukkaantui vakavasti toukokuussa 2016, kun hänen pitkät hiuksensa jäivät kiinni "King's Crown" -ajelun koneistoon Cinco de Mayo -festivaalilla Omahassa, Nebraskassa: "Halusin vain päästä tyttäreni luo. Halusin tietää, että hän on kunnossa ja että hänestä huolehditaan hyvin", Cooksey sanoi. "En suosittelisi kenellekään vanhemmalle, että hän laittaisi lapsensa karnevaalikyytiin." Tivoli kertoi ABC Newsille lausunnossaan: "Thomas D. Thomas Shows arvostaa vieraiden turvallisuutta ja terveyttä yli kaiken, ja olemme surullisia tästä onnettomuudesta." Elizabeth kärsi kallonmurtumasta sekä hiusten repimisestä, mutta lääkärit ovat toiveikkaita, että hän toipuu täysin. Onnettomuudet huvipuistoissa eivät ole mitään uutta. Niin turvallisia kuin haluammekin uskoa näiden paikkojen olevan, ne ovat olleet loukkaantumisten ja kuolemantapausten tapahtumapaikkoja. Tällaiset tragediat jäävät kuitenkin ihmisten mieleen vamman luonteen vuoksi - pidämme skalpeerausta erityisen kauheana. Se, että näin karmea tapahtuma voi tapahtua paikassa, joka liittyy niin vahvasti hauskanpitoon ja iloisiin hetkiin, on ironinen vastakkainasettelu. Barbara "the happiest place unearthed" Mikkelson...</w:t>
      </w:r>
    </w:p>
    <w:p>
      <w:r>
        <w:rPr>
          <w:b/>
        </w:rPr>
        <w:t xml:space="preserve">Tulos</w:t>
      </w:r>
    </w:p>
    <w:p>
      <w:r>
        <w:t xml:space="preserve">Huvipuiston kyydissä ollut tyttö sai päänahan, kun hänen hiuksensa jäivät kiinni huvipuiston laitteistoon.</w:t>
      </w:r>
    </w:p>
    <w:p>
      <w:r>
        <w:rPr>
          <w:b/>
        </w:rPr>
        <w:t xml:space="preserve">Esimerkki 2.946</w:t>
      </w:r>
    </w:p>
    <w:p>
      <w:r>
        <w:t xml:space="preserve">Ebola on saanut maan itäosan asukkaat väsyneiksi ja pelokkaiksi, ja juuri kun he valmistautuivat julistamaan taudinpurkauksen loppuneen, uusi tapaus ilmaantui. Nyt heidän on hallittava molempia uhkia samanaikaisesti. Uusi virus on nujertanut joitakin maailman parhaita sairaalajärjestelmiä Euroopassa ja repinyt New Yorkin yhteisöjä. Kongossa se voi levitä hallitsemattomasti maassa, joka on kärsinyt vuosikymmeniä kestäneestä konfliktista, jossa korruptio on jättänyt väestön suurelta osin köyhtyneeksi mineraalirikkauksista huolimatta ja jossa epäluottamus viranomaisia kohtaan on niin vakiintunutta, että terveydenhuollon työntekijöitä on tapettu Ebola-epidemian aikana. On myös epäselvää, kuinka pian kansainvälinen tuki on saatavilla, kun koko maailma taistelee koronavirusta vastaan. "Kaikki tuntuu yhdeltä suurelta myrskyltä", sanoo Martine Milonde, kongolainen yhteisön aktivoija, joka työskentelee World Vision -avustusjärjestön kanssa Benissä, joka on ollut Ebola-epidemian keskus. "Tämä on todellakin kriisi kriisin sisällä kriisissä kriisissä. Yhteisö kärsii turvattomuudesta, se on kärsinyt Ebolasta, ja nyt se saattaa joutua kohtaamaan COVID-19:n." Maaliskuun alussa eräs Ebola-potilas, jonka monet toivoivat jäävän viimeiseksi, kotiutettiin, ja taudinpurkauksen piti virallisesti julistaa loppuneen sunnuntaina. Maailman terveysjärjestö ilmoitti kuitenkin perjantaina uudesta tapauksesta Benissä. Epidemia on vaatinut elokuusta 2018 lähtien yli 2 260 ihmisen hengen - toiseksi suurin, mitä maailmassa on koskaan nähty, Länsi-Afrikassa vuosina 2014-2016 puhjenneen epidemian jälkeen. Toivoa on silti jonkin verran: Monet Ebolan torjuntaan käytetyistä välineistä - käsienpesu ja sosiaalinen etäisyys pääasiallisten joukossa - ovat avainasemassa myös koronaviruksen torjunnassa. Benissä, jossa on raportoitu kahdesta uuden koronaviruksen tapauksesta, "yhteisöt pitävät kiinni toivosta, että he pystyvät voittamaan tämän pandemian samalla tavalla kuin he ovat työskennelleet Ebolan voittamiseksi", Milonde sanoi. "He luottavat varovaisuuteen, valppauteen ja hygieniakäytäntöihin, joita he ovat noudattaneet perheidensä pelastamiseksi."  Benissä toimivat yhteisön puolestapuhujat, jotka kävelevät megafonien kanssa ympäriinsä puhuakseen Ebolasta, ovat alkaneet varoittaa myös koronaviruksesta. Viestejä, joissa selitetään COVID-19:tä, viruksen aiheuttamaa tautia ja sitä, minne mennä, jos sairastuu, levitetään radioasemilla, tekstiviestien välityksellä ja uskonnollisten johtajien toimesta. Kouluissa, kirkoissa ja moskeijoissa on jo käsienpesupakkauksia. Benin pormestari Nyonyi Bwanakawa sanoo, että monet toimenpiteet ovat tuttuja, mutta suositukset kotiin jäämisestä ovat tiukempia kuin mitä Ebola-taudin yhteydessä vaaditaan, ja viranomaiset ovat valmiita ryhtymään "dramaattisiin toimenpiteisiin", jos ihmiset vastustavat. Toisin kuin Ebola, joka tappaa noin puolet tartunnan saaneista, uusi koronavirus aiheuttaa enimmäkseen lieviä tai kohtalaisia oireita noin 80 prosentille ihmisistä. Ebolan leviäminen edellyttää tyypillisesti ruumiinnesteiden vaihtoa, ja ihmiset ovat usein saaneet tartunnan hoitaessaan läheisiään tai suriessaan perinteisissä hautajaisissa, joihin liittyy läheinen kosketus ruumiiseen. Uusi koronavirus on sitä vastoin paljon tarttuvampi ja leviää useimmiten yskien tai aivastellen, myös niiden ihmisten, joilla on vain lieviä flunssan kaltaisia oireita. Tämä tarkoittaa, että viruksen leviämisen valvonta Kongossa on valtava tehtävä: Hallituksella on vain rajallinen valvonta osassa Kongon valtavaa maata, jossa on myös joitakin tiheitä asutuskeskuksia, joissa on huono sanitaatio ja infrastruktuuri, ja maan mineraalirikkaassa idässä eri aseistetut ryhmät harjoittavat väkivaltaa. Tohtori Michel Yao, WHO:n Afrikan-toimiston hätäavun ohjelmapäällikkö, sanoi, että vankkojen testien ja kontaktien jäljittämisen toteuttaminen on avainasemassa. Vielä tärkeämpää saattaa kuitenkin olla yhteisön saaminen mukaan taudin torjuntaan. Tämä tarkoittaa, että yhteisöille ei pidä vain puhua, "vaan heille on annettava vastuuta ja rooleja". Ebolan torjuntapyrkimykset kohtasivat aluksi vastustusta, joka on yksi merkittävimmistä tekijöistä taudin leviämisessä. Maan itäosan turvattomuuden keskellä syntyi taikauskoa, ja joihinkin ebolapotilaita hoitaviin klinikoihin hyökättiin ja terveydenhuollon työntekijöitä tapettiin. Maan länsirajalla sijaitseva pääkaupunki Kinshasa, 14 miljoonan asukkaan tiivis kaupunki, on edelleen toinen suuri huolenaihe, sanoi Yao, joka työskentelee WHO:n Afrikan päämajassa naapurimaassa Kongon tasavallassa. "Jos se saavuttaa tämän paikan, se olisi suuri katastrofi", hän sanoi. "Afrikka on vain osittain valmis", Yao sanoi. "Jos pysymme satunnaisissa tapauksissa, tämä voidaan hallita." Monissa kehittyneemmissä maissa tapaukset ovat kuitenkin lisääntyneet, ja Kongon suuri taudinpurkaus voisi helposti kuormittaa sen sairaalajärjestelmää. Siellä ei ole kehittyneitä laitteita, joilla voitaisiin hoitaa vakavia hengitystiesairauksia, joita koronavirus voi aiheuttaa: Terveysministeriön mukaan yli 80 miljoonan asukkaan maassa on noin 65 hengityskonetta - kaikki Kinshasassa - ja 20 uutta on tilattu. Kongossa on todettu 215 uuden koronaviruksen vahvistettua tapausta, ja 20 on kuollut, ministeriö kertoi perjantaina. Terveydenhuoltohenkilöstön on myös löydettävä keino hoitaa edelleen ihmisiä, jotka ovat saaneet tartunnan monista muista taudeista, jotka piinaavat väestöä säännöllisesti. Viime vuonna esimerkiksi tuhkarokkotauti tappoi Kongossa yli 6 000 ihmistä. Koska avunantajamaat joutuvat itsekin kamppailemaan tautitapausten kanssa, ulkomailta saatava apu voi olla vähäisempää. Yao sanoi, että avainasemassa on se, että paikallisesti koulutetaan lisää ihmisiä hoitamaan sairaita. Haasteena on jälleen kokoontua yhteen sen jälkeen, kun Ebola on jo monta kuukautta yritetty hillitä. "Työ ei ollut vielä valmis, ja meidän on selviydyttävä toisesta hätätilanteesta", Yao sanoi. Katungo Methya, 53, joka toimii vapaaehtoisena Punaisen Ristin palveluksessa Benissä, ilmaisi väsymyksen, jota monet tuntevat. "On niin järkyttävää saada tämä toinen tauti. Menetimme niin paljon ihmisiä Ebolan takia, paljon kuolemantapauksia, ja nyt korona", hän sanoi. "Kaikki ovat todella peloissaan." ___ Petesch raportoi Dakarista, Senegalista. AP:n lääketieteellinen toimittaja Maria Cheng Lontoosta osallistui Lontoosta.</w:t>
      </w:r>
    </w:p>
    <w:p>
      <w:r>
        <w:rPr>
          <w:b/>
        </w:rPr>
        <w:t xml:space="preserve">Tulos</w:t>
      </w:r>
    </w:p>
    <w:p>
      <w:r>
        <w:t xml:space="preserve">Ebolasta väsyneen Kongon on taisteltava myös koronavirusta vastaan.</w:t>
      </w:r>
    </w:p>
    <w:p>
      <w:r>
        <w:rPr>
          <w:b/>
        </w:rPr>
        <w:t xml:space="preserve">Esimerkki 2.947</w:t>
      </w:r>
    </w:p>
    <w:p>
      <w:r>
        <w:t xml:space="preserve">"Nuoret äänestäjät veivät Barack Obaman voittoon kahdessa edellisessä vaalissa ja kannattivat Bernie Sandersia vuoden 2016 demokraattien esivaaleissa. Kyselytutkimusten mukaan he eivät kuitenkaan ole siirtämässä innostustaan Hillary Clintoniin. 69,2 miljoonaa tuhatvuotiasta - tyypillisesti alle 35-vuotiaita aikuisia - muodostavat nyt Amerikan toiseksi suurimman ikäluokan Baby Boomersin jälkeen. Clinton johtaa edelleen Donald Trumpia nuorten äänestäjien keskuudessa, mutta kyselytutkimusten mukaan huomattava osa millenniaalisista tukee libertaaripuolueen Gary Johnsonia ja vihreiden Jill Steinia. (Vertailun vuoksi mainittakoon, että kolmannen puolueen ehdokkaat saivat noin 3 prosenttia äänistä vuonna 2012.) Clintonin vaikeudet saada yhteyttä tuhatvuotiaisiin saivat NBC:n Chuck Toddin Meet the Press -ohjelmassa kysymään Clintonin vastaehdokkaalta, Virginian senaattorilta Tim Kainelta, miten kampanja voisi rakentaa uudelleen Obaman koalition ja voittaa swing-valtioita ilman heitä. Kaine oli samaa mieltä siitä, että nuoret äänestäjät ovat ratkaisevassa asemassa, mutta esitti "viisi lakmustestikysymystä", joiden pitäisi saada heidät suostumaan Clintoniin. ""Uskotko ilmastotieteeseen vai et? Millenniaalit uskovat, Hillary Clinton ja minä uskomme, Donald Trump ei. Uskotko, että naisten pitäisi voida tehdä omat terveydenhuoltopäätöksensä, vai etkö usko? Millenniaalit uskovat, Hillary Clinton ja minä uskomme, Donald Trump ei. Uskotko maahanmuuttouudistukseen vai et? Me uskomme, vuosituhannen vaihteen ihmiset uskovat, Donald Trump ei. Uskotko LGBTQ-ihmisten tasa-arvoon? Me uskomme, millenniaalit uskovat, Donald Trump ei. Ja lopuksi, onko teillä suunnitelmaa, jolla puututaan korkeakoulujen kohtuuhintaisuuteen? Meillä on sellainen. Vuosituhatvuotiaat tarvitsevat sellaisen. Ja Donald Trump on Trump Universityn kanssa ryöstänyt opiskelijoita", Kaine sanoi. Onko Clintonilla enemmän yhteistä nuorten kanssa kuin Trumpilla Kainen esittämissä viidessä asiassa? Pyysimme Clintonin ja Trumpin kampanjoilta tietoja, joista käy ilmi, mitä mieltä millenniaalit ovat eri asioista. Emme kuulleet vastausta Trumpin puolelta. Clintonin tiedottaja lähetti meille raportin, jossa kartoitettiin tuhatvuotiaita vain 11 swing-valtiossa. Lisäksi siinä käytettiin kysymyksiä, jotka oli muotoiltu demokraattien puheenaiheita suosiviksi, kuten kysymystä siitä, että "rikkaat maksavat oikeudenmukaisen osuutensa" ja "otetaan käyttöön järkevät aseturvallisuussäännöt". Emme käytä näitä tuloksia. Kampanja lähetti meille kuitenkin myöhemmin muita kyselytutkimustietoja. Lisäksi teimme omat tutkimuksemme. Löysimme seuraavaa. Ilmastotiede Kainen väite ilmastonmuutoksesta pitää pitkälti paikkansa. Gallupin vuonna 2014 tekemän tutkimuksen mukaan 58 prosenttia 18-29-vuotiaista uskoo, että ilmaston lämpenemisen vaikutukset ovat jo alkaneet. Noin vuotta myöhemmin Harvardin Institute of Politicsin vuonna 2015 tekemän kansallisen kyselyn mukaan 55 prosenttia 18-29-vuotiaista oli samaa mieltä tieteellisen konsensuksen kanssa siitä, että maapallo lämpenee ja että syyllisiä ovat ""autojen ja teollisuuslaitosten"" päästöt. Mutta 20 prosenttia sanoi, että vaikka planeetta lämpenee, syynä ovat luonnolliset muutokset ympäristössä, mikä on ristiriidassa asiantuntijoiden konsensuksen kanssa. 23 prosenttia uskoo, että ilmaston lämpeneminen on ""teoria, jota ei ole vielä todistettu"". Clinton on vaatinut saasteiden valvonnan lisäämistä, investointeja puhtaaseen energiaan ja öljy- ja kaasuyhtiöiden ""tuhlailevien"" verotukien leikkaamista. Trumpin verkkosivuilla ei ole kantaa ilmastonmuutokseen. Sivustolla on kuitenkin uudelleenjulkaistu PBS Newshourin artikkeli, jonka mukaan Trump pitää ilmastonmuutosta huijauksena. Ja kuten kerroimme kesäkuussa, 26. toukokuuta pitämässään energiapoliittisessa puheessa Trump kannatti ""kaikkien työpaikkoja tuhoavien Obaman toimeenpanotoimien, mukaan lukien ilmastosuunnitelman"" kumoamista ja sanoi, että hän ""peruuttaisi Pariisin ilmastosopimuksen ja lopettaisi kaikki Yhdysvaltain verorahojen maksamisen YK:n ilmaston lämpenemisohjelmille"". Naisten terveydenhoito Kaine sanoi, että naisten pitäisi voida tehdä omat terveydenhuoltopäätöksensä. Harva on eri mieltä siitä, että naisten - tai miesten - pitäisi pystyä tekemään omat terveydenhuoltopäätöksensä. Poliittisessa kontekstissa Kainen kommentit osoittavat Clintonin kannattavan aborttioikeuksia. Washingtonissa toimivan puolueettoman PRRI-järjestön (entinen Public Religion Research Institute) vuonna 2014 tekemän mielipidekyselyn mukaan 55 prosenttia tuhatvuotiaista oli sitä mieltä, että abortin pitäisi olla laillinen useimmissa tai kaikissa tapauksissa. Sama kannatus on alle 68-vuotiaiden keskuudessa. Ainoastaan vanhemmat amerikkalaiset kannattivat aborttia vähemmän, sillä 43 prosenttia yli 67-vuotiaista oli sitä mieltä, että abortin pitäisi olla laillinen. Vastaavasti Gallupin vuonna 2015 tekemässä aborttiasenteita koskevassa tutkimuksessa havaittiin, että 53 prosenttia 18-34-vuotiaista määritteli itsensä ""valinnan kannattajiksi"", kun taas 35-55-vuotiaista 52 prosenttia ja yli 55-vuotiaista 47 prosenttia. Jälleen kerran, tämä asettaa tuhatvuotiaat demokraattien leiriin, mutta ei ylivoimaisesti. Clintonin tiedottaja Josh Schwerin ohjasi meidät myöhemmin Fox Newsin viime viikolla tekemään kyselytutkimukseen, jonka mukaan 61 prosenttia alle 35-vuotiaista rekisteröityneistä äänestäjistä ilmoitti olevansa valinnanvapaita. Clinton, kuten useimmat demokraatit, tukee naisen oikeutta hakeutua aborttiin. Trump ei käsittele aborttia verkkosivuillaan, mutta hän on sanonut haastatteluissa vastustavansa aborttia useimmissa tapauksissa. Maaliskuun haastattelussa hän sanoi, että naisten, jotka tekevät abortin sen jälkeen, kun se on kielletty, pitäisi saada ""jonkinlainen rangaistus"", mutta hän perui ajatuksen laajalle levinneen kritiikin jälkeen. Jälleen kerran Clinton-Kaine-tiimi näyttää olevan samoilla linjoilla ainakin vuosituhannen vaihteen ikäisten enemmistön kanssa. Maahanmuutto Maahanmuutto on toinen asia, jossa Trumpin ja Clintonin kannat eroavat toisistaan dramaattisesti. Trump on tehnyt laittomien maahanmuuttajien maastapoistamisesta keskeisen kysymyksensä. Hän haluaa rakentaa muurin eteläiselle rajalle ja muuttaa lakia, jonka mukaan Yhdysvalloissa syntyneestä tulee automaattisesti Yhdysvaltain kansalainen. Clinton sen sijaan on vaatinut lainsäädäntöä, jonka avulla osa laittomasti Yhdysvalloissa asuvista voisi jäädä maahan, erityisesti nuoret aikuiset, jotka on tuotu Yhdysvaltoihin lapsena. Useimmat - rikolliset ovat merkittävä poikkeus - olisivat oikeutettuja mahdollisuuteen päästä kansalaisuuteen. Muuria koskevassa kysymyksessä millenniaalit ovat tiukasti Trumpia vastaan. PRRI:n vuonna 2016 tekemän tutkimuksen mukaan 70 prosenttia vastustaa sitä, kun taas 65-vuotiaista ja sitä vanhemmista 52 prosenttia. PRRI:n vuoden 2015 kyselyn mukaan vain 11 prosenttia 18-29-vuotiaista amerikkalaisista kannattaa laittomien maahanmuuttajien tunnistamista ja karkottamista (65-vuotiailla ja sitä vanhemmilla 23 prosenttia). 69 prosenttia nuoremmista äänestäjistä kannattaa polkua kansalaisuuteen, samoin 58 prosenttia senioreista. Fox Newsin viime elokuussa tekemän mielipidekyselyn mukaan 87 prosenttia alle 35-vuotiaista vastaajista kannatti laittomien maahanmuuttajien laillistamista koskevan järjestelmän perustamista. Vain 11 prosenttia kannatti mahdollisimman monen karkottamista. Trump näyttää myös olevan eri linjoilla oman puolueensa nuorempien kanssa, sillä 63 prosenttia heistä kannattaa kansalaisuusmahdollisuutta ja vain 20 prosenttia haluaa joukkokarkotuksia. LGBT-tasa-arvo Kyselyt osoittavat, että tuhatvuotiaat kannattavat ylivoimaisesti homojen oikeuksia, mikä on yksi Clintonin ohjelman osa-alueista. Kaine kuitenkin liioittelee, kun hän väittää Trumpin olevan täysin LGBT-tasa-arvoa vastaan - republikaaniehdokas on antanut asiasta ristiriitaisia viestejä. Elokuussa tehdyssä GenForward-tutkimuksessa, jonka toteuttivat Chicagon yliopiston Black Youth Project ja AP-NORC Center, todettiin, että nuoret äänestäjät (18-30-vuotiaat) tukevat voimakkaasti LGBT-yksilöiden oikeuksia, kuten yhtäläisiä oikeuksia työelämässä (90 prosenttia), hiv/aidsin ehkäisemistä ja hoitoa (92 prosenttia) ja LGBT-adoptiota (80 prosenttia). Toukokuussa 2016 julkaistun Pew:n raportin mukaan 71 prosenttia vuoden 1981 jälkeen syntyneistä amerikkalaisista kannattaa samaa sukupuolta olevien avioliittoa (samoin 55 prosenttia kaikista amerikkalaisista). Clintonin LGBT-lupaukset heijastavat GenForward-tutkimuksen millenniaalien asenteita. Hän kutsuu korkeimman oikeuden päätöstä, jolla homoavioliitot laillistettiin vuonna 2015, ""maamerkkivoitoksi"" maalle. Kaine puolestaan allekirjoitti toimeenpanomääräyksen, jolla kiellettiin seksuaaliseen suuntautumiseen perustuva syrjintä Virginiassa vuonna 2006, hänen ensimmäisenä kuvernöörivuonnaan. Equality Virginia, Kansainyhteisön LGBT-järjestö, kutsui häntä ystäväksi ja tärkeäksi liittolaiseksi Advocate-lehden pääkirjoituksessa. Trump puolestaan vannoi republikaanien kansalliskokouksessa pitämässään puheessa, että hän ""tekee kaiken voitavani suojellakseen LGBT-kansalaisia"". Hän arvostelee usein Clintonin säätiötä siitä, että se on ottanut lahjoituksia hallituksilta, jotka sortavat homoja ja naisia. Trump kuitenkin vastustaa homoavioliittoja ja on republikaanien esivaalien aikana antamissaan haastatteluissa sanonut, että hän nimittäisi tuomareita, jotka kumoaisivat korkeimman oikeuden päätöksen tai antaisivat osavaltioiden päättää asiasta. Clintonia kannattanut homojen oikeuksia ajava Human Rights Campaign huomauttaa, että Trumpin vastaehdokkaana on Indianan kuvernööri Mike Pence, joka hyväksyi vuonna 2015 lain, joka salli yritysten kieltäytyä palvelemasta homo- ja lesboasiakkaita uskonnonvapauteen vedoten; lakia muutettiin kohun jälkeen. Korkeakoulujen kohtuuhintaisuus Trump ei vastusta korkeakoulujen tekemistä edullisemmiksi, mutta mielipidetutkimusten mukaan tuhatvuotiaiden asenteet korkeakoulukustannuksista ovat lähempänä Clintonin kuin Trumpin asenteita. USA Todayn ja Rock the Vote -järjestön kyselyn mukaan monet tuhatvuotiaat pitävät korkeakoulujen kohtuuhintaisuutta tärkeimpänä kysymyksenä, ja valtaosan mielestä korkeakoulutuksen pitäisi olla velatonta (77 prosenttia rahoituspalveluyritys Bankrate Inc:n teettämässä kyselyssä). Clintonin kesäkuussa 2016 Sandersilta saadun palautteen perusteella laaditun ja vuosituhannen vaihteen äänestäjiä tavoittelevan suunnitelman mukaan perheet, joiden tulot ovat alle 85 000 dollaria, eivät maksa lukukausimaksuja valtion sisäisissä julkisissa korkeakouluissa ja yliopistoissa, ja tulokatto nousee 125 000 dollariin vuoteen 2021 mennessä. Clintonin suunnitelmassa käsitellään myös opiskelijoiden velkojen jälleenrahoitusta. Kaine keskittyi Meet the Press -haastattelussaan Trumpin yliopistosta tehtyihin valituksiin. Löysimme, että Trump University sai Better Business Bureau -järjestöltä D miinus -luokituksen vuonna 2010, jolloin kuluttajavalvontakeskus antoi viimeksi minkäänlaista luokitusta. Trump on ollut epämääräinen omista suunnitelmistaan, jotka koskevat korkeakoulujen kohtuuhintaisuutta. Iowan kaupungintalolla marraskuussa 2015 hän ehdotti, että hän loisi ""jonkin valtiollisen ohjelman"" auttaakseen pienituloisia perheitä maksamaan koulunkäynnin. Republikaanien kansalliskokouksessa hän lupasi ""työskennellä kaikkien velkoihin hukkuvien opiskelijoidemme kanssa"". Hänen verkkosivuillaan ei mainita korkeakoulujen kohtuuhintaisuutta aiheena, mutta Trumpin poliittinen neuvonantaja Sam Clovis esitti muutamia ideoita Inside Higher Ed -lehden toukokuisessa haastattelussa. Clovis sanoi, että kampanjan mielestä opintolainojen pitäisi olla ""markkinavetoisia"" ja että korkeakoulujen pitäisi ""olla mukana pelissä"" ja jakaa opintolainoihin liittyvät riskit. Clovis hylkäsi ehdotukset maksuttomasta julkisesta korkeakoulutuksesta. Hallituksemme Kaine sanoi, että Hillary Clinton ja millenniaalit uskovat ilmastonmuutokseen, aborttioikeuksiin, maahanmuuttouudistukseen, homojen oikeuksiin ja korkeakoulujen kohtuuhintaisuuteen, mutta ""Donald Trump ei usko"". Hyvämaineiset mielipidemittaukset tukevat Kainen väitettä, vaikka varapresidenttiehdokas liioittelee Trumpin vastustuksen laajuutta homojen oikeuksia ja korkeakoulujen kohtuuhintaisuutta kohtaan. Millenniaalit ovat ratkaisevasti samaa mieltä Clintonin kanssa maahanmuutosta, homojen oikeuksista ja yliopistojen kohtuuhintaisuudesta, ja niukasti myös ilmastonmuutoksesta ja aborttioikeuksista.</w:t>
      </w:r>
    </w:p>
    <w:p>
      <w:r>
        <w:rPr>
          <w:b/>
        </w:rPr>
        <w:t xml:space="preserve">Tulos</w:t>
      </w:r>
    </w:p>
    <w:p>
      <w:r>
        <w:t xml:space="preserve">"Tim Kaine sanoo, että Hillary Clintonilla ja tuhatvuotiailla on samat kannat ilmastonmuutoksesta, aborttioikeuksista, maahanmuuttouudistuksesta, homojen oikeuksista ja korkeakoulujen kohtuuhintaisuudesta". ""Donald Trumpilla ei ole."</w:t>
      </w:r>
    </w:p>
    <w:p>
      <w:r>
        <w:rPr>
          <w:b/>
        </w:rPr>
        <w:t xml:space="preserve">Esimerkki 2.948</w:t>
      </w:r>
    </w:p>
    <w:p>
      <w:r>
        <w:t xml:space="preserve">Soijalisät ovat reseptivapaita, joten hinta voi vaihdella. Juttu siteeraa arviota. Keskusteltiin tutkimukseen osallistuneiden potilaiden oireiden vähenemisestä sekä suhteellisesti että absoluuttisesti. Olisi halunnut paremman käsityksen siitä, ovatko kiinalaisnaisten tutkimuksessa todetut tasot sitä, mitä amerikkalaiset naisetkin kokevat. Useimmissa aiemmissa kuumia aaltoja koskevissa tutkimuksissa tiheys on ollut paljon suurempi tutkittavilla - pikemminkin 5-10 kertaa päivässä, ei viikossa. Kuten jutun kommentoija toteaa, nämä kiinalaisnaiset eivät siis olleet kovin oireilevia amerikkalaisiin naisiin verrattuna. Kirjoituksessa mainittiin lyhyesti haitat, jotka National Institutes of Health listaa soijalisäravinteista, mutta ei mitään mainintaa tutkimukseen osallistuneiden naisten kokemista haittavaikutuksista. Jutussa korostettiin, että otoskoko oli pieni ja että tutkimukseen osallistuneiden naisten raportoimien kuumien aaltojen määrä oli vähäinen. Jutussa ei syyllistytty tautien lietsontaan. Toimittaja haastatteli amerikkalaista tutkijaa, joka ei ollut samaa mieltä tutkimustuloksista ja joka oli tehnyt muita tutkimuksia soijalisäravinteilla eikä löytänyt merkittäviä vaikutuksia. Lisäksi todettiin, että tutkimuksessa käytetyt lisäravinteet toimitti Frutarom Netherlands - yksityinen yritys, joka myy soijalisäravinteita tiskin ulkopuolella Yhdysvalloissa. Jutussa todetaan, että "Vaihdevuosien itsepäisten oireiden tavanomainen lääkehoito on hormonikorvaushoito. Lääkärit ja naiset ovat kuitenkin suhtautuneet tähän vaihtoehtoon yhä varovaisemmin vakavien sivuvaikutusten, kuten sydänkohtauksen, aivohalvauksen ja rintasyövän lisääntyneen riskin vuoksi." Ei sovellu. Soijalisät ovat reseptivapaita tuotteita, joita myydään useimmissa terveyskaupoissa. Jutussa todetaan ainakin, että soijavalmisteista ja kuumia aaltoja on aiemmin tutkittu muitakin asioita, ja siinä siteerataan amerikkalaista tutkijaa. Toimittaja kysyi toiselta alan asiantuntijalta, joka oli tehnyt vastaavia tutkimuksia Yhdysvalloissa ilman samoja tuloksia.</w:t>
      </w:r>
    </w:p>
    <w:p>
      <w:r>
        <w:rPr>
          <w:b/>
        </w:rPr>
        <w:t xml:space="preserve">Tulos</w:t>
      </w:r>
    </w:p>
    <w:p>
      <w:r>
        <w:t xml:space="preserve">Tutkimus hämärtää näyttöä soijasta ja vaihdevuosista</w:t>
      </w:r>
    </w:p>
    <w:p>
      <w:r>
        <w:rPr>
          <w:b/>
        </w:rPr>
        <w:t xml:space="preserve">Esimerkki 2.949</w:t>
      </w:r>
    </w:p>
    <w:p>
      <w:r>
        <w:t xml:space="preserve">"Joidenkin Baltimoren kaupunginosien asukkaat eivät ole paremmassa asemassa kuin köyhän Pohjois-Korean ja väkivaltaisen Länsirannan asukkaat", Bernie Sanders sanoi Marylandissa järjestetyssä kampanjatilaisuudessa ennen osavaltion esivaaleja. "Köyhyys Baltimoressa ja kaikkialla tässä maassa - köyhyys on kuolemantuomio", Sanders sanoi 24. huhtikuuta. Sen jälkeen hän esitti joitakin varsin epämairittelevia ja kovia vertailuja: ""Viidellätoista Baltimoren kaupunginosalla on alhaisempi elinajanodote kuin Pohjois-Koreassa. Kahdessa niistä lapsikuolleisuus on korkeampi kuin Länsirannalla Palestiinassa. Baltimoren 15-19-vuotiailla nuorilla on huonompi terveydentila ja huonommat talousnäkymät kuin Nigerian, Intian, Kiinan ja Etelä-Afrikan köyhissä kaupungeissa. Kyseessä on Yhdysvallat vuonna 2016 - maa, jossa ylimmällä 1/10 prosentilla on nyt lähes yhtä paljon varallisuutta kuin 90 prosentilla alimmista.""" Vaikka olisi väärin ymmärtää Sandersin väitteen tarkoittavan, että olot ovat yleisesti ottaen huonommat kuin Baltimoressa, havaitsimme, että hänen erityiset vertailunsa ovat suurelta osin paikkansapitäviä. ""Vertailuista käy melko hyvin ilmi, että joissakin osissa tätä rikasta maata olosuhteet muistuttavat paljon köyhempien maiden olosuhteita"", sanoi Brookings-instituutin kaupunkiköyhyyden asiantuntija Alan Berube. "Tämä ei rajoitu Baltimoreen, vaan lähes jokaisessa Yhdysvaltain suurkaupungissa ja suurkaupunkialueella sekä monissa maaseutuyhteisöissä on asuinalueita, jotka suoriutuvat näistä tuloksista yhtä huonosti." "Tämä ei koske vain Baltimorea." Tarkastellaan Sandersin väitteitä yksi kerrallaan. Elinajanodote Pohjois-Koreassa Sandersin kampanja viittasi Washington Postin artikkeliin, jossa todetaan, että 14 Baltimoren kaupunginosassa elinajanodote oli Pohjois-Koreaa lyhyempi vuonna 2013. (Artikkelissa luki alun perin 15, mutta se korjattiin.) Hänen lukunsa on hieman vanhentunut. Vuonna 2014, joka on viimeisin vuosi, josta on tietoja molemmista paikoista, Pohjois-Korean keskimääräinen elinajanodote oli CIA World Factbookin mukaan 69,81 vuotta. Köyhtynyt diktatuuri oli näin ollen sijalla 155 pisin elinikä 224 maan joukossa. Yhdysvallat oli sijalla 42 79,56 vuodella. Baltimoren kaupungin terveysviraston Baltimore Neighborhood Indicators Alliance -järjestölle toimittamien tietojen mukaan Baltimoren 56 kaupunginosasta 12:n asukkaan elinikä oli lyhyempi. Se ei ole 15, mutta se on lähellä. (Vertailun vuoksi mainittakoon, että vain viidellä Baltimoren kaupunginosalla elinajanodote on korkeampi kuin Yhdysvalloissa keskimäärin, ja neljä niistä on suhteellisen varakkaita ja valkoihoisia). Tässä Marylandin yliopiston Capital News Service -lehden kartta, jossa verrataan Baltimoren kaupunginosien elinajanodotteita vuonna 2013 muihin paikkoihin maailmassa:  Tärkeä varoitus: Baltimoren kaupungin väkiluku on noin 600 000, kun taas Pohjois-Korean väkiluku on 40 kertaa suurempi. Tämä tarkoittaa, että Baltimoren naapurustossa tapahtuvat tapahtumat voivat nostaa tai laskea naapuruston yleistä elinajanodotetta. Lapsikuolleisuus Länsirannalla Sandersin kampanja viittasi Voxin artikkeliin, jonka mukaan kahdella Baltimoren kaupunginosalla - Little Italylla ja Greenmount Eastillä - oli vuonna 2013 korkeampi lapsikuolleisuus kuin Länsirannalla, Hondurasissa ja Venezuelassa. Sanders mainitsi puheessaan kuitenkin vain Länsirannan. Vuonna 2014 CIA:n World Factbookin mukaan 13,49 vauvaa tuhannesta kuoli ennen ensimmäistä syntymäpäiväänsä pahamaineisella konfliktialueella. Länsiranta sijoittuu imeväiskuolleisuudessa keskikastiin sijalle 117 224 maan joukossa. Yhdysvallat on puolestaan sijalla 169, ja siellä kuolleita on 6,17 tuhatta lasta kohti. Vuonna 2014 Baltimoren 11 kaupunginosassa kuolleisuus oli suurempi kuin Länsirannalla. Hilltopissa ja Little Italiassa vähintään 20 vauvaa tuhannesta kuoli ennen ensimmäistä syntymäpäiväänsä. Se on korkeampi kuin Länsirannalla, Hondurasissa ja Venezuelassa, mutta myös sodan runtelemassa Syyriassa ja sortavassa Uzbekistanissa. Teinien terveys kehitysmaiden ahdinkokaupungeissa Sanders väitti, että ""Baltimoren 15-19-vuotiailla teini-ikäisillä on huonompi terveydentila ja huonommat taloudelliset näkymät kuin Nigerian, Intian, Kiinan ja Etelä-Afrikan ahdinkokaupungeissa asuvilla nuorilla""." Sandersin kampanja siteerasi Johns Hopkinsin yliopiston tutkijoiden Washington Post -artikkelia. ""Baltimoren teini-ikäisillä on huonompi terveydentila ja kielteisemmät tulevaisuudennäkymät kuin Nigerian, Intian ja Kiinan kaupunkikeskuksissa asuvilla"", he kirjoittavat. Toisin kuin Sanders sanoi, Johns Hopkinsin tutkijoiden työ ei ota huomioon taloudellisia näkymiä eikä se osoita, että Baltimoren olot olisivat huonommat kuin Etelä-Afrikassa. Siitä huolimatta hänen laajempi näkemyksensä on tarkka. Tutkijat julkaisivat Journal of Adolescent Health -lehdessä vuonna 2014 laajan tutkimussarjan, jossa vertailtiin teinien hyvinvointia Baltimoren, Ibadanin Nigeriassa, Johannesburgin Etelä-Afrikassa, New Delhin Intiassa ja Shanghain Kiinassa sijaitsevilla köyhillä alueilla. Baltimoren teini-ikäiset raportoivat eniten raskaudesta ja Johannesburgin jälkeen toiseksi eniten päihteiden käytöstä, seksuaalisesta ja fyysisestä väkivallasta sekä turvattomuuden tunteesta yhteisössään:  Päätöksentekijämme Sanders esitti vertailuja, joiden mukaan joissakin Baltimoren kaupunginosissa vallitsevat olosuhteet olivat kuin "Palestiinan Länsirannalla", "Pohjois-Koreassa" ja "Nigerian, Intian, Kiinan ja Etelä-Afrikan ahdinkokaupungeissa". Joitakin Sandersin lukuja on päivitettävä, mutta hänen vertailunsa ovat pääpiirteissään oikeita: 12 Baltimoren kaupunginosassa elinajanodote on alhaisempi kuin Pohjois-Koreassa, 11:ssä lapsikuolleisuus on korkeampi kuin Länsirannalla, ja tutkimusten mukaan köyhien teini-ikäisten terveysolot ovat huonommat Baltimoressa kuin Ibadanissa, New Delhissä ja Shanghaissa."</w:t>
      </w:r>
    </w:p>
    <w:p>
      <w:r>
        <w:rPr>
          <w:b/>
        </w:rPr>
        <w:t xml:space="preserve">Tulos</w:t>
      </w:r>
    </w:p>
    <w:p>
      <w:r>
        <w:t xml:space="preserve">"Bernie Sanders sanoo, että lukuisat tilastot osoittavat, että joissakin Baltimoren osissa vallitsevat olosuhteet kilpailevat ""Palestiinan Länsirannan"", ""Pohjois-Korean"" ja ""Nigerian, Intian, Kiinan ja Etelä-Afrikan ahdinkokaupunkien"" olosuhteiden kanssa."</w:t>
      </w:r>
    </w:p>
    <w:p>
      <w:r>
        <w:rPr>
          <w:b/>
        </w:rPr>
        <w:t xml:space="preserve">Esimerkki 2.950</w:t>
      </w:r>
    </w:p>
    <w:p>
      <w:r>
        <w:t xml:space="preserve">Sangamon osakkeet nousivat torstaiaamuna Nasdaqissa peräti 30 prosenttia kuuden vuoden korkeimmalle tasolle 17,73 dollariin. Biogen aikoo käyttää Sangamon genominmuokkausteknologiaa kehittääkseen lääkkeitä sirppisolutaudin ja beetatalassemian hoitoon. Biogen antaa Sangamolle 20 miljoonaa dollaria ennakkoon ja korvaa tutkimus- ja kehityskustannukset. Sangamo on myös oikeutettu noin 300 miljoonan dollarin virstanpylväsmaksuihin sekä kaksinumeroisiin rojalteihin tuotteiden myynnistä. Wedbushin analyytikko Liana Moussatos sanoi, että etukäteismaksu, välitavoitemaksut ja kaksinumeroiset rojaltit olivat melko korkeita. "Sopimusehdot ovat erittäin tuottoisia prekliiniselle alustalle. Uskon siis, että Biogen oli vaikuttunut Sangamon viime kuussa esittämistä prekliinisistä tiedoista."  Sangamo esitteli tiedot viime kuussa American Society of Hematologyn vuosikokouksessa. Torstaina tehdyn sopimuksen mukaan yhtiö vastaa tutkimus- ja kehitystyöstä beta-taalassemiaa koskevan ensimmäisen proof-of-concept -tutkimuksen osalta. Beetatalassemia heikentää elimistön kykyä tuottaa hemoglobiinia, joka on punasolujen proteiini. Sirppisolusairaus muuttaa punasolujen muotoa ja pyrkii estämään veren virtauksen. Moussatos sanoi, että Sangamolla on myös lupaava HIV-ohjelma, jossa potilaan viruskuormitus pysyy havaitsemattomana kuuden kuukauden ajan. "Se on toinen toteuttamiskelpoinen hoito, enkä yllättyisi, jos he ilmoittaisivat toisesta kumppanuudesta sitä varten", Moussatos sanoi.</w:t>
      </w:r>
    </w:p>
    <w:p>
      <w:r>
        <w:rPr>
          <w:b/>
        </w:rPr>
        <w:t xml:space="preserve">Tulos</w:t>
      </w:r>
    </w:p>
    <w:p>
      <w:r>
        <w:t xml:space="preserve">Sangamo kehittää verisairauslääkkeitä Biogenin kanssa.</w:t>
      </w:r>
    </w:p>
    <w:p>
      <w:r>
        <w:rPr>
          <w:b/>
        </w:rPr>
        <w:t xml:space="preserve">Esimerkki 2.951</w:t>
      </w:r>
    </w:p>
    <w:p>
      <w:r>
        <w:t xml:space="preserve">Mielenosoitukset ja yleisen mielipiteen muuttuminen ovat saaneet konservatiivisen presidentin Mauricio Macrin kehottamaan kongressia käynnistämään keskustelun abortin laajemmasta laillistamisesta Argentiinassa, jossa abortti sallitaan tällä hetkellä vain raiskaustapauksissa tai äidin terveyttä uhkaavissa tapauksissa. Kongressissa esiteltiin aiemmin tänä vuonna lakiesitys, joka sallii vapaaehtoisen abortin raskauden ensimmäisten 14 viikon aikana. Lakiesitystä kannatti 70 lainsäätäjää eri puolilta poliittista kenttää. Lakiesitys tarvitsee 129 ääntä 257-paikkaisessa alahuoneessa, minkä jälkeen se siirtyisi senaattiin. Alahuoneen äänestystä odotetaan kesäkuussa. Macri on sanonut, että vaikka hän on edelleen abortinvastainen, hän ei käyttäisi veto-oikeuttaan, jos laki hyväksytään. Natalia Rodas on tyytyväinen tähän ennennäkemättömään avaukseen aborttioikeuksien lisäämiseksi Argentiinassa. 31-vuotias kotiapulainen joutui hiljattain raskaaksi ja pahaan taloudelliseen ahdinkoon isän kieltäydyttyä ottamasta vastuuta. Epätoivoissaan ja yksin hän meni apteekkiin Buenos Airesin köyhillä laitamilla ja maksoi kaksi kertaa kuukausipalkkansa verran misoprostol-lääkkeestä. Koska hän ei ollut varma, voisiko lääke vahingoittaa häntä ilman lääkärin valvontaa, hän otti pillerit pelokkaasti ja teki abortin. "Laiton abortti on saanut minut kokemaan kauheita tilanteita", Rodas sanoi. "Jos jokin menee pieleen, kenelle soitat? Kenen varaan turvaudut? Ei, sinä vain kuolet." Argentiinan terveysministeriö arvioi, että vuosittain 370 000-522 000 argentiinalaisnaista tekee laittoman abortin, ja tuhannet, pääasiassa köyhät naiset joutuvat vuosittain sairaalaan komplikaatioiden vuoksi. Se on tärkein äitiyskuolemien syy. "Mitä järkeä on rangaista abortteja, jos niitä tehdään edelleen?" kysyi Nelly Minyersky, 90-vuotias asianajaja ja yksi lakiesityksen laatijoista, joka teki laittoman abortin yli 50 vuotta sitten. Vaikka terapeuttiset abortit äidin suojelemiseksi ovat Argentiinassa sallittuja, asianajajien mukaan lääkärit ja tuomarit estävät usein edelleen naisia tekemästä abortteja, vaikka korkeimman oikeuden vuonna 2012 antaman tuomion oli tarkoitus poistaa esteitä ja poistaa tuomarit näistä päätöksistä. Argentiinan roomalaiskatolinen kirkko johtaa aloitteen vastustamista. "Kun kielletään kaikkein perustavanlaatuisin oikeus elää, kaikki ihmisoikeudet roikkuvat langan varassa", sanoi Gustavo Carrara, jonka paavi nimitti hiljattain apulaispiispaksi. "Jos on olemassa tekosyy poistaa ihmiselämä, on aina olemassa syitä sulkea pois tästä maailmasta ihmisiä, jotka ovat riesa." Argentiina on viime vuosina ollut alueen sosiaalisten liikkeiden eturintamassa. Vuonna 2010 siitä tuli Latinalaisen Amerikan ensimmäinen maa, joka laillisti samaa sukupuolta olevien avioliiton. Viime aikoina Argentiinassa sukupuoleen perustuvan väkivallan torjumiseksi perustettu Ni Una Menos -liike eli Not One Less -liike on kasvanut maailmanlaajuiseksi ilmiöksi. Näinä päivinä mielenosoittajat ovat täyttäneet kadut kongressin edustalla pukeutuneina vihreisiin nenäliinoihin, jotka symboloivat abortin oikeuksia koskevaa liikettä. Jopa kymmenet lainsäätäjät käyttivät niitä, kun lakiesitys esiteltiin. "Vihreät nenäliinat jäävät muistoksi suuren taistelumme historiasta", sanoi Betty Maidana, 48, joka johtaa niitä valmistavaa Buenos Airesin osuuskuntaa. Buenos Airesissa toimivan Tendencias-konsulttiyrityksen maaliskuussa tekemän tutkimuksen mukaan 48,5 prosenttia 7 600:sta haastatellusta kannatti abortin laajempaa laillistamista, 35,6 prosenttia vastusti sitä ja 16 prosentilla ei ollut mielipidettä. Tutkimuksen virhemarginaali oli 1,2 prosenttiyksikköä. Monet argentiinalaiset naiset käyttävät misoprostolia raskauden ensimmäisen kolmanneksen keskeyttämiseen. Lääkettä myydään vain reseptillä, mutta lääkärit pelkäävät usein, että lääkkeen määrääminen voi altistaa heidät oikeudenkäynnille, koska pillereitä ostetaan yleensä pimeiltä markkinoilta. Abortteja tekeviä lääkäreitä ja laittomia abortteja tekeviä naisia uhkaa Argentiinassa yhdestä neljään vuotta vankeutta. Latinalaisessa Amerikassa vain Nicaragua, Honduras, Dominikaaninen tasavalta ja El Salvador kieltävät abortin ilman poikkeuksia. Köyhimmille slummeissa asuville naisille noin 170 dollaria maksava 16 misoprostolitablettia sisältävä rasia on mahdoton ostaa. Rodas kertoo maksaneensa noin 300 dollarin paisuneen hinnan - hän tienaa 150 dollaria kuukaudessa - ostaakseen lääkkeen ilman reseptiä. Monien köyhien naisten kohdalla abortin aikaansaamiseksi käytetään muun muassa suoniputkea, jossa on terävälankainen pyykkiripustin tai neule, jolla yritetään rikkoa kohdussa oleva lapsivesipussi. Toiset juovat yrttejä, pistävät emättimeen epäilyttäviä, ei-abortoivia pillereitä tai pumppaavat myrkyllisiä seoksia, jotka voivat aiheuttaa haavaumia, verenvuotoa ja lopulta vakavia infektioita ja kuoleman. "Kun abortti on turvallinen, se on yksinkertaisempi kuin hampaan vetäminen. Se on helppo käytäntö, joka ei vaaranna naisen terveyttä tai henkeä", sanoo lääkäri Analia Bruno, joka kuuluu Argentiinassa aborttia kannattavien terveydenhuollon ammattilaisten verkostoon.</w:t>
      </w:r>
    </w:p>
    <w:p>
      <w:r>
        <w:rPr>
          <w:b/>
        </w:rPr>
        <w:t xml:space="preserve">Tulos</w:t>
      </w:r>
    </w:p>
    <w:p>
      <w:r>
        <w:t xml:space="preserve">Argentiinan naiset näkevät laillisen abortin lähempänä kuin koskaan.</w:t>
      </w:r>
    </w:p>
    <w:p>
      <w:r>
        <w:rPr>
          <w:b/>
        </w:rPr>
        <w:t xml:space="preserve">Esimerkki 2.952</w:t>
      </w:r>
    </w:p>
    <w:p>
      <w:r>
        <w:t xml:space="preserve">Laite, joka tunnetaan nimellä munuaisten denervaatiojärjestelmä, kuuluu tuoteryhmään, joka tarjoaa uudenlaisen lähestymistavan verenpainetaudin hoitoon ja on tarkoitettu potilaille, jotka ovat vastustuskykyisiä perinteisille lääkehoidoille. Covidienin laite on hyväksytty Euroopassa, ja sitä testataan parhaillaan Yhdysvalloissa. Tällaisten laitteiden käyttöönotto on ollut hidasta, koska niukat hallitukset ovat haluttomia maksamaan epätavanomaisesta teknologiasta. Nämä laitteet toimivat luomalla pieniä arpia munuaisten hermoihin - elinten, joilla on keskeinen rooli verenpaineen säätelyssä, lähettämällä aivoihin signaaleja, jotka voivat saada verisuonet supistumaan. Tämä arpeutumisprosessi toteutetaan viemällä katetri munuaisvaltimoiden läpi nivusista. Se tyrehdyttää hermot ja alentaa verenpainetta. Covidienin mukaan päätös luopua liiketoiminnasta oli seurausta sen strategisten ohjelmien säännöllisestä tarkastelusta. Covidienin mukaan se odottaa kirjaavansa ohjelmasta luopumisesta 20-25 miljoonan dollarin verojen jälkeiset kulut. Yhtiön osakkeet pysyivät ennallaan kevyessä premarket-kaupankäynnissä tiistaina.</w:t>
      </w:r>
    </w:p>
    <w:p>
      <w:r>
        <w:rPr>
          <w:b/>
        </w:rPr>
        <w:t xml:space="preserve">Tulos</w:t>
      </w:r>
    </w:p>
    <w:p>
      <w:r>
        <w:t xml:space="preserve">Covidien lopettaa verenpainelaitteiden valmistuksen.</w:t>
      </w:r>
    </w:p>
    <w:p>
      <w:r>
        <w:rPr>
          <w:b/>
        </w:rPr>
        <w:t xml:space="preserve">Esimerkki 2.953</w:t>
      </w:r>
    </w:p>
    <w:p>
      <w:r>
        <w:t xml:space="preserve">Nottinghamin kruununoikeuden valamiehistö totesi Ian Patersonin syylliseksi 17 vakavaa ruumiinvammaa aiheuttaneeseen vahingontekoon ja kolmeen laittomaan vahingontekoon. Syyttäjien mukaan 59-vuotias lääkäri valehteli potilaille tai liioitteli heidän syöpäriskiään saadakseen heidät suostuteltua leikkaukseen. "Niistä 11 uhrista, joita häntä syytettiin tämän tapauksen yhteydessä, yhdelläkään ei ollut rintasyöpää, ja silti hän sai heidät uskomaan, että heillä oli riski. Tämä oli julmaa ja johti tarpeettomasti siihen, että monet ihmiset kärsivät ja elivät pelossa", West Midlandsin poliisin ylikomisario Mark Payne sanoi. "Paterson oli kontrolloiva kiusaaja, joka leikki Jumalaa ihmisten elämillä, jotta hän voisi elää ylellistä elämäntapaa." Paterson omisti luksusasunnon Birminghamissa sekä kiinteistöjä Cardiffissa, Manchesterissa ja Yhdysvalloissa, West Midlandsin poliisi kertoi. Satoja Patersonin potilaita kutsuttiin takaisin vuonna 2012 tarpeettomista tai keskeneräisistä leikkauksista huolestuttuaan. Yhdeksän naista ja yksi mies todistivat toimenpiteistä hänen oikeudenkäynnissään, joka käsitteli vuosien 1997-2011 välisiä leikkauksia. Yksi potilas, Frances Perks, jolle tehtiin tarpeeton rinnanpoisto, toivoo, että hän "mätänee helvetissä". "Mielestäni hän on psykopaatti", hän sanoi. "Miksi kukaan täysjärkinen tekisi leikkauksia ihmisille tietäen, etteivät he tarvitse niitä?" Hän sanoi. Toinen uhri, Carole Johnson, jolle tehtiin kuusi leikkausta seitsemän vuoden aikana, sanoi, että mies manipuloi potilaitaan luottamaan häneen. "Minä ainakin luotin häneen elämäni", hän sanoi tuomioiden jälkeen. "Sen tajuaminen, että minut petettiin, saa minut kyseenalaistamaan oman arvostelukykyni, ja minusta tuntuu, etten voi luottaa kehenkään lääkäriin." Emma Doughty, lakiasiaintoimisto Slater and Gordonin lääketieteeseen erikoistunut lakimies, joka edustaa kymmeniä Patersonin uhreja, sanoi monien olevan helpottuneita siitä, että oikeus on toteutunut. "Patersonin raakalaismaiset julmuudet ovat vaikuttaneet valtavasti moniin satoihin ihmisiin", hän sanoi. "Toivon nyt, että he voivat alkaa rakentaa uudelleen ja jatkaa elämäänsä." Paterson pääsi takuita vastaan vapaaksi toukokuulle suunniteltuun tuomionsa käsittelyyn asti.</w:t>
      </w:r>
    </w:p>
    <w:p>
      <w:r>
        <w:rPr>
          <w:b/>
        </w:rPr>
        <w:t xml:space="preserve">Tulos</w:t>
      </w:r>
    </w:p>
    <w:p>
      <w:r>
        <w:t xml:space="preserve">Brittiläinen valamiehistö tuomitsi lääkärin tarpeettomista leikkauksista.</w:t>
      </w:r>
    </w:p>
    <w:p>
      <w:r>
        <w:rPr>
          <w:b/>
        </w:rPr>
        <w:t xml:space="preserve">Esimerkki 2.954</w:t>
      </w:r>
    </w:p>
    <w:p>
      <w:r>
        <w:t xml:space="preserve">Maailman terveysjärjestö on kehottanut maita laajentamaan testejä viruksen leviämisen estämiseksi. Malesian tartuntaluku on kuusinkertaistunut kymmenessä päivässä yli 1 500:aan, ja sen ovat Aasiassa ylittäneet vain Kiina, Etelä-Korea ja Japani. Virkailija Noor Hisham Abdullahin mukaan Malesia kaksinkertaistaa päivittäisen testauskapasiteetin viikon loppuun mennessä 7 000:een ja nostaa sen sitten 16 500:aan huhtikuun ensimmäiseen viikkoon mennessä. "Valmistaudumme pahimpaan skenaarioon, mutta toivomme parhaita tuloksia", Malesian terveysministeriön pääjohtaja Noor Hisham lisäsi tekstiviestissä myöhään maanantaina. "Kun meillä on valmiudet, lisäämme aktiivista tapausten havaitsemista, testausta, eristämistä ja hoitoa."  Ministeriön tietojen mukaan Malesia oli tehnyt 17 923 testiä maanantaihin mennessä, jolloin suurin päivittäinen lisäys, 212 uutta tartuntaa, nosti maan kokonaismäärän 1 518:aan. Tämä vastaa noin 560 testiä miljoonaa ihmistä kohti, mikä on vähemmän kuin naapurimaassa Singaporessa, jossa testejä tehdään 4 500 miljoonaa kohti, kaupunkivaltion viimeisimpien tietojen mukaan, mutta selvästi enemmän kuin Indonesiassa, jossa testit ovat yksinumeroisia. Malesiassa on todettu ainakin 14 viruskuolemaa. Lähes kaksi kolmasosaa tartunnoista liittyy viime kuussa pääkaupungin Kuala Lumpurin lähellä järjestettyyn uskonnolliseen kokoontumiseen, johon hallituksen mukaan osallistui yli 16 000 ihmistä. Tapahtuma liittyy myös yli 100 tapaukseen eri puolilla Kaakkois-Aasiaa. Maanantaina pääministeri Muhyiddin Yassin sanoi, että Malesia saattaa jatkaa viruksen leviämisen hillitsemiseksi asetettuja matkustus- ja liikkumisrajoituksia kuun lopun jälkeen. [nL4N2BG1XK]</w:t>
      </w:r>
    </w:p>
    <w:p>
      <w:r>
        <w:rPr>
          <w:b/>
        </w:rPr>
        <w:t xml:space="preserve">Tulos</w:t>
      </w:r>
    </w:p>
    <w:p>
      <w:r>
        <w:t xml:space="preserve">Malesia tehostaa koronavirustestejä valmistautuessaan "pahimpaan skenaarioon".</w:t>
      </w:r>
    </w:p>
    <w:p>
      <w:r>
        <w:rPr>
          <w:b/>
        </w:rPr>
        <w:t xml:space="preserve">Esimerkki 2.955</w:t>
      </w:r>
    </w:p>
    <w:p>
      <w:r>
        <w:t xml:space="preserve">Lento sisälsi 2,5 miljoonaa kirurgista maskia, 10 miljoonaa käsinettä sekä yli 3 miljoonan Sveitsin frangin (3,1 miljoonan dollarin) arvoisia suojalaseja ja lämpömittareita, jotka oli valmistanut Sinopharm Group Co Ltd. (Sinopharm).  Toinen toimitus saapui Zürichiin sunnuntai-iltana Shanghaista lähteneellä sveitsiläisen lentoyhtiön tilauslennolla, joka kuljetti suojapukuja kymmenille terveydenhuollon laitoksille. Uusia lentoja lisävarusteiden kanssa on suunnitteilla. Geneven toimituksen järjestämisessä auttanut Sveitsin ja Kiinan välisen Länsi-Sveitsin kauppakamarin puheenjohtaja Christophe Weber sanoi, että tilaus tehtiin vastauksena lääkäreiden ja farmaseuttien vetoomuksiin vakavan puutteen vuoksi. "Olen aina ajatellut, että meillä Sveitsissä on tarvittavat kiintiöt lääkinnällisten suojavarusteiden hankkimiseksi, mutta valitettavasti näin ei ollut, ja meidän oli kiireesti ryhdyttävä toimiin", hän sanoi Geneven Cointrinin lentokentällä. Noin kymmenkunta poliisia piiritti rahdin. Varusteet tarkastettiin lentokentän varastossa, ja ne siirretään poliisisaattueiden saattamana myöhemmin maanantaina toiseen salaiseen paikkaan jaettavaksi uudelleen. Weberin mukaan hallitus tiesi toimituksesta ja oli hyväksynyt sen. "Kilpailu on erittäin vilkasta, kun amerikkalaiset ovat nyt mukana tarjouskilpailussa, ja tiedämme heidän tulivoimansa", sanoi Vincent Subilia, Geneven kauppakamarin pääjohtaja, joka oli myös mukana toimituksessa ja kutsui naamioita "siniseksi kullaksi". Saksalainen virkamies sanoi viime viikolla, että Saksaan mennyt 200 000 naamarin tilaus oli "takavarikoitu" Bangkokissa ja ohjattu Yhdysvaltoihin, ja kutsui sitä "nykyaikaiseksi piratismiksi". Yhdysvaltojen tiedottaja sanoi, ettei Yhdysvalloilla ollut tietoa lähetyksestä. Sveitsi ilmoitti maanantaina 21 652 positiivista COVID-19-tapausta ja 584 kuolemantapausta, ja uusien vahvistettujen tapausten määrä hidastuu. Se on mobilisoinut armeijan auttamaan sairaaloiden tukemisessa. Lääketieteellinen avustusjärjestö Lääkärit ilman rajoja auttaa Geneven yliopistollisessa sairaalassa, joka on yksi niistä laitoksista, joihin on määrä toimittaa laitteita. Ei ollut heti selvää, täyttävätkö lisätarvikkeet Sveitsin toimitusten vajeen. Daniel Koch, liittovaltion hallituksen yhteyshenkilö epidemian torjunnassa, sanoi Sveitsin televisiossa RTS:ssä sunnuntaina: "Varastoja on sairaaloille, ammattilaisille ja vanhainkodeille, ja jakelujärjestelmä toimii."  (1 dollari = 0,9790 Sveitsin frangia)</w:t>
      </w:r>
    </w:p>
    <w:p>
      <w:r>
        <w:rPr>
          <w:b/>
        </w:rPr>
        <w:t xml:space="preserve">Tulos</w:t>
      </w:r>
    </w:p>
    <w:p>
      <w:r>
        <w:t xml:space="preserve">Kiinalaisia naamareita eli "sinistä kultaa" saapuu sveitsiläisiin sairaaloihin.</w:t>
      </w:r>
    </w:p>
    <w:p>
      <w:r>
        <w:rPr>
          <w:b/>
        </w:rPr>
        <w:t xml:space="preserve">Esimerkki 2.956</w:t>
      </w:r>
    </w:p>
    <w:p>
      <w:r>
        <w:t xml:space="preserve">KATU-TV:n mukaan Cowlitzin piirikunnan ympäristöterveyspäällikkö Season Long sanoi perjantaina, että 4 kuukauden ikäinen ja 5 kuukauden ikäinen saksanpaimenkoira lopetettiin, koska pentuja ei ollut vielä rokotettu raivotautia vastaan. Cowlitzin piirikunnan terveyspalvelut kertoivat torstaina, että kaksi lepakko-testissä todettu raivotauti oli positiivinen piirikunnassa ja että joidenkin ihmisten lemmikit olivat altistuneet taudille. Viranomaisten mukaan lepakot ovat ensimmäiset positiiviset raivotautitestit piirikunnassa lähes vuosikymmeneen. Longin mukaan raivotautia vastaan rokotettuja koiria, jotka ovat altistuneet raivotautisille lepakoille, ei tarvitsisi lopettaa. Viranomaiset tutkivat, ovatko ihmiset altistuneet lepakoille.</w:t>
      </w:r>
    </w:p>
    <w:p>
      <w:r>
        <w:rPr>
          <w:b/>
        </w:rPr>
        <w:t xml:space="preserve">Tulos</w:t>
      </w:r>
    </w:p>
    <w:p>
      <w:r>
        <w:t xml:space="preserve">2 pentua lopetettiin kosketuksen jälkeen vesikauhuisten lepakoiden kanssa.</w:t>
      </w:r>
    </w:p>
    <w:p>
      <w:r>
        <w:rPr>
          <w:b/>
        </w:rPr>
        <w:t xml:space="preserve">Esimerkki 2.957</w:t>
      </w:r>
    </w:p>
    <w:p>
      <w:r>
        <w:t xml:space="preserve">Harrisin lakiesitys, joka esiteltiin ensimmäisen kerran vuonna 2018, loisi 25 miljoonan dollarin ohjelman rotuvääristymien torjumiseksi äitiyshuollossa. Se ohjaisi avustuksia lääketieteellisille kouluille, sairaanhoitajakouluille ja muille koulutusohjelmille parantaakseen mustien naisten hoitoa, jotka kuolevat synnytyksessä kolme-neljä kertaa todennäköisemmin kuin valkoiset naiset . Hänen uudistettu ehdotuksensa osoittaisi lisäksi 125 miljoonaa dollaria lisää riskiraskauksien tunnistamiseen ja senaatin toimiston mukaan äideille tarjottaisiin "kulttuurisesti pätevää hoitoa ja resursseja, joita he tarvitsevat". "Mustat äidit eri puolilla maata kohtaavat terveyskriisin, joka johtuu osittain terveydenhuoltojärjestelmämme implisiittisistä ennakkoluuloista", kalifornialainen Harris sanoi lausunnossaan. "Meidän on ryhdyttävä toimiin tämän ongelman ratkaisemiseksi, ja meidän on tehtävä se sen ansaitsemalla kiireellisyydellä." Harris ja newyorkilainen Gillibrand ovat yksi monista demokraattien presidenttiehdokkuutta tavoittelevista ehdokkaista, jotka ovat keskittyneet äitiyskuolleisuuteen. Massachusettsin senaattori Elizabeth Warrenilta kysyttiin asiasta ensimmäisenä Houstonissa hiljattain järjestetyssä ehdokasfoorumissa, jossa keskityttiin värillisille naisille keskeisiin kysymyksiin, ja hän kirjoitti hiljattain Essence-lehteen aiheesta mielipidekirjoituksen. New Jerseyn senaattori Cory Booker teki aiemmin tänä vuonna yhteistyötä Massachusettsin edustajan Ayanna Pressleyn kanssa ja esitti lakialoitteen, jonka tavoitteena on vähentää maan äitiyskuolleisuutta erityisesti mustien naisten keskuudessa. Gillibrand ilmoitti suunnitelmasta perheiden oikeuksia koskevaksi lainsäädännöksi , jonka hän lupasi panna täytäntöön pikaisesti, jos hänet valitaan presidentiksi. Sillä pyritään parantamaan synnytyslääkäreiden ja gynekologien saatavuutta maaseutualueilla ja tekemään adoptioista tai koeputkihedelmöityksestä edullisempia kaikille, jotka haluavat lapsia, tuloista, uskonnosta tai seksuaalisesta suuntautumisesta riippumatta. Hänen suunnitelmansa mukaan uusille vanhemmille tarjottaisiin valtion tukemia "vauvapaketteja", joissa olisi vaippoja, alusvaatteita, pieni patja ja muita tavaroita, joiden tarkoituksena on tehdä vastasyntyneiden lastenhuoneista terveellisempiä. Suunnitelmaan sisältyy myös tehostettu palkallinen perhevapaa, jonka ansiosta vanhemmat voivat hoitaa lapsiaan pikkulapsia, yleisiä esikouluohjelmia ja laajennettuja lastenhoitoa koskevia verohyvityksiä. "Perheoikeuskirja tekee kaikista perheistä vahvempia - riippumatta siitä, kuka olet tai mikä on postinumerosi - perustavanlaatuisilla oikeuksilla, jotka tasoittavat toimintaedellytyksiä syntymästä alkaen", Gillibrand sanoi lausunnossaan. Gillibrand sanoi, että hänellä on "useita ideoita" ehdotettujen aloitteiden rahoittamiseksi, mukaan lukien 0,1 prosentin vero rahoitustapahtumista, kuten osakeostoista, joka hänen mukaansa tuottaisi 777 miljardia dollaria 10 vuoden aikana. ___ Associated Pressin toimittaja Laurie Kellman osallistui tähän raporttiin.</w:t>
      </w:r>
    </w:p>
    <w:p>
      <w:r>
        <w:rPr>
          <w:b/>
        </w:rPr>
        <w:t xml:space="preserve">Tulos</w:t>
      </w:r>
    </w:p>
    <w:p>
      <w:r>
        <w:t xml:space="preserve">Harris ja Gillibrand tarjoavat suunnitelmia äitiyshuollon vahvistamiseksi.</w:t>
      </w:r>
    </w:p>
    <w:p>
      <w:r>
        <w:rPr>
          <w:b/>
        </w:rPr>
        <w:t xml:space="preserve">Esimerkki 2.958</w:t>
      </w:r>
    </w:p>
    <w:p>
      <w:r>
        <w:t xml:space="preserve">"Terveydenhuollon osalta osavaltion senaatin toivo Dan Gecker sanoo, että Yhdysvallat on omassa kyseenalaisessa luokassaan. ""25 rikkaimmasta kansakunnasta olemme ainoa, joka ei tarjoa perusterveydenhuoltoa"", Chesterfieldin piirikunnan hallintoneuvostossa työskentelevä demokraatti Gecker sanoi 18. elokuuta pidetyssä ehdokasfoorumissa. Gecker tavoittelee 10. piirin senaatin paikkaa, jota on pitkään pitänyt hallussaan republikaanien John Watkins, joka ei tavoittele uudelleenvalintaa. Ehdokkaina ovat myös republikaani Glen Sturtevant, joka toimii Richmondin koululautakunnassa, Marleen Durfee, riippumaton, joka on entinen Chesterfieldin koulunvalvoja, ja Carl Loser, vapaamielinen Powhatanin piirikunnasta. Gecker viittasi kommentissaan yleiseen kattavuuteen, jossa kaikki kansalaiset saavat kansallista apua terveydenhuoltokustannusten maksamiseen. Mietimme, oliko hän oikeassa Yhdysvaltojen poikkeuksellisesta asemasta rikkaimpien kansakuntien joukossa. Gecker viittasi viime vuonna julkaistuun raporttiin, jonka on laatinut Taloudellisen yhteistyön ja kehityksen järjestö (OECD), joka on 34 valtion - lähinnä teollistuneiden talouksien - ryhmä, joka pyrkii parantamaan kauppaa. Raportin mukaan vain kaksi OECD-maata - Yhdysvallat ja Meksiko - eivät tarjoa yleistä terveydenhuoltoa. Tutkimuksen kaavio osoittaa, että kaikki muut OECD-maat tarjoavat kattavuuden yli 90 prosentille väestöstään. OECD-maiden luettelo ei kuitenkaan vastaa 25 rikkaimman maan luetteloa. Gecker ohjasi meidät myös Maailmanpankin laatimaan rikkaimpien maiden rankingiin, joka perustuu kunkin maan bruttokansantuotteeseen jaettuna sen väkiluvulla, jota kutsutaan bruttokansantuotteeksi asukasta kohti. Noin kaksi kolmasosaa Maailmanpankin 25 rikkaimman maan listalla olevista maista kuuluu OECD:hen. Yritimme verrata tätä luokitusta luetteloon kaikista maista, joissa on yleinen terveydenhuolto. Löysimme kaksi järjestöä, jotka pyrkivät pitämään kirjaa yleismaailmallista terveydenhuoltoa tarjoavista maista. Toinen on New Yorkin osavaltion terveysministeriö, joka on laatinut vuonna 2011 luettelon, jonka tarkoituksena on antaa lääkäreille ohjeita ulkomaisia potilaita hoitavista laskutuskäytännöistä. Toinen lähde on Yhdistyneessä kuningaskunnassa ja Yhdysvalloissa vuonna 2010 tehty tutkimus, jossa tutkijat tarkastelivat yleistä terveydenhuoltoa eri puolilla maailmaa. Korkean BKT:n per capita -luvun maissa yleinen terveydenhuolto on normi. Vain kolmessa 25 rikkaimmassa maassa - Yhdysvalloissa, Saudi-Arabiassa ja Qatarissa - ei ollut yleistä terveydenhuoltoa. Qatarin suurlähetystöstä kerrottiin, että maa tarjoaa yleistä terveydenhuoltoa. The Atlantic -lehden 28. kesäkuuta 2012 julkaisemassa jutussa Saudi-Arabia mainitaan yleisen terveydenhuollon tarjoajana. Otimme yhteyttä Saudi-Arabian suurlähetystöön useita kertoja varmistaaksemme, että näin on, mutta emme saaneet vastausta. Journal of Family Community Medicine -lehdessä vuonna 1998 julkaistussa tutkimuksessa sanotaan, että ""Saudi-Arabian politiikkana on tarjota kaikille kansalaisille ilmaisia, kattavia ja yleisiä terveydenhuoltopalveluja""." Viimeinen lähde, johon Gecker viittasi, on Maailmanpankin entisen varapuheenjohtajan David de Ferrantin ja Harvardin kansanterveyskoulun entisen dekaanin Julio Frenkin vuonna 2012 julkaisema mielipidekirjoitus yleisestä terveydenhuollon kattavuudesta. "Yhdysvaltoja lukuun ottamatta 25 rikkaimmassa valtiossa on jonkinlainen yleinen kattavuus", de Ferranti ja Frenk kirjoittivat kirjoituksessaan. Kaksi muuta terveydenhuollon analyytikkoa, joihin otimme yhteyttä, arvioi asiaa samalla tavalla. Andrea Feigl, Harvardissa vieraileva tutkija, joka oli mukana laatimassa vuonna 2010 laadittua Yhdistyneen kuningaskunnan ja Yhdysvaltojen välistä raporttia, kertoi meille sähköpostitse, että ""Yhdysvallat on edelleen matkalla kohti UHC:tä (Universal Health Coverage), ja se on viimeinen kehittynyt maa, joka on saavuttanut sen."". Maailman terveysjärjestö WHO totesi syyskuussa 2014 antamassaan raportissa, että Yhdysvallat on ""tällä hetkellä ainoa korkean tulotason maa, jolla ei ole lähes yleistä terveydenhuollon kattavuutta"". Päätöksemme mukaan Gecker sanoi, että ""25 rikkaimmasta valtiosta olemme ainoa, joka ei tarjoa perusterveydenhuollon kattavuutta"". Gecker viittasi rikkaisiin maihin, jotka tarjoavat vakuutusturvan kaikille kansalaisilleen. Emme voi sanoa lopullisesti, että Yhdysvallat on ainoa, joka ei tarjoa yleistä kattavuutta, mutta todisteet viittaavat vahvasti siihen suuntaan.""</w:t>
      </w:r>
    </w:p>
    <w:p>
      <w:r>
        <w:rPr>
          <w:b/>
        </w:rPr>
        <w:t xml:space="preserve">Tulos</w:t>
      </w:r>
    </w:p>
    <w:p>
      <w:r>
        <w:t xml:space="preserve">Olemme 25 rikkaimmasta maasta ainoa, joka ei tarjoa perusterveydenhuoltoa.</w:t>
      </w:r>
    </w:p>
    <w:p>
      <w:r>
        <w:rPr>
          <w:b/>
        </w:rPr>
        <w:t xml:space="preserve">Esimerkki 2.959</w:t>
      </w:r>
    </w:p>
    <w:p>
      <w:r>
        <w:t xml:space="preserve">Kirjailija Malcolm Gladwellin viimeisin puolustus edesmenneelle Penn Staten yliopiston jalkapallovalmentajalle Joe Paternolle herätti huomiota 29. tammikuuta 2020.Pennsylvanian State Collegessa sijaitsevalla kampuksella pitämässään puheessa Gladwell sanoi jälleen kerran, että Paternon patsas - joka erotettiin vuonna 2011, koska hän ei ollut reagoinut asianmukaisesti entisen alaisensa yhdeksän vuotta aiemmin väitettyyn seksuaaliseen hyväksikäyttöön - pitäisi palauttaa. Huomautuksesta kertoivat sekä Penn Staten opiskelijalehti Daily Collegian että Centre Daily Times. Molemmat julkaisut ilmoittautuivat tapahtuman isänniksi. "Tuo patsas on kunniaksi jonkun rehellisyydelle, taidoille jalkapallovalmentajana ja panokselle yhteisössään", Gladwell sanoi. "Kaikki nuo kolme asiaa ovat yhä tallella. Mikään noista asioista ei kyseenalaistunut tapauksen ympärillä tapahtuneiden tapahtumien vuoksi, joten mielestäni patsas ansaitsee tulla jälleen pystytetyksi." Todellisuudessa entisen liittovaltion tutkintaviraston entisen johtajan Louis Freehin vuonna 2012 laatimassa raportissa todettiin, että Paternon lisäksi kolmen muun korkea-arvoisen yliopistoviranomaisen - presidentti Graham B. Paternon - käyttäytyminen oli epäilyttävää. Spanierin, talous- ja liiketoiminnasta vastaavan varapresidentin Gary C. Shultzin ja urheilujohtaja Timothy M. Curleyn - toiminta Paternon apuvalmentajan Jerry Sanduskyn väärinkäytösten suhteen oli kyseenalaista."Nämä miehet salasivat Sanduskyn toiminnan johtokunnalta, yliopistoyhteisöltä ja viranomaisilta", raportissa todettiin: "He osoittivat silmiinpistävää empatian puutetta Sanduskyn uhreja kohtaan, kun he eivät tiedustelleet heidän turvallisuudestaan ja hyvinvoinnistaan, erityisesti kun he eivät yrittäneet selvittää sen lapsen henkilöllisyyttä, jota Sandusky pahoinpiteli Lasch-rakennuksessa vuonna 2001".Raportin mukaan oli perusteltua päätellä, että yksi syy siihen, että Paterno ja hänen kollegansa yliopiston johtajista salasivat Sanduskyn lapsiin kohdistuneisiin aggressioihin liittyviä tosiasioita, oli se, että "halusivat välttää huonon julkisuuden seuraukset". Sen sijaan nämä neljä miestä antoivat Sanduskyn jäädä eläkkeelle valmentajan työstä vuonna 1999, vaikka häntä vastaan oli käynnistetty rikostutkinta, mikä antoi hänelle "luvan tuoda poikia kampuksen tiloihin 'groomingia' varten hyökkäystensä kohteiksi." Raportissa todettiin myös, että Sandusky pääsi edelleen esteettä yliopiston tiloihin aina marraskuuhun 2011 asti, jolloin hänet pidätettiin kotonaan."Huolimatta siitä, että Spanier, Schultz, Paterno ja Curley tiesivät Sanduskya koskevasta rikostutkinnasta, he eivät ryhtyneet mihinkään toimiin rajoittaakseen Sanduskyn pääsyä Penn Staten tiloihin tai ryhtyneet mihinkään toimenpiteisiin suojellakseen lapsia kampuksillaan", raportissa sanottiin.Sekä Paterno että Spanier saivat potkut yliopistosta 9. marraskuuta 2011. Curley ja Schultz erosivat myöhemmin omista tehtävistään. Sandusky tuomittiin 22. kesäkuuta 2012 45:stä 48:sta syytteestä seksuaalisesta hyväksikäytöstä sen jälkeen, kun häntä syytettiin kymmenen pojan hyväksikäytöstä 15 vuoden aikana. Tasan kuukausi Sanduskyn tuomion jälkeen Paternon patsas koulun jalkapallostadionin ulkopuolelta poistettiin.Gladwellin kerrotaan omistaneen viimeisimmässä kirjassaan luvun Paternon puolustamiselle, ja hän jatkoi tämän argumentin toistamista mainostaessaan sitä syyskuussa 2019 podcast-esiintymisissään.Kun häneltä kysyttiin, tukeeko hänen uutistoimistonsa Gladwellin näkemyksiä Paternosta, Centre Daily Timesin päätoimittaja Jessica McAllister sanoi: "Yhteisön johtavana uutistoimistona pyrimme luomaan tapahtumia, joissa lukijamme ja puhujamme voivat vaihtaa ajatuksia ja keskustella yhteisölle tärkeistä asioista." Otimme yhteyttä myös Daily Collegianiin ja pyysimme kommenttia.Päivitys 30.01.2020, 15:35: Päivitimme jutun Centre Daily Timesin päätoimittajan Jessica McAllisterin kommentilla.</w:t>
      </w:r>
    </w:p>
    <w:p>
      <w:r>
        <w:rPr>
          <w:b/>
        </w:rPr>
        <w:t xml:space="preserve">Tulos</w:t>
      </w:r>
    </w:p>
    <w:p>
      <w:r>
        <w:t xml:space="preserve">Kirjailija Malcolm Gladwell sanoi tammikuussa 2020 pitämässään puheessa, että Penn Staten entisen jalkapallovalmentajan Joe Paternon patsas pitäisi palauttaa.</w:t>
      </w:r>
    </w:p>
    <w:p>
      <w:r>
        <w:rPr>
          <w:b/>
        </w:rPr>
        <w:t xml:space="preserve">Esimerkki 2.960</w:t>
      </w:r>
    </w:p>
    <w:p>
      <w:r>
        <w:t xml:space="preserve">Viranomaiset kiinnittivät varoituksessa huomiota raportteihin vakavista haittavaikutuksista ja kuolemantapauksista hydroksiklorokiinia ja siihen liittyvää klorokiinilääkettä käyttäneiden potilaiden keskuudessa. Kuvernööri Kristi Noem on vaatinut, että lääkärit voivat käyttää hydroksiklorokiinia, ja perustanut osavaltion laajuisen kliinisen kokeen sekä asettanut sen COVID-19-potilaiden saataville, jos heidän lääkärinsä suosittelee sen käyttöä. Etelä-Dakota sai 1,2 miljoonaa annosta lääkettä strategisesta kansallisesta varastosta sen jälkeen, kun presidentti Donald Trump puolusti sitä COVID-19:n mahdollisena hoitomuotona. Terveysministeri Kim Malsam-Rysdon sanoi, että kokeilua koskevat suunnitelmat etenevät ja lääke on edelleen COVID-19-potilaiden saatavilla, jos heidän lääkärinsä neuvoo sitä. Sanford Healthin suunnittelemassa kokeessa lääkettä annettaisiin ennaltaehkäisevästi pienempiä annoksia terveydenhuollon työntekijöille ja COVID-19:lle alttiille henkilöille. Tutkimukseen osallistuminen on vapaaehtoista. Susan Hoover, Sanford Healthin infektiolääkäri, sanoi, että sen lääkärit ovat tietoisia siitä, että sekä hydroksiklorokiini että atsitromysiini, antibiootti, jota joskus annetaan malarialääkkeen kanssa, voivat häiritä sydämen rytmiä. Lääkkeitä saavia potilaita seurataan tarkasti. Noem on sanonut, että osavaltiossa on riittävästi lääkkeitä 100 000 potilaan hoitoon. Osavaltio osallistuu myös kokeilun rahoitukseen. Kuvernöörin tiedottaja Maggie Seidel sanoi, että osavaltion rahoituksen lopullista määrää ei ole vielä määritetty ja että se tulee liittovaltion rahoituksesta koronaviruksen torjuntaan. Etelä-Dakotan terveysviranomaiset ilmoittivat perjantaina yhdestä uudesta COVID-19-taudin aiheuttamasta kuolemantapauksesta, kun vahvistettujen tapausten kokonaismäärä ylitti 2 000. Lähes 90 prosenttia vahvistetuista tapauksista raportoitiin Minnehahan ja Lincolnin piirikunnissa, joissa molemmissa on osia osavaltion suurimmasta kaupungista Sioux Fallsista. Noem sanoi perjantaina, että hän jatkaa vielä kahdella viikolla toimeenpanomääräystä, jossa hän kehottaa Minnehahan ja Lincolnin piirikuntien asukkaita pysymään kotona, jos he ovat alttiita COVID-19-tapauksille. Smithfieldin sianlihanjalostuslaitos oli epidemian keskus kaupungissa, ja yli 1 000 tapausta liittyi laitokseen. Sioux Fallsin pormestari Paul TenHaken sanoi perjantaina, ettei hänellä ole Argus Leaderin mukaan aikataulua tehtaan uudelleen avaamiselle. Taudintorjuntakeskus on käynyt laitoksessa ja laatinut Smithfieldille suosituksia uuden taudinpurkauksen estämiseksi. ___ Associated Pressin kirjoittaja Amy Forliti Minneapolisissa, Minnesotassa, osallistui tähän raporttiin.</w:t>
      </w:r>
    </w:p>
    <w:p>
      <w:r>
        <w:rPr>
          <w:b/>
        </w:rPr>
        <w:t xml:space="preserve">Tulos</w:t>
      </w:r>
    </w:p>
    <w:p>
      <w:r>
        <w:t xml:space="preserve">Etelä-Dakota jatkaa malaria-lääkekokeilua FDA:n varoituksesta huolimatta.</w:t>
      </w:r>
    </w:p>
    <w:p>
      <w:r>
        <w:rPr>
          <w:b/>
        </w:rPr>
        <w:t xml:space="preserve">Esimerkki 2.961</w:t>
      </w:r>
    </w:p>
    <w:p>
      <w:r>
        <w:t xml:space="preserve">Vaikka Taiwan on suljettu Maailman terveysjärjestön (WHO) ulkopuolelle Kiinan vastalauseiden vuoksi, sillä Kiina pitää saarta vain Kiinan maakuntana, se on halunnut osoittaa olevansa vastuullinen kansainvälisen yhteisön jäsen. Taiwan on parhaillaan lahjoittamassa 16 miljoonaa maskia viruksen pahiten koettelemiin maihin, kuten Yhdysvaltoihin ja Eurooppaan, iskulauseen "Taiwan voi auttaa ja Taiwan auttaa" alla. Taiwanin ulkoministeriö ilmoitti torstaina, että Japaniin tarkoitetut kaksi miljoonaa maskia menevät etulinjan lääkintätyöntekijöille. "Taiwanilla ja Japanilla on yhteiset arvot, ja ne ovat läheisiä kumppaneita ja tärkeitä ystäviä kaikilla tasoilla", se sanoi. Taiwan toivoo vahvistavansa edelleen yhteistyötään Japanin kanssa muun muassa rokotteiden tutkimuksessa ja kehittämisessä sekä lääketieteen asiantuntijoiden välisessä vaihdossa, ministeriö lisäsi. Japanilla, kuten useimmilla mailla, ei ole virallisia diplomaattisuhteita Taiwaniin, mutta niillä on läheiset epäviralliset suhteet. Japani hallitsi Taiwania vuosina 1895-1945. Japanissa tartuntojen määrä on kiihtynyt viime viikkoina erityisesti Tokiossa. Hallitus on reagoinut tähän julistamalla Tokion ja kuusi muuta aluetta, kuten Osakan, hätätilaan ja asettanut tavoitteeksi vähentää ihmisten välistä kanssakäymistä 70 prosentilla. Japanissa, jossa testataan vain ihmisiä, joilla on koronaviruksen oireita, on tähän mennessä kirjattu lähes 200 kuolemantapausta ja yli 9 000 tartuntaa, mukaan lukien matkustajat, jotka saivat viruksen risteilyaluksella.</w:t>
      </w:r>
    </w:p>
    <w:p>
      <w:r>
        <w:rPr>
          <w:b/>
        </w:rPr>
        <w:t xml:space="preserve">Tulos</w:t>
      </w:r>
    </w:p>
    <w:p>
      <w:r>
        <w:t xml:space="preserve">Taiwan sanoo lahjoittavansa 2 miljoonaa kasvonaamiota viruksen koettelemalle Japanille.</w:t>
      </w:r>
    </w:p>
    <w:p>
      <w:r>
        <w:rPr>
          <w:b/>
        </w:rPr>
        <w:t xml:space="preserve">Esimerkki 2.962</w:t>
      </w:r>
    </w:p>
    <w:p>
      <w:r>
        <w:t xml:space="preserve">Korean tautien valvonta- ja ehkäisykeskukset ilmoittivat keskiviikkona, että nainen, jolla diagnosoitiin keuhkokuume tiistaina kahden viime kuussa Kiinaan tehdyn työmatkan jälkeen, oli maan ensimmäinen mahdollinen tapaus hengitystiesairaudessa, jonka syy ei ole vielä tiedossa. Tunnistamaton nainen, joka työskentelee eteläkorealaisessa yrityksessä lähellä pääkaupunki Soulia, on kärsinyt yskästä ja kuumeesta palattuaan viiden päivän matkalta Kiinan Xiamenin kaupunkiin 30. joulukuuta, KCDC sanoi lehdistötiedotteessa. Hän oli myös vieraillut viiden päivän ajan joulukuun puolivälissä Wuhanissa, Manner-Kiinan kaupungissa, josta tautitapaus sai alkunsa. Hän kertoi eteläkorealaisille lääkäreille, ettei hän ollut siellä ollessaan kosketuksissa eläimiin eikä käynyt Wuhanin esikaupungissa sijaitsevilla äyriäismarkkinoilla, joihin suurin osa tapauksista on jäljitetty. KCDC:n mukaan nainen oli suhteellisen hyvässä kunnossa, ja hänelle tehtiin kokeita Soulin eteläpuolella sijaitsevassa sairaalassa sen varmistamiseksi, onko hänellä sama sairaus kuin Wuhanin potilailla. Etelä-Korean viranomaiset ovat tiukentaneet Kiinasta tulevien ihmisten seurantaa ja kehottaneet matkustajia välttämään kosketusta eläimiin ja noudattamaan erityisen huolellisesti henkilökohtaista hygieniaa. Tauti - tuntematon virusperäinen keuhkokuume - on lähettänyt 59 ihmistä sairaalaan Wuhanissa, keskisessä Hubein maakunnassa. Sunnuntaina seitsemän oli kriittisessä tilassa, ja loput olivat vakaassa tilassa. Hongkongissa hoidettiin sunnuntaina yhteensä 15:tä potilasta, joilla oli oireita, kuten kuumetta ja hengitystieinfektioita, ja jotka olivat hiljattain käyneet Wuhanissa. Ei ole selvää, onko heillä sama sairaus kuin Wuhanin potilailla.</w:t>
      </w:r>
    </w:p>
    <w:p>
      <w:r>
        <w:rPr>
          <w:b/>
        </w:rPr>
        <w:t xml:space="preserve">Tulos</w:t>
      </w:r>
    </w:p>
    <w:p>
      <w:r>
        <w:t xml:space="preserve">Etelä-Korea raportoi ensimmäisestä mahdollisesta virusperäisen keuhkokuumeen tapauksesta.</w:t>
      </w:r>
    </w:p>
    <w:p>
      <w:r>
        <w:rPr>
          <w:b/>
        </w:rPr>
        <w:t xml:space="preserve">Esimerkki 2.963</w:t>
      </w:r>
    </w:p>
    <w:p>
      <w:r>
        <w:t xml:space="preserve">"Tähän kysymykseen viitataan epäsuorasti artikkelin lopussa olevassa sitaatissa, jossa ehdotetaan, että palliatiivinen hoito voi auttaa ratkaisemaan "kriittisiä huolenaiheita, jotka liittyvät terveydenhuoltopalvelujen käyttöön elämän loppuvaiheessa"."" Tämä ei ole riittävän täsmällistä täyttääkseen kriteerin. Tässä jutussa kvantifioidaan riittävästi eloonjäämisestä saatava hyöty ja ainakin mainitaan elämänlaadun ja masennuksen paraneminen. Siinä annetaan myös joitakin kohtuullisia selityksiä sille, miksi palliatiivisesta hoidosta voi olla hyötyä, kun sitä annetaan varhaisessa vaiheessa. Vaikka olisimme toivoneet, että masennuksesta ja elämänlaadusta saatuja hyötyjä olisi luonnehdittu tarkemmin (kuinka suuri oli parannus? mihin erityisiin oireisiin? ), mielestämme tässä on riittävästi tyydyttävää tietoa. Kuten kilpailevan kattavuuden kohdalla, päätämme, että tätä ei voida soveltaa, koska palliatiivisen hoidon haittoja pidetään vähäisinä. Erinomainen katsaus tutkimuksen menetelmiin ja tuloksiin. Olimme erityisen vaikuttuneita siitä, että WSJ käsitteli tutkimuksen rajoituksia, joita vain harvat muut tiedotusvälineet yrittivät käsitellä yksityiskohtaisesti. Tämä on mielestämme tärkeää, koska hyvin tehdyissäkin tutkimuksissa on rajoituksia, joiden vuoksi ne voivat tuottaa epätäydellisiä tai "vääriä" vastauksia tärkeisiin tutkimuskysymyksiin. Tässä tapauksessa, kuten WSJ huomauttaa, tutkimus tehtiin yhdessä maan johtavista laitoksista olosuhteissa, joita ei ehkä voida toistaa muualla. Lisäksi palliatiivista hoitoa saaneet potilaat saivat myös enemmän yleistä huomiota hoitajilta, millä voi olla myönteinen vaikutus. Saattaa olla, että suurempi yleinen huomio - eikä niinkään erityinen palliatiivinen tuki, jota tutkimuksessa tarjottiin - on avain siihen, että potilaat voivat paremmin ja elävät pidempään pitkälle edenneen syövän kanssa. Tässä ei ole kyse syövän tautien liioittelusta. Vaikka juttu ei sisältänyt yhtä laajoja näkökulmia kuin jotkin muut tätä tutkimusta koskevat jutut, se sisälsi haastattelun asiantuntijan kanssa, joka ei ollut osallisena tutkimuksessa - tämä riittää tyydyttävään tulokseen. Koska tämä lähde on American Academy of Hospice and Palliative Medicine -ammattilaisryhmän, joka ilmeisesti tukee palliatiivisen hoidon tunnettuuden ja käytön lisäämistä - entinen puheenjohtaja, toivoisimme, että juttuun olisi sisällytetty myös kommentti joltakin, jolla ei ole näitä teollisuussuhteita. Kuten kilpailevissa katsauksissa todetaan, tutkimuksen tarkoituksena oli verrata varhaista palliatiivista hoitoa nykyiseen tavanomaiseen syöpähoitoon. Toivoisimme kuitenkin, että jutussa olisi käytetty enemmän aikaa sen pohtimiseen, mitä tavanomainen syöpähoito (nykyinen "nykyinen vaihtoehto") tarkoittaa. Kuten muissa tutkimusta käsittelevissä jutuissa korostettiin, palliatiivisen hoidon saatavuutta rajoittavat monimutkaiset korvaukset ja ammattitaitoisten hoitajien puute joillakin alueilla. WSJ ei maininnut näitä esteitä. Tässä jutussa ei selitetä tarpeeksi hyvin, mikä tutkimuksessa on uutisarvoista. Palliatiivista hoitoa pidetään yleisesti synonyyminä saattohoidolle, jota annetaan elämän viimeisinä päivinä. Tämä tutkimus kuitenkin osoittaa, että se voidaan aloittaa jo varhain diagnoosin jälkeen ja parantaa hoitotuloksia, mitä ei ole aiemmin osoitettu tarkoin toteutetuissa tutkimuksissa. Tästä tärkeästä erosta ei puhuta erikseen. Koska jutussa on haastateltu asiantuntijaa, joka ei liity tutkimukseen, voimme olla varmoja siitä, että juttu ei perustunut pelkästään uutistiedotteeseen."</w:t>
      </w:r>
    </w:p>
    <w:p>
      <w:r>
        <w:rPr>
          <w:b/>
        </w:rPr>
        <w:t xml:space="preserve">Tulos</w:t>
      </w:r>
    </w:p>
    <w:p>
      <w:r>
        <w:t xml:space="preserve">Tutkimus: Palliatiivista hoitoa varhaisessa vaiheessa saaneet pitkälle edenneet syöpäpotilaat elivät pidempään.</w:t>
      </w:r>
    </w:p>
    <w:p>
      <w:r>
        <w:rPr>
          <w:b/>
        </w:rPr>
        <w:t xml:space="preserve">Esimerkki 2.964</w:t>
      </w:r>
    </w:p>
    <w:p>
      <w:r>
        <w:t xml:space="preserve">Marylandin liittovaltion tuomari hylkäsi kanteen vuonna 2017 ja totesi, että tohtori Paul Wheelerillä oli Marylandin ja liittovaltion lakien mukainen koskemattomuus hiilialan yritysten asiantuntijatodistajana. Perheiden asianajaja Jonathan Nace sanoi keskiviikkona 4th U.S. Circuit Court of Appeals -oikeuden kolmen tuomarin paneelissa esittämiensä perustelujen aikana, että Wheeler ja Johns Hopkinsin mustien keuhkojen yksikkö "uskoivat olevansa lain yläpuolella", kun Wheeler jätti huomiotta liittovaltion määräykset, jotka koskevat röntgenkuvien tulkintaa mustien keuhkojen taudin diagnosoimiseksi. "Nyt he pyytävät tuomioistuinta vahvistamaan sen heille", Nace sanoi. Nace sanoi, että Wheeler ei noudattanut mustien keuhkojen etuuksia koskevassa laissa annettuja määräyksiä vuosien ajan, minkä vuoksi kaksi Länsi-Virginian hiilikaivosmiestä - Michael Day ja Junior McCoy Barr - menettivät merkittäviä summia korvauksia. Molemmat miehet kuolivat myöhemmin mustiin keuhkoihin. Johns Hopkinsin ja Wheelerin puolesta puhunut James Mathias sanoi, että tapaus "alkaa ja päättyy" todistajien koskemattomuuteen, joka suojaa todistajia myöhemmältä siviilioikeudelliselta vastuulta. Tuomari J. Harvie Wilkinson III sanoi, että asiantuntijatodistajien altistamisella vastuulle voisi olla kylmäävä vaikutus. "Tarvitaan erioikeutta ... jotta ihmiset saadaan todistamaan", Wilkinson sanoi. Kolmen tuomarin kokoonpano ei ilmoittanut, milloin se antaa päätöksensä. Dayn ja Barrin perheiden esittämässä ryhmäkanteessa viitattiin Center for Public Integrity -järjestön ja ABC Newsin vuonna 2013 tekemään tutkimukseen, jonka mukaan Wheeler ei soveltanut vaadittuja ohjeita arvioidessaan potilaiden röntgenkuvia sen määrittämiseksi, oliko heillä musta keuhkosairaus. Sarjassa, joka sai Pulitzer-palkinnon tutkivasta raportoinnista, todettiin, että ainakin 280 tapauksessa, joissa Wheeler vakuutti hallintotuomarin epäämään etuudet, ruumiinavaukset osoittivat myöhemmin, että kaivostyöläisillä oli tauti ja että he olivat oikeutettuja etuuksiin. Raportin julkaisemisen jälkeen Johns Hopkins keskeytti ja myöhemmin lopetti eläkkeelle jääneen Wheelerin johtaman mustien keuhkojen ohjelman. Tiedottaja kieltäytyi kommentoimasta oikeusjuttua, mutta antoi lausunnon, jonka mukaan Johns Hopkins "ryhtyi nopeisiin toimiin, kun saimme tietää mahdollisista ongelmista ohjelmassa". "Esitämme syvän osanottomme niille, jotka ovat menettäneet läheisensä tälle kauhealle sairaudelle, ja kiitämme kaikkia pyrkimyksiä varmistaa, että mustien keuhkojen etuuksien korvausprosessi on oikeudenmukainen ja tasapuolinen kaikille osapuolille", lausunnossa sanottiin.</w:t>
      </w:r>
    </w:p>
    <w:p>
      <w:r>
        <w:rPr>
          <w:b/>
        </w:rPr>
        <w:t xml:space="preserve">Tulos</w:t>
      </w:r>
    </w:p>
    <w:p>
      <w:r>
        <w:t xml:space="preserve">Hovioikeus käsittelee Johns Hopkinsin mustia keuhkoja koskevaa kannetta.</w:t>
      </w:r>
    </w:p>
    <w:p>
      <w:r>
        <w:rPr>
          <w:b/>
        </w:rPr>
        <w:t xml:space="preserve">Esimerkki 2.965</w:t>
      </w:r>
    </w:p>
    <w:p>
      <w:r>
        <w:t xml:space="preserve">Uuden lääkkeen absoluuttisia kustannuksia ei mainita, mutta jutussa kerrotaan, että vanhemmat, halvemmat lääkkeet maksavat alle 20 senttiä päivässä, mikä on 10 kertaa vähemmän kuin uuden lääkkeen hinta. Jutussa esitetään absoluuttiset kuolemantapausten, sydänkohtausten ja aivohalvausten määrät Actos-valmistetta käyttävien ja lumelääkettä tai muita diabeteslääkkeitä käyttävien keskuudessa. Kiitämme toimittajaa siitä, että hän käytti absoluuttisia - ei suhteellisia - lukuja. Kaikkia Actosiin liittyviä mahdollisia haittoja ei mainita. Sydämen vajaatoiminta on yksi haitta, ja se mainitaan. Mitään absoluuttista tietoa ei kuitenkaan anneta siitä, kuinka usein sydämen vajaatoimintaa esiintyy tai kuinka vakavaa se voi olla. On myös muita haittoja, joita ei mainita lainkaan. Artikkelissa kerrotaan, että tulokset perustuvat 19 tutkimuksen yhdistettyihin tuloksiin, joissa lääkettä verrattiin joko lumelääkkeeseen, sokeripilleriin tai muihin diabeteslääkkeisiin. Artikkelissa mainitaan myös, että tutkimuksen rahoitti lääkkeen valmistaja. Tietoa diabeteksesta annetaan hyvin vähän, mutta yksi keskeinen seikka mainitaan: sydänkohtaukset ovat diabeetikoiden yleisin kuolinsyy. Tämä seikka antaa kontekstin keskusteluun näiden uudempien lääkkeiden riskeistä ja hyödyistä. Vaikka itse diabeteksesta olisi voitu antaa enemmän taustatietoa, mitään ei ole esitetty väärin tai kaunisteltu. Jutussa käytetään useita tietolähteitä, myös ainakin yhtä lähdettä, joka ei liity tutkimukseen. Jutussa mainitaan ainakin yksi vaihtoehtoinen lääke (metformiini) uudemmille lääkkeille, mutta ei mainita muita. Jutussa ei myöskään mainita elintapoihin liittyviä toimenpiteitä, kuten ruokavaliota, liikuntaa ja painonpudotusta, jotka auttavat hallitsemaan verensokeria ja muita diabeteksen komplikaatioiden riskitekijöitä. Artikkelissa kerrotaan, että tutkittu diabeteslääke (Actos eli pioglitatsoni) on ollut käytössä ja sitä on käyttänyt yli 7 miljoonaa ihmistä sen käyttöönotosta vuonna 1999 lähtien. Jutussa kerrotaan lukijoille, että Actos kuuluu uudempaan lääkeryhmään, ja kerrotaan, että tämä lääke on ollut markkinoilla vuodesta 1999 lähtien. Jutussa on lainauksia lähteistä, jotka eivät liity tutkimukseen, joten ei vaikuta siltä, että juttu perustuisi pelkästään lehdistötiedotteeseen.</w:t>
      </w:r>
    </w:p>
    <w:p>
      <w:r>
        <w:rPr>
          <w:b/>
        </w:rPr>
        <w:t xml:space="preserve">Tulos</w:t>
      </w:r>
    </w:p>
    <w:p>
      <w:r>
        <w:t xml:space="preserve">Analyysissä punnitaan Actos-valmisteen hyötyjä ja riskejä</w:t>
      </w:r>
    </w:p>
    <w:p>
      <w:r>
        <w:rPr>
          <w:b/>
        </w:rPr>
        <w:t xml:space="preserve">Esimerkki 2.966</w:t>
      </w:r>
    </w:p>
    <w:p>
      <w:r>
        <w:t xml:space="preserve">Ei mainintaa kliinisten tutkimusten ulkopuolella olevien naisten hoitokustannuksista. Hormonihoidosta kemoterapian ehkäisemiseksi saatava määrällinen hyöty mainitaan. Puutteellinen keskustelu haittavaikutusten vähentyneestä määrästä raloksifeeniryhmässä. Mainitaan hormonihoidon haitat, kuten lisääntynyt veritulppien ja kohtusyövän riski. Ei mainita, että raloksifeenilla, kuten tamoksifeenillakin, on häiritseviä sivuvaikutuksia, kuten kuumia aaltoja ja emättimen vuotoa, jotka ilmoitetaan vertailukelpoisiksi ja lieviksi tai kohtalaisiksi NCI:n lehdistötiedotteessa tämän tutkimuksen ensimmäisistä tuloksista. Mainitaan, että STAR-tutkimus oli 5-vuotinen tutkimus, mutta ei sitä, että tutkimus lopetettiin aikaisin (noin vuonna 4) raloksifeenin myönteisen sivuvaikutusprofiilin vuoksi. Mainitaan, että 19 747 naista satunnaistettiin joko raloksifeeniin tai tamoksifeeniin, ja esitetään kvantitatiivista näyttöä veritulppien tai kohtusyöpien riskin paranemisesta, mutta molemmat tulokset olivat kuitenkin vain hieman alle tilastollisen merkitsevyyden, mitä ei mainita artikkelissa tai NCI:n lehdistömateriaalissa. (Lähde ACS: http://www.cancer.org/docroot/NWS/content/NWS_1_1x_Raloxifene_as_Good_as_Tamoxifen_to_Prevent_Breast_Cancer.asp) Lisäksi raloksifeeni ei näyttänyt lisäävän harmaakaihin riskiä, mitä tamoksifeeni näyttää tekevän. Tämä ero oli tilastollisesti merkitsevä. Jutussa mainitaan tamoksifeenin kanssa vastaava vertailu invasiivisen rintasyövän ehkäisyssä, mutta tamoksifeeni kuitenkin suojasi naisia paremmin ei-invasiiviselta rintasyövältä, kuten DCIS:ltä (ductal carcinoma in situ) ja LCIS:ltä (lobular carcinoma in situ). " Ei näyttöä tautien lietsonnasta. Mainitaan, että tämä lääke on tarkoitettu vaihdevuosien jälkeen oleville naisille, joilla on keskimääräistä suurempi riski sairastua rintasyöpään koko elämänsä ajan. Eli Lilly rahoitti osittain tätä tutkimusta. Tässä jutussa on paljon Eli Lillyn mainostietoa. Indianapolis on tietenkin Eli Lillyn kotikaupunki. Muiden rintasyöpätutkijoiden kanssa ei ole yritetty tehdä riippumatonta vahvistusta. Tutkimusta koskevia mielipiteitä ei juurikaan yritetty saada ulkopuolisilta tahoilta. Eli Lillyn rahoittaman tutkimuksen johtava tutkija ja Eli Lillyn tiede- ja teknologiajohtaja eivät ole puolueettomia lähteitä. Jutussa käsitellään STAR-tutkimusta, jossa verrattiin nykyistä hormonihoitoa, tamoksifeeniä, raloksifeeniin. On huomattava, että tässä esitetyt tulokset ovat alustavia tuloksia 4 vuoden raloksifeenihoidon jälkeen. Jutussa olisi voitu paremmin selittää, että tamoksifeeniä käytetään yleensä 5 vuotta ja että tämän lääkkeen turvallisuudesta ja tehosta on paljon enemmän pitkän aikavälin kliinistä tietoa. Jutusta käy selvästi ilmi, että raloksifeeni on tällä hetkellä saatavilla osteoporoosin ehkäisyyn vaihdevuosien jälkeisille naisille. Selvää ei ole, että käyttö sytostaattien ehkäisyssä olisi off-label-käyttöä. Tämäntyyppistä hormonihoitoa pitäisi käyttää estrogeenireseptoripositiivisille, vaihdevuosien jälkeisille naisille. toteaa, että Raloksifeenin (Evista) käyttö solunsalpaajahoitona on vielä kliinisessä tutkimusvaiheessa ja että suunnitelmissa on hakea FDA:n hyväksyntää rintasyövän ehkäisyyn ja hoitoon. Evista on jo hyväksytty osteoporoosin ehkäisyyn. Emme voi arvioida, perustuuko juttu pelkästään vai suurelta osin uutistiedotteeseen. Jutussa on kuitenkin varmasti paljon Eli Lillyn mainostietoa. Ja Indianapolis on Eli Lillyn kotikaupunki.</w:t>
      </w:r>
    </w:p>
    <w:p>
      <w:r>
        <w:rPr>
          <w:b/>
        </w:rPr>
        <w:t xml:space="preserve">Tulos</w:t>
      </w:r>
    </w:p>
    <w:p>
      <w:r>
        <w:t xml:space="preserve">Evista-löydökset piristävät Lillyä</w:t>
      </w:r>
    </w:p>
    <w:p>
      <w:r>
        <w:rPr>
          <w:b/>
        </w:rPr>
        <w:t xml:space="preserve">Esimerkki 2.967</w:t>
      </w:r>
    </w:p>
    <w:p>
      <w:r>
        <w:t xml:space="preserve">Maaliskuun 31. päivänä 2019 Facebook-käyttäjä jakoi meemin (arkistoitu tänne) "ilmaisen syntyvyydenvalvonnan" väitetyistä vaikutuksista Coloradon osavaltiossa: Vuoristomaisemaa esittävän kuvan päällä meemissä (jonka vesileima on The Other 98%) luki: COLORADO ON TARJONUT ILMAISTA SYNNYTYSVALVONTAA VIIMEISTEN 5 VUODEN JÄLKEEN JA ON NÄHTÄNYT:* tahattomat raskaudenkeskeytykset vähentyneet 40 % * raskaudenkeskeytykset laskeneet 42 % * säästetty miljoonia julkisen terveydenhuollon kustannuksissaJos luulet, että meidän pitäisi tehdä näin koko maassaVaikka tekstissä kuvattiin "viimeiset viisi vuotta", meemi oli peräisin ainakin vuodelta 2015, mikä viittaa siihen, että se viittasi ajanjaksoon 2010-2015 tai aikaisemmin. Meemissä esitettiin neljä väittämää kyseisestä ajanjaksosta, ja sen lopussa todettiin, että muiden osavaltioiden pitäisi panna aloite täytäntöön:Väittämien lähteenä saattoi olla heinäkuussa 2015 julkaistu New York Timesin artikkeli, joka julkaistiin juuri ennen meemin varhaisinta löytämäämme iteraatiota. Siinä käsiteltiin pitkälti kaikkia neljää meemissä mainittua tilastoa, ja meemissä oli jonkin verran ilmeisiä johtopäätöksiä:Viimeisten kuuden vuoden aikana Coloradossa on tehty yksi suurimmista kokeiluista pitkävaikutteisen ehkäisyn alalla. Jos teini-ikäisille ja köyhille naisille tarjottaisiin ilmaisia kohdunsisäisiä laitteita ja implantteja, jotka estävät raskauden vuosikausiksi, osavaltion virkamiehet kysyivät, valitsisivatko nämä naiset ne?He valitsivat ne suuressa määrin, ja tulokset olivat hätkähdyttäviä. Coloradon kansanterveys- ja ympäristöministeriön mukaan teini-ikäisten syntyvyys osavaltiossa laski 40 prosenttia vuosina 2009-2013, kun taas aborttien määrä laski 42 prosenttia. Syntyvyys väheni samalla tavalla toisessa ryhmässä, joka on erityisen altis suunnittelemattomille raskauksille: alle 25-vuotiaissa naimattomissa naisissa, jotka eivät ole suorittaneet lukiota. [...] Kannattajat sanovat, että ohjelma toimii. Osavaltion terveysministeriö arvioi, että jokainen pitkävaikutteiseen ehkäisyyn käytetty dollari säästi 5,85 dollaria osavaltion Medicaid-ohjelmalle, joka kattaa yli kolme neljäsosaa teiniraskauksista ja -synnytyksistä. Liittovaltion pienten lasten naisille suunnattuun ravitsemusohjelmaan ilmoittautuminen väheni lähes neljänneksellä vuosina 2010-2013. New York Timesin artikkelin mukaan teini-ikäisten syntyvyys laski 40 prosenttia - oletettavasti kyse on meemissä mainituista "suunnittelemattomista" raskauksista. Aborttien määrä laski 42 prosenttia samassa kohortissa, mutta artikkelissa ei kerrota, mikä oli muiden kuin teini-ikäisten matalapalkkaisten naisten pudotus verrattuna. Siinä sanottiin myös, että jokaista ohjelmaan käytettyä dollaria kohden osavaltion Medicaid-ohjelma säästi 5,85 dollaria - mutta siinä ei kerrottu, mikä oli vältettyjen synnytysten tai säästettyjen menojen kokonaismäärä.CNN:n heinäkuussa 2014 julkaistussa jutussa kuvattiin kuitenkin ohjelman vaikutusta kyseisestä vuodesta alkaen, ja siinä esitettiin aloitteen alkamisajankohta sekä yksittäisenä vuonna säästetyt dollarimäärät aloitteen täytäntöönpanon alussa:Coloradon kansanterveys- ja ympäristöministeriö ilmoitti tällä viikolla [vuonna 2014], että teinien syntyvyys laski 40 prosenttia vuosien 2009 ja 2013 välillä, mikä johtuu osittain ohjelmasta, joka tarjoaa pitkävaikutteisia ehkäisyvälineitä pienituloisille naisille... Pelkästään vuonna 2010 Colorado säästi 42 miljoonaa dollaria teinisynnytyksiin liittyvissä terveydenhuoltokustannuksissa, kiitos ohjelman, kuvernöörin kanslian lehdistötiedotteen mukaan.Sittemmin arkistoidussa Coloradon kansanterveys- ja ympäristöministeriön lehdistötiedotteessa marraskuulta 2017 kerrottiin, että aloite jatkui vuoden 2015 jälkeen. Se jatkoi toimintaansa yli odotusten, ja vuosien 2009 ja 2015 välisenä aikana mainittiin 66,1-69,6 miljoonan dollarin säästöt:Coloradon teinisynnytys- ja aborttiluvut jatkavat laskuaan osavaltion terveysministeriön perhesuunnitteluohjelmassa, jolla vältettiin lähes 70 miljoonan dollarin menot osavaltion ja liittovaltion menoina. "Tämä on hyvä esimerkki älykkäästä ja myötätuntoisesta hallitusohjelmasta", sanoi tohtori Larry Wolk, Coloradon kansanterveys- ja ympäristöministeriön toimitusjohtaja ja johtava lääkäri. "Tämä aloite ei ainoastaan parantanut tuhansien Coloradon naisten terveyttä ja hyvinvointia, vaan se auttoi Coloradoa välttämään tahattomasta raskaudesta aiheutuvat sosiaaliset ja taloudelliset kustannukset." Vuosina 2009-2016 osavaltion syntyvyys laski 54 prosenttia 15-19-vuotiaiden naisten osalta ja 30 prosenttia 20-24-vuotiaiden naisten osalta. Osavaltion aborttiaste laski 64 prosenttia 15-19-vuotiailla naisilla ja 41 prosenttia 20-24-vuotiailla naisilla. Toisen tai kolmannen kerran synnyttävien teini-ikäisten määrä laski 63 prosenttia samana ajanjaksona.Coloradon yliopiston tutkijoiden tekemässä riippumattomassa analyysissä päädyttiin siihen, että osavaltion terveysviraston perhesuunnitteluohjelma oli vastuussa jopa kahdesta kolmasosasta syntyvyyden laskusta vuosina 2009-2015, ja näin vältettiin 66 dollaria.1-69,6 miljoonan dollarin mahdolliset kustannukset neljälle osavaltion ja liittovaltion ohjelmalle, jotka tarjoavat terveydenhuoltoa, elintarvikkeita ja muuta apua pienituloisille naisille ja heidän lapsilleen.Toisin sanoen meemin väitteet itse asiassa aliarvioivat Coloradon ilmaisen syntyvyydenvalvontaohjelman vaikutuksia vuoteen 2019 mennessä. Seuraavina vuosina teinisynnytysten väheneminen laski 54 prosenttiin. Myös aborttiaste laski edelleen, 64 prosenttiin. Ja Coloradon terveysviranomaisten vuoden 2017 päivitys osoitti, että sen arvion mukaan suunnittelemattomiin raskauksiin ja synnytyksiin liittyviä menoja oli vältetty 66,1-69,6 miljoonan dollarin edestä.</w:t>
      </w:r>
    </w:p>
    <w:p>
      <w:r>
        <w:rPr>
          <w:b/>
        </w:rPr>
        <w:t xml:space="preserve">Tulos</w:t>
      </w:r>
    </w:p>
    <w:p>
      <w:r>
        <w:t xml:space="preserve">Coloradossa otettiin käyttöön ilmainen syntyvyydenvalvontaohjelma, jonka ansiosta suunnittelemattomat synnytykset ja abortit vähenivät roimasti ja säästettiin miljoonia dollareita.</w:t>
      </w:r>
    </w:p>
    <w:p>
      <w:r>
        <w:rPr>
          <w:b/>
        </w:rPr>
        <w:t xml:space="preserve">Esimerkki 2.968</w:t>
      </w:r>
    </w:p>
    <w:p>
      <w:r>
        <w:t xml:space="preserve">Taudintorjunta- ja ehkäisykeskusten torstaina julkaisemat luvut herättivät huolta terveysviranomaisissa, jotka pelkäävät sähkösavukkeiden synnyttävän uuden sukupolven nikotiiniriippuvaisia, jotka saattavat lopulta polttaa perinteisiä savukkeita. Savukkeiden tupakointi väheni samana aikana yli 25 prosenttia. Sähkösavukkeiden kannattajien mukaan tiedot voivat osoittaa, että sähkösavukkeet ohjaavat nuoria pois perinteisistä savukkeista, mutta tupakoinnin torjunnan kannattajat torjuvat tämän näkemyksen. [ID: nL2N0XD1UH] Food and Drug Administration sääntelee savukkeita, käärittyä tupakkaa ja savutonta tupakkaa. Se ehdotti lähes vuosi sitten toimivaltuuksiensa laajentamista muun muassa sähkösavukkeisiin ja vesipiippuun. FDA:n tiedottaja Michael Felberbaum sanoi perjantaina, että virasto "etenee ripeästi säännön viimeistelemiseksi". Sen tavoitteena on julkaista se kesäkuussa. Viivästymismahdollisuudet ovat kuitenkin huomattavat. Virasto sai ehdotuksesta yli 135 000 julkista kommenttia, ja lain mukaan sen on tarkasteltava ne kaikki. Sääntöä on tarkasteltava myös terveys- ja sosiaalipalveluministeriössä ja sen jälkeen Valkoisen talon hallinto- ja budjettivirastossa, joka analysoi ehdotettujen säädösten mahdollisia taloudellisia seurauksia. "Tämä luo todellista painetta hallinnon jokaiselle tasolle, jotta tämä saadaan tehtyä", sanoi Matthew Myers, Campaign for Tobacco-Free Kids -järjestön puheenjohtaja, viitaten CDC:n tietoihin. "Se tarkoittaa, että tavanomaiseen tapaan toimimalla ei voida ratkaista tätä nopeasti kasvavaa kansanterveysongelmaa."  OMB:n verkkosivujen mukaan se ei ole vielä saanut sääntöä. Kun se on saanut sen, sillä on 90 päivää aikaa tarkastella sitä, mutta sitä voidaan pidentää. "Viivästyksiin on aina mahdollisuus, mutta uskon, että hallinnon on nyt paljon vaikeampi käyttää tätä mahdollisuutta", sanoi tupakanvastaisen Legacy-ryhmän toiminnanjohtaja David Dobbins. "Valkoisen talon ja terveysministeriön tehtävänä on varmistaa, että asetus julkaistaan mahdollisimman nopeasti."  Ehdotettu sääntö kieltäisi sähkösavukkeiden myynnin alle 18-vuotiaille ja edellyttäisi FDA:n hyväksyntää uusille tuotteille. Kansanterveyden puolestapuhujat ovat myös vaatineet kieltoa maustetuille tuotteille, televisiomainonnalle ja Internet-myynnille, jotka heidän mukaansa houkuttelevat lapsia. Virasto on sanonut, että sääntö olisi ensimmäinen askel mahdollisissa tulevissa säännöksissä. Tällä välin jotkin osavaltiot ovat ryhtyneet asettamaan omia rajoituksiaan. Demokraattinen senaattori Barbara Boxer esitti helmikuussa uudelleen lakiehdotuksen, jonka mukaan Federal Trade Commission saisi määritellä, mikä on lapsille suunnattua markkinointia, ja FTC voisi tehdä yhteistyötä osavaltioiden oikeusministerien kanssa kieltojen täytäntöönpanemiseksi. Ainakin 43 osavaltiossa on jo lakeja, joilla rajoitetaan sähkösavukkeiden myyntiä alaikäisille, ja jotkut osavaltiot pyrkivät sisällyttämään sähkösavukkeet nykyisiin puhdasta ilmaa koskeviin lakeihin, joilla kielletään tupakointi julkisilla paikoilla. "Niin kauan kuin liittovaltion hallitus ei ryhdy yhtenäisiin toimiin, uskon, että näemme toimia paikallisella tasolla", Dobbins sanoi. "Ihmiset voivat olla eri mieltä sähkösavukkeiden sopivuudesta aikuisille, mutta en usko, että kukaan on eri mieltä siitä, onko niitä sopivaa antaa lapsille."</w:t>
      </w:r>
    </w:p>
    <w:p>
      <w:r>
        <w:rPr>
          <w:b/>
        </w:rPr>
        <w:t xml:space="preserve">Tulos</w:t>
      </w:r>
    </w:p>
    <w:p>
      <w:r>
        <w:t xml:space="preserve">Nuorten sähkösavuketietojen perusteella kehotetaan nopeuttamaan sääntelyä.</w:t>
      </w:r>
    </w:p>
    <w:p>
      <w:r>
        <w:rPr>
          <w:b/>
        </w:rPr>
        <w:t xml:space="preserve">Esimerkki 2.969</w:t>
      </w:r>
    </w:p>
    <w:p>
      <w:r>
        <w:t xml:space="preserve">Heinäkuun 26. päivänä 2020 Redditin r/Damnthatsinteresting-verkkopalveluun lähetetyssä viestissä näytettiin muka kuvia Uuden-Seelannin rugby-ottelusta samana päivänä stadionilla, joka oli täynnä faneja - koska maa on onnistuneesti tukahduttanut COVID-19:Uuden-Seelannin rugby-ottelu tänään, koska meillä ei ole COVID-tapauksia. from DamnthatsinterestingIterations and the Original Poster [OP]On r/pics, samanlainen säie jaettiin samana päivänä:New Zealand enjoying their rugby game with no Covid- 19 cases 🙂 from picsKuvan alkuperä on r/NewZealand, ja sen jakoi alunperin Redditor, joka ilmeisesti oli paikalla ottelussa:Feeling lucky we get to do this! 🙂Chiefs vs Blues today from newzealandToisessa viestiketjussa, jossa kuva oli, u/mistyillusions kommentoi:Thanks for reposting without permission lolAnd:Hey! tunnistan tämän kuvan - koska otin sen viime yönä! lolHavaitsimme kuvan, jonka kuvatekstinä oli yksi Redditin otsikoista, Facebookissa:The Match26. heinäkuuta 2020 YouTube-kanava "SUPER RUGBY" julkaisi kohokohtia videolla nimeltä "Super Rugby Aotearoa | Blues v Chiefs - Rd 7 Highlights", jossa oli seuraava kuvaus:Super Rugby Aotearoa | Blues v Chiefs - Rd 7 HighlightsBlues katkaisi kahden ottelun tappioputkensa sunnuntaina [26. heinäkuuta 2020], mutta ei kuitenkaan ilman vakavaa haastetta vielä voitottomalta Chiefsiltä Aucklandissa.Noissa kohokohdissa näkyi selvästi kuvamateriaalia täpötäydestä stadionista, joka oli täynnä rugbyfaneja, ja alueelliset tiedotusvälineet raportoivat tapahtumasta. Klipissä olevat kuvat osoittivat väkijoukkoa lukuisista näköalapaikoista: Vaikka erään osallistujan Redditiin jakamaa kuvaa oli vaikea erityisesti todentaa, tapahtumasta otetussa kuvamateriaalissa näkyi vielä suurempia osia täpötäydestä stadionista.Uudessa-Seelannissa "ei ole COVID-tapauksia "Sen jälkeen kun u/mistyillusionin valokuva oli ristipostitettu (ja ilmeisesti heidän tietämättään tai ilman lupaa) muihin viestiketjuihin, otsikot väittivät usein, että "Uudessa-Seelannissa ei ole COVID-tapauksia", ja siksi he pystyivät osallistumaan urheilutapahtumiin ilman naamioita tai pelkoja. 30. heinäkuuta 2020 Googlen COVID-19-kojelaudan mukaan väite "Uudessa-Seelannissa ei ole COVID-tapauksia" ei ollut täsmälleen oikea. Itse asiassa Uudessa-Seelannissa näytti olevan kyseisenä päivänä tasan yksi uusi raportoitu tapaus:Siirsimme tickeriä takaisin 26. heinäkuuta 2020, ja kyseisenä päivänä oli nolla uutta koronavirustapausta:Yrittäessämme johtaa prosentuaalisen muutoksen 26. heinäkuuta 2020 nollasta uudesta tapauksesta 30. heinäkuuta 2020 yhteen uuteen tapaukseen saimme mielenkiintoisen (ja täysin todellisen) luvun:Vaihdoimme metriikan "uusista tapauksista" "kuolemantapauksiin", mikä osoitti, että tappavimpana päivänä COVID-19-pandemian aikana Uudessa-Seelannissa kuoli neljä ihmistä. Viimeinen COVID-19-kuolema Uudessa-Seelannissa sattui 28. toukokuuta 2020:Rajautimme tulokset seitsemän päivän ajanjaksoon 30. heinäkuuta 2020 asti ja sen jälkeen:Tuolla viikolla Uusi-Seelanti liikkui nollan ja kahden uuden tapauksen välillä. Kesäkuun 8. päivänä 2020 BBC kertoi, että Uusi-Seelanti "poisti lähes kaikki koronavirusrajoitukset sen jälkeen, kun maassa ei raportoitu yhtään aktiivista tapausta": Keskiyöllä paikallista aikaa (12:00 GMT) koko Uusi-Seelanti siirtyi tasolle yksi, joka on neliportaisen hälytysjärjestelmän alin taso.Uusien sääntöjen mukaan sosiaalista etäisyyttä ei vaadita eikä julkisia kokoontumisia rajoiteta, mutta rajat pysyvät suljettuina ulkomaalaisilta.Uusi-Seelanti ei ole raportoinut uusia Covid-19-tapauksia yli kahteen viikkoon.Pääministeri Jacinda Ardern kertoi toimittajille tanssineensa "pientä tanssia", kun hänelle kerrottiin, että maassa ei ole enää yhtään aktiivista virustapausta. "Vaikka olemme turvallisemmassa ja vahvemmassa asemassa, ei ole vieläkään helppoa palata takaisin Covidia edeltävään elämään, mutta päättäväisyys ja keskittyminen, jota olemme osoittaneet terveydenhuollon vastatoimiin, käytetään nyt talouden jälleenrakentamiseen", Ardern sanoi. "Vaikka työ ei ole vielä tehty, tätä virstanpylvästä ei voi kieltää. Saanko siis päättää puheenvuoroni hyvin yksinkertaiseen 'Kiitos, Uusi-Seelanti'. "Mistä Uuden-Seelannin yksi tai kaksi tapausta on peräisinUusi-Seelanti raportoi nollasta kahteen uutta tapausta rugby-ottelun jälkeisellä viikolla - miten se on siis pitänyt uusien tapausten määrän niin alhaisena?Uuden-Seelannin uutistoimisto selitti 30. heinäkuuta 2020 tartuntojen alkuperän ja antoi tärkeän taustatiedon maan pandemian hallinnasta ja tapausten määrästä:Uuden-Seelannin hallinnoiduissa eristys- ja karanteenitiloissa on yksi uusi COVID-19-tapaus, ilmoitti terveysministeriön pääjohtaja tohtori Ashley Bloomfield [30. heinäkuuta 2020]. [30. heinäkuuta 2020] tapaus on parikymppinen nainen, joka saapui Uuteen-Seelantiin Irlannista Dubain kautta 24. heinäkuuta [2020]. Hän palautti positiivisen tuloksensa rutiinitestauksen vuoksi maan hallinnoiduissa eristyslaitoksissa. Nainen, joka testattiin noin kolmantena päivänä pakollisesta 14 päivän oleskelustaan, oli suorittamassa eristysjaksoaan Rydges-hotellissa Rotoruassa. Hänet on sittemmin siirretty Aucklandin karanteenilaitokseen, minkä ansiosta Uuden-Seelannin aktiivisten tapausten määrä on 24 ja vahvistettujen tapausten määrä 1210, mikä on Maailman terveysjärjestölle ilmoitettu määrä. [30. heinäkuuta 2020] mennessä ei ole ollut yhtään uutta toipumista, vaikka yksikään nykyisistä tapauksista ei tarvitse sairaalatasoista hoitoa. 90 päivää on kulunut siitä, kun viimeinen COVID-19-tapaus saatiin paikallisesti tuntemattomasta lähteestä, mikä osoittaa, ettei yhteisöllisestä tartunnasta ole näyttöä. 30. heinäkuuta 2020 Uudessa-Seelannissa oli vain vähän tapauksia, ei yhtään. Tuona päivänä Uudessa-Seelannissa oli 24 aktiivista tapausta, ja viimeisin tapaus, joka oli tarttunut Uudessa-Seelannissa yhteisössä, oli 1. toukokuuta 2020.Uuden-Seelannin "ensimmäinen rugby-ottelu" uuden koronaviruksen tehokkaan hävittämisen jälkeenRedditissä olevan kuvan rugby-ottelu otettiin ja jaettiin 26. kesäkuuta 2020, ja eräässä suositussa iteraatiossa sitä kuvattiin Uuden-Seelannin "ensimmäiseksi" rugby-otteluksi sen jälkeen, kun COVID-19-pandemia aiheutti rajoituksia tapahtumille.Tämä oli epätarkkaa, sillä CBS News kertoi Uuden-Seelannin ensimmäisestä rugby-ottelusta 14. kesäkuuta 2020:Uusi-Seelanti toivottaa rugbyn tervetulleeksi takaisin täyteen ahdetuilla stadioneilla sen jälkeen, kun maa on hävittänyt koronaviruksenUudesta-Seelannista tuli yksi ensimmäisistä maista, joka toivotti fanit tervetulleiksi takaisin urheilutapahtumiin [13. ja 14. kesäkuuta 2020]. Uusi-Seelanti pystyi tekemään näin, koska se onnistui hävittämään koronaviruksen.Viime viikonloppuna [13. ja 14. kesäkuuta 2020] rugby teki paluunsa Uudessa-Seelannissa, ja täydet katsomot pääsivät kannustamaan suosikkiseurojaan henkilökohtaisesti. Jatkossa fanit saavat osallistua peleihin rajoituksetta Uudessa-Seelannissa." TL;DRA pari viraalista Reddit-postausta - "Uuden-Seelannin rugbypeli tänään, koska meillä ei ole COVID-tapauksia" ja "Uusi-Seelanti nauttii rugbypelistään ilman Covid- 19-tapauksia :)" - sisälsivät valokuvan osallistujasta 26. kesäkuuta 2020 pidetyssä rugby-ottelussa Aucklandissa, Uudessa-Seelannissa. Kaiken kaikkiaan väite pitää paikkansa muutamin hyvin pienin varauksin - videon kohokohdat osoittivat, että kyseisenä päivänä pelatussa ottelussa oli valtavasti väkeä. Vaikka Uudessa-Seelannissa oli korkeintaan kaksi uutta tapausta otteluviikolla, viimeinen yhteisöllinen tartuntatapaus tapahtui maassa 1. toukokuuta 2020 tai sen tienoilla. Vaikka kuva ei pitänytkään paikkaansa, että kyseessä oli Uuden-Seelannin "ensimmäinen rugby-ottelu" (se oli viikonloppuna 13. kesäkuuta 2020), väite oli tarkka, ja sitä tukivat lukuisat ottelusta kertovat riippumattomat lähteet. kommentit.</w:t>
      </w:r>
    </w:p>
    <w:p>
      <w:r>
        <w:rPr>
          <w:b/>
        </w:rPr>
        <w:t xml:space="preserve">Tulos</w:t>
      </w:r>
    </w:p>
    <w:p>
      <w:r>
        <w:t xml:space="preserve">Uuden-Seelannin rugbyfanit osallistuivat live-otteluun 26. kesäkuuta 2020, koska maa on onnistunut tukahduttamaan COVID-19:n.</w:t>
      </w:r>
    </w:p>
    <w:p>
      <w:r>
        <w:rPr>
          <w:b/>
        </w:rPr>
        <w:t xml:space="preserve">Esimerkki 2.970</w:t>
      </w:r>
    </w:p>
    <w:p>
      <w:r>
        <w:t xml:space="preserve">Osa tammikuussa alkavan lainsäädäntöistunnon käyttösuunnitelman rahoituksesta laajentaisi Medicaid-palvelujen kattavuutta uusille äideille ja lisäisi hoitajien kotikäyntejä, sanoi Northam, jota ympäröivät vauvoja ja pikkulapsia pitelevät puolestapuhujat, kun hän puhui Richmondissa. Suunnitelmassa rahoitettaisiin myös pitkäaikaisten ehkäisyvälineiden saatavuutta pienituloisille potilaille ja tutkittaisiin mahdollisuutta Medicaid-korvaukseen doulapalveluista. "Ei ole hyväksyttävää, että äitiyskuolleisuusluvut ovat nousussa tässä maassa ja Commonwealthissa", hän sanoi. "Tämä ero on suurin mustien naisten keskuudessa, joiden äitiyskuolleisuus on kaksi kertaa suurempi kuin valkoisten naisten, riippumatta koulutuksesta tai tulotasosta." Demokraatti Northam perusti kesäkuussa uuden aloitteen, jonka tarkoituksena on vähentää mustien naisten äitiyskuolleisuutta. Hän sanoi, että talousarvioehdotukset ovat tulosta tästä työstä, johon kuului useita julkisia tilaisuuksia eri puolilla osavaltiota. "Tavoitteenamme on, että jokainen äiti ja jokainen lapsi jäävät henkiin" ja voivat juhlia vauvan ensimmäistä syntymäpäivää yhdessä, sanoi lastenneurologi Northam. Kuvernöörin talousarvio sisältää lähes 4 miljoonaa dollaria kahden verovuoden aikana Medicaid-palvelun laajentamiseksi koskemaan naisia, jotka ovat oikeutettuja siihen vain raskaana ollessaan. Näiden naisten vakuutusturva ulottuu tällä hetkellä 60 päivän päähän raskauden päättymisestä. Lisärahoitus laajentaisi kattavuutta vuoteen raskauden jälkeen ja kattaisi päihdehäiriöiden hoidon. Northamin mukaan suurin osa raskauteen liittyvistä kuolemantapauksista tapahtui yli 43 päivän kuluttua raskauden päättymisestä, ja synnytyksen jälkeisen hoidon varmistaminen parantaisi terveystuloksia. Budjettisuunnitelmassa osoitettaisiin vielä 4 miljoonaa dollaria osavaltion ohjelmaan, joka tarjoaa pitkävaikutteista palautuvaa ehkäisyä pienituloisille potilaille, ja 12,8 miljoonaa dollaria kotikäyntipalvelujen saattamiseksi Medicaid-korvattaviksi. Northamin mukaan suunnitelmassa kehotetaan myös tutkimaan, mikä olisi paras tapa kehittää Medicaid-korvausmalli douloille, jotka tukevat naisia ja heidän kumppaneitaan raskauden, synnytyksen ja synnytyksen jälkeisen ajan aikana. Northamin ilmoituksen jälkeen puhunut Pohjois-Virginiasta kotoisin oleva äiti Aaliyah Samuel sanoi olevansa kiitollinen Northamin toimista. Hän kertoi kokeneensa syrjintää terveydenhuollon ammattilaisten taholta ensimmäisen poikansa syntymän aikana, joka ei selvinnyt hengissä. "Valitettavasti minun tarinani on aivan liian yleinen mustien ja värillisten naisten keskuudessa, ei vain täällä Virginiassa vaan kaikkialla Yhdysvalloissa", hän sanoi. Kuvernöörien talousarvioehdotukset toimivat yleensä lähtökohtana neuvotteluille tammikuussa alkavassa yleiskokouksen istunnossa. Talousarvio on ensisijainen painopistealue, ja Northamin suunnitelma saa todennäköisesti lämpimämmän vastaanoton kuin hänen vuosi sitten esittämänsä suunnitelma. Viime kuun parlamenttivaaleissa äänestäjät antoivat demokraateille täyden määräysvallan yleiskokouksessa ensimmäistä kertaa sukupolveen. Kuvernöörin on määrä tehdä toinen talousarvioilmoitus tiistaina lastenkehityskeskuksessa, ja hänen odotetaan kertovan kaikki yksityiskohdat menosuunnitelmastaan ensi viikolla edustajainhuoneen ja senaatin rahakomiteoiden kokouksessa.</w:t>
      </w:r>
    </w:p>
    <w:p>
      <w:r>
        <w:rPr>
          <w:b/>
        </w:rPr>
        <w:t xml:space="preserve">Tulos</w:t>
      </w:r>
    </w:p>
    <w:p>
      <w:r>
        <w:t xml:space="preserve">Northam ehdottaa 22 miljoonaa dollaria äitien terveystilanteen parantamiseksi.</w:t>
      </w:r>
    </w:p>
    <w:p>
      <w:r>
        <w:rPr>
          <w:b/>
        </w:rPr>
        <w:t xml:space="preserve">Esimerkki 2.971</w:t>
      </w:r>
    </w:p>
    <w:p>
      <w:r>
        <w:t xml:space="preserve">Pitkään nykyajan tarinaan on kuulunut tarina onnettomasta näyttelijästä, joka kuolee näyttämöllä, ja hänen palvova yleisönsä ei tiedä hänen äkillisestä petoksestaan, koska he luulevat, että hänen romahtamisensa on osa esitystä - samalla kun he taputtavat ja hurraavat hänen kuolinkohtauksensa loistavalle esitykselle, he eivät tiedä, että hän haukkoo henkeään viimeistä kertaa. Seuraavaksi käydään nopeasti läpi kasvava luettelo henkilöistä, jotka kuolivat valonheittimien loisteessa tai kameran edessä tai joiden huhutaan kohdanneen viikatemiehen astuessaan näyttämöllä. Ainakin yksi näyttelijän kuolema todella vastaa legendaa (katso, löydätkö sen). Urheiluhahmot eivät sisälly tähän koosteeseen, vaikka monet heistä ovatkin menehtyneet yleisön seuratessa heidän tekemistään. Tämä ranskalainen näytelmäkirjailija ja näyttelijä-manageri lyyhistyi neljännen esityksensä aikana, kun hän esitti juuri kirjoittamaansa teosta Le Malade Imaginaire (Hypokondrialainen). Yskänkohtauksen vallassa hänet kannettiin kotiinsa Pariisin Rue de Richelieun varrella, jossa hän kuoli. Tämä itävaltalainen kapellimestari kuoli 55-vuotiaana Münchenissä johtaessaan Wagnerin Tristan ja Isolde -teoksen toista näytöstä. Radiolähetyksen aikana (pyöreän pöydän keskustelu neljän muun kanssa hitlerismistä) Woolcott sai sydänkohtauksen kello 19.15 ja kuoli sairaalassa neljä tuntia myöhemmin. Sadat ihmiset, jotka kuuntelivat ohjelmaa, eivät tienneet, että jokin oli vialla. Kuuntelijat kertoivat, että kirjailija, joka tunnettiin terävistä ja joskus pistävistä kommenteistaan, näytti osallistuneen lähetykseen tavallista vähemmän. Rytmi- ja blues-levytähti Johnny Ace kuoli Houstonissa pitämänsä keikan aikana, mutta lavan ulkopuolella. Viiden minuutin tauon aikana laulaja huvitti itseään pelaamalla venäläistä rulettia (yksi luoti patruunapesässä). Hän hävisi. Tyrone Power sai sydänkohtauksen Solomon ja Sheba -elokuvan miekkailukohtauksen kuvausten aikana Madridissa, Espanjassa. Hän kuoli vain muutama minuutti sen jälkeen, kun hänet oli lastattu ambulanssiin. Harry Einstein menehtyi kuuluisana koomikkona Parkyakarkuna esiintyessään Lucille Ballin ja Desi Arnazin juhlissa Friars Clubilla. Hän kaatui Milton Berlen olkapäälle. Amsterdamin kuninkaallisen Concertgebouw'n ylikapellimestari van Beinum sairastui harjoiteltuaan Brahmsin sinfonian kahta ensimmäistä osaa, ja hän kuoli heti korokkeelta astuttuaan 58-vuotiaana. Heti sen jälkeen, kun hän oli saanut valmiiksi toisen näytöksen aariansa Verdin La Forza del Destinossa (Kohtalon voima) New Yorkin Metropolitan-oopperassa, Warren syöksyi kasvot menosuuntaan lavalle. Esirippu laskeutui, ja puoli tuntia myöhemmin ilmoitettiin, että laulaja oli kuollut massiiviseen aivohalvaukseen. Tämä ilmailun pioneeri ja legendaarinen elokuvien stunttilentäjä kuoli Yumassa, Arizonassa The Flight Of The Phoenix -elokuvan kuvausten aikana. Kolmen elokuvakameran laskeutuessa hänen koneensa törmäsi pieneen hiekkadyyniin, kaatui ja hajosi. Vaikka Mantz oli jäänyt puoliksi eläkkeelle stunt-työstä, hän tuurasi pariaan Frank Tallmania, joka oli kuusi viikkoa aiemmin murtanut jalkansa työntäessään poikansa kärryä. Tämä kuuluisa näyttelijä ja laulaja sai kuolettavan aivohalvauksen esiintyessään lavalla Doral Country Clubilla Miamissa 65-vuotiaana. Hän kuoli sairaalassa seuraavana päivänä. Tämä 60-vuotias kapellimestari kuoli Münchenin kansallisteatterissa johtaessaan Tristan ja Isolde -teatteria. Esittäessään Macbethin pääroolia Crawford Livingston -teatterissa St. Paulissa, Minnesotassa, Ostroska kaatui sydänkohtaukseen toisen näytöksen alussa. Hän oli 32-vuotias. Tämä 70-vuotias näyttelijä kuoli lavalla sydänkohtaukseen 70 Girls 70 -esityksen aikana Philadelphiassa. New York Times Magazinen haastattelussa tämä 72-vuotias pitkäikäisyysguru ilmoitti: "Aion elää satavuotiaaksi, ellei sokerihullu taksikuski aja minua yli". Seuraavana päivänä Dick Cavett Show'n vieraana Cavettin keskustellessa politiikasta toimittaja Pete Hamillin kanssa Rodalen pää laskeutui rinnalleen ja hänen kuultiin päästävän ulos jotain, joka kuulosti kuorsaukselta. "Tylsistytämmekö teitä, herra Rodale?" Cavett kysyi. Vastausta ei kuulunut - Rodale oli kuollut. Ohjelmaa ei koskaan lähetetty. Glasgow'laisen Stone the Crows -yhtyeen kitaristi kuoli saatuaan sähköiskun lavalla Swansean Top Rank Ballroomissa. Tämä 71-vuotias, joka tunnettiin parhaiten Beverly Hillbillies -televisiosarjan mummona, sai aivohalvauksen esiintyessään Broadway-musikaalissa Pippin ja kuoli kuusi viikkoa myöhemmin. Tämä 59-vuotias kuoli sydänkohtaukseen, kun hän johti Bachin Come, Sweet Death -teosta Will Rogers High Schoolissa Tulsassa. Se oli hänen ensimmäinen ja viimeinen esityksensä kyseisestä teoksesta. Kun tämä 30-vuotias toimittaja oli yllättäen avannut aamupäivän keskusteluohjelmansa uutislähetyksellä, hän julisti: "Kanava 40:n politiikan mukaisesti, jonka mukaan se tuo teille tuoreimmat veri- ja sisälmysuutiset elävinä väreinä, näette jälleen yhden ensiesityksen - itsemurhayrityksen." Sitten hän veti revolverin esiin ja ampui itseään päähän. Chubbuck menehtyi 14 tuntia myöhemmin sairaalassa. Parhaiten Carry On -rooleistaan tunnettu likaisen naurun grand old man romahti lavalle Sunderland Empiren The Mating Game -esityksen aikana ja kuoli pian sen jälkeen sairaalassa. Hän oli saanut sydänkohtauksen. Tämä 83-vuotias näyttelijä sai sydänkohtauksen 25. marraskuuta 1977 Chicagossa Side By Side -musikaalin esityksen aikana, minkä seurauksena hän vaipui koomaan, josta hän ei koskaan toipunut. Tämä kuuluisa taitolentäjä kuoli 73-vuotiaana yrittäessään kävellä vaijerilla, joka riippui 123 jalan korkeudessa kahden hotellin välissä San Juanissa, Puerto Ricossa. Kansalliskaartin sotilas teloitti tämän ABC:n uutiskirjeenvaihtajan ja hänen tulkkinsa Juan Espinosan, kun he yrittivät kuvata sotatuhoja Nicaraguassa. Eloonjääneet ABC:n kuvausryhmän jäsenet onnistuivat nauhoittamaan murhan, ja kuvamateriaalia esitettiin myöhemmin uutislähetyksissä. Tämä 48-vuotias näyttelijä sai sydänkohtauksen Peter Pan -esityksen aikana New Yorkissa. Hollywoodin pahamaineisimmassa kuvauspaikalla tapahtuneessa tragediassa Vic Morrow ja kaksi lapsinäyttelijää Twilight Zone, The Movie -elokuvassa saivat surmansa, kun helikopteri törmäsi heihin myöhäisillan kuvauksissa, jotka tapahtuivat Valenciassa, Kaliforniassa, Vietnamin taistelukohtauksen jäljittelyn aikana. Kaikki paljastunut filmi takavarikoitiin välittömästi, mutta osa siitä päätyi lopulta vuonna 1992 ilmestyneeseen Death Scenes 2 -kokoelmaelokuvaan. Tämä laulaja kuoli kahdeksan vuotta sen jälkeen, kun hän oli romahtanut lavalle esiintymisensä aikana ja vaipunut koomaan. Hänet oli kaadettu Cherry Hillissä, N.J:ssä 25. syyskuuta 1975, kun hän oli kiertueella Dick Clarkin kiertävän rock-'n'-roll-herätyksen kanssa. Vaikka Wilson heräsi koomasta vuotta myöhemmin, hoito hoitolaitoksissa ei onnistunut palauttamaan hänen terveyttään. Tämä feziä kantavana taikurina tunnettu brittikoomikko, jonka temput tuntuivat aina menevän pieleen, sai sydänkohtauksen televisioidun esityksen aikana. Hänen esityksensä tavanomaisen luonteen vuoksi yleisöltä kesti jonkin aikaa tajuta, että tämä ei todellakaan kuulunut siihen. Hän kuoli myöhemmin sairaalassa. Tämä brittiläisen Morecambe and Wise -komediatiimin puolisko kuoli sairaalassa päivää sen jälkeen, kun hän oli saanut sydänkohtauksen esityksensä esiripun alla Tewkesburyssa, Gloucestershiressä. Hän oli 58-vuotias. Hexum kuoli ampumahaavaan sen jälkeen, kun hän oli vahingossa ampunut itseään päähän paukkupatruunoilla ladatulla .44-kaliiperisella magnum-pistoolilla ollessaan Cover-Up-televisiosarjan kuvauksissa. Vapaapatruunan vanu oli ajettu hänen kalloonsa. Hexum korvattiin sarjassa Antony Hamiltonilla, mutta sarja ei kestänyt kovin pitkään, vaan se pyöri vain 22. syyskuuta 1984-6. heinäkuuta 1985 ennen kuin se lopetettiin. Toykolainen Sankai Juku Dance Company oli esittänyt The Dance Of Birth And Death -teosta Seattlen Mutual Life -rakennuksen sivulla, kun Takadan köysi katkesi ja hän syöksyi kuuden kerroksen korkeuteen kuolemaan. Filmi hänen kuolemastaan näytettiin iltauutisissa. Miljoonat kuulivat tämän New Yorkin WNBC-radion liikennetoimittajan viimeisen lähetyksen, kun helikopteri, jossa hän oli, syöksyi Hudson-jokeen. Hän kuoli matkalla sairaalaan. Lentäjä selvisi hengissä. Tämä oli Dornackerin toinen helikopterionnettomuus samana vuonna. Laulettuaan useita kertosäkeitä "Please Don't Talk About Me When I'm Gone" -kappaleesta The Drunkard -esityksen aikana tämä 60-vuotias näyttelijä romahti lavalla käsikirjoitetun kuolinkohtauksen aikana ja sai käsikirjoittamattoman sydänkohtauksen. Hänet julistettiin sairaalassa kuolleeksi. Tämä Cincinnatissa työskentelevä WKRC-radioaseman toimittaja kuoli yhdessä lentäjän kanssa aseman helikopterin maahansyöksyssä. Hän ei ollut silloin lähetyksessä. Tämä Pennsylvanian osavaltion rahastonhoitaja lavasti tunnetuimman televisioidun itsemurhan. Dwyer oli saamassa tuomion syytettynä salaliitosta, postipetoksesta, väärästä valasta ja kiristyksestä, koska hän oli ottanut 300 000 dollarin lahjusrahan osavaltion tietokonesopimuksesta, ja hän kutsui lehdistötilaisuuden koolle toimistossaan. Filmin pyöriessä hän jakoi kaksikymmentä sivua käsittävän lehdistötiedotteen, esitti muutaman huomautuksen, asetti sitten .357-revolverin piipun suuhunsa ja painoi liipaisinta. Nauha näytettiin iltauutisissa. Kun Shawn piti komediaesityksen San Diegon yliopiston kampuksella, hän kaatui ja löi päänsä lavalle. Koomikko makasi siinä lähes viisi minuuttia, ennen kuin yleisö tajusi, ettei se kuulunut hänen esitykseensä, ja ambulanssi kutsuttiin. Hän kuoli neljäkymmentäviisi minuuttia myöhemmin sairaalassa ilmeisesti sydänkohtaukseen. Tämä jazz-saksofonisti kuoli sydänkohtaukseen romahdettuaan lavalle esiintyessään Donte'sissa Pohjois-Hollywoodissa. Kvartetin toisen jäsenen mukaan Marsh "vain liukastui jakkaraltaan". Hänet julistettiin sairaalassa kuolleeksi. New Jerseyssä "kummitusajelulla" jännitystä hakeneet saivat enemmän jännitystä kuin olivat odottaneetkaan, kun selvisi, että hirtetyn miehen roolia esittänyt teini oli aito. Temppu oli mennyt kohtalokkaasti pieleen. Tämä 15-vuotias pohjois-carolinalaismies, joka oli lavastanut hirttokohtauksen halloween-juhlissa, hirttäytyi vahingossa, kun hirttosilmukka jotenkin kiristyi. Kalifornian Fresnossa asuva amatööritaikuri Burrus keksi pakotempauksen, joka olisi tehnyt hänen idolinsa Houdinin ylpeäksi: hänet sidottaisiin, suljettaisiin muoviseen arkkuun ja haudattaisiin seitsemän tonnin mullan ja betonin alle. Hänet laskettiin kuoppaan käsiraudoissa ja kahleissa. Avustajat lapioivat kolme metriä multaa arkun päälle, sitten kuorma-auto kaatoi kuoppaan betonia. Kun sementtiä täydennettiin, taso laski yhtäkkiä kahdeksantoista senttiä. Viidentoista minuutin kaivuutyön jälkeen pelastajat pääsivät Burrusin luo, mutta oli liian myöhäistä - hän oli murskaantunut. Näyttelijä/koomikko Redd Foxx sai sydänkohtauksen uuden komediasarjan The Royal Family kuvauksissa, jossa hänen oli määrä esiintyä. Hänet tunnetaan parhaiten Sanford ja poika -elokuvan kärttyisästä roolistaan, mutta tällä kertaa kyseessä oli todella suuri Elizabeth. The Crow -elokuvan kuvauksissa pieleen mennyt temppu vei Bruce Leen pojan hengen. Hänet tapettiin .44 magnum-revolverista ammutulla paukkupatruunalla. Hän kuoli tunteja myöhemmin sairaalassa. Yhden nuken metallinen kärki oli jotenkin irronnut messinkihylsystä. Kun nuket ladattiin ja korvattiin paukkupatruunoilla, metallikärki jäi aseen sylinteriin. Heti kun paukkupatruuna laukesi, sen räjähdysvoima työnsi nuken kärjen aseen piipun läpi - ja Leen kehoon. Huhujen mukaan The Crow -elokuvassa ei ole kuvamateriaalia Leen kohtalokkaasta onnettomuudesta. Kun tämä veteraani stuntmies oli kuvaamassa jaksoa BBC:n 999-ohjelmaa varten (ohjelma, jossa rekonstruoidaan dramaattisesti tositapahtumia, joissa hän on päässyt pakoon), hän kuoli, kun hänen päävarjonsa ja kaksi varavarjoaan eivät avautuneet. Tämä suosittu radiojuontaja sai kuolettavan sydänkohtauksen lähettäessään populaarimusiikkia WHLI-asemalla Garden Cityssä, Long Islandilla. Vaikka hänet kiidätettiin sairaalaan, hänet todettiin kuolleeksi saapuessaan. Sydänkohtauksen aikaan soi kappale I'm in the Mood For Love. Tämä Big Sugar -yhtyeen rumpali kuoli kesken keikan Waterloossa, Iowassa. Hän oli 36-vuotias. Paremmin underground-rockyhtye The Beat Farmersin Country Dick Montanana tunnettu McLain menehtyi lavalla sydänkohtaukseen loppuunmyydyn keikan aikana Longhorn Saloonissa Whistlerissä, B.C:ssä. Mountain Dew -mainoksen kuvausten aikana tämän sky surffaajan laskuvarjo ei auennut, ja hän syöksyi kuolemaan. Vaikka päinvastaisista huhuista huolimatta valmiissa mainoksessa on jonkin verran materiaalia Harrisista, mikään ei ole peräisin hänen viimeisestä hypystään. Tämä 63-vuotias tenori kuoli New Yorkin Metropolitan-oopperan lavalla heti repliikin esittämisen jälkeen: "Harmi, että voit elää vain niin kauan" Janacekin Makropulos-tapauksessa. Kyseessä oli ensimmäinen esitys, ja Versalle, joka esitti Jessye Normanin rinnalla lakimies Vitekiä, kiipesi 20-metrisille tikkaille arkistoidakseen lakimieskirjelmän, mutta sai sydänkohtauksen ja syöksyi maahan. Janacekin ooppera kertoo ikuisen elämän salaisuudesta. Esiintyessään Yokohaman Blues Cafessa tämä 61-vuotias rhythm and blues -legenda sai sydänkohtauksen. Hänet julistettiin kuolleeksi sairaalaan saavuttuaan. Minneapolisin varainkeruutilaisuudessa esiintynyt Tiny Tim keskeytti "Tiptoe Through The Tulips" -kappaleen esityksensä. Kääntyessään poistumaan lavalta hän sai sydänkohtauksen, ja hänet julistettiin sairaalaan saavuttuaan kuolleeksi. Tämä 63-vuotias brittitaikuri kuoli lavalla hyväntekeväisyysesityksessä Sheffieldissä, Yorksissa. Wheeler näytteli Juudasta kreikkalaisessa Jesus Christ Superstar -esityksessä, ja hänen piti päättää esityksensä siihen, että Juudas hirttäytyy, minkä hän oli tehnyt onnistuneesti 20 kertaa aiemmin. Tällä kertaa hän unohti kiinnittää köyden turvavaljaisiinsa. Tämä brasilialainen radiojuontaja ja paikallispoliitikko kuoli suoran lähetyksen aikana, kun studioon tunkeutunut asemies ampui hänet. Häneen osui 10 kahdesta revolverista ammuttua luotia. Tämä ammattilaispainija menetti henkensä, kun hän putosi 90 jalan korkeudesta, kun häntä laskettiin kehään "Over the Edge" -urheiluviihdetapahtumassa Kansas Cityssä, Missourissa. Bostonilaisen rockyhtye Morphinen laulaja, 47-vuotias Mark Sandman romahti lavalle konsertin aikana Roomassa. Hän oli saanut sydänkohtauksen, ja hänet julistettiin kuolleeksi ambulanssissa matkalla sairaalaan. Tämä jazz-saksofonisti ja säveltäjä sai sydänkohtauksen ja romahti nauhoitettuaan neljä kappaletta samana perjantai-iltana CBS:n The Saturday Early Show -ohjelmalle. Hän kuoli sairaalassa New Yorkissa. Kun hän piti taikuriesitystä sairaalapotilaille Tokoroan sairaalassa Uudessa-Seelannissa, "Ron-setä taikuri" lyyhistyi ja hänet julistettiin kuolleeksi 45 minuuttia myöhemmin. Potilaat uskoivat aluksi, että hänen murtumisensa lavalla oli osa esitystä. Toinen Juudasta esittänyt näyttelijä hirttäytyi erehdyksessä Camerata Nuovassa, joka on 45 kilometrin päässä Roomasta sijaitseva kaupunki. Di Paolon kuoleman kuvasi joku, joka kuvasi videota ulkoilmanäytelmästä. Tämä Greater Trentonin sinfoniaorkesterin johtava trumpetisti romahti sydänkohtaukseen lavalla juuri sooloesityksen jälkeen ja kuoli sairaalassa. Tämä 54-vuotias kapellimestari lyyhistyi ja kuoli sydänkohtaukseen Berliinissä, kun hän johti Verdin Aida-oopperan kenties tunnekylläisintä kohtausta. TV-sitcomin 8 Simple Rules for Dating My Teenage Daughter kuvausten aikana 54-vuotias näyttelijä sairastui aiemmin diagnosoimattomaan sydänongelmaan. Hän kuoli sairaalassa myöhemmin samana iltana.</w:t>
      </w:r>
    </w:p>
    <w:p>
      <w:r>
        <w:rPr>
          <w:b/>
        </w:rPr>
        <w:t xml:space="preserve">Tulos</w:t>
      </w:r>
    </w:p>
    <w:p>
      <w:r>
        <w:t xml:space="preserve">Useat näyttelijät ovat potkaisseet ämpäriin yleisön edessä.</w:t>
      </w:r>
    </w:p>
    <w:p>
      <w:r>
        <w:rPr>
          <w:b/>
        </w:rPr>
        <w:t xml:space="preserve">Esimerkki 2.972</w:t>
      </w:r>
    </w:p>
    <w:p>
      <w:r>
        <w:t xml:space="preserve">Jutun mukaan stenttien asettaminen maksaa Yhdysvalloissa 11 000-41 000 dollaria. Jutussa tehdään selväksi, että näennäismenetelmän ja stentin asettamisen välillä ei ollut merkittävää eroa, mutta siinä kuvataan etuna vain "vähemmän kipua". Haluaisimme nähdä, miten kipua mitattiin, kuinka paljon kipu väheni ja kuinka monta potilasta kussakin ryhmässä hyötyi. Jutussa mainitaan lyhyesti mahdolliset haitat, kuten kuolema. Jutussa kuvataan tutkimuksen menetelmiä hieman yksityiskohtaisemmin - esimerkiksi kontrolliryhmän näennäisleikkaus - ja mainitaan tutkimuksen koko ja koehenkilöiden ominaisuudet. Se lisää painoarvoa tunteelle, että kyseessä oli erittäin hyvä tutkimus, johon asiantuntijalähteet antoivat useita reaktioita - "nöyryyttävä", "uskomaton", "vaikuttava" ja "erittäin hyvin toteutettu". Tärkeää on, että siinä siteerataan yhtä lähdettä, joka kuvailee muutamia toivottuja toimenpiteitä, joita tutkimuksessa ei käsitelty, kuten sitä, olisivatko stentit tehokkaampia potilailla, joilla oli vaikeampi sairaus tai joita tutkittiin pidemmän aikaa. Jutussa olisi voitu kiinnittää paremmin huomiota suhteellisen pieneen osallistujamäärään ja varmistavien seurantatutkimusten tarpeeseen. Sydänsairaudet ovat hyvin yleisiä yhteiskunnassamme, ja tukkeutuneiden valtimoiden avaaminen on yleinen, lähes rutiininomainen toimenpide. Artikkelissa ei esiintynyt mitään sairauden lietsontaa. Olimme tyytyväisiä siihen, että monet asiantuntijat keskustelivat asiasta, mutta jutussa jätettiin kuitenkin mainitsematta kaksi tärkeää mahdollista eturistiriitaa. Jutussa todetaan seuraavaa: Tohtori William E. Boden, kardiologi ja lääketieteen professori Bostonin yliopiston lääketieteellisessä tiedekunnassa, kutsui tuloksia "uskomattomiksi". Lukijoille olisi pitänyt kertoa, että Boden on saanut palkkioita Abbottilta, joka on merkittävä stenttilaitteiden valmistaja. Lisäksi jutussa todetaan, että: Stanfordin yliopiston kardiologi David Maron kehui uutta tutkimusta "erittäin hyvin tehdyksi", mutta sanoi, että se jätti joitakin kysymyksiä avoimeksi. Hän totesi, että osallistujilla oli syvällinen tukos, mutta vain yhdessä valtimossa, ja heidät arvioitiin vain kuuden viikon kuluttua. Jutussa ei kerrottu, että tohtori Maron on "työntekijä ja osakkeenomistaja Cardiovascular Services of America -yhtiössä, joka tarjoaa avohoitona tehtäviä sydänkatetrisaatioita ja tietokonetomografia-angiografiapalveluja", mikä paljastettiin täällä. Jutun (ja tutkimuksen) mukaan tukkeutuneista valtimoista johtuvaa kipua voidaan hoitaa lääkkeillä. Stenttaustoimenpiteet ovat selvästi laajalti saatavilla Yhdysvalloissa ja muualla maailmassa. Jutun mukaan ei ole yhtä selvää, muuttuvatko stenttausta koskevat ohjeet tai käytännöt Yhdysvalloissa: "Ajatus siitä, että stenttaus lievittää rintakipua, on niin vakiintunut, että jotkut asiantuntijat sanoivat odottavansa useimpien lääkäreiden jatkavan stenttausta, koska uusi tutkimus on vain yksi tutkimus." Mielestämme tämä oli mielenkiintoinen seikka, ja olemme iloisia, että se otettiin mukaan. Harjoittelevien kardiologien monet yllätyksen ilmaisut tekevät selväksi, että tutkimus tarjoaa uudenlaisen löydöksen. Juttu ei perustunut uutistiedotteeseen.</w:t>
      </w:r>
    </w:p>
    <w:p>
      <w:r>
        <w:rPr>
          <w:b/>
        </w:rPr>
        <w:t xml:space="preserve">Tulos</w:t>
      </w:r>
    </w:p>
    <w:p>
      <w:r>
        <w:t xml:space="preserve">"Uskomatonta": Sydänstentit eivät helpota rintakipua.</w:t>
      </w:r>
    </w:p>
    <w:p>
      <w:r>
        <w:rPr>
          <w:b/>
        </w:rPr>
        <w:t xml:space="preserve">Esimerkki 2.973</w:t>
      </w:r>
    </w:p>
    <w:p>
      <w:r>
        <w:t xml:space="preserve">Smart kertoi torstaina järkyttyneensä saadessaan tietää Wanda Barzeen vapauttamisesta vankilasta ja olevansa syvästi huolissaan, koska vanki ei ole tehnyt yhteistyötä hoidon kanssa. "Hän on nainen, jolla oli kuusi lasta, mutta joka silti saattoi olla mukana salaliitossa sieppaamassa 14-vuotiasta tyttöä, eikä vain istunut hänen vieressään, kun hänet raiskattiin, vaan rohkaisi miestään jatkamaan raiskaustani", Smart sanoi. "Uskonko minä siis, että hän on vaarallinen? Kyllä." Barzeen odotetaan vapautuvan keskiviikkona 15 vuoden vankeusrangaistuksen jälkeen, kun Utahin viranomaiset ilmoittivat yllättäen, että he olivat laskeneet väärin 72-vuotiaan naisen tuomion pituuden. Utahin osavaltion pääkaupungin portailla seisova Smart, joka on nyt 30-vuotias, muisteli kauhuja, joita hän koki, kun hänet siepattiin kotoaan vuonna 2002. Hän sanoi, että Barzee "näki minut orjanaan. Hän kutsui minua palvelijattarekseen. Hän ei koskaan epäröinyt ilmaista tyytymättömyyttään minuun." Hän ei koskaan epäröinyt ilmaista tyytymättömyyttään minuun". Utahin armahdus- ja ehdonalaislautakunta asetti kesäkuussa tammikuun 2024 vapauttamispäivän, mutta hänen asianajajansa kyseenalaisti, otettiinko siinä huomioon aika, jonka hän oli istunut liittovaltion vankilassa. Tiistaina lautakunta päätti, että hän oli suorittanut koko lain salliman tuomionsa. Asianajaja Scott Williams on sanonut, että Barzeella on diagnosoitu useita mielisairauksia, mutta hän ei ole huolissaan siitä, että hän olisi vaaraksi yhteisölle. Williams ei vastannut heti torstaina viestiin, jossa pyydettiin kommenttia. "Sain tietää asiasta vasta vähän ennen muita", sanoi Smart, joka on nykyään naimisissa oleva äiti ja uhrien oikeuksien aktivisti. "Ja kyllä, se oli suuri järkytys. Vain kuukausia sitten olin matkalla ehdonalaiskuulusteluun, ja minulle kerrottiin, ettei häntä päästäisi ulos ennen vuotta 2024." Smart sanoi ryhtyvänsä tarkemmin määrittelemättömiin toimiin suojellakseen perhettään, mutta kieltäytyy elämästä "pelon tilassa". Jos Barzee olisi osoittanut selvempiä merkkejä kuntoutumisesta, hän todennäköisesti suhtautuisi vapauttamiseensa eri tavalla, hän sanoi. "Uskon anteeksiantoon. Olen kristitty", Smart sanoi. Hän myös kehotti viranomaisia harkitsemaan uudelleen vapauttamispäätösten tekoprosessia, jotta mahdollinen uhka saisi suuremman painoarvon yhdessä tuomionsa kärsityn ajan kanssa. Smartin sieppasi Salt Lake Cityn makuuhuoneestaan puukolla uhaten katusaarnaaja Brian David Mitchell, joka tuli sisään keittiön avoimesta ikkunasta. Sieppaus aiheutti pelkoa ympäri maata. Tyttö löydettiin Barzeen ja Mitchellin kanssa kävelyllä Utahin Sandyn esikaupungissa sijaitsevalta kadulta ihmisten toimesta, jotka tunnistivat pariskunnan tiedotusvälineistä. Mitchell istuu elinkautista vankeusrangaistusta tuomittuaan hänet Smartin sieppauksesta ja raiskauksesta. Hän ja Barzee olivat jossain vaiheessa naimisissa. Barzee tuomittiin sekä osavaltion että liittovaltion rikoksista, ja hänet siirrettiin Utahin osavaltion vankilaan huhtikuussa 2016 sen jälkeen, kun hän oli suorittanut liittovaltion tuomionsa loppuun Texasissa. Hän on liittovaltion valvonnassa viisi vuotta vankilasta vapautumisensa jälkeen. Jos hän rikkoo vapautumisehtojaan, joihin kuuluu mielenterveyshoitoa ja määräys olla ottamatta yhteyttä Smartin perheeseen, hän voi joutua takaisin vankilaan, sanoi Elizabeth Smartin asianajaja Brett Tolman. Hän toimi aiemmin Utahin osavaltion syyttäjänä, joka nosti syytteen Mitchelliä vastaan. Barzeen perhe voisi myös pyytää mahdollista siviilipidätystä mielenterveyslaitokseen, jos se on perusteltua, Tolman sanoi.</w:t>
      </w:r>
    </w:p>
    <w:p>
      <w:r>
        <w:rPr>
          <w:b/>
        </w:rPr>
        <w:t xml:space="preserve">Tulos</w:t>
      </w:r>
    </w:p>
    <w:p>
      <w:r>
        <w:t xml:space="preserve">Elizabeth Smart sanoo, että vapautettu sieppaaja on edelleen uhka.</w:t>
      </w:r>
    </w:p>
    <w:p>
      <w:r>
        <w:rPr>
          <w:b/>
        </w:rPr>
        <w:t xml:space="preserve">Esimerkki 2.974</w:t>
      </w:r>
    </w:p>
    <w:p>
      <w:r>
        <w:t xml:space="preserve">Jutussa ei käsitellä kustannuksia. Vaikka lisäravinnepillerin hinta on tyypillisesti vain muutama sentti, tämä juttu olisi ollut parempi, jos siinä olisi tuotu esiin (kuten eräässä toisessa tarkastelemassamme jutussa), että amerikkalaiset käyttävät vuosittain satoja miljoonia dollareita D-vitamiinivalmisteisiin. Tässä jutussa kerrotaan, että Institute of Medicine -komitea päätteli, että D-vitamiinin ja kalsiumin tyypillinen kulutus on riittävää luuston terveyden tukemiseksi, vaikka jutussa ei määritellä, mitä termi "luuston terveys" tarkoittaa. IOM:n raportin luonne ei sovellu luustoterveyteen tai muihin mainittuihin tuloksiin liittyvien mahdollisten hyötyjen kvantifiointiin. Jutussa annetaan yksityiskohtaisia tietoja D-vitamiinin pitoisuuksista veressä, joita IOM:n komitea pitää riittävinä, sekä joidenkin yksittäisten asiantuntijoiden kannattamista korkeammista pitoisuuksista. Jutussa tehdään myös selväksi, että IOM:n komitea totesi, että ei ole riittävästi näyttöä siitä, että D-vitamiini tai kalsium tuottaisi muita terveyshyötyjä. Jutussa kiinnitetään hyvin huomiota liiallisen D-vitamiinin aiheuttamiin munuaisvaurioihin ja liian suuren kalsiumin aiheuttamiin munuaiskiviin. Siinä todetaan myös, että joissakin tutkimuksissa on havaittu muita haittoja. Tässä jutussa ei selitetä yhtä hyvin kuin joissakin muissa jutussa, miten Institute of Medicine -komitea kävi läpi todistusaineiston arviointi- ja harkintaprosessin ennen raporttinsa julkaisemista. Lukija saa kuitenkin käsityksen, että raportti on konsensuslausuma, jossa yritetään tehdä yhteenveto siitä, mitä D-vitamiinista ja kalsiumista tiedetään. Jutussa viitataan myös muihin raportteihin ja tutkimuksiin, jotka tarjoavat kontekstia. IOM:n raportin joistakin näkökohdista eri mieltä olevien yksittäisten asiantuntijoiden kommentit kuvaavat tarkasti aihetta koskevaa aktiivista tieteellistä keskustelua. Jutussa tuodaan myös hyvin esiin viimeaikaisia esimerkkejä, joissa toiveet vitamiinin hyödyistä ovat romuttuneet huolellisissa kokeissa, mikä auttaa suhteuttamaan yksittäisten tiedemiesten väitteet D-vitamiinin suuremmasta kulutuksesta toivotuista hyödyistä. Jutussa kerrotaan selvästi Institute of Medicine -komitean päätelmästä, jonka mukaan lähes kaikki amerikkalaiset kuluttavat jo nyt riittävästi D-vitamiinia (ja kalsiumia) luuston terveyden tukemiseksi. Lisäravinteiden laajempaa käyttöä kannattavien henkilöiden kommentit on merkitty yksittäisiksi mielipiteiksi. Jutussa siteerataan useita riippumattomia lähteitä. Jutussa olisi voitu antaa lukijoille enemmän taustatietoa lainatuista riippumattomista lähteistä; ei mainita, onko jollakin heistä mahdollisia ristiriitoja. Jutussa kerrotaan, että lisäravinteille on olemassa vaihtoehtoja, että D-vitamiinia sisältyy elintarvikkeisiin (luonnollisiin ja täydennettyihin) ja että D-vitamiinia tuotetaan ihossamme, kun altistumme auringonvalolle. Jutussa viitataan D-vitamiinin saatavuuteen tietyissä elintarvikkeissa (luonnollisissa ja täydennetyissä), ravintolisissä ja siihen, että ihomme tuottaa D-vitamiinia altistuessaan auringonvalolle. Mitään uutuusväitteitä ei ole esitetty. Juttu ei näytä perustuvan uutistiedotteeseen.</w:t>
      </w:r>
    </w:p>
    <w:p>
      <w:r>
        <w:rPr>
          <w:b/>
        </w:rPr>
        <w:t xml:space="preserve">Tulos</w:t>
      </w:r>
    </w:p>
    <w:p>
      <w:r>
        <w:t xml:space="preserve">Raportti: Hieman enemmän D-vitamiinia on hyvä, ei liikaa.</w:t>
      </w:r>
    </w:p>
    <w:p>
      <w:r>
        <w:rPr>
          <w:b/>
        </w:rPr>
        <w:t xml:space="preserve">Esimerkki 2.975</w:t>
      </w:r>
    </w:p>
    <w:p>
      <w:r>
        <w:t xml:space="preserve">Perjantaina Yhdysvaltain 9. piirin muutoksenhakutuomioistuimelle jättämässään hakemuksessa Bayer sanoi, että tuomio oli vastoin sääntelyn havaintoja ja vankkaa tieteellistä tietoa, ja lisäsi, että "spekulatiivisen tapauksen" ei olisi koskaan pitänyt päästä valamiehistön eteen. Bayer totesi lausunnossaan, että se seisoo Roundupin ja sen vaikuttavan aineen glyfosaatin turvallisuuden takana ja aikoo puolustaa voimakkaasti yli 42 700:aa Roundupin syöpää vastaan nostettua syytettä Yhdysvalloissa. Bayer totesi oikeudenkäyntihakemuksessaan, että Hardemanin valitus voi vaikuttaa siihen, miten kaikki myöhemmät Roundup-tapaukset ratkaistaan. Laajalti käytetyn rikkakasvien torjunta-aineen valmistaja on Monsanto, jonka Bayer osti viime vuonna 63 miljardilla dollarilla. Bayerin osake on menettänyt arvossaan noin 23 prosenttia sen jälkeen, kun ensimmäinen Roundup-tuomio annettiin kantajille elokuussa 2018. Yhdeksännessä piirikunnassa valituksen kohteena oleva tapaus koski Edwin Hardemanin vaatimuksia, ja se oli kolmas Roundup-tapaus, joka meni oikeuteen yhdysvaltalaisessa tuomioistuimessa. Valamiehistö määräsi maaliskuussa Monsanton maksamaan 80 miljoonaa dollaria vahingonkorvauksia, koska Roundup oli aiheuttanut miehelle non-Hodgkinin lymfooman. Tuomioistuimen tuomari alensi tuomion heinäkuussa 25 miljoonaan dollariin. Hardemanin asianajajat eivät maanantaina vastanneet välittömästi Bayerin valitusta koskevaan kommenttipyyntöön. Asianajajat väittivät oikeudenkäynnin aikana, että Monsanto ei ollut varoittanut kuluttajia Roundupin syöpäriskistä, ja että yhtiö oli salannut haitallisia todisteita julkisuudelta ja viranomaisilta. Bayer torjuu nämä väitteet. Saksalaisyhtiön tärkein valitusperuste Hardemanin tapauksessa perustuu Yhdysvaltain ympäristönsuojeluviraston toistuviin havaintoihin, joiden mukaan glyfosaatti ei ole syöpää aiheuttava eikä aiheuta riskiä kansanterveydelle, kun sitä käytetään sen nykyisten merkintöjen mukaisesti. Bayer väitti, että Hardemanin tuomiota, joka on osavaltion lain nojalla nostettu kanne, olisi mahdotonta noudattaa, koska varoitusmerkinnät olisivat ristiriidassa liittovaltion viraston ohjeiden kanssa. Jotkut lakiasiantuntijat pitävät tätä etuoikeuspuolustusta "hopealuotina", koska se pysäyttäisi kaikki kanteet, mutta sanoivat, että väitteellä on suuria esteitä muutoksenhaussa. Yhtiö sanoi myös, että käräjätuomari oli tehnyt "lukuisia virheitä" salliessaan valamiesten kuulla epäluotettavia asiantuntijalausuntoja.</w:t>
      </w:r>
    </w:p>
    <w:p>
      <w:r>
        <w:rPr>
          <w:b/>
        </w:rPr>
        <w:t xml:space="preserve">Tulos</w:t>
      </w:r>
    </w:p>
    <w:p>
      <w:r>
        <w:t xml:space="preserve">Bayer pyytää Yhdysvaltain vetoomustuomioistuinta kumoamaan 25 miljoonan dollarin Roundup-tuomion.</w:t>
      </w:r>
    </w:p>
    <w:p>
      <w:r>
        <w:rPr>
          <w:b/>
        </w:rPr>
        <w:t xml:space="preserve">Esimerkki 2.976</w:t>
      </w:r>
    </w:p>
    <w:p>
      <w:r>
        <w:t xml:space="preserve">Eräässä uudessa tutkimuksessa havaittiin, että sydänkohtauksesta eloonjääneet hyötyivät lääkkeestä, jota on pitkään käytetty kihdin hoitoon. Useat kokeelliset lääkkeet osoittivat myös, että ne voivat jo varhaisessa vaiheessa vaikuttaa sydäntä vahingoittaviin geeneihin muuttamatta itse geenejä - yhdessä tapauksessa hoitoa tarvitaan vain kaksi kertaa vuodessa. Tutkimus oli esillä American Heart Associationin konferenssissa, joka päättyi maanantaina Philadelphiassa. "Uusista geenikohtaisista lääkkeistä on paljon innostusta, etenkin koska ne näyttävät kestävän niin pitkään, sanoi tohtori Karol Watson Kalifornian yliopistosta Los Angelesissa. Tutkijat ovat tutkineet geeniterapiaa - DNA:n muuttamista - monien sairauksien perimmäisen syyn selvittämiseksi. Pennsylvanian yliopiston tohtori Daniel Rader, joka on konsultoinut joitakin näiden lääkkeiden valmistajia, sanoi, että uudet lääkkeet saavuttavat periaatteessa saman asian ilman, että geeneihin puututaan. Lääkkeet toimivat vaimentamalla tai estämällä viestejä, joita geenit antavat soluille, jotta ne tuottaisivat proteiineja, jotka voivat aiheuttaa haittaa, kuten kolesterolin kertymisen. Ensimmäiset näistä RNA-interferenssilääkkeistä hyväksyttiin hiljattain muihin sairauksiin, ja tutkimus kohdistuu myös sydänsairauksiin. Pisimmällä on inklisiran, jota testattiin 1 561 henkilöllä, joilla oli tukkeutuneista valtimoista johtuva sydänsairaus ja joilla oli edelleen korkea LDL-kolesterolipitoisuus, kolesterolin huono muoto, vaikka he käyttivät tavanomaisia lääkkeitä. Heille annettiin inklisiran-ruiske tai valelääke, kun he liittyivät tutkimukseen, kolme kuukautta myöhemmin ja sitten kuuden kuukauden välein. Lääke alensi LDL:ää 56 prosenttia ilman vakavia sivuvaikutuksia. Lisätestit osoittavat, alentaako se myös sydänkohtauksia ja muita ongelmia, ei vain kolesterolia. Inclisiranin valmistaja The Medicines Company aikoo hakea lääkkeelle liittovaltion hyväksyntää myöhemmin tänä vuonna. Kaksi muuta RNA-interferenssilääkettä tähtäävät eri kohteeseen - triglyserideihin, jotka ovat toinen veressä oleva rasva, joka on koholla neljänneksellä amerikkalaisista. Hoitomuotoja ovat muun muassa erittäin vähärasvainen ruokavalio, laihdutus, kalaöljy ja lääkkeet, mutta lääkärien mukaan tarvitaan lisää ja parempia hoitomuotoja. Kutakin RNA-interferenssilääkettä testattiin eri annoksilla 40 ihmisellä. Yksittäinen annos alensi triglyseridejä 30-67 prosenttia, ja hyöty kesti vähintään neljä kuukautta. Tutkimusten tarkoituksena oli vain osoittaa turvallisuus; Arrowhead Pharmaceuticals kehittää molempia lääkkeitä. Muissa tutkimuksissa löydettiin uusia hyötyjä vanhemmista lääkkeistä. AstraZenecan Farxiga, joka on alun perin kehitetty diabeteksen hoitoon, pienensi sydänongelmien riskiä myös sydämen vajaatoimintapotilailla, joilla ei ollut diabetesta. Näistä 2 605:stä 18 kuukauden ajan hoidetusta potilaasta noin 9 prosentilla Farxigaa saaneista sydämen vajaatoiminta paheni tai he kuolivat sydänperäisesti, kun taas lähes 13 prosentilla niistä, jotka eivät saaneet Farxigaa. Riski oli siis 27 prosenttia pienempi ilman ylimääräisiä vakavia sivuvaikutuksia. Yllättäviä hyötyjä havaittiin myös vuosikymmeniä vanhaa kihti-lääkettä koskevassa kanadalaisessa tutkimuksessa. Tulehduskipulääkettä kolkisiinia - jota myydään nimillä Colcrys, Mitigare ja geneerisenä lääkkeenä - testattiin 4 745 henkilöllä, jotka olivat hiljattain saaneet sydänkohtauksen. Noin kahden vuoden kuluttua kolkisiinin käyttäjillä oli 23 prosenttia pienempi riski sairastua uuteen sydänkohtaukseen, sydänperäiseen kuolemaan, aivohalvaukseen, sydänpysähdykseen tai valtimon avaustoimenpiteen kiireelliseen tarpeeseen verrattuna ryhmään, joka sai nukkepillereitä. Hyöty tuli lähinnä aivohalvausten ja valtimon avaustoimenpiteiden ehkäisemisestä, ja jotkut sydänlääkärit olisivat mieluummin nähneet suuremman eron sydänkohtausten ja kuolemantapausten määrässä. Kolkisiinia testataan parhaillaan useissa muissa tutkimuksissa, ja tarvitaan lisää näyttöä ennen kuin sitä voidaan käyttää rutiininomaisesti sydänriskien pienentämiseen, tohtori L. Kristin Newby Duken yliopistosta kirjoitti kommentissa, joka julkaistiin yhdessä tutkimuksen kanssa New England Journal of Medicine -lehdessä. Tohtori Donald Lloyd-Jones, Northwestern-yliopiston kardiologi ja sydänkonferenssin ohjelmapäällikkö, oli kannustavampi. "Kun on olemassa turvallinen lääke, joka on helposti saatavilla, on vaikea pitää tätä lääkettä loitolla", hän sanoi. ___ Marilynn Marchionea voi seurata Twitterissä osoitteessa http://twitter.com/MMarchioneAP ___ Associated Pressin terveys- ja tiedeosasto saa tukea Howard Hughes Medical Instituten tiedekasvatusosastolta. AP on yksin vastuussa kaikesta sisällöstä.</w:t>
      </w:r>
    </w:p>
    <w:p>
      <w:r>
        <w:rPr>
          <w:b/>
        </w:rPr>
        <w:t xml:space="preserve">Tulos</w:t>
      </w:r>
    </w:p>
    <w:p>
      <w:r>
        <w:t xml:space="preserve">Uudet vanhat lääkkeet voivat tarjota uusia keinoja sydänsairauksien torjuntaan.</w:t>
      </w:r>
    </w:p>
    <w:p>
      <w:r>
        <w:rPr>
          <w:b/>
        </w:rPr>
        <w:t xml:space="preserve">Esimerkki 2.977</w:t>
      </w:r>
    </w:p>
    <w:p>
      <w:r>
        <w:t xml:space="preserve">Suurin osa lähes 2300:sta keuhkovaurioita saaneesta henkilöstä oli höyrystänyt nesteitä, jotka sisälsivät THC:tä, marihuanan huumaavaa osaa. Perjantaina julkaistussa raportissa Yhdysvaltain tautien valvonta- ja ehkäisykeskukset luettelivat potilaiden useimmin mainitsemat tuotteet ja totesivat, että jotkut heistä kertoivat höyrystäneensä useampaa kuin yhtä tuotetta. Dank Vapes oli merkki, jota käytti 56 prosenttia sairaalahoitoon joutuneista potilaista koko maassa. Dank ei ole lisensoitu tuote, joka tulee yhdeltä yritykseltä, vaan se on tyhjä pakkaus, jota voi tilata kiinalaisilta internetsivustoilta. Laittomat höyrypatruunoiden valmistajat voivat ostaa tyhjiä pakkauksia ja täyttää ne sitten haluamillaan aineilla. Muita CDC:n listan kärjessä olevia tuotenimiä olivat TKO (15 %), Smart Cart (13 %) ja Rove (12 %). "Ei ole todennäköistä, että yksittäinen tuotemerkki on vastuussa tästä taudinpurkauksesta", sanoi Brian King, CDC:n vanhempi tutkija Brian King. Joitakin CDC:n mainitsemista tuotemerkeistä myydään osavaltioissa, joissa marihuana on laillistettu. Näiden laillisten tuotemerkkien väärennökset ovat kuitenkin tulvineet markkinoille ympäri maata, mikä on pakottanut jotkut muuttamaan pakkauksiaan. Bill Loucks, TKO Productsin perustaja, sanoi, että hänen yrityksensä myy vain Kaliforniassa sijaitseville lisensoiduille apteekeille, mutta yritys saa sähköpostiviestejä, joissa kysytään muualta ostetuista TKO-merkkisistä patruunoista. "Jos ostit ne Kalifornian ulkopuolelta ... olet väärennösten ylpeä omistaja", Loucks sanoi sähköpostitse. CDC sanoi perjantaina myös, että pahin epidemia saattaa olla ohi. Alustavien tietojen mukaan sairaalahoitojaksot olivat huipussaan syyskuun puolivälissä ja ovat sen jälkeen vähentyneet, viranomaiset kertoivat. Tutkijat haluavat lisää tietoja, kunnes he ovat varmoja siitä, että epidemia on hiipumassa. Jos näin on, syitä voi olla useampi kuin yksi, kuten yleisön kasvava varovaisuus höyryttämistä kohtaan tai ehkä muutos siinä, mitä patruunavalmistajat laittavat niihin, King sanoi. Tapauksia tulee kuitenkin edelleen, ja tänä vuonna on raportoitu 2291 tapausta, joista 176 tuli mukaan marraskuun lopulla. Jokainen osavaltio on ilmoittanut tapauksista, ja 25 osavaltiota ja District of Columbia ovat ilmoittaneet yhteensä 48 kuolemantapauksesta. Oireita ovat hengitysvaikeudet, rintakipu, väsymys ja oksentelu. Noin puolet potilaista on teini-ikäisiä tai parikymppisiä. Epidemia näyttää alkaneen maaliskuussa. CDC:n virkamiehet ovat vähitellen keskittyneet tutkimuksissaan mustan pörssin THC-patruunoihin. Noin 1 800 sairaalahoitoon joutuneen potilaan analyysin mukaan noin 80 prosenttia kertoi käyttäneensä ainakin yhtä THC-tuotetta. Viime kuussa CDC:n virkamiehet kertoivat, että he olivat löytäneet syyllisen - kemiallisen yhdisteen nimeltä E-vitamiiniasetaatti, jota on yleisesti löydetty sairaiden potilaiden keuhkoista ja heidän höyrystämistään tuotteista. E-vitamiiniasetaatti on sakeuttamisaine, jota on lisätty laittomiin THC-höyrynesteisiin. Kingin mukaan on kuitenkin mahdollista, että sitä on lisätty myös CBD:tä, toista kannabisuutetta, sisältäviin höyrynesteisiin. Noin 1 % potilaista kertoi höyrystäneensä vain CBD-tuotteita. Virasto suosittelee, että ihmiset eivät käytä mitään THC:tä sisältäviä sähkösavukkeita tai höyrystystuotteita, varsinkaan sellaisia, jotka on saatu ystäviltä, perheenjäseniltä tai mustan pörssin jälleenmyyjiltä. Kuitenkin 13 prosenttia potilaista sanoi höyrystäneensä vain nikotiinia. CDC:n virkamiehet jatkavat nikotiinia sisältävien höyrystimien tutkimista ja kehottavat varovaisuuteen kaikentyyppisten höyrystystuotteiden suhteen, kunnes tutkimus on saatu päätökseen, King sanoi. ___ Associated Pressin terveys- ja tiedeosasto saa tukea Howard Hughes Medical Instituten tiedekasvatusosastolta. AP on yksin vastuussa kaikesta sisällöstä.</w:t>
      </w:r>
    </w:p>
    <w:p>
      <w:r>
        <w:rPr>
          <w:b/>
        </w:rPr>
        <w:t xml:space="preserve">Tulos</w:t>
      </w:r>
    </w:p>
    <w:p>
      <w:r>
        <w:t xml:space="preserve">Viranomaiset listaavat potin vape-brändit, joista on raportoitu Yhdysvaltain taudinpurkauksessa.</w:t>
      </w:r>
    </w:p>
    <w:p>
      <w:r>
        <w:rPr>
          <w:b/>
        </w:rPr>
        <w:t xml:space="preserve">Esimerkki 2.978</w:t>
      </w:r>
    </w:p>
    <w:p>
      <w:r>
        <w:t xml:space="preserve">Ranskassa tautiepidemian torjumiseksi määrätty lukitus, joka Espanjan, Italian ja monien muiden Euroopan maiden tapaan sisältää rajoituksia kauppojen avaamiselle ja ihmisten liikkumiselle, pysyy voimassa ainakin 11. toukokuuta asti, presidentti Emmanuel Macron sanoi aiemmin tällä viikolla. Sen jälkeen koulut ja kaupat avataan uudelleen, vaikka on vielä epäselvää, millä nopeudella Ranska sallii joidenkin yritysten, kuten hotellien tai kahviloiden, aloittaa uudelleen, ja aikooko se poistaa kotiarestisuositukset kaikilta samaan aikaan. Macronin viimeisimmät ilmoitukset ovat herättäneet viime päivinä vastareaktioita sen jälkeen, kun hän sanoi maanantaina, että iäkkäitä ihmisiä, joita pidetään alttiimpina tappavalle virukselle, pyydetään pysymään kotona pidempään. Myös professori Jean-François Delfraissy, joka johtaa hallitusta epidemiasta neuvovaa tieteellistä neuvostoa, lietsoi keskustelua ehdotettuaan, että 65-70-vuotiaiden ja sitä vanhempien ihmisten eristämistä pitäisi jatkaa. "Presidentti on seurannut kasvavaa keskustelua ikääntyneiden kansalaisten tilanteesta toukokuun 11. päivän jälkeen", Elysee-palatsi sanoi Reutersille lauantaina lähettämissään kommenteissa. "Hän ei halua, että kansalaiset joutuvat syrjityksi toukokuun 11. päivän jälkeen rajoitustoimenpiteiden asteittaisen lieventämisen yhteydessä, ja vetoaa ihmisten yksilölliseen vastuuseen."     Hallitus kuitenkin todennäköisesti edelleen suosittelee, että joidenkin ihmisten pitäisi pysyä kotona oman turvallisuutensa vuoksi. "Pyydämme kaikkein haavoittuvimpia ihmisiä, vanhuksia, vaikeavammaisia ja kroonisista sairauksista kärsiviä ihmisiä, pysymään eristyksissä myös toukokuun 11. päivän jälkeen, ainakin aluksi", Macron sanoi televisiopuheessaan 13. huhtikuuta. "Tiedän, että se on suuri rajoitus ... Mutta meidän on yritettävä noudattaa tätä suojellaksemme teitä, se on teidän etunne mukaista."  Ranskan rekisteröity kuolemantapausten määrä koronavirustartuntojen vuoksi lähestyi perjantaina 19 000:ta, mutta useimmat tiedot antoivat lisää viitteitä siitä, että taudin leviäminen oli hidastumassa kuukauden kestäneen kansallisen lukituksen jälkeen.</w:t>
      </w:r>
    </w:p>
    <w:p>
      <w:r>
        <w:rPr>
          <w:b/>
        </w:rPr>
        <w:t xml:space="preserve">Tulos</w:t>
      </w:r>
    </w:p>
    <w:p>
      <w:r>
        <w:t xml:space="preserve">Ranska välttelee tiukkaa ikäsyrjintää suljetussa poistumisessa.</w:t>
      </w:r>
    </w:p>
    <w:p>
      <w:r>
        <w:rPr>
          <w:b/>
        </w:rPr>
        <w:t xml:space="preserve">Esimerkki 2.979</w:t>
      </w:r>
    </w:p>
    <w:p>
      <w:r>
        <w:t xml:space="preserve">Yli kolme tuntia kestäneen keskustelun jälkeen parlamentin ylähuoneen lainsäätäjät äänestivät tiistaina lakimuutoksen puolesta, joka sallii hoidot, ja parlamentin alahuone äänesti aiemmin tässä kuussa myönteisesti. Hoito, jota kutsutaan mitokondrioiden siirroksi, tunnetaan nimellä "kolmen vanhemman" koeputkihedelmöitys (IVF), koska geneettisesti muunnetuista alkioista syntyvillä vauvoilla olisi äidin, isän ja naispuolisen luovuttajan DNA:ta. Vaikka tekniikat ovat vielä tutkimusvaiheessa Britannian ja Yhdysvaltojen laboratorioissa, asiantuntijat sanovat, että nyt kun oikeudelliset esteet on voitettu, Britannian ensimmäinen kolmen vanhemman vauva voisi syntyä jo vuonna 2016. Mitokondriosiirrossa puututaan hedelmöitysprosessiin, jotta voidaan poistaa viallinen mitokondrioiden DNA, joka voi aiheuttaa perinnöllisiä sairauksia, kuten sydänongelmia, maksan vajaatoimintaa, aivohäiriöitä, sokeutta ja lihasdystrofiaa. Mitokondriot toimivat solujen sisällä pieninä energiaa tuottavina akkuina, ja noin 1 vauvalla 6 000:sta ympäri maailmaa syntyy vakava mitokondriosairaus. Wellcome Trustin lääketieteellisen hyväntekeväisyysjärjestön johtaja Jeremy Farrar kiitti lainsäätäjiä "harkitusta ja myötätuntoisesta päätöksestä". "Perheet, jotka tietävät, millaista on hoitaa lasta, jolla on tuhoisa sairaus, ovat parhaassa asemassa päättämään, onko mitokondrioiden luovuttaminen oikea vaihtoehto", hän sanoi. Society of Biologyn toimitusjohtaja Mark Downs iloitsi "suuresta päivästä Yhdistyneen kuningaskunnan tieteelle" ja sanoi, että merkittävä päätös "varmistaa, että äidit, jotka kantavat viallisia mitokondrioita, voivat saada terveitä lapsia, joilla ei ole tuhoisia sairauksia".  The Center for Genetics and Society -kampanjaryhmän johtaja Marcy Darnovsky kutsui päätöstä kuitenkin "historialliseksi virheeksi", joka tekee lapsista biologisia kokeita ja "muuttaa ikuisesti ihmisen sukusolulinjaa". "Tekniikat ... ovat suhteellisen yksinkertaisia, eivätkä ne itsessään luo niin sanottuja design-vauvoja", hän sanoi. "Ne johtavat kuitenkin siihen, että lasten jokaisessa solussa on kolmen eri ihmisen DNA:ta, mikä vaikuttaa moniin ominaisuuksiin tuntemattomalla tavalla ja aiheuttaa geneettisiä muutoksia, jotka siirtyvät tuleville sukupolville."</w:t>
      </w:r>
    </w:p>
    <w:p>
      <w:r>
        <w:rPr>
          <w:b/>
        </w:rPr>
        <w:t xml:space="preserve">Tulos</w:t>
      </w:r>
    </w:p>
    <w:p>
      <w:r>
        <w:t xml:space="preserve">Britanniasta tulee ensimmäinen maa, joka laillistaa kolmen vanhemman vauvat.</w:t>
      </w:r>
    </w:p>
    <w:p>
      <w:r>
        <w:rPr>
          <w:b/>
        </w:rPr>
        <w:t xml:space="preserve">Esimerkki 2.980</w:t>
      </w:r>
    </w:p>
    <w:p>
      <w:r>
        <w:t xml:space="preserve">Kymmenen vuotta kestäneen oikeudellisen kiistan viimeisessä vaiheessa Lyonin vetoomustuomioistuin antoi torstaina tukensa maanviljelijä Paul Francois'n väitteelle, jonka mukaan Monsanton Lasso-niminen rikkaruohomyrkky oli sairastuttanut hänet ja että tuotteen merkinnät olivat olleet riittämättömät. Francois, 55, sanoo kärsineensä neurologisista ongelmista, kuten muistinmenetyksestä, pyörtymisestä ja päänsärystä, hengitettyään vahingossa Lassoa vuonna 2004 työskennellessään maatilallaan. "Francois päättelee perustellusti, että tuote ei tarjonnut sellaista turvallisuustasoa, jota hän saattoi perustellusti odottaa, koska sen pakkausmerkinnät olivat puutteelliset ja sovellettavien säännösten vastaiset", tuomioistuin totesi tuomiossaan. Tuoreimmassa tuomiossa ei kuitenkaan määritetty viljelijälle maksettavia korvauksia, joita käsitellään nyt toisessa Lyonissa sijaitsevassa tuomioistuimessa. Francois vaatii noin 1 miljoonan euron (1,1 miljoonan dollarin) vahingonkorvauksia. Bayer, joka osti Monsanton 63 miljardin dollarin kaupalla viime vuonna, sanoi harkitsevansa oikeudellisia vaihtoehtoja, mukaan lukien muutoksenhaku Ranskan korkeimpaan oikeuteen. Saksalainen kemikaalikonserni lisäsi, että kasvinsuojeluaineet "eivät aiheuta riskiä ihmisten terveydelle, jos niitä käytetään niiden viranomaishyväksynnässä vahvistettujen käyttöehtojen mukaisesti". Francois oli voittanut Monsantoa vastaan päätökset vuosina 2012 ja 2015, ennen kuin Ranskan korkein oikeus kumosi päätökset ja määräsi uuden käsittelyn Lyonissa. "Olemme kaikki iloisia voitostamme, mutta sillä oli kova hinta", Francois sanoi toimittajille Pariisissa. "Se on suuri helpotuksen huokaus. Tämä on ollut 12 vuotta taistelua, 12 vuotta, joiden aikana jouduin panemaan koko elämäni jäihin."  Lasso kiellettiin Ranskassa vuonna 2007 sen jälkeen, kun tuote oli jouduttu vetämään pois markkinoilta joissakin muissa maissa. Siinä käytettiin eri tehoainetta kuin glyfosaatissa, joka on Monsanton myydyimmän rikkaruohojen torjunta-aineen Roundupin sisältämä kemikaali ja jota vastaan on nostettu Yhdysvalloissa oikeusjuttuja väitetyistä syöpäyhteyksistä. Yhtiö on todettu vastuulliseksi kahdessa Kaliforniassa käydyssä oikeudenkäynnissä, joissa syöpää sairastavat henkilöt ovat vaatineet kymmenien miljoonien dollarien korvauksia. Bayer valittaa näistä tuomioista. Glyfosaattiin liittyvät oikeudelliset ongelmat ovat vaikuttaneet siihen, että Bayer on menettänyt markkina-arvostaan noin 30 miljardia euroa viime elokuusta lähtien. Konsernin pääjohtaja sanoi torstaina, että oikeudenkäynnit vaikuttavat "massiivisesti" konserniin. Päätöksen julkistamisen jälkeen Bayerin osakkeet jatkoivat laskuaan ja kävivät noin 1,5 prosentin laskussa ennen kuin saivat osan tappioista takaisin. (1 dollari = 0,8874 euroa)</w:t>
      </w:r>
    </w:p>
    <w:p>
      <w:r>
        <w:rPr>
          <w:b/>
        </w:rPr>
        <w:t xml:space="preserve">Tulos</w:t>
      </w:r>
    </w:p>
    <w:p>
      <w:r>
        <w:t xml:space="preserve">Ranskalainen tuomioistuin toteaa Bayerin Monsanton olevan vastuussa maanviljelijän sairastumisesta.</w:t>
      </w:r>
    </w:p>
    <w:p>
      <w:r>
        <w:rPr>
          <w:b/>
        </w:rPr>
        <w:t xml:space="preserve">Esimerkki 2.981</w:t>
      </w:r>
    </w:p>
    <w:p>
      <w:r>
        <w:t xml:space="preserve">Heinäkuun 16. päivänä 2020, kun Yhdysvalloissa kirjattiin korkein yksittäinen COVID-19-tapausten määrä sitten koronaviruksen aiheuttaman terveyskriisin alkamisen, Yhdysvaltain presidentti Donald Trump puhui Valkoisen talon eteläisellä nurmikolla järjestetyssä tilaisuudessa, jonka aiheena oli näennäisesti "Rolling Back Regulations to Help All Americans". Erään meemin mukaan Trump väitetysti käsitteli puheessaan energiatehokkuusvaatimuksia, joiden väitetään johtaneen siihen, että kodinkoneet eivät toimi kunnolla niiden veden ja virran kulutuksen säästämiseen tähtäävien vaatimusten vuoksi:  Tämä oli tarkka toisinto osasta Trumpin puhetta Valkoisen talon tilaisuudesta laatiman pöytäkirjan mukaan: Tuomme takaisin kuluttajien valinnanvapauden kodinkoneissa, jotta voitte ostaa pesukoneet ja kuivausrummut, suihkunpäät ja hanat. Suihkupäät siis - kun käyt suihkussa, vesi ei tule ulos. Jos haluatte pestä kätenne, vesi ei tule ulos. Mitä teette? Seisotko siinä pidempään vai käytkö pidempään suihkussa? Koska hiusteni - en tiedä teistä, mutta niiden on oltava täydelliset. Täydellisen. Astianpesukoneet - teillä ei ollut vettä, joten te - ihmiset, jotka tiskaavat - painatte sitä, ja se menee uudelleen, ja teette sen uudelleen ja uudelleen. Joten voisitte yhtä hyvin antaa heille vettä, koska loppujen lopuksi käytätte vähemmän vettä. Joten teimme sen niin, että astianpesukoneissa on nyt paljon enemmän vettä. Ja monissa paikoissa - useimmissa paikoissa maassa vesi ei ole ongelma. He eivät tiedä, mitä tehdä sillä. Sitä kutsutaan "sateeksi". Heillä ei ole ongelmaa. Tämä ei ollut läheskään ensimmäinen kerta, kun presidentti puhui huonosti toimivista laitteista. Joulukuussa 2019, kun Trump puhui Valkoisen talon Roosevelt-huoneessa keskellä syytteeseenpanotutkimusta, hän harhautui kiusaamaan vessoja ja muita kylpyhuonekalusteita, jotka väitetysti turhauttavat käyttäjiään alhaisen virtaustekniikan käytön vuoksi. CNN uutisoi: Presidentti väitti, että amerikkalaiset huuhtelevat vessojaan "10 tai 15 kertaa yhden kerran sijaan", ja väitti, että heillä on vaikeuksia pestä käsiään, mikä näytti olevan sivuhuomautus matalan virtauksen lavuaareista ja vessoista. "Meillä on tilanne, jossa tarkastelemme hyvin voimakkaasti lavuaareja ja suihkuja ja muita kylpyhuoneiden osia, joissa hanaa käännetään - ja alueilla, joilla on valtavia vesimääriä, vesi valuu mereen, koska sitä ei koskaan pystytä käsittelemään, eikä vettä saada lainkaan", presidentti sanoi pyöreän pöydän keskustelussa pienyritysten johtajien kanssa sääntelyn purkamistoimista. "Kun hanan avaa, vettä ei tule. He käyvät suihkussa, ja vettä tippuu ulos. Se vain tippuu, hyvin hiljaa tippuu", presidentti jatkoi puhuessaan tiputtelusta ääntään hiljentäen. "Ihmiset huuhtelevat vessoja 10 kertaa, 15 kertaa, eikä vain kerran." "Ihmiset huuhtelevat vessoja 10 kertaa, 15 kertaa, eikä vain kerran." Ei ollut täysin selvää, mistä hän puhui, mutta se näytti liittyvän kylpyhuonekalusteisiin, joissa on matalan virtauksen laitteet. Hän sanoi, että ympäristönsuojeluvirasto tutkii asiaa hänen ehdotuksestaan. "Ne kuluttavat lopulta enemmän vettä. Joten (EPA) tutkii asiaa hyvin vahvasti minun ehdotuksestani", Trump sanoi, vaikka hän ei kertonut tarkemmin, mitä ehdotuksia hän mahdollisesti teki. NPR siteerasi Pacific Institutea, voittoa tavoittelematonta tutkimuslaitosta, joka keskittyy globaaleihin ja alueellisiin makean veden kysymyksiin, väittäen, että Trumpin lausunnot eivät vastanneet todellisuutta: Peter Gleick Oaklandissa sijaitsevasta Pacific Institute -instituutista pitää tätä kaikkea Trumpin nostalgiana ajalle, jolloin suihkut olivat voimakkaita, vessat kuluttivat neljä gallonaa huuhtelua kohden ja hehkulamput polttivat kädet, kun niihin koski. Gleickin mukaan nämä uudemmat kodinkoneet ovat osa "tehokkuusvallankumousta", joka tekee samat tehtävät vähemmällä kulutuksella ja pysäyttää veden- ja energiankulutuksen nousun Amerikassa. Ja kyllä, astianpesukoneen kierros kestää kauemmin, ja hehkulamput ovat halvempia ostaa aluksi. Mutta pitkällä aikavälillä ne ovat paljon kalliimpia, koska ne kuluttavat valtavasti energiaa, josta maksamme ajan myötä, ja ne palavat 20 kertaa nopeammin", Gleick sanoi.</w:t>
      </w:r>
    </w:p>
    <w:p>
      <w:r>
        <w:rPr>
          <w:b/>
        </w:rPr>
        <w:t xml:space="preserve">Tulos</w:t>
      </w:r>
    </w:p>
    <w:p>
      <w:r>
        <w:t xml:space="preserve">Presidentti Trump piti COVID-19-pandemian aikana puheen, jossa hän muistutti suihkujen ja astianpesukoneiden toimimattomuudesta alhaisen virtausasteen standardien vuoksi.</w:t>
      </w:r>
    </w:p>
    <w:p>
      <w:r>
        <w:rPr>
          <w:b/>
        </w:rPr>
        <w:t xml:space="preserve">Esimerkki 2.982</w:t>
      </w:r>
    </w:p>
    <w:p>
      <w:r>
        <w:t xml:space="preserve">Parlamentti äänesti unettomuuden ja opioidien käyttöhäiriön lisäämisestä tukikelpoisten sairauksien luetteloon, vaikka jälkimmäiseen liittyisikin merkittäviä rajoituksia, kuten vaatimus siitä, että sertifioivilla palveluntarjoajilla on oltava erityisosaamista riippuvuuksien hoidossa. Erään lakiehdotuksen aiemmassa versiossa pyrittiin lisäämään luetteloon myös ahdistuneisuus ja Lymen borrelioosi, mutta nämä säännökset poistettiin. Senaatti äänesti keskiviikkona sitä vastaan, että lääkemarihuana olisi saatavilla kaikissa sairauksissa, joiden hoidon palveluntarjoaja on todennut tarpeelliseksi. Senaatti äänesti myös lakiehdotuksen jatkotutkimuksesta, jolla laillistettaisiin vapaa-ajan marihuana, ja useita uusia lakiehdotuksia tästä aiheesta on tulossa myöhemmin tässä istunnossa.</w:t>
      </w:r>
    </w:p>
    <w:p>
      <w:r>
        <w:rPr>
          <w:b/>
        </w:rPr>
        <w:t xml:space="preserve">Tulos</w:t>
      </w:r>
    </w:p>
    <w:p>
      <w:r>
        <w:t xml:space="preserve">Edustajainhuone hyväksyy lakiehdotukset lääkemarihuanan käytön laajentamiseksi.</w:t>
      </w:r>
    </w:p>
    <w:p>
      <w:r>
        <w:rPr>
          <w:b/>
        </w:rPr>
        <w:t xml:space="preserve">Esimerkki 2.983</w:t>
      </w:r>
    </w:p>
    <w:p>
      <w:r>
        <w:t xml:space="preserve">Tällaisten pillereiden, joihin kuuluu Sanofi SA:n Ambien ja muita vastaavia lääkkeitä, käyttö oli huomattavasti suurempaa 50-vuotiailla sekä 80-vuotiailla ja sitä vanhemmilla, selviää Centers for Disease Control and Prevention -laitoksen tutkimustuloksista. Kaiken kaikkiaan noin 8,6 miljoonaa ihmistä eli 4 prosenttia Yhdysvaltojen aikuisista ilmoitti äskettäin käyttäneensä unilääkkeitä, CDC:n kansallinen terveystilastokeskus kertoi raportissaan. Tietojen mukaan lääkkeiden käyttö oli kuitenkin suurempaa 50-59-vuotiaiden keski-ikäisten aikuisten ja vanhusten keskuudessa. Kuusi prosenttia 50-59-vuotiaista kertoi käyttäneensä reseptillä määrättyä unilääkettä viimeisten 30 päivän aikana, ja 7 prosenttia 80-vuotiaista ja sitä vanhemmista ilmoitti tällaisesta käytöstä. 60- ja 70-vuotiaiden kohdalla luvut jäävät hieman alle kuuden prosentin. Vertailun vuoksi vain 2 prosenttia 20-39-vuotiaista ilmoitti käyttäneensä äskettäin unilääkettä. CDC:n tutkijan Yinong Chongin mukaan 50-vuotiailla voi olla univaikeuksia työn ja perhestressin vuoksi. "Se antaa kuvan ryhmästä, jolla on perhe, ei vain lapsia, vaan luultavasti myös iäkkäitä vanhempia, mutta silti olet todennäköisesti työelämässä, joten joudut puristuksiin molemmissa päissä perhevastuun ja työtehtävien suhteen", hän sanoi. Chongin mukaan uni saattaa parantua, kun ihmiset jäävät eläkkeelle ennen kuin mahdolliset krooniset terveysongelmat alkavat häiritä unta, ja hän lisäsi, että lisätutkimuksia tarvitaan. Tiedot osoittivat myös, että 5 prosenttia tutkituista naisista kertoi CDC:n raportin mukaan käyttäneensä äskettäin unilääkettä verrattuna noin 3 prosenttiin miesvastaajista. Chongin mukaan ei ole selvää, miksi naiset käyttävät lääkkeitä todennäköisemmin. Aiemmissa tutkimuksissa on seurattu unilääkkeiden reseptejä, mutta CDC:n mukaan tutkimus on ensimmäinen, joka perustuu tällaisten lääkkeiden todellista käyttöä koskevaan kyselytutkimukseen. Atlantassa sijaitsevan terveysviraston kansallisen terveystilastokeskuksen tutkijat tiedustelivat 20-vuotiailta ja sitä vanhemmilta aikuisilta, olivatko he käyttäneet reseptillä saatavia unilääkkeitä viimeisten 30 päivän aikana, ja pyysivät osallistujia näyttämään haastateltaville reseptilääkkeet. "Saat selville, kuinka moni niitä todella käyttää", Chong sanoi haastattelussa ja totesi, että reseptitiedot voivat sisältää useita reseptejä yhdelle potilaalle tai reseptejä, joita ei koskaan täytetä tai edes käytetä. "Tämä on todellista käyttöä."  Reseptillä saatavista unilääkkeistä on tullut jossain määrin kiistanalaisia, koska niiden vaikutus voi jatkua vielä sen jälkeenkin, kun jotkut potilaat heräävät. Yhdysvaltain elintarvike- ja lääkevirasto FDA on alkanut tutkia tarkemmin unilääkkeitä ja määrännyt pienempiä annoksia Ambienille ja muille vastaaville pillereille, koska on huolestuttavaa, että niiden vaikuttava aine on jäänyt potilaiden vereen seuraavana aamuna niin korkealle tasolle, että se voi tehdä ajamisesta ja muista toiminnoista vaarallisia. Juuri viime kuussa FDA hylkäsi Merck &amp; Co Inc:n kokeellisen unilääkkeen ja totesi, että ehdotetut annokset eivät ole turvallisia, mutta että pienempi annos voisi olla hyväksyttävä. Ei ole yllättävää, että CDC:n tutkimukseen vastanneet, jotka kertoivat nukkuvansa viisi tuntia tai vähemmän joka yö tai joilla oli diagnosoitu unihäiriö, ilmoittivat todennäköisemmin käyttävänsä reseptilääkkeitä. Lisäksi useammat valkoihoiset ja korkeammin koulutetut ilmoittivat käyttävänsä lääkkeitä enemmän, virasto totesi. Chongin mukaan näiden lukujen taustalla on todennäköisesti sosioekonomisia tekijöitä, koska potilailla on oltava varaa lääkärin hoitoon ja lääkkeisiin. IMS Healthin reseptitietojen mukaan Ambien ja muut zolpidem-lääkkeen versiot olivat 15. sijalla Yhdysvaltojen eniten annosteltujen lääkkeiden joukossa.</w:t>
      </w:r>
    </w:p>
    <w:p>
      <w:r>
        <w:rPr>
          <w:b/>
        </w:rPr>
        <w:t xml:space="preserve">Tulos</w:t>
      </w:r>
    </w:p>
    <w:p>
      <w:r>
        <w:t xml:space="preserve">Unilääkkeiden käyttö on suurinta iäkkäiden amerikkalaisten keskuudessa: CDC.</w:t>
      </w:r>
    </w:p>
    <w:p>
      <w:r>
        <w:rPr>
          <w:b/>
        </w:rPr>
        <w:t xml:space="preserve">Esimerkki 2.984</w:t>
      </w:r>
    </w:p>
    <w:p>
      <w:r>
        <w:t xml:space="preserve">Hallitus on tähän mennessä testannut noin 83 000 ihmistä viruksen aiheuttaman COVID-19-hengitystiesairauden varalta, Kanadan kansanterveyspäällikön sijainen Howard Njoo kertoi toimittajille. Vahvistettuja tapauksia on ollut 1 099. Kanada on ryhtynyt useisiin toimenpiteisiin nopeasti leviävän viruksen hillitsemiseksi, muun muassa sulkemalla rajansa Yhdysvaltojen kanssa, mikä tuli voimaan perjantai-iltana. Trudeau, joka on itse eristyksissä vaimonsa COVID-19-positiivisen testituloksen jälkeen, kertoi lauantaina toimittajille, että hallitus tehostaa testausta mahdollisimman monen tapauksen havaitsemiseksi. "Testauksen lisääminen lisääntyy valtavaa vauhtia..... Saamme lisää laitteita testausta varten. Ymmärrämme, että laajamittainen testaaminen on olennainen väline taudin leviämisen torjunnan jatkamisessa", Trudeau sanoi toimittajille. Koko maassa on noin 5 000 hengityskonetta, Njoo sanoi. Hän kertoi myös, että Kanada pyrkii palauttamaan maahan jääneet kansalaiset kotiin, ja Air Canada (AC.TO) -yhtiön kone on palauttamassa kansalaisia Marokosta. Hän nimesi Perun ja Espanjan kahdeksi mahdolliseksi maaksi, joista Kanada tekee yhteistyötä lentoyhtiöiden kanssa kotiin tuotavien kansalaisten kanssa. Trudeau sanoi kuitenkin, että monien maiden asettamat matkustusrajoitukset tarkoittavat, että kaikki ulkomailla jumissa olevat kanadalaiset eivät voi palata kotiin välittömästi. "Pyydämme ihmisiä pysymään turvassa, tekemään fiksuja valintoja ja tekemään parhaansa tilanteessa, joka on ennennäkemätön, poikkeuksellinen ja hyvin vaikea", Trudeau sanoi. Kanadan ulkoministeri François-Philippe Champagne arvioi, että ulkomailla on kymmeniätuhansia kanadalaisia. Trudeaun hallitus on luvannut 27 miljardia dollaria (18,6 miljardia dollaria) talouden auttamiseksi viruksen puhkeamisen keskellä, mikä Reutersin laskelmien mukaan voi räjäyttää julkisen talouden alijäämän ja johtaa valtion lainanoton kasvuun lähes 40 prosentilla. "Olemme kuulleet taloustieteilijöiltä ja pankeilta monenlaisia arvioita siitä, kuinka pahaksi tilanne muuttuu. Ainoa asia, josta he näyttävät olevan yhtä mieltä, on se, että tilanne pahenee erittäin pahaksi. Onneksi Kanadan finanssipoliittinen asema on erittäin vahva... ja se antaa meille tilaa pistää rahaa ihmisten taskuun", Trudeau lisäsi. Samaan aikaan Kanadan päätös käännyttää Yhdysvaltojen ja Kanadan välisen rajan yli kävelevät turvapaikanhakijat on saanut osakseen kritiikkiä puolestapuhujien taholta. "Hallituksen päätös... jättää huomiotta Maailman terveysjärjestön suositukset, eikä se ole osa järkevää pandemian hallintasuunnitelmaa", sanoi Nazila Bettache Caring for Social Justice Collective -järjestöstä. Hänen mukaansa turvapaikanhakijat ylittävät maan muulla tavalla, jota ei valvota yhtä hyvin, eikä heillä ole käytettävissään asianmukaisia turvatoimia, kuten 14 päivän karanteenia.</w:t>
      </w:r>
    </w:p>
    <w:p>
      <w:r>
        <w:rPr>
          <w:b/>
        </w:rPr>
        <w:t xml:space="preserve">Tulos</w:t>
      </w:r>
    </w:p>
    <w:p>
      <w:r>
        <w:t xml:space="preserve">Kanadan coronaviruskuolemien määrä nousee 13:een, kun kotiuttamistoimet tehostuvat.</w:t>
      </w:r>
    </w:p>
    <w:p>
      <w:r>
        <w:rPr>
          <w:b/>
        </w:rPr>
        <w:t xml:space="preserve">Esimerkki 2.985</w:t>
      </w:r>
    </w:p>
    <w:p>
      <w:r>
        <w:t xml:space="preserve">Tulipalo syttyi varhain keskiviikkoaamuna Simi Valleyssa, Los Angelesin luoteispuolella Venturan piirikunnassa, ja iltaan mennessä se oli hiillostanut 1 300 hehtaaria (526 hehtaaria), kun palomiehet yrittivät suojella Reaganin kirjastoa ja noin 7 000 kotia liekkien tiellä. Easy Fire, joka pakotti 26 000 ihmistä pakenemaan, syttyi noin 48 kilometrin päässä Getty Center -museon lähellä sijaitsevilla pensaiden peittämillä kukkuloilla palavasta erillisestä tulipalosta, joka on karkottanut tuhansia asukkaita joistakin kaupungin varakkaimmista asuinalueista. Getty-museossa on kokoelma, johon kuuluu Van Goghin, Rembrandtin ja Manet'n maalauksia, antiikin kreikkalaisia patsaita ja laaja valikoima käsikirjoituksia. Reaganin kirjasto, Getty Center ja Malibussa sijaitseva Getty Villa jouduttiin sulkemaan liekkien ja paksujen savupilvien vuoksi, vaikka kaikkien kolmen laitoksen kerrottiin olevan illalla jo vaaran ulkopuolella. "Henkilökuntamme omistautuminen ja alueemme ensiapuhenkilöstön ammattitaito ovat olleet suorastaan sankarillisia", Gettyn johtaja Jim Cuno sanoi keskuksen verkkosivuilla julkaistussa lausunnossa. Santa Ana -tuulia syytettiin useista tulipaloista Etelä-Kaliforniassa. Los Angelesin itäpuolella sijaitsevassa Riversiden piirikunnassa tuulen aiheuttama pensaspalo mustasi nopeasti 250 hehtaaria (101 hehtaaria) ja pakotti sadat ihmiset evakuoitaviksi kahdesta asuntovaunualueesta ja vanhainkodista, kertoi piirikunnan palotiedottaja Rob Roseen. Sääolosuhteet olivat huonoimmillaan, ja raju tuuli heitti palavaa hiillosta ilmassa luukuivan pensaikon halki sytyttäen pistemäisiä tulipaloja. "Tuli levisi tänään hyvin nopeasti 40-80 kilometrin tuntinopeudella puhaltavien tuulten työntämänä", Venturan piirikunnan palolaitoksen apulaispäällikkö Chad Cook kertoi toimittajille. "Tänä aamuna oli jopa 105 kilometrin tuntinopeuteen yltäviä puuskia, jotka tekivät pitkän matkan pilkkimisestä hyvin, hyvin vaarallista."  Hän sanoi, että epäsäännölliset, kovat tuulet pakottivat myös ajoittain sammutuskoneet pysähtymään maahan koko päivän ajan. Kansallinen sääpalvelu antoi ennennäkemättömän "äärimmäisen punaisen lipun" varoituksen Los Angelesin ja Venturan piirikuntien maastopaloista ennen kuin kaksi päivää jatkuvat voimakkaat, kuivat tuulenpuuskat, joiden ennustettiin saavuttavan lähes hurrikaanin voiman. "En tiedä, olenko koskaan nähnyt meidän käyttävän tällaista varoitusta", ennustaja Marc Chenard sanoi. "Se on aika paha."   Koko osavaltion alueella sääpalvelu antoi varoituksen "kriittisestä" tai "äärimmäisestä" palovaarasta, joka kattaa yli 88 000 neliökilometriä (34 000 neliökilometriä) ja noin 21 miljoonaa ihmistä. Osavaltion suurin yleishyödyllinen laitos Pacific Gas and Electric Co, joka on PG&amp;E Corp:n (PCG.N) yksikkö, ja muut yleishyödylliset laitokset katkaisivat keskiviikkona varotoimena sähköt lähes 400 000 kodista ja yrityksestä koko osavaltiossa. Niin sanottu Easy-palo Simi Valleyssa syttyi juuri ennen aamunkoittoa Easy Street -nimisellä tiellä, ja liekkiseinä syöksyi pensaskasvillisuuden peittämille rinteille kukkulalla sijaitsevan Reaganin kirjaston reunalla, jossa on edesmenneen presidentin arkistoja ja muistoesineitä. Palomiehet, joita tukivat vettä pudottavat helikopterit ja palonestoaineita kuljettavat lentokoneiden tankkerit, parveilivat alueella, kun liekit lähestyivät kirjaston kampusta. "Meidät on piiritetty. Tilanne on pelottava. Mutta olen varma, että he saavat sen hallintaan", kirjaston toiminnanjohtaja John Heubusch sanoi Los Angelesin KNX-radion haastattelussa palon aikana. "Se on niin lähellä kuin vain voi olla."  Myöhäisaamuun mennessä pelastustyöntekijät olivat suurelta osin tukahduttaneet liekit, ja tulipalo eteni muihin suuntiin. Palon vuoksi alueen julkiset koulut ja ainakin viisi yliopistokampusta peruivat opetuksensa koko päiväksi. Terveysviranomaiset jakoivat yleisölle kertakäyttöisiä ilmansuodatinmaskkeja viidessä paikassa ympäri maakuntaa. Läheisillä maatiloilla kasvosuojamaskia kantavat asukkaat yrittivät houkutella hermostuneita hevosia ja muuta karjaa perävaunuihin, jotta ne voitaisiin ajaa turvaan. "Kunhan nousemme ylös, lähdemme pois täältä ja saamme auton liikkeelle, kaikki muu voidaan teoriassa korvata, joten päivän päätteeksi hengittäminen on parempi kuin päivän päätteeksi hengittämättä jättäminen", asukas David Pollack sanoi Reutersille. Santa Ana -tuulet ovat alueellinen sääilmiö, joka lähettää puuskia länteen aavikolta itään, vuoristosolkien kautta kohti rannikkoa. Niiden ennustettiin saavuttavan keskiviikkona ja torstaina 50-70 mailin tuntinopeuden (80-110 km/h). Tutkijoiden mukaan Gettyn tulipalon aiheutti todennäköisesti katkennut puun oksa, joka oli lentänyt sähkölinjoihin maanantaiaamuna kovien tuulten aikana. Se levisi ja kulutti keskiviikkoaamuun mennessä 745 hehtaaria (300 hehtaaria), ja palomiehet saivat palon hallintaan noin neljänneksen. Ainakin 12 kotia on tuhoutunut. Pohjois-Kaliforniassa palomiehet kamppailivat kuudetta päivää 76 000 hehtaarin (30 760 hehtaarin) Kincade-paloa vastaan Sonoman kreivikunnan viinialueella. Tulipalo on tuhonnut ainakin 189 kotia ja muuta rakennusta, mutta sen oli keskiviikkona todettu olevan 30-prosenttisesti rajattu. PG &amp; E myönsi viime viikolla, että Kincaden tulipalo sai alkunsa vaurioituneen siirtomaston läheisyydestä suunnilleen samaan aikaan, kun tornissa oleva jännitteinen suurjännitelinja meni epäkuntoon. Yhtiö hakeutui konkurssiin tammikuussa vedoten 30 miljardin dollarin mahdolliseen vastuuseen, joka aiheutui sen laitteiden vuosina 2017 ja 2018 sytyttämistä tappavista tulipaloista. Jopa 190 000 ihmistä joutui siirtymään kotiseudultaan Kincaden tulipalon aikana, mutta osa evakuoinneista on sittemmin kumottu.</w:t>
      </w:r>
    </w:p>
    <w:p>
      <w:r>
        <w:rPr>
          <w:b/>
        </w:rPr>
        <w:t xml:space="preserve">Tulos</w:t>
      </w:r>
    </w:p>
    <w:p>
      <w:r>
        <w:t xml:space="preserve">Etelä-Kalifornian maastopalot uhkaavat Reaganin kirjastoa, Getty-museota ja koteja.</w:t>
      </w:r>
    </w:p>
    <w:p>
      <w:r>
        <w:rPr>
          <w:b/>
        </w:rPr>
        <w:t xml:space="preserve">Esimerkki 2.986</w:t>
      </w:r>
    </w:p>
    <w:p>
      <w:r>
        <w:t xml:space="preserve">Hätälääketieteen aikakirjoissa on lukuisia kertomuksia potilaista, jotka ovat hakeutuneet hoitoon, jotta peräsuolesta tai virtsaputkesta olisi voitu poistaa kookkaita vieraita esineitä, jotka ovat joskus päätyneet näihin aukkoihin vahingossa, mutta useimmiten potilaat ovat asettaneet ne tahallaan, koska he ovat pyrkineet saamaan jonkinlaista seksuaalista tyydytystä. Luettelo esineistä, joita lääkärit ovat dokumentoineet poistaneensa virtsaputkesta ja rakosta, sisältää lukuisia tavallisia kotitalousesineitä: puhelinjohtoja, kyniä, hammasharjoja, kynttilöitä, ilmapalloja, hiusneuloja, hehkulamppuja, pinsettejä, peukalonauloja, höyheniä, papuja, vaahtomuovitiivistettä, kengännauhoja, eläinten luita, piipunvarret, virkkuuneuloja, hiuksia ja purukumia. Luetteloon lisättiin uusi kohta elokuussa 2013, kun International Journal of Surgery Case Reports -lehdessä julkaistiin artikkeli "An Unusual Urethral Foreign Body", jonka kirjoittajina oli kolme australialaista lääkäriä Canberra Hospitalin urologian osastolta. Esimerkki:   [Internetistä kerätty, elokuu 2013] Onko tämä totta? 70-vuotias canberralaismies joutui poikkeuksellisen kivuliaan tienhaaran eteen, kun hän tuli Canberran sairaalan päivystysosastolle 10 senttimetrin haarukka penikseen juuttuneena. Lääkärit raportoivat ruokahaarukan poistamisesta ("pihdeillä vetämällä ja runsaalla voitelulla") 70-vuotiaan miehen virtsaputkesta, kuten yllä näkyvässä röntgenkuvassa näkyy:  70-vuotias mies saapui päivystyspoliklinikalle makroskooppisen hematurian vuoksi mutta ilman muita virtsaamisoireita. Yksityiskohtainen anamneesi paljasti, että hän oli itse työntänyt 10 cm:n pituisen teräksisen ruokahaarukan virtsaputkeensa 12 tuntia aiemmin autoeroottista stimulaatiota varten. Tutkimuksessa haarukka ei näkynyt, mutta se oli tunnusteltavissa peniksen virtsaputkessa. Vierasesineen poistaminen virtsaputken kautta onnistui yleisanestesiassa lignokaiinigeelin ja Rampleyn pihtien avulla. Avointa poistoa ei tarvittu. Virtsaputken tähystyksessä havaittiin limakalvon hankaumia riippuvassa ja bulbaarisessa virtsaputkessa. Virtsaputkikatetria ei asetettu. Potilas ulosti hyvin ja lähti toimenpiteen jälkeen kotiin. Kirjoittajat totesivat myös, että miesten virtsaputkeensa työntämät esineet ovat melko harvinainen ilmiö, ja haarukan käyttö tällaisessa tilanteessa on melko harvinaista: Miesten virtsaputkeen itse työntämät vierasesineet ovat harvinaisia hätätilanteita, joita urologiset ja yleiskirurgit voivat kohdata. Virtsaputken vierasesineiden asettaminen on epätavallinen käytäntö, johon tiedetään liittyvän mitä tahansa kuviteltavissa olevaa esinettä. Yhdeksän vuoden aikana tehdyssä 20 aikuistapauksen sarjassa vierasesineen asettaminen alempiin virtsateihin on harvinaista, ja miehillä on 1,7 kertaa suurempi todennäköisyys syyllistyä tähän tekoon kuin naisilla. Henkilöiden keski-ikä on 35,8 +/- 20,0 vuotta. Käytäntö ilmenee ensisijaisesti patologisen masturbaation, päihteiden väärinkäytön ja päihtymyksen aikana sekä psykologisten yhdisteiden seurauksena. Autoeroottinen stimulaatio itse asetettujen virtsaputken vierasesineiden avulla on ollut olemassa jo ammoisista ajoista lähtien, ja se on ollut epätavallinen, mutta tunnettu esitys urologeille. Esittelyä on kuitenkin viivästytetty nolostumisen perustavanlaatuisen tunteen vuoksi. Lääkärin hoitoon hakeutuvien yleisimmät oireet ovat hematuria, dysuria, virtsaamistiheys, kurkkumätä ja virtsanpidätyskyvyttömyys. Tällaisesta käyttäytymisestä seuraa vakavia seurauksia, kuten vakava sepsis ja kuolema, jos lääkärin vastaanotto viivästyy. Huolimatta siitä, että saatavilla on runsaasti kirjallisuutta itse asetetuista virtsaputken vierasesineistä, tässä kuvaamamme peniksen virtsaputken haarukan tapaus on harvinainen.</w:t>
      </w:r>
    </w:p>
    <w:p>
      <w:r>
        <w:rPr>
          <w:b/>
        </w:rPr>
        <w:t xml:space="preserve">Tulos</w:t>
      </w:r>
    </w:p>
    <w:p>
      <w:r>
        <w:t xml:space="preserve">Kuvassa on röntgenkuva miehestä, jonka virtsaputkessa on haarukka.</w:t>
      </w:r>
    </w:p>
    <w:p>
      <w:r>
        <w:rPr>
          <w:b/>
        </w:rPr>
        <w:t xml:space="preserve">Esimerkki 2.987</w:t>
      </w:r>
    </w:p>
    <w:p>
      <w:r>
        <w:t xml:space="preserve">Tämä tutkimuslinja on niin alustava, että emme pidä tarpeellisena, että tarinat ilmoittavat erityisiä kustannusarvioita. Tässä jutussa on kuitenkin kommentti siitä, että vastaavat hoidot ovat hyvin kalliita. Jutusta käy selvästi ilmi, että tämä testi oli vain alustava kokeilu, jolla selvitetään, voiko aivostimulaatiolla olla muistivaikutuksia ihmisillä. Jutussa todetaan, että vaikka tutkijat sanovat, että sitä kannattaisi tutkia mahdollisena Alzheimerin taudin hoitomuotona, ei ole vielä todisteita siitä, että siitä olisi tällaisia hyötyjä. Vaikka tässä jutussa (toisin kuin tarkistamassamme HealthDayn jutussa) ainakin mainitaan, että syväaivostimulaatio on "hyvin invasiivista", siinä olisi pitänyt luetella ainakin joitakin tärkeimpiä riskejä, joita liittyy elektrodien istuttamiseen aivoihin ja stimulaatiolaitteisiin potilaan ihon alla, kuten verenvuoto, aivohalvaukset ja infektiot. Tuoreessa syväaivostimulaatiota (DBS) koskevassa tutkimuksessa, johon osallistui 99 Parkinsonin tautia sairastavaa potilasta, todettiin, että DBS:llä "on haitallinen vaikutus toimeenpanotoimintoihin, mikä vaikuttaa potilaiden ja heidän omaistensa jokapäiväiseen elämään". Lähes 10 prosentilla näistä DBS-potilaista oli psykiatrisia tapahtumia, mukaan lukien itsemurhayritys. Jutussa mainitaan useaan otteeseen tämän työn alustava luonne. Siinä huomautetaan, että tässä tutkimuksessa mukana olleiden epilepsiapotilaiden ja tyypillisten Alzheimerin tautia sairastavien potilaiden välillä voi olla merkittäviä eroja ja että ei ole todisteita siitä, että tämä tekniikka toimisi dementiapotilailla. Jutussa mainitaan Alzheimerin tautia sairastavien henkilöiden arvioitu määrä Yhdysvalloissa ja se, että heidän joukkonsa "paisuvat", mutta siinä ei liioitella taudin yleisyyttä tai sitä väestönosaa, joka voisi mahdollisesti hyötyä, jos tämä tutkimuslinja etenee. Jutussa siteerataan riippumatonta lähdettä, ja siinä on kommentti pääkirjoituksesta, joka ilmestyy tutkimusraportin yhteydessä New England Journal of Medicine -lehdessä. Siinä ei viitata eturistiriitoihin, mutta kirjoittajat eivät ilmoittaneet ristiriitoja lehden verkossa julkaisemissa ilmoituslomakkeissa. Tässä jutussa annetaan hieman enemmän tietoa nykyisistä hoidoista kuin toisessa tarkastelemassamme jutussa, mutta siinä sanotaan vain, että käytettävissä olevat lääkkeet eivät voi estää Alzheimerin taudin etenemistä. Juttu olisi ollut parempi, jos se olisi antanut lukijoille jonkinlaisen käsityksen siitä, miten saatavilla olevien lääkkeiden muistia parantavat vaikutukset ovat verrattavissa tässä aivostimulaatiokokeessa havaittujen vaikutusten suuruuteen ja kestoon. Jutussa kuvataan, miten aivostimulaatiota käytetään nykyään joidenkin Parkinsonin tautia ja muita sairauksia sairastavien potilaiden hoidossa, mutta samalla tehdään selväksi, että tarvitaan lisätutkimuksia, ennen kuin kukaan voi tietää, onko siitä hyötyä Alzheimerin tautia sairastaville. Kuten edellä mainittiin, jutussa huomautetaan, että tällaista tekniikkaa käytetään myös muiden ongelmien hoitoon. Juttu sisältää suoria lainauksia tutkijaraportin kirjoittajan haastattelusta, joten on selvää, että se ei perustunut pelkästään uutistiedotteeseen.</w:t>
      </w:r>
    </w:p>
    <w:p>
      <w:r>
        <w:rPr>
          <w:b/>
        </w:rPr>
        <w:t xml:space="preserve">Tulos</w:t>
      </w:r>
    </w:p>
    <w:p>
      <w:r>
        <w:t xml:space="preserve">Pienet sähköiskut aivoihin parantavat muistia: tutkimus</w:t>
      </w:r>
    </w:p>
    <w:p>
      <w:r>
        <w:rPr>
          <w:b/>
        </w:rPr>
        <w:t xml:space="preserve">Esimerkki 2.988</w:t>
      </w:r>
    </w:p>
    <w:p>
      <w:r>
        <w:t xml:space="preserve">Jokainen päivä, jona terveydenhuollon työntekijät eivät pääse täysin ebolan saastuttamille alueille, on "tragedia", joka pitkittää historian toiseksi pahinta ebolaepidemiaa, WHO:n pääjohtaja Tedros Adhanom Ghebreyesus sanoi Twitterissä. WHO:n mukaan ketään kaupungissa ei voitu rokottaa ebolaa vastaan maanantaina. YK:n terveysjärjestö pystyi aiemmin jäljittämään yli 90 prosenttia tartunnan saaneiden ihmisten kontakteista Benissä, mutta nyt luku on vain 17 prosenttia, YK:n tiedottaja Stephane Dujarric sanoi. Lähes 50 "ei-kriittistä" WHO:n työntekijää evakuoitiin Goman kaupunkiin, mutta 71 jäi sinne, tiedottaja Christian Lindmeier sanoi. Hänen mukaansa väkivaltaisuudet eivät ole kohdistuneet WHO:hon tai ebolan torjuntaan yleensä. Sen sijaan Benin asukkaat ovat raivoissaan siitä, että kapinalliset jatkavat tappavia hyökkäyksiä YK:n rauhanturvaajien ja kongolaisten joukkojen läsnäolosta huolimatta. Jotkut vaativat YK:n operaatiota toimimaan tai lähtemään. Neljän nuoren mielenosoittajan ruumiit löydettiin YK:n tukikohdan läheltä maanantain hyökkäyksen jälkeen, kertoi Kumbu Ngoma Benin sotilasoikeudesta Associated Pressille tiistaina. Tutkimukset heidän kuolemansa syystä jatkuivat. Kuusi kongolaista sotilasta haavoittui ammuskelusta tukikohdan lähellä, Ngoma lisäsi. Kongon presidentti Felix Tshisekedi päätti maanantaina pidetyn hätäkokouksen jälkeen sallia kongolaisten ja YK:n joukkojen yhteiset operaatiot Benissä mielenosoitusten jälkeen, joissa myös kaupungintalo poltettiin. Kongon armeija julisti tämän kuun alussa uuden hyökkäyksen liittoutuneiden demokraattisten joukkojen kapinallisia vastaan, jotka ovat tappaneet satoja siviilejä ja turvallisuusjoukkoja viime vuosina mineraalirikkaassa koillisosassa. Kun YK:n operaatiota syytettiin viime päivinä toimimattomuudesta, se totesi, ettei se voi toteuttaa yksipuolisesti operaatioita alueella, jossa Kongon armeija on jo aktiivinen, ja ettei se voi osallistua Kongon sotilasoperaatioihin ilman kutsua. Kaikki levottomuudet alueella, jossa toimii lukuisia kapinallisryhmiä, haittaavat ratkaisevia ponnisteluja Ebola-epidemian hillitsemiseksi. Ilmoitettujen tapausten määrä on laskenut, ja useina päivinä tässä kuussa tapauksia ei ole todettu lainkaan. Kehityksestä rohkaistunut Kongon presidentti sanoi aiemmin tässä kuussa toivovansa, että taudinpurkaus voitaisiin lopettaa "kokonaan vuoden loppuun mennessä". WHO:n mukaan viimeisestä mahdollisesta altistumisesta vahvistetulle tapaukselle on kuitenkin kulunut 42 päivää ilman uusia ebolatapauksia, jotta taudinpurkaus voidaan julistaa päättyneeksi. Ebola-tapauksia on vahvistettu yli 3 100 sen jälkeen, kun taudinpurkaus julistettiin elokuussa 2018, mukaan lukien yli 2 100 kuolemantapausta. WHO on kutsunut tapausten määrän vähenemissuuntausta rohkaisevaksi, mutta sanoi, että viime päivien mielenosoitukset Benissä ja sen lähialueilla ovat "erittäin huolestuttavia". ___ Associated Pressin kirjoittajat Jamey Keaten Genevessä ja Edith M. Lederer Yhdistyneissä kansakunnissa osallistuivat tähän. ___ Seuraa Afrikka-uutisia osoitteessa https://twitter.com/AP_Africa</w:t>
      </w:r>
    </w:p>
    <w:p>
      <w:r>
        <w:rPr>
          <w:b/>
        </w:rPr>
        <w:t xml:space="preserve">Tulos</w:t>
      </w:r>
    </w:p>
    <w:p>
      <w:r>
        <w:t xml:space="preserve">Ebola-vastaavat ovat "lukitussa tilassa" Kongon kaupungin levottomuuksien jälkeen.</w:t>
      </w:r>
    </w:p>
    <w:p>
      <w:r>
        <w:rPr>
          <w:b/>
        </w:rPr>
        <w:t xml:space="preserve">Esimerkki 2.989</w:t>
      </w:r>
    </w:p>
    <w:p>
      <w:r>
        <w:t xml:space="preserve">"Jutussa sanotaan, että keskimääräinen omavastuuosuus kuukauden annoksesta joitakin paikallisia tulehduskipulääkkeitä on noin 30 dollaria. Olisi ollut mukavaa sisällyttää mukaan vastaavien suun kautta otettavien lääkkeiden kustannukset. Vaikka jutussa selitetään saatavilla oleva näyttö, jossa verrataan paikallisia tulehduskipulääkkeitä suun kautta otettaviin kipulääkkeisiin, korostetaan suorien vertailujen vähäistä määrää ja todetaan huolellisesti asiantuntijoiden yleinen yksimielisyys, kaikkea tätä vankkaa raportointia heikentää keskittyminen henkilökohtaiseen anekdoottitietoon määrällisesti mitattavissa olevien hyötyjen sijaan. Toimittaja väittääkin, että yksi lääkitys helpotti kipua välittömästi, mikä on ristiriidassa niiden kliinisten tutkimusten kanssa, joiden mukaan potilailla kestää yleensä tunteja ennen kuin he tuntevat paikallisesti käytettävien tulehduskipulääkkeiden kivunlievitysvaikutukset. Jutussa esitetään yhteenveto paikallisesti käytettävien tulehduskipulääkkeiden raportoiduista haittavaikutuksista. Lisäksi toimittaja huomauttaa, että mahdollisia riskejä ihmisillä, joilla on muita terveysongelmia tai jotka käyttävät muita lääkkeitä, ei ole tutkittu hyvin. Tällaista näkemystä näemme liian harvoin. Jutussa viitataan useisiin kliinisiin tutkimuksiin ja systemaattisiin katsauksiin todistusaineistosta. Siinä tuodaan esiin alueita, joilla näyttö puuttuu tai ei ole yksiselitteistä. Olisi ollut hyödyllistä huomauttaa, että lumelääkekontrolloiduissa tutkimuksissa lähes yhtä moni lumelääkettä saanut kuin aktiivista lääkettä saanut ilmoitti kivun lievittyneen. Jutussa olisi voitu mainita, että Cochrane Collaboration on julkaissut järjestelmällisen katsauksen, johon siinä viitataan, ja mainita myös muiden kliinisten tutkimusraporttien lähteet, jotta kiinnostuneet lukijat voisivat helpommin löytää alkuperäiset artikkelit. Jutussa ei liioitella yleisiä kipuja, joita näillä lääkkeillä on tarkoitus hoitaa, mutta jutun alussa ja lopussa korostetut henkilökohtaiset anekdootit ja mielipiteet eivät edusta kliinisiin tutkimuksiin osallistuneiden tyypillisiä kokemuksia, ja ne luovat voimakkaan vaikutelman, joka on ristiriidassa todisteiden kanssa. Jutussa on lainauksia useilta asiantuntijoilta, ja siinä huomautetaan, että kaksi heistä on ottanut vastaan konsulttipalkkioita tai tutkimustukea lääkeyrityksiltä. Jutun ydin on yritys verrata paikallisesti käytettäviä tulehduskipulääkkeitä pillereihin ja muihin kipuhoitoihin. Kuten edellä todettiin, jutussa ei kuitenkaan mainita, että useimmat ihmiset, joilla on lieviä kipuja, voivat jonkin ajan kuluttua paremmin, vaikka he eivät käyttäisikään mitään kipulääkkeitä. Siinä olisi pitänyt myös mainita, että kliinisissä tutkimuksissa plasebo- ja aktiivihoitoryhmien välinen ero on usein pieni. Jutussa kerrotaan, että vain kolme paikallisesti käytettävää tulehduskipulääkettä (NSAID) on hyväksytty myyntiin reseptillä Yhdysvalloissa, kun taas Euroopassa useita merkkejä myydään ilman reseptiä. Jutussa keskitytään muun muassa siihen, että NSAIDit ovat olleet käytössä jo pitkään, mutta vasta viime aikoina niitä on arvioitu tieteellisesti uudelleen. Kuten jutussa sanotaan: ""Mutta useat uudet kontrolloidut tutkimukset ja Mooren kaltaiset meta-analyysit viittaavat siihen, että paikallisesti käytettävät NSAIDit ovat yhtä tehokkaita kuin niiden suun kautta otettavat vastineet polven ja käden nivelrikon sekä tuki- ja liikuntaelimistön vammojen, kuten arkuuden ja jännetuppitulehduksen, hoidossa.""". Jutussa on mukana useita asiantuntijoita ja siinä mainitaan useita tutkimuksia.""</w:t>
      </w:r>
    </w:p>
    <w:p>
      <w:r>
        <w:rPr>
          <w:b/>
        </w:rPr>
        <w:t xml:space="preserve">Tulos</w:t>
      </w:r>
    </w:p>
    <w:p>
      <w:r>
        <w:t xml:space="preserve">Ajankohtainen geeli kuroo umpeen pillerit helpotusta varten</w:t>
      </w:r>
    </w:p>
    <w:p>
      <w:r>
        <w:rPr>
          <w:b/>
        </w:rPr>
        <w:t xml:space="preserve">Esimerkki 2.990</w:t>
      </w:r>
    </w:p>
    <w:p>
      <w:r>
        <w:t xml:space="preserve">Riversiden piirikunnan sheriffin apulaissheriffit ja osavaltion kalastus- ja villieläinministeriön henkilökunta antoivat maanantaina kolmetoista marihuanan viljelyyn liittyvää etsintälupaa Aguangan alueella. Hävitettyjen kasvien lisäksi takavarikoitiin 2 356 kiloa jalostettua marihuanaa ja 14 ampuma-asetta, sheriffin osasto kertoi. Yhdessä kasvattamossa käytettiin erittäin myrkyllistä torjunta-ainetta, joka on kielletty Yhdysvalloissa, osasto totesi. "Marihuanan viljely vaikuttaa kielteisesti ympäristöön monin tavoin, kuten heikentämällä ja myrkyttämällä pohjavettä ja torjunta-aineilla, jotka vaikuttavat haitallisesti naapuruston asukkaiden terveyteen", osasto sanoi. Aguanga sijaitsee noin 88,5 kilometriä San Diegosta pohjoiseen.</w:t>
      </w:r>
    </w:p>
    <w:p>
      <w:r>
        <w:rPr>
          <w:b/>
        </w:rPr>
        <w:t xml:space="preserve">Tulos</w:t>
      </w:r>
    </w:p>
    <w:p>
      <w:r>
        <w:t xml:space="preserve">Etsintäluvat kohdistuvat laittomiin Etelä-Kalifornian marihuanakasvattamoihin.</w:t>
      </w:r>
    </w:p>
    <w:p>
      <w:r>
        <w:rPr>
          <w:b/>
        </w:rPr>
        <w:t xml:space="preserve">Esimerkki 2.991</w:t>
      </w:r>
    </w:p>
    <w:p>
      <w:r>
        <w:t xml:space="preserve">Gee ja Kasich sanovat Citizens for Effective Opioid Treatment, torstaina julkistettu 501 (c) 4 -organisaatio, kouluttaa poliittisia päättäjiä ja yleisöä opioidiepidemian kielteisistä vaikutuksista terveydenhuollon infrastruktuuriin ja edistää terveyteen liittyviä tutkimusratkaisuja kriisiin. "Se on valistustyö", Gee sanoi. "Haluamme auttaa ihmisiä ymmärtämään, että tämä on kriisi ja että hoitajat - erityisesti sairaalat - ovat todella johtavassa asemassa, jotta he voivat sekä antaa hoitoa että ratkaista ongelman." Kaksikon suunnitelma on viimeisin siirto kiistassa siitä, mitä tehdä mahdollisilla miljardeilla, jotka saattaisivat virrata lääkkeiden valmistajien ja jakelijoiden kanssa tehtävästä kansallisesta opioidiratkaisusta, jos sellainen saadaan aikaan. Joitakin yksittäisiä sopimuksia piirikuntien ja osavaltioiden kanssa on jo tehty, ja suuremmat lääkeyhtiöt voivat vielä tehdä sopimuksia, kun kello käy kohti ensimmäistä oikeudenkäyntiä, joka on määrä järjestää lokakuussa. Paikallishallinnot pyytävät Clevelandissa toimivaa liittovaltion tuomaria, joka valvoo suurinta osaa yli 2000:sta opioidien aiheuttamista maksuista nostetusta oikeusjutusta, antamaan niille luvan jakaa rahat keskenään. Ne sanovat, että jos ne voisivat neuvotella ryhmänä kaikkien tai useimpien paikallishallintojen puolesta, teollisuuden kanssa olisi mahdollista päästä sopimukseen. Heidän mukaansa kriisi on koetellut paikallishallintoja erityisen kovaa, koska niiden on täytynyt käyttää enemmän rahaa poliisiin, vankiloihin ja muihin ohjelmiin. Useimmat osavaltioiden oikeusministerit vastustavat tätä suunnitelmaa ja sanovat, että osavaltiot olisivat parhaassa asemassa jakamaan rahaa kunnille ja luomaan laajempia ennaltaehkäisy- ja hoito-ohjelmia. Sekä Gee että Kasich sanoivat, että heidän voittoa tavoittelematonta toimintaansa ei ole tarkoitettu hyökkäykseksi paikallishallintoja vastaan. Mutta Kasich, jota arvosteltiin kuvernöörinä osavaltion paikallishallintorahastoon tehdyistä leikkauksista, sanoi, että suurilla määrillä kohdentamattomia rahoja voi olla taipumus siirtyä. "En ole täällä tavallaan kertomassa oikeusministerille, mitä tehdä. Jos he voivat saada sovinnon ja nämä yhteisöt voivat saada korvauksen, hyvä heille", hän sanoi. "Mutta en halua, että rahat menevät kuoppien paikkaamiseen tai budjettivajeen täyttämiseen tai vastaavaan. Haluan, että rahat menevät ihmisille, jotka ovat etulinjassa, koska he ovat aivan seinää vasten." Gee ja Kasich kehittivät suhteensa, kun Kasich oli Ohion kuvernöörinä vuodesta 2011 lähtien ja Gee Ohio State Universityn presidenttinä. Gee - joka on itse tuottelias varainhankkija - sanoi, että hän pyysi Kasichin apua voittoa tavoittelemattomaan tarkoitukseen tämän poliittisen kyvykkyyden vuoksi. Gee kutsui Kasichia "sateentekijäksi ja ovien avaajaksi", joka "tuntee kaikki". IRS:n sääntöjen mukaan uuden verovapaan voittoa tavoittelemattoman yhdistyksen - joka voi kerätä rajattomasti varoja eikä paljastaa lahjoittajiaan julkisuuteen - on "ensisijaisesti" harjoitettava sosiaalihuoltoa ja autettava yhteisöä, mikä tarkoittaa, että vähintään puolet sen budjetista on käytettävä koulutukseen eikä poliittiseen lobbaukseen. Gee sanoi, että suunnitteilla on rinnakkaisjärjestö, jonka keräyksiä voidaan käyttää vapaammin. Länsi-Virginian sairaalat, mukaan lukien eräs Geen erikseen johtama järjestelmä, haastoi huhtikuussa oikeuteen joitakin suurimpia voimakkaiden kipulääkkeiden valmistajia ja vaati rahallisia korvauksia kriisistä aiheutuneiden kustannusten kattamiseksi. Epidemia on levinnyt katuhuumeisiin, kuten heroiiniin ja laittomaan fentanyyliin. Yhdysvaltain tautienvalvonta- ja ehkäisykeskuksen mukaan opioidit olivat osallisena yli 47 000 kuolemantapauksessa sekä vuonna 2017 että 2018. Geen mukaan sairaalat ovat joutuneet selviytymään terveydenhuollon etukäteiskustannuksista, sellaisten potilaiden tilavaatimuksista, jotka eivät voi mennä kotiin, lasten ja vastasyntyneiden lääketieteellisistä tarpeista sekä lisääntyneistä työmääristä ja turvallisuuskustannuksista. Hän sanoi, että voittoa tavoittelematon järjestö pyytää yksityisiä lahjoituksia viestinsä levittämiseksi. Kasich sanoi puhuvansa julkisesti, kirjoittavansa op-lehtiä ja esiintyvänsä videoissa. Ajatus siitä, että yksityinen säätiö hoitaisi ainakin osan opioidiratkaisusta saatavista rahoista, ei ole uusi. Ryhmä kansanterveysryhmiä, mukaan lukien Bostonin Northeastern-yliopiston Public Health Advocacy Institute, jätti toukokuussa oikeuteen paperit, joissa vaadittiin tällaista yksikköä. Ryhmän mukaan yksi vuoden 1998 kansallisen tupakkasopimuksen onnistumisista oli 1,7 miljardia dollaria, jotka menivät tällaiselle ryhmälle ja auttoivat vähentämään nuorten tupakointia. Tämä lähestymistapa saa kuitenkin jotkut ihmiset ärsyyntymään. Aiemmin tänä vuonna OxyContinin valmistaja Purdue Pharma ja sen omistavan Sacklerin perheen jäsenet sopivat Oklahoman osavaltion kanssa 270 miljoonan dollarin sopimuksesta. Suuri osa rahoista meni Oklahoman osavaltionyliopiston tutkimus- ja hoitokeskukseen. Jotkut lainsäätäjät valittivat, että heidän olisi pitänyt osavaltion oikeusministerin sijasta saada päättää, mitä sovinnolla tehdään. Heinäkuussa joukko Länsi-Virginian osavaltion lainsäätäjiä pyysi osavaltionsa oikeusministeriä valvomaan 37 miljoonan dollarin suuruista opioidikorvausta lääkkeiden jakelijan McKessonin kanssa ja väittivät, että he olisivat parhaita varmistamaan, että rahat menevät hoito-ohjelmiin eikä hallinnollisiin kuluihin. Oikeusministeri Patrick Morrisey vastasi lausunnossaan, että on tärkeää "puuttua huume-epidemiaan kokonaisvaltaisesti". ___ Associated Pressin toimittaja Geoff Mulvihill osallistui raporttiin Cherry Hillistä, New Jerseystä.</w:t>
      </w:r>
    </w:p>
    <w:p>
      <w:r>
        <w:rPr>
          <w:b/>
        </w:rPr>
        <w:t xml:space="preserve">Tulos</w:t>
      </w:r>
    </w:p>
    <w:p>
      <w:r>
        <w:t xml:space="preserve">Kasich, Gee-ryhmä työntää opioidiratkaisua kohti sairaaloita.</w:t>
      </w:r>
    </w:p>
    <w:p>
      <w:r>
        <w:rPr>
          <w:b/>
        </w:rPr>
        <w:t xml:space="preserve">Esimerkki 2.992</w:t>
      </w:r>
    </w:p>
    <w:p>
      <w:r>
        <w:t xml:space="preserve">Michiganissa yksi niistä harvoista sairaalajärjestelmistä, jotka tekivät laajoja henkilöstökokeita, havaitsi, että yli 700 työntekijää - yli neljännes testatuista - oli saanut koronavirustartunnan. Yli kuukausi sen jälkeen, kun pandemia iski Yhdysvaltoihin, jatkuva testipula merkitsee sitä, että terveydenhuollon työntekijät hoitavat potilaita, vaikka he kärsivät lievistä oireista, jotka voisivat olla merkki siitä, että he ovat itse saaneet tartunnan, Reutersin haastattelemien 13 sairaanhoitajan ja kahden lääkärin mukaan, jotka kertoivat testipulasta sairaaloissaan. Monet terveyskeskukset testaavat etulinjan työntekijöiden ja sairaaloiden virkamiesten mukaan vain työntekijöitä, joilla on vakavimmat oireet. Tämän seurauksena sairaanhoitajat ja lääkärit ovat vaarassa tartuttaa potilaita, kollegoita ja heidän perheitään tietämättä, että he kantavat virusta, sanovat lääketieteen asiantuntijat. New Yorkin sairaanhoitaja työskentelee Mount Sinain sairaalassa, joka on merkittävä laitos pandemian kansallisessa epikentrumissa. Hänen pahoinvointinsa, vatsavaivansa ja matala kuumeensa eivät oikeuttaneet häntä menemään testiin maaliskuun lopulla, hän kertoi Reutersille nimettömänä pysyessään. Hän jatkoi työtään, koska hänen kuumeensa - 100,2 celsiusastetta - oli juuri ja juuri alle sen rajan, jonka Yhdysvaltain tautienvalvontakeskus on asettanut terveydenhoitohenkilöstön kotiin lähettämiselle. Hänellä oli kuitenkin virus, ja hän vahvisti tartunnan, kun hän meni testauttamaan itsensä yksityiselle klinikalle, hän sanoi. "Tiesin, että jokin oli pielessä", sairaanhoitaja sanoi, "mutta en oikeastaan uskonut, että minulla oli se."  Sairaalan tiedottaja kieltäytyi kommentoimasta sairaanhoitajan tapausta, mutta sanoi, että lievästi oireilevat työntekijät voivat nyt käydä testeissä. Mount Sinain sairaalan ylilääkäri Vicki LoPachin kertoi henkilökunnalle 4. huhtikuuta, että sairaala lisäisi tiistaista alkaen viruksen oireita saaneiden työntekijöiden testausta. New Yorkissa on maan pahin koronavirusepidemia, jossa oli keskiviikkoaamuun mennessä noin 78 000 tautitapausta ja 3 600 kuolemantapausta. Valtakunnallisesti tartuntojen määrä on ylittänyt 400 000:n rajan, ja lähes 13 000 ihmistä on kuollut. (Vuorovaikutteinen grafiikka, jossa virusta seurataan, on osoitteessa tmsnrt.rs/2XjOZil ) Jatkuva testipula - jopa suurimmassa vaarassa olevien työntekijöiden osalta - on "pöyristyttävää" ja vakava uhka potilaille, joita he hoitavat, sanoi tohtori Art Caplan, bioetiikan professori NYU Grossman School of Medicinessa. "On selvää, että meidän pitäisi testata terveydenhuollon työntekijöitä, juuri tartuntakohteina", Caplan sanoi. Maanantaina Yhdysvaltain terveyspalvelujen tarkastusvirasto julkaisi 323 sairaalaa koskevan tutkimuksen, jossa todettiin, että puutteen vuoksi laitokset eivät pystyneet testaamaan tehokkaasti henkilökuntaa ja potilaita, jotka usein odottivat tuloksia yli seitsemän päivää ulkopuolisten laboratorioiden viivästysten vuoksi. Maaliskuussa Yhdysvaltain elintarvike- ja lääkevirasto FDA antoi osavaltioille luvan hyväksyä omat testinsä, jotta ne voisivat välttää liittovaltion sääntelyn viivästykset. Se hyväksyi myös ensimmäisen Cepheidin valmistaman koronavirusdiagnostiikan pikatestin, jonka avulla virus voidaan yhtiön mukaan havaita noin 45 minuutissa ilman näytteiden lähettämistä ulkopuoliseen laboratorioon. FDA ei vastannut välittömästi keskiviikkona kommenttipyyntöihin liittovaltion pyrkimyksistä puuttua edelleen jatkuvaan kansalliseen testipulaan. Vaikka jotkin sairaalat ovat ilmoittaneet suunnitelmista testata enemmän työntekijöitä viime päivinä lisääntyneen kapasiteetin vuoksi, epäjohdonmukaisuus eri osavaltioiden välillä on luonut tilkkutäkkiä testausprotokollia, jotka perustuvat käytettävissä oleviin tarvikkeisiin. NYC Health + Hospitals -yhtiö, joka ylläpitää kaupungin 11 julkista sairaalaa, ilmoitti viime viikolla, että heillä olisi kapasiteettia testata kaikki työntekijät - oireista riippumatta - 22. huhtikuuta mennessä. Georgiassa, jossa sairaanhoitaja kertoi Reutersille, että häneltä evättiin testit sen jälkeen, kun hän oli hoitanut kuolevaa potilasta, osavaltion terveysministeriö ilmoitti, että se asettaa terveydenhuollon työntekijät etusijalle uusissa testipaikoissa. Lääkärin on kuitenkin arvioitava työntekijät ja suositeltava heitä testeihin. CDC neuvoo, että terveydenhuollon laitosten tulisi antaa rajoitetut testit ensisijaisesti sairaalahoitopotilaille ja oireileville terveydenhuollon työntekijöille, erityisesti niille, joilla on kuumetta, yskää ja hengenahdistusta. Kaikkien muiden terveydenhuollon työntekijöiden pitäisi saada testejä "resurssien salliessa", CDC:n verkkosivuston mukaan. Michiganissa - joka on osavaltioista johtava nopeisiin tuloksiin johtavien testausohjelmien perustamisessa - Henry Ford Health -sairaalajärjestelmän yli 700 työntekijää on testattu positiivisesti maaliskuun 12. päivän jälkeen testatuista noin 2 500 työntekijästä, kertoi kliininen johtaja Adnan Munkarah 6. huhtikuuta. Vaikka tartunnan saaneet työntekijät edustavat vain kahta prosenttia järjestelmän koko henkilökunnasta, positiivisten testien suuri prosenttiosuus ensimmäisellä kierroksella osoittaa, että jatkotestit voivat paljastaa paljon enemmän tartuntoja. Henry Fordin järjestelmä ei vastannut heti keskiviikkona kommenttipyyntöön. Kunnes pikatestaus on laajalti saatavilla, sairaalat joutuvat pulaan: testaavatko ne lievistä oireista kärsivää henkilökuntaa ja pitävät heidät kotona päiviä tuloksia odotellessaan? Vai pitävätkö ne lievästi sairastuneen - mutta kipeästi tarvittavan - henkilökunnan töissä, jotta he voivat hoitaa potilaiden kiireen? "Kyseessä on erilainen lajittelu", bioetiikan professori Caplan sanoi. "Kyse on varovaisuudesta eikä siitä, että tarvitsen henkilökuntaa."  Useat terveydenhuollon työntekijät kertoivat Reutersille, että kaikkien sairaaloiden työntekijöiden nopea testaaminen saattaisi mahdollisesti vähentää työvoiman määrää paljastamalla oireettomia tartunnan saaneita työntekijöitä. Se kuitenkin suojelisi myös kollegoita, potilaita ja perheenjäseniä. "On pelottavaa tulla kotiin tietämättä, tuoko tartunnan perheelleen", sanoi Sydnie Boylan, sairaanhoitaja Hollywood Presbyterian Medical Centerissä Los Angelesissa. Hän meni maaliskuun lopulla töihin päänsärkyisenä ja kurkkukipuisena, mutta ei kuumeisena, sen jälkeen kun hän oli altistunut koronaviruspotilaalle ilman riittäviä suojavarusteita. Nämä oireet eivät oikeuttaneet hänen sairaalassaan tehtäviin testeihin. Boylan sanoi, että sairaala käski hänen olla kotona karanteenissa 14 päivän ajan, koska hän oli altistunut potilaalle. Hänen mukaansa päänsärky ja kurkkukipu jatkuivat kuusi päivää. Boylanin tapauksesta kysyttäessä Hollywood Presbyterian Medical Centerin kliinisten toimintojen johtaja Jamie Chang sanoi lausunnossaan, että sairaala testaa niin paljon henkilökuntaa ja potilaita kuin mahdollista rajallisilla varusteilla. Hänen mukaansa sairaala noudattaa Los Angelesin piirikunnan terveysviraston testausohjeita, joissa suositellaan priorisoimaan potilaat, joilla on yskää, kuumetta ja hengitysvaikeuksia. "Huolimatta sairaalan käytettävissä olevan testauskapasiteetin vakavasta puutteesta", Chang sanoi, "koko HPMC:n henkilökunnalla on mahdollisuus saada sama COVID-19-testi, jonka tarjoamme potilaillemme".  Boylan sanoi, että hänet oli testattu läpikulkupaikalla. Hän odottaa yhä tuloksia.</w:t>
      </w:r>
    </w:p>
    <w:p>
      <w:r>
        <w:rPr>
          <w:b/>
        </w:rPr>
        <w:t xml:space="preserve">Tulos</w:t>
      </w:r>
    </w:p>
    <w:p>
      <w:r>
        <w:t xml:space="preserve">Yhdysvaltalaiset sairaanhoitajat, jotka eivät pääse testeihin, pelkäävät levittävänsä COVID-19-tautia.</w:t>
      </w:r>
    </w:p>
    <w:p>
      <w:r>
        <w:rPr>
          <w:b/>
        </w:rPr>
        <w:t xml:space="preserve">Esimerkki 2.993</w:t>
      </w:r>
    </w:p>
    <w:p>
      <w:r>
        <w:t xml:space="preserve">"Jos emme halua, että nämä toimenpiteet etenevät pidemmälle, meidän on noudatettava vapaaehtoisia karanteenisääntöjä sanatarkasti". Mitä tämä vapaaehtoinen karanteeni tarkoittaa? Se tarkoittaa sitä, ettei saa poistua kotoaan", Erdogan sanoi lehdistötilaisuudessa myöhään perjantaina. Tartuntojen määrä Turkissa on ylittänyt useimmat muut maat kahden viime viikon aikana, ja viimeisten 24 tunnin aikana on ilmennyt 2 069 uutta tapausta, maan terveysministeri sanoi aiemmin perjantaina ja vaati laajempia toimenpiteitä taudin leviämisen hillitsemiseksi. Erdogan ilmoitti myös, että kaikki kansainväliset lennot lopetetaan, ja sanoi, että Turkin 30 suurimpaan kaupunkiin perustetaan pandemiaraateja, jotka ryhtyvät tarvittaessa lisätoimiin. "Huolehtimalla sosiaalisesta etäisyydestä kotona ja työpaikalla, olemalla käyttämättä julkisia liikennevälineitä, ellei se ole välttämätöntä, olemalla poistumatta kotoa perusostosten tekemistä lukuun ottamatta, huolehtimalla puhtaudestamme, on pakollista, että lisäämme näiden toimenpiteiden tehokkuutta", hän lisäsi. Turkin hallitus sanoo, että se ei paljasta tapausten sijaintia, jotta tartuntaluvut eivät kasvaisi, koska ihmisiä kannustettaisiin muuttamaan alueilta, joilla tartuntaluvut ovat korkeat, paikkoihin, joissa tapauksia ei ole tai niitä on vähän. Turkki on tehostanut toimenpiteitä taudin puhkeamisen estämiseksi, ja se on myös rajoittanut kaupunkien välistä bussiliikennettä ja kieltänyt kävelyn ja kalastuksen merenrannalla ja rannoilla sekä lenkkeilyn metsissä ja puistoissa viikonloppuisin. Paikalliset kuvernöörit voivat päättää päätöksen laajentamisesta arkipäiville, sisäministeri Suleyman Soylu kertoi NTV-uutiskanavan haastattelussa. Yksi kaupunki ja neljä kylää Turkin Mustanmeren Rize-provinssissa on asetettu karanteeniin koronavirusepidemian vuoksi, kertoi paikallinen pormestari perjantaina, mikä on maan ensimmäinen lukitus.</w:t>
      </w:r>
    </w:p>
    <w:p>
      <w:r>
        <w:rPr>
          <w:b/>
        </w:rPr>
        <w:t xml:space="preserve">Tulos</w:t>
      </w:r>
    </w:p>
    <w:p>
      <w:r>
        <w:t xml:space="preserve">Turkki ottaa käyttöön "vapaaehtoisen" karanteenin.</w:t>
      </w:r>
    </w:p>
    <w:p>
      <w:r>
        <w:rPr>
          <w:b/>
        </w:rPr>
        <w:t xml:space="preserve">Esimerkki 2.994</w:t>
      </w:r>
    </w:p>
    <w:p>
      <w:r>
        <w:t xml:space="preserve">Sensoreiden esittelemä päivitetty lainsäädäntö. Chuck Grassley, R-Iowa, ja Ron Wyden, D-Ore., alentaisivat nykyisestä 25 prosentista 20 prosenttiin nykyisestä 25 prosentista vakiomaksun Medicaren D-osan reseptilääke-etuuksien piirissä oleville senioreille. Lisäksi siinä otetaan käyttöön toiminto, jonka ansiosta Medicare-asiakkaat voisivat jakaa omavastuuosuutensa kuukausieriin. Järjestelmän nykyisen rakenteen vuoksi erittäin kalliita lääkkeitä käyttäville eläkeläisille voi aiheutua hallitsemattomia kustannuksia vuoden ensimmäisten kuukausien aikana. Presidentti Donald Trump tukee senaatin kaksipuolueista lakiehdotusta, mutta on epäselvää, voiko merkittävä lääkkeiden hinnoittelua koskeva lainsäädäntö läpäistä viraltapanon polarisoiman kongressin. Edustajainhuoneen puhemies Nancy Pelosi aikoo tuoda oman, kunnianhimoisemman lakiehdotuksensa äänestykseen ensi viikolla. Kalifornialaisdemokraatin lainsäädäntö antaisi Medicarelle valtuudet neuvotella hinnoista lääkeyhtiöiden kanssa ja antaa säästöt takaisin ikääntyneiden laajennettuihin hammas-, näkö- ja kuuloetuuksiin. Kongressin republikaanit vastustavat kuitenkin sitä, että hallitus neuvottelee lääkkeiden hinnoista. Trump, joka kannatti ajatusta ehdokkaana, on sittemmin luopunut siitä. Senaatin enemmistöpäällikkö Mitch McConnell, R-Ky, on haluton tuomaan Grassleyn ja Wydenin kaksikantaista lakiehdotusta käsiteltäväksi. Se voisi aiheuttaa demokraattien tarkistuksia, joiden tarkoituksena on aiheuttaa republikaaneille poliittista päänvaivaa muissa asioissa, kuten sellaisten ihmisten suojelemisessa, joilla on jo olemassa olevia sairauksia. Senaatin lakiehdotuksen ja Pelosin suunnitelman osien välillä on huomattavaa päällekkäisyyttä poliittisten ideoiden osalta. Molemmat rajoittaisivat Medicare-edunsaajien omavastuukustannuksia ja vaatisivat lääkkeiden valmistajia maksamaan hallitukselle hyvityksiä, jos ne nostavat hintoja inflaatiota enemmän. Poliittisia haasteita voi kuitenkin olla mahdotonta voittaa. Grassleyn ja Wydenin lakiehdotus rajoittaisi eläkeläisten lääkekustannukset 3 100 dollariin vuodesta 2022 alkaen. Tällä hetkellä rajaa ei ole, ja joidenkin vakavista sairauksista kärsivien Medicare-saajien omavastuuosuus on yhtä suuri kuin asuntolainan maksu. Myöhään perjantaina antamassaan lausunnossa Valkoinen talo totesi, että "presidentti Donald J. Trump on tyytyväinen puheenjohtaja Grassleyn ja varajäsen Wydenin työhön reseptilääkekustannusten alentamiseksi ja heidän kaksipuolueisen lainsäädäntönsä parantamiseen, kuten säännöksen lisäämiseen, jolla rajoitetaan kuukausittaisia lääkekustannuksia kroonisesti suurista kustannuksista kärsiville senioreille. Valkoinen talo kehotti kongressia "toimimaan nyt, jotta amerikkalaiset saisivat tarvitsemansa helpotuksen lähettämällä kahdenvälisen lääkkeiden hinnoittelu-uudistuksen presidentin pöydälle tänä vuonna". Senaatin lakiehdotuksen kannattajat toivovat, että sopimus voidaan vielä saada aikaan ja että merkittävä reseptilääkkeitä koskeva lainsäädäntö voidaan sisällyttää ensi vuoden alussa odotettavissa olevaan talousarvioesitykseen. Lääketeollisuus vastustaa sekä senaatin että edustajainhuoneen lakiehdotuksia ja on käyttänyt miljoonia dollareita lobbauskampanjaan niiden estämiseksi.</w:t>
      </w:r>
    </w:p>
    <w:p>
      <w:r>
        <w:rPr>
          <w:b/>
        </w:rPr>
        <w:t xml:space="preserve">Tulos</w:t>
      </w:r>
    </w:p>
    <w:p>
      <w:r>
        <w:t xml:space="preserve">"Kaksipuolueiden Medicare-lääkkeitä koskeva lakiehdotus muuttuu ja alentaa omavastuuosuuksia."</w:t>
      </w:r>
    </w:p>
    <w:p>
      <w:r>
        <w:rPr>
          <w:b/>
        </w:rPr>
        <w:t xml:space="preserve">Esimerkki 2.995</w:t>
      </w:r>
    </w:p>
    <w:p>
      <w:r>
        <w:t xml:space="preserve">WHO:n Afrikan hätäoperaatioiden päällikkö Michel Yao totesi kuitenkin, että kyseessä on alustava ennuste, joka voi muuttua, ja huomautti, että pahimmat ennusteet Ebola-epidemian puhkeamisesta eivät ole toteutuneet, koska ihmiset ovat muuttaneet käyttäytymistään ajoissa. "Tätä on vielä hienosäädettävä", hän sanoi tiedotusvälineiden puhelinkonferenssissa. "Pitkän aikavälin arviota on vaikea tehdä, koska tilanne muuttuu liikaa ja koska myös kansanterveystoimenpiteet voivat vaikuttaa, kun ne pannaan täysimääräisesti täytäntöön."   Maailman köyhimmässä maanosassa on tähän mennessä todettu yli 17 000 vahvistettua COVID-19-tautitapausta ja noin 900 kuolemantapausta, mikä on suhteellisen vähän verrattuna joihinkin muihin alueisiin. On kuitenkin pelättävissä, että tapaukset voivat paisua ja kuormittaa horjuvaa terveydenhuoltoa. "Olemme huolissamme siitä, että virus leviää edelleen maantieteellisesti maiden sisällä", sanoi Matshidiso Moeti, WHO:n Afrikan alueen johtaja, joka käsittää 46 Saharan eteläpuolisen maan ja Algerian. "Luvut kasvavat edelleen joka päivä."  Tartuntojen määrä on hidastunut Etelä-Afrikassa, jossa tapauksia on eniten, sen jälkeen kun maa aloitti tiukan lukituksen, mutta muissa maissa - kuten Burkina Fasossa, Kongon demokraattisessa tasavallassa ja Algeriassa - kuolemantapauksia on ollut keskimääräistä enemmän. Moeti sanoi, että WHO tekee yhteistyötä viranomaisten kanssa parantaakseen potilaiden hoitoa ja vähentääkseen kuolemantapauksia. Hän varoitti, että presidentti Donald Trumpin peruuttama Yhdysvaltain rahoitus WHO:lle voisi vahingoittaa sekä muiden tappajien, kuten polion, hivin ja malarian, torjuntaa. "Tämän päätöksen vaikutus on mahdollisesti melko merkittävä esimerkiksi polion hävittämisen kaltaisilla aloilla", Moeti sanoi juuri, kun Afrikka oli lähellä julistautua poliovapaaksi. Trump syytti tiistaina Genevessä sijaitsevaa WHO:ta siitä, että se on levittänyt kiinalaista "disinformaatiota" uudesta koronaviruksesta. Hän sanoi, että tämä on todennäköisesti pahentanut taudinpurkausta ja että hän lopettaisi WHO:n rahoituksen, vaikka hän puolusteli omaa kriisinhallintaansa. Yli 2 miljoonaa ihmistä on saanut tartunnan maailmanlaajuisesti, eniten Yhdysvalloissa. Washington on WHO:n suurin lahjoittaja. WHO torjuu tiettyjä tauteja ja vahvistaa myös kansallisia terveydenhuoltojärjestelmiä. Yhdysvallat antoi WHO:lle vuonna 2019 yli 400 miljoonaa dollaria, mikä on noin 15 prosenttia sen budjetista. "Toivomme kovasti, että (rahoituksen keskeyttämistä) harkitaan uudelleen, koska Yhdysvaltojen hallitus on tärkeä kumppani paitsi taloudellisesti myös strategisesti", Moeti sanoi. Hän kertoi myös tiedotusvälineiden puhelinkonferenssissa, että järjestö tarvitsee 300 miljoonaa dollaria auttaakseen Afrikan hallituksia vastaamaan pandemiaan.</w:t>
      </w:r>
    </w:p>
    <w:p>
      <w:r>
        <w:rPr>
          <w:b/>
        </w:rPr>
        <w:t xml:space="preserve">Tulos</w:t>
      </w:r>
    </w:p>
    <w:p>
      <w:r>
        <w:t xml:space="preserve">WHO:n alustavan ennusteen mukaan Afrikassa voi esiintyä miljoonia koronavirustapauksia.</w:t>
      </w:r>
    </w:p>
    <w:p>
      <w:r>
        <w:rPr>
          <w:b/>
        </w:rPr>
        <w:t xml:space="preserve">Esimerkki 2.996</w:t>
      </w:r>
    </w:p>
    <w:p>
      <w:r>
        <w:t xml:space="preserve">Selvennys, jota jotkut moraaliteologit kutsuivat "uraauurtavaksi", oli viimeisin askel siinä, mitä pidetään jo merkittävänä muutoksena katolisen kirkon politiikassa. Se tapahtui lehdistötilaisuudessa, jossa esiteltiin paavin uusi kirja Light of the World: Paavi, kirkko ja aikojen merkki".   Kirjassa, joka on pitkä haastattelu saksalaisen katolisen toimittajan Peter Seewaldin kanssa, paavi teki selväksi, ettei hän ole muuttamassa katolista ehkäisykieltoa, mutta sanoi miespuolisen prostituoidun esimerkin avulla, että on tapauksia, joissa kondomin käyttö hiv-viruksen tarttumisen välttämiseksi voi olla perusteltua. Vatikaanin tiedottaja isä Federico Lombardi teki selvennyksen, koska kirjan saksankielisessä, englanninkielisessä ja ranskankielisessä versiossa käytettiin miespuolista artikkelia, kun puhuttiin prostituoidusta, mutta italialaisessa versiossa käytettiin naispuolista muotoa. "Kysyin paavilta henkilökohtaisesti, oliko miespuolisen sijasta naispuolisen valinnassa vakava ero, ja hän sanoi 'ei'", Lombardi sanoi. "Pointti on se, että sen (kondomin käytön) pitäisi olla ensimmäinen askel kohti vastuullisuutta, kun on tietoinen siitä, että on vaarassa sen toisen ihmisen elämä, jonka kanssa on suhteessa", hän sanoi. "Olipa kyseessä mies, nainen tai transsukupuolinen, joka tekee sen, olemme aina samassa pisteessä, joka on ensimmäinen askel siihen, että vastuullisesti vältetään vakavan riskin siirtäminen toiselle."   Teologit, aids-aktivistit ja liberaalit katolilaiset sanoivat, että viimeisimmät tapahtumat merkitsevät erittäin merkittävää, ehkä jopa historiallista muutosta kirkon suhtautumisessa kondomeihin. "Paavin lausunto ... on hätkähdyttävä ja tervetullut muutos Vatikaanin taholta, joka voi pelastaa kymmeniä tuhansia ihmishenkiä", sanoi tohtori Paul Zeitz, Washingtonissa toimivan Global AIDS Alliancen (GAA) toiminnanjohtaja. "Paavi on luonut mahdollisuuden nopeaan muutokseen tavassa, jolla katolinen kirkko suhtautuu hiviin/aidsiin ja siihen, miten se voi säilyttää ihmiselämän pyhyyden", Zeitz sanoi. Lombardi näytti vievän keskustelun prostituutiota laajemmalle aidsin leviämisen torjunnan yhteydessä, vaikka kirkko suosii pidättäytymisen kaltaisia toimenpiteitä. "Se, että Vatikaanin virallinen edustaja näyttää selvästi laajentavan käyttömahdollisuutta, on uraauurtavaa", sanoi pastori John T. Pawlikowski, Chicagon Catholic Theological Unionin sosiaalietiikan professori. "Todellinen kysymys on, vaikuttaako tämä paavin lausunto paikan päällä tapahtuvaan pastoraaliseen toimintaan, erityisesti aidsista kärsivillä maailman alueilla", hän sanoi Reutersille. Kirkko oli jo vuosikymmeniä sanonut, että kondomit eivät ole edes osa ratkaisua aidsin torjuntaan, vaikka Vatikaanin asiakirjassa ei olekaan virallista linjausta asiasta. Edesmennyt New Yorkin kardinaali John O'Connor leimasi tunnetusti kondomien käytön aidsin leviämisen pysäyttämiseksi "suureksi valheeksi".   "Se, että Vatikaani tunnustaa, että paavi Benedictuksen hyväksyntä kondomin käytölle sukupuolitautien leviämisen estämiseksi koskee kaikkia, osoittaa, kuinka merkittäviä paavin kommentit ovat", sanoi Jon O'Brien, Yhdysvalloissa toimivan Catholics for Choice -ryhmän puheenjohtaja. Kirjassa paavi sanoo, että kondomien käyttöä voidaan pitää "ensimmäisenä askeleena kohti moralisointia", vaikka kondomit eivät "oikeastaan ole oikea tapa käsitellä hiv-tartunnan aiheuttamaa pahuutta".   Kirjan ja Lombardin kommenttien kautta paavi näytti antavan varovaisen, varauksellisen hyväksynnän "ABC-periaatteelle" (Abstinence-Be faithful-Condom), jota monet hallitukset ja terveysjärjestöt kannattavat aidsin ehkäisyssä. Kirjaa esitellyt Vatikaanin virkamies, arkkipiispa Rino Fisichella sanoi, että katolilaisten on "kunnioitettava" paavin sanoja, vaikka niitä ei olekaan esitetty virallisessa paavin julistuksessa. "Ensimmäistä kertaa Vatikaani hyväksyi kondomien käytön erityisolosuhteissa, ja tämä on hyvä uutinen ja hyvä alku meille", sanoi Maailman terveysjärjestön pääjohtaja Margaret Chan.</w:t>
      </w:r>
    </w:p>
    <w:p>
      <w:r>
        <w:rPr>
          <w:b/>
        </w:rPr>
        <w:t xml:space="preserve">Tulos</w:t>
      </w:r>
    </w:p>
    <w:p>
      <w:r>
        <w:t xml:space="preserve">Vatikaani laajentaa kondomien käyttöä aidsin torjunnassa.</w:t>
      </w:r>
    </w:p>
    <w:p>
      <w:r>
        <w:rPr>
          <w:b/>
        </w:rPr>
        <w:t xml:space="preserve">Esimerkki 2.997</w:t>
      </w:r>
    </w:p>
    <w:p>
      <w:r>
        <w:t xml:space="preserve">Euroopan lääkevirasto (EMA) tuki myös Dainippon Sumitomo Pharman uutta skitsofrenian hoitoon tarkoitettua lääkettä Latudaa ja Bemfolaa, uutta biosimilaarilääkettä hedelmättömyyden hoitoon. Valvontaviranomainen päätti kuitenkin olla suosittelematta Tevan uutta multippeliskleroosilääkettä Nerventraa eli laquinimodia, jota israelilaisyritys kehittää yhdessä ruotsalaisen kumppaninsa Active Biotechin kanssa, ja suositteli sveitsiläisen Novartisin hakemuksen hylkäämistä sen sydämen vajaatoimintalääkkeen serelaksiinin markkinoille saattamiseksi. Euroopan komissio hyväksyy EMAn ihmisille tarkoitettuja lääkkeitä käsittelevän komitean (CHMP) suositukset markkinoille saattamista varten yleensä parin kuukauden kuluessa. Analyytikot pitivät laquinimodin tulevaisuudennäkymiä jo ennestään epävarmoina, sillä lääke jäi päätavoitteestaan myöhäisvaiheen tutkimuksessa vuonna 2011, ja Yhdysvaltain viranomaiset ovat pyytäneet toista vaiheen III tutkimusta ennen kuin ne voivat harkita sitä. Lontoossa toimivan Jefferiesin analyytikot sanoivat, että Tevan MS-lääkkeen hylkääminen oli heidän odotustensa mukaista ja johtui kolmesta suuresta huolenaiheesta - mahdollisesta yhteydestä syöpäriskiin ja raskausvaaroista sekä sen vaatimattomasta vaikutuksesta relapsien määrään, mikä viittasi lääkkeen epäsuotuisaan riski-hyötysuhteeseen. Bayerin Adempas-lääkkeestä EMA totesi, että lääkkeen tärkeimmät hyödyt olivat "sen kyky parantaa merkittävästi liikuntakykyä ja keuhkojen hemodynamiikkaa kahdessa erityisessä tilassa, jotka tunnetaan kroonisena tromboembolisena keuhkoverenpainetautina ja keuhkovaltimoiden verenpainetautina".  Adempas kuuluu luokkaan, joka tunnetaan liukoisten guanylaattisyklaasistimulaattorien nimellä ja joka auttaa valtimoita rentoutumaan, jolloin verenkierto lisääntyy ja verenpaine laskee. Adempas sai lääkevalvontaviranomaisten hyväksynnän Yhdysvalloissa viime vuoden lokakuussa ja Japanissa aiemmin tässä kuussa. EMA antoi kielteisen lausunnon myös kahdesta niin sanotusta harvinaislääkkeestä: ranskalaisen AB Science -yhtiön Masivierasta, joka on tarkoitettu tietyntyyppisten pitkälle edenneiden haimasyöpien hoitoon, ja PTC Therapeuticsin Translarnasta, joka on suunniteltu Duchennen lihasdystrofian hoitoon. GSK:n kerran viikossa annosteltava diabeteslääke albiglutidi sai EMA:n suosituksen, ja sitä tullaan myymään Eperzan-tavaramerkillä. Se kuuluu samaan ruiskeena annettavien GLP-1-lääkkeiden luokkaan kuin Novo Nordiskin Victoza sekä Bristol-Myers Squibbin ja AstraZenecan Byetta ja Bydureon. Viime vuonna Yhdysvaltojen viranomaiset lykkäsivät lääkkeen hyväksymispäätöstä 15. huhtikuuta asti.</w:t>
      </w:r>
    </w:p>
    <w:p>
      <w:r>
        <w:rPr>
          <w:b/>
        </w:rPr>
        <w:t xml:space="preserve">Tulos</w:t>
      </w:r>
    </w:p>
    <w:p>
      <w:r>
        <w:t xml:space="preserve">EU:n sääntelyviranomainen tukee Bayerin ja GSK:n lääkkeitä ja tyrmää Novartisin ja Tevan.</w:t>
      </w:r>
    </w:p>
    <w:p>
      <w:r>
        <w:rPr>
          <w:b/>
        </w:rPr>
        <w:t xml:space="preserve">Esimerkki 2.998</w:t>
      </w:r>
    </w:p>
    <w:p>
      <w:r>
        <w:t xml:space="preserve">N-asetyylikysteiinin kustannuksia ei käsitellä, vaikka se on Maailman terveysjärjestön luettelossa välttämättömistä lääkkeistä, sitä on saatavilla reseptivapaasti eikä se ole kovin kallista. Verkkohaun perusteella hinnat vaihtelevat noin 6 dollarista 100 kapselin 600 mg:n kapselista noin 12 dollariin 50:stä 700 mg:n kapselista, jotka sisältävät suuria annoksia. Pilottitutkimuksen tarkoituksena oli selvittää N-asetyylikysteiinin vaikutusta PTSD-oireisiin, mielihaluun ja päihteiden käyttöön. Kaikki kolme päätepistettä kuvataan tiedotteessa, joskin suhteellisesti. Kerrotaan, että 8 viikon tutkimukseen satunnaistettiin 35 veteraania, joilla oli PTSD ja päihteidenkäyttöhäiriö. Osa sai N-asetyylikysteiiniä ja osa plaseboa, mutta kaikki osallistujat saivat kognitiivista käyttäytymisterapiaa (CBT). Tiedotteessa kerrottiin, että "NAC-hoitoa saaneen ryhmän veteraaneilla PTSD-oireet vähenivät 46 prosenttia verrattuna 25 prosentin vähenemiseen lumelääkeryhmässä Clinical-Administered PTSD Scale (CAPS) -asteikolla, jolla arvioidaan traumahistoriaa ja oireiden vakavuutta. PTSD:n diagnoosin kynnyspistemäärä CAPS:n pistemäärä on 50." Tiedotteessa siteerataan pääkirjoittajaa: "Ryhmänä NAC-hoitoa saaneet veteraanit olivat hoidon päättyessä alle PTSD:n diagnostisen tason." Tämä osoittaa, että hyöty oli kliinisesti merkityksellinen. Me kuitenkin näemme mieluummin absoluuttisia kuin suhteellisia lukuja, kuten tässä käytetään. Esimerkiksi todelliset ennen ja jälkeen PTSD-asteikon pisteet olisivat havainnollistaneet paremmin, kuinka suuri hyöty oli. Tiedotteessa selitetään, että käytetty lääke "ei aiheuta haittavaikutuksia tutkimuksessa käytetyillä annoksilla, mutta se hajoaa nopeasti varastoitaessa, on vasta-aiheinen astmapotilaille ja voi aiheuttaa pahoinvointia suuremmilla annoksilla, joten se on aina hankittava ja annettava lääkärin valvonnassa". Julkaistussa tutkimuksessa todetaan kuitenkin, että N-asetyylikysteiinillä hoidetussa ryhmässä haittatapahtumien esiintyvyys oli suurempi kuin lumelääkkeellä hoidetussa ryhmässä (66,7 % vs. 47,1 %). N-asetyylikysteiini voi aiheuttaa "pahoinvointia, oksentelua ja ripulia tai ummetusta. Harvoin se voi aiheuttaa ihottumaa, kuumetta, päänsärkyä, uneliaisuutta, matalaa verenpainetta ja maksaongelmia", WebMD:n mukaan. Tässä tiedotteessa ei liioitella tutkimuksessa havaittuja hyötyjä, ja siihen on lisätty hyödyllisiä varoituksia tutkimuksen rajoituksista, sen sovellettavuudesta yleiseen väestöön ja sen pienestä koosta. Olisimme kuitenkin toivoneet, että olisi käytetty erityistä kieltä, jossa varoitetaan tutkimuksen lyhyestä kestosta (vain 8 viikkoa) ja siitä, että tulokset eivät välttämättä pidä paikkaansa pitkällä aikavälillä. Tässä ei ole mitään ilmeistä sairauden lietsontaa. Kun tiedotteessa kuitenkin todetaan, että 7-8 prosenttia amerikkalaisista on kokenut PTSD:tä jossain vaiheessa elämäänsä, olisi voitu todeta, että sotaveteraanien kokema PTSD - joka tekee heistä "vaikeasti hoidettavia" - on eri luokkaa kuin siviilien kokema PTSD. Tiedotteessa mainitaan selvästi rahoituslähteet, ja olisi hyvin epätodennäköistä, että näillä tutkijoilla olisi taloudellisia intressejä tutkittavan tuotteen suhteen, koska se ei ole patentoitu ja sitä on saatavana yleisesti ilman reseptiä. Tiedotteessa mainitaan muita PTSD:n hoitomuotoja (kuten SSRI-masennuslääkkeet), vaikka emme saa tietoa siitä, kuinka tehokkaita nämä hoidot ovat N-asetyylikysteiiniin verrattuna. Johtava tutkija mainitsee erittäin hyödyllisesti, että lääkettä ei pitäisi käyttää ilman kognitiivista käyttäytymisterapiaa tai muuta psykologista neuvontaa. Uutistiedotteessa tutkimuksen tulokset asetetaan myönteiseen valoon ja todetaan: "Tällä hetkellä ei ole olemassa hyvin tutkittuja farmakologisia hoitomuotoja potilaille, joilla on samanaikainen PTSD/SUD. Vaikka FDA on hyväksynyt selektiiviset serotoniinin takaisinoton estäjät PTSD:n hoitoon, samanaikaisen PTSD:n ja SUD:n farmakologiset hoidot ovat tuottaneet heikompia tuloksia." Vaikka SSRI-lääkkeitä on tähän mennessä tutkittu eniten, olisi voitu mainita myös muita lääkkeitä, joita on tutkittu alustavissa tutkimuksissa, kuten prososiini, pratsosiini, guanfasiini, atomoksetiini, topiramaatti, memantiini, akamprosaatti ja ketamiini. Addictive Behaviors -lehdessä vuonna 2014 julkaistussa artikkelissa kuvataan joitakin näistä: "Farmakological treatment of comorbid PTSD and substance use disorder: recent progress." (Addictive Behaviors 39.2 (2014): 428-433.) Saamme tietää, että sitä myydään reseptivapaasti ja sitä on saatavilla kaikkialla. Tiedotteessa väitetään uutuutta näillä lausunnoilla: "Tämä tutkimus on ensimmäinen, jossa NAC:ta käytetään farmakoterapiana PTSD:n ja monenlaisten SUD:ien lääkehoitona" ja "NAC-hoito CBT:n kanssa olisi uudenlainen lähestymistapa samanaikaisen PTSD:n ja SUD:n hoitoon." Tämä näyttää olevan ensimmäinen tällainen kliininen tutkimus, jossa lisäainetta käytetään tämän häiriöiden yhdistelmän käsittelemiseen. Perustelematonta kielenkäyttöä ei käytetä. Itse asiassa olimme tyytyväisiä nähdessämme, että "päihteiden käyttöhäiriön" tai SUD:n johdonmukainen käyttö kuvaa laittomien ja laillisten huumeiden sopimatonta käyttöä. Äskettäinen kirjoituksemme tavoista asettaa ihmiset etusijalle riippuvuudesta puhuttaessa osoittaa, miten huolellinen terminologia parantaa tarkkuutta ja vähentää leimautumista.</w:t>
      </w:r>
    </w:p>
    <w:p>
      <w:r>
        <w:rPr>
          <w:b/>
        </w:rPr>
        <w:t xml:space="preserve">Tulos</w:t>
      </w:r>
    </w:p>
    <w:p>
      <w:r>
        <w:t xml:space="preserve">Potentiaalinen farmaseuttinen interventio PTSD:n ja päihteidenkäyttöhäiriön samanaikaisen esiintymisen hoitoon.</w:t>
      </w:r>
    </w:p>
    <w:p>
      <w:r>
        <w:rPr>
          <w:b/>
        </w:rPr>
        <w:t xml:space="preserve">Esimerkki 2.999</w:t>
      </w:r>
    </w:p>
    <w:p>
      <w:r>
        <w:t xml:space="preserve">Mainen tautienvalvontakeskuksen mukaan osavaltiossa raportoitujen kupatapausten määrä kasvoi 48:sta vuonna 2016 84:ään viime vuonna. Valtakunnallisten syfilistapausten määrä kasvoi 18 prosenttia vuosien 2015 ja 2016 välillä. Mainen terveysministeriön tiedottaja kertoo Bangor Daily Newsille, ettei osasto ole varma, miksi kuppa on lisääntynyt viime vuosina. Portlandin kansanterveyskeskuksen lääketieteellinen johtaja tohtori Christina DeMatteo uskoo, että opioidien käyttö ja hivin aiheuttaman huolen hiipuminen ovat vaikuttaneet asenteisiin harrastaa suojaamatonta seksiä. Kansanterveyden puolestapuhujien mukaan myös ennaltaehkäisyä ja hoitoa koskeviin muutoksiin johtaneet budjettileikkaukset ovat vaikuttaneet osavaltion tartuntalukuihin. ___ Tiedot: Bangor Daily News, http://www.bangordailynews.com.</w:t>
      </w:r>
    </w:p>
    <w:p>
      <w:r>
        <w:rPr>
          <w:b/>
        </w:rPr>
        <w:t xml:space="preserve">Tulos</w:t>
      </w:r>
    </w:p>
    <w:p>
      <w:r>
        <w:t xml:space="preserve">Mainessa raportoitujen kuppaustapausten määrä lisääntyy.</w:t>
      </w:r>
    </w:p>
    <w:p>
      <w:r>
        <w:rPr>
          <w:b/>
        </w:rPr>
        <w:t xml:space="preserve">Esimerkki 2.1000</w:t>
      </w:r>
    </w:p>
    <w:p>
      <w:r>
        <w:t xml:space="preserve">Vaikka jutussa esitettiin laskelma, jonka mukaan toimenpide oli yhtä kustannustehokas kuin strategiat, joilla selvitetään kohonnut LDL-arvo, jutussa ei kerrottu kuluttajalle aiheutuvia todellisia kustannuksia. Vaikka jutussa mainittiin, että kahdessa tutkimusryhmässä oli useita henkilöitä, jotka kuolivat sydämeen, saivat sydänkohtauksia tai muita vakavia sydänongelmia tutkimuksen aikana, siinä olisi voitu selventää paremmin, että kyseessä oli pieni prosenttiosuus sairastuneista. Suorempi toteamus ja absoluuttisen ja suhteellisen riskin pienenemisen vastakkainasettelu olisi ollut hyödyllistä. Jutussa todettiin, että Crestoria käyttäneiden henkilöiden määrä, jotka sairastuivat diabetekseen tutkimuksen aikana, oli kasvanut. Jutussa mainittiin, että tutkimuksen tulokset esiteltiin äskettäin pidetyssä kokouksessa ja että tutkimuksen tulokset oli julkaistu. Siinä kerrottiin, että tutkimuspopulaatio oli 17 802 henkilön ryhmä, jolla kaikilla oli kohonnut C-reaktiivisen proteiinin (CRP) taso, ja että kyseessä oli satunnaistettu tutkimus, jossa tutkittiin henkilöitä, jotka saivat 20 mg rosuvastiinia (Crestor) verrattuna lumelääkeryhmään. Jutussa lievennettiin innostusta testien ja hoidon lisäämisestä sisällyttämällä siihen pääkirjoittaja Hlatkyn skeptisiä kommentteja. Juttu sisälsi kommentteja useilta henkilöiltä, jotka eivät olleet mukana tutkimuksessa, ja niissä esitettiin varoittavia näkökulmia tutkimuksen vaikutuksista. Ja vaikka tämä juttu nojautui pitkälti tohtori Ridkerin kommentteihin, jutussa mainittiin, että hän oli CRP-testin keksijä ja että hän oli myös tutkimuksen lääkkeen valmistajan rahoituksen saaja. Tutkimuksen kaksi pääasiaa olivat CRP:n käyttö sellaisten ehdokkaiden tunnistamiseksi, jotka voisivat hyötyä lipidien alentamisesta, ja sitten Crestorin käyttö lipidien alentamiseksi näillä henkilöillä sydän- ja verisuonitautiriskin pienentämiseksi. Hoitovaihtoehtojen osalta jutussa todettiin epävarmuus siitä, johtuivatko havaitut tulokset kyseisestä lääketutkimuksesta vai voitaisiinko ne saavuttaa käyttämällä mitä tahansa statiiniluokan lääkettä. Siinä mainittiin myös, että CRP:n aleneminen ei liittynyt tutkimukseen osallistuneilla havaittuun LDL-pitoisuuksien alenemiseen. Tutkimuksessa ei kuitenkaan keskusteltu siitä, mitä muita keinoja CRP:n alentamiseksi oli käytettävissä, jos niitä oli. Jutussa mainittiin, että hyvin alhaisen LDL-kolesterolitason ylläpitämisen pitkäaikaisvaikutuksista tiedettiin vain vähän. Jutusta kävi ilmi, että Crestor, josta raportoitiin, oli tällä hetkellä saatavilla. Lisäksi jutussa todettiin, että sillä ei ollut FDA:n hyväksyntää käytettäväksi tavalla, jolla sitä käytettiin tutkimuksessa. Jutussa kerrottiin, että tutkimus osoitti uuden kohderyhmän lääkkeelle, jonka käyttö oli tällä hetkellä hyväksytty. Jutussa jätettiin kuitenkin mainitsematta, että muissa tutkimuksissa (esim. AFCAPS) on todettu, että lipidien alentamisesta on hyötyä potilailla, joilla ei ole aiemmin ollut sydänsairautta ja joiden LDL-pitoisuus ei ole kohonnut, käyttämällä statiinilääke lovastatiinia, joka on nyt saatavilla geneerisenä lääkkeenä. Raportoidut vähennykset olivat hieman pienempiä, mutta eivät radikaalisti erilaisia. Ei perustu yksinomaan lehdistötiedotteeseen.</w:t>
      </w:r>
    </w:p>
    <w:p>
      <w:r>
        <w:rPr>
          <w:b/>
        </w:rPr>
        <w:t xml:space="preserve">Tulos</w:t>
      </w:r>
    </w:p>
    <w:p>
      <w:r>
        <w:t xml:space="preserve">Kolesterolilääke leikkaa sydänriskiä terveillä potilailla</w:t>
      </w:r>
    </w:p>
    <w:p>
      <w:r>
        <w:rPr>
          <w:b/>
        </w:rPr>
        <w:t xml:space="preserve">Esimerkki 2.1001</w:t>
      </w:r>
    </w:p>
    <w:p>
      <w:r>
        <w:t xml:space="preserve">Terveysasiantuntijapaneeli valitsi DASH-ruokavalion, joka on kehitetty alentamaan verenpainetta ilman lääkitystä, myös parhaaksi diabetesruokavalioksi ja parhaaksi suunnitelmaksi terveelliseen ruokailuun. Weight Watchers säilytti ykkössijan parhaana laihdutusruokavaliona, ja seuraavina tulivat HMR (Healthy Management Resources) -ruokavalio, joka on vähäkalorinen ja sisältää ateriankorvikkeita, sekä Jenny Craig, joka tarjoaa valmisaterioita ylimääräisten kilojen pudottamiseen. "DASH-dieetti on ollut paras ruokavaliomme jo viiden vuoden ajan, ja tämä on viides vuosi, kun arvioimme ja rankkaamme ruokavalioita", sanoi Angela Haupt, U.S. News &amp; World Reportin vanhempi terveys- ja hyvinvointitoimittaja. "Asiantuntijamme, jotka arvioivat näitä ruokavalioita puolestamme, sanovat, että se on lopulta erittäin hyväksi vyötärölle ja korkealle verenpaineelle, koska se on niin järkevä ja tasapainoinen ruokavalio", hän lisäsi haastattelussa. TLC-ruokavalio (Therapeutic Lifestyle Changes), joka on suunniteltu alentamaan kolesterolitasoja, sijoittui toiseksi parhaana kokonaisuutena, ja sen jälkeen tulivat Välimeren ruokavalio, Painonvartijat ja Mayo-klinikan ruokavalio, jotka kaikki sijoittuivat tasapisteissä kolmanneksi. Asteikon vastakkaisessa päässä ovat lihaan, kalaan ja vihanneksiin keskittyvä Paleo-ruokavalio ja nelivaiheinen Dukanin ruokavalio, jotka sijoittuivat tasapisteissä viimeiselle sijalle. Helpoimmin noudatettaviksi ruokavalioiksi arvioitiin Weight Watchers, joka perustuu elintarvikkeille annettuun pistejärjestelmään, Jenny Craig ja Välimeren ruokavalio, jossa painotetaan vihanneksia ja oliiviöljyä. DASH-ruokavalion lisäksi TLC- ja Välimeren ruokavalio valittiin parhaaksi terveellisen ruokavalion kannalta. Ruokavalion, ravitsemuksen, lihavuuden, sydänsairauksien, diabeteksen ja ruokapsykologian asiantuntijoista koostuva kaksituhattahenkinen paneeli asetti 35 ruokavaliosuunnitelmaa paremmuusjärjestykseen vuosittaisen luettelon laatimiseksi. He tarkastelivat esimerkkiruokalistoja ja julkaistuja lääketieteellisiä tutkimuksia arvioidakseen parhaat ruokavaliot kokonaisuudessaan sekä parhaat laihdutuksen, diabeteksen ja sydänsairauksien kannalta ja helpoimmat noudatettavat ruokavaliot. "Tarjoamme ihmisille kaikki faktat kattavasti siinä toivossa, että he voivat tehdä itselleen parhaan päätöksen", Haupt sanoo. Paneeli valitsi hedelmiin, vihanneksiin ja viljoihin keskittyvän Ornishin ruokavalion parhaaksi sydänterveydelliseksi ruokavalioksi yhdessä TLC:n ja DASH:n kanssa. Koko ranking löytyy osoitteesta health.usnews.com/best-diet.</w:t>
      </w:r>
    </w:p>
    <w:p>
      <w:r>
        <w:rPr>
          <w:b/>
        </w:rPr>
        <w:t xml:space="preserve">Tulos</w:t>
      </w:r>
    </w:p>
    <w:p>
      <w:r>
        <w:t xml:space="preserve">DASH-ruokavalio on valittu parhaaksi kokonaisruokavalioksi viidettä vuotta: raportti.</w:t>
      </w:r>
    </w:p>
    <w:p>
      <w:r>
        <w:rPr>
          <w:b/>
        </w:rPr>
        <w:t xml:space="preserve">Esimerkki 2.1002</w:t>
      </w:r>
    </w:p>
    <w:p>
      <w:r>
        <w:t xml:space="preserve">"Osavaltion lainsäätäjät ovat lähteneet Albanysta vuoden ajaksi käsittelemättä lakiehdotusta, joka pidentäisi lasten seksuaalisen hyväksikäytön uhrien vanhentumisaikaa. Nykyisen lain mukaan uhrit voivat nostaa rikossyytteen väitettyä hyväksikäyttäjää vastaan 23-vuotiaaksi asti. Child Victims Act -laki pidentäisi ikää 28 vuoteen ja loisi yhden vuoden elpymisajan aiemmille tapauksille riippumatta siitä, milloin ne tapahtuivat. Uhrit voisivat myös nostaa siviilioikeudellisia kanteita 50 ikävuoteen asti. Lakiehdotus hyväksyttiin osavaltion edustajainhuoneessa kuvernööri Andrew M. Cuomon tuella, mutta republikaanit estivät sen osavaltion senaatissa. Koomikko Samantha Bee otti senaatin tähtäimeen viikoittaisessa myöhäisillan keskusteluohjelmassaan viime viikolla. "En halua teidän luulevan, että New Yorkin senaatti on lapsivastainen", Bee sanoi. ""Tällä istuntokaudella he hyväksyivät lain, jonka mukaan alaikäiset voivat ajaa moottorikelkoilla, saada oman metsästysluvan ja olla työllistymättä rättien ja sikarin kantojen keräämiseen tai poimimiseen tai luiden keräämiseen.""" Kuka tahansa, joka ei seuraa New Yorkin osavaltion politiikkaa tarkasti, saattaa yllättyä väitteestä. Ne, jotka ovat niin sanotun Albany-kuplan sisällä, eivät todennäköisesti olleet. Mutta Bee on tunnettu komediasta. Jotkut saattoivat pitää hänen väitettään satiirisena. Olivatko nuo lakiehdotukset vitsi, vai puhuiko Bee lainsäädännöstä, joka todella meni läpi senaatissa? Moottorikelkkakilpailut Senaatti hyväksyi maaliskuussa lakiehdotuksen, jonka mukaan alle 18-vuotiaat voisivat kilpailla järjestetyissä moottorikelkkakilpailuissa ilman osavaltion myöntämää turvallisuustodistusta. Nykyinen laki edellyttää, että alle 18-vuotiaiden on suoritettava osavaltion hyväksymä turvallisuuskurssi ennen moottorikelkalla ajamista. Alle 14-vuotiaiden on myös oltava aikuisen valvonnassa ajaessaan. Säännöksiä ei sovelleta, jos alaikäinen ajaa vanhemman tai huoltajan omistamalla maalla. Lakiehdotuksen mukaan nämä säännöt kumottaisiin, kunhan alaikäinen osallistuu moottorikelkkailukilpailuun. North Countryn republikaanisenaattorin Betty Littlen tukema lakiesitys hyväksyttiin 63-jäsenisessä senaatissa 49 äänellä. Kokous ei ottanut lakiehdotusta käsittelyyn. Löysemmät metsästysrajoitukset Toinen senaatin kesäkuussa hyväksymä lakiehdotus antaisi 12-vuotiaille mahdollisuuden saada yleinen metsästyslupa alentamalla joidenkin metsästysaktiviteettien ikärajaa. Metsästyksen voi New Yorkissa aloittaa 12-vuotiaana, mutta tietyt rajoitukset säilyvät, kunnes metsästäjä on 14-vuotias. Lakiehdotuksen mukaan ikäraja laskettaisiin 14:stä 12 vuoteen, jotta joku voi osallistua suulakkeella ampumiseen, saada suulakkeella ampumisoikeuden, metsästää varsijousella ja metsästää suurriistaa. Lapsen olisi oltava vanhemman tai nuoriso-ohjaajan valvonnassa. Lakiehdotuksen esittäjän, republikaanien Joseph Griffon, mukaan lakiehdotuksen tarkoituksena on antaa vanhemmille mahdollisuus opettaa lapsille metsästystä jo nuorempana. Lakiesitys hyväksyttiin senaatissa 53 äänellä. Kokous ei ottanut sitä käsiteltäväksi. Rahan kerjääminen Kolmas lakiesitys kohdistuu ihmisiin, jotka käyttävät lapsia kadulla kerjäämiseen. Jo nyt on laitonta käyttää lasta rahan kerjäämiseen, mutta rikos kuuluu rikoslain sijasta osavaltion taide- ja kulttuurilain piiriin. Bronxin demokraattisen senaattorin Jeffrey Kleinin kannattama lakiesitys siirtäisi rikoksen rikoslain piiriin ja ankaroittaisi rangaistusta rikoksen uusijoille. Lakiehdotuksen mukaan alle 16-vuotiasta lasta ei saa pyytää tai sallia kerjäämään rahaa tai ottaa vastaan maksua ""ryysyjen poimimisesta, sikarin tumppujen keräämisestä tai luiden keräämisestä"". Tämä säännös on ollut osavaltion laissa vuodesta 1971. Se on osa laajempaa lakia, joka kieltää lapsia tekemästä useita asioita rahasta. Kiinnostavimpia niistä ovat muun muassa seuraavat: lapsia ei saa palkata köysikävijöiksi, eivätkä he saa saada rahaa fyysisestä epämuodostumasta. Kleinin lakiesitys rikoksen siirtämisestä rikoslakiin läpäisi senaatin kesäkuussa 55 äänellä. Lakiehdotusta ei käsitelty edustajainkokouksessa. Hallituksemme Koomikko Samantha Bee sanoi, että New Yorkin osavaltion senaatti ""hyväksyi lain, jonka mukaan alaikäiset voivat ajaa moottorikelkalla kilpaa, hankkia oman metsästysluvan, eikä heitä saa työllistää keräämällä tai poimimalla rättejä, sikarin kantoja tai keräämällä luita""." Jokainen lakiehdotuksista on todellinen ja läpäisi senaatin tänä vuonna. Hänen väitteensä on ."</w:t>
      </w:r>
    </w:p>
    <w:p>
      <w:r>
        <w:rPr>
          <w:b/>
        </w:rPr>
        <w:t xml:space="preserve">Tulos</w:t>
      </w:r>
    </w:p>
    <w:p>
      <w:r>
        <w:t xml:space="preserve">"New Yorkin osavaltion senaatti ""hyväksyi lainsäädännön, jonka mukaan alaikäiset voivat ajaa moottorikelkoilla, saada oman metsästysluvan ja olla työllistymättä rättien, sikarin kantojen tai luiden keräämiseen tai poimimiseen.""</w:t>
      </w:r>
    </w:p>
    <w:p>
      <w:r>
        <w:rPr>
          <w:b/>
        </w:rPr>
        <w:t xml:space="preserve">Esimerkki 2.1003</w:t>
      </w:r>
    </w:p>
    <w:p>
      <w:r>
        <w:t xml:space="preserve">Potilas katselee televisiota mielisairaalan toimintahuoneessa Changzhissa, Pohjois-Kiinan Shanxin maakunnassa 18. toukokuuta 2007. REUTERS/Stringer Johtavat mielenterveysasiantuntijat varoittivat tiistaina tiedotustilaisuudessa, että mielenterveyshäiriöiden diagnostisen ja tilastollisen käsikirjan (DSM) uusi painos, jota tarkistetaan parhaillaan vuonna 2013 julkaistavaksi, saattaa aliarvioida mielisairauksien vakavuutta ja leimata lähes kaikki ihmiset jonkinlaiseksi häiriöksi. Esimerkkeinä uusista lisäyksistä, kuten "lievä ahdistuneisuusmasennus", "psykoosin riskioireyhtymä" ja "temperamentin säätelyhäiriö", he sanoivat, että monet aiemmin täysin terveinä pidetyt ihmiset saattaisivat tulevaisuudessa joutua sairaiksi.   "Se vuotaa normaaliuteen. Se kutistaa sen, mikä on normaalia, lätäköksi", sanoi Til Wykes Lontoon Kings Collegen psykiatrian laitokselta. Yhdysvaltain psykiatriyhdistys (APA) julkaisee DSM-luokituksen, joka sisältää kuvauksia, oireita ja muita kriteerejä mielenterveyshäiriöiden diagnosoimiseksi. Sitä pidetään mielenterveyslääketieteen alan maailmanlaajuisena diagnostisena raamattuna. Kriteerien tarkoituksena on antaa selkeät määritelmät ammattilaisille, jotka hoitavat mielenterveyshäiriöistä kärsiviä potilaita, sekä tutkijoille ja lääkeyhtiöille, jotka pyrkivät kehittämään uusia hoitomuotoja. Wykes ja kollegansa Felicity Callard, joka on myös Kingsin psykiatrian laitokselta, sekä Nick Craddock Cardiffin yliopiston psykologisen lääketieteen ja neurologian laitokselta sanoivat, että monet psykiatriyhteisön jäsenet ovat huolissaan siitä, että mitä pidemmälle suuntaviivoja laajennetaan, sitä todennäköisemmäksi käy, ettei ketään enää luokitella normaaliksi. "Teknisesti ottaen, kun luokitellaan niin monia uusia häiriöitä, meillä kaikilla on häiriöitä", he sanoivat yhteisessä lausunnossaan. "Tämä voi johtaa siihen, että yhä useampi meistä 'tarvitsee' lääkkeitä 'sairautemme' hoitoon - (ja) monilla näistä lääkkeistä on epämiellyttäviä tai vaarallisia sivuvaikutuksia."   Tutkijoiden mukaan "psykoosiriskioireyhtymä"-diagnoosi oli erityisen huolestuttava, koska se voi leimata virheellisesti nuoria, joilla saattaa olla vain pieni riski sairastua. "Se on vähän sama kuin kertoisi kymmenelle flunssaiselle ihmiselle, että he ovat "keuhkokuumeen riskiryhmässä", vaikka vain yksi sairastuu todennäköisesti tähän sairauteen", Wykes sanoi tiedotustilaisuudessa. American Psychiatric Association ei vastannut välittömästi kommenttipyyntöön. Tutkijat antoivat esimerkkejä DSM:n edellisestä tarkistuksesta, jota kutsuttiin DSM 4:ksi ja joka sisälsi laajemmat diagnoosit ja kategoriat tarkkaavaisuus- ja ylivilkkaushäiriölle (ADHD), autismille ja lapsuusiän kaksisuuntaisille mielialahäiriöille. Heidän mukaansa tämä oli "vaikuttanut näiden sairauksien kolmeen väärään epidemiaan" erityisesti Yhdysvalloissa. "Kuinka monta lääkäriä huolestuneet vanhemmat ovat viime vuosikymmenen aikana painostaneet antamaan Ritalinin kaltaisia lääkkeitä lapsille, jotka eivät oikeasti tarvinneet niitä?", he kysyivät lausunnossaan. Miljoonat ihmiset eri puolilla maailmaa, joista monet ovat lapsia, käyttävät ADHD-lääkkeitä, kuten Novartisin Ritalinia, joka tunnetaan yleisesti metyylifenidaattina, ja samankaltaisia lääkkeitä, kuten Shire Plc:n Adderallia ja Vyvansea. Pelkästään Yhdysvalloissa näiden lääkkeiden myynti oli noin 4,8 miljardia dollaria vuonna 2008. Wykes ja Callard julkaisivat The Journal of Mental Health -lehdessä kommentin, jossa he ilmaisivat huolensa DSM:n tulevasta tarkistuksesta ja korostivat samassa lehdessä julkaistuja vähintään 10 muuta artikkelia muilta tutkijoilta, jotka olivat myös huolissaan. DSM 5:n on määrä ilmestyä toukokuussa 2013.</w:t>
      </w:r>
    </w:p>
    <w:p>
      <w:r>
        <w:rPr>
          <w:b/>
        </w:rPr>
        <w:t xml:space="preserve">Tulos</w:t>
      </w:r>
    </w:p>
    <w:p>
      <w:r>
        <w:t xml:space="preserve">Mielenterveysasiantuntijat kysyvät: Onko kukaan normaali?.</w:t>
      </w:r>
    </w:p>
    <w:p>
      <w:r>
        <w:rPr>
          <w:b/>
        </w:rPr>
        <w:t xml:space="preserve">Esimerkki 2.1004</w:t>
      </w:r>
    </w:p>
    <w:p>
      <w:r>
        <w:t xml:space="preserve">Vaikka tässä vaiheessa ei tiedetä, kuinka paljon abaloparatidi maksaa, artikkelissa käsitellään sen mahdollisen kilpailijan Forteon kustannuksia, jotka maksavat noin 2500 dollaria kuukaudessa niille, joilla ei ole vakuutusta. Jutussa käsitellään hyvin tutkimuksen määrällistä näyttöä. (Muutamat harha-askeleet, jotka ovat itse asiassa varsin kriittisiä, liittyivät siihen, että tutkimusasetelmaa ei ymmärretty täysin riittävästi. Tätä käsittelemme yksityiskohtaisesti jäljempänä erillisessä kriteerissä, Todisteiden laatu). Jutussa käsitellään useita mittareita, joilla abaloparatidin tehoa verrattiin lumelääkkeeseen (ja Forteoon), mukaan lukien selkärangan murtumien määrä, muun tyyppisten murtumien määrä ja hyperkalsemiatapausten määrä. Ja se tekee sen todellisten lukujen avulla. Esim: "Injektoitavaa abaloparatidia saaneilla naisilla oli vähemmän selkärangan murtumia (0,58 prosenttia) kuin lumelääkettä saaneilla naisilla (4,22 prosenttia)..."." Jutussa luetellaan pahoinvointi ja sydämentykytys sekä abaloparatidin että Forteon vakaviksi sivuvaikutuksiksi. Juttu sisältää hienovaraisen väärinkäsityksen tutkimusasetelmasta, joka johtaa siihen, että siinä tulkitaan väärin abaloparatidia ja Forteota koskevaa määrällistä näyttöä. Tutkimuksen määrällisten tulosten esitystapa antaa ymmärtää, että lukuja voidaan asettaa suoraan vastakkain näiden kahden lääkkeen osalta, vaikka näin ei todellisuudessa ole. Jutun perustana olevan tutkimusartikkelin loppupuolella on seuraava toteamus: "Abaloparatidin ja teriparatidin [Forteo] vertailu ensisijaisen tehon päätetapahtuman [selkärangan murtumatapaukset] osalta ei kuulunut tutkimuksen tavoitteisiin, koska tutkimuksessa olisi tarvittu noin 22 000 otoksen koko hoitoryhmää kohti, jotta olisi saatu 90 prosentin teho havaita abaloparatidin (havaittu osuus, 0,58 %) ja teriparatidin (havaittu osuus, 0,84 %) välinen hoitojen välinen ero tutkimustulostemme perusteella."" Tämä tarkoittaa käytännössä sitä, että selkärangan murtumien havaitun 0,58 prosentin osuuden vertaaminen abaloparatidin ja 0,84 prosentin osuuden vertaaminen Forteon käytön yhteydessä on yksinkertaisesti sanottuna melko merkityksetöntä. Kliinisessä tutkimuksessa ei koskaan ollut tehoa havaita merkittävää eroa näiden kahden välillä, eli tutkimusta ei suunniteltu siten, että sillä olisi voitu havaita mitään merkityksellistä eroa. Jutussa haastatellun tohtori Caroline Messerin lausunnoissa ja tutkimusartikkelin liitteenä olevassa pääkirjoituksessa, joka on osittain uudelleen painettu jutun lopussa, korostetaankin, että tässä tutkimuksessa ei itse asiassa verrata abaloparatidia suoraan Forteoon. Toinen pieni seikka on se, että Forteo piti tutkimuksessa pistää sen tavaramerkillä varustetun injektiokynän avulla eikä ihon alle, kuten abaloparatidin ja lumelääkkeen kanssa tehtiin. Tämä vaikuttaa luonnollisesti tutkimuksen sokkoluonteeseen. Vaikka ihanteellinen kliininen tutkimus on kaksoissokkoutettu, tässä tapauksessa sekä potilaat että lääkärit tiesivät, milloin Forteo annettiin. Jutussa kerrotaan, että "Yhdysvaltain väestönlaskennan vuoden 2010 tietoihin perustuvassa tutkimuksessa arvioitiin, että yli 3 miljoonalla 50-69-vuotiaalla naisella on osteoporoosi. 60-vuotiaalla naisella on 44 prosentin elinikäinen murtumariski alhaisen luuntiheyden vuoksi." Lukijalle olisi hyödyllistä saada selitys termistä "elinikäinen riski". (Tässä yhteydessä sillä tarkoitetaan todennäköisyyttä saada murtuma jäljellä olevien elinvuosien aikana. Itse asiassa ilmoitettu luku on oikeastaan "jäljellä oleva elinikäinen riski"). Seuraavaksi pieni sivuhuomautus: On hienoa, että jutussa päätettiin ilmoittaa tässä absoluuttinen riski suhteellisen riskin sijaan. Me HealthNewsReview.org-sivustolla yritämme korostaa tätä seikkaa. Vuonna 2007 Journal of Bone and Mineral Research -lehdessä julkaistussa artikkelissa Nguyen et al. artikkelissaan "Residual lifetime risk of fractures in women and men" (Murtumien jäljellä oleva elinikäinen riski naisilla ja miehillä) kommentoivat suhteellista ja absoluuttista riskiä seuraavasti: Osteoporoosin alalla on perinteisesti käytetty suhteellisen riskin käsitettä. Suhteellinen riski voi kuitenkin olla potilaille ja lääkäreille harhaanjohtava(42) , koska suhteellisen riskin tai sen muutoksen tulkinta riippuu suuresti lähtötilanteen riskistä. Esimerkiksi vähäisen riskin kaksinkertaistuminen on vielä vähäistä, mutta yleisen riskin kaksinkertaistuminen on hälyttävää. Sen vuoksi on toivottavaa, että BMD-mittauksen saaneille henkilöille ilmoitetaan heidän murtuman todennäköisyysriskiluokkansa suhteellisen pistemäärän sijaan. (4) Tässä tutkimuksessa saadut elinikäisen riskin arviot tarjoavat tällaisen keinon riskin tiedottamiseen yksittäiselle potilaalle. Lenox Hill Hospitalin aivolisäkkeen ja neuroendokriinisten häiriöiden keskuksen tohtori Caroline Messeria haastateltiin riippumattomana lähteenä. Hän huomautti aivan oikein, että seuraavassa tutkimusvaiheessa tarvitaan Forteon ja abaloparatidin suoraa vertailua koskeva tutkimus. Jutussa paljastetaan myös, että tutkimustutkimuksen rahoitti abaloparatidin valmistaja Radius Health. Jutussa ei kuitenkaan mainita, että tutkimuksen tekijä (jota siteerataan laajasti) on myös Radius Healthin neuvoa-antavassa komiteassa. Jutussa kerrotaan Forteosta, joka on tällä hetkellä markkinoilla vallitseva lääke alhaisen luun mineraalitiheyden hoitoon. Mutta katso edellä oleva Todisteiden laatu -osio siitä, miten tämä olisi voitu tehdä paremmin. Jutussa todetaan, että abaloparatidi on tällä hetkellä vaiheen 3 tutkimusvaiheessa. Jutusta ei käy selvästi ilmi abaloparatidin uutuusarvo, vaan siinä keskitytään pikemminkin sen ja Forteon välisiin yhtäläisyyksiin. Juttu ei näytä perustuvan uutistiedotteeseen.</w:t>
      </w:r>
    </w:p>
    <w:p>
      <w:r>
        <w:rPr>
          <w:b/>
        </w:rPr>
        <w:t xml:space="preserve">Tulos</w:t>
      </w:r>
    </w:p>
    <w:p>
      <w:r>
        <w:t xml:space="preserve">Injektoitu lääke voi auttaa torjumaan naisten osteoporoosia.</w:t>
      </w:r>
    </w:p>
    <w:p>
      <w:r>
        <w:rPr>
          <w:b/>
        </w:rPr>
        <w:t xml:space="preserve">Esimerkki 2.1005</w:t>
      </w:r>
    </w:p>
    <w:p>
      <w:r>
        <w:t xml:space="preserve">Marraskuussa 2019 Facebook-sivu "Weird History" jakoi seuraavan meemin, jossa väitettiin, että neljän megatonnin atomipommi on edelleen kateissa Georgian lähistöllä - ja että se saattaa olla toiminnassa:Kylmän sodan aikaista pommia tai ohjusta esittävän kuvan alla (joka muuten julkaistiin Wikipediassa vuonna 2008) luki teksti:Georgian rannikon edustalla on ollut kadoksissa neljän megatonnin atomipommi jo vuodesta 1958, eikä kukaan oikeastaan tiedä onko se toiminnassa.Meemi jaettiin päivää ennen Man in the High Castle -sarjan neljännen ja samalla myös viimeisen tuotantokauden julkaisua. Vuonna 1962 ilmestyneen Philip K. Dickin samannimisen romaanin suoratoisto- ja laajennettu sovitus Man in the High Castle kuvaa kylmän sodan aikaisen Amerikan vaihtoehtohistoriaa, jossa liittoutuneet hävisivät toisen maailmansodan. meemissä pommi kuvataan "neljän megatonnin atomipommiksi". Megatonni on mittayksikkö, jota käytetään ilmaisemaan vetypommien voimaa; atomipommit mitataan yleensä kilotonneina: Lämpöydinpommit voivat olla satoja tai jopa tuhansia kertoja atomipommeja voimakkaampia. Atomipommien räjähdysvoima mitataan kilotonneina, joiden jokainen yksikkö vastaa 1 000 tonnin TNT:n räjähdysvoimaa. Sen sijaan vetypommien räjähdysvoima ilmaistaan usein megatonneina, joiden jokainen yksikkö vastaa 1 000 000 TNT-tonnin räjähdysvoimaa. Yli 50 megatonnin vetypommeja on räjäytetty, mutta strategisiin ohjuksiin asennettujen aseiden räjähdysvoima on yleensä 100 kilotonnista 1,5 megatonniin.Kunnianosoituksena "Weird History" sisällytti tilapäivityksen ja Facebook-muotoisen linkin: A Routine Training Mission Went Incredibly Wrong And Resulted In The Loss Of A Nuclear Weapon - rnkr.co/TybeeIslandTämä linkki viittasi Ranker-sivuston listicle-painotteisen sivuston merkintään, jonka otsikko oli samankaltainen kuin meemin teksti: "Yhdysvaltain ilmavoimat kadotti ydinpommin Georgian rannikolla vuonna 1958 - eikä sitä ole vieläkään löydetty". Siinä väitettiin seuraavaa: Noin kello 1 aamulla 5. helmikuuta 1958 majuri Howard Richardson oli ohjaamassa B-47 Stratojet -lentokonetta takaisin Homesteadin lentotukikohtaan Floridassa. Majuri oli matkalla 38 000 jalan korkeudessa sen jälkeen, kun hän oli mielestään suorittanut onnistuneen huippusalaisen harjoitustehtävän - simuloidun pommi-iskun Virginiassa. Sitten tilanne muuttui vedenalaiseksi - sanan kaikissa merkityksissä. Richardsonin tietämättä simulaatiossa oli tarkoitus tehdä vielä yksi teeskennelty hyökkäys - F-86 Sabre -suihkuhävittäjästä, jota ohjasi luutnantti Clarence Stewart. Silloin tapahtui katastrofi. [...]Laitteen uskotaan laskeutuneen jonnekin Tybee Islandin lähelle - ja tapaus on sittemmin tullut tunnetuksi Tybee Islandin ilmatörmäyksenä." Yksi Rankerin mainitsema lähde oli BBC:n vuonna 2009 julkaisema artikkeli törmäyksestä ja sen jälkiseurauksista: "Yli 50 vuotta sen jälkeen, kun 3 500 kg:n ydinpommi pudotettiin Yhdysvaltojen vesille ilmatörmäyksen seurauksena, kysymys siitä, aiheuttaako kadonnut ase yhä uhkaa, on edelleen olemassa. [...]Vähän puolenyön jälkeen 5. helmikuuta 1958 Howard Richardson oli Yhdysvaltain strategisen ilmavoimien komennuskeskuksen huippusalaisella harjoituslennolla. Kylmän sodan huippu oli koittanut, ja nuoren majuri Richardsonin tehtävänä oli harjoitella B-47-pommikoneellaan kaukolentoja siltä varalta, että hänet komennettaisiin lentämään Homesteadin lentotukikohdasta Floridasta johonkin Yhdysvaltojen Venäjällä määrittelemistä kohteista.Eversti Howard Richardson Luulimme, että se oli ehkä jotain avaruudesta, mutta se saattoi olla vain toinen lentokone Eversti Howard Richardson Harjoituksen piti olla mahdollisimman realistinen, joten koneessa oli yksi massiivinen H-pommi - ydinase, jonka hän jonain päivänä saattaisi joutua pudottamaan kolmannen maailmansodan aloittamiseksi.Kun hän lensi 38 000 jalan korkeudessa Pohjois-Carolinan ja Georgian yllä, hänen koneeseensa osui toinen sotilaskone, joka teki siipeen valtavan reiän ja pudotti moottorin melkein irti kiinnikkeistään, jolloin se jäi roikkumaan vaaralliseen kulmaan... Eversti Richardson kertoi, että päätös oli välitön - eikä hän vieläkään epäile, etteikö se olisi ollut oikea ratkaisu.He luopuisivat ydinaseiden hyötykuormasta mahdollisimman pian keventääkseen konetta hätälaskua varten ja poistaakseen myös valtavan räjähdyksen vaaran, kun he saapuisivat epävakaasti lähimmälle käytettävissä olevalle kiitoradalle." Toukokuussa 2004 CBS:n artikkelissa kadonnutta ammusta kuvailtiin "H-pommiksi", ja siinä kerrottiin alueesta, jolla ydinaseiden harrastaja Derek Duke uskoi sen sijainneen Savannahin edustan vesillä. Duken vuosikymmeniä horroksessa ollut kiinnostus tarinaa kohtaan heräsi uudelleen 1990-luvun lopulla internetissä käytyjen keskustelujen myötä, ja hän lähti etsimään sitä Geiger-mittareiden ja veneen kanssa: Täällä ei näytä olevan mitään erityistä. Mutta merenpohjan alla Savannahin edustalla on alumiinisylinteri, joka on hautautunut lietteeseen. Se on kuin 1,5 metriä pitkä luoti, jolla on tynkäinen nokka ja neljä tynkäistä evää. Sen nimi on kirjoitettu siihen: "Nro 47782". Sen metallikuoren sisällä - 400 kiloa tavanomaista räjähdysainetta ja määrä pommiluokan uraania. 47782 on H-pommi, tarkalleen ottaen Mark 15, Mod 0, yksi varhaisimmista Yhdysvaltojen kehittämistä lämpöydinlaitteista. Tämä on sellainen, jonka sienipilvet kiehuivat Etelä-Tyynenmeren testeissä. Se oli suunniteltu 100 kertaa voimakkaammaksi kuin Hiroshiman pommi.Nro 47782 on lepäillyt Savannahin ulkopuolella 5.2.1958 lähtien.Joissakin kappaleissa kadonnutta asetta kuvattiin atomipommiksi eli A-pommiksi ja toisissa vetypommiksi eli H-pommiksi. Kyseinen räjähde oli "ensimmäinen suhteellisen kevyt (3450 kg) lämpöydinpommi", Mark 15, joka oli käytössä vuosina 1955-1965.CBS jatkoi kuvaamalla ristiriitaisia tietoja siitä, muodostiko laite uhan sen oletetussa "vesihaudassa": Neljä kuukautta Richardsonin [1958] onnettomuuden jälkeen atomienergiakomissio muutti [a] politiikkaa, joka kielsi ydinpommien käytön harjoituksissa.Kun Duke sai tietää kaiken tämän, hän löysi kopion atomienergiakomission kuitista, jonka Richardson oli allekirjoittanut. Lähellä asiakirjan yläosaa oli musteella kirjoitettu sana "simuloitu". Ilmavoimien mukaan se tarkoitti, että pommissa, joka sisälsi 400 kiloa tavanomaista räjähdysainetta ja tuntemattoman määrän uraania, ei ollut räjähdekapselia. Ilman sitä ydinräjähdyksen vaaraa ei ollut.Se oli rauhoittavaa. Ja se olisi saattanut olla tarinan loppu, ellei Duke olisi pian saanut haltuunsa toista asiakirjaa, joka oli vuonna 1966 Atomienergiaa käsittelevän sekakomitean puheenjohtajalle kirjoitettu kirje, jossa kerrottiin apulaispuolustusministeri Jack Howardin lausunnosta vuonna 1966 kongressin komitealle, joka tutki maan kadonneita ja kadonneita ydinaseita.Kirjeessä sanotaan Howardin todistaneen, että neljä täydellistä ydinasetta, mukaan lukien räjähdekapselit, oli kadonnut tai kadonnut. Niiden joukossa oli pommi, jonka Richardson oli pudottanut Georgian rannikolle.Toimittajat ottivat yhteyttä myös lentäjä Richardsoniin, joka väitti, että uponnut pommi ei ollut aktiivinen ja että jos se olisi ollut, hän olisi tiennyt siitä. Lokakuussa 2004 New York Times kertoi, että Yhdysvaltain armeija aloitti ensimmäiset etsinnät kadonneen pommin löytämiseksi, mutta väitti, että se oli "kyvytön" räjähtämään: Kyseessä on ensimmäinen kerta, kun armeija on etsinyt merkkejä 7600-kiloisesta vetypommista Wassaw Soundin sameissa vesissä sen jälkeen, kun rampautunut B-47-pommikone pudotti Mark-15-pommin mereen Savannahin lähistöllä vuonna 1958.Ydinaseiden, gammaspektroskopian ja vedenalaisen pelastustoiminnan asiantuntijoista koostuva 20 hengen ryhmä rajoitti etsintänsä noin jalkapallokentän kokoiselle alueelle, joka on merkitty pinnalla kelluvilla poijuilla... Ilmavoimien mukaan pommi ei kykene ydinräjähdykseen, koska siitä puuttuu sen laukaisemiseen tarvittava plutoniumkapseli. Se sisältää kuitenkin noin 400 kiloa tavanomaisia räjähteitä ja tuntemattoman määrän uraania.Pommi pudotettiin Wassaw Soundiin helmikuussa 1958 harjoituslennon aikana, kun sitä kuljettanut pommikone törmäsi hävittäjään.Neljä vuotta myöhemmin helmikuussa 2009 NPR:n juttu kadonneen ydinpommin mysteeristä Tybee Islandin edustalla alkoi seuraavalla selvennyksellä: "Selvennys: Tämän raportin lähetysversiossa NPR sanoi, että vallitsee yleinen yksimielisyys siitä, että kadonnut Savannahin ydinpommi sisältää merkittäviä määriä uraania ja plutoniumia. Kongressin vuonna 1966 laatimasta asiakirjasta käy ilmi, että pommi oli täydellinen ase, joka sisälsi sekä uraania että plutoniumia. Ilmavoimat ja koneen entinen lentäjä, eläkkeellä oleva eversti Howard Richardson, kiistävät kuitenkin, että pommi sisältää plutoniumia.NPR kertoi, että laivasto käytti aluksi kaksi kuukautta aseen etsimiseen ja päätti lopulta, että sen jättäminen paikalleen oli parempi vaihtoehto kuin nostoyritys:Laivasto etsi pommia yli kaksi kuukautta, mutta ei koskaan löytänyt sitä, ja suosittelee nykyään, että pommi jätettäisiin leposijalleen. Ilmavoimat totesi vuonna 2001 antamassaan pommin etsintää ja talteenottoa koskevassa raportissa, että jos pommi on yhä ehjä, raskasmetallien leviämiseen liittyvä riski on vähäinen. Jos pommi jätetään koskemattomaksi, sen sisältämä räjähdysaine ei aiheuta vaaraa, raportissa todettiin. Raportissa todettiin edelleen, että "ehjä räjähde aiheuttaisi vakavan räjähdysvaaran henkilöstölle ja ympäristölle, jos se häiriintyisi talteenottoyrityksessä." Alkuperäisessä meemissä väitettiin, että "neljän megatonnin atomipommi" oli "kadonnut Georgian rannikon edustalla" vuonna 1958, ja että "kukaan ei todellakaan tiedä, onko se aktiivinen vai ei". Helmikuun 5. päivänä 1958 F-86 törmäsi Mark 15 -ydinasetta kuljettaneeseen B-47:ään aiheuttaen pakkolaskun - jonka aikana pommi irrotettiin ja se laskeutui vesille lähellä Tybee Islandia Georgiassa. merivoimien ensimmäiset etsinnät eivät onnistuneet, ja kadonnut ydinpommi pysyi mielenkiinnon kohteena yli puoli vuosikymmentä; kuten meemi osoitti, sen vaarallisuudesta kiistellään edelleen. Kylmän sodan aikaiset asiakirjat siitä, sisälsikö uponnut ammus sekä uraania että plutoniumia ja voisiko sen räjäyttää, sisältävät ristiriitaisia tietoja.</w:t>
      </w:r>
    </w:p>
    <w:p>
      <w:r>
        <w:rPr>
          <w:b/>
        </w:rPr>
        <w:t xml:space="preserve">Tulos</w:t>
      </w:r>
    </w:p>
    <w:p>
      <w:r>
        <w:t xml:space="preserve">Vuodesta 1958 lähtien Georgian rannikolla on ollut kateissa neljän megatonnin atomipommi, emmekä tiedä, onko se aktiivinen.</w:t>
      </w:r>
    </w:p>
    <w:p>
      <w:r>
        <w:rPr>
          <w:b/>
        </w:rPr>
        <w:t xml:space="preserve">Esimerkki 2.1006</w:t>
      </w:r>
    </w:p>
    <w:p>
      <w:r>
        <w:t xml:space="preserve">Tämä on viimeinen määräaika, johon mennessä useimmilla amerikkalaisilla on oltava sairausvakuutus presidentti Barack Obaman vuonna 2010 antaman kohtuuhintaisen terveydenhuoltolain (Affordable Care Act), joka tunnetaan yleisesti Obamacare-nimellä, nojalla, jos he haluavat vakuutusturvan 1. tammikuuta alkaen. Jos tarpeeksi moni - ja oikea sekoitus nuoria ja vanhoja - ei ilmoittaudu, kunnianhimoinen ohjelma, jonka tarkoituksena on tarjota terveysetuuksia miljoonille vakuuttamattomille ja alivakuutetuille amerikkalaisille, saattaa lopulta purkautua. Määräajan umpeutuminen kruunaa Obamacaren ja HealthCare.gov-sivuston, joka on avainasemassa, kun miljoonat ihmiset otetaan mukaan aloitteeseen, tämän vuoden myrskyisän käyttöönoton. Verkkosivusto kaatui 1. lokakuuta, kun se avattiin, ja se turhautti käyttäjät, jotka yrittivät etsiä vakuutussuunnitelmia. Nyt se toimii paljon paremmin, mutta ei vieläkään 100-prosenttisesti. Jatkuvista ongelmista huolimatta hallinto on luottavainen sen suhteen, että Obamacare on palaamassa raiteilleen, sillä joulukuussa ilmoittautuminen nopeutui ja yli miljoona ihmistä kirjoittautui yksityisen vakuutuksen piiriin. Seuraavassa on joitakin merkittäviä hetkiä Obamacaren ongelmallista käynnistämistä edeltäviltä kuukausilta. Kesäkuussa 2012 Margaret Tavenner oli huolissaan. Medicare- ja Medicaid-palvelukeskuksen (CMS) virkaatekevänä johtajana hän oli vastuussa Yhdysvaltain laajimman sisäisen lainsäädännön käynnistämisestä yli neljään vuosikymmeneen. Koska uuden lain toimivuuteen liittyi epävarmuutta, useimmat osavaltiot eivät olleet vielä päättäneet, perustaisivatko ne omat vakuutusmarkkinapaikkansa vai tukeutuisivatko ne sen sijaan liittovaltion ylläpitämään pörssiin. "Minua valvottaa yöllä se, että joulukuun tienoilla on noin 30 osavaltiota, jotka haluavat tulla mukaan ja toimia osavaltiopohjaisina pörsseinä", Tavenner kertoi Washingtonin terveydenhuoltokonferenssissa Modern Healthcare -uutiskirjeen mukaan. Tavennerin huolestuneisuus - yli vuosi ennen pörssien suunniteltua käynnistämistä - herätti huolta alan toimijoissa ja etujärjestöissä, jotka kyseenalaistivat julkisesti sen, pystyisivätkö ponnisteluihin osallistuvat useat valtion virastot toteuttamaan sen. Valkoiselle talolle annettiin tiiviisti tietoja näistä asioista. Tavenner sai luvan vierailla Valkoisen talon virkamiesten luona 425 kertaa joulukuun 2009 ja kesäkuun 2013 välisenä aikana, mukaan lukien useat tapaamiset Obaman kanssa, kuten vierailulokit osoittavat. Valkoinen talo totesi myöhemmin, että Obama tiesi vain yleiskuvan, ei yksityiskohtia. Hallinto pyysi myös teollisuuden palautetta, mutta jotkin ryhmät valittivat, että niiden varoitukset menivät kuuroille korville. Helmikuussa 2013 Washingtonissa pidetystä sairausvakuutusmeklareiden ja -agenttien konferenssista kuvatulla videolla osallistujien kuultiin nurisevan, kun CMS:n virkamies Chiquita Brooks-Lasure pyysi seuraavaan päivään mennessä palautetta "virtaviivaistetusta" vakuutushakemuslomakkeesta. 21-sivuinen paketti oli täynnä kysymyksiä tuloista ja vakuutustilanteesta. Vakuutusmeklareille, jotka olivat oppineet pitämään asiat yksinkertaisina asiakkaita varten, tämä oli ongelmien airut. "Se oli naurettavaa", sanoi Tom Harte, konferenssin sponsoroiman National Association of Health Underwritersin puheenjohtaja. Hän sanoi, että ryhmä oli tehnyt hallinnolle ehdotuksia Obamacare-ilmoittautumisesta jo kuukausien ajan. "Minulla on aina ollut kuva (hallinnon pyrkimyksistä) hevosesta, jolla on silmälasit päässä ja joka vain kyntää eteenpäin ja jättää kaiken muun huomiotta", Harte sanoi. Teknisten ja hallinnollisten ongelmien lisäksi CMS oli törmännyt poliittisiin ongelmiin Capitol Hillillä Tavennerin vakituisen johtajanimityksen myötä. Virginiassa entisen osavaltion terveydenhuoltojärjestelmän johtajana toiminut Tavenner oli toiminut CMS:n virkaatekevänä johtajana joulukuusta 2011 lähtien, kun hänen vahvistamisensa viivästyi senaatin Obamacare-lakia koskevien puoluekiistojen vuoksi. Lopulta senaatin kuulemistilaisuus järjestettiin 9. huhtikuuta 2013, ja Tavennerin ja muiden CMS:n henkilökuntaan kuuluvien oli valmistauduttava koviin kysymyksiin terveydenhuolto-ohjelman käyttöönotosta. Tavenner vakuutti paneelille, että HealthCare.govin ohjelmistokehitys ja testaus saataisiin valmiiksi syyskuuhun 2013 mennessä. Viikkoa myöhemmin, 18. huhtikuuta, Tavennerin pomo, terveys- ja sosiaalipalveluministeri Katherine Sebelius antoi samanlaisen viestin edustajainhuoneen budjettipaneelille. Hän sanoi, että vakuutuspörssiä koskeva työ on "käynnissä, ja olemme aikataulussa".  Nämä itsevarmat julkiset näytökset peittivät toisenlaisen todellisuuden. Aiemmin samassa kuussa ulkopuolinen konsultti oli kertonut Tavennerille ja Sebeliukselle monista riskeistä, jotka uhkasivat HealthCare.govin käynnistämistä 1. lokakuuta. Konsulttiyritys McKinsey &amp; Co:n laatimassa raportissa kuvattiin ponnistuksia hallinnoivaa byrokratiaa, jossa ei ollut johtajia, ja varoitettiin mahdollisista järjestelmähäiriöistä, jotka toteutuivat vain kuusi kuukautta myöhemmin. Raportissa syytettiin tiukkoja määräaikoja, riittämätöntä testausta ja "yhden valtuutetun päätöksentekoviranomaisen" puuttumista.  Raportissa hälytettiin. Raporttia seuranneisiin korkean tason tiedotustilaisuuksiin osallistuivat muun muassa Valkoisen talon teknologiapäällikkö Todd Park ja Brian Sivak, HHS:n teknologiaihminen, joka oli palkattu käynnistämään terveysteknologiajärjestelmiä. Neuvonantajat tapasivat Tavennerin ja Jeanne Lambrew'n, Obaman terveydenhuollon neuvonantajan, joka oli kaksi vuosikymmentä aiemmin työskennellyt epäonnistuneen terveydenhuollon uudistuksen parissa, jota silloinen ensimmäinen nainen Hillary Clinton johti. Myös Obamalle kerrottiin McKinseyn havainnoista, kuten Valkoisen talon lehdistösihteeri Jay Carney myöhemmin myönsi. Valkoisen talon lokitietojen mukaan kaksi McKinseyn konsulttia saapui tapaamiseen 8. huhtikuuta, mutta yhtiö ei kommentoinut vierailua. Ensimmäiset julkiset vihjeet virallisesta huolesta Obamacaren teknologian mahdollisista ongelmista tulivat 22. maaliskuuta - ennen kuin Tavenner ja Sebelius olivat ilmaisseet luottamuksensa kongressille ja juuri kun McKinseyn havainnot alkoivat kulkea läpi hallinnon. Kansallisen sairausvakuutusalan ammattijärjestön, America's Health Insurance Plansin, sponsoroimassa foorumissa CMS:n teknologiapäällikkö Henry Chao totesi, että HealthCare.govin käynnistämiseen oli noin 200 päivää. "Olen aika hermostunut - en tiedä teistä", Chao sanoi ryhmälle Congressional Quarterlyn mukaan. "Aika keskustella näytön tekstin koosta tai väristä tai siitä, onko se maailmanluokan käyttäjäkokemus, on se, mistä puhuimme kaksi vuotta sitten", Chao sanoi. "Varmistetaan vain, ettei se ole kolmannen maailman käyttökokemus."  Heinäkuuhun mennessä Chaon huoli oli kärjistynyt. Entinen laivaston ilmailutekniikan teknikko, jota oli aikoinaan kehuttu liittovaltion nousevaksi teknologiatähdeksi, oli sidottu maineeseensa verkkosivuston menestyksen vuoksi, joka oli osittain rakennettu eikä sitä ollut vielä täysin testattu. Hänen virastonsa oli jo maksanut verkkosivuston pääurakoitsijalle CGI Federal Inc:lle lähes 88 miljoonaa dollaria maaliskuuhun 2013 mennessä. Ja kustannukset olivat nousussa. Chao kirjoitti kollegoilleen 16. heinäkuuta, että hän pelkäsi CGI:n voivan "pudottaa koneen lentoonlähdössä", ilmenee republikaanien kongressitutkijoiden julkaisemista sähköpostiviesteistä. CGI on kieltäytynyt kommentoimasta asiaa. CMS:n teknisiltä neuvonantajilta tuli hälyttäviä arvioita. "Uskomme, että koko rakentamisemme on vaarassa", kirjoitti yksi viitaten monimutkaiseen verkkosivuston rakentamiseen. Sähköpostiviestit lentelivät edestakaisin Chaon ja urakoitsijoiden välillä, kunnes CGI:n varatoimitusjohtaja vakuutti Chaolle, että "olen tilanteen tasalla".  Chaolle oli tullut henkilökohtaiseksi kunnia-asiaksi, että hän pystyi noudattamaan lokakuun 1. päivän määräaikaa ja saamaan verkkosivuston toimimaan hyvin. Tavennerin kanssa hän oli antanut valaehtoisen todistuksen kongressin valiokunnalle ja vakuuttanut epäileville jäsenille, että virasto oli aikataulussa. Heinäkuun 20. päivänä Chao kehotti henkilökuntaansa kaksinkertaistamaan ponnistelunsa ja lähetti linkin todistukseensa. "Halusin jakaa tämän kanssanne, jotta voitte nähdä ja kuulla, että sekä Marilyn että minä totesimme valan alla, että aiomme saavuttaa lokakuun 1. päivän", Chao kirjoitti. Hän kehotti heitä "asettumaan minun asemaani" ja auttamaan häntä tekemään noista sanoista totuuden. Lokakuun 1. päivän lähestyessä synkkiä arvioita verkkosivustosta ilmestyi kaikkialta - paitsi Obaman hallinnosta. Brett Graham, terveydenhuoltokonsultti Leavitt Partnersin osakas, ennusti, että ilmoittautumisjakso on kivinen. "Testauksen puute ja lyhyet aikataulut lisäävät todennäköisyyttä, että pörsseissä ilmenee odottamattomia ongelmia", hän sanoi edustajainhuoneen alivaliokunnalle 10. syyskuuta. CMS:ssä järjestelmätestit syyskuun kolmannella viikolla olivat "huonoja eivätkä lainkaan johdonmukaisia", eräs työntekijä kertoi Chaolle sähköpostitse. Sivuston olisi pitänyt pystyä vastaanottamaan 10 000 yhtäaikaista käyttäjää, mutta se kaatui, kun sillä oli 500 simuloitua käyttäjää - noin viikkoa ennen sivuston suunniteltua käyttöönottoa. Urakoitsija CGI kutsui häiriöitä "osaksi viritysharjoitusta".  Chao lähetti henkilökunnalleen isokirjaimilla kirjoitetun viestin, jossa hän määräsi, että testejä on jatkettava, vain viisi päivää ennen määräajan päättymistä. Valkoisessa talossa teknologiapäällikkö Park kyseli Chaolta sivuston edistymisestä. Jos Park aavisti katastrofin, hän ei antanut mitään vihjeitä. "Suuret kiitokset vielä kerran tiimin uskomattomasta edistyksestä!" Park kirjoitti sähköpostitse. HealthCare.gov otettiin käyttöön 1. lokakuuta virheilmoitusten, tyhjien sivujen ja kaatuneiden sovellusten keskellä. "Teemme parannuksia parhaillaan", Tavenner kertoi toimittajille puhelinkonferenssissa samana iltapäivänä. Sivuston romahtaminen kuitenkin jatkui. Turhauttava kuukausi, jolloin sivuston suorituskyky vaihteli ylös ja alas, esti monia amerikkalaisia ostamasta vakuutusta. Hallinto kutsui teknisiä neuvonantajia auttamaan päivityksessä. Kun huippuvirkamiehet olivat muutaman viikon ajan antaneet kömpelöitä selityksiä, Sebelius otti vastuun 30. lokakuuta pidetyssä kongressin kuulemistilaisuudessa. "Kukaan ei antanut ymmärtää, että se voisi mennä näin pieleen", hän sanoi. "Pitäkää minut vastuullisena tästä katastrofista."  Obama pyysi anteeksi 14. marraskuuta. Teknisten ongelmien lisäksi Obaman toistuva lupaus siitä, että amerikkalaiset voisivat halutessaan pitää olemassa olevan vakuutuksensa, osoittautui epätarkaksi. Miljoonat ihmiset menettivät vakuutuksensa, joiden vakuutukset eivät täyttäneet Affordable Care Act -laissa asetettuja vähimmäisvaatimuksia. Obamacaren republikaanikriitikot syyttivät hallintoa avoimuuden puutteesta. "Hallinto oli oikealla tiellä - katastrofin tiellä", edustajainhuoneen energia- ja kauppakomitean republikaaninen puheenjohtaja Fred Upton sanoi 19. marraskuuta. "Mutta jääräpäisesti he pysyivät kurssilla."  Verkkosivuston ongelmien aiheuttamat poliittiset vahingot jatkuvat todennäköisesti vuoden 2014 vaaleissa. Kongressin hallinta on vaakalaudalla, ja republikaanit ovat vannoneet, että Obamacaren ongelmallinen käyttöönotto, jota Healthcare.gov-sivuston epäonnistunut debyytti symboloi, on osa hyökkäystä terveydenhuolto-ohjelmaa vastaan, joka heidän mukaansa on liian kallis ja vie amerikkalaisilta valinnanvaraa. Sivusto löysi lopulta jalansijaa. Sunnuntain loppuun mennessä yli miljoona ihmistä oli rekisteröitynyt HealthCare.gov-sivuston kautta yksityiseen kattavuuteen, ja satojentuhansien muiden odotettiin tekevän niin maanantaina ja tiistaina juuri ennen 1. tammikuuta alkavan kattavuuden saamisen määräaikaa. Hallinnon alkuperäinen tavoite, jonka mukaan 3,3 miljoonaa ihmistä olisi pitänyt rekisteröityä joulukuun loppuun mennessä, näyttää silti olevan saavuttamattomissa.</w:t>
      </w:r>
    </w:p>
    <w:p>
      <w:r>
        <w:rPr>
          <w:b/>
        </w:rPr>
        <w:t xml:space="preserve">Tulos</w:t>
      </w:r>
    </w:p>
    <w:p>
      <w:r>
        <w:t xml:space="preserve">Tuskallinen tie Obamacaren määräaikaan.</w:t>
      </w:r>
    </w:p>
    <w:p>
      <w:r>
        <w:rPr>
          <w:b/>
        </w:rPr>
        <w:t xml:space="preserve">Esimerkki 2.1007</w:t>
      </w:r>
    </w:p>
    <w:p>
      <w:r>
        <w:t xml:space="preserve">Sopimuksen mukaan "Yale Open Data Access Project" tarkastaa riippumattomasti kaikki yhtiön kliinisiä lääketutkimuksia koskevat tietopyynnöt, mukaan lukien nimettömät potilastiedot, ja tekee niistä lopulliset päätökset. Toiminta on seurausta ulkopuolisten tutkijoiden kasvavasta painostuksesta saada tutustua kliinisten tutkimusten raakatietoihin, mikä heijastaa yleistä huolta siitä, että liian monia tutkimuksia ei voida vahvistaa riippumattomasti ja että ne saattavat olla vääriä. J&amp;J, joka myy muun muassa verenohennuslääke Xareltoa ja eturauhassyöpähoito Zytigaa, ilmoitti, että se selvittää parhaillaan, miten se voisi parhaiten jakaa tutkimustietoja kahdelta muulta toiminta-alueeltaan: lääkinnällisistä laitteista ja kuluttajatuotteista. "Tämä on monivuotinen pyrkimyksemme pyrkiä edistämään lääketieteellistä tietoa ja tiedettä", J&amp;J:n lääketieteellinen johtaja Joanne Waldstreicher sanoi puhelinhaastattelussa. Myös muut lääkevalmistajat ovat tehneet samankaltaisia toimia. Brittiläinen GlaxoSmithkline Plc on perustanut verkkojärjestelmän, jonka avulla tutkijat saavat käyttöönsä sen lääkkeitä koskevat anonyymit potilastason tiedot. Pfizer Inc. ilmoitti joulukuussa laajentavansa kliinisten tutkimustensa tietojen saatavuutta riippumattomille tutkijoille ja tutkimuksiin osallistuville potilaille. Pfizer perusti myös akateemisista tutkijoista koostuvan riippumattoman arviointilautakunnan päättämään, mihin tutkijoiden pyyntöihin se vastaa.</w:t>
      </w:r>
    </w:p>
    <w:p>
      <w:r>
        <w:rPr>
          <w:b/>
        </w:rPr>
        <w:t xml:space="preserve">Tulos</w:t>
      </w:r>
    </w:p>
    <w:p>
      <w:r>
        <w:t xml:space="preserve">J&amp;J valitsee Yalen tarkistamaan kliinisiä lääketietoja koskevia pyyntöjä.</w:t>
      </w:r>
    </w:p>
    <w:p>
      <w:r>
        <w:rPr>
          <w:b/>
        </w:rPr>
        <w:t xml:space="preserve">Esimerkki 2.1008</w:t>
      </w:r>
    </w:p>
    <w:p>
      <w:r>
        <w:t xml:space="preserve">Huomautus: Hyland's on lopettanut hammaslääkkeidensä jakelun Yhdysvalloissa vuodesta 2016 alkaen. Lokakuussa 2010 elintarvike- ja lääkevirasto (FDA) ilmoitti kuluttajille, että Hyland's Teething Tablets, homeopaattinen tuote, joka on tarkoitettu lievittämään tilapäisesti lasten hampaiden pureskeluoireita, vedetään takaisin sen jälkeen, kun virasto oli saanut "raportteja vakavista haittavaikutuksista lapsilla". FDA totesi, että tabletit sisälsivät "epäjohdonmukaisia määriä belladonnaa", joka voi aiheuttaa vakavaa vaaraa lapsille (mahdollisesti myös kouristuksia), ja varoitti kuluttajia lopettamaan tuotteen käytön ja hävittämään sen: Tabletit on valmistettu siten, että ne sisältävät pienen määrän belladonnaa, ainetta, joka voi aiheuttaa vakavia haittoja suuremmilla annoksilla. Tällaisen tuotteen osalta on tärkeää, että belladonnan määrää valvotaan huolellisesti. FDA:n laboratorioanalyyseissä on todettu, että Hyland's Teething Tablets sisältää epäjohdonmukaisia määriä belladonnaa. FDA on saanut raportteja vakavista haittavaikutuksista tätä tuotetta käyttävillä lapsilla, jotka ovat sopusoinnussa belladonna-toksisuuden kanssa. FDA on myös saanut raportteja lapsista, jotka ovat syöneet suositeltua enemmän tabletteja, koska pakkauksissa ei ole lapsiturvallisia korkkeja. FDA ei ole arvioinut Hyland's Teething Tablets -tablettien turvallisuutta tai tehoa, eikä se ole tietoinen mistään tuotteen tarjoamasta todistetusta kliinisestä hyödystä. FDA suosittelee, että kuluttajat eivät käytä tätä tuotetta ja hävittävät hallussaan olevat tuotteet. FDA neuvoo kuluttajia ottamaan yhteyttä terveydenhuollon ammattilaiseen, jos heidän lapsensa saa Hyland's Teething Tablets -tablettien käytön jälkeen oireita, kuten kouristuksia, hengitysvaikeuksia, uneliaisuutta, liiallista uneliaisuutta, lihasheikkoutta, ihon punoitusta, ummetusta, virtsaamisvaikeuksia tai levottomuutta. Yhdeksän kuukautta myöhemmin, heinäkuussa 2011, Hyland's ilmoitti, että sen hammaslääketabletit palaavat lähiaikoina markkinoille, ja ilmoitti, että se oli muuttanut valmistusprosessia varmistaakseen annostuksen tasaisuuden ja lisännyt pakkauksiin lapsiturvalliset korkit: Hyland's poisti hammaslääketabletit vapaaehtoisesti markkinoilta lokakuussa 2010. Päätimme noudattaa suurta varovaisuutta tekemällä tämän päätöksen. Hyland's ja FDA kävivät perusteellisesti läpi kaikki valmistusprosessimme ja -raporttimme. Yhdessä tunnistimme hammaslääketablettien valmistusprosesseja, joita voitaisiin parantaa annostuksen yhdenmukaisuuden varmistamiseksi. Käytimme tätä tilaisuutta myös tämän tuotteen tuotanto-, pakkaus- ja testauskäytäntöjen parantamiseen. Olemme lisänneet lapsiturvallisen korkin ja päivittäneet pakkauksen sekä ottaneet käyttöön uusia vahvuuksia samoista ainesosista, jotka ovat rauhoittaneet hammasvauvoja ja heidän äitejään jo yli 85 vuoden ajan. Olemme tehneet merkittäviä muutoksia valmistusprosessiimme ja ottaneet käyttöön tiukat testausprotokollat. Olemme säilyttäneet kaikki samat ainesosat, jotka ovat tehneet Hyland's Baby Teething -tableteista tehokkaita ja turvallisia, ja parantaneet tehoa lisäämällä kunkin vaikuttavan ainesosan homeopaattista tehoa. Homeopaattisen tehon kasvaessa raakalääkkeen pitoisuus pienenee, mikä tarjoaa entistäkin laajemman turvamarginaalin. Syyskuussa 2016 annetun FDA:n varoituksen jälkeen, jossa todettiin, että "homeopaattiset hammaslääketabletit ja -geelit voivat aiheuttaa riskin imeväisille ja lapsille", Hyland's ilmoitti lopettavansa tuotteen valmistuksen (vaikka joitakin saattaa jäädä kauppojen hyllyille tai olla ostettavissa verkossa): Olemme Hyland'sissa olleet ylpeitä voidessamme jo sukupolvien ajan tarjota turvallisia, tehokkaita ja luonnollisia terveysratkaisuja kaltaisillenne perheille. Itse asiassa yli 90 vuoden ajan vanhemmat ovat luottaneet Hyland'sin hammaslääkkeisiin, jotka lievittävät vauvojen hammastuskipuja. Kiitämme teitä tästä pitkäaikaisesta luottamuksesta. Siksi jaamme teille surullisena, että olemme päättäneet lopettaa Hyland's-lastentautilääkkeiden jakelun Yhdysvalloissa. Tämä päätös tehtiin Food &amp; Drug Administrationin (FDA) äskettäin antaman varoituksen vuoksi, joka koskee homeopaattisten hammaslääketablettien ja -geelien käyttöä. Varoitus on aiheuttanut hämmennystä vanhempien keskuudessa ja rajoittanut lääkkeiden saatavuutta. Helmikuussa 2017 julkaistun raportin mukaan FDA:lle oli vuosien varrella välitetty satoja tapauksia, joissa lapset olivat sairastuneet (tai jopa kuolleet) Hyland's-homeopaattisten hammaslääkkeiden käytön jälkeen: Vauvat, joille oli annettu Hyland's- hammaslääkkeitä, muuttuivat sinisiksi ja kuolivat. Vauvoilla oli toistuvia kohtauksia. Vauvoista tuli hourailevia. Vauvat kuljetettiin sairaalaan, jossa ensiapupoliklinikan henkilökunta yritti selvittää, mikä oli aiheuttanut jalkojen ja käsien nykimisen.</w:t>
      </w:r>
    </w:p>
    <w:p>
      <w:r>
        <w:rPr>
          <w:b/>
        </w:rPr>
        <w:t xml:space="preserve">Tulos</w:t>
      </w:r>
    </w:p>
    <w:p>
      <w:r>
        <w:t xml:space="preserve">"Hyland's Teething Tablets -tablettien käyttö on lopetettu, koska ne ovat aiheuttaneet ""haittavaikutuksia"" lapsilla.""</w:t>
      </w:r>
    </w:p>
    <w:p>
      <w:r>
        <w:rPr>
          <w:b/>
        </w:rPr>
        <w:t xml:space="preserve">Esimerkki 2.1009</w:t>
      </w:r>
    </w:p>
    <w:p>
      <w:r>
        <w:t xml:space="preserve">"Illinoisin ennätyksellinen budjettiriita päättyi 6. heinäkuuta, kun demokraatit ja muutama republikaani hyväksyivät 1. heinäkuuta alkaneelle tilivuodelle 36 miljardin dollarin menosuunnitelman, jota tukee osavaltion tuloverokannan nostaminen 32 prosentilla. Talousarvio hyväksyttiin 6. heinäkuuta huolimatta republikaanihallituksen jäsen Bruce Raunerin vastustuksesta, sillä hän oli kaksi päivää aiemmin veto-oikeudellaan vastustanut talousarviota. ""Jopa (edustajainhuoneen puhemies Michael) Madiganin pysyvän 32 prosentin tuloveronkorotuksen kanssa tämä talousarvio on edelleen 2 miljardia dollaria epätasapainossa varainhoitovuonna 2018", Rauner kirjoitti 4. heinäkuuta antamassaan veto-oikeudenkäyntiä koskevassa lausunnossa. Yli kaksi kuukautta myöhemmin - kesän jälkeen, jolloin koulujen rahoitusta koskevat jännitteet saivat budjettikeskustelun näyttämään haalealta ja kaukaiselta muistolta - Rauner on elvyttänyt väitteensä, jonka mukaan lainsäädäntöelin on saattanut osavaltion julkisen talouden tuhoon. "Jopa pysyvän tuloveron korotuksen jälkeen, joka maksaa keskimääräiselle Illinoisin kotitaloudelle yli 1000 dollaria vuodessa, talousarvio on yli miljardi dollaria epätasapainossa...", Rauner sanoi 7. syyskuuta antamassaan lehdistötiedotteessa. Hänen toimistonsa varoittaa kuitenkin, ettei pidä lukea liikaa siitä, että heinäkuun 2 miljardista dollarista 1 miljardiin dollariin on tarkistettu budjettitasapainoa alaspäin. Hallinnon mukaan ero johtuu teknisistä syistä, eikä se tarkoita, että talousarvio olisi paremmassa kunnossa kuin kuvernööri alun perin väitti. Raunerin sekä heinäkuun vetoviestissään että uudessa kritiikissään esittämien väitteiden ei niinkään hienovarainen subteksti on, että demokraatit nostivat veroja merkittävästi, jotta he saisivat aikaan surkean puutteellisen talousarvion. Kuvernöörin väitteen purkaminen edellyttää matkaa budjetin yksityiskohtiin, puhumattakaan kiertotiestä poliittiseen tekopyhyyteen. Rauner on budjetoinnissa selvästi syyllistynyt joihinkin samoihin synteihin, joista hän nyt valittaa. Mutta epäjohdonmukaisuus ja väärässä oleminen eivät välttämättä ole sama asia. Onko Rauner oikeassa siinä, että yleiskokous on tuottanut budjetin, joka on pahasti miinuksella? Tutustuimme lukuihin. Illinoisin perustuslain mukaan talousarvio on tasapainossa, kun menot eivät ylitä "varainhoitovuoden aikana käytettävissä oleviksi arvioituja varoja". Mutta ""arvio"" on antanut poliitikoille luvan venyttää tai supistaa ""tasapainon"" määritelmää omien tarpeidensa mukaan. Civic Federation, Chicagossa toimiva julkisen talouden valvontajärjestö, totesi 7. syyskuuta tekemässään analyysissä, että 6. heinäkuuta hyväksytty talousarvio, joka sisälsi 360 miljoonan dollarin toimintaylijäämän, täytti "tasapainon" oppikirjamääritelmän. "Paperilla yleiskokouksen 7. heinäkuuta hyväksymässä budjetissa - joka ohitti kuvernöörin toisen veto-oikeuden - on vaatimaton ylijäämä", totesi liiton Institute for Illinois' Fiscal Sustainability -järjestö. Talousarvio on kuitenkin ""rakennettu oletusten varaan"", ja sen toimivuus riippuu siitä, pystyvätkö Rauner ja yleiskokous ""saamaan nämä oletukset pitämään"", sanoi kansalaisliiton puheenjohtaja Laurence Msall. Kuvernöörin ja ILGA:n pitäisi yhdessä luoda uskottavuutta valtion vuoden 2018 ylijäämälle, jotta lainanottosuunnitelma etenisi https://t.co/thNHqFGLBK Kaksi näistä oletuksista muodostaa pääosan Raunerin väitteestä, jonka mukaan talousarvio on yli miljardi dollaria miinuksella. Ensimmäinen liittyy Raunerin aloitteesta tehtyyn muutokseen osavaltion eläkevaihtoehdoissa, jonka demokraatit hyväksyivät. Sitä kutsutaan "Tier 3:ksi", ja se antaa osavaltion työntekijöille mahdollisuuden siirtää osan perinteisistä etuuksistaan 401(k)-tyyppiseen säästöohjelmaan. Raunerin veto-oikeudesta huolimatta hyväksytyn talousarvion mukaan Tier 3:n avulla säästetään 500 miljoonaa dollaria tänä varainhoitovuonna. Raunerin tiedottaja Jason Schaumburg sanoi kuitenkin, että tämän suunnitelman säästöt eivät toteudu tämän budjettivuoden aikana. Ja Illinoisin opettajien eläkejärjestelmän toimitusjohtaja Dick Ingram kertoi Better Government Associationille, että TRS odottaa uuden suunnitelman voimaantulopäiväksi 1. heinäkuuta 2019. Tämä tarkoittaa, että säästöt näkyvät vasta varainhoitovuonna 2020. Tämä vahvistaa merkittävän osan Raunerin "epätasapainoa" koskevasta väitteestä, mutta ironiaa ei voi olla mainitsematta. Nykyisen talousarvion 500 miljoonan dollarin säästöt perustuvat arvioon, joka esitettiin alun perin Raunerin epäonnistuneessa talousarvioesityksessä viime helmikuussa. Tuohon talousarvioon sisältyi myös 4,6 miljardia dollaria haamurahaa, joka oli merkitty vain nimellä ""Working together on 'grand bargain'"". Se tuskin oli ainoa kerta, kun Rauner on esittänyt talousarviota, joka on täynnä samanlaisia aukkoja, joita hän nyt tuomitsee. Raunerin ensimmäinen talousarvioesitys vuodelta 2015 sisälsi 2,2 miljardin dollarin säästöt, jotka saatiin eläkkeiden laajamittaisesta uudistuksesta, jonka perustuslainmukaisuus oli tuolloin kyseenalainen ja jonka Illinoisin korkein oikeus totesi pian pätemättömäksi. Syyskuun 7. päivän lehdistötiedotteessa, jossa Rauner esitti väitteensä talousarvion epätasapainosta, ilmoitettiin myös, että osavaltio laskisi liikkeeseen 6 miljardin dollarin joukkovelkakirjalainat maksaakseen osan 16 miljardin dollarin suuruisesta laskurästeestä, joka kertyi vuosien 2015-2017 talousarvion umpikujan aikana. Illinois Comptroller's Office ilmoitti varainhoitovuoden 2017 lopussa, että osavaltio maksoi 9 ja 12 prosentin viivästyssakkoja 5,5 miljardin dollarin maksurästeistä. Tämä maksaa osavaltiolle comptroller-viraston mukaan noin 2 miljoonaa dollaria päivässä. Lainaamalla osavaltio voi alentaa korkoa jopa puoleen ja saada samalla maksun nopeasti velkojille. Heinäkuussa hyväksyttyyn talousarvioon sisältyikin säännös, jonka mukaan kuvernöörin kanslia voi lainata tähän tarkoitukseen enintään 6 miljardia dollaria. Mutta kuten Civic Federation totesi, "pienen budjettiylijäämän arvioitiin tukevan vain 3 miljardin dollarin lainanottokapasiteettia"." Rauner oli lehdistötiedotteessaan terävämpi: "(6 miljardin dollarin lainanotto) edellyttäisi 12 vuotuista 500 miljoonan dollarin pääomamaksua sekä korkokannasta riippuvia korkomaksuja. Lainsäätäjän hyväksymässä talousarviossa ei otettu huomioon velanhoitokustannusten nousua, joka aiheutuisi laskurästeisen joukkovelkakirjalainan liikkeeseenlaskun kattamisesta.""" Schaumburg arvioi kokonaismääräksi 600 miljoonaa dollaria vuodessa, mikä vastaa suunnilleen Civic Federationin lausuntoa. ""Kuvernöörin toimisto kartoittaa useita satoja miljoonia dollareita mahdollisia menoleikkauksia tämän budjettivajeen korjaamiseksi"", Raunerin lehdistötiedotteessa sanottiin. ""Kuvernööri haluaisi myös, että yleiskokous palaisi Springfieldiin tänä syksynä työskentelemään hänen kanssaan budjetin tasapainottamiseksi ja rakenteellisten uudistusten toteuttamiseksi, joilla voitaisiin säästää paljon enemmän.""". Mutta yksi budjetin pääarkkitehdeistä, edustaja Greg Harris, D-Chicago, sanoi, että Rauner yrittää tehdä kriisin siitä, minkä pitäisi olla julkisen talouden helpotuksen lähde. Vaikka talousarvio antaa kuvernöörin budjettivirastolle valtuudet ottaa lainaa enintään 6 miljardia dollaria, Raunerin ei tarvitse tehdä sitä kaikkea kerralla. Jos hallinto lainaa 3 miljardia dollaria ja käyttää sen maksamattomien Medicaid-laskujen maksamiseen, se saa liittovaltion hallitukselta 3 miljardia dollaria vastaavia varoja, jotka voidaan käyttää maksamattomien laskujen maksamiseen, Harris sanoi. "Valtaosa laskuista on Medicaid-laskuja", Harris sanoi. "Ne ovat rahaa, joka vain istuu siellä." Medicaid-laskut muodostavat 4,1 miljardia dollaria 16 miljardin dollarin maksurästeistä Illinoisin valtiontalouden tarkastusviraston mukaan. Vielä suurempi osa ruuhkasta on kuitenkin peräisin osavaltion työntekijöiden ryhmävakuutusohjelman palveluntarjoajille kuuluvista laskuista. Toukokuun kuukausiraportissaan yleiskokouksen hallituksen ennusteita ja vastuuvelvollisuutta käsittelevä komissio totesi, että osavaltiolla on 4,65 miljardin dollarin velat ryhmäsairausvakuutusmaksuista sekä 462 miljoonan dollarin myöhästymismaksut. Tilintarkastajan toimisto arvioi nyt, että ryhmäsairausvakuutuskustannukset muodostavat 5,1 miljardia dollaria koko maksurästeestä. Civic Federationin raportissa korostetaan myös, että talousarviossa esitetty (ja Raunerin kiistämä) 360 miljoonan dollarin ylijäämä on parhaimmillaankin hauras. Se perustuu suurelta osin Chicagossa sijaitsevan James R. Thompson Centerin myynnistä saatuihin 240 miljoonan dollarin tuloihin. Chicagon Loopin sydämessä sijaitsevan 17-kerroksisen jättiläisen myynti on ollut poliittisten taistelujen jumiuttama siitä lähtien, kun Rauner ehdotti sitä ensimmäisen kerran lokakuussa 2015. "(Talousarvion) ylijäämä voi pienentyä, jos ostajan löytyminen kestää odotettua kauemmin tai jos rakennus myydään suunniteltua halvemmalla", raportissa sanotaan. Raunerin toimisto valittaa myös, että Illinoisin veroviraston elokuussa kuvernöörin hallinto- ja budjettivirastolle toimittamat uudet tuloennusteet osoittavat, että edessä on lisää ongelmia. ""Yleiskokouksen talousarvio perustui aiempaan tuloennusteeseen huhtikuulta, mutta FY17-tulot jatkoivat alitusta loppuvuoden FY17 aikana"", Schaumburg sanoi. "Tämän seurauksena GOMB:n arvio on 500 miljoonaa dollaria pienempi kuin yleiskokouksen arvio varainhoitovuoden 18 tuloista." Tässä väitteessä ei kuitenkaan oteta huomioon Illinoisin perustuslain mukaista talousarvion laatimisaikataulua, jonka mukaan talousarvio on hyväksyttävä 31. toukokuuta mennessä yksinkertaisella enemmistöllä lainsäädäntöelimessä. Raunerin lehdistötiedotteen sävy tekee selväksi, että Springfieldissä on tulevina kuukausina jännitteitä, kun lainsäätäjät pyrkivät, kuten Msall asian ilmaisee, saamaan talousarvion oletukset kestämään. Tämä ei ole vieras tilanne Raunerille ja lainsäätäjille, vaikka koko Raunerin kauden aikana he eivät ole vielä päässeet sopuun täydestä talousarviosta. Maaliskuussa 2015 osavaltion hallituksella oli edessään rahojen loppuminen, elleivät kuvernööri ja lainsäätäjät kuro 1,6 miljardin dollarin aukkoa umpeen. Rauner ja lainsäätäjä saivat yhdessä aikaan ratkaisun, joka näytti hetkellisesti olevan hyvä merkki tulevasta kahden puolueen yhteistyöstä. Silloin kuten nytkin kyse oli olemassa olevan talousarvion pelastamisesta. Tämä on poikkeus verrattuna kahteen edelliseen varainhoitovuoteen, jolloin ilman budjettivalvontaa toiminut hallitus kasvatti 16 miljardin dollarin suuruisen laskurästitilanteen. Kuvernööri Bruce Rauner sanoi, että Illinoisin nykyinen toimintatalousarvio on ""yli miljardi dollaria epätasapainossa..."". Illinoisin opettajien eläkejärjestelmän (Illinois Teachers Retirement System) johtaja vahvistaa Raunerin väitteen, jonka mukaan uutta eläkesuunnitelmaa, jonka odotetaan tuottavan 500 miljoonan dollarin odotetut säästöt, ei toteuteta kuluvan verovuoden aikana (eikä edes seuraavana). The Civic Federation kertoo, että talousarvion pienellä ylijäämällä rahoitetaan vain 3 miljardia dollaria Raunerin suunnittelemasta 6 miljardin dollarin lainasta. Mutta 3 miljardin dollarin käyttäminen erääntyneisiin Medicaid-laskuihin tuottaisi 3 miljardia dollaria liittovaltion vastinrahoitusta - mistä Rauner ei ole keskustellut. Thompson Centerin myynnin epäonnistuminen tai odotetun hinnan saaminen siitä ovat mahdollisia skenaarioita, jotka voivat entisestään vaarantaa talousarvion. Osa ongelmien lähteiksi määritellyistä oletuksista on peräisin Raunerin omasta talousarviosta, mitä Rauner ei myönnä ja mikä on otettava huomioon tässä yhteydessä. Siitä, yltääkö epätasapaino yli miljardiin dollariin, voidaan kiistellä, mutta Rauner on oikeassa siinä, että tehtävää on vielä paljon."</w:t>
      </w:r>
    </w:p>
    <w:p>
      <w:r>
        <w:rPr>
          <w:b/>
        </w:rPr>
        <w:t xml:space="preserve">Tulos</w:t>
      </w:r>
    </w:p>
    <w:p>
      <w:r>
        <w:t xml:space="preserve">Vaikka tuloveroa korotettaisiin pysyvästi... talousarvio on yli miljardi dollaria epätasapainossa...</w:t>
      </w:r>
    </w:p>
    <w:p>
      <w:r>
        <w:rPr>
          <w:b/>
        </w:rPr>
        <w:t xml:space="preserve">Esimerkki 2.1010</w:t>
      </w:r>
    </w:p>
    <w:p>
      <w:r>
        <w:t xml:space="preserve">Yhtiön ennuste merkitsee mahdollista 3 miljardin dollarin parannusta analyytikoiden konsensusarvioon ja merkitsee yritystä löytää pohja myynnin laskulle, joka johtuu useiden myydyimpien lääkkeiden yksinoikeuden menettämisestä. Ison-Britannian toiseksi suurin lääkevalmistaja kärsii jo nyt antipsykoottisen Seroquel-lääkkeensä geneerisestä kilpailusta, ja sen liialliseen mahahappoon tarkoitettu Nexium-hoito menettää tänä vuonna patenttisuojan Yhdysvalloissa. Huippusuosittu Crestor-lääke korkeaan kolesteroliin joutuu vuonna 2016 kilpailemaan halpojen kopiolääkkeiden kanssa. Patenttien päättymisen vuoksi AstraZenecan myynti on lähitulevaisuudessa laskusuunnassa samaan aikaan, kun suurin osa sen kilpailijoista on jättänyt suurimmat patenttitappionsa taakseen. Konsernin osakkeet nousivat 1,6 prosenttia vuoteen 1215 GMT mennessä myönteisempien näkymien ansiosta, kun taas Euroopan terveydenhuoltosektorin lasku oli 0,3 prosenttia. Toimitusjohtaja Pascal Soriot, joka on johtanut yhtiötä hieman yli vuoden ajan, esittelee uudet tulo-ohjeet myöhemmin tiistaina J.P. Morganin terveydenhuoltokonferenssissa San Franciscossa. Sen jälkeen yhtiö antaa yksityiskohtaisemman tilannekatsauksen edistymisestään koko vuoden tuloksessa 6. helmikuuta. Thomson Reutersin kokoamien analyytikkoennusteiden konsensus on, että vuoden 2017 liikevaihto on 22,5 miljardia dollaria, kun se vuonna 2013 oli arvioitu 25,8 miljardiksi dollariksi. Osa vuoden 2017 ennusteista on kuitenkin tehty ennen viime kuussa tehtyä diabeteslääkkeitä koskevaa sopimusta, jonka odotetaan jo nyt lisäävän vuosituloja noin 1-2 miljardia dollaria. Citigroupin analyytikko Andrew Baum sanoi, että positiiviset keskipitkän aikavälin näkymät vahvistavat hänen "rakentavampaa näkemystään" osakkeesta, ja lisäsi, että hän odottaa Soriot'n tekevän lisää tulosta kasvattavia sopimuksia tänä vuonna. Panmure Gordonin Savvas Neophytou on edelleen varovaisempi ja huomauttaa, että Soriotin edeltäjä David Brennan yritti samalla tavoin kohottaa AstraZenecan pitkän aikavälin näkymiä. "Mielestämme johto astuu ohuelle jäälle tällaisella ohjeistuksella", Neophytou sanoi ja viittasi edellisen johdon epäonnistumiseen ennusteidensa saavuttamisessa. AstraZeneca on tullut luottavaisemmaksi tulonäkymiensä suhteen sen jälkeen, kun se viime kuussa teki neljän miljardin dollarin suuruisen kaupan, jolla se osti Bristol-Myers Squibbin osuuden diabetes-yhteisyrityksestä. Yrityskaupan odotetaan toteutuvan vuoden 2014 ensimmäisellä neljänneksellä, ja se lisää myyntiä välittömästi. Deutsche Bankin Mark Clark sanoi, että tämä nostaisi analyytikoiden liikevaihtoennusteita merkittävästi, ja ehdotti, että realistisempi "mukautettu konsensus" vuodelle 2017 olisi noin 24,3 miljardia dollaria 22,5 miljardin dollarin sijaan. Soriot on solminut useita lisäkauppoja täyttääkseen yhtiön ohutta uusien lääkkeiden putkea ja vauhdittaakseen yhtiön sisäisiä tutkimusohjelmia. Konsernilla on nyt 11 uutta lääkeohjelmaa myöhäisvaiheen vaiheen III testeissä, mikä on lähes kaksinkertainen määrä vuosi sitten, ja 27 vaiheen II testeissä. Toiveet kohdistuvat erityisesti sen syöpätutkimukseen, jossa se on aloittanut immunoterapiayhdistelmähoitojen kokeet, joista odotetaan ensimmäisiä tuloksia vuosina 2014/15. AstraZeneca on jäänyt jälkeen Bristol-Myersin, Rochen ja Merck &amp; Co:n kaltaisista yrityksistä immunoterapioiden kehittämisessä, joka on kuuma uusi syöpätutkimuksen ala, mutta se panostaa yhdistelmähoitoihin, jotta se saisi kurottua eron kiinni. Immunoterapia, joka valjastaa kehon immuunijärjestelmän taistelemaan syöpää vastaan, on osoittautunut erittäin lupaavaksi kliinisissä kokeissa, ja analyytikot uskovat, että hoidot voivat pidentää potilaiden elinikää merkittävästi ja tuottaa kymmenien miljardien dollarien vuosimyynnin.</w:t>
      </w:r>
    </w:p>
    <w:p>
      <w:r>
        <w:rPr>
          <w:b/>
        </w:rPr>
        <w:t xml:space="preserve">Tulos</w:t>
      </w:r>
    </w:p>
    <w:p>
      <w:r>
        <w:t xml:space="preserve">Lääkevalmistaja AstraZeneca ennustaa nopeampaa paluuta kasvuun.</w:t>
      </w:r>
    </w:p>
    <w:p>
      <w:r>
        <w:rPr>
          <w:b/>
        </w:rPr>
        <w:t xml:space="preserve">Esimerkki 2.1011</w:t>
      </w:r>
    </w:p>
    <w:p>
      <w:r>
        <w:t xml:space="preserve">Pfizerin osakkeet nousivat lähes 4 prosenttia, kun suun kautta annettavan palbosiklibi-nimisen hoidon tulokset olivat myönteisiä. Kyseessä on yksi yhtiön tärkeimmistä kokeellisista lääkkeistä, joiden jotkut analyytikot uskovat, että jos ne hyväksytään, niiden vuosimyynti voisi olla yli 5 miljardia dollaria. Tutkimuksessa pilleriä testattiin vaihdevuosien jälkeisessä vaiheessa olevilla potilailla, joilla oli paikallisesti pitkälle edennyt tai äskettäin diagnosoitu rintasyöpä, joka oli levinnyt muualle kehoon. "Olemme iloisia lopullisista tiedoista", Pfizer sanoi tiedotteessa ja lisäsi, että yhtiö keskustelee etenemisvapaata eloonjäämisaikaa koskevista onnistuneista tiedoista Yhdysvaltain elintarvike- ja lääkeviraston kanssa "palbosiklibiä koskevien seuraavien vaiheiden määrittämiseksi". Tutkimuksen toissijaisena tavoitteena on selvittää, voiko palbosiklibi pidentää kokonaiselossaoloaikaa. Pfizerin tiedottaja Sally Beatty sanoi kuitenkin, ettei yhtiöllä ole vielä tällaisia tietoja, koska potilaiden seuranta ja eloonjäämisen suuntausten arviointi vaatii pidempiä aikoja. Vaikka Pfizer tekee parhaillaan kahta suurempaa myöhäisvaiheen palbosiklibitutkimusta, ISI Groupin analyytikko Mark Schoenebaum totesi, että yhtiö on aiemmin sanonut, että se saattaa keskustella FDA:n kanssa mahdollisuudesta hakea lääkkeen hyväksyntää keskivaiheen tutkimustietojen perusteella, jos tiedot antavat siihen aihetta. Palbociclibiä, joka salpaa entsyymejä, joita kutsutaan sykliiniriippuvaisiksi kinaaseiksi (CDK) 4 ja 6, käytettiin yhdessä letrotsoli-nimisen vakiohoidon kanssa naisilla, jotka olivat estrogeenireseptoripositiivisia - mikä tarkoittaa, että kasvaimet kasvavat estrogeenin vaikutuksesta - ja HER2-negatiivisia, mikä tarkoittaa, että HER2-proteiini ei aiheuta syöpää. Tällaisia potilaita on noin 60 prosenttia pitkälle edenneistä rintasyövistä. Letrotsoli on Femaran kemiallinen nimi. Femara on Novartis AG:n lääke, joka kuuluu aromataasinestäjiksi kutsuttujen hoitojen luokkaan, jotka estävät estrogeenin tuotannon. Pfizer ei maanantaina esittänyt yksityiskohtaisia tietoja tutkimustuloksista ja sanoi, että ne esitellään huhtikuussa San Diegossa pidettävässä tieteellisessä kokouksessa. Paloma-1:ksi kutsutun tutkimuksen menestys seuraa erittäin suotuisia väliaikatietoja, jotka Pfizer julkisti joulukuussa 2012. Tuolloin tutkimuksessa sekä palbosiklibiä että letrotsolia käyttäneillä oli keskimäärin 26,1 kuukautta aikaa, ennen kuin kasvaimet pahenivat. Letrotsolia, mutta ei palbosiklibia, käyttäneiden kohdalla vastaava luku oli 7,5 kuukautta. 18,6 kuukauden eroa pidettiin tilastollisesti merkitsevänä. Palbosiklibin haittavaikutukset olivat samanlaisia kuin aiemmin raportoidut, Pfizer kertoi maanantaina. Aiemmat välitulokset olivat osoittaneet, että lääkeyhdistelmää käyttävillä potilailla esiintyi anemiaa, väsymystä ja neutropeniaa - neutrofiileiksi kutsuttujen valkosolujen vähenemistä, joka voi lisätä potilaiden infektioriskiä. FDA nimesi palbosiklibin "läpimurtolääkkeeksi" viime huhtikuussa tutkimuksesta saatujen alustavien tietojen perusteella. FDA myöntää läpimurtolääkkeen aseman lääkkeille, jotka voivat tarjota huomattavia parannuksia vakavien tai hengenvaarallisten sairauksien nykyisiin hoitomuotoihin verrattuna. Status auttaa nopeuttamaan hyväksymisprosessia. Pfizer on aloittanut kaksi myöhäisvaiheen tutkimusta lääkkeellä - Paloma-2 ja Paloma-3 - potilailla, joilla on pitkälle edennyt rintasyöpä. Paloma-2:ssa testataan samaa lääkeyhdistelmää, palbosiklibia ja letrotsolia, rintasyövän alkuhoitona. Paloma-3:ssa arvioidaan palbosiklibiä yhdessä toisen hormonihoidon, fulvestrantin, kanssa naisilla, joiden syöpä on edennyt hormonihoidon jälkeen. AstraZeneca Plc:n tuotemerkillä Faslodex myytävää lääkettä kutsutaan estrogeenireseptoriantagonistiksi. Palbosiklibiä vastaavia hoitoja yrittävät kehittää muun muassa Novartis ja Eli Lilly &amp; Co. Maailman terveysjärjestön mukaan rintasyöpään kuoli vuonna 2011 maailmanlaajuisesti yli 508 000 naista. Pfizerin osakkeet olivat maanantaiaamuna New Yorkin pörssissä 3,7 prosenttia 31,53 dollarissa.</w:t>
      </w:r>
    </w:p>
    <w:p>
      <w:r>
        <w:rPr>
          <w:b/>
        </w:rPr>
        <w:t xml:space="preserve">Tulos</w:t>
      </w:r>
    </w:p>
    <w:p>
      <w:r>
        <w:t xml:space="preserve">Pfizerin rintasyöpälääke menestyy keskivaiheen tutkimuksessa.</w:t>
      </w:r>
    </w:p>
    <w:p>
      <w:r>
        <w:rPr>
          <w:b/>
        </w:rPr>
        <w:t xml:space="preserve">Esimerkki 2.1012</w:t>
      </w:r>
    </w:p>
    <w:p>
      <w:r>
        <w:t xml:space="preserve">Tuhkarokko on tappanut Kongossa lähes kolme kertaa enemmän ihmisiä kuin maassa puhjennut Ebola-epidemia, joka on saanut paljon enemmän kansainvälistä huomiota erityisesti sen jälkeen, kun alueella toimivat aseistautuneet miliisit hyökkäsivät terveydenhuoltoryhmiä vastaan. "Rahoituksen puute on edelleen valtava este taudinpurkauksen menestyksekkäälle hillitsemiselle", WHO totesi vetoomuksestaan ilmoittaessaan. Tuhkarokkoepidemian hillitsemiseksi on jo otettu käyttöön 27,6 miljoonaa dollaria, mutta WHO:n mukaan tarvitaan 40 miljoonaa dollaria kuuden kuukauden erityissuunnitelmaa varten, jolla rokotetaan vanhemmat, 6-14-vuotiaat lapset. Rokotetta tuhkarokkoa vastaan on ollut olemassa jo vuosikymmeniä, mutta Kongossa on raportoitu noin 310 000 tapausta vuoden 2019 alusta lähtien. Kongon terveydenhuoltohenkilöstön on vaikea päästä valtavan maan syrjäisiin osiin, ja rokotusasteet ovat edelleen alhaisia alueilla, joilla toimii aseistettuja ryhmiä. Monet terveydenhuollon resurssit Kongossa on tänä vuonna käytetty myös samanaikaiseen Ebola-epidemiaan, josta on tullut historian toiseksi pahin Länsi-Afrikan vuosien 2014-2016 epidemian jälkeen. Ainakin 2231 ihmistä on kuollut ebolaan sen jälkeen, kun kyseinen taudinpurkaus todettiin ensimmäisen kerran elokuussa 2018.</w:t>
      </w:r>
    </w:p>
    <w:p>
      <w:r>
        <w:rPr>
          <w:b/>
        </w:rPr>
        <w:t xml:space="preserve">Tulos</w:t>
      </w:r>
    </w:p>
    <w:p>
      <w:r>
        <w:t xml:space="preserve">WHO: Kongon tuhkarokkoepidemian kuolonuhrien määrä nousee 6000:een.</w:t>
      </w:r>
    </w:p>
    <w:p>
      <w:r>
        <w:rPr>
          <w:b/>
        </w:rPr>
        <w:t xml:space="preserve">Esimerkki 2.1013</w:t>
      </w:r>
    </w:p>
    <w:p>
      <w:r>
        <w:t xml:space="preserve">Kun kritiikki levisi Yhdysvaltain presidentin Donald Trumpin hallintoa vastaan sen reaktiosta COVID-19-pandemiaan maaliskuun 2020 puolivälissä, eräässä sosiaalisessa mediassa levitetyssä grafiikassa lueteltiin hänen useat yrityksensä vähätellä tautia:Tässä tapauksessa grafiikka on täysin tarkka. Eri lausunnot on oikein liitetty Trumpiin, ja jokainen niistä on vahvistettu uutistoimistojen kokoamissa riippumattomissa aikajanoissa. "Tilaamme paljon tarvikkeita. Tilaamme paljon, uh, elementtejä, joita emme suoraan sanottuna tilaisi, ellei kyse olisi jostain tällaisesta. Mutta tilaamme paljon erilaisia lääkinnällisiä tarvikkeita." - Trump koronaviruksesta pic.twitter.com/id6YLzbmRE- Aaron Rupar (@atrupar) 28. helmikuuta 2020Sisällöltään samankaltaista videota, jonka on lähettänyt kirjailija Lindsay Holst ja jossa on äänitallenteena useita Trumpin huomautuksia sekä taudin leviämistä kuvaava kaavio, on jaettu Twitterissä tuhansia kertoja:57 päivää myöhemmin. pic.twitter.com/umsfZHyBuo- Lindsay Holst (@LindsayLHolst) March 17, 202017. maaliskuuta 2020Toimittajat kysyivät Trumpilta, miksi hänen äänensävynsä oli muuttunut niin nopeasti ja dramaattisesti epidemian suhteen. Hän sanoi toimittajille: "Olen aina tiennyt, että tämä on todellinen - tämä on pandemia. Tunsin sen olevan pandemia jo kauan ennen kuin sitä kutsuttiin pandemiaksi. Olen aina pitänyt sitä hyvin vakavana."</w:t>
      </w:r>
    </w:p>
    <w:p>
      <w:r>
        <w:rPr>
          <w:b/>
        </w:rPr>
        <w:t xml:space="preserve">Tulos</w:t>
      </w:r>
    </w:p>
    <w:p>
      <w:r>
        <w:t xml:space="preserve">Yhdysvaltain presidentti Donald Trump antoi useita lausuntoja, joissa vähäteltiin COVID-19-pandemian luonnetta.</w:t>
      </w:r>
    </w:p>
    <w:p>
      <w:r>
        <w:rPr>
          <w:b/>
        </w:rPr>
        <w:t xml:space="preserve">Esimerkki 2.1014</w:t>
      </w:r>
    </w:p>
    <w:p>
      <w:r>
        <w:t xml:space="preserve">Pelastakaa Lapset -järjestön tiistaina julkaisemassa raportissa todetaan, että YK:n tilastojen mukaan ainakin 280 miljoonalla lapsella on nykyään paremmat oltavat. Sen mukaan neljäsosa maailman lapsista ei kuitenkaan vieläkään saa oikeutta turvalliseen ja terveeseen lapsuuteen, ja heikoimmassa asemassa ovat lapset, jotka pakenevat tai joutuvat konflikteihin. Singapore on listan kärjessä maana, joka suojelee ja huolehtii lapsistaan parhaiten, ja seuraavina ovat Ruotsi, Suomi, Norja, Slovenia, Saksa, Irlanti, Italia, Etelä-Korea ja Belgia. Viimeaikaisesta edistyksestä huolimatta Keski-Afrikan tasavalta, Niger, Tšad, Mali ja Etelä-Sudan olivat viimeisimpiä. Global Childhood Report 2019 -raportin mukaan dramaattisinta edistystä vuodesta 2000 on tapahtunut joissakin maailman köyhimmistä maista. Sierra Leone teki suurimmat parannukset, ja seuraavina olivat Ruanda, Etiopia ja Niger. Yhdysvallat on vuoden 2019 raportissa 36. sijalla, tasapisteissä Kiinan kanssa. Se on hieman Bahrainin, Valko-Venäjän ja Kuwaitin yläpuolella sekä Bosnian ja Venäjän edellä, jotka ovat tasapisteissä sijalla 38. Pelastakaa Lapset -järjestön pääjohtaja Carolyn Miles sanoi, että raportissa tarkasteltiin kahdeksaa hyvän lapsuuden indikaattoria, kuten lasten selviytymistä, koulutusta, lapsityövoimaa ja varhaisavioliittoja, ja verrattiin vuotta 2000 vuoteen 2018. "Kehitys on ollut huomattavaa, jos tarkastellaan koko maailmaa", Miles sanoi raportin tuloksia käsittelevässä tiedotustilaisuudessa. "Se on hämmästyttävä tilasto", että indikaattorit ovat yleisesti ottaen parantuneet 173 maassa 176 maasta. Milesin mukaan alle viisivuotiaiden lasten kuolemantapaukset vähenivät 49 prosenttia vuoteen 2000 verrattuna, lapsityövoiman käyttö väheni 40 prosenttia, krooninen aliravitsemus ja karsastus vähenivät 33 prosenttia ja lapsiavioliitot vähenivät 25 prosenttia. Hänen mukaansa vain yksi indikaattoreista nousi - konflikteissa elävien tai väkivallan vaikutuksen alaisena olevien lasten määrä - ja se nousi "hyvin merkittävästi". Konfliktialueilla elävien tai konfliktialueilta pakenevien lasten määrä kasvoi 80 prosenttia vuosina 2000-2018, Miles sanoi, "ja nykyiset konfliktit kestävät paljon, paljon kauemmin". Raportin mukaan konfliktialueilla asuu arviolta 420 miljoonaa lasta, mikä on yli kaksinkertainen määrä vuoteen 1995 verrattuna, ja lähes 31 miljoonaa lasta on nykyään pakkosiirretty kodeistaan. Kansainvälisen lastenpäivän alla 1. kesäkuuta julkaistun raportin mukaan vuonna 2000 arviolta 970 miljoonaa lasta oli riistetty lapsuudestaan esimerkiksi koulutuksen ulkopuolelle jättämisen, aliravitsemuksen, sairauksien, väkivaltaisten kuolemien, lapsiavioliittojen ja varhaisraskauden vuoksi. Luku on nykyään laskenut 690 miljoonaan, mikä tarkoittaa, että ainakin 280 miljoonalla lapsella on nykyään paremmat oltavat kuin heillä olisi ollut vuonna 2000. Raportin mukaan tämä tarkoittaa sitä, että nykyään vuosittain kuolee 4,4 miljoonaa lasta vähemmän, 49 miljoonaa lasta on vähemmän kitukasvuisia, 130 miljoonaa lasta käy enemmän koulua, 94 miljoonaa lasta käy vähemmän töissä, 11 miljoonaa lapsiavioliittoa solmitaan vähemmän ja 3 miljoonaa teini-ikäistä syntyy vähemmän.</w:t>
      </w:r>
    </w:p>
    <w:p>
      <w:r>
        <w:rPr>
          <w:b/>
        </w:rPr>
        <w:t xml:space="preserve">Tulos</w:t>
      </w:r>
    </w:p>
    <w:p>
      <w:r>
        <w:t xml:space="preserve">Lapsen edunvalvontaryhmä: Lapset 173 maassa ovat nyt paremmassa asemassa.</w:t>
      </w:r>
    </w:p>
    <w:p>
      <w:r>
        <w:rPr>
          <w:b/>
        </w:rPr>
        <w:t xml:space="preserve">Esimerkki 2.1015</w:t>
      </w:r>
    </w:p>
    <w:p>
      <w:r>
        <w:t xml:space="preserve">31. tammikuuta 2013 kanadalainen opiskelija Elisa Lam nähtiin viimeksi elossa Los Angelesissa sijaitsevan Hotel Cecilin työntekijän toimesta. Lam katosi tuona päivänä, ja hän pysyi kateissa useita viikkoja sen jälkeen, kun hän ei ollut kirjautunut ulos hotellista aikataulun mukaisesti helmikuussa 2013. Los Angelesin poliisilaitos (LAPD) julkisti 6. helmikuuta 2013 tietoja Elisa Lamin katoamisesta siinä toivossa, että hänet löydettäisiin elossa, ja piti seuraavana päivänä tapauksesta lehdistötilaisuuden, joka käsiteltiin paikallisissa ja valtakunnallisissa uutisissa. Poliisi julkaisi 14. helmikuuta 2013 Los Angelesissa sijaitsevan Hotel Cecil -hotellin valvontakameravideon; näissä pitkissä pätkissä Lam nähtiin viipyvän hississä ja käyttäytyvän epätavallisella tavalla. Monet levottomuutta herättäneiden pätkien katsojista päättelivät, että Lam oli vuorovaikutuksessa tuntemattoman henkilön tai henkilöiden kanssa kameran ulkopuolella, kun taas toiset epäilivät nuoren naisen kärsivän akuutista mielisairaudesta tai olevan huumeiden vaikutuksen alaisena. Viisi päivää videoiden julkaisemisen jälkeen hotelli alkoi tutkia asiakkaiden valituksia alhaisesta vedenpaineesta ja oudosta mausta vesijohtoverkostossa, ja huoltomiehet löysivät ruumiin, joka myöhemmin tunnistettiin Elisa Lamin ruumiiksi, yhdestä neljästä suuresta vesisäiliöstä Hotel Cecilin katolla. Seuraavana päivänä kansanterveysviranomaiset antoivat hotellin vieraille "älä juo" -ohjeen, kunnes veden turvallisuudesta oli tehty testit. Kesäkuussa 2013 Los Angelesin piirikunnan kuolinsyyntutkijan tutkimusosaston luutnantti Fred Corral vahvisti, että Elisa Lamin kuolinsyy oli tapaturma, ja että kaksisuuntainen mielialahäiriö oli merkittävä sairaus. Lamin ruumiin sijainti (vaikeapääsyisen vesisäiliön sisällä) ja hänen outo käytöksensä olivat yksi niistä mysteereistä, joita ei saatu ratkaistua, kun oikeuslääketieteellinen tutkimus saatiin päätökseen:  Testitulosten odotettiin alun perin vievän kuudesta kahdeksaan viikkoa, mutta kuolinsyyntutkijan tiedottaja Ed Winter sanoi vastauksena kyselyihin, että virasto odottaa yhä täydellisiä testituloksia. Corral sanoi, että muita tietoja naisen kuolinsyystä tai ruumiin kunnosta ei julkisteta. Viranomaiset, mukaan lukien poliisi ja kuolinsyyntutkija, eivät ole kertoneet, miten he uskovat Lamin joutuneen säiliöön. Lainvalvontaviranomaiset olivat varovasti sanoneet, että kuolema saattoi olla tapaturmainen, vaikka julkisuudessa epäiltiin laajalti rikosta. Elisa Lamin salaperäisen kuoleman jälkeen hänen jälkeensä jääneet kysymykset ovat olleet spekulaatioiden aiheena. Monien levottomuutta Lamin kuolemasta lisää myös Cecil-hotellin ristiriitainen historia, sillä hotellin katolta hyppäsi kuoliaaksi nainen 1960-luvulla ja sarjamurhaaja Richard Ramirez ("Night Stalker") asui siellä jonkin aikaa 1980-luvun puolivälissä. Yksi Elisa Lamin katoamiseen ja kuolemaan liittyvistä näkökohdista, jotka ovat ruokkineet jatkuvaa kiinnostusta tapausta kohtaan, on sen kulku ja ratkaisemattomat seikat. Ottaen huomioon, että Lam oli alun perin yksi monista tuolloin kadonneista opiskelijoista, hänen katoamisensa ei herättänyt suurta huomiota ennen kuin LAPD:n poliisi julkaisi valvontakameravideon helmikuussa 2013. Silloinkin median kiinnostus Lamin tapausta kohtaan kasvoi vasta, kun hänen hukkumiskuolemansa epätavalliset olosuhteet paljastuivat. Toisin kuin myöhemmin kerrottiin, Lamin kuolema nousi otsikoihin sekä paikallisesti että kansainvälisesti. Yleisöä kiinnosti myös se, että jopa poliisi oli ymmällään siitä, miten Lamin ruumis päätyi vaikeapääsyiseen vesisäiliöön. Aluksi tutkittiin rikoksen mahdollisuutta, mutta kuolinsyyntutkijan mukaan Lam kuoli tapaturmaisesti:  Sen nuoren naisen mystinen kuolema, jonka ruumis löytyi keskustan halvan hotellin katolla olevasta vesisäiliöstä, on todettu tapaturmaiseksi. Los Angelesin piirikunnan kuolinsyyntutkijan toimisto antoi päätöksen Elisa Lamin tapauksessa, kertoi luutnantti Fred Corral kuolinsyyntutkijan tutkintaosastolta. Kuolinsyyksi ilmoitettiin tapaturmainen hukkuminen, ja merkittäväksi sairaudeksi ilmoitettiin kaksisuuntainen mielialahäiriö, hän sanoi.</w:t>
      </w:r>
    </w:p>
    <w:p>
      <w:r>
        <w:rPr>
          <w:b/>
        </w:rPr>
        <w:t xml:space="preserve">Tulos</w:t>
      </w:r>
    </w:p>
    <w:p>
      <w:r>
        <w:t xml:space="preserve">Nuori nainen nimeltä Elisa Lam katosi Los Angelesissa mystisissä olosuhteissa, ja hänen ruumiinsa löytyi myöhemmin hotellin vesisäiliöstä.</w:t>
      </w:r>
    </w:p>
    <w:p>
      <w:r>
        <w:rPr>
          <w:b/>
        </w:rPr>
        <w:t xml:space="preserve">Esimerkki 2.1016</w:t>
      </w:r>
    </w:p>
    <w:p>
      <w:r>
        <w:t xml:space="preserve">Tutkijat toteavat nopeasti, että riuttojen paikallinen suojelu voi auttaa vaurioituneita koralleja toipumaan meren lämpötilan nousun aiheuttamasta stressistä. Uusi tutkimus osoittaa kuitenkin, että tällaiset toimet ovat lopulta turhia, kun on kyse valkaisun pysäyttämisestä. "Meillä ei ole välineitä, joilla voisimme suojata koralleja ilmastokestävyydeltä", sanoo Terry Hughes, Australiassa sijaitsevan koralliriuttojen tutkimuskeskuksen ARC Center of Excellence for Coral Reef Studies -yksikön johtaja ja torstaina Nature-lehdessä julkaistavan tutkimuksen pääkirjoittaja. "Se on hieman raitistavaa. Emme voi pysäyttää valkaisua paikallisesti. Meidän on itse asiassa tehtävä jotakin ilmastonmuutokselle." Eri puolilla maailmaa lukuisat värikkäät koralliriutat, jotka ennen kuhisivat elämää, ovat viime vuosina muuttuneet autioiksi, valkoisiksi hautausmaiksi. Korallien valkaisun aiheuttamat kuolemat ovat yleistyneet, kun valtamerten lämpötila on noussut, mikä johtuu pääasiassa kasvihuonekaasujen lisääntymisestä ilmakehässä. Kuuma vesi rasittaa koralleja ja pakottaa ne karkottamaan niiden sisällä eläviä värikkäitä leviä, mikä altistaa korallit sairauksille ja kuolemalle. Valkaistut korallit voivat toipua, jos vesi viilenee, mutta jos lämpötila pysyy liian korkeana liian kauan, korallit kuolevat. Koralliriuttojen säilyttäminen on ratkaisevan tärkeää, sillä ihminen on riippuvainen niistä aina ruoasta, lääketieteellisestä tutkimuksesta ja suojasta rannikon myrskyiltä. Tutkijat ja poliittiset päättäjät ovatkin yrittäneet löytää keinoja valkaisun estämiseksi. Esimerkiksi viime vuonna Havaijin viranomaiset ehdottivat useita toimenpiteitä, joiden toivottiin torjuvan valkaisua osavaltion riutoilla, kuten kalastuksen rajoittamista, uusien merensuojelualueiden perustamista ja saastuneiden valumien hallintaa maalta. Kysymys kuuluukin, voisivatko tällaiset toimet antaa koralleille vastustuskykyä valkaisua vastaan vai auttaisivatko ne vain toipumaan. Tutkijat tekivät ilma- ja vedenalaisia tutkimuksia Suurella valliriutalla, joka on kokenut kolme suurta valkaisutapahtumaa, joista pahin tapahtui viime vuonna. Tutkijat havaitsivat, että valkaisun vakavuus oli tiiviisti yhteydessä siihen, kuinka lämmintä vesi oli. Pohjoisessa, jossa oli kuumimmat lämpötilat, sadat yksittäiset riutat kärsivät vakavasta valkaisusta vuonna 2016 riippumatta siitä, oliko veden laatu hyvä vai huono tai oliko kalastus kielletty. Tämä tarkoittaa, että jopa koskemattomimmat riutan osat ovat yhtä alttiita lämpöstressille kuin vähemmän suojellut osat. Aiempi altistuminen valkaisulle ei myöskään näyttänyt tarjoavan koralleille mitään suojaavaa hyötyä. Tutkijat havaitsivat, että riutat, jotka olivat valkaistuneet voimakkaasti kahden ensimmäisen tapahtuman aikana, vuosina 1998 ja 2002, eivät kokeneet viime vuonna lievempää valkaisua. Tutkimuksessa todettiin, että riuttojen pelastaminen valkaisun aiheuttamilta tuhoilta edellyttää kiireellisiä toimia ilmaston lämpenemisen vähentämiseksi. "Mielestäni tämä on herätys", Hughes sanoi. "Olemme toivoneet, että veden laatuun ja kalastukseen kohdistuvat paikalliset toimet parantaisivat korallien vastustuskykyä valkaisua vastaan. Emme löytäneet todisteita siitä, että näin olisi todella ollut, ainakaan hyvin vakavan tapahtuman aikana." Tutkimus osoittaa, että vanhat tavat ajatella riuttojen hoitoa, kuten jokien valumavesien vähentäminen, ovat nyt turhia kysymyksiä, kun on kyse valkaisun ehkäisemisestä, sanoi Kim Cobb, ilmastotutkija ja korallitutkija Georgian teknillisessä instituutissa Atlantassa. "Se kaikki tuntuu nyt niin omituiselta", sanoi Cobb, joka ei osallistunut tutkimukseen. "Tulevaisuus, jonka luulimme olevan vuosikymmenten päässä, on nyt käytännössä täällä." Tutkimus havainnollistaa myös 2 300 kilometrin (1 400 mailin) pituisen Suuren valliriutan tilanteen vakavuutta. Tutkimusryhmä havaitsi, että 91 prosenttia riutasta on valkaistunut vähintään kerran kolmen valkaisutapahtuman aikana. Vielä hälyttävämpää on Hughesin mukaan se, että neljäs valkaisutapahtuma on jo käynnissä. Korallit tarvitsevat vuosia toipuakseen valkaisusta, joten peräkkäiset valkaisutapahtumat lisäävät mahdollisuutta, että valkaistut korallit kuolevat. Tutkimus osoittaa, että erittäin voimakkaat korallien valkaisutapahtumat eivät ole enää yksittäisiä ja niitä esiintyy entistä säännöllisemmin, sanoi koralliriuttojen tutkija Julia Baum Kanadan Victorian yliopistosta. Tätä väitettä on vahvistanut entisestään Ison valliriutan viimeisin valkaisutapahtuma, joka alkoi muutama viikko sitten ja joka on Baumin mukaan tyrmistyttänyt tutkijat. "Kukaan meistä ei odottanut veden lämpenevän jälleen juuri nyt", Baum sanoi. "Luulen, että tämä on enemmän kuin kukaan meistä olisi voinut kuvitella. Se on pahin painajaisemme."</w:t>
      </w:r>
    </w:p>
    <w:p>
      <w:r>
        <w:rPr>
          <w:b/>
        </w:rPr>
        <w:t xml:space="preserve">Tulos</w:t>
      </w:r>
    </w:p>
    <w:p>
      <w:r>
        <w:t xml:space="preserve">Tutkimus: Tutkimus: Ilmaston lämpenemisen pysäyttäminen ainoa tapa pelastaa koralliriutat.</w:t>
      </w:r>
    </w:p>
    <w:p>
      <w:r>
        <w:rPr>
          <w:b/>
        </w:rPr>
        <w:t xml:space="preserve">Esimerkki 2.1017</w:t>
      </w:r>
    </w:p>
    <w:p>
      <w:r>
        <w:t xml:space="preserve">Novacytin mukaan FDA:n hyväksyntä tarkoittaa, että sairaalat ja laboratoriot Yhdysvalloissa voivat käyttää testiä koronaviruksen kliiniseen diagnostiikkaan ja että testi on nyt välittömästi saatavilla Yhdysvaltain markkinoilla. "Yhdysvaltain FDA:n EUA-hyväksyntä on jälleen yksi tärkeä vahvistus COVID-19-testimme suorituskyvylle ja laadulle, ja se osoittaa jälleen kerran Novacytin kasvavan roolin tämän pandemian torjunnassa", sanoi Novacytin toimitusjohtaja Graham Mullis.</w:t>
      </w:r>
    </w:p>
    <w:p>
      <w:r>
        <w:rPr>
          <w:b/>
        </w:rPr>
        <w:t xml:space="preserve">Tulos</w:t>
      </w:r>
    </w:p>
    <w:p>
      <w:r>
        <w:t xml:space="preserve">Terveydenhuoltokonserni Novacyt saa Yhdysvalloissa hyväksynnän koronavirustestille.</w:t>
      </w:r>
    </w:p>
    <w:p>
      <w:r>
        <w:rPr>
          <w:b/>
        </w:rPr>
        <w:t xml:space="preserve">Esimerkki 2.1018</w:t>
      </w:r>
    </w:p>
    <w:p>
      <w:r>
        <w:t xml:space="preserve">Heidän mukaansa Takeda Pharmaceutical Co Ltd:n Actos-lääke, joka tunnetaan yleisesti nimellä pioglitatsoni, on ensimmäinen diabeteshoito, jonka on osoitettu vähentävän ateroskleroosin etenemistä. "Tulokset ovat hyvin vaikuttavia. Mielestäni tämä on todella läpimurtotutkimus", tutkimusta johtanut Cleveland Clinicin tohtori Steven Nissen sanoi haastattelussa. "Kukaan ei ole koskaan osoittanut, että mikään diabeteksen hoito voisi hidastaa taudin etenemistä. Muistakaa, että diabeetikoiden johtava kuolinsyy on sydän- ja verisuonitauti", sanoi Nissen, jonka tutkimustulokset julkaistiin Journal of the American Medical Association -lehdessä ja esiteltiin American College of Cardiologyn kokouksessa Chicagossa. Diabeetikot ovat erityisen alttiita ateroskleroosille, johon liittyy rasvan, kalsiumin ja muiden kerrostumien kertyminen valtimoihin. PERISCOPE-nimellä tunnetussa tutkimuksessa verrattiin kahdenlaisia tyypin 2 diabeteksen hoitoon käytettäviä lääkkeitä - Actosia ja glimepiridiä, vanhempaa sulfonyyliurealääkettä, joka kuuluu yleisimmin käytettyihin diabeteksen hoitoluokkiin. Actos kuuluu tiatsolidiinidioneiksi kutsuttuun lääkeryhmään, joka on suhteellisen uusi ryhmä diabeteslääkkeitä, joiden tiedetään lisäävän sydämen vajaatoiminnan ja luunmurtumien riskiä. Tässä tutkimuksessa Nissen ja kollegat vertasivat näitä kahta lääkettä nähdäkseen, kuinka hyvin ne vähentävät ateroskleroosin etenemistä 543 potilaalla, joilla oli tyypin 2 diabetes ja sepelvaltimotauti. Tutkimus tehtiin vuosina 2003-2006 97 sairaalassa Pohjois- ja Etelä-Amerikassa. Tutkimusryhmä käytti verisuonensisäistä ultraäänitutkimusta valtimoiden sisällä olevien rasvakertymien mittaamiseen. Potilaat käyttivät glimepiridiä tai pioglitatsonia 18 kuukauden ajan, ja heidän valtimoissaan mitattiin uudelleen plakkien kertyminen. Kun plakki kasvoi 0,73 prosenttia glimepiridiryhmässä, se väheni 0,16 prosenttia pioglitatsoniryhmässä. Tutkijat tarkastelivat myös plakin maksimipaksuutta ja havaitsivat sen lisääntyneen glimepiridiryhmässä ja vähentyneen pioglitatsoniryhmässä. "Todisteet taudin etenemisen hidastumisesta ovat osoittautuneet hyvin haastavaksi päätetapahtumaksi viime vuosina, kun useat lupaavat lähestymistavat ovat epäonnistuneet selvästi", Nissen ja kollegat kirjoittivat JAMA-lehdessä. Nissenin mukaan yksittäinen tutkimus ei riitä muuttamaan hoitokäytäntöjä, mutta se on merkki siitä, että tarvitaan lisätutkimuksia siitä, miten eri diabeteslääkkeet pärjäävät. Tohtori Salim Yusuf Kanadan Ontariossa sijaitsevasta McMasterin yliopistosta totesi kuitenkin, että Actos-valmistetta käyttäneillä tutkimuspotilailla oli huomattava määrä murtumia. "Tarvitsemme kunnon tutkimuksia diabeteksesta. Tämä viittaa siihen, että lääkkeissä voi olla eroja. Meidän on testattava se", Yusuf sanoi toimittajille.</w:t>
      </w:r>
    </w:p>
    <w:p>
      <w:r>
        <w:rPr>
          <w:b/>
        </w:rPr>
        <w:t xml:space="preserve">Tulos</w:t>
      </w:r>
    </w:p>
    <w:p>
      <w:r>
        <w:t xml:space="preserve">Actos pysäyttää diabeetikoiden sydänsairaudet: tutkimus.</w:t>
      </w:r>
    </w:p>
    <w:p>
      <w:r>
        <w:rPr>
          <w:b/>
        </w:rPr>
        <w:t xml:space="preserve">Esimerkki 2.1019</w:t>
      </w:r>
    </w:p>
    <w:p>
      <w:r>
        <w:t xml:space="preserve">Mutta psykiatrille, joka ohjasi mielenterveyden häiriöiden diagnostisen ja tilastollisen käsikirjan (Diagnostic and Statistical Manual of Mental Disorders) mutkikasta luomista, ehkä tärkein numero on sen otsikon numero 5: Tämä on DSM-5, ei DSM-V.  Tämä saattaa vaikuttaa kosmeettiselta muutokselta, mutta American Psychiatric Association, joka julkaisee kirjan lauantaina vuosikokouksessaan, päätti käyttää roomalaisten numeroiden sijasta arabialaisia numeroita, koska "haluamme, että se on elävä asiakirja", sanoi DSM-5:n laatineen työryhmän puheenjohtaja David Kupfer Pittsburghin yliopistosta. Sen sijaan, että psykiatrit odottaisivat käsikirjan tarkistamista vielä yhden sukupolven ajan - DSM-IV julkaistiin vuonna 1994 - he aikovat päivittää sitä säännöllisesti esimerkiksi genetiikan ja neurotieteen löydösten perusteella ja nimetä tarkistukset DSM-5.1:ksi ja DSM-5.2:ksi ja niin edelleen. "Käytimme '5:tä', koska V.0 ja V.1 eivät vain näytä hyvältä", Kupfer sanoi. Se, että maailman vaikutusvaltaisimmat psykiatrit (heidän päätöksensä määrittelevät, mikä lasketaan mielenterveyden häiriöksi ja siten sen, mitä vakuutusyhtiöt korvaavat ja mitkä lapset saavat erityispalveluja koulussa) ovat jo rakentamassa keinoja käsikirjan muuttamiseksi, on kiitettävää, jopa sen kriitikot sanovat. Heidän mukaansa se on kuitenkin myös osoitus DSM-5:n epäonnistumisista, joihin kuuluu muun muassa normaalin inhimillisen käyttäytymisen ja tunteiden muuttaminen mielisairauksiksi ja häiriöiden kriteerien laajentaminen niin, että hämmästyttävän monella neljästä yhdysvaltalaisesta aikuisesta on diagnosoitava mielisairaus joka vuosi - ja vielä useammalla koko elämänsä aikana. Viimeisin tarkistus aloitettiin vuonna 1999 suurella toiveella siitä, että mielisairaudet saataisiin tieteelliselle perustalle ja että neurotieteiden avulla voitaisiin erottaa toisistaan esimerkiksi normaali surullisuus ja vakava masennus. Tämä heijasteli sitkeää kritiikkiä siitä, että "rajanveto sairauden ja taudin välillä on psykiatrian erityisongelma", sanoi psykoterapeutti Gary Greenberg, joka osallistui "kenttäkokeisiin", joissa testattiin DSM-5:n ehdotettuja diagnoosikriteerejä ennen kuin ne saatiin lopulliseen muotoonsa. "Meillä ei ole verikokeita tai muita objektiivisia kriteerejä, joiden avulla voisimme erottaa psyykkisen sairauden terveydestä. Meillä on siis joukko kriteerejä, jotka ovat hyvin yleisiä, mikä tarkoittaa sitä, että monet ihmiset voidaan diagnosoida mielisairaiksi, vaikka he eivät ole sitä."  DSM-5:n laatimiseen osallistuneet 1 500 asiantuntijaa eivät olisi halunneet mitään parempaa kuin perustaa diagnoosit genetiikkaan tai neurotieteeseen eikä subjektiiviseen harkintaan ja luetteloihin enimmäkseen itse raportoiduista oireista, kuten pelko toimia "tavalla, joka saa kielteisen arvioinnin" (sosiaalinen ahdistuneisuushäiriö) tai lähestyä ja olla vuorovaikutuksessa "tuntemattomien aikuisten kanssa" (lasten estynyt sosiaalisen sitoutumisen häiriö). "Olisi hienoa, jos olisimme saaneet aikaan paradigman muutoksen" perustamalla mielisairauksien diagnoosin biologiaan, kuten APA toivoi aloittaessaan DSM-5-prosessin, sanoi tohtori Jeffrey Lieberman, Columbian yliopiston psykiatrian professori ja APA:n valittu puheenjohtaja. Tiede ei kuitenkaan saapunut ajoissa. "DSM voi heijastaa vain sitä tutkimusta, joka meillä on", Lieberman sanoi."" Lukuun ottamatta harvinaisia poikkeuksia, kuten narkolepsiaa, joka voidaan diagnosoida testaamalla aivo-selkäydinnestettä, mielisairauksille ei ole olemassa objektiivisia biologisia mittareita. Tämä tieteellisen tarkkuuden puute sai maan johtavan mielenterveysviranomaisen hyökkäämään DSM-5:tä vastaan "validiteetin puutteen vuoksi", kuten National Institute of Mental Healthin johtaja Thomas Insel totesi blogikirjoituksessaan viime kuun lopulla. Hän huomautti, että käsikirja perustaa diagnoosit oireisiin, mutta "pelkät oireet harvoin kertovat parhaasta hoitovaihtoehdosta". Esimerkiksi allergioilla ja flunssalla on yhteisiä oireita, mutta kukaan lääkäri ei yrittäisi hoitaa flunssaa antihistamiinilla. "Mielenterveyshäiriöistä kärsivät potilaat ansaitsevat parempaa", sanoi Insel, joka ilmoitti, että "NIMH suuntaa tutkimuksensa uudelleen pois DSM:n kategorioista".  Pittsburghin Kupfer kohautti olkapäitään tästä hyökkäyksestä. "NIMH ilmaisi sen pari vuotta sitten", hän sanoi. "Olisi virhe reifioida DSM:ää tutkimustarkoituksiin."  "Reifikaatiosta" on tullut DSM:n arvostelijoiden muotisana. Tässä yhteydessä se tarkoittaa "käsitteen ottamista ja sen muuttamista todellisuudeksi", sanoi Greenberg, jonka uudessa kirjassa "The Book of Woe: The DSM and the Unmaking of Psychiatry" väitetään, että käsikirja ja sen taustalla oleva prosessi ovat toivottoman ja vaarallisen virheellisiä. "Kategoriat eivät ole luotettavia biologisessa mielessä."  Tämä voi aiheuttaa haittaa ihmisille, jotka leimataan "mielisairaiksi", vaikka heillä on vain normaalin inhimillisen käyttäytymisen vaihtelua, Greenberg sanoi. "Normaaliuden piirissä on oltava tilaa myös jonkinlaiselle ahdistukselle, joka on osa ihmisenä olemista."  Käytännön tasolla "kun diagnoosi on kirjattu sairauskertomukseen, voi olla vaikeuksia saada vakuutusta tai turvallisuusselvitystä, ja se muuttaa sitä, miten ajattelet itsestäsi", Greenberg sanoi. MUUTOKSET, jotka helpottavat psyykkisen sairauden määrittelyä - vähemmän oireita, lyhyempi kesto - ovat herättäneet kiihkeintä kritiikkiä DSM-5:tä kohtaan. Tri Allen Frances, psykiatri, joka johti edellisen DSM:n kehittämistä ja josta on tullut uuden DSM:n kiihkein ja merkittävin kriitikko, varoittaa diagnoosien "hyperinflaatiosta" ja vaatii "mustan laatikon varoitusta" kymmeniin kiistanalaisimpiin muutoksiin, aivan kuten mustan laatikon varoitus, jonka sääntelyviranomaiset vaativat potentiaalisesti vaarallisten lääkkeiden etiketteihin. Hän sanoi vuonna 2012 julkaistussa kirjoituksessaan, että mustassa laatikossa ilmoitettaisiin riskit, joita liittyy siihen, että esimerkiksi ahmimiseen tai kuolleen lapsensa surevien ihmisten kutsumiseen mielisairaiksi, ja se olisi "tunnustus siitä, että muutos on hypoteesi", ei tieteellinen tosiasia. Uusi DSM ei sisällä edeltäjäänsä useampia häiriöitä, sanoi Lieberman, "eikä sen pitäisi lisätä niiden ihmisten määrää, jotka oikeuttavat mielisairausdiagnoosin."  Muutoksilla voi kuitenkin olla kauaskantoisia seurauksia. Siinä luokitellaan pakonomainen pelaaminen riippuvuudeksi, mikä on ensimmäinen näin luokiteltu käyttäytyminen. Tämä voisi helpottaa patologisten uhkapelaajien avun saamista, sanoi Jeff Beck New Jerseyn peliriippuvuusneuvostosta ja peliriippuvuudesta toipuva Jeff Beck. Uudessa käsikirjassa myös pakonomainen hamstraaminen erotetaan pakkomielteisestä häiriöstä ja siitä tehdään itsenäinen häiriö. Tämän pitäisi kertoa lääkäreille, että pakko-oireisen häiriön hoidossa toimivat hoitomuodot eivät ole paras tapa hoitaa hamstraajia, sanoi psykologi Randy Frost Smith Collegesta, joka on kehittänyt ainutlaatuisen terapian hamstraamiseen. Yksi kiistanalaisimmista muutoksista oli se, että aiemmasta DSM:stä poistettiin masennusta koskeva "surun aiheuttama poissulkeminen". Nyt jos isä suree murhattua lastaan yli pari viikkoa, hän on mielisairas. DSM-5:n alaviitteessä selitetään, että "kyvyttömyys ennakoida onnea tai mielihyvää" tällaisessa tilanteessa on masennuksen diagnostinen kriteeri. Joidenkin mielestä tämä haiskahtaa normaalin ja ymmärrettävän inhimillisen reaktion patologisoinnilta. "Tämä jättää ihmisen kokonaan pois yhtälöstä ja tekee ihmisistä potilaita", sanoo psykoterapeutti Eric Maisel, DSM:n kriitikko. "DSM:ssä väitetään, että ei-toivottu, ahdistava tunne on merkki häiriöstä sen sijaan, että se olisi pelkkä tunne, eikä se ole lainkaan kiinnostunut siitä, ovatko olosuhteesi voineet aiheuttaa nämä tunteet."  Hänen mukaansa olosuhteiden huomioon ottaminen on tärkeää, sillä jos joku kokee syvää ahdistusta työpaikkansa menettämisen, sairastumisen tai ulosmittauksen uhan seurauksena, "lääkkeen ei pitäisi olla pilleri", joka on "yleistyneen ahdistuneisuushäiriön" diagnoosin tavanomainen lopputulos."  DSM-5:ssä vähennetään todennäköisesti autismin kirjon häiriöiden (ASD) diagnooseja. Siinä poistettiin Aspergerin oireyhtymä ja tiukennettiin ASD-kriteerejä. Kukaan ei halua, että lapset leimataan väärin, sanoi Katie Weisman Safe Minds -ryhmästä, mutta "lapset, jotka edellisen DSM:n mukaan olivat rajatapauksia, eivät nyt saa diagnoosia, mikä tarkoittaa, etteivät he ole oikeutettuja" varhaiseen ja intensiiviseen käyttäytymisterapiaan - tai vakuutus ei maksa sitä. Weisman, joka on autismin kirjon kolmosten äiti, sanoo, että "en ole varma, olisivatko poikani siellä, missä he nyt ovat" - tavallisessa koululuokassa, ei erityisopetuksessa - "ilman näitä palveluja".  Se, käyvätkö kriitikoiden pelot toteen, selviää vasta, kun psykiatrit, psykologit ja jopa perusterveydenhuollon tarjoajat - jotka kirjoittavat suurimman osan mielisairauksien hoitoon tarkoitetuista lääkemääräyksistä - alkavat käyttää uutta DSM:ää. "Yritämme laatia tarkkoja ja luotettavia ohjeita, eikä niiden soveltamista voi täysin kontrolloida", sanoi Columbian yliopistossa työskentelevä Lieberman. "Ongelma ei ole välineessä vaan tavassa, jolla sitä käytetään."</w:t>
      </w:r>
    </w:p>
    <w:p>
      <w:r>
        <w:rPr>
          <w:b/>
        </w:rPr>
        <w:t xml:space="preserve">Tulos</w:t>
      </w:r>
    </w:p>
    <w:p>
      <w:r>
        <w:t xml:space="preserve">"Psykiatrit julkistavat kauan odotetun diagnostisen ""raamatun"".""</w:t>
      </w:r>
    </w:p>
    <w:p>
      <w:r>
        <w:rPr>
          <w:b/>
        </w:rPr>
        <w:t xml:space="preserve">Esimerkki 2.1020</w:t>
      </w:r>
    </w:p>
    <w:p>
      <w:r>
        <w:t xml:space="preserve">Artikkelissa ei käsitelty kustannuksia. Seulontamammografiat aiheuttavat merkittäviä kustannuksia Yhdysvaltojen terveydenhuoltojärjestelmälle ja vakuutusyhtiöille, erityisesti Medicarelle. Jutussa kerrottiin yksityiskohtaisesti aikaisempien mammografioiden suhteellisista haitoista, mutta näitä prosenttilukuja ei muutettu absoluuttisiksi luvuiksi. Esimerkiksi naiset, joilla todettiin rintasyöpä 25 kuukautta tai enemmän viimeisen mammografiakuvauksen jälkeen, tarvitsivat 50 prosenttia todennäköisemmin kemoterapiaa, 32 prosenttia todennäköisemmin mastektomiaa ja 66 prosenttia todennäköisemmin imusolmukkeiden poistoa. Suhteellinen riski voi kuitenkin olla harhaanjohtava, sillä joskus se paisuttaa lukuja niin, että ne kuulostavat pelottavammilta kuin absoluuttisia lukuja käytettäessä. Emme myöskään tiedä, millainen riski näillä naisilla oli lähtötilanteessa, joten on vaikea tietää, oliko heidän riskinsä suurempi. Jutussa ei mainita aikaisemman tai tiheämmän seulonnan haittoja, jotka on dokumentoitu kerta toisensa jälkeen. Useampi seulonta voi merkitä enemmän vääriä positiivisia tuloksia tai enemmän rintamuutoksia, jotka johtavat useampiin testeihin, kuten koepalojen ottamiseen, enemmän kustannuksia ja enemmän huolta. Jutussa tehtiin selväksi joitakin tutkimuksen heikkouksia: Tutkimuksessa havaittiin yhteys, mutta ei todistettu syy-yhteyttä, ja tutkimusjoukko rajoittui yhteen ainoaan terveydenhuoltolaitokseen. Jutussa mainitaan myös, että tulokset esiteltiin kokouksessa, mikä tarkoittaa, että niitä ei ole arvioitu vertaisarvioinnilla. Juttu ei suoranaisesti liity pelon lietsontaan. Jotkin lainaukset, joissa puolustetaan varhaisempaa ja tiheämpää seulontaa, tukevat kuitenkin käsitystä, jonka mukaan rintasyöpä vaanii jokaista naista. Keskustelu siitä, mikä on naisen keskimääräinen elinikäinen riski, olisi ollut hyödyllistä. Jutussa siteerataan tutkimuksen tekijää ja ulkopuolista lähdettä. Jutussa tehdään selväksi, että eri neuvoa-antavilla ryhmillä on erilaisia ohjeita siitä, missä iässä mammografiatutkimukset tulisi aloittaa (40- tai 50-vuotiaana). Olisi ollut mukavaa, jos jutussa olisi ollut esimerkkejä siitä, mikä tekee jostakin henkilöstä suuremman riskin tai ei (henkilökohtainen syöpähistoria, sukuhistoria, säteilyhistoria), mutta mielestämme tämä oli tyydyttävää. Mielestämme mammografiat ovat tunnetusti laajalti saatavilla. Tässä kuvattu aikaisempi ja tiheämpi seulonta ei ole aikaisempi tai tiheämpi kuin mitä monet suuntaviivat suosittelevat, joten sairausvakuutusyhtiöiden ei odoteta kieltäytyvän siitä. Jutussa tehdään selväksi tämän tutkimuksen erityispiirteet - aggressiivisempien hoitomuotojen välttäminen ratkaisevana tekijänä, toisin kuin syöpäkuoleman äärimmäinen välttäminen. Tarina menee pidemmälle kuin mitä American Society of Breast Surgeons -järjestön vuosikokouksessa pidettyä esitystä koskevassa lehdistötiedotteessa kerrottiin.</w:t>
      </w:r>
    </w:p>
    <w:p>
      <w:r>
        <w:rPr>
          <w:b/>
        </w:rPr>
        <w:t xml:space="preserve">Tulos</w:t>
      </w:r>
    </w:p>
    <w:p>
      <w:r>
        <w:t xml:space="preserve">Aikaisemmat mammografiat voivat merkitä vähemmän tarvetta aggressiivisille hoidoille.</w:t>
      </w:r>
    </w:p>
    <w:p>
      <w:r>
        <w:rPr>
          <w:b/>
        </w:rPr>
        <w:t xml:space="preserve">Esimerkki 2.1021</w:t>
      </w:r>
    </w:p>
    <w:p>
      <w:r>
        <w:t xml:space="preserve">National Conference of State Legislatures -järjestön mukaan tällainen muutos olisi ollut ennennäkemätön Yhdysvaltojen osavaltioiden keskuudessa. Demokraattien hallitsema osavaltion edustajainhuone hyväksyi toimenpiteen 35-25 13. helmikuuta, mutta se ei koskaan päässyt demokraattien hallitseman senaatin äänestykseen. Senaatin terveydenhuoltovaliokunnan puheenjohtaja Laurie Monnes Anderson sanoi, että lakia ei koskaan äänestetty valiokunnassa, koska ei ollut todennäköistä, että se menisi läpi koko senaatissa. "Uskon vakaasti, että terveydenhuolto on oikeus", Monnes Anderson, joka on demokraatti Portlandin Greshamin esikaupungista, sanoi sähköpostitse. "Eläkkeellä olevana terveydenhoitajana näen, miten terveydenhuollon puuttuminen vaikuttaa mahdollisuuksiin pitää työpaikka ja lasten oppimiseen." Muutos 160 vuotta vanhaan perustuslakiin olisi velvoittanut osavaltion "varmistamaan, että jokaisella Oregonin asukkaalla on perusoikeutena mahdollisuus kustannustehokkaaseen, lääketieteellisesti asianmukaiseen ja kohtuuhintaiseen terveydenhuoltoon". Vastustajat olivat sanoneet, ettei terveydenhuollon saatavuuden muuttamista oikeudeksi ole suunniteltu rahoitettavaksi, ja varoittivat, että näin toimimalla osavaltio olisi altis oikeusjutuille. Naisäänestäjien liitto oli vastustajien joukossa. "Oregonin osavaltiolla ei ole riittävästi tuloja nykyisten velvollisuuksiensa hoitamiseen, eikä se voi tällä hetkellä kattaa terveydenhuollon lisäkustannuksia kaikkien asukkaidensa osalta", liitto totesi kirjallisessa lausunnossaan. Lainsäätäjät ovat painineet asiasta, kun Trumpin hallinto on yrittänyt purkaa entisen presidentin Barack Obaman terveydenhuoltolakia. "Oli yleistä huolta siitä, että saattaisi tulla oikeusjuttu tai jotain vastaavaa, joka saattaisi pakottaa kysymyksen siihen, mitä nyt mainostetaan tavoiteltavana asiana", sanoi Rick Osborn, senaatin demokraattien tiedottaja. Senaatin enemmistöjohtaja Ginny Burdick, portlandilainen demokraatti, sanoi, että nykyisen viiden viikon lainsäädäntöistunnon aikana ei vain ollut tarpeeksi aikaa saada kriittistä massaa toimenpiteeseen. "Lakiesitykseen olisi tarvittu laajoja tarkistuksia, jotta se olisi saanut senaatissa tarvitsemansa tuen, Burdick sanoi. ___ Seuraa Andrew Selskyä Twitterissä osoitteessa https://twitter.com/andrewselsky.</w:t>
      </w:r>
    </w:p>
    <w:p>
      <w:r>
        <w:rPr>
          <w:b/>
        </w:rPr>
        <w:t xml:space="preserve">Tulos</w:t>
      </w:r>
    </w:p>
    <w:p>
      <w:r>
        <w:t xml:space="preserve">Oregonin pyrkimys julistaa terveydenhuolto oikeudeksi epäonnistuu.</w:t>
      </w:r>
    </w:p>
    <w:p>
      <w:r>
        <w:rPr>
          <w:b/>
        </w:rPr>
        <w:t xml:space="preserve">Esimerkki 2.1022</w:t>
      </w:r>
    </w:p>
    <w:p>
      <w:r>
        <w:t xml:space="preserve">Kustannuksia ei mainittu missään vaiheessa tiedotetta. Psykoterapia ja neuvonta voivat olla kalliita, erityisesti kiinteätuloisille vanhuksille. Lukijalle olisi hyvä, jos hän saisi jonkinlaisen arvion tämän kokeilun kautta tarjottujen palvelujen kustannuksista. Lisäksi olisi hyödyllistä mainita vertailu tällaisen terapian vastaanottokäyntien ja puhelimitse annettavan terapian kustannusten välillä, jotta lukijat saisivat kattavamman kuvan tämän lähestymistavan käytännön mahdollisuuksista. Medicare edellyttää henkilökohtaista yhteydenpitoa maksua varten. Siksi kustannuskysymys on tässä tapauksessa tärkeä. Mielestämme tiedotteissa voidaan ja pitäisi käsitellä näitä asioita. Tiedotteessa ei anneta lukijoille minkäänlaista tietoa siitä, missä määrin testatut kaksi lähestymistapaa eroavat toisistaan, ja siinä tyydytään vain toteamaan, että X "oli parempi" kuin Y ja että "oireet vähenivät enemmän".  Ilman mitään numeerisia arvoja lukijat eivät voi itse arvioida, mikä on toisen lähestymistavan arvo suhteessa toiseen. On vaikea arvioida kliinistä tehokkuutta verrattuna tilastollisiin eroihin. Olisi ollut hyödyllistä verrata oireiden vähenemisen astetta toimistohoitoon ja lääkehoitoon. Lehtien uutistiedotteet voivat auttaa kouluttamaan toimittajia ja kaikkia lukijoita määrittelemällä mahdolliset hyödyt - ja vahvistamalla lukijoiden odotusta siitä, että tällaista tietoa olisi annettava Tiedotteessa ei mainittu mitään mahdollisia haittoja tästä lähestymistavasta, vaikka rehellisyyden nimissä on todettava, että tukeviin puhelinkeskusteluihin ei todennäköisesti liity juurikaan riskejä. Ihmettelemme kuitenkin tilanteita, joissa puhelinterapiaistunnoissa ei ehkä havaita joitakin ongelmia, jotka saattaisivat nousta esiin kasvokkain tapahtuvassa konsultaatiossa. Itse tutkimuksessa käytettiin hyväksyttyjä psykologisia testejä osallistujien GAD:n asteen arvioimiseksi, ja siinä luotettiin osallistujien omiin raportteihin, jotta voitiin määrittää mahdolliset parannukset terapioiden jälkeen. Kaikki nämä ovat luonteeltaan subjektiivisia eivätkä empiirisiä, ja tästä olisi ollut hyötyä. Sen sijaan, että tiedotteessa sanottaisiin, että "huolen vaikeusaste laski", olisi voitu sanoa, että "osallistujat raportoivat" suuremman laskun, jotta lukijoita olisi voitu muistuttaa tuloksiin liittyvistä varoituksista. Lehtiartikkelin kirjoittajat huomauttivat myös, että heidän tuloksensa voivat olla regressiota keskiarvoon. Tästä huolimatta arvioimme tämän tutkimuksen tyydyttäväksi, koska siitä annettiin yksityiskohtaisia tietoja. Tiedote ei osoita tautien lietsontaa. Loppuhuomautuksessa huomautetaan, että tätä tutkimusta rahoitti National Institute of Mental Health. Eturistiriidoista ei ollut mitään viitteitä. Tiedotteessa huomautetaan, että tutkimuksessa keskitytään maaseudulla asuviin iäkkäisiin aikuisiin, joilla psykoterapia ei välttämättä ole saatavilla. Siinä huomautetaan myös, että iäkkäät aikuiset saattavat suosia psykoterapiaa lääkkeiden sijaan. Ihmettelemme muita lähestymistapoja ikääntyneiden yksinäisyyden käsittelemiseksi, erityisesti maaseudulla, jotka voisivat parantaa henkilön elämänlaatua. Koska puhelin on nykyaikaisessa elämässä kaikkialla läsnä, voidaan olettaa, että tässä kliinisessä tutkimuksessa selostettu ohjelma voisi olla saatavilla lyhyellä varoitusajalla, jos hankkeelle annetaan taloudellista tukea. Puhelinpohjaiset tukiohjelmat eivät ole uusia, eikä tiedotteessa väitetä, että lähestymistapa olisi välttämättä uusi. Siinä nimenomaan sanotaan, että se "on yksi tapa ylittää joitakin mielenterveyshoitoa haittaavia esteitä". Tiedotteessa ei näytä käytetyn mitään perusteettomia ilmaisuja. Mutta sivuhuomautuksena kielestä, tiedotteessa ei koskaan määritellä "ei-direktivista tukihoitoa", jota vertailuryhmä sai. Monet toimittajat - ja suuren yleisön lukijat - eivät ehkä tiedä, mitä se tarkoittaa, ja he hyötyisivät yksirivisestä määritelmästä.</w:t>
      </w:r>
    </w:p>
    <w:p>
      <w:r>
        <w:rPr>
          <w:b/>
        </w:rPr>
        <w:t xml:space="preserve">Tulos</w:t>
      </w:r>
    </w:p>
    <w:p>
      <w:r>
        <w:t xml:space="preserve">Puhelinpohjainen kognitiivinen käyttäytymisterapia maaseudun ikääntyneiden ahdistuneisuuden hoidossa.</w:t>
      </w:r>
    </w:p>
    <w:p>
      <w:r>
        <w:rPr>
          <w:b/>
        </w:rPr>
        <w:t xml:space="preserve">Esimerkki 2.1023</w:t>
      </w:r>
    </w:p>
    <w:p>
      <w:r>
        <w:t xml:space="preserve">"Kustannustietoja ei annettu, mutta jutussa kerrottiin tutkimustuloksista, jotka osoittivat, että dialyysin lisääminen ei tuonut lisähyötyä. Loppupuolella olevassa kliinikon lainauksessa esitettiin, että dialyysin lisäämisestä voi olla hyötyä tietyille potilaille, mutta tietoja ei annettu. Jutussa kuitenkin sanottiin, että raportoidussa tutkimuksessa ei todettu, että lisädialyysistä olisi ollut hyötyä, ja näin ollen hyöty määriteltiin määrällisesti "ei mitään". Jutussa tarkennettiin tietoa siitä, että lisädialyysistä ei ole hyötyä, lainaamalla kliinikkoa, joka totesi, että on joitakin erityistilanteita, joissa lisädialyysi on perusteltua. Näin tarinassa pystyttiin esittämään haitta, joka aiheutuu siitä, ettei lisädialyysi ole sallittua. Tässä jutussa esitetyt todisteet ovat peräisin tutkimuksesta, jota ei ole vielä julkaistu, mutta se on saatavilla verkossa. Jutussa mainittiin tutkittujen henkilöiden määrä sekä se, että heidät oli satunnaistettu eri hoitoryhmiin. Siinä kerrottiin sekä niiden henkilöiden prosenttiosuus, jotka kuolivat kussakin ryhmässä, että se, että ryhmien välillä ei havaittu olevan eroa. Juttu ei vaikuttanut sairauden lietsonnalta lukuun ottamatta sitä, että siinä näytettiin sekoittavan krooninen ja akuutti munuaissairaus keskenään. Juttu sisälsi lainauksia useilta dialyysihoitoon perehtyneiltä lääkäreiltä. Muita hoitovaihtoehtoja ei mainittu, vaikka muita kuin hoidosta kieltäytymistä ei yleensä olekaan. Juttu käsittelee kahta yleisesti käytettyä lähestymistapaa akuutisti sairastuneiden potilaiden dialyysiin. Päätöksenteko perustuu suurelta osin lääkäriin; yleinen päätös on dialyysi tai ei dialyysiä (mikä potilaan tilan vakavuuden vuoksi olisi todennäköisesti kohtalokasta). Tarinasta käy selvästi ilmi, että useampi tai harvempi dialyysi perustuisi tavanomaisessa kliinisessä käytännössä useisiin kliinisiin indikaattoreihin (kuten yksi lääkäreistä mainitsi). Jutussa kuvattiin pian julkaistavan tutkimuksen tuloksia ja kuvattiin tämä selkeästi. Siinä mainittiin kuitenkin myös, että aiempia tutkimuksia oli tehty, mutta ne olivat pienempiä ja perustuivat yksittäisten laitosten tuloksiin, joiden tulokset poikkesivat raportoidusta tutkimuksesta. Tämä antaa lukijalle kontekstin ymmärtää, että raportoitua tutkimusta ei tehty täysin tyhjässä tilassa. Ei näytä tukeutuvan lehdistötiedotteeseen."</w:t>
      </w:r>
    </w:p>
    <w:p>
      <w:r>
        <w:rPr>
          <w:b/>
        </w:rPr>
        <w:t xml:space="preserve">Tulos</w:t>
      </w:r>
    </w:p>
    <w:p>
      <w:r>
        <w:t xml:space="preserve">Dialyysi useammin ei auta potilaita</w:t>
      </w:r>
    </w:p>
    <w:p>
      <w:r>
        <w:rPr>
          <w:b/>
        </w:rPr>
        <w:t xml:space="preserve">Esimerkki 2.1024</w:t>
      </w:r>
    </w:p>
    <w:p>
      <w:r>
        <w:t xml:space="preserve">Tiistai on sukupuolitautien valistuskuukauden viimeinen päivä, ja osavaltion CDC sanoo suosittelevansa ennaltaehkäisyä, seulontaa ja hoitoa. Viraston mukaan tippurin ja kupan määrä on lisääntynyt dramaattisesti Mainessa viimeisten viiden vuoden aikana. Tippuritapaukset lisääntyivät lähes 200 prosenttia, 686 tapaukseen, vuodesta 2014 vuoteen 2018. Syfilistapaukset ovat nousseet lähes 600 prosenttia, 104 tapaukseen, samassa ajassa. Mainen CDC:n vt. johtaja Nancy Beardsley sanoo, että sukupuolitautien terveysvaikutukset ovat niin vakavia, että asukkaat "tietävät faktat sukupuolitaudeista ja testautuvat, jos he uskovat olevansa vaarassa".</w:t>
      </w:r>
    </w:p>
    <w:p>
      <w:r>
        <w:rPr>
          <w:b/>
        </w:rPr>
        <w:t xml:space="preserve">Tulos</w:t>
      </w:r>
    </w:p>
    <w:p>
      <w:r>
        <w:t xml:space="preserve">Maine korostaa testiä sukupuoliteitse tarttuvien infektioiden lisääntyessä.</w:t>
      </w:r>
    </w:p>
    <w:p>
      <w:r>
        <w:rPr>
          <w:b/>
        </w:rPr>
        <w:t xml:space="preserve">Esimerkki 2.1025</w:t>
      </w:r>
    </w:p>
    <w:p>
      <w:r>
        <w:t xml:space="preserve">"Artikkelissa todetaan, että kustannukset ovat "yleensä ... lähes 45 000 dollaria"." Uutisessa todetaan lauseessa, että lonkkaleikkauksen onnistumisprosentti on yli 90, ja määritellään "onnistuminen" "suhteellisen kivuttomaksi liikkuvuudeksi". Artikkelissa todetaan myös selvästi, miksi tämä uusi laite kehitettiin - jotta sitä voitaisiin käyttää pidempään ennen laitteen vikaantumista. Siinä tämä hyöty ilmaistaan epämääräisesti sanomalla, että laite on ""paljon kestävämpi"" ja kestää ""paljon kauemmin"". Uutisessa keskitytään yhteen tärkeimpään haittaan - keraamisista materiaaleista valmistettujen lonkkaimplanttien vinkumiseen - ja esitetään arvioita sen yleisyydestä. Lonkkavalmistajan tiedottaja huomauttaa, että lonkkaproteeseihin liittyy myös muita mahdollisia riskejä, kuten infektioita, sijoiltaanmenoa ja jalkojen pituuseroja. Uutisessa tehdään melko selväksi, että siinä siteeratut tutkimukset ovat kohorttitutkimuksia. Ensimmäinen maininta vinkumisen esiintyvyydestä keraamisissa lonkkaimplanteissa näyttää viittaavan korkeimpaan tiedossa olevaan arvioon - 7 prosenttia keraamisista implantteista yhdessä 143 potilaan tutkimuksessa. Vasta myöhemmin lukijat saavat tietää, että muiden tutkimusten mukaan ongelman esiintyvyys voi olla paljon pienempi, 3 prosentista (1500 henkilön tutkimuksessa) alle 1 prosenttiin. Tämä ei ole sairauden lietsontaa, mutta se saattaa saada jotkut ihmiset pelkäämään keraamisia lonkkaimplantteja enemmän kuin olisi perusteltua. Lisäksi Timesin artikkelissa sanotaan, että metalli- ja muovi-implanteilla varustetuilla potilailla ei esiintynyt vinkumista. Journal of Bone &amp; Joint Surgery -lehdessä (JBJS) hiljattain vuonna 2007 julkaistun katsauksen mukaan vinkumista esiintyi 4 prosentilla potilaista samankaltaisissa metallista ja muovista valmistetuissa implantteissa. (JBJS 2007;89:1874-85) Jos JBJS:n katsaus pitää paikkansa, uutinen olisi harhaanjohtava. Valitettavasti JBJS ei onnistunut tukemaan omaa väitettään täydellisellä viitteellä. Jutussa mainitaan 4 potilasta, 4 kirurgia, implanttien valmistajan Strykerin tiedottaja ja loukkaantuneita potilaita edustava asianajaja. Kaiken kaikkiaan ne tarjoavat tasapainoisen määrän näkökulmia. Jutussa mainitaan yhden kirurgin eturistiriita. Näyttää siltä, että kaksi potilaista on asianajajan asiakkaita. Jutussa huomautetaan, että vaihtoehtoja keraamiselle lonkan tekonivelleikkaukselle ovat muun muassa lonkan tekonivelleikkaukset, joissa käytetään metallista ja muovista valmistettuja implantteja. Jutussa ei mainita, onko lonkan tekonivelleikkaukselle olemassa ei-kirurgisia vaihtoehtoja, mutta tämä ei kuulu jutun aihepiiriin. Jutussa ei nimenomaisesti mainita, että FDA on hyväksynyt keraamiset lonkkatekonivelleikkaukset, mutta koska lonkkatekonivelleikkauksia on istutettu "kymmeniä tuhansia", on selvää, että kirurgit ovat ottaneet laitteet laajalti käyttöön. FDA:n varoitus implanttien valmistaja Strykerille vinkumisesta viittaa siihen, että laitteet eivät ehkä ole täydellisiä, mutta ne on hyväksytty. Jutussa todetaan, että Stryker toi keraamiset lonkkaimplantit markkinoille Yhdysvalloissa vuonna 2003. Jutussa viitataan useisiin lähteisiin, eikä se näytä perustuvan pelkästään tai suurelta osin uutistiedotteeseen."</w:t>
      </w:r>
    </w:p>
    <w:p>
      <w:r>
        <w:rPr>
          <w:b/>
        </w:rPr>
        <w:t xml:space="preserve">Tulos</w:t>
      </w:r>
    </w:p>
    <w:p>
      <w:r>
        <w:t xml:space="preserve">Tuon täytyy olla Bob. Kuulen hänen uuden lonkkansa vinkuvan.</w:t>
      </w:r>
    </w:p>
    <w:p>
      <w:r>
        <w:rPr>
          <w:b/>
        </w:rPr>
        <w:t xml:space="preserve">Esimerkki 2.1026</w:t>
      </w:r>
    </w:p>
    <w:p>
      <w:r>
        <w:t xml:space="preserve">New Jerseyn East Pointin majakka on valaissut Delaware Bayn lahtea jo lähes kahden vuosisadan ajan. Mutta samat vedet, joita majakka auttoi valaisemaan, saattavat aiheuttaa sen tuhon. Jopa kohtuullisen pitkäaikainen korjaus maksaa todennäköisesti vähintään kolme miljoonaa dollaria, joten New Jerseyn viranomaiset pohtivat, mitä tehdä majakan pelastamiseksi. Maurice River Historical Societyn puheenjohtaja Nancy Patterson sanoo, että jotain on tehtävä nyt. Osavaltion ja paikallishallinnon viranomaiset pönkittävät rutiininomaisesti majakkakiinteistön ympärystäyttöä 1360-kiloisilla hiekkasäkeillä ja hätäisesti rakennetuilla maavalleilla. Normaalioloissa lahti on noin 37 metrin päässä majakasta, ja vuonna 1940 otetuissa ilmakuvissa näkyy, että majakan ja lahden välissä on ainakin neljä kertaa enemmän rantaa kuin nykyään. Myrskyjen aikana aallokko iskee saviseinää vasten, joka on vain 9 metrin päässä majakan etuportaista. "Majakka on uskomattomassa vaarassa, ja tilanne pahenee koko ajan", Patterson sanoi. "Vesi on aivan tässä, usein metrin päässä majakasta." Hän johti hiljattain "Pelastakaa majakka" -tapahtumaa kiinnittääkseen huomiota majakan ahdinkoon ja painostaakseen osavaltion ympäristönsuojeluvirastoa tekemään jotain sen pelastamiseksi ennen kuin se putoaa lahteen. Tämä uhka vaikuttaa majakoihin ympäri maata ja maailmaa, myös niihin, jotka sijaitsevat matalalla sijaitsevilla alueilla, joita vesi tulvii, sekä niihin, jotka sijaitsevat jyrkänteillä tai kallioilla, joita myrskyt ja merenpinnan nousu syövyttävät. "Se tapahtuu nopeammin kuin kukaan oli ennustanut", sanoo Jeff Gales, Washingtonin Hansvillessä sijaitsevan U.S. Lighthouse Societyn toiminnanjohtaja. Vaikka joihinkin majakoista luotetaan edelleen navigoinnissa, toiset ovat syrjäyttäneet nykyaikaisemman teknologian, ja niitä vaalitaan enemmän historiallisista ja matkailullisista syistä. Ihmisen aiheuttamien kasvihuonekaasujen kiihdyttämä ilmastonmuutos sulattaa napajäätä ja nostaa merenpinnan korkeutta, mutta lämpimät vedet myös laajenevat ja jotkin maamuodostumat vajoavat. Maailmanlaajuisesti merenpinta on noussut viime vuosisadan aikana, National Oceanic and Atmospheric Administrationin mukaan, ja nousuvauhti on kiihtynyt viime vuosikymmeninä. New Jerseyssä merivedet ovat nousseet 0,4 metriä viimeisen sadan vuoden aikana, sanoo Benjamin Horton, Rutgersin yliopiston professori ja johtava ilmastonmuutoksen ja merenpinnan nousun asiantuntija. Se on nopeampaa kuin viimeisten 2000 vuoden aikana yhteensä, hän sanoi. Horton ja muut Rutgersin tutkijat arvioivat, että vuoteen 2050 mennessä merivedet New Jerseyn edustalla nousevat vielä 0,4 metriä. Tim Harrison on toimitusjohtaja Lighthouse Digest -julkaisussa, joka ylläpitää "tuomiopäivän listaa" 53 majakasta eri puolilla Yhdysvaltoja, joiden katsotaan olevan vaarassa hävitä myrskyjen, eroosion tai muiden syiden vuoksi. "Majakat on rakennettu yhtä tarkoitusta varten: pelastamaan ihmishenkiä", hän sanoi. "Nyt on meidän vuoromme pelastaa nämä majakat." Merten nousu on jo pakottanut siirtämään useita majakoita muualle. Vuonna 1999 kansallispuistopalvelu siirsi Cape Hatterasin majakan Buxtonissa Pohjois-Carolinassa 11,8 miljoonalla dollarilla 2 900 metriä sisämaahan. Vuonna 1993 Rhode Islandin Block Islandilla sijaitseva Southeast Lighthouse siirrettiin 300 metriä sisämaahan. Vuonna 2014 Cape San Blasin majakka siirrettiin myrskyalttiin niemen reunalta Floridan Persianlahden rannikolla Port St. Joessa sijaitsevaan puistoon. Vuotta myöhemmin Gay Headin majakka Massachusettsin Martha's Vineyardissa siirrettiin 129 jalkaa taaksepäin erodoituvalta kalliolta. Toiset eivät olleet yhtä onnekkaita. Galveston Jetty Lighthouse Teksasissa ja Sabine Bank Lighthouse Louisianassa menehtyivät myrskyjen tai merenpinnan nousun vuoksi, ja Kauhola Point Lighthouse Havaijin Isolla saarella purettiin, kun eroosio lähistöllä katsottiin liian voimakkaaksi, jotta sitä olisi voitu pelastaa, Harrison sanoi. Nousevan merenpinnan nousun vaarantamiksi katsottuja majakoita eri puolilla maata ovat muun muassa Sand Island Lighthouse Mobile Bayn suulla Alabamassa, Morris Island Lighthouse Charlestonin lähellä Etelä-Carolinassa ja New Point Comfort Lighthouse Virginiassa. Maailmanlaajuisesti merten nousu lähestyy Orfordnessin majakkaa Englannin Suffolkissa, Troubridge Islandin majakkaa Etelä-Australiassa ja Kiipsaarin majakkaa Virossa. Vuonna 2010 myrsky tuhosi Half Moon Cayen majakan Belizessä. Taloudellisesti tai tieteellisesti helppoja vastauksia ei juuri ole. East Pointin majakka on jo nyt korkeimmalla maasaarekkeella, joka on vain muutaman sentin merenpinnan yläpuolella, joten sen siirtäminen ei ole vaihtoehto. Eikä myöskään hiekan jatkuva läjittäminen ja kyntäminen sen eteen. Patterson haluaa, että lahden ja majakan väliin rakennetaan jonkinlainen laipio tai este aaltojen voiman vaimentamiseksi. New Jerseyn ympäristönsuojeluviraston tiedottaja Larry Hajna myöntää, että majakka on ollut "erittäin altis myrskyjen aiheuttamalle eroosiolle" jo vuosia. Hän ymmärtää, että osavaltion ja paikallishallinnon rantaviivalle jatkuvasti asettamat hiekkasäkit ovat parhaimmillaankin vain väliaikainen toimenpide. Hän vakuuttaa, että osavaltio on kiinnostunut majakan pelastamisesta, mutta toteaa, että sen siirtäminen tai suojaaminen kivillä täytetyillä häkkeillä voisi maksaa useita miljoonia dollareita. Koska majakoiden siirtäminen tai suojelu on kallista, vapaaehtoiset suojeluryhmät tekevät usein yhteistyötä hallitusten kanssa majakoiden ylläpitämiseksi. Yksi niistä on käyttänyt ainakin 5 miljoonaa dollaria Morris Island Lighthouse -majakkaan Etelä-Carolinassa. Rahapulassa olevat hallitukset eivät useinkaan pysty säästämään varoja majakoiden pelastamiseen. New Jerseyn majakoiden puolestapuhuja Patterson sanoo, että East Pointin majakan lähelle on rakennettava este välittömästi. "Tällä historialla on merkitystä", hän sanoi. "Meidän on tehtävä jotain - nyt - kun vielä on jotain pelastettavaa." ___ Seuraa Wayne Parrya osoitteessa http://twitter.com/WayneParryAC ___ Juttua on päivitetty korjaamaan, että vuoden 1940 kuvat olivat ilmakuvia, eivät satelliittikuvia.</w:t>
      </w:r>
    </w:p>
    <w:p>
      <w:r>
        <w:rPr>
          <w:b/>
        </w:rPr>
        <w:t xml:space="preserve">Tulos</w:t>
      </w:r>
    </w:p>
    <w:p>
      <w:r>
        <w:t xml:space="preserve">Merenpinnan nousu uhkaa historiallisia majakoita.</w:t>
      </w:r>
    </w:p>
    <w:p>
      <w:r>
        <w:rPr>
          <w:b/>
        </w:rPr>
        <w:t xml:space="preserve">Esimerkki 2.1027</w:t>
      </w:r>
    </w:p>
    <w:p>
      <w:r>
        <w:t xml:space="preserve">Yhtiö ansaitsi neljännellä neljänneksellä 728 miljoonaa dollaria eli 67 senttiä osaketta kohti. Vuoden takaisella neljänneksellä tulos oli 827 miljoonaa dollaria eli 74 senttiä osakkeelta, kun Lilly otti kuluja omaisuuserien arvonalennuksista ja uudelleenjärjestelyistä. "Yhtiön myynti oli luultua vahvempaa, mutta suuri osa tästä noususta tuli lääkkeistä, joiden patenttisuoja on jo päättynyt tai jotka ovat menettämässä patenttisuojan", sanoi Edward Jonesin analyytikko Judson Clark. Thomson Reuters I/B/E/S:n mukaan Lilly ansaitsi 74 senttiä osaketta kohti ilman erityiseriä, mikä vastaa analyytikoiden keskimääräisiä ennusteita. Yhtiön osakkeet laskivat 1,4 prosenttia 53,21 dollariin, kun ne olivat aiemmin olleet alimmillaan kahteen viikkoon 53,05 dollarissa. Lillyn maailmanlaajuinen myynti laski 2 prosenttia 5,81 miljardiin dollariin, mutta ylitti Wall Streetin ennusteet 5,46 miljardista dollarista. Myynti olisi pysynyt ennallaan, ellei dollari olisi vahvistunut, mikä alentaa myynnin arvoa ulkomaisilla markkinoilla. Yhdysvaltain patenttisuojan viime kuussa menettäneen Cymbaltan myynti laski 38 prosenttia 883 miljoonaan dollariin. Analyytikkojen mukaan se oli kuitenkin noin 100 miljoonaa dollaria suurempi kuin Wall Street odotti. Lillyn myynti, tulos ja osakekurssi ovat kärsineet pahasti vuoden 2011 lopusta lähtien, jolloin sen Zyprexa-skitsofrenialääke menetti Yhdysvaltain patenttisuojan. Se oli aikoinaan Lillyn suurin tuote, jonka vuosimyynti oli 5 miljardia dollaria, mutta nyt sen myynti on vain 1,5 miljardia dollaria. Tilanne paheni viime kuussa, kun Cymbalta - jonka vuosimyynti oli parhaimmillaan myös 5 miljardia dollaria - alkoi kohdata halvempia rinnakkaisvalmisteita Yhdysvalloissa. Yhtiön "patenttikalliosta" tulee vielä pelottavampi maaliskuussa, kun 1 miljardin dollarin vuosimyynnin omaava osteoporoosilääke Evista joutuu kohtaamaan yhdysvaltalaiset rinnakkaisvalmisteet. "Emme ole tuhlanneet kriisiä", toimitusjohtaja John Lechleiter sanoi torstaina puhelinkonferenssissa alan analyytikkojen kanssa. "Olemme ketterämpiä ja kevyempiä ja uskon, että olemme nyt parempia toimijoita."  Lilly on vähentänyt työvoimastaan yli 5 000 työntekijää vähentääkseen vuotuisia kustannuksiaan miljardilla dollarilla kolmen viime vuoden aikana lääkkeidensä patenttien päättymisen vuoksi. Se on myös uudistanut rakennettaan keskittyäkseen syöpään ja diabetekseen, jotka ovat tuottoisaa erikoisalaa ja kaksi yhtiön pitkäaikaista vahvuusaluetta. Clark sanoi, että Cymbaltan myynti voi lopulta laskea 80 prosenttia, kuten on käynyt monien muidenkin menestyslääkkeiden kohdalla viime vuosina. Hän epäili, onko muiden tuotteiden neljännen neljänneksen kasvu kestävää. Monien tuotteiden myynti kasvoi vuosineljänneksen aikana kaksinumeroisesti, muun muassa Lillyn Humalog-insuliinin, Cialis-impotenssilääkkeen, Forteo- ja Evista-osteoporoosilääkkeiden sekä tarkkaavaisuushäiriöihin tarkoitetun Straterran. Myynnin kasvu johtui kuitenkin suurelta osin hinnankorotuksista Yhdysvalloissa. Indianapolisin lääkevalmistaja odottaa yrityksen myynnin kasvavan jälleen ensi vuonna niiden lääkkeiden myynnin kasvun ansiosta, joilla on vielä patenttisuojaa, sekä uusien syöpä- ja diabeteshoitojen lanseerauksen ansiosta. Se toivoo tuovansa tänä vuonna markkinoille kolme uutta lääkettä: ramukirumabin mahasyöpään sekä dulaglutidin ja empagliflotsiinin tyypin 2 diabeteksen hoitoon - tyypin 2 diabeteksen yleisimmän muodon, joka liittyy läheisesti liikalihavuuteen. Vaikka analyytikot ovat ennustaneet ramukirumabille yli 650 miljoonan dollarin vuosimyyntiä, he ovat huolissaan siitä, että uusilla diabeteslääkkeillä voi olla vaikeuksia kilpailla markkinoilla jo olevien vastaavien lääkkeiden kanssa. Yhtiö ei ole tuonut markkinoille uusia tuotteita viime vuosina. Hiljattain antamassaan haastattelussa Lechleiter sanoi, että Lillyn on aika "palata hyökkäyspeliin", sillä sen lääkekehitysputkessa on lähes 40 keski- ja myöhäisvaiheen tutkimusta, kun kymmenen vuotta sitten näissä kehitysvaiheissa oli vain seitsemän lääkettä.</w:t>
      </w:r>
    </w:p>
    <w:p>
      <w:r>
        <w:rPr>
          <w:b/>
        </w:rPr>
        <w:t xml:space="preserve">Tulos</w:t>
      </w:r>
    </w:p>
    <w:p>
      <w:r>
        <w:t xml:space="preserve">Lillyn neljännesvuosimyynti kompensoi suurelta osin Cymbaltan alamäen.</w:t>
      </w:r>
    </w:p>
    <w:p>
      <w:r>
        <w:rPr>
          <w:b/>
        </w:rPr>
        <w:t xml:space="preserve">Esimerkki 2.1028</w:t>
      </w:r>
    </w:p>
    <w:p>
      <w:r>
        <w:t xml:space="preserve">"Oikeistolainen Texas Eagle Forum -järjestö, joka puoltaa abstraktiokeskeistä seksuaalikasvatusta, julisti hiljattain, että seksi ei ole pakollinen aihe Teksasin kouluissa. Ryhmä toteaa 11. maaliskuuta lähettämässään "News &amp; Notes" -sähköpostiviestissä: ""Teksasissa koulujen ei tarvitse edes opettaa seksuaalikasvatusta."". Lintujen ja mehiläisten opettaminen vapaaehtoista? ""Ymmärtääkseni se on paikallistason päätös"", sanoi Pat Carlson Fort Worthista, foorumin Texasin puheenjohtaja. Hän viittasi osavaltion koulutuslakiin, joka edellyttää, että jokaisen koulupiirin johtokunta perustaa paikallisen koulujen terveysneuvontaneuvoston, jossa on vähintään viisi jäsentä, mukaan lukien vanhemmat, papisto ja lainvalvontaviranomaiset. Neuvottelukunta antaa suosituksia piirin kouluissa opetettavasta terveysopetussuunnitelmasta. Ote laista: ""Johtokunnan on valittava kaikki ihmisen seksuaalisuuteen, sukupuolitauteihin tai ihmisen immuunikatovirukseen tai hankitun immuunipuutosoireyhtymän oireyhtymään liittyvät oppimateriaalit ja opetus paikallisen kouluterveydenhuollon neuvoa-antavan lautakunnan neuvojen perusteella.""" Laissa todetaan lisäksi, että ""ennen jokaista lukuvuotta koulupiirin on annettava kirjallisesti tiedoksi jokaisen piirissä kirjoilla olevan oppilaan vanhemmille johtokunnan päätös siitä, tarjoaako koulupiiri seksuaaliopetusta piirin oppilaille."". Tarjoaako koulupiiri seksuaaliopetusta? Se ei kuulosta vaatimukselta. Koulujen on kuitenkin noudatettava osavaltion opetushallituksen opetussuunnitelmastandardeja - Texas Essential Knowledge and Skills - Texas Education Agencyn tiedottajan mukaan, joka valvoo julkista perus- ja keskiasteen koulutusta. Opetussuunnitelman mukaan terveysopettajien on opetettava seksuaalikasvatusta asianmukaisilla luokkatasoilla. Osavaltion terveysluokkia koskevissa ohjeissa todetaan, että esimerkiksi 9.-10. luokilla "oppilas analysoi vaarallisen käyttäytymisen ja henkilökohtaisen terveyden välistä suhdetta ja kehittää strategioita, joilla edistetään kestävyyttä koko elämänkaaren ajan". Oppilaan odotetaan selvittävän ""kieltäytymistaitojen käytön ja vaarallisten tilanteiden, kuten seksuaalisen pidättäytymisen, välttämisen välistä suhdetta... pidättäytymisen merkitystä ja hyötyjä, jotka liittyvät emotionaaliseen terveyteen sekä raskauden ja sukupuoliteitse tarttuvien tautien ehkäisyyn... keskustelemaan seksuaalisesta aktiivisuudesta pidättäytymisestä ainoana 100-prosenttisen tehokkaana menetelmänä raskauden ehkäisemisessä"" ja niin edelleen. Toisaalta se kuulostaa siltä, että paikalliset koulupiirit voivat kieltäytyä opettamasta seksuaalikasvatusta. Toisaalta kuulostaa siltä, että niiden on selvitettävä yksityiskohdat. On toinenkin ongelma. Viime vuonna osavaltion lainsäätäjät äänestivät siitä, että lukiolaisilta ei enää vaadita terveystiedon kurssin suorittamista valmistuakseen. TEA:n tiedottaja kertoi, että koulujen on silti tarjottava kurssi. Hämmentynyt? Ilmeisesti myös osavaltion opetusvirasto. "Asia on selvä kuin muta", sanoi viraston lakimies David Anderson. ""On jonkin verran epäselvää, että koulupiirin on opetettava osavaltion opetussuunnitelman osia ihmisen seksuaalisuudesta.""" Anderson selitti asian historiaa näin: "Kun opetussuunnitelma laadittiin ensimmäisen kerran vuonna 1995 - perusopetussuunnitelma ja täydentävä opetussuunnitelma - ja piirien oli opetettava kaikki perusopetussuunnitelman osat, kuten algebra, niiden ei tarvinnut opettaa kaikkia täydentävän opetussuunnitelman osia. Siellä oli terveys.""" Anderson huomautti, että oikeusministeri Dan Morales antoi vuonna 1998 neuvoa-antavan lausunnon, jossa todettiin, että paikalliset koulupiirit voivat valvoa ihmisen seksuaalisuuden opettamista missä tahansa rikastuttavassa opetussuunnitelmassa (kuvataide, vieraat kielet, teknologia sekä terveys- ja liikuntakasvatus) - mikä tarkoittaa, että koulupiirit voivat päättää olla opettamatta seksuaalikasvatusta. Andersonin mukaan lainsäätäjät muuttivat myöhemmin osavaltion lakia siten, että piirien on opetettava kaikkea, mitä osavaltion opetussuunnitelmanormeissa määrätään. Tästä muutoksesta huolimatta Andersonin mukaan paikalliset piirit valvovat edelleen, mitä - jos mitään - opetetaan ihmisen seksuaalisuudesta. "On ainakin avoin kysymys, vaaditaanko koululautakuntaa opettamaan jotakin osaa terveysopetussuunnitelmasta, jota jotkut saattavat pitää seksuaalikasvatuksena", Anderson sanoi. "Arvelen, että piirit tekevät (seksuaalikasvatusta koskevat) päätökset paikallisesti, ja ihmiset ovat tyytyväisiä siihen." Ainoa kiistaton toimeksianto, joka koulupiirien on Andersonin mukaan täytettävä, on vanhemmuuden ja isyyden tuntemuksen ohjelma, jota opetetaan osana lukion terveystiedon opetusta. Hän lisäsi: ""Mutta en ole varma, että kaikki ajattelevat, että se tarkoittaa seksuaalikasvatusta.""" Pyysimme oikeusministerin toimistoa ottamaan kantaa. Sen tiedottaja Jerry Strickland kieltäytyi sanomasta: "Emme anna oikeudellisia lausuntoja kevyesti, ja siksi tämä olisi todella TEA:n asia." "TEA:n asia." Kun kysyimme Andersonilta suoraan, vaaditaanko kouluja opettamaan seksuaalikasvatusta, hän vastasi: ""Siihen ei voi vastata kyllä tai ei."" Mitäs sanotte selvyydestä? Jos vastuussa oleva osavaltion virasto ei voi vastata "kyllä", mitään vaatimusta ei ole.""</w:t>
      </w:r>
    </w:p>
    <w:p>
      <w:r>
        <w:rPr>
          <w:b/>
        </w:rPr>
        <w:t xml:space="preserve">Tulos</w:t>
      </w:r>
    </w:p>
    <w:p>
      <w:r>
        <w:t xml:space="preserve">Teksasissa koulujen ei tarvitse edes opettaa seksuaalikasvatusta.</w:t>
      </w:r>
    </w:p>
    <w:p>
      <w:r>
        <w:rPr>
          <w:b/>
        </w:rPr>
        <w:t xml:space="preserve">Esimerkki 2.1029</w:t>
      </w:r>
    </w:p>
    <w:p>
      <w:r>
        <w:t xml:space="preserve">Kesäkuun lopulla ja heinäkuun alussa 2020 Snopesin lukijat kysyivät, oliko tohtori Anthony Fauci, maan johtava immunologi, todennut, että National Institutes of Healthia (NIH) oli käsketty peruuttamaan rahoitus tutkimukselle, jossa selvitettiin, miten koronavirustartunnat syntyvät ihmisissä. Fauci, joka johtaa NIH:n National Institute of Allergy and Infectious Diseases -instituuttia, antoi lausunnon vastatessaan kysymykseen, kun hän todisti yhdessä muiden koronavirustyöryhmän johtajien kanssa 23. kesäkuuta 2020 edustajainhuoneen energia- ja kauppakomitealle. Lausunto annettiin, kun Yhdysvalloissa oli havaittavissa piikki ilmoitetuissa COVID-19-tapauksissa. Vaikka tutkijat uskovat, että COVID-19-tautipandemiaa aiheuttanut uusi koronavirus oli peräisin eläimistä ennen kuin se tarttui ihmisiin, Trumpin hallinto on edistänyt perusteetonta salaliittoteoriaa, jonka mukaan tauti on peräisin laboratoriosta Kiinan Wuhanissa, jossa se alun perin havaittiin talvella 2019. Yhdysvaltain edustaja Marc Veasey kysyi Faucilta avustuksesta ja totesi, ettei hänen mielestään ollut mitään järkeä siinä, että koronaviruksen tutkimuksen rahoitus oli peruttu "kun olemme keskellä koronaviruspandemiaa", ja kysyi Faucilta, tiesikö hän, miksi päätös oli tehty. "Miksi se peruutettiin? Se peruutettiin, koska NIH:n käskettiin peruuttaa se", Fauci vastasi. "En tiedä syytä, mutta meitä käskettiin peruuttamaan se."</w:t>
      </w:r>
    </w:p>
    <w:p>
      <w:r>
        <w:rPr>
          <w:b/>
        </w:rPr>
        <w:t xml:space="preserve">Tulos</w:t>
      </w:r>
    </w:p>
    <w:p>
      <w:r>
        <w:t xml:space="preserve">Tohtori Anthony Fauci kertoi, että National Institutes of Health (NIH) sai käskyn peruuttaa apurahan, jolla rahoitettiin tutkimusta, jossa tutkitaan, miten koronavirukset siirtyvät lepakoista ihmisiin.</w:t>
      </w:r>
    </w:p>
    <w:p>
      <w:r>
        <w:rPr>
          <w:b/>
        </w:rPr>
        <w:t xml:space="preserve">Esimerkki 2.1030</w:t>
      </w:r>
    </w:p>
    <w:p>
      <w:r>
        <w:t xml:space="preserve">"Hinnasta ei keskusteltu, mutta kahvi on laajalti saatavilla oleva juoma, jonka hintaluokka on yleisesti tunnettu. Jutussa ei annettu absoluuttisia riskin pienentämislukuja hyödystä, jonka voisi toivoa saavansa kahvin juomisesta. Tutkimuksen todellinen anti oli, että kahvin nauttiminen ei näyttänyt olevan haitallista henkilön kuolemanriskin kannalta. Jutussa mainittiin ainakin ahdistuneisuus ja unettomuus kahtena haittatekijänä, jotka saattavat liittyä kahvin käyttöön.Olisi ollut informatiivisempaa antaa tietoa siitä, kuinka yleisesti nämä oireet liittyvät kahvin käyttöön verrattuna muihin syihin. Jutussa ei selitetty selkeästi, millainen tutkimus oli kyseessä tai millaisia johtopäätöksiä siitä voitiin tai ei voitu tehdä tutkimusasetelman vuoksi. Vaikka lukijoille ilmoitettiin tutkimushenkilöiden lukumäärä ja seurannan kesto, jotka molemmat ovat hyödyllisiä, jotta he ymmärtäisivät, miten tietoja on tarkasteltava, tutkimustuloksia koskevien tietojen antamisessa mainittiin vain suhteellinen riskin pieneneminen. Lisäksi "uutiset" eli äskettäin julkaistun tutkimuksen tulokset sekoitettiin sellaisten henkilöiden kommentteihin, joilla oli valtuudet ja jotka esittivät mielipiteensä aiheesta, jota raportoitu tutkimus ei tukenut. Vaikka eräs tutkija sanoi: ""Jos haluat molempien maailmojen parhaat puolet, juo kofeiinitonta kahvia - vältä kofeiinia ja saat hyvää"", julkaistut tiedot osoittivat vahvan yhteyden kofeiinin saannin ja kulutettujen kahvikuppien lukumäärän välillä. Joten vaikka tämä voi olla hänen mielipiteensä ja vaikka muut hänen tuntemansa tutkimukset saattavat jopa tukea sitä, se ei ole yhdenmukainen raportoidun tutkimuksen kanssa. Toinen tutkimusta varten haastateltu asiantuntija mainitsi, että sen mukaan avain kahvin terveysvaikutuksiin on sen antioksidantit. Kahvi on monimutkainen kokonaisuus, joka sisältää satoja eri komponentteja. Tällaisesta tutkimuksesta ei ole mahdollista tehdä minkäänlaisia johtopäätöksiä siitä, mikä on vastuussa jostakin tietystä havaitusta vaikutuksesta. Ei mitään avointa sairauksien lietsontaa. Juttua varten haastateltiin tutkimuksen pääkirjoittajaa. Lisäksi juttu sisälsi lainauksia kahdelta henkilöltä, jotka eivät liittyneet tutkimukseen mutta joilla oli jonkinlainen kahviin liittyvä tausta. Juttu ei sisältänyt tietoa muista keinoista, joilla voidaan pienentää ennenaikaisen kuoleman tai sydänkohtaukseen kuolemisen riskiä. Kahvin saatavuutta ei ole kyseenalaistettu.Â Kahvin juomista ei asianmukaisesti kuvattu uutena tai innovatiivisena asiana. Ei vaikuta olevan peräisin yksinomaan lehdistötiedotteesta."</w:t>
      </w:r>
    </w:p>
    <w:p>
      <w:r>
        <w:rPr>
          <w:b/>
        </w:rPr>
        <w:t xml:space="preserve">Tulos</w:t>
      </w:r>
    </w:p>
    <w:p>
      <w:r>
        <w:t xml:space="preserve">Kahvilla voi olla etuja pidemmän elämän kannalta</w:t>
      </w:r>
    </w:p>
    <w:p>
      <w:r>
        <w:rPr>
          <w:b/>
        </w:rPr>
        <w:t xml:space="preserve">Esimerkki 2.1031</w:t>
      </w:r>
    </w:p>
    <w:p>
      <w:r>
        <w:t xml:space="preserve">"Fultonin ja Dekalbin piirikuntien terveysosastot järjestävät viikolla ilmaisia hiv-seulontoja, jotka päättyvät kansalliseen hiv-testauspäivään 27. kesäkuuta. Sunnuntaina alkavan Test Atlanta -kampanjan välitön tavoite on rohkaista 13-64-vuotiaita ihmisiä tietämään hiv-statuksensa ottamalla testit, Fultonin piirikunnan terveys- ja hyvinvointitoimiston virkamiehet sanoivat lehdistötiedotteessa 16. kesäkuuta 2015. ""Sen selvittäminen, onko sinulla hiv-tartunta, on ensimmäinen askel yhteyden saamiseksi elämää pelastavaan hoitoon"", tiedotteessa todetaan. "" On arvioitu, että lähes 40 prosenttia hiv-tartunnan saaneista ihmisistä ei saa diagnoosia ennen kuin heille on kehittynyt aids. Tämä voi tapahtua jopa 10 vuotta sen jälkeen, kun he saivat tartunnan ensimmäisen kerran.""" Nämä tilastot saivat huomiomme. PolitiFact Georgia päätti tarkistaa asian tarkemmin. Otimme yhteyttä Lyn Vaughniin, Fultonin piirikunnan terveys- ja hyvinvointitoimiston riskiviestijään, kysyäksemme näiden tilastojen lähdettä. Hän toimitti meille linkkejä ja otteita kahdesta lausunnosta, joista toinen oli peräisin Centers for Disease Controlilta ja toinen hänen mukaansa AIDSin kanssa elävien ihmisten kansalliselta yhdistykseltä (National Association of People Living with AIDS), joka on ryhmä, jonka katsotaan aloittaneen kansallisen testauspäivän. CDC:n vuonna 2010 julkaisemassa raportissa sanottiin, että kansallisella tasolla niiden potilaiden osuus, joilla todettiin aids vuonna 2007 HIV-diagnoosin yhteydessä tai 12 kuukauden kuluessa siitä, oli 32 prosenttia. Yritimme ottaa yhteyttä yhdistyksen virkamiehiin kysyäksemme heidän tilastojensa lähdettä, mutta emme onnistuneet siinä. Myöhemmin saimme tietää ryhmän verkkosivuilta, että yhdistys teki konkurssin ja sulki ovensa 30 vuoden jälkeen helmikuussa 2013. CDC, joka on tukenut kansallista hiv-testiä (National HIV Testing Day, NHTD) sen perustamisesta lähtien, jatkaa vuosittaisen tapahtuman edistämistä ja rutiininomaisten hiv-testausten puolustamista. CDC:n mukaan yli 1,2 miljoonaa amerikkalaista elää hiv-tartunnan kanssa, ja lähes joka seitsemäs eli 14 prosenttia ei tiedä tartunnastaan. Viime vuosikymmenen aikana hiv-tartunnan saaneiden määrä on kasvanut, mutta uusien hiv-tartuntojen vuotuinen määrä on pysynyt suhteellisen vakaana - noin 50 000 vuodessa, CDC raportoi. Mitä tuosta tilastosta sitten sanotaan? Vaughn lähetti meille myöhemmin lisätietoja, muun muassa äskettäisen uutisraportin jatkuvista hiv-testeistä, joita on saatavilla Atlantan Grady Memorial Hospitalin päivystyspoliklinikalle tuleville potilaille. Kaikki potilaat eivät suostu testeihin. Mutta niistä, joilla diagnosoitiin hiv-tartunta heinäkuun 2013 ja tämän vuoden helmikuun välisenä aikana, lähes puolella oli Grady-sairaalasta saamiemme tietojen mukaan aids. Gradyn ohjelmasta vastaavan lääkärin mukaan monet raportin kohteena olleen ryhmän potilaista olivat olleet hiv-positiivisia jo useita vuosia. Muut tarkastelemamme tiedot tulivat osavaltion kansanterveysministeriöltä. Georgiassa 24 prosentilla kaikista vuonna 2012 hiljattain diagnosoiduista hiv-potilaista oli jo aids, virasto raportoi. DPH:n raporttien mukaan tämä prosenttiosuus päti myös vuonna 2013. Palasimme myös CDC:hen, jonka viimeisimmät saatavilla olevat tiedot ovat vuodelta 2012. Kansallisesti myös 24 prosentilla potilaista, joilla alun perin diagnosoitiin HIV-infektio, todettiin samanaikaisesti AIDS, CDC raportoi vuonna 2012. Useimmat näistä ihmisistä olivat todennäköisesti saaneet tartunnan useita vuosia tietämättään, CDC sanoi. Päätöksemme Fulton County Health and Wellnessin lehdistötiedotteessa, jolla edistetään hiv-testausviikkoa, todetaan, että lähes 40 prosenttia viruksen saaneista ihmisistä saa diagnoosin vasta, kun heille on jo kehittynyt aids. Ja se voi tapahtua jopa 10 vuotta sen jälkeen, kun he ovat saaneet tartunnan ensimmäisen kerran. Tämä erityinen tilasto on tiettävästi peräisin kansalliselta järjestöltä, joka ei ole enää toiminnassa, ja se vaikuttaa korkealta verrattuna osavaltion ja CDC:n ilmoittamaan 24 prosentin lukuun. Se tukee kuitenkin terveysviraston yleistä näkemystä varhaisen testauksen ja hoidon tarpeesta. Tästä syystä."</w:t>
      </w:r>
    </w:p>
    <w:p>
      <w:r>
        <w:rPr>
          <w:b/>
        </w:rPr>
        <w:t xml:space="preserve">Tulos</w:t>
      </w:r>
    </w:p>
    <w:p>
      <w:r>
        <w:t xml:space="preserve">Tällä hetkellä lähes 40 prosenttia hiv-tartunnan saaneista saa diagnoosin vasta, kun heillä on jo aids. Tämä voi tapahtua jopa 10 vuotta sen jälkeen, kun he ovat saaneet ensimmäisen HIV-tartunnan.</w:t>
      </w:r>
    </w:p>
    <w:p>
      <w:r>
        <w:rPr>
          <w:b/>
        </w:rPr>
        <w:t xml:space="preserve">Esimerkki 2.1032</w:t>
      </w:r>
    </w:p>
    <w:p>
      <w:r>
        <w:t xml:space="preserve">Vuonna 2009 100:aa naista kohden oli 119,45 miespuolista vastasyntynyttä, kun vuonna 2008 vastaava luku oli 120,56. Tämä on ensimmäinen lasku vuosiin, kertoi valtion väestö- ja perhesuunnittelukomission johtaja Li Bin. Luonnollisen suhdeluvun pitäisi olla noin 105 miestä 100:aa syntyvää naista kohti, mutta ero on kasvanut Kiinassa sen jälkeen, kun Kiinassa otettiin kolme vuosikymmentä sitten käyttöön yhden lapsen politiikka väestönkasvun hillitsemiseksi - rajoitus, joka vahvisti perinteistä poikien suosimista. Ultraäänen ja aborttien käytön yleistyminen on aiheuttanut epätasapainon huomattavan kasvun viime vuosina, mikä on järkyttänyt tavallisia kiinalaisia ja huolestuttanut johtajia, jotka pelkäävät, että väkivalta ja epävakaus voivat vaivata yhteiskuntaa, joka on täynnä naimattomia nuoria miehiä. "Kokonaisvaltaisesta näkökulmasta tarkasteltuna epätasainen sukupuolisuhde syntymähetkellä on alkanut olla hallinnassa", Li sanoi hallituksen pääsivustolla (www.gov.cn) julkaistuissa kommenteissa. Hän sanoi, että suuntauksen vakiinnuttaminen veisi vielä monta vuotta, ja kehotti lisäämään valppautta ennen syntymää tehtyjen sukupuolentutkimusten ja sellaisten aborttien kitkemiseksi, joilla ei ole lääketieteellistä tarkoitusta. Kiinan yhteiskuntatieteiden akatemian mukaan yli 24 miljoonaa naimisiin menevää kiinalaista miestä saattaa jäädä ilman puolisoa vuonna 2020. Hallituksen tutkimuslaitos nimesi epätasapainon vakavimmaksi väestöongelmaksi, jota maan 1,3 miljardin asukkaan väestö kohtaa.</w:t>
      </w:r>
    </w:p>
    <w:p>
      <w:r>
        <w:rPr>
          <w:b/>
        </w:rPr>
        <w:t xml:space="preserve">Tulos</w:t>
      </w:r>
    </w:p>
    <w:p>
      <w:r>
        <w:t xml:space="preserve">Kiina ottaa pieniä askelia sukupuolten välisen epätasapainon kaventamiseksi.</w:t>
      </w:r>
    </w:p>
    <w:p>
      <w:r>
        <w:rPr>
          <w:b/>
        </w:rPr>
        <w:t xml:space="preserve">Esimerkki 2.1033</w:t>
      </w:r>
    </w:p>
    <w:p>
      <w:r>
        <w:t xml:space="preserve">Osavaltioiden lainsäädäntöistuntojen ensimmäisellä täydellä viikolla ja kuvernöörien virkavalojen vannomisessa tehtiin runsaasti ehdotuksia. Kalifornian vastavalittu kuvernööri Gavin Newsom ilmoitti ensimmäisissä toimissaan suunnitelmista laajentaa Medicaid-ohjelma maassa laittomasti oleskeleviin 26-vuotiaisiin, ottaa käyttöön mandaatti, jonka mukaan kaikkien on ostettava vakuutus tai maksettava sakkoa, ja yhdistää osavaltion reseptilääkeostot siinä toivossa, että se alentaa kustannuksia dramaattisesti. Washingtonin kuvernööri Jay Inslee ehdotti julkista sairausvakuutusvaihtoehtoa ihmisille, jotka eivät ole Medicaidin tai yksityisten työnantajien piirissä ja joilla on vaikeuksia saada vakuutuksia yksityisiltä markkinoilta. Demokraatit harkitsevat useissa osavaltioissa, joissa he hallitsevat lainsäädäntöelimiä ja kuvernöörin virkaa, kuten New Mexicossa, tapoja, joilla ihmiset, jotka ovat vakuuttamattomia mutta ansaitsevat liikaa voidakseen saada Medicaidin tai muun tuetun vakuutusturvan, voisivat ostaa Medicaid-vakuutuksia. Maan väkirikkaimmassa kaupungissa New Yorkin pormestari Bill de Blasio ilmoitti julkisesti suunnitelmasta, jonka tarkoituksena on yhdistää kaupungin sairaaloissa jo hoitoa saavat vakuuttamattomat henkilöt perusterveydenhuollon piiriin. Kaikki tämä on linjassa demokraattisten ehdokkaiden kampanjapolulla vuonna 2018 mainostaman pääteeman kanssa. He mainostivat entisen presidentin Barack Obaman terveydenhuollon uudistuksen hyötyjä - kuten suojaa ihmisille, joilla on jo olemassa olevia sairauksia, nuorten aikuisten mahdollisuutta jäädä vanhempiensa sairausvakuutuksiin ja laajempia kattavuusvaihtoehtoja pienituloisille amerikkalaisille. Samaan aikaan he maalasivat republikaanien pyrkivän poistamaan tai vähentämään huomattavasti terveydenhuoltovaihtoehtoja ja -suojaa. "Kun jollekin on kerran annettu jotakin, sitä on aika vaikea ottaa pois, ja uskon, että se näkyy siinä, miten (Affordable Care Act -lain) kannatus on kasvanut viimeisten kahden vuoden aikana", sanoi Washingtonin edustajainhuoneen edustaja Eileen Cody, joka johtaa osavaltion julkista vaihtoehtoa koskevaa ehdotusta. Toimet ovat myös vastaisku Trumpin hallinnon ja kongressin republikaanien toimille, joilla pyritään heikentämään Affordable Care Act -lakia. GOP:n verolaki poisti yksilöllisen mandaatin, jonka tarkoituksena oli vakauttaa vakuutusmarkkinoita kannustamalla nuorempia ja terveempiä ihmisiä ostamaan vakuutuksia. Viime kesänä Trumpin hallinto ilmoitti jäädyttävänsä maksut Obamacare-ohjelmassa, joka suojaa sairaampia potilaita hoitavia vakuutusyhtiöitä taloudellisilta tappioilta. Tämän toimenpiteen odotetaan lisäävän vakuutusmaksuja. Demokraattien ehdotukset eivät riitä tarjoamaan yleistä terveydenhuoltoa, joka on monien demokraattien tavoite, mutta joka on myös vaikeasti saavutettavissa sen kustannusten vuoksi. Viime vuosina Kaliforniassa, Coloradossa ja Vermontissa on harkittu ja sitten hylätty yrityksiä luoda osavaltioiden terveydenhuoltojärjestelmiä. Silti monet demokraatit ovat innokkaita ryhtymään toimiin, joilla he pääsevät lähemmäs tätä tavoitetta. "Tämä ei ole vain moraalinen oikeus", Inslee sanoi julkista vaihtoehtoa koskevan ehdotuksensa julkistamisen yhteydessä viime viikolla. "Se on taloudellinen viisaus, ja tämä on hyvin mahdollista." Jotkut lainsäätäjät Coloradossa, jossa demokraatit hallitsevat nyt lainsäätäjää ja kuvernöörin virkaa, ehdottavat osavaltion sairausvakuutussuunnitelmaa, joka on samankaltainen kuin Inlseen ilmoittama. Se tavoittaisi ne, jotka eivät ole oikeutettuja liittovaltion tukeen tai jotka asuvat maaseudulla, jossa on vähän terveydenhuoltovaihtoehtoja. Molemmat osavaltiot aikovat tukeutua Medicaid-ohjelmaa hallinnoiviin virastoihinsa. Kyseessä on osavaltion ja liittovaltion välinen ohjelma, joka tarjoaa sairausvakuutuksen noin joka viidennelle amerikkalaiselle. Republikaanit suhtautuvat epäilevästi siihen, onko osavaltioilla siihen varaa, koska ne jo nyt vastaavat osasta Medicaidin kustannuksia. "Tässä on kyse siitä, että hallitus kilpailee yksityisillä markkinoilla. Medicare-for-all jää pois hinnasta", Washingtonin osavaltion edustaja Joe Schmick sanoi. Katherine Hempstead, Robert Wood Johnson -säätiön vanhempi poliittinen neuvonantaja, totesi, että asteittainen toiminta kattavuusvaihtoehtojen lisäämiseksi ja terveydenhuollon kohtuuhintaistamiseksi voi olla järkevämpi strategia kuin kallis ja monimutkainen, kaikki tai ei mitään -ehdotus yleisestä kattavuudesta. "Kaikki haluavat maksaa vähemmän terveydenhuollosta", hän sanoi. Demokraateilla on nyt enemmän vaikutusvaltaa kokeiluun. Terveydenhuoltoon liittyvät kampanjaviestit auttoivat heitä voittamaan seitsemän kuvernöörin paikkaa, nostamaan äänimääränsä 23:een eri puolilla maata ja voittamaan takaisin useita osavaltioiden lainsäädäntöelimiä. He saivat osavaltiohallinnon kokonaan hallintaansa useissa osavaltioissa, kuten New Yorkissa ja Nevadassa. Tämä valta antaa heille mahdollisuuden harkita terveydenhuollon laajentamista, jota republikaanit ovat vastustaneet. Esimerkiksi Nevadassa osavaltion demokraattien hallitsema lainsäätäjä hyväksyi vuonna 2017 lakiesityksen, jonka mukaan kuka tahansa osavaltion kansalainen olisi voinut ostaa Medicaid-vakuutuksen, joka olisi ollut samanlainen kuin New Mexicossa ajettu vaihtoehto. Republikaanien entinen kuvernööri Brian Sandoval käytti kuitenkin veto-oikeuttaan. Uusi kuvernööri, demokraatti Steve Sisolak, on muodostamassa komiteaa, joka tutkii terveydenhuoltovaihtoehtoja, mukaan lukien mahdollisuutta vaatia kaikilta vakuutusta. Kalifornian ehdotuksen lisäksi tällainen velvoite on jo voimassa Massachusettsissa ja New Jerseyssä, ja Vermont seuraa vuonna 2020. Samanlainen tilanne on New Mexicossa, jossa demokraattiset lainsäätäjät ovat jo vuosia puhuneet siitä, että ihmiset, myös muut kuin kansalaiset, voisivat osallistua Medicaidiin, jos heillä ei ole varaa vakuutukseen muulla tavoin. Health Action New Mexico -järjestön poliittinen johtaja Colin Baillio sanoi, että lakiehdotus on valmisteilla, ja tavoitteena on saada se hyväksyttyä tänä vuonna ja panna se täytäntöön vuonna 2020. Optimismi johtuu siitä, että uusi kuvernööri Michelle Lujan Grisham on demokraatti. "Ihmiset tarvitsevat terveydenhuoltoa tavalla tai toisella", hän sanoi. "Mielestämme sairausvakuutus on hyvä investointi osavaltiollemme." ___ Seuraa Sally Hota osoitteessa https://twitter.com/_sallyho ja Geoff Mulvihilliä osoitteessa https://twitter.com/geoffmulvihill.</w:t>
      </w:r>
    </w:p>
    <w:p>
      <w:r>
        <w:rPr>
          <w:b/>
        </w:rPr>
        <w:t xml:space="preserve">Tulos</w:t>
      </w:r>
    </w:p>
    <w:p>
      <w:r>
        <w:t xml:space="preserve">Demokraatit esittävät osavaltioissa suuria terveydenhuoltoehdotuksia.</w:t>
      </w:r>
    </w:p>
    <w:p>
      <w:r>
        <w:rPr>
          <w:b/>
        </w:rPr>
        <w:t xml:space="preserve">Esimerkki 2.1034</w:t>
      </w:r>
    </w:p>
    <w:p>
      <w:r>
        <w:t xml:space="preserve">"Johnnylla on paljon vaikutusvaltaa liigassamme, kun kuulee muita valmentajia", Brey sanoi valmistautuessaan 20. kauteensa Notre Damessa. "Pidämme häntä itsestäänselvyytenä - hän vain rullaa sängystä ja menee 15 (pistettä) ja 12 (levypalloa) kuin se ei olisi mitään." 6-jalka-9 vanhempi Mooney keskimäärin joukkueen korkeat 14,1 pistettä ja 11,2 levypalloa viime kaudella Fighting Irish, joka menetti 63 peliä loukkaantumisten ja sairauksien aikana 14-19 kampanjan aikana, joka sisälsi vain kolme voittoa ja viimeisen sijan Atlantic Coast Conference. "He saivat takapuolensa heille. olemme vanhempia, olemme terveempiä, olemme parempia", Brey sanoi. Vartijoiden Robby Carmodyn, Rex Pfluegerin, Nikola Djogon ja hyökkääjä Juwan Durhamin paluu terveenä, toisen vuoden opiskelijoiden Prentiss Hubbin, Dane Goodwinin, Nate Laszewskin ja Chris Dohertyn kypsyminen ja vanhempi T.J. Gibbs, joka korjaa juniori-ikänsä, ovat luoneet jännitystä kauden avausotteluun 6. marraskuuta North Carolinassa. "Kaverit pelaavat korkeammalla tasolla, jakavat koripalloa ja ruokkivat toisiaan", Mooney sanoi. "Viime vuoden jälkeen kukaan ei anna meille mahdollisuutta pelata. Meidän on siis pelattava kovalla asenteella, jotta saamme homman hoidettua ja todistamme, että nämä ihmiset ovat väärässä." Hubb, joka aloitti 29 ottelua pistepörssissä, pitää Mooneyn johtajuutta ihan hyvänä, vaikka valmentaja haluaisikin enemmän itseluottamusta tähdistöltä. "Hän on roolimalli kaikille tässä joukkueessa", sanoi Hubb, joka viime kaudella teki keskimäärin 8,1 pistettä ja antoi lähes neljä syöttöä. RALLI REXIN YMPÄRISTÖSSÄ Irlantilaisten asiat menivät nopeasti etelään sen jälkeen, kun tuolloin keskimäärin 8,1 pistettä ja 4,7 levypalloa kerännyt Pflueger repi vasemman polven nivelsiteet viime joulukuussa. Vamma tuli samaan aikaan, kun hänen äidillään todettiin aivosyöpä. Hän kuoli syyskuun alussa, ja joukkue osallistui hänen muistotilaisuuteensa Kaliforniassa. "Jotkut asiat, joita he ovat käyneet läpi Rexin ja hänen äitinsä tilanteen kanssa - se on tavallaan tehnyt joitakin asioita joukkueemme dynamiikkaan", Brey sanoi. "Se puhuu hyvää valmentajistamme ja pelaajistamme", sanoi Pflueger, joka on nykyään MBA-tutkintoa suorittava opiskelija ja jolla ei ole kiire olla valmis avausotteluun. "Se on ystävällinen teko, jota ei näe usein." Lääkärit Sen lisäksi, että Pflueger jäi viimeiset 23 peliä väliin polvileikkauksen jälkeen, Carmody jäi väliin viimeiset 24 peliä ja Djogo viimeiset kuusi peliä revenneen labrumin vuoksi, jotka korjattiin kirurgisesti. 6-jalkainen 11-vuotias Durham, joka missasi kuusi peliä jalkaongelmien takia, teki terveenä 27 ottelussa keskimäärin 2,3 blokkia. HUBB Brey pitää siitä, mitä hän näkee 6-jalka-3 Hubbissa pisteellä. "Hän liikkuu varmemmin ja on äänekkäämpi", Brey sanoi. "Hän ja T.J. (Gibbs) ovat olleet aika hyviä." BEAT THE CLOCK Tavanomaisen 30 sekunnin heittokellon sijasta Brey käytti 20 sekunnin versiota ennakkomyyntikauden aikana. "Näin meidän on pelattava nopeasti, eikä voi ajatella liikaa. Sinun on tehtävä päätös", hän sanoi. AIKATAULU Pohjois-Carolinan lisäksi irlantilaiset isännöivät Boston Collegea 7. joulukuuta 20 ottelun ACC-ohjelmiston lomaa edeltävässä osassa. Notre Dame pelaa myös Marylandin, UCLA:n ja Indianan kanssa ennen kuin se aloittaa liigan viimeiset 18 ottelua Syracusessa 4. tammikuuta. Brey sanoi, että hän ja Orangen valmentaja Jim Boeheim puhuivat kesällä partioretkellä liigan kolmesta suuresta joukkueesta - Pohjois-Carolinasta, Dukesta ja puolustavasta mestarista Virginiasta. "Hän sanoi, että me kaikki pelaamme neljännestä sijasta", naureskeli Brey, jonka joukkue on valittu seitsemänneksi. "Hän ei tietenkään koskaan vähättele sanojaan." __ Lisää AP college basketball: https://apnews.com/Collegebasketball ja https://twitter.com/AP_Top25</w:t>
      </w:r>
    </w:p>
    <w:p>
      <w:r>
        <w:rPr>
          <w:b/>
        </w:rPr>
        <w:t xml:space="preserve">Tulos</w:t>
      </w:r>
    </w:p>
    <w:p>
      <w:r>
        <w:t xml:space="preserve">Mooney ja terveet joukkuetoverit ovat saaneet Breyn, Irlannin kannustamaan.</w:t>
      </w:r>
    </w:p>
    <w:p>
      <w:r>
        <w:rPr>
          <w:b/>
        </w:rPr>
        <w:t xml:space="preserve">Esimerkki 2.1035</w:t>
      </w:r>
    </w:p>
    <w:p>
      <w:r>
        <w:t xml:space="preserve">He ovat puhuneet tällä viikolla osana korkean profiilin "Päät yhdessä" -kampanjaa, jonka tavoitteena on murtaa mielenterveysongelmiin liittyviä leimoja ja rohkaista ihmisiä puhumaan avoimesti tunteistaan. Kensingtonin palatsissa Lontoon keskustassa keskiviikkona nauhoitetussa kuuden minuutin mittaisessa elokuvassa kolmikko käsitteli uusista vanhemmista aiheutuvaa stressiä, traumojen käsittelyä työssä ja prinssien äidin, prinsessa Dianan kuolemaa Pariisin auto-onnettomuudessa vuonna 1997. "Kun saa lapsia, se todella asettaa omat tunteet ja oman elämänsä perspektiiviin, ja on ollut hyvin, hyvin mielenkiintoista ymmärtää, miksi hermostun niin paljon joistakin asioista ja miksi jotkut asiat vaikuttavat minuun", William sanoi hänen toimistonsa perjantaina julkaisemassa klipissä. "Luulin olevani melko suoraviivainen, mutta tunnen aika paljon enemmän kuin ennen."  William, kuningatar Elisabetin pojanpoika ja toinen kruununperimysjärjestyksessä, sanoi ottaneensa kotiinsa joitakin tapauksia, joita hän oli kohdannut työskennellessään ambulanssihelikopterin lentäjänä. Hän ja Kate puhuivat myös vanhemmuuden paineista George-pojan syntymän jälkeen vuonna 2013. "... Sinulla ei ole aavistustakaan siitä, mitä olet tekemässä, vaikka lukisit kuinka monta kirjaa - mikään ei voi valmistaa sinua siihen", Kate sanoi. Ensimmäiset viikot sen jälkeen, kun he palasivat entiseen kotiinsa Walesiin, hän sanoi, "olivat jyrkkä oppimiskäyrä, massiivisesti". Aiemmin tällä viikolla William puhui siitä, kuinka äitinsä menettämisen aiheuttama järkytys jatkui vielä 20 vuotta tämän kuoleman jälkeen. Harry kertoi hakeutuneensa terapiaan surun käsittelemiseksi. William varoitti, että brittiläinen hyve jäykkä huuli voi vahingoittaa mielenterveyttä - tämä poikkeaa kuninkaallisen perheen perinteisestä stoalaisesta asenteesta kriisien keskellä aina kuningas Edvard VIII:n vuonna 1936 tapahtuneesta luopumisesta prinsessa Dianan kuolemaan asti. "Olosuhteet ovat tuoneet meidät lähemmäksi toisiaan. Olette ainutlaatuisella tavalla sidoksissa toisiimme sen vuoksi, mitä olemme käyneet läpi. Mutta edes Harry ja minä emme ole vuosien varrella puhuneet tarpeeksi äidistämme", William sanoi. Harry lisäsi: "Ei koskaan tarpeeksi". "Ajattelin aina itsekseni, että mitä järkeä on ottaa menneisyys puheeksi?", Harry sanoi. "Mitä järkeä on tuoda esiin jotain, joka vain surettaa, se ei muuta asiaa, se ei tuo häntä takaisin. Kun alkaa ajatella niin, se voi olla todella vahingollista."  Kensingtonin palatsin tiedottaja sanoi, että kuninkaalliset olivat olleet häkeltyneitä kampanjan saamasta vastakaikusta. "Pyydettyään muita aloittamaan keskustelun mielenterveydestä ystäviensä ja perheidensä kanssa he halusivat osoittaa, että hekin osallistuvat siihen", tiedottaja sanoi.</w:t>
      </w:r>
    </w:p>
    <w:p>
      <w:r>
        <w:rPr>
          <w:b/>
        </w:rPr>
        <w:t xml:space="preserve">Tulos</w:t>
      </w:r>
    </w:p>
    <w:p>
      <w:r>
        <w:t xml:space="preserve">Britannian William, Harry ja Kate avautuvat tunnekamppailuista.</w:t>
      </w:r>
    </w:p>
    <w:p>
      <w:r>
        <w:rPr>
          <w:b/>
        </w:rPr>
        <w:t xml:space="preserve">Esimerkki 2.1036</w:t>
      </w:r>
    </w:p>
    <w:p>
      <w:r>
        <w:t xml:space="preserve">Irlannissa viime kuussa puhjennut ja sen jälkeen nopeasti ympäri Eurooppaa levinnyt kohu on johtanut siihen, että valmisruokia on vedetty pois supermarkettien hyllyiltä, ja se on vahingoittanut ihmisten luottamusta lautasella olevaan ruokaan. Se herätti myös huolta elintarvikkeiden merkinnöistä ja Euroopan unionin monimutkaisesta toimitusketjusta ja painosti hallituksia selittämään laadunvalvonnan puutteet. Consumer Intelligence -tutkimusyhtiön tekemän kyselyn mukaan viidesosa aikuisista sanoi alkaneensa ostaa vähemmän lihaa sen jälkeen, kun joistakin tuotteista löytyi jälkiä hevosen DNA:sta. "Tuloksemme osoittavat, että tämä skandaali on todella iskenyt kuluttajiin, olipa kyse sitten ostotottumusten muuttamisesta tai ruokavalion perusteiden muuttamisesta", Consumer Intelligencen tiedottaja David Black sanoi. Verkkokyselyssä, joka tehtiin 14.-15. helmikuuta, kysyttiin yli 2 200 aikuiselta heidän kulutustottumuksistaan hevosenlihaskandaalin jälkeen. Kyselyssä ei annettu tarkkoja lukuja siitä, kuinka paljon ihmiset ostavat lihaa, vaan siinä keskityttiin vain yleisiin suuntauksiin. Yli 65 prosenttia vastaajista sanoi, että he luottavat vähemmän elintarvikkeiden pakkausmerkintöihin. "(Tuotemerkkien) on otettava käyttöön todella tiukkoja tapoja tarkistaa, että se, mitä toimitetaan ja mitä pakkausmerkinnöissä lukee, todella on sitä, mitä siellä on", Black sanoi. Kuukausi sen jälkeen, kun hevosenlihaa löydettiin irlantilaisista hampurilaisista, kukaan ei ole vielä sairastunut hevosenlihan syönnistä, mutta monet supermarketit ja pikaruokaketjut kamppailevat jo maineensa pelastamiseksi. Hallitukset eri puolilla Eurooppaa ovat korostaneet, että hevosenliha aiheuttaa vain vähän tai ei lainkaan terveysriskejä, vaikka joistakin ruhoista on löydetty kilpahevosille annettua, mutta ihmisravinnoksi kiellettyä kipulääkettä. Ympäristöministeri Owen Paterson, joka tapasi aiemmin päivällä brittiläisiä vähittäiskauppiaita keskustellakseen siitä, miten kuluttajien luottamus voitaisiin palauttaa, sanoi Britannian tekevän tiivistä yhteistyötä Euroopan maiden kanssa tapahtumien selvittämiseksi. "Teollisuus on päättänyt määrätietoisesti palauttaa luottamuksen tuotteisiinsa", Paterson sanoi televisiossa esitetyissä puheissaan. "Odotamme innolla säännöllisiä tapaamisia, jotta voimme tehdä ehdottoman selväksi, että kun kuluttajat ostavat tuotteen, he saavat sen, mitä ovat ostaneetkin."  Brittiläiset vähittäiskauppiaat odottavat British Retail Consortiumin mukaan, että suurin osa naudanlihajalosteiden testeistä saadaan päätökseen 22. helmikuuta mennessä. Yli 60 prosenttia kyselyyn osallistuneista aikuisista sanoi, että he ostaisivat nyt lihaa paikallisilta lihakauppiailta, ja neljäsosa aikuisista sanoi ostavansa nyt enemmän niveliä, kyljyksiä tai pihvejä prosessoidun lihan sijasta. Michael Suleyman, joka omistaa perheyrityksenä toimivan lihakaupan Brixtonissa Lontoossa, sanoi, että yhä useammat asiakkaat vaikuttivat huolestuneilta, vaikka toistaiseksi myyntiluvuissa ei ole ollut eroa. "Ihmiset ovat joutuneet paniikkiin ja kyselevät meiltä paljon kysymyksiä, kuten 'mistä saatte lihanne?'", 51-vuotias Suleyman kertoi Reutersille. "Vakuutamme asiakkaillemme, että näytämme heille lihaa ja jauhamme sen heidän silmiensä edessä".  Inflaatio on kuitenkin ylittänyt keskuspankin tavoitteet ja työmarkkinat ovat epävarmat, joten brittikuluttajien ostovoima on heikentynyt viime vuosina, eikä kalliimman lihan ostaminen ole joillekin vaihtoehto. Lähes viidesosa vastaajista sanoi haluavansa ostaa vähemmän prosessoitua lihaa, kuten valmisruokia, mutta heillä ei ole siihen varaa. Britannian suurimman vähittäiskauppiaan Tescon lontoolaisessa toimipisteessä, jossa viime viikolla löydettiin hevosen DNA:ta joistakin sen omien tuotemerkkien pakastepakastepakasteista, kuluttajat ostivat edelleen lihavalmisteita. "Minulla ei ole mitään hevosenlihaa vastaan", sanoi Sean Cosgrove, 39, paikallishallinnon työntekijä. "Minusta on kunnianhimoista, jos odottaa huippulaatuista lihaa noissa tuotteissa joka tapauksessa."</w:t>
      </w:r>
    </w:p>
    <w:p>
      <w:r>
        <w:rPr>
          <w:b/>
        </w:rPr>
        <w:t xml:space="preserve">Tulos</w:t>
      </w:r>
    </w:p>
    <w:p>
      <w:r>
        <w:t xml:space="preserve">Brittiläiset ostajat sanovat ei lihalle hevosskandaalin jälkeen.</w:t>
      </w:r>
    </w:p>
    <w:p>
      <w:r>
        <w:rPr>
          <w:b/>
        </w:rPr>
        <w:t xml:space="preserve">Esimerkki 2.1037</w:t>
      </w:r>
    </w:p>
    <w:p>
      <w:r>
        <w:t xml:space="preserve">Jutussa ei käsitellä minkään käsitellyn hoitovaihtoehdon kustannuksia. Onko MBSR verrattavissa CBT:hen? Kattaako vakuutus kummankaan hoitovaihtoehdon? Jutussa kerrotaan, kuinka monta prosenttia MBSR-hoitoa saaneista tutkimukseen osallistuneista raportoi kivun parantuneen ja kuinka monta prosenttia MBSR-hoitoon osallistuneista "raportoi parantuneensa toimintojensa osalta". Siinä tarjottiin myös samat luvut osallistujille, jotka saivat CBT:tä, ja kontrolliryhmälle, joka sai tavanomaista lääketieteellistä hoitoa tähän tilaan. Nämä yksityiskohdat ansaitsevat tyydyttävän arvosanan. Mutta: Jutussa todetaan: "Tutkimuksessa kuitenkin varoitettiin, että 30 osallistujaa 103:sta eli noin kolmannes meditaatioryhmän osallistujista ilmoitti 'haittatapahtumasta', useimmiten joogan aiheuttamasta kivun lisääntymisestä." On hyvä nähdä, että se on mukana. Koska jutussa verrataan MBSR:ää käytännössä CBT:hen ja tavanomaiseen hoitoon, olisi ollut syytä huomioida myös näiden ryhmien "haittatapahtumat" tutkimuksessa. Tutkimuksen mukaan 10 prosenttia CBT-ryhmästä koki myös "haittatapahtumia", eikä kontrolliryhmän kohdalla mainittu mitään haittatapahtumia. "Haittatapahtumien" määrittely olisi myös ollut hyvä, sillä ei ole selvää, tarkoittavatko ne hetkellistä kipua vai pitkäaikaisen kivun heikentävää puhkeamista. Tutkimuksen mukaan kipu oli sekä MBSR- että CBT-ryhmissä "enimmäkseen väliaikaista", eikä "vakavia" haittatapahtumia raportoitu. Nämä asiat ovat mainitsemisen arvoisia. (Kannattaa myös selvittää, mitä "enimmäkseen" ja "vakava" tarkoittavat.) Jutussa kuvataan tutkimusta yksityiskohtaisesti ja ilmoitetaan nimenomaisesti tutkimuksen koko ja absoluuttiset prosenttiosuudet kummassakin haarassa, jotka saivat hyötyä. Siinä myös todetaan, että tutkimus oli satunnaistettu. Pidämme tätä riittävänä tyydyttävään tasoon, kun otetaan huomioon seuraavat seikat: Kuten edellä olevassa yhteenvedossa selitetään, jutussa ei tehdä selväksi, että MBSR- ja CBT-menetelmiä käytettiin tavanomaisen lääketieteellisen hoidon lisäksi eikä lääketieteellisen hoidon sijaan. Jutussa ei mainita, että tutkimuksesta suljettiin pois osallistujat, joilla oli tutkimuksen kirjoittajien mukaan "tietty diagnoosi (esim. selkärangan ahtauma)". Toisin sanoen tutkimuksessa ei käsitelty selkäkivun hoitoja, jotka johtuivat esimerkiksi välilevytyrästä tai nivelreumasta. Monilla lukijoilla on näitä sairauksia, ja heille on syytä kertoa, että nämä tutkimustulokset eivät välttämättä sovellu heidän tilanteeseensa. Lopuksi olisimme toivoneet, että olisi keskusteltu kontrolliryhmän korkeasta onnistumisprosentista. Ryhmässä 44 prosenttia koki esimerkiksi toimintakyvyn lisääntyneen. Se vaikuttaa aika hyvältä! Mitä tutkijoilla on sanottavaa tästä? Ei mitään sairauden lietsontaa. Halusimme kuitenkin huomauttaa, että jutussa tavallaan "pelottelee", kun todetaan, että selkäkipu on "yksi syy siihen, miksi yhä useammat ihmiset ovat riippuvaisia kipulääkkeistä". Jutussa vihjataan, että nämä muut hoitomenetelmät - erityisesti meditaatio - voisivat auttaa siihen. Ja ehkä ne voisivatkin auttaa. Mutta itse tutkimuksessa sanotaan, että "hoitovaikutuksissa ei havaittu mitään kokonaiseroja ... selkäkipulääkkeiden itse raportoidun käytön osalta". Miksi siis mainitaan kipulääkeriippuvuus? Eturistiriidat eivät näytä olevan tässä yhteydessä ongelma, ja juttu sisältää lausuntoja JAMA-lehden pääkirjoituksesta, jonka ovat kirjoittaneet asiantuntijat, jotka eivät liity tutkimukseen. Tämä riittää tyydyttävään arvosanaan, vaikka on huomattava, että suurin osa tästä aineistosta oli saatavilla uutistiedotteiden kautta (ks. jäljempänä). Jutussa on käytännössä kyse vaihtoehtojen vertailusta, vaikka - jälleen kerran - olisi pitänyt tehdä selväksi, että MBSR:ää ja CBT:tä käytettiin yhdessä tavanomaisen lääketieteellisen hoidon kanssa, ja siinä jätettiin käsittelemättä muita tunnettuja lääkkeettömiä hoitomenetelmiä, kuten liikuntaa. Jutusta ei käy ilmi, onko MBSR laajalti saatavilla, onko sitä saatavilla lähinnä suurkaupunkialueilla vai onko se suhteellisen uusi ala, joka on vielä harvinainen. Jutussa lainataan JAMA:n erillistä pääkirjoitusta, jossa sanotaan, että terveydenhuoltojärjestelmien "pitäisi tarjota kohtuuhintaisia mielen ja kehon hoitomuotoja", mikä viittaa siihen, että niitä ei ole laajalti saatavilla. Onko näin, vai onko se helposti saatavilla? Kun otetaan huomioon lyhyen uutisjutun rajoitteet, artikkelissa tuodaan hyvin esiin MBSR:n ja CBT:n väliset erot. Olisi ollut vielä hyödyllisempää, jos jutussa olisi mainittu aiemmat tutkimukset MBSR:n ja CBT:n vaikutuksesta alaselkäkipuihin, jotta olisi helpompi ymmärtää, kuinka uusi tämä uusi tutkimus on. Jutussa on vain vähän sellaista, mitä ei löydy kahdesta tästä tutkimuksesta julkaistusta tiedotteesta. (Tiedotteet löytyvät täältä ja täältä.)</w:t>
      </w:r>
    </w:p>
    <w:p>
      <w:r>
        <w:rPr>
          <w:b/>
        </w:rPr>
        <w:t xml:space="preserve">Tulos</w:t>
      </w:r>
    </w:p>
    <w:p>
      <w:r>
        <w:t xml:space="preserve">Tutkimuksen mukaan tietoinen meditaatio voi olla vastaus kroonisen selkäkivun lievittämiseen.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docId:0AE39ECF250FA2348BF9F52569D1CA15</keywords>
  <dc:description>generated by python-docx</dc:description>
  <lastModifiedBy/>
  <revision>1</revision>
  <dcterms:created xsi:type="dcterms:W3CDTF">2013-12-23T23:15:00.0000000Z</dcterms:created>
  <dcterms:modified xsi:type="dcterms:W3CDTF">2013-12-23T23:15:00.0000000Z</dcterms:modified>
  <category/>
</coreProperties>
</file>