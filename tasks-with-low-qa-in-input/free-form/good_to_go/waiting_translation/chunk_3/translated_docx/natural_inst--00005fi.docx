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2.1307</w:t>
      </w:r>
    </w:p>
    <w:p>
      <w:r>
        <w:t xml:space="preserve">26. lokakuuta 2019 eräs Facebook-käyttäjä jakoi PSA:n, johon liittyy suosittu meemi, jota usein kutsutaan nimellä "nainen huutaa kissalle", ja totesi, että kuvan yleisyys sai hänet tutkimaan kuvan alkuperää: Nähtyäni tämän kuvan monissa eri meemeissä, päätin tutkia sitä. Olin toivonut, että sen takana olisi jotain huumoria tai naurettavuutta. Sen sijaan siellä ei ole mitään muuta kuin hyvin vakavaa tragediaa. Kyseessä on Beverly Hills Housewives -sarjasta tuttu Taylor Armstrong -niminen nainen, joka puolustaa itseään "ystäviään" vastaan siitä, että hän olisi tullut julkisuuteen miehensä Russellin fyysisestä hyväksikäytöstä. Hänen ystävänsä väittivät, että hän valehteli. Tämä siirtymä tapahtui pian sen jälkeen, kun mies teki itsemurhan ja kun nainen sai hermoromahduksen. Viime aikoihin asti hänen sairaalatietonsa pidettiin yksityisinä, mukaan lukien korjausleikkaus, jonka hän joutui tekemään silmäänsä miehen hänelle aiheuttaman vamman vuoksi. Hänen ystävänsä hyökkäsivät hänen rehellisyyttään vastaan, koska hän sanoi, ettei tehnyt sitä. Eivätkö he kaikki. Joten hyväksikäytetty nainen ja kuollut hyväksikäyttäjä, ... ja isättömäksi jäänyt lapsi. Joskus meidän pitäisi olla varovaisempia sen suhteen, mille nauramme." KnowYourMemen mukaan kuva kahdesta naisesta ja kuva kissasta yhdistyivät yhdeksi meemiksi toukokuun 2019 tienoilla. Sitä ennen kuva huutavasta naisesta kiersi omana meeminään, kuten maaliskuussa 2016 julkaistusta Instagram-julkaisusta käy ilmi: A post shared by Betches Media (@betches) on Mar 24, 2016 at 2:29pm PDTT Samana vuonna - 2016 - kuva naisista ilmestyi USMagazine.comin rankingissa eri Real Housewives -ohjelmissa käydyistä tappeluista, ja se identifioi kuvan alkuperäksi Real Housewives of Beverly Hills -ohjelman toisen kauden jakson. Lehti tunnisti kuvan vaalean naisen Taylor Armstrongiksi: The Real Housewives of Beverly Hillsin toisella kaudella naiset suorittivat väliintulon [Taylor] Armstrongille hänen väitetyn väkivaltaisen edesmenneen aviomiehensä Russellin vuoksi. Kun tapaaminen ei sujunut kovin hyvin, asiat menivät vielä pahemmaksi Malibun bileissä, joissa Armstrong sekosi täysin." Real Housewives of Beverly Hillsin toisen kauden jakso "Malibu Beach Party from Hell" esitettiin alun perin joulukuussa 2011. Vulture kertasi jakson, keskittyen enemmän erään sivuhenkilön käyttäytymiseen kaikissa meemeissä nähdyn riidan aikana. YouTubeen ladattiin elokuussa 2019 kuvamateriaalia koko jaksosta sellaisena kuin se alun perin esitettiin." Vulturen yhteenveto sisälsi Armstrongin selityksen riidalleen näyttelijätoverinsa Camille Grammerin kanssa jakson jälkeisestä Watch What Happened Live -ohjelmasta. Pätkä kuvattiin sen jälkeen, kun Armstrong oli julkistanut vireillä olevan avioeronsa aviomiehestään Russell Armstrongista, ja kyseinen riita koski Grammerin riskialtista juoruilua avioeron hakemiseen johtaneista tapahtumista. ennen riitaa ja ennen Armstrongin saapumista Grammer myönsi olleensa levoton kohdatessaan Armstrongin näissä olosuhteissa. Tuossa yhteenvedossa yhdistettiin ohjelman tapahtumat näyttelijöiden antamiin lisäselvityksiin: Camille ... ilmaisi huolensa Taylorin tapaamisesta, joka oli väistellyt hänen soittojaan sen jälkeen, kun Camille sanoi ääneen ryhmälle heidän ikätovereitaan, että hänen miehensä hakkasi häntä. Ja koska Taylor on esiintynyt WWHL:ssä selventääkseen ja pyöritelläkseen tapahtumia sen mukaisesti, tiedämme nyt, että hänen virallinen lausuntonsa on, että se, mistä hän oli vihainen Camillelle, liittyi enemmänkin siihen, että Camille sanoi Russellin pahoinpidelleen häntä kameran edessä kuin mihinkään muuhun. Ja koska naiset eivät saa viitata siihen, että heitä kuvataan koko sarjan ajan, on Taylorin huomautus oikeutettu. [Taylor] väitti Andy Cohenin kanssa puhuessaan, että kun Camille kertoi Russellista, hän asetti Taylorin vaaraan, koska Taylor pelkäsi, että hänen miehensä näkisi kuvamateriaalin ja pahoinpitelisi tai tappaisi hänet. Ja nuo väitteet ovat niin kauhistuttavia ja uskottavia, huolimatta siitä, mitä Taylorin patologioista ajattelee, että hänen meshugganah-antiksensa eilisillan jaksossa vaikutti itse asiassa vähemmän halveksittavalta ja oikeutetummalta kuin hänen aiemmat raivokohtauksensa." Välittömästi sen jälkeen, kun "Malibun rantamökki helvetistä" oli esitetty, Taylor Armstrong vahvisti Watch What Happened Live -ohjelman Andy Cohenille, että Grammerin juorut saivat hänet pelkäämään sitä, että hänen aviomiehensä "näkisi kuvamateriaalin ja hakkaisi hänet tai tappaisi hänet". Ja jälleen kerran jakso esitettiin 5. joulukuuta 2011. 16. elokuuta 2011 E! News julkaisi "aikajanan" Real Housewives of Beverly Hillsin tapahtumista sen jälkeen, kun uutisoitiin, että Russell Armstrong oli kuollut itsemurhaan edellisenä päivänä:11. toukokuuta 2011: Taylorin edustaja kiistää raportit, joiden mukaan hän ja Russell olisivat eronneet, ja sanoo, että he ovat "molemmat todella sitoutuneet siihen, että heidän avioliittonsa toimii." 15. heinäkuuta 2011: Taylor ilmoittaa jättäneensä avioerohakemuksen ja kutsuu sitä "vaikeaksi päätökseksi", mutta perheensä edun mukaiseksi. Hakemuksessaan hän mainitsee eropäiväksi 1. heinäkuuta, pyytää 5-vuotiaan tyttärensä Kennedyn ensisijaista fyysistä huoltajuutta ja yhteistä laillista huoltajuutta ja pyytää, että hänen tyttönimensä palautetaan.15. elokuuta 2011: Bravo lähettää RHOBH:n lehdistötiedotteen, jossa todetaan, että yksi Taylorin juonenkäänteistä tällä kaudella on hänen jatkuva kamppailunsa "rakkaudettoman avioliiton" kanssa. Taylor oli kertonut E! Newsille, että tuleva kausi sisältäisi hänelle "paljon enemmän kyyneleitä ja paljon enemmän tuskaa." 15. elokuuta 2011: Russell Armstrong tekee itsemurhan hirttämällä. Hänelle jäävät vaimo, tytär ja kaksi poikaa aiemmista suhteista. Joulukuussa 2011 People-lehdessä julkaistussa jaksoa käsittelevässä artikkelissa Taylor Armstrongia siteerattiin, kun hän toisti pelkonsa siitä, että muiden päätökset paljastaa hyväksikäyttö vaaransivat sekä Armstrongin että hänen pienen tyttärensä Kennedyn: "Taylor selitti olevansa järkyttynyt siitä, että hänen hyväksikäyttösuhteestaan, jonka hän oli paljastanut näyttelijöilleen kameran ulkopuolella, oli tullut ohjelman juonikuvio." "Se, että myönsin, että minua oli hyväksikäytetty valtakunnallisessa televisiossa, oli askel, jota en koskaan uskonut, että kukaan ystävistäni ottaisi", hän sanoi. "Olin niin järkyttynyt ja tunsin itseni niin petetyksi, etten päässyt siitä yli. Ja olin peloissani." Marraskuussa 2011 ilmestyneessä People-artikkelissa, joka on saatavilla vain arkistoituna, lainattiin Grammerin kommentteja kauden aiemmista jaksoista, erityisesti osuuksia Armstrongin vammoista: "Kun Taylor palasi [kohtaukseen], hän huomasi, että hänen työtoverinsa puhuivat jälleen kerran hänen avioliitostaan Russellin kanssa. Hän ehdotti, että he kaikki alkaisivat olla täysin rehellisiä ja lakkaisivat puhumasta toisistaan selän takana. [...] "Me emme sano, että hän löi sinua", Camille sanoi, kun nääntynyt Kyle piilotti kasvonsa käsiinsä. "Emme sano, että hän mursi leukasi tai että hän hakkasi sinut ja löi sinua." Maaliskuussa 2019 Taylor Armstrong kertoi BravoTV:n Daily Dish -ohjelmassa, että päätös hakea avioeroa miehestään tuli sen jälkeen, kun mies oli murtanut hänen kasvojensa luita niin paljon, että hän tarvitsi korjausleikkauksen:RHOBH:n alumni kertoi, että hän päätti lopulta hakea avioeroa Russellista sen jälkeen, kun mies oli murtanut hänen silmäkuoppansa ja hän joutui käymään korjausleikkauksessa oikean silmänsä kohdalla. Kennedy oli tuolloin 5-vuotias.eräänä päivänä, jolloin Taylorin piti tavata Russellin kanssa keskustellakseen heidän lapsensa huoltajuudesta, hän löysi Russellin ruumiin tämän kuoltua itsemurhaan. "Menin tapaamaan häntä eräänä päivänä, ja hänen toimistonsa oli pimeä, eikä häntä ollut siellä, ja hän oli työnarkomaani, joten se oli täysin epätavallista. Minulla oli vain sellainen upottava tunne, että jotain kauheaa oli tapahtunut", hän sanoi. "Se ei ollut koskaan aiemmin tullut mieleeni. Hän oli hyvin narsistinen, eikä kukaan olisi ikinä uskonut, että hän riistää itseltään hengen. Mutta lopulta löysin hänet roikkumassa talossa, johon hän oli muuttanut." Dedra Whitt, riitakohtauksessa nähty punapää, kertoi eri blogissa vuonna 2012, että tapahtumat ja kuvaus- ja esitysaikataulu tekivät kohtauksen uudelleen katsomisen vaikeaksi: "Pidin Taylorista todella paljon, ja tunsin todella myötätuntoa Tayloria kohtaan. Tunsin, että hän oli tuskissaan. En tiennyt missä määrin. En tiennyt, kuinka totta suuri osa siitä oli, koska kun joku kertoo sinulle jotain, mitä on meneillään, et voi edes uskoa sitä. Olin täysin järkyttynyt. Olin täysin järkyttynyt, kun Russell tappoi itsensä. En tuntenut häntä, olin tavannut hänet pari kertaa. Se oli ehdottomasti shokki minulle. Tiesin, että he olivat erossa, ja tiesin, että hän pärjäsi hyvin erossa. Luulen, että oli varmaan hyvä asia, että hän erosi Russellista ja yritti saada elämänsä järjestykseen. En tiennyt mitään heidän taloudellisesta tilanteestaan. Tiesin vain, että hänellä oli vaikeaa, ja hän sai eron miehestään. Minusta se oli todella hyvä asia. Ja sitten kun sain tietää, että mies tappoi itsensä, se järkytti minua, ja kaikki negatiiviset tunteet, joita minulla oli häntä kohtaan sillä hetkellä, katosivat täysin. Minusta tuntui todella, todella pahalta hänen puolestaan. Et vain halua kenenkään joutuvan kokemaan sellaista. Se on kamalaa. Vaikka hän oli erossa, se ei tarkoita, etteikö hän olisi rakastanut miestä. Hän selvästi rakasti häntä. Hän oli hänen aviomiehensä, ja hänellä on pieni lapsi hänen kanssaan... Valitettavasti tosi-tv-ohjelmassa on se ongelma, että nyt sinun on palattava takaisin ja katsottava kaikki se paska, jonka kuvasit kuusi kuukautta sitten. Olemme nyt kaikki eri paikassa. Jokainen ohjelmassa esiintyvä henkilö on eri tilanteessa. Mutta sinun on palattava takaisin ja elettävä se uudelleen. Se on tuskaa. Nyt en tunne niin.Taylor Armstrong meni uudelleen naimisiin vuonna 2014. 27. lokakuuta 2019 (heti Facebook-julkaisun julkaisun jälkeen) eräs Twitter-käyttäjä kysyi Armstrongilta, oliko meemin näkeminen järkyttävää hänelle: Genuinely curious if that photo is hard to see that photo circulate so much? Muistan, kuinka järkyttynyt olit tuon kohtauksen aikana." - MarioKiki (@mariokiki) 27. lokakuuta 2019Armstrong vastasi ja kertoi sosiaalisen median käyttäjille, että on "ok nauraa" meemille:Kiitos - se on menneisyyttäni ja olen siirtynyt eteenpäin ja olen todella terveessä, onnellisessa avioliitossa. Se ei tunnu enää minun elämältäni. Työskentelen w perheväkivallan turvakodeissa ja tuen uhreja. On ok nauraa mielikuville, joita on luotu. https://t.co/Zup8szsDNb- Taylor Armstrong (@TaylorArmstrong) 27. lokakuuta 2019Lokakuussa 2019 jaetussa Facebook-postauksessa keskityttiin "nainen huutaa kissalle" -meemiin, joka oli sekoitus kahdesta aiemmin toisistaan riippumattomasta meemistä, joista toisessa oli itkevä entinen Real Housewives of Beverly Hills -näyttelijä Taylor Armstrong. Postaus oli laajasti ottaen tarkka, sillä siinä selitettiin, että Armstrong oli ottanut yhteen ystäviensä (nimittäin Camille Grammerin) kanssa siitä, miten nämä olivat käsitelleet hyväksikäyttöä, jota hän kärsi silloisen eronneen aviomiehensä Russell Armstrongin käsissä. Jossain vaiheessa pian juhlien jälkeen (ennen sarjan esittämistä) Russell Armstrong kuoli itsemurhaan. postauksen ilmestymisen jälkeen Armstrong sanoi Twitterissä, että meemille oli "ihan ok nauraa", mutta myönsi, että se kuvasi hyvin tuskallista osaa hänen elämästään.</w:t>
      </w:r>
    </w:p>
    <w:p>
      <w:r>
        <w:rPr>
          <w:b/>
        </w:rPr>
        <w:t xml:space="preserve">Tulos</w:t>
      </w:r>
    </w:p>
    <w:p>
      <w:r>
        <w:t xml:space="preserve">"Osalla meemistä, joka tunnetaan nimellä ""nainen huutaa kissalle"", on traaginen taustatarina.""</w:t>
      </w:r>
    </w:p>
    <w:p>
      <w:r>
        <w:rPr>
          <w:b/>
        </w:rPr>
        <w:t xml:space="preserve">Esimerkki 2.1308</w:t>
      </w:r>
    </w:p>
    <w:p>
      <w:r>
        <w:t xml:space="preserve">Yhdysvaltain oikeusministeriön torstaina julkistama sopimus ratkaisee syytökset, joiden mukaan CareFusion rikkoi liittovaltion väärennettyjä vaatimuksia koskevaa lakia maksamalla 11,6 miljoonaa dollaria lääkärille ChloraPrep-tuotteensa myynninedistämisestä terveydenhuollon tarjoajille. Kyseinen lääkäri Charles Denham sai lahjuksia toimiessaan terveydenhuollon käytäntöjä koskevia suosituksia antavan voittoa tavoittelemattoman National Quality Forumin turvakäytäntöjä käsittelevän komitean toisena puheenjohtajana, oikeusministeriö kertoi. "Standardien asettamisprosessin korruptoiminen lahjuksilla voi vaikuttaa terveydenhuollon hoitovalintoihin, joita lääkärit ja sairaalat voivat tehdä potilaille", oikeusministeriön siviiliosaston apulaisoikeusasiamies Stuart Delery sanoi lausunnossaan. Kanteessa väitetään myös, että CareFusion mainosti ChloraPrep-valmistetta syyskuusta 2009 elokuuhun 2011 hyväksymättömiin käyttötarkoituksiin. Yhdysvaltain elintarvike- ja lääkevirasto oli hyväksynyt ChloraPrepin potilaiden ihon valmisteluun leikkausta tai injektioita varten. CareFusion kertoi torstaina, että se on varannut varoja sovintoratkaisua varten vuoden 2013 ensimmäisellä neljänneksellä. Toimitusjohtaja Kieran Gallahue sanoi, että San Diegossa sijaitseva yritys on tyytyväinen sovintoratkaisuun ja että se on tehnyt "merkittäviä investointeja" parantaakseen laatu- ja vaatimustenmukaisuuskäytäntöjään muun muassa myynnin ja markkinoinnin alalla. Denhamia ei tavoitettu välittömästi kommentointia varten. Sopimuksella ratkaistiin väärinkäytösten ilmiantajaa koskeva kanne, jonka CareFusionin infektioiden ehkäisyyksikön sääntelyasioista vastaava entinen varajohtaja Cynthia Kirk nosti syyskuussa 2010. Hän saa 3,26 miljoonaa dollaria sovinnolla, jonka Kansas Cityssä, Kansasissa sijaitseva liittovaltion tuomioistuin julkisti tällä viikolla yhdessä kanteen kanssa. Iltapäivällä CareFusionin osakkeet olivat 81 senttiä plussalla 41,12 dollarissa. Juttu on U.S. ex rel. Kirk v. CareFusion Corp et al, U.S. District Court, District of Kansas, No. 10-02492.</w:t>
      </w:r>
    </w:p>
    <w:p>
      <w:r>
        <w:rPr>
          <w:b/>
        </w:rPr>
        <w:t xml:space="preserve">Tulos</w:t>
      </w:r>
    </w:p>
    <w:p>
      <w:r>
        <w:t xml:space="preserve">CareFusionin on maksettava 40 miljoonaa dollaria sovitellakseen Yhdysvaltojen lahjuskiistakannetta.</w:t>
      </w:r>
    </w:p>
    <w:p>
      <w:r>
        <w:rPr>
          <w:b/>
        </w:rPr>
        <w:t xml:space="preserve">Esimerkki 2.1309</w:t>
      </w:r>
    </w:p>
    <w:p>
      <w:r>
        <w:t xml:space="preserve">Tammikuussa Kiina hyväksyi uuden muuntogeenisen soijapapulajikkeen - Corteva Agrisciencen, DowDupont-yhtiön ja MS Technologies -siemenyhtiön yhdessä valmistaman Enlist E3 - soijapavun - tuonnin, joka kestää rikkakasvien torjunta-ainetta 2,4-D. "Tämä on loistava uutinen Yhdysvaltain soijankasvattajille", sanoi MS Technologiesin toimitusjohtaja Joseph Merschman helmikuisessa lehdistötiedotteessa. "Tämä ilmoitus raivaa tietä entistä useammalle soijankasvattajalle, jotta he pääsevät kokemaan Enlist E3 -soijapapujärjestelmän tarjoamat korkeatuottoiset eliittigenetiikat ja poikkeuksellisen hyvän rikkakasvien torjunnan." DowAgrosciences kieltäytyi kommentoimasta tätä juttua. ___ Voittoa tavoittelematon uutistoimisto Midwest Center for Investigative Reporting toimitti tämän artikkelin Associated Pressille yhteistyössä Institute for Nonprofit Newsin kanssa. ___ Rikkakasvien torjunta-aine - 2,4-D - oli yksi Agent Orangen tehoaineista, ja sen on osoitettu ajautuvan kilometrien päähän levityskohteesta. Yhdysvallat käytti Agent Orangea Vietnamin sodan aikana hävittääkseen vihollisjoukkojen viljelyksiä ja metsänpeitteitä. Kansainvälinen syöväntutkimuslaitos nimesi rikkaruohojen torjunta-aineen mahdolliseksi syöpää aiheuttavaksi aineeksi ihmiselle. Tutkimukset ovat liittäneet 2,4-D:n myös hormonitoiminnan häiriöihin, jotka häiritsevät estrogeeni-, androgeeni- ja kilpirauhashormoneja. Kahden viime vuosikymmenen aikana yhä useammat rikkaruohot ovat tulleet vastustuskykyisiksi glyfosaatille, joka on maailman suosituin rikkaruohojen torjunta-aine, jota myydään Monsanton Roundupina. Vastauksena tähän maatalousyritykset, kuten Dow ja Monsanto, ovat tuoneet markkinoille uusia geneettisesti muunnettuja soijapapulajikkeita, joita voidaan ruiskuttaa muilla rikkakasvien torjunta-aineilla, jotka tappavat glyfosaatille vastustuskykyiset rikkaruohot. Yhdysvallat vie Kiinaan soijapapuja 14 miljardin dollarin arvosta eli joka neljännen soijapapurivin verran vuodessa, kertoo soijapapujen tuottajien järjestö American Soybean Association. Kauppajännitteet Kiinan kanssa ja Yhdysvaltojen soijapapujen korkeammat tuontiverot ovat viime aikoina estäneet tuonnin. Yhdysvaltain maatalousministeriö on ennustanut, että Enlist-järjestelmän myötä lisääntynyt 2,4-D:n käyttö lisäisi rikkakasvien torjunta-aineen ruiskutuksen määrää todennäköisesti 200-600 prosenttia vuoteen 2020 mennessä. Jo nyt se on yksi Yhdysvaltojen yleisimmin käytetyistä rikkakasvien torjunta-aineista, jota käytetään tavanomaisessa maataloudessa, muun muassa maissin viljelyssä, ja se on yksi yleisimmin käytetyistä koti- ja puutarhamyrkkyistä. Vuonna 2016 Yhdysvaltain maatalousministeriö USDA arvioi, että maanviljelijät käyttivät 44,4 miljoonaa kiloa 2,4-D:tä viljelykasveihin eri puolilla Yhdysvaltoja. "Tämä tulee olemaan todellinen katastrofi", sanoi Nathan Donley, vanhempi tutkija Center for Biological Diversity -järjestössä, joka on voittoa tavoittelematon järjestö, joka toimii uhanalaisten lajien suojelemiseksi. Enlist-hyväksyntä antaa viljelijöille, jotka haluavat hallita glyfosaatille vastustuskykyisiä rikkakasveja, uuden työkalun aikana, jolloin vallitseva soijapapujärjestelmä - Monsanton Roundup Ready 2 Xtend -soijapavut - on aiheuttanut laajalle levinneitä ongelmia Keskilännessä ja etelässä. Kyseiset soijapavut on geeniteknisesti suunniteltu kestämään dikamban ruiskutusta, joka on haihtuva rikkakasvien torjunta-aine, joka on ajautunut pois kohteesta ja vahingoittanut miljoonia hehtaareja ei-resistenttejä soijapapuja, muita viljelykasveja ja luontoalueita sen jälkeen, kun ympäristövirasto hyväksyi marraskuussa 2016 rikkakasvien torjunta-aineen uudet versiot käytettäväksi soijapavuissa. Yli 90 prosenttia Yhdysvalloissa viljellyistä soijapavuista on muuntogeenisiä, mutta glyfosaattiresistenttien rikkakasvien torjuntaan käytetään yleisesti vain kolmea pääjärjestelmää: Monsanton Xtend, DowDupontin Enlist ja BASF:n LibertyLink-sojapavut, jotka ovat vastustuskykyisiä glufosinaatille, toiselle herbisidille. Enlist-soija voidaan ruiskuttaa myös glufosinaatilla. Ei tiedetä, missä määrin 2,4-d:lle vastustuskykyisiä soijapapuja kylvetään, koska dikamballe vastustuskykyiset soijapavut ovat levinneet laajalti markkinoille. Yhtiön edustajat arvioivat, että tuotteen markkinaosuus on vähintään 10 prosenttia vuoteen 2020 mennessä, mikä tarkoittaisi noin 9 miljoonaa hehtaaria Yhdysvalloissa. Kahdessa vuodessa dikambaa ruiskutettiin nollasta hehtaarista soijapapuja yli 40 miljoonalle hehtaarille. Illinoisin yliopiston apulaisprofessori Aaron Hager sanoi, että monet viljelijät ovat ottaneet käyttöön Monsanton Xtend-soijapavut dikamban ajautumisen estämiseksi. "Enlistin on vaikea päästä markkinoille osittain siksi, että dikamba on jo vakiintunut", Hager sanoi. Tärkein kysymys Enlistiä harkitseville viljelijöille on, vahingoittaako dikamban aiheuttama ajautuminen Enlist-sojapapuja, sanoi Charles Benbrook, Newcastlen yliopiston vieraileva professori, joka on vuosikymmeniä tutkinut torjunta-aineita eri laitoksissa. "Yksi suurimmista kysymyksistä on, onko ristiresistenssiä. Ovatko ne vähemmän alttiita dicamban ajelehtimisen aiheuttamille vaurioille ja päinvastoin?" Benbrook sanoi. Benbrookin mukaan ne voivat ehkä elää rinnakkain. Vaikka 2,4-D ja dikamba ovat erilaisia torjunta-aineita, niiden samankaltaisuudet saattavat mahdollistaa ristikestävyyden muuntogeenisissä soijapavuissa, Benbrook sanoi. Sekä dikambaa että 2,4-D:tä on käytetty vuosikymmeniä muilla viljelykasveilla, mutta pienemmässä mittakaavassa. Molemmat ovat leveälehtisiä rikkakasvien torjunta-aineita, jotka tappavat kasveja samanlaisilla tavoilla jäljittelemällä luonnollisia kasvihormoneja, joita kutsutaan auxiineiksi, ja aiheuttamalla epänormaalia kasvua. Kuten dikamban uusi versio, myös uusi 2,4-D-kanta, joka on hyväksytty käytettäväksi soijapavuissa, on suunniteltu vähemmän haihtuvaksi kuin aiemmat versiot. Jos ristiresistenssiä ei esiinny, Benbrook arvioi, että DowDupont-yhtiöön kuuluva Corteva ja Monsanton omistava Bayer joutuvat todennäköisesti tekemään sopimuksen resistenttien geenien sisällyttämisestä molempien yhtiöiden järjestelmiin, mikä nostaa viljelijöiden hintaa. Donley sanoi, että koska molemmilla rikkakasvien torjunta-aineilla on samanlaiset vaikutusmekanismit ja taipumus ajautua, ne lisäävät epäilyksiä siitä, mikä aiheutti ajautumisvahingot. Keskilännen ja etelän osavaltiot ovat saaneet viljelijöiltä ennätysmäärän valituksia torjunta-aineiden väärinkäytöstä sen jälkeen, kun dikamba sallittiin soijapavuissa. Jotkut tutkijat ovat jo arvelleet, että 2,4-D aiheuttaa osan väitetyistä dikamban aiheuttamista vahingoista. "Teollisuus aikoo käyttää tätä sanoakseen: 'Mistä tiedätte, että se on meidän tuotteemme?'." Donley sanoi. "Se antaa teollisuudelle mahdollisuuden tehdä sitä, minkä se osaa parhaiten, eli kylvää epäilyksiä yleisöön." Ympäristöryhmien mukaan siirtyminen 2,4-D-resistentteihin soijapapuihin ja siihen liittyvät lisääntyneet ruiskutukset ovat osoitus teollisen maatalouden ongelmista. Ympäristöjärjestö Natural Resource Defense Councilin vanhempi tutkija Jennifer Sass on tutkinut 2,4-D:n vaikutuksia ihmisten terveyteen, ja hänen mukaansa rikkakasvien torjunta-aine voi aiheuttaa häiriöitä hormonitoimintaan. Hänen mukaansa yhteyttä syöpään ei ole aivan yhtä hyvin osoitettu. Vaikka 2,4-D:tä pidetäänkin "mahdollisena syöpää aiheuttavana aineena", tutkimus ei ole aivan yhtä vahvaa, mutta se johtuu tietojen keräämisen vaikeudesta, hän sanoi. "Nämä kaikki ovat tietoja ja punaisia lippuja, mutta on niin monia syitä päästä pois tästä juoksumatosta. Se, että odotamme lisää luottamusta syöpiin, tarkoittaa sitä, että odotamme useampien maanviljelijöiden ja torjunta-aineiden levittäjien sairastuvan syöpään, enkä usko, että kukaan haluaa kerätä tietojamme sillä tavalla", Sass sanoi. Joissakin paikoissa jotkin glyfosaatille vastustuskykyiset rikkakasvit, kuten Palmer amarantti, ovat jo nyt vastustuskykyisiä 2,4-D:lle ja dikamballe. Bill Freese, vanhempi tutkija Center for Food Safety -järjestössä, joka on voittoa tavoittelematon ryhmä, joka keskittyy elintarviketuotannon ympäristövaikutuksiin, sanoi, että ihmisten terveyteen liittyvien ongelmien lisäksi ruiskutusten lisääntyminen johtaa ympäristöongelmiin, kuten pölyttäjien ja luonnonvaraisten kasvien tappamiseen. Biologisen monimuotoisuuden keskuksessa työskentelevä Donley on dokumentoinut näitä glyfosaatin ja dikamban aiheuttamia ongelmia erityisesti monarkkiperhosten ja maitohorsman osalta. Hänen mukaansa ruiskutusten lisääntyminen johtaa resistenssin lisääntymiseen ja uusiin rikkakasvien torjunta-aineisiin. "Se on huono vastaus monimutkaiseen tilanteeseen, ja tilanne pahenee entisestään, Donley sanoi. "Viiden tai kymmenen vuoden kuluttua etsimme seuraavaa rikkakasvien torjunta-ainetta. Historia kertoo meille, mitä tässä tapauksessa tapahtuu. On aika hullua, että edes harkitsemme tänne menemistä."</w:t>
      </w:r>
    </w:p>
    <w:p>
      <w:r>
        <w:rPr>
          <w:b/>
        </w:rPr>
        <w:t xml:space="preserve">Tulos</w:t>
      </w:r>
    </w:p>
    <w:p>
      <w:r>
        <w:t xml:space="preserve">Viime vuonna se oli dikamba, tänä vuonna 2,4-D.</w:t>
      </w:r>
    </w:p>
    <w:p>
      <w:r>
        <w:rPr>
          <w:b/>
        </w:rPr>
        <w:t xml:space="preserve">Esimerkki 2.1310</w:t>
      </w:r>
    </w:p>
    <w:p>
      <w:r>
        <w:t xml:space="preserve">Ajatus siitä, että kotikoira polveutuu harmaasta sudesta, vahvistettiin alun perin vuonna 1993 suden ja koiran mitokondriaalisen DNA:n vertailun avulla. Tämä tutkimus osoitti, että mikään muu elävä eläin ei ollut läheisempää sukua kotikoiralle kuin harmaasusi: "Kotikoira on erittäin läheinen sukulainen harmaasudelle, sillä se eroaa siitä korkeintaan 0,2 prosentin verran [mitokondriaalisen DNA:n] osalta." Mitokondriaalinen DNA periytyy äidiltä (ilman isän geneettistä panosta), ja se muuttuu vain sukupolvesta toiseen tapahtuvien satunnaismutaatioiden kautta. Tutkijat käyttävät tätä paljon pienempää ja erillistä DNA-sekvenssiä arvioidakseen, milloin eläinpopulaatiot erosivat ensimmäisen kerran toisistaan, ja arvioidakseen eliöiden välisiä evoluutiosuhteita. 2000-luvun puoliväliin mennessä uusi teknologia mahdollisti sen, että tutkijat pystyivät kartoittamaan susien ja koirien kromosomeista löytyvän paljon pidemmän DNA-sekvenssin - geenit, jotka itse asiassa koodaavat fyysisiä ominaisuuksia ja käyttäytymistä. Nämä tutkimukset osoittivat koiran ja harmaasuden välillä 99,9 prosentin (teknisesti 99,96 prosentin) samankaltaisuuden, kuten vuonna 2007 julkaistussa asiaa käsittelevässä katsausartikkelissa todetaan: Yleisesti ottaen kotikoira on erittäin läheinen sukulainen harmaasudelle, josta se eroaa vain ~0,04 % ydin-DNA:n koodaavassa sekvenssissä, eikä ole löydetty koiran [mitokondriaalisen DNA:n] sekvenssejä, jotka osoittaisivat läheisempää sukulaisuutta muihin koiraeläinlajeihin. Tämä samankaltaisuus on niin suuri, että koirien ja susien välillä esiintyy usein hybridisaatiota. Biologisen lajimääritelmän mukaan tämä tarkoittaisi, että kotikoira on harmaasuden (canis lupus familiaris) alalaji. On kuitenkin edelleen keskusteltu siitä, mikä olisi sopiva luokitus kotikoiralle, ja jotkut väittävät, että kotikoiran pitäisi olla oma erillinen lajinsa (canis familiaris).</w:t>
      </w:r>
    </w:p>
    <w:p>
      <w:r>
        <w:rPr>
          <w:b/>
        </w:rPr>
        <w:t xml:space="preserve">Tulos</w:t>
      </w:r>
    </w:p>
    <w:p>
      <w:r>
        <w:t xml:space="preserve">Koirat ja sudet ovat geneettisesti 99,9-prosenttisesti identtisiä.</w:t>
      </w:r>
    </w:p>
    <w:p>
      <w:r>
        <w:rPr>
          <w:b/>
        </w:rPr>
        <w:t xml:space="preserve">Esimerkki 2.1311</w:t>
      </w:r>
    </w:p>
    <w:p>
      <w:r>
        <w:t xml:space="preserve">Kuollut mies oli parikymppinen, kertoi Kentuckyn kansanterveyskomissaari Angela Dearinger. Centers for Disease Control -verkkosivuston mukaan tiistaihin mennessä oli vahvistettu 57 höyrystämiseen liittyvää kuolemantapausta 27 osavaltiossa ja District of Columbiassa. Kentuckyssa on tehty 48 ilmoitusta mahdollisesta höyrystämiseen liittyvästä sairaudesta, joista 13 todennäköistä tapausta, seitsemän vahvistettua ja 15 vireillä olevaa tapausta, osavaltio kertoi. Yksitoista tapauksen ei todettu liittyvän höyrystämiseen, ja kaksi oli muiden osavaltioiden asukkaita, joita hoidettiin Kentuckyssa. "Olemme surullisia ilmoittaessamme tähän taudinpurkaukseen liittyvästä kuolemantapauksesta", Eric Friedlander, osavaltion terveys- ja perhepalveluiden kabinetin vt. sihteeri, sanoi tiedotteessa. "Suojellaksemme kansanterveyttä kehotamme kentsuckilaisia - erityisesti nuoria - lopettamaan kaikkien höyrystystuotteiden käytön." Osavaltion kansanterveysosasto on tutkinut syyskuusta lähtien raportteja höyrystämiseen liittyvistä sairauksista, tiedotteessa sanottiin. Todennäköinen tapaus tarkoittaa, että henkilöllä on keuhkovaurio, jonka uskotaan johtuvan höyrystämisestä, mutta hänellä voi olla muitakin terveysongelmia, kuten flunssa tai krooninen obstruktiivinen keuhkosairaus, osasto sanoi. Vahvistetussa tapauksessa keuhkosairaudelle ei ole muuta mahdollista syytä kuin höyrystäminen. Virasto tarjoaa apua ihmisille, jotka haluavat lopettaa tupakkatuotteiden, kuten savukkeiden ja sähkösavukkeiden käytön.</w:t>
      </w:r>
    </w:p>
    <w:p>
      <w:r>
        <w:rPr>
          <w:b/>
        </w:rPr>
        <w:t xml:space="preserve">Tulos</w:t>
      </w:r>
    </w:p>
    <w:p>
      <w:r>
        <w:t xml:space="preserve">Kentuckyn viranomaiset raportoivat todennäköisestä höyrystämiseen liittyvästä kuolemantapauksesta.</w:t>
      </w:r>
    </w:p>
    <w:p>
      <w:r>
        <w:rPr>
          <w:b/>
        </w:rPr>
        <w:t xml:space="preserve">Esimerkki 2.1312</w:t>
      </w:r>
    </w:p>
    <w:p>
      <w:r>
        <w:t xml:space="preserve">Jutussa ei mainita aikuisten miesten ympärileikkauksen kustannuksia kliinisen kokeilun ulkopuolella. Ei myöskään ole selvää, onko tämä toimenpide korvattava aikuisille miehille Yhdysvalloissa, kun akuuttia ongelmaa ei ole. Jutussa kuvataan asianmukaisesti kahden samankaltaisen tutkimuksen suunnittelua ja esitetään sekä absoluuttista että suhteellista näyttöä siitä, että miesten ympärileikkaus vähentää miehen riskiä saada HIV heteroseksin kautta. Jutussa mainitaan myös, että tutkimukset lopetettiin ennenaikaisesti, koska miesten ympärileikkauksesta saatava hyöty vähensi HIV:n tartuntariskiä niin merkittävästi, että olisi epäeettistä jatkaa tutkimusta, jossa ympärileikkaamattomille miehille ei tarjottaisi tätä suojaa. Mainitsematta jätetään, että vältettyjen tartuntojen absoluuttinen määrä on pieni alhaisemman esiintyvyyden väestöissä, joten komplikaatioiden riski voi olla suurempi kuin mahdollinen hyöty alhaisen riskin yksilölle. Jutussa mainitaan miesten ympärileikkauksen mahdolliset haitat, kuten lievät infektiot. Nämä ovat hoidettavissa ja harvinaisia, varsinkin kun toimenpiteen suorittaa koulutettu lääkäri. Leikkauksen kielteisiä seurauksia on kuitenkin vaikea arvioida, koska haittatapahtumia koskevaa julkaisua ei ole mahdollista tarkastella. On myös mahdollista, että haittavaikutukset tai kielteiset seuraukset olisivat todellisessa maailmassa (eikä kliinisessä tutkimuksessa) yleisempiä. Jutussa ei kerrota, oliko tutkimuksessa plasebo-haara. Oliko kyseessä näennäisoperaatio? Jos oli, oliko potilaat ja arvioijat sokkoutettu hoidon suhteen? Tämä on tutkimuksen laadun keskeinen indikaattori, jota ei kommentoida. (Voidaan olettaa, että seksuaalisten kohtaamisten tiheys on vähentynyt leikkauksen jälkeen, ja tämä on kriittinen ennuste HIV:n vähentyneestä tartunnasta, ei itse leikkaus). Jutussa ei harrasteta tautien lietsontaa. Jutussa siteerataan NIH:n virkailijaa, joka esittää näkemyksensä näiden tutkimusten tuloksista. Mutta koska NIH rahoitti tutkimuksen, hän on kiinnostunut sen tuloksista. Jutussa siteerataan myös Maailman terveysjärjestön ja Global AIDS Alliance -järjestön edustajia. On asiantuntijoita, jotka ovat eri mieltä kansanterveyteen liittyvistä joukkokarsintaohjelmista sekä kulttuurisista että elämänlaatuun liittyvistä syistä. Jutussa mainitaan miesten ympärileikkaus yhtenä keinona vähentää hivin tarttumista. Jutussa mainitaan kuitenkin myös turvallisemman seksin käytännöt, kuten kondomien käyttö, joka suojaa paremmin hiviltä. Jutussa kerrotaan kahdesta laajasta tutkimuksesta, jotka koskevat miesten ympärileikkausta ja HIV:n vähenemistä afrikkalaisilla heteroseksuaalisilla miehillä. Meille ei kerrota, onko näitä tutkimuksia tarkasteltu vertaisarvioidussa lehdessä tai missä ne julkaistaan. Näiden tutkimusten tuloksia voidaan soveltaa maantieteestä riippumatta: Vaikka Yhdysvalloissa ympärileikataan rutiininomaisesti enemmän miespuolisia pikkulapsia kuin Afrikassa, tämä leikkaus on saatavilla ympärileikkaamattomille aikuisille miehille Yhdysvalloissa, jotka haluavat vähentää HIV:n tarttumisriskiä heteroseksuaalisessa seksissä. Muu suojautuminen hiv:tä vastaan on edelleen tarpeen. Jutussa todetaan, että kyseessä on rutiiniluonteinen kirurginen toimenpide, johon liittyy vain vähän komplikaatioita. Lehdistötiedotteessa, mutta ei artikkelissa, korostetaan, että tämän toimenpiteen saa suorittaa vain lääkäri, joka voi myös antaa asianmukaista jälkihoitoa paranemisvaiheen aikana. Turvallisen ympärileikkauksen ja turvallisen leikkauksen jälkeisen hoidon saatavuus ei ole läheskään varmaa kaikkialla maailmassa. Jutusta käy ilmi, että miesten ympärileikkauksen ja HIV:n ehkäisyn välinen yhteys on todettu jo 1980-luvun lopulla. Jutussa käytettiin useita riippumattomia asiantuntijoita kommentoimassa, joten vaikuttaa epätodennäköiseltä, että juttu olisi perustunut pelkästään tai suurelta osin uutistiedotteeseen.</w:t>
      </w:r>
    </w:p>
    <w:p>
      <w:r>
        <w:rPr>
          <w:b/>
        </w:rPr>
        <w:t xml:space="preserve">Tulos</w:t>
      </w:r>
    </w:p>
    <w:p>
      <w:r>
        <w:t xml:space="preserve">Kaksi Afrikassa tehtyä tutkimusta yhdistää miesten ympärileikkauksen pienempään HIV-riskiin.</w:t>
      </w:r>
    </w:p>
    <w:p>
      <w:r>
        <w:rPr>
          <w:b/>
        </w:rPr>
        <w:t xml:space="preserve">Esimerkki 2.1313</w:t>
      </w:r>
    </w:p>
    <w:p>
      <w:r>
        <w:t xml:space="preserve">Vaikka jutun aiheena olleessa tutkimuksessa ei käsitellä asiaa, mahansidontaan ja asianmukaiseen jatkohoitoon liittyvät kustannukset ovat helposti saatavilla. Jutussa kerrottiin tutkimuksessa havaitusta keskimääräisestä ylipainon vähenemisestä pitkällä aikavälillä sekä erään lääkärin näkemys, jonka mukaan käytäntöjen välillä on jonkin verran vaihtelua. Jutussa annettiin kvantitatiivista tietoa haitoista, joita havaittiin mahansidontaleikkauksen läpikäyneessä tutkimuspopulaatiossa. Siinä sanotaan: "Kuitenkin 39 prosentilla potilaista oli ilmennyt vakavia komplikaatioita, kuten epänormaali pussin laajeneminen (9), nauhan eroosio (23) ja nauhainfektio (1). Lisäksi 22 prosentilla oli suhteellisen vähäisiä komplikaatioita. Lähes 50 prosentilta jouduttiin poistamaan nauhat kokonaan, ja 60 prosentille jouduttiin tekemään uusi leikkaus. Toimenpide "näyttää johtavan suhteellisen huonoihin pitkän aikavälin tuloksiin", tutkijat päättelivät."" Jutussa annettiin vain vihjeitä tutkimuksesta, josta se raportoi. Sen olisi pitänyt tarjota parempi konteksti ja esittää tiukempia kysymyksiä tutkimuksesta. Jutun aikajana saattaa myös hämmentää lukijoita. Jutussa sanotaan, että mahalaukun sidonta on ollut vaihtoehto mahalaukun ohitusleikkaukselle vuodesta 2001, mutta sitten siinä sanotaan, että tutkimuksessa seurattiin potilaita, jotka leikattiin vuosina 1994-1997. Tämä näyttää tapahtuneen ennen kuin vyö hyväksyttiin. Jutussa olisi pitänyt kertoa, että vuonna 2001 FDA hyväksyi bandingin käytön Yhdysvalloissa ja että tutkimusjoukko oli Belgiassa. Jutussa olisi pitänyt myös mainita, että tutkittuja potilaita hoidettiin yhdellä klinikalla. Jutussa ei harjoitettu avointa sairauden lietsontaa. Jutussa siteerattiin tutkimuksen tekijää, kyseistä tutkimusta koskevan kritiikin kirjoittajaa ja kirurgia, jolla ei näyttänyt olevan yhteyksiä tutkimukseen. Jutusta jäi kuitenkin huomaamatta keskeinen seikka, jonka WebMD löysi tutkimuksesta ja josta se raportoi, eli tutkimuksen pääkirjoittajan eturistiriidat, sillä kuten WebMD huomautti, hän "raportoi konsultointitehtävistä Ethicon Endosurgery -yhtiölle, joka valmistaa toista mahanauhaa, Realizea, ja terveydenhuollon tuotteita valmistavalle Covidien-yhtiölle". Se, että kirjoittaja ei ole huomauttanut, että hän on työskennellyt kilpailevan mahanauhan valmistajan palveluksessa, on merkittävä puute tarinassa. Juttu nojautui tutkimuksen ohessa julkaistuun kritiikkiin, jonka oli laatinut Portlandissa sijaitsevan Oregon Health and Science Universityn kirurgian laitoksen kirurgian professori tohtori Clifford W. Deveney, jotta lukijat saisivat hyvää vertailutietoa mahalaukun ohitusleikkauksen ja mahalaukun sidonnan välillä. Olisimme halunneet nähdä yksityiskohtaisempaa keskustelua molempia koskevista todisteista ja ainakin jonkinlaisen maininnan ruokavaliosta ja liikunnasta. Mahalaukun sidontamenetelmä kuvattiin asianmukaisesti saatavilla olevana hoitomuotona. Kertomuksesta käy selvästi ilmi, että menettely ei ole uusi. Juttu ei näytä perustuvan pelkästään lehdistötiedotteeseen.</w:t>
      </w:r>
    </w:p>
    <w:p>
      <w:r>
        <w:rPr>
          <w:b/>
        </w:rPr>
        <w:t xml:space="preserve">Tulos</w:t>
      </w:r>
    </w:p>
    <w:p>
      <w:r>
        <w:t xml:space="preserve">40 %:lla mahalaukun sidontapotilaista on komplikaatioita</w:t>
      </w:r>
    </w:p>
    <w:p>
      <w:r>
        <w:rPr>
          <w:b/>
        </w:rPr>
        <w:t xml:space="preserve">Esimerkki 2.1314</w:t>
      </w:r>
    </w:p>
    <w:p>
      <w:r>
        <w:t xml:space="preserve">Vuonna 1990 kongressi hyväksyi ja presidentti George H. W. Bush allekirjoitti Yhdysvaltain vammaislain (Americans with Disabilities Act, ADA), jolla laajennettiin liittovaltion kansalaisoikeussuojaa koskemaan ihmisiä, joilla on henkisiä tai fyysisiä vammoja: ADA on yksi Yhdysvaltojen kattavimmista kansalaisoikeuslainsäädännöistä, jolla kielletään syrjintä ja taataan, että vammaisilla on samat mahdollisuudet kuin kaikilla muillakin osallistua amerikkalaisen elämän valtavirtaan - nauttia työllistymismahdollisuuksista, ostaa tavaroita ja palveluja sekä osallistua osavaltion ja paikallishallinnon ohjelmiin ja palveluihin. ADA:n esikuvana on vuoden 1964 kansalaisoikeuslaki, jossa kielletään rotuun, ihonväriin, uskontoon, sukupuoleen tai kansalliseen alkuperään perustuva syrjintä, sekä vuoden 1973 kuntoutuslain 504 pykälä, ja ADA on vammaisten "yhtäläisiä mahdollisuuksia" koskeva laki. Yli neljännesvuosisata on kulunut, ja vaikka työtä on vielä tehtävä, ADA-sopimus on vaikuttanut niin myönteisesti siihen, miten vammaisia kohdellaan ja miten heihin suhtaudutaan Amerikassa, että ajatus siitä, että aikoinaan oli olemassa lakeja, joiden tarkoituksena oli pitää fyysisesti ja kognitiivisesti vammaiset ihmiset sisätiloissa ja poissa näkyvistä, vaikuttaa tuskin uskottavalta. Näin oli kuitenkin - eikä siitä ole kovinkaan kauan. Joissakin amerikkalaisissa kaupungeissa säädettiin 1800-luvun loppupuolella säädöksiä, jotka tunnettiin nimellä "unsightly beggar ordinances" eli "ugly laws" ja joiden tarkoituksena oli poistaa julkisista tiloista Chicagon kaupunginvaltuutettu James Peevey, jota hän kutsui kiertoilmaisullaan "katuesteiksi": Katuesteillä Peevey ei tarkoittanut ruokakärryjä, rakennusmateriaaleja, tiesulkuja tai kuoppia. Hän tarkoitti kerjäläisiä, joita Tribune-lehdessä kuvailtiin seuraavasti: "yksijalkainen yksilö, joka roikkuvin silmin ja tuskallisen synkkäilmeisesti ojentaa hattunsa pennejä vastaan" tai "kaverit, jotka huutavat 'ba-na-naas'" ja "nainen, jolla on kaksi sairasta lasta ja joka on vedetty villatehtaan karstauskoneen läpi ja joka soittaa kadunkulmalla lakkaamatta 'Mollie Darlingia' hurrikaanilla". Peevey auttoi hyväksymään vuonna 1881 San Franciscon esimerkkiä seuraten, joka oli ollut edelläkävijä lainsäädännössä vuonna 1867, lain, jolla määrättiin sakkoja (tai köyhäintaloon joutumista) kaikille, jotka olivat "sairaita, vammautuneita, silvottuja tai millään tavoin epämuodostuneita niin, että he olivat ruma tai vastenmielinen esine", mutta jotka silti uskalsivat kerjätä, ryöstää rahaa tai muutoin tehdä itsestään julkisesti epämiellyttäviä. Muiden kaupunkien joukossa Omaha, Columbus, Cleveland ja Portland, Oregon seurasivat esimerkkiä ja säätivät rumia lakeja, joissa käytettiin lähes samanlaista kieltä. Keskustelussa Susan M. Schweikin teoksesta The Ugly Laws: Disability in Public (2009), arvostelija Shannon Sommer kiteyttää sosiaaliset ja taloudelliset tapahtumat, jotka johtivat näihin toimenpiteisiin: Schweik käsittelee yksityiskohtaisesti useita tekijöitä, jotka yhdessä loivat täydellisen myrskyn rumien lakien syntymiselle Amerikassa tuohon aikaan. Näitä ovat muun muassa: hyväntekeväisyysjärjestöjen muodostaminen, eugeniikan ja valtiollisten instituutioiden nousu, keskittyminen yhä enemmän kaupunkisuunnittelun käyttämiseen kauniiden kaupunkien luomiseksi, lisääntyvä maahanmuutto aikana, jolloin maahanmuuttoa ei juurikaan rajoitettu, vain muutamaa vuotta aiemmin päättyneessä sisällissodassa haavoittuneiden sotilaiden suuri määrä, raittius- ja kieltolaki sekä yhteiskunnan lisääntyvä teollistuminen ja siitä johtuvat teollisuuteen liittyvät vammat. Schweik huomauttaa, että vaikka uusien ruma-ainelakien säätäminen loppui ensimmäisen maailmansodan alkuun mennessä ja olemassa olevien lakien täytäntöönpano väheni sen jälkeen, ne pysyivät voimassa pitkälle 1900-luvun jälkipuoliskolle asti: Schweik totesi, että viimeinen tunnettu ruman lain nojalla tehty pidätys tapahtui Omahassa, NE:ssä vuonna 1974, kun poliisi halusi pidättää kodittoman miehen, mutta hänellä ei ollut perusteita pidätykselle. Tutkittuaan kaupungin säännöstöä ja todettuaan, että Omahan ruma laki oli edelleen voimassa, hän pystyi ottamaan miehen kiinni sillä perusteella, että miehellä oli "merkkejä ja arpia kehossaan". Syyttäjät kieltäytyivät nostamasta syytettä tässä tapauksessa. Schweik kertoo erään syyttäjän huomauttaneen, että "rikossyytteen nostaminen tämän lain nojalla edellyttäisi mahdottomuutta: todisteita oikeussalissa siitä, että joku on ruma".</w:t>
      </w:r>
    </w:p>
    <w:p>
      <w:r>
        <w:rPr>
          <w:b/>
        </w:rPr>
        <w:t xml:space="preserve">Tulos</w:t>
      </w:r>
    </w:p>
    <w:p>
      <w:r>
        <w:t xml:space="preserve">"1800- ja 1900-luvuilla eräät Yhdysvaltojen kaupungit säätivät niin sanottuja "rumia lakeja", jotka kielsivät ihmisiä, joita pidettiin "sairaina, vammautuneina, silvottuina tai millään tavalla epämuodostuneina niin, että he olivat ruma tai vastenmielinen esine tai epäsopiva henkilö" julkisista tiloista.""</w:t>
      </w:r>
    </w:p>
    <w:p>
      <w:r>
        <w:rPr>
          <w:b/>
        </w:rPr>
        <w:t xml:space="preserve">Esimerkki 2.1315</w:t>
      </w:r>
    </w:p>
    <w:p>
      <w:r>
        <w:t xml:space="preserve">Keskustelun kohteena olleiden eturauhassyövän hoitomuotojen taloudellisista kustannuksista ei ollut tietoa. Kustannuksiin sisältyisi myös inkontinenssin ja erektiohäiriöiden kaksinumeroisen määrän hoito näillä nuoremmilla miehillä, jotka joutuvat leikkaukseen. Leikkaus voi auttaa heitä elämään pidempään, mutta monet, varsinkin kun he ovat leikkaushetkellä nuorempia, elävät vuosikymmeniä näiden mahdollisten haittojen ja leikkausvalinnasta aiheutuvien jatkokustannusten kanssa. Tämän pitäisi saada ainakin rivi tällaisissa tarinoissa. Jutussa yksilöitiin hyvin ne miehet (eli ne miehet, jotka olivat alle 65-vuotiaita oireisen eturauhassyövän ilmaantuessa), jotka vähensivät kuoleman mahdollisuuttaan eturauhasen poistoleikkauksella. Absoluuttisten lukujen hyvä käyttö. Juttu antoi lukijoille tietoa siitä, että diagnoosihetkellä alle 65-vuotiailla miehillä oli huomattavasti suurempi mahdollisuus kuolla kuin niillä miehillä, jotka eivät käyneet välittömästi leikkauksessa eturauhasensa poistamiseksi. Jutussa kerrottiin myös, että huomattava osa miehistä, joille tehtiin eturauhasen poistoleikkaus, kärsi seksuaali- ja/tai virtsaamisongelmista. Tarkastelemistamme kolmesta tarinasta paras työ haittojen kvantifioinnissa. Jutussa annettiin hyvin tietoa siitä, missä tutkimus, josta raportoitiin, oli julkaistu, kuinka monta miestä ja kuinka kauan heitä oli tutkittu, heidän ikänsä, kaksi hoitomuotoa, joihin miehet satunnaisesti jaettiin, sekä taustatietoja ensimmäisestä viitteestä, että miehillä oli eturauhassyöpä. Jutussa ei harjoitettu avointa sairauden lietsontaa. Juttu sisälsi lainauksia lääkäriltä, joka kirjoitti pääkirjoituksen, joka liittyi raportoituun tutkimukseen, sekä toiselta lääkäriltä, jolla ei ollut suoria yhteyksiä jutussa kuvattuun tutkimukseen. Jutussa esitettiin joitakin vertailutietoja tutkimuksesta, jossa kerrottiin eturauhasen poistoleikkauksesta ja eturauhassyövän etenemisen odottamisesta ennen aktiivisen hoidon aloittamista. Lisäksi juttu sisälsi luettelon yleisesti käytetyistä eturauhassyövän aktiivisen hoidon lähestymistavoista. Jutussa kerrottiin selvästi, että valtaosalla tutkimukseen osallistuneista miehistä eturauhassyöpä oli havaittu ensimmäisen kerran oireiden perusteella, mikä tarkoittaa, että he olivat eri vaiheessa eturauhassyövän aikajanalla kuin miehet, joiden ensimmäinen aavistus eturauhassyövästä on se, että heidän veressään on kohonnut PSA-taso. Se kuvaa siis vuosia sitten Euroopassa vallinneita käytäntöjä, jotka ovat erilaisia kuin nykyinen hoito Yhdysvalloissa. Juttu oli selvä, että raportoidun tutkimuksen miehet olivat olleet mukana tutkimuksessa, joka alkoi vuonna 1989. Juttu ei perustunut lehdistötiedotteeseen.</w:t>
      </w:r>
    </w:p>
    <w:p>
      <w:r>
        <w:rPr>
          <w:b/>
        </w:rPr>
        <w:t xml:space="preserve">Tulos</w:t>
      </w:r>
    </w:p>
    <w:p>
      <w:r>
        <w:t xml:space="preserve">Tutkimus: Eturauhassyöpäleikkaus auttaa nuorempia miehiä</w:t>
      </w:r>
    </w:p>
    <w:p>
      <w:r>
        <w:rPr>
          <w:b/>
        </w:rPr>
        <w:t xml:space="preserve">Esimerkki 2.1316</w:t>
      </w:r>
    </w:p>
    <w:p>
      <w:r>
        <w:t xml:space="preserve">Uutistoimistot raportoivat, että osavaltion terveysvirasto kehottaa asukkaita lopettamaan höyrystämisen, kun keuhkosairaustapauksia, jotka mahdollisesti liittyvät sähkösavukkeisiin, ilmaantuu eri puolilla maata. Taudintorjunta- ja ehkäisykeskuksen mukaan 33 osavaltiossa on raportoitu 450 mahdollista höyrystämiseen liittyvää keuhkosairaustapausta. Jopa viisi tapausta on päättynyt kuolemaan. Virasto sanoo, että todisteita tartuntataudeista ei ole havaittu, mikä tarkoittaa, että sairaudet liittyvät todennäköisesti kemialliseen altistumiseen. Sen mukaan mitään tiettyä ainetta tai tuotetta ei ole yhdistetty kaikkiin tapauksiin, vaikka monissa tapauksissa on ollut kyse ihmisistä, jotka ovat ilmoittaneet höyrystäneensä THC:tä, marihuanan korkea-arvoja aiheuttavaa kemikaalia.</w:t>
      </w:r>
    </w:p>
    <w:p>
      <w:r>
        <w:rPr>
          <w:b/>
        </w:rPr>
        <w:t xml:space="preserve">Tulos</w:t>
      </w:r>
    </w:p>
    <w:p>
      <w:r>
        <w:t xml:space="preserve">Delaware tutkii 3 mahdollista tapausta, joissa on kyse höyryn aiheuttamista keuhko-ongelmista.</w:t>
      </w:r>
    </w:p>
    <w:p>
      <w:r>
        <w:rPr>
          <w:b/>
        </w:rPr>
        <w:t xml:space="preserve">Esimerkki 2.1317</w:t>
      </w:r>
    </w:p>
    <w:p>
      <w:r>
        <w:t xml:space="preserve">Jutussa tehdään selväksi, että testin hinta on tällä hetkellä spekulatiivinen ("voisi maksaa noin 500 dollaria") ja varoitetaan vielä enemmän: "Johns Hopkins omistaa patentin, eikä se ole vielä lisensoinut sitä yritykselle, joka lopulta määrittäisi hinnan." Jutussa tehdään testin kaksi keskeistä tulosta varsin selväksi. Ensinnäkin, että 1 005 testatulla henkilöllä oli jo diagnosoitu jokin kahdeksasta yleisestä syövästä, ja verikoe pystyi havaitsemaan syövän noin 70 prosentilla heistä. Toiseksi testi tehtiin myös 812 ihmiselle, joilla ei ollut syöpää, ja se antoi väärän lukeman syövästä vain alle 1 prosentissa tapauksista. Lisähavainto, jonka mukaan testi pystyi havaitsemaan syövän vain noin 40 prosentilla potilaista, joilla oli varhainen syöpä (eli vaihe I), oli harkittu tapa tuoda esiin asiaankuuluva kysymys virheellisesti negatiivisista testeistä. Jutussa on erinomaisesti löydetty riippumaton lähde, joka selittää, että yksi syövän seulontatestien mahdollisista riskeistä on se, että niissä joko tunnistetaan syöpiä, joita ei ole olemassa, tai ne ovat hyvänlaatuisia ja voivat johtaa "turhiin ja mahdollisesti vaarallisiin hoitoihin". Myös päinvastainen haitta mainitaan, eli seulontatesti, joka antaa virheellisesti negatiivisen tuloksen, mikä johtaa siihen, että palveluntarjoajat vakuuttavat potilaalle virheellisesti, että syöpää ei ole. Varovaista kieltä käytetään monissa kohdissa tarinaa, ja se tekee kolme asiaa varsin hyvin. Ensinnäkin siinä luetellaan tutkimuksen tärkein rajoitus: Tutkittu seulontatesti ei pystynyt tunnistamaan syöpätyyppiä. Toiseksi sekä virheellisen positiivisen että virheellisen negatiivisen testin seuraukset selitetään lyhyesti ja asetetaan kliiniseen kontekstiin, jolla on merkitystä seulontaan osallistuville. Lopuksi totean, että olimme hyvin rohkaisevia tämän lauseen sisällyttämisestä: "... tutkijoiden on vielä osoitettava, että testi parantaa ja pidentää syöpäpotilaiden elämää." Tässä jutussa ei ole mitään sairauden lietsontaa. Mainitut kaksi riippumatonta lähdettä tarjoavat tärkeän kontekstin seulontatestin vahvuuksien, rajoitusten ja kliinisen kontekstin ymmärtämiseksi. Tämä oli vaikea valinta, mutta loppujen lopuksi juttu olisi mielestämme ollut vahvempi, jos siinä olisi mainittu joidenkin syöpätyyppien nykyisten seulontamenetelmien, kuten paksusuolensyövän Cologuardin, suorituskyky. Olimme kuitenkin iloisia siitä, että tarinassa käsiteltiin eturauhasen ja rintasyövän seulonnan sudenkuoppia sekä pitkää taistelua uusien veritestien kehittämiseksi syövän varalta. Siinä mainitaan, että tutkimuksen tekijät "toivovat, että heidän ideansa johtaisi lopulta 500 dollarin testiin ... mutta heillä on pitkä matka edessään". Seulontatestin tulevista tutkimuksista keskustellaan myös, joten näyttää selvältä, ettei tämä testi ole tällä hetkellä saatavilla. Selvennetään, että "vuosikymmenten aikana on yritetty kehittää monia verikokeita syövän seulontaan ... mutta nämä menetelmät eivät anna luotettavia tuloksia". Lisäksi huomautetaan, että tämän seulontatestin tekee ainutlaatuiseksi se, että siinä yhdistetään kaksi aiemmin käytettyä menetelmää (proteiinien ja DNA:n seulonta) yhteen testiin. Tämä juttu ei näytä perustuvan uutistiedotteeseen.</w:t>
      </w:r>
    </w:p>
    <w:p>
      <w:r>
        <w:rPr>
          <w:b/>
        </w:rPr>
        <w:t xml:space="preserve">Tulos</w:t>
      </w:r>
    </w:p>
    <w:p>
      <w:r>
        <w:t xml:space="preserve">Tutkijat pääsevät lähemmäs veritestiä syövän havaitsemiseksi</w:t>
      </w:r>
    </w:p>
    <w:p>
      <w:r>
        <w:rPr>
          <w:b/>
        </w:rPr>
        <w:t xml:space="preserve">Esimerkki 2.1318</w:t>
      </w:r>
    </w:p>
    <w:p>
      <w:r>
        <w:t xml:space="preserve">Food and Drug Administration hyväksyi Medtronicin CoreValve-järjestelmän yhdysvaltalaisten kliinisten tutkimusten perusteella, joissa se osoittautui turvalliseksi ja tehokkaaksi ja joissa aivohalvausten ja läppävuotojen määrä oli vähäinen, yhtiö kertoi. CoreValve, jossa korvaava läppä pujotetaan paikalleen valtimon läpi katetrin avulla, säästää potilaat rintakehän avaavalta leikkaukselta. Järjestelmä on ollut saatavilla vuodesta 2007 lähtien Euroopassa, jossa on tavallista, että lääkinnälliset laitteet saavat hyväksynnän useita vuosia ennen Yhdysvaltoja.</w:t>
      </w:r>
    </w:p>
    <w:p>
      <w:r>
        <w:rPr>
          <w:b/>
        </w:rPr>
        <w:t xml:space="preserve">Tulos</w:t>
      </w:r>
    </w:p>
    <w:p>
      <w:r>
        <w:t xml:space="preserve">Yhdysvaltain FDA hyväksyy Medtronicin sydänläpän korvaavan järjestelmän.</w:t>
      </w:r>
    </w:p>
    <w:p>
      <w:r>
        <w:rPr>
          <w:b/>
        </w:rPr>
        <w:t xml:space="preserve">Esimerkki 2.1319</w:t>
      </w:r>
    </w:p>
    <w:p>
      <w:r>
        <w:t xml:space="preserve">Testit ovat J&amp;J:n viimeisin yritys todistaa laajalti käytetyn kuluttajatuotteensa turvallisuus sen jälkeen, kun FDA:n tekemä testi sai J&amp;J:n vetämään takaisin yhden erän Johnsonin vauvapuuteriaan koko maan laajuisesti. FDA:n virkamiehet sanoivat Reutersin haastattelussa, että virasto tukee edelleen yhtiön vapaaehtoista takaisinvetoa. "He sanoisivat, että tuote ei sisällä asbestia testiensä perusteella, ja me sanoisimme päinvastaista tuon näytteen osalta", sanoi Steve Musser, FDA:n elintarviketurvallisuus- ja ravitsemuskeskuksen tieteellisistä toimista vastaava apulaisjohtaja. Aikaisemmin tässä kuussa J&amp;J kutsui Yhdysvalloissa takaisin noin 33 000 pulloa vauvojauhetta sen jälkeen, kun FDA löysi verkosta ostetusta pullosta otetuista näytteistä pieniä määriä asbestia. "Tiukat ja kolmannen osapuolen tekemät testit vahvistavat, ettei Johnson's Baby Powderissa ole asbestia. Pidämme kiinni tuotteemme turvallisuudesta", J&amp;J sanoi lausunnossaan. Yhtiö ei heti vastannut pyyntöön saada lisäkommentteja FDA:n testituloksensa puolesta. Erilaiset testitulokset ovat voineet johtua siitä, että epäpuhtaudet eivät ole tasaisesti jakautuneet talkkiin eikä talkin sisältämälle asbestille ole olemassa standarditestiä, FDA:n virkamiehet sanoivat. Vapaaehtoinen takaisinkutsu rajoittui yhteen erään Johnson's Baby Powder -vauvapuuteria, joka valmistettiin ja toimitettiin Yhdysvalloissa vuonna 2018, yhtiö kertoi tuolloin. Kyseessä oli ensimmäinen kerta, kun yhtiö kutsui ikonisen vauvapuuterinsa takaisin mahdollisen asbestisaastumisen vuoksi, ja ensimmäinen kerta, kun Yhdysvaltain sääntelyviranomaiset ilmoittivat löytäneensä tuotteesta asbestia. Asbesti on tunnettu syöpää aiheuttava aine, joka on yhdistetty tappavaan mesotelioomaan. J&amp;J ei peruuta kyseisten 22 unssin pakkausten takaisinvetoa, mutta sen vauvapuuteri on edelleen kuluttajien saatavilla kaupoissa, kertoi yhtiön edustaja Reutersille. Takaisinveto oli viimeisin isku yli 130 vuotta vanhalle yhdysvaltalaiselle terveydenhuollon monialayhtiölle, joka on joutunut vastaamaan tuhansiin oikeusjuttuihin useista tuotteista, kuten vauvojauheesta, opioideista, lääkinnällisistä laitteista ja psykoosilääke Risperdalista. J&amp;J:tä vastaan on nostettu yli 15 000 kannetta kuluttajilta, jotka väittävät, että sen talkkituotteet, kuten Johnson's Baby Powder, ovat aiheuttaneet heille syöpää. (Tässä versiossa on korjattu puuterin oikeinkirjoitus otsikossa.)</w:t>
      </w:r>
    </w:p>
    <w:p>
      <w:r>
        <w:rPr>
          <w:b/>
        </w:rPr>
        <w:t xml:space="preserve">Tulos</w:t>
      </w:r>
    </w:p>
    <w:p>
      <w:r>
        <w:t xml:space="preserve">J&amp;J sanoo, että uusissa testeissä ei löydy asbestia samasta vauvapulveripullosta, joka aiheutti takaisinkutsun.</w:t>
      </w:r>
    </w:p>
    <w:p>
      <w:r>
        <w:rPr>
          <w:b/>
        </w:rPr>
        <w:t xml:space="preserve">Esimerkki 2.1320</w:t>
      </w:r>
    </w:p>
    <w:p>
      <w:r>
        <w:t xml:space="preserve">Tiedotteessa todetaan, että leikkauksen sijasta leikkauksen sijasta tehtävä kipsivalu ensihoidoksi johtaisi "pienempiin toimenpidekustannuksiin", mutta siitä ei ole kovin paljon apua, jos et ole varma leikkauksen peruskustannuksista. Arvio kustannuserosta olisi ollut hyödyllinen. Tiiviin kontaktin valu olisi paljon halvempaa kuin avoleikkaus näissä murtumissa. Tiedotteessa on luettelo modifioidun valumenetelmän hyödyistä, ja siinä on jonkin verran kvantifiointia, lähinnä komplikaatioiden vähenemisen osalta. Siinä sanotaan: "Kuuden kuukauden kuluttua kipsin käyttö johti nilkan toimintakyvyn mittauksiin, jotka vastasivat leikkauksen tuloksia. Infektiot ja haavan hajoaminen olivat yleisempiä leikkauksen yhteydessä (10 prosenttia vs. 1 prosentti), samoin kuin ylimääräiset leikkaussalitoimenpiteet (6 prosenttia vs. 1 prosentti)." Tiedote omistaa melko paljon tilaa kipsin aiheuttamille haitoille verrattuna leikkaukseen: "Radiologinen malunion (murtuman epänormaali paraneminen) oli yleisempää kipsiryhmässä (15 prosenttia vs. 3 prosenttia leikkauksessa). Kipsihoito vaati vähemmän leikkaussalissa vietettyä aikaa verrattuna leikkaukseen. Muissa toissijaisissa tuloksissa ei ollut merkittäviä eroja: elämänlaatu, kipu, nilkan liikkuvuus, liikkuvuus ja potilastyytyväisyys." Tämä suuri satunnaistettu tutkimus, jossa oli korkea valmistumisaste, viittaa korkeaan näytön laatuun, kaikki todettiin tiedotteessa. Tiedote olisi ollut parempi, jos siinä olisi todettu, että lopputulos oli sokkoutettu, mikä on erittäin tärkeä laadun merkki, koska se todennäköisesti vähentää harhan riskiä. Ei merkkejä sairauden lietsonnasta. Nämä murtumat ovat itse asiassa varsin yleisiä, erityisesti vanhuksilla, joten olisi ollut aiheellista keskustella näistä murtumista aiheutuvasta suuresta tautitaakasta. Tiedotteessa ei mainita rahoituslähteitä eikä ristiriitoja. Sen sijaan lukijat ohjataan julkaistuun tutkimukseen, jossa on yksityiskohtaisia tietoja "taloudellisista tiedoista, rahoituksesta ja tuesta". Tutkimus on kuitenkin vain JAMAn tilaajien saatavilla. Tiedotteessa verrataan osuvasti tätä uutta hoitoa perinteiseen leikkaukseen, josta on suurelta osin luovuttu, koska nilkkamurtumissa on paljon nivelrikkoa, joka aiheuttaa toiminnallisia puutteita. Tiedotteessa mainitaan lyhyesti myös perinteinen "kova" valu. Tiedotteessa siteerataan oheista pääkirjoitusta, jossa todetaan, että "tiivis kontaktivalu voi olla joillekin ortopedikirurgeille vierasta". Vaikka tämä on epämääräinen lausunto, voimme olettaa, että se ei ole laajalti käytössä. Yhdysvalloissa suurimmalla osalla ortopedeistä ei ole koulutusta lähikontaktihoidossa eikä se tunnu mukavalta. Useimmille potilaille tätä hoitoa ei tarjota vaihtoehtona murtuman hoidossa. Tämä hoito ei ole uutta, mutta tämän tutkimuksen tulokset ovat uusia. Se näyttää olevan ensimmäinen, jossa näitä hoitomuotoja verrataan keskenään ja jossa tulokset esitetään hyvin tehdyssä satunnaistetussa tutkimuksessa. Tiedotteessa ei käytetä sensaatiohakuista tai liioiteltua kieltä.</w:t>
      </w:r>
    </w:p>
    <w:p>
      <w:r>
        <w:rPr>
          <w:b/>
        </w:rPr>
        <w:t xml:space="preserve">Tulos</w:t>
      </w:r>
    </w:p>
    <w:p>
      <w:r>
        <w:t xml:space="preserve">Modifioidulla kipsillä leikkauksen sijasta saavutetaan samanlaiset toiminnalliset tulokset iäkkäiden aikuisten nilkkamurtuman hoidossa.</w:t>
      </w:r>
    </w:p>
    <w:p>
      <w:r>
        <w:rPr>
          <w:b/>
        </w:rPr>
        <w:t xml:space="preserve">Esimerkki 2.1321</w:t>
      </w:r>
    </w:p>
    <w:p>
      <w:r>
        <w:t xml:space="preserve">Maa on onnistunut pitkälti saamaan Aasian suurimman Kiinan ulkopuolisen epidemian hallintaan, sillä uusia tapauksia on päivittäin noin 100 tai vähemmän. Pienempiä tautitapauksia esiintyy kuitenkin edelleen kirkoissa, sairaaloissa ja hoitokodeissa sekä tartuntoja matkailijoiden keskuudessa. Tällä viikolla hallitus on pohtinut, pitäisikö sen jatkaa 21. maaliskuuta käyttöön ottamaansa 15 päivän intensiivistä sosiaalista etäisyyttä lisäävää politiikkaa, jonka mukaan riskialttiita laitoksia kehotettiin sulkemaan ja uskonnolliset, urheilu- ja viihdetapahtumat kiellettiin. Terveysministeri Park Neung-hoo sanoi, että on kuitenkin "liian aikaista olla rauhassa", ja viittasi viimeaikaisiin tuontitapauksiin ja pieniin klusteritartuntoihin, jotka saivat hallituksen peruuttamaan myös koulujen avaamisen ensi viikolla. "Tavoitteenamme on pystyä hallitsemaan tartuntoja niin, että terveys- ja terveydenhuoltojärjestelmämme, mukaan lukien henkilökunta ja sairaalahuoneet, pystyy käsittelemään niitä tavanomaisella tasolla", Park kertoi tiedotustilaisuudessa koronavirusta käsitelleen hallituksen kokouksen jälkeen. "Jos määrä laskee 50:een tai sen alle, potilaiden, myös vakavasti sairaiden, vakaa hoito on mahdollista ilman suuria paineita järjestelmälle."   Korean tautienvalvonta- ja ehkäisykeskus (KCDC) ilmoitti 94 uutta tapausta lauantaina, jolloin kansallinen luku oli 10 156. Kuolemantapausten määrä nousi yhdeksällä 183:een, kun taas yli 300 ihmistä toipui viruksesta, eli yhteensä 6 325. KCDC:n tietojen mukaan 32 uusista tapauksista oli kotiutettuja, enimmäkseen korealaisia, 31 Soulin suuralueelta ja 26 Daegun pahiten kärsineestä kaupungista. Sosiaalisella etäisyydellä oli merkitystä, sillä se hillitsi kotimaan ryhmäkohtaisia tartuntoja noin 70 prosentilla ensimmäisten 11 päivän aikana verrattuna viimeisiin 11 päivään ennen sen voimaantuloa, Park sanoi. On kuitenkin merkkejä siitä, että ihmiset lähtivät uudelleen ulos ja seurustelivat, kun väsymys eristäytymiseen kasvoi ja sää parani, hän sanoi. "Olemme hyvin tietoisia siitä, että monet kansalaiset tuntevat itsensä uupuneiksi ja vaisuiksi jatkuvan sosiaalisen etäisyyden vuoksi", Park sanoi. "Mutta jos irrottaudumme, hallituksen ja kansalaisten tähänastiset ponnistelut saattavat jäädä tyhjän päälle."</w:t>
      </w:r>
    </w:p>
    <w:p>
      <w:r>
        <w:rPr>
          <w:b/>
        </w:rPr>
        <w:t xml:space="preserve">Tulos</w:t>
      </w:r>
    </w:p>
    <w:p>
      <w:r>
        <w:t xml:space="preserve">Etelä-Korea laajentaa intensiivistä sosiaalista etäisyyttä 50 päivittäisen koronavirustapauksen saavuttamiseksi.</w:t>
      </w:r>
    </w:p>
    <w:p>
      <w:r>
        <w:rPr>
          <w:b/>
        </w:rPr>
        <w:t xml:space="preserve">Esimerkki 2.1322</w:t>
      </w:r>
    </w:p>
    <w:p>
      <w:r>
        <w:t xml:space="preserve">Kalifornian Irvinen yliopiston tutkijat ilmoittivat keskiviikkona, että Bonnethead-hait eivät ainoastaan syö ruohoa kaloja ja kalmareita pureskellessaan, vaan ne myös sulattavat kasvin ja saavat siitä ravintoa. On käynyt ilmi, että bonnetheadeilla on runsaasti entsyymejä, jotka hajottavat kuituja ja hiilihydraatteja, kun taas lihansyöjillä niitä on tyypillisesti vain vähän. Tämä tekee bonnetheadista ensimmäisen tunnetun kaikkiruokaisen hain, tutkijat sanoivat. Verkossa julkaistulla laboratoriovideolla näkyy, kuinka pieni bonnethead ahmii aterian, joka koostuu 90-prosenttisesti meriruohosta ja 10-prosenttisesti kalmarista. Aiemmin uskottiin, että bonnetheadit syövät ruohoa tahattomasti matalilla alueilla, joilla laji elää joillakin Yhdysvaltain, Keski- ja Etelä-Amerikan rannikoilla. Kymmenestä vasarapäälajista pienin vasarapää on tyypillisesti noin 0,6-0,9 metriä pitkä. Samantha Leigh, joka johti nelivuotista tutkimusta UCI:n biologisten tieteiden laitoksella, sanoi toivovansa, että löytö auttaa suojelemaan meriruohojen ekosysteemejä, jotka ovat vaarassa ilmastonmuutoksen vuoksi. "Se, että erittäin runsaslukuinen hailaji syö ruohoja, on jälleen yksi osoitus siitä, miksi meidän on säilytettävä tämä kasvillisuus", hän sanoi. Tohtori Sandy Trautwein Long Beachissa sijaitsevasta Tyynenmeren akvaariosta kutsui löydöksiä "ainutlaatuisiksi, mutta ei yllättäviksi, kun otetaan huomioon bonnetheadien asema trooppisissa ekosysteemeissä". Hän sanoi toivovansa, että tutkimus "avaa ovia lisätutkimuksille" meriruohoyhteisöistä ja haista yleensä.</w:t>
      </w:r>
    </w:p>
    <w:p>
      <w:r>
        <w:rPr>
          <w:b/>
        </w:rPr>
        <w:t xml:space="preserve">Tulos</w:t>
      </w:r>
    </w:p>
    <w:p>
      <w:r>
        <w:t xml:space="preserve">Meriruohon puoli, kiitos: Tutkijat löysivät kaikkiruokaista haita.</w:t>
      </w:r>
    </w:p>
    <w:p>
      <w:r>
        <w:rPr>
          <w:b/>
        </w:rPr>
        <w:t xml:space="preserve">Esimerkki 2.1323</w:t>
      </w:r>
    </w:p>
    <w:p>
      <w:r>
        <w:t xml:space="preserve">"Yli kymmenen vuotta sen jälkeen, kun heille kerrottiin, että heillä oli sairaus, lähes neljä kymmenestä syövästä selvinneestä kertoi, että heitä vaivaa edelleen traumaperäisen stressihäiriön eli PTSD:n oireet", sanoo johtava tutkija Sophia Smith Durhamin kaupungissa Pohjois-Carolinassa sijaitsevasta Duke Cancer Institute -laitoksesta. Näihin oireisiin kuuluivat muun muassa ylimääräinen hermostuneisuus, häiritsevät ajatukset syövästä ja sen hoidosta tai tunnetasolla turtuminen ystäviä ja perhettä kohtaan. Yksi kymmenestä potilaasta kertoi myös välttelevänsä syöpänsä ajattelemista, ja yksi 20:stä kertoi välttelevänsä tilanteita tai toimintoja, jotka muistuttivat heitä sairaudesta, mikä voi mahdollisesti johtaa lääketieteelliseen ongelmaan. "Pelkäät, että jos potilas välttelee lääkärinhoitoa, pelkäät, että hän ei ehkä saa seurantakäyntejä", Smith kertoi Reuters Healthille. "Meillä ei ole tietoja, jotka tukisivat sitä, mutta olemme huolissamme siitä."   Journal of Clinical Oncology -lehdessä julkaistu tutkimus perustuu tutkimukseen, johon osallistui 566 potilasta, joilla oli non-Hodgkinin lymfooma, joka on suhteellisen yleinen syöpätyyppi. Smithin työryhmä oli tutkinut näitä potilaita PTSD-oireiden varalta jo kerran aiemmin ja arvioinut, että noin yhdellä potilaalla 12:sta oli täysimittainen PTSD. Diagnoosiin kuului oireiden kolmikko, johon kuuluivat välttely, kiihtymys ja takaumat. Monella muulla oli kuitenkin yksi tai useampi PTSD-oire. Uusin tutkimus osoitti myös, että oireet jatkuvat usein. Kaiken kaikkiaan puolella potilaista ei ollut PTSD-oireita 13 vuotta diagnoosin jälkeen. Ongelmat olivat hävinneet 12 prosentilla, mutta olivat säilyneet tai pahentuneet 37 prosentilla. "Tässä tutkimuksessa havaittiin, että ihmisillä näytti olevan pahempi PTSD myöhemmin", sanoi Bonnie Green, Georgetownin yliopiston trauma-asiantuntija, joka oli uranuurtaja rintasyövästä selvinneiden PTSD:n tutkimuksessa, mutta joka ei ollut yhteydessä uusimpaan tutkimukseen. "Ihmisille on vain hyvin stressaavaa, kun heille kerrotaan, että heillä on syöpä. Ei voi vain olettaa, että heillä on nyt paha olo, mutta se menee ohi."   Hän korosti, että vain vähemmistö potilaista saa täysimittaisen PTSD:n, mutta lisäsi, että masennus on yleistä syöpädiagnoosin jälkeen. Uusi tutkimus osoittaa, että pienituloiset ihmiset ovat erityisen alttiita syövän kanssa elämisen psykologisille vaikutuksille. "Olen erityisen huolissani potilaista, jotka ovat köyhiä tai joilla on vähemmän resursseja", Smith sanoi ja lisäsi, että lääkäreiden on oltava parempia tunnistamaan potilaiden ahdistus. ""Joka kerta, kun he tulevat sisään, ei kysytä vain, onko heillä kipuja, vaan myös, onko heillä stressiä.""" LÄHDE: bit.ly/n1pJMg""</w:t>
      </w:r>
    </w:p>
    <w:p>
      <w:r>
        <w:rPr>
          <w:b/>
        </w:rPr>
        <w:t xml:space="preserve">Tulos</w:t>
      </w:r>
    </w:p>
    <w:p>
      <w:r>
        <w:t xml:space="preserve">Monet syövästä selvinneet kamppailevat traumastressin kanssa: tutkimus.</w:t>
      </w:r>
    </w:p>
    <w:p>
      <w:r>
        <w:rPr>
          <w:b/>
        </w:rPr>
        <w:t xml:space="preserve">Esimerkki 2.1324</w:t>
      </w:r>
    </w:p>
    <w:p>
      <w:r>
        <w:t xml:space="preserve">Dokumentti perustuu Harryn työhön mielenterveysongelmien parissa, muun muassa hänen veljensä prinssi Williamin ja hänen vaimonsa Katen kanssa toteutettuun Heads Together -kampanjaan. Harry sanoo, että sarjassa tullaan jakamaan "maailmanlaajuisia tarinoita vertaansa vailla olevasta inhimillisestä hengestä, joka taistelee takaisin synkimmistä paikoista" ja "mahdollisuudesta ymmärtää itseämme ja ympärillämme olevia ihmisiä paremmin". Aiemmin tänä vuonna Apple värväsi Winfreyn yhdessä Jennifer Anistonin ja Steven Spielbergin kanssa yrittämään Netflixin ja Amazonin hallitseman tv- ja elokuvien suoratoistopalvelubisneksen voittamista. Apple TV Plus -nimellä kulkeva palvelu tarjoaa Applen alkuperäisiä ohjelmia ja elokuvia.</w:t>
      </w:r>
    </w:p>
    <w:p>
      <w:r>
        <w:rPr>
          <w:b/>
        </w:rPr>
        <w:t xml:space="preserve">Tulos</w:t>
      </w:r>
    </w:p>
    <w:p>
      <w:r>
        <w:t xml:space="preserve">Prinssi Harry ja Oprah työstävät mielenterveysohjelmaa Applelle.</w:t>
      </w:r>
    </w:p>
    <w:p>
      <w:r>
        <w:rPr>
          <w:b/>
        </w:rPr>
        <w:t xml:space="preserve">Esimerkki 2.1325</w:t>
      </w:r>
    </w:p>
    <w:p>
      <w:r>
        <w:t xml:space="preserve">Kuten viime kuussa Las Vegasissa tapahtuneen 58 ihmisen verilöylyn jälkeen, Trump ei halunnut keskustella asevalvonnasta lehdistötilaisuudessa Tokiossa, jossa hän aloitti ensimmäisen presidentin Aasian-matkansa. Sen sijaan Trump luonnehti ampumista "korkeimman tason mielenterveysongelmaksi". Valkoisen talon virkamiehet kuitenkin sanoivat, että Trump ei todennäköisesti vaadi erityistä poliittista vastausta, kuten hän teki viime viikolla tapahtuneen Islamilainen valtio -ryhmän innoittaman kuorma-autoiskun jälkeen, jossa kuoli kahdeksan ihmistä New Yorkissa. Texasin ampuja Devin Kelley erotettiin ilmavoimista useita vuosia sitten puolisonsa ja lapsensa pahoinpitelyn vuoksi, ilmavoimat kertoi. "Kyseessä oli hyvin - alustavien raporttien perusteella - hyvin häiriintynyt yksilö. Paljon ongelmia pitkän ajan kuluessa", Trump sanoi, kun häneltä kysyttiin ammuskelusta hänen ja Japanin pääministerin Shinzo Aben pitäessä yhteistä tiedotustilaisuutta. Trumpin vaimeampi reaktio aseväkivaltaan on ristiriidassa hänen nopean vaatimuksensa lainsäädännöllisistä ja sotilaallisista toimista 31. lokakuuta New Yorkissa tapahtuneen kuorma-autoiskun jälkeen. Muutaman tunnin sisällä siitä, kun vuokra-auto oli rampannut ruuhkautuneen pyörätien läpi ja törmännyt koulubussiin, Trump vaati kongressia "välittömästi" kumoamaan monimuotoisen viisumilotto-ohjelman, jota Uzbekistanin kansalainen Sayfullo Saipov käytti epäillyn maahantuloon vuonna 2010. Trump väitti myös, että Yhdysvallat on jo tehostanut kostotoimia Islamilainen valtio -ryhmää vastaan iskun jälkeen. "Iskemme heitä 10 kertaa kovemmin", hän sanoi perjantaina. Las Vegasin ampumisen jälkeen Trump ja avustajat sanoivat, ettei ole sopivaa harkita poliittista vastausta, kun ihmiset vielä surevat. Huolimatta siitä, että Trumpin hallinto ei ole osoittanut mitään merkkejä kiireellisyydestä, vaikka se on päiviä myöhemmin ilmoittanut olevansa avoin kieltämään bump stock -laitteen, jonka avulla Las Vegasin ampuja Stephen Paddock pystyi ampumaan lähes automaattisella nopeudella. "Hän on pyytänyt, että tätä prosessia tarkastellaan uudelleen, ja odotamme joitakin yksityiskohtia siitä", Valkoisen talon lehdistösihteeri Sarah Sanders sanoi 27. lokakuuta, kun häneltä kysyttiin bump stock -laitteista. "Mutta päätöstä ei ole vielä tehty. " Trump, joka kannatti asevalvontaa ennen kuin hän muutti kantaansa osallistuakseen republikaanien presidentinvaaliehdokkaiden esivaaliin, kosiskeli National Rifle Associationin kannatusta vuonna 2016, ja aiemmin tänä vuonna hänestä tuli ensimmäinen presidentti kolmeen vuosikymmeneen, joka puhui asejärjestön vuotuisessa kokouksessa. Helmikuussa Trump allekirjoitti lain, jolla kumottiin Obaman aikainen asetus, joka olisi vaikeuttanut mielenterveysongelmista kärsivien amerikkalaisten aseiden ostamista. Obaman säännön mukaan sosiaaliturvahallinnon olisi pitänyt lähettää niiden mielenterveysongelmista kärsivien edunsaajien nimet, jotka tarvitsivat kolmannen osapuolen hoitamaan raha-asioitaan. Sääntö olisi koskenut arviolta 75 000:ta edunsaajaa, jotka olisi lisätty kansalliseen taustatarkistustietokantaan. Hyökkäys tapahtui Etelä-Texasissa sunnuntaiaamuna, kun mustiin taktisiin varusteisiin pukeutunut ja rynnäkkökiväärillä aseistautunut mies avasi tulen pienen kunnan baptistikirkossa tappaen 26 ihmistä ja haavoittaen 20:tä muuta osavaltion historian kuolettavimmassa joukkoampumisessa. Viranomaisten mukaan Kelleyn poistuessa paikalta häntä vastaan tuli aseistettu asukas. Kelley löydettiin myöhemmin kuolleena autostaan. Trump sanoi: "Onneksi jollain muulla oli ase, joka ampui vastakkaiseen suuntaan, muuten se (ei) olisi ollut niin paha kuin se oli. Se olisi ollut paljon pahempaa." Tutkijat uskovat, että Kelley ampui itsensä. ___ Associated Pressin kirjoittajat Kevin Freking, Catherine Lucey ja Darlene Superville Washingtonissa osallistuivat tähän raporttiin.</w:t>
      </w:r>
    </w:p>
    <w:p>
      <w:r>
        <w:rPr>
          <w:b/>
        </w:rPr>
        <w:t xml:space="preserve">Tulos</w:t>
      </w:r>
    </w:p>
    <w:p>
      <w:r>
        <w:t xml:space="preserve">Trump: Trump: Texasin joukkoampuminen johtuu mielenterveydestä, ei aseista.</w:t>
      </w:r>
    </w:p>
    <w:p>
      <w:r>
        <w:rPr>
          <w:b/>
        </w:rPr>
        <w:t xml:space="preserve">Esimerkki 2.1326</w:t>
      </w:r>
    </w:p>
    <w:p>
      <w:r>
        <w:t xml:space="preserve">Helmikuun 11. päivänä 2020 twiitit ja sosiaalisen median viestit viittasivat "todelliseen lakiehdotukseen" Tennesseen osavaltiossa, jonka tarkoituksena oli leimata CNN ja Washington Post "valeuutisiksi":Tämä on TODELLINEN lakiehdotus, josta Tennesseen osavaltion lakiasäätävässä elimessä keskustellaan tänään.Kyllä, tämä on itse asiassa todellinen.SMDH. pic.twitter.com/BGYIAz31Oj- Allan Creasy (@ServeThe901) February 11, 2020Lainsäädännön olemassaolon varmistaminen oli melko suoraviivaista; Tennesseen edustajainhuoneen yhteinen päätöslauselma 779 eli HJR0779 oli nähtävissä Tennesseen yleiskokouksen virallisella verkkosivustolla. Lakiehdotuksen esittäjän, Micah Van Hussin, vieressä oleva asteriski johti osavaltion hallituksen profiilisivulle. 4. helmikuuta 2020 [PDF] Van Hussin lainsäädännön tiivistelmä oli saatavilla "finanssipoliittisen huomautuksen" muodossa, jossa todettiin, että ehdotuksella ei olisi taloudellisia vaikutuksia yleisölle. Sen tiivistelmä kuului seuraavasti: LAKIEHDOTUKSEN YHTEENVETO: Päätetään tunnustaa CNN ja The Washington Post valeuutisiksi ja osaksi demokraattisen puolueen mediasiipeä, ja lisäksi päätetään tuomita tällaiset tiedotusvälineet siitä, että ne mustamaalaavat kansalaisiamme ja antavat ymmärtää, että he ovat heikkomielisiä seuraajia sen sijaan, että he käyttäisivät oikeuksiaan, joista veteraanimme ovat verellään maksaneet. pidempi versio oli saatavilla osoitteessa capitol.tn.gov [PDF], joka oli luettavissa kokonaisuudessaan. House Joint Resolutionin kaksi viimeistä riviä olivat avainasemassa: On selvää, että Van Huss jätti lakiesityksen ja lähetti sen Tennesseen lainsäädäntörataa pitkin yhdessä täytetyn listan epäkohdista CNN:ää ja Washington Postia vastaan molempien julkaisujen tekemistä havaituista luonnehdinnoista, jotka koskevat joko Yhdysvaltain presidenttiä Donald Trumpia ja / tai hänen kannatuspohjaansa.Van Hussin epäkohtien luetteloa seuraavilla kahdella viimeisellä rivillä pyrittiin kuitenkin vain leimaamaan mainitut tiedotusvälineet "valeuutisiksi ja osaksi demokraattisen puolueen mediasiipeä" ja "tuomitsemaan ne kansalaisiemme halventamisesta ja vihjailemaan, että he ovat heikkomielisiä seuraajia" sen sijaan, että niitä aktiivisesti sensuroitaisiin osavaltiossa jakelusta: PÄÄTÖSLAUSELMA, jolla tunnustetaan CNN ja The Washington Post valeuutisiksi ja tuomitaan ne kansalaisiemme halventamisesta KATSOVAT, että 3. lokakuuta 2019 eräs Washington Postin päätoimittaja kirjoitti, että Presidentti Donald J. Trump on loitsinut republikaanisen puolueen ja ehdotti, että trumpismi on kulttimaista; jaKOSKA CNN:n juontaja ehdotti 24. marraskuuta 2019, että Trumpin kannattajat kuuluvat kulttiin ja että presidenttimme käyttää mielenhallintaa; jaKOSKA tunnustamme, että valeuutislähetykset ehdottavat ajatuksia esittämättä suoria syytöksiä, jotta ne voivat väittää norsunluutorneistaan käsin olevansa syyttömiä; jaKOSKA on kiehtovaa nähdä tämän viimeisimmän "Trumpin kultti"-meemin tulevan vasemmiston taholta, koska he ovat todellisia mestareita käyttämään väkijoukkoja vaatimaan täydellistä mukautumista ja mukautumista omaan agendaansa; jaKOSKA jokainen harkitseva tarkkailija voi nähdä Trumpin kultti -meemin klassisena psykologisen projisoinnin tapauksena; Loppujen lopuksi on hyvin vanha taktiikka syyttää jotakuta vastustajaa juuri siitä, mitä itse aikoo tehdä; jaKOSKA valtavirran tiedotusvälineet ovat paniikissa, koska presidentti Trump on avannut monien tavallisten amerikkalaisten silmät, jotka ovat kyllästyneet politiikkaan tavalliseen tapaan. He ovat kyllästyneitä olemaan poliitikkojen poliittisia pelinappuloita ja he ovat kyllästyneitä siihen, että kaikkien muiden maiden tarpeet asetetaan heidän omiensa edelle; jaKOSKA presidentti Trumpin kannattajien viittaukset kultin kaltaiseen käyttäytymiseen korvaavat arvolatauksen kipeästi tarvittavan argumentatiivisen analyysin siitä, miten äänestäjät luovat omat poliittiset näkemyksensä; jaKOSKA koko republikaanisen puolueen kuvaaminen presidentti Trumpin johtamaksi kultiksi on ongelmallista: Jos toimittajat aikovat kutsua puoluetta kultiksi ja sen kannattajia kultisteiksi, heidän on määriteltävä, mitä "kultti" tarkoittaa; muutoin he olettavat, että kultti on jokin itsestään selvä ilmiö ja että kaikki tietävät, mitä sana tarkoittaa; jaKOSKA tämä kultti-diagnoosi ei ole perusteltu argumentti tai edes objektiivinen kuvaus; jaKOSKA kultti-diagnoosi vetää rajan Trumpin vastustajien ja Trumpin kannattajien välille, ja se yksinkertaistaa liikaa sitä, miten ihmiset ajattelevat ja tuntevat omista uskomuksistaan ja tämän rajan toisella puolella olevista ihmisistä; jaKOSKA presidentti Trump ymmärsi heidän turhautumisensa, kun hän asettui ehdolle; hän on ottanut kantaa keskiluokan ja jokapäiväisten ihmisten puolesta, ja siksi hänen kannatuksensa on kasvussa; jaKOSKA vihjaukset siitä, että presidentti Trumpin kannattajat käyttäytyvät kulttimaiseen tapaan, eivät ole hyödyllisiä aikakaudella, jolloin poliittinen polarisaatio on merkittävää; Näin ollen olkoon nyt TENNESSEEN OSAKUNNAN SADANKYMMENTÄ ELÄVENTÄVÄN YLEISKOKOUKSEN EDUSTAJAKOKOUKSEN PÄÄTÖS, johon myös senaatti yhtyy, että Tennesseen osavaltio tunnustaa CNN:n ja The Washington Postin valeuutisiksi ja osaksi demokraattisen puolueen mediasiipeä.ON MYÖS PÄÄTETTÄVÄ, että tuomitsemme ne siitä, että ne mustamaalaavat kansalaisia ja antavat ymmärtää, että he ovat heikkomielisiä seuraajia sen sijaan, että he käyttäisivät oikeuksiaan, joista veteraanimme maksoivat verellään." Kumpikaan päätöslauselmaehdotus ei näyttänyt vaikuttavan merkittävästi joko kahteen nimettyyn uutistoimistoon tai Tennesseen osavaltion asukkaisiin, vaikka se hyväksyttäisiinkin. Van Huss ei pyrkinyt rajoittamaan niiden jakelua tai tavoittavuutta eikä liittämään mitään rangaistuksia niiden uutisointiin.Yksi Van Hussin republikaanilakimieskollegoista vastasi 31. tammikuuta 2020 tiedotusvälineiden tiedusteluun HJR0779:stä vedoten lainsäädäntötoimiin, kuten terveydenhuoltoon ja koulutukseen, jotka ovat tarkoituksenmukaisempia kohteita osavaltion varoille ja työtunneille: Kysyttäessä, onko päätöslauselma hyvä veronmaksajien rahojen käyttö, osavaltion senaattori Rusty Crowe Johnson Citystä, joka myös harkitsee kongressikokouskandidaatin paikkaa, sanoi: "En usko. Se on Van Hussin henkilökohtainen viesti äänestäjilleen." "Minulla on niin monia asioita, joiden parissa työskentelen terveysvaliokunnan puheenjohtajana, koulutusvaliokunnassa ja hallituksen toimintakomiteassa ja jotka ovat niin tärkeitä. Minulla ei vain ole... Minulla ei ole aikaa siihen. Minulla on muuta tekemistä", hän sanoi.Vuonna 2018 Van Huss siteerasi satiirista The Onion -sivustoa rikosoikeuskomitean kokouksessa. "Luen tässä The Onionista raporttia Kentuckyn senioreista, jotka hazeeraavat fukseja koripalloilijoita", Van Huss sanoi.Vaikka Koillis-Tennesseen republikaanit varoivat kritisoimasta Van Hussia suoraan, he kertoivat News 5:lle, että heillä on erilaiset prioriteetit.Muut Tennesseen republikaanit olivat samaa mieltä ja viittasivat äänestäjien tarpeisiin asioissa, joita he pitivät kiireellisempinä: Kysyttäessä, haluavatko tennesseeläiset, että veronmaksajien rahoittamat lakimiehet työskentelevät valeuutisia koskevan päätöslauselman parissa, osavaltion senaattori Jon Lundberg Bristolista sanoi: "Luulen, että äänestäjämme päättävät sen. Kunkin piirimme äänestäjät." Greenevillen osavaltion edustaja David Hawk sanoi, ettei hänen mielestään yleiskokouksen pitäisi käsitellä aihetta. "Meillä on paljon työtä sen ulkopuolella", Hawk sanoi. "Se ei ole ensimmäinen asia, joka tulee äänestäjieni suusta, kun keskustelen heidän kanssaan. He ovat huolissaan työvoiman kehittämisestä, terveydenhuollosta, mielenterveydestä ja päihteiden väärinkäytöstä, ja se on noin 15-20 huolenaihetta heidän huolenaiheidensa listalla." "En todellakaan usko, että osavaltion hallituksena meidän pitäisi kastaa varpaitamme siihen." Asiasta ei ollut tehty lopullisia päätöksiä 13. helmikuuta 2020 mennessä. HJR0779:n seuraava suunniteltu käsittelypäivä oli 18. helmikuuta 2020.On totta, että Van Huss tuki House Joint Resolution 779:ää, joka oli täynnä disinformaatiota ja jingoistista kielenkäyttöä ja jonka tavoitteena oli, että "Tennesseen osavaltio [tunnustaisi] CNN:n ja The Washington Postin väärennetyiksi uutisiksi ja osaksi demokraattisen puolueen mediasiipeä" ja "tuomitsisi [nämä tiedotusvälineet] siitä, että ne mustamaalaavat kansalaisiamme ja vihjaavat, että he ovat heikkomielisiä kannattajia sen sijaan, että he käyttäisivät oikeuksiansa, jotka veteraanimme ovat maksaneet verellään." Tämä oli kuitenkin vain yksi asia." Päätöslauselma ei kuitenkaan ollut lopullinen helmikuun 13. päivänä 2020, eikä sillä ollut mitattavia vaikutuksia kumpaankaan uutistoimipaikkaan tai Tennesseen kansalaisiin, jos se menisi läpi äänestyksessä.</w:t>
      </w:r>
    </w:p>
    <w:p>
      <w:r>
        <w:rPr>
          <w:b/>
        </w:rPr>
        <w:t xml:space="preserve">Tulos</w:t>
      </w:r>
    </w:p>
    <w:p>
      <w:r>
        <w:t xml:space="preserve">"Tennesseen osavaltiossa jätetyn todellisen lain tarkoituksena oli leimata CNN ja Washington Post virallisesti "valeuutisiksi"."</w:t>
      </w:r>
    </w:p>
    <w:p>
      <w:r>
        <w:rPr>
          <w:b/>
        </w:rPr>
        <w:t xml:space="preserve">Esimerkki 2.1327</w:t>
      </w:r>
    </w:p>
    <w:p>
      <w:r>
        <w:t xml:space="preserve">Lääkkeen hinnalla ei ole tässä tapauksessa erityistä merkitystä. Tässä jutussa tuodaan esiin Dimebonin mahdolliset hyödyt, jotka perustuvat alustaviin tutkimuksiin, mutta näitä hyötyjä ei määritetä määrällisesti. Niitä ovat muun muassa kognition, muistin ja päivittäisten elintoimintojen parantuminen. Nämä mahdolliset hyödyt olisi pitänyt sijoittaa olemassa olevien lääkkeiden yhteyteen, joilla on ollut hyvin vaatimaton vaikutus näihin tuloksiin vain kolmasosalla ihmisistä ja lyhyen ajanjakson ajan. Näiden lääkkeiden pitkäaikaiskäytöstä tiedetään vain vähän. Jutussa viitataan yleisiin huolenaiheisiin, jotka liittyvät kokeellisiin lääkkeisiin, joiden tehoa tai turvallisuutta ei ole osoitettu. Dimebonin mahdollisia haittoja ei mainittu. The Lancet -lehdessä julkaistussa Dimebonia koskevassa tutkimuksessa kuitenkin kerrottiin, että suun kuivuminen oli yleisin haittavaikutus. Vertailun vuoksi mainittakoon, että nykyisin hyväksytyillä lääkkeillä voi olla ruoansulatuskanavan haittavaikutuksia. Ne liittyvät yleensä annokseen, ja ne voidaan minimoida ottamalla lääkkeet ruoan kanssa ja lisäämällä annosta asteittain ajan myötä. Tässä jutussa arvioidaan kohta kohdalta tv-jaksossa esille tulleita Alzheimerin tautiin liittyviä lääketieteellisiä kysymyksiä. Lähtökohdat-osiossa annetaan hyvä peruskuvaus PET-skannauksen aivokuvantamisesta ja lievän tai keskivaikean muistisairauden oireista. Jutussa olisi pitänyt selvästi todeta, että PET-kuvaus ei anna lopullista diagnoosia ja että muistin arvioimiseksi tehtävät testit, kuten kyselylomakkeet ja neurologiset tutkimukset, suoritetaan rutiininomaisesti ensimmäisenä arviointivaiheena. Juttu on riittävän syvällinen, kun siinä käsitellään Dimebonin kokeellista luonnetta, Venäjällä tehtyjen tutkimusten tuloksia ja FDA:n hyväksymisprosessin vaiheita. Alzheimerin taudin yleisyydestä ei esitetä perustietoja, mutta ne olisivat auttaneet lukijoita ymmärtämään, kuinka moni sairastuu (noin 15 prosenttia yli 70-vuotiaista). Tämän huomioon ottaen Alzheimerin tautia luonnehdittiin tarinassa tarkasti. Jutussa on haastateltu riippumatonta lääketieteellistä asiantuntijaa ja Alzheimer-yhdistyksen johtavaa lääkäriä (www.alz.org). Juttua olisi voinut parantaa lisäämällä, että Alzheimerin tautiin ei ole tällä hetkellä parannuskeinoja. Siinä olisi pitänyt mainita, että saatavilla olevat lääkkeet voivat auttaa pientä määrää ihmisiä, mutta vain rajoitetun ajan. Tässä jutussa mainitaan selvästi, että kokeellista Dimebon-lääkettä ei ole saatavilla Yhdysvalloissa. Siinä todetaan myös, että lääke ei ole saatavilla ainakaan kolmeen vuoteen, koska FDA:n hyväksyntää odotetaan. Jutussa todetaan, että Dimebon on uusi ja kokeellinen lääke Alzheimerin taudin hoitoon. Tämä juttu ei perustu lehdistötiedotteeseen.</w:t>
      </w:r>
    </w:p>
    <w:p>
      <w:r>
        <w:rPr>
          <w:b/>
        </w:rPr>
        <w:t xml:space="preserve">Tulos</w:t>
      </w:r>
    </w:p>
    <w:p>
      <w:r>
        <w:t xml:space="preserve">'Boston Legal' -juristi esittää asiansa Alzheimerin taudin lääkkeen puolesta</w:t>
      </w:r>
    </w:p>
    <w:p>
      <w:r>
        <w:rPr>
          <w:b/>
        </w:rPr>
        <w:t xml:space="preserve">Esimerkki 2.1328</w:t>
      </w:r>
    </w:p>
    <w:p>
      <w:r>
        <w:t xml:space="preserve">Kiinalainen Zhejiang Huahai Pharmaceutical (600521.SS), joka valmistaa irtotavarana ainesosia lääkevalmistajille, kertoi asiakkailleen kesäkuun lopulla löytäneensä NDMA:ta valsartaanista, joka on alun perin Novartisin (NOVN.S) kehittämä patentoimaton verenpainelääke. Löytö tarkoittaa, että osa 10 miljardista valsartaania sisältävästä pilleristä, joita myytiin viime vuonna maailmanlaajuisesti sydänkohtausten ja aivohalvausten ehkäisemiseksi, sisälsi jäämiä N-nitrosodimetyyliamiinista (NDMA), joka on luokiteltu todennäköiseksi syöpää aiheuttavaksi ihmiselle. Myrkkyä, jota on aikoinaan käytetty nestemäisen rakettipolttoaineen valmistuksessa, ei ole raportoitu kenenkään sairastuneen. Sääntelyviranomaisten ja alan asiantuntijoiden mukaan myrkkyä käytettiin lähes varmasti, kun Huahai muutti valsartaanin tuotantotapaansa vuonna 2012 - muutos, jonka standardeja määrittelevä eurooppalainen elin oli hyväksynyt. Myöskään eurooppalaisten, yhdysvaltalaisten ja kiinalaisten sääntelyviranomaisten myöhemmissä tarkastuksissa ei havaittu ongelmia. "Kaikki epäonnistuivat - yritys, tarkastajat, FDA (Yhdysvaltain elintarvike- ja lääkevirasto), eurooppalaiset ja kiinalaiset", sanoi Philippe André, riippumaton lääketarkastaja, joka tarkasti kaksi Huahain tuotantolaitosta viime elokuussa eikä löytänyt mitään kriittisiä ongelmia. "Kyseessä on järjestelmähäiriö."  Reuters ei pystynyt selvittämään, miten Huahai havaitsi ongelman ensimmäisenä. Shanghain pörssin kautta 7. heinäkuuta julkaisemassaan lausunnossa se sanoi havainneensa toksiinin valmistusprosessinsa "optimoinnin ja arvioinnin" aikana. Novartisin tiedottaja kertoi Reutersille, että sen geneeristen lääkkeiden haaran Sandoz havaitsi NDMA:n intensiivisten testien aikana valmistautuakseen valsartaanin ostojensa laajentamiseen. Hän ei halunnut kommentoida enempää, kuten valmistajan henkilöllisyyttä tai sitä, milloin testit tehtiin. Kaksi muuta pienempää irtotavaratoimittajaa - Zhejiang Tianyu Pharmaceutical 300702.SZ ja intialaisen Hetero Drugsin yksikkö - ovat sittemmin myös havainneet NDMA:n jäämiä joissakin valsartaanin tuotteissaan. Nämä kolme yritystä kieltäytyivät kommentoimasta tapausta. Laajasti käytetyn sydänlääkkeen graafinen esitys, klikkaa tmsnrt.rs/2KnaxAx Huahai sanoi Shanghain pörssin kautta julkaistussa asiakirjassa, että se muutti tuotantoprosessia vähentääkseen jätettä ja parantaakseen saantoja. "NDMA-epäpuhtautta tuotettiin pieniä määriä normaalin valmistusprosessin aikana yhtiön nykyisen rekisteröidyn prosessin mukaisesti", se sanoi lausunnossaan 24. heinäkuuta. "Kunkin maan lääkevalvontaviranomaiset ovat hyväksyneet kaikki yhtiön valsartaanin valmistusprosessiin tehdyt muutokset, ja yhtiö valmistaa lakisääteisten ja viranomaisstandardien mukaisesti."  Euroopan lääkeviraston (EMA) sääntelyviranomainen, joka ensimmäisen kerran julkisesti hälytti 5. heinäkuuta antamassaan lausunnossa, kertoi valsartaanin toimittajille 16. heinäkuuta päivätyssä muistiossa, että NDMA saattoi liittyä liuottimen dimetyyliformamidin ja natriumnitriitin yhdistettyyn käyttöön. Myös FDA on menossa tämän hypoteesin mukaan, sanoi Janet Woodcock, sen lääkearviointi- ja tutkimuskeskuksen johtaja. Hän korosti, että tutkinta jatkuu edelleen. "Tämä (NDMA) ei ollut sitä, mitä tarkastuksessa etsitään", Woodcock sanoi haastattelussa. "Jos tätä ei testata, ei ole aavistustakaan, että sitä on siellä, eikä sitä näy tarkastuksessa."  Valmistusstandardien asettamisesta vastaava Euroopan lääkevalmisteiden laatupääosasto (EDQM) kertoi Reutersille, että se oli tietoinen liuottimen käytöstä, kun se hyväksyi muutetun prosessin, mutta NDMA:n esiintyminen sivutuotteena oli odottamatonta eikä sitä ollut testattu. NDMA:n havaitseminen olisi edellyttänyt kaasukromatografiaa yhdistettynä massaspektrometriaan, joka on erittäin herkkä testausmenetelmä, EDQM:n tiedottaja sanoi. "Näitä tekniikoita ei yleensä käytetä rutiininomaisesti lääketuotteiden testaamiseen", hän sanoi. Novartis on kehittänyt 6 miljardin dollarin arvoiseksi Diovan-valmisteeksi, ja valsartaanin eurooppalaiset ja yhdysvaltalaiset patentit päättyivät vuosina 2011 ja 2012. Maailmanlaajuinen myynti oli viime vuonna 10,4 miljardia pilleriä, mukaan lukien yhdistelmätuotteet, arvioi terveydenhuollon tietokonsulttiyhtiö IQVIA. Korkeaa verenpainetta sairastavat ottavat yleensä yhden pillerin päivässä ja sydämen vajaatoimintapotilaat kaksi. Yli 50 yritystä ympäri maailmaa, jotka valmistavat valmiita tabletteja pilaantuneesta valsartaanista, on vetänyt tuotteita takaisin viime viikkoina, ilmenee kansallisten lääkevirastojen tietoihin perustuvasta Reutersin analyysistä. Niihin kuuluu suuria geneeristen lääkkeiden valmistajia, kuten Teva Pharmaceutical Industries (TEVA.TA), Ranbaxy Laboratories ja Sandoz. Huahaissa havaitun NDMA-epäpuhtauden, joka on keskimäärin 60 miljoonasosaa (ppm), perusteella EMA:n mukaan jokaista 5 000:ta henkilöä kohden, jotka käyttävät suurinta annosta seitsemän vuoden ajan, saattaa esiintyä yksi uusi syöpätauti. Saastuminen asettaa valokeilaan kiinalaiset ja intialaiset valmistajat, jotka toimittavat yli kaksi kolmasosaa kaikista lääkkeissä käytettävistä vaikuttavista lääkeaineista, arvioivat alan johtajat. Kiinan osuus on suurin. Huahai, joka perustettiin vuonna 1989 ja listattiin Shanghaissa vuonna 2003, oli yksi ensimmäisistä kiinalaisista yrityksistä, jotka saivat lääkkeitä Yhdysvaltain markkinoille. FDA on tarkastanut saastunutta valsartaania valmistaneen laitoksen kolme kertaa vuodesta 2010 lähtien. Myös eurooppalaiset tarkastajat ovat käyneet siellä säännöllisesti. Kiinan FDA:n maakunnallinen haara (CFDA) on myös tarkastanut Huahain laitokset 10 kertaa uusien lääkehakemusten yhteydessä tammikuun 2016 ja kesäkuun 2018 välisenä aikana, ilmenee kansallisesta verkkotietokannasta. Yhdysvaltain ja Euroopan sääntelyviranomaiset ovat lisänneet kiinalaisten ja intialaisten lääketehtaiden valvontaa sen jälkeen, kun verenohennuslääkkeen hepariinin väärentäminen sairastutti satoja ihmisiä ja aiheutti ainakin 81 amerikkalaisen kuoleman vuosina 2007 ja 2008. Myös CFDA on valppaana. Viime kuussa se paljasti, että rokotevalmistaja Changsheng Bio-technology 002680.SZ oli väärentänyt tietoja ja myynyt tehottomia rokotteita lapsille. Se havaitsi myös, että valtion omistaman Wuhan Institute of Biological Productsin myymä kurkkumätä-, jäykkäkouristus- ja hinkuyskärokote ei ollut asianmukainen. Se, että kansainväliset tarkastukset eivät näytä havainneen NDMA-saastumista, huolestuttaa Anders Fuglsangia, joka on entinen eurooppalainen lääkevalvontaviranomainen ja toimii lääkekonsulttina Tanskassa. "Meidän on kysyttävä itseltämme, miten on mahdollista - huolimatta farmakopeista ja lääkevirastojen ohjeista, maanosien välillä koordinoiduista tarkastusohjelmista, julkisesta laadunvalvontajärjestelmästä ja kaikkia sääntöjä noudattavista yrityksistä - että ikävä syöpää aiheuttava aine pääsee lääkkeisiimme ja voi olla siellä vuosikausia kenenkään huomaamatta", hän sanoi.</w:t>
      </w:r>
    </w:p>
    <w:p>
      <w:r>
        <w:rPr>
          <w:b/>
        </w:rPr>
        <w:t xml:space="preserve">Tulos</w:t>
      </w:r>
    </w:p>
    <w:p>
      <w:r>
        <w:t xml:space="preserve">Lääkkeiden takaisinvedon ytimessä oleva myrkky osoittaa aukkoja lääketieteellisessä turvaverkossa.</w:t>
      </w:r>
    </w:p>
    <w:p>
      <w:r>
        <w:rPr>
          <w:b/>
        </w:rPr>
        <w:t xml:space="preserve">Esimerkki 2.1329</w:t>
      </w:r>
    </w:p>
    <w:p>
      <w:r>
        <w:t xml:space="preserve">"Georgia avasi oven yksityisille kouluseteleille vuonna 2007 lailla, joka oli suunnattu vanhemmille, jotka kokivat, että heidän vammaisia lapsiaan ei palveltu riittävästi julkisessa koulussa. Lukuvuonna 2013-2014 noin 3400 vammaisen oppilaan perheet saivat veronmaksajien rahoittamia opintoseteleitä, joilla he maksoivat lastensa lukukausimaksut yksityiskouluissa. Vouchereiden eli stipendien määrä vaihtelee vamman vakavuuden mukaan. Enimmäismäärä oli viime vuonna 12 803 dollaria, mikä on vain hieman alle sen, mitä ilmoitetaan keskimääräiseksi lukukausimaksuksi erityisoppilaiden opettamiseen tarkoitetuissa yksityiskouluissa. Julkisten koulujen ryhmät ovat yleisesti vastustaneet tätä ohjelmaa ja paljon kalliimpaa yksityiskoulujen verohyvitystä. Ne väittävät, että molemmat ohjelmat heikentävät julkista koulutusta, minkä kannattajat kiistävät. Erityisapurahat on tarkoitettu vammaisille oppilaille, joilla on esimerkiksi autismi, sokeus tai käyttäytymishäiriö. Tarkkaavainen PolitiFactin lukija näki kuitenkin aiemmin tällä viikolla edustajainhuoneen lakiehdotuksen 296, soitti PolitiFactille ja kysyi, tarkoittaako se, että erityistarpeiden stipendiohjelmaan on tulossa merkittävä muutos. ""Näyttää siltä, että ohjelmassa ei enää ole kyse vain vammaisten lasten auttamisesta"", hän sanoi. ""Näyttää siltä, että he haluavat jakaa stipendejä, jotta maahanmuuttajalapset, jotka eivät puhu englantia, voivat käydä yksityiskoulua." Voiko se olla oikein?"" PolitiFact Georgia päätti tutkia asiaa. Löysimme Associated Press -lehden viiden kappaleen jutun lakiehdotuksesta. Otimme myös yhteyttä Georgian yleiskokouksessa vireillä olevan House Bill 296 -lakiehdotuksen laatijoihin, jotka muuttaisivat erityisapurahoja koskevaa lakia. Kuulimme vastauksen lakiehdotuksen pääesittelijältä, osavaltion edustaja Randy Nixiltä (R-LaGrange), joka kertoi, että arviolta 700 kouluikäistä laillista pakolaista voisi saada lain nojalla stipendejä yksityiskouluun. "He ovat laillisia, ja Georgia on velvollinen antamaan heille koulutusta", Nix sanoi. Hänen mukaansa näitä oppilaita on eniten Atlantan metropolialueella, lähinnä Clarkstonin alueella DeKalb Countyssa. Nämä oppilaat "aiheuttavat merkittävän ongelman kouluille", Nix sanoi. "Tämä lakiesitys on hyvä niille kouluille, jotka kamppailevat näiden oppilaiden kanssa", hän sanoi. ""Kaikkien asianosaisten kannalta on parempi, että he voivat käydä koulua, joka luo oppimisympäristön, joka vastaa paremmin heidän ainutlaatuisiin tarpeisiinsa.""". Saadakseen stipendin opiskelijan on täytettävä laillisen pakolaisen määritelmä maahanmuutto- ja kansallistamislain I osaston mukaisesti, sanoi Georgian opetusministeriön tiedottaja Matt Cardoza. Opiskelijalla on oltava I-94-todistus, jossa on pakolaisen maahanpääsyleima, ja hänellä on oltava ""rajoitettu englannin kielen taito, kuten 20 U.S.C. Section 7801:ssä on määritelty."". Toisin kuin muilta erityisopiskelijoiden stipendiohjelmaan osallistuvilta oppilailta, pakolaisilta, jotka täyttävät kelpoisuusehdot, ei vaadita yksilöllistä opetussuunnitelmaa (IEP) eikä heidän tarvitse käydä julkista koulua edellisenä lukuvuonna. Erityisapurahaohjelman alkuperäiset kannattajat ilmaisivat yllättyneensä uudesta lakiehdotuksesta, kun PolitiFact otti heihin yhteyttä torstaina. ""Maassa ei ole pakolaisiin liittyvää kouluvalintaohjelmaa"", sanoi Friedman Foundation for Education Choice, Nobel-ekonomisti ja kouluvalinnan perustajan Milton Friedmanin perintösäätiö, lausunnossaan. ""Sen sijaan uskomme, että yhden vuoden vaatimus ilmoittautua julkiseen kouluun stipendin saamiseksi pitäisi poistaa erityisoppilaiden osalta"", sanoi järjestön tiedottaja Susan Meyers. ""Tämä ponnistus puoltaa kaikille lapsille myönnettävää opintoseteliä. Jos lapsi tarvitsee eri koulua, hänen pitäisi voida valita se henkilökohtaisista olosuhteista riippumatta.""" Lakiesitys läpäisi Georgian edustajainhuoneen maanantaina ylivoimaisesti ja siirtyy osavaltion senaatin käsiteltäväksi. Toimenpiteessä, joka vaatii myös kuvernöörin hyväksynnän tullakseen laiksi, ""kiinnitetään huomiota joihinkin usein huomiotta jätettyihin lapsiin - erityisopetuksen oppilaisiin, jotka ovat joko maahanmuuttajien lapsia tai jotka opettelevat puhumaan englantia"", sanoi Tim Callahan, Georgian kouluttajien ammattiyhdistyksen (PAGE) tiedottaja. "Se on jo sinänsä myönteistä, koska lainsäätäjämme eivät useinkaan suhtaudu suopeasti tällaisiin oppilaisiin", Callahan sanoi. Hän sanoi, että nykyinen poliittisten johtajien ryhmä puolustaa näitä oppilaita ""osana heidän ei kovin salattuja pyrkimyksiään hajottaa julkiset koulut rahoituksen lakkauttamisen ja ohjaamisen avulla, eli "stipendeinä" esiintyvien arvosetelien avulla."" "Ironista on, että eri puolilla maata valinnaiskoulut - koululainat, magneettikoulut jne. -- kritisoidaan usein siitä, että ne joko eivät ota vastaan tämäntyyppisiä oppilaita, koska heidän kouluttamisensa on työvoimavaltaista ja kalliimpaa ... tai että ne ottavat heidät vastaan, mutta pakottavat heidät lopulta pois. Joten luulen, että se on ristiriitainen siunaus.""" Angela Palm, Georgian koululautakuntien yhdistyksen poliittinen johtaja, sanoi, ettei hän ole varma tavoitteesta. "Osavaltion poliittisen kannanoton kannalta ei ole järkevää valita yhtä englantia rajoitetusti osaavien ryhmää, joka on oikeutettu tähän, ellei yritetä varmistaa, ettei julkista etua anneta laittomille maahanmuuttajille", Palm sanoi. Tällä hetkellä K-12-koulut eivät tarkista oppilaan maahanmuuttaja-asemaa. Lakiehdotuksen mukaan stipendiaattien on kuitenkin todistettava, että he täyttävät laillisen pakolaisen määritelmän i osaston säännöksen mukaisesti. Koululautakunnat vastustavat yleensä opintoseteleitä, koska niiden avulla julkista rahaa voidaan antaa yksityisille kouluille ilman samaa avoimuutta ja vastuuvelvollisuutta, jota vaaditaan, kun julkista rahaa annetaan julkisille kouluille, Palm sanoi. Kuvernööri Nathan Deal on ottanut kantaa Georgian pakolaisten määrään. Viime heinäkuussa hän lähetti presidentti Barack Obamalle kiihkeän kirjeen, jossa hän sanoi olevansa järkyttynyt kuullessaan, että liittovaltion viranomaiset olivat siirtäneet 1 154 ilman huoltajaa olevaa maahanmuuttajalasta Georgiassa asuvien tukijoiden huostaan. Liittovaltion pakolaisten uudelleensijoittamisesta vastaava virasto sijoitti lapset Georgiaan alkuvuodesta, kun Obaman hallinto joutui kamppailemaan lounaisrajan laittomasti ylittäneiden keski-amerikkalaisten lasten tulvan kanssa. Päätelmämme: Georgian edustajainhuoneessa on hyväksytty laki, joka laajentaisi vuonna 2007 perustetun yksityiskoulujen stipendiohjelman piiriin kuuluvien oppilaiden luetteloa. Stipendejä tarjotaan nyt vaihtelevia määriä vammaisille oppilaille. Lakiehdotus avaisi ohjelman noin 700 lailliselle pakolaiselle, jotka eivät osaa englantia.""</w:t>
      </w:r>
    </w:p>
    <w:p>
      <w:r>
        <w:rPr>
          <w:b/>
        </w:rPr>
        <w:t xml:space="preserve">Tulos</w:t>
      </w:r>
    </w:p>
    <w:p>
      <w:r>
        <w:t xml:space="preserve">"Georgian edustajainhuoneessa hyväksytyn lainsäädännön mukaan jotkut lapset, jotka ovat "laillisia pakolaisia", voisivat saada osavaltion stipendejä yksityisten koulujen käymiseen."</w:t>
      </w:r>
    </w:p>
    <w:p>
      <w:r>
        <w:rPr>
          <w:b/>
        </w:rPr>
        <w:t xml:space="preserve">Esimerkki 2.1330</w:t>
      </w:r>
    </w:p>
    <w:p>
      <w:r>
        <w:t xml:space="preserve">"Ei sovelleta. Kustannuksista ei ole keskusteltu, mutta uskomme, että on yleisesti tiedossa, että nämä lisäravinteet ovat edullisia. Meillä on ongelmia sen kanssa, miten tätä käsiteltiin. Alaotsikossa sanottiin: ""32 prosenttia pienemmät kertoimet nähty postmenopausaalisilla naisilla.""". Mutta lukijoiden on tiedettävä, että 32 prosenttia mistä? Siinä myös selitetään, että tutkimuksessa tutkittiin "naisia, jotka olivat 50-76-vuotiaita ja kaikki menopaussin ohi". Mutta riski kasvaa iän myötä. Joten 50-vuotiaan perusriski on erilainen kuin 76-vuotiaan. Olisimme siis mieluummin nähneet absoluuttiset luvut 50-, 60- ja 70-vuotiaiden osalta, jotta viesti olisi ollut mielekkäämpi. Ei sovellu. Haittoja ei käsitellä, mutta se ei ole tässä tapauksessa vakava asia. Olemme erittäin tyytyväisiä siihen, että HealthDay sisällytti rivin: ""meidän ei pidä tehdä johtopäätöksiä syy-yhteydestä""." Tutkimus oli vain ""havainnointitutkimus"", eikä satunnaistettu tutkimus, jossa verrattiin kalaöljyn käyttöä kalaöljyä käyttämättömään ryhmään ja sen vaikutusta syöpätapauksiin.""". Ja riippumaton asiantuntija, joka sanoo: ""Kalaöljyvalmisteita käyttävien naisten pienempi rintasyöpäriski voi johtua sattumasta."" (Vertailun vuoksi ABC Newsin otsikossa luki: ""Kalaöljy alentaa rintasyöpäriskiä."". Se on aivan liian yksiselitteistä ja siten epätarkkaa. Jutussa viitattiin myös siihen, miten hataralla pohjalla todisteet olivat, kun siinä siteerattiin tutkijaa: ""Hän ei pystynyt määrittelemään nautittujen kalaöljylisien määrää, koska ""nykyisellä käytöllä"" tarkoitettiin mitä tahansa naisen nauttimaa määrää". ""Useimmat naiset käyttivät sitä neljästä seitsemään päivänä viikossa. Emme tiedä, kuinka paljon"", hän totesi"" Ei avointa tautien lietsontaa. Tärkeän huomautuksen esitti riippumaton asiantuntija American Cancer Society -järjestöstä: ""Kalaöljyvalmisteita käyttävien naisten pienempi rintasyöpäriski voi johtua sattumasta."" Olisi voinut olla ainakin yksi rivi muista tutkimuksista, joissa tarkastellaan rintasyövän riskin pienentämistä. Kalaöljyvalmisteiden saatavuutta ei ole kyseenalaistettu. Jutussa siteerattiin tutkijaa, joka sanoi: ""Vaikka tutkimukset, joissa on tutkittu kalan tai omega-3-rasvahappojen nauttimisen ja rintasyöpäriskin välistä yhteyttä, ovat tuottaneet epäjohdonmukaisia tuloksia, tämä on ensimmäinen tutkimus, joka viittaa kalaöljylisien ja pienemmän rintasyöpäriskin väliseen yhteyteen.""". Juttu ei näytä perustuvan pelkästään uutistiedotteeseen.""</w:t>
      </w:r>
    </w:p>
    <w:p>
      <w:r>
        <w:rPr>
          <w:b/>
        </w:rPr>
        <w:t xml:space="preserve">Tulos</w:t>
      </w:r>
    </w:p>
    <w:p>
      <w:r>
        <w:t xml:space="preserve">Kalaöljyravinteet liittyvät rintasyövän pienempään riskiin: Tutkimus</w:t>
      </w:r>
    </w:p>
    <w:p>
      <w:r>
        <w:rPr>
          <w:b/>
        </w:rPr>
        <w:t xml:space="preserve">Esimerkki 2.1331</w:t>
      </w:r>
    </w:p>
    <w:p>
      <w:r>
        <w:t xml:space="preserve">"Joka päivä on 30-50 tapausta, ei vähempää. Yhtäkkiä se muuttui tällaiseksi", hän sanoi 15 vuodepaikan ripulihoitokeskuksessa. Jemen kärsii kolmannesta suuresta koleraepidemian puhkeamisesta vuoden 2015 jälkeen, jolloin Saudi-Arabian johtama sotilasliittouma puuttui tilanteeseen yrittäessään palauttaa Jemenin kansainvälisesti tunnustetun hallituksen sen jälkeen, kun Iraniin liittoutunut Houthi-liike oli syrjäyttänyt sen vallasta pääkaupungissa Sanaassa. Konflikti on asettanut 10 miljoonaa ihmistä nälänhädän vaaraan maailman kiireellisimmässä humanitaarisessa kriisissä. Kolera aiheuttaa runsasta ripulia ja nestehukkaa, joka voi tappaa muutamassa tunnissa. Suurimmassa vaarassa ovat lapset, vanhukset ja vuosien huonon ravitsemuksen heikentämät henkilöt. Maailman terveysjärjestö kertoi viime viikolla, että Jemenissä on tänä vuonna todettu yli 724 000 epäiltyä koleratapausta ja 1 135 kuolemantapausta, mutta tapausten määrä on vakiintunut viime viikkoina. Klinikalla ontuvien lasten kasvot ovat kärpästen peitossa, ja heidän rintansa kohoaa, kun he hengittävät ja saavat suonensisäisiä nesteputkia jalkoihinsa ja ranteisiinsa. Viimeaikainen tulva tarkoittaa, että jotkut potilaat joutuvat makaamaan lattialla, ja osa lääkkeistä on loppunut. Kolera leviää likaisen veden välityksellä, jota yhä useammat jemeniläiset joutuvat juomaan, koska vesivarat ovat niukat Arabian niemimaan köyhimmässä valtiossa. Monissa osissa 30 miljoonan asukkaan maata tarvitaan pumppuja, jotta vesi saadaan pintaan. Polttoainepula on nostanut rajusti puhtaan veden hintaa. "Olemme riippuvaisia kaivoista, jotka ovat kattamattomia ja hyvin likaisia ... Me ja karja juomme näistä kaivoista, samoin kuin lapset", sanoo Qassem Massoud, nuori mies, joka seisoo maaseudulla sijaitsevan kaivon luona, josta ihmiset nostavat vettä ylös muovisäiliöillä narussa. Toiset täyttävät astioita mutaisesta lammikosta, kun aasit juovat vieressä. Tohtori Abdelwahab al-Moayad sanoi, että Jemenin sisäiset pakolaiset ovat erityisen vaarassa. "Tapausten määrä lisääntyy päivä päivältä, ja jos tämä jatkuu, kyseessä on humanitaarinen katastrofi", hän sanoi. YK:n johtamien rauhanpyrkimysten läpimurto viime joulukuussa, ensimmäinen yli kahteen vuoteen, oli herättänyt toivoa humanitaarisen avun ja avun saannin paranemisesta. Tulitauon ja joukkojen vetäytymistä koskevan aloitteen täytäntöönpano Hodeidan pääsatamassa, joka on miljoonien ihmisten elinehto, on kuitenkin viivästynyt kuusi kuukautta. Väkivaltaisuudet ovat jatkuneet muualla Jemenissä. YK:n siirtolaisuusjärjestön lukujen mukaan yli 255 000 ihmistä on joutunut siirtymään kotiseudultaan sopimuksen solmimisen jälkeen. Houthit, jotka sanovat vallankumouksensa olevan korruptiota vastaan, hallitsevat suurimpia asutuskeskuksia. Saudi-Arabian tukema hallitus toimii Adenin eteläisessä satamassa.</w:t>
      </w:r>
    </w:p>
    <w:p>
      <w:r>
        <w:rPr>
          <w:b/>
        </w:rPr>
        <w:t xml:space="preserve">Tulos</w:t>
      </w:r>
    </w:p>
    <w:p>
      <w:r>
        <w:t xml:space="preserve">Jemenin nälkäiset ja siirtymään joutuneet ihmiset kärsivät kolerasta.</w:t>
      </w:r>
    </w:p>
    <w:p>
      <w:r>
        <w:rPr>
          <w:b/>
        </w:rPr>
        <w:t xml:space="preserve">Esimerkki 2.1332</w:t>
      </w:r>
    </w:p>
    <w:p>
      <w:r>
        <w:t xml:space="preserve">Suurimmat eurooppalaiset osakemarkkinat romahtivat yli 7 prosenttia, Japanin indeksit laskivat yli 5 prosenttia ja Yhdysvaltojen markkinat vajosivat yli 7 prosenttia sen jälkeen, kun Saudi-Arabia aloitti öljyn hintasodan Venäjän kanssa, mikä sai koronavirusepidemian jo pelästyttämät sijoittajat juoksemaan ulos. Italiassa, jossa on puhjennut Euroopan pahin epidemia ja jossa tartunnat ja kuolemantapaukset ovat edelleen nousussa, hallitus ryhtyi tähän mennessä jyrkimpiin toimiin noin 60 miljoonaa ihmistä koskettavan epidemian hillitsemiseksi. Se määräsi koko maassa kaikki liikkumaan vain työ- ja hätätapauksissa, kielsi kaikki julkiset kokoontumiset ja keskeytti urheilutapahtumat, myös jalkapallo-ottelut. Kuolemantapausten määrä Milanon Lombardian alueella - joka oli jo aiemmin ollut lukitussa tilassa ja jossa elokuvateatterit, teatterit ja museot oli suljettu ja ravintoloiden aukioloaikoja rajoitettu - nousi päivässä 25 prosenttia 333:een, kun taas koko maassa kuolleiden määrä nousi 97:llä 463:een, mikä on Kiinan jälkeen korkein luku maailmassa. Italiassa on saanut tartunnan reilussa kahdessa viikossa yli 9 000 ihmistä, kun maailmanlaajuisesti tartunnan on saanut yli 113 000 ihmistä yli 100 maassa. Lähes 4 000 ihmistä on kuollut eri puolilla maailmaa, suurin osa Manner-Kiinassa. "Nyt kun virus on saanut jalansijaa niin monissa maissa, pandemian uhka on tullut hyvin todelliseksi", Maailman terveysjärjestön WHO:n pääjohtaja Tedros Adhanom Ghebreyesus sanoi lehdistötilaisuudessa. Hän oli kuitenkin tyytyväinen Italian tiukkoihin toimenpiteisiin ja totesi, että vain neljä maata - Kiina, Etelä-Korea, Italia ja Iran - aiheuttivat 93 prosenttia tapauksista maailmanlaajuisesti. Israel määräsi maanantaina kaikki maahan saapuvat henkilöt karanteeniin 14 päiväksi. "Se olisi ensimmäinen pandemia, joka voitaisiin hallita", Tedros lisäsi. "Tärkeintä on, ettemme ole viruksen armoilla."  Yhdysvalloissa, jossa on raportoitu yli 600 tapausta ja 26 kuolemantapausta, hallinto yritti maanantaina vakuuttaa amerikkalaisille, että se reagoi taudin puhkeamiseen, kun osakemarkkinat romahtivat ja korkeimmat terveysviranomaiset kehottivat joitakin ihmisiä välttämään risteilyaluksia, lentomatkustamista ja suuria julkisia kokoontumisia. Yhdysvaltain presidentti Donald Trump, joka jatkoi flunssan kaltaisen viruksen aiheuttaman uhan vähättelyä, sanoi ilmoittavansa tiistaina taloudellisista toimenpiteistä ja keskustelevansa kongressin kanssa palkkaveron alennuksesta talouden tukemiseksi. Trump vietti hiljattain aikaa kahden kongressin jäsenen kanssa, joista yksi matkusti Air Force One -lentokoneessa ja jotka ovat itse karanteenissa, koska ovat huolissaan virukselle altistumisesta. Varapresidentti Michael Pence sanoi, ettei hän tiedä, onko Trump testattu koronaviruksen varalta. Ympäri maailmaa on peruttu lentoja, eristetty yhteisöjä ja risteilyaluksia sekä siirretty konsertteja ja messuja. Jotkin maat, kuten Kiina ja Italia, ovat ryhtyneet rajuihin toimenpiteisiin yrittäessään viivyttää viruksen leviämistä, mutta toiset maat ovat edelleen "hillitsemisvaiheessa", jossa yksittäisiä tapauksia voidaan edelleen jäljittää. Britannia, jossa on viisi kuolemantapausta lähes 300 vahvistetusta tapauksesta, ilmoitti, että se pysyy toistaiseksi tässä vaiheessa ja sallii suurten kokoontumisten ja urheilutapahtumien jatkumisen samalla kun se tekee laajoja valmisteluja siirtyäkseen "viivytysvaiheeseen".  Naapurimaassa Irlannissa virkaatekevä pääministeri Leo Varadkar sanoi, että 3 miljardin euron (3,4 miljardia dollaria) koronaviruspaketista oli sovittu. Varat, jotka oli varattu kauppasuhteiden mahdollisen äkillisen katkeamisen varalta Euroopan unionista eronneen Britannian kanssa, oli tarkoitus ohjata koronaviruksen lieventämiseen. Ehkä yhtä dramaattisesti Varadkar ilmoitti peruuttavansa kaikki 17. maaliskuuta pidettäväksi suunnitellut kansalliset St. Patrick's Day -festivaalit, mukaan lukien Dublinissa järjestettävän paraatin, johon osallistuu yli 500 000 ihmistä eri puolilta maailmaa. Espanjassa kouluja suljettiin Madridin alueella ja baskien pääkaupungissa Vitoriassa kahden viikon ajan, kun tapauksia oli valtakunnallisesti yli 1 200. Pääministeri Pedro Sanchez sanoi, että on laadittu talouden hätäsuunnitelma. Persianlahden alueella, jossa useimmat tapaukset ovat peräisin Iranista, on painotettu rajavalvontaa. Saudi-Arabia ilmoitti, että se aikoo sakottaa ihmisiä, jotka eivät ilmoita terveystietojaan ja matkustustietojaan maahantulon yhteydessä, jopa 133 000 dollarilla. Iran, jossa on 7 161 tautitapausta ja 237 kuolemantapausta, ilmoitti, että se vapauttaa väliaikaisesti noin 70 000 vankia koronaviruksen vuoksi. Kiina ja Etelä-Korea ilmoittivat molemmat uusien tartuntojen vähenemisestä. Manner-Kiinassa, taudinpurkauskeskuksen ulkopuolella Hubein maakunnassa, ei kirjattu uusia paikallisesti tarttuvia koronavirustapauksia toisena päivänä. Etelä-Korea raportoi 165 uutta tapausta, mikä nostaa kansallisen lukeman 7 478:aan, ja kuolemantapausten määrä nousi yhdellä 51:een. Uusien tartuntojen lisääntymisvauhdin ollessa alhaisimmillaan 11 päivään, presidentti Moon Jae-in sanoi Etelä-Korean voivan siirtyä pian "vakauden vaiheeseen". Italiassa tämä vaihe näyttää vielä kaukaiselta. Viranomaisten mukaan seitsemän vankia kuoli, kun mellakat levisivät yli 25 vankilassa eri puolilla maata koronaviruksen hillitsemiseksi määrättyjen toimenpiteiden vuoksi. Poliisi- ja paloautoja oli kerääntynyt Modenan pohjoisessa kaupungissa sijaitsevan päävankilan ulkopuolelle, jossa pahimmat väkivaltaisuudet tapahtuivat. Rooman ja Milanon baarinpitäjät kertoivat, että poliisi oli käynyt heidän luonaan varoittamassa heitä sulkemisen uhasta, jos he antavat asiakkaiden kokoontua yhteen. "Menimme kahvilaan yhdessä, mutta meitä käskettiin seisomaan kaukana toisistaan. Se oli todella outoa, koska olemme ystäviä", sanoi 21-vuotias opiskelija Ilaria Frezza. Mutta baari, jossa hän oli, oli itse asiassa lähes autio. "Toivon, että minulla olisi ongelmia pitää ihmiset erossa toisistaan, mutta se on pienin huolenaiheeni", sanoi Franco Giovinazzo, joka pyörittää Spazio Caffe -ravintolaa Roomassa. "Todellinen ongelma on se, ettei täällä ole ketään."  (Kuvio: Koronavirus leviää Kiinassa ja muualla, täällä) (Kuvio: Romaanin koronaviruksen jäljittäminen, täällä) (Verkkopaketti koronavirusuutisia, täällä) (Verkkopaketti koronavirusuutisia, täällä)</w:t>
      </w:r>
    </w:p>
    <w:p>
      <w:r>
        <w:rPr>
          <w:b/>
        </w:rPr>
        <w:t xml:space="preserve">Tulos</w:t>
      </w:r>
    </w:p>
    <w:p>
      <w:r>
        <w:t xml:space="preserve">Pörssit ryöstetty, Italia lukittu, Trump yrittää rauhoitella, kun koronavirus leviää.</w:t>
      </w:r>
    </w:p>
    <w:p>
      <w:r>
        <w:rPr>
          <w:b/>
        </w:rPr>
        <w:t xml:space="preserve">Esimerkki 2.1333</w:t>
      </w:r>
    </w:p>
    <w:p>
      <w:r>
        <w:t xml:space="preserve">DeSantis julkisti rohkean suunnitelman ympäristökysymysten ratkaisemiseksi, mukaan lukien sen tunnustaminen, että osavaltion on puututtava merenpinnan nousuun; armahti postuumisti neljä mustaa miestä, joita syytettiin valkoisen teini-ikäisen raiskauksesta lähes 70 vuotta sitten; nimitti demokraatin hallintonsa johtotehtäviin; ja vaati republikaanien johtamaa lainsäädäntöelintä kirjoittamaan uudelleen rajoittavan lain, jotta lääkemarihuana olisi helpommin potilaiden saatavilla. Vaikka Trump jatkaa maan jakamista, DeSantis aloittaa kautensa toimilla, jotka voivat yhdistää ihmisiä yli poliittisten rajojen. "Tämä uusi kuvernööri on loistava kuvernööri. Ron DeSantisin ensimmäiset kaksi viikkoa ovat rohkaisseet minua enemmän kuin mikään, mitä olen nähnyt vuosiin", oikeudenkäyntiasianajaja John Morgan sanoi hiljattain Facebook-videolla. Morgan on vuosien varrella kerännyt miljoonia dollareita demokraattien ehdokkaille, mukaan lukien Trumpin vuoden 2016 vastustaja Hillary Clintonille. Morgan johti myös pyrkimystä sisällyttää lääkemarihuanan laillinen käyttö osavaltion perustuslakiin ja haastoi oikeuteen, kun lainsäädäntöelin ja silloinen hallitus Rick Scott kielsivät kasvin poltettavan käytön. DeSantis on nyt Morganin puolella lääkemarihuanakysymyksessä, mikä sai Morganin julistamaan: "DeSantisclause tuli kaupunkiin!". DeSantis kampanjoi rakentamalla Scottin, joka valittiin Yhdysvaltain senaattiin kahden kuvernöörikauden jälkeen, taloudellisten saavutusten varaan, mutta hän ei ole osoittautumassa Scottin klooniksi eikä Trumpin kaltaiseksi eripuraiseksi hahmoksi. Scottilla oli puolueellisena maine, ja DeSantis aloittaa kautensa vetoamalla laajempaan poliittiseen pohjaan. Samalla hän ryhtyy toimiin asioissa, joihin Scott ei pystynyt puuttumaan. Vuonna 2017 lainsäädäntöelin hyväksyi yksimielisesti päätöslauselman, jossa pyydettiin anteeksi Grovelandin neljän miehen perheiltä, joita syytettiin 17-vuotiaan tytön raiskauksesta vuonna 1949. Eräs neljästä jäljitettiin etsintäpartioiden toimesta ja ammuttiin 400 kertaa. Kolme muuta tuomittiin kyseenalaisten todisteiden perusteella. Tapausta pidetään nyt rotuepäoikeudenmukaisena häpeäpilkkuna Floridan historiassa. Lainsäätäjä pyysi Scottia armahtamaan miehet, mutta hän ei ryhtynyt toimiin. DeSantis ja osavaltion kabinetti myönsivät armahdukset ensimmäisenä perjantaina virassaan. "En tiedä, miksi se kesti näin kauan. En tiedä, miksi kuvernööri Scott ei (armahtanut heitä). Hänellä ei ollut rohkeutta", sanoi Wade Greenlee, yhden Grovelandin nelikon veli. "Mutta kiitän Jumalaa siitä kuvernööristä, joka meillä on nyt. Hän ei hukannut aikaa." Vaikka ympäristöaktivistit arvostelivat Scottia siitä, että hän kiisti ilmastonmuutoksen aiheuttaman merenpinnan nousun, DeSantis aikoo luoda tiedepäällikön viran ja sanoi toisena virkapäivänään, että osavaltion on suojeltava villieläimiä ja yhteisöjä merenpinnan nousulta. Uusi kuvernööri on myös vahvistanut sitoutumistaan osavaltion rannikolla esiintyvän punaisen vuoroveden ja alajuoksulla leväkukintoja aiheuttavien Okeechobee-järven saasteiden torjuntaan lupaamalla käyttää miljardi dollaria enemmän rahaa näihin kysymyksiin ja perustamalla uusia ympäristöuhkiin erikoistuneita osavaltion virastoja. DeSantis on myös ottanut yhteyttä häntä poliittisesti vastustaneisiin henkilöihin - erityisesti nimittämällä osavaltion hätätilanteiden hallintojohtajaksi entisen demokraattisen osavaltion edustajan Jared Moskowitzin, joka on yksi republikaanien agendan äänekkäimmistä vastustajista lainsäädäntöelimessä. DeSantisin ensivaikutelma on tietysti vasta kaksi viikkoa vanha, ja jäljellä olevat kolme vuotta ja 50 viikkoa hänen kaudestaan ovat testi siitä, jatkaako hän hallitustyöskentelyä floridalaisten laajan kirjon puolesta. Mutta toistaiseksi hän on herättänyt jopa joidenkin demokraattien huomion. "Hän on ottanut Floridassa melko ennakoivan kannan, ja se on selvä vastakohta Scottille", demokraattien mielipidetutkija David Beattie sanoi. "Se on melkein kuin hän antaisi Scottille peukutusta." Beattie kuului niihin, jotka arvelivat DeSantisin olevan vaikea tulla valituksi, koska hän lähti ehdolle lähes täysin hänen ja Trumpin keskinäisen ihailun varassa. Trump tuki DeSantisia esivaaleissa, twiittasi kehujaan ja piti Floridassa tilaisuuden. Beattie sanoi tuolloin, että kampanjan äärimmäinen puolueellisuus vaikeuttaisi DeSantisin rakentamista tukikohdastaan. Mutta Beattie myöntää nyt, että DeSantis kuvernöörinä vaikuttaa erilaiselta kuin DeSantis ehdokkaana, ja sanoo, että hän vetoaa epäilemättä laajaan pohjaan kapean ideologian sijaan. "Olen yllättynyt. En osannut odottaa tällaista", hän sanoi ja ennusti, että DeSantisin ensimmäiset kannatusluvut ovat korkeammat kuin Scottin kahdeksan vuoden aikana. DeSantis sanoi, ettei hän yritä luoda eroa itsensä ja Scottin välille. "Olemme kaikki tulleet eri olosuhteissa. Kuvernööri Scott tuli virkaan, kun talous oli kuralla. Hän oli asettunut ehdolle työpaikkojen puolesta ja keskittyi siihen", DeSantis sanoi. Hän sanoi, että ympäristöasioiden kaltaiset kysymykset ovat äänestäjille nyt tärkeämpiä kuin 10 vuotta sitten. "Joitakin muita asioita, kuten Groveland Four, lainsäädäntöelin johti sitä ...". ", hän sanoi. "Ajattelin, että nämä kaverit on vedetty junan rattaisiin. Meidän on tehtävä se, mikä on oikein. Joten sanon ne vain niin kuin olen ne nähnyt."</w:t>
      </w:r>
    </w:p>
    <w:p>
      <w:r>
        <w:rPr>
          <w:b/>
        </w:rPr>
        <w:t xml:space="preserve">Tulos</w:t>
      </w:r>
    </w:p>
    <w:p>
      <w:r>
        <w:t xml:space="preserve">Floridan uusi Trumpin tukema kuvernööri pyrkii laajentamaan vetovoimaa.</w:t>
      </w:r>
    </w:p>
    <w:p>
      <w:r>
        <w:rPr>
          <w:b/>
        </w:rPr>
        <w:t xml:space="preserve">Esimerkki 2.1334</w:t>
      </w:r>
    </w:p>
    <w:p>
      <w:r>
        <w:t xml:space="preserve">Avioparin Niall Barrettin ja Janneke Diemelin johtama vapaaehtoisryhmä perusti viime kuussa ateriapalvelun, joka tarjoaa ilmaisia aterioita St George's Hospitalin vaikeuksissa olevalle hoitohenkilökunnalle. "Normaalisti me kaikki hankimme ruokamme itse, mutta nyt meidän ei tarvitse miettiä sitä, vaan tulemme vain töihin ja syömme", sanoi tehohoitosairaalan sisar Anthea Allen auttaessaan työntämään kärryä, jolla ruoka siirrettiin autosta sairaalaan. "Meillä on ollut halloumikääreitä, currya, pizzaa, paimenpiirakkaa, vegaaniruokaa ja kasvisruokaa. Se on ollut uskomatonta", hän lisäsi. Allen kertoi maininneensa paikallisille ystävilleen, että hoitohenkilökunta arvostaisi kaikkia välipaloja, joita he voisivat tarjota, ja ajatus tarttui nopeasti. "Se tuntui laajenevan yhteisössäni, ystävissäni, laajenevan ja laajenevan siihen pisteeseen, etten tiedä, kuka tuo nyt ruokaa. "Mutta muita asioita, he ovat antaneet meille PPE-varusteita (henkilökohtaiset suojavarusteet), tussikyniä, nimilappuja ... radioita."  Allen on yksi tuhansista Britannian valtion rahoittaman National Health Servicen (NHS) etulinjan hoitohenkilökunnasta, jotka yrittävät hillitä koronaviruksen puhkeamista. Britannian sairaaloissa virukseen liittyvän COVID-19-taudin aiheuttamien kuolemantapausten määrä nousi tiistaina yli 12 000:een. "On vaikeaa, mitä teemme", Allen sanoi. "Ja ruoka, radiot ja nimikyltit, kaikki nämä pienet, pienet asiat, tekevät valtavan, valtavan, valtavan eron."</w:t>
      </w:r>
    </w:p>
    <w:p>
      <w:r>
        <w:rPr>
          <w:b/>
        </w:rPr>
        <w:t xml:space="preserve">Tulos</w:t>
      </w:r>
    </w:p>
    <w:p>
      <w:r>
        <w:t xml:space="preserve">Lahjoitetuilla aterioilla on "valtava merkitys", sanovat brittiläiset koronaviruslääkärit.</w:t>
      </w:r>
    </w:p>
    <w:p>
      <w:r>
        <w:rPr>
          <w:b/>
        </w:rPr>
        <w:t xml:space="preserve">Esimerkki 2.1335</w:t>
      </w:r>
    </w:p>
    <w:p>
      <w:r>
        <w:t xml:space="preserve">Clark Countyn kansanterveysviranomaiset kertoivat keskiviikkona, että lapsi kulki Portlandin kansainvälisen lentokentän ja PeaceHealth Southwest Medical Centerin kautta Vancouverissa 14. marraskuuta tartuttaessaan tartunnan. Lapsi kävi myös Randall Children's Hospital at Legacy Emanuel -sairaalassa Portlandissa 16.-17. marraskuuta. Virasto varoitti, että ihmiset ovat saattaneet altistua virukselle. Kaikki altistuneet, jotka ovat alttiita virukselle, voivat saada oireita 18. marraskuuta ja 9. joulukuuta välisenä aikana. Viranomaiset kehottavat kaikkia, jotka uskovat, että heillä on tuhkarokon oireita, soittamaan terveydenhuollon palveluntarjoajalleen ja tekemään suunnitelman, jolla vältetään muiden altistaminen. Clarkin piirikunnassa on tänä vuonna ollut 72 vahvistettua tuhkarokkotapausta. Tuhkarokko on erittäin tarttuva. Yhdysvalloissa tauti on puhjennut uudelleen, mikä johtuu rokottamattomien yhteisöjen taudinpurkauksista.</w:t>
      </w:r>
    </w:p>
    <w:p>
      <w:r>
        <w:rPr>
          <w:b/>
        </w:rPr>
        <w:t xml:space="preserve">Tulos</w:t>
      </w:r>
    </w:p>
    <w:p>
      <w:r>
        <w:t xml:space="preserve">Uusi tuhkarokkotapaus Portlandin lentokentällä käyneellä lapsella.</w:t>
      </w:r>
    </w:p>
    <w:p>
      <w:r>
        <w:rPr>
          <w:b/>
        </w:rPr>
        <w:t xml:space="preserve">Esimerkki 2.1336</w:t>
      </w:r>
    </w:p>
    <w:p>
      <w:r>
        <w:t xml:space="preserve">Valokuva rannalla kävijöistä, jotka jättävät huomiotta COVID-19-pandemiaa koskevat sosiaaliset etäisyysohjeet, sai paikalliset virkamiehet sulkemaan kokoontumispaikkansa yleisöltä.Jacksonville Beachin Clay Archerin ottamaa kuvaa jaettiin tuhansia kertoja Twitterissä sen jälkeen, kun Demokraattisen puolueen kongressiehdokkaan Donna Deeganin tiedottaja Travis Akers oli lähettänyt sen sinne 28.3.2020. "Näet tarkalleen, missä Duvalin piirikunta loppuu ja missä St. John's Countyn piirikunta alkaa", Akers kirjoitti. "Kaikki Duvalin rannat on suljettu, kun taas St. John'sissa vain pysäköinti rannalla on estetty. Kuvernööri [Ron] DeSantisin on määrättävä koko osavaltion laajuinen kaikkien Floridan rantojen sulkeminen." Valokuvassa näkyi ihmisrypäs St Johnin piirikuntarajan St Johnin puolella rannalla, kun taas Duvalin piirikunnan puolella ranta oli tyhjä: "Tämä kuva on otettu tänään kello 15.00. Näet tarkalleen, missä Duvalin piirikunta päättyy ja St Johnin piirikunta alkaa.Kaikki Duvalin rannat on suljettu, kun taas St. John's vain esti pysäköinnin rannalla.Gov. DeSantisin on määrättävä koko osavaltion laajuinen kaikkien Floridan rantojen sulkeminen. pic.twitter.com/JfKzCGCPLq- Travis Akers (@travisakers) 28. maaliskuuta 2020Olimme yhteydessä St. John's Countyn piirikunnan komissaareihin pyytääkseen kommenttia valokuvasta. Mutta lukuisat asukkaat nähtiin menevän alueen rannoille siinä määrin, että paikalliset virkamiehet määräsivät, että ne suljetaan yleisöltä 29. maaliskuuta 2020 alkaen. "Olemme ryhtyneet mahdollisimman moniin toimenpiteisiin tähän asti säilyttääkseen asukkaidemme mahdollisuuden päästä rannalleen", piirikunnan hallintojohtaja Hunter S. Conrad sanoi lausunnossaan: "Valitettavasti rannalla vierailevat jättävät edelleen huomioimatta CDC:n ohjeet väkijoukon koosta ja henkilökohtaisesta etäisyydestä.". Säilyttääkseen yleisen turvallisuuden ja kunnioittaaksemme Floridan osavaltion toimeenpanomääräystä meillä ei ollut muuta vaihtoehtoa kuin sulkea rannikko yleisöltä tänään." Päivä sen jälkeen, kun rannat suljettiin St John's Countyssa, Floridan kuvernööri ilmoitti toimeenpanomääräyksestä, jonka mukaan neljän kaakkois-Floridan piirikunnan - Browardin, Miami-Daden, Monroen ja Palm Beachin - asukkaiden on pysyttävä kotonaan "toukokuun puoleenväliin" asti. Miami Heraldin mukaan näiden neljän piirikunnan osuus kaikista osavaltion COVID-19-diagnooseista on yhteensä 59 prosenttia. DeSantis on myös määrännyt osavaltioon Louisianasta ja New Yorkista saapuvat matkustajat neljäntoista päivän karanteeniin." DeSantis - Yhdysvaltain presidentin Donald Trumpin kannattaja - on hyötynyt liittovaltion verrattain nopeasta reagoinnista taudin leviämiseen. Kuten Washington Post kertoi: Osavaltio jätti 11. maaliskuuta pyynnön muun muassa 430 000 kirurgisesta maskista, 180 000 N95-hengityssuojaimesta, 82 000 kasvosuojasta ja 238 000 käsineestä - ja sai lähetyksen, jossa oli kaikki kolme päivää myöhemmin, osavaltion hätätilanteiden hallinnan osaston lukujen mukaan. Osaston mukaan se sai samanlaisen lähetyksen 23. maaliskuuta ja odottaa kolmatta." Vertailun vuoksi Trump on vihjannut, että New Yorkissa massiivista varustepulaa kokevat terveydenhuollon työntekijät varastivat suojanaamareita. Ja Kalifornian kuvernööri Gavin Newsom sanoi 28. maaliskuuta 2020, että 170 hengityskonetta, jotka osavaltio sai Trumpin hallinnolta, oli korjattava, koska ne "eivät toimineet" saapuessaan. Sekä Newsom että New Yorkin kuvernööri Andrew Cuomo ovat demokraatteja.</w:t>
      </w:r>
    </w:p>
    <w:p>
      <w:r>
        <w:rPr>
          <w:b/>
        </w:rPr>
        <w:t xml:space="preserve">Tulos</w:t>
      </w:r>
    </w:p>
    <w:p>
      <w:r>
        <w:t xml:space="preserve">Floridan asukkaat kokoontuivat paikallisille rannoille COVID-19-pandemiasta huolimatta.</w:t>
      </w:r>
    </w:p>
    <w:p>
      <w:r>
        <w:rPr>
          <w:b/>
        </w:rPr>
        <w:t xml:space="preserve">Esimerkki 2.1337</w:t>
      </w:r>
    </w:p>
    <w:p>
      <w:r>
        <w:t xml:space="preserve">Britannia ja EU sopivat myös peruuttavansa ensi viikolle Lontooseen suunnitellut henkilökohtaiset kauppaneuvottelut taudinpurkauksen vuoksi. Hallituksen hätäkomitean kokouksessa torstaina Johnson siirsi Britannian toimet taudinpurkauksen torjumiseksi niin sanottuun "viivytysvaiheeseen", jonka tarkoituksena on siirtää huippu kesäkuukausiin ja lopettaa suoranaisen torjunnan vaihe. "Se leviää edelleen", Johnson sanoi lehdistötilaisuudessa, jota reunustivat hallituksen korkeimmat tieteelliset ja lääketieteelliset neuvonantajat. "Minun on oltava rehellinen teille, rehellinen brittiyleisölle - yhä useammat perheet, monet perheet menettävät rakkaansa ennen aikojaan."  Nopeasti leviävät häiriöt liiketoiminnassa, kaupassa ja jokapäiväisessä elämässä ympäri maailmaa ovat aiheuttaneet paniikkia maailmanmarkkinoilla, myös Britanniassa. Britannian FTSE 100 -indeksi laski 10,9 prosenttia, mikä on huonoin päivän tulos sitten vuoden 1987. Englannin punta laski kolme senttiä suhteessa dollariin, mikä on suurin pudotus sitten vuoden 2016 äänestyksen EU:sta eroamisesta. Britannian hallitus on joutunut vastaamaan kysymyksiin siitä, miksi se ei ryhdy kauaskantoisempiin toimenpiteisiin, joita monissa muissa maissa on nähty. Johnson puolusti lähestymistapaansa ja sanoi, että hallitus noudattaa tieteellisiä neuvoja ja "tekee oikean asian oikeaan aikaan". Hän sanoi, että niiden, joilla on lieviäkin oireita viruksesta, pitäisi eristää itsensä vähintään seitsemän päivän ajaksi. Seuraavien viikkojen aikana tämä neuvo muuttuisi siten, että kokonaisia kotitalouksia pyydettäisiin pysymään kotona, jos yhdellä henkilöllä on oireita. "Tämä on pahin kansanterveydellinen kriisi sukupolveen", hän sanoi. Vahvistettujen koronavirustapausten määrä Yhdistyneessä kuningaskunnassa nousi 29 prosenttia 590 tapaukseen viimeisten 24 tunnin aikana. Yhdistyneessä kuningaskunnassa on kuollut kymmenen koronavirukseen sairastunutta ihmistä. Kuvio: Isossa-Britanniassa todettuja koronavirustapauksia - täällä "Tällä hetkellä Isossa-Britanniassa on noin 590 tunnistettua tapausta, ja yli 20 potilasta on teho-osastoilla", tieteellinen pääneuvonantaja Patrick Vallance sanoi. "Jos lasketaan, mitä se todella tarkoittaa kokonaismäärän kannalta, on paljon todennäköisempää, että tartunnan saaneita on tällä hetkellä jossakin 5 000-10 000 ihmistä."  Vallance sanoi, että Britannia on tällä hetkellä noin neljä viikkoa jäljessä Italiaa, joka on ilmoittanut yli 15 000 tapauksesta ja 1 000 kuolemantapauksesta. Hän ennusti, että koronavirustapausten huippu Britanniassa voi olla ainakin 10-14 viikon päässä. Englannin johtava lääketieteellinen neuvonantaja Chris Whitty sanoi, että kaikkia epäiltyjä virustapauksia ei testata virallisesti, vaan hallitus keskittyy sairaalahoidossa oleviin. Britannian suunnitelmassa taudinpurkauksen torjumiseksi on kolme päävaihetta: leviämisen estäminen, viivyttäminen ja lieventäminen. Viivästysvaiheeseen kuuluu niin sanottujen sosiaalisten etäisyystoimenpiteiden harkitseminen, kuten kotona työskentelyn lisääminen, suurten kokoontumisten vähentäminen ja koulujen sulkeminen. Johnson sanoi, että Britannia ei peru suuria yleisötapahtumia ja että koulut pysyvät toistaiseksi auki, mutta tämä neuvo voi muuttua viruksen levitessä. Whitty sanoi, että jossain vaiheessa vanhusten ja haavoittuvien ihmisten sosiaalista kanssakäymistä on vähennettävä, mutta ei vielä. "Ihmiset aloittavat parhain aikomuksin, mutta jossain vaiheessa innostus alkaa hiipua", Whitty sanoi. "Joten meidän on tehtävä se viimeisessä vaiheessa, jossa se on järkevää ... jotta pääsemme läpi melko vaikeista asioista."  Samaan aikaan Irlannissa suljetaan kouluja, yliopistoja ja lastenhoitolaitoksia 29. maaliskuuta asti ja rajoitetaan joukkokokoontumisia, kertoi vt. pääministeri Leo Varadkar.</w:t>
      </w:r>
    </w:p>
    <w:p>
      <w:r>
        <w:rPr>
          <w:b/>
        </w:rPr>
        <w:t xml:space="preserve">Tulos</w:t>
      </w:r>
    </w:p>
    <w:p>
      <w:r>
        <w:t xml:space="preserve">Pääministeri Johnson varoittaa brittejä: lisää läheisiä kuolee koronavirukseen.</w:t>
      </w:r>
    </w:p>
    <w:p>
      <w:r>
        <w:rPr>
          <w:b/>
        </w:rPr>
        <w:t xml:space="preserve">Esimerkki 2.1338</w:t>
      </w:r>
    </w:p>
    <w:p>
      <w:r>
        <w:t xml:space="preserve">Vuonna 2004 Floridan vinttikoirakilpailupuistoissa ilmaantui koirien influenssan virulentti muoto. Kyseisessä taudinpurkauksessa se tartutti 24 vinttikoiraa ja tappoi 8 muuta. Tartunta on sittemmin vahvistettu seitsemässä osavaltiossa, ja se on tappanut vinttikoiria Floridan, Massachusettsin, Arizonan, Länsi-Virginian, Wisconsinin, Texasin ja Iowan raviradoilla. Virus on erittäin tarttuva, ja se leviää koirien välisten kohtaamisten lisäksi myös yhteisten esineiden (kuten lelujen) tai ihmiskontaktien kautta (kennelien työntekijät ovat kantaneet viruksen mukanaan kotiin). Vinttikoiria tappanut virus on H3N8-virus, joka on läheistä sukua hevoseläinten influenssakannalle. Se ei ole sukua ihmisille tyypillisille flunssoille eikä H5N1-lintuinfluenssalle, joka tappoi noin 100 ihmistä Aasiassa. Useat osavaltiot - muun muassa Florida, Minnesota ja Louisiana - ilmoittivat uudesta tautitapauksista kesäkuun 2017 lopulla. Yhdysvaltain eläinlääkäriliiton (AVMA) mukaan näissä osavaltioissa puhjenneet taudinpurkaukset aiheutuivat koirien H3N2-influenssaksi kutsutusta kannasta, joka ilmoitettiin ensimmäisen kerran Chicagossa vuonna 2015. AVMA:n tiedottaja Sharon Granskog kertoi puhelinhaastattelussa, että tällaiset taudinpurkaukset voivat olla luonteeltaan kausiluonteisia: On vuodenaika, jolloin koirat ovat enemmän tekemisissä toistensa kanssa, ne ovat koirapuistoissa, ja se on erittäin tarttuvaa. Jos koirasi on menossa koirapuistoon, kannattaa varmistaa, että se on terve, ja keskustella eläinlääkärin kanssa siitä, sopiiko rokote koirallesi. Taudista ilmoitettiin Yhdysvalloissa ensimmäisen kerran vuonna 2004, kun useat Floridassa kilpaillut vinttikoirat saivat sen. AVMA sanoi uskovansa, että koirat saivat tartunnan H3N8-influenssakannasta, joka on erityisesti hevosille ominainen. Tohtori Ruben Donis, Centers for Disease Control and Preventionin influenssakeskuksen molekyyligenetiikan päällikkö, vahvisti, että influenssa hyppäsi hevosista koiriin, "hyvin harvinainen tapahtuma, joka herättää huomattavaa tieteellistä mielenkiintoa", ja lisäsi, että "tässä vaiheessa ei ole syytä paniikkiin". Sitä, miten tämä hyppy tapahtui, ei joko tiedetä tässä vaiheessa tai sitä ei kommentoida, joten sähköpostin väitteitä, joiden mukaan raa'an lihan syöminen oli syyllinen, on pidettävä pikemminkin spekulaatioina kuin faktoina. Vaikka on aina mahdollista, että virus voi jälleen siirtyä lajista toiseen, tällä kertaa ihmisiin, tätä influenssakantaa on esiintynyt hevosissa yli 40 vuoden ajan ilman, että ihmisillä olisi ollut dokumentoituja tapauksia, joissa ihmiset olisivat saaneet sen tai siihen liittyvän koirainfluenssan. Sekä hevos- että koiraflunssaa vastaan on kuitenkin saatavilla rokotteita. Monet lukijat ovat hämmentyneet (ja tarpeettomasti pelästyneet) termien "sairastavuusaste" ja "kuolleisuusaste" välisestä erosta. Sairastuvuusaste kuvaa niiden eläinten prosenttiosuutta, jotka sairastuvat tautiin virukselle altistuttuaan, mutta nimestään huolimatta termillä ei ole mitään tekemistä influenssaan liittyvän kuolleisuusasteen kanssa. (Lähes 80 prosenttia koirien influenssavirukselle altistuneista koirista sairastuu vain lievään tautimuotoon, joka jäljittelee kennel yskää, koirien keuhkoputkentulehdusta, joka on harvoin vakava). Kuolleisuusaste, joka kuvaa niiden eläinten prosenttiosuutta, jotka kuolevat sairastuttuaan tautiin, on paljon alhaisempi, 5-8 prosenttia, kertoo tohtori Cynda Crawford, eläinlääketieteellinen immunologi, joka ensimmäisenä eristi koirien influenssaviruksen: Kuolleisuusaste on noin 5-8 prosenttia, sanoo eläinlääkäri Cynda Crawford Floridan yliopiston eläinlääketieteellisestä korkeakoulusta Gainesvillessä. "Haluan korostaa, että Internetissä ja muissa vastaavissa lähteissä liikkuvista huhuista huolimatta tämä tauti ei ole niin tappava kuin ihmiset haluavat siitä tehdä", Crawford sanoo. Hän sanoo saavansa päivittäin yli 30 puhelua huolestuneilta eläinlääkäreiltä. Tohtori Crawford kuvailee tartunnan aiheuttavan koirille "kosteaa, tuottavaa yskää, joka päättyy tukehtumisreaktioon ja joka jatkuu yhdestä neljään viikkoon antibiootti- tai yskänlääkehoidosta huolimatta". Joillekin koirille kehittyy paksua, keltaista vuotoa nenästä. Hyvin harvoilla koirilla nousee korkea kuume, 105-107 celsiusastetta. Niistä tulee vaisuja ja heikkoja, ja niiden hengitys on nopeaa ja pinnallista. Tämä etenee todennäköisesti keuhkokuumeeksi." Muut eläinlääketieteen asiantuntijat ovat arvioineet mahdollisen kuolemantapauksen määräksi 1-10 prosenttia, ja suurempi osuus koskee hyvin nuoria, hyvin vanhoja tai sairaita koiria. Viruksen esiintyminen koirissa voidaan vahvistaa vain Cornellin yliopiston eläinlääketieteellisessä korkeakoulussa tehtävillä verikokeilla. Tällaisten verinäytteiden tulokset vievät jopa kaksi viikkoa. Tohtori Crawford suosittelee pitämään hengitystiesairauden oireita oireilevat koirat kotona ja erossa muista koirista enintään kahden viikon ajan. Tautia seuraava CDC ei ole antanut virallisia suosituksia. Koska tämän toistaiseksi nimeämättömän viruksen oireet muistuttavat jossain määrin bordetellaa, joka on vähemmän virulentti sairaus, joka tunnetaan yleisesti kennel yskänä, on vaikea arvioida, kuinka laajalle flunssa on levinnyt. Tämän sekaannuksen kääntöpuolena on, että eri puolilla maata eläinlääkärit ovat joutuneet paniikkiin, kun he ovat kohdanneet tavanomaisen kennelyskän asiakkaillaan, ja pelkäävät, että kyseessä on uusi influenssa. Cornellin yliopiston eläintautien diagnostiikkakeskus varoitti tällaisista hiuksia laukaisevista diagnooseista laajemmassa neuvonnassa, joka koskee influenssan mahdollista leviämistä New Yorkin osavaltioon: "Ei pidä unohtaa, että kaikki koirien hengitystieinfektiot eivät johdu koirien influenssaviruksesta. 'Band wagon'-lähestymistavan noudattaminen voi johtaa siihen, että koiria, joilla on infektioita, joiden tiedetään aiemmin aiheuttavan koirille hengitystieongelmia, ei hoideta asianmukaisesti." Löysimme tämän hyvän neuvon eläinlääkäreille ja koiranomistajille eräänä päivänä postilaatikostamme: ÄLKÄÄ PANIKOI, älkääkä olettako, että jokainen yskä on koirien influenssaa. Parainfluenssasta ja bordetellasta johtuva kennelyskä on yleisempää. Cornellin eläintautidiagnostiikkakeskus on kuitenkin kiinnostunut vastaanottamaan näytteitä koirilta, joilla näyttää olevan kennelyskää. Kliiniset oireet: Koska kyseessä on uusi taudinaiheuttaja koirilla, tällä hetkellä ei ole luonnollista immuniteettia koirilla, jotka eivät ole altistuneet sille. Lähes kaikki altistuneet koirat saavat tartunnan, ja lähes 80 prosentilla niistä on kliinisiä oireita. Lievässä muodossa koirilla on yskä, joka kestää 10-21 päivää. Yskä voi olla pehmeää ja kosteaa tai kuivaa. Monilla koirilla on sekundaarisen bakteeritulehduksen aiheuttamaa nenän vuotoa ja matala-asteista kuumetta. Nenän vuotaminen reagoi laajakirjoisiin antibiootteihin. Vaikeassa keuhkokuumeen muodossa on korkea kuume (104-106 F) ja hengitysvaikeuksia. Röntgenkuvissa voi näkyä konsolidaatiota. Näillä koirilla on usein sekundaarisia bakteeri-infektioita, ja ne ovat reagoineet laajakirjoisiin antibiootteihin ja tukihoitoon, mukaan lukien suonensisäinen nesteytys. Itämisaika on kahdesta viiteen vuorokautta, ja koirat voivat erittää virusta seitsemästä kymmeneen vuorokautta. Tauti voi levitä nopeasti koko kenneliin. Yskiviä koiria EI SAA tuoda näyttelyihin tai esiintymistapahtumiin. AVMA ehdotti 1. kesäkuuta 2017 jäsenilleen antamassaan neuvonnassa, että rokotteet H3N2-viruskantaa vastaan "voisivat olla toinen ennaltaehkäisyvaihtoehto" vähintään 8 viikon ikäisille koirille, ja suositteli myös eristämään koirat, jotka voivat saada tartunnan, sekä olemaan jakamatta leluja koirien kesken ja desinfioimaan eläinsuojat, eläinlääkäritilat ja täysihoitolat.</w:t>
      </w:r>
    </w:p>
    <w:p>
      <w:r>
        <w:rPr>
          <w:b/>
        </w:rPr>
        <w:t xml:space="preserve">Tulos</w:t>
      </w:r>
    </w:p>
    <w:p>
      <w:r>
        <w:t xml:space="preserve">Koirille tappava virus on levinnyt Yhdysvaltojen koirakannassa.</w:t>
      </w:r>
    </w:p>
    <w:p>
      <w:r>
        <w:rPr>
          <w:b/>
        </w:rPr>
        <w:t xml:space="preserve">Esimerkki 2.1339</w:t>
      </w:r>
    </w:p>
    <w:p>
      <w:r>
        <w:t xml:space="preserve">Vihannekset, joille annettiin nimiä kuten "mausteinen inkivääri-kurkuma-bataatti" ja "kierretty sitruskuorrutettu porkkana", olivat suositumpia kuin täsmälleen samalla tavalla valmistetut, mutta yksinkertaisemmilla, terveellisemmältä kuulostavilla etiketeillä varustetut vihannekset. Ruokailijat sanoivat useammin "ei kiitos", kun ruoassa oli merkintöjä kuten "vähärasvainen", "vähäsuolainen" tai "sokeriton". Viime syksynä Stanfordin yliopiston kahvilassa tehdyssä kokeessa useammat ruokailijat valitsivat hienoilla nimillä varustettuja ruokia ja myös suurempia annoksia. "Vaikka vihannesten terveellisyyden korostaminen voi tuntua hyvältä idealta, se voi itse asiassa kääntyä päinvastaiseksi", sanoo pääkirjoittaja Bradley Turnwald, psykologian jatko-opiskelija. Muut tutkimukset ovat osoittaneet, että ihmisillä on taipumus pitää terveelliseltä kuulostavaa ruokaa vähemmän maukkaana, joten tavoitteena oli saada se kuulostamaan yhtä hyvältä kuin hemmottelevampi ja lihottavampi ruoka. Stanfordin psykologian laitoksen tutkijat testasivat ideaa keinona parantaa ruokailutottumuksia ja vähentää kasvavaa lihavuuden epidemiaa. "Tämä uudenlainen, edullinen interventio voitaisiin helposti toteuttaa kahviloissa, ravintoloissa ja kuluttajatuotteissa terveellisempien vaihtoehtojen valikoiman lisäämiseksi", he sanoivat. Tulokset julkaistiin maanantaina JAMA Internal Medicine -julkaisussa. Tutkimus tehtiin 46 päivän aikana viime syksynä. Lounasruokailun vihannestarjonta sai eri päivinä eri merkinnät. Eräänä päivänä ruokailijat saattoivat esimerkiksi valita "dynamiitti-chiliä ja kirpeän limetillä maustettuja punajuuria". Toisina päivinä sama ruokalaji oli merkitty "kevyempiä punajuuria ilman lisättyä sokeria", "runsaasti antioksidantteja sisältäviä punajuuria" tai yksinkertaisesti "punajuuria". Lähes kolmannes lähes 28 000:sta ruokailijasta valitsi tutkimuksen aikana kasvispöydän. Maukkaalta kuulostava tarjottava oli suosituin, ja sen valitsi keskimäärin noin 220 ruokailijaa niinä päivinä, kun taas noin 175 ruokailijaa valitsi pelkän vihanneksen. Terveelliseltä kuulostavat etiketit olivat vähiten suosittuja. Ruokailijat myös tarjoilivat itselleen suurempia annoksia maukkailta kuulostavia vihanneksia kuin muita vaihtoehtoja. Turnwald korosti, että "mitään petosta ei tapahtunut" - kaikki etiketit kuvasivat vihanneksia tarkasti, vaikka ruokailijoille ei kerrottu, että erilaiselta kuulostavat vaihtoehdot olivat täsmälleen sama tuote. Hänen mukaansa tulokset havainnollistavat "herkuttelevien merkintöjen mielenkiintoista etua". Tohtori Stephen Cook, Rochesterin yliopiston lasten lihavuuden tutkija, kutsui tutkimusta rohkaisevaksi ja sanoi, että jotkut lukioiden kahvilat ovat myös kokeilleet erilaisia merkintöjä vaikuttaakseen terveelliseen syömiseen. "Tämän ei pitäisi olla meille yllätys, koska markkinointi-ihmiset ovat tehneet tätä jo vuosia", Cook sanoi. ___ Seuraa AP:n lääketieteellistä toimittajaa Lindsey Tanneria osoitteessa http://www.twitter.com/LindseyTanner, ja hänen työnsä löytyy osoitteesta http://tinyurl.com/kv4uhoh.</w:t>
      </w:r>
    </w:p>
    <w:p>
      <w:r>
        <w:rPr>
          <w:b/>
        </w:rPr>
        <w:t xml:space="preserve">Tulos</w:t>
      </w:r>
    </w:p>
    <w:p>
      <w:r>
        <w:t xml:space="preserve">Makeat pavut! Hienot nimet voivat edistää terveellistä ruokailua.</w:t>
      </w:r>
    </w:p>
    <w:p>
      <w:r>
        <w:rPr>
          <w:b/>
        </w:rPr>
        <w:t xml:space="preserve">Esimerkki 2.1340</w:t>
      </w:r>
    </w:p>
    <w:p>
      <w:r>
        <w:t xml:space="preserve">YK:n Jemenin humanitaarisen toimiston mukaan avustustyön keskeyttäminen tapahtui sen jälkeen, kun tuntemattomat hyökkääjät ampuivat viikonloppuna rakettikranaatteja kolmea avustusjärjestöä kohti lounaisessa Dhalen maakunnassa, jolloin haavoittui turvamies ja useita toimistorakennuksia vaurioitui. Pommi-iskut merkitsivät "humanitaaristen työntekijöiden kohtaamien riskien hälyttävää lisääntymistä" ja keskeyttivät kipeästi tarvittavan avun toimittamisen 217 000 asukkaalle, YK:n lausunnossa sanottiin. Jemenin viranomaiset syyttivät ääri-islamilaisia ryhmiä ja totesivat, että al-Qaidan jemeniläinen haara on aiemmin hyökännyt avustusjärjestöjä vastaan Dhalen ympäristössä ja yllyttää säännöllisesti väkivaltaan ulkomailta rahoitettuja humanitaarisia ohjelmia vastaan syyttäen niitä islamin vastaisesta toiminnasta. Virkamiehet puhuivat nimettömänä säännösten mukaisesti. YK:n humanitaarisen avun päällikkö Mark Lowcock tuomitsi "Jemenin osissa jatkuvat mediakampanjat, jotka levittävät huhuja ja kiihotusta avustusoperaatioita vastaan" ja pakottavat ne vähentämään tärkeää työtä. New Yorkissa sijaitseva voittoa tavoittelematon järjestö International Rescue Committee ilmoitti, että sen toimistossa ja naiskeskuksessa räjähti kranaatteja sunnuntai-iltana, ja ilmaisi "äärimmäisen huolensa" paikallisen henkilöstönsä turvallisuudesta. Se sanoi, että ryhmä aloittaa ohjelmat uudelleen heti, kun henkilökuntamme on turvallista palata töihin." Militantit iskivät myös Oxfamin, yhden Britannian suurimman hyväntekeväisyysjärjestön, Dhalen toimistoon. "Avustustyöntekijöiden ei pitäisi olla kohteena", sanoi Oxfamin Jemenin johtaja Muhsin Siddiquey. Jemen, arabimaailman köyhin maa, on ollut sisällissodan kourissa vuodesta 2014 lähtien, jolloin huthikapinalliset valtasivat pääkaupungin Sanaan ja suuren osan maan pohjoisosasta ja ajoivat pois kansainvälisesti tunnustetun hallituksen. Kuukausia myöhemmin Saudi-Arabian johtama liittouma puuttui tilanteeseen taistellakseen Iranin tukemia houtheja vastaan ja palauttaakseen hallituksen. Maan pohjoisosassa huthien johtama terveysministeriö ilmoitti tiistaina, että nopeasti leviävä sikainfluenssa oli tappanut 94 ihmistä pelkästään lokakuussa. Tuhannet ilmoitetut tapaukset ovat ylittäneet terveydenhuoltolaitokset, jotka ovat jo valmiiksi rampautuneet jatkuvien väkivaltaisuuksien vuoksi, sanoi Mohammed al-Mansour, korkea-arvoinen huthien terveysviranomainen, ja varoitti, että kuolleiden määrä todennäköisesti kasvaa. Hän lisäsi, että uusi denguekuumeen taudinpurkaus on myös pyyhkäissyt maan yli ja tappanut 68 ihmistä, joista 16 alle viisivuotiasta lasta, tässä kuussa. Tuskainen tauti on puhjennut uudelleen Jemenin terveys- ja sanitaatiojärjestelmien heikkenemisen vuoksi. Jemenin taistelut ovat tappaneet yli 100 000 ihmistä ja käynnistäneet maailman pahimman humanitaarisen kriisin, jonka seurauksena miljoonat ihmiset kärsivät elintarvike- ja sairaanhoitopulasta ja maa on ajautunut nälänhädän partaalle. ___ DeBre raportoi Kairosta.</w:t>
      </w:r>
    </w:p>
    <w:p>
      <w:r>
        <w:rPr>
          <w:b/>
        </w:rPr>
        <w:t xml:space="preserve">Tulos</w:t>
      </w:r>
    </w:p>
    <w:p>
      <w:r>
        <w:t xml:space="preserve">Avustusryhmät keskeyttävät työnsä Etelä-Jemenissä kohdennettujen pommi-iskujen jälkeen.</w:t>
      </w:r>
    </w:p>
    <w:p>
      <w:r>
        <w:rPr>
          <w:b/>
        </w:rPr>
        <w:t xml:space="preserve">Esimerkki 2.1341</w:t>
      </w:r>
    </w:p>
    <w:p>
      <w:r>
        <w:t xml:space="preserve">Epidemia levisi aluksi Itä-Ranskassa, jossa sairaalat ovat ylikuormittuneet, ja se on levinnyt länteen. Pariisin suuralueen lääkärit ovat sanoneet, että heidän teho-osastonsa ovat täynnä viikonlopun loppuun mennessä. "Taistelemme taistelua, joka vie aikaa", Philippe sanoi lehdistötilaisuudessa. "Huhtikuun kaksi ensimmäistä viikkoa tulevat olemaan vaikeampia kuin ne kaksi viikkoa, jotka olemme juuri eläneet läpi."  Vapauttaakseen tehohoitopaikkoja pahiten kärsineillä alueilla armeija ja pelastustyöntekijät lisäsivät tänä viikonloppuna potilaiden siirtämistä vähemmän kärsineille alueille sotilashelikopterin ja erityisesti siihen mukautetun junan avulla. Lauantaihin mennessä koronavirus oli virallisten lukujen mukaan vaatinut Ranskassa 2 314 ihmisen hengen, ja vahvistettuja tapauksia oli yli 37 575. Viranomaisten mukaan he pystyvät kuitenkin ensi viikosta alkaen keräämään tietoja vanhainkodeissa kuolleista, mikä todennäköisesti lisää huomattavasti rekisteröityjen kuolemantapausten määrää. Etelä-Ranskassa Occitanien terveysviranomainen ilmoitti 11 kuolemantapauksesta vanhainkodissa Montpellierin lähellä. Kymmenien muiden vanhusten tiedetään kuolleen erillisissä tapauksissa. Terveysministeri Olivier Veran sanoi, että hän aikoo ohjeistaa hoitokoteja eristämään kaikki vanhukset, jotta virus saataisiin pysäytettyä kaikkein haavoittuvimmassa asemassa olevien keskuudessa. "Meidän on mentävä pidemmälle suojellaksemme haavoittuvassa asemassa olevia hoitokodeissa", Veran sanoi. Tapausten määrän paisuessa ja sairaaloiden kamppailun aikana lääkärit, hoitajat ja poliisit ovat valittaneet akuutista suojavarustepulasta. Veran sanoi, että hallitus on tilannut yli miljardi kasvonaamiota, joista suurin osa Kiinasta, varastojen kartuttamiseksi, ja maassa käytetään kriisin aikana noin 40 miljoonaa viikossa. Sairaalat ovat kiirehtineet lisäämään tehohoitosänkyjä ja peruuttaneet muita kuin välttämättömiä leikkauksia. Koko maassa on nyt 10 000 tehohoitopaikkaa, mikä on kaksinkertainen määrä verrattuna kapasiteettiin, joka oli käytössä taudin puhjetessa, ja vielä 4 500 paikkaa on tavoitteena, Veran sanoi. Lääkärit varoittivat kuitenkin, että pelkät vuoteet eivät riitä. "Meiltä puuttuu työvoimaa", Pariisin laidalla sijaitsevan Raymond Poincare -sairaalan tehohoidon johtaja Djillali Annane sanoi BFM TV:lle. Lääketieteen opiskelijoita on värvätty helpottamaan henkilöstöpulaa. Pääministeri sanoi, että viikon kuluessa tehtäisiin päätös ennennäkemättömän lukituksen jatkamisesta 15. huhtikuuta jälkeen. Ranskassa ihmiset voivat poistua kodeistaan vain ostaakseen elintarvikkeita, mennä töihin, jos se on välttämätöntä, tai hakeutua lääkärin hoitoon. "Voimme nähdä ensimmäiset merkit siitä, millaisia vaikutuksia lukituksella on ollut, vasta ensi viikon loppupuolella", Arnaud Fontanet Institut Pasteurista sanoi samassa lehdistötilaisuudessa.</w:t>
      </w:r>
    </w:p>
    <w:p>
      <w:r>
        <w:rPr>
          <w:b/>
        </w:rPr>
        <w:t xml:space="preserve">Tulos</w:t>
      </w:r>
    </w:p>
    <w:p>
      <w:r>
        <w:t xml:space="preserve">Ranskan pääministeri varoittaa, että edessä on vaikeita viikkoja koronaviruksen torjunnassa.</w:t>
      </w:r>
    </w:p>
    <w:p>
      <w:r>
        <w:rPr>
          <w:b/>
        </w:rPr>
        <w:t xml:space="preserve">Esimerkki 2.1342</w:t>
      </w:r>
    </w:p>
    <w:p>
      <w:r>
        <w:t xml:space="preserve">"Kuukausia koronaviruspandemian jälkeen viruksen alkuperästä, leviämisestä ja pitkäikäisyydestä ei ole vielä paljon tietoa. Terveysviranomaiset, tutkijat ja molempien poliittisten puolueiden jäsenet ovat kuitenkin lähes yksimielisiä siitä, että testejä on lisättävä. Sen avulla voidaan ymmärtää paremmin, miten laajalle tauti on levinnyt, miten yleisiä vakavat tapaukset ovat ja miten siihen voidaan parhaiten puuttua. Pyrkiikö presidentti siis rajoittamaan testausta? Priorities USA:n uudessa hyökkäysmainoksessa, joka on suunnattu Wisconsiniin ja muihin taistelun kohteena oleviin osavaltioihin, esitetään tämä väite presidentti Donald Trumpin sitaateilla. Pakollisen pahaenteisen musiikin soidessa mainoksessa toistetaan neljä Trumpin sitaattia, joissa väitetään, että testaaminen saa Amerikan näyttämään huonolta, joten sitä pitäisi hidastaa. Tämäntyylisissä mainoksissa sitaatteja on usein irrotettu asiayhteydestä tai järjestetty kronologisesti uudelleen, jotta niistä saataisiin houkuttelevampi tarina. Näin ei tapahtunut tässä tapauksessa. Amerikassa on eniten vahvistettuja koronavirustapauksia maailmassa - 2,3 miljoonaa 24. kesäkuuta 2020 mennessä - ja siellä on myös tehty eniten testejä maailmassa, kun tarkastellaan raakamääriä. Koko maassa tehdään nyt noin 500 000 testiä päivässä, mikä on covidtracking.com-sivuston mukaan tuplasti enemmän kuin toukokuun alussa. Monet maat ovat kuitenkin tehneet enemmän testejä asukasta kohden, kuten Johns Hopkinsin yliopisto on todennut. Koko pandemian ajan Yhdysvalloissa on tehty keskimäärin noin 56 testiä päivässä 100 000 ihmistä kohti. Saksassa, Kanadassa, Espanjassa ja Australiassa on tehty enemmän testejä, ja Venäjä ja Qatar ovat kourallinen maita, joissa testejä on tehty yli 100 päivässä 100 000 ihmistä kohti. Trump on aiemmin kehuskellut testauksen määrällä ja sanonut, että Amerikan testaus on maailman parasta ja että vahvistettujen tapausten suuri määrä on ""kunniamerkki"". Toukokuusta lähtien presidentti on kuitenkin myös vastustanut yhä enemmän testausta, kutsunut sitä ""yliarvostetuksi"" ja huomauttanut, että suureen tapausmäärään liittyy huono ulkonäkö. Viimeisimmissä kommenteissaan hän meni vielä pidemmälle, kuten mainoksessa kerrotaan. Seuraavassa on neljä lainausta asiayhteydessään. Trump sanoi tämän 6. toukokuuta 2020 tapaamisessa Iowan kuvernöörin Kim Reynoldsin kanssa. Lainaus ""Media haluaa sanoa, että meillä on eniten tapauksia, mutta me teemme ylivoimaisesti eniten testejä. Jos tekisimme hyvin vähän testejä, meillä ei olisi eniten tapauksia. Joten tavallaan saamme itsemme näyttämään huonolta tekemällä kaiken tämän testauksen.""" Asiayhteys Reynolds - republikaani - vastasi Trumpille korostamalla testauksen tärkeyttä: ""Se todella antaa meille tietoja, joita tarvitsemme ymmärtääksemme viruksen toimintaa paremmin.""" Trump on puolestaan esittänyt lukuisia samankaltaisia kommentteja, muun muassa 19. kesäkuuta 2020 Wall Street Journal -lehden haastattelussa, jossa hän kutsui testausta ""yliarvostetuksi"" ja sanoi ""monella tapaa se saa meidät näyttämään huonolta"". Trump sanoi tämän 14. toukokuuta 2020 esiintyessään Pennsylvaniassa. Lainaus ""Älkää unohtako, meillä on enemmän tapauksia kuin kenelläkään muulla maailmassa, mutta miksi? Koska teemme enemmän testejä. Kun testaatte, teillä on tapaus. Kun testaatte, huomaatte, että ihmisissä on jotain vikaa. Jos emme tekisi mitään testausta, meillä olisi hyvin vähän tapauksia.""" Asiayhteydessä Trump väittää, että tapauksia olisi vähemmän, jos testausta tehtäisiin vähemmän. Tietenkin testauksen vähentäminen tarkoittaisi vain sitä, että virkamiehet olisivat tietoisia vähemmistä tapauksista tai tunnistettuja tapauksia olisi vähemmän - se ei tarkoittaisi, että tapauksia olisi vähemmän. Mutta tämä ajattelutapa on yhdenmukainen presidentin muiden kommenttien kanssa, mukaan lukien 15. toukokuuta 2020 pidetty tilaisuus, jossa Trump sanoi: ""Jos emme tekisi mitään testejä, meillä olisi hyvin vähän tapauksia"" ja ""Ehkä se (testaus) on yliarvostettu"". Nämä mainoksessa erikseen käytetyt lausunnot ovat molemmat 20. kesäkuuta 2020 Oklahomassa järjestetystä tilaisuudesta. Sitaatti ""Tiedättehän, että testaus on kaksiteräinen miekka. Olemme testanneet nyt 25 miljoonaa ihmistä. Se on luultavasti 20 miljoonaa ihmistä enemmän kuin kukaan muu. Saksa on tehnyt paljon. Etelä-Korea on tehnyt paljon. He soittivat minulle ja sanoivat, että teette hyvää työtä. Tässä on huono puoli. Kun testaat siinä määrin, löydät enemmän ihmisiä ja tapauksia. Joten sanoin väelleni: 'Hidastakaa testausta, olkaa hyvä'.""" (Huomautus: Yhdysvallat on suorittanut enemmän testejä kuin mikään muu maa, mutta ""20 miljoonaa ... enemmän kuin kukaan muu"" on väärin. Venäjä on suorittanut yli 17 miljoonaa testiä Our World in Data -julkaisun tietojen mukaan). Asiayhteys Erilaiset Valkoisen talon virkamiehet väittivät Trumpin puhuneen ""vitsillä"", ""ilmeisesti vitsaillen"" tai puhuneen ""kieli poskessa"" testien hidastamisesta. Trump itse on vastannut tähän väitteeseen monin tavoin. Kesäkuun 23. päivänä 2020 häneltä kysyttiin nimenomaan, vitsailiko hän testauksen hidastamisesta. Hän vastasi: ""En vitsaile. Minäpä kerron teille. Anna minun tehdä se selväksi"," ja jatkoi sitten puhumista siitä, että Amerikalla on ""paras testausohjelma missä tahansa"". Mutta FOX Newsin haastattelussa samana päivänä Trump vastasi kysymykseen - ""Mutta et kai tarkoita, tarkoitatko testauksen hidastamista?"" - perääntymällä lausunnosta ja toistamalla ajatuksen, että Yhdysvallat näyttäisi paremmalta, jos se testaisi vähemmän. ""Ei, en tarkoita hidastamista, mutta jos hidastaisimme ... sanotaan, että 25 miljoonan testin sijasta tekisimme 5 miljoonaa testiä, olisimme nyt hyvin alhaisella tasolla tapausten määrässä, ja kaikki sanoisivat: 'Eikö olekin hienoa'"". Trump sanoi ""Fox &amp; Friends""." Tohtori Anthony Fauci - osa kansallista koronavirustyöryhmää - sanoi samana päivänä kongressille antamassaan todistuksessa, että liittovaltion hallitus yrittää laajentaa koronavirustestausta, ei hidastaa sitä. Fauci kertoi edustajainhuoneen energia- ja kauppakomitealle: ""Ketään meistä ei ole koskaan käsketty hidastamaan testausta."". Erilaisiin taisteluvaltioihin kohdistuvassa hyökkäysmainoksessa Trumpin sanotaan sanoneen, että testaaminen saa Yhdysvallat näyttämään huonolta, ""joten sanoin väelleni, että hidastakaa testaamista"". Videotallenteet osoittavat, että hän todellakin sanoi nämä repliikit, ja esitetyssä järjestyksessä. Mainoksen luoma yleisvaikutelma on yhdenmukainen Trumpin puolitoista edellistä kuukautta kestäneen viestinnän kanssa. Kun sekä terveysviranomaiset että poliitikot ovat vaatineet testauksen lisäämistä, Trump on ilmaissut yhä enemmän epäilyjä sen tärkeydestä, ja hän on edennyt siitä, että hän on kutsunut testausta ""yliarvostetuksi"", siihen, että hän on vaatinut sen hidastamista. Vaikka Valkoisen talon virkamiehet puolustivat sitä vitsinä, Trump jossain vaiheessa kiisti sen, kun taas toisessa vaiheessa hän sanoi, ettei tarkoittanut sitä."</w:t>
      </w:r>
    </w:p>
    <w:p>
      <w:r>
        <w:rPr>
          <w:b/>
        </w:rPr>
        <w:t xml:space="preserve">Tulos</w:t>
      </w:r>
    </w:p>
    <w:p>
      <w:r>
        <w:t xml:space="preserve">"Priorities USA Action sanoo presidentti Trumpin sanoneen, että koronavirustestaukset saavat Yhdysvallat näyttämään huonolta, "joten sanoin väelleni: 'Hidastakaa testausta'.""</w:t>
      </w:r>
    </w:p>
    <w:p>
      <w:r>
        <w:rPr>
          <w:b/>
        </w:rPr>
        <w:t xml:space="preserve">Esimerkki 2.1343</w:t>
      </w:r>
    </w:p>
    <w:p>
      <w:r>
        <w:t xml:space="preserve">Tšekin toiseksi suurimman kaupungin Brnon yliopistollinen sairaala kertoi tiistaina, että 2,1-kiloinen vauva syntyi keisarinleikkauksella äidin ollessa 34 raskausviikolla. Sairaalan tiedotteessa ei kerrottu yksityiskohtaisia tietoja vauvan terveydentilasta, mutta Tšekin julkinen televisio kertoi, että aiemmin tässä kuussa syntynyt tyttö on nyt isänsä luona. 27-vuotias äiti julistettiin kesäkuun alussa aivokuolleeksi saatuaan aivoverenvuodon muutaman viikon raskauden jälkeen. Tuolloin sairaala ilmoitti, että lääkärit pitäisivät äitiä hengissä koneellisen tuen avulla, kunnes vauva olisi tarpeeksi kehittynyt synnytystä varten.</w:t>
      </w:r>
    </w:p>
    <w:p>
      <w:r>
        <w:rPr>
          <w:b/>
        </w:rPr>
        <w:t xml:space="preserve">Tulos</w:t>
      </w:r>
    </w:p>
    <w:p>
      <w:r>
        <w:t xml:space="preserve">Tšekkiläinen sairaala kertoo, että aivokuolleelle äidille syntyi tyttövauva.</w:t>
      </w:r>
    </w:p>
    <w:p>
      <w:r>
        <w:rPr>
          <w:b/>
        </w:rPr>
        <w:t xml:space="preserve">Esimerkki 2.1344</w:t>
      </w:r>
    </w:p>
    <w:p>
      <w:r>
        <w:t xml:space="preserve">Tässä jutussa kerrotaan hyvin XTag-hengityspaneelin hinta, 300-400 dollaria, ja kustannuksiin liittyviä tietoja. Testi on suhteellisen kallis, mutta myös vakuutus kattaa sen. Jutussa esitellään useita xTag-testin etuja. Se on 1) herkempi ja kattavampi kuin nykyisin saatavilla olevat testit ja diagnostiset menetelmät, 2) sillä voidaan ratkaista ongelma, joka liittyy flunssan alidiagnosointiin haavoittuvissa väestöryhmissä, kuten lapsilla ja vanhuksilla, 3) sillä voidaan tehdä hoitopäätöksiä vähentämällä antibioottien epätarkoituksenmukaista käyttöä ja osoittamalla samalla, milloin antibiootit saattavat olla hyödyllisiä. Tärkeä varoitus on se, että ei tiedetä, parantaako näiden virusten diagnosointi tuloksia eli vähentääkö se antibioottien käyttöä, sairaalahoitoja ja kuolemantapauksia. xTag-testin kaksi tärkeintä haittaa ovat sen kalleus ja se, että tulosten saaminen voi kestää jopa pari päivää. Kustannukset ovat tärkeä kysymys, kun otetaan huomioon lasten akuuttien kuumeisten sairauksien määrä, erityisesti jos testi tehtäisiin rutiininomaisesti avohoidossa. Lisäksi jos käsittelyaika kyseisessä paikassa on liian pitkä, testistä ei välttämättä ole käytännön hyötyä hoitopäätösten tekemisessä. Tässä artikkelissa annetaan kattavaa tietoa helposti ymmärrettävällä tavalla. Siinä esitetään esimerkiksi xTag-testin konteksti/merkitys tekemällä yhteenveto arvostetussa lääketieteellisessä lehdessä julkaistuista tuloksista, kuvaamalla, miten testi tehdään potilaalle, ja kuvaamalla näytteen analysointiin käytetty laboratorioprosessi. Siinä selitetään myös diagnostisen testin keskeiset osat, herkkyys ja spesifisyys. Tämä artikkeli on ajankohtainen, koska talven flunssakausi on tulossa. Artikkelista puuttui kuitenkin selvitys siitä, minkälaisille potilaille ja missä tilanteessa tästä testistä olisi eniten hyötyä. Testistä olisi hyötyä lapsille, jotka tulevat päivystykseen tai sairaalaan akuutin hengitystiesairauden vuoksi, jolloin oikean diagnoosin tekeminen mahdollisimman nopeasti on tärkeää. Testiä ei yleensä tarvita useimmilla perusterveydenhuollon piirissä olevilla lapsilla, jotka oireilevat lyhytaikaisen flunssan oireiden vuoksi. Näissä tapauksissa lääkärin hyvä harkinta ratkaisee useimmissa tapauksissa, onko akuutti sairaus virusperäinen, jolloin antibiootteja ei tarvita. Vaikka esimerkkinä mainittiin influenssahoito (joka on "hukattu tilaisuus"), se lyhentäisi oireita vain 1-2 päivää, mikä ei olisi merkittävää useimmille terveille lapsille. Tässä jutussa on käytetty tietoja useista uskottavista lähteistä, kuten FDA:sta, tutkijalta, joka julkaisi tuloksia, jotka osoittavat, että influenssa diagnosoidaan liian harvoin lapsilla, ja riippumattomalta päivystyslääkäriltä. Myös valmistajalta saatuja tietoja on esitetty. Tämä artikkeli kattaa kaikki hoitodiagnoosin ja hoitovaihtoehdon perusteet. Influenssa voidaan diagnosoida kliinisten havaintojen perusteella tai muilla saatavilla olevilla influenssatesteillä. Hoitovaihtoehdot, flunssalääke, antibiootit tai ei hoitoa, ilmoitetaan selkeästi. Tässä jutussa annetaan hyvää tietoa saatavuudesta. Xtag-testiä käytetään pääasiassa sairaaloissa ja päivystyspoliklinikoilla, mutta se voidaan tehdä myös perusterveydenhuollossa. Lisäksi annettiin tärkeää tietoa testin käsittelyyn kuluvan ajan vaihtelusta, joka vaihtelee tunneista 1-2 päivään. xTag-testi on uusi, ja artikkeli käsittelee sitä hienosti. Se on ainoa FDA:n hyväksymä tuote, jolla voidaan havaita useita viruskantoja, jotka voivat aiheuttaa akuutteja hengitystiesairauksia. Koska artikkelissa siteerattiin riippumatonta lähdettä, vaikuttaa siltä, että juttu ei perustunut pelkästään tai suurelta osin uutistiedotteeseen.</w:t>
      </w:r>
    </w:p>
    <w:p>
      <w:r>
        <w:rPr>
          <w:b/>
        </w:rPr>
        <w:t xml:space="preserve">Tulos</w:t>
      </w:r>
    </w:p>
    <w:p>
      <w:r>
        <w:t xml:space="preserve">Yksi testi havaitsee monia talvivaivoja.</w:t>
      </w:r>
    </w:p>
    <w:p>
      <w:r>
        <w:rPr>
          <w:b/>
        </w:rPr>
        <w:t xml:space="preserve">Esimerkki 2.1345</w:t>
      </w:r>
    </w:p>
    <w:p>
      <w:r>
        <w:t xml:space="preserve">Rockefeller Centerin Rainbow Roomissa järjestettyyn tapahtumaan osallistui suuri osa New Yorkin elokuvantekijäeliittiä ja monia kasvoja, jotka todennäköisesti nähdään koko tulevan kauden ajan, mukaan lukien näyttelijät Constance Wu ("Hustlers"), Cynthia Erivo ("Harriet") ja Meg Ryan, tuottajat Christine Vachon ("Dark Waters") ja Jane Rosenthal ("The Irishman"), dokumentaristit Barbara Kopple ja Laura Poitras sekä "Honey Boy" -elokuvan ohjaaja Alma Har'el. Gerwig, näyttelijä Laura Dern ja tuottaja Amy Pascal - kaikki yhteistyötahoja elokuvassa "Little Women" - keskustelivat vaikeuksista ja iloista, jotka liittyvät naisjohtoisen tuotannon tekemiseen alalla, joka on parantanut sukupuolten välistä tasa-arvoa, mutta on edelleen pahasti jäljessä tasa-arvon suhteen. Sony Picturesin entinen johtaja Pascal totesi, että nykyään studioita johtaa yhtä monta naista (yksi, Universalin Donna Langley) kuin silloin, kun hän otti Sonyn johtoonsa kaksi vuosikymmentä sitten. "Mikään ei ole koskaan muuttunut", Pascal sanoi. "Miten tällainen elokuva saadaan tehtyä? Kaikki sanovat ei. Kysyt kaikilta muilta uudelleen, ja he sanovat ei. Sitten vain anelet jotakuta ja teet sen mahdottomaksi, että he voisivat sanoa ei, koska sinulla on niin upea käsikirjoitus, joka on niin helposti lähestyttävä, erilainen ja moderni, ja ohjaaja, joka on juuri tehnyt uskomattoman ensimmäisen elokuvan." Gerwigin ylistetty ensimmäinen soolo-käsikirjoitus-ohjausyritys, vuoden 2017 "Lady Bird", johti lopulta siihen, että hänestä tuli vasta viides nainen, joka on koskaan ollut ehdolla parhaaksi ohjaajaksi Oscar-gaalassa. Mutta mitään tästä ei ollut tapahtunut, kun Gerwig tapasi Pascalin kanssa ensimmäisen kerran "Little Womenin" parissa. "Greta tuli luoksemme ja sanoi: 'Olen ainoa, joka voi tehdä tämän'", Pascal muisteli. "Hän sanoi, että kyse on rahasta, naisista ja vapaudesta. Siinä kaikki. "Kuvittelen vain, että kun menen tapaamaan ihmisiä, joilla on valtaa saada asioita aikaan, sanon: 'Mikä on pahinta, mitä voi tapahtua?'. He sanovat ei'", Gerwig sanoi. "Joten sanon heille, että olen paras." Keskiviikon tapahtuma, joka oli osa akatemian viime vuonna aloittamaa naisten aloitetta, oli hetki, jolloin Rainbow Roomin kimaltelevien korkeuksien keskellä oli aikaa rohkaisulle, inspiraatiolle ja naisten solidaarisuudelle. "Katson ympärilleni ja ajattelen: olemme pysäyttämättömiä", sanoi akatemian toimitusjohtaja Dawn Hudson. Vuodesta 2015 lähtien akatemian naisjäsenmäärä on kasvanut 25 prosentista 32 prosenttiin. Aikaisemmin tänä vuonna akatemian uusi jäsenluokka saavutti ensimmäistä kertaa sukupuolijakauman. Kymmeneen 17:stä alasta _ mukaan lukien ohjaaminen, käsikirjoittaminen ja tuottaminen _ kutsuttiin enemmän naisia kuin miehiä. Mutta tutkimukset ovat myös osoittaneet, että ala ei ole niinkään muuttumassa. Viime vuonna vain 8 prosenttia 250:stä parhaasta kotimaisesta elokuvasta oli naisten ohjaamia, mikä on 3 prosenttia vähemmän kuin edellisenä vuonna ja jopa alle vuoden 1998 tason. Uuden sukupolven elokuvantekijöiden kannustamiseksi akatemia on myöntänyt apurahoja Hollywoodiin pyrkiville nuorille naisille. Hudson myönsi keskiviikkona neljännen tällaisen apurahan, johon sisältyy 35 000 dollarin apuraha, Eliana Pipesille, joka on valmistunut Columbian yliopistosta ja opiskelee parhaillaan teatteria Bostonin yliopistossa. Perjantaina Lontoossa hän jakaa viidennen apurahan. Gerwig sanoi, että Pikku naisia tutkiessaan hän tajusi, että naisena elokuvan tekemiseen liittyvät vaikeudet eivät ole kovinkaan erilaisia kuin ne, joita Louisa May Alcott kohtasi julkaistessaan romaaniaan 1800-luvun Uudessa Englannissa. "Minua hämmästytti se, miten samankaltaisia Louisa May Alcottin kokemukset olivat kuin se, että nykyään yritetään saada naisista kertovaa elokuvaa aikaiseksi. Hänen kustantajansa ei tiennyt, että se oli hyvä. Eikä hän oikeastaan uskonut sen olevan hyvä", Gerwig sanoi. "Tarvittiin muita naisia, jotka sanoivat olevansa kiinnostuneita siitä, ja luulen, että niin tapahtuu nykyään kaikissa toimistoissa." Dern oli yhä innoissaan nähtyään "Little Womenin" (ilmestyy 25. joulukuuta) juuri edellisenä päivänä. Hän sanoi, että tuotanto oli selvästi erilainen kuin useimmat muut. "Kun me kaipaamme muutosta kaikilla näillä aloilla, oli hienoa tulla lavasteisiin ja harjoituksiin ja nähdä, että luomanne tila ei ollut vain uskomattoman hyväksyvä, yhteistyöhakuinen ja turvallinen, vaan näin naisia kaikkialla", Marmee Marchia näyttelevä Dern sanoi. "Näin valinnat, joita teitte joka päivä nostaaksenne ja tukeaksenne muita naispuolisia taiteilijoita, yhteistyökumppaneita ja miehistöä." Gerwig sanoi, että nuo näyttelijä- ja kuvausryhmäpäätökset eivät perustuneet mihinkään muuhun kuin lahjakkuuteen. "Naispuoliset elokuvantekijät, naispuoliset tarinankertojat, naispuoliset yhteistyökumppanit, heidät palkataan, koska he ovat parhaita", Gerwig sanoi. "Siksi heidät palkataan." Miesten näkökulma alaan, he olivat yksimielisiä, on synnyttänyt joitakin absurdeja myyttejä naisista, kuten "vaikea" näyttelijä, "tunteellinen" ohjaaja tai "sisäiseen riitelyyn" taipuvainen nainen. "Oletko koskaan ollut kuvauspaikalla, jossa on joukko miehiä? He tappelevat koko ajan", Gerwig sanoi naurun ja suosionosoitusten saattelemana. "Mutta kun naiset osoittavat minkäänlaisia tunteita, he sanovat: 'Hän on hullu'. Jos naiset riitelevät kuvauspaikalla, se ei eroa siitä, että miehet riitelevät kuvauspaikalla." Oscar-palkittu elokuvantekijä ja toimittaja Sharmeen Obaid-Chinoy päätti iltapäivän innostavilla puheenvuoroillaan, jotka pohjautuivat hänen koviin kokemuksiinsa kotimaassaan Pakistanissa. "Näen joka ikinen päivä, että nuoret naiset muuttavat käsitystään itsestään", Obaid-Chinoy sanoi. "Ja elokuva antaa heille siihen mahdollisuuden." ___ Seuraa AP:n elokuvatoimittaja Jake Coylea Twitterissä: http://twitter.com/jakecoyleAP.</w:t>
      </w:r>
    </w:p>
    <w:p>
      <w:r>
        <w:rPr>
          <w:b/>
        </w:rPr>
        <w:t xml:space="preserve">Tulos</w:t>
      </w:r>
    </w:p>
    <w:p>
      <w:r>
        <w:t xml:space="preserve">Gerwig puhuu "Little Womenista" akatemian naisaloitteelle.</w:t>
      </w:r>
    </w:p>
    <w:p>
      <w:r>
        <w:rPr>
          <w:b/>
        </w:rPr>
        <w:t xml:space="preserve">Esimerkki 2.1346</w:t>
      </w:r>
    </w:p>
    <w:p>
      <w:r>
        <w:t xml:space="preserve">"Meidän on saatava aikaan jotain, joka on tehokasta ja johon voimme luottaa, emmekä ole vielä siinä vaiheessa", Fauci sanoi Associated Pressin haastattelussa. Faucin kommentit tulivat, kun presidentti Donald Trump ja muut hallinnon jäsenet pohtivat, kuinka nopeasti yritykset voivat avata ovensa uudelleen ja amerikkalaiset palata töihin viikkoja sen jälkeen, kun nopeasti leviävä koronavirus pysäytti Yhdysvaltain talouden. Trump on esittänyt, että jotkut alueet voitaisiin avata uudelleen 1. toukokuuta mennessä, ja sanoi voivansa ilmoittaa suosituksista jo tällä viikolla. Fauci sanoi, että toukokuun 1. päivän tavoite on "hieman liian optimistinen" monilla maan alueilla. Hän sanoi, että suuressa osassa maata voimassa olevien tiukkojen sosiaalista syrjäytymistä koskevien sääntöjen lieventämisen olisi tapahduttava "rullaavasti", ei kerralla, mikä heijastaa tapoja, joilla COVID-19 on iskenyt eri puolille maata eri aikoina. Faucin suurimpiin huolenaiheisiin kuuluu se, että uusia taudinpurkauksia esiintyy alueilla, joissa sosiaalinen etäisyys on lieventynyt, mutta kansanterveysviranomaisilla ei ole vielä valmiuksia testata virusta nopeasti, eristää uusia tapauksia ja jäljittää kaikkia niitä, joiden kanssa tartunnan saanut henkilö on ollut kosketuksissa. "Takaan teille, että kun alatte vetäytyä, tartuntoja tulee. Ratkaisevaa on se, miten tartuntojen kanssa toimitaan", Fauci sanoi AP:lle. Keskeistä on "saada ihmiset pois liikkeestä, jos he saavat tartunnan, koska kun alkaa syntyä klustereita, ollaan todella pulassa", hän lisäsi. Samaan aikaan kun Fauci johtaa kriittistä valtion tutkimusta, hän on myös yksi hallinnon johtavista virusta koskevista tiedottajista, joka viettää viikoittain tunteja Trumpin vierellä tämän pitkissä päivittäisissä tiedotustilaisuuksissa Valkoisessa talossa. Fauci sanoi, että hänen julkinen roolinsa on tärkeä, mutta myönsi, että tiedotustilaisuuksien kesto - maanantain tiedotustilaisuus kesti lähes kaksi ja puoli tuntia - oli "todella uuvuttavaa", eikä siinä ole edes otettu huomioon valmistelua ja odottelua. "Jos olisin voinut vain esittää muutaman kommentin ja mennä sitten töihin, se olisi ollut paljon parempi", hän sanoi. "Kyse ei ole ajatuksesta olla paikalla ja vastata kysymyksiin, mikä on mielestäni todella tärkeää amerikkalaiselle yleisölle. Kyse on ajan määrästä." Suuri osa Faucin ajasta Valkoisen talon tiedotushuoneen ulkopuolella on keskittynyt analysoimaan edistymistä verikokeissa, joiden avulla pyritään selvittämään, kuka on altistunut koronavirukselle - riippumatta siitä, tiesivätkö he sairastuneensa vai eivät - havaitsemalla vasta-aineita, joita heidän immuunijärjestelmänsä on muodostanut torjumiseksi. Nämä testit ovat ratkaisevia määritettäessä, milloin ja miten ihmiset voivat palata töihin. Ongelmana on se, että useimpien testien toimivuutta ei ole vielä todistettu, Fauci varoitti. Hän huomautti, että jotkut maat ostivat miljoonia vasta-ainetestejä vain saadakseen tietää, etteivät ne toimi. Fauci, joka on National Institutes of Healthin tartuntatautien päällikkö, sanoi, että hänen henkilökuntansa työskentelee yhdessä Food and Drug Administrationin kanssa testien validoimiseksi. Tämä tarkoittaa, että on osoitettava, kuinka paljon vasta-aineita tarvitaan, jotta immuniteetti todella säilyy, ovatko tietyntyyppiset vasta-aineet ratkaisevia eikä yleinen taso, ja kuinka kauan suoja kestää. "Meidän on saatava vastaus kaikkiin näihin kysymyksiin", Fauci korosti. "Tiedän, että ihmiset ovat innokkaita sanomaan: 'No, annamme sinulle passin, jossa lukee, että olet vasta-ainepositiivinen, voit mennä töihin ja olet suojattu'." "Tiedän, että ihmiset haluavat sanoa: 'No, annamme sinulle passin, jossa lukee, että olet vasta-ainepositiivinen, voit mennä töihin ja olet suojattu'. Pahin mahdollisuus on se, että olemme väärässä", ja nämä ihmiset saavat tartunnan. Toinen komplikaatio on se, että tutkijoilla ei vieläkään ole vankkaa käsitystä siitä, kuinka usein ihmiset, joilla ei ole selviä oireita tai joilla on hyvin vähän oireita, levittävät virusta. Se on "pelkkä arvaus", mutta vähintään 25 prosenttia ja enintään puolet kaikista tapauksista voi olla peräisin suhteellisen oireettomista ihmisistä, hän sanoi. Tulevaisuutta ajatellen Fauci sanoi, että toinen tartunta-aalto ei ole väistämätön. Mutta hän lisäsi: "Jos tarkoitat, että se laskee ja sitten syys-, loka- tai marraskuussa on uusi huippu, minun on sanottava, etten olisi yllättynyt. Toivon, että jos ja kun se tapahtuu, hyppäämme sen kimppuun paljon, paljon tehokkaammin kuin viime kuukausina."</w:t>
      </w:r>
    </w:p>
    <w:p>
      <w:r>
        <w:rPr>
          <w:b/>
        </w:rPr>
        <w:t xml:space="preserve">Tulos</w:t>
      </w:r>
    </w:p>
    <w:p>
      <w:r>
        <w:t xml:space="preserve">Fauci: "Emme ole vielä perillä" talouden avaintoimista.</w:t>
      </w:r>
    </w:p>
    <w:p>
      <w:r>
        <w:rPr>
          <w:b/>
        </w:rPr>
        <w:t xml:space="preserve">Esimerkki 2.1347</w:t>
      </w:r>
    </w:p>
    <w:p>
      <w:r>
        <w:t xml:space="preserve">Vuodesta 2011 lähtien Pugh on saanut 500 000 dollaria myymällä kuvitettuja kirjojaan University of Maryland Medical Systemille, joka on 4 miljardin dollarin sairaalaverkosto ja yksi osavaltion suurimmista yksityisistä työnantajista. Sen jälkeen kun Baltimore Sun -lehti paljasti järjestelyn aiemmin tässä kuussa, Pugh on eronnut vapaaehtoistyöstä ja palauttanut viimeisimmän 100 000 dollarin maksun vaikeasti saatavista kirjoista. Hän myös puolusti toimiaan ja kuvasi lehdistön kyselyjä "noitavainoksi". Demokraatti Pugh, josta tuli pormestari vuonna 2016 ja joka sitä ennen edusti osaa Baltimoren köyhimmistä alueista osavaltion senaatissa, on yhä selvittämättömän debakan julkiset kasvot. Mutta Baltimoren pormestari - joka on toiminut UMMS:n johtokunnassa vuodesta 2001 ja istui kerran osavaltion senaatin komiteassa, joka rahoitti suurta terveysverkostoa - tuskin on ainoa vaikutusvaltainen Marylandin asukas, joka on yhteydessä johtokuntaan tai terveydenhuoltojärjestelmään ja joutuu vastaamaan kysymyksiin. Kolmasosa UMMS:n hallituksen jäsenistä sai korvauksia sairaanhoitojärjestelmän yritysten kanssa tekemiensä järjestelyjen kautta, ja tätä paljastusta kuvernööri Larry Hogan on kutsunut "kauhistuttavaksi". Myös kaksi muuta hallituksen jäsentä erosi, ja neljä muuta jäi vapaaehtoiselle virkavapaalle, kun järjestelmä tarkistaa hallintokäytäntöjä. Marylandin yliopiston lääketieteellisen järjestelmän toimitusjohtaja on hiljattain lähetetty tilapäiselle virkavapaalle. Marylandin valtiontilintarkastaja Peter Franchot sanoi tiistaina, että riippumaton tilintarkastus on kiireellinen, jotta voitaisiin ymmärtää, kuinka paljon "itsekauppaa" on vuosien varrella tehty. Pughin tapauksessa on tutkittava perusteellisesti, onko tuote todella toimitettu, hän sanoi. "Kuvailen sitä lapselliseksi järjestelyksi, jossa hän toimitti tai ei toimittanut kirjoja - ei kuitteja, ei sopimuksia, ei hankintoja. Se oli yksinkertaisesti 500 000 dollarin lahja hänelle Marylandin yliopiston lääketieteelliseltä järjestelmältä", Franchot vakuutti puhelinhaastattelussa. Ohuet "Healthy Holly" -kirjat, joissa jaetaan vinkkejä ravitsemuksesta ja liikunnasta, oli tarkoitus jakaa kouluihin ja päiväkoteihin. Sun on kuitenkin kertonut, että 50 000 kappaletta on kateissa, mikä on johtanut laajalle levinneeseen spekulaatioon siitä, että suurta osaa kirjoista ei koskaan painettu. Viime päivinä jäljitettiin alle 9 000 kappaletta pölyttymässä Baltimoren koulupiirin varastossa, ja koulupiiri on kuvaillut Pugh'n lastenkirjoja "pyytämättöminä" lahjoituksina. Kaupungin kirjastojärjestelmä, päivähoito-ohjelmat ja kirjakauppiaat eivät löydä kappaleita. "Terve Holly: Exercising is Fun" ei ole saatavilla Amazonista, jossa ainoat kirjan arvostelut ovat sellaisia, joissa ihmiset haukkuvat Pugh'n yhteyksiä UMMS:ään. Kirjallisessa lausunnossaan Pugh on puolustanut tuottoisaa kirjasopimustaan UMMS:n kanssa ja sanonut, että se alkoi intohimoprojektina. "Muistan kuluttaneeni aikaa selaamalla ensimmäistä kirjaa ennen UMMS:n kokousta. Yksi kollegoistani piti siitä ja ajatteli, että se voisi auttaa edistämään lasten terveyttä", hän sanoi äskettäin antamassaan lausunnossa. Pugh on sittemmin perunut kaikki julkiset esiintymiset, ja hänen tiedottajansa mukaan hän joutui viikonloppuna sairaalaan keuhkokuumeen vuoksi. He sanovat, että hän käsittelee asiaa tarkemmin, kun hänen terveytensä paranee. UMMS:ää ja Pugh'ta - joka joutuu vuonna 2020 demokraattiseen esivaaliin uudelleenvalinnasta kaupungissa, jota hallitsee yhden puolueen poliittinen koneisto - on arvosteltu voimakkaasti. Washington Postin pääkirjoitus väitti, että UMMS:llä oli monille johtokunnan jäsenille "rikastumisohjelma", ja Pugh'n osallisuutta maalattiin törkeäksi tapaukseksi "poliittista likaisuutta". Samaan aikaan UMMS ja Pugh eivät ole selvittäneet, missä 100 000 kappaletta "Healthy Holly" -sarjan kirjoja on, eivätkä ole antaneet lopullista näyttöä siitä, että ne on julkaistu ja levitetty. Yliopistoon perustuvan terveysverkoston tiedottaja sanoo, että heidän viestintäryhmänsä "työskenteli ahkerasti kaikkien tiedustelujen parissa". Lääkärijärjestelmä oli luokitellut "Healthy Holly" -hankinnat avustuksiksi liittovaltion asiakirjoissa. Joidenkin kriitikoiden mukaan Pugh'n ja muiden UMMS:n hallituksen jäsenten kanssa tehdyistä järjestelyistä antamat erilaiset lausunnot ovat niin monella tasolla absurdeja, että on vaikea tietää, mistä aloittaa. "Mitä tahansa Pugh tekeekin, hän tulee toimimaan hyvin, hyvin suuren pilven alla pitkään", sanoi Donald Norris, Marylandin yliopiston Baltimoren piirikunnan emeritusprofessori. "Tämä on valtava epäeettinen virhe - 500 000 dollarin arvoinen." ___ Seuraa McFaddenia Twitterissä: https://twitter.com/dmcfadd.</w:t>
      </w:r>
    </w:p>
    <w:p>
      <w:r>
        <w:rPr>
          <w:b/>
        </w:rPr>
        <w:t xml:space="preserve">Tulos</w:t>
      </w:r>
    </w:p>
    <w:p>
      <w:r>
        <w:t xml:space="preserve">Baltimoren pormestarin 500 000 dollarin kirjasopimus herättää voimakasta kritiikkiä.</w:t>
      </w:r>
    </w:p>
    <w:p>
      <w:r>
        <w:rPr>
          <w:b/>
        </w:rPr>
        <w:t xml:space="preserve">Esimerkki 2.1348</w:t>
      </w:r>
    </w:p>
    <w:p>
      <w:r>
        <w:t xml:space="preserve">"Toimittajan huomautus, 8. heinäkuuta 2016: Faktatarkistus julkaistiin alun perin 13. kesäkuuta, ja arvioimme väitteen vääräksi. Sen jälkeen asiantuntijat huomauttivat, että jätimme yhden vaiheen pois laskelmastamme Harrisin piirikunnan vankiloissa olevien vankien määrästä. Olemme päivittäneet juttumme ja luokitus on muuttunut. Voit lukea alkuperäisen artikkelin arkistoidun version täältä. Washingtonissa toimiva Equal Justice Under Law -järjestö on nostanut kanteen Harrisin piirikunnan takuujärjestelmää vastaan ja väittää, että satoja rikoksentekijöitä vangitaan päivittäin vähäisistä rikoksista, koska heillä ei ole varaa maksaa takuita. Ryhmä kertoo, että vuodesta 2015 lähtien se on nostanut 10 ryhmäkannetta rahana maksettavien takuiden järjestelmiä vastaan kahdeksassa osavaltiossa. Toukokuussa 2016 nostettu kanne sai osavaltion senaattorin Rodney Ellisin (D-Houston) antamaan 19. toukokuuta 2016 lehdistötiedotteen, jossa hän jakoi tukensa oikeustoimille ja sanoi: ""Harrisin piirikunnan liiallinen turvautuminen joukkovankiloiden tehottomaan ja tehottomaan käyttöön keinona käsitellä vähäisiä ja väkivallattomia rikoksia johtaa edelleen Yhdysvaltojen ja maailman korkeimpiin vankiloihin ja vankeusrangaistuksiin."" Vangitsemisasteet ovat meille tuttuja. Elokuussa 2015 PolitiFact Virginia löysi väitteen, jonka mukaan Yhdysvalloissa on maailman korkein vankeusaste - eli suurin osuus väestöstä on telkien takana. Maaliskuussa 2016 arvioimme väitteen, jonka mukaan Teksasissa on korkeampi vankiluku kuin Venäjällä tai Iranissa. Onko Harrisin piirikunnalla, joka on maan kolmanneksi väkirikkain, myös yksi maan ja maailman korkeimmista vankiloista? Liittovaltion oikeusministeriön (Bureau of Justice Statistics) määritelmän mukaan vankeusaste on osavaltion tai liittovaltion vankiloissa tai paikallisissa vankiloissa olevien vankien määrä 100 000 asukasta kohti. Ellisin avustaja David Edmonson vastasi pyyntöömme senaattorin tosiseikkoja koskevasta taustatiedosta lähettämällä sähköpostitse taulukon, jossa luetellaan osavaltion viiden väkirikkaimman piirikunnan vankiluvut Texasin rikosoikeusviraston tietojen perusteella. Harrisin piirikunnan vankiluku oli 234 vankia 100 000:ta asukasta kohti, kun taas neljässä harvinaisemmassa piirikunnassa vankiluku oli 152-233 vankia 100 000:ta asukasta kohti. Edmonson sisällytti myös linkin Washington Postin julkaisemaan tarkistukseen, jonka mukaan Yhdysvalloissa on maailman korkein vankeusaste, sekä linkin The Sentencing Project -järjestön verkkosivuille, joilla Texas mainitaan maan seitsemänneksi korkeimmaksi vankeusasteeksi. Hänen mukaansa Harrisin piirikunnalla on korkein vankiloiden ja osavaltion vankiloiden osuus osavaltion viidestä suurimmasta piirikunnasta, kuten Texasin rikosoikeusministeriö on määritellyt. ""Toisin sanoen"", Edmonson kirjoitti, ""Harrisin piirikunta lähettää eniten ihmisiä vankilaan ja osavaltion vankilaan - osavaltiossa, jossa on seitsemänneksi korkein vankilavapausaste - maassa, jossa on korkein vankilavapausaste.""". Tarkistaminen TDCJ:ltä Edmonsonin vastaus taskussaan, joten tarkistimme luvut itse. Ensin tarkistimme TDCJ:ltä, miten Harrisin piirikunnan vangitsemisaste vertautuu kansallisesti ja muihin Texasin piirikuntiin, ja keskityimme viraston vuoden 2014 vuotuiseen tilastoraporttiin, jossa lasketaan uudet vangitut henkilöt (vastaanotetaan) ja kunkin laitoksen käsillä oleva väkiluku, mikä antaa tarkemman kuvan vangittujen määrästä 31. elokuuta 2014, kaikki tuomion antaneen piirikunnan mukaan. Tiedot heijastavat osavaltion vankiloiden, osavaltion vankiloiden ja päihderikosrangaistuslaitosten väestöä. Kysyimme puhelimitse TDCJ:n johtajalta Jason Clarkilta, mitä eri kaaviot edustavat viraston raportissa ja mikä kuvastaa tarkimmin kunkin piirikunnan vangittua väestöä osavaltion laitoksissa. Clark kuvaili käsillä olevaa väestöä parhaaksi yleiseksi mittariksi, sillä "uudet vangit" kertovat vain hiljattain sisään otetun väestön. Hän lisäsi yhden varoituksen: luetellut piirikunnat osoittavat, missä henkilö on tuomittu, mutta eivät välttämättä sitä, missä henkilö on asunut aiemmin tai missä häntä pidetään vangittuna. TDCJ:n mukaan Harrisin piirikunnan vankiluvut osavaltion laitoksissa vuonna 2014, joka on viimeisin julkaistu vuosi, olivat 599 vankia 100 000 asukasta kohti eli 26 647 vankia. Pelkästään osuuden perusteella Harrisin piirikunta oli 134. sijalla Texasin 254 piirikunnasta. Paikallisissa vankiloissa on kuitenkin paljon muitakin vankeja. Käännyimme siis Texas Commission on Jail Standardsin puoleen, joka sääntelee piirikuntien vankiloita ja kunnallisia vankiloita. Komission kuukausittainen vankilavapausraportti kertoo piirikuntien vankiloiden keskimääräisen päivittäisen vankilaväestön, joka perustuu 12 kuukauden keskiarvoon, joka perustuu kunkin kuukauden ensimmäisenä päivänä otettuihin yhden päivän otoksiin. Komission syyskuun 2014 raportin mukaan Harrisin piirikunnassa oli vuonna 2014 196,6 vankia 100 000 asukasta kohti eli 8 731 vankia piirikunnan ja kuntien vankiloissa. Kun tarkastellaan tiukasti vankilaväestön määrää riippumatta eri piirikuntien suhteellisesta väestömäärästä, Harrisin piirikunta sijoittui osavaltiossa sijalle 169. Yhdistämällä molemmista tietolähteistä saadut luvut saamme kattavamman kuvan Harrisin piirikunnan telkien takana olevien ihmisten määrästä riippumatta siitä, ovatko he piirikunnan vankilassa vai osavaltion vankilassa. Näin Harrisin piirikunnan vankiluvuksi saadaan vuonna 2014 796 vankia 100 000 asukasta kohti eli 35 378 ihmistä, jotka olivat piirikunnan vankilassa, osavaltion vankilassa, vankilassa tai päihdehuoltolaitoksessa. Jos mukaan lasketaan liittovaltion vankiloissa olevat vangit, kokonaismäärä nousee 816:een 100 000 asukasta kohti eli 36 234 henkilöön. Yhdysvaltojen ja maailman vankeusluvut Samana vuonna Yhdysvaltojen kokonaisvankiluku oli 716 vankia 100 000 asukasta kohti, kertoo Massachusettsissa sijaitseva voittoa tavoittelematon järjestö Prison Policy Initiative, joka vastustaa niin sanottua massarikollistamispolitiikkaa. Maailmanlaajuisesti Institute for Criminal Policy Research, joka on Lontoossa sijaitseva voittoa tavoittelematon järjestö, joka tekee tutkimusta rikollisuudesta ja rikosoikeudellisista kysymyksistä, laski Yhdistyneiden Kansakuntien tietojen perusteella, että vankeusaste oli 144 vankia 100 000:ta kohti. Toisin sanoen Harrisin piirikunnan kokonaisvankiluku ylitti sekä maailman että Yhdysvaltojen luvut. Tässä on kuitenkin joitakin Teksasiin liittyviä rypistyksiä. Viidestä Teksasin väkirikkaimmasta piirikunnasta Harrisin piirikunnan osuus oli vuonna 2014 toiseksi suurin. Dallasin piirikunnan kokonaisvankiluku oli 913 vankia 100 000 asukasta kohti eli 23 006 vankia. Paljon harvinaisempien piirikuntien vankiluvut olivat vielä korkeammat. Erityisesti Etelä-Texasissa sijaitseva Kenedyn piirikunta oli osavaltion ykkönen, sillä sen kokonaisvankiluku oli 5 000 vankia 100 000 asukasta kohti, vaikka piirikunnassa oli yhteensä 20 vankia. Kenedyn piirikunnassa asui tuolloin 400 asukasta; Harrisin piirikunnan väkiluku oli 4,4 miljoonaa. Asiantuntijoiden kommentti Kysyimme neuvoa kahdelta riippumattomalta rikosoikeuden asiantuntijalta. Peter Wagner johtaa Prison Policy Initiative -järjestöä, joka tutkii vankiluvut tarkasti ja jota usein pyydetään selittämään tällaisia lukuja. Lyndon B. Johnson School of Public Affairsin vanhempi lehtori Michele Dietch on työskennellyt rikosoikeudellisten kysymysten parissa 1980-luvun lopulta lähtien. Wagner sanoi, että aloitteen maailmanlaajuisesta raportista, jossa Yhdysvaltojen osavaltiot ja muut maat yhdistetään osavaltioiden väliseen vertailuun, jätetään pois maat, joiden väkiluku on alle 500 000. Hänen mukaansa pienemmät maat voivat häiritä keskustelua siitä, miten Yhdysvallat eroaa muista maista. Raportin mukaan Teksasin vankiluku oli vuonna 2014 1 063 vankia 100 000:ta asukasta kohti, mikä oli viidenneksi korkein maailmassa. Louisiana sijoittui kansainvälisesti ensimmäiselle sijalle; sen osuus oli 1 341 vankia 100 000 asukasta kohti. Louisianan 4,6 miljoonan asukkaan väkiluku vuoden 2015 väestönlaskennan mukaan on verrattavissa Harrisin piirikunnan 4,5 miljoonan asukkaan väkilukuun samalla ajanjaksolla. Raportissa liittovaltion vankilaväestö sisällytetään osavaltioiden vankilavuosilaskelmiin, sillä "osavaltioiden politiikka vaikuttaa varmasti siihen, rakennetaanko liittovaltion vankiloita ja minne niitä rakennetaan". Mississippi, Oklahoma ja Georgia olivat myös Teksasin yläpuolella, ja niiden vankiluvut vaihtelivat 1074-1155 vangin välillä 100 000 asukasta kohti. Maista korkein luku oli Yhdysvalloissa, 716 vankia 100 000 asukasta kohti. Sen jälkeen kun aloitimme tutkimuksemme, PPI julkaisi uuden vuoden 2016 maailmanlaajuisen vankeusastetta koskevan raportin. Vaikka luvut ovat muuttuneet (Texasissa luku oli 1 063 vankia 100 000 asukasta kohti, kun se oli 890), sijoitukset ovat pysyneet suunnilleen samoina. Texas on maailman kahdeksannella sijalla, Louisiana on nyt Washingtonin jälkeen toisella sijalla, ja Yhdysvallat on edelleen listan ensimmäinen maa, jonka vankiluku on 693 vankia 100 000:ta kohti. Dietch kertoi meille puhelimitse, että hän näkee arvoa sekä asukaskohtaisissa luvuissa että raakaluvuissa. Asukaskohtaiset luvut ovat hänen mukaansa paras tapa tehdä vertailuja, koska niissä otetaan huomioon väestömäärissä mahdollisesti olevat suuret erot. "Asukaskohtaiset luvut tasoittavat erikokoisten lainkäyttöalueiden vertailua", hän kirjoitti sähköpostitse. "Muuten suuret lainkäyttöalueet näyttävät aina huonommilta absoluuttisten lukujen perusteella." Hänen mukaansa absoluuttisten lukujen tarkastelu on kuitenkin hyödyllistä, sillä suurimman määrän vankeja tuovilla lainkäyttöalueilla on ""ylivoimaisesti suurin vaikutus järjestelmään"". Dietchin mukaan Kenedyn piirikunnan maaseutualueella saattaa olla osavaltion korkein vangitsemisaste ja se saattaa lähettää suuremman osan asukkaistaan rikosoikeudelliseen järjestelmään, mutta sen osuus kaikista osavaltion vangeista on silti vähäinen. "Nämä absoluuttiset luvut - eivät osuudet - ovat yksi tärkeimmistä syistä, jotka vaikuttavat vangittujen määrään", hän sanoi sähköpostitse. ""Eikä missään tässä edes aleta ottaa huomioon esimerkiksi tuomioiden pituutta, joka on toinen keskeinen tekijä Teksasin vankeusrangaistussuuntausten kannalta."" ""Ymmärtääksesi on tarkasteltava molempia"", hän sanoi. Hän selitti, että yksi tärkeimmistä syistä siihen, että pienemmissä piirikunnissa vankiloissa on korkeampi vankilatuomioiden määrä, on paikallisten rangaistusvaihtoehtojen, kuten tukiohjelmien, päihdehoidon tai sähköisen valvonnan puute. Ihmiset päätyvät vankilaan tai putkaan, Dietch sanoi, koska muuta vaihtoehtoa ei juuri ole. Sitä vastoin Harrisin piirikunnan kaltaisilla kaupunkiyhteisöillä on hänen mukaansa enemmän vaihtoehtoja pitää ihmiset poissa vankilasta ja vankilasta. Ellisin mukaan Harrisin piirikunnan vankila- ja vankeusaste on yksi Yhdysvaltojen ja maailman korkeimmista. Harrisin piirikunnan osuus - joka lasketaan vankien lukumääränä 100 000 asukasta kohti - ylittää Yhdysvaltojen ja koko maailman luvut, vaikka löysimme myös Dallasin piirikunnan, jossa luvut ovat korkeammat. Oikeudenmukaisuuden nimissä Ellis ei kuitenkaan sanonut, että Harrisin piirikunnan osuus on korkein, vaan ainoastaan, että se on yksi korkeimmista. - Lausunto on täsmällinen, mutta se kaipaa selvennystä tai lisätietoja.</w:t>
      </w:r>
    </w:p>
    <w:p>
      <w:r>
        <w:rPr>
          <w:b/>
        </w:rPr>
        <w:t xml:space="preserve">Tulos</w:t>
      </w:r>
    </w:p>
    <w:p>
      <w:r>
        <w:t xml:space="preserve">"Harrisin piirikunnassa Teksasissa on "Yhdysvaltojen ja koko maailman korkeimpia vankilakäyttäytymis- ja vangitsemislukuja"."</w:t>
      </w:r>
    </w:p>
    <w:p>
      <w:r>
        <w:rPr>
          <w:b/>
        </w:rPr>
        <w:t xml:space="preserve">Esimerkki 2.1349</w:t>
      </w:r>
    </w:p>
    <w:p>
      <w:r>
        <w:t xml:space="preserve">Jutussa ei mainita PSA-testien kustannuksia tai eturauhassyövän hoidon kustannuksia. Liiallisella testauksella, joka johtaa ylihoitoon, on merkittäviä kustannusvaikutuksia, ja sen pitäisi olla osa juttua. Jutussa esitetään prosenttiosuudet tapauksista, joiden uskotaan olevan ylidiagnosointia, eli PSA-testillä löydettyjä syöpiä, joita ei olisi koskaan havaittu tai jotka eivät olisi aiheuttaneet ongelmia, jos niitä ei olisi löydetty seulonnassa. Jutussa mainitaan useita PSA-testauksen haittoja, kuten väärät positiiviset tulokset ja ylidiagnostiikka, jotka molemmat voivat johtaa tarpeettomiin hoitoihin, joihin liittyy merkittäviä sivuvaikutuksia. Jutussa kuvataan riittävästi nykyistä tutkimusta ja PSA-testauksen käyttöön liittyvää epävarmuutta. Jutussa kuvataan tarkasti eturauhassyövän vakavuus ja esiintyvyys ja korostetaan, että kaikkia eturauhassyöpiä ei tarvitse hoitaa, ja selitetään huolellisesti, mitä korkea PSA-arvo tarkoittaa. Jutussa siteerataan useampaa kuin yhtä asiantuntijaa, joka ei liity tähän tutkimukseen. Jutussa käsitellään PSA-testin tekemiseen liittyviä hyötyjä ja riskejä ja annetaan ymmärtää, että testaamatta jättäminen on vaihtoehto ja että tämä vähentäisi ylidiagnosointia. Jutussa olisi voitu kuvata enemmän tähän valintaan liittyviä kompromisseja. PSA-testi on selvästi saatavilla. On selvää, että PSA-testi ei ole uusi ajatus. Koska jutussa siteerataan useita lähteitä, voidaan olettaa, että se ei perustu pelkästään tai suurelta osin uutistiedotteeseen.</w:t>
      </w:r>
    </w:p>
    <w:p>
      <w:r>
        <w:rPr>
          <w:b/>
        </w:rPr>
        <w:t xml:space="preserve">Tulos</w:t>
      </w:r>
    </w:p>
    <w:p>
      <w:r>
        <w:t xml:space="preserve">Lisää todisteita eturauhastesteistä, jotka diagnosoivat syövän liikaa</w:t>
      </w:r>
    </w:p>
    <w:p>
      <w:r>
        <w:rPr>
          <w:b/>
        </w:rPr>
        <w:t xml:space="preserve">Esimerkki 2.1350</w:t>
      </w:r>
    </w:p>
    <w:p>
      <w:r>
        <w:t xml:space="preserve">Mount Carmel Health System sanoi torstaina, että se on poistanut vesirajoitukset asennettuaan uudet suodattimet Mount Carmel Grove Cityn potilaskerroksiin. Yli kymmenellä ihmisellä on diagnosoitu legioonalaistautia huhtikuun 29. päivän, sairaalan avaamisen jälkeisen päivän, jälkeen. Yksi potilas kuoli viime sunnuntaina. Mount Carmel sanoo, että se jatkaa bakteerien lähteen etsimistä ja etsii samalla uusia tapoja estää uusi taudinpurkaus. Sairaalan virkamiesten mukaan vesijohtoverkko oli desinfioitu. He kuitenkin odottavat, että useammalla ihmisellä diagnosoidaan keuhkokuumeen vakava muoto, koska itämisaika voi kestää kaksi viikkoa.</w:t>
      </w:r>
    </w:p>
    <w:p>
      <w:r>
        <w:rPr>
          <w:b/>
        </w:rPr>
        <w:t xml:space="preserve">Tulos</w:t>
      </w:r>
    </w:p>
    <w:p>
      <w:r>
        <w:t xml:space="preserve">Sairaalan vesi on nyt käyttökelpoista legioonalaistaudin puhkeamisen jälkeen.</w:t>
      </w:r>
    </w:p>
    <w:p>
      <w:r>
        <w:rPr>
          <w:b/>
        </w:rPr>
        <w:t xml:space="preserve">Esimerkki 2.1351</w:t>
      </w:r>
    </w:p>
    <w:p>
      <w:r>
        <w:t xml:space="preserve">Sanomalla hän ei asu menneisyydessä, Okposo oli innokas palaamaan Sabres jälkeen luistelu lukuisten joukkuetovereiden kanssa käytännössä hieman yli viikko ennen kuin joukkue avaa harjoitusleirin. Vaikka hän on ollut luistelemassa suurimman osan kesästä, tiistaina oli hänen ensimmäinen kerta jäällä Buffalossa sen jälkeen, kun hän joutui sairaalaan viime kauden lopulla. "Se oli tietenkin kova tilanne, kova tie", Okposo sanoi. "Olen vain onnellinen, että olen takaisin ja onnellinen, että voi pelata taas, ja pelata korkealla tasolla." Hän myönsi kyseenalaistaa, jos hän olisi koskaan saada paremmin ennen kuin hän alkoi tuntea "selkeä" toukokuussa. "Se oli ehdottomasti pelottava asia", Okposo sanoi. "Mielesi alkaa kyseenalaistaa paljon asioita." Kirjeessä lähetetty Sabres verkkosivuilla heinäkuussa, Okposo kirjoitti hän alkoi laihtua ja oli vaikeuksia nukkua sen jälkeen, mitä hän kuvaili "rutiini osuma" käytännössä. Hän pelasi yhden pelin ennen kuin oireet pahenivat. Okposo vietti sitten lähes viikon Buffalo General Hospitalin neurokirurgisella teho-osastolla vakautuakseen huhtikuussa. Minnesotan St. Paulista kotoisin olevalla 29-vuotiaalla oli ensimmäisellä Buffalo-kaudellaan 65 ottelussa 19 maalia ja 26 syöttöpistettä 45 pisteeseen. Okposo teki Sabresin kanssa 42 miljoonan dollarin ja seitsemän vuoden sopimuksen viime vuonna vapaassa agentuurissa. ___ Lisää AP:n NHL-katsauksia: https://apnews.com/tag/NHLhockey.</w:t>
      </w:r>
    </w:p>
    <w:p>
      <w:r>
        <w:rPr>
          <w:b/>
        </w:rPr>
        <w:t xml:space="preserve">Tulos</w:t>
      </w:r>
    </w:p>
    <w:p>
      <w:r>
        <w:t xml:space="preserve">Sabres "Okposo innokkaasti katsoa eteenpäin nyt, kun hän on terve.</w:t>
      </w:r>
    </w:p>
    <w:p>
      <w:r>
        <w:rPr>
          <w:b/>
        </w:rPr>
        <w:t xml:space="preserve">Esimerkki 2.1352</w:t>
      </w:r>
    </w:p>
    <w:p>
      <w:r>
        <w:t xml:space="preserve">Jutussa todetaan, että laihdutusleikkaus maksaa keskimäärin noin 30 000 dollaria. Olisi ollut hyödyllistä sisällyttää juttuun vertailu jutun käsittelemien eri toimenpiteiden välillä, mutta tämä riittää. Hieman parempaa työtä numeroiden kanssa kuin LA Times. Samat laihdutustiedot esitetään absoluuttisesti, mutta tässä jutussa liitetään myös luku niiden potilaiden määrään, joiden diabetes parani ohitusleikkauksen jälkeen verrattuna nauhaleikkaukseen. LA Times kutsui tässä tuloksia "paljon paremmiksi" mahalaukun ohitusleikkauksen osalta, mutta HealthDay toteaa, että parannusta tai ratkaisua nähtiin kolmella neljäsosalla ohitusleikkauspotilaista ja puolella bändipotilaista - tarkempi luonnehdinta. Toisin kuin LA Timesissa, tässä jutussa liitettiin numero tutkimuksen aikana havaittujen komplikaatioiden riskiin. Olisi ollut mielenkiintoista nähdä keskustelua näiden ongelmien vakavuudesta, sillä joidenkin tietojen mukaan mahalaukun ohitusleikkaukseen liittyvät lyhytaikaiset komplikaatiot ovat vakavampia kuin vyöllä, kun taas pidempiaikaiset komplikaatiot vyöllä voivat olla yleisempiä ja vakavampia. Tässä jutussa mainittiin, että ohitusleikkausta ja vyöhykettä koskevassa tutkimuksessa ei ollut kuolemantapauksia kummassakaan ryhmässä, mutta kuten kilpailevassa uutisoinnissa, siinä ei selitetty, että kuhunkin toimenpiteeseen liittyvässä kuolleisuusriskissä on vakiintuneita eroja. Annamme kiitettävän arvosanan, mutta juttu olisi voinut olla parempi. Tämän jutun ja kilpailevan LA Timesin jutun välillä oli joitakin eroja. Tässä jutussa keskusteluun lisättiin varovaisuutta toisessa kappaleessa, jossa todettiin, että ohitusleikkauksen tulokset ovat parempia kokeneemmilla kirurgeilla, kuten niillä, jotka tekivät tutkimuksen, jossa verrattiin ohitusleikkausta mahalaukun nauhaan. Potilaat, joilla on eri kirurgit eri laitoksessa, eivät välttämättä pärjää bypassin kanssa yhtä hyvin kuin tässä tutkimuksessa mukana olleet potilaat. Tutkimus sisälsi myös kommentteja asiantuntijalta, joka totesi, että vyö voi olla parempi valinta tietyille potilaille, kuten niille, joilla on matalampi BMI tai joilla ei ole siihen liittyviä sairauksia, kuten tyypin 2 diabetesta. Vaikka raportti sisälsi lopuksi varoituksen näiden potilaiden suhteellisen lyhytaikaisesta seurannasta, mikä on tärkeä rajoitus, siinä olisi voitu selittää hieman paremmin, miksi tämä on tärkeää. Aiemmat tutkimukset viittaavat siihen, että jotkut vyöleikkauspotilaat jatkavat laihtumistaan vuosien ajan ja saattavat lähestyä ohitusleikkauspotilaiden laihtumista, kun taas ohitusleikkauspotilaat saattavat saada osan alun perin menettämästään painosta takaisin. Myös hyvin pitkäaikaisten komplikaatioiden riskissä voi olla eroja (esim. ravitsemusvajeesta johtuvat neurologiset häiriöt 5-10 vuoden kuluttua ohitusleikkauspotilailla verrattuna laitteen pettämiseen ja uusintaleikkaustarpeeseen kaistaleella). Tässä ei ole kyse sairauden lietsonnasta. Jutussa siteerataan riippumatonta asiantuntijalähdettä ja hänen kommenttinsa liitetään hienosti uutiseen. Toisen lähteen huomautukset olisivat olleet vielä parempia. Kuten LA Timesissa, myös tässä artikkelissa ei mainita ruokavalion tai elintapoihin liittyvien toimenpiteiden tehokkuutta painonpudotuksessa. Pienikin rivi olisi auttanut. Tässä jutussa ei selitetty täysin, kuka voisi olla ehdokas näihin toimenpiteisiin - mikä on saatavuuskysymys. Lyhyt selitys laihdutusleikkauksen kriteereistä olisi hälventänyt epäselvyyksiä. Jutussa ei mainittu, että näitä toimenpiteitä on tutkittu monissa muissa tutkimuksissa, eikä selvitetty, mikä näissä uusissa havainnoissa on uutta, jos mikään. Sen olisi pitänyt olla. Toimittaja näyttää ottaneen yhteyttä kahteen asiantuntijalähteeseen, vaikka vain toista lainataan suoraan. Mikään ei viittaa siihen, että jotain olisi otettu suoraan lehdistötiedotteesta. Vaikea päätös, mutta olemme melko varmoja siitä, että raportointi on tehty riippumattomasti, joten annamme tyydyttävän arvosanan.</w:t>
      </w:r>
    </w:p>
    <w:p>
      <w:r>
        <w:rPr>
          <w:b/>
        </w:rPr>
        <w:t xml:space="preserve">Tulos</w:t>
      </w:r>
    </w:p>
    <w:p>
      <w:r>
        <w:t xml:space="preserve">Mahalaukun ohitusleikkaus paras laihtuminen, tutkimus toteaa</w:t>
      </w:r>
    </w:p>
    <w:p>
      <w:r>
        <w:rPr>
          <w:b/>
        </w:rPr>
        <w:t xml:space="preserve">Esimerkki 2.1353</w:t>
      </w:r>
    </w:p>
    <w:p>
      <w:r>
        <w:t xml:space="preserve">Altistuminen eteerisille öljyille voi olla kissoille ja pieneläimille kohtalokasta. Ei ole kuitenkaan paljon tieteellistä näyttöä siitä, kuinka riskialttiita eteeriset öljyt ovat kissoille ja mitkä pitoisuudet ovat turvallisia. Ensin tarkastellaan, mitä eteeriset öljyt ovat. Ne ovat suuria pitoisuuksia öljyjä, joita esiintyy luonnostaan kasveissa. Kun eteeriset öljyt sekoitetaan liuottimiin, ne voidaan laimentaa ja hajottaa koko huoneeseen. Niitä käytetään aromaterapiaan ja lääkinnällisiin tarkoituksiin. Varoituksia siitä, että eteeriset öljyt ovat haitallisia kissoille, on liikkunut jo vuosia. Ja hyvästä syystä. Eräässä sosiaalisesta mediasta löytämässämme versiossa varoitetaan, että eteeristen öljyjen "kaikki sitruslajikkeet" ovat myrkyllisiä kissoille. Niiden joukossa on muun muassa teepuun eteerinen öljy. Tutkimukset osoittavat, että varoitus on pätevä, mutta vain silloin, kun kissat altistuvat öljyille suurina annoksina. Tiede väitteiden takana, joiden mukaan eteeriset öljyt ovat haitallisia kissoille Oklahoman eläintautien diagnostiikkalaboratorio julkaisi vuonna 1998 tutkimuksen, jossa kuvattiin, kuinka kolme puhdasrotuista kissaa sai myrkytyksen australialaisesta teepuuöljystä. Kissojen omistaja levitti öljyä sisältävää voidetta suoraan kissoille kirppujen hoitoon. Kaikki kolme sairastuivat muutamassa tunnissa. Lopulta kaksi kissoista selvisi hengissä ja yksi kuoli. Teepuuöljy on myrkyllistä kissoille, koska ne metaboloivat terpeenejä, orgaanisia yhdisteitä, jotka antavat eteerisille öljyille niiden tuoksun. Muut eteeriset öljyt, kuten eukalyptusöljy, ovat koostumukseltaan hyvin samankaltaisia. Ne voivat olla myrkyllisiä kissoille samasta syystä. Useimmat myrkytystapaukset johtuvat väärinkäytöstä (kuten öljyn levittämisestä suoraan kissan turkkiin). Mutta kissat voivat myös olla erityisen alttiita suurille pitoisuuksille purettua teepuun eteeristä öljyä kissojen hoitotottumusten vuoksi, todettiin tutkimuksessa: Teepuuöljyn terpeenit imeytyvät nopeasti ihon ja ruoansulatuskanavan kautta, koska ne ovat erittäin lipofiilisiä. Ihoaltistuksesta johtuvaa myrkyllisyyttä ei ole tuotettu kaneilla, mutta se voi olla mahdollista. Kissat saattavat olla muita eläinlajeja alttiimpia teepuuöljyn myrkytykselle paikallisen käytön jälkeen, koska ne käyttäytyvät hoitavasti. Tässä tapauksessa kissat oli ajeltu, joten teepuuöljyä levitettiin suoraan iholle, mikä lisäsi imeytymistä ihon kautta. Myös kirppujen puremavammat ovat saattaneet lisätä ihon imeytymistä jonkin verran. Lisäksi parranajon tehokkuus todennäköisesti lisääntyi parranajon vuoksi, jolloin kissat pystyivät nielemään suuren määrän levitettyä öljyä Yhteenvetona voidaan todeta, että eteeriset öljyt, kuten teepuuöljy, voivat olla myrkyllisiä kissoille, jos ne nuolevat sitä turkistaan tai jopa jos se imeytyy ihon läpi. Jotkut väittävät, että hyvin ilmastoidussa huoneessa oleva, hyvin defusing-tyyppinen, korkealaatuinen eteerinen öljy on täysin turvallista lemmikkieläimille. Emme kuitenkaan löytäneet tutkimuksia, jotka osoittaisivat, että tämä pitää paikkansa tai että eteeriset öljyt ovat turvallisia kissoille. Näistä syistä kutsumme väitteitä, joiden mukaan jotkin eteeriset öljyt ovat myrkyllisiä kissoille, "todeksi". Kommentit</w:t>
      </w:r>
    </w:p>
    <w:p>
      <w:r>
        <w:rPr>
          <w:b/>
        </w:rPr>
        <w:t xml:space="preserve">Tulos</w:t>
      </w:r>
    </w:p>
    <w:p>
      <w:r>
        <w:t xml:space="preserve"> Eteeriset öljyt voivat tappaa kissoja ja mallin eläimiä.  Sosiaalisen median viesteissä varoitetaan niitä, joilla on kissoja, välttämään tiettyjä eteerisiä öljyjä. </w:t>
      </w:r>
    </w:p>
    <w:p>
      <w:r>
        <w:rPr>
          <w:b/>
        </w:rPr>
        <w:t xml:space="preserve">Esimerkki 2.1354</w:t>
      </w:r>
    </w:p>
    <w:p>
      <w:r>
        <w:t xml:space="preserve">Sairaanhoitaja ottaa rokotetta arkistokuvassa. Liittovaltion terveysviranomaiset totesivat torstaina, ettei hallitus ole myöntänyt rokotteiden aiheuttavan autismia, vaikka georgialainen tyttö voitti liittovaltion korvauksen tapauksessa, jossa väitettiin rokotteen aiheuttaneen hänen aivovaurionsa. REUTERS/Phil Klein Hannah Polingilla, 9, oli harvinainen mitokondriohäiriö, ja liittovaltion tuomioistuimen päätöksen mukaan säännölliset lapsuuden rokotukset ovat saattaneet vaikuttaa joihinkin hänen autisminkaltaisiin oireisiinsa. Hänelle myönnettiin korvauksia kansallisen rokotevahinkojen korvausohjelman (National Vaccine Injury Compensation Program) nojalla tällä viikolla julkisuuteen tulleessa tapauksessa. Jotkut aktivistit, jotka väittävät rokotteiden voivan laukaista autismin, pitivät tapausta asiansa oikeutuksena. Yhdysvaltain tautien valvonta- ja ehkäisykeskusten johtaja Julie Gerberding kuitenkin kiisti tämän. "Haluan tehdä hyvin selväksi, että (hallitus) ei ole antanut minkäänlaista lausuntoa siitä, että rokotteet olisivat syy autismiin", Gerberding sanoi toimittajille puhelimitse pidetyssä tiedotustilaisuudessa. "Se on täydellinen vääristely tapauksen havainnoista ja täydellinen vääristely kaikesta tieteestä, joka meillä on käytössämme tänä päivänä". Joten mielestäni meidän on selvitettävä asia."    Rokotevahinko-ohjelma on tuottamuksellinen järjestelmä, johon on kerätty 2,5 miljardin dollarin rahasto, joka muodostuu rokotteiden 75-senttisestä verosta rokotetta kohti. Se perustettiin sen varmistamiseksi, että yritykset eivät pelkää valmistaa rokotteita ja että loukkaantuneet lapset voivat hakea helpommin korvauksia. Vanhemmat ovat nostaneet tuhansia kanteita väittäessään, että heidän lapsensa ovat saaneet autismia rokotteiden takia. Institute of Medicine, riippumaton organisaatio, joka on perustettu antamaan tietoa Yhdysvaltojen politiikasta, on todennut, ettei ole todisteita siitä, että rokotteet voisivat aiheuttaa autismia. Monet viimeaikaiset tutkimukset ovat tulleet samaan tulokseen. Jotkin autismia puolustavat ryhmät väittävät, että rokotteiden sisältämä elohopeaa sisältävä säilöntäaine, timersaali, voi aiheuttaa autismia. Republikaanien presidenttiehdokas senaattori John McCain osallistui keskusteluun viime viikolla sanomalla, että on olemassa "vahvaa näyttöä" autismin yhdistämisestä timerosaliin. Tohtori Edwin Trevathan, CDC:n syntymävaurioita ja kehitysvammoja käsittelevän kansallisen keskuksen johtaja, sanoi, että Polingin tapaus ei osoittanut mitään yhteyttä rokotteiden ja autismin välillä. "Mielestäni on myös syytä huomata, että suurimmalla osalla autistisista lapsista ei näytä olevan mitokondrio-ongelmaa", hän sanoi tiedotustilaisuudessa. "Niinpä tämä yhteys mitokondriohäiriöiden ja autismin välillä on luultavasti itse asiassa suhteellisen harvinaista. Mutta yhteys mitokondriohäiriöiden ja vakavien aivovaurioiden ja toimintahäiriöiden välillä ei ole yhtä harvinainen ja itse asiassa varsin merkittävä."    Trevathanin mukaan ei ole selvää, voisiko rokotteen aiheuttama kuume stressata edelleen lasta, jolla on tällainen sairaus, ja aiheuttaa autismin kaltaisia oireita. Autismilla voi olla suhteellisen lieviä oireita tai se voi vammauttaa lapsen vakavasti häiritsemällä puhetta ja käyttäytymistä. Kukaan ei tiedä, mikä sen aiheuttaa. CDC arvioi, että noin yhdellä 150 lapsesta on autismi tai siihen liittyvä häiriö, kuten Aspergerin oireyhtymä, eli 560 000 ihmistä 21-vuotiaana Yhdysvalloissa. "Viestimme vanhemmille on, että rokotukset pelastavat hengen. Mikään ei ole muuttunut niissä vankkumattomissa suosituksissa, joita annamme lasten rokottamiseksi", Gerberding sanoi.</w:t>
      </w:r>
    </w:p>
    <w:p>
      <w:r>
        <w:rPr>
          <w:b/>
        </w:rPr>
        <w:t xml:space="preserve">Tulos</w:t>
      </w:r>
    </w:p>
    <w:p>
      <w:r>
        <w:t xml:space="preserve">Terveysviranomaiset sanovat, ettei autismin ja rokotteen välillä ole vieläkään yhteyttä.</w:t>
      </w:r>
    </w:p>
    <w:p>
      <w:r>
        <w:rPr>
          <w:b/>
        </w:rPr>
        <w:t xml:space="preserve">Esimerkki 2.1355</w:t>
      </w:r>
    </w:p>
    <w:p>
      <w:r>
        <w:t xml:space="preserve">Pääministeri Prayuth Chan-ochan, entisen juntan johtajan, joka johtaa maaliskuun vaalien jälkeen siviilihallitusta, on määrä esitellä politiikat, joista keskustellaan kansalliskokouksessa torstaina. Toimintapoliittinen asiakirja julkaistiin sunnuntaina. Lääkekannabisalan kehittäminen oli yksi Prayuthin 19 puolueen koalition suurimmista puolueista, Bhumjaithai-puolueen keskeisistä vaatimuksista. "Marihuanan, hampun ja muiden lääkekasvien tutkimusta ja teknologista kehittämistä olisi nopeutettava lääketeollisuutta varten, jotta ihmisille voidaan luoda taloudellisia mahdollisuuksia ja tuloja", poliittisessa asiakirjassa sanottiin. Thaimaa, jossa kannabiksen käytöllä on ollut perinteitä kivun ja väsymyksen lievittämisessä, laillisti marihuanan lääketieteelliseen käyttöön ja tutkimukseen viime vuonna. Bhumjaithai-puolueen johtaja Anutin Charnvirakul, joka on nykyään varapääministeri ja terveysministeri, sanoi, että hänen tavoitteenaan on antaa kaikille thaimaalaisille mahdollisuus kasvattaa marihuanaa ansaitakseen rahaa. Anutin kertoi paikallisille tiedotusvälineille, että oli tärkeää poistaa runsaasti kannabidiolia (CBD) sisältävä hamppu viljelykiellossa olevien huumeiden luettelosta ja vapauttaa sen jälkeen sairaalat määräämään tätä kemiallista yhdistettä sisältäviä lääkkeitä. Muita hallituksen kiireellisiä prioriteetteja olivat kuivuuden, työvoiman ja talousongelmien ratkaiseminen. Listalla oli myös selvitys uuden perustuslain muuttamisesta, joka kriitikoiden mukaan säilyttää armeijan vallan määräämättömäksi ajaksi. Tätä tutkimusta oli vaatinut toinen koalitiokumppani, demokraattinen puolue. Kaikki perustuslain muutokset vaatisivat kuitenkin senaatin tuen, joka koostuu kokonaan edellisen juntan nimittämistä henkilöistä.</w:t>
      </w:r>
    </w:p>
    <w:p>
      <w:r>
        <w:rPr>
          <w:b/>
        </w:rPr>
        <w:t xml:space="preserve">Tulos</w:t>
      </w:r>
    </w:p>
    <w:p>
      <w:r>
        <w:t xml:space="preserve">Kannabis on Thaimaan uuden hallituksen tärkeimpiä tavoitteita.</w:t>
      </w:r>
    </w:p>
    <w:p>
      <w:r>
        <w:rPr>
          <w:b/>
        </w:rPr>
        <w:t xml:space="preserve">Esimerkki 2.1356</w:t>
      </w:r>
    </w:p>
    <w:p>
      <w:r>
        <w:t xml:space="preserve">Washingtonin kuvernööri kielsi keskiviikkona suuret yleisötapahtumat kolmessa piirikunnassa. Strategia perustuu Trevor Bedfordin ja hänen kollegoidensa työhön, jonka mukaan osavaltiossa on tällä hetkellä 1 100 aktiivista tapausta, joista suurin osa on jäänyt testaamatta. Bedford käyttää viruksen jälkeensä jättämää geneettistä koodia kuin sormenjälkiä tutkiva etsivä. Hänen yhdistämänsä pisteet ovat mutaatioita viruksen geneettisissä aakkosissa, jotka koostuvat 30 000 kirjaimesta ja muuttuvat yhden kirjaimen verran 15 päivän välein. Nämä pienet mutaatiot eivät muuta viruksen vaikutusta ihmisiin, mutta niiden avulla tutkijat voivat tehdä johtopäätöksiä siitä, miten virus leviää ihmisestä toiseen. Kun henkilö on testattu viruksen varalta nenä- ja kurkkunäytteillä, pieni osa näytteestä voidaan käyttää viruksen genomin nopeaan sekvensointiin. Tätä työtä on tehty Seattlen lisäksi myös muissa laboratorioissa ympäri maailmaa. Tutkijat jakavat tuloksiaan julkisella foorumilla, jossa he ovat jakaneet influenssan genomitietoja vuodesta 2008 lähtien. Tällä viikolla Bedfordin laboratorio Fred Hutchinsonin syöpätutkimuskeskuksessa teki yhteistyötä kalifornialaisten tutkijoiden kanssa löytääkseen yhteyksiä Seattlen alueella esiintyneiden tapausten ja Grand Princess -risteilyaluksella Kaliforniassa puhjenneen taudin välillä. "Ne kaikki ovat geneettisesti hyvin samankaltaisia", Bedford kertoi Associated Pressille. "Näyttää hyvin mahdolliselta", että Washingtonissa puhjenneen taudin virus pääsi Grand Princess -alukselle. Tohtori Charles Chiu Kalifornian yliopistosta San Franciscossa oli samaa mieltä. Hän toimitti genomisekvensoinnin seitsemästä näytteestä, jotka olivat peräisin Grand Princess -alukselta tällä viikolla poistuneilta tartunnan saaneilta matkustajilta. Kahdeksannella näytteellä, joka oli peräisin Grand Princessin aiemmalta Meksikon-risteilyltä, oli Chiun mukaan yhteyksiä Washingtonin osavaltioon, ja tämä henkilö todennäköisesti levitteli tautitartunnan laivalla olleisiin matkustajiin, kun laiva lähti Havaijille. "Yksinkertaisin selitys", Chiu sanoi, on, että Grand Princessin aiempi matkustaja oli ollut Washingtonin osavaltiossa ja levittänyt taudin risteilyalukselle. Chiu sanoi, että on myös vaihtoehtoinen selitys. Risteilymatkustaja tai miehistön jäsen sai tartunnan jossakin toisessa maassa, sattumalta viruksesta, jolla on samat mutaatiot kuin Washingtonin osavaltion tapauksilla. "Maalaisjärki kertoo, että todennäköisemmin se tuli Washingtonista", Chiu sanoi. Koronavirus aiheuttaa useimmille ihmisille vain lieviä tai kohtalaisia oireita, kuten kuumetta ja yskää. Joillekin, erityisesti vanhemmille aikuisille ja ihmisille, joilla on jo olemassa olevia terveysongelmia, se voi aiheuttaa vakavampia sairauksia, kuten keuhkokuumetta. Valtaosa ihmisistä toipuu muutamassa viikossa. Washingtonin osavaltion 18 tapauksen genomin sekvensoinnin perusteella Bedford uskoo, että osavaltion taudinpurkaus alkoi yhdestä henkilöstä, ehkä 35-vuotiaasta miehestä, joka oli ensimmäinen tunnettu tapaus Yhdysvalloissa. Seattlen flunssatutkimuksessa (Seattle Flu Study), joka on kausi-influenssaa kartoittava hanke, saatujen koronavirustartuntojen mukaan osavaltiossa voi olla 1 100 aktiivista COVID-19-tartuntaa, mutta mallinnuksen rajoitusten vuoksi määrä voi vaihdella 210:stä jopa 2 800:aan aktiiviseen tartuntaan. Terveysviranomaiset yrittivät jäljittää kaikkia ihmisiä, jotka olivat olleet kosketuksissa Yhdysvaltojen ensimmäiseen tapaukseen, joka oli Seattlen pohjoispuolella sijaitsevan Snohomishin piirikunnan asukas, joka oli vieraillut Wuhanissa, kiinalaisessa kaupungissa, joka oli taudinpurkauksen alkuperäinen keskus. Hän laskeutui Seattle-Tacoman kansainväliselle lentokentälle 15. tammikuuta ja alkoi sairastua seuraavana päivänä. Hän kävi 19. tammikuuta klinikalla ja joutui sairaalaan 20. tammikuuta. "He tekivät hyvin aggressiivista kontaktien jäljittämistä ja pyrkivät tunnistamaan kaikki, jotka olivat olleet kosketuksissa ensimmäiseen tapaukseen, ja eräänlaiset keskipitkät ympyrät ulospäin", tohtori Nancy Messonnier tautienvalvonta- ja ehkäisykeskuksesta sanoi keskiviikkona. Hän kutsui Bedfordin työtä "mielenkiintoiseksi hypoteesiksi", mutta sanoi, että taudinpurkaus olisi voinut johtua "toissijaisesta kylvöstä". Kalifornian La Jollassa sijaitsevan Scripps Researchin geneettinen epidemiologi Kristian Andersen oli samaa mieltä siitä, että viruksen toi Washingtonin osavaltioon yksi henkilö, ja ehdotti, että aktiivitapauksia on todennäköisesti yli 1100. Kumpikaan Bedfordin kuvaamista johtopäätöksistä ei ole yllätys, hän sanoi sähköpostitse. "Yhdysvallat on täysin epäonnistunut pandemiaan valmistautumisessa - vaikka aikaa olisi ollut riittävästi - ja meillä on tällä hetkellä yksi alhaisimmista COVID-19-testauskapasiteetista", hän kirjoitti. "Tämä on edelleen valtava ongelma, ja on hyvin todennäköistä, että meiltä jää tällä hetkellä huomaamatta valtaosa koko maassa esiintyvistä tapauksista." "Ellei kykymme havaita tapauksia muutu muutamassa päivässä ja ellei aggressiivisia vastatoimia koskevia strategioita oteta käyttöön, olemme parin viikon kuluessa tilanteessa, joka on hyvin samankaltainen kuin se, joka on parhaillaan kehittymässä Italiassa", Andersen kirjoitti. ___ Associated Pressin tiedetoimittaja Malcolm Ritter New Yorkissa osallistui tähän raporttiin. ___ Associated Pressin terveys- ja tiedeosasto saa tukea Howard Hughes Medical Instituten tiedekasvatusosastolta. AP on yksin vastuussa kaikesta sisällöstä. ___ Seuraa AP:n uutisointia viruksen puhkeamisesta osoitteissa https://apnews.com/VirusOutbreak ja https://apnews.com/UnderstandingtheOutbreak.</w:t>
      </w:r>
    </w:p>
    <w:p>
      <w:r>
        <w:rPr>
          <w:b/>
        </w:rPr>
        <w:t xml:space="preserve">Tulos</w:t>
      </w:r>
    </w:p>
    <w:p>
      <w:r>
        <w:t xml:space="preserve">Tutkija yhdistää 2 osavaltion taudinpurkausta geneettisiin sormenjälkiin.</w:t>
      </w:r>
    </w:p>
    <w:p>
      <w:r>
        <w:rPr>
          <w:b/>
        </w:rPr>
        <w:t xml:space="preserve">Esimerkki 2.1357</w:t>
      </w:r>
    </w:p>
    <w:p>
      <w:r>
        <w:t xml:space="preserve">Valmentajat ympäri liigaa ryhtyvät ennaltaehkäiseviin toimenpiteisiin auttaakseen selviytymään pitkän NBA-kauden rasituksista ja stressistä. Näin ei ole aina ollut. Nyt NBA:n valmentajayhdistys antaa jäsenilleen ohjeita ruokavaliosta ja liikunnasta uneen ja mielenterveyteen. "No, me yritämme. Me kaikki yritämme, me kaikki olemme tietoisia siitä", Clippersin valmentaja Doc Rivers sanoi. "En usko, että olemme siinä kovin hyviä, rehellisesti sanottuna. Tiedän, että olen yrittänyt. Se on silti hyvin vaikeaa. Peli kuluttaa meitä. Se kuluttaa ainakin minua, ja niin pitääkin, jos sitä rakastaa. Ja sitä on vaikea sammuttaa. Se on tärkeää. Meidän on tehtävä se. Meidän olisi pitänyt tehdä sitä." Myöhäisen saapumisen jälkeen Bay Area viime kuussa, se oli jälkeen 22.00, kun Rivers oli joukkueen kudos terapeutti työtä hänen ruumiinsa, mukaan lukien polvet ja nilkka - "ja aivoni". Hän on konsultoinut myös unilääkäriä. Los Angelesissa Walton toimii ennakoivasti kannustamalla jokaista henkilökunnan jäsentä pysymään fyysisesti, henkisesti ja emotionaalisesti terveenä. Neuvona on latautua tarvittaessa, millä tahansa parhaaksi katsomallaan tavalla. "Se on ensisijainen tavoite", Lakersin assistentti Mark Madsen sanoi. "Se on tärkeää, koska ajattele kaikkia myöhäisiltoja. Pääsemme kaupunkeihin joskus neljältä aamulla. On pysyttävä ajan tasalla." Nuorena J.B. Bickerstaff tiesi, että hänen isänsä tarvitsi iltapäivisin pelipäivinä pari tuntia itselleen. Bernie Bickerstaff otti tehotorkut, joiden avulla hän pystyi olemaan virkeä pitkää yötä varten NBA:n penkillä. J.B. Bickerstaff tekee sen nyt Memphis Grizzliesin valmentajana täsmälleen samalla tavalla. Valmentajayhdistys tarjoaa tukea ja opastusta enemmän kuin koskaan ennen, ja monet valmentajat pyrkivät keskustelemaan avoimesti hyvinvointistrategioista ja jakamaan ideoita. Tämän NBA-valmentajaryhmän sisällä on myös tiivis tukijärjestelmä, jota Dallasin Rick Carlisle, valmentajayhdistyksen puheenjohtaja, pitää erityisenä. "Meillä on nyt myös ainutlaatuinen ryhmä päävalmentajia, jotka ovat äärimmäisen kilpailuhenkisiä, mutta kunnioittavat toisiaan suuresti ja tukevat toisiaan", Carlisle sanoi. "Kaverit, jotka käyvät läpi vaikeita aikoja terveyden ja jopa tappioputkien kaltaisia asioita. Meillä on erittäin luonteenomainen ryhmä." Esimerkiksi Clifford arvosti niin kovasti puhelua, jonka hän sai viime kaudella Kerriltä, kun kumpikin oli käynyt läpi oman haastavan terveydentilansa koettelemuksen, joka piti hänet penkiltä pitkän pätkän. Clifford, joka silloin valmensi Charlotte Hornetsia, jäi yli viisi viikkoa vaille hoitamaan tuskallisia päänsärkyjä, jotka testipatteriston jälkeen katsottiin johtuvan univajeesta. Kerr on joutunut kärsimään kaikkein näkyvimmistä poissaoloista. Hän jäi kauden 2015-16 ensimmäiset 43 peliä - mukaan lukien ennätyksellinen 24-0-alku - väliin, kun hänellä oli kivuliaita ja hämmentäviä oireita parin selkäleikkauksen jälkeen. Kerr oli jälleen sivussa 11 ottelun ajan Warriorsin 16-1-jatkosarjan aikana vuonna 2017 ennen kuin hän palasi penkille NBA-finaalien 2. peliin, jonka Warriors voitti viidessä ottelussa LeBron Jamesia ja Clevelandia vastaan. Kerrille oli tehty 5. toukokuuta 2017 Duken yliopistossa toimenpide selkäydinnestevuodon korjaamiseksi, mutta hän oli tarpeeksi hyvässä kunnossa palatakseen vasta 4. kesäkuuta. Hän selvisi viime vuoden uusintaottelusta mestaruuteen. "Neuvoni valmentajille, jotka ovat tulossa liigaan: Älkää menkö selkäleikkaukseen", Kerr vitsaili. "Se on tärkein neuvoni. Anteeksi, huono vitsi. Luke Walton, kun hän otti Lakersin paikan, puhuimme siitä paljon. Hän kertoi minulle, että koko hänen henkilökuntansa on todella mukana kunto- ja terveysohjelmassa. Minusta se on todella fiksua, ja jokaisen henkilökunnan pitäisi pyrkiä siihen, että ihmiset pitävät huolta itsestään ja toisistaan." Kerr harrastaa säännöllisesti joogaa ja hänet voi usein nähdä elliptisellä koneella harjoitusten jälkeen kuntosalin nurkassa, irrottautumassa vaahtorullalla tai venyttelemässä urheilukouluttajan avustuksella. Trail Blazersin valmentaja Terry Stotts arvostaa valmentajayhdistyksen tarjoamia painotuksia ja tietoja, "olipa kyse sitten ruokavaliosta tai stressiä lievittävistä asioista". Hän tarkkailee, mitä syö ja harrastaa liikuntaa aina kun voi, ja sanoo, että nämä kaksi asiaa ovat "lääke kaikille". "Suuri osa siitä on vain tervettä järkeä, jonka kanssa kaikkien on oltava tekemisissä pitääkseen huolta itsestään", Stotts sanoi. "Se ei ole vain valmentajat, ilmeisesti, se on kaikille, paljon keski-ikäisiä miehiä on tehtävä samoin, ja jotkut kuten minä, yli keski-ikäisiä miehiä. Elämäntapamme voi olla haitaksi, jos sille antautuu, ja kaikkien on oltava tietoisia siitä." Clifford on nyt Orlandossa, ja hän ymmärtää paremmin kuin koskaan, miten tärkeää on pitää huolta itsestään ja valvoa omaa terveyttään alalla, jossa työpaikan säilyminen riippuu pitkälti voittamisesta. Hän ryhtyi merkittäviin toimiin parantaakseen nukkumistottumuksiaan ja yleistä terveyttään, tämä myös aiemman sydänpelon jälkeen. 57-vuotias Clifford arvosti syvästi Kerrin puhelua. "Se oli hienoa", Clifford sanoi. "Hän oli yksi niistä kavereista, jotka ottivat yhteyttä, ja ilmeisesti meillä oli yhteinen terveysongelma. Se oli loistava ele." Viime kaudella Cavaliersin entinen valmentaja Tyronn Lue kärsi ahdistuksesta ja tarvitsi henkistä ja fyysistä taukoa. "Hyvinvointi ei ole vain fyysistä. Se on myös henkistä", Portlandin vahti Damian Lillard sanoi. "Luulen, että asema, jossa olemme ammattiurheilijoina ja valmentajina sosiaalisen median aikakaudella, on hieman vaikeampi. Se vie sen paljon korkeammalle tasolle fyysisestä ja henkisestä ... kun ihmiset puhuvat sinusta koko ajan, Twitterissä haukkuvat sinua. Ihmisillä on vain niin paljon enemmän pääsyä sinuun käsiksi. Siitä tulee stressaavampaa työtä, paljon enemmän paineita työhösi ja niin paljon enemmän silmiä." Valmentajat ovat myös ymmärtäneet, etteivät he voi aina pärjätä yksin, vaan he turvautuvat asiantuntijoihin pysyäkseen terveenä. Golden State palkkasi Rick Celebrinin viime kaudella urheilulääketieteen ja suorituskyvyn johtajaksi. "Jos voit löytää apua, jonkun, joka opastaa sinua", Kerr sanoi, "kuten meillä on täällä Rick ja Drew Yoder, se on mielestäni suuri apu." "Se on hyvä asia." Valmentajien yhdistys lähettää säännöllisesti uutiskirjeen, jossa on ohjeita ravitsemuskonsultti Stacy Goldbergilta, joka on myös aina käytettävissä 1 vs. 1 -keskusteluihin. Hän osallistuu myös valmentajayhdistyksen kokouksiin ja tarjoaa terveellisiä ruoka- ja välipalavaihtoehtoja. "Usein valmentajat keskittyvät niin paljon pelaajista huolehtimiseen, että he eivät aina keskity huolehtimaan itsestään", Savorfullin perustaja ja toimitusjohtaja Goldberg sanoo. "Tämä pätee erityisesti heidän ravitsemukseensa." Carlisle lisäsi: "Pidämme tätä yhtä tärkeänä kuin kaikkea muutakin, mitä teemme NBA-valmentajien liiton kanssa." ___ Lisää AP NBA: https://apnews.com/tag/NBA ja https://twitter.com/AP_Sports</w:t>
      </w:r>
    </w:p>
    <w:p>
      <w:r>
        <w:rPr>
          <w:b/>
        </w:rPr>
        <w:t xml:space="preserve">Tulos</w:t>
      </w:r>
    </w:p>
    <w:p>
      <w:r>
        <w:t xml:space="preserve">NBA-valmentajien uusi leikki: terveyden vaaliminen selviytyy jauhamisesta.</w:t>
      </w:r>
    </w:p>
    <w:p>
      <w:r>
        <w:rPr>
          <w:b/>
        </w:rPr>
        <w:t xml:space="preserve">Esimerkki 2.1358</w:t>
      </w:r>
    </w:p>
    <w:p>
      <w:r>
        <w:t xml:space="preserve">Yhtiön mukaan tutkimus jatkuu ennallaan tietojen seurantakomitean suosituksen mukaisesti. Tutkimuksessa testattiin Bristol-Myersin lääkkeitä Opdivoa ja Yervoyta pelkkää Opdivoa vastaan pitkälle edennyttä melanoomaa sairastavilla potilailla. Yhdistelmästä ei saatu tilastollisesti merkittävää hyötyä potilailla, joiden kasvaimissa oli 1 % tai vähemmän kohteena olevaa PD-L1-proteiinia, yhtiö kertoi. American Cancer Society arvioi, että Yhdysvalloissa diagnosoidaan tänä vuonna noin 96 480 melanoomatapausta. Bristol-Myersin osakkeilla käytiin kauppaa 55,99 dollarissa ennen kellonlyömää.</w:t>
      </w:r>
    </w:p>
    <w:p>
      <w:r>
        <w:rPr>
          <w:b/>
        </w:rPr>
        <w:t xml:space="preserve">Tulos</w:t>
      </w:r>
    </w:p>
    <w:p>
      <w:r>
        <w:t xml:space="preserve">Bristol-Myers ei saavuta päätavoitetta myöhäisvaiheen ihosyöpäkokeessa.</w:t>
      </w:r>
    </w:p>
    <w:p>
      <w:r>
        <w:rPr>
          <w:b/>
        </w:rPr>
        <w:t xml:space="preserve">Esimerkki 2.1359</w:t>
      </w:r>
    </w:p>
    <w:p>
      <w:r>
        <w:t xml:space="preserve">"Olisin mielelläni pensaikossa, mutta täällä on enemmän tapauksia", sanoo eläinlääketieteellisen kuntoutuksen asiantuntija Nicci Wright. Wright perusti sairaalan kaksi vuotta sitten eläinlääkäri tohtori Karin Lourensin kanssa, ja sen jälkeen se on hoitanut noin 4 000 eläintä. Etelä-Afrikan pääkaupungin ja talouskeskuksen Pretorian ja Johannesburgin laajentumisen myötä alueen alkuperäiset eläimet ovat joutumassa nopean kaupungistumisen jalkoihin. Villieläinsairaalassa hoidetaan pääasiassa loukkaantuneita pikkunisäkkäitä ja petolintuja. Pienissä tiloissa on nyt noin 160 eläintä, mukaan lukien puoli tusinaa leopardikilpikonnaa, hampaaton kaksimetrinen pyton ja saukko, joka vietiin kauas luonnollisesta elinympäristöstään, kun joku yritti kesyttää sen lemmikiksi. Johannesburgilainen asukas saapuu sairaalaan kantaen harmaata luria häkissä, joka on tehty paljon pienemmälle kotieläiminä pidetylle linnulle. Hän löysi suuren linnun puutarhasta koiriensa hyökkäämänä, eikä se kyennyt lentämään sen jälkeen, kun sen pyrstö ja siipien höyhenet oli kynitty irti. Kuten missä tahansa sairaalassa, sairaanhoitaja Alicia Abbott avaa kansion ja siirtää uuden potilaan mukavampaan ympäristöön, jotta sen hoito voi alkaa. Suurin osa sairaalan häkeistä on peitetty pyyhkeillä, jotta sähkövalo ei häiritse eläimiä. Fyysisten vammojen lisäksi monet niistä kärsivät myös traumoista. Joillakin lajeilla, kuten uhanalaisilla pangoliineilla, on näkyviä merkkejä traumaperäisestä stressihäiriöstä, kun ne kuulevat miespuolisen ihmisen äänen tai haistavat tupakansavun, joka muistuttaa niitä metsästävistä salametsästäjistä, Wright sanoo. "Kaikki on niille kauhistuttavaa", hän sanoi. Sairaalan lattialla olevassa puisessa laatikossa nuori pangoliini alkaa heräillä ja raapia laatikkoa vasten. On ruokinta-aika, ja vapaaehtoinen ulkoiluttaa häntä läheisellä kukkulalla, jossa pangoliini, joka on suomuinen muurahaiskarhu, eläimen etsiessä muurahaisia. Pangoliinit ovat yksi maailman eniten kaupattavista nisäkkäistä, koska niiden suomuilla on kysyntää Aasiassa. Toinen pangoliini nukutettiin hiljattain ja tarkistettiin ultraäänitutkimuksella, jolloin todettiin, että se oli tiineenä. Viiden työntekijän lisäksi sairaala luottaa vapaaehtoisiin, kuten lähellä asuvaan Lauren Beckleyyn. Beckley hoitaa nuoria kädellisiä, kuten paviaaneja ja vervet-apinoita, jotka takertuvat häneen sen jälkeen, kun ihmiset ovat ampuneet tai ajaneet niiden omien emojen yli. Sairaalan muihin villieläimiin kuuluu myös kaksi juuri syntynyttä pensasvauvaa, jotka ovat pieniä yöeläimiä. Toisen kimppuun oli hyökännyt kissa ja toinen oli pudonnut pesästään. Kun eläimet ovat valmiita palaamaan pusikkoon, Wright ja hänen tiiminsä työskentelevät eri puolilla maata sijaitsevien luonnonsuojelualueiden kanssa, jotta eläimet voidaan hitaasti siirtää uuteen, turvallisempaan elinympäristöön.</w:t>
      </w:r>
    </w:p>
    <w:p>
      <w:r>
        <w:rPr>
          <w:b/>
        </w:rPr>
        <w:t xml:space="preserve">Tulos</w:t>
      </w:r>
    </w:p>
    <w:p>
      <w:r>
        <w:t xml:space="preserve">Johannesburgin villieläinklinikka pelastaa kaupungissa loukkaantuneita eläimiä.</w:t>
      </w:r>
    </w:p>
    <w:p>
      <w:r>
        <w:rPr>
          <w:b/>
        </w:rPr>
        <w:t xml:space="preserve">Esimerkki 2.1360</w:t>
      </w:r>
    </w:p>
    <w:p>
      <w:r>
        <w:t xml:space="preserve">Käyttämättä McCainin nimeä Trump puhui hänen joulukuussa tekemästään siirrosta, jolla lakiuudistus käytännössä kaatui niukassa äänestyksessä. Presidentti kertoi konservatiivien poliittisessa toimintakonferenssissa, että "lukuun ottamatta yhtä senaattoria, joka tuli huoneeseen kolmelta aamuyöllä ja meni tuolla tavalla", Trump antoi peukkua, "meillä olisi ollut terveydenhuollon (uudistus) myös". Yleisö buuasi. Trump lisäsi: "En käytä hänen nimeään". McCainilla todettiin aivosyöpä viime kesänä, ja hän taistelee Arizonassa tautia vastaan. Hänen tyttärensä Meghan McCain sanoi perjantaina ABC:n The View -ohjelmassa, että hän aikoo käsitellä Trumpin huomautuksia äitinsä Cindyn kanssa ensi viikolla.</w:t>
      </w:r>
    </w:p>
    <w:p>
      <w:r>
        <w:rPr>
          <w:b/>
        </w:rPr>
        <w:t xml:space="preserve">Tulos</w:t>
      </w:r>
    </w:p>
    <w:p>
      <w:r>
        <w:t xml:space="preserve">Trump arvostelee jälleen sairasta McCainia terveydenhuollon äänestyksestä.</w:t>
      </w:r>
    </w:p>
    <w:p>
      <w:r>
        <w:rPr>
          <w:b/>
        </w:rPr>
        <w:t xml:space="preserve">Esimerkki 2.1361</w:t>
      </w:r>
    </w:p>
    <w:p>
      <w:r>
        <w:t xml:space="preserve">Kuorma-auto, joka varastettiin aiemmin tässä kuussa, kun se oli matkalla Kentuckyssa sijaitsevasta jakelukeskuksesta erikoisjakelijalle, kuljetti anemialääkettä Procritia, nivelreumalääke Remicadea ja syöpälääke Doxilia. Varkaudesta ilmoitettiin paikallisille ja liittovaltion lainvalvontaviranomaisille sekä Yhdysvaltain elintarvike- ja lääkevirastolle, mutta kuljetusperävaunua ja tuotteita ei ole saatu takaisin, yhtiö kertoi. J&amp;J:n Centocor- ja Ortho Biotech -yksiköt ovat kutsuneet takaisin vain ne tuotteet, joiden eränumerot vastaavat varastetussa kuorma-autossa olleita numeroita. "Jos varastettu tuote palautettaisiin jakelukanaviin, yhtiöt eivät voi taata, että tuotteet on säilytetty asianmukaisissa lämpötiloissa, eivätkä yhtiöt voi taata, että tuotteet eivät ole vahingoittuneet", J&amp;J sanoi lausunnossaan. "Vapaaehtoinen sellaisten tuotteiden vetäminen pois markkinoilta, joiden eränumerot vastaavat varastetun tuotteen eränumeroita, minimoi mahdollisuuden, että lääkärit käyttäisivät varastettua tuotetta tahattomasti, ja näin ollen myös potilaille aiheutuvan kokonaisriskin", JJJ sanoi. J&amp;J:n mukaan varastettujen ja markkinoilta vedettyjen tuotteiden määrä on hyvin pieni osa jakelukanavan kaikista tuotteista. J&amp;J lisäsi, ettei se odota häiriöitä tuotteiden saatavuudessa potilaille. Yhtiöt lopettivat 7. toukokuuta niiden tuotteiden toimitukset, joiden eränumerot vastaavat varastettuja tuotteita. Terveydenhuollon tarjoajien ja potilaiden, jotka ovat saaneet kyseisiä lääkkeitä valtuutetulta jakelijalta 7. toukokuuta tai sitä ennen, tulisi pitää tuotetta turvallisena käyttää, J&amp;J sanoi.</w:t>
      </w:r>
    </w:p>
    <w:p>
      <w:r>
        <w:rPr>
          <w:b/>
        </w:rPr>
        <w:t xml:space="preserve">Tulos</w:t>
      </w:r>
    </w:p>
    <w:p>
      <w:r>
        <w:t xml:space="preserve">J&amp;J kutsuu takaisin tiettyjä lääke-eriä varkauden jälkeen.</w:t>
      </w:r>
    </w:p>
    <w:p>
      <w:r>
        <w:rPr>
          <w:b/>
        </w:rPr>
        <w:t xml:space="preserve">Esimerkki 2.1362</w:t>
      </w:r>
    </w:p>
    <w:p>
      <w:r>
        <w:t xml:space="preserve">Trumpin kauppaneuvonantaja Peter Navarro puolusti hydroksiklorokiinia maanantaina televisiohaastatteluissa, päivä sen jälkeen kun presidentti oli julkisesti uskonut lääkkeeseen koronaviruspandemian aiheuttamien tappioiden vähentämiseksi. "Mitä minä tiedän, en ole lääkäri", Trump sanoi sunnuntaina. "Mutta minulla on tervettä järkeä." Edistäessään lääkkeen mahdollisuuksia presidentti on usein todennut: "Mitä menetettävää sinulla on?". Trump antoi lupauksia lääkkeestä, kun hän etsii keinoja kuulostaa toiveikkaalta kasvavan kuolemantapausten määrän edessä ja kun pahimmat viikot ovat vielä edessä Yhdysvalloissa. Virus on tappanut Yhdysvalloissa yli 10 000 ihmistä, ja toimenpiteet sen leviämisen hillitsemiseksi ovat vaatineet tuskallisen taloudellisen veronsa ja lähes jäädyttäneet elämän suurissa osissa maata. Lääkintäviranomaiset kuitenkin varoittavat, että on vaarallista kaupitella todistamattomia lääkkeitä, ja jopa Trumpin omat asiantuntijat ovat varoittaneet siitä. Yhdysvaltain lääkäriliiton puheenjohtaja, tohtori Patrice Harris, sanoi, ettei hän henkilökohtaisesti määräisi lääkettä koronaviruspotilaalle, koska vakavien sivuvaikutusten riskit ovat "suuret ja liian merkittävät vähättelyyn" ilman laajoja tutkimuksia, jotka osoittavat, että lääke on turvallinen ja tehokas tällaiseen käyttöön. Harris viittasi lääkkeen suureen riskiin aiheuttaa sydämen rytmihäiriöitä. "Ihmiset voivat menettää terveytensä", hän sanoi. "Sydämesi voi pysähtyä." Lauantaina Valkoisen talon koronavirustyöryhmän kiihkeässä tilannehuoneen kokouksessa Navarro haastoi Yhdysvaltain johtavan tartuntatautiasiantuntijan, tohtori Anthony Faucin, tämän huolista, jotka koskivat lääkkeen suosittelemista vain epätieteellisen anekdoottisen näytön perusteella. Navarro, jolla ei ole muodollista lääketieteellistä koulutusta, purkautui Fauciin, korotti ääntään ja väitti, että hänen keräämänsä tutkimusraportit riittävät lääkkeen laajamittaiseen suositteluun, kertoi eräs keskustelun tuntenut henkilö, joka puhui nimettömänä kuvaillakseen räjähdystä. Fauci on toistuvasti sanonut, että nykyiset tutkimukset antavat vain anekdoottisia havaintoja lääkkeen tehosta. Vastauksena Navarro sanoi CNN:lle maanantaina: "Minulla on sinulle kaksi sanaa: 'Toinen mielipide'." Hydroksiklorokiini on virallisesti hyväksytty malarian, nivelreuman ja lupuksen hoitoon, ei COVID-19:n. Pienet alustavat tutkimukset ovat osoittaneet, että se saattaa auttaa estämään uuden koronaviruksen pääsyn soluihin ja mahdollisesti auttaa potilaita poistumaan viruksesta nopeammin. Tutkimusten tulokset ovat kuitenkin olleet vaihtelevia. Lääkärit määräävät jo nyt malarialääkettä potilaille, joilla on COVID-19-virus, ja tämä käytäntö tunnetaan nimellä off-label prescription. Tutkimustutkimuksissa aletaan nyt testata, auttavatko lääkkeet todella COVID-19-potilaita, ja elintarvike- ja lääkevirasto on sallinut lääkkeen ottamisen kansalliseen varastoon vaihtoehtona, jota lääkärit voivat harkita potilaille, jotka eivät pääse johonkin tutkimukseen. Lääkkeellä on kuitenkin merkittäviä mahdollisia sivuvaikutuksia, erityisesti sydämen kannalta, ja Fauci on sanonut, että tarvitaan lisää testejä ennen kuin on selvää, että lääke toimii virusta vastaan ja on turvallinen tällaisessa käytössä. Navarro kertoi Fox News -kanavan Fox &amp; Friends -ohjelmassa, että New Yorkin sairaaloiden lääkärit jakavat jo lääkettä COVID-19-potilaille ja että terveydenhuollon työntekijät käyttävät sitä siinä toivossa, että he suojautuvat tartunnalta. Kun Navarrolta kysyttiin, millä perusteella hän on oikeutettu ajamaan lääkettä, hän viittasi yhteiskuntatieteiden tohtorintutkintoonsa ja sanoi, että "sodan sumussa saatamme ottaa enemmän riskejä kuin muuten ottaisimme". Hän lisäsi: "Luotan tässä asiassa presidentti Trumpin intuitioon." Hallinnon virkamiesten mukaan Trumpin hyväksyntä lääkkeelle juontaa juurensa hänen halustaan tarjota "toivoa" amerikkalaisille kuolemantapausten lisääntyessä ja hän pyrkii välttämään taudinpurkauksen poliittisia seurauksia. Hydroksiklorokiinin ja antibiootti atsitromysiinin käytöstä yhdessä COVID-19:n hoidossa on tehty joitakin rajallisia tutkimuksia, mutta niissä ei ole ollut mukana kriittisiä kontrolliryhmiä, joita tutkijat käyttävät johtopäätösten validoimiseksi. Esimerkiksi kiinalaiset tutkijat raportoivat, että yskä, keuhkokuume ja kuume näyttivät paranevan nopeammin 31:llä hydroksiklorokiinia saaneella potilaalla verrattuna 31:een muuhun potilaaseen, jotka eivät saaneet lääkettä, mutta vertailuryhmässä harvemmalla oli aluksi yskää tai kuumetta. Toisesta Ranskassa tehdystä tutkimuksesta on esitetty monia kysymyksiä. Joitakin niistä 26 henkilöstä, joille kyseisessä testissä annettiin hydroksiklorokiinia, ei laskettu mukaan lopullisiin tuloksiin, mukaan lukien kolme, joiden tila paheni ja jotka lähetettiin tehohoitoon, yksi, joka kuoli päivä sen jälkeen, kun hänen testinsä oli myöhemmin ollut negatiivinen viruksen suhteen, ja yksi, joka lopetti hoidon pahoinvoinnin vuoksi. Ranskalaistutkimus julkaistiin International Society of Antimicrobial Chemotherapy -lehdessä. Seuran puheenjohtaja kirjoitti verkkosivuillaan, että raportti "ei täytä seuran odotettua tasoa". Ainakin yksi muu maailman johtaja on myös edistänyt lääkkeitä. Brasilian presidentti Jair Bolsonaro on mainostanut hydroksiklorokiinin ja atsitromysiinin etuja ja sanonut kuulleensa raportteja 100-prosenttisesta tehosta, kun niitä annetaan oikeilla annoksilla. Trumpin kiinnostus lääkettä kohtaan heräsi osittain konservatiivisen median uutisoinnista. Fox News esitti 16. maaliskuuta jakson pienestä ranskalaisesta tutkimuksesta, jossa edistettiin hydroksiklorokiinin tehokkuutta koronaviruksen hoidossa. Tuntia myöhemmin asianajaja Gregory Rigano esiintyi parhaaseen katseluaikaan lähetetyssä ohjelmassa ja sanoi, että todisteet viittaavat siihen, että lääke voi poistaa viruksen elimistöstä "kokonaan". Lähes välittömästi, juuri kun ennusteet viruksen vaikutuksista kansakuntaan muuttuivat yhä kauheammiksi, lääkkeen lupaus levisi konservatiivisen median kaikukammioon. Vain kolme päivää myöhemmin Trump itse teki ensimmäisen maininnan lääkkeestä. Äänekkäimpiä ääniä presidentin korvissa on ollut Rudy Giuliani, presidentin henkilökohtainen asianajaja, joka on puhunut Trumpille lääkkeestä ja puolustanut sitä haastatteluissa ja uudessa podcastissaan. Hänellä on ollut vieraana useita lääkettä mainostavia asiantuntijoita, ja hän on soittanut muutaman myöhäisillan puhelun Valkoisen talon residenssiin. "Keskustelin siitä presidentin kanssa sen jälkeen, kun hän puhui siitä", Giuliani sanoi. "Kerroin hänelle, mitä minulla oli huumeista. Muutkin hänen ympärillään uskovat siihen." Presidentin poika Donald Trump Jr. twiittasi perjantaina linkin artikkeliin, joka käsitteli huumeiden mahdollista menestystä, ja lisäsi: "Odotan, että muut kirjoittavat tästä. Demokraattien ja median täytyy olla todella järkyttyneitä, koska he yrittivät tuhota @realdonaldtrumpin siitä, että hän oli toiveikas tämän suhteen." Koko Euroopassa lääkkeiden kysyntä on myös viime aikoina kasvanut, vaikka sääntelyviranomaiset varoittavat niiden luvattomasta käytöstä. Viime viikolla Euroopan lääkevirasto varoitti lääkäreitä, että koska lääkkeiden tehosta ei ole vielä todisteita, niitä tulisi käyttää vain kliinisissä tutkimuksissa tai hätäkäyttösäännösten nojalla. Lääkkeiden kysynnän kasvu on joissakin tapauksissa johtanut siihen, että hydroksiklorokiinia lupuksen tai muiden sairauksien hoitoon tarvitsevien potilaiden tarvikkeita siirretään COVID-19:n käyttöön. Jos hydroksiklorokiini osoittautuu toimivaksi COVID-19-lääkettä vastaan, sen myynti kasvaisi, mutta lääkeanalyytikot sanovat, etteivät he tiedä yhtään yritystä tai henkilöä, joka hyötyisi siitä. Tämä johtuu siitä, että kilpailua on niin paljon ja suurin osa resepteistä täytetään geneeristen lääkkeiden osalta. Virus aiheuttaa useimmille ihmisille lieviä tai kohtalaisia oireita, kuten kuumetta ja yskää, jotka häviävät kahdessa tai kolmessa viikossa. Joillekin, erityisesti iäkkäille aikuisille ja henkilöille, joilla on jo olemassa olevia terveysongelmia, se voi aiheuttaa vakavamman sairauden, kuten keuhkokuumeen, ja kuoleman. ___ Associated Pressin kirjoittajat Marilynn Marchione Milwaukeessa, Linda A. Johnson Trentonissa, N.J.:ssä, Jonathan Lemire New Yorkissa, Maria Cheng Lontoossa, Amanda Seitz Chicagossa, David Biller Rio de Janeirossa ja Jill Colvin Washingtonissa osallistuivat tähän raporttiin.</w:t>
      </w:r>
    </w:p>
    <w:p>
      <w:r>
        <w:rPr>
          <w:b/>
        </w:rPr>
        <w:t xml:space="preserve">Tulos</w:t>
      </w:r>
    </w:p>
    <w:p>
      <w:r>
        <w:t xml:space="preserve">Valkoinen talo työntää todistettua lääkettä virusta vastaan, mutta lääkärit ovat varovaisia.</w:t>
      </w:r>
    </w:p>
    <w:p>
      <w:r>
        <w:rPr>
          <w:b/>
        </w:rPr>
        <w:t xml:space="preserve">Esimerkki 2.1363</w:t>
      </w:r>
    </w:p>
    <w:p>
      <w:r>
        <w:t xml:space="preserve">Toimitusjohtaja James R. Downing kertoi lääkäreille ja tiedotusvälineille, että St. Jude Global -ohjelman tavoite on kunnianhimoinen - vaikuttaa jopa 30 prosentin syöpää sairastavien lasten hoitoon maailmanlaajuisesti seuraavan vuosikymmenen aikana. Hän sanoi toivovansa, että sijoitus parantaa monien sellaisten lasten hoitomahdollisuuksia ja hoidon laatua, jotka muutoin saattaisivat kuolla. Yli 80 prosenttia syöpää sairastavista lapsista asuu matalan ja keskitulotason maissa, joissa heillä ei ole mahdollisuutta saada riittävää diagnoosia ja hoitoa, St. Jude kertoo. Suurin osa näistä lapsista kuolee, sanoi St. Jude Globalin johtaja Carlos Rodriguez-Galindo. Kehittyneissä maissa lasten syöpien eloonjäämisaste on yli 80 prosenttia. "Meidän on puututtava tähän kuiluun", Downing sanoi. Näyttelijä Danny Thomasin perustamaa St. Judea pidetään johtavana syövän ja muiden lasten hengenvaarallisten sairauksien tutkijana. Se jakaa tutkimustuloksiaan sairaaloiden, lääkäreiden ja terveysohjelmien kanssa maailmanlaajuisesti. Perheet, joiden lapsia hoidetaan sairaalassa, eivät koskaan saa St. Jude -järjestöltä laskua hoidosta, matkoista, asumisesta ja ruoasta. St. Jude laajentaa kansainvälistä avustusohjelmaansa, joka perustettiin vuonna 1993 ja johon kuuluu tällä hetkellä 24 sairaalaa 17 maassa. Vuonna 2016 perustettu sairaalan globaalin pediatrisen lääketieteen osasto vauhditti sairaalan maailmanlaajuista toimintaa. Osasto on perustanut St. Jude Global -järjestön, jonka tavoitteena on parantaa hoidon saatavuutta ja laatua keskittymällä hoitohenkilökunnan koulutukseen ja tutkimukseen. Globaali ohjelma pyrkii vahvistamaan terveydenhuoltojärjestelmiä, jotka hoitavat syöpään sairastuneita lapsia, ja luomaan standardeja ja ohjeita potilaiden hoidon parantamiseksi. Sairaalavirkailijat aikovat muodostaa maailmanlaajuisen liiton, jonka tarkoituksena on auttaa tiedon siirtämisessä alueiden välillä. "Olemme asettaneet hyvin rohkean tavoitteen", Rodriguez-Galindo sanoi. Sairaala kertoi, että se rakentaa suhteita muun muassa Venäjälle, Myanmariin, Kambodžaan ja Saharan eteläpuoliseen Afrikkaan. Sen tutkimus on jo vaikuttanut lääketieteelliseen hoitoon Filippiineillä, missä tohtori Mae Dolendo hoitaa syöpää sairastavia lapsia Davao Cityssä Mindanaon saarella. Dolendo kertoi, että hänen syöpähoitolaitoksensa lääkärit ovat olleet säännöllisesti yhteydessä St. Juden asiantuntijoihin viimeisten 12 vuoden ajan. Nämä asiantuntijat ovat opastaneet Dolendoa leukemian hoitoon ja tartuntatautien hoitoon liittyvissä ohjelmissa. Hänen syöpälaitoksensa on kasvanut neljästä vuodeosastosta 50 vuodeosastoon St. Juden avulla. "Lapset kaikkialta Mindanaon alueelta tulevat meille, jotkut heistä kantavat riippumatoissa, jotkut kulkevat veneillä, jotkut matkustavat kahdeksan tuntia bussilla vain saadakseen lasten syöpähoitoa", Dolendo sanoi. Yleinen eloonjäämisaste oli alle 10 prosenttia vuonna 2004, Dolendo sanoi. Nyt se on 50 prosenttia. "Tämä on St. Juden vaikutus meille", hän sanoi.</w:t>
      </w:r>
    </w:p>
    <w:p>
      <w:r>
        <w:rPr>
          <w:b/>
        </w:rPr>
        <w:t xml:space="preserve">Tulos</w:t>
      </w:r>
    </w:p>
    <w:p>
      <w:r>
        <w:t xml:space="preserve">St. Jude: 100 miljoonaa dollaria syöpään sairastuneiden lasten maailmanlaajuiseen avustustoimintaan.</w:t>
      </w:r>
    </w:p>
    <w:p>
      <w:r>
        <w:rPr>
          <w:b/>
        </w:rPr>
        <w:t xml:space="preserve">Esimerkki 2.1364</w:t>
      </w:r>
    </w:p>
    <w:p>
      <w:r>
        <w:t xml:space="preserve">Koska ilmaston lämpenemisen odotetaan yleisesti vähentävän lumisadetta erityisesti alemmilla tasoilla, Sveitsin matkailuala etsii keinoja säilyttää tuottoisa liiketoiminta, joka on raa'asti alttiina sääolosuhteille. Napa, Serbian viimeinen sirkuskarhu. Itä-Sveitsissä sijaitseva Arosan hiihtokeskus on perustanut 6,5 miljoonan dollarin arvoisen suojapaikan, jossa Napa ja kaksi muuta Albaniassa sijaitsevien ravintoloiden häkeistä pelastettua karhua asuvat, jotta se voisi houkutella kesäkävijöitä ja vähentää riippuvuuttaan hiihtäjistä ja lumilautailijoista. Koululuokat, perheet ja 80-vuotissyntymäpäivää juhliva armeijan veteraaniryhmä vierailivat eräänä kesäpäivänä ja auttoivat puistoa saavuttamaan Arosan matkailujohtaja Pascal Jennyn mukaan 50 000 kävijän tavoitteen tänä vuonna. Arosa on keksinyt itsensä uudelleen aiemminkin: 1930-luvulla siirryttiin talvimatkailuun sen jälkeen, kun se oli vuosikymmeniä toiminut tuberkuloosipotilaiden terveyskeskuksena. Talvella oli viime vuonna lähes 620 000 yöpymisvuorokautta, mikä on yli kolme kertaa enemmän kuin kesällä, mutta se ei tule olemaan helppoa. Jenny, joka pelkää lumisateiden vähenevän jyrkästi seuraavien 20-30 vuoden aikana, suojautuu vedoiltaan. "Meille antaa toivoa se, että keinolumi on kehittynyt teknisesti voimakkaasti. Voin tehdä lunta nyt jo 5 astetta pakkasen yläpuolella", hän sanoi seisoessaan Weisshornin köysiradan vieressä olevalla näköalatasanteella, josta avautuvat laajat näkymät lumihuippuiseen Alppilaaksoon. Hänen kaksitahoinen lähestymistapansa korostaa vuoristokohteiden kohtaamaa ongelmaa: miten säilyttää voitot, kun ne ryhtyvät toteuttamaan sitä, mitä Taloudellisen yhteistyön ja kehityksen järjestön (OECD) mukaan on ajateltava uudelleen matkailun alalla maailmanlaajuisesti. "Ilmastonmuutoksen seuraukset tuntuvat koko matkailu- ja matkailualalla tulevina vuosikymmeninä", OECD, jonka jäsenmaat edustavat 80 prosenttia maailman kaupasta ja investoinneista, totesi vuonna 2018 julkaistussa matkailun megatrendejä koskevassa tutkimuksessa. Myrskyt, tulvat ja hyökyaallot uhkaavat rannikkoalueita, eteläisiä kohteita uhkaavat äärimmäiset helleaallot ja pohjoisia kohteita lyhyemmät lumisateet, se totesi. Vuoristokohteet ovat yleensä korkeammalla Sveitsissä kuin Itävallassa tai Ranskassa, mikä antaa niille paremmat mahdollisuudet lumen vähetessä. Jopa 3 000 metrin korkeudessa sijaitsevien rinteiden lumen syvyys voi kuitenkin yli puolittua vuoteen 2100 mennessä, jos kasvihuonekaasupäästöjä ei hillitä, todetaan The Cryosphere -julkaisussa, joka on vertaisarvioitu geotieteellinen aikakauslehti, joka on nimetty maapallon jäätyneiden vesiosien mukaan. Alle 1 200 metrin korkeudessa sijaitsevat lomakohteet - kuten noin neljännes Alppien lomakohteista - saattavat jäädä lähes kokonaan ilman lunta, todettiin vuonna 2017 julkaistussa raportissa, jonka otsikko alkaa "How much can we save?". Lumimäärät vakiintuvat vähitellen, jos globaalia lämpötilan nousua onnistutaan hillitsemään, siinä sanotaan. Arosa on 1 775 metrin korkeudessa, mutta Jenny pelkää, että lumen häviäminen alangoilla maksaa sille kävijöitä, koska ihmiset menettävät tunnesiteen lumeen. "Se on lähes vaarallisempaa alalle", hän sanoi. Siksi Jenny on kiinnostunut Tanskassa sijaitsevasta teollisuusalueesta, jossa Arosa tekee yhteistyötä hankkeessa, jossa valmistetaan keinolunta, jotta kaupunkilaiset voivat oppia hiihtämään ja sen jälkeen, kuten hän toivoo, hioa taitojaan Alpeilla. Taloudelliset näkökohdat ovat selvät: hiihtäjien päivittäinen hissilippu maksaa Arosassa 79 Sveitsin frangia (80,27 dollaria), kun taas kesävaeltaja tai maastopyöräilijä maksaa yleensä 18 frangia passista, jolla hän voi käyttää köysipuistoa, uimapaikkaa ja kaupungin järvellä sijaitsevia melontalaitteita. Hotellit ja ravintolat veloittavat talvellakin enemmän, mutta vahva Sveitsin frangi on hinnoitellut monet ihmiset pois. Sveitsi on yksi maailman vauraimmista maista, ja Sveitsin hallituksen mukaan matkailun pitkän aikavälin näkymät ovat hyvät. "Vuoristokesät voivat asemoitua vaihtoehtona Välimeren alueille", todetaan vuonna 2017 julkaistussa raportissa. Kesämatkailun osuus yöpymisvuorokausista koko Sveitsissä on jo 60 prosenttia, mutta sesonki tuo vain 18 prosenttia tuloista, sanoo Therese Lehmann, Bernin yliopiston aluekehityskeskuksen ekonomisti. Hallituksen tiedot osoittavat hiihtäjien määrän laskeneen jo 24 prosenttia vuosikymmenen aikana vuoteen 2016 mennessä, ja tähän ovat vaikuttaneet muut tekijät sekä ilmastonmuutos. "Hiihtomatkailun - joka on voimakas talouden moottori - väheneminen vaikuttaa enemmän kuin kesän lisätulot", sanoi Dominik Siegrist, Sveitsin Rapperswilin ammattikorkeakoulun maisema- ja avoimien tilojen instituutin johtaja. Euroopan väestö ikääntyy, ja nuoret ovat vähemmän kiinnostuneita hiihtämisestä. Lumikenkäily, talvivaellus, kelkkailu ja hiihtoretket, joissa ihmiset vaeltavat vuorille, ovat lisääntymässä, kertoo alan edunvalvoja Swiss Tourism. Talvimatkailun konsolidoituminen on näköpiirissä, sillä yöpymiset ovat lisääntyneet 1 prosentin vuosikymmenen aikana vuoteen 2015 mennessä Sveitsin suurimmissa lomakohteissa, mutta vähentyneet 17 prosenttia pienemmissä lomakohteissa. "Monet pienemmät lomakeskukset tarttuvat oljenkorsiin ja yrittävät selviytyä mahdollisimman pitkään, koska laaksot ovat riippuvaisia tästä matkailusta", Siegrist sanoi. Suurilla lomakohteilla Sveitsin Graubündenin ja Valais'n kantoneissa, Itävallan Tirolin osavaltiossa ja Ranskan Savoien alueella on markkinoinnillinen vetovoima selviytyä, Siegrist sanoi ja mainitsi korkealla sijaitsevat Andermattin, Zermattin ja St Moritzin Sveitsissä. Andermattin Sveitsin Alppien lomakohde Sveitsin keskiosassa tähtää pyöräilijöihin kesällä, ja se on myös rakentanut uusia hissejä houkutellakseen talviurheilun ystäviä. Se peittää läheisen jäätikön keväällä keinovillakaistaleilla sulamisen vähentämiseksi ja luo taloja korkeampia lumikasoja hiihtoladuille jo marraskuussa, jotta vältyttäisiin kalliin keinolumen käytöltä. Vahva Sveitsin frangi on hallituksen mukaan vaikuttanut kovasti viimeisten 10 vuoden aikana hiihtohisseihin, jotka ovat keskittyneet eurooppalaisten kävijöiden talviliikenteeseen, mutta vähemmistö hiihtohisseistä, joilla on vahva kesäliiketoiminta, kukoistaa ulkomailta tulevien kävijöiden ansiosta. Monet pienemmät hissiyritykset saavat Lehmannin mukaan halpoja lainoja ja yhä useammin myös valtiontukea, jotta niiden talous saataisiin tasapainoon. Noin kolmannes yrityksistä on velattomia, mutta ne ovat riippuvaisia kaukomatkailusta, mikä ei hänen mukaansa ole ympäristön kannalta ihanteellista, koska lennot aiheuttavat suurimman osan loman hiilidioksidipäästöistä. "Ehkä meidän on päästävä pois pelkän kasvun tavoittelusta ja edistettävä alppialueita hyvänä elinympäristönä, ei vain matkailun kannalta", hän sanoi. Pörssissä noteeratut köysiratayhtiöt Bergbahnen Engelberg Truebsee Titlis Bet AG (TIBN.S) ja Jungfraubahn Holding AG (JFN.S) mainitsevat Aasiasta - erityisesti Kiinasta ja Intiasta - tulevat ympärivuotiset matkailijat tärkeinä tulonlähteinä. Kestävyydestä kysyttäessä Titlisin markkinointijohtaja Peter Reinle sanoi, että yrityksen näkymät ovat hyvät seuraavien 50 vuoden aikana. "Me emme voi yksittäisenä yksikkönä ratkaista koko ilmasto-ongelmaa. Poliitikkojen on luotava puitteet."  Jungfraubahnin yrityssihteeri Christoph Schlaeppi sanoi, että yritys työllistää 800 paikallista ihmistä ja auttaa tekemään elämästä vuoristossa taloudellisesti kestävää uudelle sukupolvelle. Hallituksen mukaan yksittäiset lomakohteet saavat itse päättää, kuinka paljon ne haluavat houkutella aasialaisia ryhmiä, mutta se keskittyy omissa myynninedistämispyrkimyksissään yksittäisiin matkailijoihin ja kestävään kehitykseen ja toteaa, että japanilaiset matkailijat tulevat nykyään itsenäisesti ja viipyvät pidempään. "Meidän on huolehdittava siitä, että Aasiasta tulevat vieraat, jotka lentävät pitkän lennon Eurooppaan tai Sveitsiin, pysyvät siellä mahdollisimman pitkään", sanoi talousasioista vastaavan valtiosihteeristön matkailupolitiikasta vastaava Richard Kaempf Reutersille. Vaikka hallitus kannustaa vuoristoinfrastruktuurin ympärivuotiseen käyttöön, se ei hänen mukaansa luovu talviurheilusta, joka on sveitsiläisten kulttuurinen kiintopiste. Hän myönsi kuitenkin, että yhä suurempi haaste on se, että alankomaalaiset menettävät "talvitunnelman".</w:t>
      </w:r>
    </w:p>
    <w:p>
      <w:r>
        <w:rPr>
          <w:b/>
        </w:rPr>
        <w:t xml:space="preserve">Tulos</w:t>
      </w:r>
    </w:p>
    <w:p>
      <w:r>
        <w:t xml:space="preserve">Korkealla ja kuivalla: Alppikylpylät kamppailevat ilmastonmuutoksen kanssa.</w:t>
      </w:r>
    </w:p>
    <w:p>
      <w:r>
        <w:rPr>
          <w:b/>
        </w:rPr>
        <w:t xml:space="preserve">Esimerkki 2.1365</w:t>
      </w:r>
    </w:p>
    <w:p>
      <w:r>
        <w:t xml:space="preserve">Calyxt Inc, kahdeksan vuotta vanha yritys, jonka perustajana on genetiikan professori, muutti soijakasvin geenejä tuottamaan terveellisempää öljyä käyttämällä huippuluokan muokkaustekniikkaa perinteisen geenimuuntelun sijaan. Seitsemänkymmentäkahdeksan maanviljelijää istutti kyseisiä soijapapuja tänä keväänä 17 000 hehtaarille Etelä-Dakotassa ja Minnesotassa, ja sadon odotetaan olevan ensimmäinen kaupallisesti myytävä geenimuunneltu viljelykasvi, joka päihittää Fortune 500 -yritykset. Siementen kehittämisen jättiläiset, kuten Monsanto, Syngenta AG ja DowDuPont Inc, ovat hallinneet 1990-luvulla syntynyttä geenimuunneltujen kasvien teknologiaa. Ne joutuvat kuitenkin kilpailemaan entistä laajemmin uusien yritysten ja muiden pienempien kilpailijoiden kanssa, koska geenimuunneltujen viljelykasvien kehityskustannukset ovat huomattavasti alhaisemmat ja koska Yhdysvaltain maatalousministeriö (USDA) on päättänyt olla sääntelemättä niitä. Suhteellisen tuntemattomat yritykset, kuten Calyxt, Cibus ja Benson Hill Biosystems, edistävät jo omia geenimuunneltuja hankkeitaan kilpaillessaan suurten maatalousyritysten kanssa tämän mahdollisesti mullistavan teknologian herruudesta. "Tämä on hyvin jännittävää aikaa näin nuorelle yritykselle", sanoo Calyxtin toimitusjohtaja Federico Tripodi, joka johtaa 45 henkilöä. "Se, että näin pieni ja ketterä yritys pystyy saavuttamaan nämä asiat, on herättänyt kiinnostusta alalla."  Geeninmuokkausteknologia tarkoittaa sitä, että yksittäisessä organismissa kohdistetaan tiettyihin geeneihin ja häiritään niitä, jotka ovat yhteydessä ei-toivottuihin ominaisuuksiin, tai muutetaan niitä positiivisen muutoksen aikaansaamiseksi. Perinteinen geenimuuntelu sitä vastoin tarkoittaa geenin siirtämistä yhdestä organismista toiseen, mikä on prosessi, jota kuluttajat eivät vielä täysin hyväksy. Geenimuuntelu voisi merkitä suurempia satoja viljelykasveista, joilla on monenlaisia toivottuja ominaisuuksia - paremmanmakuisia tomaatteja, vähägluteenista vehnää, omenoita, jotka eivät rusketu, kuivuutta kestäviä soijapapuja tai perunoita, jotka soveltuvat paremmin kylmävarastointiin. Kehitys voisi myös kaksinkertaistaa 15 miljardin dollarin maailmanlaajuiset biotekniikan siemenmarkkinat vuosikymmenessä, arvioi investointipankki Berenbergin analyytikko Nick Anderson. Yhdysvaltain maatalousministeriö USDA on tutkinut 23 kyselyä siitä, tarvitaanko geenimuunneltuja viljelykasveja koskevaa sääntelyä, ja se on päättänyt, että yksikään niistä ei täytä sen valvontakriteerejä. Tämä säästää niiden kehittäjiltä vuosia aikaa ja lukemattomia summia rahaa verrattuna perinteisiin muuntogeenisiin viljelykasveihin. Näistä 23 organismista vain kolme oli suurten maatalousyritysten kehittämiä. Monsanton tiedottajan Camille Lynne Scottin mukaan uusi kilpailutilanne voi edistää enemmän kumppanuuksia ja lisenssisopimuksia suurten ja pienten yritysten sekä yliopistojen ja muiden julkisten tutkimuslaitosten välillä. Monsanto - jonka Bayer AG osti hiljattain - sijoitti tänä vuonna 100 miljoonaa dollaria startup-yritys Pairwise Plantsiin nopeuttaakseen geenimuunneltujen kasvien kehittämistä. Pohjois-Carolinassa sijaitseva Benson Hill, joka perustettiin vuonna 2012 ja joka on nimetty kahden tutkijan mukaan, lisensoi pääasiassa viljelyteknologiaa muille yrityksille. Se päätti kuitenkin tuottaa oman satoisamman maissikasvinsa, koska kehityskustannukset ovat alhaiset, toimitusjohtaja Matt Crisp sanoi. Calyxt aikoo myydä geenimuunnelluista soijapavuista saatavaa öljyä elintarvikeyrityksille, ja sillä on valmisteilla kymmenkunta muuta geenimuunneltua viljelykasvia, kuten runsaskuituista vehnää ja perunoita, jotka säilyvät tuoreina pidempään. Perinteisen geenimuunnellun viljelykasvin kehittäminen ja markkinointi saattaa helposti maksaa 150 miljoonaa dollaria, mihin vain muutamalla suurella yrityksellä on varaa, Crisp sanoi. Geeninmuokkauksen avulla kustannukset voivat laskea jopa 90 prosenttia, hän sanoi. "Näemme valtavan määrän organisaatioita, jotka ovat kiinnostuneita geenimuuntelusta", Crisp sanoi viitaten perinteisiin kasvinjalostusyrityksiin sekä teknologia- ja elintarvikeyrityksiin. "Tämä kertoo teknologian voimasta ja siitä, että olemme ratkaisevassa vaiheessa elintarvikejärjestelmän nykyaikaistamisessa."  Geeninmuokkauksen kannattajat sanovat, että se mahdollistaa suuremman tarkkuuden kuin perinteinen muokkaus. CRISPR-menetelmässä, joka on yksi Syngentan käyttämä suosittu geeninmuokkaustekniikka, tutkijat siirtävät RNA-molekyylin ja entsyymin kasvisoluun. Kun RNA kohtaa solun sisällä kohteena olevan DNA-juosteen, se sitoutuu siihen, ja entsyymi luo katkoksen solun DNA:han. Sitten solu korjaa rikkoutuneen DNA:n tavalla, joka häiritsee tai parantaa geeniä. (Syngentan prosessin toimintaa kuvaava graafinen kuva: tmsnrt.rs/2KJmtxr ) Biotekniikkayritykset toivovat, että teknologian avulla voidaan välttää "Frankenfood"-leima, jonka kriitikot ovat kiinnittäneet perinteisiin muuntogeenisiin viljelykasveihin. Sääntelyviranomaisten ja yleisön hyväksyntä on kuitenkin edelleen epävarmaa. Euroopan unionin tuomioistuin päätti 25. heinäkuuta, että geenimuuntelutekniikat kuuluvat muuntogeenisiä viljelykasveja koskevien säännösten piiriin. Tuomio rajoittaa geenimuuntelun Euroopassa tutkimukseen ja tekee kaupallisten viljelykasvien viljelystä laitonta. Saksan kemianteollisuuden järjestö kutsui päätöstä "edistyksen vastaiseksi".   Yhdysvaltain maatalousministeri Sonny Perdue arvosteli päätöstä siitä, että se asettaa tarpeettomia esteitä innovaatiolle ja leimaa geenimuuntelutekniikan, koska siihen sovelletaan EU:n "taantumuksellisia ja vanhentuneita" säännöksiä, jotka koskevat muuntogeenisiä viljelykasveja. USDA:lla ei myöskään ole viraston toimittaman asiakirjan mukaan suunnitelmia säännellä geenimuuntelua eläintuotteissa. Yhdysvaltain elintarvike- ja lääkevirasto FDA:n komissaari Scott Gottlieb kirjoitti kesäkuussa blogikirjoituksessaan, että se aikoo säännellä geenimuuntelua sekä kasveissa että eläimissä. Hän kirjoitti, että virasto kehittää "innovatiivista ja ketterää" lähestymistapaa geenimuuntelun sääntelyyn, jolla pyritään varmistamaan sen turvallisuus sekä ihmisille että eläimille ja samalla antamaan yrityksille mahdollisuus tuoda markkinoille hyödyllisiä tuotteita. Yhdysvaltain maatalousministeriö (USDA) sen sijaan päätti olla sääntelemättä geenimuunneltuja viljelykasveja, koska prosessi tuo tyypillisesti mukanaan ominaisuuksia, joita ei voida erottaa perinteisen kasvinjalostuksen avulla luoduista ominaisuuksista, jotka vievät paljon kauemmin, USDA:n ministeri Perdue sanoi maaliskuussa antamassaan lausunnossa. Vaikka kuluttajat eivät olekaan vastustaneet geenimuuntelua laajalti, aktivistit, jotka ovat jo pitkään vastustaneet muuntogeenisiä viljelykasveja, suhtautuvat edelleen epäluuloisesti kaikenlaiseen DNA:n muokkaamiseen. Kanadalaisen bioteknologian toimintaverkoston koordinaattori Lucy Sharratt sanoi, että uusi tekniikka aiheuttaa riskin ei-toivotuista muutoksista elintarvikehuollossa ja vaatii tiukempaa sääntelyä. Tämänkaltainen vastustus on syynä siihen, että maatalousjätti Cargill Inc [CARG.UL] suhtautuu geenimuunneltuun tekniikkaan varovaisesti, sanoi Randal Giroux, yrityksen elintarvikkeiden turvallisuudesta, laadusta ja sääntelystä vastaava varatoimitusjohtaja. Cargill ilmoitti helmikuussa tekevänsä yhteistyötä Precision BioSciencesin kanssa terveellisemmän rypsiöljyn kehittämiseksi, mutta se etenee hitaasti muiden yritysten geenimuunneltujen viljelykasvien varastointi- ja kuljetussopimusten suhteen, kunnes sääntelyviranomaiset ovat selvittäneet asiaa, Giroux sanoi. "Haluamme todella nähdä geenimuuntelun kehittyvän markkinoilla", Giroux sanoi. "Seuraamme, miten kuluttajat omaksuvat nämä tuotteet ja miten he reagoivat niihin."  Muut suuret maatalouden biotekniikkayritykset toimivat aggressiivisemmin ja toivovat voivansa hyödyntää kevyempää sääntelyä kehityksen nopeuttamiseksi. Syngentan siementen kehityspäällikön Dan Dyerin mukaan geenimuunnellun viljelykasvin siirtyminen kehityksestä kaupallistamiseen Yhdysvalloissa voi kestää viisi vuotta, kun taas muuntogeenisen viljelykasvin siirtyminen kaupallistamiseen Yhdysvalloissa voi kestää 12 vuotta. Syngenta työskentelee parempimakuisten tomaattien parissa, joiden pilaantuminen kestää kauemmin, ja toivoo tuovansa geenimuunnellun viljelykasvin markkinoille 2020-luvun puolivälissä, sanoi Jeff Rowe, Syngentan maailmanlaajuisten siementen johtaja. DowDuPont - salaisessa paikassa Yhdysvaltain keskilännessä - testaa kentällä vahamaissia, teollisiin tarkoituksiin viljeltyä lajiketta, joka on muokattu tuottoisammaksi. Yhtiö suunnittelee kaupallista lanseerausta ensi keväänä. Pienemmät yritykset ovat näiden massiivisten yritysten kannoilla kilpajuoksussa seuraavan sukupolven geenimuunneltujen elintarvikkeiden markkinoille saattamisesta, sanoo Vancouver Islandin yliopiston biologian tiedekunnan jäsen Robert Wager. "Hän sanoi, että USDA:n sääntelyn puuttuminen on valtava pelimuutos, joka mahdollistaa yliopistojen ja pienten startup-yritysten pääsyn markkinoille.</w:t>
      </w:r>
    </w:p>
    <w:p>
      <w:r>
        <w:rPr>
          <w:b/>
        </w:rPr>
        <w:t xml:space="preserve">Tulos</w:t>
      </w:r>
    </w:p>
    <w:p>
      <w:r>
        <w:t xml:space="preserve">Geeninmuokkausyritykset käynnistävät seuraavan Frankenfood-taistelun.</w:t>
      </w:r>
    </w:p>
    <w:p>
      <w:r>
        <w:rPr>
          <w:b/>
        </w:rPr>
        <w:t xml:space="preserve">Esimerkki 2.1366</w:t>
      </w:r>
    </w:p>
    <w:p>
      <w:r>
        <w:t xml:space="preserve">"Kun presidentti Trump ilmoitti suunnitelmasta keskeyttää maahanmuutto Yhdysvaltoihin, New Yorkin senaattori Kirsten Gillibrand twiittasi uutisesta oman arvionsa päätöksestä: ""Maahanmuuttajat muodostavat enemmistön välttämättömistä työntekijöistä New Yorkin kaltaisissa paikoissa"", demokraatti kirjoitti 21. huhtikuuta. ""He ovat etulinjassa taistelussa tätä pandemiaa vastaan. Seison maahanmuuttajayhteisöjemme rinnalla nyt ja aina.""" Koska niin paljon riippuu ihmisryhmästä, joka on tullut tunnetuksi ""välttämättöminä työntekijöinä"", halusimme tarkastella Gillibrandin lausuntoa lähemmin nähdaksemme, tukevatko numerot sitä. Maahanmuuttajat muodostavat enemmistön välttämättömistä työntekijöistä New Yorkin kaltaisissa paikoissa - he ovat etulinjassa taistelussa tätä pandemiaa vastaan. Seison maahanmuuttajayhteisöjemme rinnalla nyt ja aina. https://t.co/3KvPLoztko Vaikka tilastotiedot ovat hieman hämärät, yksi uskottava tutkimus tukee Gilliannen väitettä. Gillibrandin viestintäjohtaja Evan Lukaske kertoi PolitiFactille, että senaattori määritteli välttämättömän työntekijän sen perusteella, miten New Yorkin kaupungin laskentatoimisto määritteli ""etulinjan työntekijät"" 26. maaliskuuta julkaistussa raportissaan ""New York Cityn etulinjan työntekijät"". Tilintarkastajan raportissa New Yorkin COVID-19 "etulinjan työntekijöiksi" määriteltiin päivittäistavarakauppojen, päivittäistavarakaupan ja apteekkien työntekijät, julkisen liikenteen työntekijät, kuorma-autojen, varastojen ja Yhdysvaltain postilaitoksen työntekijät, terveydenhuollon työntekijät, lastenhoito-, kodittomien, elintarvike- ja perhepalvelujen työntekijät sekä siivouspalvelujen työntekijät. Maaliskuun 20. päivänä New Yorkin demokraattinen kuvernööri Andrew Cuomo ja New Yorkin osavaltion talouskehitysministeriö antoivat ohjeet termistä "olennainen työntekijä", ja niissä lueteltiin useita työntekijäryhmiä, jotka eivät kuuluisi tarkastajan raportissa käytettyjen luokkien piiriin, kuten lentokentillä, tietyntyyppisissä teollisuusyrityksissä, rautakaupoissa, hautaustoimistoissa, eläinsuojissa ja pankeissa työskentelevät työntekijät. Erityisesti on huomattava, että tarkastajan raportin "etulinjan työntekijät" -luokka sisältää vain "suoraa palvelua tarjoavat, enimmäkseen valtiosta riippumattomat työntekijät", mikä tarkoittaa, että siihen ei lasketa useimpia julkisia työntekijöitä. Näin ollen raportissa ei oteta huomioon poliiseja, palomiehiä ja muita ensivasteyksiköitä. Vaikka Lukaske sanoi, että Gillibrand "käyttää sanoja 'etulinja' ja 'olennainen' synonyymeinä, näiden kahden termin välillä on ristiriita, ja vaihtoehtoinen määritelmä voisi muuttaa demografista profiilia". Tilintarkastajan raportissa esitetään kuitenkin yksi järkevä määritelmä. Mitä kertomuksen analyysi sitten osoittaa? Tilintarkastajan tutkimuksen mukaan yli 53 prosenttia etulinjan työntekijöistä on ulkomaalaissyntyisiä eli maahanmuuttajia. Tutkituista aloista rakennusten siivouspalveluissa työskentelee eniten maahanmuuttajia, 70 prosenttia. Seuraavina tulevat terveydenhuollon työntekijät sekä elintarvike- ja apteekkialan työntekijät, molemmissa 53 prosenttia. Muut tutkimukset ovat tukeneet laajempaa väitettä, jonka mukaan maahanmuuttajat muodostavat merkittävän osan keskeisistä työntekijöistä. Kansainvälistä muuttoliikettä käsittelevä New Yorkin siirtolaiskeskus Center for Migration Studies of New York on arvioinut, että New Yorkin osavaltiossa 1,8 miljoonaa maahanmuuttajaa työskentelee tehtävissä, joita osavaltio pitää "välttämättöminä yrityksinä". Ajatuspaja havaitsi, että ulkomailla syntyneet työntekijät muodostavat 31,5 prosenttia New Yorkin osavaltion keskeisten yritysten työntekijöistä, vaikka heidän osuutensa osavaltion koko työvoimasta on vain 28 prosenttia. (On loogista, että New York Cityn osuus on suurempi, koska maahanmuuttajien osuus kaupungin väestöstä on suurempi kuin muualla osavaltiossa). Kansallisesti maahanmuuttajat muodostavat "huomattavan" osuuden pandemian torjunnan kannalta välttämättömistä työntekijöistä, sanoi Michelle Mittelstadt, Migration Policy Instituten viestintäjohtaja. Ryhmä arvioi, että 6 miljoonaa maahanmuuttajaa työskentelee etulinjan töissä terveydenhuollon, elintarviketuotannon ja kuljetuksen aloilla, ja toiset 6 miljoonaa maahanmuuttajaa työskentelee esimerkiksi ruokapalveluissa ja kotitalouspalveluissa. "Voidaan olettaa, että New Yorkin kaltaisella maahanmuuttajarikkaalla alueella maahanmuuttajien osuus tietyissä ammateissa saattaa olla suurempi kuin Yhdysvalloissa keskimäärin", hän sanoi. Samaan aikaan Yhdysvaltain väestönlaskentatoimiston tietojen mukaan maahanmuuttajien osuus New Yorkin työvoimasta on noin 45 prosenttia. Tämä vastaa Gillibrandin väitettä, sanoi Jeffrey Passel, Pew Research Centerin vanhempi väestötieteilijä. Gillibrand sanoi, että ""maahanmuuttajat muodostavat enemmistön tärkeistä työntekijöistä New Yorkin kaltaisissa paikoissa""."" Tätä lukua tukee New Yorkin kaupungin laskentatoimiston tutkimus, jossa todettiin, että 53 prosenttia kaikista kaupungin "etulinjan" työntekijöistä on maahanmuuttajia. Laskentatoimiston määritelmä, joka ei sisällä valtion työntekijöitä, kuten ensivasteyksikön työntekijöitä, ja joka eroaa osavaltion määritelmästä ""välttämättömille työntekijöille"", on kuitenkin vain yksi tapa analysoida tietoja, ja muut menetelmät saattavat tuottaa pienemmän prosenttiosuuden.""</w:t>
      </w:r>
    </w:p>
    <w:p>
      <w:r>
        <w:rPr>
          <w:b/>
        </w:rPr>
        <w:t xml:space="preserve">Tulos</w:t>
      </w:r>
    </w:p>
    <w:p>
      <w:r>
        <w:t xml:space="preserve">"Maahanmuuttajat muodostavat enemmistön tärkeistä työntekijöistä New Yorkin kaltaisissa paikoissa."</w:t>
      </w:r>
    </w:p>
    <w:p>
      <w:r>
        <w:rPr>
          <w:b/>
        </w:rPr>
        <w:t xml:space="preserve">Esimerkki 2.1367</w:t>
      </w:r>
    </w:p>
    <w:p>
      <w:r>
        <w:t xml:space="preserve">Useimmat amerikkalaiset tuntevat John Glennin, Yhdysvaltain merijalkaväen entisen lentäjän, urotekoja. Hän oli yksi Mercury 7 -avaruusaluksen alkuperäisistä astronauteista, ja hänestä tuli kansallissankari sen jälkeen, kun hänestä tuli ensimmäinen amerikkalainen, joka kiersi maapallon kiertoradalle 20. helmikuuta 1962. Myöhemmin elämässään hän edusti Ohion osavaltiota Yhdysvaltain senaatissa 24 vuoden ajan, ja vuonna 1998 hänestä tuli vanhin avaruuteen mennyt henkilö, kun hän lensi avaruussukkula Discoveryn lennolla vuonna 1998. Paljon vähemmän tunnettu on John Glennin vaimo, entinen Annie Castor, jonka Glenn oli tuntenut lapsesta asti ja jonka kanssa hän meni naimisiin ollessaan 21-vuotias taistelulentäjä toisen maailmansodan aikana. Helmikuussa 2012 Glennin kiertoratalennon 50. vuosipäivänä CNN:n toimittaja Bob Greene kirjoitti edellä mainitun artikkelin Glennien pitkästä avioliitosta (tällä hetkellä 68 vuotta) ja Annien pitkästä taistelusta kamalan änkytyksen voittamiseksi, jonka kanssa hän oli kamppaillut pikkutytöstä lähtien ja jonka hän lopulta onnistui voittamaan 53-vuotiaana. Annie Glenn alkoi puhua julkisesti elinikäisestä kamppailustaan puhehäiriönsä kanssa 1980-luvun alussa, ja hän keskusteli aiheesta kansallisessa televisiossa ja lehdistössä. Hän kruunasi saavutuksensa pitämällä puheita miehensä puolesta, kun tämä kampanjoi demokraattien presidenttiehdokkuuden puolesta vuonna 1984. Los Angeles Timesin vuonna 1982 ilmestyneessä artikkelissa, jossa Annie Glenn puhui vammaisuudestaan, kerrottiin seuraavaa: Annie Glenn on yksi maan arviolta kahdesta miljoonasta ihmisestä, jotka kärsivät ehkä väärinymmärretyimmästä vammasta: änkytyksestä. Ennen kuin hän kävi kolme vuotta sitten uudenlaisessa intensiivihoidossa Hollins Collegen viestintätutkimuslaitoksessa Roanokessa, Vaasassa, rouva Glenn ei pystynyt puhumaan tarpeeksi hyvin soittaakseen putkimiehelle, tilatakseen aterian ravintolassa tai mennäkseen yksin loukkaantuneen lapsensa kanssa sairaalan ensiapupoliklinikalle, saati sitten pitääkseen kampanjapuheen miehelleen. Vaikka hän yhä änkyttää hieman ja puhuu katkonaisesti, rouva Glenn pystyy suoriutumaan kaikista näistä ennen mahdottomista tehtävistä. Hän pitää jopa kampanjapuheita, ei ehkä yhtä tyylikkäästi kuin muut vaimot, mutta varmasti rohkeammin. Clevelandissa sijaitsevalla yksityisellä urheiluklubilla 150 Clevelandin kuulo- ja puhekeskuksen vuosikokoukseen osallistunutta henkilöä istui hiljaa ja tarkkaavaisesti illallispöydissään, kun puhuja kertoi heille jotakin todella merkillistä. "Ensimmäistä kertaa elämässäni", sanoi Annie Glenn, 62-vuotias, "pystyn käymään keskustelua"." Ei ole kovinkaan kauan siitä, kun 85-prosenttiseksi änkyttäjäksi luokitellun rouva Glennin olisi ollut mahdotonta edes matkustaa lentokoneella Washingtonista Clevelandiin yksin, ellei hän olisi kirjoittanut lipputiskillä olevalle lentoyhtiön työntekijälle ylös, mitä hän halusi. Hän kertoi kuulijoille tällaisesta kokemuksesta ja siitä, kuinka miehet kirjoittivat nuotteja takaisin luultuaan häntä kuuroksi. Hitaassa ja tuskallisessa prosessissa, jossa änkyttäjät yrittävät pakottaa ääniä ulos, usein sydämen sykkiessä kiihtyvällä tahdilla, kämmenien hikoillessa, poskien punoittaessa ja pään kallistuessa, rouva Glennille on naurettu. Kaupan myyjät ovat reagoineet osoittamalla etusormella päätä ja liikuttamalla sitä ympyrää (hullun merkki) tai kysymällä, onko hänellä kylmä, kun hänen leukansa tärisee, tai sanomalla yksinkertaisesti: "Rouva, minulla ei ole koko päivää aikaa". Joskus rouva Glenn käveli mieluummin pois kuin jatkoi ostosten tekemistä. Hänen miehensä piti soittaa kaikki puhelut korjaajille ja ystäville. Hänen naapureidensa oli soitettava lääkärille, kun hänen lapsensa sairastuivat, ja mentävä hänen kanssaan sairaalaan keskustelemaan lääkäreiden kanssa. Rouva Glenn oli käynyt useissa perinteisissä puheterapioissa, mutta ei kokenut juuri mitään parannusta, kunnes hän ilmoittautui kahteen eri hoitojaksoon Hollins-instituutissa, viimeksi syyskuussa 1978. Terapia kestää 11 tuntia päivässä kolmen viikon ajan. Kahdesti käydyn terapian jälkeen rouva Glenn tapaa edelleen terapeuttia kahdesti kuukaudessa Walter Reedin sairaalassa Washingtonissa, ja hän harjoittelee joka päivä - puhelimitse. Hän soittaa useita puheluita joka aamu. Hänen kotonaan puhelimen vieressä on kyltti, jossa lukee: "Hengitä syvään, rentouta kurkku, pidä ääni liikkeessä." "Hän puhuu kavereilleen ympäri maailmaa", John Glenn sanoi teeskennellen paheksuvansa puhelinlaskuja. "Tämä on hänelle dramaattinen, uusi elämä." Associated Pressin artikkelissa vuodelta 1983 samasta aiheesta luki (osittain): Hän änkytti ja kompastui kahdeksan sanaa kymmenestä ja luotti kasvojen ilmeisiin saadakseen asian esille. Hän muistelee kurittaneensa kahta lastaan "silmilläni ja käsilläni". Tänään Ohion senaattorin John Glennin vaimo on rikkonut äänimuurin. "En olisi koskaan pystynyt puhumaan ihmisille", hän sanoo. "Elämäni on kuin unta." Lukuisissa keskusteluissa [kampanjapolulla] päivän aikana, joka alkoi ennen aamunkoittoa ja päättyi kauan auringonlaskun jälkeen, [pariskunta] puhui rouva Glennin äskettäin hankkimasta kyvystä puhua sujuvasti ja hänen änkytyksensä vaikutuksesta heidän avioliittoonsa, lapsiinsa ja uraansa. "John soitti kaikki puheluni", rouva Glenn sanoo ja katsoo ankarasti miestään, joka tarttui kolmanteen suklaapatukkaan. "Yritin mennä ostoksille, mutta en osannut kysyä myyjältä, mitä halusin, joten metsästin ja metsästin. Usein lähdin kaupasta tyhjin käsin, koska en löytänyt haluamaani." Vuonna 1974, kun rouva Glenn kirjoittautui puheohjelmaan Hollins Collegessa Roanoken lähellä Vaasassa, hänen puheensa parani huomattavasti. Hän ei kuitenkaan jatkanut päivittäisiä terapiaistuntoja eikä palannut kertauskursseille, ja hän taantui. Toisen Hollinsissa käydyn istunnon ja päivittäisen terapiaohjelman jälkeen rouva Glenn pitää puheita.</w:t>
      </w:r>
    </w:p>
    <w:p>
      <w:r>
        <w:rPr>
          <w:b/>
        </w:rPr>
        <w:t xml:space="preserve">Tulos</w:t>
      </w:r>
    </w:p>
    <w:p>
      <w:r>
        <w:t xml:space="preserve">Artikkelissa kerrotaan John Glennin vaimon ponnisteluista änkytyksen voittamiseksi.</w:t>
      </w:r>
    </w:p>
    <w:p>
      <w:r>
        <w:rPr>
          <w:b/>
        </w:rPr>
        <w:t xml:space="preserve">Esimerkki 2.1368</w:t>
      </w:r>
    </w:p>
    <w:p>
      <w:r>
        <w:t xml:space="preserve">Useimmat sanomalehtien kuolinilmoitukset noudattavat jotakin kourallista kaavoja, joihin sisältyy vainajan nimi, kuolinpäivä, edeltävät ja elossa olevat sukulaiset sekä paikka ja aika, jossa ja milloin hautajaiset pidetään. Jotkut poikkeavat tästä standardista antamalla lisätietoja vainajasta, jotka ovat lähes aina ylistäviä. Aina silloin tällöin törmää kuitenkin kirjalliseen jäähyväiskirjeeseen, joka on kaukana odotetusta rakastavasta ilmaisusta, jossa kerrotaan vainajaa koskevia tietoja. Näin kävi Dolores Aguilarin muistokirjoituksessa. Tämän 79-vuotiaan naisen muistokirjoitus julkaistiin 16. ja 17. elokuuta 2008 Vallejo [California] Times-Herald -lehdessä. Sen oli laatinut yksi vainajan monista tyttäristä. Daily Breeze -lehdessä (Los Angelesin South Bayn alueella ilmestyvä sanomalehti) toimivan John Bogertin mukaan Dolores Aguilarin tytär sai ilmoituksen aikaan sen jälkeen, kun hän oli tutustunut työtoverinsa isän muistokirjoitukseen ja huomannut sitä lukiessaan, miten vähän mikään siitä sopi hänen äitiinsä. "Minuun iski se, että äitini ei ollut mitään niistä asioista, joita luin. Hän ei ollut koskaan tukenamme, hän ei ollut koskaan hyvä eikä hän jättänyt mitään perintöä. Miten voisin siis sanoa hänestä mitään tavanomaisia asioita?" tytär sanoi Bogertille. Häntä ja hänen sisaruksiaan pidettiin hänen mukaansa "ruokkimattomina, huonosti puettuina ja täysin terrorisoituina".  Ennen kuin Times-Herald suostui julkaisemaan epätavallisen muistokirjoituksen, se pyysi lisäksi kopiota kuolintodistuksesta varmistaakseen, ettei se, mitä sitä pyydettiin julkaisemaan, ollut huijaus. Se ei ollutkaan: muistokirjoituksen kohteena ollut nainen oli kuollut 7. elokuuta 2008. Reno Gazette-Journal julkaisi 10. syyskuuta 2013 samanlaisen muistokirjoituksen (sekä painetussa että verkkoversiossaan) Marianne Theresa Johnson-Reddickistä, joka oli kuollut 78-vuotiaana ja jonka kuolinilmoituksessa kuvailtiin "laiminlyöneen ja hyväksikäyttäneen pieniä lapsiaan" ja eläneen "pahaa ja väkivaltaista elämää":  Marianne Theresa Johnson-Reddick syntyi 4. tammikuuta 1935 ja kuoli yksin 30. elokuuta 2013. Hän on jättänyt jälkeensä 6 lapsestaan 8:sta, joita hän vietti elämänsä kiduttaen heitä kaikin mahdollisin tavoin. Samalla kun hän laiminlöi ja pahoinpiteli pieniä lapsiaan, hän kieltäytyi antamasta kenenkään muun välittää tai osoittaa myötätuntoa heitä kohtaan. Kun lapsista tuli aikuisia, hän vainosi ja kidutti kaikkia, joita he uskalsivat rakastaa. Jokainen, jonka hän tapasi, aikuinen tai lapsi, kärsi hänen julmuudestaan ja altistumisestaan väkivallalle, rikolliselle toiminnalle, mauttomuudelle ja lempeän tai ystävällisen ihmishengen vihaamiselle. Hänen lastensa puolesta, jotka hän niin julmasti altisti pahalle ja väkivaltaiselle elämälleen, juhlimme hänen poismenoaan tästä maailmasta ja toivomme, että hän elää tuonpuoleisessa elämässä ja kokee uudelleen jokaisen väkivallan, julmuuden ja häpeän eleen, jonka hän aiheutti lapsilleen. Hänen eloonjääneet lapsensa voivat nyt elää loppuelämänsä rauhassa tietäen, että heidän painajaisensa on vihdoin saanut jonkinlaisen päätöksen. Useimmat meistä ovat löytäneet rauhan auttamalla niitä, jotka ovat joutuneet alttiiksi lasten hyväksikäytölle, ja toivomme, että tämä viesti hänen viimeisestä poismenostaan voi elvyttää viestimme siitä, että lasten hyväksikäyttö on anteeksiantamatonta, häpeällistä eikä sitä pitäisi suvaita "humaanissa yhteiskunnassa". Suurin toiveemme on nyt, että saisimme aikaan kansallisen liikkeen, joka määrää määrätietoisen ja omistautuneen sodan lasten hyväksikäyttöä vastaan Amerikan yhdysvalloissa. Johnson-Reddickin epätavallinen muistokirjoitus sai nopeasti kansallista huomiota, ja Gazette-Journal julkaisi jatkoartikkelin, jossa selitettiin sen alkuperää:  Katherine Reddick, 57, sanoi kirjoittaneensa muistokirjoituksen äidistään, 78, joka kuoli Renon vanhainkodissa. Hänen äidillään oli virtsarakon syöpä, ja hänestä oli tullut valtion holhoama, kun hän sairastui ja joutui sairaalaan. He eivät olleet yhteydessä toisiinsa. Katherine Reddick, joka työskentelee Teksasissa opetusalalla, kuvaili kauheaa lapsuutta, jonka hän ja hänen sisaruksensa joutuivat kokemaan. Kaliforniasta Las Vegasiin ja lopulta Carson Cityssä sijaitsevaan orpokotiin muuttaneena hän kertoi joutuneensa äitinsä hyväksikäyttämäksi vuosikausia ja olleensa useissa sijaiskodeissa. Reddick kertoi nukkuneensa lattioilla paikoissa, joissa hänen äitinsä pyöritti escort-yrityksiä. Vuosina 1963-1964 kuusi Johnson-Reddickin [kahdeksasta] lapsesta pääsi Carson Cityssä sijaitsevaan Nevadan lastenkotiin, joka oli pitkään toiminut orpokoti ja joka suljettiin vuonna 1992. Lapset asuivat siellä, kunnes he joko täyttivät 18 vuotta, liittyivät armeijaan, menivät naimisiin tai heidät määrättiin palaamaan takaisin äitinsä luokse, Nevadan osavaltion terveys- ja sosiaalipalvelujen ministeriön asiakirjojen mukaan. "Meitä pahoinpideltiin jatkuvasti fyysisesti ja henkisesti, jopa sen jälkeen, kun meidät oli viety pois ja laitettu lastenkotiin", Patrick Reddick sanoi todistajanlausunnossa vuonna 1987. Hän kertoi, että viikonloppuisin heidät lähetettiin kotiin Renossa sijaitsevaan toimistoon, jossa heidät joskus asetettiin jonoon ja hakattiin teräskärkisellä vyöllä. Katherine ja hänen veljensä Patrick kertoivat puhuneensa muistokirjoituksen kirjoittamisesta saatuaan tietää äitinsä kuolemasta. Molemmat ovat valmistuneet Carsonin lukiosta. He sanoivat, etteivät odottaneet muistokirjoituksen saavan kansallista huomiota. "Ihmiset saattavat pitää tätä jonain, jonka teimme häpäistäksemme äitiämme", Patrick Reddick, toiseksi vanhin kahdeksasta lapsesta, sanoi puhelinhaastattelussa. "Mutta tämän tarkoituksena on tuoda häpeää lasten hyväksikäyttöön. Haluan jokaisen ihmisen ymmärtävän, että tämä voi olla kuolinilmoituksesi."</w:t>
      </w:r>
    </w:p>
    <w:p>
      <w:r>
        <w:rPr>
          <w:b/>
        </w:rPr>
        <w:t xml:space="preserve">Tulos</w:t>
      </w:r>
    </w:p>
    <w:p>
      <w:r>
        <w:t xml:space="preserve">Tytär ilmaisi ei-niin-ihanat tunteensa edesmenneestä äidistään kirjoittamalla ylimielisen ja syövyttävän muistokirjoituksen.</w:t>
      </w:r>
    </w:p>
    <w:p>
      <w:r>
        <w:rPr>
          <w:b/>
        </w:rPr>
        <w:t xml:space="preserve">Esimerkki 2.1369</w:t>
      </w:r>
    </w:p>
    <w:p>
      <w:r>
        <w:t xml:space="preserve">"Yhdysvaltain senaattori Dick Durbin (Illinoisin osavaltio) on ollut yksi kongressin äänekkäimmistä jäsenistä taistelussa kasvavaa heroiini- ja opioidiepidemiaa vastaan Illinoisissa ja koko maassa. Durbin on esittänyt kourallisen toimenpiteitä, joilla laajennetaan ja parannetaan heroiiniriippuvuuden hoito-ohjelmien saatavuutta, sekä lainsäädäntöä, jolla rajoitettaisiin markkinoilla olevien reseptilääkkeiden määrää. Heinäkuun 20. päivän lehdistötiedotteessa, jossa käsiteltiin uusia aloitteita heroiini- ja reseptilääkeopioidiriippuvuuden torjumiseksi, Durbin toi esiin joitakin hätkähdyttäviä tilastoja, jotka osoittavat, kuinka suureksi ongelmaksi opioidien väärinkäyttö on muodostunut Illinoisissa: "Illinoisin osavaltio kärsi 1 652 yliannostuskuolemasta vuonna 2014... joista 40 prosenttia liittyi heroiiniin. Illinois on maan ykkönen hoitokapasiteetin vähenemisen suhteen vuosina 2007-2012, ja nyt se on maan kolmanneksi huonoimmalla sijalla osavaltion rahoittaman hoitokapasiteetin suhteen.""" Nuo ovat aika järkyttäviä lukuja, ja niitä on paljon, joten halusimme tarkastella niitä tarkemmin. Huumeiden yliannostuskuolemat Illinoisissa Durbinin lehdistösihteeri John Normoyle sanoi sähköpostitse, että senaattori käytti yliannostustilastoja, jotka Centers for Disease Control and Prevention oli toimittanut, mutta että mainitut luvut olivat peräisin vuoden 2014 alustavasta raportista eikä huumeiden yliannostuskuolemien määrää ollut tarkistettu vastaamaan viimeisintä laskentaa. Tiedot huumeiden yliannostuskuolemista ovat helposti saatavilla CDC:n verkkosivustolla, josta käy ilmi, että huumeiden yliannostuskuolemia oli vuonna 2014 yhteensä 1 705, kun niitä oli 1 288 vuonna 2010 - 32,4 prosenttia enemmän kuin neljän vuoden aikana. Illinoisin kansanterveysministeriö, joka raportoi CDC:lle huumeiden yliannostuskuolemista alustavasti ja lopullisesti, ilmoittaa kuitenkin vuoden 2010 kokonaismääräksi 1 284 ja vuoden 2014 kokonaismääräksi 1 700. Tämä on pieni ero, mutta se ei ole epätavallista yliannostuskuolemista raportoitaessa, sillä niitä tarkistetaan usein. Tästä syystä IDPH:n tiedotusvastaava Divya Little sanoi, että osavaltion lopulliset tiedot ovat tarkemmat, vaikka ero on vähäinen joihinkin muihin Durbinin väitteessä esitettyihin tilastoihin nähden. Noin 1700 huumeiden yliannostuskuolemasta 711 liittyi heroiiniin, mikä on lähes 42 prosenttia kaikista huumeiden yliannostuskuolemista vuonna 2014. Vaikka heroiiniin liittyvien huumeiden yliannostuskuolemien prosenttiosuus olisi hieman yli prosenttiyksikön korkeampi käyttämällä alustavaa 1 652-lukua, Normoyle sanoi, että 40 prosentin tilasto on peräisin Reboot Illinois -artikkelista, jossa käytetään vuoden 2014 lopullisia tietoja. On tärkeää huomata, että ennen vuotta 2013 piirikunnat eivät erityisesti testanneet heroiinia yliannostuskuolemissa, joten heroiiniin liittyvien kuolemantapausten seurantaa ei voida IDPH:n mukaan määrittää luotettavasti. Durbinin käyttämä CDC:n vanhentuneiden lukujen käyttö ei johda harhaan eikä muuta väitettä merkittävästi. Se auttaa Durbinia lähinnä siinä, että heroiinin ja reseptillä myytävien opioidien väärinkäyttö ja riippuvuus pahenee edelleen. Valtion rahoittaman hoitokapasiteetin väheneminen Rooseveltin yliopiston Illinois Consortium on Drug Policy -järjestön (ICDP) elokuussa 2015 julkaisema raportti osoittaa, että valtion rahoittama hoitokapasiteetti Illinoisissa laski 52 prosenttia vuosina 2007-2012, mikä on suurin lasku koko maassa. Durbin, joka käytti tämän tutkimuksen tilastoja, on oikeassa sanoessaan, että Illinois johti maata osavaltion rahoittaman hoitokapasiteetin laskussa. Vuonna 2007 Illinois oli raportin mukaan 28. sijalla osavaltion rahoittaman hoitokapasiteetin osalta ja putosi vuonna 2012 sijalle 44 eli kolmanneksi huonoimmalle sijalle Tennesseen ja Texasin jälkeen. Kathie Kane-Willis, ICDP:n toinen perustaja ja johtaja, kertoi Politifact Illinoisille, että osavaltion budjettiongelmat pahentavat tilannetta huomattavasti, ja Illinois oli jo kauan ennen republikaanien hallitseman hallituksen Bruce Raunerin ja demokraattien hallitseman lainsäätäjän välistä poliittista köydenvetoa ""aika pahassa jamassa"". Illinoisin osavaltiolla ei ole ollut varsinaista talousarviota yli vuoteen, ja suurin osa osavaltion sosiaalipalvelujen tarjoajista, jotka tarjoavat huumehoito-ohjelmia, ei ole saanut rahoitusta tai maksuja 1. heinäkuuta 2015 jälkeen, mikä on johtanut siihen, että monet ovat joutuneet leikkaamaan ohjelmia, käännyttämään pois apua hakevia ihmisiä tai lopettamaan toimintansa kokonaan. Vaikka 30. kesäkuuta hyväksyttiin kuuden kuukauden väliaikaisbudjetti, jossa myönnettiin 667 miljoonaa dollaria humanitaarisiin palveluihin, mukaan lukien voittoa tavoittelemattomat järjestöt ja muut sosiaalipalvelujen tarjoajat, se vastaa vain 65 prosenttia näiden palvelujen kustannuksista viime heinäkuun jälkeen. "Kun tarkastellaan Illinoisia, meillä on mureneva hoitoinfrastruktuuri", Kane-Willis sanoi. ""Meillä ei ole kapasiteettia hoitaa niitä ihmisiä, jotka sitä tarvitsevat."" Kane-Willis, entinen heroiinin käyttäjä, sanoi, että näiden verotuksellisten ongelmien valossa Illinois on nyt todennäköisesti toiseksi huonoin Yhdysvalloissa hoitokapasiteetin suhteen, sillä Tennessee on parantanut ja laajentanut hoito-ohjelmia ja -kapasiteettia tutkimuksen julkaisemisen jälkeen. Hoitoa tarvitsevien hoitaminen Durbin huomauttaa, että osavaltion hoitokapasiteetin supistuessa valtaosa hoitoa tarvitsevista illinoisinilaisista ei saa sitä. Substance Abuse and Mental Health Services Administrationin raportti "Behavioral Health Barometer": Illinois, 2014,"" todettiin, että ""vähintään 12-vuotiailla henkilöillä, joilla on laittomien huumeiden riippuvuus tai väärinkäyttö, noin 32 000 henkilöä (12,7 prosenttia ) vuodessa vuosina 2009-2013 sai hoitoa laittomien huumeiden käyttöönsä kyselyä edeltäneen vuoden aikana."". Durbin sanoi: ""Illinoisin osavaltio kärsi 1 652 yliannostuskuolemasta vuonna 2014 ... joista 40 prosenttia liittyi heroiiniin. Illinois on maan ykkönen hoitokapasiteetin vähenemisen suhteen vuosina 2007-2012, ja nyt se on maan kolmanneksi huonoin osavaltion rahoittaman hoitokapasiteetin suhteen.""" Durbinin käyttämä huumeiden yliannostuksia koskeva luku perustuu CDC:n senaattorille toimittamiin alustaviin tietoihin. Vuonna 2014 huumeiden yliannostuskuolemia oli 1 705, tai 1 700, jos käytetään IDPH:n tilastoja, jotka ovat yleensä tarkempia. Mitä muihin lukuihin tulee, prosentuaalinen kasvu vuodesta 2010 on hieman yli 32 prosenttia, ja heroiiniin liittyvät huumeiden yliannostuskuolemat vuonna 2014 ovat noin 42 prosenttia. Mutta kuten IDPH toteaa, heroiiniin liittyvien yliannostuskuolemien seurantaa ei voida määrittää luotettavasti, koska läänien kuolinsyyntutkijat eivät testanneet erityisesti heroiinia ennen vuotta 2013. Emme näe näitä ristiriitaisuuksia yrityksenä johtaa harhaan tehdessään asiansa heroiini- ja reseptiopioidiriippuvuuden hoitoa koskevan lainsäädännön puolesta, jota hän kannattaa. Jos jotakin, se korostaa kasvavaa epidemiaa, joka ei ole vain vallannut Illinoisia, vaan koko maata."</w:t>
      </w:r>
    </w:p>
    <w:p>
      <w:r>
        <w:rPr>
          <w:b/>
        </w:rPr>
        <w:t xml:space="preserve">Tulos</w:t>
      </w:r>
    </w:p>
    <w:p>
      <w:r>
        <w:t xml:space="preserve">Illinoisin osavaltiossa kuoli 1652 ihmistä yliannostukseen vuonna 2014 ... joista 40 prosenttia liittyi heroiiniin. Illinois on maan ykkönen hoitokapasiteetin vähenemisen suhteen vuosina 2007-2012, ja nyt se on kolmanneksi huonoin osavaltion rahoittaman hoitokapasiteetin suhteen.</w:t>
      </w:r>
    </w:p>
    <w:p>
      <w:r>
        <w:rPr>
          <w:b/>
        </w:rPr>
        <w:t xml:space="preserve">Esimerkki 2.1370</w:t>
      </w:r>
    </w:p>
    <w:p>
      <w:r>
        <w:t xml:space="preserve">Koska tätä hoitoa ei ole saatavilla, kustannuksia ei vielä tiedetä. Jutussa esitettiin, että pillerin hinta olisi todennäköisesti alle 17 dollaria kuukaudessa - sen sisältämien lääkkeiden hinta. Jutussa ei selitetty, miksi odotetut kustannukset olisivat pienemmät kuin yksittäisten lääkkeiden kustannukset. Siitä huolimatta siinä yritettiin käsitellä kustannuksia. Hoidon hyödyt verenpaineen, LDL-kolesterolin, triglyseridien, HDL:n ja hyytymisen eston osalta esitettiin. On kuitenkin ennenaikaista esittää arviota sydänkohtausten ja aivohalvausten vähenemisestä, koska esitetyn tutkimuksen aikaväli on aivan liian lyhyt, jotta voisimme päätellä, onko näin. Hoidon haittoja ei käsitelty sen lisäksi, että todettiin, että polypillereiden sivuvaikutusten määrä oli sama kuin yksittäisten lääkkeiden. Vaikka näin havaittiin tässä 12 viikkoa kestäneessä tutkimuksessa, lukijaa olisi pitänyt muistuttaa tutkimuksen lyhytaikaisuudesta, tutkimusväestön rajallisesta demografisesta koostumuksesta ja siitä, että vaikka johtopäätökset perustuvat yksittäisten lääkkeiden yleiseen pitkäaikaiseen käyttöön, on silti analysoitava, miten nämä lääkkeet vaikuttavat henkilöihin, joilla ei välttämättä ole kaikkia hoidettavia perussairauksia. Vaikka jutussa kuvattiin riittävästi tutkimuksen tuloksia, siinä ei tyydytty käsittelemään havaittuja tuloksia, vaan keskityttiin tulosten ekstrapolointiin ja siihen, mitä hyötyä niistä voisi olla pidemmällä aikavälillä. Kun todetaan, että tämä pilleri voisi "tutkimuksen mukaan puolittaa sydänsairauksien ja aivohalvauksen riskin suunnilleen puoleen", annetaan ymmärtää, että pillerin vaikutusta sydän- ja verisuonitauteihin testattiin, vaikka itse asiassa sen on osoitettu vähentävän riskitekijöiden tasoja vain yhdessä lyhytaikaisessa tutkimuksessa. Tämä on harhaanjohtavaa. Jutussa ei harjoitettu avointa sairauksien lietsontaa. Juttuun sisällytettiin lainauksia useilta kliinikoilta, jotka osallistuivat nykyiseen tutkimukseen, sekä henkilöiltä, jotka tukivat tai kritisoivat nykyistä hoitomenetelmää. Vaikka jutussa ei mainittu muita vaihtoehtoja kuin useiden lääkkeiden käyttö sydänkohtaus- ja aivohalvausriskin pienentämiseksi, siinä käsiteltiin lääkkeiden käyttöä erikseen eikä yhdistelmänä. Jutussa tehtiin selväksi, että käsitelty yhdistelmäpilleri oli kokeellinen, mutta samalla ilmoitettiin, että kaikki sen osat olivat saatavilla geneerisinä lääkkeinä. Tällaisen monipillerilääkkeen uutuus kuvattiin asianmukaisesti. Ei näytä tukeutuvan lehdistötiedotteeseen.</w:t>
      </w:r>
    </w:p>
    <w:p>
      <w:r>
        <w:rPr>
          <w:b/>
        </w:rPr>
        <w:t xml:space="preserve">Tulos</w:t>
      </w:r>
    </w:p>
    <w:p>
      <w:r>
        <w:t xml:space="preserve">Kerran päivässä otettava sydänyhdistelmäpilleri lupaa tutkimuksessa lupauksia</w:t>
      </w:r>
    </w:p>
    <w:p>
      <w:r>
        <w:rPr>
          <w:b/>
        </w:rPr>
        <w:t xml:space="preserve">Esimerkki 2.1371</w:t>
      </w:r>
    </w:p>
    <w:p>
      <w:r>
        <w:t xml:space="preserve">He kiersivät torstaina Lowndesin piirikunnan asuinalueella, jossa asukkaiden mukaan viemäriverkosto vuotaa säännöllisesti heidän pihoilleen ja koteihinsa. Sen jälkeen he pitivät kaupungintalon Haynevillessä. Charlie Mae Holcombe, 70, Haynevillestä sanoi, että rankkasateet ovat aina merkki ongelmista. Holcombe kuvaili kohtaamiaan ongelmia, kun Gore ja Barber keskustelivat hänen kanssaan hänen pihatiellään. Hän sanoi, että hänen talonsa vessat alkavat kuplia merkkinä siitä, että viemäriverkosto on menossa rikki, jolloin hänen pihansa - myös lapsen keinun ympärillä oleva alue - ja talonsa täyttyvät joskus raa'alla jätevedellä. "Heidän on pitänyt tulla pumppaamaan se pois pihaltani pumppuautolla", Holcombe sanoi. "Vettä on tulvinut jopa kylpyammeeseeni. Jätevesi on valunut kaikkialle talossa." Hänen kotinsa Lowndesin piirikunnassa sijaitsee alueella, jota ovat vaivanneet jätevesiongelmat ja huoli mahdollisista sairauksista. "Olen kuullut siitä ja nähnyt kuvia siitä jo pitkään, mutta oli järkyttävää nähdä se henkilökohtaisesti", Gore sanoi näkemästään tilanteesta. Alabaman Black Belt -alue on saanut nimensä tummasta ja rikkaasta maaperästä, jossa aikoinaan viljeltiin puuvillaviljelmiä. Maaperän tyyppi vaikeuttaa kuitenkin perinteisten sakokaivojen, joissa jätevesi suodattuu maan läpi, asianmukaista toimintaa, sanoi Alabaman osavaltion terveysviranomainen Scott Harris Associated Pressin haastattelussa. Alueen suuri köyhyys ja riittämätön kunnallinen infrastruktuuri lisäävät osaltaan ongelmaa. "Jätevedet käsitellään yleensä paikallisella tasolla... Nämä piirikunnat eivät ole aina pystyneet siihen", Harris sanoi. Catherine Coleman Flowers, aktivisti, joka on työskennellyt maaseudun ympäristökysymysten parissa piirikunnassa jo vuosia, sanoi, että jätevesihuollon ongelmat eivät rajoitu Alabaman mustaan vyöhykkeeseen. "Niitä on kaikkialla maassa", Flowers sanoi ja lisäsi, että ilmastonmuutos rankkasateineen ja pohjaveden pinnan nousuineen pahentaa tilannetta. Holcombe sanoi, ettei hän ole varma, mitä se tarkoittaa, mutta kun punainen valo vilkkuu kadun toisella puolella sijaitsevassa jätevedenpuhdistusaltaassa, se on luotettava merkki siitä, että hänen pihansa tulvii. Ylikuormittuneiden sakokaivo- ja jätevesijärjestelmien lisäksi joissakin maaseutumaisen piirikunnan kodeissa on "suora putkijärjestelmä", jossa jätevesi kulkee käsittelemättömänä talosta pihalle. Harrisin mukaan toukokuussa tehdyssä kyselyssä, johon osallistui lähes 200 Lowndesin piirikunnan kotitaloutta, havaittiin, että 2-3 prosenttia kotitalouksista oli suoran putkijärjestelmän piirissä. Holcomben koti sijaitsee lähellä osavaltion valtatietä, jota pitkin äänioikeusmarssilaiset kulkivat Selmasta Montgomerylle vuonna 1965. Barber totesi, että kansalaisoikeusliikkeen keskeiset tapahtumapaikat ovat lähellä, ja sanoi, että ympäristökysymyksissä on kyse jatkuvasta taistelusta oikeudenmukaisuuden puolesta. Haynevillen yhteisökeskuksessa pidetyssä kaupungintalossa keskityttiin useisiin ympäristökysymyksiin. Birminghamissa asuva Jimmy Smith kertoi asuvansa lähellä Superfund-aluetta Birminghamissa. Muut kertoivat kaatopaikoista, suoraputkijätevesijärjestelmistä ja kivihiilituhkan hävittämisestä Black Beltissä. Gore kritisoi kaupungintalolla energiayhtiöiden ja poliitikkojen jatkuvaa vastustusta uusiutuviin energiamuotoihin, kuten aurinkoenergiaan, siirtymiselle. "On todella häpeällistä, että tämä eteläinen osavaltio, jossa on runsaasti auringonpaistetta, ei pääse osalliseksi aurinkovallankumouksen eduista, joista nautitaan kaikkialla maailmassa", Gore sanoi.</w:t>
      </w:r>
    </w:p>
    <w:p>
      <w:r>
        <w:rPr>
          <w:b/>
        </w:rPr>
        <w:t xml:space="preserve">Tulos</w:t>
      </w:r>
    </w:p>
    <w:p>
      <w:r>
        <w:t xml:space="preserve">Ympäristöoikeudenmukaisuuteen liittyvät kysymykset keskipisteenä kaupungintalolla.</w:t>
      </w:r>
    </w:p>
    <w:p>
      <w:r>
        <w:rPr>
          <w:b/>
        </w:rPr>
        <w:t xml:space="preserve">Esimerkki 2.1372</w:t>
      </w:r>
    </w:p>
    <w:p>
      <w:r>
        <w:t xml:space="preserve">Baari- ja ravintolapöydissä saa olla enintään 6 istumapaikkaa kerrallaan, ja niiden etäisyys toisistaan saa olla vähintään 2 metriä (6 jalkaa). Henkilökunnan on käytettävä kasvosuojia ja seulottava itsensä COVID-19-oireiden varalta perjantaina voimaan tulevien uusien osavaltion kansanterveysmääräysten mukaisesti. Jopa 25 ihmistä - nykyisestä 10:stä - saa kokoontua, jolloin elokuvateatterit ja muut esityspaikat voidaan avata uudelleen rajoitetulla asiakasmäärällä. Yellowstonen ja Grand Tetonin kansallispuistot ilmoittivat avaavansa ovensa maanantaina uudelleen kahdeksan viikon sulkemisen jälkeen, ja Gordon kehotti ihmisiä olemaan varovaisia, jotta virus ei leviäisi. "Vaikka rajoituksia lievennetäänkin, virus ei ole hävinnyt. Se on yhä täällä, se on yhä näkymätön ja se pystyy yhä aiheuttamaan tuhoa", Gordon sanoi lehdistötilaisuudessa. Wyomingissa oli yli 10 kertaa enemmän aktiivisia koronavirustapauksia kuin osavaltiossa tiedetään olevan, kun Gordon ilmoitti maaliskuussa liike-elämän ja yleisön kokoontumista koskevista rajoituksista. Keskiviikkoon mennessä Wyomingissa oli 208 aktiivista laboratoriossa vahvistettua ja epäiltyä koronavirustapausta. Lisäksi 480 ihmistä, joilla oli vahvistettuja ja epäiltyjä tapauksia, oli toipunut. COVID-19-viruksen aiheuttamien kuolemantapausten määrä Wyomingissa, seitsemän, ei kuitenkaan ollut kasvanut yli kolmeen viikkoon, ja se oli edelleen osavaltioiden alhaisimpia. Vain Havaijilla oli yhtä vähän kuolemantapauksia. Wyomingissa koronaviruksen vuoksi sairaalahoitoon joutuneiden ihmisten määrä pysyi vakaana, noin 10:ssä, ja positiivisen testituloksen saaneiden ihmisten määrä, 3,9 prosenttia, on laskenut hieman ja pysynyt selvästi alle kansallisen keskiarvon, joka on 9-13 prosenttia, Gordon sanoi. Samaan aikaan Wyomingin terveysministeriö saisi 15 miljoonaa dollaria liittovaltion rahoitusta koronavirustestauksen ja kontaktien jäljittämisen lisäämiseksi eli sen selvittämiseksi, kuka on ollut kosketuksissa viruksen saaneiden ihmisten kanssa, Gordon ilmoitti. Uusi koronavirus aiheuttaa useimmille ihmisille lieviä tai kohtalaisia oireita, kuten kuumetta ja yskää, jotka häviävät kahdessa tai kolmessa viikossa. Joillekin, erityisesti iäkkäille aikuisille ja ihmisille, joilla on jo olemassa olevia terveysongelmia, se voi aiheuttaa vakavampia sairauksia, kuten keuhkokuumetta, ja kuoleman.</w:t>
      </w:r>
    </w:p>
    <w:p>
      <w:r>
        <w:rPr>
          <w:b/>
        </w:rPr>
        <w:t xml:space="preserve">Tulos</w:t>
      </w:r>
    </w:p>
    <w:p>
      <w:r>
        <w:t xml:space="preserve">Wyoming löysää COVID-19-ravintoloita, baareja ja kokoontumisia koskevia sääntöjä.</w:t>
      </w:r>
    </w:p>
    <w:p>
      <w:r>
        <w:rPr>
          <w:b/>
        </w:rPr>
        <w:t xml:space="preserve">Esimerkki 2.1373</w:t>
      </w:r>
    </w:p>
    <w:p>
      <w:r>
        <w:t xml:space="preserve">Saastuttaja, suuri monimutkainen molekyyli, joka muistuttaa kemiallisesti hepariinia, havaittiin näytteissä, jotka olivat peräisin kiinalaisesta ja yhdysvaltalaisesta tehtaasta, jotka molemmat olivat Baxterin toimittajan, wisconsinilaisen Scientific Protein Laboratories LLC:n (SPL) omistuksessa. "Tässä vaiheessa emme tiedä, miten hepariinin kaltainen yhdiste pääsi vaikuttavaan farmaseuttiseen aineeseen", Food and Drug Administrationin apulaiskomissaari Janet Woodcock kertoi toimittajille puhelinkonferenssissa. "Meillä ei ole vielä suoraa syy-yhteyttä epäpuhtauden ja haittatapahtumien välillä."    Yhdeksäntoista kuolemantapausta on raportoitu hepariiniversiota käyttäneillä potilailla, jotka näyttävät liittyvän lääkkeeseen, vaikka ei tiedetä, käyttivätkö kaikki potilaat Baxterin hepariinia vai jotain muuta tuotetta. Toinen suuri yhdysvaltalainen hepariinin toimittaja APP Pharmaceuticals Inc. lisäsi tuotantoaan välttääkseen lääkepuutteen sen jälkeen, kun Baxter kutsui useimmat hepariinituotteensa takaisin viime viikolla. APP:n hepariinille tehdyissä testeissä ei ole havaittu saastumista, Woodcock sanoi. FDA:n ulkomaisia tarkastusmenettelyjä on jo vuosia arvosteltu puutteellisiksi, ja valitukset saivat lisäpontta, kun FDA:n virkamiehet myönsivät hiljattain, ettei virasto koskaan tarkastanut kyseistä kiinalaista tehdasta, koska yrityksen kiinalainen nimi oli epäselvä. Woodcockin mukaan FDA ei ole vielä käynyt läpi kaikkiaan 785:tä hepariinipotilaiden haittatapahtumailmoitusta selvittääkseen, mitkä niistä liittyvät lääkkeeseen. Hän varoitti, että lisääntynyt huomio ongelmaan on johtanut haittavaikutusilmoitusten tulvaan, eivätkä ne välttämättä liity lääkkeeseen. Hepariinia saadaan sian suolistosta, ja sitä käytetään muun muassa dialyysi- ja sydänleikkauksissa veritulppien välttämiseksi. Viime viikolla FDA ilmoitti löytäneensä tehtaalla "moitittavia olosuhteita". Laitoksen omistaja Scientific Protein Labs sanoi lausunnossaan, että saasteteoria on "tässä vaiheessa spekulaatiota" ja että se työskentelee FDA:n kanssa ongelmien syyn selvittämiseksi. FDA:n virkamiehet eivät myöskään tiedä, lisättiinkö saastuttavaa ainetta tarkoituksella vai tapahtuiko se osana luonnollista biologista prosessia. "Emme vieläkään tiedä, joutuiko tämä tahattomasti toimitukseen vai lisättiinkö sitä tarkoituksella", Woodcock sanoi. Vakavat reaktiot, kuten anafylaksia ja matala verenpaine, ovat merkkejä hepariinin käyttöön liittyvistä vaarallisista allergisista reaktioista. Aiemmin keskiviikkona Baxter, joka on vetänyt takaisin suurimman osan hepariini-verenohennuslääkkeistään, kertoi karsineensa mahdollisuudet perimmäisiin syihin. Baxter sulki pois ongelman lähteeksi Cherry Hillin tuotantolaitoksensa New Jerseyssä, jossa lääke valmistetaan prosessin myöhemmässä vaiheessa.</w:t>
      </w:r>
    </w:p>
    <w:p>
      <w:r>
        <w:rPr>
          <w:b/>
        </w:rPr>
        <w:t xml:space="preserve">Tulos</w:t>
      </w:r>
    </w:p>
    <w:p>
      <w:r>
        <w:t xml:space="preserve">FDA:n mukaan Baxterin hepariinissa on epäpuhtauksia.</w:t>
      </w:r>
    </w:p>
    <w:p>
      <w:r>
        <w:rPr>
          <w:b/>
        </w:rPr>
        <w:t xml:space="preserve">Esimerkki 2.1374</w:t>
      </w:r>
    </w:p>
    <w:p>
      <w:r>
        <w:t xml:space="preserve">Todellisuudessa se voi olla monille opiskelijoille haastava siirtymävaihe, haavoittuvuuden ja stressin aikaa. Omaha World-Herald -lehti kertoi, että eri puolilla maata sijaitsevien korkeakoulujen ja yliopistojen mielenterveysneuvontapalvelut auttavat joka vuosi yhä useampia opiskelijoita erityisesti ahdistuksen ja masennuksen kanssa. Syy ei ole selvä, vaikka mielenterveysasiantuntijat viittaavat useisiin mahdollisuuksiin. Ehkä neuvonnan leimautuminen on vähentynyt tai sosiaalisen median hyökyaalto on levottomuutta herättävä. Ehkä opiskelijoiden ahdistuksen sietokyky on heikentynyt vanhempien hemmottelun vuoksi. Koulut kuitenkin sopeutuvat uusiin strategioihin, joilla autetaan oppilaita vähentämään ahdistusta, käsittelemään mielisairauksia ja parantamaan elämänlaatuaan. Nebraska-Lincolnin yliopistossa otetaan pian käyttöön Big Red Resilience -ohjelma, jossa 20-25 opiskelijaa saa koulutusta auttaakseen apua tarvitsevia luokkatovereitaan. Kaksi UNL:n työntekijää, Connie Boehm ja Myrianna Bakou, käynnistävät Big Red Resilience -ohjelman ja valvovat sitä. Boehm, joka vietti 21 vuotta Ohio Staten hyvinvointijohtajana ennen kuin hän tuli UNL:ään opiskelijoiden resilienssin johtajaksi, sanoi, että Big Red Resilience ei ole neuvontaa, vaan valmennusta. Resilienssi on kykyä nousta takaisin vaikeuksien ja tappion jälkeen. Sitä tarvitaan, kun opiskelijat saavat pettymyksen tuottavia arvosanoja, kokevat eroja, kärsivät kovasta koti-ikävästä tai joutuvat taloudellisiin ongelmiin. Bakou, joka opiskelee psykologian maisteriksi neuvontapsykologian alalla, on innoissaan nähdessään ohjelman toiminnassa. Hän kehittää muun muassa perfektionismia, terveitä ihmissuhteita, lääkkeiden käyttöä ja muita aiheita käsitteleviä työpajoja. Bakou sai itse neuvontaa UNL:n opiskeluaikana. Tultuaan Yhdysvaltoihin pienestä afrikkalaisesta Togon valtiosta hän kantoi mukanaan vanhempiensa suuria toiveita. Pärjättyään hyvin lukiossa hän paini ensimmäisenä lukukautena vaikean matematiikan kurssin kanssa. Kurssin keskeyttäminen tuntui epäonnistumiselta. Neuvonta auttoi häntä ymmärtämään pakonomaista pyrkimystä täydellisyyteen. Neuvonnan avulla hän pystyi hyväksymään, että inhimilliseen kokemukseen kuuluu tappio. "Tiedän, miten siitä voi toipua", hän sanoi. Opiskelijoita auttavia ohjelmia on monenlaisia. Creightonin yliopistossa opiskelijoiden tukipalvelu on nimeltään Cocoa. Cocoa on Creightonin psykologi Michael Kelleyn suklaalabradorinnoutaja. Opiskelijoiden niin halutessa Cocoa istuu heidän terapiaistunnoillaan ja sallii hieromisen ja taputtelun opiskelijan ja terapeutin keskustellessa. Kelley sanoi, ettei hän väitä Cocoa tarjoavan aitoa psykologista terapiaa. Mutta sen läsnäolo tekee neuvontakeskuksesta vähemmän pelottavan. Kelley vie sitä säännöllisesti kampuksen läpi, jotta opiskelijat hyötyvät sen läsnäolosta. Se on hieno, karvainen neuvontakeskuksen lähettiläs. Koulutettu terapiakoira Cocoa on rauhallinen väkijoukoissa. Kovat äänet eivät häiritse sitä. Vaikka pikkulapset makaavat sen päällä tai nykäisevät sen turkista, se ei hermostu. Eräänä iltapäivänä viime kuussa se kulki Kelleyn vieressä. Ne kävelivät kampuksen kirjakauppaan. Saige Steffensmeier, toisen vuoden opiskelija Beemeristä, Nebraskasta, polvistui heti ja laittoi kätensä Cocoa päälle. Steffensmeier on nähnyt Cocoa ja Kelleyn kampuksella aiemminkin, ja koira muistuttaa häntä hänen omasta koiranpennustaan Louiesta kotona. Kelleyn mukaan monet Creightonin opiskelijoista eivät ole tottuneet kamppailemaan luokassa. Elämässä on tapana heittää kurvipalloja. "Jos voisimme antaa lapsillemme yhden sanan, se olisi sietokyky", Kelley sanoi. "Koska elämä on ilkeää." Kaksi kansallista raporttia vahvistaa yleisesti, että yhä useammat opiskelijat kokevat olevansa vaikeuksissa. Ja yhä useammat hakevat nyt apua kahteen yleisimpään huolenaiheeseen - ahdistukseen ja masennukseen. Penn Staten korkeakoulujen mielenterveyskeskus, joka saa tietoja lähes 150 korkeakoulun neuvontapalvelusta, sanoi, että ahdistus oli tärkein syy siihen, että opiskelijat hakivat apua. Noin 24 prosenttia neuvontapalveluja käyttäneistä haki apua ahdistukseen vuosina 2016-17, kun vastaava luku vuosina 2013-14 oli noin 18 prosenttia. Raportin mukaan noin 18 prosenttia haki apua masennukseen, kun vastaava luku oli 15 prosenttia vuosina 2013-14. "Itsensä uhkaamisen" episodien esiintyvyys "kasvoi seitsemättä vuotta peräkkäin hoitoa hakevien opiskelijoiden keskuudessa", vuoden 2017 raportissa sanottiin. Kymmenille kampuksille ja tuhansille opiskelijoille tehdyssä tutkimuksessa havaittiin kasvavia tapauksia, joissa tunne-elämän vaikeudet ovat lisääntyneet vuodesta 2008 vuoteen 2017. Kyseisessä tutkimuksessa, jonka raportoi American College Health Association, todettiin, että ahdistuneisuus, masennus ja itsemurhayritykset yleisessä opiskelijaväestössä lisääntyivät kyseisenä ajanjaksona. Syksyn 2017 tutkimuksessa 61 prosenttia opiskelijoista oli tuntenut "ylivoimaista ahdistusta" joskus edellisen 12 kuukauden aikana, kun syksyllä 2008 vastaava luku oli 49 prosenttia. Niiden osuus, jotka tunsivat itsensä "niin masentuneiksi, että oli vaikea toimia" milloin tahansa edeltävien 12 kuukauden aikana, nousi 30,6 prosentista 39,3 prosenttiin. Ja ne, jotka kertoivat yrittäneensä itsemurhaa edeltävien 12 kuukauden aikana, nousivat 1,3 prosentista vuonna 2008 1,9 prosenttiin vuonna 2017. Lisa Adams, American College Counseling Associationin entinen puheenjohtaja, sanoi epäilevänsä, että opiskelijoiden neuvontapalveluiden lisääntyneeseen kysyntään on useita syitä. Adams, joka on Länsi-Georgian yliopiston neuvontapalvelujen johtaja, sanoi, että käyttö hänen koulussaan on kasvanut 52 prosenttia kahdessa vuodessa. Nuorilla on nykyään enemmän tietoa mielenterveydestä, eikä mielenterveysongelmien leima ole niin suuri, hän sanoi. Hän ei sulje pois ajatusta, että vanhemmuuden muutokset ovat saattaneet suojella monia lapsia stressiltä ja epäonnistumiselta. Jotkut oppilaat "näyttävät kokevan hieman ahdistusta eivätkä tiedä, mitä tehdä sen kanssa", Adams sanoi. Hän sanoi myös, että viimeisten 20 vuoden aikana hyvät lääkkeet ovat mahdollistaneet sen, että opiskelijat ovat pystyneet hallitsemaan monenlaisten mielenterveysongelmien oireita, jotka ennen olisivat estäneet yliopistoon osallistumisen. Hänen mukaansa he voivat pärjätä hyvin, kun he saavat asianmukaista tukea ja lääkitystä. Charlene Patterson, Nebraskan yliopiston Omahan neuvontakeskuksen johtaja, sanoi, että teknologia ja sosiaalinen media ovat vaikeuttaneet päivän kulkua. "Heille on vain luotu nopeatempoinen maailma", Patterson sanoi. "Heitä hukutetaan jatkuviin kyselyihin, jatkuvaan vastaamiseen kaikenlaisiin asioihin." Patterson ja Boehm sanoivat, että heidän mielestään korkeakouluopiskelijat eivät läpäise sietokykytestiä. "En usko, että he ovat missään nimessä pehmeämpiä", Boehm sanoi. Monet alueen korkeakoulut ovat keksineet uusia, pieniä ja suuria keinoja mielenterveysongelman torjumiseksi. UNO:n terapeutti Jaisy Kumar järjestää kerran viikossa Tea with Jaisy -tapahtuman tukea ja toveruutta etsiville kansainvälisille opiskelijoille. Istunnot kestävät tunnista 90 minuuttiin, ja teetä ja välipalaa on tarjolla. Kumar aloitti sen viime vuonna. Hastings College on juuri tehnyt "siirtymäasiantuntijasta" kokopäivätyön. Asiantuntija voi auttaa opiskelijaa hankkimaan tukieläimen ja ohjata opiskelijan neuvontaan tai akateemiseen apuun. Nebraska Wesleyan tarjoaa Wellness for P-Wolves -tapahtuman, joka on satunnainen lounastunnin foorumi mielenterveysaiheista. Iowa Staten eläinlääketieteellisessä korkeakoulussa on omaa neuvontaa, työpajoja ja biofeedback-laitteita stressin mittaamiseen. Doanen yliopisto liittyi kaksi vuotta sitten noin 450 korkeakouluun ja lukioon, joissa on Active Minds -ryhmiä. Active Minds on opiskelijoiden johtama järjestö, joka valistaa opiskelijoita mielenterveysongelmista ja kannustaa tukeen ja neuvontaan. Connie Boehm UNL:stä sanoi, että muut yliopistot, kuten Stanford, Pennsylvanian yliopisto, UCLA ja Wisconsin, ovat käynnistäneet resilienssiohjelmia. Boehm ja Bakou valmentavat syksyllä kamppailevia opiskelijoita, kun opiskelijavalmentajat harjoittelevat ja valmistautuvat. Opiskelijavalmentajat astuvat kuvioihin kevään aikana ja työskentelevät 45 minuutin mittaisissa istunnoissa henkilökohtaisesti opiskelijoiden kanssa keskittyen heidän vahvuuksiinsa ja yhdistämällä heidät neuvontaan, akateemiseen tai taloudelliseen apuun. Opiskelijavalmentajat kertovat opiskelijatovereilleen, että kampuksella on vertaisia, jotka välittävät ja auttavat heitä pääsemään takaisin jaloilleen. Boehmin mukaan juuri siitä on kyse. ___ Tiedot ovat peräisin: Omaha World-Herald, http://www.omaha.com.</w:t>
      </w:r>
    </w:p>
    <w:p>
      <w:r>
        <w:rPr>
          <w:b/>
        </w:rPr>
        <w:t xml:space="preserve">Tulos</w:t>
      </w:r>
    </w:p>
    <w:p>
      <w:r>
        <w:t xml:space="preserve">Nebraskan korkeakoulut kokeilevat uusia tapoja auttaa opiskelijoita, jotka etsivät.</w:t>
      </w:r>
    </w:p>
    <w:p>
      <w:r>
        <w:rPr>
          <w:b/>
        </w:rPr>
        <w:t xml:space="preserve">Esimerkki 2.1375</w:t>
      </w:r>
    </w:p>
    <w:p>
      <w:r>
        <w:t xml:space="preserve">"Odotamme kaksosia", sanoi eläintarhan viestintäjohtaja Delphine Debord. "Tänään tehty ultraäänitutkimus vahvisti sen."  Huan Huan ja sen kumppani Yuan Zi tulivat Ranskaan lainaksi Kiinasta vuonna 2012, ja niiden saapumista pidettiin merkkinä Pariisin ja Pekingin välisten diplomaattisuhteiden lämpenemisestä. Aikuinen naaraspanda voi painaa jopa 125 kiloa, mutta pandavauva painaa syntyessään vain 120 grammaa. 15 hengen ryhmä, johon kuuluu kaksi kiinalaista hoitajaa, eläinlääkäreitä ja eläinten käyttäytymiseen erikoistunut asiantuntija, on paikalla avustamassa herkkää synnytystä Toursin kaupungin lähellä sijaitsevassa eläintarhassa. Vastasyntyneet laitetaan hautomoon. "Luonnossa pandaemo ei kasvata kahta vauvaa", Debord sanoi. "Ne luovutetaan Huan Huanille yksi toisensa jälkeen ruokittavaksi."  Huan Huan ja Yuan Zi, joiden nimet ovat suomeksi "Joy" ja "Podgy", saavat olla Ranskassa vuoteen 2022 asti ennen kuin ne palautetaan Kiinaan. Niiden jälkeläiset pysyvät Ranskassa kahden tai kolmen vuoden ikään asti.</w:t>
      </w:r>
    </w:p>
    <w:p>
      <w:r>
        <w:rPr>
          <w:b/>
        </w:rPr>
        <w:t xml:space="preserve">Tulos</w:t>
      </w:r>
    </w:p>
    <w:p>
      <w:r>
        <w:t xml:space="preserve">Ranskalaisessa eläintarhassa oleva panda odottaa kaksosia, kiinalaiset asiantuntijat auttavat.</w:t>
      </w:r>
    </w:p>
    <w:p>
      <w:r>
        <w:rPr>
          <w:b/>
        </w:rPr>
        <w:t xml:space="preserve">Esimerkki 2.1376</w:t>
      </w:r>
    </w:p>
    <w:p>
      <w:r>
        <w:t xml:space="preserve">Naapuruston asukas toi ruskean kirjavan kotkanpoikasen Louisianan osavaltion eläinlääketieteellisen korkeakoulun villieläinsairaalaan 11. toukokuuta varmistettuaan, että se tarvitsee apua. Toinen naapuri on kerännyt rahaa sen hoitoa varten ja julkaissut terveystietoja kotinsa ulkopuolella. "Kotkamme voi hyvin ja lentää. ... Kiitos kaikille, jotka lahjoittivat sen toipumiseen. YEA!" luki käsinkirjoitetussa viestissä, joka oli paperisessa ruokakassissa, joka oli asetettu kyltin päälle. Kalasääskien ensilennot jättävät linnun usein maahan, mutta niiden vanhemmat jatkavat yleensä niiden ruokkimista, kunnes ne lentävät uudelleen, kertoo Wisconsin-Madisonin yliopiston Arboretumissa toimiva Journey North -kansalaistiedekeskus. Tämä lintu ja sen sisarus alkoivat kuitenkin lentää huhtikuun lopulla. Ne olivat lentäneet säännöllisesti naapuruston muihin puihin ja valopylväisiin ja niistä pois, ennen kuin naapuri näki tämän kävelevän kadulla 10. toukokuuta illalla, kertoi Susan Miron, jonka ajotieltä on näköyhteys pesään. Mironin mukaan autoilija huomasi kotkanpoikasen, pysäytti liikenteen ja hätisteli linnun pihalle. Rannikkokonsultti ja valokuvaaja P.J. Hahn, joka on kuvannut lintuja siitä lähtien, kun vanhemmat alkoivat rakentaa pesää, kertoi, että hänelle soitettiin neuvoa, kun kotkanpoikanen oli vielä kadulla. "Kaikki pelkäsivät koskea siihen", koska liittovaltion lait suojelevat petolintuja, Hahn muisteli perjantaina. "Sanoin: 'Katsokaa. Joku ajaa sen yli. Meidän on saatava se pois kadulta.'" Hän soitti myös eläinlääketieteelliseen kouluun, Louisianan villieläin- ja kalastusministeriöön ja muihin tahoihin, mutta oli perjantai-ilta eikä kukaan ollut paikalla. Suojellakseen jalankulkulintua koirilta he laittoivat sen lemmikkieläinten kuljetuslaatikkoon yöksi. Kun he päästivät sen ulos seuraavana aamuna, se ehti hädin tuskin räpiköidä aitaa vasten ja taas pois. Sitten se jäi maahan, Hahn sanoi. Sen pesätoveri jäi puuhun maahan jääneen kotkanpoikasen yläpuolelle ja huuteli äänekkäästi, hän sanoi. Toisen tuloksettoman soittokierroksen jälkeen Hahn yritti soittaa kissojaan hoitavalle eläinlääkärille. Eläinlääkäri sai hänet ottamaan yhteyttä villieläinsairaalaan. Hahn sanoi, että hänellä oli toinenkin sitoumus, ja hänen eläinlääkärinsä oli vakuutettava nainen, joka lopulta vei linnun Baton Rougeen, siitä, ettei häntä syytettäisi siitä, että hän vei linnun villieläinsairaalaan. Eläinlääkärit eivät löytäneet murtuneita tai loukkaantuneita luita, joten he uskovat, että linnulla oli lihasvamma, eläinlääketieteellisen koulun tiedottaja Ginger Guttner sanoi tiedotteessa perjantaina. Linnut ovat kömpelöitä oppiessaan lentämään, Hahn sanoi. "Ne lentävät puuta päin ja osuvat siihen kovaa. ... Olen varma, että se luultavasti ruhjoi olkapäänsä." Wildlife Hospital hoitaa noin 2 000 villieläintä vuodessa, eikä se veloita niitä tuovia laupiaita samarialaisia. Miron painatti lahjoituksia pyytäviä lentolehtisiä ja laittoi ne sellaiseen katettuun laatikkoon, jossa pidetään myytävien talojen lentolehtisiä. Laatikon vieressä on iso keltainen nuoli, jossa lukee "HELP EAGLE". Noin 300 dollaria kerättiin.</w:t>
      </w:r>
    </w:p>
    <w:p>
      <w:r>
        <w:rPr>
          <w:b/>
        </w:rPr>
        <w:t xml:space="preserve">Tulos</w:t>
      </w:r>
    </w:p>
    <w:p>
      <w:r>
        <w:t xml:space="preserve">Maasta löytynyt nuori kaljukotka vapautetaan tiistaina.</w:t>
      </w:r>
    </w:p>
    <w:p>
      <w:r>
        <w:rPr>
          <w:b/>
        </w:rPr>
        <w:t xml:space="preserve">Esimerkki 2.1377</w:t>
      </w:r>
    </w:p>
    <w:p>
      <w:r>
        <w:t xml:space="preserve">Kesällä 2018 presidentti Donald Trumpin ja oikeusministeri Jeff Sessionsin hallinnon toteuttamalla nollatoleranssipolitiikalla oli kauaskantoisia poliittisia ja yhteiskunnallisia seurauksia. Politiikka - joka on aiheuttanut tuhansien maahanmuuttajavanhempien erottamisen lapsistaan, usein epävarmoissa ja vaikeissa olosuhteissa - on herättänyt voimakasta tarkastelua ja kritiikkiä, myös uskonnollisten johtajien taholta aina paavi Franciscusta myöten. Tämä uskonnollinen vastustus voimistui kesäkuussa 2018, kun Sessions vetosi politiikan perustelemiseksi raamatunjakeeseen, Roomalaiskirjeen 13: 1 Olkoon jokainen alistettu hallintoviranomaisille, sillä ei ole muuta valtaa kuin se, jonka Jumala on asettanut. Olemassa olevat viranomaiset ovat Jumalan asettamia. 2 Näin ollen jokainen, joka kapinoi auktoriteettia vastaan, kapinoi sitä vastaan, minkä Jumala on asettanut, ja ne, jotka niin tekevät, tuovat tuomion päälleen. 3 Sillä vallanpitäjät eivät pelkää niitä, jotka tekevät oikein, vaan niitä, jotka tekevät väärin. Haluatko olla vapaa pelkäämättä auktoriteettia? Tee sitten sitä, mikä on oikein, niin saat kiitosta. 4 Sillä se, joka on vallassa, on Jumalan palvelija sinun parhaaksesi. Mutta jos teette väärin, niin pelätkää, sillä vallanpitäjät eivät kanna miekkaa ilman syytä. He ovat Jumalan palvelijoita, vihan asiamiehiä, jotka tuovat rangaistuksen väärintekijöille. 5 Siksi on välttämätöntä alistua viranomaisille, ei ainoastaan mahdollisen rangaistuksen vuoksi vaan myös omantunnon vuoksi. Kesäkuun 19. päivänä tuli ilmi tietoja, joiden mukaan metodistikirkon (johon Sessions kuuluu) jäsenet olivat aloittaneet häntä vastaan näennäisoikeudellisen menettelyn, johon sisältyi syytteitä lasten hyväksikäytöstä:  Yli 600 metodistikirkon papistoa ja maallikkojäsentä on allekirjoittanut kirjeen, jossa nostetaan kirkollinen syyte jäsenkollegaa, oikeusministeri Jeff Sessionsia vastaan nollatoleranssin maahanmuuttopolitiikasta, joka on johtanut paperittomien lasten erottamiseen vanhemmistaan Yhdysvaltain ja Meksikon rajalla. Maanantaina julkaistussa virallisessa syytteessä syytetään Sessionsia lukuisista kirkon kurinpitokirjan rikkomisista, kuten lasten hyväksikäytöstä, moraalittomuudesta, rotusyrjinnästä ja, koska hän siteerasi Roomalaiskirjeen 13. lukua puolustaakseen politiikkaa, UMC:n normien vastaisten oppien levittämisestä. Nämä kertomukset ovat paikkansapitäviä. Noin 640 Yhdistyneiden metodistikirkkojen jäsentä ja johtajaa allekirjoitti 18. kesäkuuta 2018 nimensä avoimeen kirjeeseen, joka osoitettiin pastori Sterling Boykinille, joka on pastori Sessionsin kotiseurakunnassa Mobilessa, Alabamassa, ja pastori Tracy Winesille, joka on pastori Arlingtonin, Virginiassa sijaitsevassa UMC:n seurakunnassa, jossa Sessions säännöllisesti käy. Kirjeessä luki: Kirjoitamme teille, herra Sessionsin pastorit... toivoen, että te yhteysjärjestelmämme jäseninä kaivautuisitte syvälle herra Sessionsin puolustukseen ja toimiin, jotka ovat johtaneet tuhansien haavoittuvien ihmisten vahingoittamiseen. Allekirjoittajat, joita johti pastori David Wright, UMC:n pastori Washingtonin osavaltiosta, kirjoittivat toivovansa, että he välttäisivät oikeudenkäynnin Sessionsia vastaan kirkon tuomioistuinjärjestelmässä ja suosisivat sen sijaan vähemmän muodollista "sovitteluprosessia". Siitä huolimatta ryhmä nosti neljä erillistä syytettä Yhdysvaltain oikeusministeriä vastaan: UMC:n sääntöjen mukaan kuka tahansa jäsen voi nostaa kanteen ketä tahansa toista jäsentä vastaan tämän käytöksen tai kirkon kurinpitokirjan väitetyn rikkomisen perusteella. Tyypillisesti epäkohtia pyritään lieventämään kirkon johtajien sovittelulla ja toimenpiteillä, kuten "valvonnalla" tai "oikeudenmukaisella ratkaisulla". Toisinaan valitukset voivat kuitenkin päätyä UMC:n tuomarineuvostoon, ja pastorit voidaan erottaa virastaan tai erottaa tehtävistään. Vuonna 2005 tuomarineuvosto aiheutti kiistaa antamalla joukon päätöksiä, jotka sulkivat LGBTQ-yhteisön pois kirkon jäsenyydestä. Neuvosto hylkäsi erään Philadelphiassa asuvan UMC-pastorin kirkon viran sillä perusteella, että hän oli julkisesti julistautunut lesboksi ja seurustellut avoimesti toisen naisen kanssa, ja se piti voimassa Virginian South Hillissä sijaitsevan pastorin oikeuden estää avoimesti homoseksuaalista miestä liittymästä seurakuntaansa. Pastori William Lawrencen, teologin, UMC:n vanhimman ja Teksasin Dallasissa sijaitsevan Southern Methodist Universityn emeritusprofessorin mukaan olisi ennennäkemätöntä, että maallikkojäsentä (toisin kuin pastoria) vastaan nostetut viralliset syytteet kärjistyisivät kirkolliseksi oikeudenkäynniksi sen sijaan, että ne ratkaistaisiin sovittelulla paikallis- tai aluetasolla. Lawrence kertoi United Methodist Newsille:  Metodistikirkon 50-vuotisen historian aikana en ole tietoinen mistään tilanteesta, jossa maallikkojäsentä vastaan nostettu kanne olisi edennyt pidemmälle kuin siihen, että sen olisi ratkaissut piirin superintendentti tai pastori. Kysyimme pastori Tracy Winesilta ja pastori Sterling Boykinilta - Sessionsin pastoreilta ja avoimen kirjeen vastaanottajilta - heidän vastaustaan syytöksiin sekä heidän näkemyksiään oikeusministerin "nollatoleranssin" maahanmuuttopolitiikasta ja lasten erottamisesta vanhemmistaan. Emme saaneet vastausta kummaltakaan pastorilta julkaisuun mennessä. Alabama-West Florida Conference -konferenssin, jossa oikeusministerin kotiseurakunta sijaitsee, tiedottaja ohjasi meidät kuitenkin konferenssin piispa David Gravesin 18. kesäkuuta antamaan lausuntoon, jossa hän kirjoitti: ...Minua huolestuttaa syvästi ja sydäntäni painaa, että viattomia maahanmuuttajalapsia erotetaan vanhemmistaan. Oli vaikeaa juhlia isänpäivää tietäen, että nämä epäoikeudenmukaiset teot jatkuvat tässä maassa. Kesäkuun 18. päivän valituskirje on luultavasti tähän mennessä merkittävin julkinen UMC:n kritiikki Sessionsin maahanmuuttopolitiikkaa ja lasten erottamista vanhemmistaan kohtaan, mutta se ei ole ensimmäinen kerta, kun oikeusministerin uskontokollegat ovat ilmaisseet vastustavansa sitä. Kesäkuun 15. päivänä pastori Susan Henry-Crowe, joka on UMC:n General Board of Church and Society -järjestön pääsihteeri ja kirkon johtava kansallinen virkamies, kuvaili nollatoleranssia maahanmuuttopolitiikassaan jyrkästi ja kutsui Sessionsin raamatullista puolustusta "evankeliumin hengen järkyttäväksi loukkaukseksi": Toukokuun alussa oikeusministeri Jeff Sessions ilmoitti "nollatoleranssipolitiikasta", joka johtaa tosiasiallisesti perheiden erottamiseen: lapset otetaan välittömästi pois vanhempiensa luota, kun heidät pidätetään Yhdysvaltain ja Meksikon rajan ylittämisen jälkeen. Kolme päivää sitten oikeusministeri ilmoitti myös politiikasta, jolla kumotaan perheväkivaltaa ja jengiväkivaltaa pakenevien turvapaikanhakijoiden suojelu. Väkivallan uhkaa ei enää pidetä perusteena turvapaikan saamiselle. Lisäksi - ja vastauksena useiden uskonyhteisöjen kiihkeään vastustukseen - näistä politiikoista vastaavat virkamiehet ovat hiljattain käyttäneet kristillisiä kirjoituksia perustellakseen toimiaan. Väite, että nämä toimet ovat kristillisen opetuksen mukaisia, on epäjohdonmukainen, virheellinen tulkinta ja evankeliumin hengen järkyttävä rikkominen. Hän lisäsi: "Kristillisiä pyhiä tekstejä ei pitäisi koskaan käyttää perustelemaan politiikkaa, joka sortaa tai vahingoittaa lapsia ja perheitä", ja kehotti UMC:n jäseniä ottamaan suoraan yhteyttä Sessionsin oikeusministeriöön ilmoittaakseen vastustavansa politiikkaa, ja viittasi häneen terävästi "metodistikolleganamme".  Entinen First Lady Laura Bush (joka on merkittävä UMC:n jäsen yhdessä miehensä, entisen presidentin George W. Bushin kanssa) tuomitsi Sessionsin politiikan "julmaksi" ja "moraalittomaksi" ja vertasi sitä toisen maailmansodan aikaiseen japanilaista syntyperää olevien ihmisten internointiin Washington Post -lehdessä julkaistussa korkean profiilin kolumnissa. Bushin perheen Dallasin, Texasin UMC-kirkon pastori, pastori Paul Rasmussen, sanoi kovia sanoja Sessionsin vetoamisesta Raamattuun maahanmuuttopolitiikan puolustamiseksi: Pyhän kirjoituksen käyttäminen lasten erottamisen perustelemiseksi vanhemmistaan on yhtä tietämätöntä ja törkeää Jumalan sanan loukkaamista kuin mitä olen nähnyt palvelutyössäni. - Paul Rasmussen (@revrasmussen) June 16, 2018</w:t>
      </w:r>
    </w:p>
    <w:p>
      <w:r>
        <w:rPr>
          <w:b/>
        </w:rPr>
        <w:t xml:space="preserve">Tulos</w:t>
      </w:r>
    </w:p>
    <w:p>
      <w:r>
        <w:t xml:space="preserve">Kesäkuussa 2018 metodistikirkon jäsenet nostivat oikeusministeri Jeff Sessionsia vastaan kirkossyytteen, johon sisältyi myös lasten hyväksikäyttö.</w:t>
      </w:r>
    </w:p>
    <w:p>
      <w:r>
        <w:rPr>
          <w:b/>
        </w:rPr>
        <w:t xml:space="preserve">Esimerkki 2.1378</w:t>
      </w:r>
    </w:p>
    <w:p>
      <w:r>
        <w:t xml:space="preserve">Influenssavirusrokotepullo on Great Neckissä, New Yorkissa sijaitsevan terveyskeskuksen tiskillä 22. lokakuuta 2004. REUTERS/Shannon Stapleton SS Heidän mukaansa koulujen sulkeminen aiheuttaisi kuitenkin huomattavia vaikeuksia työssäkäyville vanhemmille, jotka saattaisivat joutua luomaan epävirallisia päivähoitojärjestelyjä, jotka tekisivät tyhjäksi ponnistelut influenssan leviämisen hillitsemiseksi. "Koulujen sulkeminen ei olisi yhtä tehokasta kuin joissakin tutkimuksissa on esitetty", sanoi tohtori Simon Cauchemez Lontoon Imperial Collegesta, jonka tutkimus ilmestyy Nature-lehdessä. "Tärkein vaikutus olisi taudinpurkauksen hidastuminen ja tasoittuminen, joten sairastuneiden määrä taudinpurkauksen pahimmalla viikolla voisi vähentyä jopa 40 prosenttia, mikä vähentäisi terveydenhuoltojärjestelmien huippukysyntää", Cauchemez sanoi sähköpostitse. Terveydenhuollon asiantuntijat ovat lähes yksimielisiä siitä, että maailmanlaajuinen influenssaepidemia - pandemia - on myöhässä. Todennäköisin aiheuttaja on nyt H5N1-lintuinfluenssa, joka voi kehittyä sellaiseksi, että se tarttuu helposti ihmisestä toiseen. Hallitusten arvioiden mukaan rokotteet ja lääkkeet eivät riitä hidastamaan tai estämään influenssapandemiaa. Yhdysvaltain pandemiasuunnitelmassa suositellaan koulujen sulkemista ja sosiaalisten kontaktien rajoittamista, jotta tartuntoja voitaisiin rajoittaa. Jos tällaiset laajalle levinneet toimenpiteet yhdistettynä lääkkeisiin ja rokotteisiin toteutetaan nopeasti, ne voivat erään arvion mukaan vähentää tartuntoja suurkaupungissa jopa 80 prosenttia. Tällaiset arviot perustuvat kuitenkin usein hyvin erilaisiin oletuksiin, Cauchemez sanoi. Hän ja kollegansa käyttivät sen sijaan Ranskasta saatuja kansanterveystietoja, joissa verrattiin influenssan leviämistä koulujen ollessa käynnissä ja koulujen loma-aikoina. He havaitsivat, että koulujen loma-aika estää 16-18 prosenttia kausi-influenssatapauksista. Pandemiaan ekstrapoloituna koulujen pitkittynyt sulkeminen saattaisi vähentää tapausten kumulatiivista määrää 13-17 prosenttia ja huipputapausten määrää 39-45 prosenttia. Vaikutus kuitenkin vähenisi, jos lasten pitäminen erillään toisistaan osoittautuisi liian vaikeaksi. "Jos haluamme, että politiikalla on vaikutusta, lapset on pidettävä suhteellisen eristyksissä eikä heitä saa hoitaa ryhmissä", Cauchemez sanoi. Yhdysvaltalaisissa kaupungeissa, jotka sulkivat nopeasti koulut ja estivät julkiset kokoontumiset vuoden 1918 suuren influenssapandemian aikana - joka tappoi maailmanlaajuisesti kymmeniä miljoonia ihmisiä - kuolleiden määrä oli tuoreen tutkimuksen mukaan jopa 50 prosenttia pienempi kuin kaupungeissa, jotka ryhtyivät vähemmän määrätietoisiin toimiin. Cauchemezin mukaan erityisen tappava pandemia saattaa kannustaa ihmisiä pitämään lapsensa kotona. "Monien työssäkäyvien vanhempien voi kuitenkin olla vaikea olla kuukausia poissa töistä hoitamaan lapsiaan", hän sanoi. Cauchemez sanoi, että pitkittynyt epidemia saattaa pakottaa työssäkäyvät vanhemmat laittamaan lapsensa epäviralliseen päivähoitoon, mikä on riski, joka hallitusten on otettava huomioon laatiessaan influenssapandemiasuunnitelmia. "Emme voi ennustaa, miten ihmiset käyttäytyvät, mutta meidän on oltava tietoisia siitä, että jos näin käy, koulujen sulkemisella ei ehkä ole minkäänlaista vaikutusta influenssan leviämiseen", hän sanoi. H5N1-lintuinfluenssa tarttuu nykyään vain harvoin ihmisiin. Maailman terveysjärjestön mukaan se on tappanut 239 tartunnan saaneesta 379:stä, mutta se voi helposti muuntua sellaiseksi, että se voi tarttua ihmisestä toiseen, ja hallitukset eri puolilla maailmaa valmistautuvat tähän mahdollisuuteen.</w:t>
      </w:r>
    </w:p>
    <w:p>
      <w:r>
        <w:rPr>
          <w:b/>
        </w:rPr>
        <w:t xml:space="preserve">Tulos</w:t>
      </w:r>
    </w:p>
    <w:p>
      <w:r>
        <w:t xml:space="preserve">Koulujen sulkeminen ei ehkä ole lomaa influenssapandemian vuoksi.</w:t>
      </w:r>
    </w:p>
    <w:p>
      <w:r>
        <w:rPr>
          <w:b/>
        </w:rPr>
        <w:t xml:space="preserve">Esimerkki 2.1379</w:t>
      </w:r>
    </w:p>
    <w:p>
      <w:r>
        <w:t xml:space="preserve">"Jutussa luetellaan seulonnan kustannukset - "virtsa- ja verikokeet, jotka maksavat alle 25 dollaria.""" Jutussa mainitaan joitakin munuaistoiminnan heikkenemisestä kärsiville henkilöille suunnattuja toimenpiteitä, mutta niitä ei määritellä määrällisesti. Meille ei myöskään kerrota, säästävätkö seulonta ja sen jälkeinen seuranta ja farmakologiset toimenpiteet ihmishenkiä tai kuinka monta ihmistä pitäisi seuloa, jotta tällaiset ohjelmat tai käytännöt olisivat kustannustehokkaita. Jutussa keskitytään sairauden havaitsemisen hyötyihin. Olisi voitu puhua joukkoseulonnan mahdollisista haitoista (eli tarpeesta ottaa verta tai väärien positiivisten tulosten mahdollisuudesta). Vaikka jutussa ei sinänsä keskitytä verenpaineen hallintaan, meille kerrotaan, että ACE:n (angiotensiini II -reseptorin salpaajat) estäjät ovat "hyväksi sydämelle", mutta jutussa ei mainita näiden lääkkeiden mahdollisia sivuvaikutuksia. Jutussa selitetään riittävästi näyttöä. Jutussa ei lietsota sairauksia, mutta osa käytetystä kielestä on kyseenalaista. Jutussa sanotaan, että kroonista munuaissairautta sairastavat potilaat ""pelkäävät"" joutuvansa dialyysiin, mutta yhtään CKD-potilasta ei ole haastateltu. Jutussa selitetään, miten munuaisten toiminta toimii ja miten sydänsairaus voi heikentää sitä, mutta väite, että munuaiset ""hajoavat"" CKD:n yhteydessä, ei pidä paikkaansa. Jutussa esitetään vain yksi näkökulma, nimittäin sen tutkimuksen tekijän näkökulma, jonka työtä jutussa korostetaan. Perusterveydenhuollon lääkäreiden ja nefrologien sekä mahdollisesti potilaiden haastattelut olisivat hyödyllisiä tasapainon ja joukkoseulonnan hyviä ja huonoja puolia koskevan keskustelun kannalta. Jutussa esitellään hoitovaihtoehtoja (lääkitys) varhaisvaiheen kroonisen munuaissairauden hoitoon ja vaihtoehtoja ihmisille, jotka tekevät päätöksen munuaisten korvaushoidosta, jos krooninen munuaissairaus etenee loppuvaiheen munuaissairaudeksi (dialyysi ja elinsiirto). Jutusta käy melko selvästi ilmi, että käsiteltävät munuaissairauksien seulontatestit ovat yleisesti ottaen jo saatavilla, vaikka niitä ei ehkä käytetä niin paljon kuin joidenkin mielestä pitäisi. Jutussa ei puhuta siitä, että seulontoja koskevia kansallisia ohjeita ei ole. Se olisi saattanut auttaa korostamaan väestöpohjaisen seulontamenetelmän kehittämisen uutuutta. Varhainen seulonta voi auttaa lääkäreitä ja potilaita ehkäisemään joitakin sydän- ja verisuonitautien vaikutuksia verenpainetta alentavilla lääkkeillä. Tämän jutun tiedot eivät näytä olevan peräisin lehdistötiedotteesta."</w:t>
      </w:r>
    </w:p>
    <w:p>
      <w:r>
        <w:rPr>
          <w:b/>
        </w:rPr>
        <w:t xml:space="preserve">Tulos</w:t>
      </w:r>
    </w:p>
    <w:p>
      <w:r>
        <w:t xml:space="preserve">Munuaiset, sydänsairaudet kannustavat toisiaan</w:t>
      </w:r>
    </w:p>
    <w:p>
      <w:r>
        <w:rPr>
          <w:b/>
        </w:rPr>
        <w:t xml:space="preserve">Esimerkki 2.1380</w:t>
      </w:r>
    </w:p>
    <w:p>
      <w:r>
        <w:t xml:space="preserve">Maailman terveysjärjestö kertoi sunnuntaina, että Madagaskarin viranomaiset ovat vahvistaneet, että Seychelleiltä saarelle urheilutapahtumaan saapunut koripallovalmentaja kuoli tautiin keskiviikkona. Sen mukaan viranomaiset yrittävät jäljittää ihmisiä, joiden kanssa hän on saattanut olla tekemisissä, jotta he voisivat antaa antibiootteja keuhkoruttoa vastaan. WHO sanoo, että se lähettää lisää henkilökuntaa ja tarvikkeita, koska tauti saattaa levitä edelleen, koska tapauksia on jo raportoitu useissa kaupungeissa. Tähän mennessä ainakin 114 ihmistä on saanut ruttotartunnan sen jälkeen, kun tautitapaus todettiin elokuun lopulla. Saarella esiintyy sekä keuhko- että paiseruttoa.</w:t>
      </w:r>
    </w:p>
    <w:p>
      <w:r>
        <w:rPr>
          <w:b/>
        </w:rPr>
        <w:t xml:space="preserve">Tulos</w:t>
      </w:r>
    </w:p>
    <w:p>
      <w:r>
        <w:t xml:space="preserve">YK lisää apua ruttoon sairastuneelle Madagaskarille 21 kuolemantapauksen jälkeen.</w:t>
      </w:r>
    </w:p>
    <w:p>
      <w:r>
        <w:rPr>
          <w:b/>
        </w:rPr>
        <w:t xml:space="preserve">Esimerkki 2.1381</w:t>
      </w:r>
    </w:p>
    <w:p>
      <w:r>
        <w:t xml:space="preserve">Hackensack Meridian Health ei kertonut lausunnossaan, kuinka paljon se maksoi saadakseen järjestelmänsä takaisin hallintaansa, mutta sanoi, että sillä on vakuutusturva tällaisia hätätilanteita varten. Hyökkäys pakotti sairaalat siirtämään kiireettömiä leikkauksia ja lääkärit ja sairaanhoitajat antamaan hoitoa ilman pääsyä sähköisiin tietoihin. Järjestelmän mukaan asiantuntijat neuvoivat sitä paljastamaan vasta perjantaina, että se oli joutunut lunnasohjelmahyökkäyksen uhriksi. Se kertoi, että sen verkon ensisijaiset kliiniset järjestelmät olivat palanneet toimintakuntoon ja että tietotekniikka-asiantuntijat pyrkivät saamaan kaikki sen sovellukset takaisin verkkoon. Hackensack Meridianin mukaan sillä ei ollut viitteitä siitä, että potilastietoihin olisi päässyt käsiksi luvatta tai että niitä olisi paljastettu. Se ilmoitti asiasta nopeasti FBI:lle ja muille viranomaisille ja keskusteli kyberturvallisuus- ja rikosteknisten asiantuntijoiden kanssa. Hackensack Meridianilla on 17 akuutti- ja erikoissairaanhoitoa tarjoavaa sairaalaa, hoitokotia, avohoitokeskuksia ja psykiatrinen laitos Carrier Clinic.</w:t>
      </w:r>
    </w:p>
    <w:p>
      <w:r>
        <w:rPr>
          <w:b/>
        </w:rPr>
        <w:t xml:space="preserve">Tulos</w:t>
      </w:r>
    </w:p>
    <w:p>
      <w:r>
        <w:t xml:space="preserve">Suuri sairaalajärjestelmä kertoo joutuneensa kiristysohjelmahyökkäyksen kohteeksi.</w:t>
      </w:r>
    </w:p>
    <w:p>
      <w:r>
        <w:rPr>
          <w:b/>
        </w:rPr>
        <w:t xml:space="preserve">Esimerkki 2.1382</w:t>
      </w:r>
    </w:p>
    <w:p>
      <w:r>
        <w:t xml:space="preserve">Philadelphialaisessa tuomioistuimessa valamiehistö myönsi 8 miljardia dollaria miehelle, joka oli aiemmin voittanut 680 000 dollaria väitteistään, joiden mukaan lääkeyhtiö ei ollut varoittanut siitä, että Risperdalia käyttäville nuorille miehille voi kasvaa rinnat. J&amp;J kutsui summaa "törkeän epäsuhtaiseksi alkuperäiseen korvaukseen nähden" ja sanoi luottavansa siihen, että se kumotaan. Oikeusasiantuntijat olivat yhtä mieltä siitä, että rangaistusta todennäköisesti alennetaan. Oikeusasiantuntijoiden mukaan tuomio, joka auttoi J&amp;J:n osakkeita laskemaan 2 prosenttia keskiviikkona, on kuitenkin esimerkki siitä, miten lääketeollisuuden korkeiden lääkkeiden hintojen aiheuttama julkinen närkästys on vaikuttanut siihen, että vääryyksistä syytetyille lääkevalmistajille on viime vuosina annettu ankarampia tuomioita. Joidenkin valamiehistöjen määräämät ylimitoitetut rangaistukset korostavat J&amp;J:n kaltaisten lääkevalmistajien pitkäaikaiseen strategiaan liittyviä riskejä, joiden mukaan lääkkeiden valmistajat ottavat riskin oikeudenkäynnissä sen sijaan, että ne ratkaisisivat potilaiden nostamat tuotevastuuoikeudenkäynnit. "Jokaisen lääkeyrityksen on vakavasti harkittava, haluavatko ne nykyisessä ympäristössä viedä oikeudenkäynnin tuomioon, mutta kun sovintovaatimukset ovat niin uskomattoman korkeat, ei ole aina selvää, mikä on niiden vaihtoehto", sanoi Barry Thompson, Baker McKenzie -nimisen lakiasiaintoimiston osakas, joka ei ollut osallisena tapauksessa. Thompsonin mukaan lääkevalmistajat haluavat usein mieluummin käydä oikeudenkäyntiä kuin sopia asian, koska he toivovat voivansa suojella tuotemerkkejään ja estää potilaiden tulevia kanteita. Yritykset voivat myös käyttää varhaisia oikeudenkäyntejä arvioidakseen mahdollisen sovintoratkaisun suuruutta, kuten Merck &amp; Co (MRK.N) teki vetäytyneen Vioxx-niveltulehduskipulääkkeensä kanssa, kun se joutui kohtaamaan tuhansia kanteita, joita potilaat olivat nostaneet lääkkeestä aiheutuneiden haittojen vuoksi. Yhdysvaltain korkeimman oikeuden vuonna 2003 tekemä päätös viittaa siihen, että Risperdal-tapauksessa kohtuullisen rangaistusseuraamuksen yläraja olisi noin 6 miljoonaa dollaria aikaisemman korvaussumman perusteella. J&amp;J voi silti saada valituksessa myönteisen päätöksen, joka antaisi yhtiölle vipuvoimaa jäljellä olevien tapausten käsittelyssä, sanoi Benjamin McMichael, Alabaman oikeustieteellisen korkeakoulun professori, joka on tutkinut rangaistusluonteisten vahinkojen myöntämistä. "Kun kyseessä on näin suuri rangaistusluonteinen vahingonkorvaus, muutoksenhakutuomioistuimet saattavat olla halukkaampia tuomitsemaan kantajat kovalla kädellä", McMichael sanoi. J&amp;J:tä vastaan on nostettu yli 13 000 Risperdal-valmisteeseen liittyvää kannetta, joiden mukaan se on aiheuttanut pojilla gynekomastiaa, jossa rintakudos suurenee. Yhtiö on myös joutunut oikeustoimiin, jotka liittyvät sen vauvapulveriin, opioideihin, lääkinnällisiin laitteisiin ja muihin tuotteisiin. "Toimimme hyvin riitaisassa ympäristössä, ja meidän on toisinaan oltava valmiita käymään oikeudenkäyntiä, kun tiede, tosiasiat ja laki ovat puolellamme", J&amp;J:n tiedottaja Ernie Knewitz sanoi sähköpostitse. "Meidän on myös oltava avoimia ratkaisemaan tapauksia sovintoratkaisulla silloin, kun se on tarkoituksenmukaista. Meillä on todistetusti kokemusta siitä, että pystymme onnistuneesti ja asianmukaisesti hallitsemaan tätä tasapainoa", Knewitz lisäsi. Yhtiö on saanut osansa oikeudellisista voitoista, tappioista ja sovinnoista. Elokuussa Oklahoman tuomari määräsi J&amp;J:n maksamaan 572,1 miljoonaa dollaria osavaltiolle osallisuudesta opioidikriisin lietsomiseen markkinoimalla harhaanjohtavasti riippuvuutta aiheuttavia kipulääkkeitä, vaikka summa olikin huomattavasti pienempi kuin sijoittajat olivat odottaneet. Johnson &amp; Johnson on ilmoittanut aikovansa valittaa päätöksestä. Aikaisemmin tässä kuussa yhtiö suostui maksamaan 20,4 miljoonaa dollaria kahden Ohion piirikunnan kanteiden sovittelemiseksi ja välttämään liittovaltion opioidioikeudenkäynnin. Vuonna 2013 J&amp;J maksoi yli 2,2 miljardia dollaria ratkaistakseen Yhdysvaltain oikeusministeriön siviili- ja rikostutkimukset, jotka koskivat sen Risperdalin ja muiden lääkkeiden markkinointia.</w:t>
      </w:r>
    </w:p>
    <w:p>
      <w:r>
        <w:rPr>
          <w:b/>
        </w:rPr>
        <w:t xml:space="preserve">Tulos</w:t>
      </w:r>
    </w:p>
    <w:p>
      <w:r>
        <w:t xml:space="preserve">J&amp;J:n saama valtava valamiehistön tuomio korostaa sen oikeudellisen strategian riskejä.</w:t>
      </w:r>
    </w:p>
    <w:p>
      <w:r>
        <w:rPr>
          <w:b/>
        </w:rPr>
        <w:t xml:space="preserve">Esimerkki 2.1383</w:t>
      </w:r>
    </w:p>
    <w:p>
      <w:r>
        <w:t xml:space="preserve">Käytäntö on yleinen 28 Afrikan maassa sekä osassa Lähi-itää ja Aasiaa, erityisesti Jemenissä, Irakin Kurdistanissa ja Indonesiassa. Siitä on useita eri tyyppejä, kuten sukupuolielinten osittainen tai täydellinen poistaminen ja emättimen aukon kaventaminen. Perheen muut naiset järjestävät sen yleensä pikkulasten ja 15-vuotiaiden tyttöjen kohdalla, ja sen suorittavat perinteiset leikkurit, jotka käyttävät mitä tahansa partateristä saksiin tai tölkkikorkkeihin. Yhdistyneet Kansakunnat hyväksyi joulukuussa päätöslauselman, jossa kehotettiin maita kieltämään tämä käytäntö, jonka kohteeksi on joutunut arviolta 100-140 miljoonaa tyttöä maailmassa ja joka aiheuttaa heille vakavia fyysisiä ja psyykkisiä ongelmia. Roomassa pidetyn kansainvälisen kokouksen osanottajat kuitenkin totesivat, että uusia lakeja on täydennettävä valistuksella ja perinteisissä yhteisöissä käytävillä keskusteluilla, jotta harhaanjohtavia myyttejä voidaan hälventää. "Uskonnolliset johtajat on otettava mukaan, ennen kaikkea muslimit ja perinteisten uskontojen edustajat. Mielipidejohtajien on oltava mukana tässä taistelussa", Beninin perhe- ja sosiaaliasioiden ministeri Fatouma Amadou Djibril sanoi. "Voimme ylläpitää perinteitä, mutta meidän on löydettävä keinoja korvata tällainen käytäntö erilaisilla rituaaleilla", hän sanoi. Ihmiset uskovat usein, että käytäntöä vaaditaan uskonnossa, mutta sitä ei mainita Koraanissa tai missään muussakaan uskonnollisessa tekstissä. Rooman kokouksessa puhuneet sanoivat, että on ratkaisevan tärkeää tiedottaa ja valistaa naisia, jotka jatkavat tätä käytäntöä, koska he usein pelkäävät, että esi-isät rankaisevat heitä tuonpuoleisessa elämässä siitä, etteivät he tee sitä sukulaisilleen. "Meidän on selitettävä naisille, koska he eivät ymmärrä, miten se voidaan estää - sillä on niin merkittäviä yhteiskunnallisia vaikutuksia", sanoi Norsunluurannikon terveysministeri Raymonde Coffie Goudou. "Perinteisellä hoitajalla, joka käyttää veistä, on arvoa, hänellä on maine, hän on nainen, jolla on rooli kylässä - meidän on ymmärrettävä häntä, jotta voimme puuttua asiaan", hän sanoi. Käytäntö voi aiheuttaa voimakasta verenvuotoa, kipua, sokkia, toistuvia virtsatieinfektioita, kystia ja hedelmättömyyttä. Se lisää synnytyskomplikaatioiden ja vastasyntyneiden kuolemien riskiä. Toimenpide itsessään voi osoittautua kohtalokkaaksi. Puhujat totesivat, että rajatylittävä yhteistyö ja täytäntöönpano ovat myös ratkaisevan tärkeitä käytännön kitkemisessä, koska leikkaajat siirtyvät usein maihin, joissa lainsäädäntö on vähemmän tiukka, jotta he voivat jatkaa työtään esteettä. Naisten sukuelinten silpominen on kielletty 20:ssä niistä 28 maasta, joissa sitä harjoitetaan Afrikassa, sekä monissa teollisuusmaissa. Täytäntöönpano on kuitenkin yleensä heikkoa, ja syytetoimet ovat harvinaisia.</w:t>
      </w:r>
    </w:p>
    <w:p>
      <w:r>
        <w:rPr>
          <w:b/>
        </w:rPr>
        <w:t xml:space="preserve">Tulos</w:t>
      </w:r>
    </w:p>
    <w:p>
      <w:r>
        <w:t xml:space="preserve">Ministerit kehottavat uskonnollisia päälliköitä vastustamaan sukuelinten silpomista.</w:t>
      </w:r>
    </w:p>
    <w:p>
      <w:r>
        <w:rPr>
          <w:b/>
        </w:rPr>
        <w:t xml:space="preserve">Esimerkki 2.1384</w:t>
      </w:r>
    </w:p>
    <w:p>
      <w:r>
        <w:t xml:space="preserve">Maailman terveysjärjestö antoi keskiviikkona hätätila-ilmoituksen vuoden vanhasta taudinpurkauksesta, mikä on harvinainen toimenpide, joka yleensä johtaa maailmanlaajuisen huomion ja avun lisäämiseen. Yli 1 600 ihmistä on kuollut Ebola-epidemiassa, josta on tullut historian toiseksi pahin taudinpurkaus. Terveydenhuollon asiantuntijat ovat huolissaan siitä, mitä tapahtuu, jos ebola leviää Etelä-Sudaniin, kun hajonnut maa yrittää toipua viisivuotisesta sisällissodasta, jossa kuoli lähes 400 000 ihmistä ja miljoonat joutuivat jättämään kotinsa. Monet terveydenhuollon laitokset ovat vaurioituneet tai tuhoutuneet pahoin, ja levottomuudet jatkuvat osassa maata syyskuussa allekirjoitetusta hauraasta rauhansopimuksesta huolimatta. Viime kuussa 41-vuotias nainen löydettiin ebolasta Kongon koillisosasta, vain 70 kilometrin päässä Etelä-Sudanista. Hän oli matkustanut 500 kilometrin päähän Benistä, taudinpurkauksen keskuspaikasta, vaikka hän oli altistunut virukselle ja häntä oli varoitettu matkustamasta. Etelä-Sudan on lähettänyt terveydenhuoltoryhmän vahvistamaan valvontaa yhdellä vilkkaimmista raja-asemistaan, Kayassa Keski-Eqatorian osavaltiossa, lähellä paikkaa, jossa naisen tapaus vahvistettiin. Hän oli lähin vahvistettu tapaus Etelä-Sudanissa sen jälkeen, kun taudinpurkaus julistettiin. "Riski siitä, että Ebola-tapauksia tulee rajan yli Etelä-Sudaniin, on hyvin suuri", sanoi Sudhir Bunga, Centers for Disease Control and Preventionin Etelä-Sudanin maajohtaja. "Henkilö, joka joutuu kosketuksiin (Kongossa) vahvistetun Ebola-tapauksen kanssa, voi matkustaa Etelä-Sudaniin tai mihin tahansa naapurimaahan huomaamatta 21 päivän itämisaikana ja levittää tautia tartuttuaan." Näin tapahtui hiljattain naapurimaassa Ugandassa, joka on vakaampi maa, jolla on kehittyneempi terveydenhuoltojärjestelmä ja kokemusta aiemmista Ebola-taudinpurkauksista, sillä miljoonat ihmiset virtaavat rajojen yli tiheään asutulla alueella. Kolme ihmistä kuoli Ugandassa, ennen kuin muut perheenjäsenet vietiin takaisin Kongoon hoitoon, ja Ugandan viranomaiset julistivat nopeasti, että maa on jälleen vapaa taudista. Ebolan leviäminen Etelä-Sudaniin olisi suurempi haaste. Vaikka Ebola-valmius, mukaan lukien joidenkin terveydenhuoltohenkilöstön rokotukset, aloitettiin useita kuukausia sitten, maan 12 miljoonan dollarin suuruisen torjuntasuunnitelman nykyinen vaihe on rahoitettu vain 36-prosenttisesti maan terveysministeriön tässä kuussa julkaiseman raportin mukaan. Taistelut esimerkiksi Keski-Equatorian alueella ovat vaikeuttaneet Ebolaan valmistautumista. YK:n siirtolaisuusjärjestö hallinnoi 15:tä seulontapaikkaa rajan varrella, mutta kolmea muuta ei ole vielä perustettu osittain pääsyyn liittyvien haasteiden vuoksi. Monilla Etelä-Sudanin yhteisöillä ei ole perusresursseja, jotta ne voisivat reagoida yhteen maailman pahamaineisimmista taudeista. Keski-Equatorian puhelinverkko on rajallinen, joten useimmat ihmiset eivät voi soittaa hätänumeroon. Monissa sairaaloissa ei ole viruksen hoitoon koulutettua henkilökuntaa eikä eristysosastoja, joita tarvitaan viruksen leviämisen hillitsemiseksi. Etelä-Sudanin kansallisen Ebola-työryhmän Richard Lako on kertonut Associated Pressille, että maa on noin 60-prosenttisesti valmis selviytymään mahdollisesta Ebola-epidemiasta. Hän ilmaisi kuitenkin huolensa rajasta: "Etelä-Sudanin ja Kongon yhteisöjen välillä on metsäalueita, eikä näitä ihmisiä voida seuloa toiselta puolelta. On suuri huoli, jos nämä ihmiset pääsevät livahtamaan sisään ja meillä on tapaus. Meiltä vie aikaa päästä sisään ja saada asia hallintaan." Etelä-Sudanin ennaltaehkäisytoimiin kuuluu yhteisöjen valistaminen Ebolaa koskevien myyttien hälventämiseksi, jotka ovat olleet suuri haaste Kongon tautivastustajille. Etelä-Sudanin rajakaupungeissa terveydenhuollon työntekijät kiertävät ovelta ovelle ja yrittävät tiedottaa ihmisille WHO:n ja Länsi-Afrikan tuhoisaan taudinpurkaukseen vuosina 2014-2016, jossa kuoli yli 11 000 ihmistä, vastanneiden ihmisten tuella. Eräässä vilkkaassa koulutustilaisuudessa aiemmin tänä vuonna armeijan kasarmilla Yein ulkopuolella, joka on suuri kaupunki läntisessä Etelä-Sudanissa lähellä Kongon rajaa, kaksi YK:n työntekijää törmäsi leikkisästi kyynärpäitään ja näytti, miten toisia tervehditään kättelemättä. Ebola leviää läheisessä kosketuksessa tartunnan saaneiden ruumiinnesteiden kanssa. "Älkää koskeko toisiinne, älkää leikkikö syljellä, omallanne tai jonkun toisen syljellä", sanoi WHO:n työntekijä Sierra Leonesta. Tässä kuussa diplomaatit ja muut virkamiehet tekivät erikoisvierailun Etelä-Sudanin sisällissodan aikana pahimmin kärsineeseen Yei-kaupunkiin tarkkaillakseen Ebola-valmisteluja. "Se on todella tärkein paikka Etelä-Sudanissa juuri nyt", Yhdysvaltain suurlähettiläs Thomas Hushek sanoi YK:n Etelä-Sudanin-operaation mukaan. "Täällä olemme eniten huolissamme siitä, mitä voi tapahtua." ___ Seuraa Afrikan uutisia osoitteessa https://twitter.com/AP_Africa</w:t>
      </w:r>
    </w:p>
    <w:p>
      <w:r>
        <w:rPr>
          <w:b/>
        </w:rPr>
        <w:t xml:space="preserve">Tulos</w:t>
      </w:r>
    </w:p>
    <w:p>
      <w:r>
        <w:t xml:space="preserve">Sodan heikentämä Etelä-Sudan yrittää valmistautua Ebolaan.</w:t>
      </w:r>
    </w:p>
    <w:p>
      <w:r>
        <w:rPr>
          <w:b/>
        </w:rPr>
        <w:t xml:space="preserve">Esimerkki 2.1385</w:t>
      </w:r>
    </w:p>
    <w:p>
      <w:r>
        <w:t xml:space="preserve">Ainakin 1,4 miljoonaa amerikkalaista käyttää marihuanaa terveytensä hyväksi, kertoo Associated Pressin analyysi osavaltioista, jotka seuraavat lääkemarihuanapotilaita. Lääkemarihuanakortin haltijoiden määrä on yli kolminkertaistunut viimeisten viiden vuoden aikana, kun yhä useammat osavaltiot ovat hypänneet kelkkaan. Analyysi perustuu 26 osavaltion ja District of Columbian tietoihin. AP:n arvion mukaan kokonaismäärä nousee 2,6 miljoonaan potilaaseen, jos Kalifornia, Washington ja Maine lasketaan mukaan. Osavaltiot, jotka laajensivat lääkekannabiksen käyttöä tavallisiin vaivoihin, kuten kovaan kipuun, traumaperäiseen stressihäiriöön ja ahdistuneisuuteen, saivat AP:n mukaan lisää käyttäjiä. Yhdysvaltain hallitus puolestaan pitää marihuanaa sekä laittomana huumausaineena että terapeuttisena yrttinä, jota kannattaa tutkia lisää. Katsaus lääkemarihuanan terveysväitteisiin ja tutkimuksiin: Kroonisen kivun lisäksi on vahvaa näyttöä siitä, että marihuana tai sen ainesosat voivat lievittää sytostaattihoidon aiheuttamaa pahoinvointia ja oksentelua ja auttaa multippeliskleroosin oireisiin. Useat Euroopan maat ovat hyväksyneet THC:tä ja CBD:tä sisältävän suusumutteen Sativexin, joka auttaa multippeliskleroosin oireisiin. Viime vuonna Yhdysvaltain viranomaiset hyväksyivät CBD:stä valmistetun Epidiolexin kahden harvinaisen kouristushäiriön hoitoon. THC aiheuttaa marihuanan mieltä muuttavan vaikutuksen; CBD ei saa ihmisiä pilveen. Brittiläinen lääketehtailija GW Pharmaceuticals hakee Yhdysvaltain hyväksyntää Sativexille. Muut yritykset hakevat Food and Drug Administrationin tukea marihuanan ainesosiin perustuville tuotteille. Arizonassa toimiva Insys Therapeutics, joka haki maanantaina konkurssisuojaa, koska se joutui kohtaamaan riippuvuutta aiheuttavan opioidikipulääkkeen markkinoinnin aiheuttamat seuraukset, kehittää CBD-lääkkeitä kahteen lapsuusiän epilepsiatyyppiin ja harvinaiseen geneettiseen sairauteen. Pennsylvaniassa toimiva Zynerba Pharmaceuticals kehittää CBD-iholaastaria autismiin ja hauraan X-oireyhtymään, joka on geneettinen sairaus. Markkinoilla jo olevissa reseptilääkkeissä käytetään synteettistä THC:tä aids- ja syöpäpotilaiden laihtumisen, pahoinvoinnin ja oksentelun hoitoon. Tutkijat tutkivat edelleen, auttaako marihuana PTSD:hen, selkäkipuihin ja muihin ongelmiin. OPIOIDIVAIHTOEHTO? New York, New Jersey, Pennsylvania ja New Mexico sallivat lääkemarihuanan käytön opioidiriippuvuuden hoitoon, vaikka sen tehosta on vain vähän näyttöä. Marihuanasta voi kuitenkin olla apua opioidikipulääkkeiden käytön vähentämisessä. National Center for Complementary and Integrative Health, joka tunnetaan paremmin yrttejä ja joogaa koskevista tutkimuksistaan, on varannut 3 miljoonaa dollaria tutkimuksiin, joilla selvitetään, mitkä marihuanan yli 400 kemikaalista auttavat kipuun. THC jätettiin kuitenkin tutkimuksen ulkopuolelle. Sen mielialaa muuttavat vaikutukset sekä riippuvuuden ja väärinkäytön mahdollisuus tekevät siitä vähemmän käyttökelpoisen kipuun, sanoi viraston apulaisjohtaja David Shurtleff. Lisäksi THC:tä on tutkittu enemmän kuin vähemmän tunnettuja yhdisteitä. PARANNUSKEINO SYÖPÄÄN? Verkkoväitteistä huolimatta on vain heikkoja todisteita siitä, että marihuanan ainesosia voitaisiin jonain päivänä käyttää syövän hoitoon. Useimmat tutkimukset on tehty eläimillä tai laboratoriossa. Tulokset ovat olleet vaihtelevia. Eräässä tutkimuksessa yhdeksälle aggressiivista aivosyöpää sairastavalle potilaalle ruiskutettiin THC:tä kasvaimiin, mutta niiden vaikutus eloonjäämiseen oli epäselvä. Eräässä toisessa tutkimuksessa havaittiin huolestuttavia todisteita siitä, että marihuana saattaa vaikuttaa joihinkin syöpälääkkeisiin ja heikentää niiden tehoa. Yhdysvaltain hallitus kasvattaa marihuanaa tutkimuskäyttöön Mississippissä sijaitsevalla maatilalla ja kieltää yleensä apuraharahoitteiset tutkimukset todellisista tuotteista. Valkoisessa Dodge-pakettiautossa oleva liikkuva laboratorio antaa kuitenkin Coloradon yliopiston Boulderin tutkijoille mahdollisuuden tutkia voimakkaita marihuanakantoja, joita monet potilaat käyttävät, ilman että he joutuvat lain kanssa tekemisiin. Tutkimukseen osallistujat käyttävät marihuanaa kodeissaan ja tulevat pakettiautoon verinäytteitä ja muita testejä varten ennen ja jälkeen käytön, kertoi Cinnamon Bidwell, jolla on liittovaltion apurahoja marihuanan vaikutusten tutkimiseen alaselkäkipuihin ja ahdistukseen. Tutkimusruohon kasvaneen kysynnän vuoksi huumevirasto loi hakemusmenettelyn viljelijöille, mutta se ei ole käsitellyt yli kahta tusinaa hakemusta. Tällaiset haasteet ovat tavallisia laittomia lääkkeitä tutkiville tutkijoille, sanoo tohtori Igor Grant, joka johtaa Kalifornian yliopistossa San Diegossa sijaitsevaa Yhdysvaltain vanhinta marihuanan tutkimuskeskusta. Siellä tutkijat tutkivat marihuanan kemikaaleja autistisille lapsille ja aikuisille, joilla on hallitsematonta tärinää aiheuttava aivosairaus. Lääkekannabiksen tutkimuskeskus perustettiin osavaltion lailla vuonna 2000, ja sen rahoitus oli aikoinaan yksinomaan Kalifornian varassa. Nykyään keskus saa tukea yksityisiltä säätiöiltä, mikä on merkki tutkimuksen kasvavasta julkisesta hyväksynnästä. POTILAIDEN SEURANTA Minnesotan lääkekannabispotilaiden on täytettävä säännöllisesti kyselyitä oireistaan ja sivuvaikutuksistaan. Näin tutkijat voivat tutkia, miten syöpää sairastavat ihmiset reagoivat marihuanaan. Eräässä tutkimuksessa kolmannes syöpäpotilaista teki vain yhden ostoksen eikä tullut takaisin neljän kuukauden aikana. He saattoivat kuolla tai päättää, että marihuana on liian kallista tai että se ei toimi. Lopuista suurin osa ilmoitti, että oksentelu, kipu, unihäiriöt, ahdistuneisuus ja masennus olivat parantuneet, ja sivuvaikutuksia oli vain vähän. Marihuana voi lievittää monia oireita "kerralla", mutta lisätutkimuksia tarvitaan, sanoi tutkimuksen toinen kirjoittaja, tohtori Dylan Zylla HealthPartnersin terveydenhuoltojärjestelmästä. Hänellä ei ole taloudellisia siteitä kannabisyhtiöihin. Zylla tutkii, voivatko syöpäpotilaat vähentää opioidien reseptikäyttöä marihuanaa käyttäessään. Marihuana "näyttää auttavan potilaita", hän sanoi, "mutta riskeistä, sivuvaikutuksista ja lääkkeiden yhteisvaikutuksista ei tiedetä niin paljon". ___ AP:n tiedetoimittaja Angeliki Kastanis Los Angelesissa osallistui tähän raporttiin. ___ Tämä Associated Pressin sarja on tuotettu yhteistyössä Howard Hughes Medical Institute's Department of Science Educationin kanssa. AP on yksin vastuussa kaikesta sisällöstä.</w:t>
      </w:r>
    </w:p>
    <w:p>
      <w:r>
        <w:rPr>
          <w:b/>
        </w:rPr>
        <w:t xml:space="preserve">Tulos</w:t>
      </w:r>
    </w:p>
    <w:p>
      <w:r>
        <w:t xml:space="preserve">Marihuanan terveysväittämät houkuttelevat potilaita, kun tiede saavuttaa heidät.</w:t>
      </w:r>
    </w:p>
    <w:p>
      <w:r>
        <w:rPr>
          <w:b/>
        </w:rPr>
        <w:t xml:space="preserve">Esimerkki 2.1386</w:t>
      </w:r>
    </w:p>
    <w:p>
      <w:r>
        <w:t xml:space="preserve">Kokeellista rokotetta testataan parhaillaan Yhdysvaltain kansallisen terveysinstituutin (National Institutes of Health) johtamassa varhaisen vaiheen tutkimuksessa, ja Moderna odottaa aloittavansa keskivaiheen tutkimuksen toisella vuosineljänneksellä. Riippuen näistä tutkimuksista saaduista tiedoista ja viranomaiskeskusteluista, yhtiön mukaan myöhäisen vaiheen tutkimus voisi alkaa jo syksyllä 2020. Lääkekehittäjä sanoi, että BARDA-rahoitus tukee rokotteen kliinistä kehitysohjelmaa sekä rokotekandidaatin, mRNA-1273:n, valmistuksen skaalaamista vuonna 2020. Moderna aikoo palkata tänä vuonna jopa 150 uutta tiimin jäsentä Yhdysvaltoihin tukemaan tuotannon käynnistämistä. Modernan tutkimus on edistynyt eniten lääketeollisuuden ponnisteluissa kehittää koronavirusrokotteita, sillä se on ensimmäinen, jota on testattu ihmispotilailla. Rokotteessa käytetään synteettistä lähetti- RNA:ta (mRNA) rokottamaan koronavirusta vastaan. Tällaiset hoidot auttavat elimistöä immunisoitumaan virusta vastaan, ja niitä voidaan mahdollisesti kehittää ja valmistaa nopeammin kuin perinteisiä rokotteita.</w:t>
      </w:r>
    </w:p>
    <w:p>
      <w:r>
        <w:rPr>
          <w:b/>
        </w:rPr>
        <w:t xml:space="preserve">Tulos</w:t>
      </w:r>
    </w:p>
    <w:p>
      <w:r>
        <w:t xml:space="preserve">Moderna saa 483 miljoonan dollarin BARDA-palkinnon COVID-19-rokotteen kehittämistä varten.</w:t>
      </w:r>
    </w:p>
    <w:p>
      <w:r>
        <w:rPr>
          <w:b/>
        </w:rPr>
        <w:t xml:space="preserve">Esimerkki 2.1387</w:t>
      </w:r>
    </w:p>
    <w:p>
      <w:r>
        <w:t xml:space="preserve">Hepariinireaktioiden uhrien perheet todistavat hepariinin tuontia Kiinasta käsittelevän energia- ja kauppakomitean kuulemistilaisuuden aikana Capitol Hillissä 29. huhtikuuta 2008. REUTERS/Jim Young Leroy Hubley kertoi, että hänen vaimonsa Bonnie ja poikansa Randy olivat käyneet munuaisdialyysissä ohiolaisella klinikalla ja että heille oli annettu hepariinia, jonka Baxter International Inc. oli myöhemmin vetänyt takaisin. Molemmat saivat reaktioita verenohennuslääkkeeseen ja kuolivat kuukauden sisällä toisistaan. "Nyt joudun käsittelemään paitsi vaimoni ja poikani menettämisen tuskaa, myös vihaa siitä, että vaarallista lääkettä sallittiin myydä tässä maassa", Hubley kertoi usein kyyneleitä tukahduttaen ja silmiään pyyhkimällä Yhdysvaltain edustajainhuoneen alivaliokunnan kuulemistilaisuudessa. Yhdysvaltain elintarvike- ja lääkeviraston (FDA) tutkimuksessa löydettiin saastuttavaa ainetta joistakin Baxterin hepariinieristä. Viranomaisten mukaan testit osoittivat, että kemikaali on saattanut aiheuttaa reaktioita, jotka ovat johtaneet 81:een kuolemantapaukseen, jotka ovat johtuneet tammikuusta 2007 lähtien jollakin hepariinimerkillä hoidettujen potilaiden kuolemantapauksista. Lainsäätäjät kysyivät Baxterilta ja sen ainesosatoimittajalta Scientific Protein Laboratories LLC:ltä (SPL), miksi he eivät havainneet hepariinisaastetta. Molemmat yritykset sanoivat, että kemikaali oli ilmeisesti lisätty tarkoituksellisesti ennen kuin kumpikaan yrityksistä oli saanut ainesosat. Baxter, joka oli toimittanut noin puolet Yhdysvaltojen hepariinimarkkinoista, kutsui helmikuussa takaisin suurimman osan hepariinituotteistaan. Toiminta seurasi viime vuonna useita Kiinaan liittyviä Yhdysvaltojen takaisinvetoja, jotka vaihtelivat pilaantuneesta lemmikkieläinten ruoasta ja hammastahnasta maalin sisältämään liialliseen lyijypitoisuuteen, joka pyyhkäisi kaupoista miljoonia leluja. FDA:n virkamiesten mukaan hepariinia on havaittu 13 maassa, mutta vain Yhdysvalloissa ja Saksassa on raportoitu allergisten reaktioiden lisääntymisestä. FDA:n mukaan kaikki Yhdysvaltoihin tuotava hepariini testataan nyt saastumisen varalta, ja nykyiset toimitukset ovat turvallisia. Hubley ja muut hepariinin uhrien omaiset vaativat uusia toimia, jotta lääkkeet pysyisivät saastumattomina. "Haluan tietää, mitä aiotaan tehdä asian korjaamiseksi. Haluan tietää, ovatko tyttäreni Dawn ja miljoonat muut, jotka edelleen saavat dialyysihoitoa, turvassa", Hubley sanoi. Baxterin toimitusjohtaja Robert Parkinson sanoi yhtiön olevan "huolestunut siitä, että yhtä tuotteistamme käytettiin ilmeisesti tarkoituksellisesti väärentämään hengenpelastavaa lääkettä ja että ihmiset ovat joutuneet kärsimään siitä".   "Pahoittelemme syvästi, että näin on tapahtunut, ja tunnen suurta henkilökohtaista vastuuta näistä olosuhteista", hän sanoi. Hepariinia, jota käytetään dialyysissä ja joissakin leikkauksissa veritulppien ehkäisemiseksi, saadaan sian suolistosta, ja se kerätään usein pieniltä, useimmiten sääntelemättömiltä tiloilta Kiinasta. FDA:n testeissä todettiin, että takaisinvedetty lääke sisälsi kondroitiinisulfaatin muunnettua muotoa, joka jäljittelee raakaa hepariinia. Kiinan viranomaiset ovat sanoneet, että kemikaalia oli mukana, mutta se ei ole syyllinen reaktioihin tai kuolemantapauksiin. Michiganin demokraatti Bart Stupak sanoi, että on edelleen epävarmaa, oliko saastuminen tahallista vai vahingossa tapahtunutta. Hänen mukaansa molempien yritysten olisi pitänyt tehdä enemmän tuotteidensa turvallisuuden varmistamiseksi. "Sekä Baxter että SPL ovat pettäneet amerikkalaisen yleisön", sanoi Stupak, joka on edustajainhuoneen energia- ja kauppakomitean valvonta- ja tutkimuspaneelin puheenjohtaja. Komitean tutkijan David Nelsonin mukaan saastuttavan aineen käyttö olisi noin 100 kertaa halvempaa kuin aidon hepariinin käyttö. Lainsäätäjät hyökkäsivät FDA:n kimppuun, koska se ei tarkastanut SPL:n Kiinan Changzhoussa sijaitsevaa tehdasta ennen Baxterin hepariinin hyväksymistä. Viraston tarkastajat havaitsivat helmikuussa Baxterin takaisinvedon jälkeen tehdyllä vierailulla useita valmistusongelmia. Baxterin virkamiehet olivat tarkastaneet laitoksen viisi kuukautta aiemmin ja sanoivat, että olosuhteet olivat hyväksyttävät, Nelson sanoi. "Olen todella ymmälläni siitä. Miten on mahdollista, että samasta tehtaasta voidaan tehdä kaksi toisistaan poikkeavaa havaintoa?" Hän sanoi. Stupak kysyi. Baxterin Parkinson sanoi, että käynnit tapahtuivat eri aikaan ja että lääkevalmistajan tarkastus oli rutiinitarkastus, kun taas FDA:n vierailu oli vastaus erityiseen ongelmaan. FDA:n lääkearviointi- ja tutkimuskeskuksen johtaja Janet Woodcock sanoi, että virasto tarvitsee enemmän välineitä ja parempaa tekniikkaa yritysten vastuuvelvollisuuden varmistamiseksi. "FDA tarvitsee kongressin apua varmistaakseen, ettei tällainen tragedia toistu", Woodcock sanoi. Woodcock sanoi, että FDA:lle maksaisi noin 225 miljoonaa dollaria vuodessa, jos se tarkastaisi joka toinen vuosi kaikki lääketehtaat ympäri maailmaa, jotka toimittavat lääkkeitä Yhdysvaltain markkinoille. Lainsäätäjät harkitsevat lainsäädäntöä, jonka mukaan lääke- ja laitevalmistajilta perittäisiin maksuja tarkastusten lisäämiseksi.</w:t>
      </w:r>
    </w:p>
    <w:p>
      <w:r>
        <w:rPr>
          <w:b/>
        </w:rPr>
        <w:t xml:space="preserve">Tulos</w:t>
      </w:r>
    </w:p>
    <w:p>
      <w:r>
        <w:t xml:space="preserve">Perheet kertovat Yhdysvaltain lainsäätäjille hepariinikuolemista.</w:t>
      </w:r>
    </w:p>
    <w:p>
      <w:r>
        <w:rPr>
          <w:b/>
        </w:rPr>
        <w:t xml:space="preserve">Esimerkki 2.1388</w:t>
      </w:r>
    </w:p>
    <w:p>
      <w:r>
        <w:t xml:space="preserve">Kerran vuonna 2002 Hon unohti poistaa nikotiinilaastarin vatsastaan ennen nukkumaanmenoa ja näki painajaisia koko yön. Hän jäljitti sen jatkuvaan nikotiiniannokseen ja tajusi sitten, että juuri tuo tasainen vapautuminen teki laastareista hänelle riittämättömiä. Ilman tupakoinnista saamiaan teräviä nikotiinihuippuja hän huomasi, ettei rentoutumista tai stressin lievittämistä ollut. Honilla oli taustaa itämaisesta lääketieteestä, mekaanista tietämystä ja kiinnostusta elektroniikkaan, ja hän ryhtyi valmistamaan jotain, joka jäljittelisi tupakointia - ilman tappavaa savua. Hänen tarmonsa voimistui entisestään, kun hänen isällään, joka myös tupakoi, todettiin pian sen jälkeen keuhkosyöpä. Hän kuoli vuonna 2004. "Uskoin, että jos voisin käyttää höyryä simuloimaan tupakansavua, se voisi auttaa minua", Hon kertoi tiistaina Reutersille. Kolmetoista vuotta näiden painajaisten jälkeen 59-vuotias mies piipahti Lontoossa osallistuttuaan Varsovassa järjestettyyn maailmanlaajuiseen nikotiinihuippukokoukseen alan mullistavimman teknologian isänä. Hän on nyt myös yhden alan suurimman toimijan, Imperial Tobacco Groupin palveluksessa sen jälkeen, kun Imperial osti Honin liiketoiminnan vuonna 2013. Maailman neljänneksi suurimmasta tupakkayhtiöstä Imperialista tulee merkittävä sähkösavukkeiden toimittaja Yhdysvalloissa sen jälkeen, kun se osti Blu-tuotemerkin kaupalla, jonka odotetaan toteutuvan tällä viikolla. Sähkösavukkeet, joissa nikotiinipitoinen neste kuumennetaan höyryksi, ovat synnyttäneet maailmanlaajuiset höyrystysmarkkinat, joiden arvo saattaa tänä vuonna nousta yli 7 miljardiin dollariin. Koska höyryttämisen pitkäaikaisista terveysvaikutuksista ei ole varmoja tutkimuksia, niistä käydään paljon keskustelua. Tupakkajätit, kuten Philip Morris International, British American Tobacco ja Japan Tobacco, pyrkivät kilpaa markkinoille, kun hallitukset kilpailevat niiden valvonnasta. "PILVISAVUKKEET" Walesin viranomaiset ehdottivat tiistaina uutta kansanterveyslakia, jolla kiellettäisiin sähkösavukkeet suljetuissa tiloissa, kuten toimistoissa ja ravintoloissa, Irlannissa ja muualla toteutettujen vastaavien toimien jälkeen. Jotkut sääntelijät pelkäävät, että sähkösavukkeet saattaisivat saada tupakoimattomatkin tupakoimaan tai jopa tupakoimaan, kun taas kieltojen kannattajat sanovat, että kiellot estävät tupakoitsijoita siirtymästä tupakalle. "Sähkösavukkeet ovat kuluttajavetoinen vallankumous", Hon sanoi ja totesi, että markkinoilla on nykyään lukuisia tuotteita, jotka vastaavat eri ryhmien tarpeisiin, aina tupakoinnin vähentämistä tai lopettamista haluavista ihmisistä uuteen "pilvijahdin" harrastajaryhmään, joka puhaltaa nikotiinittomalla höyryllä suurimpia ja tiheimpiä pilviä. "Kun autonvalmistajat aloittivat toimintansa, he eivät ajatelleet urheilulajia, jonka nimi olisi Formula 1. Aina on olemassa ihmisryhmiä, jotka etsivät jännitystä", Hon sanoi pilvenmetsästysilmiöstä. Vaikka suurin osa sähkösavukkeista valmistetaan Kiinassa, markkinat ovat siellä hyvin pienet ja tupakanpoltto on edelleen yleistä. Kiina on maailman ylivoimaisesti suurin tupakkamarkkina, ja se on lähes monopoli, jota hallitsee valtionyhtiö China National Tobacco. Joidenkin arvioiden mukaan tupakan myynnistä saatavat tulot muodostavat jopa 10 prosenttia valtion kassasta. Hon saattaa kuitenkin pian nähdä, että yhä useammat ihmiset hänen kotikaupungissaan Pekingissä höyrystävät, koska tässä kuussa on otettu käyttöön tiukat säännöt, jotka koskevat tupakointia julkisilla paikoilla. Kaikkien, jotka rikkovat tupakointikieltoa ravintoloissa, hotelleissa, kouluissa, sairaaloissa ja tietyillä julkisilla ulkotiloilla, on maksettava 200 juanin (32,25 dollarin) sakko. Tämä on 20-kertainen summa nykyiseen, joskin harvoin täytäntöönpantuun rangaistukseen verrattuna. Honin mukaan Kiinan toisen ja kolmannen tason kaupungit voisivat seurata Pekingin esimerkkiä, kun hallitukset pyrkivät parantamaan kansanterveyttä. "Ymmärrän, että markkinat muuttuvat hitaasti", sanoi Hon, joka polttaa nykyään vain silloin, kun hänen työnsä vaatii häntä vertailemaan eri tupakkatuotteiden ja höyryjen makuja. "Kiinan markkinoilla voi tapahtua samanlaista kuin täällä."</w:t>
      </w:r>
    </w:p>
    <w:p>
      <w:r>
        <w:rPr>
          <w:b/>
        </w:rPr>
        <w:t xml:space="preserve">Tulos</w:t>
      </w:r>
    </w:p>
    <w:p>
      <w:r>
        <w:t xml:space="preserve">E-sikit ovat kuluttajalähtöinen vallankumous, joka on syntynyt pahasta unesta.</w:t>
      </w:r>
    </w:p>
    <w:p>
      <w:r>
        <w:rPr>
          <w:b/>
        </w:rPr>
        <w:t xml:space="preserve">Esimerkki 2.1389</w:t>
      </w:r>
    </w:p>
    <w:p>
      <w:r>
        <w:t xml:space="preserve">Nigeria on raportoinut 317 vahvistettua tapausta kahdessa kuukaudessa, mikä on enemmän kuin koko viime vuonna. Maailman terveysjärjestön mukaan Beninissä on 20 epäiltyä tapausta rajan takana. Nigeria on tähän mennessä ilmoittanut 72 kuolemantapauksesta. Hemorragista kuumetta vastaan ei ole rokotetta, ja se tarttuu sairaiden ihmisten ruumiinnesteiden välityksellä. Ihmiset voivat saada taudin myös joutumalla kosketuksiin rotan ulosteiden saastuttaman ruoan kanssa. Tautiin sairastuneilla on aluksi korkea kuume, mutta äärimmäisissä tapauksissa he voivat myöhemmin saada verenvuotoa nenästä ja suusta.</w:t>
      </w:r>
    </w:p>
    <w:p>
      <w:r>
        <w:rPr>
          <w:b/>
        </w:rPr>
        <w:t xml:space="preserve">Tulos</w:t>
      </w:r>
    </w:p>
    <w:p>
      <w:r>
        <w:t xml:space="preserve">Nigeria raportoi ennätyksellisen paljon Lassa-kuumetapauksia 317.</w:t>
      </w:r>
    </w:p>
    <w:p>
      <w:r>
        <w:rPr>
          <w:b/>
        </w:rPr>
        <w:t xml:space="preserve">Esimerkki 2.1390</w:t>
      </w:r>
    </w:p>
    <w:p>
      <w:r>
        <w:t xml:space="preserve">Michael Phelps esiintyy "Angst"-ohjelmassa ja kertoo tarinansa kiusaamisesta ja masennuksesta, joka johti vakavaan ahdistukseen. Uimari, joka on voittanut 28 olympiamitalia, katsoi peiliin eikä pitänyt näkemästään. "Kun avauduin siitä ja asioista, joita olin pitänyt sisälläni niin monta vuotta, huomasin sitten, että elämä oli paljon helpompaa. Pääsin pisteeseen, jossa ymmärsin, että on ihan okei olla olematta kunnossa", hän sanoo elokuvassa. "Angst", IndieFlix-elokuva, joka on suunniteltu esitettäväksi kouluissa ja sosiaalikeskuksissa, sisältää avoimia haastatteluja lasten ja nuorten aikuisten kanssa, jotka keskustelevat ahdistuksestaan, sekä mielenterveysasiantuntijoiden neuvoja ja resursseja ja työkaluja. Phelps on kuin lihaksikas selitysmerkki sille, mitä elokuvantekijät halusivat näyttää - että jopa maailmanmestarit voivat tuntea olonsa matalaksi. "Olen kiitollinen, koska tehtäväni tämän elokuvan kanssa on auttaa tekemään maailmasta paremman paikan, ja uskon, että hän on niin lisällistä tällä tasolla", sanoi Scilla Andreen, IndieFlixin toimitusjohtaja ja toinen perustaja. "Jos voimme esitellä ennaltaehkäisyä, itsehoitoa ja hyvinvointia lapsillemme - jopa esikoulu- ja päiväkotivuosina - heillä voi olla täysin erilainen elämä." Andreen toivoo, että elokuva tavoittaa yli 3 miljoonaa ihmistä ympäri maailmaa 25 000 yhteisö- ja koulunäytöksestä. "Angst" on kuvattu Yhdysvalloissa ja Yhdistyneessä kuningaskunnassa, ja se sopii lapsille 10-vuotiaasta alkaen. "Ahdistus on täysin hoidettavissa", hän sanoi. "Se voi olla esiaste niin monille asioille, jotka voivat sitten johtaa riippuvuuteen, kodittomuuteen, koulun keskeyttämiseen ja moniin muihin mielenterveyshaasteisiin." Maailman terveysjärjestön mukaan ahdistuneisuushäiriöt ovat yleisin mielenterveyshaaste Yhdysvalloissa. Niihin sairastuu 54 prosenttia naisista ja 46 prosenttia miehistä, ja niiden puhkeamisen keski-ikä on 7 vuotta. American College Health Association on havainnut, että "ylivoimaista ahdistusta" raportoivien opiskelijoiden osuus nousi 62 prosenttiin vuonna 2016 vuoden 2011 50 prosentista. "Siitä puhuminen on tehokkainta, mitä voi tehdä, ja tietenkin viimeinen asia, jonka haluaa tehdä", Andreen sanoi. Puhumisen lisäksi tunteista kirjoittaminen tai musiikkiin liittyminen voi auttaa. "Mikä tahansa, mikä auttaa sinua pitämään taukoa ahdistuksesta ja siirtämään energiaa aivojen etuosaan." Andreen, jonka jakelun suoratoistopalvelu käsittää hankkeita, jotka ajavat yhteiskunnallista muutosta, joutui lapsena kiusatuksi ja oppi jotain itsestään elokuvaa työstäessään. "Kaikilla on ahdistusta. Ja opin elokuvaa tehdessäni, että minulla on sosiaalista ahdistusta. En koskaan edes tiennyt sitä. Luulin vain, että synnyin muita huonommaksi ja että se oli elämäni kohtalo. Minun täytyisi aina tehdä enemmän töitä, yrittää enemmän, enkä koskaan sopisi joukkoon", hän sanoi. "En tunne itseäni niin yksinäiseksi." Dokumenttielokuvan lisäksi IndieFlix on luomassa ahdistusta käsittelevää verkkopohjaista sarjaa, jossa syvennytään aiheeseen, ja se on tuottanut virtuaalitodellisuuskomponentin, jonka avulla käyttäjät voivat kokea paniikkikohtauksen omakohtaisesti. Andreen uskoo, että ahdistuneisuus on niin korkealla tasolla osittain siksi, että nykyaikainen elämäntahti ja ihmisten sähköisten laitteidensa kanssa viettämä aika vievät aikaa henkilökohtaiselta yhteydenpidolta ja empatian kehittymiseltä. "Tarvitsemme enemmän aikaa kasvokkain", sanoi Andreen, joka on entinen Emmy-ehdokkaana ollut pukusuunnittelija. "Lakkasimme vain tekemästä sitä. Meiltä on vain loppunut harjoitus." ___ Online: Elokuva: http://angstmovie.com Katso Phelps: https://vimeo.com/234937898 __ Mark Kennedy on osoitteessa http://twitter.com/KennedyTwits.</w:t>
      </w:r>
    </w:p>
    <w:p>
      <w:r>
        <w:rPr>
          <w:b/>
        </w:rPr>
        <w:t xml:space="preserve">Tulos</w:t>
      </w:r>
    </w:p>
    <w:p>
      <w:r>
        <w:t xml:space="preserve">Ahdistuksesta kertova dokumenttielokuva hyödyntää maailmanluokan urheilijaa.</w:t>
      </w:r>
    </w:p>
    <w:p>
      <w:r>
        <w:rPr>
          <w:b/>
        </w:rPr>
        <w:t xml:space="preserve">Esimerkki 2.1391</w:t>
      </w:r>
    </w:p>
    <w:p>
      <w:r>
        <w:t xml:space="preserve">Pikemminkin sydämelle. American Heart Associationin sponsoroima Little Hats, Big Hearts -ohjelma jakaa pieniä, punaisia, käsintehtyjä hattuja helmikuussa syntyneille vauvoille. Tarkoituksena on herättää keskustelua vastasyntyneiden synnynnäisistä sydänvioista. Äskettäin AHA:n kehitysjohtaja Ryan Jerico toi 100 hattua lahjoitettavaksi Mon Health Family Birth Centeriin. AHA:n mukaan synnynnäiset sydänviat ovat synnynnäisten vastasyntyneiden suurin tappaja. Sana "synnynnäinen" tarkoittaa, että vika oli olemassa jo syntyessä. Se tapahtuu, kun sydämen ympärillä olevat verisuonet tai itse sydän eivät muodostu kunnolla. Jerico sanoi, että Little Hats, Big Hearts aloitti Chicagossa vuonna 2014. Vuonna 2017 The Today Show teki ohjelmasta jutun, ja liike räjähti valtakunnallisesti. "Viime vuonna Länsi-Virginiassa lahjoitettiin hieman yli 1 300 hattua. Jaoimme niitä sairaaloihin ympäri osavaltiota. Viime vuonna täällä lahjoitettiin yli 100 hattua nimenomaan tähän sairaalaan", hän sanoi. Tänä vuonna Länsi-Virginiassa lahjoitetaan noin 1 500 hattua. Ne tulevat vapaaehtoisilta eri puolilta osavaltiota, jotka käyttävät aikaa niiden kutomiseen. "Haluamme lisätä tietoisuutta synnynnäisistä sydänvioista. Yksi sadasta vauvasta syntyy synnynnäisen sydänvian kanssa. Olipa kyseessä sitten pieni reikä sydämessä tai vakavasti hengenvaarallinen sairaus", Jerico sanoi. Jill Buterbaugh, terveydenhuoltojärjestelmän Women's Service Line -yksikön johtaja, sanoi, että parasta ohjelmassa on liittyminen AHA:han ja sanan levittäminen ohjelmasta ja sydänviasta syntymähetkellä ja koko elämän ajan. "Mielestäni tietoisuuden levittäminen, Red Hat -ohjelma saa meidät puhumaan siitä potilaidemme kanssa. On aina hieno ele antaa perheille kaunis punainen hattu helmikuuksi ja juhlistaa myös ystävänpäivää", Buterbaugh sanoi. Punaisen hatun sai vauva Anderson Plaski. Andersonin äiti Beth Plaski on sairaanhoitaja Mon Health Medical Centerissä, ja hän oli iloinen voidessaan tuoda tietoisuutta sydänvioista osallistumalla ohjelmaan. "Sanoin ehdottomasti, että osallistuisin mielelläni tähän ja haluaisin tuoda punaisia hattuja kaikille mahdollisille ihmisille tietoisuuteen", Beth Plaski sanoi. "Ja nyt voin tehdä sen, en vain pienen poikani kanssa, vaan myös työni kautta." ___ Tietoja: The Dominion Post, http://www.dominionpost.com.</w:t>
      </w:r>
    </w:p>
    <w:p>
      <w:r>
        <w:rPr>
          <w:b/>
        </w:rPr>
        <w:t xml:space="preserve">Tulos</w:t>
      </w:r>
    </w:p>
    <w:p>
      <w:r>
        <w:t xml:space="preserve">Vauvat saavat hattuja sydämellä ohjelman kautta.</w:t>
      </w:r>
    </w:p>
    <w:p>
      <w:r>
        <w:rPr>
          <w:b/>
        </w:rPr>
        <w:t xml:space="preserve">Esimerkki 2.1392</w:t>
      </w:r>
    </w:p>
    <w:p>
      <w:r>
        <w:t xml:space="preserve">Tulokset olivat Amgenin kolmas onnistunut evolokumabi-lääkkeen vaiheen III testi viime kuukausien aikana, ja tämä testi tehtiin potilasryhmälle, joka tarvitsee eniten vaihtoehtoisia hoitomuotoja. Amgenin mukaan arviolta 5-20 prosenttia sydänpotilaista ei siedä kolesterolia alentavia statiinilääkkeitä lihasheikkouden tai väsymyksen kaltaisten sivuvaikutusten vuoksi. Evolokumabi kuuluu PCSK9-estäjiksi kutsuttuun lääkeryhmään, joka toimii estämällä proteiinia, joka vähentää maksan kykyä poistaa LDL-kolesterolia verestä. Amgenin ja muiden yritysten aiemmissa tutkimuksissa osoittaman dramaattisen LDL:n alenemisen perusteella PCSK9-estäjät voivat olla tärkeimpiä uusia sydänlääkkeitä useisiin vuosiin, ja niiden myyntipotentiaali voi olla useita miljardeja dollareita. Injektoitavia lääkkeitä käytetään todennäköisesti suuren riskin sydänpotilailla, jotka eivät pysty laskemaan LDL-pitoisuuttaan riittävästi suurilla annoksilla laajalti käytettyjä statiinilääkkeitä, kuten Pfizerin Lipitoria, ja niillä, jotka eivät pysty ottamaan statiineja. Monilla potilailla on edelleen suuri sydänkohtauksen ja aivohalvauksen riski "huolimatta kaikkien saatavilla olevien hoitomuotojen käytöstä", Amgenin tutkimus- ja kehityspäällikkö Sean Harper sanoi puhelinhaastattelussa. "Se, että näitä henkilöitä voidaan hoitaa täysin erillisellä mekanismilla ja että LDL-kolesterolin lasku noin 50 prosentilla on erittäin suuri vaikutus, on melko suuri asia näiden potilaiden kannalta, Harper sanoi. Yhtiö odottaa saavansa kuluvan vuosineljänneksen aikana tulokset kahdesta viimeisestä vaiheen III tutkimuksesta - toisesta, jossa tutkitaan potilaita, jotka jo käyttävät suuria annoksia statiineja, ja toisesta, jossa tutkitaan potilaita, joilla on geneettinen alttius vaarallisen korkeisiin kolesteroliarvoihin. Amgen kertoo tulevassa lääketieteellisessä kokouksessa yksityiskohtaisia tietoja viimeisimmästä 307 potilasta käsittävästä vaiheen III tutkimuksesta, GAUSS-2:sta, jossa evolokumabia verrattiin Merck &amp; Co:n Zetiaan (ezetimibe). Maailman suurin biotekniikkayhtiö totesi kuitenkin, että kolesterolin alenemisen prosentuaalinen osuus vastasi samankaltaisessa, pienemmässä vaiheen II tutkimuksessa havaittuja tuloksia. Kyseisessä tutkimuksessa evolokumabi johti 51 prosentin LDL-pitoisuuden alenemiseen ja 63 prosentin alenemiseen yhdistettynä Zetiaan verrattuna 15 prosentin alenemiseen, joka nähtiin pelkällä Zetialla. "On hyvin epätavallista, että meillä on terapeuttinen lääke, joka kohdistuu yhteen niistä taustatekijöistä, jotka aiheuttavat suurimman kuolleisuusriskin länsimaissa ja yhä useammin myös kehitysmaissa - ateroskleroosin aiheuttamat sydän- ja verisuonitaudit", Harper sanoi. Yhtiö arvioi, että osa lääkkeen hyväksyntää koskevista maailmanlaajuisista hakemuksista jätetään tänä vuonna. "Emme törmää tällaisiin terapioihin kovin usein tällä alalla", Harper sanoi. "Se on hyvin jännittävää, ja kun saamme jokaista tietoa, luottamuksemme kasvaa hiljalleen siihen, että meillä on teho ja turvallisuusprofiili, jotka tekevät tästä tärkeän lääkkeen."  Myös Regeneron Pharmaceuticals Inc. on yhteistyössä Sanofin kanssa kilpailevan lääkkeen vaiheen III testauksessa. Pfizer kehittää omaa PCSK9:n estäjää. Amgenin osakkeet laskivat Nasdaqissa noin 0,6 prosenttia 123,55 dollariin, mikä oli suunnilleen samansuuntaista kuin laajempien markkinoiden lasku.</w:t>
      </w:r>
    </w:p>
    <w:p>
      <w:r>
        <w:rPr>
          <w:b/>
        </w:rPr>
        <w:t xml:space="preserve">Tulos</w:t>
      </w:r>
    </w:p>
    <w:p>
      <w:r>
        <w:t xml:space="preserve">Amgenin kolesterolilääke saavuttaa tavoitteensa kolmannessa myöhäisvaiheen tutkimuksessa.</w:t>
      </w:r>
    </w:p>
    <w:p>
      <w:r>
        <w:rPr>
          <w:b/>
        </w:rPr>
        <w:t xml:space="preserve">Esimerkki 2.1393</w:t>
      </w:r>
    </w:p>
    <w:p>
      <w:r>
        <w:t xml:space="preserve">Lautakunta äänesti 16-1 Northera-valmisteen puolesta potilaille, joilla on neurogeeninen ortostaattinen hypotensio (NOH), harvinainen, krooninen matala verenpaine, joka ilmenee seisoessa ja liittyy tiettyihin neurologisiin sairauksiin, kuten Parkinsonin tautiin. Chelsean osakkeet yli kaksinkertaistuivat jälkikaupankäynnissä. FDA:n ei ole pakko noudattaa paneeliensa neuvoja, mutta yleensä se noudattaa niitä. Paneelin jäsenet kamppailivat kliinisissä tiedoissa olevien aukkojen kanssa, joiden vuoksi heidän mukaansa oli vaikea määrittää, onko lääke, joka vaikuttaa tehokkaalta viikon hoidon jälkeen, tehokas pitkällä aikavälillä. Useimmat ehdottivat, että yhtiötä vaadittaisiin toteuttamaan seurantatutkimus, jolla osoitettaisiin lääkkeen pitkäaikainen hyöty. Tohtori James de Lemos, kardiologi ja lääketieteen professori University of Texas Southwestern Medical Centerissä, sanoi äänestäneensä lääkkeen puolesta "pakottavien todisteiden perusteella, jotka osoittavat, että lääke kärsii ja että käyttökelpoisia vaihtoehtoja ei ole", mutta sanoi, että hyväksynnän ehtona pitäisi olla lisätutkimukset. Potilaat ja potilasasiamiehet kertoivat lautakunnan edessä lääkkeen myönteisistä vaikutuksista heidän elämäänsä. Gail Hershkowitz, 65, eläkkeellä oleva musiikinopettaja, joka asuu Boynton Beachissa Floridassa, sai 15 vuotta sitten Parkinsonin taudin ja myöhemmin NOH:n diagnoosin. Hän kertoi haastattelussa, että hän pelkäsi lähteä kotoaan pyörryttyään ja oksennettuaan useita kertoja julkisesti. Hän otti Northeraa osana kliinistä tutkimusta ja sanoo, että sen avulla hän on voinut elää suhteellisen normaalia elämää. Jotkut panelistit kuitenkin ilmaisivat turhautuneisuutensa siitä, että lääkkeestä hyötyneiden potilaiden kokemukset eivät saaneet selkeää tukea kliinisistä tutkimuksista saaduista tiedoista. FDA:n arvioija, tohtori Shari Targum, totesi perjantaina julkaistuissa valmisteluasiakirjoissa, että hänen mielestään tiedot eivät olleet riittävän vahvat hyväksynnän tueksi. Chelsean osakkeet putosivat jopa 36 prosenttia tämän arvioinnin jälkeen. Ne pysähtyivät tiistaina paneelin kokouksen ajaksi, ja nousivat 5,78 dollariin jälkikaupankäynnissä maanantain 2,30 dollarin sulkemisarvosta Northera, joka tunnetaan myös nimellä droksidopa, muuttuu elimistössä noradrenaliiniksi, kemialliseksi viestimeksi, joka lähettää verisuoniin ja sydämeen signaaleja verenpaineen säätelemiseksi. Riittämätön noradrenaliinin määrä voi johtaa huimaukseen ja pyörtymiseen seisomaan noustessa. Chelsea haki alun perin droksidopan hyväksyntää vuonna 2011 301-tutkimuksen perusteella. Helmikuussa 2012 FDA:n neuvoa-antava paneeli suositteli lääkkeen hyväksymistä, mutta virasto hylkäsi sen ja pyysi lisätietoja. Yhtiö pyrki vastaamaan FDA:n huolenaiheisiin käyttämällä tietoja toisesta tutkimuksesta, joka tunnetaan nimellä 306B, mutta FDA hylkäsi pyynnön ja sanoi, että tarvittaisiin lisätutkimus. Chelsea valitti päätöksestä, ja vuoden 2013 alussa FDA suostui hyväksymään 306B-tutkimuksen tietoihin perustuvan uusintahakemuksen ja totesi, että vaikka lyhytaikaiset tiedot olisivat vakuuttavina riittävät hyväksyntää varten, hyväksynnän jälkeinen tutkimus voisi olla tarpeen tulosten kestävyyden osoittamiseksi. Targumin mukaan tutkimuksen 306B tulokset eivät täyttäneet näitä kriteerejä. Useimmat panelistit kuitenkin totesivat, että vaikka ei ole vakuuttavaa näyttöä siitä, että lääkkeestä on pysyvää hyötyä, ei ole vakuuttavaa näyttöä siitä, että siitä ei ole hyötyä. "Tämä on kauhea sairaus, eikä muita tehokkaita lääkkeitä ole", sanoi tohtori Vasilios Papademetriou, kardiologi ja Georgetownin yliopiston lääketieteen professori. Vaikka tutkimukset eivät olleet täydellisiä, hän sanoi, että "tiedot vakuuttivat minut siitä, että joillakin potilailla on pitkäkestoista hyötyä".  Chelsea hankki Dainippon Sumitomo Pharmalta oikeudet lääkkeeseen Aasian ulkopuolella vuonna 2006. Se otettiin käyttöön Japanissa vuonna 1989.</w:t>
      </w:r>
    </w:p>
    <w:p>
      <w:r>
        <w:rPr>
          <w:b/>
        </w:rPr>
        <w:t xml:space="preserve">Tulos</w:t>
      </w:r>
    </w:p>
    <w:p>
      <w:r>
        <w:t xml:space="preserve">FDA:n neuvoa-antava paneeli tukee Chelsea Therapeuticsin lääkettä.</w:t>
      </w:r>
    </w:p>
    <w:p>
      <w:r>
        <w:rPr>
          <w:b/>
        </w:rPr>
        <w:t xml:space="preserve">Esimerkki 2.1394</w:t>
      </w:r>
    </w:p>
    <w:p>
      <w:r>
        <w:t xml:space="preserve">"Newtownissa, Connin osavaltiossa sijaitsevassa Sandy Hookin peruskoulussa tapahtuneen joukkoampumisen jälkeen aseiden käytön valvonnan kannattajat ja vastustajat ovat heittäneet tilastoja näkemystensä tueksi. Tässä on yksi, joka pisti silmäämme ja jonka liberaalikommentaattori Mark Shields esitti 21. joulukuuta 2012 PBS NewsHour -ohjelmassa. Shields sanoi juontaja Judy Woodruffille: "Tiedätkö, Judy, todellisuus on - ja se on kauhea todellisuus - sen jälkeen, kun Robert Kennedy kuoli Ambassador-hotellissa 4. kesäkuuta 1968, enemmän amerikkalaisia on kuollut ammuskelussa kuin kuoli ... kaikissa tämän maan historian sodissa, vallankumouksellisesta sodasta sisällissotaan, ensimmäiseen maailmansotaan, toiseen maailmansotaan, noiden 43:n vuoden aikana. ...". Aseet ovat ongelma. Ja minusta ne on edelleen kohdattava.""" Onko kuolonuhrien määrä niin suuri? Tarkastellaanpa hänen vertailunsa jokaista puoliskoa. Sodankäynnin aiheuttamat kuolemantapaukset Löysimme kattavan tutkimuksen sodan aiheuttamista kuolemantapauksista, jonka Congressional Research Service julkaisi 26. helmikuuta 2010, ja täydensimme sitä Irakissa ja Afganistanissa kuolleita koskevilla tiedoilla icasualties.org-sivuston avulla. Olemme käyttäneet mahdollisuuksien mukaan mahdollisimman laajaa kuoleman määritelmää eli kaikkia sotaan liittyviä kuolemantapauksia, ei vain taistelussa tapahtuneita kuolemantapauksia. Seuraavassa on yhteenveto kuolemantapauksista tärkeimpien konfliktien mukaan: 4 435 2 260 13 283 525 000 2 446 116 516 405 399 36 574 58 220 383 2 175 4 486 1 171 177 Muissa konflikteissa vuodesta 1980 lähtien on kuollut 362 ihmistä, kuten Libanonissa, Grenadassa, Panamassa, Somaliassa ja Haitissa, mutta määrä ei ole riittävän suuri, jotta sillä olisi merkitystä. Ampumakuolemat Ampumakuolemien määrä on hieman monimutkaisempi. Kahden Internetissä saatavilla olevan Centers for Disease Control and Prevention -tietokannan avulla voidaan määrittää kuolemantapausten määrä vuosilta 1981-1998 ja 1999-2010. Olemme lisänneet FBI:n luvut vuodelta 2011, ja tarjoamme luvun vuosilta 1968-1980 käyttäen konservatiivista arviota tiedoista, jotka löysimme CDC:n vuonna 1994 julkaiseman asiakirjan kuvaajasta. Tässä on yhteenveto. Alla olevat luvut koskevat ampuma-aseiden aiheuttamien kuolemantapausten kokonaismäärää: On syytä huomata, että nämä luvut koskevat kaikkia ampumiseen liittyviä kuolemantapauksia - ei pelkästään henkirikoksia vaan myös itsemurhia ja tapaturmaisia kuolemia. Vuonna 2011 noin neljännes ampuma-aseisiin liittyvistä kuolemantapauksista oli FBI:n ja CDC:n tietojen mukaan henkirikoksia. Ampuma-aseisiin liittyvien kuolemantapausten kokonaismäärän käyttäminen tekee aseiden vastaisesta argumentoinnista dramaattisemman kuin pelkkien henkirikosten käyttäminen. Arvioidessamme erästä aiempaa Facebook-postausta vähensimme erästä muutoin esitettyä väitettä, koska siinä sanottiin, että ""lähes 100 000 ihmistä ammutaan joka vuosi"". Havaitsimme, että ampumahaavakuolemien ja muiden kuin kuolemaan johtaneiden vammojen määrä oli yhteensä 104 852, mutta totesimme, että termi ""ammutaan"" voisi viitata uhreihin, jotka joku muu ampui eikä heidän oma käsi. Emme näe vastaavaa ongelmaa siinä, miten Shieldsin kommentti oli muotoiltu - nimittäin ""kuoli ampumalla"". Päätöksemme Koska Shieldsin vertailu oli muutoin oikea, noin 1,4 miljoonaa ampuma-aseiden aiheuttamaa kuolemantapausta verrattuna 1,2 miljoonaan sodan aiheuttamaan kuolemaan"."</w:t>
      </w:r>
    </w:p>
    <w:p>
      <w:r>
        <w:rPr>
          <w:b/>
        </w:rPr>
        <w:t xml:space="preserve">Tulos</w:t>
      </w:r>
    </w:p>
    <w:p>
      <w:r>
        <w:t xml:space="preserve">"Vuodesta 1968 lähtien ""enemmän amerikkalaisia on kuollut ampumalla kuin ... kaikissa tämän maan historian sodissa."".</w:t>
      </w:r>
    </w:p>
    <w:p>
      <w:r>
        <w:rPr>
          <w:b/>
        </w:rPr>
        <w:t xml:space="preserve">Esimerkki 2.1395</w:t>
      </w:r>
    </w:p>
    <w:p>
      <w:r>
        <w:t xml:space="preserve">Lokakuussa 2019 Redditin "WTF"-osiossa jaettiin animaatio GIF, jonka väitettiin näyttävän sudenankeriaan pään pureskelevan Coca-Cola-tölkkiä otsikolla "sudenankeriaan pää voi yhä purra ja myrkyttää sinut sen jälkeen, kun se on mestattu": The head of a Wolf Eel can still bite and poison you after it's been decapitated. from r/WTF This is a genuine piece of footage. Postauksen otsikko sisältää kuitenkin ainakin yhden virheen: Susiankerias ei ole myrkyllinen tai myrkyllinen. Lisäksi susiankerias ei ole varsinainen "ankerias". Susiankerias (Anarrhichthys ocellatus) on susiankeriaslaji, joka elää Pohjois-Tyynellämerellä. Seattlen akvaario selittää: Susiankerias ei ole lainkaan ankerias - se on kala, eikä se ole sama kuin oikea ankerias. Yksi keskeinen ero on se, että susiankeriailla on päänsä takana rintaevät, mikä on tyypillistä kaloille, ei meriankeriaille, kuten muraille. Yksinkertaisesti sanottuna ne ovat vain pitkiä, laihoja kaloja! Yllä näkyvä GIF on peräisin pidemmästä videosta, joka julkaistiin YouTubessa tammikuussa 2019. Alkuperäinen video on ilmeisesti kuvattu kaupallisella kalastusaluksella. Kuvaaja Rúni Djurhuus otsikoi kuvamateriaalin "Catfish vs. Coca-Cola", mutta videolla esiintyvä merieläin on kuvauksessa nimetty "susiankeriaksi" ja "catfish wolf eel":  Älä työnnä kättäsi kuolleen kalan suuhun - edes sen jälkeen, kun olet katkaissut sen pään irti. Susiankeriaan pää, joka voi purra sinua vielä senkin jälkeen, kun pää on irrotettu ruumiista. Yksi syy sekaannukseen saattaa liittyä tämän kalan lempinimeen, "valtamerimonni". Vertasimme GIF:stä otettuja stillkuvia valokuviin ja uskomme, että videolla esiintyvä merenelävä on todellakin sudenankerias. Olemme ottaneet yhteyttä Marine Conservation Instituteen varmistaaksemme asian ja päivitämme tätä artikkelia, kun lisätietoja saadaan. Alkuperäisellä videolla on myös tietoa siitä, miten ja miksi tämä päänsä menettänyt kalanpää puri Coca-Cola-tölkkiä. Vaikka jotkut katsojat olettivat, että tämä kalanpää oli vielä elossa, kun video kuvattiin, on todennäköistä, että kuvamateriaalissa näkyy tahaton lihasrefleksi. Alkuperäisellä videolla näkyy, että tämä kala mestattiin juuri ennen kuin Coca-Cola-tölkki työnnettiin sen leukoihin. On todennäköistä, että kalan hermopäätteet olivat vielä toiminnassa ja että paine sen leuan lähellä laukaisi lihaskouristuksen. Kesäkuussa 2018 sen jälkeen, kun Texasin miestä puri mestattu kalkkarokäärmeen pää, National Geographic ja Science Alert kirjoittivat artikkeleita, joissa selitettiin ilmiötä: Cincinnatin yliopiston biologian professori Bruce Jayne kertoo, että käärmeiden ruumiit kiemurtelevat usein vielä jonkin aikaa sen jälkeen, kun ne ovat kuolleet. Se on samanlainen refleksi kuin päätön kana pystyy juoksemaan ympäriinsä lyhyen aikaa, Jayne sanoo. Mekanismi tämän aavemaisen käyttäytymisen takana on hermosto, joka on ennalta ohjelmoitu tekemään tiettyjä liikkeitä ilman, että aivojen tarvitsee lähettää signaalia. Ja mestattu myrkkykäärmeen pää on ilmeisesti esiohjelmoitu puremaan vastauksena ärsykkeeseen - kuten siihen, että joku yrittää nostaa sitä ylös, Jayne sanoo. Käärmeet ja muut kylmäveriset eläimet, kuten kalat ja sammakkoeläimet, eivät sen sijaan säädä lämpöä sisäisesti, vaan luottavat lämpöä saavansa ulkopuolisista lähteistä. Koska niiden elimistö ei tuota omaa lämpöä, niiden energian- ja hapentarve on pienempi. Näin jotkut kylmäveriset eli ektotermiset eläimet pystyvät selviytymään ilman happea pitkiä aikoja. Ja siksi käärmeet (ja muut matelijat) jatkavat liikkumista sen jälkeen, kun ne on halkaistu. Kuten alla olevalla videolla nähdään, keho vääntyy refleksinomaisesti jonkin aikaa sen jälkeen, kun aivot on leikattu irti - mutta itse pää voi pysyä "elossa" ja todennäköisesti puolustuskannalla paloittelun aiheuttaman kivun vuoksi. Se yrittää purra mitä tahansa se voi - jopa omaa kiemurtelevaa ruumistaan. Susiankerias voi olla pelottavan näköinen ja sillä voi olla voimakas purema, mutta nämä kalat eivät ole aggressiivisia. Itse asiassa nämä ystävälliset kalat ovat sukeltajien suosikkeja. Ankeriasta muistuttava kala voi kasvaa jopa kahdeksan metrin pituiseksi, ja se elää merisiilejä, simpukoita ja simpukoita sisältävällä ruokavaliolla, jonka se pystyy syömään voimakkaiden leukojensa ansiosta: Ystävällinen, mutta hurjan näköinen susikala on Tyynenmeren luoteisosan sukeltajien suosikki. Niitä voi usein nähdä kurkistelemassa monista halkeamista ja koloista suosituilla paikallisilla sukelluskohteilla. Kun tämä vaikuttava kala houkutellaan ulos luolistaan etsimään suosikkiruokaansa (merisimpukoita), se on näkemisen arvoinen näky, sillä se voi kasvaa enimmillään 8 jalan pituiseksi. Vaikka susiankerias ei olekaan varsinainen ankerias (ankeriailla ei ole rintaeviä), se on itse asiassa kala, jolla on pitkänomainen ruumis, ja tiedemiehet kutsuvat sitä "susikalaksi". Älä tuomitse kirjaa kannesta kanteen susiankeriaiden kohdalla. Se ei ole ankerias, vaan pitkä, hoikka kala. Se ei ole aggressiivinen, kuten sen terävät hampaat antavat ymmärtää, vaan yleensä lempeä. Susiankeriaat muodostavat myös yhden meren suloisimmista parisuhteista: ne parittelevat elinikäisesti ja kyhjöttävät yhdessä kallioluolassa tai -rakossa. Ne ovat omistautuneita vanhempia, ja molemmat kumppanit vartioivat munia ja reviiriään. Niiden levinneisyysalueen kylmissä Tyynenmeren vesissä tämä kuulostaa täydelliseltä tavalta pysyä lämpimänä!</w:t>
      </w:r>
    </w:p>
    <w:p>
      <w:r>
        <w:rPr>
          <w:b/>
        </w:rPr>
        <w:t xml:space="preserve">Tulos</w:t>
      </w:r>
    </w:p>
    <w:p>
      <w:r>
        <w:t xml:space="preserve">Videolla näkyy myrkyllisen susiankeriaan pään katkaisu, kun se puree Coca-Cola-tölkkiä.</w:t>
      </w:r>
    </w:p>
    <w:p>
      <w:r>
        <w:rPr>
          <w:b/>
        </w:rPr>
        <w:t xml:space="preserve">Esimerkki 2.1396</w:t>
      </w:r>
    </w:p>
    <w:p>
      <w:r>
        <w:t xml:space="preserve">Kansanterveysasiantuntijat kehottavat varovaisuuteen, kun hallitukset monissa maissa lieventävät ruokapaikkoja, kauppoja ja puistoja koskevia rajoituksia ja käynnistävät toimenpiteitä lepotilassa olevien tehtaiden uudelleen käynnistämiseksi. Yli 300 000 ihmistä tappanut koronaviruspandemia on hidastunut monin paikoin, mutta se voi kiihtyä uudelleen, jos varotoimia ei toteuteta tai jos viranomaiset ryhtyvät liian nopeasti toimiin ihmisten saamiseksi takaisin töihin. "Viesti on, että kyllä, arvostamme kaikkia ponnisteluja, arvostamme tilaisuutta vapauttaa joitakin näistä toimenpiteistä, mutta ei pidetä juhlia, ei riehuta", sanoi Tony Bartone, Australian lääkäriliiton puheenjohtaja. Useimmissa ravintoloissa asiakasmäärä on rajoitettu 10 asiakkaaseen kerrallaan, ja Bartonen mukaan ihmisten on pidettävä sosiaalinen etäisyys, noudatettava yskimiseen liittyviä sääntöjä, pestävä kätensä säännöllisesti ja pysyttävä erossa muista, jos he ovat sairaita. Italian matkailuala keskittyy tiukasti 3. kesäkuuta, jolloin sekä alueelliset että kansainväliset rajat aukeavat jälleen, jolloin matkailijat pääsevät ensimmäistä kertaa sisään sen jälkeen, kun Euroopan ensimmäinen lukitus tuli voimaan maaliskuun alussa. Matkailusta riippuvaisessa Venetsiassa kaupungin 50 000 hotellivuodepaikan käyttöaste on sen jälkeen ollut nollan tuntumassa. "Venetsia elää matkailusta, piste", sanoi kaupungin hotelliyhdistyksen johtaja Claudio Scarpa. ''Kaikki kaupungissa toimivat taloudelliset rakenteet, myös satama, ovat sidoksissa matkailuun."  Vaikka Venetsia toivoo jonkinlaista uudelleenkäynnistystä, se voi joutua odottamaan vielä jonkin aikaa. Saksa, jonka rajalla Venetsia sijaitsee noin neljän tunnin ajomatkan päässä, kehottaa kansalaisiaan olemaan matkustamatta ulkomaille matkailun vuoksi ainakin 15. kesäkuuta asti. Italian talouspääkaupungissa Milanossa 3 400 ravintolaa aikoo avata ovensa maanantaina, samoin 4 800 baaria, 2 900 kampaamoa, 2 200 vaatekauppaa ja 700 kenkäkauppaa. "Pitkän kotona vietetyn ajan jälkeen me kaikki haluamme mennä ulos ja juoda hyvää kahvia baarissa, syödä pizzeriaan pizzaa, ostaa farkut tai käydä kampaajalla", Milanon pormestari Giuseppe Sala sanoi Facebook-videossa lauantaina. Monet ravintoloitsijat valittivat kuitenkin, että uudet avaamista koskevat säännöt olivat epäselviä ja että koko ala - mukaan lukien tavarantoimittajat ja elintarviketuottajat - kärsi. Kymmenet osoittivat lauantaina mieltään Milanon päärautatieaseman ulkopuolella kylttien edessä, joissa luki: "En avaa tänään sulkeakseni huomenna" ja vaativat verojen poistamista ja konkreettisempaa apua. Yhdysvalloissa Associated Pressin analyysin mukaan 41 osavaltiota 50:stä ei ole saavuttanut COVID-19-testien tasoa, joka asiantuntijoiden mukaan on välttämätön uuden tautiaallon välttämiseksi, vaikka jotkin näistä osavaltioista pyrkivätkin aggressiivisesti sallimaan yritysten avaamisen uudelleen. Nopeaa ja laajaa testausta pidetään välttämättömänä koronaviruksen jäljittämiseksi ja hillitsemiseksi. AP:n analyysi perustuu Harvardin yliopiston Global Health Instituten kehittämiin mittareihin. Harvardin tutkijat ovat laskeneet, että Yhdysvaltojen on testattava päivittäin vähintään 900 000 ihmistä, jotta talous voitaisiin avata turvallisesti uudelleen, mikä on lähes kolminkertainen määrä nykyiseen noin 360 000:een verrattuna COVID Tracking Project -verkkosivustolla koottujen lukujen mukaan. Osavaltioiden joukossa on Texas ja Georgia, jotka ovat avanneet uudelleen ostoskeskuksia, parturiliikkeitä ja muita yrityksiä. "Minusta tuntuu todella, että avautuminen ilman riittäviä testejä on vaarallista, mutta en usko, että se on yhtenäinen vaara kaikkialla maassa", sanoi Harvardin maailmanlaajuisen terveysinstituutin johtaja Ashish Jha. New Yorkin osavaltiossa ollaan varovaisempia. Se antaa pienempien kaupunkien ja maaseutualueiden, jotka ovat säästyneet taudinpurkaukselta, avata ovensa ensin. Ensimmäisessä aallossa on mukana vähittäiskauppa - tosin vain kadunvarressa tai myymälässä tapahtuvaa noutoa varten - sekä rakennus- ja teollisuusyritykset. Kuvernööri Andrew Cuomo sanoi myös, että rannat avataan jälleen ajoissa ensi viikonlopun Memorial Day -lomaa varten. Etelä-Koreassa, jossa on yksi korkeimmista testausasteista, terveysministeriön edustaja sanoi lauantaina, että maa on saattanut välttyä suurelta taudinpurkaukselta, kun tiheään asutun pääkaupungin Soulin klubivieraista löytyi 162 tapausta. Son Young-rae sanoi, että 46 000 ihmistä on testattu klubitautiepidemian yhteydessä. "On huomattavaa, ettei uusia tartuntoja ollut kirkoissa, puhelinkeskuksissa ja kuntosaleilla, joissa viruksen kantajat kävivät", hän sanoi ja lisäsi, että se oli merkki siitä, että tilat ja yritykset harjoittavat asianmukaista hygieniaa ja valvovat etäisyyttä ihmisten välillä. Intia ohitti Kiinan vahvistettujen tartuntojen määrässä, sillä pääministeri Narendra Modin hallituksen on määrä ilmoittaa tänä viikonloppuna päätöksestä, jatketaanko 54 päivää kestänyttä lukitusta. Intiassa todettiin 85 940 tartuntaa ja 2 752 kuolemantapausta, kun taas Kiinassa todettiin 82 941 tartuntaa ja 4 633 kuolemantapausta. Kiina on lyhentämässä vuosittaista lainsäädäntöistuntoaan, joka alkaa Pekingissä ensi viikon lopulla, kun pieniä tapauksia ilmaantuu muualla maassa. Taudin leviäminen on suurelta osin pysähtynyt maassa, jossa pandemia alkoi, mutta koillisessa sijaitsevassa Jilinin maakunnassa on raportoitu 28 tapausta yhdeksän päivän aikana, joista viimeisimmät kaksi perjantaina. Meksikossa uusien vahvistettujen tapausten määrä nousi perjantaina uuteen päivittäiseen huippuunsa, vaikka hallitus selvensi ohjeita, joiden mukaan rakennus-, kaivos- ja autoteollisuus voi palata töihin maanantaina. Maassa kirjattiin yli 2 000 tapausta jo toisena peräkkäisenä päivänä, mikä viittaa siihen, että epidemia ei ole vielä saavuttanut huippuaan. Presidentti Andrés Manuel López Obrador sanoi perjantaina asian tiimoilta, että "meidän on oltava varovaisempia, ei löysätä kuria". Samaan aikaan uusien ja tehokkaiden testausmenetelmien löytämiseksi uudelle koronavirukselle on nyt mukana myös ihmisen paras ystävä. Brittitutkijat käynnistävät kokeen, jossa selvitetään, voivatko koirat havaita nenänsä avulla, onko ihmisillä COVID-19-virusta ennen kuin he oireilevat. Britannian terveysministeriö kertoi, että taudintorjunta-asiantuntijat tutkivat, voidaanko koiria, jotka on koulutettu haistamaan tiettyjä syöpiä ja malariaa, mahdollisesti käyttää "ei-invasiivisena varhaisvaroitustoimenpiteenä" koronaviruksen tunnistamiseksi. Kuusi koiraa, muun muassa labradorinnoutajia ja cockerspanieleita, on aloittanut peruskoulutuksen koetta varten. ___ Passa raportoi Brisbanesta Australiasta ja Gorondi Budapestistä Unkarista. Associated Pressin toimittajat eri puolilta maailmaa osallistuivat tämän jutun kirjoittamiseen. ___ Seuraa AP:n pandemiatiedotusta osoitteissa http://apnews.com/VirusOutbreak ja https://apnews.com/UnderstandingtheOutbreak.</w:t>
      </w:r>
    </w:p>
    <w:p>
      <w:r>
        <w:rPr>
          <w:b/>
        </w:rPr>
        <w:t xml:space="preserve">Tulos</w:t>
      </w:r>
    </w:p>
    <w:p>
      <w:r>
        <w:t xml:space="preserve">Pizzat (ja hiustenleikkaukset) takaisin ruokalistalle, mutta varoitusten kera.</w:t>
      </w:r>
    </w:p>
    <w:p>
      <w:r>
        <w:rPr>
          <w:b/>
        </w:rPr>
        <w:t xml:space="preserve">Esimerkki 2.1397</w:t>
      </w:r>
    </w:p>
    <w:p>
      <w:r>
        <w:t xml:space="preserve">Sameaan ympäristöönsä sulautuvia ja silmänkantamattomiin ulottuvia pilkkomustia nautoja lihotetaan Japanin markkinoita varten, joilla marmoroitua angusnaudanlihaa kysytään paljon. Japanilaisen Aeon Co Ltd:n omistaman rehuvaraston sonnit saavat vielä korkeamman palkkion, koska Tasmania on ainoa Australian osavaltio, joka kieltää muuntogeeniset ravintokasvit ja rehut. Tämä kielto on tehnyt Tasmaniasta - joka on Irlannin kokoinen saari, jota erottaa Australian mantereesta 250 kilometrin (150 mailin) pituinen Bass Strait - korkean jalostusasteen maataloustuotannon mallimaa. Tasmanian eristyneisyys ja erämaisuus tekivät siitä aikoinaan brittiläisen imperiumin vankien kaatopaikan. Mutta nämä samat ominaisuudet ja pieni, hieman yli puolen miljoonan asukkaan väestö tekevät saaresta yhden maailman puhtaimmista paikoista. Nyt, kun yhä harvempi paikka maailmassa on vapaa geenimuunnellusta maataloudesta ja sen mukanaan tuomista innovaatioista, koskematon ympäristö on uhattuna. Osavaltion hallitus sanoo suunnittelevansa lainsäädäntöä muuntogeenisen viljelyn kiellon jatkamiseksi, kun sen voimassaolo päättyy myöhemmin tänä vuonna. Tasmanian vaikutusvaltainen unikkoteollisuus, joka on maailman suurin kipulääkkeisiin käytettävien lääkeluokan opiaattien toimittaja, ajaa kuitenkin voimakkaasti geneettisesti muunnettuja organismeja (GMO) koskevan moratorion kumoamista. Johnson &amp; Johnsonin tytäryhtiö Tasmanian Alkaloids, GlaxoSmithKline ja australialainen yksityisomistuksessa oleva TPI Enterprises, joilla on 120 miljoonan dollarin (113 miljoonan dollarin) oligopoli, näkevät suuren uhan uhkaavan, kun mantereella sijaitseva Victorian osavaltio ilmoitti hiljattain haluavansa sallia muuntogeenisen unikon tuotannon. Tämä avaa mahdollisuuden kovaan kilpailuun ja siihen, että tasmanialaiset unikkofarmit menettävät kustannussäästöjä juuri kun kipulääkkeiden maailmanlaajuinen kysyntä kasvaa. "Uhka on olemassa", sanoi Tasmanian Alkaloidsin peltoviljelijä Rick Rockliff, jonka osavaltion luoteisosassa sijaitseva tehdas käsittelee noin 80 prosenttia maailman tebaine-unikosta, joka on hitaasti vapautuvien kipulääkkeiden tärkein ainesosa. "Toivon, ettei hallituksemme istuisi kädet ristissä ja antaisi sen tapahtua."  Tasmanian valitsemalla tiellä on ratkaiseva merkitys, kun Australia pyrkii täyttämään kunnianhimoiset tavoitteensa tulla "ruokakulhoksi" nopeasti kasvavalle keskiluokalle Aasiassa. Australia on jo maailman kolmanneksi suurin naudanlihan ja neljänneksi suurin vehnän viejä, ja se pitää maataloutta keskeisenä talouden veturina, kun vuosikymmeniä kestänyt kaivosinvestointien buumi, joka toi maalle rikkauksia, hiipuu. Kriitikot kuitenkin varoittavat, että se on vaarassa epäonnistua maatiloilla, koska maan ilmasto on ankara ja altis kuivuudelle ja koska maatalousinnovaatioihin ei ole investoitu riittävästi. Tasmaniassa painotetaan arvokkaita viljelykasveja ja vientiin tarkoitettua karjaa. Osavaltion erikoistuneet tuottajat toimittavat kaikenlaista sesongin ulkopuolisesta wasabista ja laventelipehmokarhuista tuoreeseen loheen ja eläviin abaloneihin, ja he näkevät tämän tulevaisuutena alhaisen arvon ja irtotavaran sijasta. Osavaltion viiniteollisuus kukoistaa, sillä ilmastonmuutos pakottaa suuret tuottajat siirtymään mantereen perinteisiltä viininviljelyalueilta Tasmanian viileämpiin ilmastoalueisiin. GMO-kiellon vuoksi näistä tuotteista maksetaan korkeampaa hintaa - Safe Food Foundationin mukaan osavaltion hunaja on ainakin 40 prosenttia kalliimpaa kuin mantereen hunaja. Powrannassa sijaitsevassa Tasmania Feedlot Pty Ltd:ssä kasvatetaan 6 000-11 000 angus-karjaa ympäri vuoden. Eläimet lihotetaan viiden tai kuuden kuukauden ajan ennen kuin suuret palat lähetetään pakastettuina Japaniin. "He etsivät erittäin turvallista tuotetta ja erittäin johdonmukaista tuotetta", sanoi rehutehtaan toimitusjohtaja Andrew Thompson yrityksen japanilaisista ostajista. "GM on yksi tärkeimmistä tekijöistä, samoin kuin se, ettei hormonaalisia kasvunedistäjiä käytetä", hän lisäsi. "Meillä on hyvä maine turvallisena ja puhtaana tuotteena, ja mielestäni meidän on vahvistettava sitä tulevaisuudessa."  Muuntogeenisten organismien käyttö kiellettiin Tasmaniassa yli kymmenen vuotta sitten, kun geneettisesti muunnettua rapsia oli päässyt karkaamaan salaisissa kokeissa eri puolilla osavaltiota. Osavaltion hallitus sanoo aikovansa antaa myöhemmin tänä vuonna lainsäädäntöä, jolla marraskuussa päättyvää kieltoa jatketaan. Se on kuitenkin jättänyt oven auki, säilyttänyt poikkeukset muuntogeenisten viljelykasvien tieteellisille kokeille ja kieltäytynyt sulkemasta pois mahdollisuutta poistaa kielto tulevaisuudessa. Tämän vuoksi Tasmanian luomuviljelijät katsovat hermostuneina Länsi-Australiassa hiljattain vireille tullutta merkittävää oikeustapausta. Maanviljelijä Steve Marsh haastoi menestyksettä naapurinsa oikeuteen ja syytti tätä siitä, että hän menetti luomuviljelijän toimilupansa Monsanton muuntogeenisen rapsin siemenpäiden lennettyä hänen tontilleen. Marsh on valittanut tuomiosta, ja prosessi voi kestää jopa vuoden. Tasmanian pelko saastumisesta näkyy sen tiukoissa elintarvikkeiden maahantuontisäännöissä. Mannermaalta saapuvien matkailijoiden on hävitettävä kaikki elintarvikkeet ennen lentokentältä poistumista. Saaren eristyneisyys ja pieni väestömäärä olivat tärkeimmät syyt siihen, että liittovaltion hallitus myönsi Tasmanialle yksinoikeuden viljellä oopiumiunikkoa laillista kaupallista tuotantoa varten puoli vuosisataa sitten. Järjestely on osoittautunut viljelijöiden kannalta suotuisaksi, sillä YK:n lukujen mukaan kivunlievityksen kysyntä yli kolminkertaistui vuosien 1993 ja 2012 välisenä aikana ja vastaa 14 miljardia annosta. Kysynnän odotetaan kasvavan entisestään tulevina vuosikymmeninä keskiluokan kasvaessa erityisesti Aasiassa. Tasmanian pyrkimykset varmistaa viiden vuoden kielto muille osavaltioille kasvattaa unikkoa kaupalliseen tuotantoon ovat kuitenkin jääneet kuuroille korville, kun liittovaltion hallitus harkitsee Victorian tarjousta. Tasmanian unikonviljelijät sanovat, että tuotannon laajentaminen koko Australiaan jättää heidät epäedulliseen asemaan, jos osavaltion GMO-kielto pysyy voimassa. "Se tekee siitä houkuttelevampaa viljellä Victoriassa", sanoi Tasmanian Alkaloidsin Rockliff. Hänen yrityksensä kehitti useita vuosia sitten GMO-unikkoa, johon rikkaruohojen torjuntaan käytetty yleinen rikkakasvien torjunta-aine ei vaikuta. Tämä kehitys vähentäisi viljelijöiden kustannuksia ja aikaa pellolla, jos sitä voitaisiin käyttää kaupallisesti. "Tästä näkökulmasta GMO on todella mielenkiintoinen, ja se tulee lopulta toteutumaan Tasmaniassa", hän sanoi. Monet muut toivovat hartaasti, että Rockliff on väärässä. "Mielestäni tärkeintä on, että Tasmanialla ei koskaan ole mittakaavaa, jossa voitaisiin tuottaa esimerkiksi valtavia vilja- tai hedelmäsatoja, joten miksi ajaa etuja, jotka toimivat vain mittakaavassa", Tasmania Feedlotin Thompson sanoi. "Ehkä meidän on parempi ajaa etuja, jotka hyödyttävät mielikuvaamme siitä, että tuotanto tapahtuu tässä saarivaltiossa ja että se on puhdasta, vihreää ja turvallista."</w:t>
      </w:r>
    </w:p>
    <w:p>
      <w:r>
        <w:rPr>
          <w:b/>
        </w:rPr>
        <w:t xml:space="preserve">Tulos</w:t>
      </w:r>
    </w:p>
    <w:p>
      <w:r>
        <w:t xml:space="preserve">Jopa syrjäisessä, koskemattomassa Tasmaniassa on painostettu sallimaan muuntogeenisten organismien viljely.</w:t>
      </w:r>
    </w:p>
    <w:p>
      <w:r>
        <w:rPr>
          <w:b/>
        </w:rPr>
        <w:t xml:space="preserve">Esimerkki 2.1398</w:t>
      </w:r>
    </w:p>
    <w:p>
      <w:r>
        <w:t xml:space="preserve">Parlamentin tiedottajan mukaan laki hyväksyttiin tiistaina vastauksena hiv-tartuntojen lisääntymiseen maassa, jota aikoinaan pidettiin maailmanlaajuisen aidsin vastaisen taistelun menestyjänä. Tuomittuja uhkaa jopa 10 vuoden vankeusrangaistus. Oikeusaktivistien mukaan laki kuitenkin estää vapaaehtoisen testaamisen ja leimaa entisestään HIV-tartunnan, joka aiheuttaa aidsin ja tarttuu pääasiassa suojaamattomassa yhdynnässä sekä äidistä lapseen raskauden aikana. "Ugandan terveysministeriöstä saadut todisteet osoittavat selvästi - HIV:n kriminalisointi ei toimi", sanoi hiv-järjestö Health GAP:n kansainvälisen politiikan johtaja Asia Russell Ugandasta. "Se ajaa ihmiset pois palveluista ja ruokkii syrjintää ja pelkoa."  YK:n lukujen mukaan Uganda oli onnistunut vähentämään tartuntaluvut 18,5 prosentista väestöstä vuonna 1992 noin 5 prosenttiin vuonna 2000. Terveysministeriö arvioi, että nykyisin tartuntojen määrä on noin 7,3 prosenttia. Vaikka kehittyneiden maiden hiv-tartunnan saaneiden elinajanodote voi olla lähes normaali antiretroviraalisten lääkkeiden ansiosta, eivätkä he kuole ehkä vuosikymmenen kuluessa, Afrikassa tämä lääkitys on monille liian kallis. Yhdistyneiden Kansakuntien mukaan vuonna 2011 vain 54 prosenttia tukikelpoisista ugandalaisista hiv-tartunnan saaneista sai antiretroviraalisia lääkkeitä. Hallitus väittää, että HIV:n ja aidsin ehkäisyä ja valvontaa koskeva lakiesitys, joka esitettiin ensimmäisen kerran vuonna 2010, on tarpeen tartuntalukujen vähentämiseksi ja muiden hallituksen toimenpiteiden vahvistamiseksi HIV:n/aidsin torjumiseksi. Aktivistit sanovat kuitenkin, että sen lisäksi, että laki loukkaa oikeutta luottamuksellisuuteen, sitä on vaikea panna täytäntöön, koska voi olla hyvin vaikeaa määrittää, kumpi kahdesta hiv-positiivisesta ihmisestä on tartuttanut toisen. He huomauttavat myös, että laissa ei ilmeisesti määritellä, mitä tarkoitetaan "tahallisella ja tarkoituksellisella" tartunnalla ja vapautetaanko siitä erityisesti henkilö, joka harrastaa seksiä tietämättä olevansa HIV-positiivinen tai joka käyttää kondomin kaltaista estettä. Russellin mukaan hänen ryhmänsä aikoo pyytää presidentti Yoweri Museveniä olemaan allekirjoittamatta lakiehdotusta, ellei parlamentti poista HIV:n tarttumisen kriminalisoivaa säännöstä. "Tämä hiv-lainsäädäntö on jälleen yksi askel taaksepäin Ugandan aidsin vastaisessa taistelussa", sanoi Human Rights Watchin vanhempi Afrikka-tutkija Maria Burnett. "Se perustuu leimautumiseen ja syrjintään ja lähestymistapoihin, jotka kansainväliset terveysjärjestöt ovat tuominneet tehottomiksi."</w:t>
      </w:r>
    </w:p>
    <w:p>
      <w:r>
        <w:rPr>
          <w:b/>
        </w:rPr>
        <w:t xml:space="preserve">Tulos</w:t>
      </w:r>
    </w:p>
    <w:p>
      <w:r>
        <w:t xml:space="preserve">"Uganda tekee HIV:n "tahallisesta siirtämisestä" rikoksen."</w:t>
      </w:r>
    </w:p>
    <w:p>
      <w:r>
        <w:rPr>
          <w:b/>
        </w:rPr>
        <w:t xml:space="preserve">Esimerkki 2.1399</w:t>
      </w:r>
    </w:p>
    <w:p>
      <w:r>
        <w:t xml:space="preserve">"Jutussa ei kerrota, kuinka paljon Celexa-hoito maksaa lääkkeen ja lääkehoidon osalta. Celexa itsessään on kallis, hyvin markkinoitu lääke; se maksaa 3-4 dollaria päiväannosta kohden. Se on noin 1300 dollaria vuodessa. Geneerinen sitalopraami maksaa noin dollarin päivässä, mutta sitä saa 10 dollarilla 90 päivän annoksesta. Lisäksi tutkimus osoittaa, että se ei toimi, mikä vain lisää kustannusten merkitystä. Jopa penniäkään päivässä maksettaessa rahat menevät hukkaan. Jutussa tehdään riittävästi työtä useimpien tulosten kvantifioimiseksi. Siinä kuvataan tutkimuksen koko, populaatio ja kesto. Siinä kerrotaan, että 33 prosentilla hoitoryhmästä ja 34 prosentilla lumelääkeryhmästä oli parannuksia. Raportissa olisi pitänyt kertoa enemmän siitä, miten ""parannuksia"" mitattiin, ja auttaa lukijoita ymmärtämään ne konkreettisina käyttäytymistapoina. Kaiken kaikkiaan kertomus ansaitsee kuitenkin tämän kriteerin perusteella arvosanan "tyydyttävä". Jutussa mainitaan Celexan sivuvaikutukset, mutta niitä vähätellään. Tiedot osoittavat, että lähes kaikilla Celexaa käyttäneillä tutkimukseen osallistuneilla lapsilla oli sivuvaikutuksia, kuten lisääntynyt energiantarve, impulsiivisuus, keskittymiskyvyn heikkeneminen, hyperaktiivisuus, ripuli, unettomuus ja kuiva iho. Sivuvaikutuksiin kuului myös stereotyyppistä toistuvaa käyttäytymistä. Toisin sanoen: Joillakin lapsilla lääke aiheutti juuri niitä oireita, joita sen oli tarkoitus hoitaa. Jutussa luetellaan sivuvaikutuksiksi vain "unettomuus ja impulsiivisuus". Siinä sanotaan, että ne olivat "kaksi kertaa yleisempiä" Celexaa käyttäneessä ryhmässä, mutta siinä ei sanota absoluuttisesti, kuinka moni heistä koki vakaviksi katsottuja sivuvaikutuksia. Jutussa selitetään harvinaisen hyvin tämän tutkimuksen tuottaman todistusaineiston arvoa. Siinä selitetään, miksi lumelääkettä käyttävä kliininen tutkimus on niin tehokas ja miksi sokkoutetut, satunnaistetut tutkimukset ovat kultainen standardi. Lukija saa selkeän käsityksen siitä, miksi tämä tutkimus on arvovaltainen, kun tiede on usein epämääräistä, väärät väitteet usein esitetty ja hoitojen tarve niin suuri. Toimittaja olisi voinut mainita, että tutkimusta pidetään pienenä, sillä siihen osallistui 149 henkilöä, joista vain 73 oli hoitoryhmässä. Lisäksi jutussa ei mainita, että tutkimuskysymys oli hyvin suppeasti räätälöity: Vähensikö lääke toistuvaa käyttäytymistä? Tutkimustulokset eivät kerro Celexan ja muiden SSRI-lääkkeiden arvosta muiden oireiden hoidossa samoilla potilailla. Toimittajan olisi pitänyt sanoa tämä. Kaiken tämän sanottuani: Kaiken kaikkiaan juttu ansaitsee "tyydyttävän" arvosanan, koska se on esimerkillisesti valottanut tutkimusten laatua. Artikkelissa ei liioitella autismikirjon häiriöiden yleisyyttä tai vakavuutta. Tarkkuuden ja yleisen arvon lisäämiseksi jutussa olisi pitänyt mainita, että tutkittuihin ja autismiin liittyviin sairauksiin kuuluvat myös Aspergerin oireyhtymä ja muut kehityshäiriöt. Toimittaja siteeraa kolmea lähdettä: Tämä on riittävä lähdeaineisto. Toimittaja paljastaa asianmukaisesti kirjoittajien taloudelliset yhteydet lääkeyhtiöihin, kuten Celexan valmistajaan. Jutussa mainitaan, että Risperidone-lääke on hyväksytty joidenkin autismin oireiden hoitoon. Jutussa ei kuitenkaan kerrota, mikä on tavanomainen hoito autismi- ja Asperger-oireisten lasten toistuvan käyttäytymisen ja vastaavien käyttäytymisoireiden hallitsemiseksi. Tutkimukset ovat osoittaneet, että "varhaiset intensiiviset käyttäytymisinterventiot" ovat jossain määrin tehokkaita. Jutussa todetaan, että Celexaa käyttää noin kolmannes autismidiagnoosin saaneista lapsista. Hoidon uutuusarvoa ei kyseenalaisteta. Ei ole todisteita siitä, että toimittaja olisi vedonnut liikaa lehdistötiedotteeseen.""</w:t>
      </w:r>
    </w:p>
    <w:p>
      <w:r>
        <w:rPr>
          <w:b/>
        </w:rPr>
        <w:t xml:space="preserve">Tulos</w:t>
      </w:r>
    </w:p>
    <w:p>
      <w:r>
        <w:t xml:space="preserve">Tutkimuksen mukaan masennuslääke ei auta autistisia lapsia.</w:t>
      </w:r>
    </w:p>
    <w:p>
      <w:r>
        <w:rPr>
          <w:b/>
        </w:rPr>
        <w:t xml:space="preserve">Esimerkki 2.1400</w:t>
      </w:r>
    </w:p>
    <w:p>
      <w:r>
        <w:t xml:space="preserve">Department hallintovirkailija yhteisön terveyden ja epidemiologian Kendra Findley sanoi vesinäytteet Mercy terveysjärjestelmän keskus löytyi todisteita tyypin Legionella laji mutta ei tyyppi kaksi paikallista ihmistä oli saanut. Findley sanoi, että Green Countyssa on keskimäärin 4,5 Legionella-tapausta vuodessa, ja terveysviranomaiset tehostavat taudin valvontaa. Laitos oli sanonut tiedotteessa, että huhtikuun lopun jälkeen on raportoitu kahdesta Legionellatartuntatapauksesta, jotka ovat esiintyneet Mercyn avohoitoon tarkoitetussa syöpäkeskuksessa käyneillä henkilöillä. Ihmiset saavat vakavan keuhkokuumeen tartunnan hengittämällä ilmassa olevia vesipisaroita, jotka sisältävät Legionella-bakteeria.</w:t>
      </w:r>
    </w:p>
    <w:p>
      <w:r>
        <w:rPr>
          <w:b/>
        </w:rPr>
        <w:t xml:space="preserve">Tulos</w:t>
      </w:r>
    </w:p>
    <w:p>
      <w:r>
        <w:t xml:space="preserve">Springfieldin legioonalaiset eivät luultavasti ole syöpäkeskuksesta.</w:t>
      </w:r>
    </w:p>
    <w:p>
      <w:r>
        <w:rPr>
          <w:b/>
        </w:rPr>
        <w:t xml:space="preserve">Esimerkki 2.1401</w:t>
      </w:r>
    </w:p>
    <w:p>
      <w:r>
        <w:t xml:space="preserve">Uusin työ, joka ilmestyy PNAS-lehdessä (Proceedings of the National Academy of Sciences of the United States of America), viittaa myös siihen, että tässä tapauksessa saatetaan tarvita erilaisia poliittisia toimia. "Tutkimukseni osoittaa lähinnä, että alkuperäisessä tutkimuksessa käytetyt menetelmät ja analyysit eivät riitä sulkemaan pois muita selityksiä (alhaisemmalle älykkyysosamäärälle)", sanoi Oslossa sijaitsevan Frischin taloustieteellisen tutkimuskeskuksen taloustieteilijä Ole Rogeberg Reutersille. Dunedinin monitieteinen terveys- ja kehitystutkimus on Uuden-Seelannin Otagon yliopiston tuottama jatkuva raportti, jossa seurataan 1 037:ää huhtikuun 1972 ja maaliskuun 1973 välisenä aikana syntynyttä uusiseelantilaista lasta. Tutkimuksessa seurattiin heitä 40 vuoden ajan. Osallistujien älykkyysosamäärää ja muita indeksejä, kuten huumeidenkäyttöä, testattiin säännöllisesti, ja vuonna 2012 kliininen psykologi Madeline Meier laati tutkimuksen, jonka mukaan teini-ikäisten kannabiksen käytön ja alhaisemman älykkyysosamäärän välillä oli yhteys. Meierin tutkimuksen tutkijat vertasivat niiden henkilöiden, jotka eivät koskaan polttaneet kannabista, älykkyysosamäärän kehityssuuntia neljään ryhmään: henkilöihin, jotka polttivat kannabista, henkilöihin, jotka saivat seurantakyselyssä riippuvuuspisteitä, henkilöihin, jotka saivat kaksi kertaa riippuvuuspisteitä, ja henkilöihin, jotka saivat kolme kertaa riippuvuuspisteitä. Tutkimuksessa havaittiin, että älykkyysosamäärän lasku kasvoi "lineaarisesti" kannabiksen käytön myötä, Rogeberg kirjoitti PNAS-lehdessä. Meierin tutkimuksen keskeinen oletus on, että kannabiksen käyttö on ainoa merkittävä ero testattujen ryhmien välillä, hän sanoi. Hänen käyttämänsä simulointimalli osoitti, että voi olla ennenaikaista tehdä kausaalista johtopäätöstä kannabiksen käytön ja älykkyysosamääräpisteiden laskun välillä. Ensinnäkin muut kirjoitukset Dunedinin ryhmästä, johon Meierin tutkimus perustuu, viittaavat siihen, että varhainen kannabiksen käyttö on yleisempää henkilöillä, joilla on huono itsehillintä, aiempia käytösongelmia ja korkeat pisteet riskitekijöistä, jotka liittyvät perheen matalaan sosioekonomiseen asemaan, hän kirjoitti. Kun otetaan huomioon nämä tekijät, alemman statuksen perheistä tulevat nuoret päätyivät yleensä vähemmän älyllisesti vaativiin ympäristöihin, joko vapaaehtoisesti tai olosuhteiden pakosta, mikä lisäisi älykkyysosamääräeroja heidän ikääntyessään. "Tiedämme, että tutkijat ovat mitanneet osallistujien älykkyysosamäärän eri ikäkausina lapsuudessa - mutta emme tiedä, olivatko älykkyysosamäärän muutokset samankaltaisia eri kannabista käyttävien ryhmien kohdalla ennen kannabiksen käyttöä", hän kertoi Reutersille. "Emme tiedä, kuinka suuren osan ÄO:n muutoksesta voimme selittää eroilla koulutuksessa, vankila-ajassa, ammattiasemassa jne. ja vaikuttaako tämä paperissa esitettyihin arvioihin."</w:t>
      </w:r>
    </w:p>
    <w:p>
      <w:r>
        <w:rPr>
          <w:b/>
        </w:rPr>
        <w:t xml:space="preserve">Tulos</w:t>
      </w:r>
    </w:p>
    <w:p>
      <w:r>
        <w:t xml:space="preserve">Tutkimus epäilee kannabiksen ja teini-ikäisten älykkyysosamäärän laskun välistä yhteyttä.</w:t>
      </w:r>
    </w:p>
    <w:p>
      <w:r>
        <w:rPr>
          <w:b/>
        </w:rPr>
        <w:t xml:space="preserve">Esimerkki 2.1402</w:t>
      </w:r>
    </w:p>
    <w:p>
      <w:r>
        <w:t xml:space="preserve">Korkeimman oikeuden mukaan MIT:tä ei voida syyttää 25-vuotiaan Han Nguyenin kuolemasta. Han Nguyen hyppäsi kampusrakennuksen katolta muutama minuutti sen jälkeen, kun eräs professori oli puhunut hänelle loukkaavasta sähköpostista. Se totesi kuitenkin, että koulu voi olla vastuussa, jos se ei toimi sen jälkeen, kun se on saanut tietää, että opiskelija on yrittänyt itsemurhaa kirjoilla ollessaan tai juuri ennen sisäänpääsyä, tai jos se on saanut tietää, että opiskelija oli uhannut tehdä itsemurhan. Korkeakoulutuksen laki- ja poliittisia kysymyksiä käsittelevä konsultti Gary Pavela sanoi, ettei hän ole tietoinen toisesta osavaltion muutoksenhakutuomioistuimesta, joka olisi nimenomaisesti todennut, että yliopistoilla on velvollisuus ehkäistä itsemurhia rajoitetuissa tapauksissa, ja määritteli nämä olosuhteet. "Tämä tulee olemaan hyvin uutisarvoinen asia korkeakouluille ympäri maata", sanoi Pavela, joka on kirjoittanut kirjan opiskelijoiden itsemurhiin liittyvistä oikeudellisista kysymyksistä. Nguyenin omaisuuden asianajaja Jeffrey Beeler sanoi, että he olivat pettyneitä siihen, että oikeus asettui MIT:n puolelle, mutta uskovat, että päätös kuitenkin "pelastaa opiskelijoiden henkiä tulevaisuudessa". MIT:n tiedottaja sanoi lausunnossaan, että Nguyenin kuolema oli tragedia ja opiskelijoiden hyvinvointi on "koululle ensiarvoisen tärkeää". Tiedottaja Kimberly Allen sanoi, että koulu tarjoaa jo nyt "vankan verkoston" palveluita opiskelijoille ja "harkitsee jatkuvasti tapoja parantaa näitä resursseja". Oikeus totesi, että Nguyen ei koskaan kertonut kenellekään MIT:ssä, että hän aikoi tappaa itsensä tai yritti tappaa itsensä ollessaan kirjoilla koulussa. Lisäksi hän asui kampuksen ulkopuolella eikä asuntolassa "päivittäisen tarkkailun" alaisena, oikeus totesi. Tuomarien mukaan koulujen on kuitenkin ryhdyttävä "kohtuullisiin toimenpiteisiin" auttaakseen opiskelijoita, joiden tietävät yrittäneen itsemurhaa koulussa ollessaan tai uhanneen tappaa itsensä. Tällaisia toimenpiteitä ovat esimerkiksi itsemurhien ehkäisyprotokollan käynnistäminen, opiskelijan saattaminen lääkärin hoitoon tai yhteydenotto poliisiin, palokuntaan tai ensiapuhenkilöstöön. "Se edellyttää, että koululla on todella paljon tietoa siitä, että itsemurha on todennäköinen, eivätkä kohtuulliset toimenpiteet, joihin koulun on ryhdyttävä, ole äärimmäisen raskaita", sanoi Naomi Shatz, asianajaja, joka ei ole osallisena tapauksessa. Ryhmä, johon kuuluu 18 korkeakoulua ja yliopistoa - mukaan lukien Harvardin yliopisto ja Boston College - kertoi tuomioistuimelle, että MIT:n pitämisellä vastuullisena Nguyenin kuolemasta olisi kauaskantoisia seurauksia, koska se saisi virkamiehet, joilla ei ole lääketieteellistä asiantuntemusta, reagoimaan ylireagoiden huolenaiheisiin vastuun pelossa. Nguyenin professorit jakoivat huolenaiheita hänen mielenterveydestään hänen kuolemaansa edeltävinä kuukausina, ja yksi heistä kannusti kollegojaan jättämään hänet väliin tai heillä saattaa olla "verta käsissään". Tuomioistuimen mukaan eräs professori soitti 11 minuuttia ennen itsemurhaa puhelimessa, jossa hän "luki Nguyenille rangaistuksen" Nguyenin toiselle MIT:n virkailijalle lähettämästä sähköpostiviestistä, jota he pitivät sopimattomana. Perheen mukaan koulun olisi pitänyt tietää, että "tämän herkän opiskelijan huono kohtelu" johtaisi hänen itsemurhaansa. MIT:n mukaan koulu ei kuitenkaan ollut tietoinen hänen tilansa vakavuudesta ja totesi, että häntä hoitivat ulkopuoliset ammattilaiset ja että häneltä evättiin resurssit kampuksella. Kukaan Nguyenia MIT:ssä ollessaan hoitaneista ammattilaisista ei uskonut, että hänellä olisi välitön itsemurhariski, koulu sanoi. ___ Seuraa Alanna Durkin Richeria osoitteessa http://twitter.com/aedurkinricher . Lue lisää hänen työstään osoitteessa http://bit.ly/2hIhzDb .</w:t>
      </w:r>
    </w:p>
    <w:p>
      <w:r>
        <w:rPr>
          <w:b/>
        </w:rPr>
        <w:t xml:space="preserve">Tulos</w:t>
      </w:r>
    </w:p>
    <w:p>
      <w:r>
        <w:t xml:space="preserve">Tuomioistuin sanoo, että koulut voivat olla vastuussa itsemurhista, mutta vapauttaa MIT:n.</w:t>
      </w:r>
    </w:p>
    <w:p>
      <w:r>
        <w:rPr>
          <w:b/>
        </w:rPr>
        <w:t xml:space="preserve">Esimerkki 2.1403</w:t>
      </w:r>
    </w:p>
    <w:p>
      <w:r>
        <w:t xml:space="preserve">Sosiaaliseen mediaan levisi 9. syyskuuta 2016 valokuva, jossa kaksi aikuista oli sammuneena autonsa etupenkillä ja pieni lapsi takapenkillä. Kuva on laillinen, ja sen on ottanut East Liverpoolin, Ohion osavaltiossa asuva poliisi, joka oli pysäyttänyt auton nähtyään sen ajavan epäsäännöllisesti. East Liverpoolin kaupunki julkaisi kuvia, joissa kuljettaja ja aikuinen matkustaja, James Acord ja Rhonda Pasek, näyttävät erittäin kalpeilta, velttoilta ja tajuttomilta auton etuistuimella. Heidän takanaan takapenkillä näkyy pieni vaalea poika:    Brian Allen, kaupungin yleisen turvallisuuden johtaja, vahvisti meille, että kuva on aito. Molemmat aikuiset selvisivät hengissä ja heitä vastaan on nostettu syytteet, ja lapsi on otettu suojeluun. Acord on tuomittu ajoneuvon kuljettamisesta rattijuopumuksen vaikutuksen alaisena ja Pasekia on syytetty lapsen vaarantamisesta ja huumeiden käytöstä, Allen kertoi meille. Acordin ja Pasekin oletettiin olleen heroiinin vaikutuksen alaisena, mutta verikokeiden tuloksia ei ole vielä saatu. Kaupunki julkaisi valokuvan ja kopion tapahtumaraportista virallisella Facebook-sivullaan seuraavan varoittavan viestin kera: Katsomme tarpeelliseksi näyttää tämän kauhean huumeen toisen puolen. Koemme, että meidän on oltava äänenä lapsille, jotka ovat joutuneet tämän kauhean sotkun keskelle. Tämä lapsi ei voi puhua omasta puolestaan, mutta toivomme, että hänen tarinansa voi vakuuttaa toisenkin käyttäjän miettimään kahdesti, pistääkö hän tätä myrkkyä, kun hänellä on lapsi huostassaan. Kaupungin julkaiseman raportin mukaan 7. syyskuuta 2016, hieman kello 15.00 paikallista aikaa, East Liverpoolin kaupungin poliisi Kevin Thompson huomasi tumman Ford Explorerin ajavan epäsäännöllisesti kohti koululaisia täynnä olevaa bussia. Kun auto oli luisunut pysähtymiseen, se ajautui hieman ennen kuin pysähtyi uudelleen. Thompson kirjoitti raporttiinsa, että hänen oli sammutettava moottori ja otettava avaimet pois virtalukosta estääkseen kuljettajaa jatkamasta matkaa.</w:t>
      </w:r>
    </w:p>
    <w:p>
      <w:r>
        <w:rPr>
          <w:b/>
        </w:rPr>
        <w:t xml:space="preserve">Tulos</w:t>
      </w:r>
    </w:p>
    <w:p>
      <w:r>
        <w:t xml:space="preserve">Vastaavan poliisin ottamassa valokuvassa näkyy pariskunta sammuneena autossaan epäillyn heroiinin yliannostuksen vuoksi, ja heidän lapsensa on takapenkillä.</w:t>
      </w:r>
    </w:p>
    <w:p>
      <w:r>
        <w:rPr>
          <w:b/>
        </w:rPr>
        <w:t xml:space="preserve">Esimerkki 2.1404</w:t>
      </w:r>
    </w:p>
    <w:p>
      <w:r>
        <w:t xml:space="preserve">Kauheat tapahtumat, kuten huhtikuussa 1999 tapahtunut kahdentoista oppilaan ja opettajan surmaaminen Columbinen lukiossa Littletonissa, Coloradossa, kahden heidän luokkatoverinsa toimesta, olisivat saattaneet saada jotkut uskomaan, että tappavat kouluampumiset olivat uusi sairaus, jonka vasta hiljattain hulluksi muuttunut yhteiskunta on meille suonut, mutta näin ei kuitenkaan ollut. Se, että nykyään kuolonuhrien määrä on korkeampi ja niitä ympäröivä mediajulkisuus voimakkaampaa, saattaa rohkaista uskomaan, että tämänkaltaiset nuorten tekemät ja heihin kohdistuvat satunnaiset murhat ovat uusi ilmiö, mutta tällaisten iskujen surullinen historia kumoaa tämän uskomuksen. Kuolemaan johtaneita ampumavälikohtauksia kouluissa, joihin ongelmanuoret ovat syyllistyneet, on tapahtunut ainakin sukupolvi ennen Columbinea. Yksi varhaisimmista joukkoampumisista tapahtui vuonna 1975 Ottawassa Kanadassa, kun 18-vuotias Robert Poulin teki 27. lokakuuta 1975 St. Pius X High Schoolissa tappoiskun, jossa hän tappoi yhden oppilaan ja haavoitti viittä muuta ennen kuin käänsi aseen itseään vastaan. Poulin oli aiemmin raiskannut ja puukottanut 17-vuotiaan ystävänsä kuoliaaksi. Kaikista Littletonia edeltäneistä kouluammuskeluista ihmiset muistivat tuolloin eniten sen vaikutuksen vuoksi popkulttuuriin: se innoitti Boomtown Ratsin suosittua laulua "I Don't Like Mondays". Lokakuussa 1979 julkaistu kappale kuvasi hetken mielettömyyttä sisällyttämällä sanoitukseensa ampujan hyytävän lausahduksen:  Koska muisti on toki häilyvä, ihmiset, jotka nyt muistavat laulun taustalla olleen ampumavälikohtauksen, muistavat sen vain hyvin sattumanvaraisesti. He muistavat, että ampuminen tapahtui koulussa, että ihmishenkiä menetettiin, että ampuja oli nainen ja että hän sanoi tekojensa selitykseksi: "En pidä maanantaista", mutta joidenkin mielestä hän oli lukiolainen, joka ampui oppilaita omassa koulussaan, kun taas toiset muistavat hänet lukion opettajana, joka osoitti aseella joitakin oppilaitaan:  On olemassa 80-luvun kappale "I Don't Like Mondays". En tiedä, kuka sen kirjoitti, mutta huhu kertoo, että kappaleen taustalla oli eräs tyttö. Hän oli nuorempi tyttö, luultavasti lukiossa. Hän oli hiljainen ja hyvin ujo. Hänellä ei ollut paljon ystäviä. Eräänä maanantaina hän meni kouluun aseen kanssa ja ampui useita opettajia ja opiskelutovereitaan. Kun poliisit kysyivät häneltä, miksi hän teki sen, hän sanoi: "En pidä maanantaista". Siihen kappale perustui. 70-luvun lopun ja 80-luvun alun kappale "I Don't Like Mondays" kirjoitettiin kuvastamaan sellaisen opettajan ajattelutapaa, joka tuli eräänä päivänä töihin ja ampui koulun pihalle, joka oli täynnä lapsia. Kun opettajalta kysyttiin oikeudessa, miksi hän teki sen, hän vastasi kuulemma vain: "En pidä maanantaista".  Tosiasia on, että 29. tammikuuta 1979 16-vuotias Brenda Ann Spencer avasi kadun toisella puolella sijaitsevasta talostaan tulen San Diegossa sijaitsevaan Clevelandin peruskouluun saapuvia lapsia kohti, tappoi kaksi miestä ja haavoitti kahdeksaa oppilasta ja poliisia. Rehtori Burton Wragg yritti pelastaa tulilinjalle joutuneita lapsia, kun häntä ammuttiin, ja huoltaja Mike Suchar kuoli yrittäessään auttaa Wraggia. Spencer käytti kivääriä, jonka hänen isänsä oli antanut hänelle lahjaksi. Siitä, mikä ajoi hänet tähän murhanhimoiseen hulluuteen, hän kertoi toimittajalle: "En pidä maanantaista. Tämä piristää päivää." "Maanantain" kommentti ei ollut Spencerin ainoa kulmakarvoja kohottava lausunto sinä päivänä. Kuusi tuntia kestäneen pattitilanteen aikana hänen kanssaan keskustelleiden poliisineuvottelijoiden kirjoittaman raportin mukaan Spencer esitti heille muun muassa seuraavia kommentteja: "Siihen ei ollut mitään syytä, ja se oli vain hauskaa"; "Se oli kuin ampuisi ankkoja lammessa"; ja "[lapset] näyttivät lehmälaumalta, joka seisoi ympärillä, se oli todella helppoa saalista". Se, ettei Spencer onnistunut tappamaan yhtäkään lapsista, joita hän ampui, johtui pikemminkin tuurista kuin hänen haluttomuudestaan riistää heidän henkensä. Luoti, joka osui 9-vuotiaaseen Charles "Cam" Milleriin, ei osunut hänen sydämeensä noin sentin verran. Spencer tunnusti syyllisyytensä kahteen murhaan ja tappavalla aseella tehtyyn pahoinpitelyyn, ja hänet tuomittiin 25 vuodesta elinkautiseen vankeuteen. Hän on ollut ehdonalaisessa neljästi ehdonalaisessa, ja hänet on joka kerta hylätty, viimeksi vuonna 2005. Ensimmäisessä ehdonalaiskuulustelussaan hän epäili, ettei kukaan uhreista saanut osumaa hänen kiväärinsä luodeista, ja väitti, että poliisi olisi voinut ampua heidät. Hän väitti myös olleensa alkoholin ja hallusinogeenisten huumeiden vaikutuksen alaisena ampumisten aikaan ja väitti, että syyttäjät ja hänen asianajajansa olivat salaliitossa väärentäneet testitodisteita, jotka osoittivat, ettei hänen elimistössään ollut huumeita. Kolmanteen ehdonalaiskuulusteluun mennessä hän myönsi syyllisyytensä ja osoitti katumusta, mutta väitti edelleen olleensa humalassa ja pilvessä marihuanan ja PCP:n vaikutuksen alaisena tappavan riehumisensa tapahtumapäivänä. Hän väitti myös jotain uutta, nimittäin, että hänen isänsä oli pahoinpidellyt häntä ja käyttänyt häntä seksuaalisesti hyväksi, mikä puuttui silmiinpistävästi aiemmista asiakirjoista.</w:t>
      </w:r>
    </w:p>
    <w:p>
      <w:r>
        <w:rPr>
          <w:b/>
        </w:rPr>
        <w:t xml:space="preserve">Tulos</w:t>
      </w:r>
    </w:p>
    <w:p>
      <w:r>
        <w:t xml:space="preserve">"Vuonna 1979 julkaistun Boomtown Ratsin kappaleen ""I Don't Like Mondays"" inspiraationa oli koulussa tapahtunut kuolettava ammuskelu.""</w:t>
      </w:r>
    </w:p>
    <w:p>
      <w:r>
        <w:rPr>
          <w:b/>
        </w:rPr>
        <w:t xml:space="preserve">Esimerkki 2.1405</w:t>
      </w:r>
    </w:p>
    <w:p>
      <w:r>
        <w:t xml:space="preserve">Vain muutama päivä sen jälkeen, kun kiinalaiset tiedemiehet olivat jakaneet syyllisen koronaviruksen geneettisen kartan, Yhdysvaltain kansallisten terveysinstituuttien tutkijat olivat keksineet mahdollisen avainkomponentin rokotteelle, jota he toivovat voivansa alkaa testata huhtikuuhun mennessä. Tutkijat Australiasta Ranskaan sekä joukko biotekniikka- ja rokoteyrityksiä hyppäsivät mukaan kilpajuoksuun ja pyrkivät kehittämään erityyppisiä rokotteita. Teksasilaiset tutkijat jäädyttivät kokeellisen rokotteen, joka kehitettiin liian myöhään aikaisemman SARS- eli vakavan akuutin hengitystieoireyhtymän torjumiseksi, mutta he painostavat Yhdysvaltojen ja Kiinan viranomaisia kokeilemaan sitä tällä kertaa. Koska uusi virus on SARSin läheinen serkku, se saattaa suojata, sanoi tohtori Peter Hotez Baylor College of Medicinesta ja Texasin lastensairaalasta. Kaikki tämä työ tapahtuu salamannopeasti verrattuna aiempiin taudinpurkauksiin. Monet asiantuntijat ovat kuitenkin yhtä mieltä siitä, että voi kestää vielä vuoden, ennen kuin rokote on valmis laajamittaiseen käyttöön - jos kaikki vaiheet sujuvat hyvin. Jos sitä edes tarvitaan siihen mennessä. Maailmanlaajuisesti yli 31 400 ihmistä on saanut tartunnan, ja kuolleiden määrä on noussut 630:een. Valtaosa sairastuneista on Kiinassa, mutta yli 310 sairastunutta on raportoitu yli kahdesta tusinasta muusta maasta. Toistaiseksi terveysviranomaiset eristävät sairastuneet, jotta virus, joka aiheuttaa kuumetta, yskää ja vakavissa tapauksissa keuhkokuumetta, ei leviäisi. Koska erityistä hoitoa ei ole, jotkut lääkärit kokeilevat myös muihin sairauksiin kehitettyjä viruslääkkeitä. "Meidän lääkkeemme on jo valmistettu, ja se voi tulla markkinoille melko nopeasti", sanoi Hotez, joka loi aikaisemman SARS-rokotteen yhdessä Texas Children'sissa työskentelevän kollegansa Maria Elena Bottazzin kanssa. Mutta "vielä ei ole olemassa mitään tiekarttaa siitä, miten rokotetta valmistetaan keskellä tuhoisaa kansanterveydellistä tautipesäkettä". NIH:n asiantuntijat sanovat, että taudinpurkausten jahtaamisen sijaan on aika kehittää prototyyppirokotteita, jotka voisivat toimia kokonaisia virusperheitä vastaan ja jotka voitaisiin ottaa hyllystä heti, kun uusi tauti ilmaantuu. "Meillä on nyt teknologia. Se on toteutettavissa teknisestä ja biologisesta näkökulmasta", sanoo tohtori Barney Graham, National Institute of Allergy and Infectious Diseasesin rokotetutkimuskeskuksen varajohtaja. Ilman tätä askelta "olemme vaarassa saada uusia pandemioita". Nopeampi rokoteresepti Perinteisesti rokotteiden valmistaminen on vaatinut ensin viruserien kasvattamista laboratoriossa. NIH:n ryhmä pyrkii uudempaan ja paljon nopeampaan menetelmään: Se käyttää yksinkertaisesti viruksen geneettisen koodin osaa, jota kutsutaan sanansaattaja-RNA:ksi tai mRNA:ksi ja joka ohjaa soluja valmistamaan tiettyä proteiinia. "Ajattelemme RNA:ta elämän ohjelmistona", sanoo tohtori Tal Zaks, Moderna Inc:n lääketieteellinen johtaja. Moderna Inc. kehittää mRNA-rokotteita muihin tauteihin ja työskentelee NIH:n kanssa uuden koronaviruksen parissa. Kun ruiskutetaan oikea osa, "keho opitaan tekemään omaa lääkettään", hän selitti. Kun solut tuottavat juuri tätä proteiinia, immuunijärjestelmä oppii tunnistamaan sen ja valmistautuu hyökkäämään, jos koko virus joskus ilmestyy. Kohde: Proteiini, jonka nimi on osuvasti "piikki" ja jonka avulla virus voi sitoutua soluihin. Se on koronavirusten pinnalla - uuden viruksen sekä sen serkkujen SARSin, joka puhkesi Kiinassa vuonna 2002 ja levisi 26 maahan, ja MERSin eli Lähi-idän hengitystieoireyhtymän, joka puhkesi vuonna 2012. Grahamin työryhmä löysi uuden viruksen piikkituotannosta vastaavan RNA:n, ja koska aiemmat tutkimukset osoittivat, että proteiini voi muuttaa muotoaan, se kehitti siitä vakaamman version. Moderna valmistaa parhaillaan näytteitä synteettisestä mRNA-rokotteesta NIH:lle eläinkokeisiin ja toivottavasti kolmen kuukauden kuluessa ensimmäisen vaiheen turvallisuustesteihin ihmisillä. Jos jatkotestit osoittavat, että se todella toimii, tutkijat voivat toivottavasti yksinkertaisesti vaihtaa uuden piikkikoodin, jos uusi koronavirus tulee vastaan. Tämä on tärkeää, sillä kolmen tällaisen taudinpurkauksen jälkeen alle 20 vuoden aikana "tämä ei ole viimeinen", ennusti tohtori Mark Denison, virologi Vanderbilt University Medical Centeristä. On tärkeää löytää rokotestrategioita, jotka "kohdistuvat näihin ainutlaatuisiin asioihin, jotka ovat yhteisiä kaikille koronaviruksille". MIKÄ MUUTA ON PIPELINEISSÄ Inovio Pharmaceuticals pyrkii samanlaiseen lähestymistapaan synteettisen DNA:n avulla, ja se raportoi hiljattain lupaavista tuloksista MERS-rokotteen ensivaiheen testauksesta. Inovio tekee yhteistyötä kiinalaisen Beijing Advaccine -yhtiön kanssa ja toivoo voivansa testata uutta rokotekandidaattia Kiinassa myöhemmin tänä vuonna. Ranskassa Pasteur-instituutin tutkijat hyödyntävät tuhkarokkoa vastaan kehitettyä ja hyväksi havaittua rokotetta. He ovat onnistuneet jo varhaisessa vaiheessa sekoittamaan rokotteeseen geneettistä materiaalia muista viruksista, ja nyt he toivovat voivansa laittaa immuunijärjestelmän hälytysvalmiuteen tätä uutta coronavirusta vastaan samalla tavalla. "Työssämme on kyse tuhkarokko-rokotteen valmistamisesta, mutta se on muokattu uudelleen siten, että siinä on uuden koronaviruksen antigeenejä", sanoo virologi Frederic Tangy, Pasteurin rokoteinnovaatio-osaston johtaja. Entä Hotezin vanha SARS-rokote? Siinä tapauksessa osa piikkiproteiinista oli geneettisesti muunnettu ja kasvatettu laboratoriossa, mikä on klassinen rokotetekniikka verrattuna uudempiin ja vähemmän hyväksi havaittuihin Moderna- ja Inovio-menetelmiin. Teksasilaiset tutkijat osoittivat, että rokote suojasi eläimiä, mutta vuonna 2016 heiltä loppuivat rahat jatkokokeisiin ja jäädyttivät jäljelle jääneet osat. Joka kuudes kuukausi Hotez sulattaa pienen näytteen varmistaakseen, että se on edelleen käyttökelpoinen. Aiemmat taudinpurkaukset ovat täynnä tällaisia hukattuja tilaisuuksia: MERS-tautiin ei ole kaupallista rokotetta, vaikka sairauksia esiintyy edelleen. Synnynnäisiä epämuodostumia aiheuttava Zika-epidemia oli päättymässä, kun kokeelliset rokotteet olivat valmiita testattaviksi. Valopilkku: Ebola-rokotteet. Joitakin ehdokkaita alettiin testata varhaisessa vaiheessa Länsi-Afrikan massiivisen Ebola-epidemian aikana vuosina 2014-2016, vaikka epidemia hiipui ennen kuin tutkijat saivat todisteita niiden toimivuudesta. Viranomaiset ja rokoteyhtiöt jatkoivat kuitenkin tutkimusta, ja vuonna 2018 rokotteet olivat valmiita auttamaan Kongossa yhä kytevän taudinpurkauksen hillitsemisessä. Maailman terveysjärjestö kokoontuu ensi viikolla tunnistamaan lupaavia lääke- ja rokotekandidaatteja uutta koronavirusta vastaan ja nopeuttamaan niiden kehittämistä, aivan kuten ebolan kohdalla tapahtui. "Suoraan sanottuna me nyrkkeilemme varjonyrkkeilyä", sanoi WHO:n pääjohtaja Tedros Adhanom Ghebreyesus. "Meidän on tuotava tämä varjo esiin, jotta voimme hyökätä sitä vastaan kunnolla." ___ Associated Pressin kirjoittajat Rodrique Ngowi Bostonissa, Alex Turnbull Pariisissa ja Maria Cheng Lontoossa osallistuivat tähän raporttiin. ___ Associated Pressin terveys- ja tiedeosasto saa tukea Howard Hughes Medical Instituten tiedekasvatusosastolta. AP on yksin vastuussa kaikesta sisällöstä.</w:t>
      </w:r>
    </w:p>
    <w:p>
      <w:r>
        <w:rPr>
          <w:b/>
        </w:rPr>
        <w:t xml:space="preserve">Tulos</w:t>
      </w:r>
    </w:p>
    <w:p>
      <w:r>
        <w:t xml:space="preserve">Asiantuntijat ponnistelevat, mutta uutta virusrokotetta ei ehkä saada ajoissa.</w:t>
      </w:r>
    </w:p>
    <w:p>
      <w:r>
        <w:rPr>
          <w:b/>
        </w:rPr>
        <w:t xml:space="preserve">Esimerkki 2.1406</w:t>
      </w:r>
    </w:p>
    <w:p>
      <w:r>
        <w:t xml:space="preserve">Heinäkuussa 2020 lukijat kysyivät meiltä uutisartikkeleista, joissa väitettiin, että Kentuckyn osavaltiossa Radcliffissä asuva pariskunta oli asetettu kotiarestiin, koska se oli kieltäytynyt allekirjoittamasta sopimusta eristämisestä ja karanteenista sen jälkeen, kun toinen pariskunnasta oli saanut positiivisen COVID-19-testin. Elizabeth Linscott kertoi WAVE 3 Newsille, että vaikka hänellä ei ollut mitään oireita, hän testautti itsensä COVID-19:n varotoimenpiteenä ennen suunniteltua vierailua vanhempiensa luona Michiganissa heinäkuussa. Linscottin mukaan "terveysvirasto" lähetti hänelle positiivisen testituloksen jälkeen allekirjoitettavaksi asiakirjan, jossa häntä pyydettiin "suostumaan siihen, että hän soittaa terveysvirastoon ... ennen kuin hän lähtee kotoa mistä tahansa syystä". Linscott kertoi WAVE 3:lle, että hän kieltäytyi allekirjoittamasta asiakirjaa sen määräyksen vuoksi, jonka hän sanoi edellyttävän, että hänen on ilmoitettava terveysviranomaisille ennen sairaalaan hoitoon matkustamista, mutta että hän ei periaatteessa kieltäytynyt itserikastumisesta ja lisäsi: "Minun on mentävä ensiapuun, jos minun on mentävä sairaalaan, en aio odottaa, että saan luvan mennä".  Linscottin aviomies Isaiah kertoi, että muutama päivä sen jälkeen, kun hänen vaimonsa oli kieltäytynyt allekirjoittamasta sopimusta, Hardinin piirikunnan sheriffin osaston virkamiehet ja kansanterveysviranomainen kävivät perheen kotona ja esittivät kolme kirjallista määräystä, jotka koskivat pariskuntaa ja heidän tytärtään ja jotka käytännössä pakottivat molemmat karanteeniin kotona. WAVE 3 kertoi, että Linscotteja "määrättiin käyttämään nilkkamonitoreita". Perheen tarinaa käsiteltiin valtakunnallisissa uutistoimistoissa, kuten Associated Pressissä, Fox Newsissa ja New York Postissa. Vastauksena tiedusteluihimme Hardinin piirikunnan sheriffin toimisto vahvisti Linscotteja nimeämättä, että 16. heinäkuuta sen virkamiehet olivat "toimittaneet oikeuden määräyksestä ilmoitukset ja määräykset eristämisestä ja karanteenista". Vastauksena Linscottin tapausta koskeviin tiedusteluihimme Hardinin piirikunnan käräjäoikeus toimitti Snopesille kopion kolmesta eristämismääräyksestä, jotka sheriffin virasto toimitti Linscottin perheelle. Heinäkuun 16. päivänä päivätyissä eristysmääräyksissä, jotka Hardinin piirituomari Ken Howard on allekirjoittanut, täsmennetään, että kukin Linscottien perhe määrättiin eristettäväksi kotiin 14 päiväksi Lincoln Trailin piirin terveysosaston, joka kattaa useita piirikuntia, myös Hardinin piirikunnan, vetoomuksen perusteella. Vetoomuksessa esitettiin seuraavaa: "Self-Isolation and Controlled Movement Agreed Order" -määräyksessä vastaanottajaa pyydetään hyväksymään useita määräyksiä, muun muassa seuraavat: "Niin kauan kuin en tarvitse sairaalahoitoa, eristän itseni kotona ja vähennän yhteydenpitoa muihin ihmisiin niin paljon kuin mahdollista" sekä "En poistu kotoa ilman kansanterveysosaston lupaa" ja "En matkusta millään julkisella, kaupallisella tai terveydenhuollon kulkuneuvolla, kuten ambulanssilla, bussilla, taksilla ... ilman kansanterveysosaston ennakkolupaa". Heinäkuun 15. päivänä piirin terveysosasto jätti vetoomuksensa Hardin Circuit Courtille, ja seuraavana päivänä tuomari Howard antoi kieltomääräyksen, jossa Linscotteja määrättiin noudattamaan määräyksen määräyksiä. Määräys perustui osittain "taudin luonteeseen" sekä tietenkin Linscottin positiiviseen diagnoosiin, mutta Howard täsmensi myös, että hänen päätöksensä eristysmääräyksen antamisesta perustui osittain myös Linscottin "käytökseen", ja totesi, että hän oli "kieltäytynyt vapaaehtoisesti suostumasta eristykseen... ja on välittänyt, että hän poistuu kotoaan hakeakseen tarvikkeita ja tehdäkseen tarpeellisina pitämiään asioita". Howard määräsi myös pariskunnan käyttämään nilkkamonitoreja, jotka Envivo Health -niminen yritys asentaa, ja määräsi piirikunnan terveysosaston maksamaan monitorit ja varmistamaan, että perheellä on "riittävästi ruokaa, lääkkeitä tai muita välttämättömyyksiä eristyksen aikana". Piirikunnan terveysosaston antama eristysmääräys ja Howardin allekirjoittama kieltomääräys perustuivat molemmat Kentuckyn osavaltion lakiin. Kentuckyn tarkistetun lain (Kentucky Revised Statutes) 212 luvun 245 §:n 6 momentissa todetaan erityisesti seuraavaa: "Piirikunnan, kaupungin ja piirikunnan terveysosastot voivat: [...] antaa kirjallisia määräyksiä, jotka on osoitettu minkä tahansa kiinteistön omistajalle tai haltijalle tai kenelle tahansa henkilölle, yritykselle tai yhtiölle ja joissa määrätään määräyksessä määritellyn ajan ja tavan kuluessa noudattamaan tämän osavaltion sovellettavia kansanterveyslakeja ja kaikkia terveys- ja perhepalveluiden kabinetin (Cabinet for Health and Family Services) tai piirikunnan terveyslautakunnan määräyksiä. Sen estämättä, mitä tässä pykälässä ja KRS 212.210:ssä säädetään, kuka tahansa terveysviranomainen voi käynnistää ja ylläpitää pakottavia tai kieltäviä kieltokanteita koskevia menettelyjä tämän osavaltion asianmukaisissa piirituomioistuimissa sellaisten haittojen poistamiseksi, jotka ovat tai saattavat olla uhka osavaltion tai yhteisön asukkaiden terveydelle, ja tämän osavaltion kansanterveyslakien ja terveys- ja perhepalvelukabinetin ja piirikunnan terveyslautakunnan määräysten ja määräysten sekä tässä pykälässä tai KRS 212.210:ssä kuvattujen määräysten noudattamisen pakottamiseksi.". Kentuckyn hallintosääntöjen 902 osaston 2 luvun 50 §:ssä todetaan lisäksi seuraavaa: "Jos joku henkilö on todettu mahdolliseksi tartuntataudin säiliöksi tai mahdolliseksi tartuntalähteeksi, paikallisen terveysosaston tai henkilöstöhallinnon kabinetin on ryhdyttävä sellaisiin toimenpiteisiin, jotka ovat tarpeen asianmukaisen eristämisen, työnteon rajoittamisen tai muiden valvontamenettelyjen turvaamiseksi, jotka voivat olla tarpeen tartunnan leviämisen estämiseksi." Hardin Countyn sheriffin toimiston ja Hardin Circuit Courtin Snopesille toimittamien todisteiden perusteella on totta, että Linscottit määrättiin todellakin pysymään 14 päivän ajan eristyksissä kotonaan sen jälkeen, kun Elizabeth Linscott sairastui COVID-19-tautiin ja kieltäytyi sittemmin allekirjoittamasta "Self-Isolation and Controlled Movement Agreed Order" -määräystä. Hardinin piirituomioistuin määräsi todellakin, että pariskunnalle on asennettava nilkkamonitorit, jotta varmistetaan, että he noudattavat määräyksiä, ja eristysmääräyksen paperit annettiin Isaiah Linscottille Hardinin piirikunnan seriffin toimiston vierailun aikana. Useimmat tapauksen perustiedot on siis raportoitu täsmällisesti edellä mainituissa uutisartikkeleissa.</w:t>
      </w:r>
    </w:p>
    <w:p>
      <w:r>
        <w:rPr>
          <w:b/>
        </w:rPr>
        <w:t xml:space="preserve">Tulos</w:t>
      </w:r>
    </w:p>
    <w:p>
      <w:r>
        <w:t xml:space="preserve">Kentuckyläinen pariskunta asetettiin kotiarestiin heinäkuussa 2020 sen jälkeen, kun COVID-19-diagnoosin saanut nainen kieltäytyi suostumasta itserajoitukseen, koska se edellyttäisi, että hän saisi etukäteen luvan mennä sairaalaan.</w:t>
      </w:r>
    </w:p>
    <w:p>
      <w:r>
        <w:rPr>
          <w:b/>
        </w:rPr>
        <w:t xml:space="preserve">Esimerkki 2.1407</w:t>
      </w:r>
    </w:p>
    <w:p>
      <w:r>
        <w:t xml:space="preserve">Hirttämällä tapahtuvan hirvittävän kuoleman jäljittely on vuosittainen piirre monissa Halloween-"kummitus"-esityksissä ja karmivissa koriste-esityksissä, ja se toteutetaan yleensä kiinnittämällä uhri valjaisiin, jotka tukevat hänen painoaan, kun hän putoaa hirsipuusta, jotta hänen päänsä päälle asetettu silmukka ei itse asiassa katkaise hänen kaulaansa tai supista hänen henkitorveaan ja estä häntä hengittämästä. Valitettavasti useammassa kuin yhdessä tapauksessa tällaiset temput ovat menneet pieleen ja johtaneet kuolemaan. Chicago Tribune -lehti kertoi yhdestä tällaisesta kuolemantapauksesta lokakuussa 1990: Teini-ikäinen, joka teeskenteli roikkuvansa hirsipuussa osana Halloweenia edeltävää heinäajelua, kuoli temppua tehdessään. Poliisi kertoi, että heinäretken asiakkaat löysivät 17-vuotiaan Brian Jewellin ruumiin hirsipuusta roikkuen, jalat maahan päin. Temppu oli toiminut muina iltoina, eikä ollut viitteitä rikoksesta, syyttäjä James Holzapfel sanoi. Hirsipuu tarkistettiin vikojen varalta, ja sille tehtiin ruumiinavaus. "Hänellä pitäisi olla hirttosilmukka kaulan ympärillä, mutta se ei ole silmukka, joka kiristyy", Holzapfel sanoi. Jewell astui noin yhden jalan verran maahan, jolloin vaikutti siltä, että hänet oli hirtetty, Holzapfel sanoi. Ajelun aikana noin 40 ihmistä ajetaan useiden halloween-kauhunäytelmien ohi. Temppu sujui ongelmitta aiemmin [samana päivänä]. Mutta traktorinkuljettaja huolestui myöhemmin, kun Jewell ei pitänyt puhetta, jonka hän normaalisti piti vaunun ohittaessa. Halloween-juhlissa hirttokohtauksen lavastanut 15-vuotias hirtti itsensä vahingossa, kun hirttosilmukka jotenkin kiristyi, kertoivat viranomaiset tänään. William Anthony Odom Charlottesta, N.C:stä, julistettiin kuolleeksi perjantai-iltana tädin kotia koristaneiden tekohämähäkinseittien ja muovisten lepakoiden keskellä. Odom ja useat hänen ystävänsä olivat järjestäneet kummitustalon kellariin. Muihin kuolemantapauksiin liittyy tapauksia, joissa Halloween-juhlijat kuolivat laitettuaan kaulansa koristesilmukoihin, joissa ei ollut valjaita tai muita suojamekanismeja, jotka olisivat estäneet vahingossa tapahtuvan tukehtumisen. Associated Press raportoi tällaisesta kuolemaan johtaneesta hirttotapaturmasta lokakuussa 2001, ja siinä oli osallisena 14-vuotias Caleb Rebh -niminen poika, joka työskenteli Michiganin Spartassa sijaitsevalla Alpine Ridge Farms -tilalla "kummitusheinäajelulla". Raporttien mukaan Rebh "tunsi olonsa kiusalliseksi, kun hän vain hyppäsi metsästä pelottelemaan ohikulkijoita" ja päätti ottaa läheisessä puussa silmukassa roikkuvan luurangon paikan:   Caleb laittoi silmukan kaulansa ympärille, mutta kun hän päästi köydestä irti, hän ei ilmeisesti ollut tarpeeksi painava estääkseen oksaa piiskimästä takaisin ylös ja kuristamasta häntä, hänen äitinsä sanoi. Kun hän alkoi rimpuilla saadakseen kaksoissolmun köyden pois kaulastaan, työtoverit tuntuivat luulevan, että hän näytteli, äiti sanoi. "Luulen, että hän luuli olevansa turvassa, koska hänen jalkansa koskettivat maata", Kathy Rebh sanoi. Heinäradan työntekijät ja osallistujat yrittivät elvyttää Calebia, mutta hänet todettiin kuolleeksi paikan päällä. Syyskuussa 2013 Kentuckyn teini-ikäinen kuoli vastaavalla tavalla työnnettyään kaulansa koristeelliseen silmukkaan, jonka hän oli laittanut kotinsa etupihalle osana halloween-näytöstä:  Jordan Morlan, 16, kuoli sen jälkeen, kun hänen halloween-rakastukseensa liittynyt kepponen meni pahasti pieleen. Morlan oli ripustanut Halloween-koristeita koko päivän ja oli juuri palannut kotiin auttamasta äitiään pyykinpesussa, kun tragedia tapahtui. Jordanin äiti, Ginger Rodriguez, kertoi, että hän yritti pilailla pikkusiskonsa kanssa teeskennellen roikkuvansa hirttosilmukassa, jonka hän oli ripustanut puuhun heidän etupihallaan. Kuolemansyyntutkija sanoi, että kun hän laittoi silmukan kaulansa ympärille, hän menetti tajuntansa ja katkaisi aivojensa hapensaannin 20-30 sekunnissa. Hänen nuorempi sisarensa löysi hänet tajuttomana, ja Rodriguez riensi auttamaan hänen leikkaamisessa, mutta sanoi, ettei hän pystynyt irrottamaan poikaansa. Morlan vietiin sairaalaan, jossa hänet laitettiin hengityskoneeseen, koska hän oli koomassa. Rodriguez sanoo, että hänen poikansa elimet alkoivat pettää. Jordan kuoli 12 tuntia onnettomuuden jälkeen. Rodriguezin mukaan hänen poikansa rakasti keppostella ja rakasti halloweenia.</w:t>
      </w:r>
    </w:p>
    <w:p>
      <w:r>
        <w:rPr>
          <w:b/>
        </w:rPr>
        <w:t xml:space="preserve">Tulos</w:t>
      </w:r>
    </w:p>
    <w:p>
      <w:r>
        <w:t xml:space="preserve">Halloween-hirtystemppu menee pieleen ja mies hirttäytyy oikeasti.</w:t>
      </w:r>
    </w:p>
    <w:p>
      <w:r>
        <w:rPr>
          <w:b/>
        </w:rPr>
        <w:t xml:space="preserve">Esimerkki 2.1408</w:t>
      </w:r>
    </w:p>
    <w:p>
      <w:r>
        <w:t xml:space="preserve">WHO:n Kate O'Brien syytti asiasta heikkoja terveydenhuoltojärjestelmiä ja väärää tietoa rokotteista ja kehotti sosiaalisen median kanavia ja yhteisöjä varmistamaan, että tiedot erittäin tarttuvan taudin ehkäisemisestä ovat oikeita. "Olemme taantumassa, olemme väärällä tiellä", WHO:n immunisaatioista, rokotteista ja biologisista aineista vastaavan osaston johtaja O'Brien sanoi tiedotustilaisuudessa. "Meillä on huolestuttava suuntaus, jonka mukaan tuhkarokko on lisääntynyt kaikilla alueilla, paitsi Amerikan alueella, jossa se on hieman vähentynyt."   WHO:n mukaan tämän vuoden tammikuusta heinäkuuhun raportoitiin lähes kolme kertaa enemmän tapauksia kuin vastaavana aikana vuonna 2018. Maailmanlaajuisesti on tänä vuonna raportoitu lähes 365 000 tapausta, mikä on korkein luku sitten vuoden 2006, se sanoi ja totesi, että ne edustavat vain murto-osaa 6,7 miljoonasta epäillystä tapauksesta. WHO:n tuoreimpien lukujen mukaan tuhkarokko aiheutti vuonna 2017 arviolta 109 000 kuolemantapausta. Suurimmat taudinpurkaukset riehuvat Kongon demokraattisessa tasavallassa (155 460 tapausta), Madagaskarissa (127 454) ja Ukrainassa (54 246), se sanoi. Myös Eurooppa on menettänyt asemiaan, ja neljältä maalta - Albaniasta, Tšekistä, Kreikasta ja Britanniasta - on vuonna 2018 poistettu tuhkarokko-vapaa asema, se kertoi. WHO:n luvut eivät sisältäneet erityistä erittelyä Amerikan alueen luvuista. Yhdysvalloissa on kirjattu 1215 tuhkarokkotapausta 30 osavaltiossa pahimmassa taudinpurkauksessaan sitten vuoden 1992, liittovaltion terveysviranomaiset kertoivat maanantaina. Terveysasiantuntijoiden mukaan virus on levinnyt kouluikäisten lasten keskuudessa, joiden vanhemmat ovat kieltäytyneet antamasta heille tuhkarokko-sikotauti-keltatumarokkorokotetta, joka antaa immuniteetin tautia vastaan. Luottamus rokotteisiin - jotka kuuluvat maailman tehokkaimpiin ja laajimmin käytettyihin lääkkeisiin - on korkein köyhissä maissa, mutta heikompi rikkaissa maissa, joissa skeptisyys on antanut tuhkarokon kaltaisten tautien puhkeamisen jatkua, todettiin kesäkuussa tehdyssä maailmanlaajuisessa tutkimuksessa. "Pidämme väärää tietoa kasvavana uhkana", O'Brien sanoi. "Kehotamme sosiaalisen median tarjoajia, yhteisöjä, johtajia ja ihmisiä, jotka puhuvat, varmistamaan, että välitätte tarkkaa, pätevää ja tieteellisesti uskottavaa tietoa."  Euroopan 53 maassa kirjattiin tämän vuoden ensimmäisellä puoliskolla 90 000 tuhkarokkotapausta, mikä on jo enemmän kuin koko vuonna 2018, sanoi Siddhartha Datta WHO:n Euroopan aluetoimistosta. Ukrainassa, jossa on yli puolet tapauksista, toteutetaan voimakkaita vastatoimia, hän sanoi. "Terveysministeriö tekee kohdennettuja rokotuskampanjoita ... Se tekee myös kouluihin perustuvia rokotuksia, armeijan alokkaiden ja terveydenhuoltohenkilöstön riskirokotuksia."  (Tämä juttu on korjattu ensimmäisen kappaleen kirjoitusvirheen korjaamiseksi.)</w:t>
      </w:r>
    </w:p>
    <w:p>
      <w:r>
        <w:rPr>
          <w:b/>
        </w:rPr>
        <w:t xml:space="preserve">Tulos</w:t>
      </w:r>
    </w:p>
    <w:p>
      <w:r>
        <w:t xml:space="preserve">Tuhkarokkotapauksia maailmanlaajuisesti kolme kertaa enemmän kuin viime vuonna: WHO.</w:t>
      </w:r>
    </w:p>
    <w:p>
      <w:r>
        <w:rPr>
          <w:b/>
        </w:rPr>
        <w:t xml:space="preserve">Esimerkki 2.1409</w:t>
      </w:r>
    </w:p>
    <w:p>
      <w:r>
        <w:t xml:space="preserve">Hercules ja Leo ovat entisiä tutkimussimpansseja, ja se oli ensimmäinen kerta niiden elämässä, kun ne olivat olleet ulkona. Kaksikko nousi otsikoihin vuonna 2013, kun ne nimettiin kantajiksi oikeusjutussa, jossa vaadittiin niiden tunnustamista henkilöiksi ja vapauttamista New Yorkissa sijaitsevasta laboratoriosta. Kesti viisi vuotta, tapahtumasarjan, joka käytännössä lopetti simpansseihin kohdistuvan biolääketieteellisen tutkimuksen, ja runsaasti jännitteitä eläinaktivistien ja eläintutkijoiden välillä, mutta lopulta Hercules ja Leo siirtyivät laboratorioista ikuiseen kotiinsa uuteen simpanssien suojelualueeseen Pohjois-Georgian vuoristossa. Project Chimps on 236 hehtaarin suuruinen kiinteistö Morgantonissa entisen Dewar Wildlife -laitoksen paikalla, jossa säilytettiin gorilloja vuoteen 2015 asti. Louisiana-Lafayetten yliopiston New Iberia Research Centerin (NIRC) kanssa tehdyn sopimuksen mukaisesti Project Chimps, jonka Global Federation of Animal Sanctuaries -järjestö on akkreditoinut, on pian koti yli 200:lle tutkimuksesta poistuneelle simpanssille. Ensimmäiset simpanssit alkoivat saapua syksyllä 2016, ja populaatio kasvoi 40:een tänä keväänä. ... Ensimmäinen kehitysvaihe - entisen gorillan elinympäristön kolmen miljoonan dollarin päivitys - valmistuu helmikuussa. Muurattuun elinympäristöön kuuluu viisi huvilaa, kuuden hehtaarin kokoinen ulkoilualue sekä uudistettu keittiö ja eläinlääkärikeskus. Toinen vaihe on 10 miljoonaa dollaria maksava hanke, joka rakennetaan alusta alkaen, jotta NIRC:ssä voi majoittua yli 170 edelleen odottavaa simpanssia. Vuonna 2017 vuotuiset toimintakulut olivat 1,5 miljoonaa dollaria, josta yli 700 000 dollaria meni simpanssien hoitoon ja ohjelmiin. Kun kaikki simpanssit ovat saapuneet, tavoitteena on antaa niille, viimeiselle tutkimussimpanssisukupolvelle, mahdollisuus elää loppuelämänsä haluamallaan tavalla. ... Hercules ja Leo syntyivät NIRCissä vuonna 2006. Ne olivat noin kolmevuotiaita, kun NIRC lainasi ne New Yorkissa sijaitsevalle Stony Brookin yliopiston lääketieteelliselle tiedekunnalle National Science Foundationin rahoittamaan kuusivuotiseen tutkimukseen. Susan Larson, anatomian laitoksen professori ja puheenjohtaja, johti hanketta. Hänen mukaansa tutkimuksen tarkoituksena oli verrata simpanssien ja ihmisten liikkumista, jotta ihmisen evoluutiota voitaisiin ymmärtää paremmin. Tutkimuksessa otettiin videokuvia, joilla seurattiin Herculeksen ja Leon kävelyä, ja niiden piti kävellä voimalaattojen yli voimien mittaamiseksi. Lisäksi niiden lihaksiin asetettiin hienoja lankaelektrodeja, jotta voitiin nähdä, mitä lihaksia ne käyttivät kävellessään. Protokolla edellytti, että Hercules ja Leo nukutettiin, kun elektrodit asetettiin, mutta Larsonin mukaan prosessi ei ollut kivulias. "Niitä ei huomaa, kun ne ovat siellä. Voin sanoa tämän luottavaisin mielin, koska minulle on tehty sama toimenpide", hän sanoi. Laboratoriossa ollessaan Hercules ja Leo asuivat huoneissa, joissa oli kiipeilyköysiä ja riippumattoja. Hoitaja osallistui heidän luovaan ja fyysiseen leikkiinsä, Larson sanoi ja totesi, että ihmisten mielikuva laboratorioista on vanhentunut. "He saivat paljon huomiota. Ne ovat hyvin sosiaalisia eläimiä. Luulen, että ne nauttivat melko paljon olostaan täällä", Larson sanoi. Kaikki eivät kuitenkaan olleet samaa mieltä. Vuoden 2013 lopulla Nonhuman Rights Project -järjestö nosti Herculesin ja Leon puolesta kanteen niiden tunnustamiseksi oikeushenkilöiksi. Tuomioistuin hylkäsi asian, mutta paine kasvoi muualla. Yhdysvaltain hallitus tuki vuosikymmeniä simpanssien vangitsemista ja kasvattamista biolääketieteellistä tutkimusta varten. Käytäntö saavutti huippunsa aids-epidemian aikana, jolloin yli 1 000 simpanssia asui tutkimuslaboratorioissa eri puolilla maata. Vuonna 2000 hallitus perusti liittovaltion turvapaikan, johon sijoitettiin simpansseja, joita ei enää käytetty tutkimuksessa. Chimp Haven, Keithvillessä, La:ssa sijaitseva turvapaikka, sai liittovaltion sopimuksen kaikista National Institutes of Healthin (NIH) omistamista simpansseista. Kaksi vuotta sen jälkeen, kun Institute of Medicine julkaisi vuonna 2011 raportin, jossa todettiin, että simpanssit eivät enää ole käyttökelpoisia eläinmalleja nykyisessä biolääketieteellisessä tutkimuksessa, NIH ilmoitti lopettavansa invasiivisen tutkimuksen ja siirtävänsä Chimp Haveniin 300 valtion omistamista 350 simpanssista. Vuonna 2015 Yhdysvaltain Fish and Wildlife Service muutti vankeudessa pidettyjen simpanssien aseman uhanalaiseksi. "Se on oikeastaan se, mikä on lopettanut simpansseilla tekemäni tutkimuksen, tehden siitä käytännössä mahdotonta", Larson sanoi. ... Vuonna 2014, vuosi ennen Fish and Wildlife Servicen päätöstä, Project Chimps -järjestön perustaja ja silloinen toimitusjohtaja Sarah Baeckler Davis ja eläinoikeusasianajaja ja Project Chimps -järjestön hallituksen perustajajäsen Bruce Wagman olivat neuvotelleet NIRC:n kanssa yksityisessä omistuksessa olevan simpanssipopulaation lopettamisesta. Keskus oli jo suunnitellut 110 liittovaltion omistaman simpanssin siirtämistä NIRC:stä Chimp Haveniin, mutta jäljelle jäi 220 simpanssia, jotka olivat NIRC:n omistuksessa. Kun sopimukseen päästiin vuonna 2015, Project Chimps -hankkeen suunnitelmat etenivät. He tarvitsivat vain paikan. Dewar Wildlife Facility ei kunnianhimoisista tavoitteistaan huolimatta ollut koskaan majoittanut muutamaa gorillaa enempää. Kun Baeckler Davis lähestyi omistaja Steuart Dewaria Project Chimps -hankkeesta, hän suostui myymään maan ja lahjoittamaan laitoksen. The Humane Society of the United States antoi lähes kaksi miljoonaa dollaria varoja kiinteistön ja sitä ympäröivien palstojen ostamiseen. Muita tukijoita olivat muun muassa hallituksen jäsenet, American, New England ja National Anti-Vivisection Societies, jotka vastustavat eläinkokeissa tehtäviä leikkauksia, ja Animal Legal Defense Fund sekä julkiset lahjoitukset ja apurahat. Myös julkkisten tukijat auttoivat. Project Chimps -hanketta johtaa 25 työntekijää, joista viisi on johtajia. Aktiivisia vapaaehtoisia on 85 ... 236 hehtaarin alueesta 40 hehtaaria on omistettu simpanssien hoitoon tai asumiseen. Simpanssihuviloissa, joiden pinta-ala on 1 500 neliömetriä, on useita tasoja ja pääsy lämmitettyihin makuuhuoneisiin ja ulkoilmatiloihin. Project Chimps tekee myös yhteistyötä paikallisten maanviljelijöiden kanssa muuttaakseen osan alueesta maatilaksi, jossa viljellään korkeatuottoisia kasveja, jotka alentavat simpanssien ruokintakustannuksia ajan mittaan. ... NIRC päättää, mitkä simpanssiryhmät ovat valmiita siirtymään Project Chimpsille, ja neuvottelee Project Chimpsin kanssa siitä, miten sukupuolijakauma tasapainotetaan. Simpanssit siirretään nykyisiin, sukupuolittain erotettuihin vertaisryhmiinsä, joissa on enintään 10 simpanssia. Project Chimps huolehtii siirtoon tarvittavista paikallisista hyväksynnöistä, mutta muutoin se ei ole omistusoikeus ennen kuin simpanssit ovat perävaunussa 16 tunnin matkalla Georgiaan. Kahden ensimmäisen, vuonna 2016 saapuneen simpanssiryhmän päiväohjelmaan kuuluu myös sosiaalistaminen. Simpanssien sosiaalistamisesta vastaavan johtajan Mike Seresin valvoman prosessin tarkoituksena on rohkaista simpansseja muodostamaan samanlaisia ryhmiä kuin ne olisivat ryhmittyneet luonnossa. ... Kun Hercules ja Leo saapuivat maaliskuussa Project Chimps -hankkeeseen, siellä oli jo 31 simpanssia. Kun ne oli purettu yksittäisistä kuljetushäkeistään ja sijoitettu Villa Two -rakennukseen, yhdeksän hengen ryhmän simpanssit halasivat ja suutelivat toisiaan rauhoittaakseen. ... Kahden simpanssin välillä on edelleen vahva side - Leo on ainoa simpanssi, joka pääsee pälkähästä varastamalla ruokaa Herculekselta - mutta ne ovat myös luoneet omat suhteensa. Leo on ystävystynyt Binahin ja Jacobin kanssa, kun taas Herculesista on tullut nuoren Kivuli-nimisen simpanssin suojelija. Kerran ukkosmyrskyn aikana hoitajat löysivät 7-vuotiaan Kivulin Herculeksen kainalossa, joka nojasi lohduttaakseen häntä rintaansa vasten. Useimpina päivinä vuodesta Project Chimps toimii yleisön ulottumattomissa, mutta ... viime keväänä se alkoi tarjota Discovery Days -päiviä kahdesti vuodessa, toukokuussa ja syyskuussa - jolloin yleisö kutsutaan sisään opetusta, kierroksia ja muuta. ... Nykyään Yhdysvalloissa on noin 1 500 simpanssia, ja ensimmäistä kertaa vuosikymmeniin niistä asuu enemmän turvapaikoissa kuin laboratorioissa. ... ___ Tiedot: Atlanta Journal-Constitution, http://www.ajc.com.</w:t>
      </w:r>
    </w:p>
    <w:p>
      <w:r>
        <w:rPr>
          <w:b/>
        </w:rPr>
        <w:t xml:space="preserve">Tulos</w:t>
      </w:r>
    </w:p>
    <w:p>
      <w:r>
        <w:t xml:space="preserve">Entiset tutkimussimpanssit saavat uuden elämän georgialaisessa turvapaikassa.</w:t>
      </w:r>
    </w:p>
    <w:p>
      <w:r>
        <w:rPr>
          <w:b/>
        </w:rPr>
        <w:t xml:space="preserve">Esimerkki 2.1410</w:t>
      </w:r>
    </w:p>
    <w:p>
      <w:r>
        <w:t xml:space="preserve">Englannin kieli, kuten useimmat elävät kielet, kehittyy jatkuvasti. Siksi sanakirjojen toimittajat päivittävät teoksiaan usein, jotta ne pysyisivät sanaston mukana siinä, miten nykypuhujat käyttävät sitä. Yksi tällainen muutos tapahtui vuonna 2007, kun Oxford University Press poisti kymmeniä sanoja Oxford Junior Dictionary -sanakirjastaan tehdäkseen tilaa nykyaikaisemmille termeille. Esimerkki: [Kerätty Facebookin kautta, syyskuu 2015] Vaikka tuolloin todettiin, että Oxford Junior Dictionary -kirjasta oli poistettu kymmeniä luontosanoja sen viimeisimmän tarkistuksen yhteydessä, tiedotusvälineet keskittyivät pääasiassa siihen, että uskonnon ja Britannian historiaan liittyvät termit, kuten "bishop" ja "monarchy", oli jätetty pois, jotta tilaa saatiin tehdä uudemmille teknologisille sanoille, kuten "blogi" ja "broadband": Oxford University Press on poistanut sanat "aisle", "bishop", "chapel", "empire" ja "monarch" Junior Dictionary -nimisestä sanakirjastaan ja korvannut ne sanoilla "blog", "broadband" ja "celebrity". Myös kymmeniä maaseutuun liittyviä sanoja on poistettu. Kustantaja väittää, että muutokset on tehty, jotta ne heijastaisivat sitä, että Britannia on nykyaikainen, monikulttuurinen ja moniuskontoinen yhteiskunta. Akateemikot ja rehtorit sanoivat kuitenkin, että 10 000 sanan Junior-sanakirjaan tehdyt muutokset voivat johtaa siihen, että lapset menettävät kosketuksen Britannian perintöön. "Meillä on tietty kristillinen kertomus, joka on antanut meille merkityksen viimeisten 2 000 vuoden aikana. On kyseenalaista sanoa, että se on suhteellista ja korvattavissa", sanoi professori Alan Smithers, Buckinghamin yliopiston koulutus- ja työllisyyskeskuksen johtaja. "Sanavalinnat heijastavat hyvin mielenkiintoisesti sitä, miten lapsuus on kehittymässä, kun se siirtyy pois hengellisestä taustastamme ja luonnon maailmasta kohti maailmaa, jonka tietotekniikka luo meille." Vineeta Gupta, Oxford University Pressin lasten sanakirjojen johtaja, vastasi aikanaan kiistelyyn selittämällä, että Oxford Junior Dictionaryn tila oli rajallinen, ja siksi uusien sanojen lisäämiseksi oli poistettava joitakin vanhempia sanoja: "Sanakirjan kokoa rajoittaa se, kuinka suuri sanakirja voi olla - pienten käsien on pystyttävä käsittelemään sitä - mutta tuotamme 17 lasten sanakirjaa, joissa on erilaisia sanavalikoimia ja sanamääriä. "Kun tarkastellaan sanakirjojen vanhempia versioita, niissä oli paljon esimerkkejä esimerkiksi kukista. Tämä johtui siitä, että monet lapset asuivat puolimaaseudulla ja näkivät vuodenajat. Nykyään ympäristö on muuttunut. Olemme myös paljon monikulttuurisempia. Ihmiset eivät käy kirkossa yhtä usein kuin ennen. Käsityksemme uskonnosta on monikulttuurisuuden sisällä, minkä vuoksi jotkut sanat, kuten "helluntai" tai "helluntai", olisivat olleet käytössä 20 vuotta sitten mutta eivät nyt." Nämä muutokset, joista viimeisin tapahtui vuonna 2008, pysyivät hiljaa paikallaan useita vuosia. Tammikuussa 2015 Margaret Atwoodin johtama kirjailijaryhmä kuitenkin kirjoitti Oxford University Pressille kirjeen, jossa se kehotti palauttamaan joitakin poistetuista sanoista: Me allekirjoittaneet olemme syvästi huolestuneita kuullessamme, että Oxford Junior Dictionarysta on järjestelmällisesti poistettu monia luontoon ja maaseutuun liittyviä sanoja. Pyydämme, että seuraavaan painokseen palautetaan vuodesta 2007 lähtien poistetut sanat. Perustamme tämän vetoomuksen kahteen näkökohtaan. Ensinnäkin uskomme, että luonto ja kulttuuri ovat liittyneet toisiinsa historiamme alusta lähtien. Ensimmäistä kertaa koskaan tämä yhteys on vaarassa purkautua yhteiskunnan, kulttuurin ja luonnonympäristön vahingoksi. Toiseksi lapsuus on perusteellisessa muutoksessa, josta osa on kielteistä, ja lasten luontoyhteyksien nopea heikkeneminen on suuri ongelma. Kyse ei ole vain romanttisesta halusta heijastaa oman lapsuutemme ruusuisia muistoja nykypäivän nuoriin. Luonnossa leikkimisen vähenemisen ja lasten hyvinvoinnin heikkenemisen välillä on järkyttävä, todistettu yhteys. Kun sukupolvi sitten 40 prosenttia lapsista leikki säännöllisesti luonnossa, nyt vain 10 prosenttia tekee niin, ja toiset 40 prosenttia ei leiki koskaan missään ulkona. Ei koskaan. Lihavuus, epäsosiaalinen käyttäytyminen, ystävällisyys ja pelko ovat tunnettuja seurauksia. Englannin kansanterveyslaitoksen mukaan lasten fyysinen kunto laskee 9 prosenttia vuosikymmenessä. Aivan kuten vuonna 2008, Oxford University Press (OUP) julkaisi lausunnon, jossa se selittää, miten se päättää, mitkä sanat sisällytetään ja mitkä poistetaan sanakirjoista: "Lasten sanakirjat ovat tärkeä väline, jonka avulla lapset voivat parantaa lukutaitoaan ja kehittää intohimonsa kieltä kohtaan. "Viimeisten 40 vuoden aikana lasten sanakirjavalikoimamme on kasvanut kahdesta 17:ään, ja näin ollen sanojen kokonaismäärä - myös luontoa koskevien sanojen - on kasvanut merkittävästi koko valikoimassa." Näin ollen sanakirjojen määrä on kasvanut huomattavasti. Oxford Junior Dictionaryn sisältöön tehtiin viimeisin muutos vuonna 2008, ja se sisältää edelleen suuren määrän luontoon liittyviä sanoja. Sanakirjojamme kehitetään tiukan tutkimusohjelman avulla, jossa analysoidaan, miten lapset tällä hetkellä käyttävät kieltä. Ne heijastavat myös kieltä, jota lapsia kannustetaan käyttämään luokkahuoneessa, kuten kansallisessa opetussuunnitelmassa edellytetään. Näin varmistetaan, että ne pysyvät merkityksellisinä ja hyödyttävät lasten koulutusta." OUP tarjosi lisäselvityksiä verkkosivuillaan: Pienen sanakirjan laatiminen lapsille ei ole koskaan helppoa - niin monet sanat kilpailevat tilasta kirjassa, jossa on rajallinen määrä sivuja. Eläimet ja kasvit, vaatteet, hedelmät ja vihannekset, soittimet, ruumiinosat, eläinten äänet ... luettelo on loputon. Ne kaikki eivät mahdu sinne. Tiedämme sen, mutta on silti tuskallista jättää joitakin tuttuja suosikkeja pois. Ääripäissä se on melko helppoa - omena on mukana ja durianhedelmä on ulkona, piano on mukana ja didgeridoo on ulkona, pusero on mukana ja jeggingsit ovat ulkona. Vaikeaa on aina harmaa alue siltä väliltä: kiivi? Käyrätorvi? Sukka?</w:t>
      </w:r>
    </w:p>
    <w:p>
      <w:r>
        <w:rPr>
          <w:b/>
        </w:rPr>
        <w:t xml:space="preserve">Tulos</w:t>
      </w:r>
    </w:p>
    <w:p>
      <w:r>
        <w:t xml:space="preserve">Oxford Junior Dictionarysta poistettiin kymmeniä luontosanoja, jotta tilaa saatiin nykyaikaisille teknologiaan liittyville sanoille.</w:t>
      </w:r>
    </w:p>
    <w:p>
      <w:r>
        <w:rPr>
          <w:b/>
        </w:rPr>
        <w:t xml:space="preserve">Esimerkki 2.1411</w:t>
      </w:r>
    </w:p>
    <w:p>
      <w:r>
        <w:t xml:space="preserve">Kalifornialaisen Stanfordin yliopiston tutkimusryhmä havaitsi, että mitä raskaampi infektio oli, sitä todennäköisemmin naiset synnyttivät nuorempia ja sairaampia lapsia. "Jos voisimme ehkäistä nämä infektiot alun perin tai havaita ne aikaisemmin, voisimme ehkä jonain päivänä ehkäistä osan ennenaikaisista synnytyksistä", sanoi tutkimukseen osallistunut tohtori Dan DiGiulio lausunnossaan. Yhä useammat lapset syntyvät Yhdysvalloissa ennenaikaisesti, ja 12 prosenttia synnytyksistä tapahtuu ennen 37. raskausviikkoa. Ennenaikaiset vauvat ovat alttiita hengitysongelmille, alikehittyneille elimille, infektioille ja aivohalvaukselle. DiGiulion työryhmä etsi mikrobien DNA:ta lapsivesinäytteistä, jotka kerättiin 166:lta ennenaikaisesti synnyttäneeltä naiselta Detroitin lääketieteellisestä keskuksesta lokakuun 1998 ja joulukuun 2002 välisenä aikana. He käyttivät tätä menetelmää ja tavanomaisia laboratorioviljelyjä todetakseen, että 166 näytteestä 25:ssä oli joko bakteeri- tai sienitartunta. He löysivät myös ainakin yhden tuntemattoman organismin, joka voisi olla uusi laji. Kaikki 25 naista, joilla oli infektoitunutta lapsivettä, synnyttivät ennenaikaisesti, kun taas 53 naista, joilla ei ollut infektioita, pystyivät pysäyttämään synnytyksensä. Nyt tutkimusryhmä pyrkii selvittämään, voidaanko infektiot havaita ennen ennenaikaisen synnytyksen alkamista, mikä voisi johtaa uusiin ennaltaehkäisy- tai hoitomenetelmiin.</w:t>
      </w:r>
    </w:p>
    <w:p>
      <w:r>
        <w:rPr>
          <w:b/>
        </w:rPr>
        <w:t xml:space="preserve">Tulos</w:t>
      </w:r>
    </w:p>
    <w:p>
      <w:r>
        <w:t xml:space="preserve">Infektiot voivat aiheuttaa monia ennenaikaisia synnytyksiä: tutkimus.</w:t>
      </w:r>
    </w:p>
    <w:p>
      <w:r>
        <w:rPr>
          <w:b/>
        </w:rPr>
        <w:t xml:space="preserve">Esimerkki 2.1412</w:t>
      </w:r>
    </w:p>
    <w:p>
      <w:r>
        <w:t xml:space="preserve">Kaikki viisi kiistivät syytteet Thessalonikin tuomarin edessä. Kahta Georgian kansalaista syytetään johtajiksi. Jengin väitetään värvänneen raskaana olevia bulgarialaisnaisia, jotka olivat varattomia ja halukkaita luopumaan vastasyntyneistä lapsistaan maksua vastaan. Viranomaisten mukaan ryhmä myi vauvoja lapsettomille kreikkalaispariskunnille. Tällä viikolla pidätettiin yhteensä 12 henkilöä, mukaan lukien asianajaja, synnytyslääkäri ja kätilö, väitettyjen laittomien adoptioiden ja ihmismunien väitetyn myynnin yhteydessä. Muita 54:ää on syytetty osallisuudesta. Poliisin mukaan kyseessä oli yksi Euroopan suurimmista ja parhaiten järjestäytyneistä jengeistä, joka toimi "synnytysteollisuutena". Jengi toimi aktiivisesti ainakin vuodesta 2016 lähtien, ja sen voitot olivat poliisin mukaan yli 500 000 euroa (550 000 dollaria). Euroopan poliisiviraston Europolin avustamana tehdyssä tutkinnassa jäljitettiin 22 adoptiolasten myyntiä ja 24 ihmismunien myyntiä. Raskaana oleville naisille väitettiin tarjotun jopa 5 000 euroa (noin 5 500 dollaria) vauvojen myynnistä, ja heidät tuotiin synnyttämään Thessalonikin klinikoille. Jengi järjesti vauvojen laillisen adoptoinnin, mutta veloitti palvelusta jopa 28 000 euron (30 000 dollarin) palkkion. Kreikan lain mukaan adoptioihin ei voi liittyä rahaliikennettä. Europolin tiedotteen mukaan jengin väitettiin myös myyneen ihmismunia Kreikassa värvätyiltä luovuttajilta, pääasiassa Bulgariasta, Georgiasta ja Venäjältä kotoisin olevilta naisilta. Europolin mukaan naiset siirrettiin sitten Thessalonikiin hedelmöityshoitoihin munasolujen määrän lisäämiseksi. Poliisitutkinta käynnistyi nimettömän vihjeen perusteella maaliskuussa.</w:t>
      </w:r>
    </w:p>
    <w:p>
      <w:r>
        <w:rPr>
          <w:b/>
        </w:rPr>
        <w:t xml:space="preserve">Tulos</w:t>
      </w:r>
    </w:p>
    <w:p>
      <w:r>
        <w:t xml:space="preserve">Kreikka: 5 kieltää köyhien naisten vauvojen myynnin laittomissa adoptioissa.</w:t>
      </w:r>
    </w:p>
    <w:p>
      <w:r>
        <w:rPr>
          <w:b/>
        </w:rPr>
        <w:t xml:space="preserve">Esimerkki 2.1413</w:t>
      </w:r>
    </w:p>
    <w:p>
      <w:r>
        <w:t xml:space="preserve">Ei ole mainintaa siitä, kuinka paljon tämä voisi maksaa, mutta arvioimme tämän N/A:ksi, koska tarinasta käy selvästi ilmi, että kyseessä on varhainen tutkimus. Jutussa raportoitiin hyvin havaitun hyödyn laajuudesta toteamalla, että 21 prosentilla potilaista "pidentyi elinaika", ja eritellen tämän luvun sitten tarkemmin. Siinä kerrottiin esimerkiksi, että kolmen vuoden kuluttua 21 prosenttia hoidetuista potilaista oli elossa, kun taas historiallisessa vertailuryhmässä elossa oli 4 prosenttia. Mutta miksei pienessä tutkimuksessa voisi mainita todellisia lukuja - kuinka moni kuinka monesta? - sen sijaan, että lukijat joutuisivat laskemaan itse. Jutussa kerrottiin hoitoon liittyvistä "huomattavista riskeistä", kuten "aivojen vaarallisesta turvotuksesta, joka voi johtaa kouristuksiin ja muihin komplikaatioihin". Siinä kerrottiin, että yhdellä potilaalla oli aivoissa hengenvaarallinen verihyytymä, joka vaati leikkauksen. Jutussa ei selitetty, kuinka monelle tutkimukseen osallistuneelle potilaalle aiheutui merkittäviä riskejä. Tämän NBC News hoiti paremmin (ks. arvostelu). Hyötyjä koskevan kriteerin osalta voidaan katsoa toisinpäin, mutta jutussa olisi pitänyt esittää arvio siitä, kuinka moni koki hoidon aiheuttamia haittoja. Kannatamme varovaista muotoilua sekä jutussa että otsikossa. Johtoartikkelissa pidättäydyttiin liioittelemasta näyttöä ja todettiin, että hoito "saattaa auttaa joitakin potilaita". Varovainen sävy jatkui toisessa kappaleessa, jossa sanottiin, että "hoito näyttää pidentäneen elossaoloaikaa pienessä potilasryhmässä". Jutussa huomautettiin, että tutkimus on "hyvin varhaisessa vaiheessa" ja että "tarvitaan paljon enemmän seurantaa", ja selitettiin myös, että tutkimuksessa käytetty historiallinen kontrolliryhmä "voi johtaa harhaanjohtaviin johtopäätöksiin". Tässä ei ole mitään sairauden lietsontaa. Jutun mukaan glioblastooma on "yleisin ja aggressiivisin pahanlaatuinen aivokasvain aikuisilla". Jutussa oli riippumaton lähde, mutta siinä ei mainittu, että seitsemän tutkimukseen osallistunutta tutkijaa ilmoitti olevansa taloudellisesti kiinnostunut yrityksestä, jolla on lisenssi hoitoon. Jutussa mainittiin vakiohoito tarkemmin erittelemättä, ja siinä mainittiin myös suunnitelmat yhdistää tämä hoito kemoterapiaan ja muihin lääkkeisiin. Siinä olisi voitu mainita myös muut tutkimukset, joissa yritetään löytää parannuskeinoa glioblastoomaan. Jutussa tehtiin selväksi, että kyse on kokeellisesta hoidosta, joka ei siis ole vielä laajalti saatavilla. Jutusta sai sen vaikutelman, että kyseessä olisi uusi käsite, mutta tämä tutkimus on tanssinut sensaatiohakuisessa valokeilassa jo vuosia. Jutussa käytettiin Duken tiedotetta, mutta pidättäydyttiin hyväksymästä tiedotteen väitettä, jonka mukaan poliovirus "paransi merkittävästi uusiutuvaa glioblastoomaa sairastavien potilaiden pitkäaikaista eloonjäämistä".</w:t>
      </w:r>
    </w:p>
    <w:p>
      <w:r>
        <w:rPr>
          <w:b/>
        </w:rPr>
        <w:t xml:space="preserve">Tulos</w:t>
      </w:r>
    </w:p>
    <w:p>
      <w:r>
        <w:t xml:space="preserve">Lääkärit kokeilevat geneettisesti muunnettua poliovirusta kokeellisena aivosyövän hoitona</w:t>
      </w:r>
    </w:p>
    <w:p>
      <w:r>
        <w:rPr>
          <w:b/>
        </w:rPr>
        <w:t xml:space="preserve">Esimerkki 2.1414</w:t>
      </w:r>
    </w:p>
    <w:p>
      <w:r>
        <w:t xml:space="preserve">Yhtiön mukaan kaksi eri ulkopuolista laboratoriota suoritti yhteensä 155 testiä käyttäen neljää eri testausmenetelmää näytteille, jotka otettiin samasta pullosta, jonka FDA:n sopimuslaboratorio testasi. Testit ovat J&amp;J:n viimeisin yritys todistaa laajalti käytetyn kuluttajatuotteensa turvallisuus sen jälkeen, kun FDA:n testi sai J&amp;J:n vetämään yhden Johnson's Baby Powder -vauvojauhe-erän takaisin valtakunnallisesti lokakuussa. FDA:lta ei ollut välittömästi saatavissa kommentteja. Vastauksena J&amp;J:n lokakuussa antamaan ilmoitukseen, jonka mukaan pienemmässä määrässä riippumattomia testejä ei myöskään havaittu asbestia, valvontaviranomainen totesi kuitenkin pitävänsä kiinni havainnoistaan. Erilaiset testitulokset saattoivat johtua siitä, että epäpuhtaudet eivät ole jakautuneet tasaisesti talkkiin ja että talkin sisältämän asbestin havaitsemiseksi ei ole olemassa standarditestiä, FDA:n virkamiehet kertoivat Reutersille lokakuussa. Kolmannen osapuolen laboratorioiden tekemät testit osoittivat, että asbestia ei esiintynyt siinä yksittäisessä pullossa, jonka FDA:n toimeksiannosta toimiva laboratorio oli testannut, eikä sitä esiintynyt myöskään sen valmiin erän näytteissä, josta pullo valmistettiin, yhtiö kertoi tiistaina. Yhtiö sanoi, että sen tutkimuksessa päädyttiin siihen, että todennäköisimmät syyt FDA:n ilmoittamiin tuloksiin olivat joko testinäytteen kontaminaatio tai analyytikon virhe laboratoriossa tai molemmat. Lokakuussa J&amp;J kutsui Yhdysvalloissa takaisin noin 33 000 pulloa vauvojauhetta sen jälkeen, kun FDA ilmoitti löytäneensä verkosta ostetusta pullosta otetuista näytteistä pieniä määriä asbestia. Vapaaehtoinen takaisinkutsu rajoittui yhteen erään Johnson's Baby Powder -vauvojauhetta, joka valmistettiin ja toimitettiin Yhdysvalloissa vuonna 2018, yhtiö kertoi tuolloin. Kyseessä oli ensimmäinen kerta, kun yhtiö kutsui takaisin vauvapuuterinsa mahdollisen asbestisaastumisen vuoksi, ja ensimmäinen kerta, kun Yhdysvaltain sääntelyviranomaiset ilmoittivat löytäneensä tuotteesta asbestia. Asbesti on tunnettu syöpää aiheuttava aine, joka on yhdistetty tappavaan mesotelioomaan. Takaisinveto oli viimeisin isku yli 130 vuotta vanhalle yhdysvaltalaiselle terveydenhuollon monialayritykselle, joka on joutunut vastaamaan tuhansiin oikeusjuttuihin useista eri tuotteista, kuten vauvojauheesta, opioideista, lääkinnällisistä laitteista ja psykoosilääke Risperdalista. J&amp;J:tä vastaan on nostettu yli 15 000 kannetta kuluttajilta, jotka väittävät, että sen talkkituotteet, kuten Johnson's Baby Powder, ovat aiheuttaneet heille syöpää.</w:t>
      </w:r>
    </w:p>
    <w:p>
      <w:r>
        <w:rPr>
          <w:b/>
        </w:rPr>
        <w:t xml:space="preserve">Tulos</w:t>
      </w:r>
    </w:p>
    <w:p>
      <w:r>
        <w:t xml:space="preserve">Rokotteen kaltaiset pistokset auttavat torjumaan kokaiiniriippuvuutta</w:t>
      </w:r>
    </w:p>
    <w:p>
      <w:r>
        <w:rPr>
          <w:b/>
        </w:rPr>
        <w:t xml:space="preserve">Tulos</w:t>
      </w:r>
    </w:p>
    <w:p>
      <w:r>
        <w:t xml:space="preserve">Johnson &amp; Johnsonin mukaan uudet testit eivät osoita, että Johnsonin vauvapuuterissa olisi asbestia.</w:t>
      </w:r>
    </w:p>
    <w:p>
      <w:r>
        <w:rPr>
          <w:b/>
        </w:rPr>
        <w:t xml:space="preserve">Esimerkki 2.1415</w:t>
      </w:r>
    </w:p>
    <w:p>
      <w:r>
        <w:t xml:space="preserve">Tätä ei voida soveltaa, koska useimmat ihmiset tietävät yleensä, kuinka paljon suklaa maksaa. Jutussa ei mainita, että tumma suklaa on yleensä kalliimpaa kuin maitosuklaa - erityisesti premium-merkit, joissa on erittäin paljon kaakaota. Lyhyt selitys olisi ollut hyödyllinen. Jutussa mentiin vielä pidemmälle ja esitettiin absoluuttiset aivohalvausmäärät ryhmissä, jotka käyttivät pienimpiä ja suurimpia määriä suklaata. "Niissä, joiden viikoittainen suklaan saanti oli suurinta - yli 45 grammaa - oli 2,5 aivohalvausta tuhatta naista kohden vuodessa. Vähiten (alle 8,9 grammaa viikossa) suklaata syöneiden naisten keskuudessa vastaava luku oli 7,8 per 1 000." Näitä tilastoja ei esitetty tutkimustekstissä, mikä viittaa siihen, että kirjoittaja teki laskelmat jossakin tutkimuksen taulukossa olevien tietojen perusteella. Kiitämme ylimääräisestä vaivannäöstä, joka on tehty mielekkäiden tilastojen tarjoamiseksi lukijoille! Läheltä piti, mutta jutussa mennään WebMD:tä pidemmälle, kun käsitellään liikaa suklaata nauttimisen mahdollisia haittavaikutuksia. Sen lisäksi, että siinä varoitetaan, että suklaassa on paljon rasvaa, sokeria ja kaloreita, siinä huomautetaan nimenomaisesti, että sen liiallinen syöminen "voi olla haitaksi". WebMD ei tarjoa vastaavaa varoitusta ja antaa ymmärtää, että suklaan syöminen enemmän kuin tässä tutkimuksessa kulutettiin, johtaisi samanlaisiin terveysvaikutuksiin. Tämä juttu kuvasi tuloksia paljon varovaisemmin kuin kilpaileva WebMD:n uutisointi. Tärkeintä oli, että siinä selitettiin huolellisesti jo alkuun, että tutkimuksessa havaittiin vain korrelaatio suklaan saannin ja pienemmän aivohalvausriskin välillä. Kuten yksi tutkimuksen kirjoittajista selittää: "Ottaen huomioon tutkimuksen havainnoivan rakenteen, tämän tutkimuksen havainnot eivät voi todistaa, että juuri suklaa alentaa aivohalvausriskiä." Arvostamme myös jutun vivahteikkaampaa kielenkäyttöä sen suhteen, mitkä suklaan ainesosat saattavat olla vastuussa mahdollisista hyödyistä. WebMD toteaa yksiselitteisesti, että flavonoidit ja antioksidantit "ansaitsevat kunnian" näistä hyödyistä, mutta Reuters sanoo harkitsevammin, että flavonoidit "saattavat olla vastuussa suklaan ilmeisistä terveysvaikutuksista". [Korostus meidän.] "Se, näkyykö tämä teoreettinen hyöty todellisessa elämässä, on kuitenkin vielä todistettava tiukoilla tutkimuksilla", Reuters lisää sopivasti. Mitään sairauksien lietsontaa ei ollut. Tämä oli ainoa suuri puute - ei riippumatonta näkökulmaa. Epidemiologian asiantuntija olisi voinut esimerkiksi huomauttaa, että suklaan kulutusta koskevat tiedot kerättiin koehenkilöiden omien ilmoitusten perusteella, ja siksi niihin olisi suhtauduttava varovaisesti. Suklaan saatavuutta ei ole kyseenalaistettu. Jutussa todetaan asianmukaisesti, että tilastollinen yhteys on vahvempi tumman suklaan kuin maitosuklaan kanssa. Jutussa todetaan, että aiemmat tutkimukset ovat yhdistäneet suklaan suuremman kulutuksen parempaan sydänterveyteen. Juttu sisältää kommentteja, jotka on saatu suoraan sähköpostitse yhdeltä tutkimuksen tekijöistä, joten voimme vahvistaa yleisen käsityksemme siitä, että tämä juttu ei perustu lehdistötiedotteeseen.</w:t>
      </w:r>
    </w:p>
    <w:p>
      <w:r>
        <w:rPr>
          <w:b/>
        </w:rPr>
        <w:t xml:space="preserve">Tulos</w:t>
      </w:r>
    </w:p>
    <w:p>
      <w:r>
        <w:t xml:space="preserve">Suklaata rakastavilla on vähemmän aivohalvauksia, todetaan tutkimuksessa</w:t>
      </w:r>
    </w:p>
    <w:p>
      <w:r>
        <w:rPr>
          <w:b/>
        </w:rPr>
        <w:t xml:space="preserve">Esimerkki 2.1416</w:t>
      </w:r>
    </w:p>
    <w:p>
      <w:r>
        <w:t xml:space="preserve">"Demokraattien kannattajaryhmä Battleground Texasin järjestäjän Dan Patrickia koskeva väite herätti huomiota. Bloomberg TV:n haastattelussa 10. kesäkuuta 2014 Jeremy Bird sanoi, että Patrick, Houstonin osavaltion senaattori, joka voitti toukokuussa 2014 republikaanien varakuvernööriehdokkuuden esivaalissa David Dewhurstin, on "kutsunut Texasin maahanmuuttoa hyökkäykseksi" ja "sanonut, että Teksasiin tulevat maahanmuuttajat tuovat mukanaan "kolmannen maailman tauteja". "" Selvitimme, onko Patrick esittänyt nämä lausunnot, ja jos on, tukeutuivatko ne tosiasioihin. Patrick: "Pysäyttäkää invaasio" Patrick, joka ajaa haluaan turvata Teksasin ja Meksikon välinen raja, on usein kehottanut pysäyttämään ""invaasion"" viitaten henkilöihin, jotka ylittävät rajan ilman laillisia asiakirjoja. Battleground Texasin tiedottaja Lynda Tran totesi sähköpostitse, että Patrickilla on päiväämätön nettikirjoitus, jossa hän pyytää kannattajia lahjoittamaan ""jos olette samaa mieltä siitä, että meidän on pysäytettävä laiton invaasio!"". Dallas Morning News -lehden tammikuussa 2014 julkaistun uutisen mukaan Patrick ja toinen GOP-puolueen ehdokas haukkuivat Dewhurstia 27. tammikuuta käydyssä väittelyssä siitä, ettei hän tehnyt enempää Teksasin rajan turvaamiseksi laittomalta maahanmuutolta. ""Ensimmäinen kysymys on pysäyttää invaasio"", Patrick sanoi. ""Ennen kuin raja on turvattu, ei voida käsitellä muita kysymyksiä.""" Se ei ollut uusi huuto. Texas Observerin 24. helmikuuta 2006 ilmestyneessä jutussa kuvattiin Patrickia, joka tuolloin kävi ensimmäistä senaattorikampanjaansa, syyttämässä laittomia maahanmuuttajia kasvavasta rikollisuudesta, ylikuormitetuista kouluista, ylikuormitetusta terveydenhuoltojärjestelmästä ja osavaltion budjetin rajusta kasvusta. "Ongelmamme numero yksi", Observer siteerasi Patrickia sanomalla, "on hiljainen invaasio rajalla". Meidät on vallattu. Se vaarantaa turvallisuutemme."" Hiljattain Patrick hyllytti tällaisen kielen. Texas Tribunen 7. kesäkuuta 2014 julkaiseman uutisen mukaan Patrick ei käyttänyt ""invaasio"" -termiä tuon viikon republikaanipuolueen Texasin puoluekokouksessa. Sen sijaan hän kehotti sen mukaan republikaaneja tavoittamaan latinalaisamerikkalaiset äänestäjät kertomalla heille, että "seisomme heidän kanssaan heidän perheidensä tulevaisuuden puolesta" ja että vain republikaanit tekisivät työtä heidän yhteisöjensä turvaamiseksi. Yhdysvaltain rajavartiolaitoksen luvut osoittavat, että maan eteläisen rajan ylittäneiden henkilöiden kiinniottojen määrä väheni 69 prosenttia hieman yli miljoonasta syyskuuhun 2006 päättyneen verovuoden aikana lähes 328 000:een viisi vuotta myöhemmin. Viraston mukaan tällaiset kiinniotot kuitenkin lisääntyivät 27 prosenttia 414 397:ään kaksi vuotta myöhemmin, varainhoitovuonna 2013. Vuodesta 2011 lähtien on tullut runsaasti ihmisiä muista maista kuin Meksikosta, mukaan lukien monia alaikäisiä Keski-Amerikasta. 'He tuovat mukanaan kolmannen maailman tauteja' Observerin jutussa paljastettiin Patrickin väitteet rajalla esiintyvistä taudeista, ja siinä sanottiin, että Patrick luonnehti laittomia maahanmuuttajia käveleviksi taudinaiheuttajiksi. "He tuovat mukanaan kolmannen maailman tauteja", Patrick sanoi ja mainitsi "tuberkuloosin, malarian, polion ja spitaalin". Jutussa siteerattiin kuitenkin lääkäriä, joka tunnettiin Tim Metziksi, Teksasin osavaltion terveyspalvelujen osaston johtavaksi epidemiologiksi, sanomalla, ettei läntisellä pallonpuoliskolla ollut tiedossa yhtään poliotapausta Patrickin puhuessa ""emmekä ole nähneet sitä vuosikymmeniin"". Observer-lehden mukaan Metz sanoi, että malaria, anofeliinihyttysen levittämä trooppinen tauti, on helposti hoidettavissa ja että se on ""harvinainen tauti Teksasissa, eikä se ole valtava ongelma"". Hänen mukaansa lepra tunnetaan nykyään Hansenin tautina, ja ""meillä ilmoitetaan korkeintaan 50 tapausta vuodessa, mutta se ei ole kasvussa."" Tuberkuloosin osalta lääkäri kertoi Observerille, että ""Teksasissa on tänä vuonna noin 1 500 tapausta, mikä saattaa olla pieni lisäys, mutta meillä on erittäin tehokkaat tuberkuloosin torjuntaohjelmat kaikissa osavaltion paikallisissa terveysvirastoissa."". Me puolestamme emme tunnistaneet ketään Tim Metzin nimellä. Kun pyysimme Teksasin osavaltion terveyspalveluiden ministeriöltä ohjeita, tiedottaja Chris Van Deusen sanoi sähköpostitse, että Tom Betz (ei Tim Metz) oli aikoinaan viraston tartuntatautien valvonnan ja epidemiologian osaston johtaja. Van Deusen ei puhunut suoraan siitä, mitä Patrickin kerrottiin sanoneen vuonna 2006, mutta hän totesi, etteivät maahanmuuttajat tuo mukanaan useimpia Patrickin luettelemia tauteja. Van Deusen sanoi, että polio on hävitetty läntiseltä pallonpuoliskolta, ja "emme yleensä näe tapauksia Teksasissa". Van Deusenin mukaan osavaltiossa ilmoitetaan vuosittain noin 100 malariatapausta. Hänen mukaansa kaikki tapaukset ovat tuontitapauksia, eikä se tartu Texasissa ihmisestä toiseen. "Se liittyy yleensä matkustamiseen, joko ihmisiin, jotka käyvät täällä maissa, joissa malaria on endeeminen, tai ihmisiin, jotka käyvät ulkomailta Yhdysvalloissa, eikä niinkään maahanmuuttoon", hän sanoi. Van Deusenin mukaan Hansenin tautitapauksia - tai sitä, mitä on kutsuttu spitaaliksi - raportoidaan, ja kolmasosa niistä liittyy vyötiäisiin, kolmasosa ""vanhoihin eurooppalaisiin perheisiin, joilla on geneettinen alttius"" ja kolmasosa ""liittyy maahanmuuttoon maailman alueilta, joilla tauti on yleisempi, riippumatta siitä, minkä tyyppisestä maahanmuutosta on kyse"". Huhtikuussa 2014 Patrick ehdotti, että kriitikot vääristelevät sitä, mitä hän sanoi vuonna 2006. Patrick sivalsi sen jälkeen, kun San Antonion pormestari Julian Castro sanoi hänelle Univisionin lähettämässä ja Texas Tribunen verkossa julkaisemassa maahanmuuttokeskustelussa: ""Olet puhunut siitä, että paperittomat maahanmuuttajat tuovat Teksasiin kolmannen maailman tauteja, kuten lepraa ja poliota. Olet sanonut, että Meksikosta on tulossa laiton invaasio.""" Patrick vastasi, että hänen kommenttinsa taudeista vuonna 2006 perustui Yhdysvaltain tautienvalvontakeskuksen jakamiin tietoihin, joiden mukaan tuberkuloositapaukset olivat lisääntyneet kansallisesti ja Texasissa, ""erityisesti Teksasin ja Meksikon rajalla - ja nämä tapaukset tulivat Latinalaisesta Amerikasta"", Patrick sanoi. CDC:n tuberkuloositiedotteessa vuodelta 2012 todetaan, että taudin esiintyvyys oli vähentynyt kansallisesti. Tuberkuloositapauksia raportoitiin noin 9 945 (keskimäärin 3,2 tapausta 100 000 henkilöä kohti), ja vuoden 2012 luku oli alhaisin sen jälkeen, kun kansallinen tuberkuloosiraportointi aloitettiin vuonna 1953. Tiedotteeseen liitetyn kartan mukaan Texas, Kalifornia ja Florida kuuluivat kuitenkin niihin harvoihin osavaltioihin, joissa tapausten keskimääräinen määrä ylitti kansallisen keskiarvon. Van Deusenin mukaan noin puolet osavaltion vähenevästä tuberkuloositapausten määrästä ilmenee ulkomailla syntyneillä asukkailla. ""Tuberkuloosia esiintyy usein maahanmuuttajaväestössä, koska tauti on luonteeltaan sellainen, että henkilö voi altistua bakteereille, mutta hänelle ei voi kehittyä aktiivista tautia moneen, moneen vuoteen"", hän kirjoitti. ""Itse asiassa valtaosa ihmisistä, jotka saavat tuberkuloosibakteerin elimistöönsä, ei koskaan sairastu aktiiviseen tuberkuloositautiin, koska heidän immuunijärjestelmänsä pitää bakteerit kurissa.""" Univisionin keskustelussa Patrick sanoi maininneensa aiemmin leprasta, koska Maailman terveysjärjestö WHO kertoi, että vuosina 2010-2012 tapaukset lisääntyivät Meksikossa ja Yhdysvalloissa. Verkkohaun perusteella löysimme WHO:n taulukon, jonka mukaan lepra-tapaukset Yhdysvalloissa lisääntyivät 169:stä vuonna 2010 168:aan vuonna 2011 ja 173:een vuonna 2012, kun taas Meksikossa tapaukset nousivat 211:stä vuonna 2010 216:een vuonna 2011 ja laskivat 215:een vuonna 2012. Kysyimme Patrickin kampanjalta Battleground Texasin väitteestä ja Patrickin kuvaamista raporteista, emmekä saaneet vastausta. Päätöksemme Battleground Texasin aktivisti sanoi Patrickin ""kutsuneen Teksasiin suuntautuvaa maahanmuuttoa invaasioksi"" ja Patrick on ""sanonut, että Teksasiin tulevat maahanmuuttajat tuovat mukanaan 'kolmannen maailman tauteja'"". Tänä vuonna ja aiemmin Patrick viittasi laittomaan maahanmuuttoon invaasioksi, jonka hän haluaa pysäyttää. Vuonna 2006 häntä siteerattiin sanomalla, että laittomat maahanmuuttajat tuovat osavaltioon kolmannen maailman tauteja. Molemmissa väitteissä on heikkouksia, mutta emme arvioi tässä Patrickin todenperäisyyttä. Demokraattiryhmän lausunto on . - Lausunto on tarkka, eikä siitä puutu mitään merkittävää."</w:t>
      </w:r>
    </w:p>
    <w:p>
      <w:r>
        <w:rPr>
          <w:b/>
        </w:rPr>
        <w:t xml:space="preserve">Tulos</w:t>
      </w:r>
    </w:p>
    <w:p>
      <w:r>
        <w:t xml:space="preserve">"Battleground Texas sanoo, että Dan Patrick on "kutsunut Texasin maahanmuuttoa invaasioksi" ja "sanonut, että Texasin maahanmuuttajat tuovat mukanaan "kolmannen maailman tauteja"."</w:t>
      </w:r>
    </w:p>
    <w:p>
      <w:r>
        <w:rPr>
          <w:b/>
        </w:rPr>
        <w:t xml:space="preserve">Esimerkki 2.1417</w:t>
      </w:r>
    </w:p>
    <w:p>
      <w:r>
        <w:t xml:space="preserve">Hallintoneuvosto hyväksyi torstaina noin 28 miljoonan dollarin lisätalousarvion varainhoitovuodelle 2020-2021, kertoi The Honolulu Star-Advertiser. Hakemus toimitetaan osavaltion lainsäädäntöelimelle ja demokraattiselle hallitukselle David Igelle. Yliopisto pyysi 2,6 miljoonaa dollaria 19 psykologin palkkaamiseksi 10 kampuksen järjestelmään. Havaijin Manoa-yliopistossa on kahdeksan psykologia, Hilon kampuksella kolme ja Länsi-Oahun kampuksella 1,75 virkaa, kun taas jokaisessa Community Collegessa on yksi virka, kertoi Allyson Tanouye, joka koordinoi mielenterveyttä koko yliopistojärjestelmässä. "Kansallinen standardi on yksi mielenterveysalan ammattilainen 1 000-1 500 opiskelijaa kohti", Tanouye sanoi. "Jos lisäämme 19 virkaa, meillä on yksi 1 500:aa kohti. Niin alhainen on tilanne." Mielenterveysrahoitus laajentaisi myös itsemurhien ehkäisyohjelmia, vähentäisi mielenterveyden leimautumista, tarjoaisi vertaiskoulutusta ja varoittaisi uusia opiskelijoita ja vanhempia collegeen siirtymisen haasteista, virkamiehet sanoivat. Lisätalousarvion suurin kohta on 17,7 miljoonaa dollaria Havaijin Promise Program -stipendin laajentamiseksi nelivuotisiin valtion oppilaitoksiin. Yliopisto on ehdottanut kiinteää summaa, jolla katetaan sellaisten Havaijin asukkaiden lukukausimaksut ja -maksut, jotka ovat oikeutettuja tarveperusteisiin liittovaltion Pell-apurahoihin. "Tässä keskitytään kaikkein vähävaraisimpiin opiskelijoihin, jotka menevät neljän vuoden kampuksille", sanoi Donald Straney, akateemisen suunnittelun ja politiikan varapuheenjohtaja. "Pell-apurahojen päälle lisättäisiin Hawaii Promise -ohjelma, joka kattaisi näitä apurahoja saavien opiskelijoiden lukukausimaksujen kokonaismäärän." Pyyntö kattoi myös henkilöstölisäykset, mukaan lukien virat toimintaan ja kunnossapitoon, turvallisuuteen, koulutus- ja kulttuuriohjelmiin sekä opiskelijoiden ohjaajiin. ___ Tiedot: Honolulu Star-Advertiser, http://www.staradvertiser.com.</w:t>
      </w:r>
    </w:p>
    <w:p>
      <w:r>
        <w:rPr>
          <w:b/>
        </w:rPr>
        <w:t xml:space="preserve">Tulos</w:t>
      </w:r>
    </w:p>
    <w:p>
      <w:r>
        <w:t xml:space="preserve">Havaijin yliopisto hakee mielenterveys- ja stipendirahoitusta.</w:t>
      </w:r>
    </w:p>
    <w:p>
      <w:r>
        <w:rPr>
          <w:b/>
        </w:rPr>
        <w:t xml:space="preserve">Esimerkki 2.1418</w:t>
      </w:r>
    </w:p>
    <w:p>
      <w:r>
        <w:t xml:space="preserve">"Kun muu kansakunta juhli Mardi Gras -juhlaa 12. helmikuuta, Washingtonin virallista parlamenttia hurmasi erilainen spektaakkeli: presidentti Barack Obaman vuotuinen puhe unionin tilasta. Vastavalittu kongressiedustaja Dave Joyce seurasi tunnin mittaista puhetta edustajainhuoneen lattialla kollegojensa kanssa ja keskusteli siitä seuraavana aamuna radiopuheohjelman juontajan ja Plain Dealer -kolumnistin Mike McIntyren kanssa WCPN:n "The Sound of Ideas" -ohjelmassa. Russell Townshipin republikaani kertoi McIntyrelle kuulleensa Obaman puheessa paljon tuttuja teemoja ja sanoi, että monet presidentin ratkaisut ongelmiin "näyttivät sisältävän lisää suurta hallintoa". Joyce sanoi kuitenkin olevansa kiinnostunut Obaman kehotuksesta tarjota lukiolaisille enemmän teknistä koulutusta, joka auttaa heitä saamaan parempia työpaikkoja valmistumisen jälkeen. Puheessaan Obama korosti Brooklynissa, New Yorkissa sijaitsevaa koulua, jossa oppilaat saavat sekä lukion päättötodistuksen että tietokone- tai insinööritutkinnon. "Meidän on valmisteltava työvoimaamme paremmin työpaikoille, joita meillä on", Joyce sanoi. "Tässä maassa vapautuu joka kuukausi kolme miljoonaa työpaikkaa, joten ajatus siitä, että yritämme valmistaa lapsia paremmin työvoimaa varten uudistamalla lukioita ja painottamalla teknisiä tutkintoja insinööritieteissä, kiehtoo minua." Se on jotakin, mitä ihmiset muissa piireissä kuulevat omilta väeltään, jotka sanovat, että meillä on vaikeuksia löytää päteviä työntekijöitä.""" PolitiFactia kiehtoi Joycen väite, jonka mukaan joka kuukausi jää täyttämättä kolme miljoonaa työpaikkaa Yhdysvalloissa. Voisiko se olla, että kansakunnalla, jonka työttömyysaste tammikuussa 2013 oli 7,9 prosenttia, on todella niin paljon avoimia työpaikkoja? Joycen lehdistösihteeri viittasi työministeriön (Bureau of Labor Statistics) kuukausittaisiin raportteihin avoimista työpaikoista. Helmikuun 12. päivänä julkaistussa raportissa, joka kattoi joulukuun 2012 tilastot, todettiin, että vuoden viimeisenä päivänä oli 3,6 miljoonaa avointa työpaikkaa, ja tämä luku vaihteli vain vähän vuoden 2012 aikana. Raportin mukaan vuoden 2012 aikana palkattiin 51,8 miljoonaa työntekijää ja irtisanottiin 50,0 miljoonaa työntekijää, joten nettotyöllisyys lisääntyi 1,8 miljoonaa. Toimiston julkaisemien vuoden 2012 aiempia kuukausia koskevien raporttien mukaan kesäkuussa oli 3,8 miljoonaa avointa työpaikkaa, marras-, loka-, heinä-, touko- ja maaliskuussa 3,7 miljoonaa avointa työpaikkaa, syys- ja elokuussa 3,6 miljoonaa avointa työpaikkaa, tammi- ja helmikuussa 3,5 miljoonaa avointa työpaikkaa ja huhtikuussa 3,4 miljoonaa täyttämätöntä työpaikkaa, Miksi työpaikkoja on siis niin paljon? Työnantajat väittävät, että osaamisvaje on olemassa, kun taas joidenkin työmarkkinataloustieteilijöiden mukaan ammattitaitoiset työntekijät haluavat enemmän palkkaa kuin työnantajat haluavat tarjota. Bloomberg.comin artikkelin mukaan yhdysvaltalaiset yritykset ovat ilmoittaneet yli 3 miljoonaa avointa työpaikkaa joka kuukausi helmikuusta 2011 lähtien. Artikkelissa siteerattiin Washingtonissa sijaitsevan Georgetownin yliopiston koulutus- ja työvoimakeskuksen johtajaa Anthony Carnevalea, joka sanoi, että hyvin erityistaitoisille työntekijöille on kysyntää. Artikkelissa kuvailtiin kasvavaa ammattitaitovajetta maailmanlaajuisena ongelmana ja siteerattiin McKinsey Global Institute -instituutin tutkimusta, jonka mukaan työnantajilla voi olla maailmanlaajuisesti pulaa 85 miljoonasta korkeasti ja keskitasoisesti koulutetusta työntekijästä vuoteen 2020 mennessä. Artikkelissa korostettiin myös Cincinnatin lastensairaalan lääketieteellisen keskuksen ohjelmaa, joka auttaa ammattitaidottomia työntekijöitä kouluttautumaan paremmin palkattuihin, ammattitaitoisiin töihin esimerkiksi sairaanhoitoalalla. "'Pätevä' tarkoitti ennen lukion tutkintoa", Carnevale kertoi Bloombergille. ""Nyt pätevyystaso on noussut, joten he painostavat parempien ihmisten saamiseksi."" CBS Newsin ""60 Minutes"" -ohjelmassa 11. marraskuuta esitetyssä jaksossa kerrottiin, että maanlaajuisten valmistajien mukaan ammattitaitoisten työntekijöiden puute on syynä satoihin tuhansiin täyttämättä jääneisiin työpaikkoihin. Jutussa siteerattiin kuitenkin johtamisen professori Peter Capellia Pennsylvanian yliopiston Wharton School of Businessista, joka sanoi, että jos yritykset maksaisivat paremmin, ne saattaisivat saada tarvitsemiaan korkeammin koulutettuja työntekijöitä. "Kyse on markkinoista. Jos ei ole valmis maksamaan enemmän, ei kannata odottaa saavansa laadukkaampia työntekijöitä", Capelli sanoi. "Tiedämme nyt muun muassa, että palkat eivät nouse. Itse asiassa ne ovat pysyneet ennallaan ja joissakin tapauksissa jopa laskeneet. Missä siis on pula?"" Capelli totesi myös, että sukupolvi sitten yritykset tarjosivat työntekijöille heidän tarvitsemansa koulutuksen. "Nyt yritykset sanovat monista eri syistä: "Emme tee sitä enää", Capelli sanoi "60 Minutesille". "Ja ehkä he ovat oikeassa, he eivät voi tehdä sitä." Mutta he eivät luultavasti voi sanoa: "Emme aio tehdä sitä, ja se on teidän ongelmanne". Teidän ongelmanne on antaa meille tarvitsemamme, herra ja rouva veronmaksaja. Teidän on maksettava tämä puolestamme.""" Alcoa Inc. toimitusjohtaja Klaus Kleinfeld esitti vastakohdan Capellin näkemyksille. Kleinfeld sanoi uskovansa, että teollisuustyöpaikoista maksetaan "hyvin, hyvin hyvin" ja että Alcoa pyrkii täyttämään ammattitaitovajeen, kuten monet muutkin yritykset. Kleinfeld vastasi kysymykseen, miksi osaamisvaje on yhä olemassa, jos teollisuus yrittää kuroa sitä umpeen: "Tämä ei ole yhteiskunta, jossa voidaan määrätä kenellekään, mihin mennä tai millaisen koulutuksen hankkia, eikö niin?", vastasi Kleinfield: "Tämä ei ole yhteiskunta, jossa voidaan määrätä kenellekään, mihin mennä tai millaisen koulutuksen hankkia.  Joycen väite, jonka mukaan 3 miljoonaa työpaikkaa vapautuu joka kuukausi, pitää paikkansa."</w:t>
      </w:r>
    </w:p>
    <w:p>
      <w:r>
        <w:rPr>
          <w:b/>
        </w:rPr>
        <w:t xml:space="preserve">Tulos</w:t>
      </w:r>
    </w:p>
    <w:p>
      <w:r>
        <w:t xml:space="preserve">Tässä maassa vapautuu joka kuukausi 3 miljoonaa työpaikkaa.</w:t>
      </w:r>
    </w:p>
    <w:p>
      <w:r>
        <w:rPr>
          <w:b/>
        </w:rPr>
        <w:t xml:space="preserve">Esimerkki 2.1419</w:t>
      </w:r>
    </w:p>
    <w:p>
      <w:r>
        <w:t xml:space="preserve">"Barack Obama, joka kehotti dallasilaisia demokraatteja maaliskuussa 2016 Texasissa järjestetyssä kampanjassaan, kutsui republikaanien väitteitä, joiden mukaan maa ja planeetta ovat surullisessa kunnossa, "vääräksi kertomukseksi"." ""Amerikka on aika pirun hieno juuri nyt"", demokraattinen presidentti sanoi. Ja suurten asioiden joukossa, Obama sanoi, demokraatit uskovat tieteeseen ja siihen, että ilmastonmuutos on totta - ja että tuulivoima on Teksasissa parempi kauppa kuin perinteinen öljy ja kaasu. Mitä sanotte? ""Juuri nyt täällä Teksasissa"", Obama sanoi, ""tuulivoima on jo nyt halvempaa kuin likaiset fossiiliset polttoaineet.""". Tuulivoima on kyllä huikaisevaa. Vuonna 2015 Washingtonissa toimiva PolitiFact totesi useimmiten Obaman väitteen, jonka mukaan ""Amerikka on tuulivoiman ykkönen"". Kiina johti tuulivoimakapasiteetin kokonaismäärää, mutta Yhdysvallat tuotti enemmän sähköä tuulesta. Aikaisemmin, vuonna 2010, arvioimme ilmoituksen, jonka mukaan Texas oli ""asentanut enemmän tuulivoimaa kuin mikään muu osavaltio ja kaikki muut paitsi neljä maata"". Vuonna 2009 Teksasissa oli 9 410 megawattia tuulivoimaa, mikä riittäisi kahden miljoonan kodin sähkönsyöttöön. Hiljattain Pennsylvanian yliopistossa toimiva FactCheck.org tutki Obaman vuoden 2016 puheessaan unionin tilasta esittämää väitettä, jonka mukaan ""Iowasta Teksasiin ulottuvilla alueilla tuulivoima on nyt halvempaa kuin saastuttavampi, perinteinen energia"". Kansallisesti hiilen ja kaasun keskihinnat olivat pienemmät kuin keskimääräiset tuulivoimakustannukset. Silti Iowassa ja Texasissa tuulivoima osoittautui Energy Information Administrationin analyytikon mukaan halvemmaksi. Samaan aikaan American Wind Energy Association -yhdistyksen blogikirjoituksessa, jossa kerrottiin Obaman Iowan ja Texasin SOTU-väitteestä, viitattiin rahoituspalveluyritys Lazard LLC:n vuonna 2015 tekemään tutkimukseen, jonka mukaan Teksasissa tuulivoiman tuotantokustannukset ilman valtion tukia ovat 36-51 dollaria megawattitunnilta, kun taas hiilisähkön keskimääräiset kansalliset kustannukset ovat 65-150 dollaria megawattitunnilta ja maakaasun kustannukset laitostyypistä riippuen 52-218 dollaria megawattitunnilta. Valkoinen talo siteeraa DOE:n raporttia Kysyimme Valkoiselta talolta, mihin Obaman Dallasissa antama lausunto perustuu. Sähköpostitse tiedottaja Frank Benenati sanoi, että liittovaltion raportti osoittaa, että vuonna 2014 ""tuulivoiman ostosopimusten keskimääräinen hinta"" oli 23,50 dollaria/MWh, ja valtiosta riippumattoman Bloomberg New Energy Finance -järjestön mukaan ""tuulivoiman tasoitettu energiakustannus Iowassa ja Teksasissa on ilman tukia alhaisempi kuin"" tasoitettu energiakustannus ""kivihiilen 59 dollaria/MWh."". Kongressi jatkoi vuonna 2015 liittovaltion tuotantoverohyvitystä viidellä vuodella. Tämä North American Wind Power -julkaisussa selostettu toimenpide tarkoittaa, että ""tuulivoiman kehittäjät"" saavat 23 dollarin hyvityksen megawattitunnilta sähköverkkoon tuotetusta sähköstä, vaikka hyvitys vähenee vuodesta 2017 vuoteen 2019. Yhdysvaltain energiaministeriön viimeisimmässä tuulivoimateknologiaa käsittelevässä vuosiraportissa, jossa Texas vahvistetaan tuulivoiman ykkösvaltioksi, todetaan, että Lawrence Berkeleyn kansallisen laboratorion kokoaman tutkimuksen perusteella tuulivoiman PPA-sopimusten eli sähkönhankintasopimusten ""kansallinen keskimääräinen tasoitettu hinta"", ""jotka allekirjoitettiin vuonna 2014 (ja jotka kuuluvat Berkeley Labin otokseen), laski noin 23,50 dollariin/MWh valtakunnallisesti - uusi alhaisempi taso, mutta se on tosin keskittynyt otokseen, joka koostuu suurelta osin hankkeista, jotka ovat suurimmaksi osaksi peräisin maan edullisimmalta sisämaahan kuuluvalta alueelta."". Raportista puuttuu: Suora vertailu tuulivoiman ja fossiilisten polttoaineiden kustannuksista, vaikka raportissa sanotaankin, että viraston otoksen perusteella "tuulivoiman sähkönhankintasopimusten hinnat ovat kilpailukykyisimpiä sähkön tukkuhintoihin nähden Interiorin alueella. Vuonna 2013 tai 2014 tehtyjen tuulivoiman sähkönhankintasopimusten keskimääräinen hintavirta on myös edullisesti verrattavissa erilaisiin ennusteisiin, jotka koskevat kaasukäyttöisen sähköntuotannon polttoainekustannuksia vuoteen 2040 asti."" Interior-alue käsittää maan keskiosissa sijaitsevat osavaltiot, jotka ulottuvat pohjoiseen Teksasin ja Meksikon rajalta Kanadaan. Tasapainotetut kustannukset edustavat MWh-kustannuksia (inflaatiokorjattuina dollareina), jotka aiheutuvat tuotantolaitoksen rakentamisesta ja käytöstä oletetun taloudellisen elinkaaren ja käyttöjakson aikana, EIA sanoo, ja ne sisältävät pääoma- ja polttoainekustannukset, kiinteät ja muuttuvat käyttö- ja ylläpitokustannukset, rahoituskustannukset ja "" oletetun käyttöasteen kullekin laitostyypille. "". Obaman väitteellä on siis perusta. Raportissa varoitetaan kuitenkin myös vertaamasta tuulivoiman pitkäaikaisia ostosopimushintoja fossiilisista polttoaineista, kuten hiilestä, tuotetun sähkön lyhytaikaisiin vaihteleviin hintoihin. "Tärkeässä huomautuksessa" todetaan, että esitetyt hinnat eivät heijasta "sähköntuotannon ja -toimituksen kaikkia yhteiskunnallisia kustannuksia". Raportin mukaan liittovaltion ja joskus osavaltioiden vero- ja rahoituskannustimet laskevat tuulivoiman ostosopimushintoja. Raportin mukaan tuulivoiman hinnat eivät myöskään "täysin heijasta integrointi-, resurssien riittävyys- tai siirtokustannuksia". Toisaalta, muistio jatkuu, "sähkön tukkuhinnat (tai polttoainekustannusennusteet) eivät täysin heijasta siirtokustannuksia, ne eivät ehkä täysin heijasta pääoma- ja kiinteitä käyttökustannuksia ja niitä alentavat kaikki taloudelliset kannustimet, joita tarjotaan fossiilisia polttoaineita käyttävälle sähköntuotannolle ja sen polttoaineen tuotantoketjulle, sekä se, että niiden ympäristökustannuksia ja sosiaalisia kustannuksia ei oteta täysimääräisesti huomioon". ""Lisäksi tuulivoiman sähkönhankintasopimusten hinnat - kun ne on kerran vahvistettu - ovat kiinteitä ja tiedossa, kun taas sähkön tukkuhinnat ovat lyhytaikaisia ja siten alttiita muuttumaan ajan mittaan"", huomautuksessa todetaan. ""Lopuksi tukkusähkön solmukohtien sijainti ja oletus tasaisesta teholohkosta eivät ole täysin yhdenmukaisia tuulivoimahankkeiden otoksen sijainnin ja tuotantoprofiilin kanssa. Lyhyesti sanottuna pitkän aikavälin tuulivoiman sähkönhankintasopimusten hintojen vertailu sähkön vuotuisiin tukkuhintoihin tai maakaasua käyttävän tuotannon polttoainekustannuksia koskeviin ennusteisiin ei ole tarkoituksenmukaista, jos tavoitteena on ottaa täysimääräisesti huomioon tuulivoiman kustannukset ja hyödyt suhteessa sen kilpailijoihin. Nämä vertailut antavat kuitenkin jonkinlaisen käsityksen tuulienergian lyhyen aikavälin kilpailuympäristöstä ja siitä, miten tämä ympäristö on muuttunut ajan myötä.""" Energiaministeriö siteeraa Bloombergin raporttia Benenatin tavoin energiaministeriön tiedottaja Dawn Selak kertoi meille, että kivihiilen arvioidut kustannukset vuonna 2015 olivat noin 59 dollaria/MWh, ja hän katsoi tämän luvun olevan Bloombergin tutkimuksen tulos. Selakin mukaan tuulivoiman kustannukset (myös Teksasissa) ovat siis alhaisemmat kuin hiilen kustannukset, vaikka verohyvitys olisi 23 dollaria/MWh"". Bloomberg New Energy Finance totesi helmikuussa 2016 laatimassaan raportissa, jonka se laati tuulivoimaa suosivalle Business Council for Sustainable Energy -järjestölle: "Tuulivoima on Teksasissa maan halvimpia, sillä sen tukemattomat tasoitetut sähkökustannukset ovat noin 50 dollaria/MWh korkeiden kapasiteettikertoimien (&gt;50 %) ja alhaisen rakentamiskustannuksen ansiosta."" Kapasiteettikerroin tarkoittaa sitä, kuinka suuren osan ajasta turbiini (tai laitos) tuottaa aktiivisesti sähköä. Bloombergin analyytikko Stephen Munro kertoi meille puhelimitse ja sähköpostitse, että Obama oli pääosin oikeassa Teksasin Panhandlen tuulivoimatuotannon viimeisimpien kustannusten osalta. "Vuodesta 2013 lähtien", Munro kirjoitti, "olemme havainneet, että tuulivoiman uusien sähkönhankintasopimusten kustannukset ovat laskeneet alle keskimääräisten ympärivuorokautisten tukkuhintojen tukkukaupassa, joka kattaa suuren osan Panhandlen tuulivoimatuotannosta". Keskimääräisiin tukkuhintoihin sisältyy fossiilisilla polttoaineilla, uusiutuvilla energialähteillä ja uraanilla tuotettu sähkö. ""Vuoden 2015 jälkipuoliskosta lähtien"", Munro kirjoitti, ""havaitsimme tuulivoiman tasoitetun sähkön hinnan olevan 43 dollaria/MWh sähkönhankintasopimuksissa yleishyödyllisellä alueella, johon kuuluu suuri osa Texas Panhandlea.""". Vertailun vuoksi Munro sanoi, että hiilivoimalla tuotettu sähkö maksoi 74,70 dollaria/MWh suurimmassa osassa Itä-Texasiaa ja Panhandlea sekä Kansasissa ja osissa Oklahomaa, New Mexicoa, Arkansasia ja Louisianaa. Munro sanoi, että tuulivoiman tukkuhinta on "huomattavasti alhaisempi" Panhandlessa ja muualla alueella, "koska alueella on poikkeukselliset tuulivoimavarat ja koska maa- ja rakennuskustannukset ovat alhaisemmat kuin muualla". Kehittäjät ovat hyödyntäneet tätä asentaakseen edistyksellisiä, suuren kapasiteetin turbiineja." "". Eli tuolla ylhäällä tuulee todella paljon, me (tai ehkä joku Fort Worthista) sanoisimme niin. Teksasilaiset analyytikot Tutkimme Obaman lausunnon myös Teksasin sähköverkkojen luotettavuusneuvoston (Electric Reliability Council of Texas) tiedottajan kanssa, joka hallinnoi useimpien teksasilaisten sähkövirtaa. Sähköpostitse Robbie Searcy sanoi myöntävänsä väitteelle uskottavuutta. arvosanan Mostly. "ERCOTin reaaliaikaisilla tukkutason energiamarkkinoilla", Searcy sanoi, "kaikki tuotantoa, jota käytetään jollakin ajanjaksolla, selvitetään teknisesti samaan hintaan, joka on korkein hinta kaikista resursseista, joita käytetään palvelemaan kysyntää kullakin kuormitusalueella kyseisenä ajankohtana." Tämä ei ole ainoa vaihtoehto. "Suuren tuulivoiman aikana", hän sanoi, "tuulivoimaresurssit voivat tarjota sähköä markkinoille hyvin alhaisilla ja joskus jopa negatiivisilla hinnoilla. Tämä puolestaan laskee kaikkien kyseisinä ajanjaksoina toimivien voimavarojen tasauspistehintoja, erityisesti silloin, kun kysyntä on vähäistä.""" Pyynnöstämme Searcy lähetti sähköpostitse kaavion, jossa esitetään tuuli-, hiili- ja maakaasusähkön ""hintatarjoukset"" ERCOTin markkinoilla 22.1.2016 kello 7.00. Kaaviosta käy ilmi, että tuolloin hiili- ja maakaasutarjoukset olivat tuulivoimaa kalliimpia. Hän sanoi, että päivämäärä oli viimeisin päivä, josta oli saatavilla julkisia tietoja, kun tiedustelimme asiaa, ja viraston asiantuntijat valitsivat tunnin, jotta se kuvastaisi ajanjaksoa, jolloin kysyntä ja siten myös tuotanto olivat huipussaan. Searcy sanoi, että tukkumarkkinahinnat olivat tuona päivänä kello 7 aamulla ""keskimäärin noin 26,70 dollaria/MWh kaikkien tuolloin käytettyjen resurssien kesken""." Hänen mukaansa kaasua käyttävien sähköntuottajien keskimääräiset tarjoukset olivat tuolloin 23,37 dollaria/MWh, kun taas hiilen tarjoukset olivat 14,14 dollaria/MWh ja tuulivoiman tarjoukset 23,89 dollaria/MWh. (Ehkä tuulivoiman tuottajilla oli siihen varaa liittovaltion tuen ansiosta). Searcy sanoi myös, että on syytä muistaa, että "kun puhumme maakaasua käyttävistä voimavaroista, se kattaa laajan valikoiman teknologioita ja hyötysuhteita, vanhoista höyryvoimalaitoksista nykyaikaisempiin kombivoimalaitoksiin ja nopeasti käynnistyviin polttoturbiineihin". Kivihiilen puolesta Vaikka Teksasin tuulivoima saattaa olla perinteisiä polttoaineita halvempaa sähköä, muut viranomaiset kertoivat meille, että on ainakin yksi järkevä syy pitää muut polttoaineet käsillä. Tuuli voi tyyntyä, jolloin turbiinit eivät pääse pyörimään. Öljyn- ja kaasuntuottajia säätelevässä Texas Railroad Commissionissa komissaari Christi Craddickin tiedottaja Lauren Hamner sanoi sähköpostitse, että on syytä muistaa, että hiilivoimalat pystyvät toimimaan pidempään kaikkina kellonaikoina kuin tuulesta riippuvainen tuuliturbiini - joten tehokapasiteetti pitäisi hänen mukaansa taittaa mukaan vertailuun. Samoin Russ Keene, Austinissa toimiva tiedottaja, joka edustaa Balanced Energy for Texas Coalition -ryhmää, joka sanoo edustavansa kuluttajia, hiilentuottajia, -kuljettajia ja teollisuuskäyttäjiä, viittasi kesäkuussa 2015 tehtyyn tutkimukseen, jonka on laatinut Washingtonissa sijaitseva Institute for Energy Research, joka on vapaiden markkinoiden ajatushautomo. Tutkimus vaikuttaa poikkeavalta, sillä siinä todetaan, että kun "kaikki tunnetut kustannukset" otetaan huomioon, vakiintuneiden hiilivoimaloiden sähköntuotannon keskimääräiset kustannukset Yhdysvalloissa ovat paljon alhaisemmat kuin uuden tuulivoimatuotannon. Pyysimme silti tutkimuksen pääkirjoittajaa Tom Stacya arvioimaan Obaman väitettä. Sähköpostitse Stacy sanoi, ettei presidentti myöntänyt, että vakiintunut hiili-, kaasu- tai ydinvoimalla toimiva voimalaitos voi olla käytettävissä kaikkina kellonaikoina, mutta näin ei vain ole tuulivoimasta riippuvaisten tuottajien kohdalla. Hän totesi, että on selvää, että tuulivoimalla tuotettua sähköä ei voida (tai pitäisi) verrata hinnaltaan fossiilisilla polttoaineilla tai ydinvoimalähteillä tuotettuun sähköön. Kysymme, onko myös niin, että tuulivoimalla tuotettu sähkö on viime aikoina ollut halvempaa Teksasissa kuin fossiilisilla polttoaineilla tuotettu sähkö? ""Ja koiranliha Kiinassa on halvempaa kuin Koben naudanliha NYC:ssä"", Stacy kirjoitti, ""mutta se ei ole sama asia, eihän?""". Hallitseva Obamamme Dallasissa sanoi: ""Juuri nyt täällä Teksasissa tuulivoima on jo nyt halvempaa kuin likaiset fossiiliset polttoaineet.""". Tuulivoimalla tuotettua sähköä tarjotaan Teksasissa myyntiin halvemmalla kuin hiili- tai maakaasulla tuotettua sähköä. Sanomatta: tuulivoimaa ei ole aina saatavilla, toisin kuin öljyllä tai kaasulla tuotettua sähköä. - Lausunto on täsmällinen, eikä siitä puutu mitään merkittävää.""</w:t>
      </w:r>
    </w:p>
    <w:p>
      <w:r>
        <w:rPr>
          <w:b/>
        </w:rPr>
        <w:t xml:space="preserve">Tulos</w:t>
      </w:r>
    </w:p>
    <w:p>
      <w:r>
        <w:t xml:space="preserve">Täällä Teksasissa tuulivoima on jo nyt halvempaa kuin likaiset fossiiliset polttoaineet.</w:t>
      </w:r>
    </w:p>
    <w:p>
      <w:r>
        <w:rPr>
          <w:b/>
        </w:rPr>
        <w:t xml:space="preserve">Esimerkki 2.1420</w:t>
      </w:r>
    </w:p>
    <w:p>
      <w:r>
        <w:t xml:space="preserve">Jutussa ei mainita kustannuksia lainkaan. Koska Lucentis voi maksaa 2 000 dollaria injektiota kohti, tämä on merkittävä huolimattomuus. Olisi myös hyödyllistä kertoa lukijoille, miten Lucentis-injektiot vertautuvat laserhoidon kustannuksiin. Hyödyt on suurimmaksi osaksi selitetty kohtuullisen hyvin. Selityksistä puuttuvat kuitenkin numerotiedot, ja ainakin yhdessä kohdassa ne on liioiteltu. "Yksi tiedotteessa käsitelty hyöty on se, että laserhoitoa saaneet tutkimukseen osallistuneet kärsivät todennäköisemmin ääreisnäön heikkenemisestä kuin osallistujat, jotka saivat hoitoa pelkästään Lucentiksella - vaikka tätä ei ole kvantifioitu. Toinen hyöty oli se, että laserhoitoa saaneet osallistujat tarvitsivat todennäköisemmin myöhempää leikkausta veren poistamiseksi silmästä - ja tätä kvantifioitiin. Julkaisu kuitenkin paisuttaa asioita hieman, kun kyse on näöstä eli näöntarkkuudesta. Tiedotteessa todetaan: "Kahden vuoden kohdalla Lucentis-ryhmässä näkö parani keskimäärin noin puoli viivaa silmätaulukossa, kun taas laserryhmässä ei tapahtunut käytännössä mitään muutosta." Mutta näin sanotaan lehden artikkelissa: "Ranibitsumabi- ja PRP [laser]-ryhmien välillä ei ollut tilastollisesti merkitsevää näöntarkkuuseroa kahden vuoden kuluttua. Lehtiartikkelin kieliasussa korostetaan, että arvioitiin, oliko Lucentis vähintään yhtä hyvä kuin laserhoito - ja he havaitsivat, että kahden vuoden kuluttua Lucentista saaneiden potilaiden näöntarkkuus (ilman laserhoitoa) oli yhtä hyvä kuin laserhoitoa saaneiden potilaiden. Tiedotteessa olisi voitu yksinkertaisesti mainita tämä, jolloin sekaannuksilta olisi vältytty. Lyhyesti sanottuna tämä oli lähellä - mutta ääreisnäköä koskevien lukujen puuttuminen ja näöntarkkuuden tulosten liioitteleminen tekevät tästä "ei tyydyttävän". Tiedotteessa mainitaan, että yksi Lucentis-ryhmään kuulunut tutkimushenkilö sai silmätulehduksen, ja todetaan, että "vakavia systeemisiä haittatapahtumia" eli sydänpysähdystä ja aivohalvausta esiintyi samassa määrin molemmissa ryhmissä, joissa tehtiin kaksi eri toimenpidettä. Arvioimme tämän tyydyttäväksi, vaikka tiedotteessa olisi voitu mennä vielä pidemmälle mainitsemalla muut tutkimuksessa mainitut haittavaikutukset, kuten tulehdus ja kohonnut silmänpaine, joita esiintyi molemmissa hoitoryhmissä. Tiedotteessa kuvataan hyvin tutkimusasetelma, osallistujien määrä ja se, että kyseessä oli satunnaistettu kliininen tutkimus. Muutama sana tutkimuksen rajoituksista - esimerkiksi siitä, että tutkijat ja potilaat eivät voineet tietää, kumpaa hoitoa he saivat - olisi myös ollut hyödyllistä. Tässä ei ole mitään sairauden lietsontaa. Tiedotteessa kerrotaan, että tutkimusta rahoitti National Eye Institute. Siitä ei kuitenkaan käy selvästi ilmi, että Lloyd Paul Aiello - jota tiedotteessa siteerataan - oli myös lehtiartikkelin toinen kirjoittaja. Tiedotteessa ei myöskään mainita, että useat kirjoittajat saavat tutkimusrahoitusta tai konsulttipalkkioita Genentechiltä, joka kehitti ranibitsumabin ja markkinoi sitä Yhdysvalloissa, ja Novartikselta, joka markkinoi lääkettä Yhdysvaltojen ulkopuolella. Tiedotteessa verrataan Lucentista hyvin PDR:n tavanomaiseen laserhoitoon, ja annamme sen perusteella arvosanan tyydyttävä. Huomautamme kuitenkin, että nämä eivät välttämättä ole ainoat kaksi vaihtoehtoa. Lucentis luokitellaan anti-VEGF-lääkkeeksi (verisuonten endoteelin kasvutekijän vastaiseksi lääkkeeksi). Estämällä VEGF-nimistä proteiinia lääke voi kääntää verisuonten epänormaalin kasvun ja vähentää nestettä verkkokalvolla. Muita tähän luokkaan kuuluvia lääkkeitä ovat Avastin ja Eylea. Harkitaanko näitä lääkkeitä PDR:n hoitoon liittyviin tutkimuksiin? Jos näin on, se on syytä mainita - varsinkin kun Avastin maksaa noin 60 dollaria annosta kohti, kun taas Lucentis maksaa 2 000 dollaria annosta kohti. Tiedotteessa todetaan, että Lucentista käytetään jo muiden diabetekseen liittyvien silmäongelmien hoitoon, ja sitä "olisi pidettävä käyttökelpoisena hoitovaihtoehtona PDR-tautia sairastaville". Kyseessä oleva kliininen tutkimus näyttää olevan ensimmäinen, jossa tarkastellaan Lucentiksen käyttöä PDR:n hoidossa, erityisesti satunnaistetussa tutkimuksessa, jossa sitä verrataan suoraan laserhoitoon. Tiedotteessa ei kuitenkaan kerrota sitä lukijoille. Toisaalta tiedotteessa tehdään selväksi, että kyseessä on ensimmäinen merkittävä edistysaskel PDR:n kliinisessä hoidossa sitten 1970-luvun - se on hyvä asiayhteys. Tiedotteessa vältetään hyvin hypeä ja selitetään monimutkainen tutkimus.</w:t>
      </w:r>
    </w:p>
    <w:p>
      <w:r>
        <w:rPr>
          <w:b/>
        </w:rPr>
        <w:t xml:space="preserve">Tulos</w:t>
      </w:r>
    </w:p>
    <w:p>
      <w:r>
        <w:t xml:space="preserve">Lucentis osoittautuu tehokkaaksi proliferatiivista diabeettista retinopatiaa vastaan.</w:t>
      </w:r>
    </w:p>
    <w:p>
      <w:r>
        <w:rPr>
          <w:b/>
        </w:rPr>
        <w:t xml:space="preserve">Esimerkki 2.1421</w:t>
      </w:r>
    </w:p>
    <w:p>
      <w:r>
        <w:t xml:space="preserve">"Ohio alkaa tänä kesänä seurata tuhopolttajia uuden rekisterin avulla, joka on samanlainen kuin seksuaalirikollisten rekisteri. Yleiskokouksen viime vuonna hyväksymän lain mukaan tuhopolttoon liittyvistä rikoksista tuomittujen on rekisteröidyttävä paikallisessa sheriffin toimistossa vuosittain vähintään 10 vuoden ajan. Rekisteröinnin laiminlyönti on rikos. Kannattajat pitävät toimenpidettä lainvalvonnan välineenä. Kriitikot väittävät muun muassa, että rekisteristä tulee taakka sheriffeille, joiden tehtävänä on jo nyt pitää seksirikollisten rekisteriä. "Seksuaalirikollisten rekisteri on ollut olemassa jo pitkään, ja tutkimusten mukaan sillä ei ole mitään myönteistä vaikutusta yleiseen turvallisuuteen", Ohiossa toimivan julkisten puolustajien toimiston tiedottaja Amy Borror sanoi The Plain Dealer -lehdelle. ""Ja jos sillä on jotain, se saattaa vaikuttaa kielteisesti yleiseen turvallisuuteen, koska se aiheuttaa hallinnollista taakkaa.""" Rekisteri on ollut olemassa lähes 20 vuotta, ja se on ollut julkinen yli 15 vuotta. Kongressin vuonna 1994 säätämä Jacob Wetterling Crimes Against Children Act -laki edellytti, että tuomitut seksuaalirikolliset tallentavat osoitteensa paikallisille lainvalvontaviranomaisille. Vuonna 1996 lisätty Meganin laki mahdollisti tietojen antamisen suoraan yleisölle. Vuonna 2006 hyväksytyllä seksuaalirikollisten rekisteröintiä ja ilmoittamista koskevalla lailla (Sex Offender Registration and Notification Act, SORNA) asetettiin rekisteröintistandardit, jotka laajensivat rekisteröinnin soveltamisalaa koko maassa. PolitiFact Ohio tiesi, että aihe voi herättää tunteita. Kysyimme Borrorilta, miten se tukee väitettä, jonka mukaan rekisteri ei paranna yleistä turvallisuutta. Hän viittasi meidät ensin Public Defender's Officen verkkosivustolle, jossa on linkkejä useisiin raportteihin, sekä vertaisarvioidun Criminal Justice and Behavior -lehden toukokuussa 2010 ilmestyneeseen erikoisnumeroon, joka oli omistettu seksuaalirikollisia koskeville kysymyksille. Criminal Justice and Behavior -lehdessä julkaistiin 10 seksuaalirikoksiin liittyvää akateemista tutkimusta, joissa keskityttiin siihen, parantavatko seksuaalirikollisia koskevat julkiset politiikat lasten ja yhteisöjen turvallisuutta. Lehti totesi, että aihe on jatkuvasti yksi johtavista poliittisista kysymyksistä lainsäädännön esityslistoilla. Se totesi kuitenkin, että "seksuaalirikollisia koskeva politiikka on usein ristiriidassa seksuaalirikollisten riskejä, uusintarikollisuutta, yhteiskuntaan sopeutumista ja valvontaa koskevan empiirisen näytön kanssa..... "Lainsäätäjät käyttävät uutismediaa ja äänestäjiensä näkemyksiä - eivät tutkimustietoa - ensisijaisina tietolähteinään seksuaalirikoksista ja rikoksentekijöistä", lehdessä todettiin. Yksi julkaistuista tutkimuksista, jonka tekivät Massachusettsin yliopiston, Lynnin yliopiston ja Coloradon rikosoikeudellisen osaston kriminologit, keskittyi Ohioon ja Oklahomaan, kahteen ensimmäiseen osavaltioon, jotka täyttivät SORNA:n asettamat liittovaltion suuntaviivat. Näissä ohjeissa rikoksentekijät luokitellaan yhteen kolmesta luokasta, jotka määräytyvät yksinomaan tuomitun rikoksen perusteella. (Aikaisemmin tuomarit määrittelivät rikoksentekijöiden riskin ja sijoittivat heidät johonkin kolmesta rekisteröintiluokasta). Tutkimuksen johtopäätökset, jotka perustuvat yli 28 000 ohiolaisen tapauksen tietoihin ja muihin tutkimustuloksiin, "herättävät epäilyksiä SORNA-luokitusjärjestelmän hyödyllisyydestä yleisen turvallisuuden kannalta"." Tutkimuksessa todettiin, että suhteettoman suuri määrä rikoksentekijöitä luokiteltiin korkean riskin rikoksentekijöiksi, mikä rasittaa lainvalvontahenkilöstöä ja -budjetteja ehkä tarpeettomasti. "Tutkimuksessa todettiin, että yleisen turvallisuuden näkökulmasta SORNA-luokitusohjeet haittaavat järjestelmän kykyä "erottaa tehokkaasti toisistaan ne, jotka muodostavat huomattavan riskin yhteiskunnalle, ja ne, jotka muodostavat minimaalisen riskin", ja ne ovat myös ristiriidassa sekä aikuisten seksuaalirikollisten että nuorten rikosten uusimisriskiä koskevan näytön kanssa. Toisessa Minnesotan vankeinhoitolaitoksen raportissa tutkittiin seksuaalirikollisia, jotka vangittiin, koska he eivät olleet ilmoittautuneet paikallisille lainvalvontaviranomaisille. Siinä todettiin, että rekisteröinnin laiminlyönti ei ennustanut rikosten toistumista, lukuun ottamatta tulevaa rekisteröinnin laiminlyöntiä. Etelä-Carolinassa vuosina 1990-2005 tehtyjen aikuisten pidätystietojen analyysi osoitti, että seksuaalirikollisten rekisteröintiä koskevilla laeilla oli pelottava vaikutus aikuisten ensikertalaisiin rikoksentekijöihin, mutta ei vaikutusta nuoriin eikä uusintarikollisuuteen. Borror viittasi myös New Yorkin osavaltion mielenterveysviraston vuonna 2009 tekemään tutkimukseen, jossa verrataan erityisesti riskiperusteista luokittelujärjestelmää (joka Ohiossa oli aiemmin käytössä) rikoksiin perustuvaan rekisteröintijärjestelmään, joka Ohiossa on nyt käytössä. Tutkimuksessa todettiin, että nykyinen järjestelmä "ei riitä lisäämään yleistä turvallisuutta", ja viitattiin viiteen aiempaan tutkimukseen, joiden mukaan rekisteröinti- ja ilmoituslait olivat "tehottomia menetelmiä seksuaalisten uhrien määrän vähentämiseksi". Se totesi myös, että on olemassa todisteita siitä, että tällaiset lait johtavat itse asiassa rikollisen käyttäytymisen lisääntymiseen, koska ne pahentavat siihen liittyviä tekijöitä - tahattomana seurauksena on työ-, koulutus-, sosiaali- ja asumismahdollisuuksien vähentäminen tai epääminen. ""Vaikka tällaiset lait ovat hyvin tarkoituksellisia, ne ovat tehneet vain vähän (jos mitään) yleisen turvallisuuden lisäämiseksi ja saattavat itse asiassa vähentää sitä"", tutkimuksessa todettiin. (Valtiosta riippumattoman Human Rights Watch -järjestön vuonna 2007 laatimassa raportissa kerrottiin yksityiskohtaisesti rekisteröityjen rikoksentekijöiden häirinnästä verkkoyhteisöilmoitusten vuoksi.) Tutkimme asiaa tarkemmin ja löysimme Yhdysvaltain oikeusministeriön rahoittaman vuoden 2008 raportin, jossa tutkittiin alkuperäistä Meganin lakia New Jerseyssä. "Huolimatta siitä, että yhteisö tukee laajasti näitä lakeja", siinä todettiin, "ei ole käytännössä mitään näyttöä siitä, että ne vähentäisivät tehokkaasti uusia ensikertalaisia seksuaalirikoksia (suojatoimenpiteiden tai yleisen pelotteen avulla) tai seksuaalirikosten uusimista (suojatoimenpiteiden ja erityisen pelotteen avulla). "Koska Meganin lain vaikutusta seksuaalirikoksiin ei ole osoitettu, kasvavat kustannukset eivät ehkä ole perusteltuja", komitea totesi. Michiganin yliopiston oikeustieteellisessä tiedekunnassa toimivan J.J. Prescottin ja Columbian kauppakorkeakoulun ja National Bureau of Economic Researchin Jonah Rockoffin tekemässä toisessa tutkimuksessa tarkasteltiin 15 osavaltion tietoja yli 10 vuoden ajalta. He havaitsivat, että seksuaalirikollisten rekisteröinti vähentää seksuaalirikoksia, erityisesti niiden uhrien osalta, joilla on henkilökohtainen yhteys rikoksentekijöihin, mikä johtuu todennäköisesti poliisin paremmasta valvonnasta. He havaitsivat kuitenkin myös, että rekisteritietojen saattamisella yleisön saataville on päinvastainen vaikutus ja että se lisää rikollisuutta. "Ei ole juurikaan näyttöä siitä, että tuntemattomiin kohdistuvat rikokset vähenisivät", tutkimuksessa todettiin. "Löysimme myös todisteita siitä, että yhteisöilmoitus vähentää rikollisuutta, mutta tavalla, jota lainsäätäjät eivät osanneet odottaa." Tuloksemme viittaavat siihen, että yhdyskuntailmoitus ehkäisee ensikertalaisia seksuaalirikollisia, mutta saattaa lisätä rekisteröityjen rikoksentekijöiden uusintarikollisuutta lisäämällä rikollisen käyttäytymisen suhteellista houkuttelevuutta. Tämä havainto on yhdenmukainen kriminologien työn kanssa, jonka mukaan ilmoitus voi edistää uusintarikollisuutta aiheuttamalla sosiaalisia ja taloudellisia kustannuksia rekisteröidyille seksuaalirikoksentekijöille ja tekemällä näin ei-rikollisesta toiminnasta suhteellisesti vähemmän houkuttelevaa. "Pidämme tätä jälkimmäistä havaintoa mahdollisesti tärkeänä, kun otetaan huomioon, että yhteisöilmoituksen tarkoituksena on vähentää uusintarikollisuutta", kirjoittajat päättelivät. Liittovaltion hallituksen tilintarkastusvirasto arvioi SORNA:n vaikutuksia aiemmin tänä vuonna julkaistussa raportissa. GAO totesi, että lain tarkoituksena on suojella yleisöä seksuaalirikoksentekijöiltä, mutta totesi, että ""analyysi lain vaikutuksesta yleiseen turvallisuuteen on ollut rajallinen"". Myönteisiä vaikutuksia olivat muun muassa "rekisteröityjen seksuaalirikollisten valvonnan parantuminen" ja parempi tietojenvaihto lainvalvontaviranomaisten välillä. GAO:n havaitsemiin kielteisiin seurauksiin kuuluivat seksuaalirikosten uusimisriskin huomioimatta jättäminen rikoksentekijöiden luokittelussa, lainvalvontaviranomaisten työmäärän suhteeton lisääntyminen ja rekisteröityjen seksuaalirikollisten lisääntyneet vaikeudet löytää työtä tai asuntoa. Minkä johtopäätöksen voimme tehdä Borrorin Ohiossa toimivalle julkiselle oikeusavustajalle antamasta lausunnosta, jonka mukaan tutkimukset osoittavat, että seksuaalirikollisten rekisterillä ei ole myönteisiä vaikutuksia? Löysimme, että seksuaalirikollisten rekisteröintiä ja ilmoittamista koskevien lakien tehokkuudesta on tehty yleisesti tutkimuksia. Tutkimukset osoittavat, että laeilla ei ole selvää vaikutusta uusintarikollisuuteen eli rikosten uusimiseen, mikä on niiden tarkoitus, ja että ne ovat tehottomia riskien arvioinnissa ja hallinnassa. Vaikka on olemassa viitteitä siitä, että rekisteröinti ja ilmoitusvelvollisuus voivat ehkäistä aikuisten ensikertalaisia rikoksentekijöitä, tutkimukset osoittavat, että pelotevaikutus ei ulotu nuoriin - ja että ilmoitusvelvollisuus todennäköisesti lisää seksuaalirikosten ja muiden rikosten uusimista. Kun nämä tiedot ovat tarpeen selvennykseksi,"</w:t>
      </w:r>
    </w:p>
    <w:p>
      <w:r>
        <w:rPr>
          <w:b/>
        </w:rPr>
        <w:t xml:space="preserve">Tulos</w:t>
      </w:r>
    </w:p>
    <w:p>
      <w:r>
        <w:t xml:space="preserve">Seksuaalirikollisten rekisteri on ollut olemassa jo pitkään, ja tutkimusten mukaan sillä ei ole myönteistä vaikutusta yleiseen turvallisuuteen.</w:t>
      </w:r>
    </w:p>
    <w:p>
      <w:r>
        <w:rPr>
          <w:b/>
        </w:rPr>
        <w:t xml:space="preserve">Esimerkki 2.1422</w:t>
      </w:r>
    </w:p>
    <w:p>
      <w:r>
        <w:t xml:space="preserve">Washington syyttää Pekingiä siitä, että se yrittää rakentaa omia teknologiamestareitaan varastamalla tai painostamalla ulkomaisia yrityksiä luovuttamaan teknologiaa. Seuraavassa luetellaan joitakin Kiinan suurimpia nimiä televiestintälaitteiden, puhtaan energian ja lääkinnällisten laitteiden alalla: ZTE CORP: Puhelin- ja internet-yhtiöiden verkkolaitteiden kiinalainen kakkosvalmistaja ajautui lähes konkurssiin tänä vuonna jouduttuaan Washingtonin kanssa tekemisiin Iraniin ja Pohjois-Koreaan suuntautuvan vientinsä vuoksi. Valtion omistama ZTE sanoo käyttävänsä vuosittain 13 miljardia juania (2 miljardia dollaria) tutkimus- ja kehitystyöhön, mutta yritys tarvitsee edelleen yhdysvaltalaisia komponentteja ja teknologiaa. Yhtiö tunnusti vuonna 2017 syyllisyytensä Iraniin ja Pohjois-Koreaan suuntautuvaa yhdysvaltalaisen teknologian vientiä koskevien rajoitusten rikkomiseen. Washington syytti sitä huhtikuussa kyseisen tapauksen sovintoratkaisun rikkomisesta ja määräsi seitsemän vuoden kiellon yhdysvaltalaisen teknologian ostamiselle - rangaistus, jonka sen puheenjohtaja sanoi voivan tuhota ZTE:n. Yhtiö maksoi amerikkalaisille teknologiatoimittajille arviolta 1,9 miljardia dollaria vuodessa. Saadakseen takaisin pääsyn markkinoille ZTE suostui maksamaan 1 miljardin dollarin sakon, vaihtamaan johtoryhmänsä ja sijoittamaan yritykseen Yhdysvaltain valitseman sääntöjen noudattamista valvovan ryhmän. FOXCONN TECHNOLOGY GROUP: Maailman suurin elektroniikan sopimusvalmistaja on esimerkki yhdysvaltalaisista teknologiainvestoinneista ja työpaikkojen luomisesta, jota presidentti Donald Trump haluaa tuoda julkisuuteen. Taiwanilaisen yrittäjän Terry Goun vuonna 1975 perustama Foxconn työllistää yli miljoona ihmistä Kiinassa sijaitsevissa tehtaissa, jotka kokoavat älypuhelimia, tietokoneita ja muita tuotteita Apple Inc:lle, Dell Inc:lle ja Sony Corp:lle. Foxconn, joka tunnetaan myös nimellä Hon Hai Precision Industry Co., laajenee ulkomaille. Viime viikolla se aloitti ensimmäisen yhdysvaltalaisen tuotantolaitoksensa perustamisen Wisconsinissa Trumpin läsnä ollessa. Foxconn osti japanilaisen Sharp Corp.:n vuonna 2016 ja ilmoitti tänä vuonna suunnitelmista ostaa yhdysvaltalainen elektroniikkamerkki Belkin International Inc. -HUAWEI TECHNOLOGIES CO..: Suurin maailmanlaajuinen verkkolaitteiden toimittaja ja älypuhelinbrändi nro 3 Samsungin ja Applen jälkeen on joutunut kohtaamaan valituksia, joiden mukaan se on kopioinut teknologiaa väärin. Entisen kiinalaisen sotilasinsinöörin vuonna 1987 perustama Huawei on kiinalaisten yritysten tutkimus- ja kehitysmenojen ykkönen, ja se kertoi, että sen vuoden 2017 kokonaismenot kasvoivat 17 prosenttia 89,7 miljardiin juaniin (13,8 miljardia dollaria). Yhdysvaltojen, Australian ja muiden maiden viranomaiset ovat ilmaisseet huolensa siitä, että Huawei on turvallisuusriski, mutta yhtiö kiistää auttavansa Kiinan sotilas- tai vakoiluviranomaisia. Vuonna 2003 Cisco Systems syytti Huaweita lähdekoodin kopioinnista ja patenttien rikkomisesta, mutta luopui tapauksesta sen jälkeen, kun kiinalaisyritys poisti kiistanalaisen koodin ja muita ominaisuuksia. -BYD CO.: Maailman suurin sähköautojen valmistaja myytyjen ajoneuvojen lukumäärällä mitattuna hyötyy Pekingin "Made in China 2025" -suunnitelmasta kehittää omia teknologiamestareitaan. BYD - lyhenne sanoista "Build Your Dreams" (rakenna unelmasi) - perustettiin vuonna 1995 valmistamaan ladattavia akkuja leluihin ja matkapuhelimiin, ja se myy akkukäyttöisiä takseja ja busseja Euroopassa ja Latinalaisessa Amerikassa, ja sillä on Lancasterissa, Kaliforniassa, tehdas, jossa valmistetaan sähköbusseja. Se on myös laajentanut toimintaansa aurinkoenergian, kevyen liikenteen raideliikenteen ja muiden alojen alalla. -SINOVEL WIND GROUP CO.: Sinovel on yksi Kiinan suurimmista tuuliturbiinien valmistajista, ja Yhdysvaltain liittovaltion tuomioistuin tuomitsi sen tammikuussa ohjelmistovarkaudesta AMSC:ltä, entiseltä toimittajalta Massachusettsissa. Yritys on osa Kiinan tuulivoimateollisuutta, joka on kasvanut voimakkaasti, koska Peking on tukenut uusiutuvia energialähteitä, jotta tuontiöljyn ja -kaasun kysyntää voitaisiin hillitä. Vuonna 2013 yritystä syytettiin AMSC:n ohjelmistojen varastamisesta. Samana vuonna Sinovel sulki kansainväliset yksikkönsä Yhdysvalloissa, Kanadassa, Italiassa ja Belgiassa, mutta sanoi, ettei se liittynyt syytteeseen. Yhdysvaltain oikeusministeriön mukaan Sinovelia uhkaa tuomiossaan mahdollisesti satojen miljoonien dollarien sakot. -HIKVISION DIGITAL TECHNOLOGY CO. LTD: Yhtiö, joka sanoo olevansa maailman suurin videovalvontalaitteiden toimittaja, on törmännyt yhdysvaltalaisiin syytöksiin, joiden mukaan se on turvallisuusriski. Valtion omistama Hikvision sanoo, että sen asiakkaita ovat muun muassa Universal Studios -teemapuisto Floridassa, Lontoon piirihallitus, eteläkorealainen Daegun kaupunki ja Milanon Malpensan lentokenttä. Amerikkalaisella videovalvonta-alalla työskentelevät henkilöt ovat syyttäneet Hikvisionia siitä, että sen tuotteisiin on sisällytetty ominaisuuksia, jotka välittävät kuvia sen Kiinan pääkonttoriin asiakkaiden tietämättä. Yhdysvaltain edustajainhuoneen viime kuussa hyväksymään sotilasmenoja koskevaan lakiehdotukseen sisältyy kielto hallituksen hankinnoille Hikvisionilta. -MINDRAY BIO-MEDICAL ELECTRONICS CO., LTD..: Kiinan suurin ultraääniskannerien ja muiden lääketieteellisten laitteiden valmistaja, joka on keskeinen ryhmä, johon Washington on kohdistanut uhkauksia tullin korotuksista. Vuonna 1991 perustettu Mindray sanoo, että sen laitteita käyttävät sairaalat ja muut lääketieteelliset ja eläinlääketieteelliset laitokset 190 maassa.</w:t>
      </w:r>
    </w:p>
    <w:p>
      <w:r>
        <w:rPr>
          <w:b/>
        </w:rPr>
        <w:t xml:space="preserve">Tulos</w:t>
      </w:r>
    </w:p>
    <w:p>
      <w:r>
        <w:t xml:space="preserve">Joitakin kiinalaisen teknologian suurimpia nimiä.</w:t>
      </w:r>
    </w:p>
    <w:p>
      <w:r>
        <w:rPr>
          <w:b/>
        </w:rPr>
        <w:t xml:space="preserve">Esimerkki 2.1423</w:t>
      </w:r>
    </w:p>
    <w:p>
      <w:r>
        <w:t xml:space="preserve">Avustusryhmät antavat jäykkäkouristusrokotuksia ja jakavat ilmaisia aterioita ja siivoustarvikkeita hänen tilansa lähellä Langdon-Rock Portin alueella, noin 161 kilometriä Kansas Citystä luoteeseen. Oswald tarvitsee kuitenkin rahaa. Hän ja tuhannet muut Missourijoen varrella asuvat maanviljelijät tarvitsevat satojatuhansia dollareita katastrofirahastoja tai lainoja aloittaakseen alusta. "Tyypillinen vastaus tulva-apuun on se, että Punaisen Ristin kaltaiset ryhmät tulevat paikalle paperipyyhkeiden, kumihanskojen ja ämpäreiden kanssa", sanoi Oswald, 69, joka ei usko pääsevänsä kotiinsa tai mailleen viikkoihin. "Suurin asia, jota maanviljelijät tarvitsevat, on käteistä tai keinoja saada varoja."  Kauppasodan ja alhaisen raaka-ainehinnan vuoksi keskilännen perhetilat ovat olleet tappiolla ja laskussa viimeiset viisi vuotta. Yhdysvaltain maatalousministeriön (USDA) tietojen mukaan Yhdysvaltojen maatilojen määrä väheni 100 000 tilalla vuosina 2010-2017. Tuhansia muita maatiloja menee nyt nurin ilman hätärahoitustukea tulvien vuoksi, mikä iskee sydänmaiden talouksiin, jotka ovat lähes täysin riippuvaisia maataloudesta, sanoivat maanviljelijät ja avustusryhmät. Liittovaltion ja osavaltioiden virastot sekä valtiosta riippumattomat ja uskontoon perustuvat avustusryhmät vastaavat tähän pyyntöön. Presidentti Donald Trump on hyväksynyt Nebraskan ja Iowan katastrofi-ilmoitukset, joiden ansiosta liittovaltion katastrofirahoitus on käytettävissä tulvista kärsivillä alueilla. Missourin kuvernööri Mike Parson julisti hätätilan, mikä pohjustaa tietä vastaaville toimille hänen osavaltiossaan. "Tiedän, että pyrimme saamaan kaiken takaisin siihen, missä se oli", sanoi Rosalynn Days-Austin, USDA:n hätäkoordinaattori, joka auttaa liittovaltion hätätilahallintoviraston (FEMA) toimien johtamisessa tulvan koettelemilla alueilla. "Joskus se ei ole aina mahdollista eri syistä, mutta tavoitteena on ehdottomasti auttaa heitä toipumaan menetyksistä."   Farm Aidin kaltaiset avustusryhmät huolehtivat viljelijöiden välittömistä tarpeista jakamalla kymmeniä tuhansia dollareita "hätäapurahoina" - 500 dollarin lahjoituksia käteislahjoituksista, jotka auttavat perheitä maksamaan esimerkiksi ruokaostokset. Tämän jälkeen ryhmä ja sen kumppanit neuvovat viljelijäperheitä, miten he voivat saada liittovaltion katastrofirahoitusta, jonka he toivovat olevan pian tulossa. "Kuulemme, että lumipussin, sateen ja märän maan vuoksi maanviljelijät joutuvat käsittelemään tätä asiaa koko kevään ajan. Olemme siis mukana pitkällä tähtäimellä", sanoi countrylaulaja ja aktivisti Willie Nelsonin perustaman ryhmän tiedottaja Jennifer Fahy. Amerikan evankelis-luterilainen kirkko (ELCA) koordinoi pitkän aikavälin toimia, joilla pyritään saamaan kotiseudultaan siirtymään joutuneet perheet asumaan, selviytymään vakuutusyhtiöiden ja liittovaltion virastojen byrokratiasta ja huolehtimaan äärimmäisistä traumoista kärsineiden ihmisten mielenterveystarpeista, sanoi piispa Brian Maas. "Meillä on kansallisia kumppaneita ja liittoutumia osavaltion sisällä", sanoi Maas, joka pyytää ihmisiä pidättäytymään toistaiseksi aineellisten tavaroiden lahjoittamisesta. "Tulee olemaan stressiä, koska emme ole tehneet mitään tämän suuruista. "Nyt meillä on vuoria siivoustarvikkeita ja niin edelleen, joita ei voida käyttää", Maas sanoi ja vetosi ihmisiin, että he ottaisivat yhteyttä kuukauden kuluttua, jotta he näkisivät, miten he voivat silloin lahjoittaa. "Käteinen on joustavin tapa vastata."  Toinen välitön tarve on karjanrehu. Avustusjärjestö Farm Rescue kerää heinälahjoituksia Dakotassa ja kuljettaa niitä kuorma-autoilla maanviljelijöille, joiden karja näkee nälkää sen jälkeen, kun heidän rehutelineensä joutuivat tulvaveden alle. "En tiedä, että mikään näin laaja-alainen tapahtuma olisi koskaan vaikuttanut näin moniin ihmisiin palvelualueellamme", sanoi Dan Erdmann, joka on tiedottaja ryhmässä, joka auttaa perheviljelmiä selviytymään kriiseistä luonnonkatastrofeista lääketieteellisiin hätätilanteisiin. Maataloustyöntekijät, joista osa on paperittomia ja laillisia maahanmuuttajia, ovat kärsineet kovasti. Nebraskan luterilainen perhepalvelu (Lutheran Family Services of Nebraska) harkitsee asumistukea siirtymään joutuneille ihmisille, jotka maksoivat aiemmin noin 300 dollarin kuukausivuokraa ja joutuvat nyt maksamaan kolminkertaisen vuokran kiinteistöjen puutteen vuoksi, sanoi sosiaalipalveluja tarjoavan hyväntekeväisyysjärjestön toimitusjohtaja Stacy Martin. Vaikka avustusryhmät huolehtivat kiireellisistä tarpeista, Scott Olsonin kaltaiset maanviljelijät sanovat, että liittovaltion avustusrahaa tarvitaan lisää aikana, jolloin alhaiset satohinnat ja suuri velkaantuneisuus rajoittavat maanviljelijöiden mahdollisuuksia saada luottoa. Hän luottaa siihen, että kongressin maatalousalan avustussuunnitelmasta saataisiin ylimääräisiä katastrofikorvauksia sen jälkeen, kun hän oli menestyksekkäästi lobbaillut Washingtonissa vastaavien varojen saamiseksi vuoden 2011 tulvien jälkeen. "Tulvavakuutus ei kata tätä pätkääkään. FEMA on arvoton", sanoi Olson, joka viljelee 3 000 hehtaaria maata Tekamahin lähellä Nebraskassa ja harjoittaa maatalouskoneyritystä. "Heillä ei ole rahaa, kenelläkään ei ole rahaa."</w:t>
      </w:r>
    </w:p>
    <w:p>
      <w:r>
        <w:rPr>
          <w:b/>
        </w:rPr>
        <w:t xml:space="preserve">Tulos</w:t>
      </w:r>
    </w:p>
    <w:p>
      <w:r>
        <w:t xml:space="preserve">Yhdysvaltojen keskilännen maatilat tarvitsevat tuhoisien tulvien jälkeen toipumiseen muutakin kuin "paperipyyhkeitä".</w:t>
      </w:r>
    </w:p>
    <w:p>
      <w:r>
        <w:rPr>
          <w:b/>
        </w:rPr>
        <w:t xml:space="preserve">Esimerkki 2.1424</w:t>
      </w:r>
    </w:p>
    <w:p>
      <w:r>
        <w:t xml:space="preserve">"Jutussa ei mainittu CMA-testin erityisiä kustannuksia, mutta siinä todettiin, että kaikki vakuutukset eivät kata tätä testiä. Koska jutussa todettiin, että ""sekä Bostonin lastensairaala että Montefiore ovat tarjonneet CMA-testausta jo useiden vuosien ajan"", jokin kustannusarvio olisi voitu helposti löytää. Jutussa esitellään asianmukaisesti kolmen eri geneettisen testin tehokkuus autismiin mahdollisesti liittyvien poikkeavuuksien tunnistamisessa - karyotyyppi: 2 %, hauras X: 0,5 %, CMA: 7 %. Olisi ollut hyödyllistä kertoa lukijoille, että kaikkia tutkimukseen osallistuneita 933 henkilöä ei testattu kaikilla kolmella testillä. Tulosten mukaan CMA-testit toimivat parhaiten naisilla, joilla on autistinen häiriö, mutta tätä ei ilmoitettu. Geneettisten testitulosten saamiseen liittyvistä emotionaalisista tai sosiaalisista seurauksista ei keskusteltu. Olisi ollut hyödyllistä saada enemmän tietoa siitä, keitä testeihin osallistui. Suurimmalla osalla potilaista oli diagnosoitu autistinen häiriö (n=447) ja Pervasive Developmental Disorder, Not Otherwise Specified (PDD-NOS) (n=454). Pienellä osalla osallistujista oli Asbergerin häiriö (n=31). Tässä jutussa ei liioiteltu autismin yleisyyttä tai vakavuutta. Juttu sisälsi tutkimukseen osallistumattoman lastengeneetikon näkökulman. Jutussa esitettiin tietoja, joissa verrattiin kahta tavanomaista geenitestiä uudempaan CMA-testiin. Jutussa todetaan selvästi, että kaikki sairaalat eivät tarjoa uudempaa kromosomimikroanalyysitestiä (CMA). Jutussa olisi voitu mainita myös, että geneettisiä neuvontapalveluja ei ole laajalti saatavilla joillakin maantieteellisillä alueilla. Jutussa mainitaan selvästi, että autismin geenitestejä tehdään usein, mutta CMA-testi on suhteellisen uusi."</w:t>
      </w:r>
    </w:p>
    <w:p>
      <w:r>
        <w:rPr>
          <w:b/>
        </w:rPr>
        <w:t xml:space="preserve">Tulos</w:t>
      </w:r>
    </w:p>
    <w:p>
      <w:r>
        <w:t xml:space="preserve">Uudempi geneettinen testi autismin tehokkaampi</w:t>
      </w:r>
    </w:p>
    <w:p>
      <w:r>
        <w:rPr>
          <w:b/>
        </w:rPr>
        <w:t xml:space="preserve">Esimerkki 2.1425</w:t>
      </w:r>
    </w:p>
    <w:p>
      <w:r>
        <w:t xml:space="preserve">Ambaen saarelle jääneillä noin 10 000 ihmisellä on suunnitelmista ristiriitaisia tunteita. Jotkut, jotka kärsivät pahoin tuhkasta, haluavat lähteä, kun taas toiset vastustavat maansa ja kulttuurinsa menettämistä. Saari evakuoitiin väliaikaisesti viime syyskuussa, kun purkautumissykli alkoi. Tällä kertaa viranomaiset suunnittelevat pysyvää siirtoa. Hallituksen tiedottaja Hilaire Bule kertoi Associated Pressille torstaina, että hän odottaa ministerineuvoston hyväksyvän siirtosuunnitelman ensi viikkoon mennessä. Bule sanoi, että saarelaisille tarjotaan asuinpaikkaa kahdella naapurisaarella. "Se ei ole helppo päätös", Bule sanoi. Hän sanoi, että monia yksityiskohtia on käsiteltävä, kuten koulujen ja tilojen tarjoaminen siirtymään joutuneille asukkaille sekä neuvottelut maasta ja uusista kodeista heille. Monilla ihmisillä on läheiset perhe- ja hengelliset siteet saariin, joille heidät siirretään, Maewoon ja Pentecostiin, Bule sanoi. Perinteisen uskonnon mukaan saaret ovat jopa osa perhettä - Pentecost on äiti, Maewo isä ja Ambae poika. Useimmat Ambaen asukkaat elävät omavaraista elämää maanviljelyn ja kalastuksen avulla. Sadat ihmiset ovat jo muuttaneet väliaikaisiin suojiin saaren osiin, jotka eivät ole niin pahasti tuhkan vaikutuspiirissä. Ambaen pinta-ala on noin 400 neliökilometriä, ja se on yksi noin 65 asutusta saaresta Vanuatulla, jossa asuu 280 000 ihmistä. Vanuatu sijaitsee Tyynenmeren tulirenkaalla, joka on Tyynen valtameren ympärillä oleva seismisten vikojen kaari, jossa maanjäristykset ja tulivuoret ovat yleisiä. Vanuatun viranomaisten avuksi lähetetyn uusiseelantilaisen GNS Science -järjestön vulkanologin Brad Scottin mukaan yli neljäsosa Ambaen kaupunginosasta on kärsinyt vakavista tuhkaongelmista, ja monet perinteiset kattorakennukset ovat romahtaneet paksun tuhkan painon alla. Hänen mukaansa perinteiset puutarhat on joissakin paikoissa haudattu ja tuhottu, ja vesivarastot ovat värjäytyneet ja vesi maistuu oudolta. Hän sanoi, että hienojakoista tuhkaa on paljon, mikä voi vaikuttaa ihmisten hengitykseen ja hengityselinten toimintaan. Muut maat, kuten Ranska, Uusi-Seelanti ja Australia, antoivat apua ja taloudellista tukea aiempaan evakuointiin. Australia ilmoitti torstaina antavansa 300 000 Australian dollaria (226 000 dollaria) apua saaren pysyvään evakuointiin keskittyen naisten, lasten ja vammaisten tarpeisiin. Scottin mukaan ongelmista huolimatta monet ihmiset haluavat jäädä paikalleen. "Yhteisössä on ollut huomattavaa vastarintaa", Scott sanoi. "Jotkut ihmiset, jotka kärsivät merkittävästä tuhkan putoamisesta, haluaisivat olla missä tahansa muualla maapallolla. Toisilla on vahvoja kulttuurisia assosiaatioita." Scottin mukaan Ambaen saarella sijaitsevalla Manaron tulivuorella oli suuri purkaus noin 400 vuotta sitten, ja sillä on ollut useita pienempiä purkauksia viimeisen sadan vuoden aikana. Nykyisessä purkauksessa on ollut kolme vaihetta, joista viimeisin, maaliskuussa alkanut vaihe on tuottanut eniten tuhkaa. Hän sanoi, että tulivuori on itse asiassa rauhoittunut viimeisten kahden viikon aikana, vaikka ei ole mitään keinoa ennustaa, alkaako seuraava räjähdysmäinen vaihe ja milloin se alkaa. Kysyttäessä, onko mahdollista, että asukkaat voisivat jonain päivänä muuttaa takaisin saarelle, hallituksen tiedottaja Bule sanoi, ettei se ole hänen kysymyksensä. "Emme tiedä", hän sanoi. "Teidän on kysyttävä tulivuorelta."</w:t>
      </w:r>
    </w:p>
    <w:p>
      <w:r>
        <w:rPr>
          <w:b/>
        </w:rPr>
        <w:t xml:space="preserve">Tulos</w:t>
      </w:r>
    </w:p>
    <w:p>
      <w:r>
        <w:t xml:space="preserve">Vanuatu aikoo evakuoida pysyvästi koko tuliperäisen saaren.</w:t>
      </w:r>
    </w:p>
    <w:p>
      <w:r>
        <w:rPr>
          <w:b/>
        </w:rPr>
        <w:t xml:space="preserve">Esimerkki 2.1426</w:t>
      </w:r>
    </w:p>
    <w:p>
      <w:r>
        <w:t xml:space="preserve">Tuhansia ihmisiä kuolee vuosittain influenssaan, jonka huippuajankohta Yhdysvalloissa on loka-maaliskuussa. Influenssa leviää tällä kaudella nopeasti, ja CDC:n mukaan 25 osavaltiota on jo ilmoittanut tapauksista. "Tautien määrä on lisääntynyt huomattavasti parin viime viikon aikana. Virus leviää nyt kaikkialla Yhdysvalloissa", sanoi tohtori Joe Bresee, CDC:n influenssaosaston epidemiologian ja ennaltaehkäisyn päällikkö. Vuosina 2009-2010 H1N1-virus, joka tunnetaan myös nimellä sikainfluenssa, levisi Keski-Meksikosta 74 muuhun maahan ja tappoi CDC:n mukaan arviolta 284 000 ihmistä. Nuoremmat ihmiset olivat alttiimpia H1N1-virukselle vuonna 2009, mutta Breseen mukaan on liian aikaista sanoa, onko sama tilanne tänä vuonna. CDC:n tietojen mukaan tämän kauden virus on tappanut kuusi lasta Yhdysvalloissa. Virasto ei seuraa aikuisten kuolemantapauksia, mutta niitä on raportoitu kymmeniä eri puolilla maata. "Kautta on vielä paljon jäljellä. Jos ihmiset eivät ole rokotettuja, suosittelemme, että he tekevät sen nyt", Bresee sanoi. Texas on ollut yksi kovimmista osavaltioista, jossa ainakin 25 ihmistä on kuollut tällä kaudella influenssaan, kertoivat paikalliset terveysviranomaiset. Texasin osavaltion terveyspalvelujen osasto antoi 20. joulukuuta "influenssahälytyksen", jossa neuvotaan lääkäreitä harkitsemaan viruslääkehoitoa, vaikka ensimmäinen influenssan pikatesti olisi negatiivinen. Teksasin terveysviranomaiset kehottivat ihmisiä myös ottamaan influenssarokotuksen. "Influenssaa pidetään laajalle levinneenä Teksasissa", osavaltion terveysviraston tiedottaja Carrie Williams sanoi.</w:t>
      </w:r>
    </w:p>
    <w:p>
      <w:r>
        <w:rPr>
          <w:b/>
        </w:rPr>
        <w:t xml:space="preserve">Tulos</w:t>
      </w:r>
    </w:p>
    <w:p>
      <w:r>
        <w:t xml:space="preserve">Kausi-influenssa laajalle levinnyt Yhdysvalloissa: CDC.</w:t>
      </w:r>
    </w:p>
    <w:p>
      <w:r>
        <w:rPr>
          <w:b/>
        </w:rPr>
        <w:t xml:space="preserve">Esimerkki 2.1427</w:t>
      </w:r>
    </w:p>
    <w:p>
      <w:r>
        <w:t xml:space="preserve">Trump, joka on tietoinen paitsi kansanterveyden myös oman uskottavuutensa panoksista, piti keskiviikkoiltana pitkän lehdistötilaisuuden, jonka tarkoituksena oli vakuuttaa kaikille, että hänellä on kriisi hyvin hallussaan. Trump ympäröi itsensä hallintonsa huipputerveysasiantuntijoilla. Ja hän kannusti amerikkalaisia varautumaan viruksen mahdolliseen leviämiseen. Hän kuitenkin jatkoi riskin vähättelyä sanomalla, että epidemia "saattaa kasvaa hieman, tai se ei välttämättä kasva lainkaan". Hän otti edelleen etäisyyttä kansanterveysviranomaisten näkemykseen, jonka mukaan viruksen leviäminen Yhdysvalloissa on väistämätöntä. Kun yritykset, koulut ja ihmiset yleensä miettivät valmistautumista, X-tekijä voi olla arvaamaton presidentti, joka on toistuvasti joutunut yhteen oman hallintonsa tutkijoiden kanssa ja jolla on taipumus nähdä kaikki kriisit omien uudelleenvalintamahdollisuuksiensa kautta. "En usko, että se on väistämätöntä", Trump sanoi lehdistötilaisuudessa, jossa hän ilmoitti, että varapresidentti Mike Pence johtaa hallinnon toimia tautipesäkkeen torjumiseksi. "Mielestäni on mahdollista, että se voi pahentua. On mahdollisuus, että voi mennä melko merkittävästi pahemmaksi. Mutta mikään ei ole väistämätöntä." Hän sanoi myös äskettäin oppineensa, että tuhansia kuolee vuosittain influenssaan, ja vertasi sitä koronavirukseen. Pörssin romahdettua kaksi päivää Trump lähti keskiviikkoaamuna Twitteriin syyttämään tiedotusvälineitä ja demokraatteja aiheettomasta hälytyksestä ja Yhdysvaltain rahoitusmarkkinoiden vahingoittamisesta. Hän nosti esiin MSNBC:n ja CNN:n, jotka "tekevät kaikkensa saadakseen karonaviruksen näyttämään mahdollisimman pahalta, mukaan lukien markkinoiden panikoiminen, jos mahdollista", ja lisäsi, että "epäpätevät Do Nothing -demokraattitoverit ovat pelkkää puhetta, ei tekoja". Hän syytti osittain tämän viikon pörssilaskusta ihmisten reaktiota tiistai-illan demokraattien väittelyyn ja siihen, että joku näistä ehdokkaista voisi korvata hänet. Ja Trump myönsi, että taudinpurkauksella voi olla "vaikutusta BKT:hen", mutta vaati, että Yhdysvaltain talous voi edelleen "loistavasti". Trumpin illan lehdistötilaisuuden puitteiden - Valkoisen talon tiedotustilaisuuden tiedotushuoneen - oli tarkoitus tarjota republikaanipresidentin rauhallisuuden ja varmuuden tunnetta. Se oli vasta toinen kerta hänen presidenttikautensa aikana, kun Trump puhui tuossa huoneessa korokkeelta, ja avustajat myönsivät, että hän yritti korostaa, että hänellä on tilanne hallinnassa ja että hän ymmärtää sen vakavuuden. Etukäteen Trump vähätteli taudinaiheuttajan kuolleisuutta, jonka on vahvistettu tappaneen 2 700 ihmistä maailmanlaajuisesti. Hänen ylin talousneuvonantajansa Larry Kudlow yhtyi Trumpin näkemykseen sanomalla tiistaina, että Yhdysvallat on "hillinnyt" kotimaisen taudinpurkauksen uhkaa. Trumpin ja Kudlow'n kommentit olivat ristiriidassa Centers for Disease Control and Prevention -viraston virkamiesten varoitusten kanssa, joiden mukaan amerikkalaisten yhteisöjen on valmistauduttava nyt siihen, kun tauti alkaa levitä kotimaassa. Yhdysvalloissa on ollut vain 60 vahvistettua tapausta. "Valkoisen talon viestittely on hyödytöntä", sanoi Lawrence Gostin, Georgetownin yliopiston globaalin terveysoikeuden professori. "Valkoinen talo välittää liiallisen itsevarmuuden tunnetta. ... Haluamme tietysti säilyttää rauhallisuuden yleisön kanssa, mutta se on vastoin tosiasioita." Trumpin julkiset pyrkimykset esittää rauhallisuutta peittivät alleen kulissien takana tapahtuvan keskittymisen. 36 tunnin Intian-vierailunsa aikana Trump sai henkilökunnalta tiedotustilaisuuksia ja tarkisti säännöllisesti vaikutuksia Wall Streetillä, ja twiittasi kaikkina kellonaikoina yrittäen rauhoitella amerikkalaisia ja markkinoita viruksen leviämisestä. Valkoisen talon virkamiesten ja länsisiipeä lähellä olevien republikaanien mukaan Trump ilmaisi avustajille syvää huolta vaikutuksesta markkinoihin. Trump on sitonut onnensa Wall Streetiin läheisemmin kuin kukaan hänen viimeaikaisista edeltäjistään ja on tehnyt vahvasta taloudesta ykkösargumenttinsa uudelleenvalintaa varten. Viruksen lisääntyessä medianäkyvyys on kasvanut, Trump on huolestunut siitä, että jopa pelko taudin puhkeamisesta horjuttaa Wall Streetiä, mikä sai hänet miettimään ääneen, onko terveysministeri Alex Azar oikea henkilö johtamaan hallinnon vastatoimia, virkamiehet kertoivat. Kriisin alusta lähtien Trump on ollut haluton syyttämään Kiinaa, josta virus on peräisin, peläten suututtavansa presidentti Xi Jinpingin tai vahingoittavansa meneillään olevia kauppaneuvotteluja. Mutta hän on myös pelännyt, että häntä voitaisiin syyttää reagoimattomuudesta kriisiin. Useiden sisäisten ja ulkopuolisten neuvonantajiensa kehotuksesta hän määräsi Valkoisen talon toimimaan julkisemmin, mikä johti virkamiesten tiedotustilaisuuteen ja lehdistölle lähetettyihin sähköposteihin, joissa korostettiin hallinnon vastausta. "Amerikkalaiset haluavat nähdä presidenttinsä ottavan ohjat käsiinsä ja osoittavan johtajuutta, ja juuri niin presidentti Trump tekee", sanoi Trumpin kampanjan tiedottaja Kayleigh McEnany. Yksityisesti avustajat kertoivat, että huoli on viime päivinä kasvanut Trumpin uudelleenvalintakampanjan sisällä. Valkoista taloa lähellä olevat republikaanit ovat hyvin tietoisia pandemiapelon poliittisista seurauksista. Vuonna 2014 GOP kritisoi aggressiivisesti Obaman hallinnon käsittelyä Ebola-epidemiassa, minkä se myöhemmin kiitti auttaessaan puoluetta saamaan takaisin enemmistön senaatissa. Avustajien mukaan kiireellisin huolenaihe ei ole laajamittaisen taudin puhkeamisen mahdollisuus Yhdysvalloissa - Trumpin avustajat uskovat, että nykyinen valvonta ja rajoitukset toimivat - vaan viruksen jälkivaikutukset maailmantalouteen ja yleiseen mielipiteeseen. Virus on jo sulkenut kiinalaisia tehtaita, jotka ovat osa Yhdysvaltain toimitusketjua. Moody's Analyticsin ekonomisti Mark Zandi arvioi keskiviikkona, että Yhdysvaltain kasvu voi hidastua 1,7 prosenttiin tänä vuonna - suunnilleen samalle tasolle kuin vuonna 2016. Hänen mukaansa tilanne voi pahentua, jos pandemia puhkeaa. "Yhdysvaltain talous on paremmin eristetty viruksen vaikutuksilta, mutta se ei ole immuuni, ja sekin todennäköisesti kärsisi taantumasta tässä skenaariossa", Zandi sanoi. Trump ryhtyi kuukausi sitten nopeasti rajoittamaan ankarasti suurinta osaa Kiinaan suuntautuvista matkoista, ja hallinnon virkamiehet uskovat tämän hidastaneen viruksen leviämistä Yhdysvaltoihin, vaikka se saikin kritiikkiä siitä, että se oli hetkellisesti liian äärimmäinen. Tähän asti liittovaltion terveysviranomaiset ovat valmistautuneet koronaviruksen saapumiseen Yhdysvaltoihin ilman, että Valkoinen talo on puuttunut asiaan juuri lainkaan. He noudattavat pelikirjaa: pandemiavalmiussuunnitelmia, jotka laadittiin toisen influenssapandemian varalta, mutta jotka toimivat minkä tahansa hengitystieperäisen taudin varalta. Osa näistä suunnitelmista edellyttää yleisön valistamista siitä, mitä on odotettavissa, jos virus alkaa levitä yhdysvaltalaisissa yhteisöissä, kuten koulujen sulkemista tai kehotuksia etätyöhön. Yksi aiemmista kriiseistä opituista asioista on se, ettei pidä antaa vääriä vakuutteluja, kun tiedemiehillä on kysymyksiä taudista. Kun Trump vähättelee taudin puhkeamisen uhkaa, hänen aiemmat hyökkäyksensä hallituksen tiedemiehiä vastaan hurrikaaniennusteista ilmastonmuutokseen ja hänen maineensa totuuden venyttämisestä vaikuttavat kaikki hänen viestinsä uskottavuuteen. Trumpin viime syksynä esittämät virheelliset kommentit Dorian-hurrikaanista - kun hän meni niin pitkälle, että näytti mustalla tussilla muutettua sääkarttaa, jolla hurrikaanin mahdollista reittiä oli pidennetty - osoittivat, millaisia sudenkuoppia voi syntyä, kun presidentti poikkeaa hallituksen tiedemiesten ja ammattiammattilaisten sanomasta. Trump, joka moitti presidentti Barack Obamaa Ebola-epidemiaan reagoimisesta, joutuu nyt torjumaan kritiikkiä demokraattien presidenttikilpailijoilta, jotka väittävät, että hän on jättänyt tieteen huomiotta ja että hänellä on riittämättömät reagointisuunnitelmat. Tiistain presidenttiväittelyssä Mike Bloomberg väitti, että "täällä ei ole ketään selvittämässä, mitä helvettiä meidän pitäisi tehdä". Senaattori Amy Klobuchar kritisoi Trumpia siitä, että hän yrittää leikata CDC:n ja National Institutes of Healthin rahoitusta. Trumpin budjeteissa on ehdotettu leikkauksia kansanterveyteen, mutta kongressi on vain kumonnut ne, ja siellä on vahva kahden puolueen tuki CDC:n ja NIH:n kaltaisille virastoille. Sen sijaan rahoitus on lisääntynyt. -- Associated Pressin kirjoittajat Josh Boak, Lauran Neergaard ja Darlene Superville osallistuivat tähän raporttiin.</w:t>
      </w:r>
    </w:p>
    <w:p>
      <w:r>
        <w:rPr>
          <w:b/>
        </w:rPr>
        <w:t xml:space="preserve">Tulos</w:t>
      </w:r>
    </w:p>
    <w:p>
      <w:r>
        <w:t xml:space="preserve">Trump joutuu uskottavuuskokeeseen vähätellessään virusuhkaa.</w:t>
      </w:r>
    </w:p>
    <w:p>
      <w:r>
        <w:rPr>
          <w:b/>
        </w:rPr>
        <w:t xml:space="preserve">Esimerkki 2.1428</w:t>
      </w:r>
    </w:p>
    <w:p>
      <w:r>
        <w:t xml:space="preserve">Limutornin, palapelipöytien ja pelipöytien sekä pehmopingviinikaapin keskellä - se on pitkä tarina - on paikka, jossa saat mielenterveystukea, ei lääkäreiltä tai ammattilaisilta vaan mielenterveysongelmat itse läpikäyneiltä henkilöiltä. Kaikkea tätä pyörittävä epätavallinen mieli on Randy Hoover, joka perusti Freedom Pointen entisen Websterin piirikunnan yhteisöpalvelujohtajan Ken Haysin ja piirikunnan sosiaalipalveluiksi kutsutun 22 piirikunnan mielenterveysalueen toimitusjohtajan Bob Lincolnin avustuksella. Hoover oli valmistunut yliopistosta, jonka pääaineena oli kasvatustiede ja psykologia, ja hän työskenteli opettajana, kun hänen oma mielisairautensa sai hänet pakenemaan kaikkea, mitä hän tunsi Iowassa. "Juoksin pois kotoa - se on ainoa tapa ilmaista se", Hoover kertoi The Messengerille. "Tiedättehän taistele tai pakene -oireyhtymän; valitsin pakenemisen. Juoksin pois työstäni, vaimostani ja joukosta lapsia." Hoover valmistui Prairie Community High Schoolista, ennen kuin se oli Prairie Valley, ja opiskeli Buena Vistassa. Hoover päätyi Pohjois-Carolinaan; tietämättään hän löysi tiensä tyttärensä lähelle, alle 15 kilometrin päähän. "Asuin hänen luonaan jonkin aikaa. Hän vakuutti minut menemään lääkäriin", Hoover sanoi. Lääkäri diagnosoi hänellä olevan rajatilapersoonallisuushäiriö. "Kun kysyin, mitä se on, hän kertoi minulle oireista, joiden mukaan sinusta tuntuu, ettei sinulla ole mitään arvoa", Hoover sanoi. "Tunnet, ettet kuulu mihinkään. Sinusta tuntuu, ettei kukaan halua sinua; tuntuu, että kaikki jättävät sinut ennen kuin se on tehty. Ja siihen liittyy paljon itsemurha-ajatuksia. "Totta puhuen käyn sitä läpi yleensä kolmesti päivässä. Ajattelen, että lopetetaan se, eikä kanneta huolta muista ihmisistä. Mutta sitten ajattelee, kuten sanotaan, että itsemurha on pysyvä ratkaisu väliaikaiseen ongelmaan." Hoover kokeili erilaisia lääkkeitä, mutta ainoa oikea hoito borderlineen on hänen mukaansa terapia. Tämä tapahtui 15 vuotta sitten, eikä hän koskaan menettänyt yhteyttä kyseiseen lääkäriin. "Puhun hänen kanssaan vielä lähes päivittäin puhelimessa", Hoover sanoi. "Hän sanoo, että ymmärrän sinua, haluan auttaa sinua. Teet hyviä asioita, etkä voi tehdä sitä, jos et itse ole hyvässä kunnossa. Hänellä on ollut suuri vaikutus elämääni." Hooverilla oli pitkä tie takaisin toipumiseen. Kirkon ryhmä keräsi rahaa hänen lähettämisekseen takaisin Fort Dodgelle ja osti hänelle ruokaa. Hän pääsi kotiin, erosi ja asui jonkin aikaa pakettiautossaan syöden päivittäin vain tölkin vihreitä papuja. Lopulta hänet saatiin suostuteltua käymään vertaistukikeskuksessa, joka oli tuolloin käytettävissä. Hän ei uskonut, että se olisi häntä varten, mutta siellä ollessaan hän muutti mielensä. "Kuuntelin heidän puhettaan ja tajusin - heillä on samat ajatukset kuin minulla. Niinpä puhuin heille ja hankin terapeutin tänne. Ja he auttoivat minut läpi." Myöhemmin elämässään tämä kokemus innoitti häntä sanomaan kyllä Freedom Pointen perustamiselle. "Tiedän, millaista se oli minulle. Olin siellä, eikä kukaan edes kiinnittänyt huomiota. Kukaan ei välittänyt - tai siltä minusta ainakin tuntui", hän sanoi. "Jotkut keskuksen ihmisistä saivat vain huomioni heräämään. Yhtäkkiä minulla oli taas ystäviä." Irene Blair, Websterin piirikunnan yhteisöpalvelujen osaston nyt eläkkeellä oleva johtaja, tarjosi Hooverille työtä keskuksessa. Tässä vaiheessa hän oli jo vuokrannut asunnon ja työskenteli Rabiner Treatment Centerissä. Joitakin vuosia myöhemmin Bob Lincoln puhui Hooverin kanssa uuden ohjelman aloittamisesta. "Sanoin, että voisin kai kokeilla sitä", Hoover sanoi. "Käytimme paljon aikaa asioiden kokoamiseen. Aloimme kokoontua kirjastossa, yhdessä heidän kokoushuoneistaan. Taisimme tavata kolmena päivänä viikossa. Sitten meidän oli lähdettävä sieltä pois, koska sitä voi käyttää vain tietty määrä kertoja. "Muutimme Snell-Crawford Parkiin ja tapasimme suojahuoneessa. Meistä kaikista tuli todella hyviä kroketissa." Tämän jälkeen Theresa Naughton Lifeworksista kysyi Hooverilta, haluaisiko hän saada oman tilan, hän sanoi. Freedom Pointe ei ole sidoksissa Lifeworksiin, mutta nykyään se on jakanut rakennuksen järjestön kanssa noin puolentoista vuoden ajan. "Rehellisesti sanottuna en ole varma, olisiko Freedom Pointe edes tässä tilanteessa ilman Theresa Naughtonia", Hoover sanoi. "Me juttelemme, ja hän on antanut minulle paljon neuvoja. Joskus kuuntelen. Joskus en halua tehdä sitä tällä tavalla. Se on väärin, mutta se on hauskempaa." Hoover ei ole koskaan halunnut seurata kulunutta polkua. "Mikä se kuuluisa runo on, tie vähemmän kuljettu", hän sanoi. "Joku sanoi minulle kerran, että suurin virhe, jonka elämässä voi tehdä, on laiminlyönnin virhe. Ei yritä. Hän sanoi, että sinun on yritettävä. Ainakin jos epäonnistuu, epäonnistui yrittämisessä." Freedom Pointessa on peli-iltoja ja aktiviteetteja, ja siellä pidetään tilaa ihmisten tapaamisille. Järjestön jäsenet lähtevät ulos yhteisöön antamaan muille auttavaa kättä. "Ajatuksena on, että jos saat ihmiset yhteen, me kaikki tavallaan autamme toisiamme", hän sanoi. "Teemme kahdenkeskisiä tapaamisia. Menemme ulos, kuuntelemme heitä, autamme heitä täyttämään lomakkeita, viemme heidät lääkärin vastaanotolle, autamme heitä ruokakauppaan ostamaan elintarvikkeita. "Teemme parhaillaan pilottiohjelmaa ennaltaehkäisystä Amerigroupin kanssa. Minulle kerrottiin, että mielenterveysongelman vuoksi tehty keskimääräinen sairaalahoitojakso maksaa Amerigroupille 28 000 dollaria. Olemme valmiita ottamaan paljon vähemmän, jotta voimme yrittää ehkäistä ihmisten sairauksien syntymistä. Kolmen vuoden aikana, jolloin olemme olleet mukana, ketään meihin liittynyttä ei ole pantu hoitoon, eikä kukaan ole edes joutunut päivystykseen mielenterveysongelmien vuoksi. "Emme ole terapeutteja. Autamme heitä pääsemään joko Berryhilliin tai Community Healthiin. Molemmat näistä paikoista ovat todella hyviä." Tarkoituksena on varmistaa, että ihmiset pääsevät käytettävissä oleviin resursseihin. Hoover seuraa myös ryhmän onnistumisia. Keskuksessa on pussi täynnä kiviä; jokainen niistä edustaa itsemurhaa, joka on estetty. "Siinä on nyt 18", Hoover sanoi. "Yksi niistä kivistä olen minä. Theresa oli se, joka pysäytti sen." Hooverin mukaan keskuksessa on noin 83 asiakasta. Se saa maksun noin kahdeksasta asiakkaasta. Sekä rahoituksen että parhaiden auttamiskeinojen löytämisen suhteen mielenterveystyö ei ole helppoa. Hoover vitsailee, ettei hän olisi ryhtynyt siihen, jos olisi tiennyt, että se olisi ollut näin työlästä - mutta totuus on, että hän sanoi tehneensä sen, koska vertaistuki auttoi häntä paljon, kun hän yritti päästä jaloilleen. "Kun Bob tarjosi minulle tilaisuutta avata se uudelleen, tartuin tilaisuuteen, koska ajattelin, että meidän on tehtävä jotain", hän sanoi. "Luulen, että joskus on mahdollista, että syy, miksi teen tätä, on hyvin itsekäs; se on auttaa minua." Hoover on mennyt uudelleen naimisiin Fort Dodgessa vietettyjen vuosien aikana. Hän rakastaa yhä kävelyä ulkona, Dolliver Parkissa, Ledges State Parkissa tai muualla osavaltiossa. "Kirjoitan mielelläni novelleja", hän sanoi. "Olen kirjoittanut varmaan lähes 500 tai 600 novellia. En ole koskaan julkaissut yhtäkään, koska en edes yritä. Kirjoitan niitä vain itselleni." Vaikka hän on ajatellut jäädä eläkkeelle, Hoover sanoi, että hänen työnsä estää häntä istumasta kotona tekemättä mitään. Ja tietysti vaikuttaminen on hänelle tärkeää. "Se on paljon työtä, mutta en vaihtaisi sitä mihinkään maailmassa. On niin siistiä tietää, että vaikuttaa ihmisten elämään. Ja sitä kautta tietää, että he vaikuttavat minun elämääni." ___ Tietoja osoitteesta: The Messenger, http://www.messengernews.net.</w:t>
      </w:r>
    </w:p>
    <w:p>
      <w:r>
        <w:rPr>
          <w:b/>
        </w:rPr>
        <w:t xml:space="preserve">Tulos</w:t>
      </w:r>
    </w:p>
    <w:p>
      <w:r>
        <w:t xml:space="preserve">Mies palaa Fort Dodgeen auttamaan muita mielisairaita.</w:t>
      </w:r>
    </w:p>
    <w:p>
      <w:r>
        <w:rPr>
          <w:b/>
        </w:rPr>
        <w:t xml:space="preserve">Esimerkki 2.1429</w:t>
      </w:r>
    </w:p>
    <w:p>
      <w:r>
        <w:t xml:space="preserve">"Eräs työmarkkinajohtaja ehdotti minimipalkan korotuksen puolesta, että korotus voisi säästää kaikkien teksasilaisten rahaa nostamalla pienituloisia työntekijöitä, jotka eivät enää tarvitsisi valtion apua. Emme tiedä siitä. Mutta käänsimme Texas Truth-O-Meterin sen jälkeen, kun John Patrick, Texasin AFL-CIO:n puheenjohtaja, sanoi tammikuussa 2017 Capitolin lehdistötilaisuudessa: ""Jos sinulla on perhe, nykyinen minimipalkka oikeuttaa helposti ruokakuponkien saamiseen.""". Niinkö? ""Ruokakuponkeja"" on vanhentunut termi, joka viittaa liittovaltion lisäravintotukiohjelman (Supplemental Nutrition Assistance Program) kautta tulonsaantioikeutetuille asukkaille myönnettäviin ruokaetuuksiin. Edunsaajat ostavat elintarvikkeita ja ruokatarvikkeita sähköisillä etuussiirtokorteilla. Liittovaltion hallituksen mukaan SNAP-ohjelmaan osallistui vuonna 2015 valtakunnallisesti keskimäärin noin 45,8 miljoonaa ihmistä 22,5 miljoonassa kotitaloudessa kuukausittain, ja koska etuuksia voivat saada useimmat pienituloiset kotitaloudet, osallistujat edustavat laajaa läpileikkausta maan köyhistä. Marraskuussa 2016 julkaistussa Yhdysvaltain maatalousministeriön raportissa todetaan, että vuonna 55 prosentissa SNAP-talouksista, joissa oli lapsia, oli ihmisiä, joilla oli työpaikka. Silti osallistuvien kotitalouksien keskimääräiset bruttotulot olivat raportin mukaan 786 dollaria kuukaudessa, mikä tekee 9 432 dollaria vuodessa. Pyysimme Texas AFL-CIO:lta perusteita Patrickin väitteelle. Ed Sills, tiedottaja, sanoi sähköpostitse, että kokoaikainen texasilaisen työntekijän minimipalkka on 7,25 dollaria tunnissa (sama kuin liittovaltion minimipalkka). Kun tämä kerrotaan 2 000 työtunnilla vuodessa, vuositulo on noin 14 500 dollaria. Työntekijäryhmän käyttämä 2 000 työtuntia työvuodessa on ristiriidassa liittovaltion hallituksen oletuksissaan käyttämän 2 087 tunnin työvuoden kanssa. Tätä lukua käyttäen kokoaikainen työntekijä ansaitsisi vuodessa 15 130 dollaria. Sills sanoi muuten, että osavaltion asettamien kuukausitulojen enimmäisrajojen mukaan perhe voisi helposti saada SNAP-apua, jos yksinhuoltaja ansaitsisi vähimmäispalkan. Hän viittasi asiaa koskevaan taulukkoon, joka on Texas Health and Human Services Commissionin verkkosivulla "SNAP Food Benefits". Jatkoimme lukujen selvittämistä, ja ne tukivat enimmäkseen Patrickin väitettä, vaikka huomasimme myös, ettei Patrick ollut sanonut, ajatteliko hän ainoastaan perheitä, joissa on yksi kokopäiväinen minimipalkkainen työntekijä; Sills kertoi meille puhelimitse, että hän uskoi niin. Sitten tuli käänne, joka sai meidät huomaamaan, että komission julkaisemat luvut olivat vanhentuneita. Huomasimme sen, kun komission lehdistöpäällikkö Christine Mann vastasi Patrickin väitettä koskevaan tiedusteluumme antamalla kotitalouksien SNAP-kelpoisuusrajat, jotka olivat alhaisemmat kuin viraston SNAP-ruokaetuuksia koskevalla verkkosivulla olevat raja-arvot, jotka Mann kertoi päivitettävän. Mann toimitti myöhemmin komission www-linkin ajantasaistettuihin tulokelpoisuuslukuihin. Huomasimme omalta osaltamme samat tulokelpoisuusluvut USDA:n verkkosivulla, jossa kuvataan luvut syyskuuhun 2017 asti kestävän verovuoden osalta voimassa oleviksi. Mannin vastauksessa todettiin myös, että SNAP-ohjelman saaminen on monimutkaisempaa kuin vain tietyn rajan alittaminen. "SNAP-kelpoisuus perustuu kotitalouden kokoon, kotitalouden kaikkien pakollisten jäsenten laskettavissa oleviin brutto- ja nettotuloihin sekä sallittuihin vähennyksiin", jotka koskevat muun muassa majoitusta, yleishyödyllisiä palveluja, lastenhoitoa ja sairauskuluja, Mann kirjoitti. Viraston vahvistus Mann kertoi meille muuten, että yksi minimipalkkainen kokopäivätyöntekijä kahden tai kolmen hengen taloudessa saisi kuukausittaiset bruttotulot 1 255,70 dollaria. Patrickin väitteen tueksi todettakoon, että tämä summa on alle SNAP-ohjelmaan oikeuttavien nykyisten tulorajojen, jotka ovat 1 736 dollaria kuukaudessa kahden hengen taloudessa ja 2 184 dollaria kuukaudessa kolmen hengen taloudessa. Laskelmiemme mukaan myös suuremmat kotitaloudet, joissa on yksi kokopäiväinen minimipalkkatyöntekijä, olisivat oikeutettuja, samoin kuin vähintään neljän hengen kotitaloudet, joissa on kaksi kokopäiväistä minimipalkkatyöntekijää. Havaitsimme yhden poikkeuksen: Kolmen hengen kotitalous, jossa on kaksi kokopäiväistä minimipalkkatyöntekijää ja jonka yhteenlasketut bruttokuukausitulot olisivat 2 511,40 dollaria, ansaitsisi liikaa, jotta se voisi saada SNAP-apua kolmen hengen kotitalouden bruttotulorajaan (2 184 dollaria kuukaudessa) nähden. Pyysimme erikseen Austinissa sijaitsevaa Center for Public Policy Priorities -järjestöä, joka sanoo puolustavansa olosuhteita, jotka mahdollistavat sen, että jokainen teksasilainen voi olla terve, hyvin koulutettu ja taloudellisesti turvattu, arvioimaan Patrickin lausuntoa. Oliver Bernstein kuvaili sähköpostitse laskelmia, jotka olivat samankaltaisia kuin meidän laskelmamme; hänen mukaansa väite pitää paikkansa. Päätöksemme mukaan Patrick sanoi, että Teksasissa ""jos sinulla on perhe, nykyinen vähimmäispalkka oikeuttaa helposti ruokakuponkien saamiseen""." Havaintomme on, että kahden tai useamman asukkaan kotitalous, johon kuuluu yksi kokopäiväinen minimipalkkatyöntekijä, olisi selvästi oikeutettu SNAP-apuun, samoin kuin neljän tai useamman asukkaan kotitalous, jossa on kaksi kokopäiväistä minimipalkkatyöntekijää. Kolmen hengen kotitalous, jossa on kaksi tällaista työntekijää, tekisi liikaa bruttoa ollakseen oikeutettu. - Lausunto on täsmällinen, mutta sitä on selvennettävä tai siihen on liitettävä lisätietoja.</w:t>
      </w:r>
    </w:p>
    <w:p>
      <w:r>
        <w:rPr>
          <w:b/>
        </w:rPr>
        <w:t xml:space="preserve">Tulos</w:t>
      </w:r>
    </w:p>
    <w:p>
      <w:r>
        <w:t xml:space="preserve">Jos sinulla on perhe, nykyinen vähimmäispalkka oikeuttaa helposti ruokakuponkien saamiseen.</w:t>
      </w:r>
    </w:p>
    <w:p>
      <w:r>
        <w:rPr>
          <w:b/>
        </w:rPr>
        <w:t xml:space="preserve">Esimerkki 2.1430</w:t>
      </w:r>
    </w:p>
    <w:p>
      <w:r>
        <w:t xml:space="preserve">Trooppinen myrsky Pabuk lähestyi Etelä-Thaimaata jopa 65 km/h tuulilla ja toi mukanaan korkeita aaltoja ja puuskittaisia tuulia ennen sen odotettua laskeutumista perjantaina. Bangkok Airways perui kaikki lennot Koh Samuille ja sieltä pois, mikä saattaa johtaa turistien joutumiseen pulaan. Tiedotusvälineet kertoivat myös, että lauttaliikenne saarelle ja saarelta keskeytettiin. Thaimaan meteorologinen osasto varoitti rankkasateista ja voimakkaista tuulista useissa maakunnissa, myös niissä, joissa on suosittuja saarikohteita, kuten Samui, Phuket ja Krabi. Jotkut hotelliyrittäjät ilmoittivat muutamista varhaisista uloskirjautumisista ja sanoivat olevansa valmistautuneita. "Aamusta lähtien olemme valmistelleet hiekkabunkkereita ja barrikadeeranneet lasi-ikkunat. Olemme myös valmistelleet ensiapupakkauksia, taskulamppuja, vettä, ruokaa ja polttoainetta hotellin sähkögeneraattoria varten", sanoi Ampawan Taopheng, Chaweng Beachilla sijaitsevan Lub D Koh Samuin johtaja. Hän lisäsi, että muutkin hotelliyrittäjät olivat tehneet samanlaisia valmisteluja. PTT Exploration and Production Pcl ilmoitti myös keskeyttäneensä toiminnan Bongkotissa ja Erawanissa, jotka ovat kaksi maan suurinta kaasukenttää Thaimaanlahdella. "Välitön ja kiireellinen tehtävämme on tehdä kaikki voitavamme henkilöstön turvallisuuden ja hyvinvoinnin varmistamiseksi", yhtiö sanoi.</w:t>
      </w:r>
    </w:p>
    <w:p>
      <w:r>
        <w:rPr>
          <w:b/>
        </w:rPr>
        <w:t xml:space="preserve">Tulos</w:t>
      </w:r>
    </w:p>
    <w:p>
      <w:r>
        <w:t xml:space="preserve">Thaimaa peruuttaa lentoja lomasaarelle myrskyn uhatessa.</w:t>
      </w:r>
    </w:p>
    <w:p>
      <w:r>
        <w:rPr>
          <w:b/>
        </w:rPr>
        <w:t xml:space="preserve">Esimerkki 2.1431</w:t>
      </w:r>
    </w:p>
    <w:p>
      <w:r>
        <w:t xml:space="preserve">Huhtikuun 27. päivänä 2020 sosiaalisessa mediassa levisi kuvakaappaus, jossa CNN:n ankkuri Wolf Blitzer näytti chyronin, jossa luki "GLOBAL DEATH TOLL APPROACHES THREE MILLION PEOPLE", ja joka oli usein merkitty kysymysmerkeillä, ympyröillä ja nuolella:Ruudun oikealla puolella oli sarake otsikolla "CORONAVIRUS PANDEMIC", ja siinä oli kaksi osiota - "GLOBALLY" ja "IN THE UNITED STATES". Ylimmän sarakkeen "GLOBALLY" alla oli kaksi lukua: Sen alla oli "IN THE UNITED STATES" ja seuraavat luvut: Ensisilmäyksellä näytti siltä, että jos chyronia ei olisi muutettu, joku olisi vaihtanut maailmanlaajuisten tapausten määrän maailmanlaajuisten kuolemantapausten määrään - joka oli itse asiassa 206 055, kun taas tapausten kokonaismäärä maailmanlaajuisesti oli 2 964 543.Huhtikuun 26. päivänä 2020 saman kuvan merkitsemätön versio jaettiin Redditin r/funny-sivustolla, ja siihen liitettiin lisäkommentti "CNN is getting a bit ahead of themselves": CNN on menossa vähän edellä itseään. from funnyVertailuarvona kävimme Googlen sivulla, jossa seurataan COVID-19:n vahvistettuja tapauksia ja kuolemantapauksia 28. huhtikuuta 2020 kello 16.49 EST; näitä lukuja päivitettiin hyvin säännöllisesti: Jakson lähetyspäivän ja sivulla käyntimme välisenä aikana luvut olivat muuttuneet seuraavasti: Paikansimme CNN:llä olevan, ei-toimivan linkin transkriptiin.com, jota pystyimme katsomaan Googlen väliaikaisen välimuistiin tallennetun sivun kautta:CNN.com-sivustolla kerran näkyvissä olleen transkriptin mukaan jakso esitettiin 26. huhtikuuta 2020 alkaen kello 18.00 EST (15.00 PST, kuten kuvakaappauksessa näkyy). Arkistoimme Googlen välimuistiin tallentaman CNN:n transkriptin tänne, ja välimuisti sisälsi nimenomaan chyronin sanamuodon: THE SITUATION ROOM Globaali kuolemantapausten määrä lähestyy kolmea miljoonaa ihmistä; Georgia avaa uudelleen salongit, kuntosalit, keilaradat ja tatuointisalongit osavaltion kuolemantapausten määrän noustessa; Marylandin kuvernöörin mukaan sadat soittivat kysellen desinfiointiaineen nauttimisesta Trumpin lausuntojen jälkeen; Wisconsin pysyy suljettuna ainakin 26. toukokuuta asti; Valkoisen talon neuvonantaja sanoo, että U.S. Faces Great-Depression-Era Unemployment; California Eases Social Distancing in Areas As Cases Exceed 42,000. Aired 6-7p ET Aired April 26, 2020 - 18:00 ET THIS IS a RUSH TRANSCRIPT. THIS COPY MAY NOT BE IN ITS FINAL FORM AND MAY BE UPDATED." Oletettavasti sivun yläosassa oleva lihavoitu teksti koostui 26. huhtikuuta 2020 klo 18:00 ja 19:00 välisenä aikana ("Aired 6-7p ET") esitettyjen jakson chyronien transkriptioista: On myös syytä huomata, että vaikka chyronissa nähdyt transponoidut luvut näkyivät ruudulla, ne eivät vastanneet Blitzerin jakson aikana ilmoittamia lukuja. Nuolet, ympyrät ja muut merkinnät kuvan yhdessä iteraatiossa viittasivat vahvasti siihen, että CNN oli joko tahallisesti tai huolimattomasti raportoinut tilastot väärin kyseisessä jaksossa.Kuitenkin transkripti alkoi:Aired April 26, 2020 - 18:00 ETTHIS IS A RUSH TRANSCRIPT. TÄMÄ KOPIO EI VÄLTTÄMÄTTÄ OLE LOPULLISESSA MUODOSSAAN JA SITÄ SAATETAAN PÄIVITTÄÄ. (COMMERCIAL BREAK)[18:00:00]WOLF BLITZER, CNN HOST: Tervetuloa katsojillemme täällä Yhdysvalloissa ja kaikkialla maailmassa. Olen Wolf Blitzer Washingtonissa. Tämä on Tilannehuoneen erikoislähetys. 3 miljoonaa ihmistä - 3 miljoonaa ihmistä - on saanut tartunnan koronaviruksesta. Ja yli 205 000 ihmistä on kuollut. Yli neljännes näistä kuolemantapauksista tapahtui täällä Yhdysvalloissa. Tähän virukseen kuolleiden amerikkalaisten määrä on nyt yli 54 000. Kuolleiden määrä Yhdysvalloissa oli muuten tasan kuukausi sitten hieman yli 1 000. Samaan aikaan yhä useammat osavaltiot valmistautuvat avaamaan taloutensa ovet, jotka suljettiin viikkoja sitten pandemian iskiessä. Kotiin jäämistä koskevat määräykset päättyvät huomisaamuna muutamissa osavaltioissa, joissa ravintolat ja jotkin kaupat voidaan avata tiukkojen turvallisuussääntöjen mukaisesti. Valkoisen talon virkamiehet kertovat kuitenkin CNN:lle, että sosiaalista etääntymistä koskevat ohjeet eivät ole poistumassa lähiaikoina.Koko jakson aikana ainoa maininta miljoonista edellä lainatun osuuden ulkopuolella olivat työttömyysluvut. Sanat "kuolema" tai "kuolemat" esiintyivät yhteensä kahdeksan kertaa, joista neljä lainatussa osassa; loput maininnat eivät liittyneet maailmanlaajuisiin tai Yhdysvaltojen kuolemanlukuihin.CNN:n chyronin kuvakaappaus, jossa lukee "Global Death Toll Approaches Three Million People", vaikutti aidolta ja muuttumattomalta, kuten CNN:n "The Situation Room with Wolf Blitzer" -ohjelman transkriptiotteesta 26.4.2020 välimuistiin tallennetusta versiosta käy ilmi. Kyseiseen transkriptiin pääsi käsiksi vain Googlen välimuistin ja arkiston kautta, mutta jakson raportointi ei vastannut chyronia eikä ruudun sivussa näkyviä tilastoja. Jos CNN olisi yrittänyt johtaa yleisöä tahallisesti harhaan, se ei olisi todennäköisesti sisällyttänyt tuolloin tarkkaa maailmanlaajuista kuolinsummaa 206 055 kuolemantapausta siirrettyyn, lähes kolmeen miljoonaan nousevaan lukuun. kommentit.</w:t>
      </w:r>
    </w:p>
    <w:p>
      <w:r>
        <w:rPr>
          <w:b/>
        </w:rPr>
        <w:t xml:space="preserve">Tulos</w:t>
      </w:r>
    </w:p>
    <w:p>
      <w:r>
        <w:t xml:space="preserve">"CNN:n chyron osoitti, että COVID-19:n maailmanlaajuinen kuolemantapausten määrä lähestyi ""kolmea miljoonaa"" ihmistä 26. huhtikuuta 2020, mikä tarkoittaa, että raportoitujen tapausten määrä ja maailmanlaajuisten kuolemantapausten määrä on sama.""</w:t>
      </w:r>
    </w:p>
    <w:p>
      <w:r>
        <w:rPr>
          <w:b/>
        </w:rPr>
        <w:t xml:space="preserve">Esimerkki 2.1432</w:t>
      </w:r>
    </w:p>
    <w:p>
      <w:r>
        <w:t xml:space="preserve">Mahdollisesti tappavan taudin siirtyminen uuteen maakuntaan korostaa niitä vaikeuksia, joita Kongon terveydenhuollon työntekijät kohtaavat taudinpurkauksen hallinnassa. Terveysministeriön mukaan kaksi uutta potilasta sai positiivisen testituloksen Mwengan alueella Etelä-Kivussa, mikä täydentää Pohjois-Kivun ja Iturin maakuntia, joissa tautitapauksia on vahvistettu. Uudet tapaukset ovat "24-vuotias nainen ja hänen 7 kuukauden ikäinen lapsensa", sanoi Kongon kansallisen biolääketieteellisen tutkimuslaitoksen johtaja tohtori Jean-Jacques Muyembe perjantaina julkaistussa lausunnossa. Äiti ja hänen lapsensa olivat käyneet Benissä, Pohjois-Kivun maakunnassa, joka on taudinpurkauksen keskus. He palasivat Etelä-Kivun maakuntaan, jossa he sairastuivat Ebolaan. Äiti kuoli torstaina, ja hänen lastaan hoidetaan vastuuryhmässä, Muyemben lausunnossa sanottiin. Paikallinen Ebola-torjuntaryhmä on tunnistanut yli 120 ihmistä, jotka ovat saattaneet saada ebolavirustartunnan joutuessaan kosketuksiin naisen ja hänen lapsensa kanssa. Nämä ihmiset rokotetaan, jotta heidän ebolatartuntariskinsä pienenee. Itä-Kongon ebolaepidemiaan on uuden raportin mukaan kuollut 1 808 ihmistä 2 765 vahvistetusta tapauksesta. Nykyinen, viime vuoden 1. elokuuta alkanut taudinpurkaus on historian toiseksi suurin. Vahvistettujen tapausten leviäminen kolmanteen maakuntaan osoittaa, että terveydenhuoltohenkilöstöllä on ollut vaikeuksia hillitä tautipesäkettä rokotteen käytöstä huolimatta. Monet ihmiset Itä-Kongossa eivät luota lääkäreihin ja muihin lääkintämiehiin. Maailman terveysjärjestö WHO:n mukaan viikoittain vahvistetaan keskimäärin 81 uutta Ebola-tapausta, ja järjestö antoi perjantaina päivitetyn tiedotteen taudinpurkauksesta. WHO kertoi, että sen vetoomus 287 miljoonasta dollarista, jolla rahoitetaan puhkeamisen hallintaan tähtäävän kampanjan kansanterveysosuutta, on tähän mennessä saanut vain 15 miljoonaa dollaria. Aiemmin tällä viikolla lääkärit ilmoittivat myönteisiä uutisia siitä, että kaksi uutta lääkettä näyttävät olevan tehokkaita pelastamaan Ebolaan sairastuneiden henkiä. Muyembe ja muut tutkijat ilmoittivat, että Kongossa tehdyn kokeen alustavien tulosten mukaan kaksi Regeneronin ja Yhdysvaltain terveysviraston (National Institutes of Health) valmistamaa lääkettä näyttävät pelastavan ihmishenkiä. Tutkijat sanoivat, että tarvitaan lisätutkimuksia sen selvittämiseksi, miten hyvin nämä kaksi yhdistettä toimivat. Lääkkeet ovat vasta-aineita, jotka estävät Ebolan leviämisen. Tutkimuksessa Regeneronin tai NIH:n lääkettä saaneiden joukossa kuoli huomattavasti vähemmän ihmisiä, noin 30 prosenttia, verrattuna niihin, jotka saivat muuta hoitoa. Ebolan leviämisen vaara yli kahden miljoonan asukkaan Pohjois-Kivun maakunnan pääkaupungissa Gomassa on pienempi, koska noin 200 kontaktia ja epäiltyä tapausta on tunnistettu ja ne ovat saaneet asianmukaisen lääkityksen, sanoi Muyembe. Hänen mukaansa Gomaan saapuvia ihmisiä tarkkaillaan kaupungin maahantulopaikoilla. Terveysviranomaiset ovat myös rokottaneet kymmeniätuhansia ihmisiä Kongossa ja ympäröivissä maissa yrittäessään pysäyttää taudin puhkeamisen, mutta virus on jatkanut leviämistään jo yli vuoden ajan. Vastatoimia ovat toistuvasti vaikeuttaneet terveydenhuoltohenkilöstöön kohdistuneet hyökkäykset ja epäluottamus tartunnan saaneiden yhteisöjen keskuudessa; monet alueen asukkaat eivät usko viruksen olemassaoloon ja haluavat jäädä kotiin sairastuessaan, jolloin he tartuttavat heitä hoitavat henkilöt. ___ Maliro osallistui tähän raporttiin Benistä, Kongosta. ___ Seuraa Afrikka-uutisia osoitteessa https://twitter.com/AP_Africa</w:t>
      </w:r>
    </w:p>
    <w:p>
      <w:r>
        <w:rPr>
          <w:b/>
        </w:rPr>
        <w:t xml:space="preserve">Tulos</w:t>
      </w:r>
    </w:p>
    <w:p>
      <w:r>
        <w:t xml:space="preserve">Ebola-epidemia leviää kolmanteen maakuntaan Itä-Kongossa.</w:t>
      </w:r>
    </w:p>
    <w:p>
      <w:r>
        <w:rPr>
          <w:b/>
        </w:rPr>
        <w:t xml:space="preserve">Esimerkki 2.1433</w:t>
      </w:r>
    </w:p>
    <w:p>
      <w:r>
        <w:t xml:space="preserve">"Pyrkiessään saamaan terveydenhuollon uudistuksen läpi presidentti Barack Obama on pyytänyt apua läheiseltä liittolaiseltaan - vaimoltaan Michelleltä. Ensimmäinen nainen piti 18. syyskuuta 2009 puheen terveydenhuoltouudistuksen tärkeydestä naisille ja mainitsi useita syitä, joiden vuoksi hän uskoo nykyisen järjestelmän olevan sukupuolittunut. Tämä rivi kiinnitti huomiomme:     ""Naiset kärsivät, koska, kuten kuulimme, monissa osavaltioissa vakuutusyhtiöt voivat edelleen syrjiä sukupuolen perusteella"", hän sanoi. ""Ja tämä on edelleen järkyttävää minulle. Tällaiset tosiasiat herättävät minut edelleen öisin. ...". Joissakin osavaltioissa on edelleen laillista evätä naiselta vakuutusturva sen vuoksi, että hän on joutunut perheväkivallan uhriksi.""" Kongressin käsiteltävänä olevat lakiehdotukset terveydenhuollon uudistamiseksi kieltäisivät vakuutusyhtiöitä epäämästä vakuutusturvaa jo olemassa olevien sairauksien perusteella, ja olemme jo käsitelleet tätä asiaa ; olemme myös tutkineet, miten raskaus voi joskus olla peruste vakuutusturvan epäämiselle ja miten jo olemassa olevat sairaudet johtavat yksityisten sairausvakuutusyhtiöiden harjoittamaan terveydenhuollon säännöstelyyn. Emme kuitenkaan olleet koskaan kuulleet, että perheväkivaltaa voitaisiin pitää olemassa olevana sairautena, joten päätimme tutkia asiaa. Asia tuli ensimmäisen kerran esiin vuonna 1994, kun eräältä pennsylvanialaisnaiselta evättiin sairaus-, henki- ja asuntolainavakuutus perheväkivallan vuoksi, Women's Law Project -järjestön mukaan. Kyseinen ryhmä alkoi yhdessä Pennsylvanian perheväkivaltaa vastustavan koalition (Pennsylvania Coalition Against Domestic Violence) kanssa ajaa lainsäädäntöä, jolla käytäntö nimenomaisesti kiellettäisiin. Sittemmin useimmat osavaltiot, myös Pennsylvania, ovat hyväksyneet lakeja, joilla käytäntö kielletään. Mutta kuten rouva Obama sanoi puheessaan, vakuutusturvan epääminen perheväkivallan perusteella on edelleen laillista joissakin osavaltioissa. Nämä osavaltiot ovat Idaho, Mississippi, Pohjois-Carolina, Pohjois-Dakota, Oklahoma, Etelä-Carolina, Etelä-Dakota ja Wyoming sekä District of Columbia, National Women's Law Centerin mukaan. Väitteestä on tullut suosittu puheenaihe terveydenhuoltouudistusta tukeville ryhmille, kuten Service Employees International Unionille. (Asiasta on keskusteltu viime aikoina niin paljon, että Arkansas, jossa kieltoa ei ollut, hyväksyi tänä vuonna lain, jolla kielletään perheväkivallan uhrien syrjintä). Huffington Postin juttu laeista viime viikolla sai useat osavaltiot ja vakuutusyhtiöt sanomaan, että lakeja on muutettu tai että yhtiöt eivät käsittele perheväkivaltaa jo olemassa olevana tilana. Pohjois-Carolinan tilanteesta ollaan hieman eri mieltä. Vaikka Women's Law Centerin mukaan käytäntö on edelleen sallittu, osavaltion virkamiehet sanovat tulkitsevansa lakeja siten, että se ei ole sallittua. Mississippin vakuutuskomissaari Mike Chaney kertoi Jackson Free Press -lehdelle haluavansa tutkia, käyttävätkö vakuutusyhtiöt lakia hyväkseen:     "Minun on pyydettävä lakimiehiäni tekemään tutkimusta tästä asiasta, mutta osavaltion laeissa on vain kuusi pakollista vakuutusturvaa, ja valinnaisia vakuutusturvaa on vähintään 25, mutta perheväkivalta ei näytä kuuluvan niihin. ... Koko tilanne on huono. Oletetaan, että nainen työskentelee Blue Cross/Blue Shield -yhtiön palveluksessa, ja häntä hakataan kotona, ja Blue Cross sanoo: "Emme korvaa sinua, koska pahoinpitely on olemassa oleva sairautesi". Se on kauheaa."" Samaan aikaan Wyomingin vakuutusministeriön lakimies James Mitchell kertoi Huffington Postille, että osavaltion laki ei nimenomaisesti kiellä vakuutusyhtiöitä käyttämästä perheväkivaltaa perusteena vakuutusturvan epäämiselle, vaikka hän ei olekaan löytänyt tapauksia, joissa tällainen käytäntö olisi ollut käytössä hänen osavaltiossaan. Mitchellin vastaus nostaa esiin tärkeän seikan: Vaikka vakuutusyhtiöt voivat joissakin osavaltioissa laillisesti vedota perheväkivaltaan olemassa olevana sairautena, se ei tarkoita, että vakuutusyhtiöt todella käyttävät tätä porsaanreikää hyväkseen. Jo 1990-luvulla oli todisteita siitä, että käytäntö oli laajalle levinnyt. Vuonna 1994 edustajainhuoneen oikeuskomitean paneeli suoritti epävirallisen tutkimuksen ja havaitsi, että kahdeksan maan 16 suurimmasta vakuutusyhtiöstä käytti perheväkivaltaa vakuutusturvaa koskevissa päätöksissä. Vuotta myöhemmin Pennsylvanian vakuutuskomissio raportoi, että virallinen tutkimus osoitti, että 24 prosenttia tapaturma-, sairaus- ja henkivakuutusyhtiöistä otti perheväkivallan huomioon päättäessään vakuutussopimusten myöntämisestä tai uusimisesta. Nämä tiedot ovat kuitenkin yli 10 vuotta vanhoja, joten kysyimme National Women's Law Centerin johtavalta lakimieheltä Lisa Codispotilta, eväävätkö vakuutusyhtiöt yhä vakuutusturvaa perheväkivaltahistorian perusteella. Hänen mukaansa esimerkkejä on vaikea löytää, koska työnantajan kautta vakuutusturvaa saavat ihmiset eivät yleensä joudu kohtaamaan olemassa oleviin sairauksiin liittyviä poissulkemisia. Hänen mukaansa vain yksilöllisen vakuutuksen hakijat joutuisivat kärsimään. "Yksilöllisen vakuutuksen hakijoiden määrä on niin pieni", hän sanoi. "Vakuutusyhtiöiden ei tarvitse kertoa, miksi vakuutusturva evätään." Nancy Durborow, Pennsylvania Coalition Against Domestic Violence -järjestön terveydenhuoltohankkeiden koordinaattori, sanoi, että vakuutusten myöntämisstandardit ovat yksityisiä, minkä vuoksi hänen kaltaistensa ryhmien on vaikea selvittää, kuinka laajalle käytäntö on edelleen levinnyt. "Tämä on hyvin salamyhkäistä", hän sanoi. Vakuutusyhtiöitä edustavan yhdistyksen tiedottaja kertoi, ettei hän ole tietoinen mistään vakuutusyhtiöistä, jotka epäävät naisilta vakuutusturvan perheväkivaltatapausten perusteella. Ryhmä tukee vakuutuskomissaarien kansallisen liiton ehdotusta, joka kieltäisi käytännön kokonaan. ""Keneltäkään ei pitäisi evätä vakuutusturvaa sen vuoksi, että hän on joutunut perheväkivallan uhriksi"", sanoi America's Health Insurance Plansin edustaja Robert Zirkelbach. Mielestämme ensimmäinen nainen on oikeassa siinä, että ""joissakin osavaltioissa on edelleen laillista evätä naiselta vakuutusturva sen vuoksi, että hän on joutunut perheväkivallan uhriksi""." Jos Pohjois-Carolinan kiistelty laki jätetään syrjään, on vielä useita muita osavaltioita - kuten Mississippi ja Wyoming - joissa ei ole erityisiä lakeja, jotka kieltäisivät tämän käytännön. On tärkeää huomata, että emme havainneet tämän tapahtuvan laajalti - tai edes vähän."</w:t>
      </w:r>
    </w:p>
    <w:p>
      <w:r>
        <w:rPr>
          <w:b/>
        </w:rPr>
        <w:t xml:space="preserve">Tulos</w:t>
      </w:r>
    </w:p>
    <w:p>
      <w:r>
        <w:t xml:space="preserve">Joissakin osavaltioissa on edelleen laillista evätä naiselta vakuutusturva, koska hän on joutunut perheväkivallan uhriksi.</w:t>
      </w:r>
    </w:p>
    <w:p>
      <w:r>
        <w:rPr>
          <w:b/>
        </w:rPr>
        <w:t xml:space="preserve">Esimerkki 2.1434</w:t>
      </w:r>
    </w:p>
    <w:p>
      <w:r>
        <w:t xml:space="preserve">Tässä hyvin suppeassa keskustelussa, joka koskee pientä hiirillä tehtyä tutkimusta, ehdotetaan, että jonain päivänä saksanpähkinät (tai jokin saksanpähkinöiden ravintoaine) voisivat ehkä auttaa ihmisiä hidastamalla paksusuolen syövän kasvua. Vaikka tutkimuksessa ei mainita, kuinka paljon (tai kuinka vähän) tällainen hoito voisi maksaa, katsomme, että tätä kriteeriä ei voida soveltaa tässä tapauksessa kahdesta syystä: 1. saksanpähkinöiden hinta on yleisesti ottaen hyvin tiedossa, ja 2. tutkimus on niin varhaisessa vaiheessa - ja julkaisu osoittaa tutkimuksen alustavan luonteen - että on vaikea tietää, mitä jokin saksanpähkinöihin liittyvä hoito voisi maksaa. Lisäksi, vaikka kustannusten kriteerit ovat olennainen osa sitä, mitä me kaikki pidämme hyvänä raportointina terveystuloksista, pähkinöiden - tai muiden elintarvikkeiden - mahdollisia kustannuksia koskevien tietojen sisällyttäminen tiedotteeseen tutkimuksesta, joka on niin alustava, saattaa itse asiassa vahvistaa ehdotusta hyödyllisestä hoidosta. Tämän tiedon sisällyttäminen ei parantaisi kenenkään käsitystä tutkimuksen merkityksestä. Pienellä hiiriryhmällä tehty tutkimus osoitti paksusuolen syöpäkasvainten kasvun hidastumista. Tutkimus osoitti, että saksanpähkinöitä saaneiden hiirten kasvaimissa oli "10 kertaa enemmän omega-3-rasvahappojen kokonaismäärää, mukaan lukien kasviperäistä alfalinoleenihappoa (ALA), kudoksessa kuin kontrolliruokavaliota saaneilla hiirillä". Vaikka määrälliset tiedot ovatkin rajalliset, annamme jutulle tunnustusta siitä, että se raportoi tulokset tarkasti ja suurpiirteisesti. Hiiritutkimuksen yksityiskohtaisista tuloksista on muutenkin vain vähän hyötyä tavalliselle ihmislukijalle. Mutta vaikka tiedotteessa ei todeta, että hiiritutkimus voisi johtaa ennaltaehkäisyyn ihmisillä, olemme huolissamme siitä, että tavallinen lukija saattaa nähdä tehostetun saksanpähkinäruokavalion ehdotetut vaikutukset - lisääntynyt tulehdusta ehkäisevä aktiivisuus, vähentynyt angiogeneesi, lisääntynyt suojaava lipidipitoisuus - ja olettaa, että nämä vaikuttavat todellisiin syöpätuloksiin. Jätetään hetkeksi sivuun se merkittävä varoitus, että kyseessä on eläinkoe - tiedotteessa sanotaan, että saksanpähkinät "saattavat" hidastaa paksusuolen syövän kasvua. Yhtä lailla se voi myös olla. Rajoitetussa tutkimuksessa ei ilmeisesti tutkittu mahdollisia haittoja, eikä tiedotteessa kommentoitu niitä. Ihmisillä liian runsas kaloripitoisten saksanpähkinöiden nauttiminen voisi johtaa painonnousuun. Mutta kahta unssia päivässä vastaava määrä ei kuulosta siltä, että se voisi olla kovin haitallista. Arvioimme tämän Ei sovellettavissa. Vaikka pääotsikossa ei kerrottu avoimesti, että tutkimuksessa oli mukana hiiriä, itse tiedotteen teksti oli huolellisesti muotoiltu ja siinä kuvailtiin todistusaineistoa kohtuullisesti. MikroRNA:t ovat monimutkainen aihe, samoin kuin muutokset geenien ilmentymisessä, mikä on tutkimuksessa käsiteltyjen kysymysten ydin. Tiedotteessa kuvataan riittävästi työstä saatua näyttöä, mutta se tehdään niukasti. Kahdeksansivuinen artikkeli on supistettu kahdeksan kappaleen mittaiseksi tiedotteeksi, josta vain kolme kappaletta todella selittää työtä. Tiedote on standardiemme mukaan hyväksyttävä, mutta enemmän tietoa, oikein muotoiltuna, voisi auttaa lukijoita arvioimaan tutkimuksen todellista arvoa. Tutkimuksessa ei ollut mitään tautien lietsontaa. Rahoituslähteet mainittiin, minkä ansiosta tämä tiedote sai arvosanan tyydyttävä, mutta kun rahoittaja liittyy olennaisesti tutkimuksen sisältöön, maininta kuuluu jutun tai tiedotteen ylempään osaan eikä loppuun, jotta lukijat voivat pohtia rahoituksen asiayhteyttä jo varhaisessa vaiheessa aineistoa lukiessaan. Tiedotteessa käsitellään tulehduksen kemiaa ja kasvainten kasvua hiirissä. Siinä mainitaan lyhyesti "ruokavalion ja elintapojen muutokset" keinoina vähentää riskiä, mutta siinä ei käsitellä sitä, mitkä nimenomaiset muutokset ovat osoittautuneet hyödyllisiksi. Siinä ei myöskään käsitellä seulontaa ja polyyppien poistoa, jotka ovat kiistatta parhaiten tuettu toimenpide paksusuolisyövän havaitsemiseksi ennen sen leviämistä. Hyväksymme sen, että saksanpähkinöitä on laajalti saatavilla. Omega-3-rasvahappojen mahdollisesta tulehdusta suojaavasta vaikutuksesta on jo tehty tutkimuksia. Tiedotteessa selitettiin selkeästi tämän erityisen hiiritutkimuksen uutuus, jossa tutkitaan taustalla olevaa kemiaa ja sitä, miten se voi toimia. Vaikka emme olekaan tyytyväisiä otsikkoon, tämä tiedote menee mielestämme ohi, koska pääteksti on täsmällinen, ja kiitämme siitä, että ensimmäisessä lauseessa mainitaan selvästi, että kyseessä on "eläintutkimus". Tiedotteessa selvästi vältetään sensaatiohakuista sanamuotoa, mikä on kiitettävä saavutus tällaisissa tapauksissa, joissa yksinkertaisen toiminnan - kuten pähkinöiden syömisen - päättely saattaa johtaa lukijaa tekemään vääriä johtopäätöksiä.</w:t>
      </w:r>
    </w:p>
    <w:p>
      <w:r>
        <w:rPr>
          <w:b/>
        </w:rPr>
        <w:t xml:space="preserve">Tulos</w:t>
      </w:r>
    </w:p>
    <w:p>
      <w:r>
        <w:t xml:space="preserve">Uusi Harvardin tutkimus osoittaa, että saksanpähkinät voivat hidastaa paksusuolen syövän kasvua Pähkinöillä rikastettu ruokavalio voi aiheuttaa suotuisia geneettisiä muutoksia eläinsyöpäsoluissa, jotka vaikuttavat tulehdukseen, verenkiertoon ja kasvainten kasvuun.</w:t>
      </w:r>
    </w:p>
    <w:p>
      <w:r>
        <w:rPr>
          <w:b/>
        </w:rPr>
        <w:t xml:space="preserve">Esimerkki 2.1435</w:t>
      </w:r>
    </w:p>
    <w:p>
      <w:r>
        <w:t xml:space="preserve">Lukijoille ei anneta tietoa siitä, kuinka paljon probiootti saattaa maksaa. Jutussa todetaan, että kaksi kertaa useammalla probioottiryhmään kuuluvalla henkilöllä masennuspisteet laskivat lumelääkeryhmään verrattuna (64 % vs. 32 %). Lukijalle ei kuitenkaan kerrota masennuspisteiden laskun suuruutta (vähenikö masennus vähän vai paljon?). Tämä on tärkeä tieto, sillä se kertoo probioottilisän tehokkuudesta masennuksen mahdollisena hoitomuotona. Halusimme myös tietää enemmän siitä, miten oireita mitattiin ja käyttivätkö tutkijat kliinisesti validoitua työkalua. Mitä tulee probioottien käyttöön IBS:n mahdollisena hoitona, jutussa käsitellään, että oireiden paranemisessa ei havaittu merkittäviä eroja ryhmien välillä. Jutussa todetaan, että probioottien vakavia sivuvaikutuksia ei raportoitu, ja tämä riittää tyydyttävään luokitukseen. Ihannetapauksessa siinä olisi pitänyt antaa lisätietoja siitä, mikä on "vakava" sivuvaikutus. Jutun sanamuodon perusteella on mahdollista, että tutkimukseen osallistujat raportoivat muitakin haittavaikutuksia. Tämä on tärkeää tietoa, jotta sitä voidaan verrata muihin masennuksen tai IBS:n hoitoihin. Tutkimus oli satunnaistettu kontrolloitu koe, jota pidetään tutkimussuunnittelun kultaisena standardina, ja jutussa on hyvin onnistuttu olemaan liioittelematta tutkimustuloksia. Siinä todetaan, että todisteet eivät riitä suosittelemaan probiootteja masennuksen hoidoksi ja että tulosten vahvistamiseksi tarvitaan suurempia riippumattomia tutkimuksia. Jutussa ei ole mitään sairauden lietsontaa. Jutun alussa mainitaan, että Nestle on rahoittanut tutkimusta. Juttuun on myös sisällytetty tutkimukseen osallistumattoman tutkijan mielipiteitä, jotka antavat lisävalaistusta tutkimuksen tuloksista. Jutussa käsitellään toista probioottityyppiä, laktobasilleja, ja todetaan, että aiemmissa tutkimuksissa on todettu, että nykyisessä tutkimuksessa käytetty probioottityyppi, bifidobakteerit, parantaa paremmin ruoansulatuskanavan oireita. Vaikka se näkyy lähellä loppua, jutussa todetaan, että tutkimuksessa käytetty probiootti ei ole kaupallisesti saatavilla. Jutussa selvitetään hyvin, missä tutkimuksen todellinen uutuus piilee, nimittäin käytetyssä tutkimuspopulaatiossa (henkilöt, joilla ei ole IBS:ää eikä masennusta tai ahdistusta). Koska juttu sisältää riippumattoman asiantuntijan näkökulmia, siinä ei luoteta pelkästään uutistiedotteeseen.</w:t>
      </w:r>
    </w:p>
    <w:p>
      <w:r>
        <w:rPr>
          <w:b/>
        </w:rPr>
        <w:t xml:space="preserve">Tulos</w:t>
      </w:r>
    </w:p>
    <w:p>
      <w:r>
        <w:t xml:space="preserve">Miten antibiootit voivat auttaa masennuksessa</w:t>
      </w:r>
    </w:p>
    <w:p>
      <w:r>
        <w:rPr>
          <w:b/>
        </w:rPr>
        <w:t xml:space="preserve">Esimerkki 2.1436</w:t>
      </w:r>
    </w:p>
    <w:p>
      <w:r>
        <w:t xml:space="preserve">Annamme jutun ymmärtää, että se nojaa jälleen kerran riippumattomaan asiantuntijaan, joka sanoo, että teknologia on todennäköisesti liian kallista. Vaikka dollarin arviota ei anneta, tämä riittää toistaiseksi. Kuten haittojen kohdalla, myös hyötyjen kohdalla jutussa on yksi tapa kvantifioida hyötyjä. Siinä sanotaan: "BMJ-lehdessä julkaistun tutkimuksen mukaan se voisi auttaa välttämään jopa 98 prosenttia näistä seulontatoimenpiteistä." Jutussa sanotaan myös: "Uudessa tutkimuksessa oli mukana 753 raskaana olevaa naista, joilla oli suuri riski saada Downin oireyhtymää sairastava lapsi. Heistä 86 naisen todettiin olevan raskaana Downin syndroomaa sairastavalle lapselle." Jutussa kvantifioidaan mahdollisia haittoja yhdellä tavalla toteamalla: "Uudessa testissä ei ollut vääriä negatiivisia tuloksia." Toivoisimme, että jutussa puhuttaisiin myös vääristä positiivisista tuloksista. Väärät positiiviset tulokset ovat varmasti osa stressiä ja haittoja, joita mistä tahansa seulontatestistä aiheutuu ja jotka on otettava huomioon. Tässä tapauksessa näyttää siltä, että vääriä positiivisia tuloksia oli vähän, mutta ne eivät olleet merkityksettömiä. Jutussa kuvataan riittävästi tutkimusasetelmaa. Jutussa vältetään tautien seurantaa, mutta olisimme toivoneet, että siinä olisi otettu mukaan joitakin asiakirjassa esitettyjä tietoja Downin oireyhtymän ja jopa joidenkin muiden häiriöiden esiintymistiheydestä. LA Timesin blogijuttu onnistui tekemään tämän paljon pienemmässä tilassa. Jutussa on runsaasti ulkopuolisia asiantuntijoita, jotka antavat hyviä kommentteja ja kontekstia tutkimuksen tuloksista. Toivoisimme, että useammissa seulontoja koskevissa jutuissa olisi tällaisia lainauksia: "Vuoden tai kahden kuluttua tämä testi saattaa olla saatavilla, mutta se ei korvaa nykyisiä tekniikoita, vaan se tulee vain lisäämään tiensä käytettävissä olevien menetelmien valikoimaan", sanoo Mark I. Evans, MD, New Yorkin Comprehensive Genetics -yksikön johtaja ja synnytys- ja gynekologi Mount Sinai School of Medicine -yliopistossa, joka sijaitsee myös New Yorkissa. "Huono uutinen on se, että raskaudenaikainen diagnoosi ei koske vain Downin oireyhtymää... Downin oireyhtymä on noin 50 prosenttia löydöksistä, ja tämä uusi testi voi auttaa siinä, mutta se voi myös antaa naisille vääränlaista varmuutta." Jutussa yritetään tehdä hyvää selittämällä aivan lopussa, että uusi testi ei ole diagnostinen testi, kuten lapsivesipunktio ja korionkylvynäytteenotto ovat. Kyseessä on pikemminkin seulontatesti. Ero - ja sen merkitys - olisi voitu tehdä selvemmin, mutta annamme jutun ymmärtää. Jutussa vedotaan riippumattomaan asiantuntijaan, joka sanoo, että testi "ei ole vielä valmis parhaaseen aikaan.... vuoden tai kahden kuluttua tämä testi voi olla saatavilla". Juttu ei todista testin uutuutta, ja tämä johtuu suurelta osin siitä, että se ei anna asianmukaista kontekstia. Itse tutkimuksessa sanotaan: "Viimeisten 20 vuoden aikana äidin ikä on yhdistetty sikiön ultraäänitutkimukseen ja erilaisten proteiinien tai hormonien biokemialliseen mittaamiseen äidin verenkierrossa, jotta korkean riskin raskaudet voitaisiin tunnistaa paremmin. Tällä yhdistetyllä seulontamenetelmällä voidaan nyt tunnistaa yli 90 prosenttia sairastuneista sikiöistä, mutta invasiivisia testejä tarvitaan edelleen 3-5 prosentilla väestöstä." Tämä tarkoittaa sitä, että jopa 95 prosenttia kaikista naisista ei tarvitsisi alun perin invasiivista testausta, joten tämä testi on mahdollisesti läpimurto vain pienelle vähemmistölle naisista. BMJ itse asiassa tekee uutuuskysymyksestä helposti vastattavan jaottelemalla sen näin:  Mitä aiheesta jo tiedetään: Sen diagnostista suorituskykyä ja käytännön toteutettavuutta kliinisessä ympäristössä ei ole testattu laajassa mittakaavassa. Mitä tämä tutkimus lisää: Suuren riskin raskauksissa, joissa on kliinisesti osoitettu invasiivinen prenataalidiagnostiikka, sikiön trisomia 21 voidaan havaita noninvasiivisesti käyttämällä äidin plasman DNA:n massiivista rinnakkaista sekvensointia 100 prosentin herkkyydellä ja 97,9 prosentin spesifisyydellä, jolloin positiivinen ennustearvo on 96,6 prosenttia ja negatiivinen ennustearvo 100 prosenttia. Sekvensointitestiä voitaisiin käyttää trisomia 21:n poissulkemiseen korkean riskin raskauksissa ennen invasiiviseen diagnostiseen testaukseen siirtymistä, jotta voitaisiin vähentää niiden tapausten määrää, joissa tarvitaan lapsivesipunktio tai korionkylvynäytteenotto." Juttu ei perustu uutistiedotteeseen.</w:t>
      </w:r>
    </w:p>
    <w:p>
      <w:r>
        <w:rPr>
          <w:b/>
        </w:rPr>
        <w:t xml:space="preserve">Tulos</w:t>
      </w:r>
    </w:p>
    <w:p>
      <w:r>
        <w:t xml:space="preserve">Edistystä kohti Downin oireyhtymän veritestiä</w:t>
      </w:r>
    </w:p>
    <w:p>
      <w:r>
        <w:rPr>
          <w:b/>
        </w:rPr>
        <w:t xml:space="preserve">Esimerkki 2.1437</w:t>
      </w:r>
    </w:p>
    <w:p>
      <w:r>
        <w:t xml:space="preserve">"Toisinaan PolitiFact Georgian pöydillemme tulee väitteitä, jotka tuntuvat koskettavan kaikkea - tässä väitteessä on kyse Jumalasta, politiikasta ja jopa kuuhun laskeutuneista ihmisistä. Väite viittasi poliittisiin seurauksiin ja hallituksen mahdolliseen salailuun. Ja se levisi Facebookissa leviävänä postauksena. Mitä muuta faktantarkastaja voisi pyytää? Palataanpa siis hieman taaksepäin, vuoteen 1969 ja ihmisen ensimmäiseen laskeutumiseen kuuhun, joka vaikutti lähes maagiselta kaikille katsojille ja kuulijoille. ""Harva tietää sitä, mutta 20. heinäkuuta 1969 Buzz Aldrin otti ehtoollisen kuussa. Kaikkien aikojen ensimmäinen kuussa nautittu ateria oli Kristuksen veri ja ruumis!"" Facebook-postauksessa luki. Olimme kuulleet astronauttien nauttivan pakastekuivattua ruokaa ja kuivattuja juomia. Ja tiesimme, että Apollo 8:n miehistö luki jouluaattona 1968 Mooseksen kirjasta kuun kiertoradalla ollessaan, ja miljoonat kuulivat tämän tapahtuman. Mutta ehtoollisväite oli meille uutta. Päätimme tutkia asiaa itse. Aldrinia koskeva Facebook-postaus johti postaukseen JesusLovesYou.org-sivustolla, joka kuuluu Greater Good Network -sivustojen verkostoon. Sivustot mainostavat lukuisia voittoa tavoittelemattomia järjestöjä lahjoituksia varten. Tuossa postauksessa viitataan Aldrinin kommentteihin kokemuksesta: ""Tarkoitukseni oli lukea ehtoolliseni takaisin Maahan, mutta viime hetkellä [he] olivat pyytäneet, etten tekisi sitä", Aldrin sanoi.". ""NASA oli jo sotkeutunut oikeustaisteluun Madelyn Murray O'Haren (sic), kuuluisan uskonnon vastustajan, kanssa siitä, että Apollo 8:n miehistö luki jouluaattona (vuonna 1968) joulun (aattona) kuun kiertoradalla Genesiksen kirjan. Suostuin vastahakoisesti."" Siksikö emme olleet kuulleet kuun jumalanpalveluksesta? Yrittikö NASA ateistiaktivistin painostuksesta pitää kristillisen hartauden salassa? Tätä väitettä koskeva tutkimuksemme johti useisiin pyhää ateriaa koskeviin lähteisiin, mutta halusimme kuulla suoraan Aldrinilta itseltään. Aldrin oli mukana Apollo 11 -avaruuslennolla, joka vei ensimmäiset ihmiset kuuhun 20. heinäkuuta 1969. Hän oli astronauttikollegansa Neil Armstrongin jälkeen toinen ihminen, joka käveli kuussa. Kuukävijä on parhaillaan kiertueella, jolla hän markkinoi uusinta kirjaansa ""Mission to Mars: My Vision for Space Exploration."" Jäljitimme hänen kiertueensa tiedottajan National Geographic Booksissa, mutta valitettavasti emme pystyneet sopimaan haastattelua lehdistöaikaan mennessä. Aldrin konsultoi nyt Yhdysvaltain hallitusta maan avaruusohjelman tulevaisuudesta ja siitä, miten avaruus saataisiin helpommin tavallisten ihmisten ulottuville Ehtoollisella vietetty tapahtuma esitettiin uudelleen HBO:n tv-minisarjan ""Maasta kuuhun"" kuudennessa jaksossa. Yhden tuotantokauden mittainen, 12 jaksoa käsittävä minisarja esitettiin vuonna 1998. Se oli dramatisoitu kuvaus Apollo-ohjelman miehitetyn avaruusohjelman retkistä Kuuhun. Vuoden 1969 tehtävän jälkeen ilmestyneessä Guideposts-artikkelissa Aldrin kuitenkin vahvisti, että uskonnollinen ateria pidettiin Eagle-avaruusaluksen sisällä sen laskeuduttua kuuhun. ""Kaadoin viiniä maljaan, jonka kirkkomme oli antanut minulle. Kuun yhden kuudesosan painovoimassa viini kaartui hitaasti ja sulavasti maljan reunaa pitkin", Aldrin sanoi." Aldrin kertoi. ""Oli mielenkiintoista ajatella, että ensimmäinen neste, joka koskaan kaadettiin kuussa, ja ensimmäinen siellä syöty ruoka olivat ehtoollisen elementtejä.""" Sitten hän lausui Raamatun jakeen, Joh. 15:5. NASAn historiassa mainitaan myös Aldrinin ehtoollisjumalanpalvelus. Muistelmissaan Aldrin toteaa, että Armstrong ei osallistunut ehtoollisjumalanpalvelukseen. Aldrin ilmaisi myös toisenlaista ajattelua uskonnon noudattamisesta. ""Neil katseli kunnioittaen, mutta ei kommentoinut minulle mitään tuolloin"", Aldrin kirjoitti. ""Ehkä, jos saisin tehdä sen uudelleen, en valitsisi ehtoollisen viettämistä. Vaikka se oli minulle syvästi merkityksellinen kokemus, se oli kristillinen sakramentti, ja olimme tulleet kuuhun koko ihmiskunnan nimissä - olivat he sitten kristittyjä, juutalaisia, muslimeja, animaatioita, agnostikkoja tai ateisteja.""" Aldrin halusi alun perin, että hänen ehtoollisjumalanpalveluksensa lähetetään lähetyksessä muiden hänen kommenttiensa ja raamatunlukemisensa kanssa. NASA päätti kuitenkin vastustaa tätä ajatusta. Se pidettiin ""radiohiljaisuuden"" aikana, mikä tarkoittaa, että vain hän ja Armstrong todistivat sen. Avaruusaluksen ja Houstonissa sijaitsevan lennonjohdon välillä ei ollut radiohiljaisuuden aikana mitään yhteyttä. Ateistiaktivisti Madalyn Murray O'Hair oli jo haastanut NASAn oikeuteen vuoden 1968 Raamatun lukemisesta avaruudessa. O'Hairin mukaan lukeminen rikkoi kirkon ja valtion oikeudellista erottamista. ""Vaikka O'Hairin ajatukset eivät tuolloin edustaneet Amerikan valtavirtaa, hänen oikeusjuttunsa oli riesa ja häiriötekijä, jota NASA ei halunnut käyttää"", Aldrin kirjoitti. (Yhdysvaltain korkein oikeus lopulta hylkäsi kanteen.) Niinpä radiohiljaisuuden aikana Aldrin luki raamatunjakeensa ja otti ehtoollisen. Aldrin piti yleisluonteiset kommenttinsa yleisellä tasolla. Hän pyysi hetken hiljaisuutta ""kutsuakseen jokaista kuulijaa, missä ja kuka tahansa hän onkaan, pysähtymään hetkeksi miettimään viime tuntien tapahtumia ja kiittämään omalla tavallaan""." Yhteenvetona Facebook-postauksessa väitettiin, että NASA:n astronautti Buzz Aldrin otti ehtoollisen kuussa. Useat lähteet, kuten NASAn arkistot ja Aldrinin muistelmat, sisältävät kertomuksia ehtoollisjumalanpalveluksesta. PolitiFact sai myös selville, että Aldrinin kirkko Houstonin ulkopuolella juhlii edelleen ehtoollisjumalanpalvelusta kuussa joka vuosi sunnuntaina, joka on lähimpänä heinäkuun 20. päivän 1969 kuuhun laskeutumista."</w:t>
      </w:r>
    </w:p>
    <w:p>
      <w:r>
        <w:rPr>
          <w:b/>
        </w:rPr>
        <w:t xml:space="preserve">Tulos</w:t>
      </w:r>
    </w:p>
    <w:p>
      <w:r>
        <w:t xml:space="preserve">Ensimmäinen ateria kuun pinnalla oli ehtoollinen.</w:t>
      </w:r>
    </w:p>
    <w:p>
      <w:r>
        <w:rPr>
          <w:b/>
        </w:rPr>
        <w:t xml:space="preserve">Esimerkki 2.1438</w:t>
      </w:r>
    </w:p>
    <w:p>
      <w:r>
        <w:t xml:space="preserve">"Pormestari Jim Kenneyn hallinto julkaisi hiljattain raportin, joka oli täynnä hyviä uutisia hänen ensimmäisen virkavuoden aikana. Siinä todetaan, miten DNC oli parempi paikallisille yrityksille kuin paavi, ja siinä kerrotaan paljon soodaverosta ja tulevista koulutusaloitteista, joita sillä rahoitetaan. Raportissa käsitellään kuitenkin ensin rikollisuutta, joka on jatkuvasti yksi Philadelphian asukkaiden suurimmista huolenaiheista, kun he flirttailevat kaupungin jättämisen kanssa. ""Vaikka monilla kaupunkialueilla eri puolilla maata rikollisuus lisääntyi jyrkästi viime vuonna"," raportissa lukee, ""Philadelphian poliisilaitos onnistui alentamaan osarikoksia ja lisäämään huumetakavarikkoja.""" Mitä siis on part one -rikollisuus, ja laskiiko Phillyn part one -rikollisuuden määrä? Entä oliko muilla kaupungeilla vaikeuksia pitää kokonaisrikoslukujaan alhaisina? Päätimme tarkistaa asian. Ja huvin vuoksi tarkastelemme, miten tämän vuoden muutos rikollisuusluvuissa vertautuu entisen pormestarin Michael Nutterin vuosiin. Ensin Phillyn rikollisuusluku. Yhtenäisen rikosilmoituslain (Uniform Crime Reporting Act) mukaan rikoksia ovat raiskaus, henkirikos, ryöstö, törkeä pahoinpitely, murto, varkaus, moottoriajoneuvovarkaus ja tuhopoltto. Pormestarin raportissa todetaan, että joulukuun 11. päivään mennessä henkirikoksista henkirikokset ovat vähentyneet 1 prosenttia, murtovarkaudet 14 prosenttia, raiskaukset 10 prosenttia ja ryöstöt 8 prosenttia. Hallinto kertoi saaneensa tietonsa yhtenäisestä rikosilmoituslaista (Uniform Crime Reporting Act). Jos tarkastellaan suoraan poliisilaitokselta joulukuun 11. päivänä saatuja tilastoja, ne ovat hieman erilaiset. Esimerkiksi henkirikokset kasvoivat 2 prosenttia. Mutta joka tapauksessa ensimmäisen osan rikollisuus väheni 1 prosenttia joulukuun 11. päivänä ja ensimmäisen osan väkivaltarikollisuus väheni noin 5 prosenttia poliisilta saatujen tilastojen mukaan. Lasku noudattaa Philadelphiassa vuosia jatkunutta suuntausta. Nutterin hallinnon aikana väkivaltarikollisuus väheni noin 20 prosenttia siitä, kun hän astui virkaan vuonna 2008, vuoden 2015 loppuun. Suurin osa vähenemisestä tapahtui hänen neljän viimeisen virkavuoden aikana, mutta väkivaltarikollisuus väheni hieman hänen ensimmäisenä virkavuonnaan, minkä jälkeen se lisääntyi hieman kolmena seuraavana vuonna. Kaikki kaupungit eivät voi kertoa samaa tarinaa kuin Philadelphia rikollisuuden ja väkivaltarikollisuuden vähenemisestä tänä vuonna. Koko vuoden 2016 ajan valtakunnalliset julkaisut ovat hypettäneet väkivaltarikollisuuden ja erityisesti murhien määrän nousua asiantuntijoille epäselvistä syistä. Väkivaltarikollisuuden nousua kokeneista suurkaupungeista mainittakoon Dallas, Chicago ja Los Angeles. Viime viikkoon mennessä Dallasin ykkösosan rikosprosentti oli noussut 0,1 prosenttia ja Los Angelesin 5,4 prosenttia. Lähistöllä sijaitsevissa suurissa kaupungeissa, kuten New Yorkissa ja Baltimoressa, rikollisuuden määrä on vähentynyt, kuten Philadelphiassa, niiden poliisilaitosten tilastojen mukaan. Brennan Centerin tuoreessa tutkimuksessa tarkasteltiin 21:tä 30:stä suurimmasta yhdysvaltalaisesta kaupungista ja verrattiin syyskuussa kerättyjen lukujen perusteella ennusteita rikollisuuden määrästä vuodesta 2016 vuoteen 2015. Siinä todettiin, että ennustettu rikollisuuden määrä nousi kaiken kaikkiaan 1,3 prosenttia, mitä Brennan Center kuvaili "lähes muuttumattomaksi", väkivaltarikollisuuden määrä nousi 5,5 prosenttia ja murhien määrä nousi 13,1 prosenttia. Brennan Center toteaa, että useimmat rikollisuuden vaihtelut ovat odotetun vaihteluvälin sisällä, eikä valtakunnallista rikosaaltoa ole ollut. Tärkeimmät syyt murha- ja väkivaltarikollisuuden epäselvästä kasvusta kansallisella tasolla kertoviin tarinoihin ovat Chicagon ja San Antonion kaltaiset poikkeamat, joiden murhien määrä on noussut tänä vuonna noin 47 prosenttia ja 50 prosenttia. Yleisen rikollisuuden osalta Los Angeles, Chicago, San Antonio, Charlotte ja Oklahoma City olivat ainoat kaupungit, joissa rikollisuuden kasvu oli yli 4 prosenttia. Philadelphia on yksi niistä 13 kaupungista 21 kaupungista, joissa kokonaisrikollisuus väheni, ja yksi niistä kahdeksasta, joissa väkivaltarikollisuus väheni."</w:t>
      </w:r>
    </w:p>
    <w:p>
      <w:r>
        <w:rPr>
          <w:b/>
        </w:rPr>
        <w:t xml:space="preserve">Tulos</w:t>
      </w:r>
    </w:p>
    <w:p>
      <w:r>
        <w:t xml:space="preserve">Vaikka monilla kaupunkialueilla eri puolilla maata rikollisuus lisääntyi jyrkästi viime vuonna, Philadelphian poliisilaitos onnistui vähentämään rikosten osuutta.</w:t>
      </w:r>
    </w:p>
    <w:p>
      <w:r>
        <w:rPr>
          <w:b/>
        </w:rPr>
        <w:t xml:space="preserve">Esimerkki 2.1439</w:t>
      </w:r>
    </w:p>
    <w:p>
      <w:r>
        <w:t xml:space="preserve">"Ohio ja useat muut osavaltiot eri puolilla maata ovat tänä vuonna hyväksyneet lakeja, joilla rajoitetaan aborttioikeuksia, mukaan lukien lainsäädäntöä, jolla lakkautetaan Planned Parenthood -järjestö, joka on voittoa tavoittelematon järjestö, joka tarjoaa terveydenhuoltopalveluja, mukaan lukien abortteja. Ohion lainsäätäjät, jotka ovat jo tänä vuonna hyväksyneet myöhäisaborttikiellon ja muita abortin vastaisia toimenpiteitä, ovat juuri aloittaneet kuulemiset senaatin lakiesityksestä 201, jonka tarkoituksena on lakkauttaa Planned Parenthood ja muut perhesuunnittelukeskukset. Päivää ennen SB 201:n ensimmäistä senaatin kuulemistilaisuutta Ohio Right to Life, abortinvastainen ryhmä, mainosti lakiehdotusta keskeisenä osana asialistaansa. "Ohion Planned Parenthood -toiminta sai miljoonia veronmaksajien dollareita liittovaltion avustusten kautta vuosina 2010 ja 2011", Ohio Right to Life -järjestön 5. joulukuuta julkaisemassa tiedotteessa sanottiin. Ohio Right to Life jatkoi, että Planned Parenthood on tehnyt vuosittain enemmän abortteja, kun sen liittovaltion rahoitus on kasvanut. Se ylistää lakiehdotusta lakiehdotuksena, joka ohjaa rahoitusta pois abortin tarjoajilta, ja kutsuu lakiehdotusta koskevia kuulemisia askeleeksi kohti sitä, että vuodesta 2012 tulisi ""uraauurtava vuosi Ohion elämänmyönteiselle liikkeelle"". PolitiFact Ohio päätti tutkia Ohio Right to Life -järjestön väitettä Planned Parenthoodin julkisesta rahoituksesta sen taustalla olevan väitteen valossa, jonka mukaan järjestön rahoitus tukee aborttia. Kysyimme Ohio Right to Life -järjestön toiminnanjohtajalta Michael Gonidakisilta tarkempia tietoja veronmaksajien rahoista, joita Planned Parenthood on saanut. Gonidakis sanoi, että osavaltion virastot maksoivat liittovaltion avustukset, ja ne myönsivät yli 1,6 miljoonaa dollaria vuonna 2010 Ohion Planned Parenthoodin toimipisteille ja yli 1,7 miljoonaa dollaria tänä vuonna. Hän toimitti myös puolueettoman Ohio Legislative Service Commissionin laatiman muistion, jossa esitetään yksityiskohtaisesti, miten osavaltion virastot ovat maksaneet liittovaltion avustuksia Ohion Planned Parenthoodin toimipisteille. LSC kokosi tiedot Hudsonista kotoisin olevalle republikaani Kristina Roegnerille, joka on edustajainhuoneen esittelemän Planned Parenthood -järjestön lakkauttamista koskevan lainsäädännön ensisijainen tukija. Roegnerin toimisto vahvisti muistion aitouden. Koillis-Ohion Planned Parenthoodin toimitusjohtaja Tara Broderick sanoi, että järjestö saa liittovaltion avustuksia. Hänen mukaansa mitään näistä rahoista ei kuitenkaan makseta abortteihin. "Valtava myytti", Broderick sanoi. ""Ehdottomasti voin sanoa, että veronmaksajien rahaa ei käytetä aborttipalveluihin"", hän sanoi. Planned Parenthoodin on allekirjoitettava sopimus, jossa se vakuuttaa, ettei se käytä veronmaksajien rahoja aborttipalvelujen tarjoamiseen, edistämiseen tai välittämiseen, sanoi tiedottaja Ohion terveysministeriöstä, joka jakaa suurimman osan liittovaltion avustusrahoista, joita Planned Parenthood saa. Lisäksi suoritetaan tilintarkastus, jossa selvitetään, miten järjestö käyttää valtion varoja, Broderick sanoi. Planned Parenthoodin mukaan valtaosa sen asiakkaista saa terveydenhuoltopalveluja, kuten papa-testejä, ehkäisyä ja hoitoa sukupuolitauteihin. Alle 4 prosenttia Ohion Planned Parenthoodin asiakkaista sai abortin, järjestö ilmoitti. Valtakunnallisesti Planned Parenthood teki 332 278 aborttitoimenpidettä vuonna 2009, joka on viimeisin vuosi, jolta tiedot olivat saatavilla. Nämä toimenpiteet muodostivat 3 prosenttia järjestön palveluista, ilmenee Planned Parenthoodin tiedotteesta, joka päivitettiin viimeksi lokakuussa. Gonidakis Ohio Right to Life -järjestöstä myönsi, että liittovaltion Hyde-lisäys ja osavaltion laki kieltävät verorahojen käytön aborttien maksamiseen. ""Planned Parenthoodin saamat merkittävät julkiset varat pitävät kuitenkin sen pystyssä ja maksavat lähes koko sen toiminnan"", hän sanoi sähköpostitse. Ei pidä paikkaansa, sanoi Broderick, joka on Planned Parenthood of Northeast Ohio -järjestöstä. Hänen mukaansa liittovaltion dollarit muodostavat 16 prosenttia alan budjetista. Mihin tämä sitten johtaa? Ohio Right to Life on oikeassa sanoessaan, että Ohion Planned Parenthoodin toimipisteet ovat saaneet miljoonia liittovaltion avustuksia. Mutta yhteys Planned Parenthoodin liittovaltion rahoituksen ja sen aborttipalvelujen välillä ei ole niin suora kuin Ohio Right to Life -järjestön tiedotteessa annetaan ymmärtää. Liittovaltion laki kieltää Planned Parenthoodia käyttämästä veronmaksajien rahoja abortteihin, ja järjestön on todistettava osavaltiolle, ettei se tee näin. S.B. 201:n nojalla uudelleen suunnattavat varat käytetään muiden terveyspalvelujen tarjoamiseen. Ohio Right to Life -järjestön väite Planned Parenthood -järjestön rahoituksesta pitää paikkansa. Se, että rahaa ei voida käyttää abortteihin ja että aborttitoimenpiteet muodostavat vain pienen prosenttiosuuden Planned Parenthoodin palveluista, ovat lisätietoja, jotka antavat kokonaiskuvan."</w:t>
      </w:r>
    </w:p>
    <w:p>
      <w:r>
        <w:rPr>
          <w:b/>
        </w:rPr>
        <w:t xml:space="preserve">Tulos</w:t>
      </w:r>
    </w:p>
    <w:p>
      <w:r>
        <w:t xml:space="preserve">Ohion Planned Parenthood -toiminta sai miljoonia veronmaksajien dollareita liittovaltion avustusten kautta vuosina 2010 ja 2011.</w:t>
      </w:r>
    </w:p>
    <w:p>
      <w:r>
        <w:rPr>
          <w:b/>
        </w:rPr>
        <w:t xml:space="preserve">Esimerkki 2.1440</w:t>
      </w:r>
    </w:p>
    <w:p>
      <w:r>
        <w:t xml:space="preserve">"Fox Businessin juontaja Lou Dobbs, presidentti Donald Trumpin ja hänen liittolaistensa äänekäs kannattaja, haastoi äskettäin presidentin korkeimman terveysvirkailijan siitä, miten hallinto on käsitellyt vuoden 2019 koronavirusepidemian. Dobbs kritisoi terveysministeri Alex Azaria avoimuuden puutteesta viraston käsittelyssä COVID-19:ssä, joka on tartuttanut maailmanlaajuisesti lähes 91 000 ihmistä 73 maassa ja johtanut yli yhdeksän amerikkalaisen kuolemaan. ""Koronaviruksen testauksen suhde on parempi muissa maissa kuin meillä täällä"", Dobbs sanoi 2. maaliskuuta TV-ohjelmansa haastattelussa. ""Me itse asiassa seulomme vähemmän ihmisiä, koska meillä ei ole asianmukaista testausta."" Azar vastasi, että Trumpin hallinto on viime aikoina ryhtynyt toimiin säännösten purkamiseksi ja diagnostisten testipakkausten saatavuuden lisäämiseksi ""satoihin ja tuhansiin ja miljooniin"". Yhdysvallat aikoo laajentaa testausvalmiuksiaan merkittävästi tulevina päivinä ja viikkoina, mutta Dobbs on oikeassa siinä, että maa on toistaiseksi jäänyt jälkeen muista maista. ""On totta, että diagnostiikkakapasiteetti Yhdysvalloissa on ollut pienempi kuin joissakin muissa maissa, mutta se on muuttumassa"", sanoi Caitlin Rivers, epidemiologi Johns Hopkinsin terveysturvakeskuksesta. On vaikea sanoa tarkasti, kuinka monelle ihmiselle koronavirusta on testattu sekä Yhdysvalloissa että muualla maailmassa. Maailman terveysjärjestö ei seuraa kussakin maassa tehtyjen testien määrää, ja saatavilla olevat luvut päivittyvät jatkuvasti. PolitiFactille antamassaan lausunnossa Fox Newsin tiedottaja, joka edusti Dobbsia, siteerasi tietoja WorldOMeteristä, reaaliaikaisesta työkalusta, joka ""näyttää arvioituja nykyisiä lukuja, jotka perustuvat hyvämaineisimpien virallisten organisaatioiden tilastoihin ja ennusteisiin"", sen verkkosivuston mukaan. Virallisista viranomaislähteistä peräisin olevien arvioiden perusteella WorldOMeter kertoo, että ainakin kahdeksan maata - Etelä-Korea, Italia, Itävalta, Sveitsi, Yhdistynyt kuningaskunta, Suomi, Vietnam ja Turkki - on antanut enemmän kokeita suhteessa väestömääräänsä kuin Yhdysvallat. Tämä vastaa asiantuntijoiden analyysejä ja sitä, mitä useat uutistoimistot ovat raportoineet. Epidemiologian professori Marc Lipsitch Harvardin T.H. Chan School of Public Healthista sanoi, että Etelä-Korea on seulonut ainakin tuhansia ja Guangdongin maakunta Kiinassa ainakin satoja tuhansia", ja viittasi WHO:n raporttiin taudinpurkauksesta Kiinassa, jossa virus havaittiin ensimmäisen kerran. Etelä-Korea tehosti testausta rakentamalla paikallisten raporttien mukaan drive-thru-seulontaklinikoita nopeiden arviointien tekemiseksi. Myös muut maat, kuten Sveitsi, Yhdistynyt kuningaskunta ja Italia, ovat tehneet tuhansia diagnostisia testejä. "Me emme ole tehneet mitään vastaavaa kuin muut maat", Lipsitch sanoi ja huomautti, että Yhdysvalloissa oli viime aikoihin asti rajoitettu paitsi niiden laboratorioiden määrää, jotka saivat tehdä testejä epäillyille tapauksille, myös seulontaan oikeutettujen potilaiden määrää. On vaikea sanoa, kuinka paljon Yhdysvallat on jäänyt jälkeen, koska tehtyjen testien määrä on epäselvä. Centers for Disease Control and Prevention lopetti 2. maaliskuuta testien julkisen laskennan. Hallinnon julkiset lausunnot eivät ole selvittäneet asiaa. Helmikuun 29. päivänä CDC ilmoitti testanneensa 472 amerikkalaista. Päivää myöhemmin Azar kertoi ABC Newsille, että Yhdysvallat oli testannut yli 3 600 ihmistä. Azarin viraston HHS:n tiedottaja kertoi 3. maaliskuuta, että CDC oli testannut näytteitä yli 1 200 potilaalta. ""En tiedä enää, miten Yhdysvaltain testejä seurataan"", Lipsitch sanoi. Terveys- ja terveysministeri Alex Azar puhuu Valkoisessa talossa koronaviruksesta 28. helmikuuta 2020 Washingtonissa. (AP/Vucci) CDC lopetti testitietojen julkaisemisen, kun yhä useammat osavaltioiden ja paikalliset kansanterveyslaboratoriot on otettu mukaan, sanoi CDC:n ylin virkamies Nancy Messonnier 3. maaliskuuta pidetyssä tiedotustilaisuudessa. "Kun testejä tehdään yhä enemmän osavaltioissa, nämä luvut eivät edusta kansallisesti tehtäviä testejä", hän sanoi. HHS:n tiedottaja kertoi, että ministeriö ei tiedä, kuinka monta ylimääräistä testiä nämä osavaltioiden ja paikalliset laboratoriot ovat tehneet, ja lisäsi, että nämä laboratoriot voivat nyt testata jopa 15 000 ihmistä ja että niiden odotetaan pystyvän testaamaan jopa 75 000 ihmistä 6. maaliskuuta mennessä. Yhdysvaltojen testiluvun pitäisi nousta miljooniin, kun kaupallinen valmistaja IDT ja muut kaupalliset ja akateemiset laboratoriot alkavat pian tuottaa omia testejään, HHS:n mukaan. Hallituksen alkuperäisiä testipyrkimyksiä haittasivat CDC:n varhaisissa testipakkauksissa olleet puutteet ja rajoitukset, jotka rajoittivat sitä, mitkä laboratoriot voivat tehdä testejä ja mitkä potilaat voivat saada testejä. Kun Yhdysvalloissa havaittiin ensimmäinen koronavirus, maa sivuutti raporttien mukaan muiden maiden käyttämän WHO:n testin ja tukeutui CDC:hen, jotta se kehittäisi ja tuottaisi massatuotantona monimutkaisemman testin, jolla pystytään havaitsemaan koronaviruksen lisäksi myös muita viruksia. Testipakkaukset toimitettiin helmikuun alussa. Jotkin niitä vastaanottaneet osavaltioiden laboratoriot ilmoittivat kuitenkin, että testeissä olevat puutteet aiheuttivat epäselviä tuloksia. Näiden osavaltioiden oli lähetettävä näytteet CDC:n toimistoon Atlantaan tuloksia varten, kunnes CDC korjasi ongelman viikkoja myöhemmin. Sittemmin elintarvike- ja lääkevirasto on antanut laboratorioille ja sairaaloille eri puolilla maata luvan tehdä omia testejään ennen kuin FDA on saanut ne valmiiksi, kunhan testit ovat osoittautuneet toimiviksi. Asiantuntijoiden mukaan tämän pitäisi johtaa testien lisääntymiseen. CDC muutti myös seulontakriteerejään laajentaakseen testausta joihinkin vakavista hengitystieoireista kärsiviin henkilöihin, jotka eivät ole matkustaneet Kiinaan tai olleet tunnetusti kosketuksissa koronaviruspotilaan kanssa. Aiemmin seulonnan edellytyksenä oli matkustaminen Kiinaan tai altistuminen virukselle. Asiantuntijoiden mukaan riittävät testit ovat olennaisen tärkeitä, jotta Yhdysvalloissa todetut tapaukset voidaan laskea tarkasti. Testaus on myös avainasemassa potilaiden hoidossa ja sellaisten ihmisten tunnistamisessa, joilla saattaa olla tartunta mutta jotka eivät oireile, sanoi Richard Watanabe, Etelä-Kalifornian yliopiston ennaltaehkäisevän lääketieteen professori. "Uusimmat tiedot viittaavat siihen, että COVID-19:n itämisaika voi olla jopa pari viikkoa", Watanabe sanoi. Viimeaikaisesta kiihtymisestä huolimatta Lipsitch sanoi, että Yhdysvalloissa testit tehdään "hyvin hitaasti ja edelleen mitättömällä tasolla" verrattuna joihinkin muihin maihin. Dobbs sanoi, että Yhdysvallat ""itse asiassa seuloo vähemmän ihmisiä (koronaviruksen varalta kuin muut maat), koska meillä ei ole asianmukaisia testejä"". Asiantuntijat kertoivat meille, että tähän mennessä Yhdysvallat on jäänyt jälkeen muista maista, vaikka luvut ovatkin epätarkkoja. Virhe CDC:n varhaisissa testipakkauksissa vaikutti osaltaan siihen, että Yhdysvaltojen seulontaluvut olivat suhteellisen alhaiset. Hallinto on ryhtynyt toimiin testien saatavuuden lisäämiseksi. Tämän lisätiedon avulla."</w:t>
      </w:r>
    </w:p>
    <w:p>
      <w:r>
        <w:rPr>
          <w:b/>
        </w:rPr>
        <w:t xml:space="preserve">Tulos</w:t>
      </w:r>
    </w:p>
    <w:p>
      <w:r>
        <w:t xml:space="preserve">Yhdysvalloissa "itse asiassa seulotaan vähemmän ihmisiä (koronaviruksen varalta kuin muissa maissa), koska meillä ei ole asianmukaisia testejä.</w:t>
      </w:r>
    </w:p>
    <w:p>
      <w:r>
        <w:rPr>
          <w:b/>
        </w:rPr>
        <w:t xml:space="preserve">Esimerkki 2.1441</w:t>
      </w:r>
    </w:p>
    <w:p>
      <w:r>
        <w:t xml:space="preserve">Lainsäätäjät vaativat toimeenpanevaa elintä selittämään, miksi sähkökatkot, joiden tarkoituksena oli estää katkenneita sähkölinjoja sytyttämästä tappavia maastopaloja, aiheuttivat niin paljon ongelmia. Selityksen toimitusjohtaja Bill Johnson tarjosi Capitolin kuulusteluhuoneessa: PG &amp; E:n lokakuun puolivälissä alkanutta katastrofia edeltävänä vuonna aiheuttamat useat pienemmät sähkökatkot sujuivat hyvin, mikä antoi hänen yhtiölleen vääränlaista luottamusta. "Luulen, että olimme hieman omahyväisiä sen suhteen, että olimme selvittäneet asian", Johnson todisti viime kuussa. PG &amp; E ei ollut keksinyt sitä. Associated Pressin katsaus osoittaa laajoja ongelmia neljässä "julkisen turvallisuuden virrankatkaisussa", jotka PGE aloitti vuonna 2018, vuosi ennen kuin massiiviset sähkökatkokset lamauttivat suuren osan Kaliforniaa viime kuukausina. Haastattelut ja julkisten asiakirjapyyntöjen perusteella saadut asiakirjat paljastavat jatkuvia epäonnistumisia ja rikottuja lupauksia, jotka joissakin tapauksissa vaaransivat yleisen turvallisuuden. Vaikka PG &amp; E vakuutti sääntelyviranomaisille korjaavansa ongelmat, yhtiö teki edelleen monia samoja virheitä, mikä heikentää luottamusta entisestään sen jälkeen, kun sen vanhentuneita laitteita ja huolimattomuutta on syytetty tulipaloista, joissa kuoli lähes 130 ihmistä vuosina 2017 ja 2018. Viestintä, joka on hätätilanteiden hallinnan perusta, oli heikkoa. PG &amp; E:n ilmoitukset uhkaavista sähkökatkoista olivat ajoittain sattumanvaraisia, ja osa niistä lähetettiin vasta, kun sähköt olivat jo poikki. Teleyritykset, vesilaitokset ja hätätilanteiden johtajat eivät aina saaneet tarvitsemaansa varhaista tietoa. "Olimme yllättyneitä siitä, että PG &amp; E ei antanut meille ennakkovaroitusta", Orovillen kaupungin juomavesilaitoksen virkailija kirjoitti osavaltion sääntelyviranomaisille kesäkuun sähkökatkosta. PG&amp;E vaikeutti tärkeiden tietojen saamista. Se jakoi hitaasti sähköisiä karttoja, joista näkyi, keneltä sähköt katkeaisivat, mikä vaikeutti hätätilanteessa toimivien tahojen tietämystä siitä, minne resursseja olisi lähetettävä. Sähkölaitos ei myöskään halunnut antaa lääketieteellisesti apua tarvitsevien asiakkaiden osoitteita paikallisille viranomaisille, jotka aikoivat tarkistaa heidät henkilökohtaisesti. Häiriöt koskettivat jopa perustekniikkaa. Alueella, jossa sijaitsee Piilaakso ja sen tuhannet tietokoneohjelmoijat ja insinöörit, PG &amp; E ei ollut valmistellut verkkosivustoa, jolla se julkaisi katkospäivityksiä asiakkaiden tungosta varten, joten se kaatui. Osavaltion teknisten asiantuntijoiden oli puututtava asiaan. Joidenkin PG&amp;E:n vastaanottamien puhelujen äänenlaatu oli niin huono, että hätäkeskusten ja lainsäätäjien oli vaikea ymmärtää päivityksiä. Kaikkia ei ollut kutsuttu mukaan. "AT&amp;T pyytää, että se ja muut viestintäpalvelujen tarjoajat otetaan tulevaisuudessa mukaan kaikkiin reaaliaikaista tietoa tarjoaviin konferenssipuheluihin", televiestintäjätti protestoi sääntelyviranomaisille kesäkuun sulkemisen jälkeen. Näitä ja muita alkuvaiheen vikoja ei yleisesti pidetty niiden ongelmien ennakoitsijoina, jotka jäivät PG &amp; E:n jalkoihin lokakuun puolivälissä, osittain siksi, että katkokset koskivat maaseutualueita, joilla on vähemmän poliittista ja taloudellista vaikutusvaltaa. Otsikoihin nousseet sähkökatkot koskivat yli kahta miljoonaa ihmistä suuressa osassa PG&amp;E:n 70 000 neliökilometrin laajuista palvelualuetta, mutta neljä ensimmäistä sähkökatkoa koskivat kymmeniätuhansia ihmisiä Pohjois-Kalifornian Sierra Nevadan tuntureilla ja kuuluisissa viinilaaksoissa. Katkokset tapahtuivat lokakuussa 2018 ja tämän vuoden kesäkuussa, syyskuussa ja lokakuun alussa. Kalifornian yleishyödyllisten laitosten komission sääntelijät olivat yksi niistä, jotka näkivät ongelmien syntyvän. Ensimmäinen sulkeminen oli kaoottinen, ja seuraavat kolme eivät sujuneet sääntelyviranomaisten hyväksymien ohjeiden mukaisesti. Komission henkilökunta tapasi PG &amp; E:tä useammin keväästä alkaen ja käytti neuvoja ja suostuttelua muutosten määräämisen sijaan. "Me osavaltio emme koskaan päässeet pisteeseen, jossa olisimme täysin luottaneet PG &amp; E:n kykyyn toimia", sanoi Elizaveta Malashenko, sähkökatkoksia valvova Kalifornian ylin sääntelyviranomainen. Turvallisuus- ja täytäntöönpanopolitiikasta vastaava varatoimitusjohtaja Malashenko kertoi AP:lle, että komissio ei toiminut aggressiivisemmin, koska sen on tasapainotettava rangaistusluonteiset toimenpiteet ja annettava energialaitoksille mahdollisuus korjata toimintaansa. "On oltava jonkinlainen toiminnallinen perusolettamus, että voidaan järjestää konferenssipuhelu", Malashenko sanoi. Jotkut kriitikot moittivat sääntelyviranomaisia siitä, että he eivät ole tehneet tarpeeksi. Yleishyödyllisten laitosten komissio, joka on laaja byrokratia ja jolla on monimutkainen sääntöjen laatimisprosessi, ei ollut tarpeeksi aggressiivinen asetettaessa selkeitä vaatimuksia ja standardeja, sanoi vammaisten puolesta puhuvan Center for Accessible Technology -järjestön lakiasiainjohtaja Melissa Kasnitz. PG &amp; E lupasi korjata useita ongelmia pikaisesti, ja eräs johtaja sanoi, että se teki kovasti töitä sen eteen. Monin tavoin näin ei kuitenkaan tapahtunut. Ongelmat jatkuivat koko pienempien sulkemisten ajan, mutta ne toistuivat laajamittaisesti lokakuun puolivälin sulkemisista alkaen. Ongelmat ärsyttivät paikallisia virkamiehiä, jotka ilmaisivat syvän turhautumisensa siihen, että laitos, jonka kanssa he usein työskentelevät läheisessä yhteistyössä, jätti heidät jatkuvasti pulaan. Loppujen lopuksi juuri he joutuvat kärsimään sulkemisen seurauksista. Heidän on lähetettävä ambulansseja, hoidettava vankiloita ja vesilaitoksia, ohjattava liikennettä pimeiden risteysten läpi, perustettava väestönsuojia ja paljon muuta. "On melkein kuin se olisi tahallista kaikkien varoitustemme laiminlyöntiä", sanoi Napan piirikunnan valvojana toimiva Diane Dillon, jonka alueella San Franciscon pohjoispuolella on koettu lähes jokainen vedenjakelukatko. ___ Kuusitoista miljoonaa ihmistä - enemmän kuin miltei missään muussa Yhdysvaltain osavaltiossa - on riippuvaisia PG &amp; E:n sähköstä. Sähkökatkot olivat joillekin hankalia ja toisille erittäin kalliita. Yhteiskunnan heikoimmassa asemassa oleville ne toivat mukanaan kysymyksiä elämästä ja kuolemasta. Erityisen haavoittuvaisia olivat ne, jotka ovat riippuvaisia lääkinnällisistä laitteista kodeissaan. "PG &amp; E ei tehnyt mitään auttaakseen meitä, jotka olemme riippuvaisia sähköstä elintoimintojen ylläpitämiseksi", kertoi Grace Lin, poliosta selvinnyt henkilö, joka tarvitsee hengityskonetta hengittääkseen ja käyttää sähköpyörätuolia. "Emme voineet vain kiristää hampaitamme ja kestää sitä pidättämällä hengitystä."   Lin sanoi, että PG &amp; E:n lähettämät ilmoitukset hämmentivät häntä ennen ensimmäistä sähkökatkoa, joka koski hänen kotiaan San Franciscon lahden alueella 9. lokakuuta. Yhtiön verkkosivut, joille he viittasivat päivityksiä varten, olivat jäässä. Lin piti itseään onnekkaana, että hänellä oli keinot evakuoida 20 kilometrin päähän neliraajahalvaantuneen ystävänsä taloon, jossa oli sähköä. PG &amp; E pystyi tunnistamaan Linin kaltaiset "lääketieteellisen perustason" asiakkaat laskutustietojen perusteella. Paikalliset virkamiehet, jotka pyrkivät tunnistamaan kaikki apua mahdollisesti tarvitsevat, pyysivät PG &amp; E:tä toistuvasti jakamaan luettelonsa, jotta ketään ei jätettäisi huomiotta. Sääntelyviranomaiset sanoivat, että PG&amp;E lupasi julkistaa lääketieteellisen perustason osoitteet sulkemisen aikana. Kuitenkin kun jokainen neljästä ensimmäisestä iski, PG &amp; E vaati paikallisia allekirjoittamaan oikeudellisen sopimuksen, jonka mukaan osoitteita ei saa luovuttaa, mikä aiheutti viivytyksiä ja epävarmuutta, joka sääntelyviranomaisten mukaan saattoi vaarantaa ihmishenkiä. Ensimmäisen massiivisen sähkökatkon aattona Malashenko yleishyödyllisten laitosten komissiosta lähetti turhautuneena kiireesti sähköpostia yhtiön virkamiehille. "Tästä asiasta on keskusteltu monta kertaa viime kuukausien aikana", mutta "siitä on jälleen kerran tullut ongelma PG &amp; E:n kanssa", hän kirjoitti 8. lokakuuta. Malashenko sanoi, että osavaltion virkamiehet painostivat PG&amp;E:tä parantamaan toimintaansa myös muilla aloilla. Huhtikuusta alkaen he tapasivat PG&amp;E:n kanssa vähintään viikoittain, huomauttivat tarvittavista parannuksista ja korostivat, että PG&amp;E:n valmistautuminen oli riittämätöntä. PG&amp;E väitti, että komission omien tietosuojasääntöjen mukaan se ei voinut jakaa osoitteita ilman salassapitosopimusta, tiedottaja Jeff Smith selitti. Ongelman ratkaisemiseksi tarvittiin määräys, jonka komission pääjohtaja lähetti kolme tuntia ennen ensimmäisten massiivisten sähkökatkojen alkamista. Muut heikossa asemassa olevat kalifornialaisryhmät joutuivat kärsimään sähkökatkoista ilman tarvitsemaansa apua. "Monilla heistä ei ole tukea, monilla heistä ei ole perhettä", 84-vuotias Betty Briggs sanoi iäkkäistä naapureistaan Calistogan kaupungissa Napa Valleyssa. "Se tekee siitä hyvin vaikeaa, ja se asettaa heidät vaaraan."   Briggs pystyy liikkumaan ilman apua, mutta hänen miehensä tarvitsee dementian vuoksi ympärivuorokautista hoitoa. Hän asuu lähistöllä Cedars Care Home -hoitokodissa, jonka seitsemän 80- ja 90-vuotiasta asukasta koki kolme katkaisua ennen lokakuun puoliväliä. Katkokset aiheuttivat rutiinista riippuvaisille ihmisille ahdistusta ja käytännön ongelmia. Sängyt ja pyörätuolinostimet vaativat sähköä. Samoin lämmitys ja ilmastointi. Kun pakastin kävi liian lämpimäksi, henkilökunta heitti pois 30 päivän vararuuan. Omistaja Irais Lopez ei ole vieläkään täyttänyt kaikkia varastoja. "Nyt ostamme vain pieniä määriä", Lopez sanoi, "koska emme tiedä, mitä tapahtuu".  ___ PG &amp; E:n korkeassa pääkonttorissa San Franciscon keskustassa hätäoperaatiokeskus herää henkiin jokaisen sähkökatkon yhteydessä. Erivärisiin liiveihin pukeutuneet työntekijät, jotka erottavat toisistaan heidän asiantuntemuksensa, kerääntyvät tietokonenäyttöjen ympärille, joilla näkyy reaaliaikaisia päivityksiä. Kartoilla seurataan tuulen nopeutta ja suuntaa sekä sitä, mitkä virtapiirit ovat poikki. Taustalla vilisee keskustelua. Täällä tehdään päätöksiä ja löydetään vastauksia - ja paikalliset virkamiehet sanoivat, että he kokivat, etteivät he juurikaan pääse käsiksi kumpaankaan. Eräs pahoin kärsivä piirikunta oli kyllästynyt viestintäpuutteisiin ja pyysi, että PG &amp; E:n pääkonttorissa oltaisiin läsnä syyskuun sulkemisen aikana. Sääntelyviranomaiset edellyttivät, että yhtiö järjestää paikallisia edustajia varten paikkoja hätäkeskukseensa, mutta Sonoman piirikunnan asianajaja vietti päivänsä konferenssihuoneessa, joka oli lukittujen ovien päässä. "PG &amp; E ei vain ymmärtänyt, miksi paikallishallinto tarvitsee ajoissa tietoa", sanoi piirikunnan apulaisasianajaja Petra Bruggisser. PG&amp;E:llä oli jo ennestään horjuva maine Pohjois- ja Keski-Kalifornian alueella. Yhtiö oli kolme vuotta konkurssissa vuodesta 2001 alkaen, kun Kalifornian yritys vapauttaa sähkömarkkinat epäonnistui. Huoltovirheet johtivat maakaasuputken räjähdykseen San Franciscon lähellä vuonna 2010, jossa kuoli kahdeksan ihmistä. PG&amp;E todettiin rikosoikeudellisesti vastuulliseksi ja se maksoi 1,6 miljardin dollarin sakon. Vuoden 2017 lopulla sen laitteiden epäiltiin aiheuttaneen Tubbs Fire -palon, jossa kuoli 22 ihmistä ja tuhoutui yli 5 600 rakennusta. Sähköyhtiö paljasti keväällä 2018, että se ryhtyy käyttämään sähkökatkoja, kun palovaara on suuri ja puhaltavat äärituulet. Tämän jälkeen PG &amp; E alkoi selittää, mitä oli odotettavissa, lähettämällä miljoonia sähköpostiviestejä asiakkaidensa yhteystiedostojen päivittämiseksi, julkaisemalla mainontaa useilla kielillä ja pitämällä satoja kokouksia yhteisön johtajien, julkisten turvallisuusviranomaisten ja asukkaiden kanssa. Kalifornian yleishyödyllisyyskomissio alkoi laatia ohjeita siitä, miten sähkölaitosten tulisi ottaa käyttöön "sähköjen katkaisu". Ohjeet julkaistiin 176-sivuisena asiakirjana kesäkuussa. Tuohon mennessä PG &amp; E oli jälleen hakenut konkurssisuojaa, koska se oli murskaantunut vastuista, jotka johtuivat vuosien 2017 ja 2018 tulipaloista, mukaan lukien Camp Fire -palosta, joka lähes tuhosi Paradisen kaupungin ja tappoi 85 ihmistä. Yleishyödyllisen laitoksen markkina-arvo on nyt noin 6 miljardia dollaria - 30 miljardin dollarin pudotus reilussa kahdessa vuodessa - ja se työskentelee osavaltion ja liittovaltion tuomarin kanssa päästäkseen konkurssiin 30. kesäkuuta mennessä. Kalifornian kuvernööri Gavin Newsom sanoi odottavansa, että PG &amp; E:n koko 14-jäseninen hallitus, mukaan lukien toimitusjohtaja Johnson, eroaa, ennen kuin osavaltio hyväksyy laitoksen suunnitelman taloudellisen asemansa palauttamiseksi. "PG&amp;E:n äskettäinen julkisten turvallisuusviranomaisten sähkökatkojen hallinta ei palauttanut yleisön luottamusta", demokraattinen kuvernööri varoitti yhtiötä 13. joulukuuta päivätyssä kirjeessä. "Sen sijaan PG&amp;E aiheutti äärimmäistä epävarmuutta ja haittaa kalifornialaisille, jotka ovat riippuvaisia sähköstä terveydenhoidossaan ja toimeentulossaan." PG&amp;E:n mukaan Johnson ei ollut käytettävissä haastatteluun. Sähkölaitoksen yhteyshenkilö sammutuksista kertoi AP:lle, että hän uskoo Johnsonin viime kuussa lainsäätäjien edessä todistaessaan viitanneen sen kykyyn tappaa ja palauttaa turvallisesti sähköt erittäin monimutkaiseen sähköverkkoon. Sumeet Singh, varatoimitusjohtaja, joka valvoo PG &amp; E:n yhteisön maastopalojen turvallisuusohjelmaa, luetteli litaniaa tapoja, joilla laitos investoi korjauksiin, joiden hän sanoi vähentävän tarvetta tuleviin sammutuksiin. Niihin kuuluu muun muassa kasvillisuuden karsiminen voimajohtojen läheisyydestä ja joidenkin johtojen hautaaminen alueille, joilla on suurin riski syttyä. Singh myönsi myös, että sähkölaitoksella oli vaikeuksia alkuvaiheen sulkemisten aikana, mutta se pyrki parantamaan tilannetta ja kiisti kaikki luonnehdinnat, joiden mukaan se ei olisi onnistunut joissakin asioissa. Hän mainitsi yhtenä parannuksena sen, miten nopeasti sähköt palautettiin, sekä asiakkaiden ilmoitusten oikea-aikaisuuden ja tarkkuuden. "Osuimmeko jokaiseen parannukseen? Ei. Onko meillä vielä tekemistä? Kyllä", Singh sanoi. Sähkökatkokset ovat todennäköisesti osa elämää Kaliforniassa vielä vuosia. PG &amp; E:n on investoitava miljardeja infrastruktuurin parantamiseen, ja yhteisöt levittäytyvät maille, joilla ennen oli puita ja pensaita. Sääntelyviranomaiset lupaavat seurata tilannetta tarkasti. "Jos lopputulos ei vastaa yleisön odotuksia ja sitä, mitä meidän on osavaltiona tehtävä", Malashenko sanoo, "se tarkoittaa, että meidän on mietittävä lähestymistapaamme uudelleen ja yritettävä jotain erilaista ja pyrittävä parempaan lopputulokseen." Marraskuussa komissio käynnisti tutkimuksen siitä, pitäisikö PG &amp; E:tä rangaista sulkemisprotokollien rikkomisesta. PG&amp;E sanoi, että sen on parannettava sitä, miten se reagoi virran katkaisemisen jälkeen. "Luulen, että luulimme, että suuri tapahtuma oli virran katkaiseminen", Johnson sanoi lainsäätäjille. "Ja luulen, että keskityimme siihen päätapahtumana sen sijaan, että olisimme tarkastelleet sen vaikutusta ihmisiin, joihin se vaikutti." ___ Pritchard raportoi Los Angelesista. Associated Pressin toimittajat Terence Chea ja Eric Risberg Calistogassa ja Adam Beam Sacramentossa osallistuivat raportin laatimiseen. ___ Ota yhteyttä Pritchardiin osoitteessa https://twitter.com/lalanewsman.</w:t>
      </w:r>
    </w:p>
    <w:p>
      <w:r>
        <w:rPr>
          <w:b/>
        </w:rPr>
        <w:t xml:space="preserve">Tulos</w:t>
      </w:r>
    </w:p>
    <w:p>
      <w:r>
        <w:t xml:space="preserve">AP Exclusive: PG&amp;E:n sähkökatkojen historia oli merkki ongelmista.</w:t>
      </w:r>
    </w:p>
    <w:p>
      <w:r>
        <w:rPr>
          <w:b/>
        </w:rPr>
        <w:t xml:space="preserve">Esimerkki 2.1442</w:t>
      </w:r>
    </w:p>
    <w:p>
      <w:r>
        <w:t xml:space="preserve">He havaitsivat, että lapset ja nuoret huomasivat ruokalistan kalorimäärät, mutta kalorimäärät eivät juurikaan vaikuttaneet siihen, mitä he tilasivat. Tutkijoiden mukaan maku oli tärkein tekijä, jonka lapset ja nuoret antoivat ruokalistavalinnoilleen. International Journal of Obesity -lehdessä verkossa julkaistu tutkimus kyseenalaistaa käsityksen, jonka mukaan kalorimerkinnät vaikuttaisivat teini-ikäisten tai lapsilleen ruokaa ostavien vanhempien ostokäyttäytymiseen. "Se tarkoittaa, että meidän on mietittävä uudelleen, millaiset muunlaiset interventiot voisivat olla tehokkaampia", tutkimusta johtanut tohtori Brian Elbel NYU:sta sanoi puhelinhaastattelussa. Kalorimäärän ilmoittaminen ravintoloiden ruokalistoilla on osa presidentti Barack Obaman uutta terveydenhuoltolakia, joka on osa Valkoisen talon pyrkimystä vähentää lihavuutta, joka on yksi Yhdysvaltojen suurimmista terveyshaasteista. Yhdysvaltain tautien valvonta- ja ehkäisykeskuksen mukaan kaksi kolmasosaa amerikkalaisista aikuisista ja 15 prosenttia lapsista on ylipainoisia tai lihavia. Joissakin osavaltioissa lasten lihavuusaste on yli 30 prosenttia. Yhdysvaltain ensimmäinen nainen Michelle Obama, joka johtaa lasten liikalihavuutta koskevaa hallintoaloitetta, on kehottanut elintarvikevalmistajia pakkaamaan elintarvikkeet uudelleen niin, että ne ovat terveellisempiä lapsille. New Yorkista tuli ensimmäinen yhdysvaltalainen kaupunki, joka yritti torjua lihavuuden aiheuttamaa epidemiaa vaatimalla pikaruokaravintoloita ilmoittamaan ruokalistoillaan ruokiensa kalorit vuonna 2008. Toiveena oli, että paremmin informoidut kuluttajat tekisivät parempia elintarvikevalintoja. New Yorkin yliopiston tutkijat halusivat selvittää, kuinka tehokkaasti kaupungin laki saa vanhemmat ja nuoret miettimään kahdesti, tilaisivatko he korkeakalorisia ruokia. Tutkimusryhmä keräsi ravintoloiden kuitit ja teki kyselytutkimuksen 427 vanhemmalle ja nuorelle pikaruokaravintoloissa ennen ja jälkeen pakollisen merkintävelvollisuuden alkamisen heinäkuussa 2008. He keskittyivät neljään New Yorkin suurimpaan ketjuun: McDonald's, yksityisomistuksessa oleva Burger King, Wendy's ja Yum Brands Inc:n KFC. He vertasivat näitä tietoja läheisen Newarkin, New Jerseyn, ravintoloista ostettuihin ruokiin, joissa pakollisia merkintöjä ei ollut. Tutkijat havaitsivat, että merkintöjen käyttöönoton jälkeen 57 prosenttia tutkituista newyorkilaisista teini-ikäisistä kertoi huomanneensa kaloritiedot ja 9 prosenttia sanoi, että tiedot vaikuttivat heidän elintarvikevalintoihinsa. "Emme havainneet mitään muutosta kalorien määrässä ennen ja jälkeen merkintöjen aloittamisen", Elbel sanoi. "Emme myöskään nähneet muutoksia kalorien määrässä valinnoissa, joita vanhemmat tekivät lapsilleen."   Teini-ikäisten ostamat elintarvikkeet olivat noin 725 kaloria ateriaa kohti, ja vanhempien lapsilleen ostamat elintarvikkeet olivat noin 600 kaloria ateriaa kohti. Tutkimuksessa havaittiin, että useimmat teinit aliarvioivat ostamiensa kaloreiden määrän, jotkut jopa 466 kaloria. Elbelin mukaan tutkimus ei ollut riittävän suuri ennustamaan, miten elintarvikkeiden merkinnät toimisivat, kun ne otetaan käyttöön uuden terveyslain myötä.</w:t>
      </w:r>
    </w:p>
    <w:p>
      <w:r>
        <w:rPr>
          <w:b/>
        </w:rPr>
        <w:t xml:space="preserve">Tulos</w:t>
      </w:r>
    </w:p>
    <w:p>
      <w:r>
        <w:t xml:space="preserve">Ruokalistojen kalorit eivät vaikuta lasten ruokavalintoihin.</w:t>
      </w:r>
    </w:p>
    <w:p>
      <w:r>
        <w:rPr>
          <w:b/>
        </w:rPr>
        <w:t xml:space="preserve">Esimerkki 2.1443</w:t>
      </w:r>
    </w:p>
    <w:p>
      <w:r>
        <w:t xml:space="preserve">FDA on asettanut sähkösavukkeiden valmistajille toukokuun 2020 määräajan, johon mennessä niiden on jätettävä virallinen hakemus tuotteidensa pitämiseksi markkinoilla, kun se pyrkii hillitsemään sähkösavukkeiden käyttöä teini-ikäisten keskuudessa. Reynolds, jonka Vuse-sähkösavukkeet tuottavat nikotiinia patruunapohjaisen höyryjärjestelmän kautta, sanoi toimittaneensa terveysvalvontaviranomaiselle yli 150 000 sivua asiakirjoja, mukaan lukien tiedot tuotteeseensa liittyvistä koostumuksesta, suunnittelusta ja valmistusprosessista sekä turvallisuustiedot. Yhtiö kertoi myös työskennelleensä yli 100 hengen tiimin kanssa hakemuksen valmistelemiseksi, mukaan lukien useat sääntelyn asiantuntijat ja tutkijat. Yhdysvaltain sääntelyviranomaiset tutkivat keinoja valvoa sähkösavukkeiden valmistusta ja markkinointia sen jälkeen, kun näiden tuotteiden käyttö on lisääntynyt teini-ikäisten keskuudessa ja hiljattain puhkesi höyrystämiseen liittyvä salaperäinen keuhkosairaus, joka on vaatinut ainakin 29 ihmisen hengen. Juulin kaltaiset höyrystimet, jotka höyrystävät nikotiinia sisältävää nestettä, ovat kärsineet eniten sääntelyn tiukentamisesta maailmanlaajuisesti. Trumpin hallinto hahmotteli syyskuussa myös suunnitelmia poistaa kaikki maustetut sähkösavukkeet kauppojen hyllyiltä ja osoitti sormella makeisiin makuihin, jotka olivat vetäneet miljoonia lapsia nikotiiniriippuvuuteen.</w:t>
      </w:r>
    </w:p>
    <w:p>
      <w:r>
        <w:rPr>
          <w:b/>
        </w:rPr>
        <w:t xml:space="preserve">Tulos</w:t>
      </w:r>
    </w:p>
    <w:p>
      <w:r>
        <w:t xml:space="preserve">Reynolds American hakee FDA:lta sähkösavukkeen uudelleentarkastelua.</w:t>
      </w:r>
    </w:p>
    <w:p>
      <w:r>
        <w:rPr>
          <w:b/>
        </w:rPr>
        <w:t xml:space="preserve">Esimerkki 2.1444</w:t>
      </w:r>
    </w:p>
    <w:p>
      <w:r>
        <w:t xml:space="preserve">Legioonalaistauti on flunssan kaltainen sairaus, joka tarttuu, kun tartunnan saanutta vesihöyryä hengitetään. Erityisen alttiita sille voivat olla vanhukset ja ihmiset, joiden immuunijärjestelmä on heikentynyt. Illinoisin kansanterveysministeriö ilmoitti 12 tapauksesta Covenant Assisted Living -hotellissa Bataviassa elokuuhun mennessä. Kaksi uutta tapausta ilmoitettiin viime päivinä. Osavaltion virkamiesten mukaan vanhainkoti aikoo puhdistaa vesijärjestelmänsä, mukaan lukien jäähdytystornit, jotka päästävät vesipisaroita ilmaan. Viraston johtaja, tohtori Ngozi Ezike sanoo, että tapauksia voi tulla lisää, vaikka korjaavat toimenpiteet toteutettaisiinkin. Illinois raportoi yli 500 legioonalaistautitapausta vuonna 2018.</w:t>
      </w:r>
    </w:p>
    <w:p>
      <w:r>
        <w:rPr>
          <w:b/>
        </w:rPr>
        <w:t xml:space="preserve">Tulos</w:t>
      </w:r>
    </w:p>
    <w:p>
      <w:r>
        <w:t xml:space="preserve">Viranomaiset: 2 uutta legioonalaistautitapausta Chicagon esikaupungissa.</w:t>
      </w:r>
    </w:p>
    <w:p>
      <w:r>
        <w:rPr>
          <w:b/>
        </w:rPr>
        <w:t xml:space="preserve">Esimerkki 2.1445</w:t>
      </w:r>
    </w:p>
    <w:p>
      <w:r>
        <w:t xml:space="preserve">Miamissa sijaitseva hurrikaanikeskus antoi trooppisen myrskyn varoituksen saarille, kuten hurrikaanin koettelemille Abacos-saarille ja Grand Bahamalle, ja sanoi, että järjestelmä voi muuttua trooppiseksi painanteeksi tai myrskyksi, ennen kuin se pääsee maihin jo perjantaina. Dorian-hurrikaani iskeytyi Bahamalle 1. syyskuuta 5. luokan myrskynä, joka on yksi voimakkaimmista Atlantin hurrikaaneista, joka on koskaan iskenyt maihin. Hurrikaani puhalsi parhaimmillaan 298 kilometriä tunnissa (185 mailia tunnissa). Trooppisen pyörremyrskyn ei odotettu aiheuttavan läheskään yhtä suuria tuhoja, mutta hurrikaanikeskuksen mukaan se pystyi tuottamaan sunnuntaihin asti 30 mailin tuntivauhtia puhaltavia tuulia ja 2-4 tuuman sademäärän. Avustusryhmät toimittivat kiireesti suojamateriaalia asukkaille, jotka asuivat entisten kotiensa kuorissa tai joiden kodeista oli poistettu katto. "Muovipeitteitä leviää ympäri saaria, ja se on erittäin tärkeää, koska nyt on tulossa uusi trooppinen myrsky", sanoi Ken Isaacs, yhdysvaltalaisen avustusjärjestön Samaritan's Pursen varatoimitusjohtaja. Bahaman pääministeri Hubert Minnis sanoi keskiviikkona, että virallinen kuolleiden määrä on 50, mutta sen odotetaan nousevan. Entinen pääministeri Hubert Ingraham sanoi uskovansa, että Abacolla on kuollut "satoja" ja Grand Bahamalla "huomattava määrä", Nassau Guardian -sanomalehti kertoi torstaina. Minnis sanoi, että avun koordinoinnissa oli ongelmia tuhojen laajuuden vuoksi ja että hän yritti poistaa "byrokraattiset esteet".  Bahaman hallituksen mukaan 1 300 ihmistä on edelleen kateissa, ja avustuspalvelut keskittyvät etsintä- ja pelastustoimiin sekä elintärkeän ruoan, veden ja suojan tarjoamiseen. Viranomaiset ovat pystyttäneet Nassauhun suuria telttoja Dorianin kodittomiksi jääneiden majoittamiseksi ja aikovat pystyttää Abacoon telttakaupunkeja, joihin voi majoittua jopa 4 000 ihmistä. Avustustulva on aiheuttanut pullonkauloja satamissa ja lentokentillä, mikä on aiheuttanut "paljon viiveitä" avustustarvikkeissa, sanoi Nat Abu-Bonsrah Adventist Development and Relief Agencysta, joka on seitsemännen päivän adventtikirkon maailmanlaajuinen humanitaarinen järjestö. Koska Grand Bahamalla ei ollut riittävästi toimivia ajoneuvoja ja tiloja, ryhmä kääntyi kirkon jäsenten puoleen, jotta he lainaisivat autojaan ja keittiöitään ohjelmaan, joka tarjoaa päivittäin lämpimiä aterioita yli 400 ihmiselle Freeportissa. "Emme ole pystyneet tavoittamaan heitä niin paljon kuin olisimme halunneet", hän sanoi yrityksistä toimittaa satoja hygieniapakkauksia eloonjääneille. Samaritan's Pursen kaltaiset ryhmät, joilla on omat lentokoneet tai logistiikkaketjut, sanoivat, etteivät ne ole kohdanneet koordinointiin tai hallituksen byrokratiaan liittyviä ongelmia. "Uskon, että olemme onnistuneet tehtävässämme, ja kaikki esteet, joita meillä on tällä hetkellä, ovat omamme", sanoi Dennis Clancey, kenttätoiminnan johtaja Team Rubicon -avustusryhmässä, joka on lähettänyt liikkuvia lääkintäyksiköitä hoitamaan potilaita.</w:t>
      </w:r>
    </w:p>
    <w:p>
      <w:r>
        <w:rPr>
          <w:b/>
        </w:rPr>
        <w:t xml:space="preserve">Tulos</w:t>
      </w:r>
    </w:p>
    <w:p>
      <w:r>
        <w:t xml:space="preserve">Trooppisen myrskyn varoitus annettu Bahamalle; 1300 ihmistä yhä kateissa.</w:t>
      </w:r>
    </w:p>
    <w:p>
      <w:r>
        <w:rPr>
          <w:b/>
        </w:rPr>
        <w:t xml:space="preserve">Esimerkki 2.1446</w:t>
      </w:r>
    </w:p>
    <w:p>
      <w:r>
        <w:t xml:space="preserve">Lainsäätäjät poistivat poikkeuksen kesäkuussa keskellä maan pahinta tuhkarokkoepidemiaa sitten vuoden 1992. Osavaltion terveysministeriön mukaan yli 26 000 lasta julkisissa ja yksityisissä kouluissa ja päiväkodeissa oli aiemmin jätetty rokottamatta uskonnollisista syistä. Nyt aika käy vähiin. Rokottamattomilla oppilailla on 14 päivää koulun alkamisesta aikaa todistaa, että he ovat saaneet ensimmäisen annoksen kustakin rokotteesta, ja heidän on varattava aika seuraavalle rokotuskierrokselle kuukauden kuluessa. Useimmat koulut avataan uudelleen heti työpäivän jälkeen. Jotkin rokotuksia vastustavat vanhemmat haluavat mieluummin ottaa lapsensa pois koulusta kuin noudattaa niitä. "Ne, jotka päättävät rokottaa, eivät tee sitä siksi, että heidän vakaumuksensa olisi muuttunut", sanoo Jina Gentry, neljän lapsen äiti Buffalosta, joka rokottamisen sijaan antaa lapsilleen kotiopetusta. Hänen mukaansa kaikilla ei ole varaa tai aikaa tehdä samoin. Buffalon esikaupunkialueella sijaitsevassa yksityisessä Aurora Waldorf School -koulussa 21 oppilaan vanhemmat ilmoittivat, etteivät he osallistu tänä syksynä kouluun sen sijaan, että kiirehtisivät rokottamaan, kertoi johtaja Anna Harp, joka valvoo noin 175 oppilasta esikoulusta kahdeksannelle luokalle. "Jotkut perheet ovat kertoneet meille, että he aikovat opettaa oppilaita kotona, ja muutamat perheet sanoivat muuttavansa pois New Yorkista", Harp sanoi. "Useat perheet ovat kertoneet, että he aikovat palata takaisin, kun heidän lastensa rokotukset ovat ajan tasalla." New Yorkista tuli Kalifornian, Mississippin ja Länsi-Virginian ohella neljäs osavaltio, joka on poistanut rokotuksia koskevat vapautukset uskonnon ja henkilökohtaisen vakaumuksen perusteella. Maine poistaa ne vuonna 2021. Kaikki osavaltiot sallivat lääketieteelliset vapautukset. Tänä vuonna 30 osavaltiossa on vahvistettu yli 1 200 tuhkarokkotapausta, joista yli kolme neljäsosaa liittyy New Yorkin ja New York Cityn tautipesäkkeisiin, tautienvalvontakeskus ilmoitti. Monet New Yorkin tapauksista ovat olleet ortodoksisten juutalaisyhteisöjen rokottamattomien ihmisten keskuudessa. Rokotuksia vastustetaan edelleen, vaikka on tieteellistä näyttöä siitä, että ne ovat turvallisia ja tehokkaita. Osavaltion terveysministeriö tarkastaa kouluja varmistaakseen uuden lain noudattamisen ja vaatii rokottamattomia oppilaita, joilla ei ole pätevää lääketieteellistä perustetta, poistumaan koulusta, tiedottaja Jill Montag sanoi. Koulut toimittavat jo nyt vuosittaisia kyselyitä rokotusten kattavuudesta, ja niiden vastaukset tarkistetaan pistokokein. Sääntöjä rikkovat koulut voivat joutua maksamaan sakkoja. "Emme odota, että meillä olisi ongelmia sääntöjen noudattamisen varmistamisessa", Montag sanoi sähköpostitse. Ennen osavaltion laajuista lakimuutosta New Yorkin terveysministeriö sulki 12 koulua, jotka eivät pystyneet osoittamaan, että oppilaat olivat rokotettuja, huhtikuisen hätämääräyksen jälkeen. Kuten monet vanhemmat, Gentryn näkemys rokotteista ei johdu virallisista uskonnollisista opetuksista vaan pikemminkin henkilökohtaisista uskomuksista, kuten siitä, että Jumala on luonut ihmisille luonnollisen immuniteetin tauteja vastaan. Hän työskentelee lukutaidon valmentajana Buffalon julkisissa kouluissa ja sanoi, että hänen täyttä työpäiväänsä seuraavat nyt oppitunnit lastensa kanssa ennen ja jälkeen päivällisen. "Se on valtava muutos, ja se muuttaa ehdottomasti elämäni", hän sanoi. Hänen mukaansa suurimpia huolenaiheita on se, että hänen lapsensa ovat nyt "erillään ihmisistä". Leslie Danesi sanoi, että hänen 15-vuotias tyttärensä, joka oli koulunsa koripallojoukkueen kapteeni ja josta oli tarkoitus tulla oppilaskunnan puheenjohtaja, joutuu tänä vuonna kotiopetukseen ja jää ilman näitä mahdollisuuksia. "Ne ovat suuria asioita 15-vuotiaalle", sanoi kuuden lapsen äiti, joka asuu Kreikassa lähellä Rochesteria. Hän sanoi pitävänsä lapsiaan Jumalan lahjoina, eikä heidän pitäisi joutua pakkoruiskujen kohteeksi. Yhdysvaltain korkein oikeus päätti vuonna 1905, että osavaltioilla on oikeus panna täytäntöön pakollisia rokotuksia koskevia lakeja. Vastustajat ovat nostaneet ainakin kaksi oikeusjuttua, jotka eivät ole tuottaneet tulosta. Toisen käsittelyn yhteydessä Albanyn piirikunnan oikeustalolle saapui yli 1 000 ihmistä.</w:t>
      </w:r>
    </w:p>
    <w:p>
      <w:r>
        <w:rPr>
          <w:b/>
        </w:rPr>
        <w:t xml:space="preserve">Tulos</w:t>
      </w:r>
    </w:p>
    <w:p>
      <w:r>
        <w:t xml:space="preserve">Oppilaiden rokotuksia koskeva NY:n määräaika umpeutuu.</w:t>
      </w:r>
    </w:p>
    <w:p>
      <w:r>
        <w:rPr>
          <w:b/>
        </w:rPr>
        <w:t xml:space="preserve">Esimerkki 2.1447</w:t>
      </w:r>
    </w:p>
    <w:p>
      <w:r>
        <w:t xml:space="preserve">Huono koulutus, koordinoinnin puute ja ylikuormittunut armeija ovat myös tekijöitä, mutta uudessa 76-kohtaisessa suunnitelmassa esitetään keinoja tilanteen parantamiseksi, kertoi eversti John Bradley, Washingtonissa sijaitsevan Walter Reedin armeijan sairaalan psykiatrian päällikkö, konferenssissa. Bradley kertoi, että asiantuntijaryhmä haastatteli vuoden ajan itsemurhaa yrittäneitä sotilaita, perheenjäseniä ja muita henkilöitä raporttia ja suunnitelmaa varten. Raportti ja suunnitelma esiteltiin viime kuussa puolustusministeri Robert Gatesille, jonka on määrä raportoida kongressille 90 päivän kuluessa. "He kertovat meille yhä uudelleen ja uudelleen, että epäonnistumme", Bradley sanoi sotilaslääketieteen symposiumissa, jota sponsoroivat Uniformed Services University of the Health Sciences ja Henry M. Jackson Foundation. Jokainen joukko-osasto - armeija, ilmavoimat, laivasto ja merijalkaväki - kiirehti luomaan itsemurhien ehkäisyohjelman, mutta koordinointia ei ollut. Raportissa suositellaan, että puolustusministerin toimisto ottaisi itsemurhien ehkäisytoimien koordinoinnin vastuulleen. Paikan päällä tapahtuva ennaltaehkäisykoulutus epäonnistui usein, koska istuntojen vetäjät eivät ymmärtäneet niiden merkitystä, Bradley sanoi. "Niitä pilkataan ja ne ovat todennäköisesti haitallisia", hän sanoi. Täällä saatavilla olevan raportin mukaan 1 100 sotilasta teki itsemurhan vuosina 2005-2009 - yksi itsemurha puolentoista päivän välein. Armeijan itsemurhien määrä kaksinkertaistui tuona aikana. Noin 1,9 miljoonaa Yhdysvaltain sotilasta on ollut Irakissa ja Afganistanissa. "Olemme tehneet kaiken oikein, mutta kaikesta huolimatta itsemurhaluvut ovat nousseet, erityisesti merijalkaväessä ja armeijassa", sanoi eversti Charles Hoge Walter Reedistä. "Suuri osa sotilaistamme, veteraaneista, ei tule hakemaan apua", hän lisäsi. "Kyse ei ole vain käsityksestä, että heitä kohdellaan eri tavalla tai että se vaikuttaa heidän uraansa, vaan kyse on myös epäluottamuksesta järjestelmää kohtaan ja epäluottamuksesta siihen, että mielenterveysalan ammattilaiset voivat auttaa heitä", Hoge lisäsi. "He eivät luota meihin. He uskovat, että puhumme haarukoidulla kielellä", Bradley sanoi. Asiantuntijoiden mukaan suurin osa itsemurhista on nuorten, valkoihoisten miesten tekemiä. "Merijalkaväen sotilaat ovat nuoria, he ovat itsevarmoja ja aggressiivisia", sanoi kenraaliluutnantti Richard Zimmer Yhdysvaltain merijalkaväen joukoista. "He ovat viimeisiä, jotka nostavat kätensä ylös ja sanovat, että heillä on ongelma."   Hoge ja Bradley sanoivat, että mielenterveyspalveluihin hakeutuvat sotilaat voivat menettää turvallisuusselvityksensä ja aseensa ja heidät voidaan ottaa pois uransa kannalta tärkeistä tehtävistä. Kun he palaavat sodasta kotiin, taidot, jotka pitivät heidät hengissä tulen alla, tekevät heistä siviiliyhteiskunnassa toimimattomia, Hoge sanoi. "Sotilaat saavat tänne palattuaan viestejä, joiden mukaan he ovat hulluja", hän sanoi. Lisäksi kaikki yksiköt ovat raportin mukaan ylikuormitettuja. "Joukot ovat epätasapainossa", Bradley sanoi. "Joukot ovat väsyneitä. Jos joku ei usko sitä, hänellä on silmät kiinni."   Hoge sanoi, että fyysiset vaatimukset voivat vaikuttaa myös mieleen. Joukot nukkuvat usein vain 3-4 tuntia yössä pitkiä aikoja. "Heillä on usein kipuja, kroonisia kipuja", hän sanoi. "He ovat käyneet läpi kaikki nämä tapahtumat, myös aivotärähdykset. On selvää, että fyysisiä muutoksia tapahtuu."   Bradley sanoi, että raportissa kehotetaan antamaan komentajille, sotilaille ja heidän perheilleen taitopohjaista koulutusta.</w:t>
      </w:r>
    </w:p>
    <w:p>
      <w:r>
        <w:rPr>
          <w:b/>
        </w:rPr>
        <w:t xml:space="preserve">Tulos</w:t>
      </w:r>
    </w:p>
    <w:p>
      <w:r>
        <w:t xml:space="preserve">Sotilaiden itsemurhien ehkäisytoimet epäonnistuvat: raportti.</w:t>
      </w:r>
    </w:p>
    <w:p>
      <w:r>
        <w:rPr>
          <w:b/>
        </w:rPr>
        <w:t xml:space="preserve">Esimerkki 2.1448</w:t>
      </w:r>
    </w:p>
    <w:p>
      <w:r>
        <w:t xml:space="preserve">Sääntelyviranomaiset pyrkivät edelleen saamaan Kalifornian vapaa-ajan ruohomarkkinat käyntiin ja pyrkivät myöntämään lisenssejä viljelijöille ja myyjille vuoden 2018 alkuun mennessä. Vielä ei ole päätetty, ketkä saavat ensimmäiset lisenssit marihuanan viljelyyn, jakeluun ja myyntiin. Kaliforniassa lääkemarihuanan myyntiin jo luvan saaneet viljelijät voivat olla ensimmäisinä jonossa. Analyytikot sanovat, että laillisissa lääkemarihuanan jakelupisteissä jo toimivat tuotemerkit - mukaan lukien julkkikset, jotka tekevät yhteistyötä hyväksyttyjen kalifornialaisten viljelijöiden kanssa - ovat etulyöntiasemassa, kun ensimmäiset luvat myönnetään. Useat ruohoa rakastavat julkkikset, kuten Marleyn lapset, ovat parhaassa asemassa, koska he ovat kuuluisia ja heillä on taustatietoa huumeiden käytöstä. Edesmennyt jamaikalainen laulaja oli maailmanlaajuisen laillistamisliikkeen eturintamassa. Seattlelaisen pääomasijoitusyhtiön tukemana Marleyn vanhin tytär perusti Marley Naturalin vuonna 2014. Cedella Marleyn mukaan Kalifornia on nyt maailman suurin laillinen kannabismarkkina sen jälkeen, kun äänestäjät hyväksyivät marraskuussa Proposition 64 -ehdotuksen. Marley Naturalin tuotteita on jo saatavilla Kalifornian lääkemyymälöissä. Osavaltiossa on valtavat kasvumahdollisuudet, Cedella Marley sanoi sähköpostihaastattelussa. "Sillä on myös valtava kulttuurinen merkitys ja vaikutusvalta, joten se on tärkeä paikka auttaa ihmisiä ymmärtämään yrttiä niin kuin isäni nautti siitä", hän sanoi. Bob Marleyn nuorin poika Damian Marley pyörittää kilpailevaa toimintaa, Stony Hilliä, ja liittyi hiljattain yhteen toisen rikkaruohofirman kanssa ostaakseen 4,1 miljoonalla dollarilla tyhjillään olevan 77 000 neliömetrin vankilan Coalingassa, Kalifornian Central Valleyssa. He tekivät siitä marihuanatehtaan. Kaikki marihuanan käyttötarkoitukset ovat liittovaltion lain mukaan edelleen laittomia, mikä pitää useimmat pankit ja Wall Streetin yritykset poissa alalta, joka voi kasvaa 6 miljardista 50 miljardiin dollariin seuraavan vuosikymmenen aikana, rahoituspalveluyritys Cowen &amp; Co:n mukaan. Wall Street on kuitenkin huomannut sen. Olut- ja väkevä alkoholiyhtiöt ovat varoittaneet sijoittajia siitä, että laillinen ruoho voi uhata voittoja. Samuel Adamsin panimo Boston Beer Co. ja Jack Danielsin tislaaja Brown-Forman Corp. pelkäävät, että kuluttajat vähentävät juomista ja alkavat käyttää marihuanaa enemmän, kun siitä tulee laillista yhä useammalla paikkakunnalla. Kaliforniassa uusi marihuanalaki edellyttää lähes 20 erilaista lupaa, mukaan lukien viljelijöiden luvat, jakelupalvelut, jotka vievät marihuanan ostajan kotiovelle, testauslaboratoriot, jakelijat ja vähittäismyyntipisteiden ylläpitäjät. Koska huume on kuitenkin edelleen liittovaltion lain mukaan laiton, Yhdysvaltain patentti- ja tavaramerkkivirasto ei myönnä tavaramerkkejä marihuanamerkkien suojaamiseksi. Niinpä marihuana-alan yritykset ja niiden kannattajat ovat kääntyneet osavaltioiden lainsäätäjien puoleen saadakseen apua. Alamedan demokraattinen kansanedustaja Rob Bonta on esittänyt lakialoitteen, jolla kannabisyrityksille myönnettäisiin osavaltion tavaramerkit. Se myös kieltäisi marihuanan mainostaulut moottoriteiden läheisyydessä ja myöntäisi rahaa standardien laatimiseen häiriintyneiden kuljettajien testaamista varten. Lainvalvontaviranomaiset eivät ole ottaneet siihen kantaa, vaikka he vastustivat pilven laillistamista. Marihuanan viljelijöiden kaupparyhmän, California Growers Associationin, johtaja Hezekiah Allen sanoi, että Kaliforniassa on kypsät marihuanamarkkinat, joilla kuluttajat odottavat korkealaatuista marihuanaa ja pitävät ostoksia tehdessään mielessä muutakin kuin hintaa ja laatua. "Kalifornialaiset kuluttajat ovat kiinnostuneita siitä, miten heidän tuotteensa on kasvatettu ja miten työntekijöitä on kohdeltu", Allen sanoi. Julkkikset, jotka ovat liittäneet itsensä yhteiskunnallisiin asioihin, jotka myös myyvät ruohoa, erottuvat Kaliforniassa, hän sanoi. Harva tähti on panostanut niin julkisesti - ja voimakkaasti - marihuanateollisuuteen kuin Calvin Broadus, joka tunnetaan paremmin räppäri Snoop Doggina. Hän on merkinnyt oman bud-mallistonsa nimeltä Leafs by Snoop, luonut marihuana-uutissivuston ja perustanut 25 miljoonan dollarin riskipääomarahaston marihuanasijoittamiseen nimeltä Casa Verde, joka tarkoittaa espanjaksi "kasvihuonetta". Casa Verde on puolestaan sijoittanut 10 miljoonaa dollaria marihuanan jakelupalveluun Eazeen. Snoop Dogg ja muut alaan investoivat julkkikset tasoittavat tietä laajemmalle hyväksynnälle, väittävät kannattajat. "He auttavat legitimoimaan marihuanan", sanoo Cheryl Shuman, Beverly Hills Cannabis Clubin perustaja. "Marihuanasta on nopeasti tulossa siistiä ja glamouria." Noin 26 osavaltiota ja Washington D.C. ovat laillistaneet marihuanan lääkinnällisen käytön, ja mielipidetutkimusten mukaan enemmistö amerikkalaisista kannattaa liittovaltion marihuanakiellon kumoamista.</w:t>
      </w:r>
    </w:p>
    <w:p>
      <w:r>
        <w:rPr>
          <w:b/>
        </w:rPr>
        <w:t xml:space="preserve">Tulos</w:t>
      </w:r>
    </w:p>
    <w:p>
      <w:r>
        <w:t xml:space="preserve">Julkkikset lanseeraavat ruohobrändejä, kun Kalifornia laillistaa huumeen.</w:t>
      </w:r>
    </w:p>
    <w:p>
      <w:r>
        <w:rPr>
          <w:b/>
        </w:rPr>
        <w:t xml:space="preserve">Esimerkki 2.1449</w:t>
      </w:r>
    </w:p>
    <w:p>
      <w:r>
        <w:t xml:space="preserve">Chazz Smith kertoi yli 80 ihmisen kokoontumisessa Capitolin rotundassa, että hänen nuoremmalla serkullaan oli kaikki, mutta opioidit veivät silti hänen henkensä vuonna 2016 . Viranomaiset syyttivät fentanyyliä sisältäviä väärennettyjä pillereitä, jotka näyttivät geneeriseltä Vicodinilta. Smith sanoi Princen kuoleman osoittavan, millainen valta riippuvuudella voi olla keneen tahansa. "Olemme menettäneet legendoja, olemme menettäneet potentiaalisia legendoja, ja se on sääli", Smith sanoi. Mielenosoitusta edelsi edustajainhuoneen terveys- ja terveyspalvelukomitean kuuleminen lakiesityksestä, jonka mukaan Minnesotassa opioideja myyvien tai jakelevien valmistajien ja tukkukauppiaiden olisi maksettava rekisteröintimaksuja, jotka suurimmilla yrityksillä voivat olla jopa 500 000 dollaria. Nykyinen maksu on vain 235 dollaria. Toimenpide poikkeaa senaatin viime vuonna hyväksymästä "penni per pilleri" -verosta, joka kuitenkin juuttui parlamentin edustajainhuoneeseen teollisuuden vastustuksen vuoksi. Sillä kerättäisiin vuosittain noin 20 miljoonaa dollaria ennaltaehkäisy-, hoito- ja koulutusohjelmien rahoittamiseen sekä kriisin uuvuttamien piirikuntien lastensuojeluvirastojen tukemiseen. Apulaiskuvernööri Peggy Flanagan kertoi, että lakiehdotuksen hyväksyminen on demokraattisen hallituksen jäsenen Tim Walzin ensisijainen tavoite. Lakiehdotuksen tukijat totesivat lehdistötilaisuudessa, että alan olisi maksettava oma osuutensa kriisistä, jonka se on osaltaan aiheuttanut. He huomauttivat, että Minnesotan terveysministeriön mukaan yli 400 ihmistä kuoli opioidien yliannostuksiin Minnesotassa vuonna 2017. "Eri puolilla osavaltiota sijaitsevissa yhteisöissä näyttää siltä, että opioidikriisin loppua ei todellakaan ole näköpiirissä", sanoi edustaja Liz Olson, Duluthin demokraatti. "Ilman tätä nopeaa lainsäädäntötoimintaa loppua ei välttämättä tule. Vanhemmat ovat menettäneet lapsia, opettajat ovat menettäneet oppilaita, ensivastehenkilöstöämme pyydetään vastaamaan mahdottomiin tilanteisiin, eikä yksikään muu perhe ansaitse käydä läpi tätä." Muita johtavia tukijoita ovat Willmarin republikaani Dave Baker ja Brooklyn Parkin demokraatti senaattori Chris Eaton, jotka molemmat ovat menettäneet lapsia opioidien yliannostuksen vuoksi. Bakerin poika Dan, 25, kuoli vuonna 2011 heroiinin yliannostukseen jäätyään riippuvaiseksi opiaattikipulääkkeistä selkävamman vuoksi. Eatonin tytär Ariel oli 23-vuotias kuollessaan heroiinin yliannostukseen vuonna 2007. "En halua, että muut perheet joutuvat kokemaan samanlaisia traumoja kuin minä", Eaton sanoi. Vernon Centeristä kotoisin oleva senaattori Julie Rosen, joka on republikaani, sanoi, että valmistajat ja jakelijat ovat "potkineet ja huutaneet hieman", mutta kertovat nyt haluavansa olla osa ratkaisua. "Kysyin heiltä: 'Miltä se näyttää?', enkä ole saanut vastausta", hän lisäsi. "Käytämme miljardeja rahaa ongelmaan, jonka te autoitte luomaan", Rosen sanoi. "En usko, että pyydämme paljon siihen määrään nähden, jonka he toimittavat ja valmistavat Minnesotan osavaltiolle, ja siihen määrään kuolemantapauksia, joita meillä on." Pharmaceutical Research and Manufacturers of America, joka tunnetaan myös nimellä PhRMA, vastusti viime vuoden lakiesitystä. Vaikka kaupparyhmä sanoo tukevansa "laajaa joukkoa poliittisia suosituksia", mukaan luettuna toimenpiteet yliannostuksen hillitsemiseksi, se vastustaa myös tämän vuoden lakiehdotusta. "Valitettavasti ehdotettu verotus - laillisesti määrättyjen lääkkeiden verottaminen, joihin potilaat luottavat oikeutettujen lääketieteellisten tarpeidensa vuoksi, jotta osavaltio saisi tuloja - ei ota huomioon näyttöön perustuvia ratkaisuja, luo vaarallisen ennakkotapauksen eikä lopulta auta potilaita ja perheitä", kaupparyhmän julkisista asioista vastaava johtaja Nick McGee sanoi sähköpostitse Associated Pressille.</w:t>
      </w:r>
    </w:p>
    <w:p>
      <w:r>
        <w:rPr>
          <w:b/>
        </w:rPr>
        <w:t xml:space="preserve">Tulos</w:t>
      </w:r>
    </w:p>
    <w:p>
      <w:r>
        <w:t xml:space="preserve">Minnesotan lainsäätäjät: Opioidikriisin vuoksi.</w:t>
      </w:r>
    </w:p>
    <w:p>
      <w:r>
        <w:rPr>
          <w:b/>
        </w:rPr>
        <w:t xml:space="preserve">Esimerkki 2.1450</w:t>
      </w:r>
    </w:p>
    <w:p>
      <w:r>
        <w:t xml:space="preserve">Ranskalaisen Poly Implant Prothese (PIP) -yhtiön implantteja asennettiin vuosikymmenen aikana yli 300 000 naiselle ympäri maailmaa, ja oikeudenkäynnissä on mukana 5 000 siviilikanteen nostanutta kantajaa ja 300 asianajajaa. PIP:n perustaja ja pitkäaikainen toimitusjohtaja, 73-vuotias Jean-Claude Mas, on myöntänyt täyttäneensä implantit hyväksymättömällä kotitekoisella reseptillä, joka on valmistettu teollisuuskäyttöön tarkoitetusta silikonigeelistä. Mas ja neljä PIP:n johtajaa, mukaan lukien talousjohtaja, ovat syytteessä törkeästä petoksesta, ja heitä uhkaa viiden vuoden enimmäisvankilatuomio sekä sakkoja, koska he myivät implantteja ympäri maailmaa vuosina 2001-2010, jolloin ne määrättiin poistettavaksi markkinoilta. Mas itse oli paikalla oikeudessa tuntia ennen käsittelyn alkua, joka oli suurimmaksi osaksi alkupäivän oikeudellisten perustelujen täyttämää. "Hän kantaa tämän oikeudenkäynnin valtavaa taakkaa harteillaan", Masin asianajaja Yves Haddad sanoi. PIP:n entisten tilojen lähellä sijaitseva laaja näyttelyrakennus on järjestetty tilapäiseksi oikeussaliksi, jotta toukokuun puoliväliin asti kestävän oikeudenkäynnin odotettu valtava yleisö mahtuu sinne. Mas saapui oikeussaliin poliisisaattueessa ja joutui kameroiden keskelle, kun oikeudenkäynti alkoi eteläisessä Marseillen kaupungissa. "Paskiainen!" huusi joku noin 300 uhrin yleisöstä, kun Mas esiintyi suorassa lähetyksessä jättimäisellä videoruudulla. PIP:tä - joka oli aikoinaan maailman kolmanneksi suurin rintaimplanttien toimittaja - ja sen johtajia vastaan on nostettu yli 5 000 yksittäistä kannetta, joista 220 on tullut Ranskan ulkopuolisilta naisilta. Ranskalaisnainen, joka väittää, että yksi hänen PIP-implanteistaan alkoi vuotaa neljä vuotta sen asettamisen jälkeen, sanoi oikeussalin ulkopuolella, että uhrit olivat sekä peloissaan että vihaisia. "Sisäämme oli laitettu vieraita elimiä, jotka olivat virheellisiä... Olisimme voineet ehkä kuolla siihen. Vihamme johtuu siitä, että meitä huijattiin", Tomassine Catalano sanoi. "Se on pelottavaa."  Oikeudesta poistuessaan Mas yritti puolustautua tällaisia syytöksiä vastaan. "Tein 30 vuoden ajan proteeseja", hän sanoi toimittajille. "Tein parhaani suojellakseni heitä (naisia)."  Skandaali paljastui, kun vihjeen perusteella tarkastajat löysivät vuonna 2010 PIP:n tehtaan ulkopuolelta sammioita, joissa oli teollisuuskäyttöön tarkoitettua silikonia. Skandaali aiheutti maailmanlaajuisen paniikin, kun hallitus suositteli implanttien poistamista, koska niiden rikkoutumisprosentti oli epätavallisen korkea. Terveysasiantuntijoiden mukaan PIP-implanttien ja rintasyövän välillä ei ole todettu yhteyttä, mutta skandaalin puhkeamisen jälkeisinä kuukausina plastiikkakirurgit ympäri maailmaa raportoivat huolestuneiden potilaiden poistopyyntöjen tulvasta. Hallituksen mukaan puolet ranskalaisista naisista, joilla on PIP-implantit, eli lähes 15 000 naista, on jo päättänyt poistaa ne joko repeämisen vuoksi tai varotoimenpiteenä. Mas vapautettiin lokakuussa kahdeksan kuukauden vankeudesta, koska hän ei ollut maksanut takuita. Hän kertoi poliisille, että 75 prosenttia PIP:n implanteista sisälsi kotitekoista geeliä, jota viranomaiset eivät koskaan hyväksyneet, vaikka hän kiistääkin sen olleen vaarallista. Hän ja muut johtajat kiistävät syytteet. Tutkijat arvioivat, että Masin kaavan avulla PIP säästi lähes 1,6 miljoonaa dollaria pelkästään yhden vuoden aikana. Kun Mas kertoi oikeudessa elävänsä vaatimattomilla 1 800 euron kuukausittaisilla eläketuloilla, yleisö huudahti, ja tuomari varoitti, että seuraava käsittelyä häiritsevä henkilö heitetään ulos. Muutama minuutti ennen oikeudenkäynnin alkua pariisilainen tuomioistuin hylkäsi puolustuksen pyynnön, jonka mukaan juttu olisi hylättävä. Mas ja PIP:n entinen talousjohtaja Claude Couty ovat erikseen syytteessä veropetosta koskevassa siviilioikeudenkäynnissä, joka ei ole vielä edennyt oikeudenkäyntiin. Masia tutkitaan myös kuolemantuottamuksesta sen jälkeen, kun vuonna 2010 syöpään kuolleen ranskalaisnaisen äiti, jolla oli PIP-implantit, teki asiasta valituksen. (1 dollari = 0,7616 euroa)</w:t>
      </w:r>
    </w:p>
    <w:p>
      <w:r>
        <w:rPr>
          <w:b/>
        </w:rPr>
        <w:t xml:space="preserve">Tulos</w:t>
      </w:r>
    </w:p>
    <w:p>
      <w:r>
        <w:t xml:space="preserve">Huijauksellisten rintaimplanttien valmistajat oikeudenkäynnissä Ranskassa.</w:t>
      </w:r>
    </w:p>
    <w:p>
      <w:r>
        <w:rPr>
          <w:b/>
        </w:rPr>
        <w:t xml:space="preserve">Esimerkki 2.1451</w:t>
      </w:r>
    </w:p>
    <w:p>
      <w:r>
        <w:t xml:space="preserve">Oikeuslääketieteellisen tutkijan toimisto antoi torstaina tiedotteen, jonka mukaan Durhamin McDougald Terrace -hotellissa asuneiden kahden pikkulapsen testit olivat negatiivisia kaasun suhteen. Tiedotteessa sanottiin, että vauvojen kuolinsyiden selvittäminen odottaa ruumiinavausta, mutta tiedot negatiivisista testeistä julkaistaan kansanterveydellisten huolenaiheiden vuoksi. McDougald Terrace -laitoksessa marras- ja joulukuussa tapahtuneet kahden vauvan kuolemat ovat olleet keskipisteenä huolissa laitoksen olosuhteista. Oikeuslääkärin tiedote tuli päivä sen jälkeen, kun viranomaisen toimitusjohtaja Anthony Scott kertoi lehdistötilaisuudessa, että Durhamin virkamiehet olivat tarkastaneet McDougald Terrace -hotellin 70 asuntoa ja todenneet, että 28:ssa näistä asunnoista uunit, lämminvesivaraaja ja liesi päästivät hiilimonoksidia ja ne oli vaihdettava. Scottin mukaan asuntoviranomainen evakuoi viime viikolla noin 200 kotitaloutta kompleksista hotellihuoneisiin, ja se saattaa joutua evakuoimaan loput 160 asuntoa riippuen keskiviikon tarkastusten tuloksista. Hiilimonoksidi on väritön, hajuton ja mahdollisesti myrkyllinen kaasu, joka voi aiheuttaa sairauksia ja pitkäaikaisessa altistumisessa jopa kuoleman, kertoo Mayo Clinic. The News &amp; Observer -lehden mukaan kymmenkunta muuta aikuista ja lasta on saanut hoitoa hiilimonoksidille altistumisen vuoksi marraskuun puolivälin jälkeen. McDougald Terrace rakennettiin 1950-luvulla, ja se on Durhamin suurin julkinen asuntoyhteisö, lehti kertoi. Asunto- ja kaupunkikehitysministeriön mukaan se on epäonnistunut useissa liittovaltion tarkastuksissa. Scottin mukaan alhaiset tarkastuspisteet osoittavat, että asuntoviranomaisen kiinteistöt ovat "huonossa kunnossa". Hän lisäsi, että vuosikymmeniä jatkunut alirahoitus on vaikuttanut tilanteeseen. Asuntoviranomainen sanoi, että se on pyytänyt apua paikallisten, osavaltioiden ja liittovaltion yhteistyökumppaneiden kanssa laitteiden vaihtamiseksi, mutta sillä ei ole vielä arviota siitä, kuinka paljon korjaukset maksavat tai kuinka kauan ne kestävät.</w:t>
      </w:r>
    </w:p>
    <w:p>
      <w:r>
        <w:rPr>
          <w:b/>
        </w:rPr>
        <w:t xml:space="preserve">Tulos</w:t>
      </w:r>
    </w:p>
    <w:p>
      <w:r>
        <w:t xml:space="preserve">Testit: Ei hiilimonoksidia vauvakuolemissa asuinkompleksissa.</w:t>
      </w:r>
    </w:p>
    <w:p>
      <w:r>
        <w:rPr>
          <w:b/>
        </w:rPr>
        <w:t xml:space="preserve">Esimerkki 2.1452</w:t>
      </w:r>
    </w:p>
    <w:p>
      <w:r>
        <w:t xml:space="preserve">Salt Lake Tribune -lehti kertoo, että Utahin yliopiston lääketieteellisen tiedekunnan ja ensisijaisen lastensairaalan lasten infektiotautien tutkija Trahern W. Jones sanoi keskiviikkona, että päivystyshuoneet ja klinikat ovat täyttyneet influenssatapauksista. Utahin terveysministeriön tiedottaja Jenny Johnson sanoo, että alkuperäinen influenssakanta saattaa olla edelleen yhteisössä. Terveysviranomaiset eivät vahvistaneet, mitkä kannat aiheuttivat neljä lasten kuolemantapausta tai milloin tai missä ne tapahtuivat. Koillis-Utahissa on tähän mennessä raportoitu eniten sairaalahoitoja, ja noin 50 potilasta on joutunut sairaalaan tällä kaudella Daggettin, Duchesnen ja Uintahin piirikunnissa. ___ Tiedot ovat peräisin: Salt Lake Tribune, http://www.sltrib.com.</w:t>
      </w:r>
    </w:p>
    <w:p>
      <w:r>
        <w:rPr>
          <w:b/>
        </w:rPr>
        <w:t xml:space="preserve">Tulos</w:t>
      </w:r>
    </w:p>
    <w:p>
      <w:r>
        <w:t xml:space="preserve">Influenssa on tappanut 4 Utahin lasta lokakuun jälkeen.</w:t>
      </w:r>
    </w:p>
    <w:p>
      <w:r>
        <w:rPr>
          <w:b/>
        </w:rPr>
        <w:t xml:space="preserve">Esimerkki 2.1453</w:t>
      </w:r>
    </w:p>
    <w:p>
      <w:r>
        <w:t xml:space="preserve">Kaikkien muiden kuin välttämättömien kauppojen on suljettava välittömästi, ja ihmisten ei pitäisi enää tavata perhettä tai ystäviä tai joutua sakotetuiksi, Johnson sanoi televisiopuheessaan kansakunnalle. Johnson oli vastustanut painostusta määrätä täysi lukitus, vaikka muut Euroopan maat olivat tehneet niin, mutta hänen oli pakko muuttaa linjaansa, koska ennusteet osoittivat, että terveydenhuoltojärjestelmä voi ylikuormittua. Viruksen aiheuttamat kuolemantapaukset Britanniassa nousivat maanantaina 54:llä 335:een, kun hallitus ilmoitti, että armeija auttaa lähettämään miljoonia henkilökohtaisia suojavarusteita, kuten naamareita, terveydenhuollon työntekijöille, jotka ovat valittaneet pulasta. "Tästä illasta lähtien minun on annettava briteille hyvin yksinkertainen ohje - teidän on pysyttävä kotona", Johnson sanoi televisiopuheessaan, joka korvasi hänen päivittäisen lehdistötilaisuutensa. He saisivat poistua kodeistaan vain ostamaan perustarvikkeita, harrastamaan liikuntaa, hoitoa tai hoitoa varten tai matkustamaan töihin ja töistä, jos se on ehdottoman välttämätöntä. "Siinä kaikki - nämä ovat ainoat syyt, joiden vuoksi teidän pitäisi poistua kotoanne", hän sanoi ja lisäsi, etteivät ihmiset saisi tavata ystäviä tai perheenjäseniä, jotka eivät asu heidän kodissaan. "Jos ette noudata sääntöjä, poliisilla on valtuudet valvoa niiden noudattamista, myös sakkojen ja kokoontumisten hajottamisen avulla", hän varoitti. Uusia toimenpiteitä tarkasteltaisiin kolmen viikon kuluttua ja niitä lievennettäisiin mahdollisuuksien mukaan. "Nämä säännöt eivät ole vapaaehtoisia", Lontoon pormestari Sadiq Khan sanoi. Oppositiossa olevan työväenpuolueen johtaja Jeremy Corbyn sanoi kannattavansa toimenpiteitä, ja poliisipäälliköt sanoivat, että toimet ovat järkeviä ja että he työskentelevät yhdessä hallituksen kanssa niiden täytäntöönpanon varmistamiseksi. Johnsonin mukaan hallitus sulkee kaikki muita kuin välttämättömiä tavaroita myyvät kaupat, mukaan lukien vaatekaupat, sekä muut tilat, kuten kirjastot, leikkikentät ja ulkokuntosalit sekä jumalanpalveluspaikat. British Retail Consortium sanoi kauppiaiden ymmärtävän tilanteen vakavuuden. Kovempi sävy oli seurausta viikonloppuna saaduista todisteista, joiden mukaan monet jättivät huomiotta sosiaalista etäisyyttä koskevat viralliset ohjeet, kun he kerääntyivät puistoihin ja kauneusalueille. Uusien toimenpiteiden mukaan hallitus lopettaa kaikki yli kahden ihmisen kokoontumiset julkisesti, jotka eivät asu yhdessä, ja kaikki sosiaaliset tapahtumat, mukaan lukien häät ja kasteet mutta ei hautajaiset. Johnsonin mukaan puistot pysyisivät auki liikuntaa varten, mutta kokoontumiset hajautettaisiin. Myöhemmin maanantaina Britannian parlamentin alahuoneen odotetaan hyväksyvän hätätilalainsäädännön, joka antaa viranomaisille laajat valtuudet torjua taudin puhkeamista, mukaan lukien oikeus pidättää ihmisiä ja eristää heidät kansanterveyden suojelemiseksi. "Ilman valtavia kansallisia ponnisteluja tämän viruksen kasvun pysäyttämiseksi tulee hetki, jolloin mikään maailman terveyspalvelu ei pysty selviytymään, koska ei ole tarpeeksi hengityskoneita, tarpeeksi tehohoitosänkyjä, tarpeeksi lääkäreitä ja sairaanhoitajia", Johnson sanoi puheessaan. Aiemmin yli 6000 etulinjan lääkäriä varoitti kirjeessä, jossa he pyysivät häntä lisäämään henkilösuojainten tarjontaa, että he tuntevat olevansa "tykinruokaa" ja että heitä pyydetään vaarantamaan henkensä vanhentuneiden naamareiden ja vähäisten varustevarastojen vuoksi. Terveysministeri Matt Hancock myönsi, että ongelmia on ollut, mutta lupasi, että toimiin ryhdytään. Hän sanoi, että armeija ajaa kuorma-autoilla ympäri vuorokauden saadakseen tarvikkeita hoitohenkilökunnalle. "Tämä on kuin sotatoimia - tämä on sotaa tätä virusta vastaan, ja armeija on ollut uskomattoman avulias logistiikan hankkimisessa, jotta voimme saada tarvikkeita suojellaksemme ihmisiä etulinjassa", hän kertoi BBC:lle ja sanoi, että terveydenhuollolla on nyt 12 000 hengityskonetta, 7 000 enemmän kuin kriisin alkaessa.</w:t>
      </w:r>
    </w:p>
    <w:p>
      <w:r>
        <w:rPr>
          <w:b/>
        </w:rPr>
        <w:t xml:space="preserve">Tulos</w:t>
      </w:r>
    </w:p>
    <w:p>
      <w:r>
        <w:t xml:space="preserve">Britannian pääministeri Johnson käskee brittejä: teidän on pysyttävä kotona.</w:t>
      </w:r>
    </w:p>
    <w:p>
      <w:r>
        <w:rPr>
          <w:b/>
        </w:rPr>
        <w:t xml:space="preserve">Esimerkki 2.1454</w:t>
      </w:r>
    </w:p>
    <w:p>
      <w:r>
        <w:t xml:space="preserve">Kuolemantapauksia on yksi enemmän kuin edellisellä viikolla. Laitoksen mukaan influenssakauden alettua ei kuitenkaan ole raportoitu yhtään influenssasta johtuvaa lapsikuolemaa. Terveysministeriön viikoittaisen influenssatiedotteen mukaan Minnesotan sairaalat ottivat viime viikolla vastaan 117 influenssapotilasta. Tähän mennessä yli 500 ihmistä on joutunut Minnesotassa sairaalahoitoon influenssan vuoksi tällä kaudella. Vuoden 2019 viimeisellä täydellä viikolla ei raportoitu kouluissa esiintyviä tautitapauksia lomatauon vuoksi. Tähän mennessä tällä kaudella on raportoitu lähes 300 koulutautitapausta. Klinikat raportoivat flunssan kaltaisia oireita sairastavien potilaiden määrän kasvusta, ja heidän osuutensa kaikista klinikkakäynneistä oli viime viikolla lähes 6 prosenttia. Star Tribune -lehti kertoi, että tällainen aktiivisuus on usein nähtävissä, kun kausi lähestyy huippuaan. Suurin osa testatuista potilaista sai tartunnan viruksen B-kannasta, joka aiemmista kausista poiketen ilmaantui tällä kaudella varhain. B-kanta vaikuttaa todennäköisemmin lapsiin, koska heistä harvempi on altistunut sille aiemmin ja ehtinyt kehittää immuniteetin. Minnesotassa on raportoitu tähän mennessä vain yhdeksästä influenssatapauksesta hoitokodeissa ja muissa pitkäaikaishoitolaitoksissa.</w:t>
      </w:r>
    </w:p>
    <w:p>
      <w:r>
        <w:rPr>
          <w:b/>
        </w:rPr>
        <w:t xml:space="preserve">Tulos</w:t>
      </w:r>
    </w:p>
    <w:p>
      <w:r>
        <w:t xml:space="preserve">Minnesota raportoi kauden kahdeksannesta influenssakuolemasta.</w:t>
      </w:r>
    </w:p>
    <w:p>
      <w:r>
        <w:rPr>
          <w:b/>
        </w:rPr>
        <w:t xml:space="preserve">Esimerkki 2.1455</w:t>
      </w:r>
    </w:p>
    <w:p>
      <w:r>
        <w:t xml:space="preserve">Ei keskustelua kustannuksista. Tiedämme kyllä, että on liian aikaista käyttää tätä kliinisessä ympäristössä, mutta jutussa kerrotaan, että tämä perustuu tutkimukseen, jossa potilaita on seurattu jopa 12 vuoden ajan. Mikä tahansa ennakoiva testi kiinnostaisi monia ihmisiä, joten kustannusvaikutuksista on tärkeää keskustella jo tässä varhaisessa vaiheessa. Molemmat testit ovat tällä hetkellä saatavilla, joten pienellä kaivamisella kustannukset olisi voitu esittää. Annamme jutulle tyydyttävän arvosanan siitä, että se antaa kontekstin testin ennustetuille hyödyille: "Uuden tutkimuksen mukaan aivo-selkäydinnesteestä (selkäydintä ja aivoja ympäröivä neste, joka toimii suojaavana tyynynä) löydetyt biomarkkerit voisivat ennustaa, kuka sairastuu Alzheimerin tautiin 90-prosenttisesti potilailla, joilla on lievä kognitiivinen heikentyminen, tila, jolle on ominaista mitattavissa olevat muistihäiriöt. ... Tieto siitä, ketkä lievää kognitiivista heikentymistä sairastavista potilaista voivat sairastua Alzheimerin tautiin, on elintärkeää tietoa tutkijoille, jotka etsivät hoitoja kuolemaan johtavaan aivosairauteen. Nykykäsityksen mukaan toimenpiteet ovat tehokkaimpia, kun niitä annetaan potilaalle mahdollisimman varhaisessa vaiheessa." Jutussa kuitenkin huomautetaan nopeasti, että on liian aikaista käyttää tätä diagnostisena välineenä kliinisissä tilanteissa. Jutussa käsitellään useaan otteeseen haittoja: "Joillakin osallistujilla, joilla alun perin todettiin olevan lievä kognitiivinen heikkeneminen vakaana noin viiden vuoden kuluttua, kehittyi Alzheimerin tauti pidemmän seurannan aikana. Tämä viittaa siihen, että viiden vuoden seuranta-aika ei ole tarpeeksi pitkä, jotta voitaisiin määrittää, kuinka hyvin biomarkkerit voivat ennustaa, mitkä potilaat sairastuvat Alzheimerin tautiin, sanovat tutkijat." Ja se päättyi kyllä tähän: "Kun tutkijat saavat lisää tietoa Alzheimerin taudin ennustamisesta, ikääntyvät aikuiset saattavat kamppailla sen kanssa, haluavatko he tietää riskinsä, varsinkin kun parannuskeinoa ei ole vielä olemassa. Jotkut haluavat ilmoittautua kliinisiin tutkimuksiin heti, kun heillä alkaa esiintyä oireita; toiset taas haluavat mieluummin olla tietämättömiä tilastaan, koska parannuskeinoa ei ole." Mielestämme nämä asiat olisi voitu muotoilla selkeämmin mahdollisiksi haitoiksi, mutta annamme jutulle tässä tapauksessa etua epäilyksistä. Jutussa selitettiin riittävästi, mitä tutkimuksessa havaittiin, mitä se voi tarkoittaa, mutta mitä se ei vielä tarkoita. Jutussa ei ollut mitään sairauden lietsontaa. Itse asiassa siinä selitettiin, että "kaikki, joilla on tämä sairaus, eivät ole hyviä ehdokkaita Alzheimer-tutkimukseen". Erään riippumattoman asiantuntijan kommentit lisäsivät tarpeellista näkökulmaa tuloksiin. Kyseinen riippumaton asiantuntija lisäsi tämän tärkeän muistutuksen: "Sanon ihmisille seuraavaa: Jos he ovat huolissaan ajattelukyvystään, heidän pitäisi varata aika neuropsykologin tai neurologin vastaanotolle arviointia varten", Brinkman sanoo. "Diagnosoimme Alzheimerin taudin arvioimalla käyttäytymistä ja riskitekijöiden lääketieteellistä profiilia, emme tarkastelemalla biologisia merkkiaineita tässä vaiheessa." Jälleen kerran riippumattoman asiantuntijan näkökulma oli tärkeä: "Kun tällaisia tutkimuksia julkaistaan, Brickman ja muut lääkärit saavat puhelinsoittoja ikääntyviltä aikuisilta, jotka ihmettelevät, pitäisikö heille tehdä selkäydinpunktio riskin arvioimiseksi. On kuitenkin liian aikaista käyttää tätä diagnostisena välineenä kliinisissä tilanteissa, Brickman sanoo. Tulevaisuudessa "fantasia" on, että oireettomat ihmiset voivat saada biomarkkeritestin, jonka avulla voidaan määrittää, sairastuvatko he jonain päivänä Alzheimerin tautiin, mutta se ei ole mahdollista tällä hetkellä, hän lisää."" Juttu oli selvä, että: On selvää, että juttu ei perustunut pelkästään tai suurelta osin uutistiedotteeseen.</w:t>
      </w:r>
    </w:p>
    <w:p>
      <w:r>
        <w:rPr>
          <w:b/>
        </w:rPr>
        <w:t xml:space="preserve">Tulos</w:t>
      </w:r>
    </w:p>
    <w:p>
      <w:r>
        <w:t xml:space="preserve">Selkärangan kuuntelu voi ennustaa Alzheimerin tautia vuosia eteenpäin</w:t>
      </w:r>
    </w:p>
    <w:p>
      <w:r>
        <w:rPr>
          <w:b/>
        </w:rPr>
        <w:t xml:space="preserve">Esimerkki 2.1456</w:t>
      </w:r>
    </w:p>
    <w:p>
      <w:r>
        <w:t xml:space="preserve">"Jutussa ei mainita kustannuksia, mutta on ymmärrettävää, että hinnoittelua ei ehkä ole saatavilla, kun lääke on näin varhaisessa kehitysvaiheessa. Jutussa esitetään hyvin hoidon hyödyt absoluuttisina lukuina, sillä siinä ilmoitetaan niiden kuukausien todellinen määrä, joina ei ole ilmennyt uusia leesioita sekä uuden lääkkeen ryhmässä että tavanomaisen hoidon ryhmässä. Jutussa mainitaan, että lääkkeen mahdollisia haittoja ovat valkosolujen väheneminen, selkäkipu ja väsymys. Jutussa kuvataan riittävästi tämän tutkimuksen suunnittelua. Jutussa kuvataan tutkimus tarkasti "pieneksi" ja "alustavaksi". Jutussa ei liioitella melanooman vakavuutta tai esiintyvyyttä. Jutussa siteerataan yrityksen edustajan lisäksi yhtä riippumatonta asiantuntijaa. Jutussa mainitaan, että ""pitkälle edennyttä melanoomaa sairastaville on saatavilla hyvin vähän lääkkeitä"". Jutussa olisi kuitenkin voitu kertoa tarkemmin saatavilla olevista vaihtoehdoista ja siitä, miten tämä uusi lääke voi sopia olemassa oleviin vaihtoehtoihin. Jutussa todetaan selvästi, että lääke on hyvin varhaisessa kehitysvaiheessa, eikä sitä ole vielä esitetty hyväksyttäväksi. Jutussa todetaan selvästi, että lääke on uusi. Ei ole mitään keinoa tietää, perustuuko juttu lehdistötiedotteeseen ainoana tietolähteenä."</w:t>
      </w:r>
    </w:p>
    <w:p>
      <w:r>
        <w:rPr>
          <w:b/>
        </w:rPr>
        <w:t xml:space="preserve">Tulos</w:t>
      </w:r>
    </w:p>
    <w:p>
      <w:r>
        <w:t xml:space="preserve">Ihosyöpälääkkeen sanotaan olevan lupaava</w:t>
      </w:r>
    </w:p>
    <w:p>
      <w:r>
        <w:rPr>
          <w:b/>
        </w:rPr>
        <w:t xml:space="preserve">Esimerkki 2.1457</w:t>
      </w:r>
    </w:p>
    <w:p>
      <w:r>
        <w:t xml:space="preserve">Tammikuussa 2020 lukijat kysyivät meiltä, onko juttu, jossa väitettiin, että Yhdysvaltain elintarvike- ja lääkevirasto (FDA) oli hyväksynyt uuden kokaiinin nenäsumutteen käytettäväksi paikallispuudutteena, oikea. Kannabis- ja huumeteollisuuden verkkosivusto Merry Jane julkaisi 13. tammikuuta artikkelin otsikolla "Kokaiinin nenäsumute sai juuri FDA:n hyväksynnän". Artikkelissa kerrottiin seuraavaa: Lääkekokaiinia on aina ollut, mutta nyt on FDA:n hyväksymä nenäsuihke, joka on tehty täysin laillisesta, farmaseuttisen luokan valkoisesta aineesta. Maanantaina lääkealan yritys Lannett Company ilmoitti, että sen uusi kokaiinihydrokloridia sisältävä nenäsumute, jota kutsutaan nimellä Numbrino, läpäisi kaksi vaiheen III satunnaistettua, kaksoissokkoutettua kliinistä tutkimusta. "FDA:n hyväksyntä kokaiinihydrokloridituotteellemme, joka on ensimmäinen NDA-hyväksyntä, joka sisältää täydet kliiniset tutkimukset yhtiön historiassa, on merkittävä virstanpylväs Lannettin yli 70-vuotisen toiminnan aikana", sanoi Tim Crew, Lannett Companyn toimitusjohtaja, lehdistötiedotteessa. "Uskomme, että tuotteella on potentiaalia olla erinomainen vaihtoehto merkittyyn käyttöaiheeseen. Odotamme, että tuomme tuotteen markkinoille lähiaikoina ...". Lääkeyhtiön lehdistötiedotteessa, joka julkaistiin myös 13.1., luki seuraavaa: "Lannett Company, Inc. ilmoitti tänään, että U.S. Food and Drug Administration (FDA) on hyväksynyt 505(b)(2) sääntelyreitin mukaisesti jätetyn uuden lääkehakemuksen (New Drug Application, NDA) kokaiinihydrokloridi (HCl) nenäliuokselle 4 % (40 mg/ml), joka on yhtiön tuotemerkillä varustettu paikallispuudutustuote .... NUMBRINO® (kokaiinihydrokloridi) nenaliuos on esterinen paikallispuudute, joka on tarkoitettu limakalvojen paikallispuudutuksen antamiseen diagnostisia toimenpiteitä ja leikkauksia varten aikuisten nenäonteloissa tai niiden kautta."</w:t>
      </w:r>
    </w:p>
    <w:p>
      <w:r>
        <w:rPr>
          <w:b/>
        </w:rPr>
        <w:t xml:space="preserve">Tulos</w:t>
      </w:r>
    </w:p>
    <w:p>
      <w:r>
        <w:t xml:space="preserve">Tammikuussa 2020 Food and Drug Administration hyväksyi kokaiinia sisältävän nenäsumutteen. </w:t>
      </w:r>
    </w:p>
    <w:p>
      <w:r>
        <w:rPr>
          <w:b/>
        </w:rPr>
        <w:t xml:space="preserve">Esimerkki 2.1458</w:t>
      </w:r>
    </w:p>
    <w:p>
      <w:r>
        <w:t xml:space="preserve">Yhdellä opiskelijalla diagnosoitiin taudin muunnos 24. lokakuuta, ja toisella diagnosoitiin tauti viime viikonloppuna. Molempien opiskelijoiden tila on vakaa, ja terveydenhuollon työntekijät ottavat yhteyttä ihmisiin, jotka ovat saattaneet olla tekemisissä tartunnan saaneiden opiskelijoiden kanssa. Aivokalvontulehduksen, joka voi aiheuttaa tulehduksen aivojen ja selkäytimen ympärillä, aiheuttaa tyypillisesti yksi viidestä vaihtoehdosta - yhdestä niistä ei ollut rokotetta viime aikoihin asti, eivätkä tavanomaiset college-rokotukset kata sitä. UMass tarjoaa rokotuksen ajanvarauksella. Yliopiston terveysviranomaiset kehottavat opiskelijoita välttämään kosketusta syljen kanssa, sillä sylki voi levittää tautia.</w:t>
      </w:r>
    </w:p>
    <w:p>
      <w:r>
        <w:rPr>
          <w:b/>
        </w:rPr>
        <w:t xml:space="preserve">Tulos</w:t>
      </w:r>
    </w:p>
    <w:p>
      <w:r>
        <w:t xml:space="preserve">UMass Amherstin viranomaisten mukaan 2 opiskelijalla on aivokalvontulehdus.</w:t>
      </w:r>
    </w:p>
    <w:p>
      <w:r>
        <w:rPr>
          <w:b/>
        </w:rPr>
        <w:t xml:space="preserve">Esimerkki 2.1459</w:t>
      </w:r>
    </w:p>
    <w:p>
      <w:r>
        <w:t xml:space="preserve">"Huhtikuun 13. päivänä 2011 pitämässään puheessa visiostaan Amerikan finanssipoliittisesta tulevaisuudesta presidentti Barack Obama hyökkäsi nopeasti republikaanien alijäämää leikkaavaa budjettiehdotusta vastaan, jota edustajainhuoneen budjettivaliokunnan puheenjohtaja Paul Ryan (R-Wis.) kannatti. Obama kritisoi erityisesti Ryanin kiistanalaista ehdotusta Medicaren perusteellisesta uudistamisesta. Medicare-edut säilyisivät nykyisellään 55-vuotiaille ja sitä vanhemmille, mutta kun alle 55-vuotiaat pääsevät eläkkeelle, perinteinen Medicare-järjestelmä korvattaisiin "vakuutusmaksutuella", jolla tuettaisiin yksityisten vakuutussuunnitelmien ostamista. "Tämä on näkemys, jonka mukaan Amerikalla ei ole varaa pitää lupausta, jonka olemme antaneet vanhusten hoidosta", Obama sanoi. "Sen mukaan 10 vuoden kuluttua 65-vuotiaan, joka on oikeutettu Medicare-järjestelmään, pitäisi joutua maksamaan lähes 6 400 dollaria enemmän kuin nyt." Siinä sanotaan, että taatun terveydenhuollon sijasta saat palvelusetelin. Ja jos tämä kuponki ei ole tarpeeksi arvokas vakuutuksen ostamiseen, on huono onni - olet omillasi. Yksinkertaisesti sanottuna se lopettaa Medicaren sellaisena kuin me sen tunnemme.""" Tästä 6400 dollarin luvusta on tullut Valkoisen talon puheenaihe, ja sitä varmasti toistetaan usein vuoden 2012 kampanjan kiihtyessä, joten ajattelimme vilkaista sitä. Aloitamme selittämällä, miten Obama päätyi tähän lukuun. Se perustuu hallituksen puolueettoman kongressin budjettitoimiston Ryan-suunnitelmaa koskevaan analyysiin, jossa todettiin, että ne, jotka saavat tukimaksuja 10 vuoden kuluessa, joutuvat maksamaan terveydenhuollostaan huomattavasti enemmän kuin jos Medicare-järjestelmä säilytetään nykyisellään. CBO:n analyysin mukaan (ks. s. 20-25) Ryanin suunnitelman mukaan 8 000 dollarin maksuseteli vuonna 2022 kattaisi 39 prosenttia 65-vuotiaan henkilön keskimääräisen yksityisen vakuutuksen kustannuksista. Tämä tarkoittaa, että suunnitelma maksaa itse asiassa noin 20 500 dollaria ja että edunsaajat joutuisivat maksamaan noin 12 500 dollaria kustannuksista. CBO esitti myös arvioita ""vaihtoehtoisesta finanssipoliittisesta skenaariosta"" - joka sisältää ""useita muutoksia silloiseen nykyiseen lainsäädäntöön, joiden odotettiin laajalti tapahtuvan tai jotka muuttaisivat joitakin lain säännöksiä, joita saattaisi olla vaikea ylläpitää pitkän ajanjakson ajan"". Tämän skenaarion mukaan perinteiseen Medicare-järjestelmään ilmoittautunut tyypillinen edunsaaja maksaisi vuonna 2022 noin 30 prosenttia keskimääräisen yksityisen suunnitelman kustannuksista eli noin 6 150 dollaria. Toisin sanoen 65-vuotiaan maksettavaksi tuleva korotettu summa olisi noin 6 400 dollaria. Puolueeton Kaiser Family Foundation, joka teki analyysin CBO:n tiedoista, päätyi samoihin lukuihin kuin Obama. Samoin vasemmistolainen Center on Budget and Policy Priorities. Republikaanit eivät kiistä sitä, että CBO:n luvut ovat tällaisia. Obama jätti kuitenkin yhden tärkeän seikan mainitsematta, sanoi budjettivaliokunnan republikaanien tiedottaja Stephen Spruiell: ""Toisaalla kirjeessä CBO tekee selväksi, että vertailussa tehdään epärealistisia oletuksia, jotta Medicare-järjestelmälle voitaisiin rakentaa tulevaisuus nykytilanteen mukaisesti - tulevaisuus, jossa Medicare menee konkurssiin, vanhukset kärsivät hoidon saatavuuden heikkenemisestä ja kansakunta ajautuu velkakriisiin.""". CBO toteaakin selvästi, että molemmat sen skenaariot, joissa etuudet säilytetään pääosin nykyisellään, aiheuttaisivat "paineita pitkällä aikavälillä, joiden vuoksi niitä olisi vaikea ylläpitää". Ilman Medicare-uudistusta CBO varoitti, että ""valtion velka nousisi ennennäkemättömälle tasolle Yhdysvalloissa"". Tämä johtaisi joko veroasteen nousuun tai ""liittovaltion velan kasvuun"". Tämä puolestaan saattaisi johtaa siihen, että lainsäätäjät joutuisivat leikkaamaan Medicaren etuuksia. Spruiell sanoi: ""Medicaren pelastamista koskevan suunnitelmamme vertaaminen kestämättömään nykytilanteeseen merkitsee todellisen suunnitelman vertaamista väärään todellisuuteen. Presidentin vertailu ei ole pätevä, koska hän repi CBO:n luvun irti asiayhteydestään ja jätti pois johtajan selkeät varoitukset status quon kestämättömyydestä.""" Gail Wilensky, joka johti Medicare-ohjelmaa presidentti George H.W. Bushin alaisuudessa 1990-luvun alussa, sanoi, että CBO ei myöskään ota huomioon käyttäytymismuutoksia, joita Ryanin suunnitelma todennäköisesti kannustaisi. Hän sanoi, että tällä hetkellä kaikki paine on palveluntarjoajilla. Ryanin suunnitelmassa taakka siirtyy kuitenkin enemmän kuluttajille. Jos järjestelmä laaditaan kuten liittovaltion työntekijöille, tarjolla olisi monenlaisia vakuutussuunnitelmia, joiden kustannukset vaihtelevat suuresti. Ihmiset voisivat tehdä ostoksia ja vaihtaa joka vuosi, Wilensky sanoi. "Tämä saa ihmiset katsomaan ja osallistumaan asiaan tavalla, jota he eivät ole ennen tehneet, hän sanoi. Hänen mukaansa kuluttajat ovat erittäin motivoituneita siirtymään halvempiin sopimuksiin, ja palveluntarjoajien välinen kilpailu lisääntyy. Wilensky sanoi, että CBO menee usein pieleen, kun se ennustaa käyttäytymisen muutosta. Hänen mukaansa esimerkiksi Medicaren D-osan reseptilääkeohjelma on osoittautunut noin 40 prosenttia hallituksen ennusteita edullisemmaksi. CBO ei ennustanut yksityisiä lääkejärjestelyjä käyttävien ihmisten aiheuttamaa markkinakilpailua, hän sanoi. "Olkaa siis varovaisia CBO:n lukujen suhteen", hän varoitti. Mihin jää sitten Obaman väite, jonka mukaan republikaanien suunnitelman mukaan 10 vuoden kuluttua 65-vuotias Medicare-ikäinen joutuisi maksamaan lähes 6 400 dollaria enemmän kuin nykyään?". Tämä luku perustuu CBO:n analyysiin republikaanien suunnitelmasta. Republikaanit muistuttavat oikeutetusti, että CBO varoitti, että ellei Medicare-ohjelmaan tehdä merkittäviä uudistuksia, se voi johtaa valtion velkaantumiseen, mikä saattaa lopulta johtaa siihen, että lainsäätäjiä painostetaan vähentämään Medicare-etuuksia. Obama käytti puheessaan alempaa kahdesta CBO:n kustannusarviosta, joista toinen perustui joihinkin Medicare-järjestelmään odotettavissa oleviin muutoksiin. Hän ei myöskään puolustanut Medicaren nykytilannetta. "Muutamme tapaa, jolla maksamme terveydenhuollosta - emme toimenpiteen tai sairaalassa vietettyjen päivien määrän mukaan, vaan antamalla lääkäreille ja sairaaloille uusia kannustimia vammojen ehkäisemiseksi ja tulosten parantamiseksi", Obama sanoi. ""Ja hidastamme Medicare-kustannusten kasvua vahvistamalla lääkäreistä, sairaanhoitajista, lääketieteen asiantuntijoista ja kuluttajista koostuvaa riippumatonta komissiota, joka tarkastelee kaikkea näyttöä ja suosittelee parhaita tapoja vähentää tarpeettomia menoja ja suojella samalla vanhusten tarvitsemien palvelujen saatavuutta"", sanoi Obama. "Uskomme, että ehdotetut uudistukset Medicaren ja Medicaidin vahvistamiseksi antavat meille mahdollisuuden pitää nämä sitoumukset kansalaisillemme ja säästää 500 miljardia dollaria vuoteen 2023 mennessä ja vielä 1 biljoona dollaria sen jälkeisellä vuosikymmenellä", Obama sanoi. ""Mutta jos olemme väärässä ja Medicaren kustannukset nousevat odotettua nopeammin, tämä lähestymistapa antaa riippumattomalle komissiolle valtuudet tehdä lisäsäästöjä parantamalla Medicarea edelleen."" Se, onnistuuko tämä lähestymistapa, on poliittisen keskustelun aihe. Obama on kuvannut republikaanien suunnitelman seuraukset tarkasti, ainakin CBO:n analyysin mukaan. Kyseessä on pitkän aikavälin ennuste, johon liittyy aina jonkin verran epävarmuutta, ja jotkut, kuten Wilensky, väittävät, että CBO ei ota riittävästi huomioon niitä käyttäytymismuutoksia, joihin suunnitelma kannustaisi ja jotka saattaisivat alentaa kustannuksia huomattavasti. (On syytä huomata, että joidenkin demokraattien mielestä CBO on jatkuvasti aliarvioinut viime vuonna hyväksyttyyn kiisteltyyn terveydenhuoltouudistuslakiin sisältyviä terveydenhuoltokustannusten säästöaloitteita). Mutta lopputulos on se, että republikaanien suunnitelman mukaan ne, jotka täyttävät 65 vuotta 10 vuoden kuluessa, maksaisivat yksityisestä terveydenhuollosta enemmän. Tarkoituksena on vähentää Medicare-ohjelman kustannuksia valtiolle. Republikaanien mukaan se on vastuullisin tapa tehdä ohjelmasta verotuksellisesti kestävä. Obama väittää, että kustannukset ovat liian korkeat ja että säästöjä voidaan saada aikaan muilla tavoin. Tämäkin on poliittisen keskustelun aihe. CBO vertasi republikaanien suunnitelmaa nykytilanteeseen ja hieman muutettuun Medicareen. CBO:n mukaan kumpikin skenaario aiheuttaisi murskaavaa velkaantumista ja todennäköisesti kannustaisi lainsäätäjiä leikkaamaan Medicare-etuuksia tulevaisuudessa. Myös Obama ehdottaa uudistusta. Obaman luku on lähellä sitä, mitä CBO arvioi yhdessä skenaariossa - vähiten kalliissa - että republikaanien suunnitelma maksaisi kuluttajille 10 vuoden kuluttua verrattuna siihen, mitä eläkeläiset maksavat nykyään.""</w:t>
      </w:r>
    </w:p>
    <w:p>
      <w:r>
        <w:rPr>
          <w:b/>
        </w:rPr>
        <w:t xml:space="preserve">Tulos</w:t>
      </w:r>
    </w:p>
    <w:p>
      <w:r>
        <w:t xml:space="preserve">"Republikaanien budjettisuunnitelman mukaan 10 vuoden kuluttua, jos olet 65-vuotias, joka on oikeutettu Medicareen, sinun pitäisi maksaa lähes 6 400 dollaria enemmän kuin nyt."</w:t>
      </w:r>
    </w:p>
    <w:p>
      <w:r>
        <w:rPr>
          <w:b/>
        </w:rPr>
        <w:t xml:space="preserve">Esimerkki 2.1460</w:t>
      </w:r>
    </w:p>
    <w:p>
      <w:r>
        <w:t xml:space="preserve">WisCorps on palkannut jonkun näkövammaisen ja toisen liikuntavammaisen työskentelemään eroosion torjunnan ja istutusten parissa lähipuistoissa sekä rakentamaan esteettömiä puutarhoja tänä kesänä, kertoi Wisconsin Public Radio (http://bit.ly/2s8XH2P). WisCorpsin toiminnanjohtaja Matthew Brantner sanoi, että ryhmää kutsutaan Inclusive Crew -ryhmäksi. "Olipa kyse fyysisestä esteestä tai vain esteestä työelämään pääsylle, haluamme poistaa sen ja saada nuoret työelämään ja saada kaikenikäiset nuoret tulemaan mukaan suojelemaan osavaltiomme luonnonvaroja ja elvyttämään yhteisöjämme", hän sanoi. Tavoitteena on laajentaa konsepti koskemaan kaikkia ohjelman työryhmiä ensi kesään mennessä, hän sanoi. Vuoden 2016 tilastojen mukaan yli 40 prosenttia osavaltion vammaisista ihmisistä on työttömiä. Inclusive Crew -ohjelman koordinaattori Andrea Frisch sanoo toivovansa, että luonto saataisiin kaikkien ulottuville. "Tieteellisesti on olemassa tutkimuksia, joiden mukaan luonnossa viettämällä aikaa on paremmat tulokset stressinhallinnassa", hän sanoi. "Joillakin henkilöillä, joilla on erilaisia vammoja, esimerkiksi autismi, ulkona oleminen ja luontotoiminta auttaa ihmisiä keskittymään ja auttaa ihmisiä kokemaan asioita, joita he eivät yleensä kokisi." ___ Tiedot ovat peräisin: Wisconsin Public Radio, http://www.wpr.org.</w:t>
      </w:r>
    </w:p>
    <w:p>
      <w:r>
        <w:rPr>
          <w:b/>
        </w:rPr>
        <w:t xml:space="preserve">Tulos</w:t>
      </w:r>
    </w:p>
    <w:p>
      <w:r>
        <w:t xml:space="preserve">Luonnonsuojeluohjelma toivoo auttavansa kaikenikäisiä ihmisiä.</w:t>
      </w:r>
    </w:p>
    <w:p>
      <w:r>
        <w:rPr>
          <w:b/>
        </w:rPr>
        <w:t xml:space="preserve">Esimerkki 2.1461</w:t>
      </w:r>
    </w:p>
    <w:p>
      <w:r>
        <w:t xml:space="preserve">Sojuz TMA-19M -kapseli, jossa oli NASAn Tim Kopra, Euroopan avaruusjärjestön Tim Peake ja Venäjän Roskosmoksen Juri Malentshenko, laskeutui aikataulun mukaisesti kello 15.15 paikallista aikaa (0915 GMT) noin 145 kilometriä kaakkoon Zhezkazganista Kazakstanissa. Kaikki laskeutumismanööverit sujuivat ongelmitta, ja miehistö ilmoitti voivansa hyvin, kun heidän aluksensa liukui pois kiertoradalta ja suuntasi alas Maahan. Helikopterit, joissa oli pelastustiimejä, kiersivät aluetta, kun kapseli laskeutui hitaasti massiivisen oranssin ja valkoisen laskuvarjon alla. Tukijoukot auttoivat kolmikon ulos kapselista, joka oli hiiltynyt palavasta laskeutumisesta ilmakehän läpi, ja asettivat heidät lepotuoleihin nopeaa tarkastusta varten. Peake sanoi auringon suuntaan siristellen olevansa "haltioissaan" ja lisäsi, että "Maan tuoksut ovat niin voimakkaita". "Haluaisin viileää sadetta juuri nyt!" hän sanoi hymyillen istuessaan paahtavassa kuumuudessa nihkeässä avaruuspuvussaan. Lääkärintarkastuksen jälkeen miehistö vaihtaa avaruuspuvut tavallisiin vaatteisiin ja lennätetään erikseen omiin tukikohtiinsa. Majuri Peakesta, 44-vuotiaasta entisestä armeijan helikopterilentäjästä, on tullut sankari kotimaassaan, ja hän on auttanut herättämään uudelleen kiinnostuksen avaruustutkimusta kohtaan. Hän ei ole ensimmäinen britti avaruudessa. Helen Sharman vieraili Venäjän Mir-avaruusasemalla vuonna 1991 yksityisesti rahoitetulla matkalla, ja useat brittiläissyntyiset Yhdysvaltain kansalaiset lensivät NASAn avaruussukkulaohjelmassa. Peake on kuitenkin Britannian ensimmäinen julkisesti rahoitettu brittiläinen astronautti ja ensimmäinen britti, joka on vieraillut kansainvälisellä avaruusasemalla. Hän teki ensimmäisen brittiläisen avaruuskävelyn, ja kuningatar Elisabet II kunnioitti häntä vuotuisessa syntymäpäiväkunniakirjassaan. Hän innosti monia kotimaassaan osallistumalla 26,2 mailin (42 kilometrin) Lontoon maratonille - 250 mailin (400 kilometrin) korkeudesta maanpinnan yläpuolelta, valjastettuna ISS:n juoksumatolle, ja iPadilla soi simulaatio Lontoon kaduilla kulkevasta reitistä. Peake suoritti kisan 3 tunnissa ja 35 minuutissa, mikä on Guinnessin ennätysten mukaan nopein maraton kiertoradalla. Kolmikko vietti avaruudessa 186 päivää joulukuussa 2015 tapahtuneen laukaisunsa jälkeen. He ovat tehneet satoja kokeita biologian, biotekniikan, fysiikan ja maantieteen aloilla. "Tulen ehdottomasti kaipaamaan näkymää", Peake sanoi laskeuduttuaan. NASA:n mukaan saadut tiedot auttavat rokotteiden mahdollisessa kehittämisessä ja niillä voi olla merkitystä silmäsairauksista, kuten glaukoomasta, kärsivien potilaiden hoidossa. Malenchenkolle tämä oli kuudes tehtävä, ja hän ehti olla avaruudessa yhteensä 828 päivää, mikä on toiseksi pisin avaruudessa vietetty aika venäläisen Gennadi Padalkan jälkeen. Kopra on ollut avaruudessa 244 päivää kahdella lennolla. NASA:n astronautti Jeff Williams sekä venäläiset Oleg Skripotška ja Aleksei Ovtšinin Roskosmoksesta operoivat asemaa kolmen viikon ajan, kunnes kolme uutta miehistön jäsentä saapuu.</w:t>
      </w:r>
    </w:p>
    <w:p>
      <w:r>
        <w:rPr>
          <w:b/>
        </w:rPr>
        <w:t xml:space="preserve">Tulos</w:t>
      </w:r>
    </w:p>
    <w:p>
      <w:r>
        <w:t xml:space="preserve">3 kansainvälisen avaruusaseman astronauttia laskeutuu Kazakstaniin.</w:t>
      </w:r>
    </w:p>
    <w:p>
      <w:r>
        <w:rPr>
          <w:b/>
        </w:rPr>
        <w:t xml:space="preserve">Esimerkki 2.1462</w:t>
      </w:r>
    </w:p>
    <w:p>
      <w:r>
        <w:t xml:space="preserve">Asiantuntijat sanovat, että nyt on oikea aika taivuttaa kuntoilurutiineja, jotta ne eivät rikkoudu. "Pidä juhlapyhiä kuntoa ylläpitävänä aikana, ei uusien tavoitteiden asettamisena tai kunnianhimoisena", sanoo kuntoiluasiantuntija Shirley Archer, joka on kirjoittanut kirjat "Fitness 9 to 5" ja "Weight Training for Dummies".  Keskimääräinen amerikkalainen lihoo joka vuosi yhden kilon (,45 kiloa) lomakauden aikana, Archer sanoi, mutta sen kohtalon voi välttää olemalla aktiivinen silloin, kun aika sallii. "Tutkimukset kertovat, että tehokkaan voimaharjoittelurutiinin voi saada aikaan jo 15 minuutissa", hän sanoi. "Tämä ei ole ihanteellista voiman rakentamiseksi ajan mittaan, mutta riittää pitämään sen, mitä sinulla on lomien aikana."  Pelkkä sydänharjoittelu onnistuu sovittamalla lyhyitä 10 minuutin jaksoja lomasuunnitelmiin. Danielle Hopkins, New Yorkissa sijaitsevan Equinox-kuntokeskuksen ryhmäliikuntapäällikkö ja ohjaaja, kehottaa huolestuneita asiakkaitaan yrittämään hikoilla vähintään 20 minuuttia päivässä. "Korostan, että on tärkeää pitää kiinni rutiinista. Tärkeintä on laittaa se kalenteriin", Hopkins sanoo, jonka mukaan liiallinen juominen vaikeuttaa kuntosalille menoa. "Tee aina tilaa. Se on melko helppoa. Jos olet matkoilla, ota juoksukengät tai hyppynaru mukaan tai etsi kuntosali."  Ja voit olla varma, että yksi ylenpalttinen ilta ei suista koko vuoden työtä raiteiltaan. "Jokaisen ruokavaliossa on hieman liikkumavaraa", hän sanoi. "Minusta on hyvä nauttia vähän, mutta pitää olla strateginen sen suhteen, mitä sallii. Ota vähän."  American College of Sports Medicine -järjestön urheilupsykologin Gregory Chertokin mukaan jatkuva lomakiusausten välttely on väsyttävää ja lopulta kestämätöntä. New Jerseyssä toimivan Chertokin mukaan yksinkertaisella asennemuutoksella voi saada aikaan tehokkaita tuloksia, kun selvitetään lomastressiä perheestä huonoihin elintarvikevalintoihin. "Ota haaste vastaan kiusauksen välttämisen sijaan", hän sanoi. "Välttäminen voi ajan mittaan olla melko uuvuttavaa. Aivan kuten fyysiset lihaksemme, myös henkiset lihaksemme voivat uupua. Tahdonvoima vaatii täydennystä."  Hänen mukaansa tutkimukset osoittavat, että kun ihmiset yrittävät liian kuumeisesti hallita itseään, heidän tahdonvoimansa hiipuu. "On olemassa keinoja pitää tahdonvoima vahvalla tasolla, kuten pysyttelemällä poissa liian rajoittavista ruokavalioista, suunnittelemalla satunnaisia herkutteluja ja syömällä pieniä, usein toistuvia aterioita", hän lisäsi. Ympäröimällä itsensä samankaltaisten terveys- ja hyvinvointihaluisten ihmisten kanssa voi myös helpottaa myönteisiä valintoja. "Muiden käyttäytyminen vaikuttaa meihin hyvin voimakkaasti", Chertok sanoi. Hän kannustaa asiakkaitaan sallimaan satunnaiset lipsahdukset. Itselleen anteeksiantava ja myötätuntoinen suhtautuminen johtaa suurempaan menestykseen. "Ihmiset, jotka asettavat tiukkoja tavoitteita, rankaisevat itseään ja arvostelevat itseään", hän sanoi. "Se ei mahdollista korkeaa suorituskykyä tai itsetuntoa. Ihmisinä pidämme itsestämme huolta, kun tunnemme olevamme itsemme arvokkaita."  Kouluttaja Tracy Anderson, jonka kuntoilu-DVD-levyihin kuuluvat "Metamorphosis" ja "Mini-Trampoliiniharjoitus", korostaa johdonmukaisuutta. "Tärkeintä on tulla johdonmukaiseksi kuntoilijaksi, jossa menee ja tekee päivittäin 30 minuutista tuntiin keskittynyttä työtä", hän sanoo. "Se on paras asia numero yksi, jota voimme tehdä."  Mutta hänen neuvonsa ihmisille, jotka ovat huolissaan lomakaudesta, on ruokkia sieluaan. "Yksi kerta vuodessa ei ole myrkyllinen; itse asiassa se on päinvastoin", hän sanoi New Yorkin kodistaan. "Se ruokkii sieluasi niin paljon, että se auttaa stressiäsi. Sanon, että poista sana dieetti sanavarastostasi kolmeksi päiväksi ennen ja jälkeen loman."  Archer yhtyy ajatukseen ja kehottaa nauttimaan vuodenaikojen iloista. "Aivan liian pian rutiinisi palaa ja voit iskeä kunto-ohjelmaasi uudella sitoutumisella ja innolla", hän lisää.</w:t>
      </w:r>
    </w:p>
    <w:p>
      <w:r>
        <w:rPr>
          <w:b/>
        </w:rPr>
        <w:t xml:space="preserve">Tulos</w:t>
      </w:r>
    </w:p>
    <w:p>
      <w:r>
        <w:t xml:space="preserve">Pysyäksesi kunnossa lomien aikana taipua, älä riko rutiinia: asiantuntijat.</w:t>
      </w:r>
    </w:p>
    <w:p>
      <w:r>
        <w:rPr>
          <w:b/>
        </w:rPr>
        <w:t xml:space="preserve">Esimerkki 2.1463</w:t>
      </w:r>
    </w:p>
    <w:p>
      <w:r>
        <w:t xml:space="preserve">Kuolemantapauksia oli perjantaina 197, ja vahvistettujen tartuntojen määrä kasvoi 12 161:stä. 8,6 miljoonan asukkaan Alppimaa on lähettänyt armeijan lääkintäyksiköitä sairaaloihin auttamaan esimerkiksi Ticinon alueella, joka rajoittuu pahoin kärsineeseen Italiaan, ja se on alkanut käyttää strategisia lääkevarastojaan kasvavan kysynnän kattamiseksi. Yleisöä on kehotettu pysymään kotona, ja yli viiden hengen kokoontumiset on kielletty. Viranomaiset sanoivat kuitenkin, että tehohoitopaikoissa on lisäkapasiteettia ja että vaikka resursseja, kuten vahvoja kipulääkkeitä, käytetään, maan terveydenhuoltojärjestelmä kestää. "Viikkoja sitten tehdyt pahimmat ennusteet eivät ole toteutuneet", sanoi terveysministeriön tartuntatautiosaston johtaja Daniel Koch. Bernissä pidetyssä lehdistötilaisuudessa hän sanoi, että tällä hetkellä 280 ihmistä on tehohoidossa. Maassa on yli 1 000 hengityskonetta, mukaan lukien Sveitsin armeijan käyttämät laitteet tilapäisissä sairaaloissa, jotka on perustettu mahdollisen potilastulvan varalta. "Se on 280 ihmistä, jotka taistelevat hengestään", Koch sanoi. Silti yksikään teho-osasto ei ole ylikuormitettu. Kaikissa on vielä kapasiteettia. Voimme hengittää lisää ihmisiä, mutta toivomme, että väestö pysyy kurinalaisena. Se on ainoa keino välttää tilanne, jossa paljon enemmän potilaita joudutaan hengittämään."  Muiden Euroopan maiden tavoin Sveitsi pumppaa rahaa kriisin koettelemaan talouteensa, ja torstaina annettiin käyttöön valtion takaamia lainoja 20 miljardin Sveitsin frangin (21 miljardin dollarin) arvosta. Hallituksen mukaan lauantaihin mennessä noin 15 930 yritystä oli täyttänyt lainahakemuksia, kun työttömien määrä nousi 13 500:lla ja 757 000 hakemusta työajan lyhentämisestä jätettiin, mikä vastaa noin 15 prosenttia maan työvoimasta. Valtiovarainministeri Ueli Maurer sanoi, että hallitus auttaa mielellään lainoilla, mutta että rahat on maksettava takaisin eikä niillä voida kattaa tulonmenetyksiä. "Emme jaa liittovaltion rahaa, vaan veronmaksajien rahoja", Maurer sanoi SRF-radiolle. "Monet niistä, jotka maksavat veroja, ovat nyt osittain työttömiä, heidän työpaikkansa ovat kyseenalaisia, ja nyt me otamme rahat heiltä pois ja jaamme ne jonnekin, missä on myös ongelmia."  (1 dollari = 0,9511 Sveitsin frangia)</w:t>
      </w:r>
    </w:p>
    <w:p>
      <w:r>
        <w:rPr>
          <w:b/>
        </w:rPr>
        <w:t xml:space="preserve">Tulos</w:t>
      </w:r>
    </w:p>
    <w:p>
      <w:r>
        <w:t xml:space="preserve">Sveitsin viruksen aiheuttamien kuolemantapausten määrä on 235, kun virkailija sanoo, että pahin mahdollinen skenaario "ei ole vielä toteutunut".</w:t>
      </w:r>
    </w:p>
    <w:p>
      <w:r>
        <w:rPr>
          <w:b/>
        </w:rPr>
        <w:t xml:space="preserve">Esimerkki 2.1464</w:t>
      </w:r>
    </w:p>
    <w:p>
      <w:r>
        <w:t xml:space="preserve">Vuonna 1976 Yhdysvaltain presidentti Gerald Ford allekirjoitti kansallisen hätätilalain (National Emergencies Act, NEA), liittovaltion lainsäädännön, jolla lopetettiin kaikki aiemmat kansalliset hätätilat ja virallistettiin prosessi, jonka avulla presidentti voi julistaa hätätilat ja ottaa käyttöön erityisvaltuuksia hätätilanteiden aikana. Yleensä presidentti voi käynnistää hätätilan antamalla julistuksen (yleensä toimeenpanomääräyksellä). Presidentti voi itse tai kongressin yhteisellä päätöslauselmalla päättää voimassa olevan hätätilan. Presidentti voi kuitenkin käyttää veto-oikeuttaan tällaiseen päätöslauselmaan, jolloin kongressin molempien kamarien on kumottava veto-oikeus kahden kolmasosan äänin. Kun presidentti Donald Trump vihjasi vuoden 2019 alussa aikovansa ohittaa kongressin ja varmistaa rahoituksen muurin rakentamiselle Yhdysvaltain ja Meksikon rajalle julistamalla kansallisen hätätilan - ja toteutti sitten suunnitelmansa - "kansallisista hätätiloista" tuli yhtäkkiä kuuma julkisen keskustelun aihe. Koska yleisöllä on tapana yhdistää tämä termi vakaviin uhkiin, kuten terrori-iskuihin, epidemioihin tai sodan puhkeamiseen, monet ihmiset yllättyivät kuullessaan, että useita kymmeniä kansallisia hätätilanteita on julistettu sen jälkeen, kun NEA hyväksyttiin vuonna 1976 - kuten sosiaalisessa mediassa leviävästä viestistä käy ilmi:  Brennan Center for Justicen mukaan presidentti Trumpin julistaessa Yhdysvaltain etelärajaa koskevan kansallisen hätätilan helmikuussa 2019 eri presidentit olivat vuodesta 1979 lähtien julistaneet aiemmin noin 58 kansallista hätätilaa, joista 31 oli edelleen voimassa helmikuussa 2019. Yllä näkyvän sosiaalisen median viestin ydin on siis oikea, sillä jokainen Yhdysvaltain presidentti vuodesta 1976 lähtien (lukuun ottamatta Gerald Fordia, jonka kausi päättyi tammikuussa 1977) on julistanut vähintään yhden kansallisen hätätilan, vaikka me tulimme hieman erilaisiin lukuihin. (Brennan Centerin luetteloon perustuvassa laskelmassamme presidentit George H.W. Bush ja George W. Bush ovat kumpikin julistaneet yhden hätätilan enemmän kuin edellä on mainittu, ja presidentti Barack Obama on julistanut yhden hätätilan vähemmän kuin on mainittu). Lisäksi suurin osa näistä hätätilailmoituksista on edelleen voimassa tätä kirjoitettaessa. Näiden kansallisten hätätilanteiden painopiste on vaihdellut presidentti Carterin estettyä Iranin hallituksen omaisuuden sen jälkeen, kun 52 amerikkalaista diplomaattia ja kansalaista otettiin panttivangeiksi Teheranissa vuonna 1979, presidentti Reaganin estettyä kaupankäynnin Nicaraguan kanssa vuonna 1985, presidentti Clintonin kiellettyä liiketoimet terroristien kanssa, jotka uhkasivat häiritä Lähi-idän rauhanprosessia vuonna 1995, ja presidentti Obaman julistettua hätätilanteen vuoden 2009 H1N1-influenssapandemian vuoksi.</w:t>
      </w:r>
    </w:p>
    <w:p>
      <w:r>
        <w:rPr>
          <w:b/>
        </w:rPr>
        <w:t xml:space="preserve">Tulos</w:t>
      </w:r>
    </w:p>
    <w:p>
      <w:r>
        <w:t xml:space="preserve">Jokainen Yhdysvaltain presidentti vuodesta 1976 lähtien on julistanut vähintään yhden kansallisen hätätilan.</w:t>
      </w:r>
    </w:p>
    <w:p>
      <w:r>
        <w:rPr>
          <w:b/>
        </w:rPr>
        <w:t xml:space="preserve">Esimerkki 2.1465</w:t>
      </w:r>
    </w:p>
    <w:p>
      <w:r>
        <w:t xml:space="preserve">Holland America Line kertoi Facebook-sivuillaan, että yli 130 Zaandam-aluksella ollutta henkilöä oli ilmoittanut flunssan kaltaisista oireista. "Holland America Line voi vahvistaa, että neljä vanhempaa vierasta on menehtynyt Zaandamilla", lausunnossa sanottiin. "Ajatuksemme ja rukouksemme ovat heidän perheidensä kanssa, ja teemme kaikkemme tukeaksemme heitä tänä vaikeana aikana." Se ei yksilöinyt kuolinsyytä. Alus, joka oli käännytetty pois muista satamista ja jolta on nyt evätty kulku Panaman kanavan läpi, oli vastaanottamassa lääkintätarvikkeita ja lääkintähenkilökuntaa toiselta Holland American alukselta, Rotterdamilta, ja yhtiö suunnitteli aloittavansa terveiden matkustajien siirtämisen kyseiselle alukselle. "Ensisijaisesti ensimmäiset vieraat siirretään Zaandam-aluksella, jolla on sisähyttihuone ja joka on yli 70-vuotias", lausunnossa sanottiin. Zaandam-aluksella on 1 243 vierasta ja 586 miehistön jäsentä. Myöhään perjantaina Panaman merenkulkuviranomainen ilmoitti lausunnossaan, että 401 matkustajaa, joilla ei ole oireita viruksesta, siirretään Rotterdamiin. Sen mukaan Zaandamille toimitettiin lääkintätarvikkeita keskiyöhön asti, minkä jälkeen toimitukset jatkuisivat lauantaina. Viranomaisen mukaan viruksen uhrien ruumiit pysyisivät Zaandamilla, kunnes alus saapuu lopulliseen määränpäähänsä. Panaman merenkulkuviranomainen "pahoittelee syvästi näitä kuolemantapauksia sekä monimutkaista tilannetta, jonka läpi Zaandam-risteilijän matkustajat ja miehistö joutuvat", lausunnossa sanottiin. Viranomaisen johtaja Noriel Araúz sanoi aiemmin päivällä, että ketään kummastakaan aluksesta ei päästetä maihin Panamassa, jossa terveysministeriön mukaan oli perjantaihin mennessä 786 koronavirustapausta ja 14 kuolemantapausta. Zaandam lähti Buenos Airesista Argentiinasta 7. maaliskuuta. Alus yritti päästä Fort Lauderdalessa Floridassa sijaitsevaan Fort Lauderdaleen sen jälkeen, kun siltä evättiin viikko sitten lupa telakoitua alkuperäiseen määränpäähänsä San Antonioon Chilessä. Risteilyvarustamon mukaan kukaan ei ollut poistunut laivasta 14. maaliskuuta jälkeen Punta Arenasissa Chilessä. Kun monet matkustajat alkoivat ilmoittaa flunssan kaltaisista oireista 22. maaliskuuta, laivalla ryhdyttiin suojelutoimenpiteisiin, joihin kuului muun muassa se, että kaikki matkustajat käskettiin eristämään itsensä hytteihinsä, risteilyvarustamo kertoi. Torstaina kaikki matkustajat ja miehistö saivat maskit ja ohjeet niiden käytöstä. Neil Bedford kertoi, että hänen vanhempansa Kim ja Chris Bedford Bradfordista, Englannista, lähtivät 4. maaliskuuta lennolle Argentiinaan ja nousivat laivaan kolme päivää myöhemmin. "He nauttivat ajastaan", hän kertoi Associated Pressille Twitter-viestissä. Mutta 15. maaliskuuta ilmoitettiin, että risteily oli ohi ja heidät käännytettiin pois useista maista. "Ateriat toimitetaan heidän huoneisiinsa kolme kertaa päivän aikana. En ole varma, jätetäänkö ne ulos heidän noudettavakseen vai tuoko joku ne huoneeseen. Kapteeni tekee ilmoituksia kerran päivässä, mutta kaikki tuntuvat turhautuvan, koska ne ovat jatkuvasti huonoja uutisia", Bedford sanoi. Hänen vanhempansa ovat molemmat kuusikymppisiä. "He ovat vain yhä enemmän huolissaan siitä, mitä heille tapahtuu", hän kirjoitti. "Heidän rinnallaan on uusi alus, Rotterdam, johon terveet evakuoidaan, mutta heitä on ensin testattava, ennen kuin se voi tapahtua. He alkavat olla kauhuissaan siitä, että he jäävät jumiin laivaan." Hayley Pillai Johnson, lääketieteen opiskelija Cambridgen yliopistossa Englannissa, kirjoitti myös Twitterissä ja kyseli kysymyksiä isoisästään ja tämän vaimosta. "Haluamme vain heidät kotiin", hän kirjoitti viestissä. Hänen isoisänsä Sethy Pillai on 90-vuotias eläkkeellä oleva lääkäri. Hänen vaimonsa Hazel Pillai on 75-vuotias ja sairastaa diabetesta. He ovat kotoisin Oxforshiresta Englannista, ja hän puhui heidän kanssaan perjantaina WhatsAppin kautta, kun he olivat karanteenissa huoneessaan. "He ovat peloissaan nyt, kun he ovat kuulleet neljästä kuolemantapauksesta, eivätkä koskaan ajatelleet, että näin voisi käydä", hän kirjoitti. "Isoäidilläni on ei-kuiva yskä, mutta ei kuumetta, joten hänet on laskettu 'oirekategoriaan'. Isoisäni tuntee itsensä väsyneeksi ja pelokkaaksi, mutta on kunnossa." "Holland American on saatava kaikki vieraat pois tältä risteilyltä, testattava heidät ja jatkettava siitä eteenpäin. Olemme sairaan huolissamme heistä, varsinkin kun reittiä Panaman kanavan läpi ei ole vielä vahvistettu eikä myöskään telakointia Port Evergladesissa." Zaandamin oli tarkoitus kulkea Panaman kanavan läpi matkalla Floridaan, mutta Panaman viranomaisten tarkastuksen jälkeen pyyntö kanavan käytöstä evättiin, sanoi kanavan hallintovirkailija Ricauter Vásquez. Terveysministeriö "ei antanut lupaa", Vásquez kertoi toimittajille perjantaina. "Alus on aluevesillä, mutta sen on pysyttävä eristyksissä." Ei ollut heti selvää, minne kumpikaan laiva menisi. Rotterdam ei ollut pyytänyt lupaa kulkea Panaman kanavan läpi. Zaandam-aluksella on risteilyvarustamon tiedotteen mukaan neljä lääkäriä ja neljä sairaanhoitajaa, kun taas Rotterdam-aluksella oli kaksi lääkäriä ja neljä sairaanhoitajaa. Holland America Line oli ilmoittanut 17. maaliskuuta, että se keskeyttää risteilytoimintansa vapaaehtoisesti 30 päiväksi "COVID-19:n ympärillä jatkuvien satamasulkujen ja matkustusrajoitusten vuoksi sekä varovaisuuden nimissä". Tuolloin yhtiö kertoi, ettei yksikään sen matkustajista tai miehistöstä ollut saanut positiivista virustestiä. Seattlessa sijaitsevan risteilyyhtiön omistaa Miamissa toimiva Carnival Corp. ___ Associated Pressin toimittaja Kathia Martínez raportoi tästä jutusta Panama Cityssä ja AP:n toimittaja Tamara Lush St. Petersburgissa Floridassa.</w:t>
      </w:r>
    </w:p>
    <w:p>
      <w:r>
        <w:rPr>
          <w:b/>
        </w:rPr>
        <w:t xml:space="preserve">Tulos</w:t>
      </w:r>
    </w:p>
    <w:p>
      <w:r>
        <w:t xml:space="preserve">Panaman edustalla ankkuroituneessa risteilyaluksessa kuollut 4 matkustajaa.</w:t>
      </w:r>
    </w:p>
    <w:p>
      <w:r>
        <w:rPr>
          <w:b/>
        </w:rPr>
        <w:t xml:space="preserve">Esimerkki 2.1466</w:t>
      </w:r>
    </w:p>
    <w:p>
      <w:r>
        <w:t xml:space="preserve">"Jutussa lueteltiin kaikkien kolmen voiteen yksikkökohtaiset kustannukset. Jutussa ei annettu lukuja vuoden 1994 tutkimuksesta, joka koski kapsaisiinin hyötyjä. Kaiken kaikkiaan viesti "ei hyviä todisteita" oli selvä. Hämmentävästi juttu kuitenkin antoi viimeisen sanan reumatologille, joka sanoi, että jotkut näistä voiteista "näyttävät auttavan joitakin ihmisiä... se voi antaa tilapäistä helpotusta."" Jos aiotte tehdä näin, meidän mielestämme teidän on esitettävä numerotiedot. Kuinka monta ihmistä? Kuinka pitkä aika on tilapäistä? Jutun päättäminen tällä tavalla - ilman numeroita, jotka tukisivat tätä sanoman käänteentekevää viestiä - oli pettymys. Jutussa kerrottiin selvästi, että teho on yleisesti ottaen heikko - ja että kapsaisiinivoiteen kohdalla "polttava tunne on usein sietämätön"." Juttu meni suoraan asiaan: ""Altmanin mukaan ei ole mitään hyvää näyttöä siitä, että mikään reseptivapaa hieronta tai voide tarjoaisi todellista helpotusta niveltulehdukseen". Hyvin harvat laadukkaat tutkimukset ovat hänen mukaansa tutkineet tuotteita, ja ne tulokset, joita on olemassa, eivät ole olleet läheskään vakuuttavia."" Niveltulehduksen aiheuttaman kivun tautia ei ollut. Kaksi reumatologian asiantuntijalähdettä haastateltiin. Jutussa tanssittiin plasebovaikutuksen aiheen ympärillä puuttumatta siihen koskaan suoraan. Eikä siinä tehty suoraa vertailua aspiriiniin tai steroideihin kuulumattomiin tulehduskipulääkkeisiin tai lämmitystyynyihin tai muihin vaihtoehtoihin. Jutussa todetaan selvästi, että voiteet ovat saatavilla ilman reseptiä. Jutussa tarjottiin tämä konteksti:  "Vuosisatojen ajan ihmiset ovat halunneet hieroa kaikenlaista kipeisiin niveliinsä. Nykyään niveltulehduksesta kärsivät voivat valita laajasta valikoimasta reseptivapaita voiteita, joilla on erilaisia lähestymistapoja helpotukseen.""" Jutun loppuun mennessä oli selvää, että nykypäivän voiteet eivät ehkä tarjoa suurta edistystä verrattuna siihen, mitä hieronnoilla on tehty vuosisatojen ajan. On turvallista olettaa, että juttu ei perustunut uutistiedotteeseen.""</w:t>
      </w:r>
    </w:p>
    <w:p>
      <w:r>
        <w:rPr>
          <w:b/>
        </w:rPr>
        <w:t xml:space="preserve">Tulos</w:t>
      </w:r>
    </w:p>
    <w:p>
      <w:r>
        <w:t xml:space="preserve">Niveltulehdusvoiteet ovat luultavasti parempia kuin vuohen kyyneleet.</w:t>
      </w:r>
    </w:p>
    <w:p>
      <w:r>
        <w:rPr>
          <w:b/>
        </w:rPr>
        <w:t xml:space="preserve">Esimerkki 2.1467</w:t>
      </w:r>
    </w:p>
    <w:p>
      <w:r>
        <w:t xml:space="preserve">Terveys- ja sosiaalipalvelujen osasto ilmoitti viime viikolla eri puolilla maata sijaitseville turvakodeille, että se ei aio korvata niille opettajien palkkoja tai muita kustannuksia, kuten oikeudellisia palveluja tai virkistysvälineitä. Tämä näyttää rikkovan Floresin sopimuksena tunnettua oikeudellista ratkaisua, jonka mukaan hallituksen on tarjottava koulutusta ja virkistystoimintaa hoidossaan oleville maahanmuuttajalapsille. Virasto sanoo kuitenkin, ettei sillä ole rahoitusta näiden palvelujen tarjoamiseen, kun se joutuu käsittelemään Yhdysvaltoihin tulevien, suurelta osin Keski-Amerikasta tulevien lasten kasvavaa määrää. Nyt on eri voittoa tavoittelemattomien ja yksityisten järjestöjen tehtävänä kattaa opettajista, tarvikkeista, oikeudellisista palveluista ja jopa vapaa-ajan aktiviteeteista ja laitteista aiheutuvat kustannukset - jos ne pystyvät tai haluavat. BCFS, joka on voittoa tavoittelematon palveluntarjoaja useissa Texasin kaupungeissa, sanoi lausunnossaan, että se jatkaa palvelujen tarjoamista, koska se rikkoisi osavaltion lupanormeja, jos se ei tekisi niin. Se sanoi käyttävänsä emojärjestönsä hätärahoitusta. "Hoidossamme olevien henkilöiden terveys ja hyvinvointi ovat äärimmäisen tärkeitä, ja toivomme, että tämä rahoituskysymys saadaan nopeasti ratkaistua", tiedottaja Evy Ramos sanoi. Hallituksen mukaan sen hoidossa on tällä hetkellä 13 200 lasta, ja lisää on tulossa. Rajavartiolaitos kertoi keskiviikkona, että 11 500 lasta ylitti rajan ilman vanhempia pelkästään viime kuussa. Lapset siirretään terveys- ja sosiaalipalvelujen huostaan sen jälkeen, kun rajavartiosto on käsitellyt heidät. Terveys- ja sosiaalipalvelut teettää heidän hoitonsa ja majoituksensa voittoa tavoittelemattomilla järjestöillä ja yksityisillä yrityksillä. "Kuten olemme sanoneet, rajalla on humanitaarinen kriisi, jonka on aiheuttanut rikkinäinen maahanmuuttojärjestelmä, joka aiheuttaa valtavaa rasitusta (virastolle)", tiedottaja Evelyn Stauffer sanoi. "Lisäresursseja tarvitaan kiireellisesti, jotta voidaan vastata tämän maahantulon aiheuttamiin humanitaarisiin tarpeisiin - sekä kriittisten lastensuojelu- ja vapauttamistoimien ylläpitämiseksi että kapasiteetin lisäämiseksi." Terveys- ja sosiaalipalvelut hakee lähes 3 miljoonan dollarin hätärahoitusta lisävuoteiden kattamiseksi ja perushoidon tarjoamiseksi. Erään turvakotien tarjoajan virkamies kertoi, että hallitus ilmoitti heille 30. toukokuuta, ettei se korvaa koulutuksen ja muiden toimintojen tarjoamisesta aiheutuvia kustannuksia. Palveluntarjoajat maksavat esimerkiksi opettajien palkat etukäteen, ja hallitus korvaa ne sitten. Virkamies, joka puhui nimettömänä, koska hänellä ei ollut valtuuksia puhua asiasta, sanoi, että hänen työnantajansa mietti parhaillaan, miten se voisi kattaa opettajien kustannukset. Palveluntarjoaja ei ole irtisanonut ketään, mutta on huolissaan lapsista, jotka tarvitsevat kipeästi englannin kielen oppimista ja älyllisiä virikkeitä. Asianajajat ovat huolissaan myös virkistystoiminnan vähentämisen seurauksista. Rahoitusleikkaukset voivat johtaa siihen, että liikuntakoordinaattoreita irtisanotaan ja ulkona leikkiviä lapsia valvovia aikuisia ei ole riittävästi. "Lapset ovat sisällä 23 tuntia, ja se tunti, jonka he viettävät ulkona, on heille todellinen pelastusrengas", sanoi J.J. Mulligan, Davisissa sijaitsevan Kalifornian yliopiston maahanmuutto-oikeusklinikan asianajaja, joka on vieraillut monien lasten luona ja puhunut heidän kanssaan. "Useimmat heistä ovat kotoisin Latinalaisen Amerikan maista, joissa jalkapallo on kuningas, joten mahdollisuus pelata ystäviensä kanssa tuo heille iloa synkissä olosuhteissa." Southwest Keyn väliaikainen toimitusjohtaja Joella Brooks kertoi Associated Pressin haltuunsa saamassa muistiossa henkilökunnalle, että hän työskentelee hallituksen kanssa selvittääkseen, miksi rahoitus on päättynyt ja miten se voi jatkaa palvelujen tarjoamista. Southwest Key on voittoa tavoittelematon järjestö ja suurin maahanmuuttajalasten turvakotien tarjoaja. "Sillä välin muistakaa, että palvelu, rohkaisu ja myötätunto, jota tarjoatte näille nuorille joka päivä, on erittäin tärkeää. Keskittykää jatkossakin siihen, että pidätte heistä hyvää huolta", Brooks kirjoitti henkilökunnalleen. Yhdysvaltain edustaja Raul Grijalva, D-Arizona, suhtautui leikkauksiin kriittisesti. "Poistamalla englannin kielen opetusta ja oikeusapua, jotka ovat ratkaisevan tärkeitä sen varmistamiseksi, että lapset selviytyvät menestyksekkäästi turvapaikkaprosessista, Trumpin hallinto käytännössä tuomitsee lapset vankilaan ja heittää avaimen pois ennen heidän välitöntä karkottamistaan", rajalla sijaitsevaa piiriä edustava Grijalva sanoi lausunnossaan. ___ Gomez Licon raportoi Miamista. Associated Pressin toimittaja John Mone osallistui tähän raporttiin.</w:t>
      </w:r>
    </w:p>
    <w:p>
      <w:r>
        <w:rPr>
          <w:b/>
        </w:rPr>
        <w:t xml:space="preserve">Tulos</w:t>
      </w:r>
    </w:p>
    <w:p>
      <w:r>
        <w:t xml:space="preserve">FBI: Feds: Ei enää koulutusta, oikeudellisia palveluja maahanmuuttajalapsille.</w:t>
      </w:r>
    </w:p>
    <w:p>
      <w:r>
        <w:rPr>
          <w:b/>
        </w:rPr>
        <w:t xml:space="preserve">Esimerkki 2.1468</w:t>
      </w:r>
    </w:p>
    <w:p>
      <w:r>
        <w:t xml:space="preserve">Borneon saaren itäisen Sabahin osavaltion villieläinministeriö kertoi, että Iman-niminen sarvikuono kuoli lauantaina luonnollisista syistä elimistönsä sokkiin. Sillä oli ollut kohdun kasvaimia maaliskuussa 2014 tapahtuneesta vangitsemisestaan lähtien. Osaston johtaja Augustine Tuuga sanoi lausunnossaan, että Iman, jonka kerrottiin olleen 25-vuotias, kärsi huomattavista kivuista kasvainten kasvavan paineen vuoksi virtsarakkoonsa, mutta sen kuolema tuli odotettua aikaisemmin. Se tapahtui kuusi kuukautta maan ainoan urossarvikuonon kuoleman jälkeen Sabahissa. Myös toinen naarassarvikuono kuoli vankeudessa vuonna 2017 osavaltiossa. Yritykset kasvattaa niitä ovat olleet turhia, mutta Sabahin viranomaiset ovat keränneet niiden soluja mahdollista lisääntymistä varten. "Vaikka tiesimme, että tämä tapahtuisi ennemmin kuin myöhemmin, olemme hyvin surullisia tästä uutisesta", sanoi Sabahin apulaispääministeri Christina Liew, joka on myös ympäristöministeri. Liew kertoi, että Iman oli välttynyt kuolemalta useita kertoja viime vuosina äkillisen massiivisen verenhukan vuoksi, mutta luontoviranomaiset onnistuivat hoitamaan sen takaisin terveeksi ja saivat sen munasoluja mahdollista Indonesian kanssa tehtävää yhteistyötä varten, jotta kriittisesti uhanalainen laji voitaisiin lisääntyä keinosiemennyksen avulla. Sumatran sarvikuono, joka on pienin viidestä sarvikuonolajista, vaelsi aikoinaan Aasiassa aina Intiaan asti, mutta sen määrä on vähentynyt rajusti metsäkadon ja salametsästyksen vuoksi. WWF:n luonnonsuojelujärjestö arvioi, että jäljellä on enää noin 80 yksilöä, jotka elävät luonnossa Sumatralla ja Borneolla Indonesiassa. Kansainvälisen luonnonsuojeluliiton mukaan sumatran- sekä musta- ja jaavansarvikuono ovat erittäin uhanalaisia. Sekä afrikkalaisella että sumatran sarvikuonolla on kaksi sarvea, kun taas muilla on yksi sarvi. IUCN:n mukaan luonnossa elää vain noin 24 500 sarvikuonoa ja vankeudessa on maailmanlaajuisesti 1 250 sarvikuonoa. Näistä yli kaksi kolmasosaa on valkosarvikuonoja. Sarvikuonot tapetaan niiden sarvien vuoksi, jotka koostuvat ihmisen hiusten ja kynsien kaltaisesta keratiinista ja joita käytetään perinteisissä lääkkeissä osassa Aasiaa.</w:t>
      </w:r>
    </w:p>
    <w:p>
      <w:r>
        <w:rPr>
          <w:b/>
        </w:rPr>
        <w:t xml:space="preserve">Tulos</w:t>
      </w:r>
    </w:p>
    <w:p>
      <w:r>
        <w:t xml:space="preserve">Sumatran sarvikuono on kuollut sukupuuttoon Malesiassa, kun ainoa eloonjäänyt yksilö kuolee.</w:t>
      </w:r>
    </w:p>
    <w:p>
      <w:r>
        <w:rPr>
          <w:b/>
        </w:rPr>
        <w:t xml:space="preserve">Esimerkki 2.1469</w:t>
      </w:r>
    </w:p>
    <w:p>
      <w:r>
        <w:t xml:space="preserve">Aqua Zumba, boot camp ja synkronoitu uinti ovat yksi niistä tunneista, jotka asiantuntijoiden mukaan vievät kaikki lihakset liikkeisiin, joita edes kaikkein fittiimmät eivät pysty lähestymään kuivalla maalla. Lori Rose Benson Suur-New Yorkin YMCA:sta sanoi, että päivällä allastunnit ovat senioreiden suosiossa, mutta iltaisin niihin osallistuu nuorempaa, juhlivaa väkeä. Synkronoidusta uinnista, joka on musiikin tahdissa tapahtuva, taidokkaita lyöntejä ja temppuja sisältävä kurssi, on tullut Brooklynin hipstereiden suosikki, Benson sanoi. Aqua Zumba, jota kutsutaan myös "allasbileiksi", on nuoremman väen suosiossa kaikkialla kaupungissa. "Se riippuu oikeastaan vuorokaudenajasta", Benson sanoi. "Vesiliikunnalla voi olla kaikki todella kovan sydän- ja verisuonitreenin edut. Kyse on siitä, mitä siihen panostaa."  Kolme kertaa viikossa New Yorkissa sijaitsevassa Equinox-kuntokeskuksessa uintivalmentaja Ellis Peters vetää Aqua Boot Campia, tunnin mittaista intervalliharjoittelua, jossa hänen mukaansa treenataan kaikkia tärkeimpiä lihasryhmiä. "Yritän käyttää 25 jaardin (23 metrin) altaan jokaista senttiä", Peters sanoo tunnista, jossa käytetään kelluntavälineitä nopeasti vaihtuvassa juoksu-, hyppy- ja perusharjoitusten sarjassa. "Emme yleensä tee mitään yhtä asiaa minuuttia kauempaa", Peters sanoi. Hän lisäsi, että vedessä liikkuminen on voimakasta, koska vastus eli vetovastuskerroin on 12 kertaa suurempi kuin ilmassa ja vaikuttaa kehoon joka suuntaan. "En voi kuvitella maalla toimivaa laitetta, joka pystyisi jäljittelemään veden kaikenkattavaa vastusta", hän sanoi. "Sitä ei ole olemassa."   Rhode Islandilla asuva Karen Kent kertoi syöksyneensä allastreeniin sen jälkeen, kun astma alkoi haitata hänen juoksutyyliään. "En pystynyt juoksemaan juuri lainkaan 20-vuotiaana", sanoi Kent, joka on vesiasiantuntija ja joka on kirjoittanut vesiliikuntaa koskevan luvun American College of Sports Medicine -järjestön ryhmäkuntokäsikirjaan. Hän sanoi, että jopa liikuntakykyisimmätkin kääntyvät mielellään veden puoleen lievittääkseen painetta ja laajentaakseen liikeratojaan. "Jopa todella vahvat urheilijat haluavat tulla veteen venyttämään lihaksia takaisin", hän sanoi. "Vesi tarjoaa toisenlaista kuntoilua, jota ei saa maalla."  Hän lisäsi, että vedessä rasitus tuntuu vähäisemmältä, joten oikea ohjaaja voi todella tehostaa sitä syvän veden juoksu- ja hölkkäintervallien avulla. Kentin mukaan altaan lämpötilan tulisi olla vesiharjoittelussa noin 83-85 celsiusastetta, ja ilman lämpötilan noin kaksi astetta korkeampi. Tämä johtuu siitä, että toisin kuin uimareilla, jotka viihtyvät 70 asteen yläpuolella (20 asteen puolivälissä), kuntoilijoiden päät ovat vesirajan yläpuolella. "Kierrosten uiminen on erilaista kuin kuntoilu", hän sanoi. "Jokaisella harjoittelulla on jotain muuta annettavaa, ja monipuolisen urheilijan pitäisi tehdä kaikkea."</w:t>
      </w:r>
    </w:p>
    <w:p>
      <w:r>
        <w:rPr>
          <w:b/>
        </w:rPr>
        <w:t xml:space="preserve">Tulos</w:t>
      </w:r>
    </w:p>
    <w:p>
      <w:r>
        <w:t xml:space="preserve">Uusi vesiharjoittelun aalto houkuttelee nuoria ja hyväkuntoisia.</w:t>
      </w:r>
    </w:p>
    <w:p>
      <w:r>
        <w:rPr>
          <w:b/>
        </w:rPr>
        <w:t xml:space="preserve">Esimerkki 2.1470</w:t>
      </w:r>
    </w:p>
    <w:p>
      <w:r>
        <w:t xml:space="preserve">Testissä tutkitaan yli 2 miljoonaa kohtaa henkilön geneettisestä koodista ja etsitään variantteja, jotka yksitellen nostavat henkilön lihavuuden riskiä pienellä määrällä. Tutkijat käyttivät riskipisteytyksen luomiseksi aiemmin julkaistuja tietoja näistä muunnoksista. Korkea pistemäärä ei taannut lihavuutta, eikä matala pistemäärä sulkenut sitä pois. Mutta keski-ikäiset ihmiset, joiden pisteet olivat ylimmässä 10 prosentissa, olivat 25 kertaa todennäköisemmin vakavasti lihavia kuin ne, jotka olivat alimmassa 10 prosentissa, tutkijat raportoivat Cell-lehdessä torstaina julkaistussa artikkelissa. Näitä kahta ryhmää erotti toisistaan noin 13 kilon (29 paunan) keskimääräinen painoero, tutkijat kertoivat. Analyysi osoitti, että geneettinen taipumus lihavuuteen alkoi vaikuttaa painoon noin 3 vuoden iässä. Noin 8 ikävuoteen asti "voit ehkä vaikuttaa niihin lapsiin, jotka syntyvät alttiina lihavuudelle", sanoi tutkimuksen yksi kirjoittaja, tohtori Sekar Kathiresan Bostonin Massachusettsin yleissairaalasta sekä MIT:n ja Harvardin Broad-instituutista. Kathiresanin mukaan tarvitaan kuitenkin lisätutkimuksia sen selvittämiseksi, toimisiko puuttuminen, hän sanoi. Keski-ikää koskevat tulokset tulivat noin 288 000 ihmisen tutkimuksesta. Kaiken kaikkiaan riskiarvotutkimukseen sisältyi tietoja yli 300 000 eri ikäiseltä ihmiseltä. Vaikea lihavuus määriteltiin painoindeksiksi 40 tai enemmän. Tulokset osoittavat, että geneettisellä perimällä "on suuri merkitys siihen, kuinka painavaksi ihminen tulee", Kathiresan sanoi. Hänen mukaansa riskipisteytys ottaa luultavasti huomioon noin puolet henkilön geneettisestä taipumuksesta, ja se osoittaa samanlaista tarkkuutta tavallisen lihavuuden ennustamisessa, joka määritellään painoindeksiksi 30 tai enemmän. Vaikka henkilö perii taipumuksen lihavuuteen, hän sanoi, että "hänellä on silti mahdollisuus hallita kohtaloaan". Ei ole kohtalona olla lihava, mutta on hyvin selvää, että niiden henkilöiden, jotka ovat perineet alttiuden, on tehtävä paljon enemmän töitä pitääkseen painonsa poissa." Hän totesi, että hänellä on mahdollisuus olla lihava. Hän totesi, että korkeimmat pisteet saaneista tutkimukseen osallistuneista 17 prosenttia oli normaalipainoisia. Muut analyysit osoittavat, että ihmiset, jotka pysyvät hoikkina huolimatta perinnöllisestä taipumuksesta lihavuuteen, syövät yleensä paremmin ja harrastavat enemmän liikuntaa kuin muut, joilla on korkea pistemäärä ja jotka ovat lihoneet. "Joten asialle voi tehdä jotain", hän sanoi. Ruth Loos, ympäristölääketieteen ja kansanterveyden professori, joka ei osallistunut tutkimukseen, sanoi, että riskipistemäärä selittää enemmän ihmisten geneettisestä taipumuksesta kuin aiemmat tutkimukset. Hän kuitenkin epäili, ettei siitä olisi hyötyä lääkärin vastaanotolla. Siitä ei "koskaan tule hyvää ennustetta", sanoi Loos Icahn School of Medicine at Mt. Sinai -yliopistosta New Yorkissa. Hän huomautti, että eräässä testissä, jossa testattiin pistemäärän ennustusvoimaa, vain 58 niistä 371 koehenkilöstä, jotka kuuluivat parhaaseen 10 prosenttiin, päätyi vakavasti lihaviksi. Monet muut vakavasti lihavat ihmiset eivät myöskään kuuluneet 10 prosentin kärkijoukkoon, hän sanoi. Hänen mukaansa pelkkä liikalihavuutta koskevan sukuhistorian kysyminen toimisi luultavasti paremmin. Koska elämäntavoilla on suuri merkitys lihavuuteen, puhtaasti geenipohjainen ennuste ei koskaan ole täydellinen, hän sanoi. Kardiologi Kathiresan sanoi, että riskipistemäärä on paras nähdä riskin indikaattorina, kuten korkea kolesteroli. Hänen mukaansa useimmat korkean kolesterolin omaavat ihmiset eivät saa sydänkohtauksia, mutta heillä on muita suurempi riski. Jason Boardman Coloradon Boulderin yliopistosta sanoi, että geneettiset variantit saattavat vaikuttaa kehon kokoon epäsuorasti, koska ne vaikuttavat elintapoihin tai muihin sosiaalisiin ja käyttäytymiseen liittyviin piirteisiin. Muut tutkimukset viittaavat siihen, että geenien vaikutus kokoon riippuu siitä, millaisessa sosiaalisessa ja fyysisessä ympäristössä henkilö elää, mukaan lukien sellaiset tekijät kuin epäterveellisen ruoan saatavuus, hän sanoi sähköpostitse. ___ Associated Pressin terveys- ja tiedeosasto saa tukea Howard Hughes Medical Instituten tiedekasvatusosastolta. AP on yksin vastuussa kaikesta sisällöstä.</w:t>
      </w:r>
    </w:p>
    <w:p>
      <w:r>
        <w:rPr>
          <w:b/>
        </w:rPr>
        <w:t xml:space="preserve">Tulos</w:t>
      </w:r>
    </w:p>
    <w:p>
      <w:r>
        <w:t xml:space="preserve">Tutkimus: Geneettinen testi ennustaa keski-ikäisen lihavuuden riskiä.</w:t>
      </w:r>
    </w:p>
    <w:p>
      <w:r>
        <w:rPr>
          <w:b/>
        </w:rPr>
        <w:t xml:space="preserve">Esimerkki 2.1471</w:t>
      </w:r>
    </w:p>
    <w:p>
      <w:r>
        <w:t xml:space="preserve">Trinity Lewis oli pyytänyt tuomari Sandee Bryan Marionilta Tarrantin piirikunnan käräjäoikeudessa kieltomääräystä sen varmistamiseksi, että Cook Children's Medical Center ei lopeta hänen tyttärensä Tinslee Lewisin elämää ylläpitävää hoitoa. Tinsleen puolesta puhuva abortin vastainen Texas Right to Life -ryhmä ilmoitti, että tytön äiti aikoo valittaa tuomarin päätöksestä. Fort Worthin sairaalan lääkärit olivat suunnitelleet poistavansa Tinsleen elintoiminnot 10. marraskuuta vedottuaan Teksasin "10 päivän sääntöön", jota voidaan soveltaa, kun perhe on eri mieltä lääkäreiden kanssa, jotka sanovat, että elämää ylläpitävä hoito pitäisi lopettaa. Laissa säädetään, että jos sairaalan eettinen komitea on samaa mieltä lääkäreiden kanssa, hoito voidaan lopettaa 10 päivän kuluttua, jos potilaalle ei löydy uutta hoitoa antavaa tahoa. Texas Right to Life -järjestö, joka vastustaa "10 päivän sääntöä", antoi lausunnon, jossa Lewis sanoi olevansa "särkynyt" tuomarin päätöksestä. "Olen turhautunut, koska kuka tahansa tuossa oikeussalissa haluaisi lisää aikaa, aivan kuten minäkin, jos Tinslee olisi heidän lapsensa", hän sanoi. Sairaala kertoi torstaina antamassaan lausunnossa, että Tinsleen pitämiseksi hengissä hän saa jatkuvasti särkylääkkeitä, rauhoittavia lääkkeitä ja lamaannuttavia lääkkeitä. Hänellä on tällä hetkellä vakava sepsis, mikä ei ole harvinaista, kun potilaat tarvitsevat syvää rauhoittavaa lääkitystä ja kemiallista lamaannusta, se sanoi. "Lääketieteellisen tiimin toteuttamista poikkeuksellisista toimenpiteistä huolimatta Tinslee kärsii edelleen", sairaala sanoi. Yritykset löytää toinen laitos, joka voisi ottaa hänet, eivät ole onnistuneet. Sairaalan mukaan se on ottanut yhteyttä yli 20 laitokseen. Texas Right to Life ja Protect TX Fragile Kids ovat myös yrittäneet löytää laitoksen, joka voisi ottaa hänet. Ennen torstain päätöstä molemmat osapuolet sopivat, että jos Marion hylkäisi kieltopyynnön, sairaala odottaisi vähintään seitsemän päivää ennen kuin se ottaisi Tinsleen pois elintoiminnoista. Päätöksessään Marion sanoi, että seitsemän päivän määräaika antaisi tytön äidille aikaa jättää valitusilmoitus ja kiireellistä muutoksenhakua koskeva hakemus osavaltion muutoksenhakutuomioistuimeen. Tinslee on ollut Cook Children'sissa ennenaikaisesta syntymästä lähtien. Sairaalan mukaan hänellä on harvinainen sydänvika, ja hän kärsii kroonisesta keuhkosairaudesta ja vakavasta kroonisesta korkeasta verenpaineesta. Hän ei ole päässyt pois hengityskoneesta sen jälkeen, kun hänen hengityksensä pysähtyi heinäkuun alussa, ja hän tarvitsee täyttä hengitys- ja sydänhoitoa. Lewis todisti viime kuussa järjestetyssä kuulemistilaisuudessa, että tyttärensä rauhoituksesta huolimatta hän tuntee tytön mieltymykset ja vastenmielisyydet ja kuvailee häntä "röyhkeäksi". Hän sanoi, että Tinslee tykkää kynsien laittamisesta, mutta ei pidä hiusten harjaamisesta. "Haluan olla se, joka tekee päätöksen hänen puolestaan", Lewis sanoi tyttärensä poistamisesta elintoiminnoista. Viime kuussa järjestetyssä kuulemistilaisuudessa tohtori Jay Duncan, yksi Tinsleen lääkäreistä, kuvaili tytön monimutkaisia sairauksia ja Cook Childrenin hoitotoimia, joihin on kuulunut noin seitsemän leikkausta. Sydämen tehohoitolääkäri kertoi, että Tinsleen elämän ensimmäisten viiden kuukauden ajan lääkärit toivoivat, että tyttö voisi jonain päivänä päästä kotiin. Duncanin mukaan tuli kuitenkin hetki, jolloin lääkärit totesivat, että kirurgiset ja kliiniset vaihtoehdot olivat loppuneet, eikä Tinslee enää hyötynyt hoidosta. Duncan sanoi viime kuussa, että tyttö todennäköisesti kuolisi puolen vuoden kuluessa, ja totesi, että sairaala on tehnyt "poikkeuksellisia" ponnisteluja löytääkseen hänelle toisen hoitopaikan. "Hänellä on kipuja. Vaipan vaihtaminen aiheuttaa kipua. Hengitysputken imeminen aiheuttaa kipua. Hengityskoneessa oleminen aiheuttaa kipua", hän sanoi. Duncan sanoi, että Tinsleen perheen kanssa oli käyty "monia, monia" keskusteluja hänen huonosta tilastaan. Tarrantin piirikunnan nuorisotuomioistuimen tuomari Alex Kim antoi 10. marraskuuta väliaikaisen lähestymiskiellon elintoimintojen poistamisen lopettamiseksi. Kim kuitenkin poistettiin tapauksesta sen jälkeen, kun sairaala jätti esityksen, jossa kyseenalaistettiin hänen puolueettomuutensa ja sanottiin, että hän oli ohittanut tapauksen jakamista koskevat säännöt ja nimittänyt itsensä tuomarin puheenjohtajaksi. Hänen erottamisensa jälkeen tuomari Marion, joka on Texasin neljännen vetoomustuomioistuimen ylituomari, määrättiin käsittelemään kieltopyyntöä Tarrantin piirikunnan käräjäoikeudessa. Tapauksesta on tullut republikaanien rallipiste Teksasissa, sillä oikeusministeri ilmoitti vastustavansa "10 päivän sääntöä" ja GOP:n osavaltion edustaja Tan Parker sanoi, että se "ei sovi Teksasin arvoihin". Vuoden 1999 lain, joka suojaa kanteilta lääkäreitä, jotka noudattavat eettisen komitean kautta kulkevaa prosessia, laati työryhmä, johon kuului lainsäätäjiä, asianajajia, lääkäreitä ja abortinvastaisia ryhmiä. Republikaanisen George W. Bushin ollessa kuvernöörinä lakia kannattivat muun muassa Texas Alliance for Life, Texasin katolinen piispainkokous ja Texasin lääkäriliitto. Kannattajien mukaan laki tarjoaa lääkäreille ja sairaaloille puitteet erimielisyyksien ratkaisemiseen ja varmistaa, ettei lääkäreitä voida pakottaa suorittamaan lääketieteellisiä toimenpiteitä, jotka aiheuttavat haittaa tai kärsimystä.</w:t>
      </w:r>
    </w:p>
    <w:p>
      <w:r>
        <w:rPr>
          <w:b/>
        </w:rPr>
        <w:t xml:space="preserve">Tulos</w:t>
      </w:r>
    </w:p>
    <w:p>
      <w:r>
        <w:t xml:space="preserve"> Texasin tuomari: Sairaala voi poistaa vauvan elintoiminnoista.</w:t>
      </w:r>
    </w:p>
    <w:p>
      <w:r>
        <w:rPr>
          <w:b/>
        </w:rPr>
        <w:t xml:space="preserve">Esimerkki 2.1472</w:t>
      </w:r>
    </w:p>
    <w:p>
      <w:r>
        <w:t xml:space="preserve">Biosimilaareiksi kutsutut lääkkeet ovat lähes kopioita monimutkaisista ja kalliista biologisista lääkkeistä, joita käytetään syövän, harvinaisten sairauksien ja autoimmuunisairauksien, kuten nivelreuman ja koliitin, hoitoon. Niiden myynti Yhdysvalloissa on kuitenkin ollut niin vähäistä, että niiden tulevaisuus on epävarma. Eräs yritys on jo hylännyt lähes kaikki biosimilaarilääkkeiden kehityshankkeensa. Pahimmassa tapauksessa? Lääkevalmistajat voivat luopua biosimilaarien kehittämisestä, ja alkuperäisten biologisten lääkkeiden valmistajat voivat nostaa niiden kuusinumeroisia vuosihintoja loputtomiin. Kaksi vuotta sitten riippumaton poliittinen tutkimusryhmä RAND Health ennusti, että biosimilaarit säästäisivät Yhdysvalloissa noin 54 miljardia dollaria vuosina 2017-2026. Tämä vaikuttaa optimistiselta. "Nyt on ratkaiseva aika", sanoi tohtori Scott Gottlieb, joka johti elintarvike- ja lääkevirastoa huhtikuuhun asti. "Pelkään, että jotkut biosimilaarivalmistajat ... sanovat: 'Me vain palaamme tekemään muita asioita'", ja muut lääkkeiden valmistajat eivät tule mukaan markkinarakoon. AARP:n terveyspalvelujen tutkimusjohtaja Leigh Purvis sanoo, että alkuperäiset biologisten lääkkeiden valmistajat "voivat tappaa nämä markkinat ennen kuin ne pääsevät kunnolla vauhtiin, vaikka tarvitsemme niitä kipeästi". LUPAUS Biosimilaarit ovat rinnastettavissa geneerisiin lääkkeisiin, mutta biologiset lääkkeet eivät voi olla todellisia geneerisiä lääkkeitä. Pillereitä on helppo kopioida sekoittamalla kemikaaleja. Merkkipillerin geneerisen version hyväksyminen vaatii noin 2 miljoonan dollarin ja kahden vuoden laboratoriokokeiden tekemistä ja sen osoittamista, että se vastaa kemiallisesti alkuperäistä lääkettä. Valmistus maksaa vain penniäkään pilleriltä. Biologiset lääkkeet taas valmistetaan manipuloimalla eläviä soluja tuottamaan tiettyä proteiinia. Niillä hoidetaan sairauksia, jotka johtuvat usein viallisista geeneistä tai immuunijärjestelmästä, ja ne on annettava injektiona tai infuusiona. Proteiinien kasvattamiseen ja puhdistamiseen tarvittava monimutkainen prosessi tarkoittaa, että biosimilaarilääkkeen kopio ei koskaan ole identtinen alkuperäisen lääkkeen kanssa. Sillä ei myöskään voi olla "kliinisesti merkittäviä" eroja. Hyväksynnän saaminen voi kestää viidestä yhdeksään vuotta laboratorio- ja potilaskokeita ja maksaa yli 100 miljoonaa dollaria. Kymmenen vuotta sitten kongressi hyväksyi lain, jonka tarkoituksena oli edistää halvempien biosimilaarien kehittämistä. Alkuperäisten biologisten lääkkeiden valmistajat ovat kuitenkin taistelleet ankarasti estääkseen uusien kilpailijoiden tulon, ja he ovat nostaneet useita peräkkäisiä patentteja, nostaneet oikeusjuttuja ja myöntäneet hyvityksiä vakuutusyhtiöille. Tulos? Jopa lääkevalmistajat, joilla on asiantuntemusta ja resursseja biosimilaarien tuottamiseen, ovat useimmiten jääneet jalkoihin. Ainakin Yhdysvalloissa. Euroopassa monopoleja suojaavat patentit eivät yleensä kestä yhtä kauan kuin Yhdysvalloissa, ja valtion johtamat terveydenhuoltojärjestelmät ovat suosineet biosimilaareja vastineeksi jyrkistä alennuksista. Biosimilaarit tulivat Eurooppaan vuonna 2006. Nyt niitä on saatavilla 54 jopa 80 prosentin alennuksella. Yhdysvalloissa FDA on hyväksynyt 24 biosimilaaria, lähes kaikki vuoden 2015 jälkeen. Niistä vain 11 on tosiasiassa myynnissä, yleensä 15-35 prosenttia alkuperäisen lääkkeen hintaa halvemmalla. Alkuperäisten biologisten lääkkeiden valmistajat vastaavat helposti näihin alennuksiin ja haluavat mieluummin, että vakuutusyhtiöt antavat heille pienemmän palan kakusta kuin eivät mitään. Biosimilaareja on hyväksytty Yhdysvalloissa viidelle biologiselle bestseller-lääkkeelle, jotka ovat olleet markkinoilla jo 22 vuotta: Humira ja Enbrel nivelreumaan, psoriaasiin ja muihin autoimmuunisairauksiin sekä syöpälääkkeet Herceptin, Rituxan ja Avastin. Niiden biosimilaareja ei kuitenkaan voida myydä Yhdysvalloissa oikeudenkäyntien ja moninkertaisten, monopolia laajentavien patenttien vuoksi. Merkkien kuukausittaiset listahinnat ovat yli 5 000 dollarista lähes 13 000 dollariin. Sairausvakuutusyhtiöt maksavat paljon vähemmän, mutta jopa hyvin vakuutetut potilaat joutuvat maksamaan suuren osan - tai koko hinnan, kunnes omavastuuosuus on katettu. Lääketehtaat ovat hyödyntäneet tieteellistä kehitystä luodakseen kohdennettuja biologisia lääkkeitä, joista monet on tarkoitettu syöpään ja harvinaisiin sairauksiin, joihin ei ole olemassa hyviä hoitomuotoja. Niiden johtajat ennustivat, että vakuutusyhtiöt eivät vastustaisi korkeita hintoja, koska potilasmäärät eivät ole suuria. Mutta kun yhä useammat ihmiset käyttivät biologisia lääkkeitä ja yritykset nostivat hintoja 6-20 prosenttia joka vuosi, vakuutuksenantajat ja reseptilääkkeiden hallinnoijiksi kutsutut välikädet rajoittivat potilaiden mahdollisuuksia saada lääkkeitä. Ne myös asettivat monille potilaille korkeat omavastuuosuudet. Biosimilaareja pidettiin taloudellisena pelastuksena. Koska niiden myynti on kuitenkin ollut toistaiseksi vähäistä, FDA yrittää nopeuttaa niiden hyväksymistä. Toukokuussa se antoi ohjeet, joiden avulla biosimilaarien valmistajat voivat osoittaa, että niiden tuotteet ovat vaihdettavissa alkuperäisen biologisen lääkkeen kanssa. Tämän jälkeen apteekit voisivat korvata biosimilaarilääkkeellä tuotemerkillä varustetun biologisen lääkkeen, kuten geneeristen lääkkeiden kohdalla on tapana. Syöpäpotilas David Mitchell, joka on perustanut Patients for Affordable Drugs -järjestön, sanoo, että biologisten lääkkeiden valmistajat käyttävät järjestelmää hyväkseen, vaikka niillä on vähintään 12 vuoden yksinoikeus markkinoilla. "Meillä on potilaita, jotka sanovat: 'Olen käyttänyt tätä lääkettä 15 tai 20 vuotta, eikä geneeristä lääkettä ole vieläkään olemassa'", Mitchell toteaa. Hänen mukaansa ryhmä kuulee usein myös biologisia lääkkeitä käyttäviltä potilailta, jotka "kamppailevat tai joilla ei ole varaa niihin". Pennsylvanian Derrystä kotoisin olevalla entisellä koneistajalla Chuck Popella on ollut nivelreuma vuodesta 2005, ja hän on käyttänyt Enbreliä seitsemän vuotta. Hänen mukaansa se esti niveliä tuhoavan autoimmuunisairauden puhkeamisen, minkä ansiosta hän pystyi jatkamaan pitkää työpäivää. Sitten olkapäävammat pakottivat hänet työkyvyttömyyseläkkeelle ja maksoivat Popelle hänen työnantajansa "erinomaisen vakuutuksen". Pope sanoi, ettei hänellä ole varaa maksaa Enbrelistä tuhansia dollareita Medicare-ohjelmassaan. "Kehoni on täysin hajoamassa RA:n takia", joka aiheuttaa peruuttamattomia vaurioita, Pope, 64, sanoi. "Eikö olisi loogisempaa alentaa hintaa ja saada useammat ihmiset käyttämään lääkettä?" Hän sanoi. BIOSIMILAARISET LÄÄKKEET Viime vuonna Yhdysvalloissa käytettiin 126 miljardia dollaria biologisiin lääkkeisiin, joista vain kaksi prosenttia biosimilaareihin, kertoo terveystietoyritys IQVIA. Äskettäin eronnut FDA:n komissaari Gottlieb syyttää hitaasta käyttöönotosta osittain lääkäreitä, jotka epäröivät vaihtaa potilaita tuntemattomiin vaihtoehtoihin. Hän viittaa myös esteisiin, joita nimikkobiologisten lääkkeiden takana olevat yritykset ovat pystyttäneet. Niiden taktiikkaan kuuluu biosimilaarien väheksyminen huonompina, potilaiden houkutteleminen kupongeilla, joilla tuetaan heidän omavastuuosuuksiaan, peräkkäisten patenttien hankkiminen monopolien pidentämiseksi ja alennusten antaminen vakuutussuunnitelmille, jotka kattavat niiden biologiset lääkkeet mutta eivät kilpailevia biosimilaareja. Biosimilaarilääkkeiden kaupparyhmän keskiviikkona julkaisemassa raportissa arvioitiin, että Yhdysvaltain terveydenhuoltojärjestelmä on menettänyt 7,6 miljardia dollaria mahdollisia säästöjä vuodesta 2015 lähtien, koska patenttimuurit ovat viivästyttäneet hyväksyttyjen biosimilaarilääkkeiden myyntiä. Gottliebin mukaan terveydenhuoltosuunnitelmat ovat haluttomia ottamaan käyttöön biosimilaareja, koska se lopettaisi välittömästi niiden suuret alennukset. Tällaiset poissulkevat sopimukset ovat tukahduttaneet Inflectran myynnin, joka on Pfizerin biosimilaari Johnson &amp; Johnsonin 5 miljardin dollarin arvoiselle autoimmuunisairauslääkkeelle Remicadelle. Marraskuussa 2016 tapahtuneen markkinoille tulon jälkeen Inflectran myynti Yhdysvalloissa on ollut 438 miljoonaa dollaria, vaikka sen hinta on 25 prosenttia alhaisempi kuin Remicaden 2 335 dollarin listahinta kuukaudessa. Pfizer haastaa J&amp;J:n oikeuteen "laittomasta toiminnasta", joka estää kilpailua. J&amp;J sanoo, että se on yksinkertaisesti tarjonnut terveydenhuoltosuunnitelmien pyytämiä alennusvaihtoehtoja. Lokakuussa Eurooppaan tulivat biosimilaariversiot maailman tuottoisimmasta lääkkeestä Humirasta. Humira, jolla hoidetaan psoriaasia, nivelreumaa ja muita autoimmuunisairauksia, lanseerattiin 17 vuotta sitten, ja se toi valmistajalle AbbVielle 20 miljardin dollarin liikevaihdon vuonna 2018, josta kaksi kolmasosaa tulee Yhdysvalloista. Seitsemällä lääkevalmistajalla on Humira-biosimilaarilääkkeitä, jotka on hyväksytty tai jotka odottavat hyväksyntää Yhdysvalloissa, mutta yhtään ei ole odotettavissa lähiaikoina. AbbVie haastoi jokaisen kilpailijan oikeuteen estääkseen myynnin väittäen, että ne rikkoisivat Humira-patentteja. Kaikki seitsemän yritystä sopivat lopulta asian ja suostuivat maksamaan AbbVielle rojalteja, jotta ne voivat aloittaa biosimilaariversioiden myynnin vuonna 2023. Boehringer Ingelheim, joka oli viimeinen sovintoratkaisun tehnyt yritys, oli väittänyt, että AbbVie "loi väärin perustein yli sata päällekkäistä ja keksinnötöntä patenttia käsittävän "patenttisulan", jonka ainoana tarkoituksena oli laajentaa monopoliasemaansa pitkälle sen jälkeen, kun sen Humiraa koskeva ydinpatentti on päättynyt vuonna 2016". AbbVie ei suostunut keskustelemaan Humirasta. Syyskuussa järjestetyssä konferenssissa talousjohtaja William Chase totesi kuitenkin, että "olemme toteuttaneet erittäin hyvin oikeudellista strategiaamme", jolla pyrimme viivyttämään Yhdysvaltain kilpailua. Samaan aikaan AbbVie on nostanut Humiiran kuukausittaista listahintaa Yhdysvalloissa 1 524 dollarista vuonna 2009 5 174 dollariin, kuten terveysalan tietopalveluyritys Elsevierin luvut osoittavat. Avastinin, Herceptinin, Rituxanin ja Enbrelin valmistajat ovat nostaneet listahintojaan 50-200 prosenttia kyseisellä vuosikymmenellä. DIM-TULEVAISUUS? Lääkevalmistajat ovat velvollisia maksimoimaan osakkeenomistajiensa voitot, ja hintojen nostaminen Yhdysvalloissa, jossa ne saavat leijonanosan tuloista, on varma tapa auttaa niiden tulosta. Hinta-asiantuntijat, kuten tohtori Peter Bach New Yorkissa sijaitsevasta Memorial Sloan Kettering Cancer Centeristä, ehdottivat hiljattain biosimilaarien hylkäämistä, koska ne eivät voi menestyä biologisten lääkkeiden monimutkaisuuden ja maan voittoa tavoittelevan terveydenhuoltojärjestelmän vuoksi. He ehdottavat, että sen jälkeen kun biologiset lääkkeet ovat nauttineet 12 vuoden monopoliasemastaan, niiden valmistajat myisivät niitä omakustannushintaan lisättynä kohtuullisella voitolla, jonka riippumaton virasto määrittelee. Analyytikko Steve Brozak, WBB Securitiesin johtaja, uskoo, että tarvitaan uusi taantuma ja työttömien, vakuuttamattomien potilaiden vyöry, jotta hallitus voisi tehdä merkittäviä muutoksia biosimilaarien käytön lisäämiseksi. Vaikka biosimilaarien saatavuus paranisi, vain harvat potilaat näkisivät suuria säästöjä, ennustaa IQVIA:n tutkimusjohtaja Michael Kleinrock. Vakuutusyhtiöt ja reseptihyötyjen hallinnoijat saavat ne. "Monet ihmiset joutuvat edelleen maksamaan omavastuuosuutensa" tai maksimissaan, hän sanoo. Kleinrock näkee suurempia ongelmia: Vain noin 20 biologisen lääkkeen vuotuinen myynti on niin suuri, että biosimilaarilääkkeiden kilpailijoiden kehittäminen kannattaa. Lisäksi vuosia sitten kehitettyjen lääkkeiden biosimilaarit menettävät suosiotaan, kun parempia, seuraavan sukupolven biologisia lääkkeitä tulee markkinoille. "Jos palkkiot vähenevät, myös kannustimet vähenevät", hän sanoo. ___ Seuraa Linda A. Johnsonia osoitteessa https://twitter.com/LindaJ_onPharma ___ Associated Pressin terveys- ja tiedeosasto saa tukea Howard Hughes Medical Instituten tiedekasvatusosastolta. AP on yksin vastuussa kaikesta sisällöstä.</w:t>
      </w:r>
    </w:p>
    <w:p>
      <w:r>
        <w:rPr>
          <w:b/>
        </w:rPr>
        <w:t xml:space="preserve">Tulos</w:t>
      </w:r>
    </w:p>
    <w:p>
      <w:r>
        <w:t xml:space="preserve">Biologisten lääkkeiden halvempien versioiden tulevaisuus on epävarma.</w:t>
      </w:r>
    </w:p>
    <w:p>
      <w:r>
        <w:rPr>
          <w:b/>
        </w:rPr>
        <w:t xml:space="preserve">Esimerkki 2.1473</w:t>
      </w:r>
    </w:p>
    <w:p>
      <w:r>
        <w:t xml:space="preserve">Yli 40 prosenttia tytöistä on saanut vähintään yhden annoksen uutta rokotetta, joka suojaa kohdunkaulan ja muita syöpiä aiheuttavalta virukselta, ilmenee Yhdysvaltain tautienvalvonta- ja ehkäisykeskuksen raportista. Yli puolet on saanut tehosterokotuksen, joka suojaa jäykkäkouristukselta, hinkuyskältä ja kurkkumädältä, todettiin 20 000 13-17-vuotiaalle teini-ikäiselle tehdyssä tutkimuksessa. "Näemme, että yhä useammat nuorten vanhemmat päättävät suojata lapsensa vakavilta sairauksilta, kuten hinkuyskältä, aivokalvontulehdukselta ja kohdunkaulan syövältä, mutta järjestelmämme kyvyssä tavoittaa tämä ikäryhmä on selvästi parantamisen varaa", CDC:n tohtori Anne Schuchat sanoi. Hän viittasi viimeaikaisiin hinkuyskän puhkeamisiin erityisesti Kaliforniassa, jossa osavaltion terveysviranomaisten mukaan seitsemän liian pientä lasta on kuollut ja 3 000 tapausta on raportoitu. "Pienet lapset ovat alttiimpia hinkuyskän aiheuttamille vakaville komplikaatioille, ja vanhemmat sisarukset, vanhemmat tai muut hoitajat voivat tartuttaa heidät", Schuchat sanoi lausunnossaan. Tutkimuksessa todettiin, että 56 prosentilla 13-17-vuotiaista teini-ikäisistä oli vähintään yksi annos jäykkäkouristus-difteria-soluista hinkuyskärokotetta, joka tunnetaan nimellä Tdap, mikä on 15 prosenttiyksikköä enemmän kuin vuonna 2008. Tutkimuksessa todettiin, että 54 prosenttia teini-ikäisistä sai vähintään yhden annoksen meningokokkirokotetta, mikä on 12 prosenttiyksikköä enemmän. Tämä rokote on tarkoitettu teini-ikäisille, jotka menevät uusiin lukioihin tai korkeakouluihin ja ovat vaarassa saada joskus kuolemaan johtavan bakteeritartunnan asuntoloissa tai seurustelun alkaessa. Tutkimus osoitti, että 44 prosenttia tytöistä oli saanut vähintään yhden annoksen ihmisen papilloomaviruksen eli HPV-rokotetta, mikä on seitsemän prosenttiyksikköä enemmän. Vain 27 prosenttia tytöistä sai kaikki kolme rokoteannosta, mikä on yhdeksän prosenttiyksikköä enemmän kuin vuonna 2008. HPV on kohdunkaulan syövän pääasiallinen aiheuttaja, ja se voi aiheuttaa myös kurkku-, anaali- ja penissyöpää. "Kolmen annoksen HPV-rokotussarjan loppuunsaattaminen on erittäin tärkeää, jotta voidaan varmistaa suoja kohdunkaulan syöpää vastaan", Schuchat sanoi. "Rokotuskäynnit voivat olla hyvä tilaisuus käsitellä muita tärkeitä ennaltaehkäiseviä asioita, joita kaikki teini-ikäiset tarvitsevat."   Kaksi HPV-rokotetta on lisensoitu - GlaxoSmithKlinen Cervarix ja Merck &amp; Co:n Gardasil.   Novartis ja Sanofi valmistavat rokotteita aivokalvontulehdusta vastaan, ja useat yritykset valmistavat Tdap-rokotteita.</w:t>
      </w:r>
    </w:p>
    <w:p>
      <w:r>
        <w:rPr>
          <w:b/>
        </w:rPr>
        <w:t xml:space="preserve">Tulos</w:t>
      </w:r>
    </w:p>
    <w:p>
      <w:r>
        <w:t xml:space="preserve">CDC:n mukaan yhä useampi yhdysvaltalainen teini-ikäinen saa rokotuksen.</w:t>
      </w:r>
    </w:p>
    <w:p>
      <w:r>
        <w:rPr>
          <w:b/>
        </w:rPr>
        <w:t xml:space="preserve">Esimerkki 2.1474</w:t>
      </w:r>
    </w:p>
    <w:p>
      <w:r>
        <w:t xml:space="preserve">Arkistokuvassa näkyy iäkkään miehen siluetti. Reuters/File He sanoivat, että ihmiset, jotka käyttivät asetyylikoliinia estäviä lääkkeitä - hermoston kemiallista viestinvälittäjää, joka on muistin kannalta kriittinen - toimivat huonommin kuin heidän ikätoverinsa. "Nämä tulokset pitivät paikkansa myös iäkkäillä aikuisilla, joilla on normaalit muisti- ja ajattelukyvyt", sanoi tohtori Kaycee Sink Wake Forestin yliopiston lääketieteellisestä tiedekunnasta Pohjois-Carolinasta, joka johti tutkimusta, johon osallistui 3 000 ihmistä, joista 40 prosenttia käytti useampaa kuin yhtä antikolinergistä lääkettä. "Vaikutus on lähinnä sama kuin kolmen tai neljän vuoden ikääntyminen. Tutkimuksessamme 75-vuotias henkilö, joka käyttää vähintään yhtä kohtalaisen antikolinergistä lääkettä, on siis samantasoisella toimintakyvyllä kuin 78-79-vuotias", Sink sanoi sähköpostitse. Sinkin havainnot, jotka esiteltiin American Geriatrics Society -yhdistyksen kokouksessa Washingtonissa, täydentävät kasvavaa tutkimustietoa, jonka mukaan nämä niin sanotut antikolinergiset lääkkeet voivat nopeuttaa ikääntyneiden ihmisten toiminnallista ja kognitiivista heikkenemistä. Tutkimuksessa yleisimpiä tällaisia lääkkeitä olivat verenpainelääke nifedipiini (jota myydään Adalat- tai Procardia-nimellä), vatsahappoanhappo ranitidiini tai Zantac, joilla molemmilla on lieviä tai keskivaikeita antikolinergisiä ominaisuuksia, ja Pfizer Inc:n inkontinenssilääke tolterodiini tai Detrol, joka on erittäin antikolinerginen. "Hankala puoli ... on se, että monilla hyödyllisillä lääkkeillä monista eri lääkeryhmistä on antikolinergisiä ominaisuuksia", Sink sanoi. Hänen mukaansa monissa tapauksissa on saatavilla uudempia lääkkeitä, joilla ei ole näitä vaikutuksia, ja lääkäreiden tulisi hänen mukaansa etsiä niitä iäkkäille potilaille. Tohtori Jack Tsao, Yhdysvaltain laivaston neurologi, raportoi viime kuussa American Academy of Neurologyn kokouksessa, että antikolinergisiä lääkkeitä käyttävillä vanhuksilla muistin heikkeneminen oli 50 prosenttia suurempaa kuin pitkäaikaiseen tutkimukseen osallistuneilla henkilöillä, jotka eivät käyttäneet lääkkeitä. Sink tutki useiden antikolinergisten lääkkeiden käytön vaikutuksia kävelynopeuteen, perustoimintoihin, kuten pukeutumiseen, syömiseen, henkilökohtaisesta hygieniasta huolehtimiseen ja hygienian hoitamiseen, sekä vaikeampiin toimintoihin, kuten ostoksilla käymiseen, ruoanlaittoon ja rahanhallintaan, koehenkilöillään, joiden keski-ikä oli 78 vuotta. Tutkijat havaitsivat, että mitä enemmän antikolinergisiä lääkkeitä ihmisillä oli elimistössään, sitä huonommin heidän fyysinen toimintakykynsä heikkeni tutkimukseen osallistuneiden henkilöiden kertomusten ja riippumattomien suorituskykymittausten perusteella. Erillisessä tutkimuksessa, joka julkaistiin tässä kuussa Journal of the American Geriatrics Society -lehdessä, Sink havaitsi, että iäkkäiden hoitokotien asukkaiden, jotka käyttivät samanaikaisesti lääkkeitä dementiaan ja inkontinenssiin, toimintakyky heikkeni 50 prosenttia nopeammin kuin niiden, joita hoidettiin vain dementian vuoksi. "Kannustaisin potilaita tuomaan lääkärille luettelon kaikesta käyttämästään lääkkeestä (jopa reseptivapaista lääkkeistä) ja pyytämään häntä tarkistamaan sen vähintään kerran vuodessa", Sink sanoi. "Lääkäreiden tulisi pyrkiä vähentämään antikolinergistä taakkaa aina kun mahdollista."</w:t>
      </w:r>
    </w:p>
    <w:p>
      <w:r>
        <w:rPr>
          <w:b/>
        </w:rPr>
        <w:t xml:space="preserve">Tulos</w:t>
      </w:r>
    </w:p>
    <w:p>
      <w:r>
        <w:t xml:space="preserve">Yleiset lääkkeet nopeuttavat ikääntyneiden taantumista: tutkimus.</w:t>
      </w:r>
    </w:p>
    <w:p>
      <w:r>
        <w:rPr>
          <w:b/>
        </w:rPr>
        <w:t xml:space="preserve">Esimerkki 2.1475</w:t>
      </w:r>
    </w:p>
    <w:p>
      <w:r>
        <w:t xml:space="preserve">Planned Parenthood, Yhdysvaltojen suurin aborttipalvelujen tarjoaja, sanoi, että sen siirto johtui liittovaltion vetoomustuomioistuimen viime kuussa tekemästä päätöksestä, jolla hallinto vapautti tiensä rajoittaa Title X -avustuksia uudella politiikalla, jota kriitikot ovat kutsuneet "suukapulasäännökseksi".  Sen lisäksi, että tuensaajia kielletään tekemästä abortteja, politiikka edellyttää taloudellista ja fyysistä eroa X-osaston rahoittamien laitosten ja niiden laitosten välillä, joissa abortteja tehdään. Terveys- ja terveysministeriön (HHS) määräämä sääntö on osa republikaanipresidentin, hänen liittolaistensa kongressissa ja useiden republikaanien hallitsemien osavaltioiden lainsäätäjien viime vuosina toteuttamaa laajaa pyrkimystä rajoittaa aborttien saatavuutta. Planned Parenthood, jonka osuus kaikista myönnetyistä X-osaston varoista on noin viidennes, oli luvannut lopettaa rahan vastaanottamisen ohjelmasta kuukausia sitten, kun HHS ilmoitti, että se alkaa panna täytäntöön uusia rajoituksia. Ryhmä sanoi luottavansa sen sijaan yksityisiin lahjoituksiin ja hätäapurahoihin kuroakseen eron umpeen parhaansa mukaan. Maanantaina tehty siirto merkitsi virallista X-osaston peruuttamista, ja se pysyy pysyvänä, ellei kongressi kumoa rajoitusta tai ellei oikeudellisia haasteita ratkaista tuomioistuimessa. "Epäeettisen ja vaarallisen suukapulasäännön vuoksi Trumpin hallinto on pakottanut Planned Parenthoodin apurahansaajat pois osaston 10 piiristä", Planned Parenthoodin vt. toimitusjohtaja Alexis McGill kertoi toimittajille puhelinkonferenssissa. Planned Parenthood ei ole yksin. Marylandin ja Massachusettsin lainsäädäntöelimet hyväksyivät ennakoivasti toimenpiteitä jättäytyäkseen pois X-osastosta ja tarjotakseen tilalle osavaltiorahoitusta, jos uusi sääntö tulisi voimaan. Viiden muun osavaltion - Havaijin, Illinoisin, New Yorkin, Oregonin ja Washingtonin - kuvernöörit ovat ilmoittaneet tekevänsä samoin. Samoin Mainen perhesuunnittelu, joka on voittoa tavoittelematon ja ainoa osavaltion Title X -rahoituksen saaja. Kongressi myönsi vuonna 2017 286 miljoonaa dollaria Title X -avustuksia Planned Parenthoodille ja muille terveyskeskuksille, jotta ne voivat tarjota ehkäisyä, sairauksien seulontaa ja muita lisääntymisterveys- ja neuvontapalveluja köyhille naisille. Rahoitusta ei saanut jo ennestään käyttää aborttien maksamiseen, mutta abortin vastustajat ovat jo pitkään valittaneet, että rahoilla tuettiin käytännössä Planned Parenthoodia kokonaisuudessaan, mukaan lukien sen aborttipalvelut. Järjestö oli tarjonnut terveydenhuoltopalveluja noin 40 prosentille niistä 4 miljoonasta ihmisestä, jotka ovat vuosittain riippuvaisia osaston X rahoituksesta, ja 600 sen klinikkaa sai rahaa ohjelmasta. Kriitikkojen mukaan Planned Parenthoodin toiminta osoitti, että se keskittyi ensisijaisesti aborttiin. "Vetäytymällä osasto X:stä Planned Parenthood on tehnyt kristallinkirkkaasti selväksi, että abortti on sen tärkein prioriteetti", sanoi Ashley McGuire, katolisen yhdistyksen vanhempi tutkija. Abortti on pysynyt yhtenä Yhdysvaltain politiikan kiistanalaisimmista kysymyksistä sen jälkeen, kun Yhdysvaltain korkein oikeus teki vuonna 1973 käänteentekevän päätöksen Roe v. Wade, jossa vahvistettiin naisen perustuslaillinen oikeus keskeyttää raskautensa. Vastustajat vetoavat uskonnolliseen vakaumukseen tuomitessaan abortin moraalittomaksi, kun taas vastapuoli katsoo aborttirajoitusten loukkaavan naisten yksityisiä lääketieteellisiä valintoja ja heidän oman kehonsa hallintaa. Washingtonin, Kalifornian ja Oregonin liittovaltion tuomarit, jotka ovat yksi niistä lähes kahdesta tusinasta osavaltiosta, jotka ovat haastaneet hallinnon säännön oikeuteen, antoivat aiemmin tänä vuonna alustavia kieltokanteita säännön täytäntöönpanoa vastaan. Yhdysvaltain 9. piirin muutoksenhakutuomioistuin kumosi kuitenkin 20. kesäkuuta nämä kiellot, ja sama tuomioistuin hylkäsi heinäkuussa hätäapupyynnöt päätöksen kumoamiseksi. Rajoitukset voivat siis tulla voimaan, kun oikeuskäsittelyt jatkuvat. Sääntö palautti suurelta osin vuonna 1988 käyttöön otetun rajoituksen, jonka Yhdysvaltain korkein oikeus vahvisti vuonna 1991 ja jonka Clintonin hallinto keskeytti vuonna 1993.</w:t>
      </w:r>
    </w:p>
    <w:p>
      <w:r>
        <w:rPr>
          <w:b/>
        </w:rPr>
        <w:t xml:space="preserve">Tulos</w:t>
      </w:r>
    </w:p>
    <w:p>
      <w:r>
        <w:t xml:space="preserve">Planned Parenthood luopuu Yhdysvaltain tuista aborttilähetteistä käytävässä taistelussa.</w:t>
      </w:r>
    </w:p>
    <w:p>
      <w:r>
        <w:rPr>
          <w:b/>
        </w:rPr>
        <w:t xml:space="preserve">Esimerkki 2.1476</w:t>
      </w:r>
    </w:p>
    <w:p>
      <w:r>
        <w:t xml:space="preserve">Heidän mukaansa stressin vähentäminen rintasyövän hoidon aikana voi pitää immuunijärjestelmän vahvana ja parantaa naisen elämänlaatua - ja nämä kaksi tekijää auttavat naisia elämään pidempään. He havaitsivat, että naiset, jotka osallistuivat tukiryhmään, jossa heitä opetettiin selviytymään stressistä rentoutumistekniikoiden ja ongelmanratkaisun avulla, elivät keskimäärin kuusi kuukautta pidempään kuin muut naiset. "Jos sinulla on joku, joka voi tarjota tehokkaita, tutkimustietoon perustuvia tapoja vähentää stressiäsi, se ei ainoastaan vaikuta mielenterveyteesi. Se vaikuttaa todennäköisesti myös oireisiisi ja toipumiseesi", sanoo Barbara Andersen, psykologian professori Ohion valtionyliopistossa Columbuksessa. Tutkimus on harvinainen, sillä vaikka on järkevää, että terapia voisi helpottaa jonkin verran syöpähoidon aiheuttamaa stressiä, vain harvat tutkimukset ovat osoittaneet, että se voi parantaa naisen selviytymistä. Tutkimustulokset julkaistaan Cancer Clinical Research -lehdessä. Tutkimukseen osallistui 227 naista, joilla oli äskettäin diagnosoitu II tai III vaiheen rintasyöpä. Tutkimukseen osallistuneet naiset saivat joko psykologisen arvioinnin tai terapiaa, joka auttoi heitä ymmärtämään stressiä, oppimaan keinoja selviytyä siitä, pysymään syöpähoidossaan, parantamaan viestintää lääkärin kanssa ja yleisesti ottaen voimaan paremmin henkisesti hoidon ja toipumisen aikana. "Se oli paljon enemmän kuin suosittu käsitys tukiryhmistä, joissa potilaat istuvat huoneessa ja puhuvat murheistaan", Andersen sanoi puhelinhaastattelussa. "Tietyt potilaat puhuivat asioista, jotka olivat heille stressaavia, mutta he myös oppivat todella tehokkaita tapoja selviytyä stressistä."   Naisille opetettiin esimerkiksi rentoutumistekniikoita, jotka auttoivat alentamaan stressitasoa. Heitä neuvottiin arvioimaan tukiverkostoonsa kuuluvien ihmisten yksilöllisiä vahvuuksia - tietäen, kenen ihmisten emotionaaliseen tukeen voi luottaa ja ketkä olisivat luotettavimpia, jos nainen tarvitsisi kyydin terapiaan. Tukiryhmä kokoontui viikoittain neljän kuukauden ajan ja sitten kuukausittain yhteensä vuoden ajan. Tutkimuksen aiemmissa tuloksissa tutkimusryhmä havaitsi, että tukiryhmään osallistuneilla naisilla oli vahvempi immuunijärjestelmä ja että heillä oli 45 prosenttia pienempi todennäköisyys, että rintasyöpä uusiutuu 11 vuoden seurannan jälkeen. Tutkimuksen viimeisimmässä vaiheessa tarkasteltiin niiden naisten ryhmää, joiden syöpä palasi. Näistä 62 naisesta ne, jotka olivat saaneet puheterapiaa, kuolivat 59 prosenttia harvemmin rintasyöpään tutkimusjakson aikana. Eloonjäämishyöty ylitti lääkehoitojen parannukset. Andersenin mukaan nämä tulokset osoittavat, että tukiryhmästä on saatu pysyviä hyötyjä, joita ei ole koskaan aiemmin pidetty tai nähty. "Interventio, joka lisäisi eloonjäämistä, olisi uskomattoman arvokas. Se on uusi väline rintasyöpään sairastuneiden naisten elämän parantamiseksi", sanoi Sarah Gehlert Washingtonin yliopistosta St. Louisissa, joka ei osallistunut tutkimukseen, lausunnossaan. Andersenin mukaan useimmat rintasyöpään sairastuneet naiset eivät tällä hetkellä pystyisi osallistumaan tällaiseen tukiryhmään, mutta hän toivoo, että tutkimustulokset kannustavat vakuutusyhtiöitä maksamaan niistä ja sairaaloita tarjoamaan tällaisia palveluja.</w:t>
      </w:r>
    </w:p>
    <w:p>
      <w:r>
        <w:rPr>
          <w:b/>
        </w:rPr>
        <w:t xml:space="preserve">Tulos</w:t>
      </w:r>
    </w:p>
    <w:p>
      <w:r>
        <w:t xml:space="preserve">Rentoutumisen ja selviytymisen opetteleminen pidentää syövästä selviytymistä.</w:t>
      </w:r>
    </w:p>
    <w:p>
      <w:r>
        <w:rPr>
          <w:b/>
        </w:rPr>
        <w:t xml:space="preserve">Esimerkki 2.1477</w:t>
      </w:r>
    </w:p>
    <w:p>
      <w:r>
        <w:t xml:space="preserve">American Stroke Associationin (ASA) verkkosivuston mukaan tämä eRumor on totta. American Stroke Association on American Heart Associationin osasto. Helmikuussa 2003 julkaistussa artikkelissa ASA sanoo, että 60 sekunnin testi voi auttaa määrittämään, onko henkilöllä mahdollisesti aivohalvaus. Terveydenhuollon ammattilaiset ovat käyttäneet kolmen kysymyksen testiä ensimmäisenä keinona määrittää, onko henkilöllä mahdollisesti aivohalvaus. North Carolina-Chapel Hill School of Medicine -yliopiston tutkimushankkeessa Chapel Hillissä, N.C:ssä, tutkittiin kuitenkin, voivatko muut kuin lääketieteen ammattilaiset tehdä lyhyen testin ja tunnistaa oikein mahdollisen aivohalvauksen oireet. Johtopäätökset olivat kyllä, että sivulliset voisivat olla avuksi määritettäessä, onko henkilöllä aivohalvaus. Yksi syy, miksi he tutkivat asiaa, oli selvittää, voisivatko sivulliset auttaa hätäkeskuspäivystäjää rajaamaan mahdollisen potilaan tilannetta. Aivohalvausepäillyille annettiin kolme kysymystä: Pystytkö nostamaan kädet ylös ja pitämään ne ylhäällä?Pystytkö hymyilemään?Pystytkö toistamaan yksinkertaisen lauseen? Tutkimuksessa havaittiin, että kun puhelinpäivystäjä pyysi vapaaehtoisia, jotka eivät olleet lääkäreitä, suorittamaan testin, he tunnistivat oireet oikein 96 prosentissa tapauksista... erityisesti käsien nostamisen ja yksinkertaisen lauseen puhumisen. He eivät olleet yhtä tehokkaita arvioitaessa, oliko hymyssä kasvojen heikkoutta, mikä johtui todennäköisesti siitä, etteivät he tienneet, miltä henkilön normaali hymy näytti. Lääkärit varoittavat, että tämä ei tarkoita sitä, että kansalaisten pitäisi yrittää itse diagnosoida aivohalvauksen oireita.Tässä tutkimuksessa keskityttiin kansalaisiin, joille hätäkeskuspäivystäjät antoivat ohjeita puhelimitse. Kaikki merkit kasvojen heikkoudesta, epäselvästä puheesta tai raajojen heikkoudesta tai tunnottomuudesta tulisi antaa välittömästi lääketieteen ammattilaisten arvioitavaksi. Jos aivohalvauksen saaneille annetaan asianmukaista apua 3 tunnin kuluessa aivohalvauksesta, toipumiskyky paranee huomattavasti. Klikkaa TÄSTÄ lisätietoja American Stroke Associationin verkkosivuilta. päivitetty 02/02/10 Kommentit</w:t>
      </w:r>
    </w:p>
    <w:p>
      <w:r>
        <w:rPr>
          <w:b/>
        </w:rPr>
        <w:t xml:space="preserve">Tulos</w:t>
      </w:r>
    </w:p>
    <w:p>
      <w:r>
        <w:t xml:space="preserve">  eRumor kertoo, että American Stroke Associations ehdottaa yksinkertaista kolmen kysymyksen testiä, joka voidaan tehdä henkilölle, jolla saattaa olla aivohalvauksen oireita.     </w:t>
      </w:r>
    </w:p>
    <w:p>
      <w:r>
        <w:rPr>
          <w:b/>
        </w:rPr>
        <w:t xml:space="preserve">Esimerkki 2.1478</w:t>
      </w:r>
    </w:p>
    <w:p>
      <w:r>
        <w:t xml:space="preserve">Vaikka artikkelissa ei käsitelty kustannuksia, siinä todettiin selvästi, että rokotteet ovat suurimmaksi osaksi varhaisessa kehitysvaiheessa, joten tämä puute on ymmärrettävää. Olisimme toivoneet, että tiedot olisi käsitelty paremmin. Jutun alussa kerrotaan anekdootti potilaasta, joka lopetti tupakoinnin sen jälkeen, kun hän oli saanut tutkimuksessa nikotiinirokotteen. Myöhemmin jutussa kerrotaan, että rokotetta saaneet tupakoitsijat olivat "noin kolme kertaa todennäköisemmin lopettaneet tupakanpolton 44 viikon kuluttua rokotuksesta kuin koehenkilöt, jotka saivat lumelääkettä". Jutussa olisi pitänyt mainita tutkimuksessa raportoidut absoluuttiset onnistumisprosentit, jotka olivat theheart.org-sivuston mukaan vain 16 prosenttia hoitoryhmässä ja 6 prosenttia lumelääkeryhmässä. Toisaalla jutussa kuvataan kokeellista antikokaiinirokotetta, joka oli ilmeisesti erittäin tehokas hiiritutkimuksessa; jutussa olisi voitu kertoa myös jutussa mainitusta TA-CD-antikokaiinirokotteesta saatavilla olevista vaiheen II ihmisillä saaduista tiedoista. Nämä tiedot viittaavat jälleen kerran siihen, että vain vähemmistö potilaista voi hyötyä riippuvuuden vastaisten rokotteiden käytöstä. Jutussa todetaan, että "kliinisissä tutkimuksissa ei ole toistaiseksi havaittu merkittäviä haittavaikutuksia" rokotehoidoista. Mielestämme jutussa olisi kuitenkin pitänyt mainita tärkeä varoitus: kyse on varhaisen vaiheen tutkimuksista, joihin osallistuu pieni määrä potilaita ja joiden avulla ei voida antaa lopullista näyttöä turvallisuudesta. Lisäksi olisi tunnustettava, että riippuvuudet ovat kroonisia sairauksia, ja nämä rokotehoidot ovat todennäköisesti myös pitkäaikaisia. Siksi on odotettavissa pidempiaikaisia haittavaikutuksia, erityisesti hoidossa, joka puuttuu molekyyleihin, jotka liittyvät läheisesti elimistön luonnollisiin kemiallisiin sanansaattajiin. Juttu olisi voinut olla hieman varovaisempi tässä kohdassa. Tämän uuden rokoteteknologian lupauksen vastapainona kerrotaan epävarmuustekijöistä. Jutussa annetaan asianmukainen painoarvo useiden ensimmäisten kliinisten tutkimusten pettymyksellisille tuloksille ja todetaan seuraavaa: "Epäonnistumisia on toistaiseksi ollut enemmän kuin onnistumisia." Jutussa lisätään, että jopa yhdessä onnistuneessa rokotetutkimuksessa hyödyt eivät olleet yhtä vahvoja kuin jo markkinoilla olevalla tupakoinnin lopettamiseen tarkoitetulla lääkkeellä saadut hyödyt. Jutun mukaan myöskään alkoholismin hoitoon tarkoitettua rokotetta ei ole näköpiirissä. Artikkelissa olisi pitänyt kertoa suoremmin hiiritutkimuksen rajoituksista, eikä siinä kerrottu tarpeeksi yksityiskohtaisesti eri tutkimuksissa julkaistuista tiedoista (puute, jota käsittelemme "Hyödyt"-kriteerin yhteydessä). Koska jutussa kuitenkin pyrittiin esittämään laaja yleiskatsaus alan tapahtumista eikä siinä yritetty tiivistää mitään tiettyä tutkimusta, annamme tässä tapauksessa tyydyttävän arvosanan. Jutussa ei liioiteltu päihdehäiriöiden vaikutuksia eikä muutenkaan harjoitettu sairauden lietsontaa. Jutun lähteet olivat hyvät. Kuulemme akateemikkoja, valtion tutkijoita ja teollisuuden johtajia. Heidän äänensä tasapainottavat ja antavat uutisoinnille rakennetta. On kuitenkin huomattava, että useimmilla näistä asiantuntijoista on oma etunsa alalla tai tietyn hoidon onnistumisessa, joko teollisuussuhteiden vuoksi tai siksi, että he johtavat tietyn lähestymistavan kokeiluja. Jopa valtion asiantuntijat saattavat olla puolueellisia, koska ne ovat myöntäneet merkittävää taloudellista tukea alan tutkimukselle. Olisi ollut mukava kuulla rokotteita koskeva kommentti joltakin, joka on todistettavasti vapaa kaikista mahdollisista ristiriidoista. Mutta emme voi perustella pisteitä, koska yksikään ääni ei ole liian innostunut konseptista. Jutussa verrataan rokotteiden potentiaalia nykyisten riippuvuuslääkkeiden hyötyihin - ja todetaan, että saatavilla olevat lääkkeet saattavat toimia paremmin. Olisimme halunneet, että käyttäytymiseen perustuvien lähestymistapojen merkitystä riippuvuuden hoidossa olisi korostettu enemmän, sillä niiden tueksi on saatu huomattavaa näyttöä. Jutussa kuitenkin myönnetään, että rokotteita "käytettäisiin todennäköisesti psykologisen hoidon rinnalla". Se riittää tyydyttäväksi. Artikkelissa todetaan avuliaasti, että "voi kulua vuosia, jos koskaan, ennen kuin riippuvuuden hoitoon tarkoitettuja rokotteita tulee markkinoille". Artikkelissa kuvataan hyvin, kuinka pitkällä artikkelissa mainitut eri kokeelliset rokotteet ovat kehityksessään. Vaikka jutussa olisi voitu kertoa enemmän taustaa riippuvuuden vastaisten rokotteiden historiasta (heroiinirokotetta tutkittiin 1970-luvulla), nyt tutkitut hoidot eroavat kaikista tällä hetkellä saatavilla olevista hoidoista. Emme siis usko, että jutussa liioitellaan tutkimuksen uutuutta. Tämä juttu ei perustu uutistiedotteeseen.</w:t>
      </w:r>
    </w:p>
    <w:p>
      <w:r>
        <w:rPr>
          <w:b/>
        </w:rPr>
        <w:t xml:space="preserve">Tulos</w:t>
      </w:r>
    </w:p>
    <w:p>
      <w:r>
        <w:t xml:space="preserve">Rokotteita etsitään riippuvuuden hoitoon</w:t>
      </w:r>
    </w:p>
    <w:p>
      <w:r>
        <w:rPr>
          <w:b/>
        </w:rPr>
        <w:t xml:space="preserve">Esimerkki 2.1479</w:t>
      </w:r>
    </w:p>
    <w:p>
      <w:r>
        <w:t xml:space="preserve">Tutkimukset ovat osoittaneet, että jopa 90-vuotias voi kasvattaa lihaksia, joten puolen vuosisadan rajapyykki on hyvä aika lopettaa niveliä rasittavat korkeat hypyt ja aloittaa käsipainojen nostaminen voiman kasvattamiseksi. Tohtori Wayne Westcott, "Strength Training Past 50" -kirjan toinen kirjoittaja, sanoi, että vähärasvaisen kehon massan ylläpitäminen vaikeutuu ikääntymisen myötä. "Keskiverto hyväkuntoinen mies on noin 85-prosenttisesti vähärasvaista massaa, elimiä, verta, luita, lihaksia ja ihoa, ja 15-prosenttisesti rasvaa. Keskimääräisen terveen naisen suhde on 75/25", sanoi Westcott, joka on kuntotutkimusjohtaja South Shore YMCA:ssa Quincyssä Massachusettsissa. "Se on haastavampaa iän myötä, mutta jos harrastat voimaharjoittelua, voit säilyttää vähärasvaisen lihaksen noin 70-vuotiaaksi asti", hän sanoi ja lisäsi, että iäkäs nainen, joka ei harrasta kestävyysharjoittelua, menettää jopa 10 kiloa vähärasvaista massaa vuosikymmenessä. Westcott arvostaa yhtä paljon sydän- ja verenkiertoharjoittelua. "Suosittelemme noin 20-30 minuuttia kestävyysharjoittelua kahdesta kolmeen kertaa viikossa. Yritä sitten harrastaa yhtä paljon aerobista liikuntaa neljästä viiteen päivänä viikossa", hän selittää. Westcott lisäsi, että ikääntyneiden aikuisten, jotka käyvät yhä useammin kuntosalilla, kannattaisi ehkä välttää räjähtäviä, suurella nopeudella suoritettavia harjoituksia, kuten korkeita hyppyjä. Vuonna 1990 yli 55-vuotiaita kuntoklubilaisia oli 1,9 miljoonaa, kun taas vuonna 2012 heitä oli yli 10 miljoonaa, ilmenee ammattijärjestö IHRSA:n (International Health, Racquet &amp; Sportsclub Association) vuonna 2014 julkaisemasta raportista. Tohtori Barbara Bushman American College of Sports Medicine -järjestöstä totesi, että säännöllinen liikunta istumisen sijaan voi minimoida iän ja passiivisuuden myötä tapahtuvat fysiologiset muutokset ja rajoittaa kroonisten sairauksien etenemistä. "Iäkkäät aikuiset voivat hyötyä liikunnasta, ja vaikka absoluuttiset parannukset voivat olla pienempiä kuin nuoremmilla aikuisilla, suhteelliset parannukset voivat olla samankaltaisia", Bushman sanoi ja lisäsi, että iäkkäillä aikuisilla voi kestää kauemmin saavuttaa parannuksia. Floridalainen kuntovalmentaja ja hyvinvointivalmentaja Shirley Archer huomasi 54-vuotiaana, että jos hän ei harrastanut painoharjoittelua, hän menetti laihaa lihasmassaa nopeammin. Hänen oli myös vaikeampi saada sitä takaisin. Juoksemisesta, pyöräilystä ja vaeltamisesta nauttineen Archerin onneksi ikääntyminen ei vaikuta hänen kestävyysharrastuksiinsa. "Minusta tuntuu, etten ole menettänyt kestävyyttä", sanoi Archer, joka on kirjoittanut kirjan "Fitness 9 to 5: Easy Exercises for the Working Week".  Hän selitti, että ikääntyessään ihmiset menettävät lihaskuituja, jotka tuottavat nopeita voimakkaita purskeita ennen kuituja, jotka osallistuvat kestävyysharrastuksiin, kuten juoksuun tai pyöräilyyn. Hänen mukaansa juuri siksi vanhemmat urheilijat, jotka eivät fyysisesti pysty kilpailemaan nuorempia urheilijoita vastaan voiman ja tehon osalta, voivat pysyä kilpailukykyisinä kestävyysurheilussa. Ikääntyvän kuntoilijan lämmittely- ja palautumisaika on myös pidempi, koska keho on jäykempi ja parantuu hitaammin, Archer sanoi. Ja koska kaloreita palaa vähemmän, ruokavalioon on kiinnitettävä entistä enemmän huomiota. Myös nesteytyksen säilyttäminen on tärkeää. "Meidän on huolehdittava nesteytyksestä, vaikka emme tuntisikaan olevamme erityisen janoisia", hän sanoi. "Hydratointi pitää kaikki järjestelmät toimimassa paljon tehokkaammin - ja auttaa jopa pitämään ajattelumme selkeänä."</w:t>
      </w:r>
    </w:p>
    <w:p>
      <w:r>
        <w:rPr>
          <w:b/>
        </w:rPr>
        <w:t xml:space="preserve">Tulos</w:t>
      </w:r>
    </w:p>
    <w:p>
      <w:r>
        <w:t xml:space="preserve">Liikuntarutiinin virittäminen, jotta pysyt vahvana 50 vuoden jälkeen.</w:t>
      </w:r>
    </w:p>
    <w:p>
      <w:r>
        <w:rPr>
          <w:b/>
        </w:rPr>
        <w:t xml:space="preserve">Esimerkki 2.1480</w:t>
      </w:r>
    </w:p>
    <w:p>
      <w:r>
        <w:t xml:space="preserve">"Jutussa kerrottiin Molesafe-seulonnan kustannuksista sekä linkkejä organisaatioihin, jotka tarjoavat maksuttomia seulontoja. Täydellisyyden vuoksi jutussa olisi voitu mainita kolme tietoa: Molesafen vuotuisen seurannan kustannukset, se, kattaisivatko jotkin, useimmat vai ei mitkään vakuutusyhtiöt Molesafe-seulonnan, ja ihotautilääkärin suorittaman seulonnan arvioidut kustannukset. Jutussa ei määritetty määrällisesti hyötyjä, joita saattaisi saada lisäämällä ihosyöpäseulonnan piiriin kuuluvien ihmisten määrää. Jutussa ei käsitelty seulonnan arvoa missään mainituista tilanteista. Siinä kuitenkin keskusteltiin siitä, että seulontaan osallistuu vähemmän ihmisiä kuin suositusten mukaan pitäisi ja että tämäntyyppiset tilat voisivat lisätä seulontaprosenttia. American Society for Dermatologic Surgery -yhdistyksen puheenjohtaja ilmaisi huolensa siitä, että "ihotautilääkärit tekevät johdonmukaisesti parempia tuloksia kuin muut kuin ihotautilääkärit", mikä voitaisiin tulkita viittaukseksi siihen, että MoleSafe-seulonnassa saattaisi jäädä vaurioita huomaamatta. Väärä negatiivinen tulos on yksi seulonnan haitoista. Jutun olisi pitänyt kertoa tästä selvemmin. Jutussa olisi voitu selittää, että seulonnan toinen haitta on väärä positiivinen tulos, joka tässä tapauksessa tarkoittaa sitä, että jokin asia diagnosoidaan mahdolliseksi syöväksi ja henkilö menee tarpeettomaan seurantaan ja/tai hoitoon. Vaikka klinikan avaava lääkäri, joka hyötyy taloudellisesti klinikan toiminnasta, totesi, että prosessi "havaitsee todistetusti melanoomia ja säästää ihmishenkiä", jutussa ei ollut tietoja, jotka tukisivat tätä väitettä. Niitä pitäisi olla saatavilla, sillä tällainen klinikka on toiminut useita vuosia Uudessa-Seelannissa ja Australiassa MoleMap-nimellä. Jos tämän seulontajärjestelmän tehokkuudesta ei ole näyttöä, tämä olisi pitänyt mainita. Jutussa ei harjoitettu tautien lietsontaa. Itse asiassa siinä viitattiin siihen, että kaikki syövät eivät ole vaarallisia. Tätä käsitettä ei usein mainita. Juttua työstänyt toimittaja teki erinomaista työtä hankkiessaan kommentteja ihmisiltä, jotka ovat kiinnostuneita taudista mutta joilla ei ole yhteyttä jutun ytimessä olevaan klinikkaan. Kommentit tarjosivat erittäin mielenkiintoisen näkökulman siihen, miten lääketieteen ammattilaiset suhtautuvat kilpailuun. Jutussa mainittiin ihotautilääkäreiden tekemät seulonnat ja siinä oli jopa linkkejä ilmaisia seulontoja tekeviin ryhmiin. Lisäksi sivupalkissa oli tietoja, joiden avulla lukija voi tehdä itse ensitarkastuksen. Jutussa kerrottiin, että ensimmäistä Molesafe-seulontakeskusta ollaan avaamassa New Jerseyssä. Se tarjosi myös linkkejä organisaatioihin, jotka tarjoavat ilmaista seulontaa. Jutussa kerrottiin varsin selvästi, että kyseessä on Yhdysvalloissa vasta käyttöön otettu kliininen järjestelmä, mutta sillä on pidempi historia Uudessa-Seelannissa. Käytettyjen lähteiden lukumäärän vuoksi oletamme, että juttu ei perustunut pelkästään tai suurelta osin uutistiedotteeseen."</w:t>
      </w:r>
    </w:p>
    <w:p>
      <w:r>
        <w:rPr>
          <w:b/>
        </w:rPr>
        <w:t xml:space="preserve">Tulos</w:t>
      </w:r>
    </w:p>
    <w:p>
      <w:r>
        <w:t xml:space="preserve">Uusi skannaus ihosyöpien varalta menee koko kehon reittiä pitkin</w:t>
      </w:r>
    </w:p>
    <w:p>
      <w:r>
        <w:rPr>
          <w:b/>
        </w:rPr>
        <w:t xml:space="preserve">Esimerkki 2.1481</w:t>
      </w:r>
    </w:p>
    <w:p>
      <w:r>
        <w:t xml:space="preserve">"On aika palata hyökkäykseen", Lechleiter sanoi hiljattain antamassaan haastattelussa. Hänen mielessään on muun muassa uusia diabeteksen ja syövän hoitomuotoja, jotka odottavat hyväksyntää, sekä eläinten terveyttä edistävien tuotteiden ja lääkkeiden myynnin lisääminen Kiinassa ja Japanissa. Hän luottaa myös siihen, että kolme tusinaa muuta keski- ja loppuvaiheen tutkimuksissa olevaa kokeellista lääkettä, kuten syöpälääke ramukirumabi, menestyy hyvin. "Olemme käynnistämässä tuotteita syövän ja diabeteksen alalla, kahdella terapia-alueella, joilla olemme vakiintuneet hyvin ja joilla olemme rakentaneet tarvitsemamme infrastruktuurin, Lechleiter sanoi. "Uskomme, että tämä on kasvun alkua."  Skeptiset sijoittajat näyttävät vasta nyt tajuavan Lillyn potentiaalisen nousun. Vuonna 2013 osakkeen arvo nousi vain 3 prosenttia, mikä on huomattavasti vähemmän kuin muiden suurten lääketehtaiden keskimääräinen 27 prosentin nousu, mutta tässä kuussa se on noussut 6 prosenttia. "Sen sijaan, että yhtiö joutuisi puolustautumaan ja selviytymään tästä vaikeasta patenttikalliosta, se pystyy käyttämään ylimääräistä kassavirtaa investoidakseen tuoteputkeensa, solmiakseen kumppanuuksia muiden kanssa tai tehdäkseen lisäostoja", sanoo Atlantic Equitiesin analyytikko Richard Purkiss. "Näkymät ovat paljon valoisammat, ja he yrittävät välittää tämän viestin tulevina kuukausina."  Lilly, joka raportoi neljännesvuosittaiset ja vuoden 2013 tulokset torstaina, on ennustanut 2,77-2,85 dollarin osakekohtaista tulosta tänä vuonna, joka on patenttikallion viimeinen ja pahin vuosi. Se on 41 prosenttia vähemmän kuin vuonna 2010. Lilly haki viime vuonna Yhdysvaltain hyväksyntää neljälle lääkkeelle, joista kolme voitaisiin Lechleiterin mukaan hyväksyä vuonna 2014: ramukirumabi mahasyöpään sekä dulaglutidi ja empagliflotsiini tyypin 2 diabetekseen - diabeteksen yleisimpään muotoon, joka liittyy läheisesti liikalihavuuteen. Analyytikot ovat ennustaneet ramukirumabille yli 650 miljoonan dollarin vuosimyyntiä ja sanovat, että myynti voi olla paljon suurempi, jos lääke saa hyväksynnän myös paksusuolen, keuhkojen tai maksan syöpiin. He kuitenkin varoittavat, että diabeteslääkkeiden voi olla vaikea kilpailla nykyisten vaihtoehtojen kanssa. Lechleiterin mukaan Lilly aikoo hakea hyväksyntää necitumumabille okasolukkeuhkosyöpään tänä vuonna. Lilly hankki tämän lääkkeen, kuten myös ramukirumabin, ostamalla ImClone Systemsin 6,5 miljardilla dollarilla vuonna 2008. Jos necitumumabi hyväksytään, se voisi analyytikoiden mukaan saavuttaa yli miljardin dollarin vuosimyynnin. Tällaisella myynnillä voisi olla suuri merkitys Lillylle, jonka 20 miljardin dollarin vuositulot ovat paljon pienemmät kuin suurten lääketehtaiden kilpailijoilla, kuten Pfizer Inc:llä ja Merck &amp; Co:lla. Tällä välin Lilly testaa lähes 40 lääkettä keski- ja myöhäisvaiheen tutkimuksissa, kun kymmenen vuotta sitten näissä kehitysvaiheissa oli vain 7 lääkettä. Niihin kuuluu uusia hoitoja kolesteroliin, psoriaasiin, lupukseen, nivelreumaan ja Alzheimerin tautiin. Eläinten terveyteen keskittyvä Elanco, jonka vuosimyynti on noin 2 miljardia dollaria, menestyy hyvin, kun Lilly tuo markkinoille uusia tuotteita ja on laajentanut liiketoimintaansa Kiinassa ja muilla nopeasti kasvavilla markkinoilla. Monet analyytikot suhtautuvat kuitenkin varauksellisesti yhtiön kykyyn saada reseptilääkkeiden hyväksynnät, koska se ei ole tuonut markkinoille yhtään merkittävää tuotetta viime vuosina ja on kärsinyt takaiskuja kliinisissä tutkimuksissa, kuten ramukirumabin epäonnistuminen rintasyövän etenemisen viivästyttämisessä. Thomson Reutersin seuraamista 20 analyytikosta 12:lla on Hold- tai Sell-luokitus Lillystä, kun taas 8:lla on Buy-luokitus. Lillyn osakkeilla käydään kauppaa 19-kertaisella hinnalla vuoden 2014 odotettuun osakekohtaiseen tulokseen verrattuna muiden suurten lääketehtaiden 14,6-kertaiseen kurssi-voittosuhteeseen. Tämä saattaa johtua pikemminkin yhtiön tämän vuoden huonoista tuloksista kuin osakkeen innostuksesta. "Uskomme, että kaiken kaikkiaan lääkeputki tulee tuottamaan sijoittajille pettymyksen", sanoi Alex Arfaei BMO Capital Marketsilta tutkimusmuistiossaan ja viittasi ramukirumabin ja uusien diabeteslääkkeiden alhaisiin myyntiodotuksiin. Kun Lillyn Zyprexa joutui lokakuussa 2011 halvempien geneeristen skitsofreniahoitojen kanssa tekemisiin, se joutui yhteen alan jyrkimmistä patenttikallioista koskaan, ja se menetti nopeasti 80 prosenttia entisestä 5 miljardin dollarin vuosimyynnistään. Samanlaista jyrkkää laskua odotetaan myös Lillyn 5 miljardin dollarin vuotuiselle masennuslääkkeelle Cymbaltalle, joka menetti Yhdysvaltain patenttisuojan viime kuussa, sekä maaliskuussa rinnakkaisvalmisteeksi siirtyvälle osteoporoosilääkkeelle Evistalle. Monet muut suuret lääkevalmistajat ovat patenttien päättymisen ja pienempien tulonalennusten vuoksi turvautuneet megafuusioihin lieventääkseen geneeristen lääkkeiden aiheuttamaa iskua ja pönkittääkseen tulosta kustannussäästöillä. Valtavat irtisanomiset, heikentynyt työmoraali ja huono menestys uusien lääkkeiden käyttöönotossa ovat yleisempiä seurauksia. Pfizer Inc erottuu joukosta, sillä se on ostanut yhdysvaltalaiset kilpailijansa Warner-Lambertin, Pharmacian ja Wyethin vuodesta 2000 lähtien. Lechleiter, joka aloitti uransa Lillyn palveluksessa vuonna 1979 johtavana orgaanisena kemistinä, on torjunut jyrkästi kaikki ehdotukset suurista fuusioista: "Se ei ole koskaan tullut mieleemme, ja vastustamme sitä edelleen jyrkästi."  Suntrust Robinson Humphreyn analyytikko John Boris sanoi odottavansa, että Lillyn tulos kasvaa keskimäärin 10 prosenttia vuodessa vuosina 2015-2020, mikä tekisi siitä Bristol-Myers Squibb Co:n jälkeen toiseksi suurimman voiton kasvun kyseisenä ajanjaksona. Atlantic Equitiesin Purkiss sanoi odottavansa, että Lillyn tuloskasvu on toimialan kärkitasoa "keskikymmenen" prosentin luokkaa vuosina 2015, 2016 ja 2017. "Lillyyn on suhtauduttu hyvin kielteisesti, mutta näyttää siltä, että se nousee yhdestä kasvunälkäisimmästä yhdysvaltalaisista ja eurooppalaisista lääketehtaista nopeimmin kasvavaksi", Purkiss sanoi. Barclaysin analyytikko Tony Butlerin mukaan Lilly on välttänyt häiritsevän megafuusion ja antanut itselleen mahdollisuuden jatkaa kunnianhimoista tutkimusta. Hänen mukaansa yhtiö on tähän mennessä täyttänyt pitkän aikavälin myynti- ja tulosennusteet, jotka se esitti vuonna 2009 - ennen kuin patentit menivät yli jyrkänteen - ja säilyttänyt samalla runsaan osinkonsa, jonka tuotto on tällä hetkellä 3,6 prosenttia. "Markkinat suhtautuivat tuolloin erittäin epäilevästi Lillyn kykyyn rahoittaa osinkonsa ja siihen, että sen kassavirta riittäisi liiketoiminnan rahoittamiseen", Butler sanoi. "Lilly osoitti kaikkien olevan väärässä."  (Tämä juttu on muokattu muuttamalla toista alaotsikkoa.)</w:t>
      </w:r>
    </w:p>
    <w:p>
      <w:r>
        <w:rPr>
          <w:b/>
        </w:rPr>
        <w:t xml:space="preserve">Tulos</w:t>
      </w:r>
    </w:p>
    <w:p>
      <w:r>
        <w:t xml:space="preserve">Lillyn toimitusjohtaja: "On aika palata hyökkäykseen".</w:t>
      </w:r>
    </w:p>
    <w:p>
      <w:r>
        <w:rPr>
          <w:b/>
        </w:rPr>
        <w:t xml:space="preserve">Esimerkki 2.1482</w:t>
      </w:r>
    </w:p>
    <w:p>
      <w:r>
        <w:t xml:space="preserve">Artikkelissa ei mainita, kuinka paljon lääke maksaa, erityisesti verrattuna geneerisiin tai muihin vaihtoehtoihin. Jos kyseessä on suhteellisen kallis lääke, tämä antaisi hyödyllisen kontekstin. Artikkelissa olisi pitänyt tehdä selväksi vakavimpien sydänsairauksien absoluuttiset riskit tyypin 2 väestössä yleensä ja erityisesti Avandiaa käyttävillä henkilöillä. Tämä on erityisen tärkeää, koska artikkelissa käytetyt tiedot antavat selvästi väärän kuvan esiintyvyydestä. Kirjoittaja mainitsee alkuperäisessä New England Journal of Medicine -lehden artikkelissa Avandian aiheuttaman sydänkohtausten 43 prosentin lisääntymisen, mutta Nissenin alkuperäinen NEJM-raportti osoittaa, että sydänkohtausten ja kuolemantapausten määrä oli melko pieni. Artikkelissa tehdään selväksi sivuvaikutusten vakavuuden vaihteluväli ja keskitytään asianmukaisesti vakavimpiin: sydänsairaalahoitoihin ja kuolemantapauksiin. Enemmän tietoa tämän lääkeryhmän hyödyistä tarjoaisi paremman tasapainon. Artikkelissa tehdään selväksi, että sen tarkastelemia tietoja rajoittaa liittovaltion hallitukselle tehtyjen ilmoitusten anekdoottinen ja vapaaehtoinen luonne. Siinä ei kuitenkaan eritellä hoidon haittoja ja hyötyjä, jotka ilmenevät aiemmista tutkimuksista. Itse tyypin 2 diabeteksen ja Avandian käytön riskit ovat todellisia. Silti maininta Avandiaa käyttävien riskin 43 prosentin kasvusta ilman asiayhteyttä ja suhteellisuutta luo mahdollisesti harhaanjohtavan vaikutelman lääkkeen haitoista. Artikkelissa tehdään selväksi haastateltujen keskeisten asiantuntijoiden sidonnaisuudet ja mahdolliset eturistiriidat. Pieni huolimattomuus on se, että alkuperäisessä NEJM-artikkelissa ei mainita, että artikkelin kirjoittaja Steve Nissen Cleveland Clinicistä on saanut tutkimustukea useilta diabeteslääkkeiden valmistajilta, joista yksikään ei ole GlaxoSmithKline, Avandian valmistaja. Kyseisessä tutkimuksessa mainitaan, että konsulttipalkkiot, joita hän saa eri lääkevalmistajilta (ei paljasteta, kuuluuko GSK tähän ryhmään), lahjoitetaan suoraan hyväntekeväisyyteen. Artikkelissa ei mainita, että markkinoilla on halvempia ja tehokkaampia vaihtoehtoja Avandialle. Artikkelissa tehdään selväksi, että Avandiaa käytetään laajalti ja että sitä käyttää 1 miljoona amerikkalaista. Kun otetaan huomioon artikkelin tarkoitus, olisi kuitenkin ollut hyödyllistä sisällyttää arvio lääkkeen markkinaosuudesta tai ainakin verrata miljoonaa lääkettä tyypin 2 diabetesta sairastavaan kansalliseen väestöön. Kirjoittaja tekee selväksi, että hoito on laajalti käytössä. Toimittaja on tehnyt huomattavan paljon alkuperäistutkimusta tämän artikkelin laatimiseksi.</w:t>
      </w:r>
    </w:p>
    <w:p>
      <w:r>
        <w:rPr>
          <w:b/>
        </w:rPr>
        <w:t xml:space="preserve">Tulos</w:t>
      </w:r>
    </w:p>
    <w:p>
      <w:r>
        <w:t xml:space="preserve">Diabeteslääkkeen haittavaikutusraportit kolminkertaiset</w:t>
      </w:r>
    </w:p>
    <w:p>
      <w:r>
        <w:rPr>
          <w:b/>
        </w:rPr>
        <w:t xml:space="preserve">Esimerkki 2.1483</w:t>
      </w:r>
    </w:p>
    <w:p>
      <w:r>
        <w:t xml:space="preserve">Eläintarha sanoi tiistaina antamassaan lausunnossa, että 12-vuotias naaras Zahara ja 13-vuotias uros Kedar "ovat molemmat terveitä ja voittaneet viruksen". Jatkamme koko lauman seurantaa tekemällä usein verikokeita." Molemmilla norsuilla todettiin tänä keväänä norsujen endoteliotrooppinen herpesvirus. Kaksi muuta, 6-vuotias Nyah ja 8-vuotias Kalina, kuolivat virukseen maaliskuussa . Eläintarhan mukaan virus aiheuttaa kuolemaan johtavan verenvuototaudin norsuille, pääasiassa aasialaisille norsuille.</w:t>
      </w:r>
    </w:p>
    <w:p>
      <w:r>
        <w:rPr>
          <w:b/>
        </w:rPr>
        <w:t xml:space="preserve">Tulos</w:t>
      </w:r>
    </w:p>
    <w:p>
      <w:r>
        <w:t xml:space="preserve">Indianapolisin eläintarhan mukaan 2 norsua voitti tappavan viruksen.</w:t>
      </w:r>
    </w:p>
    <w:p>
      <w:r>
        <w:rPr>
          <w:b/>
        </w:rPr>
        <w:t xml:space="preserve">Esimerkki 2.1484</w:t>
      </w:r>
    </w:p>
    <w:p>
      <w:r>
        <w:t xml:space="preserve">Malesia on maailman toiseksi suurin palmuöljyn tuottaja, joka on laajalti kulutettu hyödyke, jota käytetään kaikessa suklaalevitteestä huulipunaan. Useat tutkimukset ovat osoittaneet, että palmuöljy on karjankasvatuksen ja soijapapujen tuotannon ohella merkittävä metsäkadon aiheuttaja. Euroopan unioni hyväksyi aiemmin tänä vuonna lain, jonka mukaan palmuöljyn käyttö uusiutuvissa polttoaineissa on lopetettava vuoteen 2030 mennessä metsäkadosta johtuvien huolenaiheiden vuoksi. "Väitteet palmuöljyn yhdistämisestä metsäkatoon ovat perusteettomia, epäoikeudenmukaisia ja perusteettomia", Mahathir sanoi Malesian metsiä käsittelevässä tilaisuudessa. "Nämä väitteet vaikuttavat kielteisesti Malesiaan, joka on erittäin riippuvainen palmuöljyteollisuudesta kansamme sosioekonomisen hyvinvoinnin lisäämiseksi", hän sanoi. Mahathir sanoi myös, että Malesian palmuöljyteollisuutta on kehitetty kestävästi ja vastuullisesti. Kansainvälinen luonnonsuojeluliitto (IUCN), sveitsiläinen hallitusten, luonnonsuojelujärjestöjen ja tutkijoiden ryhmä, on todennut, että öljypalmuviljelmien laajeneminen on merkittävä syy metsäkatoon ja luontotyyppien heikentymiseen osassa trooppista Aasiaa sekä Keski- ja Etelä-Amerikkaa. IUCN:n mukaan vähintään 50 prosenttia kaikesta metsäkadosta vuosina 2005-2015 Borneolla, joka on Malesian, Indonesian ja Brunein yhteinen saari, liittyi öljypalmujen kehittämiseen. Malesia ja Indonesia, maailman suurin palmuöljyn tuottaja, toimittavat noin 85 prosenttia maailman palmuöljystä, josta suuri osa käytetään elintarvikkeissa. Ympäristöaktivistit ja paikalliset asukkaat ovat väittäneet, että metsäkato jatkuu edelleen Borneolla ja muualla Malesiassa. Mahathir sanoi myös, että Malesia keskittyy öljypalmun tuottavuuden ja sadon parantamiseen eikä niinkään maan laajentamiseen. Hän sanoi hallituksen rajoittavan öljypalmun viljelyn 6,55 miljoonaan hehtaariin vuoteen 2023 mennessä ja vahvistavan palmuöljystä vastaavan ministerin aiemmin asettaman tavoitteen. Aiemmin tällä viikolla Reuters kertoi, että Malesia on käynnistänyt maailmanlaajuisen PR- ja lobbaustoiminnan palmuöljyn maineen suojelemiseksi erityisesti Euroopassa. Kampanja keskittyy pienviljelijöihin, ja sitä toteuttavat foorumit, jotka sanovat edustavansa viljelijöitä mutta jotka ovat palmuöljyn myynninedistämisestä vastaavan valtion viraston palkkaamien PR-yritysten luomia tai johtamia.</w:t>
      </w:r>
    </w:p>
    <w:p>
      <w:r>
        <w:rPr>
          <w:b/>
        </w:rPr>
        <w:t xml:space="preserve">Tulos</w:t>
      </w:r>
    </w:p>
    <w:p>
      <w:r>
        <w:t xml:space="preserve">Malesian Mahathir sanoo, että palmuöljyn yhdistäminen metsien hävittämiseen on "perusteeton".</w:t>
      </w:r>
    </w:p>
    <w:p>
      <w:r>
        <w:rPr>
          <w:b/>
        </w:rPr>
        <w:t xml:space="preserve">Esimerkki 2.1485</w:t>
      </w:r>
    </w:p>
    <w:p>
      <w:r>
        <w:t xml:space="preserve">Presidentti Obama antoi viimeisten virkapäiviensä aikana useita asevalvontaa koskevia säännöksiä. Yhden näistä asetuksista tarkoituksena oli estää aseiden myynti mielisairaille henkilöille kattavampien taustatarkastusten avulla. Kongressi hyväksyi helmikuussa 2017 lakiehdotuksen säännösten kumoamisesta, ja presidentti Trump allekirjoitti sen laiksi. Huhut Trumpin toimista kumota laki, jonka tarkoituksena oli estää asekauppa mielenterveysongelmaisille henkilöille, nousivat uudelleen esiin helmikuussa 2018. Silloin entinen oppilas tappoi 17 ihmistä Parklandin lukiossa Floridan osavaltiossa. Koulun virkamiesten mukaan ampuja, 19-vuotias Nikolas Cruz, oli aiemmin erotettu koulusta ja kärsi mielisairaudesta. Sen jälkeen Floridan kuvernööri Rick Scott sanoi, että virkamiesten on pidettävä aseet poissa mielenterveysongelmien kanssa kamppailevilta henkilöiltä. Ja presidentti itse näytti syyttävän ampumisesta Cruzin mielenterveysongelmia - mikä johti kysymyksiin Trumpin vuonna 2017 allekirjoittamista taustatarkastusasetuksista. Tarkempi katsaus Obaman asesäännöksiin Presidentti Obama ryhtyi toimeenpanotoimiin asevalvonnan alalla 4. tammikuuta 2016. Presidentti ilmoitti useista muutoksista - muun muassa kattavammista taustatarkastuksista, ATF:n agenttien lisäämisestä ja 500 miljoonan dollarin rahoituksesta mielenterveyshoitoon. Asetusten mukaan sosiaaliturvahallinnon (SSA) olisi pitänyt toimittaa edunsaajien mielenterveystiedot National Instant Criminal Background Check System -järjestelmään: Raportointi, jota SSA:n odotetaan oikeusministeriötä kuullen vaativan, kattaa vuosittain noin 75 000 henkilöä koskevat asianmukaiset tiedot, joilla on dokumentoitu mielenterveysongelma, jotka saavat työkyvyttömyysetuuksia ja jotka eivät kykene hoitamaan kyseisiä etuuksia mielenterveysongelmansa vuoksi tai jotka osavaltion tai liittovaltion tuomioistuin on todennut oikeudellisesti epäpäteviksi. Säännöstön laatiminen tarjoaa myös mekanismin, jonka avulla ihmiset voivat hakea vapautusta liittovaltion kiellosta pitää hallussaan ampuma-asetta mielenterveyteen liittyvistä syistä. Säännöksillä olisi myös poistettu oikeudellisia esteitä, jotka estävät osavaltioita ilmoittamasta asiaankuuluvia tietoja taustatarkastusjärjestelmiin. Miksi Obaman taustatarkastuslait kumottiin? Republikaanit vastustivat NRA:n ohella lähes poikkeuksetta Obaman toimeenpanotoimia, joilla tehostetaan aseiden myynnin taustatarkastuksia. Tämä ei liene yllätys. Mutta myös ACLU ja 23 kansallista vammaisjärjestöä vastustivat uusia lakeja. ACLU selitti asiaa lausunnossaan: Tässä on kyse muustakin kuin aseista. Yhä useampien viattomien amerikkalaisten lisääminen kansalliseen pikarikostietokantaan mielenterveysongelmien vuoksi on huolestuttava suuntaus, jota voitaisiin soveltaa äänestämiseen, vanhemmuuteen tai muihin aseiden omistamista tärkeämpiin oikeuksiin. Vastustimme sitä, koska se ei juurikaan hillitsisi aseväkivaltaa mutta vahingoittaisi paljon kansalaisoikeuksiamme. Kongressin republikaanit olivat samaa mieltä. He käyttivät kumoamiseen kongressin uudelleentarkastelulakia, joka antaa lainsäätäjälle mahdollisuuden kumota hallinnon viimeisinä kuukausina toteutetut toimeenpanotoimet yksinkertaisella enemmistöllä. Presidentti Trump allekirjoitti lain helmikuussa 2017 - hieman yli vuosi Parklandin kouluammuskelun jälkeen. Kaiken tämän perusteella kutsumme "totuudeksi" väitteitä, joiden mukaan Trump kumosi mielenterveysongelmista kärsiviä koskevan tiukemman asevalvonnan. Kommentit</w:t>
      </w:r>
    </w:p>
    <w:p>
      <w:r>
        <w:rPr>
          <w:b/>
        </w:rPr>
        <w:t xml:space="preserve">Tulos</w:t>
      </w:r>
    </w:p>
    <w:p>
      <w:r>
        <w:t xml:space="preserve"> Presidentti Trump lopetti Obaman aikaisen aselain, joka edellytti taustatarkastuksia estääkseen aseiden myynnin mielenterveysongelmista kärsiville ihmisille. </w:t>
      </w:r>
    </w:p>
    <w:p>
      <w:r>
        <w:rPr>
          <w:b/>
        </w:rPr>
        <w:t xml:space="preserve">Esimerkki 2.1486</w:t>
      </w:r>
    </w:p>
    <w:p>
      <w:r>
        <w:t xml:space="preserve">Uutinen laboratoriossa vahvistetusta tapauksesta tuli sen jälkeen, kun viruspandemian aiheuttama valtakunnallinen tulitauko alkoi torstaina. Jemenin Houthi-liikettä vastaan taistelevan Saudi-Arabian johtaman liittouman mukaan se keskeyttää sotatoimet kahdeksi viikoksi, vaikka Houthit eivät ole vielä seuranneet esimerkkiä. Jemenin ylimmän kansallisen hätätilakomitean mukaan 60-vuotias jemeniläinen mies sai diagnoosin eteläisellä öljyntuotantoalueella Hadhramoutissa, joka on Jemenin kansainvälisesti tunnustetun hallituksen hallinnassa oleva alue. Tiedottaja Ali al-Walidi kertoi lehdistötilaisuudessa, että Ash Shihrin pienessä satamassa työskentelevän miehen tila oli vakaa karanteenikeskuksessa. Viranomaiset ovat määränneet Ash Shihrin sataman suljettavaksi viikoksi perusteellisen puhdistuksen ajaksi ja ohjeistaneet siellä työskenteleviä eristämään itsensä kotiinsa kahdeksi viikoksi Reutersin näkemän direktiivin mukaan. Hadhramoutiin on myös määrätty 12 tunnin yöllinen ulkonaliikkumiskielto perjantaina kello 18.00 alkaen. Naapurimaiden Shabwan ja Al Mahran kuvernöörit määräsivät Hadhramoutin rajojensa sulkemisen perjantaista alkaen. Jos virus leviää Jemenissä, sen vaikutukset olisivat "katastrofaaliset", YK:n humanitaarinen koordinaattori Lise Grande oli sanonut Reutersille, sillä ainakin puolen väestöstä terveydentila on "hyvin huonontunut" eikä maassa ole riittävästi tarvikkeita tai tiloja. "Tämä on yksi suurimmista uhkista, joita Jemen on kohdannut viimeisen sadan vuoden aikana", Grande sanoi perjantaina antamassaan lausunnossa. "Osapuolten on aika lopettaa keskinäinen taistelu ja ryhtyä yhdessä taistelemaan COVIDia vastaan."  Maailman terveysjärjestö (WHO) sanoi antavansa tukea Jemenin terveysministeriölle. "Seuraamme tapausta ja sen kontakteja arvioidaksemme altistumisen tasoa", Jemenin edustaja Altaf Musani sanoi. WHO kertoi hiljattain Reutersille, että se pyrkii tarjoamaan Jemenille mahdollisuuden testata tuhansia potilaita. Se on jo toimittanut 500 testipakkausta. Noin 37 terveydenhuollon laitosta on varattu eristysyksiköiksi. Jemenin viisi vuotta kestänyt sota on tappanut yli 100 000 ihmistä ja aiheuttanut humanitaarisen kriisin. Kansainvälisen pelastuskomitean mukaan vain puolet sairaaloista on täysin toimintakykyisiä, ja 18 miljoonalla ihmisellä ei ole mahdollisuutta asianmukaiseen hygieniaan, veteen ja sanitaatioon. Kolera, dengue ja malaria ovat yleisiä. Noin 80 prosenttia jemeniläisistä eli 24 miljoonaa ihmistä on riippuvaisia humanitaarisesta avusta, ja miljoonat elävät nälänhädän partaalla ja ovat alttiita sairauksille. Al-Walidi kertoi aiemmin Reutersille, että karanteenikeskuksia on perustettu Hadhramoutiin, Al Mahraan ja Adeniin etelässä. Hän sanoi, että hallituksen komitea pyysi WHO:lta hengityskoneita, happisäiliöitä ja sairaalasänkyjä yhteistyössä Saudi-Arabian King Salman Humanitarian Aid and Relief Centerin kanssa jaettavaksi Saudi-Arabian tukeman hallituksen hallussa olevien alueiden ja Houthi-liikkeen hallussa olevien alueiden kesken. Houthit, jotka syrjäyttivät Saudi-Arabian tukeman hallituksen vallasta pääkaupungissa Sanaassa vuoden 2014 lopulla, hallitsevat useimpia suuria kaupunkialueita. He ovat perustaneet karanteenikeskuksen Sanaassa sijaitsevaan sairaalaan ja yhden Sanaan lentokentälle. Yhdistyneet Kansakunnat yrittää käynnistää virtuaalisia neuvotteluja sotaa käyvien osapuolten kesken keskustellakseen pysyvästä tulitauosta, koordinoidusta koronaviruksen torjunnasta, humanitaarisista ja taloudellisista luottamusta lisäävistä toimista ja rauhanneuvottelujen aloittamisesta uudelleen. Jemen on suuressa määrin riippuvainen tuontielintarvikkeista, polttoaineesta ja lääkkeistä. Maailman elintarvikeohjelma ilmoitti torstaina, että se puolittaa huhtikuun puolivälistä alkaen avun, jota se antaa ihmisille Houthien hallitsemilla alueilla, sen jälkeen kun avunantajat ovat leikanneet rahoitusta, koska he ovat olleet huolissaan siitä, että Houthin viranomaiset estävät avustustoimituksia. Maailman elintarvikeohjelma ruokkii kuukausittain yli 12 miljoonaa jemeniläistä, joista suurin osa asuu Houthien alueilla. Houthiviranomaiset ovat valittaneet kansainvälisten elinten harjoittamasta avustusohjelmien huonosta hallinnoinnista. Yhdysvaltain ulkoministeriön virkamies kertoi toimittajille torstaina pidetyssä puhelinneuvottelussa, että vastuu on houthien harteilla. "Kannustamme heitä ensinnäkin liittymään tulitaukoon ja toiseksi lopettamaan ongelmalliset humanitaariset käytännöt", sanoi Lähi-idän asioista vastaava apulaissihteeri David Schenker. (Vuorovaikutteinen grafiikka, jossa seurataan koronaviruksen maailmanlaajuista leviämistä: avaa tmsnrt.rs/3aIRuz7 ulkoisessa selaimessa.) (Tämä juttu on muokattu uudelleen, jotta ensimmäisen jakson lopusta on poistettu toistuvat kappaleet).</w:t>
      </w:r>
    </w:p>
    <w:p>
      <w:r>
        <w:rPr>
          <w:b/>
        </w:rPr>
        <w:t xml:space="preserve">Tulos</w:t>
      </w:r>
    </w:p>
    <w:p>
      <w:r>
        <w:t xml:space="preserve">Sodan runtelema Jemen vahvistaa ensimmäisen koronavirustapauksen ja valmistautuu uusiin.</w:t>
      </w:r>
    </w:p>
    <w:p>
      <w:r>
        <w:rPr>
          <w:b/>
        </w:rPr>
        <w:t xml:space="preserve">Esimerkki 2.1487</w:t>
      </w:r>
    </w:p>
    <w:p>
      <w:r>
        <w:t xml:space="preserve">Itävalta on sulkenut kouluja, ravintoloita, baareja, teattereita ja muita kokoontumispaikkoja, myös muita kuin välttämättömiä kauppoja. Ihmisiä on kehotettu pysymään kotona ja työskentelemään sieltä käsin, jos mahdollista. Maa on ilmoittanut 108 kuolemantapauksesta ja yli 9 000 tapauksesta, mikä on vähemmän kuin naapurimaissa Italiassa ja Sveitsissä ja terveydenhuoltojärjestelmän kapasiteetin rajoissa, mutta Kurz kertoi lehdistötilaisuudessa, että sen tehohoitokapasiteetti saattaa ylittyä huhtikuun puoliväliin mennessä. "Monet eivät voi kuvitella, mitä on tulossa viikkojen kuluessa, mutta totuus on, että tämä on tyyntä ennen myrskyä. Ja jos haluatte tietää, miten kauhea myrsky voi olla, katsokaa naapurimaatamme Italiaa", Kurz sanoi ja viittasi sairaaloihin, jotka eivät pysty selviytymään sairaiden ja satojen kuolleiden määrästä päivässä. Tartuntojen määrä on edelleen "aivan liian korkea", Kurz sanoi ja lisäsi, että tällä viikolla, todennäköisesti keskiviikosta alkaen, jaetaan vähemmän kuin lääketieteellisen tason naamareita. "Tällä hetkellä näitä naamareita jaetaan supermarkettien edessä, ja niitä on pakko käyttää supermarketeissa", Kurz sanoi ja lisäsi, että keskipitkällä aikavälillä tavoitteena on, että ihmiset käyttäisivät niitä myös yleisemmin julkisesti. Vaikka maskit eivät suojaa käyttäjää tartunnoilta, ne estävät häntä aivastamasta tai yskimästä muiden päälle ja mahdollisesti tartuttamasta heitä, hän lisäsi. Maailman terveysjärjestö WHO on kuitenkin suhtautunut epäilevästi tällaisiin toimenpiteisiin. "Ei ole mitään erityistä näyttöä siitä, että massojen käyttämistä naamareista olisi erityistä hyötyä", WHO:n johtava hätätautiasiantuntija Mike Ryan kertoi myöhemmin maanantaina pidetyssä lehdistötilaisuudessa ja lisäsi, että hän ei ollut tietoinen Itävallan toimenpiteestä. "Itse asiassa on olemassa todisteita, jotka viittaavat päinvastaiseen, kun naamaria käytetään väärin tai sitä ei käytetä kunnolla tai sitä ei soviteta kunnolla tai oteta pois, ja kaikki muut riskit, jotka muutoin liittyvät siihen."  Itävalta tekee myös testejä 2 000 ihmisen edustavalla otoksella saadakseen tarkemman käsityksen siitä, kuinka suuri osa väestöstä on altistunut virukselle, Kurz sanoi ja lisäsi, että Itävalta oli yksi ensimmäisistä maista Euroopassa, joka teki näin. Tulokset saadaan loppuviikosta.</w:t>
      </w:r>
    </w:p>
    <w:p>
      <w:r>
        <w:rPr>
          <w:b/>
        </w:rPr>
        <w:t xml:space="preserve">Tulos</w:t>
      </w:r>
    </w:p>
    <w:p>
      <w:r>
        <w:t xml:space="preserve">Itävalta tekee peruskasvonaamiot pakollisiksi supermarketeissa.</w:t>
      </w:r>
    </w:p>
    <w:p>
      <w:r>
        <w:rPr>
          <w:b/>
        </w:rPr>
        <w:t xml:space="preserve">Esimerkki 2.1488</w:t>
      </w:r>
    </w:p>
    <w:p>
      <w:r>
        <w:t xml:space="preserve">Artikkelissa mainitaan, että yhden testin kustannukset ovat 3 600 dollaria, mikä täyttää tämän kriteerin vähimmäisvaatimukset. Ottaen kuitenkin huomioon testien epävarma hyöty sekä testien markkinoijien ilmeiset taloudelliset motiivit, kustannuksista olisi ollut erittäin hyödyllistä antaa enemmän tietoa. Myös vakuutusturvaa koskevat tiedot olisi pitänyt sisällyttää mukaan. Artikkelissa ei määritetä määrällisesti geenitestien kanssa ja ilman geenitestejä annettavan hoidon hyötyjä. Koska ainakin yksi mainituista testeistä on saanut FDA:n hyväksynnän, ja FDA saattaa saada suuremman roolin näiden testien markkinoille saattamista edeltävässä arvioinnissa, joitakin tietoja pitäisi olla saatavilla. Kaikki artikkelissa esitetyt hyödyt perustuvat anekdooteihin ja kliinikkojen yhteenvetoihin heidän tiedoistaan. Vaikka yksikään geenitesteistä ei ole haitallinen, artikkelissa todetaan testien rajoitukset: jotkin testit ovat kalliita, niiden tulosten tarkkuus on joskus tuntematon ja niitä on vaikea soveltaa hoitoon. Selkeämpi selvitys virheellisten tulosten perusteella tehtyjen hoitopäätösten mahdollisista haitoista - kuten tarpeettomasta hoidosta ja jopa kuolemantapauksista - olisi ollut erittäin hyödyllinen. Koska OncotypDX-testiä käytetään apuna niiden henkilöiden tunnistamisessa, jotka voivat kohtuudella jättää kemoterapian väliin, kysymys on siitä, johtaako mahdollisesti hyödyllisen hoidon väliin jättäminen sivuvaikutusten välttämiseksi hyviin tuloksiin. Artikkelissa ei kerrota testien turvallisuutta ja tehoa koskevan näytön määrästä ja laadusta. Tämä on jutun vakavin puute. Artikkelissa ei liioitella syövän vaaroja, vaikka siinä esitetäänkin melko suuria väitteitä siitä, mitä geenilääketiede voi ja saattaa tehdä - väitteitä, joita ei ole vielä perusteltu. Artikkelissa siteerataan useita eri lähteitä: kahta kliinikkoa, jotka käyttävät testejä, kahta lääkärin epäilijää, hallituksen sääntelyviranomaista ja kahta potilasta, joiden hoito on määräytynyt osittain geenitestien perusteella. Artikkelissa keskitytään suurelta osin syöpäpotilaiden hoitovaihtoehtoihin ja siihen, millainen rooli geenitesteillä voi olla näissä hoidoissa. Useista esimerkeistä käy selvästi ilmi, että geneettisen tiedon käyttäminen osana hoidon suunnittelua on yksi vaihtoehto, mutta se ei ole täysin luotettava tai yleisesti hyödyllinen. Artikkelissa tehdään selväksi, että osa syövän geenitesteistä on markkinoilla, osa on rajoitetussa käytössä ja osa on kehitteillä. Artikkelissa ei esitetä nimenomaisia väitteitä uutuudesta, mutta siinä todetaan aivan oikein, että kyseessä on nopeasti kehittyvä lääketieteen ala, jolla syntyy säännöllisesti uusia oivalluksia ja tuotteita. Ei ole todisteita siitä, että artikkeli olisi perustunut yksinomaan tai suurelta osin lehdistötiedotteeseen.</w:t>
      </w:r>
    </w:p>
    <w:p>
      <w:r>
        <w:rPr>
          <w:b/>
        </w:rPr>
        <w:t xml:space="preserve">Tulos</w:t>
      </w:r>
    </w:p>
    <w:p>
      <w:r>
        <w:t xml:space="preserve">Geneettiset testit auttavat lääkäreitä räätälöimään syöpähoitoja</w:t>
      </w:r>
    </w:p>
    <w:p>
      <w:r>
        <w:rPr>
          <w:b/>
        </w:rPr>
        <w:t xml:space="preserve">Esimerkki 2.1489</w:t>
      </w:r>
    </w:p>
    <w:p>
      <w:r>
        <w:t xml:space="preserve">Lynnin koululautakunta äänesti ehdotuksesta yksimielisesti torstai-iltana täpötäydessä kokouksessa, joka jakautui suunnilleen tasan suunnitelman kannattajiin ja vastustajiin. Lynn Community Health Centerin lastenlääkäri Julie Chan sanoi, että viime vuonna Lynnin kouluissa oli 57 raskaana olevaa alaikäistä. Hän sanoi, että tänä vuonna piirin kouluissa on ollut 21 klamydiatapausta. Osavaltion kansanterveysviraston viimeisimpien lukujen mukaan Lynnin teini-ikäisten syntyvyys oli 29,2 synnytystä tuhatta 15-19-vuotiasta tyttöä kohti, mikä on yli kolminkertainen osavaltion lukuihin verrattuna.</w:t>
      </w:r>
    </w:p>
    <w:p>
      <w:r>
        <w:rPr>
          <w:b/>
        </w:rPr>
        <w:t xml:space="preserve">Tulos</w:t>
      </w:r>
    </w:p>
    <w:p>
      <w:r>
        <w:t xml:space="preserve">Koulupiiri tarjoaa ehkäisyä lukioissa.</w:t>
      </w:r>
    </w:p>
    <w:p>
      <w:r>
        <w:rPr>
          <w:b/>
        </w:rPr>
        <w:t xml:space="preserve">Esimerkki 2.1490</w:t>
      </w:r>
    </w:p>
    <w:p>
      <w:r>
        <w:t xml:space="preserve">"Syyskuun 23. päivänä 2020 "kristillinen" ilmestyi Twitterin trending-aiheiden listalle sen vuoksi, että virusmainen twiitti vastusti katolisen järjestön päätöstä kunnioittaa oikeusministeri Bill Barria: National Catholic Prayer Breakfast antaa huomenna aamulla palkinnon oikeusministeri Barrille "kristillisestä käytöksestä". Oikeusministeri Barr on määrännyt kuuden miehen teloitukset ja ainakin yksi on vielä kalenterissa. Mitä "kristillistä" on käyttää harkintavaltaa tappamiseen?- Sister Helen Prejean (@helenprejean) 23. syyskuuta 2020Twiittauksessaan Dead Man Walking -kirjailija ja kuolemanrangaistuksen vastustaja Sister Helen Prejean käytti sanaa "kristillinen". Prejean vastusti erityisesti Barrin suoraa osallistumista kuolemanrangaistuksen soveltamiseen ja väitti Barrin määränneen kuuden miehen teloitukset (seitsemäs on vireillä):The National Catholic Prayer Breakfast antaa huomenaamulla [23. syyskuuta 2020] palkinnon oikeusministeri Barrille "kristillisestä käyttäytymisestä". Oikeusministeri Barr on määrännyt kuuden miehen teloitukset, ja ainakin yksi on vielä kalenterissa. Mitä "kristillistä" on harkintavallan käyttäminen tappamiseen?Katolinen kirkko kielsi virallisesti kaikki kuolemanrangaistukset elokuussa 2018. Katolisen kirkon katekismuksen samanaikaista päivitystä muutettiin siten, että teloituksia ei voida hyväksyä, koska se on hyökkäys ihmisen loukkaamattomuutta ja ihmisarvoa vastaan, ja [kirkko] sitoutuu työskentelemään sen lakkauttamiseksi maailmanlaajuisesti." Näytti siltä, että "kristillinen" oli noussut trendeihin erityisesti sen vuoksi, että Prejean käytti termiä myöhään illalla lähettämässään twiitissä. Uutisorganisaatiot leikkasivat sanamuodon nopeasti sittemmin viraaliotsikoihin:Nun slams Catholic group for giving Barr award for ""Christlike behavior"" https://t.co/ajWpD0BHDd pic.twitter.com/nQCq8H1RMK- The Hill (@thehill) September 23, 2020Christifideles Laici, ExplainedMuut katoliset järjestöt myöntävät Christifidelis Laici -palkintoja maallikoille kirkon hyväksi tehdyistä töistä.Ilmaisu "Christifidelis Laici" on peräisin paavi Johannes Paavali II:n vuonna 1988 antamasta apostolisesta kehotuksesta:Christifideles Laici[:] Paavi Johannes Paavali II:n apostolinen kehotus "Kristuksen uskollisen kansan maallikkojäsenet", annettu joulukuussa. 30. lokakuuta 1988, piispainkokouksen (1.-30. lokakuuta 1987) seitsemännen varsinaisen yleiskokouksen jälkeen, jonka aiheena oli "Maallikoiden kutsumus ja tehtävä kirkossa ja maailmassa kaksikymmentä vuotta Vatikaanin II kirkolliskokouksen jälkeen". Teksti koostuu johdannosta (nrot 1-7) ja viidestä luvusta: "Maallikoiden arvokkuus kirkossa salaisuutena" (n:ot 8-17), "Maallikoiden osallistuminen kirkon elämään yhteytenä" (n:ot 18-31), "Maallikoiden yhteisvastuu kirkossa lähetyksenä" (n:ot 32-44), "Jumalan moninaisen armon hyvät vartijat" (n:ot 45-56) ja "Maallikoiden muodostuminen maallikkoelämään" (n:ot 57-64). Kehotus päättyy vetoomukseen Neitsyt Marian esirukoukseen.The National Catholic Prayer Breakfast Honors Bill BarrNational Catholic Prayer Breakfastin verkkosivuston sivulla ("Christifideles Laici Award") kuvataan suhteellisen uutta kunnianosoitusta:Voidaan sanoa, että National Catholic Prayer Breakfastin ja monien muiden katolisten apostolaattien perusta lepää Pyhän Hengen tulen takomalla amalgamilla. Ensimmäinen elementti on peräisin paavi Johannes Paavali II:n kehotuksesta uudesta evankelioimisesta "levittää evankeliumia tavoilla, jotka ovat uusia innokkuudeltaan, menetelmiltään ja ilmaisultaan". Toinen elementti on peräisin hänen vuonna 1988 antamassaan synodin jälkeisessä kehotuksessa Christifideles Laici maallikoille antamastaan kehotuksesta, jonka mukaan maallikoiden on vastattava Herran kutsuun yksilöllisiin lähetystehtäviin "kirkon ja maailman puolesta" ja "herätettävä ja edistettävä kaikkien uskovien syvempää tietoisuutta siitä lahjasta ja vastuusta, jonka he jakavat sekä ryhmänä että yksilöinä kirkon yhteyteen ja lähetystehtävään"."Viime sukupolven aikana on perustettu ja kasvanut räjähdysmäisesti tuhansia kukoistavia apostolaatteja, ministeriöitä ja hyväntekeväisyysjärjestöjä, jotka huolehtivat niin monien tarpeista - erityisesti koulutuksen ja terveydenhuollon aloilla". On liikuttavaa ja inspiroivaa ajatella, kuinka monet ovat vastanneet Herramme kutsuun palvella Hänen viinitarhassaan." NCPB loi Christifideles Laici -palkinnon vuonna 2019 auttaakseen nostamaan esiin näitä hyviä töitä ja niitä, jotka palvelevat kirkkoa niin hyvin. Palkinto kuuluu seuraavasti: "Kunniaksi ja kiitollisuudeksi uskollisuudesta kirkolle, esimerkillisestä epäitsekkäästä ja järkähtämättömästä palvelusta Herran viinitarhassa." Itse palkinto on NCPB:n tilaama alkuperäisteos, jonka on luonut lahjakas taiteilija Isaac Dell.Tuossa selosteessa tunnustetaan palkinnon tarkoitus kunnioittaa maallikoita tai maallikoita (kirkon ei-virkaan vihittyjä jäseniä) ja todetaan, että järjestö perusti "Christifideles Laici -palkinnon vuonna 2019 auttaakseen korostamaan näitä hyviä töitä ja niitä, jotka palvelevat kirkkoa niin hyvin.". "Kristuksen kaltaista käyttäytymistä" ei kuvattu nimenomaisesti, mutta "hyvät teot" ja ihmiset, jotka "palvelevat kirkkoa niin hyvin", mainittiin molemmat." Kuvauksen yläpuolella oli valokuva vuoden 2019 Christifidelis Laici -palkinnon avajaisvoittajasta Gerry Giblinistä. Giblinin vasemmalla puolella oli kuva oikeusministeri Bill Barrista, ja siinä luki "2020 Honoree 2020":Kaiken kaikkiaan National Catholic Prayer Breakfastin verkkosivusto oli niukka, eikä sen päätöksestä myöntää Christifidelis Laici -palkinto Barrille (tai siitä, miksi hänet valittiin) ollut helposti saatavilla lisätietoja.National Catholic Prayer Breakfastin Facebook-sivulla ei ollut suoraa ilmoitusta siitä, että Barr olisi palkinnon saaja vuonna 2020. Syyskuun 14. päivän 2020 postauksessa Barr mainittiin nimeltä, kun se käsitteli seremoniaan liittyvää hämmennystä: Erillisessä 22. päivän 2020 postauksessa ilmoitettiin, että Yhdysvaltain presidentti Donald Trump oli vuoden 2020 tapahtuman odotettu puhuja: Kun "Christlike" oli trendi Twitterissä 23. syyskuuta 2020, kommentoijat tulvivat postaukseen: "Elinikäisenä katolilaisena, jonka perhe on lahjoittanut kymmeniä tuhansia dollareita, minusta tämä on niin vastoin sitä, mitä katolilaisuus on edustanut. Miehet, joita kunnioitatte, ovat korruptoituneita, kieroja valehtelijoita. Trump on rikkonut jokaista käskyä, ja hän on puhdas vastakohta Jeesukselle Kristukselle ja sille, mitä hän edustaa. Hän jakaa kansakuntaa, ja silti te kunnioitatte häntä. Hän ja Barr edustavat pahinta ihmisessä, he ovat pahoja, eikä Jeesus Kristus seisoisi heidän kanssaan. Tämä on häpeällistä ja pyhäinhäväistystä. Mies, joka on syyllistynyt aviorikokseen useammin kuin kerran ja jopa maksanut huoralle. Tänäänkin teidänlaisenne ryhmät saavat minut häpeämään sitä, että olen katolilainen. Äärimmäisen katoliset vanhempani pyörivät haudassaan." "Tekopyhät!!! Kristuksen kaltaisia?!?! Barria pitäisi syyttää rikoksista ihmisyyttä vastaan!!!! HÄVITTÄVÄ, HÄVITTÄVÄ, HÄVITTÄVÄ, HÄVITTÄVÄ ja TÖRKEÄ!!! !""Jeesus itki. Joh. 11:35""Toivottavasti aiotte neuvoa heitä muuttamaan tapojaan, kuten laittamaan pikkulapsia häkkeihin tai steriloimaan äitejään, tekemään parhaansa, jotta he EIVÄT huolehtisi sairaista ja kodittomista, leskistä ja orvoista, olemaan elämänvastaisia ja Jumalan vastaisia. Jos he kieltäytyvät, aiotteko antaa julkisen nuhteen ja kieltää heidät, kunnes he katuvat ja tekevät parannuksen? "Muita vastalauseita Barrin nimittämisestä Christifidelis Laici -palkinnon saajaksi vuonna 2020Vetoomus FaithfulAmericassa.org puuttui National Catholic Prayer Breakfastin päätökseen, keräsi tuhansia allekirjoituksia ja lukee osittain:Kerro National Catholic Prayer Breakfastille, että Barrin väkivaltainen korruptio ei ansaitse kristillistä palkintoaNational Catholic Prayer Breakfast teeskentelee olevansa puoluepoliittisesti sitoutumaton - silti lähes joka vuosi tapahtumassa vierailevat pääasiassa republikaanijohtajat, kuten Rick Santorum, Paul Ryan, Mike Pence ja George W. Bush.Tämän vuoden aamiaisella oikeistokatolinen järjestö aikoo antaa suuren palkinnon oikeusministeri William Barrille "palveluksesta Herran viinitarhassa". Kyseessä on sama William Barr, joka tarjoaa oikeudellista suojaa Donald Trumpin pyrkimyksille varastaa vaalit, joka julmasti kyynelehti rauhanomaisissa mielenosoituksissa presidentin kyynistä raamattukuvausta varten ja joka palautti liittovaltion kuolemanrangaistuksen voimaan. Ilman ironian häivääkään palkinto jaetaan juuri sillä viikolla, kun Barrin oikeusministeriö suorittaa kaksi seuraavaa teloitusta. Se on järkyttävää mille tahansa kristilliselle järjestölle, mutta erityisesti katoliselle järjestölle: Kun otetaan huomioon Barrin ansiot epäoikeudenmukaisessa ja korruptoituneessa autoritaarisuudessa, on selvää, että NCPB:n Barrille myöntämä palkinto on pelkkä poliittinen temppu, jolla kaapataan kirkko Trumpin uudelleenvalintamahdollisuuksien edistämiseksi - ja sitä ruohonjuuritason katolilaiset ja muut kristityt eivät voi sallia.Newsweek siteerasi toista nunnaa, joka vastusti sitä, että Barrille annettaisiin palkinto "hyvistä teoista": Samaan aikaan sisar Simone Campbell, joka on NETWORK Catholic Lobby for Social Justice -järjestön toiminnanjohtaja, sanoi, että Trumpin ja Barrin esiintyminen näin merkittävässä katolisessa keskustelufoorumissa ei ole sopivaa: "Olen kauhuissani siitä, että he antavat palkinnon oikeusministeri Barrille, joka oli palauttanut kuolemantuomion saaneiden ihmisten teloitukset, mikä on järkyttävää ja vastoin katolista yhteiskuntaopetusta. Se on täysin selvä: 'älä tapa', ja hän tekee niin ja hänelle annetaan palkinto", hän sanoi Newsweekille. "Sitten on presidentti Trump, jolla ei todellakaan ole mitään käsitystä uskonnosta tai uskonnollisista arvoista ja joka puhuu aamiaisella. Tämä vaikuttaa karkealta poliittiselta liikkeeltä." "Sen perusteella, kuka saa palkinnon, ja presidentti Trumpin politiikan perusteella en usko, että aamiainen rikastuttaa tai todella luo solidaarisuuden tunnetta 'meistä ihmisistä', koska se keskittyy liikaa tuhoisaan toimintaan", hän lisäsi.National Catholic Reporterin 22. syyskuuta 2020 ilmestyneessä jutussa vuoden 2020 Christifidelis Laici -palkinnosta ja Barrin suunnitellusta palkinnon vastaanottamisesta ("National Catholic Prayer Breakfast award for Barr divides Catholics") muut merkittävät katolilaiset vastustivat siirtoa - laajasti ja jyrkästi: On "häpeällistä ja skandaalimaista, että tämä tunnustus annetaan William Barrille, joka vain kaksi kuukautta sitten [kesäkuussa 2020] palautti liittovaltion kuolemanrangaistuksen 17 vuoden keskeytyksen jälkeen", sanoo pastori Barr. Michael Bryant, katolinen pappi ja entinen vankilapappi. Hän huomauttaa, että viisi miestä on jo teloitettu ja kaksi muuta teloitetaan, toinen aamiaista edeltävänä päivänä ja toinen aamiaista seuraavana päivänä." Kuolemanrangaistusta vastustavalla Catholic Mobilizing Network -järjestöllä on vetoomus, jossa on jo yli 6 000 allekirjoittajaa ja jossa Barria kehotetaan "lopettamaan teloitukset!" Päätös palkinnon antamisesta Barrille on "järkyttävää, käsittämätöntä ja skandaalimaista", Yhdysvaltain katolisten pappien yhdistys sanoo. "Teloitukset eivät selvästikään ole elämänmyönteisiä", yhdistys sanoi. "Paavi Johannes Paavali II tuomitsi tällaiset toimet 'tarpeettomiksi'. Paavi Franciscus määritteli ne 'mahdottomiksi'. Tämä oppikunnan kanta on nyt vahvistettu katolisen kirkon katekismuksessa." He syyttivät Barria myös "pyhän tilan kunnioittamattomuudesta, kun hän osallistui äskettäiseen voimankäyttöön, jonka avulla presidentti saattoi käyttää episkopaalisen kirkon aluetta ja rakennusta Lafayette Squarella pitääkseen Raamattua ylhäällä kirkon edessä rekvisiittana poliittista valokuvausta varten." Palkintoa vastaan twiittasi myös Stephen Schneck Franciscan Action Networkista: "Barr henkilökohtaisesti käynnisti liittovaltion kuolemanrangaistuksen uudelleen. Kannatti vapaaehtoisesti lasten erottamista vanhemmistaan rajalla. Ohjasi hyökkäyksen mielenosoittajia vastaan antaakseen Trumpille valokuvamahdollisuuden Raamatun kanssa. Kansallisen KATOLISEN rukousaamiaisen on muutettava nimensä."Johnny Zokovitch, Pax Christi USA -järjestön toiminnanjohtaja, viittasi Barrin tietoihin teloitusten ulkopuolella vuonna 2020 ja sanoi, että National Catholic Prayer Breakfastin "pitäisi hävetä" Barrin valintaa:Evankeliumin sanoman ja oikeusministerin tuen maahanmuuttajalasten häkkiin panemiselle, väkivallattomien mielenosoittajien kyynelkaasuttamiselle, kanssaihmisten teloittamiselle, naisten seksuaaliselle hyväksikäytölle, rasistiselle retoriikalle ja räikeälle ihmisarvon halveksunnalle, joka rehottaa tässä hallinnossa... Kansallisen katolisen rukousaamiaisen pitäisi hävetä.Barrin suhde kuuteen teloitukseen ja seitsemänteen suunniteltuun teloitukseenSyyskuun 22. päivänä 2020, samana päivänä kun Prejeanin twiitti jaettiin, Reuters julkaisi artikkelin liittovaltion teloituksista Trumpin hallinnon aikana ja raportoi: Yhdysvaltain hallitus teloitti [syyskuun 22. päivänä 2020] tuomitun raiskaajan ja murhaajan William LeCroyn kuolemanrangaistukseen tappavalla ruiskeella, mikä oli Trumpin hallinnon kuudes teloitus tänä kesänä liittovaltion tason kuolemanrangaistusten pitkällisen tauon jälkeen. [...] Se oli kuudes kuolemantuomio, jonka Yhdysvaltain hallitus on suorittanut viimeisten kolmen kuukauden aikana, mikä on enemmän kuin kaikkien presidentti Donald Trumpin Valkoisen talon edeltäjien aikana suoritettujen liittovaltion teloitusten kokonaismäärä yhteensä aina vuoteen 1963 saakka." Toinen teloitus oli tarkoitus suorittaa torstaina, jolloin murhasta tuomitusta Christopher Vialvasta on määrä tulla ensimmäinen musta mies, joka saa liittovaltion kuolemantuomion Trumpin aikana." Kuten Prejean totesi, vuonna 2020 teloitettiin kuusi miestä, ja seitsemännen teloituksen on määrä tapahtua 24. syyskuuta 2020. Kesäkuun 15. päivän 2020 oikeusministeriön julkisten asioiden toimiston lehdistötiedotteessa kuvattiin Barrin "ohjeistaneen" liittovaltion virastoja ajoittamaan useita teloituksia vuodelle 2020: Oikeusministeri William P. Barr ohjasi tänään liittovaltion vankilavirastoa (BOP) ajoittamaan neljän liittovaltion kuolemaantuomitun vangin teloitukset, jotka tuomittiin lasten murhasta liittovaltion lakien vastaisesti ja jotka kahdessa tapauksessa raiskasivat murhaamansa lapset.Heinäkuussa 2019 oikeusministeri Barr määräsi BOP:n tarkistamaan liittovaltion teloitusprotokollaa siten, että siinä käytetään yhtä ainoaa lääkettä, pentobarbitaalia, joka on samanlainen kuin sadoissa osavaltioiden teloituksissa käytetyt protokollat, jotka liittovaltion tuomioistuimet, korkein oikeus mukaan lukien, ovat toistuvasti vahvistaneet kahdeksannen lisäyksen mukaisina. Piirituomioistuimen antama alustava kielto esti BOP:tä suorittamasta teloituksia tarkistetun protokollan mukaisesti, mutta D.C. Circuitin vetoomustuomioistuin kumosi tämän kiellon - ja avasi liittovaltion hallitukselle tien kuolemanrangaistuksen täytäntöönpanon aloittamiseen uudelleen lähes kahden vuosikymmenen tauon jälkeen. "Yhdysvaltain kansa on kongressin ja molempien poliittisten puolueiden presidenttien välityksellä jo pitkään määrännyt, että kaikkein kauheimmista rikoksista tuomituille syytetyille on langetettava kuolemantuomio", sanoi oikeusministeri William P. Barr. "Neljä murhaajaa, joiden teloitukset on määrä suorittaa tänään, ovat saaneet täyden ja oikeudenmukaisen oikeudenkäynnin perustuslakimme ja lakiemme mukaisesti. Olemme sen velkaa näiden hirvittävien rikosten uhreille ja taaksemme jääneille perheille, että toteutamme oikeusjärjestelmämme langettaman tuomion." Lehdistötiedote päättyi: "Lisää teloituksia suunnitellaan myöhemmin." YhteenvetoSisko Helen Prejeanin twiitti, jossa hän kuvasi National Catholic Prayer Breakfast -rukousaamiaisen "Christifideles Laici Award" -palkinnon tarkoitusta "kristillisen" käyttäytymisen palkitsemisessa, vaikutti olevan parafraasi, ja nunnana Prejean oli katolisen opin asiantuntija. On totta, että National Catholic Prayer Breakfast valitsi oikeusministeri Bill Barrin kaikkien aikojen toiseksi "Christifideles Laici Award" -palkinnon saajaksi vuonna 2020, ja on myös totta, että Barr johti kuutta teloitusta vuonna 2020, ja seitsemäs teloitus oli suunniteltu juuri tapahtuman jälkeen." Kommentit".</w:t>
      </w:r>
    </w:p>
    <w:p>
      <w:r>
        <w:rPr>
          <w:b/>
        </w:rPr>
        <w:t xml:space="preserve">Tulos</w:t>
      </w:r>
    </w:p>
    <w:p>
      <w:r>
        <w:t xml:space="preserve">"Kansallinen katolinen rukousaamiainen aikoi antaa oikeusministeri Bill Barrille ""Christifideles Laici -palkinnon"" syyskuussa 2020.""</w:t>
      </w:r>
    </w:p>
    <w:p>
      <w:r>
        <w:rPr>
          <w:b/>
        </w:rPr>
        <w:t xml:space="preserve">Esimerkki 2.1491</w:t>
      </w:r>
    </w:p>
    <w:p>
      <w:r>
        <w:t xml:space="preserve">Palovammaohjelmaan kuului neljän sairaalaosaston kunnostaminen, mukaan lukien traumaosaston täydellinen uudistaminen, ja yli 2 000 tuntia koulutusta sairaalan kaikille henkilöstötasoille. EIRMC:ssä on hoidettu yli tusinaa palovammapotilasta sen jälkeen, kun ohjelma avattiin hiljaa 1. huhtikuuta. Viiden miljoonan dollarin laitos on nyt Salt Lake Cityn ja Seattlen välinen palovammojen ensisijainen hoitopaikka ja ainoa laatuaan Idahossa, Montanassa, Wyomingissa ja Pohjois-Dakotassa, Post Register kertoo. Sairaalan toimitusjohtaja Jeff Sollis kertoi, että EIRMC ja sen emoyhtiö HCA Healthcare olivat työskennelleet yli kaksi vuotta tämän uuden osa-alueen perustamiseksi. Aiemmin Itä-Idahossa tai muualla Yellowstonen alueella loukkaantuneet ihmiset kuljetettiin ilmakuljetuksella joko Utahin tai Coloradon yliopistoon, jotka ovat kaksi lähintä palovammakeskusta. "Näimme kaikkien helikoptereiden lentävän rakennuksen yli viedäkseen potilaita Utahiin. Juttelimme potilaiden perheiden kanssa vaikeuksista, joita heidän oli vaikea saada hoitoa niin kaukana kodeistaan", Sollis sanoi. Pitkät lentoajat vaikuttivat harvoin niin paljon potilaiden tuloksiin kuin uhreille ja heidän perheilleen aiheutuneisiin kustannuksiin. Utahin yliopiston vuonna 2004 tekemässä tutkimuksessa todettiin, että keskimääräinen palovammapotilas lensi 246 mailia saadakseen hoitoa. Yhdeksässä prosentissa tapauksista potilaan lentokustannukset olivat suuremmat kuin mitä sairaala veloitti häneltä hoidosta. Yhdysvalloissa on yhteensä 128 palovammakeskusta, ja EIRMC:n uusi ohjelma puolittaa monien alueen potilaiden matka-ajan. Sairaala teki yhteistyötä georgialaisen Doctors Hospitalin kanssa, joka on toinen HCA Healthcare -yhtiön hallinnoima sairaala, jossa on Yhdysvaltojen suurin palovammakeskus, sekä Burn and Reconstruction Centers of American kanssa uuden ohjelman luomiseksi. Kymmeniä EIRMC:n sairaanhoitajia ja lääkäreitä lensi Augustaan, Gaalaan, tutkimaan palovammojen hoitoon liittyviä menettelyjä Doctors Hospitalissa. Georgialaiset lääkärit lensivät myös Idaho Fallsiin neuvomaan Sollisia ja sairaalan hallintoa siinä, miten uusia tiloja voitaisiin parhaiten hallinnoida. "Voimme mennä sinne ja nähdä viikossa useita palovammaleikkauksia, joita emme ehkä näe täällä vuodessa", johtava traumakirurgi tohtori Michael Lemon sanoi. Neljän uudistetun osaston ja uusien sairaalaresurssien ansiosta useimmat palovammatyypit voidaan nyt hoitaa EIRMC:ssä. Lemon sanoi, että sairaalassa voidaan hoitaa ilotulitteiden ja sähköjohtojen aiheuttamia lämpöpalovammoja, Idahon kansallisessa laboratoriossa syntyneitä säteilypalovammoja ja jopa läheisillä vuorilla retkeilevien paleltumapalovammoja. Hänen mukaansa ainoat potilaat, jotka sairaala joutuisi siirtämään, olisivat vauvoja, joilla on vakavia palovammoja suurimmassa osassa kehoa. "Palovammojen uhreille, joita voimme hoitaa täällä, ei ole käytännössä mitään rajaa", Lemon sanoi. Koko sairaalan kuuden huoneen uudistaminen ja traumakeskuksen laajentaminen maksoivat 3 miljoonaa dollaria, ja toiset 2 miljoonaa dollaria meni lääkinnällisiin laitteisiin ja teknologiaan. Lueteltuihin kustannuksiin ei sisälly henkilökunnan koulutus, johon kuului 98 päivän matka Augustaan ja tuhansia tunteja koulutusta, joka jatkuu kesän ajan. Eastern Idaho Regional Medical Centerin neljä tärkeintä osaa kunnostettiin uuden palovammakeskuksen luomiseksi. Päivystyshuoneisiin ja leikkaussaleihin varattiin huoneita, joissa on palovammapotilaiden erikoislaitteet, kuten nopea lämmitys, joka voi nostaa huoneen lämpötilan 85 asteeseen ja helpottaa potilaan loukkaantuneen kehon lämpötilan säätelyä. Palovammat heikentävät elimistön kykyä ylläpitää lämpötilaa ja torjua infektioita. Päivystysosaston huone on alun perin suunniteltu tarttuvien virustautien hoitoon, ja siinä on itsenäinen vesijärjestelmä, joka ei ole yhteydessä kaupungin vesijohtoon. Toisessa kerroksessa sairaalan tehohoitoyksikön kuusi huonetta uudistettiin palovammojen uhrien pitkäaikaishoitoa varten. Sairaanhoitajien ja vierailijoiden on pukeuduttava leikkaushaalareihin aina, kun he ovat potilaan kanssa samassa huoneessa, jotta tartuntariski pienenee. "Opimme vielä paljon. Tämä kaikki on lisäaineistoa, jota opimme, ja olemme innoissamme oppiessamme", teho-osaston hoitaja Rina Grover sanoi. Suurin fyysinen muutos sairaalassa tapahtui uudella trauma-, palovamma- ja haavaosastolla. Osasto, joka keskittyy alle tunnin kestäviin avohoitotoimenpiteisiin, on laajentunut viidestä huoneesta 13:een ja sinne on asennettu kymmeniä uusia koneita palovammojen ja muiden lihavammojen hoitoon. "Tämä antaa meille mahdollisuuden nähdä sairaalan kautta tulevia potilaita monipuolisemmin", traumaosaston johtaja Traci Maier sanoi. Avohoitotilan uusiin koneisiin kuuluu kaksi ylipainehappikammiota, jotka voivat antaa paineistettua happihoitoa happikoneisiin kiinnitetyille potilaille, poreallas, jolla voidaan puhdistaa tuoreita tai vanhoja palovammoja, ja kaksi erikoistunutta toimenpidehuonetta. EIRMC:n muut osastot voivat varata ajan traumaosaston potilaille, mutta monet heistä ohjataan laitokseen muista kaupungin sairaaloista. Joskus potilaat voivat jopa kävellä sisään ja saada hoitoa heti. Maierin mukaan osastolla hoidettujen potilaiden määrä on jo lisääntynyt. Avohoito-osastolle tulevien palovammapotilaiden määrä on noussut räjähdysmäisesti neljästä tai viidestä potilaasta viikossa viiteen tai useampaan potilaaseen päivässä. On jo ollut aikoja, jolloin kaikki 13 osastohuonetta ovat olleet yhtä aikaa käytössä. Viime kuukausien aikana EIRMC:n henkilökunta on matkustanut alueellisiin sairaaloihin ja puhunut ensiapuryhmien kanssa kertoakseen heille, että laitos pystyy nyt hoitamaan palovammauhreja. Sana levisi nopeasti Idaho Fallsin alueella - teho-osaston ja avohoitokeskusten kautta on kulkenut jo yli tusina paikallista potilasta, joista osa ilmaantui paikalle ennen kuin sairaala oli suunnitellut avaavansa ohjelman virallisesti. EIRMC:n palovammaohjelmaan ei ole vielä otettu yhtään potilasta osavaltion ulkopuolelta. Maan 128 palovammaohjelmasta noin puolet on todettu American Burn Associationin (American Burn Association) korkealaatuisiksi hoitovaihtoehdoiksi. EIRMC:n palovammakeskuksen on oltava toiminnassa vähintään kolme vuotta, jotta se voi mahdollisesti ansaita tämän vahvistuksen. "Kaikki suunnitelmat ja arviot, joita meillä oli tämän palvelun tarpeesta alueellamme, ovat toistaiseksi pitäneet paikkansa", Sollis sanoi. ___ Tiedot ovat peräisin: Post Register, http://www.postregister.com.</w:t>
      </w:r>
    </w:p>
    <w:p>
      <w:r>
        <w:rPr>
          <w:b/>
        </w:rPr>
        <w:t xml:space="preserve">Tulos</w:t>
      </w:r>
    </w:p>
    <w:p>
      <w:r>
        <w:t xml:space="preserve">EIRMC avaa Idahon ensimmäisen palovammojen hoitokeskuksen.</w:t>
      </w:r>
    </w:p>
    <w:p>
      <w:r>
        <w:rPr>
          <w:b/>
        </w:rPr>
        <w:t xml:space="preserve">Esimerkki 2.1492</w:t>
      </w:r>
    </w:p>
    <w:p>
      <w:r>
        <w:t xml:space="preserve">Potilas, joka oli kroonisesti sairas ennen COVID-19-tartuntaa, kuoli EvergreenHealth-sairaalassa Kirklandissa lähellä Seattlea, ja viranomaiset eivät ole varmoja siitä, miten hän altistui virukselle, sanoi Jeffrey Duchin, Washingtonin terveysministeriön tartuntatautiyksikön johtaja. Hän sanoi, että osavaltio on kirjannut kaksi muuta "oletettua" koronavirustapausta Kirklandissa sijaitsevassa pitkäaikaishoitolaitoksessa, jossa yli 50 asukkaalla ja henkilökunnalla saattaa olla oireita. "Tässä vaiheessa meillä ei ole laajalle levinnyttä yhteisön laajuista tartuntaa paikallisesti. Meillä on tartunta, joka liittyy taudinpurkaukseen tässä pitkäaikaishoitolaitoksessa", Duchin sanoi. Kirklandin laitoksessa todetut kaksi tapausta olivat nelikymppinen hoitotyöntekijä, joka on tyydyttävässä kunnossa, ja siellä asunut seitsemänkymppinen nainen, joka on vakavassa kunnossa. "Tämä on surullinen päivä, kun saamme tietää, että yksi washingtonilainen on kuollut COVID-19:ään. Otamme osaa hänen perheelleen ja ystävilleen", osavaltion kuvernööri Jay Inslee sanoi lausunnossaan. "Vahvistamme valmius- ja reagointitoimiamme, jotta washingtonilaiset pysyisivät terveinä, turvallisina ja tietoisina."  Yhdysvaltain ensimmäinen koronaviruskuolema kruunasi viikon, joka oli täynnä pörssimarkkinoiden myllerrystä ja osavaltioiden ja liittovaltion terveysviranomaisten kasvavaa huolta, sillä virus on levinnyt 46 maahan ja tartuttanut yli 60 ihmistä Yhdysvalloissa. Edustajainhuoneen puhemies Nancy Pelosi sanoi, että lainsäätäjät käsittelisivät koronavirusta koskevaa menolakia ensi viikolla, jotta "edistettäisiin vahvaa hätärahoituksen lisäpakettia, jossa otetaan täysimääräisesti huomioon tämän kansanterveydellisen kriisin laajuus ja vakavuus". Suurin osa Yhdysvaltojen tapauksista on esiintynyt matkustajissa, jotka on palautettu Kiinasta, josta virus on peräisin. Kansanterveysviranomaiset ovat kuitenkin havainneet koronavirustapauksia myös Kaliforniassa, Washingtonissa ja Oregonissa, joilla ei ole suoraa yhteyttä viruksen lähteeseen Kiinassa, mikä merkitsee käännekohtaa strategioissa, joita tarvitaan taudin hillitsemiseksi Yhdysvalloissa. Yhdysvaltain terveysviranomaisten mukaan tämä tarkoittaa, että hengityselinsairaus, joka on tartuttanut lähes 80 000 ihmistä maailmanlaajuisesti ja tappanut yli 2 800 ihmistä Kiinassa, ei ole enää tuontitauti, vaan se on asettunut Yhdysvaltoihin. GRAAFIIKKA: Uuden koronaviruksen jäljittäminen - täällä "Arvioimme edelleen, että yleinen riski amerikkalaiselle yleisölle on vähäinen, ja siihen kuuluvat myös pitkäaikaishoitolaitosten asukkaat", kertoi CDC:n (Centers for Disease Control) immunisaatio- ja hengityselinsairauksien osaston päällikkö Nancy Messonier puhelimitse lauantaina toimittajille. Messonnier sanoi, että virasto lähettää ryhmiä tukemaan Kaliforniassa ja Washingtonissa tehtäviä tutkimuksia, joissa selvitetään, miten potilaat saivat viruksen, ja auttaa jäljittämään, ketkä muut ovat saattaneet altistua. Reutersin grafiikka uudesta koronaviruksesta: täällä HENKILÖSTÄ HENKILÖÖN SIIRTYMINEN Tähän viikkoon asti CDC oli laskenut vain 15 vahvistettua tapausta kuudessa osavaltiossa, jotka oli havaittu Yhdysvaltain kansanterveysjärjestelmän kautta 21. tammikuuta lähtien. Useimmat niistä olivat saaneet tartunnan Kiinassa matkustaneilta henkilöiltä. Heidän joukossaan oli vain kaksi henkilöstä toiseen tapahtunutta tartuntaa, molemmat avioparien välillä. CDC:n mukaan 47 muuta tapausta on vahvistettu äskettäin kotiutettujen ihmisten keskuudessa, jotka ovat olleet joko Japanissa karanteenissa olleella Diamond Princess -risteilyaluksella tai kiinalaisessa Wuhanin kaupungissa, joka on taudinpurkauksen oletettu epikeskus. Terveysviranomaiset sanoivat, että paikallisesti tarttuvien tartuntojen ilmaantuminen tarkoittaa, että viranomaisten on laajennettava painopistettään suhteellisen vähäisen tapausten määrän havaitsemisesta, lähikontaktien tunnistamisesta ja eristämisestä siten, että myös koko väestön keskuudessa korostetaan ennaltaehkäisyä. Terveysviranomaiset sanovat, että ihmisten pitäisi olla valppaampia perushygieniatoimenpiteiden suhteen, kuten pestä kädet usein, välttää kasvojen koskettamista, peittää yskä ja aivastelu ja jäädä kotiin koulusta tai työpaikalta sairastuessaan. Coronavirus leviää pääasiassa pieninä pisaroina, jotka tartunnan saanut henkilö yskii tai aivastaa suoraan läheisen henkilön kasvoihin, toisin kuin tuhkarokon kaltaiset virukset, jotka tarttuvat ilmateitse ja jotka voivat jäädä leijumaan suljettuihin tiloihin ja hengittää sisään tunteja sen jälkeen, kun sairastuneet henkilöt ovat hengittäneet ne ulos, sanovat asiantuntijat. Coronavirus voi myös säilyä pinnoilla, kuten kaiteissa ja ovenkahvoissa, "hyvin pitkään", ja se voi tarttua käsin, vaikka virus on "hyvin herkkä" puhdistusaineille, totesi perjantaina Santa Claran piirikunnassa CDC:n kehittyvien ja zoonoottisten tartuntatautien kansallisen keskuksen varajohtaja Christopher Braden. Silti "olemme huolissamme siitä, että tartunta leviää pääasiassa ihmisestä toiseen", hän lisäsi. Koronaviruksen puhkeamista koskeva verkkolehti löytyy täältä.</w:t>
      </w:r>
    </w:p>
    <w:p>
      <w:r>
        <w:rPr>
          <w:b/>
        </w:rPr>
        <w:t xml:space="preserve">Tulos</w:t>
      </w:r>
    </w:p>
    <w:p>
      <w:r>
        <w:t xml:space="preserve">Washingtonin osavaltion miehestä tuli Yhdysvaltain ensimmäinen koronaviruskuolemantapaus.</w:t>
      </w:r>
    </w:p>
    <w:p>
      <w:r>
        <w:rPr>
          <w:b/>
        </w:rPr>
        <w:t xml:space="preserve">Esimerkki 2.1493</w:t>
      </w:r>
    </w:p>
    <w:p>
      <w:r>
        <w:t xml:space="preserve">Myöskään hoitoa ei tarvita. Spekulointi runsaasti punaista lihaa ja runsaasti valkoista lihaa sisältävän ruokavalion suhteellisista kustannuksista ei olisi tuottavaa. Toimittaja kuvaa tutkimusta ja sen tuloksia hyvin. Artikkelissa mainitaan muun muassa tutkimusväestön koko, tutkimuksen kesto ja tiedonkeruumenetelmä. Mutta kuten jo todettiin, tämäntyyppisellä tutkimuksella ei voida osoittaa syy-seuraussuhdetta tai riskiä. Vain tilastollisia yhteyksiä. Kun siinä kuitenkin alettiin kuvata riskiä, se teki senkin epätäydellisesti. Siinä verrataan sydän- ja syöpäkuoleman suhteellista riskiä eniten ja vähiten punaista lihaa syövien ryhmissä sekä miehillä että naisilla. Juttu kärsii kuitenkin siitä, että siinä kuvataan tuloksia vain suhteellisena riskinä - esimerkiksi eniten punaista lihaa syövillä miehillä oli 27 prosenttia suurempi riski kuolla sydäntautiin kuin vähiten punaista lihaa syövillä. Jutussa ei kuitenkaan aseteta näitä prosenttilukuja asiayhteyteen. Edellä mainitussa esimerkissä eniten punaista lihaa syöneistä miehistä noin 1,2 prosenttia kuoli sydänsairauksiin 10-vuotisen tutkimuksen aikana, kun taas vähiten punaista lihaa syöneistä miehistä 0,06 prosenttia. Kun tarkastellaan miesten kuolemia kaikista syistä, noin 4 prosenttia punaisen lihan ryhmään kuuluvista miehistä kuoli sydänsairauksiin, kun taas vähiten punaista lihaa syöneistä miehistä kuoli noin 2 prosenttia. Kaiken kaikkiaan noin 13 prosenttia tutkimukseen osallistuneista kuoli 10-vuotisen tutkimuksen aikana. Tämä ei tarkoita sitä, että tulokset olisivat merkityksettömiä. Toimittajien olisi kuitenkin aina sisällytettävä absoluuttiset tiedot, jotta lukijat ymmärtäisivät yksilön riskin suuruuden. (Mutta kuten jo todettiin, riskikieli oli tässä jutussa alun perin riskialtista.) Jutussa keskitytään selvästi tutkittujen ruokavalioiden kuolemanriskiin. Riskit ilmoitetaan kuitenkin vain suhteellisina, ei absoluuttisina lukuina. Emme rankaise tarinaa siitä tässä, mutta teemme sen kohdassa "hyötyjen kvantifiointi". Raportti perustuu suuren, prospektiivisen epidemiologisen ruokavaliotutkimuksen tuloksiin. Toimittaja mainitsee tärkeät varoitukset: tutkimusryhmä saattaa olla terveempi kuin yleinen aikuisväestö, ja tiedot perustuvat ruokailutottumuksia koskeviin itseilmoituksiin, jotka voivat olla epäluotettavia. Olemme jo kommentoineet "assosiaatio ei ole yhtä kuin syy-yhteys" -ongelmaa, joten emme pidä tätä kriteeriä epätyydyttävänä tämän puutteen vuoksi. Koska jutussa sekoitetaan assosiaatio ja syy-yhteys, siinä todellakin syyllistytään toistuvasti sairauden lietsontaan. Se saattaa pelotella lukijoita luulemaan, että syy ja seuraus on osoitettu, vaikka itse asiassa on osoitettu vain tilastollinen yhteys. Esimerkiksi jutussa sanotaan: Se on yleinen sudenkuoppa tällaisissa jutuissa. Assosiaatio ei ole yhtä kuin syy-yhteys. Toimittajat eivät erehdy. Tutkijat ja lääkärit ilmaisevat tämän yleisesti väärin. Mutta se ei tee siitä hyväksyttävää. Useimmissa näkemissämme tätä tutkimusta käsittelevissä jutuissa tämä todettiin virheellisesti. Toimittaja on tehnyt erinomaista työtä jutun hankkimisessa. Toimittaja saa lisäpisteitä siitä, että hän on ottanut mukaan kaksi alan lähdettä. Vaikka heidän ajatuksensa esiintyvät hyvin myöhään jutussa, heidän molempien mukaan ottamisensa saa jutun näyttämään - ja itse asiassa olemaan - uskottavammalta. Raportoitavia taloudellisia ristiriitoja ei ole. Artikkelissa todetaan useissa kohdissa asianmukaisesti, että punaisen lihan rajoittaminen ruokavaliossa voi parantaa terveyttä. Toimittaja välttää huolellisesti viittauksia siihen, että äärimmäisemmät vaihtoehdot, kuten lihaton ruokavalio, vähentäisivät kuolemanriskiä enemmän. Kyseessä on tutkimus, jossa tutkittavien ruokavalio on vapaaehtoinen, joten kyse ei ole "hoidosta". Jutussa ei esitetä väitteitä tämäntyyppisen tutkimuksen uutuudesta tai yleisestä havainnosta. Raportin toisessa kappaleessa todetaan, että nämä tulokset "vahvistavat aiempaa näyttöä" runsaasti punaista lihaa sisältävän ruokavalion riskeistä. Ottaen huomioon viitattujen lähteiden määrän, juttu ei näytä tukeutuvan Archives of Internal Medicine -lehden lehdistötiedotteeseen tai mihinkään muuhunkaan uutistiedotteeseen.</w:t>
      </w:r>
    </w:p>
    <w:p>
      <w:r>
        <w:rPr>
          <w:b/>
        </w:rPr>
        <w:t xml:space="preserve">Tulos</w:t>
      </w:r>
    </w:p>
    <w:p>
      <w:r>
        <w:t xml:space="preserve">Tutkimus: Paljon punaista lihaa lisää kuolleisuusriskiä</w:t>
      </w:r>
    </w:p>
    <w:p>
      <w:r>
        <w:rPr>
          <w:b/>
        </w:rPr>
        <w:t xml:space="preserve">Esimerkki 2.1494</w:t>
      </w:r>
    </w:p>
    <w:p>
      <w:r>
        <w:t xml:space="preserve">"Amerikalla, sanoo ensimmäinen nainen, on pulleusongelma. Huomattava osa sen nuorista on liian lihavia mahtuakseen sotilaspukuun. Ensimmäinen nainen Michelle Obama puhui asiasta keskiviikkona vieraillessaan Atlantan alueella edistämässä terveellistä ruokavaliota. Alpharettan North Point Community Churchissa pitämässään puheessa, jossa hän korosti "Let's Move" -kampanjaansa, Obama kertoi räikeän tilastotiedon. "Uskokaa tai älkää, juuri nyt lähes 27 prosenttia 17-24-vuotiaista on liian ylipainoisia palvellakseen armeijassamme", hän sanoi. Ehkä armeija tarvitsee oman "Biggest Loser" -kilpailunsa alokkaille. AJC PolitiFact Georgialla oli toinen ajatus. Pitäisikö meidän uskoa presidenttiä? Obaman väite oli ilmeisesti peräisin viime vuonna julkaistusta tutkimuksesta, jonka otsikko oli - ehkäpä osuvasti - ""Liian lihava taistelemaan"". Sen julkaisi yli 100 korkea-arvoista eläkkeelle jäänyttä sotilasvirkamiestä ja muuta sotilasjohtajaa, jotka haluavat, että korkeakaloriset ruoat ja sokerilla makeutetut juomat poistetaan maan julkisista kouluista. Siihen ei taida kuulua makea tee? Raportissa sanotaan: "yli 27 prosenttia kaikista 17-24-vuotiaista amerikkalaisista - yli yhdeksän miljoonaa nuorta miestä ja naista - on liian painavia liittyäkseen armeijaan, jos he haluaisivat."" Arvio perustui Lewin Groupin vuonna 2005 tekemään kansalliseen tutkimukseen. ""Arviossa käytetään painon ja pituuden välistä raja-arvoa, joka sallii hieman korkeamman painon kuin siviiliorganisaatioiden, kuten National Institutes of Healthin, käyttämä raja-arvo"", raportissa sanottiin. Vuonna 2008 oli 11 472 200 18-24-vuotiasta amerikkalaista, jotka olivat lihavia tai ylipainoisia, raportoitiin tutkimuksessa Atlantassa sijaitsevan Centers for Disease Control and Prevention -laitoksen tutkimukseen viitaten. Yhdysvaltain väestölaskentatoimiston (U.S. Census Bureau) mukaan näiden ikäryhmien välillä oli 29,8 miljoonaa amerikkalaista. Tämä on lähes 39 prosenttia liikalihavista tai ylipainoisista amerikkalaisista kyseisessä ikäryhmässä, mikä on vielä suurempi osuus kuin "Liian lihava taisteluun" -tutkimuksessa havaittujen amerikkalaisten osuus, jotka eivät voineet palvella armeijassa. Pysy kaukana juustohampurilaisesta, sotilas! Armeijan virkamiesten mukaan tämä on vakava asia. "Yhdysvaltain armeija on valmiina suojelemaan amerikkalaisia, mutta jos kansakuntamme ei auta varmistamaan, että tulevat sukupolvet kasvavat terveiksi ja hyväkuntoisiksi... lastemme terveys ja kansallinen turvallisuutemme ovat vaarassa", raportissa sanotaan. Se vaikuttaa myös liittovaltion talousarvioon. Armeija kotiuttaa vuosittain noin 1 200 alokasta, koska he eivät ole riittävän hyväkuntoisia palvelukseen. Armeija arvioi, että yhden sotilaan värvääminen ja kouluttaminen maksaa 50 000 dollaria. Kun tämä lasketaan yhteen, liittovaltion hallitus menettää vuosittain 60 miljoonaa dollaria liian raskaiden sotilaiden takia. Keskimääräinen amerikkalainen mies on CDC:n mukaan 180-senttinen ja painaa 195 kiloa. Keskimääräinen amerikkalainen nainen on lähes 180-senttinen ja painaa 165 kiloa. Viimeisimpien löytämiemme tietojen mukaan 18-vuotiaan miehen keskipituus ja -paino on 1,90 metriä pitkä ja painaa 166 kiloa. 18-vuotiaan naisen keskimääräinen pituus ja paino sekä BMI on 1,70 metriä pitkä ja painaa 143,5 kiloa. Emme löytäneet tietoja, jotka kertoisivat yksityiskohtaisesti ylipainoisten tai lihavien 18-vuotiaiden prosenttiosuuden. CDC:n mukaan 18 prosenttia 12-19-vuotiaista amerikkalaisista on lihavia. Mikä on siis liian lihava taisteluun? Kullakin sotilashaaralla on omat sääntönsä. Military.com-sivuston mukaan 18-vuotias, 180-senttinen ja 180-kiloinen mies, joka painaa yli 175 kiloa, herättää armeijassa huomiota. Armeijaa huolestuttaisi samalla tavalla 180-senttinen 18-vuotias nainen, joka painaa yli 133 kiloa. Armeija olisi huolissaan, jos 40-vuotias nainen painaisi yli 145 kiloa. Ilmavoimat ja laivasto suhtautuvat värvättäviinsä hieman helpommin. Merivoimat pitää yli 186 kiloa painavaa 180-senttistä miestä ylipainoisena, ja 180-senttisen naisen enimmäisnormipaino on 156 kiloa. Ilmavoimien mukaan 180-senttisen alokkaan enimmäispaino on 186 kiloa. Elokuussa ilmestyneessä New York Timesin artikkelissa tuotiin esiin ongelma. Eräs Yhdysvaltain armeijan kenraali sanoi, että 4 prosenttia miespuolisista alokkaista eräässä koulutuskeskuksessa vuonna 2000 ei läpäissyt peruskuntoa. Vuoteen 2006 mennessä yli 20 prosenttia miespuolisista alokkaista reputti saman testin. Naisilla prosenttiluvut olivat korkeammat. PolitiFact Georgia on käsitellyt tällaisia painavia kysymyksiä aiemminkin. Ennen kiitospäivää, joka on amerikkalainen gastronomisen mässäilyn juhla, tarkistimme väitteen, jonka mukaan Georgiassa on maan toiseksi korkein lasten liikalihavuusaste. Tuloksemme? CDC:n lukujen mukaan keskimääräinen 18-vuotias amerikkalainen on lähellä sitä, että häntä pidetään ylipainoisena, mutta hänet hyväksytään silti useimmissa tapauksissa armeijaan. Mutta noin joka viides heistä on CDC:n mukaan liikalihava ja olisi vähintään 15-20 kiloa liian painava taisteluun. CDC:n tutkimuksen perusteella uskomme, että on järkevää ajatella, että ainakin 7 prosentilla Amerikan jäljellä olevista 17-24-vuotiaista nuorista olisi vaikeuksia täyttää armeijan paino-ohjeet. ""Liian lihava taistelemaan"" -tutkimus tukee teoriaa, jonka mukaan 27 prosenttia amerikkalaisista nuorista ei voisi palvella armeijassa.""</w:t>
      </w:r>
    </w:p>
    <w:p>
      <w:r>
        <w:rPr>
          <w:b/>
        </w:rPr>
        <w:t xml:space="preserve">Tulos</w:t>
      </w:r>
    </w:p>
    <w:p>
      <w:r>
        <w:t xml:space="preserve">Yli neljännes amerikkalaisista nuorista aikuisista on liian lihavia palvellakseen Yhdysvaltain armeijassa.</w:t>
      </w:r>
    </w:p>
    <w:p>
      <w:r>
        <w:rPr>
          <w:b/>
        </w:rPr>
        <w:t xml:space="preserve">Esimerkki 2.1495</w:t>
      </w:r>
    </w:p>
    <w:p>
      <w:r>
        <w:t xml:space="preserve">Vascepa-lääke on tällä hetkellä hyväksytty suhteellisen kapealle potilasryhmälle, jolla on erittäin korkea triglyseridipitoisuus, joka on veressä oleva rasvatyyppi, joka liittyy sydänsairauksiin. Irlantilainen lääkevalmistaja Amarin hakee hyväksyntää paljon laajemmalle potilasryhmälle, jonka rasva-arvot ovat alhaisemmat mutta jolla on silti sydänongelmien riski, vaikka hän käyttää kolesterolia alentavia statiinilääkkeitä, kuten Lipitoria ja Zocoria. Food and Drug Administrationin neuvonantajista koostuva paneeli tuki yksimielisesti laajennusta, koska tuoreet tutkimustulokset osoittavat, että lääke voi vähentää hengenvaarallisten sydänongelmien määrää suuren riskin potilailla. "Ei ole epäilystäkään siitä, etteikö tästä lääkkeestä voisi olla hyötyä merkittävälle osalle Yhdysvaltain väestöä ja että se vastaisi tyydyttämättömään tarpeeseen", sanoi tohtori Jack Yanovski, paneelin jäsen ja hormoniasiantuntija liittovaltion kansallisista terveysinstituuteista (National Institutes of Health). FDA:n ei tarvitse noudattaa ryhmän neuvoja, ja sen odotetaan tekevän päätöksensä vuoden loppuun mennessä. Talousanalyytikot ennustavat, että laajempi käyttö voisi tuoda Amarinille miljardien liikevaihdon. Vascepa maksaa noin 300 dollaria kuukaudessa. Jotkut panelistit kehottivat FDA:ta räätälöimään lääkkeen etiketin potilaille, jotka todennäköisesti hyötyvät siitä eniten. "En halua, että tästä tulee niin sanottua sydänkarkkia", sanoi Philip Posner, paneeliin osallistunut potilaiden edustaja. FDA:n kirjoittamat lääkemerkinnät ohjaavat lääkäreiden lääkkeiden määräämistä ja usein myös määrittävät, mitkä käyttötarkoitukset vakuutusyhtiöt maksavat. Paneelin jäsenet perustivat päätöksensä yhtiön rahoittamaan tutkimukseen, jonka mukaan Vascepa vähensi sydänkohtauksen, tukkeutuneiden valtimoiden ja muiden sydän- ja verisuoniongelmien riskiä noin 25 prosenttia, kun sitä verrattiin näennäishoitoon. Tutkimukseen osallistuneet potilaat määrättiin satunnaisesti ottamaan Vascepa-valmistetta tai vertailukappaleena mineraaliöljykapseleita. Tutkimukseen osallistuneilla potilailla oli korkeat triglyseridipitoisuudet ja muita sydänongelmien riskitekijöitä, kuten diabetes. Viime vuonna julkaistut tulokset tulivat yllätyksenä, koska useat aiemmat kalaöljyä koskevat tutkimukset eivät osoittaneet myönteistä vaikutusta sydämen terveyteen. Lautakunta pani merkille useita lääkkeen mahdollisia sivuvaikutuksia, kuten epäsäännölliset sydämenlyönnit ja sisäiset verenvuodot. He olivat kuitenkin yhtä mieltä siitä, että lääkkeen hyödyt ovat suuremmat kuin nämä riskit, joita lääkärit voivat seurata ja hallita. Miljoonat amerikkalaiset käyttävät reseptivapaita kalaöljyvalmisteita niiden oletettujen terveyshyötyjen vuoksi. Näiden öljyjen, joita kutsutaan myös omega-3-rasvahapoiksi, tiedetään vähentävän triglyseridien määrää. Useissa lääketutkimuksissa on kuitenkin yritetty osoittaa, että näiden rasvojen alentaminen tuottaa potilaille merkittäviä hyötyjä, mutta ne ovat epäonnistuneet. Jos Vascepa hyväksytään, se olisi ensimmäinen FDA:n hyväksymä rasvaa alentava lääke sydänongelmien vähentämiseksi. Amarin on jo pitkään yrittänyt erottaa lääkkeensä reseptivapaista kalaöljyvalmisteista. Yhtiön mainonnassa todetaan, että Vascepan päivittäisen annoksen saamiseksi tarvitaan 10-40 reseptivapaata kapselia. Lääke otetaan neljänä 1 gramman kapselina päivässä. Wall Streetin analyytikoilla on suuria odotuksia lääkkeen laajemmasta käytöstä, ja jotkut ennustavat vuotuiseksi myynniksi 3 miljardia dollaria tai enemmän. Vertailun vuoksi yhtiön kokonaismyynti vuonna 2018 oli Amarinin talousraporttien mukaan vain 228,4 miljoonaa dollaria. Vascepa, joka hyväksyttiin ensimmäisen kerran vuonna 2012, on Amarinin ainoa tuote Yhdysvaltain markkinoilla. ___ Seuraa Matthew Perronea Twitterissä: @AP_FDAwriter ___ Associated Pressin terveys- ja tiedeosasto saa tukea Howard Hughes Medical Instituten tiedekasvatusosastolta. AP on yksin vastuussa kaikesta sisällöstä.</w:t>
      </w:r>
    </w:p>
    <w:p>
      <w:r>
        <w:rPr>
          <w:b/>
        </w:rPr>
        <w:t xml:space="preserve">Tulos</w:t>
      </w:r>
    </w:p>
    <w:p>
      <w:r>
        <w:t xml:space="preserve">Yhdysvaltalainen paneeli tukee kalaöljyn laajempaa käyttöä sydänkohtausten ehkäisemiseksi.</w:t>
      </w:r>
    </w:p>
    <w:p>
      <w:r>
        <w:rPr>
          <w:b/>
        </w:rPr>
        <w:t xml:space="preserve">Esimerkki 2.1496</w:t>
      </w:r>
    </w:p>
    <w:p>
      <w:r>
        <w:t xml:space="preserve">Tänä aikana ainakin 20 asukasta kuoli ja yli 100 loukkaantui, kun hoitokodit eivät antaneet vaadittua hoitoa, totesi Atlanta Journal-Constitution -lehti tutkiessaan Georgian yhteisön terveysministeriön (DCH) raportteja, joka myöntää pitkäaikaishoitolaitosten toimilupia ja tarkastaa niitä sekä tutkii valituksia. Todellinen kuolemantapausten määrä voi olla paljon suurempi. Lehden haastatteluissa ja oikeusjutuissa omaiset ovat yhdistäneet muita kuolemantapauksia ja vammoja, joista ei ole annettu osavaltion ilmoituksia, epäasianmukaiseen hoitoon. Lehti tutki tuhansia viranomaismääräyksiä ja satoja poliisiraportteja vuosilta 2015-2018, kävi läpi oikeusjuttuja ja haastatteli kymmeniä ihmisiä. Tutkimuksessa havaittiin, että hoidon puutteet johtuivat usein riittämättömästä henkilöstöstä, huonosta koulutuksesta tai pyrkimyksistä leikata kustannuksia. Joissakin tapauksissa vanhukset yrittivät kutsua henkilökuntaa apuun, mutta eivät saaneet vastausta tuntikausiin, vaelsivat huomaamatta pois laitoksista tai haahuilivat epähygieenisissä ja vaarallisissa olosuhteissa. Toiset kaatuivat toistuvasti ja kärsivät mustelmista, verisistä kasvoista ja murtuneista luista. Jotkut kärsivät kivuista päiviä ilman hoitoa. Joissakin tapauksissa hoitajat käyttivät asukkaita fyysisesti, sanallisesti ja seksuaalisesti hyväkseen. Georgialaiset, jotka etsivät hoitoa ikääntyville perheenjäsenilleen, maksavat tuhansia dollareita kuukaudessa laitoksiin, joita on viime vuosina ilmestynyt eri puolille osavaltiota ja joissa luvataan ylellisiä mukavuuksia ja huippuhuoltoa. Monet tarjoavat turvallista ja johdonmukaista hoitoa. Todellisuudessa ohutta henkilökuntaa on kuitenkin liian usein ylikuormitettu, vanhuksia on kohdeltu sydämettömästi tai epäasiallisesti ja turvatoimia on laiminlyöty, kuten tutkimuksessa kävi ilmi. Eräässä vuonna 2016 sattuneessa tapauksessa savannahilaisen laitoksen avustajalta kesti 26 minuuttia vastata diabetesta ja korkeaa verenpainetta sairastavan asukkaan hätäpuheluun. Asukas oli siihen mennessä tajuton. Kului vielä 19 minuuttia ennen kuin kukaan soitti hätänumeroon. Kun ambulanssi pääsi sairaalaan, asukas todettiin kuolleeksi. Lokakuussa 2018 muurahaiset purivat 92-vuotiasta naista toistuvasti Sandy Springsissä sijaitsevassa laitoksessa. Korkeatasoinen laitos ei onnistunut hävittämään hyönteisiä, joista oli ilmoitettu hänen huoneessaan viikkoa aiemmin. Sitten kahden peräkkäisen päivän aikana muurahaiset hyökkäsivät naisen kimppuun sängyssä. Hän kuoli päiviä myöhemmin. Vaikka hyväksikäyttö on harvinaisempaa kuin laiminlyönti, poliisin ja DCH:n tiedot osoittivat, että sanomalehden tutkimuksen kattamien neljän vuoden aikana yli 100 asukasta oli joutunut avustetun asumisen ja suurten hoitokotien työntekijöiden hyväksikäyttämäksi. Tietojen mukaan Ateenan lähellä sijaitsevassa kodissa työntekijä löi vuonna 2017 86-vuotiasta dementiaa sairastavaa naista, joka yritti poistua laitoksesta, verestämällä hänen nenäänsä ja mustelmilla poskea. Samaa työntekijää syytettiin 84-vuotiaan asukkaan hiuksista vetämisestä ja lyömisestä. Decaturissa sijaitseva laitos sai maaliskuussa 2018 osavaltion antaman huomautuksen, kun avustajaa syytettiin asukkaan pahoinpitelystä myöhään yöllä. Yhdeksän kuukautta aiemmin oli tullut esiin erillinen väite kaltoinkohtelusta, joka koski kahta muuta työntekijää yövuorossa. Will Johnson, Georgian syyttäjäviraston vanhusten hyväksikäyttöä käsittelevä syyttäjä Will Johnson kertoi lehdelle, että vanhusten hyväksikäyttö ja laiminlyönti "ei ole hyväksyttävää yhteiskunnassamme, osavaltiossamme eikä missään muualla". "Ketään, joka on elänyt elämänsä ja saavuttanut 70-, 80- tai 90-vuoden iän, joka on perustanut perheen ja antanut panoksensa yhteiskunnalle, ei saa koskaan jättää mätänemään sänkyyn tai hakattavaksi kasvoihin tai tuhlaamaan kaikkia heidän hoitoonsa tarkoitettuja rahoja", Johnson sanoi. Osavaltion edustaja Sharon Cooper, R-Marietta, sanoi: "Olen surullinen loukkaantuneiden puolesta ja kauhistunut ihmiskunnan puolesta yleensä, että vanhuksiamme kohdellaan tällä tavalla." Hän sanoi, että "olen pahoillani loukkaantuneiden puolesta, ja olen kauhistunut ihmiskunnan puolesta yleensä, että vanhuksiamme kohdellaan tällä tavalla." "Meidän on osavaltiona ehdottomasti puututtava asiaan", sanoi Cooper, joka toimii edustajainhuoneen terveys- ja terveyspalveluvaliokunnan puheenjohtajana. DCH:n johtavat virkamiehet kieltäytyivät useiden kuukausien ajan toistuvista pyynnöistä tavata Atlanta Journal-Constitution -lehti. Sen jälkeen, kun lehti oli toimittanut DCH:lle havaintonsa, tiedottaja kieltäytyi jälleen haastattelusta sanomalla, ettei se olisi heidän "etujensa mukaista". Virasto vastasi vain kirjallisesti esitettyihin kysymyksiin. Vaikka virkamiehet eivät vastanneet suoraan joihinkin kysymyksiin, DCH:n komissaari Frank W. Berry sanoi, että virastolla on raskas työtaakka ja että se etsii aina keinoja parantaa ja toteuttaa tehtäväänsä. "Georgialaisten terveys ja hyvinvointi on aina etusijalla", Berry kirjoitti. Vuonna 2011 annettu osavaltion laki tasoitti tietä avustetun asumisen yhteisöille ja laajensi perheiden valinnanvaraa, sillä aiemmin ainoat vaihtoehdot olivat hoitokodit, jotka palvelevat ateria- ja lääkehoitoapua tarvitsevia vanhuksia, tai hoitokodit, jotka palvelevat intensiivistä apua tarvitsevia vanhuksia. Avustetussa asumisessa on mahdollista saada korkeatasoisempaa hoitoa henkilökunnalta, joka voi antaa lääkkeitä ja auttaa asukkaita, jotka tarvitsevat apua liikkumisessa. Vuoden 2011 lainsäädäntö ja väestön nopea harmaantuminen ovat johtaneet siihen, että laitokset ottavat vastaan yhä enemmän 80- ja 90-vuotiaita asukkaita, joilla on kroonisia hoitotarpeita. Vaikka laitoksissa markkinoidaan aktiivista elämäntapaa, joissakin laitoksissa on asukkaita, jotka eivät pysty työntämään pyörätuoliaan tai jotka tarvitsevat apua sängystä nousemiseen, pukeutumiseen tai syömiseen. Jotkut asukkaat eivät pysty puhumaan. Valtio antoi 238 kertaa huomautuksia laitoksille siitä, että ne olivat ottaneet sisään asukkaita, joilla oli sairauksia, joita henkilökunta ei pystynyt hoitamaan. Samaan aikaan alaa hallitsevilla voittoa tavoittelevilla yrityksillä on kannustimia pitää kustannuksensa alhaisina, mikä tarkoittaa vähäistä henkilöstömäärää, sanoi Catherine Hawes, Texasin A&amp;M Health Science Centerin emeritusprofessori ja pitkäaikaishoidon kansallisesti tunnustettu asiantuntija. "Se on kuin - anna minun istua alas ja kirjoittaa resepti katastrofiin", hän sanoi. "Kirjoitat reseptin väärinkäytöksiin ja laiminlyönteihin." ___ Tietoja: The Atlanta Journal-Constitution, http://www.ajc.com.</w:t>
      </w:r>
    </w:p>
    <w:p>
      <w:r>
        <w:rPr>
          <w:b/>
        </w:rPr>
        <w:t xml:space="preserve">Tulos</w:t>
      </w:r>
    </w:p>
    <w:p>
      <w:r>
        <w:t xml:space="preserve">Väitteet laiminlyönneistä ja väärinkäytöksistä Georgian vanhusten laitoksissa.</w:t>
      </w:r>
    </w:p>
    <w:p>
      <w:r>
        <w:rPr>
          <w:b/>
        </w:rPr>
        <w:t xml:space="preserve">Esimerkki 2.1497</w:t>
      </w:r>
    </w:p>
    <w:p>
      <w:r>
        <w:t xml:space="preserve">Heistä kaikista voi tulla seuraava Paradise. McClatchyn analyysi paljastaa, että yli 350 000 kalifornialaista asuu kaupungeissa, jotka sijaitsevat lähes kokonaan "erittäin palovaarallisilla vyöhykkeillä" - Cal Firen nimitys paikoille, jotka ovat erittäin alttiita tuhoisille maastopaloille. Nämä luokitukset ovat osoittautuneet pelottavan ennakoiviksi joissakin osavaltion viime vuosien tuhoisimmista maastopaloista, kuten Camp Fire -palossa, joka oli osavaltion historian pahin. Lähes koko Paradise on väritetty Cal Firen kartassa kirkkaanpunaisella - käytännössä koko kaupunki oli vakavassa vaarassa ennen kuin Camp Fire raivosi viime marraskuussa, poltti suurimman osan sen tiellä olleista kodeista ja tappoi 85 ihmistä. Myös Malibu, jossa Woolsey-palo poltti yli 400 taloa viime vuonna, kuuluu erittäin suuriin vaaravyöhykkeisiin. Samoin pieni Lake Countyn Cobbin kaupunki, josta suuri osa tuhoutui Valley Fire -palossa vuonna 2015. "Siellä on paljon Paratiiseja", sanoi Max Moritz, UC Santa Barbaran paloasiantuntija. Kaiken kaikkiaan yli 2,7 miljoonaa kalifornialaista asuu erittäin suuren palovaaran vyöhykkeillä, metsän hiljaisten hiekkateiden varrelta löytyvistä asuntovaunuista osavaltion suurimpien kaupunkien kartanoihin, käy ilmi analyysistä, joka perustuu vuoden 2010 väestönlaskentatietoihin. Kalifornian metsä- ja palontorjuntaviraston mukaan kartat osoittavat paikat, joissa maastopalot ovat todennäköisesti äärimmäisiä muun muassa kasvillisuuden ja topografian vuoksi. Kartat eivät pysty täydellisesti ennustamaan, missä tulipalo on tuhoisa. Esimerkiksi Santa Rosassa sijaitseva Coffey Parkin kaupunginosa ei ole kovin suurella vaaravyöhykkeellä, mutta voimakkaat tuulet työnsivät Tubbs Fire -palon tuohon kaupunginosaan, joka tuhosi kaupunginosan suurelta osin lokakuussa 2017. Coffey Park rakennettiin "ottamatta lainkaan huomioon tulipaloja", sanoo Chris Dicus, Cal Poly San Luis Obispon metsä- ja paloasiantuntija. "Tuli oli vuorilla - ei otettu huomioon, että tuli ylittäisi (valtatie) 101:n." Cal Fire tekee parhaillaan uusia palovaarakarttoja, jotka valmistuvat noin vuoden kuluttua ja joissa otetaan huomioon alueelliset tuulet ja muut ilmastotekijät. Sillä välin asiantuntijat sanovat, että nykyiset, noin kymmenen vuotta sitten laaditut kartat ovat edelleen tärkeä opas, jonka avulla voidaan ennustaa, missä maastopalot voivat aiheuttaa eniten vahinkoa, samalla tavalla kuin tulvaniittyjen kartat korostavat alueita, jotka voivat kärsiä pahimmin ankarista myrskyistä. McClatchyn määrittelemien riskialttiiden yhteisöjen pitäisi myös toimia lähtökohtana priorisoitaessa, miten Kalifornian pitäisi käyttää rahaa jälkiasennuksiin ja muihin paloturvallisuusohjelmiin, Moritz sanoi. Asiantuntijoiden mukaan Kalifornian nykyaikaiset rakennusmääräykset auttavat suojaamaan koteja maastopalolta kaikkein haavoittuvimmilla alueilla. Säännöt koskevat kuitenkin vain uudisrakentamista. Kansanedustaja Jim Woodin esittelemä lakiehdotus auttaisi kalifornialaisia vanhojen talojen jälkiasennuksissa. "Tämä auttaa huomattavasti näitä eri kuntia osoittamaan, että ne ansaitsevat rahoitusta", Moritz sanoi. McClatchy tunnisti yli 75 yli 1 000 asukkaan kaupunkia, joissa Paradisen tavoin vähintään 90 prosenttia asukkaista asuu Cal Firen "erittäin suuren palovaaran vyöhykkeillä". Seuraavassa on kuvakaappauksia 10:stä ja niiden kohtaamista erityisistä haasteista: ___ Shingletown: pienoiskoossa oleva Paradise Asukasluku (2010) - 2 283 ′ Erittäin suuren palovaaran vaaravyöhykkeellä - 2 283 Shingletown on alle kymmenesosa Paradisen koosta, mutta siihen liittyy todennäköisesti yhtä suuri riski. Kuten Paradise, myös tämäkin yhdyskunta sijaitsee harjanteen päällä, ja se on korkeiden puiden ja tiheän pensaikon peitossa - ainekset suurelle maastopalolle. Shingletown oli alun perin nimeltään Shingle Camp niiden työläisten mukaan, jotka leikkasivat puutavarasta kattolautoja kaivostyöläisille kultakuumeen aikana. "Täällä kasvaa puita niin kuin ei kenelläkään", sanoo Tom Twist, vapaaehtoisjärjestö Shingletown Fire Safe Councilin jäsen. Twist, joka on asunut yhteisössä 1970-luvulta lähtien, kertoi, että kun sää on lämmin, hän kävelee tontillaan ja kitkee taimia lähes turhaan yrittäessään poistaa mahdolliset polttoaineet. "Vedän maasta 20 tai 30 taimea päivässä", hän sanoi. "Kun kävelen tuonne, siellä on melkein 20 tai 30 taimea. Kun kävelen takaisin, siellä on toiset 20 tai 30." Aivan kuten Paradisessa, harjuilta ei olisi helppoa paeta nopeasti etenevässä tulipalossa; Shingletownin pääväylä on mutkainen ja kapea valtatie 44. Kuten Paradisessa, myös Shingletownissa iäkkäämpi väestö vaikeuttaisi evakuointia. Shingletownin keski-ikä on väestönlaskentatietojen mukaan 61 vuotta. Ei ihme, että kun Gavin Newsom määräsi Cal Fire -palokunnan laatimaan luettelon kiireellisistä paloturvallisuushankkeista, suunnitelma 1 124 hehtaarin kasvillisuuden karsimisesta valtatie 44:n varrella nousi 35:stä eri puolilla osavaltiota toteutettavasta hankkeesta tärkeimmäksi. Paikalliset sanovat olevansa iloisia siitä, että osavaltio kiinnittää huomiota ongelmaan, jonka he tuntevat liian hyvin. Kunta joutui evakuoimaan, kun salamaniskusta alkanut Ponderosa-palo syttyi vuonna 2012. Tulipalo poltti 27 676 hehtaaria - 43 neliökilometriä - ja poltti 52 kotia lähistöllä. "Olemme hyvin tietoisia vaaroista täällä ylhäällä", Twist sanoi. ___ Nevada City: viehättävä ja riskialtis Väestö (2010) - 3 068 ′ Erittäin suuren tulipalovaaran vaaravyöhykkeellä - 3 064 Leiripalon jälkeen Vicky Guyette on katsonut yhden hehtaarin kokoista leikkaamatonta pusikkoa äitinsä viktoriaanisen aikakauden kodin takana Nevada Cityssä muutenkin kuin vain epämiellyttävänä riesana. Nyt pusikko on pahaenteinen - syttymislähde, joka voi polttaa vuonna 1859 rakennetun kodin, jossa hänen perheensä on asunut viiden sukupolven ajan. Sama pelko koskee myös setripuita, mäntyjä ja pensaita, jotka peittävät kukkuloita tämän noin 3 100 asukkaan kaupungin ympärillä, ja monet heistä asuvat tai työskentelevät puisissa rakennuksissa, jotka ovat peräisin kultaryntäyksen aikakaudelta. "Se on hyvin pelottavaa, varsinkin kun se on niin söpö pikkukaupunki, jossa olen asunut koko ikäni", Guyette sanoi hiljattain kävellessään kaupungin historiallista Broad Streetiä pitkin, joka näyttää kuin se olisi pudonnut museonäyttelyn valokuvasta. Kaupungin virkamiehet ovat yhtä mieltä siitä, että kaupungin luonnetta määrittävät metsäiset vetimet, jyrkät rinteet, kapeat asuinkadut, vanhat talot ja tiheä kaupunkipuusto tekevät siitä myös erityisen riskialttiin, jos tulipalo syttyy. "Nevada Cityn suurin yksittäinen riski ihmishenkien ja taloudellisten menetysten kannalta on tulipalo", Nevada Cityn vaarojen lieventämissuunnitelmassa todetaan. Viime vuosikymmeninä kaupunki on myös kokenut joitakin läheltä piti -tilanteita tulipalon kanssa, mukaan lukien yksi merkittävä läheltä piti -tilanne. Vuonna 1988 kovat tuulet ajoivat 49er Fire -palon 52 neliökilometrin alueelle Nevadan piirikunnan länsiosassa ja polttivat 312 rakennusta ja kymmeniä autoja. "Tuolloin sitä pidettiin poikkeuksellisena tapahtumana", sanoo Billy Spearing Nevadan piirikunnan paloturvallisuusneuvostosta. "Se ei ollut heille silloin normaalia." Koska tällaisista tulipaloista on tulossa uusi normaali, Cal Fire suunnittelee 1 802 hehtaarin laajuisen palokatkon tekemistä Nevadan piirikunnan lounaisosaan maastoon, jossa ei ole palanut vuosisataan, mikä auttaa suojelemaan sekä Nevada Cityä että viereistä Grass Valleyn kuntaa, jossa asuu yli 12 000 ihmistä. Nevada City aloitti myös verkossa Goat Fund Me -kampanjan kerätäkseen 25 000 dollaria, jotta maanviljelijät voisivat palkata vuohia syömään tiheää pusikkoa yli 450 hehtaarin suuruisella kaupungin omistamalla viheralueella. Vuohet pureskelivat hiljattain Pioneer Parkia lähellä Margaret Roddan viktoriaanista kotia, joka sijaitsee jyrkällä rinteellä puron yläpuolella. Hän on silti huolissaan. "Riittää, että joku juoppo polttaa savukkeen", hän sanoi. Vuohet innoittivat Guyettea. Hän sanoi, että hän saattaisi käyttää 500 dollaria laittaakseen paimenen vuohet töihin äitinsä talon takana olevaan karhunvatukkapensaikkoon. "Niistä on päästävä eroon", hän sanoi. ___ Colfax: Väkiluku (2010) - 1 963 ′ Erittäin suuren palovaaran vyöhykkeellä -1 963 Ensimmäisenä täytenä virkapäivänään Newsom vieraili Cal Fire -paloasemalla Colfaxissa ilmoittaakseen uusista metsäpaloturvallisuutta koskevista aloitteista. Kun hän puhui toimittajille ensivasteyksiköiden ympäröimänä, hän seisoi kaupungissa, joka voi palaa minä kesänä tahansa. "Ihmiset, jotka asuvat täällä, ymmärtävät todella", sanoi Colfaxin kaupunginjohtaja Wes Heathcock. "Se on aina ihmisten mielessä, erityisesti viimeisimpien tulipalojen, Camp Fire -palon, takia. Meillä on täällä samanlainen kokoonpano." Peruskoulun yläpuolella olevalla kukkulalla asuva Aimee Costa pitää joskus kesäisin öisin ikkunansa auki, jotta hän voi paremmin kuulla pahaenteiset äänet. "Makaa sängyssä ja kuuntelee nuolaisua, nakutusta ja poksahdusta", Costa sanoo ja kuvailee ääntä, jonka liekit aiheuttavat, jos ne pureskelevat männynneulasia, pensaita ja lehtiä. Colfax, entinen kultakaivosleirien huoltokeskus, sijaitsee muutaman kilometrin päässä Tahoen kansallismetsän reunasta Sierra-joen alavilla alueilla. Se sijaitsee valtatie 80:n varrella ja on viimeinen tärkeä pysähdyspaikka Sacramenton suurkaupunkialueen ja Tahoejärven alueen välillä. Hevoset laiduntavat peurojen ohella suurilla karjatiloilla, jotka sijaitsevat kaupungin laitamilla sijaitsevissa karuissa, harjumaisissa kanjoneissa. Maasto aiheuttaa suuren tulipaloriskin. Heinäkuussa 2015 Colfaxin lähellä syttyi Lowell Fire -palo, joka tuhosi tuhansia hehtaareja moottoritien pohjoispuolella ja pakotti evakuoimaan viereisen Nevadan piirikunnan. Sen jälkeen Heathcock sanoi, että kaupunki on työskennellyt osavaltion viranomaisten kanssa polttoaineen katkaisuhankkeissa, mukaan lukien yläkoulun ja ala-asteen lähellä sijaitseva alue, jota on kaavailtu evakuointipaikaksi. Gene Mapa, joka asui Paradisessa ja pakeni Camp Fire -palosta muutamien perhevalokuvien - eikä minkään muun - kanssa, on muuttanut Colfaxiin, jossa hänellä oli jo toinen koti. Hän tietää kuitenkin, ettei hän ole välttynyt tulipalon vaaralta; hänen kiinteistönsä kaupungin rajojen ulkopuolella olisi vaarassa, jos tuulee samanlainen palomyrsky kuin Paradisea nielaissut myrsky. "Tuolla tuulella sitä ei voisi pysäyttää millään", Mapa sanoi. ___ Kings Beach: Väkiluku (2010) - 3 796 ′ Erittäin suuren palovaaran vyöhykkeellä -3 796 Tahoe-järven koskemattomalla pohjoisrannalla sijaitseva Kings Beach on yksi Pohjois-Kalifornian suosituimmista lomakohteista. Se on suuri osa ongelmaa. Koska niin suuri osa väestöstä tulee ja menee, ihmisiä on vaikeampi saada suhtautumaan maastopalovaaraan sen ansaitsemalla kunnioituksella, sanoo Erin Holland, North Tahoe Fire Protection Districtin tiedottaja. Yksi piirin kuudesta asemasta on Kings Beachissa. "Se on ehdottomasti haaste, koska meillä on niin paljon loma-asuntoja", hän sanoi. "On todella haastavaa valistaa näitä vierailijoita. He haluavat pitää nuotion." Tahoen haavoittuvuus suurille tulipaloille on tullut dramaattisesti esille viime vuosina. Angora-palo vuonna 2007 rajoittui etelärannikon alueelle, mutta jätti fyysiset ja henkiset arvet koko altaaseen poltettuaan 3 100 hehtaaria. Hollandin mukaan alueen kiinteistönomistajia ja vierailijoita on erityisen vaikea saada noudattamaan "suojaavaa tilaa" koskevia määräyksiä. Kyseisten sääntöjen mukaan rakennusten ympäriltä on raivattava pensaita 100 jalan päähän, ja niihin sisältyy tiukempia sääntöjä, jotka koskevat kasvillisuutta välittömästi rakennusten vieressä. Rikkojia voidaan rangaista, mutta "tavoitteena on todella valistaa ihmisiä ja saada heidät noudattamaan sääntöjä", Holland sanoi. "Menemme mieluummin valistus- kuin haastattelureittiä." ___ Pollock Pines: Ymmärtävätkö siirtolaiset? Väestö (2010) - 6 877 ′ Erittäin suuren palovaaran vyöhykkeellä - 6 533 Pollock Pines sijaitsee valtatie 50:n varrella, muutaman kilometrin päässä Apple Hillin turistikohteesta, ja se houkuttelee rannikkokalifornian siirtolaisia, lähinnä eläkeläisiä, joita houkuttelevat Eldorado National Forestin reunalla sijaitsevan tunturiyhteisön ihanat puustot. Heather Campbell toivoo vain, että uudet tulokkaat ymmärtäisivät paremmin, mitä kaikki tuo puusto edustaa. Campbell, Yhdysvaltain metsäpalvelun eläkkeellä oleva työntekijä, joka on asunut Pollock Pinesissa 1990-luvulta lähtien, johtaa Pollock Pines-Caminon paloturvallisuusneuvostoa, joka on vapaaehtoisryhmä. Viime vuosina hänen järjestönsä on saanut satoja tuhansia dollareita avustuksia, pääasiassa osavaltion hiilidioksidikauppaohjelmasta, jolla on leikattu kasvillisuutta valtatie 50:n eteläpuolella olevalla harjanteella. Tämä on hyvä asia, mutta enemmänkin on tehtävä. Pollock Pinesin asukkaiden, myös uusien asukkaiden, on ymmärrettävä, mitä on vaarassa. "Täällä kaikki antavat taimien ja pensaiden kasvaa eivätkä kitke niitä pois", hän sanoi. "Kaikki nämä tiet ovat uskomattoman vaarallisia, kun on niin helppoa ottaa oksasakset esiin. Ottakaa oksasakset esiin!" Hän sanoi, että muistot ovat yhä eläviä vuoden 2014 hiekkapalosta. Tuo tulipalo poltti 4 200 hehtaaria ja 20 taloa ja oli vaarallisen lähellä pakottaa Pollock Pinesin ja ympäröivien yhteisöjen suureen evakuointiin. "He aikoivat evakuoida 9 000 ihmistä", hän sanoi. "He ennustivat, että tulipalo olisi kasvanut 27 000 hehtaariin sen 4 000 hehtaarin sijaan, johon se pysäytettiin." ___ Arnold: Asukasluku (2010) - 3 843 ′ Erittäin suuren palovaaran vyöhykkeellä - 3 843 Calaveras Big Trees State Parkin porttina toimivan kunnan asukkaat eivät aina olleet tyytyväisiä, kun viranomaiset alkoivat kartoittaa suunnitelmia tiheiden puiden harventamiseksi paloriskin vähentämiseksi. "Arnold vastusti tätä pitkään, koska ihmiset rakastavat puita", sanoo Steve Wilensky, entinen Calaverasin piirikunnan esimies, joka työskentelee voittoa tavoittelemattomien järjestöjen kanssa paloturvallisuuden parantamiseksi Sierra-alueella. Vuosien vastalauseiden jälkeen Arnoldin asukkaat heräsivät vuonna 2015. Voimajohtojen aiheuttama Butte-palo tuhosi 549 kotia lähiyhteisöissä. Kaksi ihmistä kuoli. "Jos sää ei olisi muuttunut, he olisivat jo poissa", Wilensky sanoi Arnoldista. "Paratiisin ja Paratiisin välillä on todellisia yhtäläisyyksiä. Se on paikka, joka on todella erittäin uhattuna." Arnold sijaitsee harjanteella, jota ympäröi tiheä metsä kuivuudesta ja kovakuoriaisista kuollutta puustoa. Voimakkaat tuulenpuuskat voivat lennättää tulipalon jylhiin harjuihin. Tärkeä ero Paradisen ja Arnoldin välillä on se, että jopa 45 prosenttia asunnoista on loma-asuntoja, mikä voi joskus tehdä haasteelliseksi saada ulkopaikkakuntalaisia asukkaita harjujen raivaukseen, kertoivat paikalliset viranomaiset. Wilensky sanoi, että tulipaloriskin vähentäminen on vauhdittunut Butten tulipalon jälkeen. Wilenskyn mukaan yli 15 miljoonaa dollaria osavaltion ja liittovaltion varoja on käytetty alueen vaarallisen umpeenkasvun harventamiseen. Eräässä hankkeessa käytetään Butte Fire -palon aikana leikattuja puskutraktorilinjoja laajentamaan kaupunkiin ulottuvaa palokatkoa. "Arnold on tämän hankkeen ankkuripää", Wilensky sanoi. ___ Wofford Heights: Apatia vaaravyöhykkeellä? Asukasluku (2010) - 2 201 ′ Erittäin suuren palovaaran vaaravyöhykkeellä - 2 147 Samat voimakkaat aavikkopuuskat, jotka houkuttelevat tuulisurffaajia Kern Countyn Isabella-järvelle, tekevät Wofford Heightsin järvenrantakunnasta erityisen riskialttiin maastopalojen kannalta. Samoin viereinen Sequoia National Forest, jota kuivuus ja puita tappavat kovakuoriaiset ovat vaivanneet. Joidenkin mielestä alue ei kuitenkaan tee läheskään tarpeeksi uhan torjumiseksi. "Voisimme tehdä paljon enemmän kuin nyt teemme", sanoi Judy Hyatt, joka asui alueella 15 vuotta ja toimi alueen paloturvallisuusneuvoston puheenjohtajana. Vapaaehtoisryhmä hajosi viime vuosina, koska hän ja muut kuvasivat sitä kiinnostuksen puutteeksi. Vuonna 2016 Isabella-järven alue kärsi Erskine- ja Cedar-paloista, jotka polttivat yli 77 000 hehtaaria ja yli 300 rakennusta. Iäkäs pariskunta sai surmansa, kun he jäivät Erskine-palon loukkuun. Väestölaskentatietojen mukaan Wofford Heightsissa asuvien keski-ikä on 62 vuotta, ja monet asuvat paikoissa, joissa on huonot poistumisreitit. "Jotkut noista kännyköistä tuolla ylhäällä, totta puhuen, luulen, että ne on pudotettu taivaalta", Hyatt sanoi. "Tiet ovat niin kapeita, ja se on todella este, ja ainoa tapa päästä sinne on lentäen. Silloin ihmiset alkavat kuolla." Hyatt sanoi, että voittoa tavoittelemattoman Kern River Fire Safe Councilin, jota hän aikoinaan johti, menettäminen ei lupaa hyvää yhteisölle. Hän sanoi, että neuvosto järjesti haketuskampanjoita kannustaakseen asukkaita poistamaan puujätettä ja haki avustuksia polttoaineen katkaisuun ja muihin harvennushankkeisiin. Hänen mukaansa liian moni paikallinen on tullut itsetyytyväiseksi. "Tulipalojen ehkäisy on sumuinen asia", hän sanoi. "Sitä on vaikea mitata, ennen kuin tulee hitonmoinen tulipalo, joka tuhoaa kaiken." ___ La Cañada Flintridge: La Lañada Lañada: Riittääkö aggressiivinen palontorjunta? Asukasluku (2010) - 20 048 ′ Erittäin suuren palovaaran vyöhykkeellä - 20 048 Carol Settles ja hänen perheensä evakuoivat kotinsa La Cañada Flintridgessa Station Fire -palon aikana vuonna 2009. Hän ei kuitenkaan ole kauhean huolissaan toistumisesta - vaikka hänen kotinsa sijaitsee umpikujalla, joka on Angelesin kansallismetsän harjumaisen rinteen alapuolella. Suuret sähkölinjat kulkevat hänen kotinsa takana olevaa metsäistä vetoa pitkin. "Emme ole koskaan nähneet kipinää", Settles sanoi viitaten sähkölinjoihin. "Emme ole koskaan nähneet mitään sellaista." Pasadenan laitamilla sijaitseva NASA:n Jet Propulsion Laboratory tunnetaan parhaiten, ja ylemmän keskiluokan kaupungissa on aggressiivinen ohjelma tulipalojen ehkäisemiseksi. Los Angelesin piirikunnan palokunta tarkastaa kerran vuodessa Settlesin alueen kiinteistöt varmistaakseen, että kasvillisuus on raivattu ja että vaarallisia maisemia ei ole istutettu. Laiminlyönneistä voidaan määrätä sakkoja. Hiljattain yksi Settlesin naapureista joutui sahaamaan männyn latvan pois, koska se oli liian lähellä voimansiirtomastoa, hän kertoi. Los Angelesin piirikunnan apulaispalopäällikkö J. Lopez sanoi, että La Cañada Flintridge on ottanut käyttöön tiukat paloturvallisuusstandardit, joihin kuuluvat vuosittaiset maisemointitarkastukset ja tiukat paloturvallisuutta koskevat rakennusmääräykset jopa suurten asuntojen uudistusten osalta. Lopezin mukaan La Cañada Flintridge päätti myös sijoittaa koko kaupungin korkean palovaaran vyöhykkeelle, mikä ylittää Cal Firen suosituksen. Tämä päätös tarkoittaa, että koko kaupungissa pannaan täytäntöön paloturvallisia rakennusmääräyksiä. "Se on hyvin edistyksellinen tapa tarkastella asiaa", Lopez sanoi. Vuodesta 2008 lähtien La Cañada Flintridgeen on kuitenkin rakennettu vuosittain keskimäärin vain noin tusina uutta asuntoa, mikä tarkoittaa, että suurin osa asuntokannasta on rakennettu ennen kuin tiukat palostandardit olivat käytössä. Kaupungin vaarojen lieventämissuunnitelmassa todetaan, että monissa näistä vanhoista kodeista on yhä "palava katto, avoimet räystäät, palavat sivuraidat" ja ne sijaitsevat "jyrkillä, kapeilla ja huonosti merkityillä" teillä, jotka tekevät evakuoinnista vaarallista. Thomas Caswell, joka on asunut neljä vuosikymmentä mäkisellä, kapealla ja umpikujaan johtavalla kadulla lähellä kaupungintaloa, sanoi tietävänsä, että hänen talonsa takana oleva viheralue, jossa hän voi katsella opossumeja, lintuja ja muita villieläimiä, tekee yhteisöstä myös tulipaloalttiin. Siksi hän sanoo, ettei hän pahastunut maksamasta, kun kaupunki kertoi, että hänen oli palkattava puuhuolto poistamaan kuolevat puut etupihaltaan. Silti hän tietää, että tällaiset toimet eivät todennäköisesti auttaisi paljonkaan, jos Santa Anan tuulet työntäisivät tulipalon kaupunkiin. Paloviranomaisten mukaan La Cañada Flintridge olisi voinut palaa Station Fire -palossa, jos Santa Anan tuulet eivät olisi lakanneet puhaltamasta. Tulipalo poltti 89 taloa syrjäseuduilla ja 160 577 hehtaaria metsämaata, ja se oli maamassaltaan suurin tulipalo Los Angelesin piirikunnan historiassa. "Kun se laskeutuu alas mäkeä", Caswell sanoi, "kukaan ei ole turvassa". ___ Rancho Palos Verdes: Rancho Palos Verdesillä on kyseenalainen kunnia: se on Kalifornian väkirikkain kaupunki, jonka väestöstä vähintään 90 prosenttia asuu "erittäin suuren palovaaran vyöhykkeellä". Harvat asukkaat näyttävät kuitenkin ajattelevan, että heidän lähiönsä on samaa luokkaa kuin Malibu, jossa satoja koteja paloi viime syksynä Los Angelesin piirikunnan rannikolla. "Ei todellakaan ole kuin Malibussa", Gregory Lash sanoi, kun hän käveli vaimonsa Vivianin kanssa Trump National Golf Clubin julkista kulkuväylää pitkin matkalla merenrantapuistoon, jossa delfiini- ja valaslauma haukkui. Hän lisäsi hetkeä myöhemmin: "Toivottavasti se ei ole naiivia." Kaupungin virkamiesten mukaan se ei ole. "Koska tämä on rannikkoyhteisö, meillä ei ole samanlaista pusikkoa ja sellaista palokäyttäytymistä kuin jossakin Paradisessa", sanoi Scott Hale, Los Angelesin piirikunnan apulaispalopäällikkö. Piirikunta johtaa palontorjuntaa Palos Verdesin niemimaalla, jonka neljä vaurasta yhteisöä kuuluvat kaikki korkean palovaaran vyöhykkeeseen. Paikalliset huomauttivat, että vuosien mittaan niemen viiden aseman palomiehet ovat sammuttaneet nopeasti suhteellisen pienet tulipalot. Silti Rancho Palos Verdesin vaarojen lieventämissuunnitelmassa maastopalot mainitaan suurempana uhkana kaupungille kuin maanjäristykset, tsunamit ja maanvyörymät. Rannikolta puhaltavat voimakkaat tuulet voivat ohjata tulipalon ylös niemenkärjen asuinalueiden halki kulkevia viherkaistaleita pitkin, ja monissa näistä asuinalueista on ylellisiä taloja, jotka sijaitsevat kanjonien yläpuolella. Palos Verdes Peninsula Land Conservancy, joka hallinnoi yli 1 600 hehtaaria maata kaupungissa ja sen ympäristössä, on säilyttänyt suuren osan näistä avoimista alueista. Lashin kaltaiset asukkaat rakastavat 42 mailin mittaisia polkuja suojelualueen mailla, mutta kaikki tämä rakentamaton alue voi syttyä tuleen, sanoi Gabriella Yap, apulaiskaupunginjohtaja. "Yritämme suojella sitä, mutta siihen liittyy myös tulipaloriski", Yap sanoi. Kaupungin henkilökunta tukee Southern California Edisonin suunnitelmia karsia kasvillisuutta joidenkin avoimien alueiden läpi kulkevien linjojen alta tulipalon uhan vähentämiseksi, mutta maansuojelujärjestö on tyrmistynyt alkuperäisten elinympäristöjen menetyksestä. "Sen ympäristövaikutukset ovat todella merkittäviä", sanoo suojeluyhdistyksen toiminnanjohtaja Adrienne Mohan. ___ Harbison Canyon: Palaako se kolmannen kerran? Asukasluku (2010) - 3 841 ′ Erittäin suuren palovaaran vyöhykkeellä - 3 841 Noin 30 vuoden välein Harbison Canyonissa, 30 kilometriä San Diegosta koilliseen, syttyy valtava tulipalo. Vuoden 1970 Lagunan tulipalo tuhosi suuren osan kanjonin sisällä sijaitsevasta ja sen nimeä kantavasta kaupungista. Harbison Canyon rakennettiin uudelleen sen jälkeen, kun Cedar Fire paloi sen läpi vuonna 2003 ja tuhosi 287 taloa 388:sta. Rick Halsey Chaparral Institute -järjestöstä sanoi, että kanjoni on tuskallinen esimerkki siitä, miten kehityksen on annettu jatkua vuosikymmenien ajan lähes hallitsemattomasti joillakin Kalifornian paloalttiimmista paikoista. "Jos haluaa luoda maantieteellisen tulipalon kriisipesäkkeen, se ei voisi olla paremmassa paikassa", sanoi Halsey, jonka ympäristöjärjestö perustettiin torjumaan Cedar Fire -palon jälkeisiä vaatimuksia, joiden mukaan satoja neliökilometrejä luonnonvaraisia maita pitäisi raivata. "Se on kuin keilarata Santa Ana -tuulille." Tällaiset puheet saavat pitkäaikaisen asukkaan Mary Manningin säpsähtämään. Hän on huolissaan siitä, että kanjonin tulipaloriskiin keskittyminen luo vaikutelman, että hänen rakastamaansa yhteisöä ei voida pelastaa seuraavalta katastrofilta. Hän sanoo, että hänen yhteisöstään voitaisiin tehdä turvallisempi, jos osavaltion ja paikalliset viranomaiset investoisivat infrastruktuuriin ja palontorjuntaan yhtä paljon kuin hänen vuosien varrella näkemänsä kehitysvauhti. Esimerkiksi Harbison Canyonin sivukadut ovat kapeita. Jotkut, kuten Manningin katu, ovat edelleen päällystämättömiä vuosikymmenien rakentamisesta huolimatta. "Siellä oli viisi taloa, nyt siellä on 35", hän sanoi kadusta, jolla hän on asunut vuodesta 1975. Manning huomauttaa, että vasta kaksi vuotta sitten paikallinen paloasema sai henkilökuntaa 24 tuntia vuorokaudessa - 14 vuotta Cedar Fire -palon jälkeen. Aseman sisällä palontorjuntaa alueella valvova Cal Firen virkamies Dave Nissen sanoi, että kanjonin palon sammuttamiseen liittyy monia haasteita, kuten kapeat tiet ja lähekkäin pinotut talot. Nissenin mukaan palomiehet vähentävät riskejä tarkastamalla tontit joka vuosi varmistaakseen, etteivät ne ole umpeenkasvaneita. Harbison Canyonin asukkaat eivät näytä tarvitsevan kovinkaan paljon kannustusta, päätellen moottorisahojen ja ruohonleikkureiden jyrinästä, joka kaikui kanjonin läpi viime keväänä arkipäivänä. ___ Associated Pressin toimittaja Angeliki Kastanis osallistui tämän artikkelin kirjoittamiseen.</w:t>
      </w:r>
    </w:p>
    <w:p>
      <w:r>
        <w:rPr>
          <w:b/>
        </w:rPr>
        <w:t xml:space="preserve">Tulos</w:t>
      </w:r>
    </w:p>
    <w:p>
      <w:r>
        <w:t xml:space="preserve">Kalifornia pyrkii estämään katastrofin, kun kaupungit kohtaavat tulipaloriskin.</w:t>
      </w:r>
    </w:p>
    <w:p>
      <w:r>
        <w:rPr>
          <w:b/>
        </w:rPr>
        <w:t xml:space="preserve">Esimerkki 2.1498</w:t>
      </w:r>
    </w:p>
    <w:p>
      <w:r>
        <w:t xml:space="preserve">Terveysministeriön sunnuntaina antamien viimeisimpien lukujen mukaan koronaviruksen aiheuttamien kuolemantapausten määrä nousi Brasiliassa vähintään 25:een edellispäivän 18:sta, mikä merkitsee 39 prosentin nousua, ja vahvistettujen tapausten määrä on nyt 1546, kun se oli 1128. CNN Brasilin haastattelussa lauantai-iltana Bolsonaro ilmaisi myös turhautuneisuutensa useiden osavaltioiden toimenpiteisiin, joilla lähinnä suljetaan kaupankäynti ja rajoitetaan ihmisten liikkumista, ja sanoi, että ne ovat menneet liian pitkälle ja vahingoittavat taloutta. "Luulen, että Mandetta liioitteli", Bolsonaro sanoi CNN Brasilille viitaten terveysministeri Luiz Henrique Mandettaan, joka sanoi perjantaina, että Brasilian hauras terveydenhuoltojärjestelmä romahtaa koronaviruksen painon alla huhtikuun loppuun mennessä. Bolsonaro sanoi, että "romahdus" oli väärä sanavalinta. "Se, mitä me teemme, on tartuntakäyrän pidentäminen. En usko romahdukseen", hän sanoi. Bolsonaro twiittasi sunnuntaina, että hallitus jakaa noin 10 miljoonaa koronavirustestiä, joista puolet on lähetetty tässä kuussa. Sao Paulon osavaltio, Brasilian rikkain ja väkirikkain, ilmoitti lauantaina, että koko osavaltion kattava karanteenimääräys tulee voimaan tiistaina ja kestää 7. huhtikuuta asti. Karanteenin myötä kaikki muut kuin välttämättömät yritykset ja palvelut suljetaan. Vähittäiskauppayhtiö Via Varejo ilmoitti, että sen yli 1 000 valkoisten tavaroiden ketjujen Casa Bahia ja Ponte Frio myymälää suljetaan toistaiseksi, mikä tarkoittaa, että tuhannet Brasilian tunnetuimpien ketjujen kivijalkamyymälät ovat nyt suljettuina. Sunnuntain Folha de Sao Paulo -sanomalehdessä julkaistun Datafolha-kyselyn mukaan brasilialaisten ylivoimainen enemmistö kannattaa monia näistä radikaaleista toimenpiteistä koronaviruksen leviämisen estämiseksi, vaikka mielipiteet jakautuvat paljon enemmän yritysten sulkemisen suhteen. Noin 82 prosenttia sanoi olevansa samaa mieltä kirkollisten toimitusten keskeyttämisestä, jota Bolsonaro, joka valittiin virkaansa evankelisten kristittyjen massiivisella tuella konservatiivisen sosiaalipoliittisen ohjelmansa vuoksi, on kritisoinut voimakkaasti. Evankeliset kirkot olivat sunnuntaina suljettuina tai autioina joissakin Brasilian suurimmissa kaupungeissa, ja monet siirtyivät lähettämään jumalanpalveluksia verkossa tai radio- ja televisiokanaviensa kautta. Sao Paulossa sijaitsevan 10 000-paikkaisen Universaalikirkolle kuuluvan Salomonin temppelin massiiviset ovet olivat suljettuina ajankohtana, joka on yleensä yksi niiden vilkkaimmista. Ulkona partioivat vartijat, jotka kertoivat kävijöille, että kirkon jumalanpalvelukset oli keskeytetty kahdeksi viikoksi. Reuters vieraili viidessä Sao Paulon suurimmassa evankelisessa kirkossa - kaikki olivat suljettuina. Brasilian Assembly of God -kirkon hallintotiimin jäsen Ailton Pinheiro sanoi, että pastori Hadman Daniel pitää saarnoja kaksi tai kolme kertaa viikossa Facebook-sivunsa kautta ja että kirkko pysyy suljettuna niin kauan kuin siitä kerrotaan. "Kaikki ymmärtävät tilanteen. Kaikki ovat ottaneet sen rauhallisesti vastaan", hän sanoi kirkon autiolla parkkipaikalla.</w:t>
      </w:r>
    </w:p>
    <w:p>
      <w:r>
        <w:rPr>
          <w:b/>
        </w:rPr>
        <w:t xml:space="preserve">Tulos</w:t>
      </w:r>
    </w:p>
    <w:p>
      <w:r>
        <w:t xml:space="preserve">Brasilian Bolsonaro vähättelee koronaviruksen riskiä, kun tapauksia on yli 1500.</w:t>
      </w:r>
    </w:p>
    <w:p>
      <w:r>
        <w:rPr>
          <w:b/>
        </w:rPr>
        <w:t xml:space="preserve">Esimerkki 2.1499</w:t>
      </w:r>
    </w:p>
    <w:p>
      <w:r>
        <w:t xml:space="preserve">Pakolaisvirta alkoi sunnuntain äänestyksen jälkeisenä päivänä, ja sen jälkeen maahan on saapunut kymmeniä ihmisiä kerrallaan, sanoi Ugandan Punaisen Ristin tiedottaja Irene Nakasiita. Jotkut rajan yli pyrkineet kongolaiset joutuivat palaamaan takaisin vastustettuaan ebolan varalta ihmisiä seulovien ugandalaisten terveysviranomaisten ponnisteluja, hän sanoi. Kongon hallitus vetosi maan koillisosassa puhjenneeseen ebolaan, kun se teki kiistanalaisen päätöksen estää arviolta miljoonan äänestäjän osallistuminen vaaleihin. Sen jälkeen seurasi protesteja, joissa jotkut ihmiset tuhosivat Ebola-torjuntakeskuksia ja jotkut avustusryhmät joutuivat keskeyttämään työnsä päiviksi. Kongossa on tällä viikolla katkaistu internet, ja hallitus on ilmeisesti pyrkinyt estämään sosiaalisessa mediassa tapahtuvan tulosten spekuloinnin, kun taas oppositio ja tarkkailijat ovat raportoineet useista ongelmista vaalien sujumisessa. Verkkokatkos on vaikuttanut myös ebolan torjuntatoimiin, ja Kongon terveysministeriö ilmoitti keskiviikkona "teknisistä ongelmista", jotka johtuvat siitä, että päivittäinen päivitys taudinpurkauksesta on viivästynyt. Ebolatapauksia on raportoitu yli 600 ja vahvistettuja kuolemantapauksia yli 360 elokuun jälkeen. Epidemia on historian toiseksi kuolettavin. Taudin puhkeamista on ollut vaikea hallita aseellisen väkivallan ja yhteisön mielenosoitusten keskellä, ja väkivalta on lisääntynyt "voimakkuudeltaan ja tiheydeltään", Maailman terveysjärjestön johtaja sanoi keskiviikkona. Tedros Adhanom Ghebreyesus sanoi Ugandan pääkaupungissa Kampalassa, että "on syytä toivoa", että epidemia saadaan hallintaan mahdollisimman pian. Hän vietti uudenvuodenpäivän Kongossa. Viime viikon vaaleihin liittyvien mielenosoitusten keskellä Tedros varoitti, että "pitkittynyt turvattomuus" Kongossa voi johtaa uusien Ebola-tapausten lisääntymiseen. Osa tämän taudinpurkauksen ebolatapauksista on raportoitu Ugandan rajalla, jossa on paljon matkustajia. Ugandan viranomaiset ovat jo kuukausien ajan pakottaneet kaikki virallisten rajanylityspaikkojen kautta kulkevat henkilöt pakolliseen Ebola-seulontaan. Ebolavirus leviää suorassa kosketuksessa tartunnan saaneen henkilön nesteisiin. Yli 50 000 ihmistä on saanut kokeellisen rokotteen. Tedros sanoi, että rokotetta oli saatavilla riittävästi, "mutta samalla olemme jo pyytäneet toimittajaa tuottamaan lisää". ___ Seuraa Afrikka-uutisia osoitteessa https://twitter.com/AP_Africa</w:t>
      </w:r>
    </w:p>
    <w:p>
      <w:r>
        <w:rPr>
          <w:b/>
        </w:rPr>
        <w:t xml:space="preserve">Tulos</w:t>
      </w:r>
    </w:p>
    <w:p>
      <w:r>
        <w:t xml:space="preserve">Kongolaiset pakenevat Ugandaan äänestyksen jälkeen, mikä herättää pelkoa ebolasta.</w:t>
      </w:r>
    </w:p>
    <w:p>
      <w:r>
        <w:rPr>
          <w:b/>
        </w:rPr>
        <w:t xml:space="preserve">Esimerkki 2.1500</w:t>
      </w:r>
    </w:p>
    <w:p>
      <w:r>
        <w:t xml:space="preserve">75-vuotias ranskalainen syö normaalisti ja vietti sunnuntaina kolme tuntia istuen tuolissa perheensä seurassa, kertoi häntä Pariisissa sijaitsevassa Georges Pompidoun eurooppalaisessa sairaalassa hoitava tiimi. "Keinosydän toimii normaalisti ja vastaa automaattisesti kehon tarpeisiin ilman, että manuaalista säätöä tarvitaan", kirurgit Alain Carpentier ja Christian Latremouille sanoivat sairaalan antamassa lausunnossa. Laite on tarkoitus asentaa vielä kolmelle muulle potilaalle Ranskassa. Tässä ensimmäisessä kliinisten tutkimusten sarjassa sen onnistumista arvioidaan sen perusteella, selviävätkö potilaat implantin kanssa vähintään kuukauden ajan. Valitut henkilöt kärsivät sydämen vajaatoiminnasta - kun sairas sydän ei enää pysty pumppaamaan tarpeeksi verta elimistön ylläpitämiseksi - ja heillä olisi muuten vain muutama päivä tai viikko elinaikaa. Sairaala ilmoitti antavansa uuden tilannekatsauksen ensimmäisestä potilaasta viikon kuluttua. Carmatin tiedottaja sanoi, että yritys kieltäytyy kommentoimasta tutkimuksen näin varhaisessa vaiheessa. Sydänapuvälineitä on käytetty vuosikymmeniä väliaikaisena ratkaisuna elinsiirtoa odottaville potilaille, mutta Carmatin bioproteesituote on suunniteltu korvaamaan oikea sydän pitkällä aikavälillä jäljittelemällä luontoa biologisten materiaalien ja antureiden avulla. Sen tarkoituksena on pidentää sellaisten potilaiden elämää, jotka kärsivät sydämen vajaatoiminnasta ja jotka eivät voi toivoa sydämensiirtoa, koska he ovat usein liian vanhoja ja luovuttajia on liian vähän. Carmatin osakkeet olivat 4,2 prosenttia korkeammalla 112,39 eurossa kello 1308 GMT, ja niillä käytiin kauppaa yli kaksi kertaa suuremmalla volyymilla kuin kolmen viime kuukauden päivittäinen keskiarvo.</w:t>
      </w:r>
    </w:p>
    <w:p>
      <w:r>
        <w:rPr>
          <w:b/>
        </w:rPr>
        <w:t xml:space="preserve">Tulos</w:t>
      </w:r>
    </w:p>
    <w:p>
      <w:r>
        <w:t xml:space="preserve">Carmatin tekosydänpotilas hyvässä kunnossa: sairaala.</w:t>
      </w:r>
    </w:p>
    <w:p>
      <w:r>
        <w:rPr>
          <w:b/>
        </w:rPr>
        <w:t xml:space="preserve">Esimerkki 2.1501</w:t>
      </w:r>
    </w:p>
    <w:p>
      <w:r>
        <w:t xml:space="preserve">Palomiehet taistelivat hallitsemaan yli 40 maastopaloa, jotka olivat edelleen tulessa koko NSW:ssä, osavaltion maaseutupalokunta (RFS) kertoi. Palojen aiheuttamista loukkaantumisista ei ollut raportoitu iltapäivään mennessä paikallista aikaa, vaikka 45 kotia tuhoutui. Voimakkaat tuulet ovat puhaltaneet vaarallista savua suuressa osassa NSW:tä. RFS:n mukaan savu ei todennäköisesti hälvene ainakaan 24 tuntiin, ja kuuman ja kuivan ilmaston odotetaan jatkuvan vielä useita päiviä, mikä pahentaa uusien tulipalojen uhkaa, kun viranomaiset yrittävät päästä käsiksi nyt sammutettujen palojen aiheuttamiin vahinkoihin. "Pöly voi pahentaa olemassa olevia sydän- ja keuhkosairauksia ja aiheuttaa oireita, kuten silmien ärsytystä ja yskää", sanoi Richard Broome, NSW Healthin ympäristöterveydenhuollon johtaja. "Oireita voi esiintyä useita päiviä pölyn hengittämisen jälkeen, joten kroonisista sairauksista kärsivien ihmisten on oltava tarkkana hoito-ohjelmiensa kanssa."  Yksi viime päivien suurimmista tulipaloista kirjattiin Lake Cathie -järvellä, 379 kilometriä Sydneystä pohjoiseen - joka on tuhonnut yli 2 000 hehtaaria kansallispuistoa. Tulipalo on nyt saatu hallintaan, mutta alue on koalojen ensisijainen lisääntymisalue, mikä herättää pelkoa siitä, että palot ovat tappaneet satoja koaloja. "Laskelmiemme perusteella vähintään 60 prosentin kuolleisuusasteella noin 350 koalaa menetetään", Port Macquarie Koala Hospitalin puheenjohtaja Sue Ashton kertoi Reutersille. "Se on hirvittävää, aivan tuhoisaa. Se on kansallinen tragedia."  Ashtonin mukaan seitsemän pelastajaa yritti torstaina päästä pahimmin kärsineille alueille, mutta heitä kehotettiin poistumaan, koska kova tuuli lietsoi pelkoa tulipalojen leviämisestä.</w:t>
      </w:r>
    </w:p>
    <w:p>
      <w:r>
        <w:rPr>
          <w:b/>
        </w:rPr>
        <w:t xml:space="preserve">Tulos</w:t>
      </w:r>
    </w:p>
    <w:p>
      <w:r>
        <w:t xml:space="preserve">Vaarallinen savu peittää Sydneyn, kun tuulet puhaltavat Australian metsäpaloja.</w:t>
      </w:r>
    </w:p>
    <w:p>
      <w:r>
        <w:rPr>
          <w:b/>
        </w:rPr>
        <w:t xml:space="preserve">Esimerkki 2.1502</w:t>
      </w:r>
    </w:p>
    <w:p>
      <w:r>
        <w:t xml:space="preserve">On olemassa useita laitteita ja laitteita, jotka ovat kuuluneet amerikkalaisten kotien vakiovarusteisiin jo ennen kuin useimmat meistä ovat syntyneet. Sähkösilitysraudat, astianpesukoneet, pölynimurit, kaasu- (tai sähkö-) liedet ja uunit, pyykinpesukoneet ja vaatteiden kuivausrummut ovat vain muutamia niistä monista työtä säästävistä laitteista, jotka ovat niin tuttuja monille meistä, että harvoin pohdimme, miten ne oikein toimivat. Jos kysyt keskivertoihmiseltä esimerkiksi, miten pyykinkuivaaja toimii, saat todennäköisesti vastaukseksi "Pilailetko?" -ilmeen ja napakan selityksen, että kuivaaja tekee tavaroista "kuumia", ja kaikki tietävät, että tavarat kuivuvat nopeammin, kun ne ovat kuumia. Tämä selitys ei ole teknisesti väärä (sikäli kuin se on mahdollista), mutta se on liian yksinkertainen. Kun tietää hieman enemmän prosessista, ymmärtää, miksi kuivausrummun nukkaussuodattimen pitäminen puhtaana voi auttaa parantamaan kuivausrummun suorituskykyä. Tavallisessa (kaasu)kuivausrummussa puhallin imee raitista ilmaa kuivausrumpuun ja lähettää sen kaasupolttimen yli. Poltin lämmittää ilmaa, joka sitten kanavoidaan pyörivään rumpuun, jossa märät vaatteet pidetään. Lämpö, ilmavirta ja rumpujen pyörimisliike haihduttavat kankaissa olevaa kosteutta, joka imeytyy kaasulla lämmitettyyn ilmaan. (Lämmin ilma pystyy sitomaan enemmän kosteutta kuin kylmä ilma.) Lämmin ilma - ja siihen nyt sisältyvä kosteus - kulkee suodattimen läpi, joka pidättää nukka- ja muita liikkeestä aiheutuneita hiukkasia, ja poistuu ulos, jotta se voidaan korvata uudella, vähemmän kostealla ilmalla. Tämä prosessi toistuu, kunnes kosteutta on haihtunut ja kulkeutunut pois niin paljon, että vaatteita voidaan pitää riittävän "kuivina". Jos unohdat puhdistaa nukansuodattimen kuivausten välillä tai jokin muu asia tukkii suodattimen, kosteaa ilmaa ei tietenkään voida poistaa kuivausrummusta yhtä helposti. Seurauksena on, että kuivausrumpusi toimii tehottomammin: joudut käyttämään kuivausrumpua pidempään kuivataksesi vaatekuorman, mikä merkitsee sinulle korkeampia sähkö- ja kaasumaksuja ja kuivausrummun mahdollisesti lyhyempää käyttöikää:  Minulla oli ihana aamu, kuivausrummusta meni lämmitysyksikkö! Miksi kaikki tuntuu hajoavan tähän aikaan vuodesta!???? Asioita korjaava kaveri meni kuivausrumpuun ja veti nukka-suodattimen ulos. Se oli puhdas. Puhdistamme suodattimen nukka-aineet aina jokaisen pyykkikuorman jälkeen. Hän sanoi meille, että hän halusi näyttää hänelle jotain. Hän vei suodattimen lavuaariin ja juotti kuumaa vettä sen päälle. Tämä on kuin verkko - tiedätte varmaan, miltä kuivausrummun nukka-suodatin näyttää - KATSO ... kuuma vesi vain laskeutui verkon päälle!!! Se ei mennyt sen läpi ollenkaan!!!! Hän kertoi meille, että kuivauspaperit aiheuttavat kalvon tuon verkon päälle ja se polttaa lämmitysyksikön. Kalvoa ei näe, mutta se on siellä. Hän sanoi, että tämä aiheuttaa myös sen, että kuivausrumpu syttyy tuleen ja mahdollisesti polttaa talon palamaan sen mukana! Hän sanoi, että paras tapa pitää kuivausrumpusi toiminnassa hyvin pitkään (ja pitää sähkölaskusi alhaisempana) on ottaa suodatin ulos ja pestä se kuumalla saippuavedellä ja vanhalla hammasharjalla (tai muulla harjalla) vähintään kuuden kuukauden välein. Hän sanoi, että näin kuivausrummun käyttöikä pitenee vähintään kaksi kertaa! Mitäs sanotte? Opi jotain uutta joka päivä! En todellakaan tiennyt, että kuivauspaperit tekevät niin. Joten ajattelin jakaa sen! Huomautus: Kävin kuivausrummun luona ja testasin näytön juoksuttamalla vettä sen päälle. Vesi kerääntyi hieman, mutta valui seulan läpi. Kuivasin sen pois ja olin valmis laittamaan sen takaisin kuivausrumpuun, koska vesi juoksi sen läpi, mutta ajattelin, että mitä hittoa se ei haittaa pestä sitä, kun se oli ulkona. Lämmin saippuavesi ja nailonharja ja sain sen valmiiksi 30 sekunnissa. Sitten juoksutin vettä näytön yli, ja mikä ero, vesi vain virtasi sen läpi ilman lätäköitä lainkaan, ja tällä kertaa juoksutin vettä nopeammin. Korjaaja tiesi, mistä puhui. Nukkasuodattimen pitäminen puhtaana on siis yksi yksinkertainen tapa lisätä kuivausrummun tehokkuutta (ja vähentää käyttökustannuksia). Pelkkä nukan poistaminen suodattimesta ei aina riitä: useimpien kuivausrumpujen suodattimien hienojakoinen verkko voi tukkeutua tavalla, joka ei näy silmämääräisesti. Kuten edellä lainatussa artikkelissa ehdotetaan, pehmentimet voivat aiheuttaa vahamaisia kertymiä nukkaussuodattimiin, joiden poistaminen vaatii hieman ylimääräistä vaivaa (yleensä vain nopean hankauksen ja huuhtelun lämpimällä saippuavedellä). Monissa nykyaikaisissa kuivausrummuissa käytetään myös kosteusantureita tavallisten ajastettujen jaksojen sijasta, ja kuivauslakanoiden jäämät voivat päällystää anturit ja häiritä niiden kykyä toimia kunnolla. Ongelma voidaan korjata puhdistamalla anturin näyttö pienellä määrällä pesuainetta ja pehmeällä harjalla sekä pyyhkimällä itse anturi pumpulipallolla ja hiukan puhdistusalkoholilla. Vaikka nukkaerottimen säännöllinen puhdistaminen voi auttaa kuivausrumpua toimimaan tehokkaammin, on epätodennäköistä, että tällaisen puhdistuksen puuttuminen johtaa siihen, että kuivausrummun moottori palaa loppuun tai, mikä vielä pahempaa, syttyy tuleen ja polttaa talosi. Consumer Reports totesi tästä väitteestä seuraavaa:  Consumer Reportsissa olemme testanneet satoja vaatteiden kuivausrumpuja jatkuvia kuivausrumpuarviointejamme ja suosituksiamme varten. CR:n kodinkoneiden johtaja Mark Connelly sanoo, että on mahdollista, että pitkän ajan kuluessa kangaslakanat, kankaanpehmentimet ja pyykinpesuaineiden ainesosat edistävät näkymättömän kalvon tai vahamaisen kerrostuman muodostumista kuivausrummun nukka-aukkoon. Hänen mukaansa on kuitenkin erittäin epätodennäköistä, että tällainen näkymätön kerrostuma yksinään johtaisi lämmityslaitteen palamiseen tai tulipaloon."</w:t>
      </w:r>
    </w:p>
    <w:p>
      <w:r>
        <w:rPr>
          <w:b/>
        </w:rPr>
        <w:t xml:space="preserve">Tulos</w:t>
      </w:r>
    </w:p>
    <w:p>
      <w:r>
        <w:t xml:space="preserve">Kuivausrummun nukka-suodattimen pesu voi parantaa laitteen suorituskykyä ja käyttöikää sekä auttaa välttämään tulipaloja.</w:t>
      </w:r>
    </w:p>
    <w:p>
      <w:r>
        <w:rPr>
          <w:b/>
        </w:rPr>
        <w:t xml:space="preserve">Esimerkki 2.1503</w:t>
      </w:r>
    </w:p>
    <w:p>
      <w:r>
        <w:t xml:space="preserve">Vaikka vertaisarvioidussa tutkimuksessa, johon tämä juttu näyttää perustuvan, todetaan, että tekstiviestit voisivat tarjota edullisen strategian myöhempien sydänkohtausten mahdollisuuksien vähentämiseksi, jutussa ei pohdita kustannuksia. Jutun selkeässä ja helppolukuisessa taulukossa esitetään tekstiviestien ilmeiset hyödyt määrällisesti. Tästä puuttuu kuitenkin vivahteita: Verenpaine nousi kontrolliryhmässä, kun taas koeryhmässä verenpaine pysyi suhteellisen ennallaan - heidän verenpaineensa ei itse asiassa laskenut. Tarkoittaako tämä siis edes todellista sydäntautiriskin pienenemistä? Ja ehkäiseekö tämä todella sydänkohtauksia? Näitä avoimia kysymyksiä olisi voinut korostaa paremmin. Käsite "haitta" ei näytä olevan tässä yhteydessä merkityksellinen. Yksittäiset ihmiset voivat tietysti pitää tekstiviestejä ärsyttävinä, mutta itse tutkimuksessa todetaan, että osallistujat reagoivat interventioon "ylivoimaisesti" myönteisesti. Tätä ei mainita jutussa. Jutussa tehdään selväksi, että tutkimuksessa käytettiin koe- ja kontrolliryhmää ja että tutkimuksen kesto oli aiempia tutkimuksia pidempi. Silti otsikossa annetaan ymmärtää, että tekstiviestit voivat "ehkäistä" sydänkohtauksia. Tutkimus ei tarjoa mitään todisteita tästä yhteydestä: Sydänkohtausten määrää ei mitattu ryhmien välillä. Sen sijaan mitattiin useita sydänsairauksiin liittyviä korvamerkkejä, kuten rasva-arvoja ja verenpainetta. Tätä olisi pitänyt korostaa. Toistuvat sydänkohtaukset ovat suhteellisen yleisiä, joten jatkuva, kotona annettava hoito on tärkeää. Jutussa mainitaan selvästi yksi lähde tutkimuksen johtajana ja mainitaan toinen lähde, joka vaikuttaa olevan tutkimuksesta riippumaton. Rahoituslähteet puuttuvat jutusta, mutta tutkimuksen rahoitusilmoitukset eivät vaikuta silmiä hiveleviltä. Jutussa mainitaan joitakin muita sydänkohtausten ehkäisyyn käytettyjä toimenpiteitä, kuten tyypilliset verenpaineen tai kolesterolin alentamiseen käytettävät lääkkeet. Jutussa kerrotaan, että tutkimuksen johtaja on nyt mukana pyrkimyksessä toistaa tutkimuksen tulokset, mikä viittaa siihen, että hoito-ohjelmaa ei ole tällä hetkellä saatavilla. Tutkimukset sosiaalisesta mediasta ja sovelluksista, joita käytetään terveellisen käyttäytymisen edistämiseen, ovat kuitenkin kaikkialla, joten toimittajan olisi ehkä ollut hyödyllistä tutkia tämän strategian saatavuutta verrattuna muihin nyt markkinoilla oleviin strategioihin. Tekstissä selitetään kunnolla tutkimuksen uusia näkökohtia verrattuna joihinkin samankaltaisiin pyrkimyksiin, vaikka aiempien tutkimusten tuloksista olisi voitu kertoa enemmän. Koska tämä tutkimus julkaistiin lähes vuosi sitten, syyskuussa 2015, olisi järkevää, että viestin vaikutuksia koskeva käsitys päivitettäisiin. Emme pystyneet paikallistamaan uutistiedotetta, mutta riippumattoman lähteen sisällyttäminen juttuun on luotettava osoitus siitä, että juttu ei perustunut sellaiseen.</w:t>
      </w:r>
    </w:p>
    <w:p>
      <w:r>
        <w:rPr>
          <w:b/>
        </w:rPr>
        <w:t xml:space="preserve">Tulos</w:t>
      </w:r>
    </w:p>
    <w:p>
      <w:r>
        <w:t xml:space="preserve">Miten ehkäistä sydänkohtaus: Teksti potilaille terveistä tavoista</w:t>
      </w:r>
    </w:p>
    <w:p>
      <w:r>
        <w:rPr>
          <w:b/>
        </w:rPr>
        <w:t xml:space="preserve">Esimerkki 2.1504</w:t>
      </w:r>
    </w:p>
    <w:p>
      <w:r>
        <w:t xml:space="preserve">"Presidentti Donald Trumpin vastaus Yhdysvaltain koronavirustorjuntaa koskevaan kritiikkiin on osittain se, että Joe Biden ei pärjäisi paremmin. Trump viittaa, joskus virheellisesti, Obaman aikakauden historiaan, jolloin Joe Biden oli uusi varapresidentti ja maa oli tekemisissä sikainfluenssan kanssa. Twitterissä Trumpin kampanjan hallinnoima tili lähti puolustuskannalle hyökkäämällä Bidenin H1N1-viruksen käsittelyä vastaan, vain tunteja ennen kuin Biden ilmoitti, mitä hänen mielestään Trumpin hallinnon pitäisi tehdä. Tuossa 12. maaliskuuta @TrumpWarRoomin twiitissä lukee: ""Joe Biden politisoi tänään jälleen koronaviruksen. Mutta hänen ennätyksensä pandemioiden suhteen on yksi epäpätevyys. Vuoden 2009 sikainfluenssan puhkeamisen aikana Biden teki holtittomia kommentteja, joita tiede &amp; asiantuntijat eivät tukeneet. Obaman hallinto joutui siivoamaan hänen sotkunsa ja pyytämään anteeksi hänen taitamattomuuttaan.""" Bidenin lausunto liittyi tapaan, jolla pöpöt kulkevat lentokoneessa. Tarkistimme hänen lausuntonsa ja arvioimme sen vuonna 2009. Päätimme tarkastella Trumpin tiimin twiittiä uudelleen vuonna 2020. Joe Biden politisoi tänään jälleen koronaviruksen. Mutta hänen ennätyksensä pandemioista on epäpätevyyttä. 2009 sikainfluenssaepidemian aikana Biden teki holtittomia kommentteja, joita tiede ja asiantuntijat eivät tukeneet." Obaman hallinto joutui siivoamaan hänen sotkunsa ja pyytämään anteeksi hänen taitamattomuuttaan. pic.twitter.com/5TCKZeShkz Sikainfluenssaepidemia eli H1N1-epidemia havaittiin Yhdysvalloissa huhtikuussa 2009. Ensimmäiset tapaukset havaittiin Meksikossa ennen kuin ne levisivät nopeasti ympäri maailmaa. Yhdysvallat julisti kansanterveydellisen hätätilan 26. huhtikuuta, ja presidentti Barack Obama korotti sen kansalliseksi hätätilaksi lokakuun lopulla. Biden puhui taudinpurkauksesta Today Show'ssa 30. huhtikuuta 2009. Silloinen juontaja Matt Lauer kysyi Bidenilta: "Jos perheenjäsenesi tulisi luoksesi ja sanoisi: 'Kuule, haluan mennä kaupallisella matkustajakoneella Meksikoon ja takaisin' seuraavan viikon aikana, pitäisitkö sitä hyvänä ajatuksena?" Biden sanoi, että hän kehottaisi heitä olemaan olemasta ahtaassa paikassa, ja hän perusteli tämän. ""Kyse ei ole siitä, että se menee Meksikoon, vaan siitä, että olette ahtaassa lentokoneessa"", Biden sanoi. ""Kun yksi henkilö aivastelee, se leviää koko lentokoneen läpi.""" Hän sanoi, ettei hän myöskään suosittelisi metrolla matkustamista. ""Jos olet keskellä peltoa ja joku aivastaa, se on yksi asia; jos olet suljetussa lentokoneessa tai suljetussa kontissa tai suljetussa autossa tai suljetussa luokkahuoneessa, se on eri asia."" Bidenin kommentti herätti kritiikkiä pelon lietsonnasta erityisesti matkailualan taholta, ja asiantuntijat kertoivat Bidenin ymmärtäneen asian väärin. Vuonna 2009 tekemässämme faktantarkistuksessa kuulimme tohtori Tony Overfeltia Auburnin yliopiston National Air Transportation Centeristä, joka on erikoistunut lentokoneiden ympäristön tutkimiseen. Overfelt sanoi tuolloin, että matkustajakoneen ilma virtaa matkustajien pään yläpuolella olevista tuuletusaukoista heidän jalkojensa alla lattiassa oleviin tuuletusaukkoihin. Tämä ilmavirta lähettää hiukkasia lattialle ja lentokoneen suodatusjärjestelmään. Aivastuksen aiheuttamat hiukkaset "saattavat kulkea rivin tai pari riviä tai jotain sellaista", Overfelt sanoi. ""Ne eivät todellakaan kulje lentokoneessa ylös ja alas, kuten varapresidenttimme sanoi.""" Twiitissä sanottiin, että Obaman hallinnon oli ""siivottava"" Bidenin sotkun ja ""pyytää anteeksi hänen taitamattomuuttaan"". Siivous tapahtui, mukaan lukien puolittainen anteeksipyyntö, jos joku oli ""aiheettomasti huolestunut"". Bidenin toimiston tiedottaja julkaisi tunteja myöhemmin lausunnon, jossa hän selvensi sanomisiaan. He sanoivat, että Bidenin neuvot olivat samansuuntaisia kuin hallinnon neuvot: ihmisten pitäisi välttää tarpeetonta lentomatkailua Meksikoon ja Meksikosta. ""Jos he ovat sairaita, heidän pitäisi välttää lentokoneita ja muita suljettuja julkisia tiloja, kuten metroja"", lausunnossa sanottiin. ""Tämä on neuvo, jonka varapresidentti on antanut perheenjäsenille, jotka matkustavat kaupallisella lentoyhtiöllä tällä viikolla.""". Bidenin presidentinvaalikampanja kieltäytyi kommentoimasta asiaa. Kuten Trumpin lämminhenkisestä twiitistä käy ilmi, Valkoisen talon lehdistösihteeri Robert Gibbs vastasi Bidenin huomautukseen Valkoisen talon tiedotustilaisuudessa. ""Luulen, että varapresidentti tarkoitti sanoa samaa, mitä taas monet jäsenet ovat sanoneet viime päivinä, eli jos tuntee itsensä sairaaksi, jos on oireita, flunssan kaltaisia oireita - yskää, aivastelua, nuhaa - että kannattaa ryhtyä varotoimiin ja rajoittaa matkustelua", Gibbs sanoi 30. huhtikuuta." Toimittaja sanoi, ettei se ollut "lähelläkään" sitä, mitä Biden sanoi, mihin Gibbs vastasi: "Ymmärrän, mitä hän sanoi, ja kerron teille, mitä hän tarkoitti sanoa ..." On selvää, että jos joku oli syystä tai toisesta aiheettomasti huolestunut, pyydämme sitä anteeksi, ja toivon, että minun ja CDC:n väen ja ministeri Napolitanon huomautukset ovat asianmukaisesti selvittäneet, mitä hän tarkoitti sanoa.""". Trumpin kampanjan ylläpitämä Twitter-tili twiittasi, että vuoden 2009 sikainfluenssaepidemian aikana Biden teki ""holtittomia kommentteja"", joita tiede ei tukenut, ja Obaman hallinnon oli siivottava sotku ja pyydettävä anteeksi. Eräässä televisiohaastattelussa Biden sanoi neuvovansa perhettään olemaan matkustamatta ahtaissa paikoissa ja väitti, että kun yksi ihminen aivastelee ""se menee koko lentokoneen läpi"". Hänen kommenttinsa herättivät vastareaktioita pelon lietsomisesta, ja hänen tiedottajansa antoi lausunnon, jossa hän selvensi sanojaan. Asiantuntijoiden mukaan lausunto pöpöjen leviämisestä oli epätarkka. "Väite pitää paikkansa, mutta se kaipaa selvennystä tai lisätietoa".</w:t>
      </w:r>
    </w:p>
    <w:p>
      <w:r>
        <w:rPr>
          <w:b/>
        </w:rPr>
        <w:t xml:space="preserve">Tulos</w:t>
      </w:r>
    </w:p>
    <w:p>
      <w:r>
        <w:t xml:space="preserve">"Vuoden 2009 sikainfluenssaepidemian aikana Biden esitti holtittomia kommentteja, joita tiede ja asiantuntijat eivät tukeneet. Obaman hallinto joutui siivoamaan hänen sotkunsa ja pyytämään anteeksi hänen taitamattomuuttaan."</w:t>
      </w:r>
    </w:p>
    <w:p>
      <w:r>
        <w:rPr>
          <w:b/>
        </w:rPr>
        <w:t xml:space="preserve">Esimerkki 2.1505</w:t>
      </w:r>
    </w:p>
    <w:p>
      <w:r>
        <w:t xml:space="preserve">Uusi republikaanien tuki tulee ajatukselle, jota demokraatit ovat yrittäneet vuosia turhaan saada läpi GOP:n hallitsemassa lainsäädäntöelimessä. Demokraattinen kuvernööri Tony Evers ehdotti aiemmin tänä vuonna lääkemarihuanan laillistamista, mutta republikaanit hylkäsivät sen. Samanlaiset demokraattiset ehdotukset sekä pyrkimykset laillistaa pilveä vapaa-ajan käyttöön ja dekriminalisoida sen hallussapito eivät ole johtaneet mihinkään. Ajat ovat kuitenkin muuttumassa, sanoi republikaaniedustaja Mary Felzkowski, joka on viimeisimmän lakiehdotuksen toinen tukija. "Ihmiset pyytävät lääkemarihuanaa", sanoi Felzkowski, joka on selvinnyt syövästä. Hän myönsi, että lakiesitys ei mene läpi tällä istuntokaudella, mikä johtuu suurelta osin republikaanien hallitseman senaatin vastustuksesta. Mutta jo se, että saamme ensimmäistä kertaa julkisen kuulemisen, "olisi valtava voitto", hän sanoi. Ja sitten, ehkä seuraavalla istuntokaudella, tuki kasvaa niin suureksi, että laki voitaisiin hyväksyä, hän sanoi. Yleinen tuki on epäilemättä vahvaa. Vuonna 2018 16 piirikuntaa ja kaksi Wisconsinin kaupunkia, jotka edustavat 52 prosenttia osavaltion väestöstä, hyväksyivät ei-sitovia kansanäänestyksiä joko lääkemarihuanan tai vapaa-ajan marihuanan laillistamisen puolesta. Marquette-yliopiston oikeustieteellisen tiedekunnan huhtikuussa tekemä kyselytutkimus osoitti, että 83 prosenttia vastaajista kannatti lääkemarihuanan laillistamista ja 59 prosenttia täyden laillistamisen tukemista. "Jokainen meistä tuntee jonkun, joka on kärsinyt sairaudesta", Felzkowski sanoi. "Lääkemarihuana on vain yksi työkalu työkalupakissa, joka auttaa kärsiviä läheisiämme selviytymään päivästä jonkinlaisen normaalin kaltaisesti." Felzkowski sanoi taistellessaan rintasyöpää vastaan vuonna 2014, että hän "eli opioidien varassa". Jos marihuana olisi ollut vaihtoehtona, "kyllä" hän olisi ottanut sitä, Felzkowski sanoi. "On olemassa konservatiivisuutta, mutta on olemassa myös liberaalisuutta", Felzkowski sanoi. "Kun olen käynyt läpi sen, mitä olen käynyt läpi, en usko, että hallituksen pitäisi kertoa minulle, mitä voin ottaa." Senaatin republikaanit ovat osoittautuneet suurimmaksi esteeksi ajatukselle Wisconsinissa. Senaatin enemmistöjohtaja Scott Fitzgerald, joka pyrkii kongressiin, sanoi syyskuussa, että lääkemarihuanan laillistaminen ei mene läpi senaatissa, koska "kaikki tietävät, että lääkemarihuana johtaa laillistettuun marihuanaan". Hän toisti keskiviikkona vastustuksensa ja sanoi, että hän henkilökohtaisesti vastustaa lakiehdotusta eikä usko, että sillä on tarpeeksi ääniä senaatin läpimenoon. Edustajakokouksen puhemies Robin Vos, joka on yleisesti ottaen kannattanut lääkemarihuanaa, sanoi, että oli "selvää", ettei edustajakokouksen republikaanien keskuudessa vallinnut yksimielisyyttä. "Kuvernööri haluaa nähdä enemmän kahden puolueen työtä ja toivoo, että lääketieteellisestä marihuanasta järjestetään ainakin julkinen kuuleminen", sanoi Eversin tiedottaja Melissa Baldauff. Republikaanien esittelemä lakiehdotus on merkki siitä, että perinteinen republikaanien vastustus ajatusta vastaan heikkenee entisestään Wisconsinissa. Naapurivaltiot Michigan, Minnesota ja Illinois kuuluvat niihin 33 osavaltioon, jotka ovat laillistaneet marihuanan lääkinnällisiin tarkoituksiin, ja 11 osavaltiota, mukaan lukien Michigan ja Illinois, ovat laillistaneet sen vapaa-ajan tarkoituksiin. Felzkowski sanoi olevansa "hyvin avoin" muutoksille toimenpiteeseen, joka hänen mukaansa perustui muiden, epäilevämpien republikaanien panokseen ja muiden osavaltioiden parhaisiin käytäntöihin. Viimeisin lakiesitys antaisi lääkäreille mahdollisuuden määrätä tiettyjä marihuanan muotoja rajoitetuissa olosuhteissa. Savustettua marihuanaa ja syötäviä tuotteita ei voitaisi määrätä. Se olisi sallittua nesteenä, öljynä, pillereinä, tinktuuraksi kutsutussa erittäin tiivistetyssä muodossa tai paikallisena levityksenä. Potilaat tarvitsisivat reseptin, ja he saisivat marihuanan luvan saaneesta apteekista. Ainoastaan tietyt sairaudet kärsivät potilaat olisivat oikeutettuja siihen. Ehdotuksen mukaiset edellytykset täyttävät sairaudet ovat syöpä, HIV/AIDS, glaukooma, ALS, Crohnin tauti, multippeliskleroosi, kouristushäiriöt ja traumaperäinen stressihäiriö. Ohjelman sääntelyä varten perustettu komitea voisi lisätä uusia ehtoja. Lokakuussa kolme tusinaa demokraattia ja vain neljä republikaania esittivät lakiehdotuksen lääkemarihuanan laillistamisesta, johon sisältyi paljon vähemmän rajoituksia. Vaikka Evers kannatti sitä, lakiehdotus ei ole mennyt mihinkään lainsäädäntöelimessä. Felzkowski sanoi, että toimenpide oli tuhoon tuomittu, koska se oli "täysin avoin". Hän toivoi, että asenteiden muuttuminen johtaisi siihen, että hänen kaltaisensa rajoitetumpi lääkemarihuanaa koskeva ehdotus tulisi laiksi. "Älkää antako erinomaisuuden tulla hyvän tielle", Felzkowski sanoi. ___ Seuraa Scott Baueria Twitterissä: https://twitter.com/sbauerAP.</w:t>
      </w:r>
    </w:p>
    <w:p>
      <w:r>
        <w:rPr>
          <w:b/>
        </w:rPr>
        <w:t xml:space="preserve">Tulos</w:t>
      </w:r>
    </w:p>
    <w:p>
      <w:r>
        <w:t xml:space="preserve">GOP:n tuki lailliselle lääkemarihuanalle Wisconsinissa kasvaa.</w:t>
      </w:r>
    </w:p>
    <w:p>
      <w:r>
        <w:rPr>
          <w:b/>
        </w:rPr>
        <w:t xml:space="preserve">Esimerkki 2.1506</w:t>
      </w:r>
    </w:p>
    <w:p>
      <w:r>
        <w:t xml:space="preserve">Big Islandin pohjoispuolella lomaillut aikuinen sai taudin joulukuussa, mikä on osavaltion yhdeksäs tapaus vuonna 2018, terveysviranomaiset kertoivat. Taudin, joka tunnetaan myös nimellä angiostrongyliasis, aiheuttaa loismainen pyörömato, ja se voi vaikuttaa ihmisen aivoihin ja selkäytimeen. Toukat voivat siirtyä ihmisiin, jotka syövät raakoja makean veden katkarapuja, maarapuja ja etanoita tai raakoja tuotteita, jotka sisältävät tartunnan saaneita etanoita tai etanoita Henkilö sai diagnoosin sen jälkeen, kun hän oli poistunut osavaltiosta. Taudintorjunta- ja ehkäisykeskukset vahvistivat tulokset. Ison saaren itäpuolella asuva aikuinen sairastui viime kuussa. Henkilö joutui sairaalaan aiemmin tässä kuussa. Osavaltio vahvisti testit, mikä on ensimmäinen rottien keuhkomatotapaus tänä vuonna. "Tutkijamme työskentelevät ahkerasti kommunikoidakseen potilaiden kanssa ja saadakseen lisätietoja siitä, miten he ovat saattaneet saada tartunnan rottien keuhkomatotautiin", sanoi osavaltion terveysjohtaja Bruce Anderson. "Tarkan tartuntalähteen määrittäminen on haastavaa, koska se edellyttää syvällistä perehtymistä henkilön ruokailuhistoriaan sekä siihen, missä hän mahdollisesti asuu, työskentelee, matkustaa ja viettää vapaa-aikaa." Anderson lisäsi: "Tiedämme, että useimmat ihmiset sairastuvat syömällä vahingossa tartunnan saaneita etanoita. Varotoimenpiteiden noudattaminen, kuten kaikkien tuoreiden tuotteiden peseminen ennen nauttimista ja etanoiden ja etanoiden hävittäminen kodeistamme ja yhteisöistämme, voi auttaa huomattavasti tartuntojen ehkäisemisessä." ___ Tiedot ovat peräisin: Hawaii Tribune-Herald, http://www.hawaiitribune-herald.com/.</w:t>
      </w:r>
    </w:p>
    <w:p>
      <w:r>
        <w:rPr>
          <w:b/>
        </w:rPr>
        <w:t xml:space="preserve">Tulos</w:t>
      </w:r>
    </w:p>
    <w:p>
      <w:r>
        <w:t xml:space="preserve">Havaijin terveysviranomaiset vahvistavat 2 rottien keuhkomatotapausta.</w:t>
      </w:r>
    </w:p>
    <w:p>
      <w:r>
        <w:rPr>
          <w:b/>
        </w:rPr>
        <w:t xml:space="preserve">Esimerkki 2.1507</w:t>
      </w:r>
    </w:p>
    <w:p>
      <w:r>
        <w:t xml:space="preserve">Yhdessäkään tarkastelemassamme jutussa ei annettu lukijoille riittävästi tietoa tutkimuksessa käytettyjen tutkimusskannausten kustannuksista. Tässä jutussa on tutkijan kommentti, jonka mukaan tämäntyyppisen aivoskannauksen lisääntynyt käyttö alentaisi "korkeita kustannuksia", mutta siinä ei esitetä arviota nykyisistä kustannuksista eikä mitään vertailua vaihtoehtoisiin menetelmiin, joilla arvioidaan lukutaitoa tai muita lukihäiriön piirteitä. Annamme tälle jutulle tyydyttävän arvosanan, koska siinä esitetään, että tämä tutkimus tarjoaa tietoa tutkijoille, jotka pyrkivät ymmärtämään lukihäiriötä, eikä niinkään tarjoa tärkeää suoraa hyötyä yksilöille. Suurin osa tarinasta kertoo kuitenkin siitä, millaista on elää lukihäiriön kanssa. Näillä anekdooteilla on vain vähän tai ei lainkaan tekemistä tutkimuksen kanssa. Luettelo julkkiksista, joilla saattaa olla tai on ollut dysleksia, vaikuttaa myös epäolennaiselta ja häiritsevältä. Sitten jutussa käsitellään tutkimusta, jossa tarkasteltiin dysleksian ja avaruudellisten taitojen välisiä korrelaatioita; tämäkään ei liity tässä raportoidun ensisijaisen tutkimuksen aiheeseen. Tämä sekamelska vieraita henkilökohtaisia tarinoita ja muita tutkimuksia sekoittaa jutun tarkoitusta. Aivojen magneettitutkimuksiin ei yleensä katsota liittyvän juurikaan fyysisiä riskejä, joten tässä yhteydessä on oikeastaan kyse testin tuottaman tiedon mahdollisista kielteisistä vaikutuksista. Ainakin jutussa tuodaan esiin tämä kysymys, kun siinä on mukana kommentteja vanhemmilta, jotka ovat huolissaan siitä, että tällainen skannaus voisi leimata entisestään lapset, joilla on vaikeuksia lukemisessa tai kirjoittamisessa. Jutussa ei mainita, että tutkittavat "lapset" eivät olleet aloittelevia lukijoita, vaan teini-ikäisiä, joilla oli jo todettu olevan lukihäiriö ja jotka olivat saattaneet olla mukana erityisissä lukemisohjelmissa jo vuosia. Jutussa ei myöskään mainita useita varoituksia ja rajoituksia, jotka tutkijat mainitsivat lehtiartikkelissaan, mukaan luettuna mahdollisuus, että osallistujien virheellinen luokittelu alkuperäisen testauksen perusteella voi vaikuttaa tuloksiin. Toisin sanoen on mahdollista, että osa teini-ikäisistä ei parantunut tutkimuksen aikana, vaan he olivat itse asiassa parempia lukijoita alusta alkaen, mutta saivat vain alhaiset pisteet lähtötasotesteissä. Jutussa kuitenkin kuvaillaan asianmukaisesti, että tutkimus auttaa tutkijoita ymmärtämään sairautta eikä niinkään arvioimaan aivoskannausten kliinistä hyödyllisyyttä. Lisäksi yksi kappale syvällä jutussa korostetaan tutkimuksen alustavaa luonnetta; erityisesti sitä, että tutkimukseen osallistui vain 25 dysleksiasta kärsivää henkilöä, "mikä on liian pieni otoskoko todistamaan mitään". Jutussa todetaan myös, että tutkimuksessa ei tarkasteltu, olisiko erilaisilla lukemisen opetuksen lajeilla tai muilla interventioilla voinut olla vaikutusta, ja siinä kommentoidaan riippumattoman asiantuntijan kommenttia siitä, että opetusta tai muita lukutaitoon mahdollisesti vaikuttavia tekijöitä koskevia tietoja ei ollut saatavilla. Juttu olisi ollut parempi, jos varoitus tutkimuksen alustavasta luonteesta olisi ollut lähellä alkuun eikä lopussa. Jutussa viitataan arvioihin, joiden mukaan 5-20 prosentilla väestöstä on lukihäiriö. Toisin kuin Reutersin jutussa, jonka myös tarkistimme, tässä jutussa annetaan hyödyllinen määritelmä dysleksiasta "tilana, joka laajasti ottaen haittaa henkilön kykyä tulkita kieltä".  Jutussa on mukana riippumattomia asiantuntijoita. Vaikka artikkelissa ei käsitellä eturistiriitoja, päätutkimuksen tekijät eivät ilmoittaneet, että heillä ei ollut eturistiriitoja, ja he ilmoittivat, että heidän tutkimustaan tuettiin useilla julkisten virastojen ja säätiöiden myöntämillä apurahoilla, vaikkakin osallistujien lähtötilanteen arviointia tuki yritys, joka markkinoi dysleksiasta kärsivien henkilöiden hoitotoimenpiteitä. Yksi huolestuttava seikka: jutussa kuvataan yhtä henkilöä, joka väittää saaneensa apua "koulutuksesta oppimisen kehittämiskeskuksessa". Jos tämä henkilö oli yhteydessä yritykseen, joka auttoi tutkimuksen rahoittamisessa, tämä yhteys olisi pitänyt mainita jutussa. Tutkimuksen tekijät kirjoittivat, että vaikka standardoidut testit eivät ennustaneet tarkasti muutoksia lukutaidossa tutkimusjakson aikana, "on mahdollista, että on olemassa käyttäytymismittareita, joita ei ole sisällytetty tähän, jotka voivat ennustaa tuloksia". Heidän lehtiartikkelissaan viitattiinkin nimenomaan muihin kliinisiä testejä koskeviin tutkimuksiin, jotka näyttivät ennustavan, miten lapset, joilla oli heikko lukutaito, reagoivat opetukseen. Jutussa ei tehdä selväksi, että tässä raportoidussa tutkimuksessa ei yritetty tehdä kattavaa vertailua skannausten ja muiden lukivaikeuksista kärsivien lasten arviointimenetelmien ennustusvoimasta. Jutussa todetaan, että tässä tutkimuksessa käytettyä skannaustyyppiä ei ole laajalti saatavilla. Jutussa annetaan ymmärtää, että tämä tutkimus on ensimmäinen, jonka mukaan lukihäiriöiset nuoret käyttävät aivojensa oikean aivopuoliskon tiettyä aluetta enemmän kuin keskivertolukijat. Itse asiassa tutkimuksen tekijät huomauttivat, että heidän tutkimuksensa tarjoaa lisätietoa tukemaan monien muiden tutkimusten tuloksia, jotka koskevat eroja dysleksiasta kärsivien ja normaalisti lukevien ihmisten aivojen välillä. Juttu ei näytä perustuvan uutistiedotteeseen.</w:t>
      </w:r>
    </w:p>
    <w:p>
      <w:r>
        <w:rPr>
          <w:b/>
        </w:rPr>
        <w:t xml:space="preserve">Tulos</w:t>
      </w:r>
    </w:p>
    <w:p>
      <w:r>
        <w:t xml:space="preserve">Dysleksia: Dysleksia: Aivojen skannaus vihjeiden löytämiseksi</w:t>
      </w:r>
    </w:p>
    <w:p>
      <w:r>
        <w:rPr>
          <w:b/>
        </w:rPr>
        <w:t xml:space="preserve">Esimerkki 2.1508</w:t>
      </w:r>
    </w:p>
    <w:p>
      <w:r>
        <w:t xml:space="preserve">Lääke on vasta alkuvaiheen kokeiluissa, mutta olisi ollut mukavaa antaa lukijoille jonkinlaista tietoa siitä, miten tämän lääkkeen mahdollinen hinta voisi olla verrattavissa saatavilla oleviin masennuslääkkeisiin. Annamme jutulle tyydyttävän arvosanan, koska siinä täsmennetään, että seitsemän kymmenestä SAGE-547-lääkettä saaneesta potilaasta raportoi masennuksensa parantuneen merkittävästi 60 tunnin kuluessa ja että parannus jatkui jopa 30 päivän ajan. Jutussa ei kuitenkaan kerrottu lukijoille, että tässä tutkimuksessa käytettyä masennuskyselylomaketta, Hamiltonin masennuksen arviointiasteikkoa (Hamilton Depression Rating Scale, HAM-D), on kritisoitu siitä, että se painottaa enemmän unta kuin itsemurha-ajatuksia, joten joidenkin potilaiden pistemäärät saattavat parantua, vaikka heidän itsemurha-ajatuksensa lisääntyvät. Lukijoille olisi pitänyt kertoa, että tässä tutkimuksessa käytetty lääkemuoto annetaan suonensisäisenä liuoksena ja että vasta erillisten tutkimusten jälkeen tiedetään, voidaanko pillerillä saada aikaan samanlaisia tuloksia. Vaikka jutussa kerrotaan, että yhtiön mukaan ainoat potilaiden raportoimat ongelmat olivat huimaus tai rauhoittava vaikutus (sekä hoito- että lumelääkeryhmässä), olisi pitänyt varoittaa lukijoita erityisesti siitä, että voi olla muitakin mahdollisia haittoja, joita ei voida tunnistaa yhden kuukauden mittaisessa testissä, jossa vain 10 potilasta sai vaikuttavaa lääkettä - erityisesti, jos lääke voi siirtyä äidinmaitoon tai vaikuttaa kohdussa oleviin vauvoihin. Kuten edellä todettiin, jutussa ei myöskään kerrota lukijoille, että tässä tutkimuksessa käytettyä lääkettä annetaan sairaalahoitona suonensisäisesti, mihin liittyy riskejä. Jutussa kerrotaan, että tutkimus on pieni, sitä ei ole vertaisarvioitu ja että tulokset raportoitiin lehdistötiedotteessa. Siinä olisi kuitenkin pitänyt erityisesti mainita, että tällaista pientä, vaiheen 2 tutkimusta ei ole suunniteltu osoittamaan, onko kokeellinen lääke todella tehokas vai ei. Juttu ei ollut tautia herättävä. Koska "baby bluesin" lievemmät oireet ovat kuitenkin yleisiä raskaana olevilla naisilla ja tuoreilla äideillä, jutussa olisi pitänyt selkeämmin erottaa tässä tutkimuksessa mukana olleiden naisten kokeman kaltaisen "merkittävän masennusjakson" piirteet yleisempien masennusjaksojen piirteistä, jotka lukijat todennäköisesti tuntevat. Vaikka jutussa todetaankin, että tulokset julkaistiin lehdistötiedotteessa ja yrityksen konferenssipuhelussa, eikä niitä arvioitu vertaisarvioinnin avulla (mikä tekee selväksi, että lähteenä on vain yritys ja että tuloksia ei ole arvioitu riippumattomasti), jutussa olisi pitänyt esittää riippumattomien asiantuntijoiden kommentteja. Tämä on juuri ja juuri tyydyttävä, sillä jutussa mainitaan lyhyesti vaihtoehtoja. Ainoa viittaus tavanomaiseen masennuslääkehoitoon on, että se ei tehoa yhtä nopeasti kuin tämä kokeellinen lääke näyttää tehoavan. Puheterapia mainitaan, mutta sen tehokkuudesta ei ole mitään mainintaa. Vaikka on totta, että masennuslääkkeet voivat kestää viikkoja, ne ja kaksisuuntaista mielialahäiriötä sairastavien naisten mielialaa vakauttavat lääkkeet hoitavat synnytyksen jälkeistä masennusta. Naisilla, joilla on ollut tämä hyvin toistuva tila, masennuslääkehoito voidaan aloittaa tai sitä voidaan jatkaa raskauden aikana. Jutussa tehdään selväksi, että tätä lääkettä testataan edelleen ja että yhtiö ei ole hakenut FDA:n hyväksyntää. Jutussa ei mainita muita kehitteillä olevia GABA-reseptorilääkkeitä. Se sisältää lainauksen yhtiön toimitusjohtajalta, joka kutsuu tutkimustuloksia "paradigman muutokseksi siinä, miten tautia ajatellaan", ja antaa siten virheellisen vaikutelman, että tämä lääke on ainoa tutkittava lääke. Jutussa todetaan selvästi, että tutkimustulokset julkaistiin yhtiön tiedotteessa. Jutussa on uutistiedotteen lukujen lisäksi lainaus yhtiön puhelinkonferenssista. Yhtiön lähteisiin tukeutuminen heikentää kuitenkin jutun arvoa.</w:t>
      </w:r>
    </w:p>
    <w:p>
      <w:r>
        <w:rPr>
          <w:b/>
        </w:rPr>
        <w:t xml:space="preserve">Tulos</w:t>
      </w:r>
    </w:p>
    <w:p>
      <w:r>
        <w:t xml:space="preserve">Kokeellinen lääke lupaa synnytyksen jälkeisen masennuksen nopeaa hoitoa.</w:t>
      </w:r>
    </w:p>
    <w:p>
      <w:r>
        <w:rPr>
          <w:b/>
        </w:rPr>
        <w:t xml:space="preserve">Esimerkki 2.1509</w:t>
      </w:r>
    </w:p>
    <w:p>
      <w:r>
        <w:t xml:space="preserve">Kustannusten eri puolia käsitellään, myös säännöstelymaksua. Juttu saa kiitosta siitä, että siinä käsitellään Avastinia koskevan kolmannen raiteen molempia puolia. Olisi ollut hyvä selittää tohtori Sparanon tärkeä huomautus siitä, että lääkärit voivat edelleen käyttää Avastinia rintasyöpään potilaille, joilla on siihen varaa. Vakuutusyhtiöt, myös Medicare, eivät yleensä maksa lääkkeitä, joita käytetään syistä, joita FDA ei ole hyväksynyt. Jos Avastinin käyttöaihe rintasyöpään ei siis enää ole käytössä, lääkärit voivat edelleen määrätä sitä "off-label" -käytössä, mutta potilaiden on itse maksettava kaikki kustannukset. Artikkeli täyttää tässä standardit esittämällä etenemisvapaata elossaoloaikaa koskevat tiedot ja selittämällä, että mikään tutkimus ei osoittanut Avastinin elossaolohyötyä tavanomaiseen kemoterapiaan verrattuna. (Määrä 0 vaikuttaa epäsuoralta.) Vaikka syöpätutkimusten yksityiskohtia on tunnetusti vaikea selittää näin lyhyessä tilassa, kritisoimme artikkelia tästä kriteeristä, koska vaikka useimmat viestit olivat yleisesti ottaen tarkkoja, lukijat olisivat voineet hyötyä yhden viestin selkeyttämisestä ja yleisesti ottaen hieman avusta joidenkin mahdollisesti ristiriitaisten viestien selvittämisessä. Selitämme asian kolmessa näytöksessä. I näytös: Tarinan kohokohdat. Yhdessä näistä tiivistelmistä todetaan, että "myöhemmät tutkimukset eivät osoittaneet suurempaa hyötyä eloonjäämiselle". Yksinään tämä väite voi olla harhaanjohtava. Vaikuttaa siltä, että sillä tarkoitetaan etenemisvapaata elossaoloaikaa. Se ei kuitenkaan vastaa termin "eloonjäämishyöty" käytännön merkitystä sellaisena kuin sitä itse asiassa käytetään tämän artikkelin tekstissä: kokonaiseloonjääminen. Ja itse asiassa, kuten saamme tietää, kaikissa neljässä tutkimuksessa ei havaittu eloonjäämishyötyä verrattuna tavanomaiseen solunsalpaajahoitoon. Toinen näytös: tohtori Sparanon vitsi. Vastustaessaan FDA:n päätöstä lähde huomauttaa, että Avastinin yhden vuoden eloonjäämisennuste oli kaikissa tutkimuksissa johdonmukaisesti parempi. Miten lukijan on sovitettava tämä viesti yhteen viestin kanssa, jonka mukaan Avastin ei parantanut eloonjäämistä missään tutkimuksessa? Tarvittiin paitsi määrällistä määrittelyä myös kvalifiointia. Ehkäpä olisi ollut yhtä yksinkertaista kuin antaa meille aikaväli tohtori Woodcockin johtopäätökselle, jonka mukaan kaikissa tutkimuksissa ei ollut eloonjäämishyötyä, tai antaa lisää kontekstia tohtori Sparanon väitteelle. Ilman jotain selitystä jossakin, meidän mielestämme tohtori Sparanon repliikkiä ei olisi pitänyt lainata, koska se on olennaisesti irrotettu asiayhteydestään ja se heittää viestit hieman ilmaan lukijalle, millä voi olla seurauksia jutun tasapainoon. III näytös: Sekalaisia viestejä? Tarina antaa meille 2 viestiä, jotka yhdessä tarkasteltuna voivat vaikuttaa maallikonkin mielestä ristiriitaisilta: 1. Myöhemmät tutkimukset osoittivat, että Avastin parantaa hieman etenemisvapaata elossaoloaikaa verrattuna tavanomaiseen kemoterapiaan - mutta se lisää kuitenkin elossaoloaikaa. 2. Neljä tutkimusta yhdessä eivät osoittaneet eloonjäämishyötyä. Miten ei-lääkäri ymmärtää näitä viestejä? Miten se voi hidastaa kasvaimen kasvua - ja pidentää ihmisten elinaikaa ilman etenemistä - mutta ei pidentää ihmisten elinaikaa? Nämä ristiriitaiset viestit olisi voitu sovittaa yhteen selventämällä, kuten FDA:n lehdistötiedotteessa aletaan tehdä, miten nämä tiedot osoittavat, että Avastinin vaikutukset kasvaimen kasvuun olivat niin tilapäisiä, että Avastinia käyttäneet ihmiset eivät keskimäärin eläneet pidempään. Haittoja ei ole kvantifioitu, ja olisi ollut erittäin hyödyllistä tietää, kuinka usein näitä vakavia sivuvaikutuksia esiintyi tutkimuksissa. Olivatko ne poikkeuksellisen harvinaisia? Olivatko ne täysin yleisiä? Kriteerimme tarkoitus on, että ilman haittojen kvantifiointia lukijat eivät voi itse arvioida riski-hyöty-suhdetta. Tästä huolimatta voisimme melkeinpä antaa jutulle kiitosta tämän kriteerin hengessä, koska vakavia haittoja ja niiden vaikutuksia FDA:n päätökseen käsitellään tässä artikkelissa hyvin laajasti. ACS:n lääketieteellisen neuvonantajan toteamus siitä, että jotkut naiset "eivät ole ainoastaan hyötyneet, vaan heille on aiheutunut haittaa", antaa kokonaiskuvan. Tämän kriteerin määritelmän mukaisesti meidän on kuitenkin arvioitava se epätyydyttäväksi. Tarinassa on aikaa käydä läpi monimutkainen tarina alustavasta tutkimuksesta E2100, joka toimi ehdollisen hyväksynnän perustana, ja laajempien tutkimusten lopulliset tulokset, jotka tuottavat implisiittisesti laadukkaamman näyttöpohjan kuin pelkkä E2100. "Suuremmat" ovat tärkeä osa näytön arviointia. Siinä käsitellään myös meneillään olevaa tutkimusta kasvainten alaryhmistä, jotka saattavat reagoida Avastiniin. Ihannetapauksessa olisi ollut parempi, jos siinä olisi esitetty tarkempia tietoja itse neljästä tutkimuksesta, kuten koehenkilöiden lukumäärä, tutkimusasetelma ja seurannan kesto. Vaikka enemmän näyttöä olisi voinut olla hyödyllistä, mielestämme laajemman, merkityksellisemmän kaaren arviointi on selvä, että pienemmän tutkimuksen lupaavia alustavia tuloksia ei näytetty läpi useissa suuremmissa tutkimuksissa. Artikkelissa vältetään tautien lietsomista. Jos halutaan olla tarkkoja, Avastin on hyväksytty vain yhteen metastaattisen rintasyövän tyyppiin, HER2-negatiiviseen. Tässä oli parantamisen varaa. Käytettiin kahta riippumatonta lähdettä: syöpälääkärin haastattelua ja ACS:n verkkosivuilla olevaa lausuntoa. Jutussa unohdettiin huomauttaa, että ensin mainittu, Joseph Sparano, on toiminut Genentechin Avastinia koskevissa asioissa konsulttina ja puhujana, kuten WebMD myönsi haastatellessaan häntä juttua varten. Katso lisätietoja tohtori Sparanon lainauksesta, joka koski yhden vuoden elossaoloaikaa, kohdasta "Hyödyn määrittäminen". Sivuhuomautuksena mainittakoon, että tohtori Sparanon sitaatti olisi saattanut tasapainottaa tilannetta, jos jutussa olisi mainittu hieman enemmän ACS:n lausuntoa, joka koski suoraan FDA:n päätöstä, kuten heidän johtopäätöksensä, jonka mukaan ennen kuin meillä on parempi tapa määrittää, kuka hyötyy Avastinista eniten, "kaikkien metastasoitunutta rintasyöpää sairastavien naisten [bevasitsumabin] antaminen voi vahingoittaa enemmän naisia kuin auttaa". Tulokset, sekä mahdolliset hyödyt että haitat, kuvattiin suhteessa tavanomaiseen kemoterapiaan. Hieman enemmän lihaa olisi auttanut kuvaamaan tarkkaan, mitä (ja kuinka monta) muuta vaihtoehtoa on käytettävissä. Juttu on selkeä Avastinin saatavuudesta ja FDA:n päätöksen vaikutuksista. Tiedoksi: siinä todetaan, että EU on päättänyt pitää Avastinin rintasyövän hoitoon hyväksyttynä vain yhdessä paklitakselin kanssa. Selvyyden vuoksi todettakoon, että myös Yhdysvalloissa se on hyväksytty vain yhdessä paklitakselin kanssa. N/A Se ei näytä perustuneen yksinomaan tai suurelta osin FDA:n tiedotteeseen.</w:t>
      </w:r>
    </w:p>
    <w:p>
      <w:r>
        <w:rPr>
          <w:b/>
        </w:rPr>
        <w:t xml:space="preserve">Tulos</w:t>
      </w:r>
    </w:p>
    <w:p>
      <w:r>
        <w:t xml:space="preserve">FDA hylkää Avastinin rintasyöpähoitona</w:t>
      </w:r>
    </w:p>
    <w:p>
      <w:r>
        <w:rPr>
          <w:b/>
        </w:rPr>
        <w:t xml:space="preserve">Esimerkki 2.1510</w:t>
      </w:r>
    </w:p>
    <w:p>
      <w:r>
        <w:t xml:space="preserve">"Yhdysvaltain presidentin Donald Trumpin lähestymistapa COVID-19-pandemiaan oli voimakkaan tarkastelun kohteena 9. syyskuuta 2020, kun otteita toimittaja Bob Woodwardin kirjasta "Rage" alkoi kiertää sosiaalisessa mediassa. Yhden kirjan pysäyttävimmistä kohdista nosti esiin CNN:n toimittaja Daniel Dale, joka kirjoitti, että Trump jatkoi pandemian vakavuuden vähättelyä julkisuudessa vertaamalla sitä influenssaan, vaikka Trump oli 7. helmikuuta 2020 myöntänyt Woodwardille, että COVID-19 oli tappavampi kuin kaikkein raskaimmat influenssakannat:  Nämä molemmat ovat aitoja lainauksia. Ensimmäinen lainaus on Woodwardin uudesta kirjasta "Rage". Woodward, yksi niistä toimittajista, jotka paljastivat "Watergate"-skandaalijutun Yhdysvaltain presidentin Richard Nixonin hallinnon aikana, teki joulukuun 2019 ja heinäkuun 2020 välisenä aikana 18 nauhoitettua haastattelua Trumpin kanssa. Woodwardin raportoinnin lisäksi näistä keskusteluista on olemassa myös äänitallenteita. Helmikuun 7. päivän haastattelussa Trump myönsi, että virus levisi ilmateitse ja että COVID-19 oli tappavampi kuin jopa kaikkein raskaimmat influenssakannat. Uusilla nauhoilla presidentti Trump myöntää Bob Woodwardille salanneensa kriittisiä yksityiskohtia, jotka hän tiesi koronaviruksesta. ""Halusin aina vähätellä sitä."" https://t.co/eICaAx70mY pic.twitter.com/zXNOZtIBx7 - CNN Newsroom (@CNNnewsroom) 9. syyskuuta 2020 Huolimatta siitä, että hän myönsi COVID-19:n olleen tappavampi kuin influenssa helmikuun alussa 2020, Trump jatkoi pandemian vakavuuden vähättelyä julkisuudessa vertaamalla toistuvasti COVID-19:tä influenssaan. Kuten Dale totesi, Trump sanoi 27. helmikuuta pidetyssä lehdistötilaisuudessa, että COVID-19 oli "kuin flunssa". Valkoisen talon virallisesta pöytäkirjasta käy ilmi, että Trump selitti, miten COVID-19 eroaa ebolasta, kun hän teki tämän kommentin. Tässä on koko lainaus: He kuuntelivat paljon. No, koska tämä on paljon erilainen ongelma kuin Ebola. Ebola, hajosi, erityisesti alussa. Ebolan suhteen on nyt edistytty paljon. Mutta Ebolan kanssa - puhuimme siitä aiemmin - te hajositte. Jos sairastui ebolaan, se oli siinä. Tämä on erilainen. Paljon erilainen. Tämä on flunssa. Tämä on kuin flunssa. Ja tämä on paljon erilainen tilanne kuin Ebola."</w:t>
      </w:r>
    </w:p>
    <w:p>
      <w:r>
        <w:rPr>
          <w:b/>
        </w:rPr>
        <w:t xml:space="preserve">Tulos</w:t>
      </w:r>
    </w:p>
    <w:p>
      <w:r>
        <w:t xml:space="preserve">"Yhdysvaltain presidentti Trump myönsi helmikuun 2020 alussa, että COVID-19 on tappavampi kuin influenssa, mutta jatkoi pandemian vähättelyä julkisuudessa ""flunssan kaltaisena"". "</w:t>
      </w:r>
    </w:p>
    <w:p>
      <w:r>
        <w:rPr>
          <w:b/>
        </w:rPr>
        <w:t xml:space="preserve">Esimerkki 2.1511</w:t>
      </w:r>
    </w:p>
    <w:p>
      <w:r>
        <w:t xml:space="preserve">Rukiya Mohamed, vakavasti aliravittu yksivuotias pakolaistyttö Madaitun kylästä Somaliasta, kääritään folioon Lääkärit ilman rajoja -järjestön (MSF) klinikalla YK:n pakolaisasiain päävaltuutetun (UNHCR) kauttakulkukeskuksessa Dolo Adossa Etiopian ja Somalian rajan lähellä 11. elokuuta 2011. REUTERS/Thomas Mukoya Dhobleyn rakennukset ovat täynnä luodinreikiä, jotka ovat arpia taisteluista aiemmin tänä vuonna, kun Somalian joukot ja hallituksen kanssa liittoutuneet Ras Kamboni -miliisin taistelijat karkottivat islamistitaistelijat rajakaupungista. Ampumatarvikevöihin sonnustautuneet asemiehet ajavat raskaasti aseistetuilla maastureilla ja pitävät yllä levotonta rauhaa. Al-Qaidaan kytköksissä olevat al Shabaab-kapinalliset ovat nyt linnoittautuneet vain 20 kilometriä itään Dagalaman kylään ja 30 kilometriä etelään Hawinaan. Tilanne on samankaltainen monissa osissa Etelä-Somaliaa, jossa Yhdistyneet Kansakunnat julisti viime kuussa nälänhädän, jonka vuoksi 3,7 miljoonaa somalialaista, joista suurin osa kapinallisten hallitsemilla eteläisillä alueilla, on vaarassa kuolla nälkään. Abdullahi Abdisalam voi vain seurata, kuinka alueen pahin kuivuus vuosikymmeniin hävittää hänen karjansa ja nostaa elintarvikkeiden hinnat useimpien ulottumattomiin, mikä hiljalleen vie hänen pienen ruokakauppansa hengen. "Olin sijoittanut kaiken karjaan. Suurin osa on kuollut, ja muut ovat niin laihoja, että ne ovat arvottomia", Abdisalam sanoo kädellään käyden läpi suuren pavusäkin. Hän kuuluu kuitenkin onnekkaampiin, sillä hänellä on pieni, vaikkakin huonokuntoinen yritys, johon turvautua. Dhobley oli aikoinaan vilkas kauppapaikka, josta pääsi Keniaan, alueen suurimpaan talouteen. Nyt sen kautta kulkee vain uupuneita perheitä, jotka vaeltavat rajan toisella puolella sijaitsevalle maailman suurimmalle pakolaisleirille. Eri puolilla Somaliaa sadot ovat epäonnistuneet. Lähes kaikki Dhobleyn paikallisissa kaupoissa myytävä ruoka on tuontitavaraa. Tuodakseen niitä Dhobleyhin sotilaiden hallinnassa olevasta Kismayun satamasta kauppiaat joutuvat kiertämään tiesulkuja, joissa heiltä usein kiristetään "veroja". Monet valitsevat pitkät kiertotiet. Tulos on sama: korkeammat hinnat. Mako Mohamud tuo kuivattua ruohoa hedelmällisemmästä Juban laaksosta Dhobleyhin. "Al Shabaab pysäyttää meidät tiellä ja kysyy, onko ruoho tarkoitettu karjan ruokintaan hallituksen hallussa olevilla alueilla. En sano, että se on Dhobleylle. Sanon, että se on Afmadowiin. Se ei ole kaukana täältä, mutta on heidän hallinnassaan", 32-vuotias äiti sanoi. Vain harvoilla on kuitenkin varaa rehuun. Toisen Dhobleyn kahden porakaivon luona laihtunut karja, jonka nahka roikkuu ulkonevista kylkiluista, kompastuu tuoreeseen vasikan ruhoon. Dhobley sijaitsee vain viiden kilometrin päässä huokoiselta Kenian vastaiselta rajalta. Mutta rajan yli on yksisuuntainen liikenne, sillä kymmenet tuhannet somalit pakenevat nälänhätää, joka kiristää otettaan maan eteläosassa. Yhdysvaltain arvioiden mukaan kuivuus ja nälänhätä ovat tappaneet yli 29 000 alle 5-vuotiasta lasta pelkästään Etelä-Somaliassa kolmen viime kuukauden aikana. Dhobleyn laitamilla sijaitsevassa pölyisessä rakennuksessa Habiba Mahad Adan pyyhkäisi kärpäsiä pois vakavasti aliravittujen nelivuotiaiden poikiensa uponneita, sameat silmät, jotka olivat liian heikot itkemään ruokaa. "En ole saanut lapselleni mitään", Aden sanoi miettien 100 kilometrin (60 mailin) kävelymatkaa Kenian Dadaabin pakolaiskompleksiin, kun hän oli jo vaeltanut kolme viikkoa läpi poltetun maiseman. Jopa alueilla, joita Somalian joukot ja hallitukselle myötämieliset miliisit pitävät hallussaan, hiekka vaihtuu jatkuvasti, mikä estää avustusryhmiä pääsemästä alueelle. Lisäksi Kenian raja on virallisesti suljettu, mikä vaikeuttaa avun toimittamista maitse. "Olemme tehneet paikasta turvallisen. Olemme kertoneet sen avustusjärjestöille, mutta toistaiseksi emme ole saaneet mitään hätäapua", kertoi paikallinen vanhin Abdinassir Serar YK:n elintarvike- ja maatalousjärjestön (FAO) korkean tason valtuuskunnalle. Vaikka Somalian nälänhädän humanitaarinen apu on keskittynyt hätäapuna annettaviin elintarvikkeisiin ja turvakoteihin, FAO on pyytänyt 70 miljoonaa dollaria, jotta somalialaiset voisivat ostaa ruokaa, ruokkia karjaansa ja pysyä maassa. Käteistä työtä vastaan sekä siemeniä seuraavaa satoa varten, jonka odotetaan satavan lokakuussa, voisi hillitä pakolaisvirtaa ja vähentää kasvavaa riippuvuutta avusta. "Ei ole muuta vaihtoehtoa kuin tarjota ihmisille välitöntä käteishelpotusta ja samalla ryhtyä välittömästi suojelemaan heidän resurssipohjaansa (karjaa)", sanoi FAO:n Somalia-ohjelman johtaja Luca Alinovi mätänevien karjanraatojen peittämällä pensaikolla. Somalipakolainen ajaa aasejaan Koben pakolaisleirillä, 60 kilometrin päässä Dolo Adosta, lähellä Etiopian ja Somalian rajaa 11. elokuuta 2011. REUTERS/Thomas Mukoya FAO:n mukaan 70 miljoonalla dollarilla voitaisiin tarjota siemeniä 750 000 ihmiselle ennen sateiden alkamista, auttaa ruokkimaan ja rokottamaan 42 miljoonaa eläintä, jotka ovat vaarassa sairastua kuivuuteen liittyviin tauteihin, ja tukea lähes 1 miljoonaa ihmistä vastineeksi työstä, joka saattaisi käynnistää paikallistalouden. "On selvää, että meidän on siirrettävä apua rajan yli (Etelä-Somaliaan)", FAO:n hätäoperaatioiden johtaja Cristina Amaral sanoi Reutersille. Jos näin ei tapahdu, on vain hetki aikaa, ennen kuin kauppias Abdisalam ja kymmenet tuhannet muut hänen kaltaisensa harkitsevat kävelevänsä rajan yli eivätkä ehkä koskaan palaa takaisin.</w:t>
      </w:r>
    </w:p>
    <w:p>
      <w:r>
        <w:rPr>
          <w:b/>
        </w:rPr>
        <w:t xml:space="preserve">Tulos</w:t>
      </w:r>
    </w:p>
    <w:p>
      <w:r>
        <w:t xml:space="preserve">Nälänhätä riistää elämän Etelä-Somaliasta.</w:t>
      </w:r>
    </w:p>
    <w:p>
      <w:r>
        <w:rPr>
          <w:b/>
        </w:rPr>
        <w:t xml:space="preserve">Esimerkki 2.1512</w:t>
      </w:r>
    </w:p>
    <w:p>
      <w:r>
        <w:t xml:space="preserve">Tohtori Ray Morrison, uuden Edward Via College of Osteopathic Medicine -kampuksen dekaani, sanoi tiistaina, että hän työskentelee varhaisen sisäänpääsyn sopimusten parissa joidenkin muiden koulujen kanssa. Gramblingin sopimus mahdollistaisi viiden Gramblingin toisen vuoden opiskelijan varhaisen sisäänpääsyn Edward Vian kampukselle Louisianan yliopiston Monroessa. Morrisonin mukaan 100 000 neliöjalan (9 300 neliömetrin) rakennus on ensimmäinen yksityinen kampus Louisianan julkisessa yliopistossa. Hän lisäsi tiistaina antamassaan haastattelussa, että järjestelyt vaativat paljon työtä. Nelivuotinen lääketieteellinen korkeakoulu palkkaa parhaillaan työntekijöitä, ja se odottaa, että siellä on noin 150 opiskelijaa ja 100 opettajaa ja henkilökunnan jäsentä, kun opetus alkaa heinäkuussa. Morrisonin mukaan noin 20 tiedekunnan ja henkilökunnan jäsentä on jo töissä. Rakennus valmistui joulukuussa, mutta joitakin sisustustarvikkeita, kuten pöytiä ja auditorion istuimia, asennetaan parhaillaan, hän sanoi. Morrison sanoi, että tarkkaa avajaispäivää ei ole asetettu, koska neljä kampusta on koordinoitava. Koulun muut kampukset ovat Auburnin yliopistossa Alabamassa, Virginia Techissä Blacksburgissa ja Etelä-Carolinassa yksityisellä kampuksella, joka on kehitetty alueellisen sairaalan kanssa Spartanburgissa. Collegen ja Louisiana-Monroen yhteistyökumppanuus antaa lääketieteellisen koulun opiskelijoille mahdollisuuden käyttää yliopiston resursseja, kuten urheilukeskusta ja opiskelijakuntaa, ja liittyä yleisurheiluun ja muihin yliopiston toimintoihin, Morrison sanoi. Sopimus mahdollistaa myös tiedekunnan resurssien jakamisen ja yhteistyön koulutuksen ja tutkimuksen alalla. "Poikkeuksellisten lääkäreiden tarve lääketieteellisesti alikuntoisissa ja maaseutuyhteisöissä, kuten Pohjois-Louisianassa, on kasvanut tasaisesti monien vuosien ajan. Tämä on aukko, jonka opiskelijamme voivat täyttää", sanoi Connie Walton, Gramblingin akateemisista asioista vastaava varajohtaja ja provosti. "Tämä sopimus on yksi monista tavoista, joilla Grambling State varustaa opiskelijoitamme maan kysytyimmille ammattialoille", Walton jatkoi. Osteopaattisen lääketieteen korkeakoulun varhaisen sisäänpääsyn ohjelma pyrkii tuomaan lääketieteellisen koulutuksen useammille maaseutualueilta ja erilaisista taustoista tuleville ihmisille. Gramblingin opiskelijat hakisivat ja haastattelisivat Rocovich Scholars Early Admission Program -ohjelmaan toisen vuoden kevään aikana. Heidän on suoritettava kaikki vaaditut lääketieteen opintoihin valmistavat kurssit, heidän keskiarvonsa on oltava vähintään 3,5 ja heidän on suoritettava vaadittu määrä vapaaehtoistyötunteja yhteisön palveluksessa ja terveydenhuollossa. Morrisonin mukaan osteopaattien lääkärit saavat saman koulutuksen kuin muut lääketieteen opiskelijat, ja lisäksi he saavat 200 lisätuntia siitä, miten kehoa voidaan manipuloida diagnosointia ja hoitoa varten. Hänen koulustaan tulee neljäs nelivuotinen lääketieteellinen koulu Louisianassa. Louisianan osavaltionyliopiston terveystieteiden keskuksella on lääketieteelliset tiedekunnat New Orleansissa ja Shreveportissa, ja Tulanen yliopistolla on yksi New Orleansissa. Lisäksi australialaisen Queenslandin yliopiston opiskelijat viettävät kolmannen ja neljännen vuoden UQ:n Ochsner Clinical Schoolissa New Orleansin ulkopuolella.</w:t>
      </w:r>
    </w:p>
    <w:p>
      <w:r>
        <w:rPr>
          <w:b/>
        </w:rPr>
        <w:t xml:space="preserve">Tulos</w:t>
      </w:r>
    </w:p>
    <w:p>
      <w:r>
        <w:t xml:space="preserve">Grambling: Varhaisen sisäänpääsyn sopimus uuden lääketieteellisen koulun kanssa.</w:t>
      </w:r>
    </w:p>
    <w:p>
      <w:r>
        <w:rPr>
          <w:b/>
        </w:rPr>
        <w:t xml:space="preserve">Esimerkki 2.1513</w:t>
      </w:r>
    </w:p>
    <w:p>
      <w:r>
        <w:t xml:space="preserve">Kongon oli määrä sunnuntaina päättää toiseksi kuolettavin viruksen puhkeaminen, kunnes perjantaina vahvistettiin tapaus Benin itäisessä kaupungissa. Epidemia on tappanut yli 2 200 ihmistä elokuusta 2018 lähtien maan alueella, jossa miliisien väkivaltaisuudet ovat vaikeuttaneet toimia sen hillitsemiseksi. Viimeisin uhri oli 11 kuukauden ikäinen tyttö, jota hoidettiin samassa terveyskeskuksessa kuin edellistä tapausta, 26-vuotiasta sähköasentajaa, sanoi Boubacar Diallo, WHO:n Ebola-vastustuksen apulaisvälikohtausjohtaja. Viranomaisten mukaan ei ole vielä selvää, miten sähkömies sai ebolan. Hänellä ei ollut tiedossa kontakteja muihin ebolapotilaisiin eikä hän ollut viruksesta selvinnyt henkilö, joka olisi voinut sairastua uudelleen, hallitus sanoi perjantaina. Ebola-taudin puhkeaminen tai kertaluonteiset tartunnat ovat tavallisia ebola-taudin puhkeamisen loppuvaiheessa, eikä uusi tapaus välttämättä tarkoita, että virus leviää jälleen hallitsemattomasti. Ebola aiheuttaa kuumetta, verenvuotoa, oksentelua ja ripulia, ja se leviää ihmisten keskuudessa ruumiinnesteiden välityksellä. Tämän taudinpurkauksen aikana se tappoi noin kaksi kolmasosaa tartunnan saaneista. WHO on tunnistanut 215 ihmistä, jotka olivat kosketuksissa sähkömiehen kanssa, mukaan lukien 53 terveydenhuollon työntekijää kolmessa laitoksessa, joissa mies vieraili ennen kuolemaansa, Diallo sanoi. Yhtä lukuun ottamatta kaikki terveydenhuollon työntekijät oli jo rokotettu, hän sanoi. Kaksi uutta rokotetta on auttanut hillitsemään virusta, vaikka yleinen epäluottamus ja miliisien hyökkäykset estivät terveydenhuoltohenkilöstöä pääsemästä joillakin pahoin kärsineillä alueilla. Lauantaina joukko vihaisia nuoria miehiä heitti kivillä WHO:n työntekijäryhmää ja Benin apulaispormestaria, kun he yrittivät puhdistaa sähköasentajan kotia ja jäljittää hänen yhteyksiään, Diallo sanoi. "Heille Ebola on ohi", hän sanoi Reutersille. "Ihmisillä täällä on ongelmia ymmärtää, miten tämä tapaus tuli vain kaksi päivää ennen lopun julistamista", Diallo sanoi. Apulaispormestari joutui jättämään autonsa ja pakenemaan moottoripyörätaksilla, sanoi Benin poliisipäällikkö Kambale Sabuni.</w:t>
      </w:r>
    </w:p>
    <w:p>
      <w:r>
        <w:rPr>
          <w:b/>
        </w:rPr>
        <w:t xml:space="preserve">Tulos</w:t>
      </w:r>
    </w:p>
    <w:p>
      <w:r>
        <w:t xml:space="preserve">Kongossa kirjataan toinen Ebola-kuolema päivien sisällä: WHO.</w:t>
      </w:r>
    </w:p>
    <w:p>
      <w:r>
        <w:rPr>
          <w:b/>
        </w:rPr>
        <w:t xml:space="preserve">Esimerkki 2.1514</w:t>
      </w:r>
    </w:p>
    <w:p>
      <w:r>
        <w:t xml:space="preserve">Tiedotteessa todetaan useaan otteeseen, että sestamibi SPECT/CT on edullinen ja laajalti saatavilla. Olisi ollut hyvä sisällyttää joitakin kustannusarvioita, varsinkin kun tarpeettomien leikkausten vähentäminen "tuhansilla" olisi oletettavasti valtava kustannussäästö. Tiedotteessa todetaan, että "sestamibi SPECT/CT:n lisääminen lisäsi arvioijien diagnostista varmuutta 14 potilaalla 48:sta eli lähes 30 prosentissa kaikista tapauksista" ja että "tavanomaisen kuvantamisen ja sestamibi SPECT/CT:n yhdistelmän arvo oli 0,85, kun taas pelkän tavanomaisen kuvantamisen arvo oli 0,60". Tiedotteessa todetaan, että "arvo 0,50 tarkoittaa, että diagnostinen testi ei ole sattumaa parempi", jotta lukijat saisivat vertailukohdan. Tiedotteessa käsitellään haittoja siten, että kuvantamistekniikan lisääminen tavanomaisiin diagnostisiin testeihin vähentäisi haittoja: "Jopa niiden potilaiden kohdalla, joiden kasvaimia ei luokiteltu uudelleen, sestamibi SPECT/CT:n lisääminen lisäsi lääkäreiden kykyä luokitella pahanlaatuiset kasvaimet varmemmin, mikä vähentää kaikkien potilaiden väärän diagnoosin ja tarpeettoman leikkauksen riskiä, sanovat tutkijat." Itse testistä mahdollisesti aiheutuvia haittoja ei kuitenkaan mainita. Kuten tietokonetomografiassa, myös testissä käytetään ionisoivaa säteilyä, jonka tiedetään lisäävän syöpäriskiä. Ennen testiä ruiskutettavat kontrastikuvantamisaineet (joita kutsutaan myös merkkiaineiksi tai "väriaineiksi") voivat aiheuttaa allergisia reaktioita, päänsärkyä, rintakipua, huimausta ja muita reaktioita, vaikka ne ovatkin usein vähäisiä. Tiedotteessa todetaan selvästi, että kuvia arvioineet radiologit eivät tienneet leikkauksen tuloksista eli siitä, olivatko kasvaimet syöpää vai hyvänlaatuisia. Siinä todetaan myös, että "vastaavasti 'sokeutetut' patologit analysoivat kasvaimet tietämättä radiologien kuvantamistuloksia".  Tämä tutkijoiden sokkouttaminen antaa uskottavuutta tuloksille, vaikka itse tutkimukseen osallistui vain pieni määrä osallistujia. Tässä ei ole todisteita tautien lietsonnasta. Tiedotteessa käydään hyvä keskustelu siitä, miksi tarkempaa kuvantamista tarvitaan munuaiskasvainten diagnosointiin. Tiedotteessa ei mainita rahoittajaa. Tiedotteessa kuvataan tuloksia, joissa verrataan tavanomaisten TT- tai MRI-kuvausten diagnostista tarkkuutta yksinään tai sestamibi SPECT/CT-kuvantamisen kanssa. Tiedotteessa todetaan myös, että diagnostisen varmuuden vaihtoehtona on leikkaus, vaikka ei tiedettäisi, onko kasvain pahanlaatuinen vai ei-syöpäinen. Tiedotteessa todetaan useissa kohdissa, muun muassa ensimmäisessä virkkeessä, että tekniikka on "laajalti saatavilla". Tiedämme, että se on totta. Tiedotteessa todetaan, että Johns Hopkinsin radiologit suunnittelivat lähestymistavan, jossa sestamibi SPECT/CT yhdistetään CT:hen tai MRI:hen, jotta munuaiskasvainten diagnostiikan tarkkuutta voitaisiin parantaa. Sestamibi SPECT/CT itsessään ei ole uutta. Se on tavanomainen kuvantamismenetelmä kilpirauhasen vieressä sijaitsevien lisäkilpirauhasten ongelmien arvioinnissa. Tiedotteessa ei käytetä perusteettomia ilmaisuja.</w:t>
      </w:r>
    </w:p>
    <w:p>
      <w:r>
        <w:rPr>
          <w:b/>
        </w:rPr>
        <w:t xml:space="preserve">Tulos</w:t>
      </w:r>
    </w:p>
    <w:p>
      <w:r>
        <w:t xml:space="preserve">Noninvasiivinen kuvantamistesti osoittaa tarkkuutta munuaissyöpien poissulkemisessa.</w:t>
      </w:r>
    </w:p>
    <w:p>
      <w:r>
        <w:rPr>
          <w:b/>
        </w:rPr>
        <w:t xml:space="preserve">Esimerkki 2.1515</w:t>
      </w:r>
    </w:p>
    <w:p>
      <w:r>
        <w:t xml:space="preserve">Apteekkari laskee pillereitä apteekissa Torontossa 31. tammikuuta 2008 otetussa arkistokuvassa. IMS Healthin keräämien tietojen mukaan reseptilääkkeiden myynti kasvoi Yhdysvalloissa vain 3,8 prosenttia vuonna 2007, mikä on alhaisin kasvuvauhti sitten vuoden 1961. REUTERS/Mark Blinch Yhdysvaltain reseptilääkkeiden kokonaismyynti oli viime vuonna 286,5 miljardia dollaria, ja kasvun hidastumista syytetään muun muassa siitä, että tuottoisien lääkkeiden patentit päättyivät, mikä avasi oven halvemmille rinnakkaisversioille. Muita syitä, jotka IMS mainitsi Yhdysvaltain lääkemarkkinoiden suorituskykyä koskevassa vuotuisessa katsauksessaan, olivat uusien tuotteiden hyväksynnän väheneminen, turvallisuusongelmat ja Medicare Part D -ohjelman kasvun tasaantuminen vuodesta toiseen. Kasvuvauhti oli 3,8 prosenttia, kun se vuonna 2006 oli 8 prosenttia. "Vuonna 2001 alkanut maltillinen kasvusuuntaus jatkui viime vuonna sen jälkeen, kun Medicare Part D -ohjelman käyttöönotto vaikutti kertaluonteisesti markkinoiden kasvuun vuonna 2006", IMS:n terveydenhuolto-osaston vanhempi varatoimitusjohtaja Murray Aitken totesi lausunnossaan. Kolesterolilääkkeet, kuten Pfizer Inc:n Lipitor, johtivat jälleen kerran kaikkia terapiaryhmiä 18,4 miljardin dollarin reseptimyynnillä vuonna 2007, vaikka myynti laski 15,4 prosenttia, mikä johtui pääasiassa halvempien rinnakkaisvalmisteiden saatavuudesta. Protonipumpun estäjiksi kutsutut happamat refluksilääkkeet, kuten AstraZenecan Nexium, sijoittuivat toiseksi 14,1 miljardin dollarin reseptimyynnillä ja 2,8 prosentin kasvulla. Antipsykootit, kuten Eli Lilly and Co:n Zyprexa, ohittivat masennuslääkkeet kolmanneksi suurimpana terapiaryhmänä 13,1 miljardin dollarin myynnillä ja 12,1 prosentin kasvuvauhdilla, kertoo IMS, joka toimittaa alan tietoja lääkemääräyksistä ja -myynnistä. Merkkilääkkeet, joiden myynti oli noin 17 miljardia dollaria, menettivät patenttisuojan vuonna 2007, mikä edisti geneeristen lääkkeiden reseptimäärän 10 prosentin kasvua. IMS:n mukaan 67,3 prosenttia Yhdysvaltojen vuonna 2007 annetuista lääkemääräyksistä oli geneerisiä lääkkeitä. IMS ennustaa, että lääkemyynnin vuotuinen kasvu Yhdysvalloissa on 3-6 prosenttia vuoteen 2012 mennessä, ja toteaa, että uudet biotekniikkalääkkeet ja rokotteet sekä muutaman sellaisen lääkkeen odotettu markkinoille tulo, joiden potentiaali on vähintään 1 miljardi dollaria vuodessa, kompensoivat osittain merkittävien patenttien päättymistä. IMS:n mukaan noin 13 miljardin dollarin arvosta merkkituotteita alkaa todennäköisesti kilpailla geneeristen lääkkeiden kanssa tänä vuonna. "Yhdysvaltain lääkemarkkinat ovat siirtyneet uuteen aikakauteen, jolle on ominaista maltillisempi kasvu uusien rinnakkaisvalmisteiden jatkuvan vaikutuksen, harvempien ja kapeammin osoitettujen uusien lääkkeiden määrän ja turvallisuuskysymysten tarkemman valvonnan vuoksi", Aitken sanoi.</w:t>
      </w:r>
    </w:p>
    <w:p>
      <w:r>
        <w:rPr>
          <w:b/>
        </w:rPr>
        <w:t xml:space="preserve">Tulos</w:t>
      </w:r>
    </w:p>
    <w:p>
      <w:r>
        <w:t xml:space="preserve">Yhdysvaltojen lääkemyynti kasvoi hitaimmin sitten vuoden 1961: IMS.</w:t>
      </w:r>
    </w:p>
    <w:p>
      <w:r>
        <w:rPr>
          <w:b/>
        </w:rPr>
        <w:t xml:space="preserve">Esimerkki 2.1516</w:t>
      </w:r>
    </w:p>
    <w:p>
      <w:r>
        <w:t xml:space="preserve">Huippuviranomaiset varoittivat yleisöä matkustamasta Floridaan, kun kaksi NASA:n astronauttia laukaistaan 27. toukokuuta SpaceX-raketin kyydissä kansainväliselle avaruusasemalle. Kyseessä on ensimmäinen astronauttien laukaisu Nasan Kennedy Space Centeristä yhdeksään vuoteen - viimeisen avaruussukkulalennon jälkeen vuonna 2011. Se on myös ensimmäinen yksityisen yrityksen yritys lennättää astronautteja kiertoradalle. Avaruussukkuloiden laukaisuja varten Kennedy Space Centeriin ja läheisille rannoille saapuisi satojatuhansia katsojia, sanoi NASAn hallintojohtaja Jim Bridenstine. "Haasteena on nyt se, että haluamme pitää kaikki turvassa", hän sanoi. "Siksi pyydämme ihmisiä olemaan matkustamatta Kennedy Space Centeriin, ja sanon teille, että minua surettaa edes sanoa se. Voi pojat, toivon, että voisimme tehdä tästä jotain todella näyttävää." Bridenstine kehotti yleisöä seuraamaan laukaisua verkossa tai televisiosta kotoa käsin. "Emme halua COVID-19:n puhkeamista", hän sanoi toimittajille etänä pidetyssä tiedotustilaisuudessa. SpaceX:n johtaja Gwynne Shotwell oli samaa mieltä siitä, että on sääli, etteivät useammat ihmiset pääse nauttimaan laukaisusta Floridasta käsin. Hän kuitenkin rohkaisi ihmisiä "olemaan mukana matkalla kanssamme". "Olemme yhdessä hengessä enemmän kuin fyysisessä avaruudessa", hän sanoi. Paikalliset viranomaiset pohtivat vielä, sallitaanko ihmisten liikkuminen rannoilla, puistoissa ja teillä laukaisupäivänä. NASA ja SpaceX rajoittavat jo nyt työntekijöiden määrää astronauttien Doug Hurleyn ja Bob Behnkenin lähellä. Kaikkien lähelle tulevien on käytettävä naamareita ja käsineitä, ja heidän lämpötilansa tarkistetaan. Astronautit pysyvät myös poissa kaikista muista kuin tärkeimmistä harjoitustapahtumista. Hurley sanoi, että he ovat pettyneitä siihen, että heidän perheensä ja ystävänsä joutuvat jättämään laukaisun henkilökohtaisesti väliin, mutta "se on tietysti oikein nykyisessä ympäristössä". Molemmat astronautit kertoivat olleensa jo viikkoja karanteenissa vaimojensa ja pienten poikiensa kanssa, joten nämä harvat perheenjäsenet voivat liittyä heidän seuraansa Kennedyyn laukaisua varten. Pari siirtyy täydelliseen karanteeniin kaksi viikkoa ennen laukaisua, ensin Johnson Space Centerissä Houstonissa ja sitten Kennedyllä. Sekä NASA:n että SpaceX:n lennonvalvontatiloissa henkilökunta on laukaisupäivänä ja koko lennon ajan vähintään kahden metrin etäisyydellä toisistaan, ja saatavilla on runsaasti käsihuuhdeainetta, naamareita ja käsineitä. NASA kääntyi yksityisten yritysten puoleen avaruussukkulaohjelman päättymisen jälkeen saadakseen rahdin avaruusasemalle. Seuraavaksi vuorossa ovat miehistön toimitukset. Venäläiset Sojuz-kapselit ovat puolestaan olleet ainoa keino kuljettaa miehistö kiertoradalla olevaan laboratorioon. Boeing työskentelee myös astronauttien laukaisemiseksi NASAn kaupallisen miehistöohjelman puitteissa; sen ensimmäinen miehistölento on vielä kuukausien - ellei jopa vuoden - päässä. ___ Associated Pressin terveys- ja tiedeosasto saa tukea Howard Hughes Medical Instituten tiedekasvatusosastolta. AP on yksin vastuussa kaikesta sisällöstä.</w:t>
      </w:r>
    </w:p>
    <w:p>
      <w:r>
        <w:rPr>
          <w:b/>
        </w:rPr>
        <w:t xml:space="preserve">Tulos</w:t>
      </w:r>
    </w:p>
    <w:p>
      <w:r>
        <w:t xml:space="preserve">NASA pyytää katsojia astronautin laukaisua varten: Pysykää kotona!.</w:t>
      </w:r>
    </w:p>
    <w:p>
      <w:r>
        <w:rPr>
          <w:b/>
        </w:rPr>
        <w:t xml:space="preserve">Esimerkki 2.1517</w:t>
      </w:r>
    </w:p>
    <w:p>
      <w:r>
        <w:t xml:space="preserve">"Ennen kuin lähdin Pekingiin, tyttäreni sanoi, että sinun ei pitäisi lähteä", WHO:n pääjohtaja Tedros Adhanom Ghebreyesus kertoi YK:n terveysjärjestön johtokunnalle julkisessa istunnossa maanantaina. Tämä kertomus on esimerkki siitä, miten WHO:n virkamiehet liikkuvat hienolla linjalla uuden koronaviruksen aiheuttaman pelon ja toivomusten välillä, jotka koskevat kansainvälisen valmiuden parantamista tautipesäkkeessä, joka on joulukuun lopusta lähtien vaatinut yli 360 ihmisen hengen ja tartuttanut ainakin 17 238 ihmistä Kiinassa - ja joka voi muuttua pandemiaksi. Tähän mennessä kasvu on ollut räjähdysmäistä Kiinassa, mutta muualla tapauksia on alle 150, ja ne ovat levinneet lähes kahteen tusinaan maahan. "Sen sijaan, että käytämme aikaa pelkoon ja paniikkiin, meidän pitäisi sanoa, että nyt on aika valmistautua", Tedros sanoi. "Koska 146 tapausta on kaikilla mittareilla mitattuna hyvin vähän."  Kun hallitukset rajoittavat matkustamista Kiinaan, lentoyhtiöt keskeyttävät lentoja ja Kiinan kansalaiset pelkäävät lisääntyvää muukalaisvihaa ja syrjäytymistä, WHO kalibroi kiinalaisille virkamiehille suunnattua kiitosta ja yrittää keskittyä epikenttään - Wuhanin kaupunkiin ja sitä ympäröivään Hubein maakuntaan - estääkseen virusta karkaamasta käsistä. Se haluaa myös auttaa heikompia terveydenhuoltojärjestelmiä valmistautumaan. Ennen kuin hän lähti tapaamiseen presidentti Xi Jinpingin kanssa viime viikolla, Tedros rauhoitteli tytärtään: "Kaikki on hyvin, se ei ole kaikkialla Kiinassa." "Jopa Kiinassa virus ei ole levinnyt tasaisesti kaikkialle, eikä riski ole sama", hän muistutti. "Kun olin Pekingissä, olimme keskustelleet viranomaisten kanssa siitä, että keskitämme ponnistuksemme epikeskuksiin eli viruksen lähteisiin." Tedros pysähtyi pariin otteeseen yskimään, puhdistamaan kurkkunsa ja juomaan vettä ja vitsaili: "Älkää huoliko: se ei ole korona", Tedros nauroi. WHO taistelee myös väärää tietoa vastaan ja tekee yhteistyötä Googlen kanssa varmistaakseen, että ihmiset saavat faktat ensin YK:n terveysjärjestöltä, kun he etsivät tietoa viruksesta. Sosiaalisen median alustat, kuten Twitter, Facebook, Tencent ja TikTok, ovat myös ryhtyneet toimiin rajoittaakseen tautia koskevan väärän tiedon ja huhujen leviämistä. Kiinalaiset virkamiehet puhuvat yhä useammin ääneen. Johtokunnan kokouksessa Kiinan Genevessä olevan pysyvän edustajan sijainen suurlähettiläs Li Song arvosteli lentojen peruutuksia, viisumikieltoja ja sitä, että jotkut maat kieltäytyivät ottamasta maahan Hubein maakunnan kansalaisia, ja sanoi, että nämä toimet olivat WHO:n suositusten vastaisia. Li huomautti, että presidentti Xi oli Tedrosin kanssa pitämässään kokouksessa sanonut, että koronavirusepidemia "on paholainen - emme voi antaa paholaisen piiloutua". "Samaan aikaan kansainvälisen yhteisön on käsiteltävä uutta virusta objektiivisesti, oikeudenmukaisesti, rauhallisesti ja järkevästi, eikä tulkita sitä liian negatiivisesti ja pessimistisesti tai luoda tahallaan paniikkia", Li sanoi. "Tarvitsemme faktoja, emme pelkoa. Tarvitsemme tiedettä, emme huhuja. Tarvitsemme solidaarisuutta, emme leimautumista." Epidemian puhkeamisen jälkeen verkossa on liikkunut useita harhaanjohtavia väitteitä ja huijauksia viruksesta. Niitä ovat muun muassa väärät salaliittoteoriat, joiden mukaan virus olisi luotu laboratoriossa ja rokotteita olisi jo valmistettu, liioittelut sairastuneiden ja kuolleiden määrästä sekä väitteet valelääkkeistä. Sunnuntaina WHO valitteli, että taudin puhkeamiseen ja siihen reagoimiseen on liittynyt massiivinen "infopullistuma" eli ylenpalttinen määrä tietoa, josta osa on täsmällistä ja osa epätarkkaa, minkä vuoksi ihmisten on vaikea löytää luotettavia lähteitä ja luotettavaa opastusta silloin, kun he sitä tarvitsevat. Raportin mukaan YK:n terveysjärjestö WHO työskentelee "24 tuntia vuorokaudessa tunnistaakseen yleisimmät huhut, jotka voivat mahdollisesti vahingoittaa kansanterveyttä, kuten väärät ennaltaehkäisytoimet tai parannuskeinot". Tedros käsitteli myös viime viikolla tekemäänsä päätöstä luokitella viruksen puhkeaminen maailmanlaajuiseksi hätätilanteeksi ja sanoi, että siirto johtui viruksen lisääntyneestä leviämisestä ihmisestä ihmiseen useissa maissa ja pelosta, että sillä voisi olla merkittävä vaikutus kehitysmaihin, joiden terveydenhuoltojärjestelmät ovat heikompia. Tedros sanoi, että viimeaikaiset taudinpurkaukset, kuten uusi virus ja Ebola, osoittivat "binäärisen" hätätilajärjestelmän puutteet, ja kutsui sitä "liian rajoittavaksi, liian yksinkertaistetuksi ja tarkoitukseen sopimattomaksi". "Meillä on vihreä valo, punainen valo, eikä mitään siltä väliltä", hän sanoi ja lisäsi, että WHO harkitsee vaihtoehtoja, jotka mahdollistaisivat "hälytystason välitason". Heinäkuussa Tedros julisti Kongon Ebola-epidemian maailmanlaajuiseksi hätätilanteeksi: Tautitapauksia on ollut 3 421 ja kuolemantapauksia 2 242 sen jälkeen, kun taudinpurkaus alkoi 18 kuukautta sitten. WHO:n toimeenpaneva johtokunta, joka aloittaa kuusipäiväisen kokouksensa, aikoo pitää tiistaina virusta käsittelevän teknisen erityisistunnon.</w:t>
      </w:r>
    </w:p>
    <w:p>
      <w:r>
        <w:rPr>
          <w:b/>
        </w:rPr>
        <w:t xml:space="preserve">Tulos</w:t>
      </w:r>
    </w:p>
    <w:p>
      <w:r>
        <w:t xml:space="preserve">YK:n terveysjärjestö puuttuu virustautia koskevaan väärään tietoon.</w:t>
      </w:r>
    </w:p>
    <w:p>
      <w:r>
        <w:rPr>
          <w:b/>
        </w:rPr>
        <w:t xml:space="preserve">Esimerkki 2.1518</w:t>
      </w:r>
    </w:p>
    <w:p>
      <w:r>
        <w:t xml:space="preserve">GlaxoSmithKlinen logo näkyy yhden sen rakennuksen ulkopuolella Länsi-Lontoossa 6. helmikuuta 2008. REUTERS/Toby Melville GlaxoSmithKline Plc:n rokote Rotarix torjuu rotavirusinfektiota, joka aiheuttaa vuosittain noin 55 000 sairaalahoitoa yhdysvaltalaisille lapsille ja tappaa yli 600 000 lasta maailmanlaajuisesti, lähinnä kehitysmaissa. Rotarix on jo hyväksytty yli 100 muussa maassa eri puolilla maailmaa. Rokote kilpailee Merck &amp; Co Inc:n rotavirusrokotteen RotaTeqin kanssa. Ilman rokotusta lähes jokainen yhdysvaltalainen lapsi saisi rotavirustartunnan vähintään kerran viiden vuoden ikään mennessä, Food and Drug Administration totesi. Yli 24 000 pikkulasta käsittäneissä tutkimuksissa Rotarix esti vakavaa ja lievää rotaviruksen aiheuttamaa ripulia ja oksentelua kahden ensimmäisen elinvuoden aikana. "Tämä rokote tarjoaa uuden vaihtoehdon torjua ja vähentää mahdollisesti vakavaa sairautta, joka vaikuttaa niin moniin lapsiin", totesi FDA:n biotuotteiden arviointi- ja tutkimuskeskuksen johtaja Jesse Goodman Rotarixin hyväksynnästä antamassaan lausunnossa. Yleisimmät kliinisissä tutkimuksissa raportoidut reaktiot olivat ärtyneisyys, ärtyneisyys, yskä, nuha, kuume, ruokahaluttomuus ja oksentelu, FDA kertoi. Aiempi Wyethin myymä suun kautta otettava rotavirusrokote vedettiin pois markkinoilta vuonna 1999, kun se yhdistettiin harvinaiseen, hengenvaaralliseen suolitukokseen, jota kutsutaan intussuskeptioksi. Glaxon tutkimuksessa, johon osallistui yli 63 000 vauvaa, ongelma ei lisääntynyt lumelääkkeeseen verrattuna. Rotarix-potilailla todettiin tässä tutkimuksessa enemmän kouristuksia ja keuhkokuumeeseen liittyviä kuolemantapauksia, mutta ei muissa Glaxon tutkimuksissa. "Vaikka FDA on tullut siihen tulokseen, että käytettävissä olevat tiedot eivät osoita, että nämä tapahtumat liittyisivät rokotteeseen, virasto on pyytänyt valmistajaa tekemään markkinoille saattamisen jälkeisiä turvallisuustutkimuksia, joihin osallistuu yli 40 000 imeväistä, jotta saadaan lisää turvallisuustietoa", FDA totesi. Glaxon mukaan Rotarix "antaa suojan Yhdysvalloissa yleisimmin esiintyviä rotavirustyyppejä vastaan ja mahdollistaa sen, että imeväiset voivat suorittaa rokotussarjan loppuun neljän kuukauden ikään mennessä".   FDA:n mukaan Rotarixia, joka on nestemäinen lääke, annetaan kahtena annoksena kuuden-24 viikon ikäisille imeväisille. Merckin RotaTeq-rokote annetaan kolmena annoksena kuuden viikon iästä 32 viikon ikään. Rotarixin myynti oli 182 miljoonaa dollaria vuonna 2007, ja sen odotetaan kasvavan, kun rokote hyväksytään Yhdysvaltain suurilla markkinoilla. Glaxon mukaan rokote on kaupallisesti saatavilla Yhdysvalloissa vuoden jälkipuoliskolla. Torstaina tutkijat ilmoittivat myös, että Rotarix antoi jopa kahden vuoden suojan 10 Latinalaisen Amerikan maan pikkulapsia koskevassa tutkimuksessa. Glaxon rahoittamassa, yli 15 000 imeväisikäistä käsittäneessä tutkimuksessa rotaviruksen aiheuttamaa vakavaa ripulia todettiin 0,4 prosentilla rokotteen saaneista lapsista, kun taas plaseboryhmässä vastaava luku oli 2,3 prosenttia. Tulokset julkaistiin lääketieteellisessä Lancet-lehdessä. Terveydenhuoltohenkilöstö on suhtautunut myönteisesti uuden sukupolven suun kautta otettavien rokotteiden tuloon tautia vastaan, mutta jotkut asiantuntijat varoittavat olettamasta, että rokotteet toimivat yhtä hyvin kaikissa maissa. Australialaiset lastenlääketieteen asiantuntijat Keith Grimwood ja Carl Kirkwood totesivat Lancet-lehdessä julkaistussa kommentissaan, että Rotarix oli tehokkaampi eurooppalaisissa tutkimuksissa kuin keskituloisissa Latinalaisen Amerikan maissa. Maailman terveysjärjestö "odottaa tehoa koskevia tietoja Afrikan ja Aasian matalan tulotason maista, joissa kantojen monimuotoisuus on paljon suurempi ja joissa kuolee vuosittain 413 000 ihmistä, kun taas Latinalaisessa Amerikassa kuolee 15 000 ihmistä ja Euroopassa 200 ihmistä", Grimwood ja Kirkwood kirjoittivat.</w:t>
      </w:r>
    </w:p>
    <w:p>
      <w:r>
        <w:rPr>
          <w:b/>
        </w:rPr>
        <w:t xml:space="preserve">Tulos</w:t>
      </w:r>
    </w:p>
    <w:p>
      <w:r>
        <w:t xml:space="preserve">Glaxo sai FDA:n hyväksynnän rotavirusrokotteelle.</w:t>
      </w:r>
    </w:p>
    <w:p>
      <w:r>
        <w:rPr>
          <w:b/>
        </w:rPr>
        <w:t xml:space="preserve">Esimerkki 2.1519</w:t>
      </w:r>
    </w:p>
    <w:p>
      <w:r>
        <w:t xml:space="preserve">"Kampanjoidessaan presidentiksi Madisonin liberaalissa keitaassa vermonttilainen senaattori Bernie Sanders puolusti marihuanaa. Sanders kritisoi maan huumeiden vastaista sotaa ja sanoi, että miljoonien amerikkalaisten elämä on "pilalla" sen vuoksi, että he ovat saaneet rikosrekisteriotteen marihuanan hallussapidosta. ""Nykyään liittovaltion valvottuja aineita koskevan lain mukaan marihuana kuuluu samaan luetteloon I kuin heroiini. Se on hullua"," Sanders julisti 26. maaliskuuta 2016, 10 päivää ennen kuin hän voitti Hillary Clintonin Wisconsinin demokraattien esivaaleissa. ""Nyt ihmiset voivat kiistellä - vaikka epäilen, että tässä yleisössä ei ehkä ole paljonkaan kiistaa - marihuanan plussista ja miinuksista"", hän sanoi ja sai aikaan hurraahuutoja joiltakin Alliant Energy Centerissä läsnä olleilta tuhansilta. ""Mutta kaikki tietävät, että marihuana ei ole tappajahuume kuten heroiini.""" Sanders totesi sitten, että hän oli esittänyt lakialoitteen marihuanan poistamiseksi valvottuja aineita koskevasta laista, koska sen hallussapidon ""ei pitäisi olla liittovaltion rikos"". Huomasimme, että Sanders ei polttanut mitään hauskaa väittäessään, että sekä marihuana että heroiini ovat listan I huumeita, mitä hän on jatkanut sanomista kampanjoidessaan New Yorkissa ja Pennsylvaniassa. Hänen väitteensä on kuitenkin hieman harhaanjohtava: Luokitus perustuu huumeiden hyväksyttävään lääketieteelliseen käyttöön ja huumeiden väärinkäyttö- tai riippuvuuspotentiaaliin, ei rikoslainsäädäntöön. Laki Vuonna 1970 hyväksytty The Controlled Substance Act käyttää viittä luetteloa, joissa huumausaineet ja huumeet luokitellaan lääketieteellisen käytön ja päihteiden väärinkäyttöön yllyttävän potentiaalin mukaan. Alhaisimmassa luokassa on luettelo V, johon kuuluvat esimerkiksi yskänlääkkeet, joissa on pieniä määriä huumaavaa kodeiinia. Korkeimmalla tasolla on luettelo I, jossa luetellaan "vaarallisimmat" huumausaineet - ne, joilla ei ole "nykyisin hyväksyttyä lääketieteellistä käyttöä ja joilla on suuri väärinkäytön mahdollisuus". Marihuana on vahvempaa kuin silloin, kun Controlled Substance Act hyväksyttiin (kuten entinen GOP:n presidenttiehdokas Carly Fiorina oikein totesi). Schedule II sisältää kuitenkin joitakin huumeita, joita pidetään usein vaarallisempina kuin marihuanaa. Seuraavassa tarkastellaan joitakin huumausaineita kahdessa luettelossa: Huffington Post kertoi huhtikuussa 2016 liittovaltion Centers for Disease Control and Prevention -viraston lukuihin viitaten, että maassa ei ollut yhtään marihuanan yliannostuskuolemaa vuonna 2015. Samoin vuonna 2014 niitä ei ollut yhtään. On mahdollista, että marihuana siirretään pian pois listalta I. Viikko Sandersin puheen jälkeen Washington Post -lehti kertoi, että Yhdysvaltain huumevirasto (Drug Enforcement Administration) toivoo voivansa päättää heinäkuuhun 2016 mennessä, muutetaanko marihuanan liittovaltion asemaa. Siirrytään nyt Sandersin vihjaukseen, jonka mukaan luettelo liittyy rikosoikeudelliseen valvontaan. Marihuanaa kohdellaan eri tavalla I-listan aineen jakelu, valmistus tai hallussapito on todellakin liittovaltion rikos. Lisäksi se, että marihuana on listalla I, huumepolitiikan asiantuntijat kertoivat meille, vaikeuttaa marihuanan tai lääkemarihuanan laillistaneissa osavaltioissa toimivien lisensoitujen jälleenmyyjien mahdollisuuksia saada pankkitilejä ja vähentää liiketoimintakuluja veroissaan. Luokitus vaikeuttaa myös tutkijoiden mahdollisuuksia tutkia marihuanaa kliinisissä tutkimuksissa. Tuomarit tuomitsevat kuitenkin heroiinin hallussapidon kovemmin kuin marihuanan hallussapidon. Rikoslakien täytäntöönpanon osalta liittovaltion hallitus on jossain määrin katsonut muualle, kun kyse on marihuanasta. Kuten PolitiFact National totesi asiaan liittyvässä faktantarkistuksessa: Kuitenkin 20 osavaltiota ja District of Columbia ovat säätäneet lakeja, joilla laillistetaan lääkemarihuana. Vuonna 2009 demokraattipresidentti Barack Obaman hallinto kehotti liittovaltion lainvalvontaviranomaisia lopettamaan lääkemarihuanan jakelupisteisiin kohdistuvat toimet, mikä merkitsi muutosta Obaman edeltäjän, republikaanipresidentti George W. Bushin lähestymistapaan. Vastaavasti vuonna 2013 oikeusministeriö ilmoitti, ettei se kohdistuisi Coloradon ja Washingtonin uusiin lakeihin, joilla laillistetaan vapaa-ajan marihuana. Vaikka Sanders rinnastaa marihuanan ja heroiinin käsittelyn, on vaikea kuvitella, että liittovaltion hallitus ei valvoisi lakia, jos osavaltiot alkaisivat laillistaa heroiinia. Arvostelumme Arvostellen maan huumeiden vastaista sotaa Sanders sanoo, että liittovaltion valvottuja aineita koskevan lain mukaan ""marihuana on listattu samaan luetteloon I kuin heroiini"", vaikka ""marihuana ei ole tappajahuume kuten heroiini"". Heroiinin tavoin marihuana on todellakin listattu huumausaineluetteloon I, joka on liittovaltion luokitus vaarallisimmiksi katsotuille huumeille. Mutta ainakaan Obaman hallinnon aikana liittovaltion hallitus ei käsittele sitä sellaisena lain mukaan. Jos lausunto on täsmällinen mutta kaipaa selvennystä, arviomme on .</w:t>
      </w:r>
    </w:p>
    <w:p>
      <w:r>
        <w:rPr>
          <w:b/>
        </w:rPr>
        <w:t xml:space="preserve">Tulos</w:t>
      </w:r>
    </w:p>
    <w:p>
      <w:r>
        <w:t xml:space="preserve">"Liittovaltion valvottuja aineita koskevan lain mukaan marihuana on lueteltu samassa luettelossa I kuin heroiini,"" vaikka ""marihuana ei ole tappajahuume kuten heroiini"".</w:t>
      </w:r>
    </w:p>
    <w:p>
      <w:r>
        <w:rPr>
          <w:b/>
        </w:rPr>
        <w:t xml:space="preserve">Esimerkki 2.1520</w:t>
      </w:r>
    </w:p>
    <w:p>
      <w:r>
        <w:t xml:space="preserve">Forxigaa voidaan nyt käyttää yhdessä insuliinin kanssa potilailla, joilla on tyypin 1 diabetes ja painoindeksi (BMI) vähintään 27, kun pelkkä insuliini ei ole pystynyt pitämään verensokeria kurissa, yhtiö kertoi. Tyypin 1 diabetes on krooninen tila, jossa haima tuottaa vain vähän tai ei lainkaan insuliinihormonia. Farxiga tai Forxiga, kuten lääke tunnetaan Yhdysvaltojen ulkopuolella, on yksi AstraZenecan kymmenen myydyimmän lääkkeen joukossa. Se tuotti 1,39 miljardia dollaria vuonna 2018, ja se on avainasemassa yhtiön tulevaisuuden kannalta, kun se kääntää suuntaa.</w:t>
      </w:r>
    </w:p>
    <w:p>
      <w:r>
        <w:rPr>
          <w:b/>
        </w:rPr>
        <w:t xml:space="preserve">Tulos</w:t>
      </w:r>
    </w:p>
    <w:p>
      <w:r>
        <w:t xml:space="preserve">EU hyväksyy AstraZenecan lääkkeen liitännäiskäyttöön tyypin 1 diabeteksessa.</w:t>
      </w:r>
    </w:p>
    <w:p>
      <w:r>
        <w:rPr>
          <w:b/>
        </w:rPr>
        <w:t xml:space="preserve">Esimerkki 2.1521</w:t>
      </w:r>
    </w:p>
    <w:p>
      <w:r>
        <w:t xml:space="preserve">___ Kun Guatemalan paikalliset viranomaiset polttivat ympäristöaktivistin kodin, hän päätti jättää kylänsä ja paeta Yhdysvaltoihin toivoen, että hänelle myönnettäisiin turvapaikka ja että hänen pieni poikansa, jonka sydän oli pettämässä, saisi hengenpelastavaa hoitoa. Mutta ylitettyään rajan Arizonaan viime vuoden toukokuussa rajavartioston agentit repivät miehen 7-vuotiaan pojan hänen syliinsä ja lähettivät isän lähes 3 220 kilometrin päähän Georgiaan sijaitsevaan pidätyskeskukseen. Poika, joka on nyt kahdeksanvuotias, meni Yhdysvaltain rahoittamaan siirtolaislasten sijaiskotiin New Yorkissa. Sijaiskotiohjelmien tarkoituksena on tarjota siirtolaislapsille hoitoa sillä aikaa, kun viranomaiset pyrkivät saamaan heidät yhteen vanhempien, sukulaisten tai muiden huoltajien kanssa. Sen sijaan poika kertoi neuvonantajalle, että muut sijaiskodin pojat olivat toistuvasti ahdistelleet häntä seksuaalisesti. Associated Pressin haltuunsa saamien 38 oikeuskanteen - joista osaa ei ole koskaan julkistettu - tarkastelu osoittaa, että veronmaksajat voivat joutua maksamaan yli 200 miljoonan dollarin vahingonkorvaukset vanhemmilta, jotka sanoivat, että heidän lapsiaan vahingoitettiin valtion huostassa ollessaan. Isä ja poika kuuluvat kymmeniin perheisiin - jotka erotettiin rajalla osana Trumpin hallinnon nollatoleranssipolitiikkaa - jotka valmistautuvat nyt haastamaan liittovaltion hallituksen oikeuteen, mukaan lukien useat, jotka sanovat, että heidän pieniä lapsiaan käytettiin seksuaalisesti, fyysisesti tai henkisesti hyväksi liittovaltion rahoittamassa sijaishuollossa. Kun yli 3 000 siirtolaislasta on viime vuosina viety vanhemmiltaan rajalla, odotettavissa on monia oikeusjuttuja, joiden loppusumma voi nousta miljardeihin. AP:lle ja FRONTLINE:lle puhuneet perheet pyysivät nimettömyyttä, koska he pelkäsivät perheidensä turvallisuutta. "Miten on mahdollista, että poikani kärsi näistä asioista?" isä sanoi. "Poikani on pieni, eikä hän pystynyt puolustautumaan." Perheitä - joista osa on Yhdysvalloissa, osa on jo karkotettu Keski-Amerikkaan - edustavat ruohonjuuritason maahanmuuttoklinikat ja voittoa tavoittelemattomat ryhmät sekä eräät maan vaikutusvaltaisimmista asianajotoimistoista. He esittävät korvausvaatimuksia liittovaltion vahingonkorvauslain nojalla, mikä on esiaste oikeudenkäynneille. FTCA:n nojalla henkilöt, jotka kärsivät vahinkoa liittovaltion työntekijöiden suorana seurauksena, voivat haastaa hallituksen oikeuteen. "Se on jäävuoren huippu", sanoi Erik Walsh, asianajaja Arnold &amp; Porterista, jolla on yksi maailman johtavista pro bono -ohjelmista. Toimisto on tähän mennessä nostanut yhdeksän perheen puolesta 18 kannetta, joiden yhteismäärä on 54 miljoonaa dollaria, ja Walshin mukaan tulossa on todennäköisesti kymmeniä lisää. Hallituksella on kuusi kuukautta aikaa ratkaista FTCA-kanteet siitä, kun ne on jätetty. Sen jälkeen kantajat voivat vapaasti nostaa liittovaltion oikeusjuttuja. Oikeusministeriö ja sisäisen turvallisuuden ministeriö, jotka molemmat on mainittu vaatimuksissa, eivät vastanneet kommenttipyyntöihin. Maahanmuuttajalasten hoidosta vastaava terveys- ja sosiaalipalvelut ilmoitti lausunnossaan, että se ei vastaa vireillä oleviin oikeudenkäynteihin ja että se palvelee lapsia myötätuntoisesti ja järjestäytyneesti pakolaisten uudelleensijoittamisesta vastaavan toimistonsa (Office of Refugee Resettlement) kautta. "Tärkeä työ, joka tapahtuu ORR:n verkostoon kuuluvissa laitoksissa ja ohjelmissa eri puolilla maata - työ, jota ORR on tehnyt menestyksekkäästi vuodesta 2003 lähtien - vaatii kokeneen tiimin päteviä, ahkeria miehiä ja naisia, jotka ovat omistautuneet lasten hyvinvoinnille", HHS:n tiedottaja Mark Weber sanoi. "Kohtelemme hoidossamme olevia lapsia arvokkaasti ja kunnioittavasti." Viime vuonna Office of Refugee Resettlement huolehti lähes 50 000 lapsesta, jotka ylittivät rajan yksin, sekä lapsista, jotka erotettiin perheistään nollatoleranssipolitiikan mukaisesti. Virasto majoitti heitä sijaisperheohjelmiin, turvakoteihin ja säilöönottoleireihin eri puolilla maata, ja toisinaan se sijoitti päivittäin jopa 500 uutta tulokasta vauvoista teini-ikäisiin. Syytökset sijaisperheissä tapahtuneesta hyväksikäytöstä ja pahoinpitelyistä herättävät uusia kysymyksiä hallituksen pyrkimyksistä sijoittaa nuorempia lapsia perheisiin suurempien turvakotien ja täyteen ahdettujen pidätyskeskusten sijasta. Oikeudellisissa vaatimuksissa, liittovaltion tuomioistuimessa hiljattain jätetyissä asiakirjoissa ja kongressin aiemmin tänä vuonna julkaisemissa terveys- ja sosiaalipalvelujen asiakirjoissa väitetään, että lapset ovat kärsineet vakavista henkisistä traumoista, kun muut lapset ovat sijaishuollossa ollessaan vahingoittaneet heitä fyysisesti tai hyväilleet heitä. Kuusi vahingonkorvausvaatimuksista koskee sijaishuollossa olleita lapsia. Eräässä tuoreessa oikeudenkäyntiasiakirjassa viitataan maahanmuuttajalapsen hyväksikäyttöön sijaishuollossa. Kongressin julkaisemista asiakirjoista käy ilmi, että pakolaisten uudelleensijoittamisvirasto (Office of Refugee Resettlement) siirsi oikeusministeriölle ainakin seitsemän sijaishuoltolasten seksuaalista hyväksikäyttöä koskevaa väitettä vuosina 2017 ja 2018. Koska osa niistä on nimettömiä lasten yksityisyyden suojaamiseksi, on epäselvää, ovatko jotkut väitteet päällekkäisiä. Oikeusministeriö ei ole vastannut kongressin jäsenten toistuviin kyselyihin näistä tapauksista. Oikeudellisissa asiakirjoissa kuvatuista neljästä fyysistä vahinkoa sisältävästä tapauksesta kolme tapahtui Cayuga Centersissä New Yorkissa, joka on suurin maahanmuuttajalasten sijaishuoltopaikka, jossa on kerrallaan jopa 900 vauvaa ja lasta. Lapset on tarkoitus sijoittaa espanjankielisiin perheisiin, joille maksetaan 1 000 dollaria kuukaudessa lasta kohden. Perjantaina antamassaan lausunnossa Cayuga Centers sanoi, että se ottaa hoidossaan olevien lasten turvallisuuden vakavasti ja ilmoittaa väärinkäytösväitteistä asianmukaisille paikallisille, osavaltion ja liittovaltion viranomaisille, mukaan lukien New Yorkin osavaltion lastensuojeluvirastolle, New Yorkin poliisilaitokselle ja pakolaisten uudelleensijoittamisvirastolle. "Lastensuojelu on ensisijainen tavoitteemme. Jos huoli lapsen turvallisuudesta sijaiskodissa herää, se tutkitaan välittömästi. Henkilökuntamme kaikki ovat ilmoitusvelvollisia", ryhmä sanoi lausunnossaan. "Lapset poistetaan sijaiskodista välittömästi, kun väite esitetään, ja tarvittaessa sijaiskoti keskeytetään, kunnes asia on selvitetty perusteellisen tutkinnan jälkeen." Eräässä Cayugan kodissa sijaisvanhempi löysi pienen tytön, jota pakotettiin koskettelemaan toisen lapsen sukupuolielimiä ja suutelemaan häntä huulille, käy ilmi muistion mukaan, joka toimitettiin osana liittovaltion oikeusjuttua, joka liittyy perheiden erottamiseen. Tyttö oli 3-vuotias, kun maahanmuuttoviranomaiset ottivat hänet isältään maaliskuussa sen jälkeen, kun he olivat ylittäneet rajan Texasissa. Traumojensa seurauksena pieni tyttö alkoi sijaishuollossa taantua, ja hänen asianajajansa mukaan hänellä oli vaikeuksia syödä, juoda ja käyttää vessaa. Tyttö lähetettiin takaisin Hondurasiin keskiviikkona, kuukausi isän karkottamisen jälkeen. Eräs guatemalalainen äiti, jonka 5-vuotias tytär sijoitettiin Cayugaan viime vuonna, kertoo, että hänen pieni tyttärensä herää yhä itkien siitä, mitä hän koki sijaiskodissa. "Nyt hän pelkää joka kerta, kun lähdemme ulos tai kun hän näkee poliisiauton tai jonkun univormussa", sanoi äiti, joka on esittänyt 6 miljoonan dollarin korvausvaatimuksen. "Hän sanoo: 'Mami, älä anna heidän taas erottaa meitä toisistamme'." Toinen 5-vuotias guatemalalaistyttö kertoi, että poika tarttui hänen rintaansa ja kosketteli häntä sopimattomasti sekä hänen sijaiskodissaan että päivisin Safe Haven for Children New Yorkin sijaiskotiohjelman tunneilla, kuten 3 miljoonan dollarin vahingonkorvausvaatimuksessa todetaan. Tyttö siirrettiin uuteen sijaiskotiin, mutta siellä hän kärsi vaatimuksen mukaan sanallisesta hyväksikäytöstä sijaisvanhempiensa äidin taholta, joka haukkui häntä ja lukitsi hänet rangaistukseksi yksin huoneisiin. Safe Haven for Children New York -sijaisperheohjelmaa valvovan Lutheran Social Services of New Yorkin edustaja kieltäytyi kommentoimasta väitettä. Kahdessa kanteessa syytetään hallitusta laittomista kuolemantapauksista: toisen kanteen, jossa vaaditaan 20 miljoonan dollarin korvausta, jätti sellaisen hondurasilaisen isän vaimo, joka tappoi itsensä pehmustetussa sellissä sen jälkeen, kun poliisit olivat riistäneet hänen 3-vuotiaan poikansa hänen käsivarsiltaan. "Käytännössä tämä politiikka tekee esimerkkejä perheistä, jotka on revitty hajalle, jotta muut pelästyisivät", sanoi John Escamilla, joka edustaa miehen vaimoa ja kahta lasta. Hän sanoi, että hän aikoo nostaa liittovaltion oikeusjutun FTCA-kanteen perusteella jo perjantaina. "Näiden politiikkojen laatijat aikovat aiheuttaa tällaista kärsimystä, ja se on häpeällistä." Toisessa tapauksessa, johon ei liity lasten erottamista, guatemalalainen pikkulapsi kuoli oltuaan kolme viikkoa perheiden säilöönottokeskuksessa. Hänen äitinsä 60 miljoonan dollarin kanteessa väittää, että hallitus ei antanut tytölle asianmukaista lääketieteellistä hoitoa. Hallitus ei ole ratkaissut yhtään perheiden erottamista koskevaa tapausta hallinnollisten vaatimusten käsittelyvaiheessa. Yksi liittovaltion kanne on kuitenkin parhaillaan vireillä Massachusettsissa, ja helmikuussa Connecticutissa liittovaltion tuomari hyväksyi 125 000 dollarin sovinnon erillisessä tapauksessa, joka koski hondurasilaisäitiä ja hänen silloin 6-vuotiasta poikaansa, jotka olivat olleet pidätettyinä neljä kuukautta ja joita Obaman hallinto oli uhannut erottamisella. Yalen oikeustieteellisessä korkeakoulussa toimivan Jerome N. Frank Legal Services Organization -järjestön lakiopiskelija Aseem Mehta, joka työskenteli tapauksen parissa, sanoi, että sovinto - ensimmäinen laatuaan - on selkeä viesti siitä, että tällaisilla vaatimuksilla on oikeudellinen asema. Mehta lisäsi, että Trumpin huomattavasti ankarampi rajapolitiikka, mukaan lukien perheiden erottaminen, voi tehdä tapauksista entistäkin vahvempia tuomioistuimissa. "Meidän tapauksemme on vertailukohta", Mehta sanoi. "Tärkeintä on, että nämä vaatimukset ovat elinkelpoisia, ja tuomioistuimet käsittelevät niitä, ja sisäisen turvallisuuden ministeriö pitää niitä perusteltuina; se ei sovi tapauksia, ellei se usko, että ne ovat alttiita vastuulle." Janet Napolitano, joka johti Homeland Securitya vuosina 2009-2013, sanoi muistavansa, että virastoa vastaan esitettiin tuolloin useita vahingonkorvausvaatimuksia, vaikka hän sanoi, että perheiden erottamiset olivat harvinaisia. Viivästykset perheiden ja lasten yhdistämisessä Trumpin hallinnon aikana ovat saattaneet jättää viraston alttiiksi oikeudellisille haasteille, hän lisäsi. "Siellä saattaa hyvinkin olla haavoittuvuutta", sanoi Napolitano, joka on nykyään Kalifornian yliopiston presidentti. Trumpin hallinnon perheiden erottamispolitiikasta johtuvia oikeusjuttuja odotetaan nostettavan elokuun puoliväliin mennessä. Siirtolaislasten asianajajat ovat kohdistaneet useita viimeaikaisia oikeudellisia haasteita suurempiin laitoksiin, joilla ei ole osavaltioiden myöntämiä lupia ja joissa on pidetty tuhansia teini-ikäisiä. Jotkut sanovat, että väärinkäytöksiä on vaikeampi tunnistaa sijaishuollossa, koska se edellyttää, että lapsi ilmoittaa tai sijaisvanhempi sattuu kävelemään sisään, kun kotona tapahtuu jotain. "Emme ehkä koskaan saa tietää, missä määrin lapset kärsivät tietyistä väärinkäytöksistä sijaiskodeissa", sanoi Michelle Lapointe, Southern Poverty Law Centerin vanhempi asianajaja. Guatemalalainen isä, joka asuu nykyään Etelä-Kaliforniassa, kamppailee yhä poikansa pysyvien painajaisten lievittämiseksi. Hän sanoo, että hänen aikoinaan puhelias ja ulospäinsuuntautunut kolmasluokkalaisensa on nyt vetäytynyt ja sanoo usein haluavansa lähteä tästä maailmasta. "Tämä ei saa toistua, koska niille meistä, jotka elävät tämän läpi, se on kauhistuttavaa", hän sanoi. ___ Daffodil J. Altan FRONTLINE:stä osallistui tähän raporttiin.</w:t>
      </w:r>
    </w:p>
    <w:p>
      <w:r>
        <w:rPr>
          <w:b/>
        </w:rPr>
        <w:t xml:space="preserve">Tulos</w:t>
      </w:r>
    </w:p>
    <w:p>
      <w:r>
        <w:t xml:space="preserve">Väitteet: Maahanmuuttajalapsia hyväksikäytettiin Yhdysvaltain rahoittamissa sijaishuoltopaikoissa.</w:t>
      </w:r>
    </w:p>
    <w:p>
      <w:r>
        <w:rPr>
          <w:b/>
        </w:rPr>
        <w:t xml:space="preserve">Esimerkki 2.1522</w:t>
      </w:r>
    </w:p>
    <w:p>
      <w:r>
        <w:t xml:space="preserve">WLF:n torstaina julkaiseman raportin mukaan viime vuonna poltettiin yli 5,8 biljoonaa savuketta, mikä on samaa luokkaa kuin vuonna 2013, kun tupakan käytön lisääntyminen Kiinassa on vastapainona muiden maiden laskulle. Maailmanlaajuisessa tupakka-atlaksessaan WLF ja American Cancer Society totesivat, että tupakkateollisuuden voitot olivat yli 44 miljardia dollaria vuonna 2013, joka oli viimeinen vuosi, jolta yksityiskohtaiset luvut olivat saatavilla. Samaan aikaan 6,3 miljoonaa ihmistä kuoli tupakointiin liittyviin sairauksiin, mikä vastaa 7 000 dollarin voittoa jokaisesta tupakan aiheuttamasta kuolemasta. Raportissa todetaan, että jos nykyinen suuntaus jatkuu, miljardi ihmistä kuolee tupakoinnin ja tupakka-altistuksen vuoksi tällä vuosisadalla. Sen lisäksi, että tupakointi aiheuttaa usein kuolemaan johtavaa keuhkosyöpää, se on myös merkittävä riskitekijä monille muille sairauksille. Se on maailman suurin ehkäistävissä oleva syy ennenaikaisiin kuolemiin, jotka johtuvat kroonisista sairauksista, kuten sydänsairauksista, aivohalvauksista ja korkeasta verenpaineesta. Kiinassa, maailman väkirikkaimmassa maassa, poltettiin viime vuonna lähes 2 250 savuketta 15 vuotta täyttänyttä henkilöä kohti, mikä on yksi niistä kymmenestä maasta, joissa tupakkatulos ylittää 2 000 savukkeen rajan. Keskimääräinen kiinalainen tupakoi 50 prosenttia enemmän kuin vuonna 1980, mikä on oire laajemmasta ilmiöstä, sillä tupakan käyttö vähenee tai pysyy vakaana monissa rikkaissa, kehittyneissä maissa, mutta kasvaa köyhemmillä alueilla, kuten Afrikassa ja osassa Aasiaa. "Tupakointiasteiden merkittävä väheneminen Yhdistyneessä kuningaskunnassa, Australiassa, Brasiliassa ja muissa maissa, jotka panevat täytäntöön yhä tiukempia tupakoinnin valvontaa koskevia lakeja, on kompensoitu kulutuksen kasvulla yhdessä ainoassa maassa: Kiina", raportissa todetaan. Monet maat ympäri maailmaa ovat ottaneet käyttöön joitakin tupakan vastaisia lakeja, kuten mainonnan rajoittaminen ja tupakoinnin kieltäminen suljetuissa tiloissa, kuten baareissa, ravintoloissa ja toimistoissa. Tupakka-atlaksessa todettiin kuitenkin, että vain 10 prosenttia maailman väestöstä kuuluu tupakan mainonnan, myynninedistämisen ja sponsoroinnin kattavien kieltojen piiriin ja vain 16 prosenttia kattavan savuttomuuslainsäädännön piiriin. Matalan ja keskitulotason maissa on nykyään yli 80 prosenttia tupakan käyttäjistä ja tupakkaan liittyvistä kuolemantapauksista. Tupakka-atlaksessa todettiin myös, että naisten tupakointi on kasvussa, mikä lisää naisten keuhkosyöpätapausten määrää. Tulevaisuuden suuntauksista kertoo se, että 24 maassa tytöt tupakoivat enemmän kuin pojat, kun taas vain kahdessa maassa tupakoi enemmän naisia kuin miehiä. "Olipa kyse sitten tupakan ja naisten keuhkosyöpätapausten lisääntymisen välisestä yhteydestä tai tupakan käyttöön liittyvien terveystilojen ja kuolemantapausten jatkuvasti kasvavasta määrästä, tupakan käytön vähentämisen terveydelliset ja taloudelliset perusteet eivät ole koskaan olleet selkeämmät", sanoi ACS:n toimitusjohtaja John Seffrin.</w:t>
      </w:r>
    </w:p>
    <w:p>
      <w:r>
        <w:rPr>
          <w:b/>
        </w:rPr>
        <w:t xml:space="preserve">Tulos</w:t>
      </w:r>
    </w:p>
    <w:p>
      <w:r>
        <w:t xml:space="preserve">Teollisuus tienaa 7 000 dollaria jokaisesta tupakkakuolemasta: terveysaktivistit.</w:t>
      </w:r>
    </w:p>
    <w:p>
      <w:r>
        <w:rPr>
          <w:b/>
        </w:rPr>
        <w:t xml:space="preserve">Esimerkki 2.1523</w:t>
      </w:r>
    </w:p>
    <w:p>
      <w:r>
        <w:t xml:space="preserve">Tässä jutussa ei käsitellä sitä, kuinka paljon rokotteet maksavat. Siksi lukijat eivät voi verrata näiden rokotteiden edullisuutta nykyisiin hoitovaihtoehtoihin. Jutussa kerrotaan, että ensimmäisessä tutkimuksessa kuudesta potilaasta neljällä ei ollut 25 kuukauden kuluttua syöpää, ja toisessa tutkimuksessa kahdeksalla potilaalla 13:sta ei ollut kasvainta 23 kuukauden kuluttua. Mainitut tutkimukset ovat kuitenkin molemmat vaiheen I kliinisiä tutkimuksia, joiden tarkoituksena on tutkia turvallisuutta, ei tehoa. Kaikki jälkimmäistä koskevat väitteet, etenkin kun otetaan huomioon tutkittavien rajallinen määrä, olisivat hyvin spekulatiivisia. Siksi otsikko on harhaanjohtava. Kuten artikkelin viimeisessä virkkeessä todetaan: "... Seuraavaksi näitä yksilöllisiä rokotteita testataan laajemmissa kliinisissä tutkimuksissa, jotta nähdään, ovatko ne parempia kuin nykyiset hoidot, parantavatko ne eloonjäämisikää ja mitä pitkäaikaisia sivuvaikutuksia niillä voi olla." Annamme jutulle tunnustusta siitä, että siinä tuodaan esiin tärkeä seikka, jonka mukaan rokotteen valmistuksen odottaminen saattaa olla haitallista pitkälle edennyttä syöpää sairastaville potilaille. Jutussa sanotaan: "Koska rokotehoidot suunnitellaan ja tuotetaan nimenomaan kutakin yksilöä varten, ilmoittautumisesta hoidon aloittamiseen on viive - noin neljä kuukautta - joka voi olla liian pitkä joillekin pitkälle edennyttä syöpää sairastaville potilaille." Jutussa todetaan myös, että "molempia rokotteita pidettiin turvallisina", mutta siinä ei käsitellä tutkimuksissa mahdollisesti ilmeneviä sivuvaikutuksia. Mitä tapahtui niille viidelle potilaalle, jotka eivät olleet kasvaimettomia 25 kuukauden kuluttua? Jutussa mainitaan, että tarvitaan lisätutkimuksia mahdollisten haittojen tunnistamiseksi. Jutussa mainitaan, minkä tyyppisiä tutkimuksia tehtiin ja kuinka suuria tutkimuksia tehtiin. Molemmat näistä tekijöistä vaikuttavat väitteisiin, joita tutkimuksesta voidaan esittää. Tämä on tärkeää, koska esitetyt väitteet vaikuttavat liian suurilta verrattuna tutkimuksen hyvin alustavaan luonteeseen. Vaiheen I kliinisiä tutkimuksia käytetään turvallisuuden ja sivuvaikutusten tarkasteluun, ei johtopäätösten tekemiseen yksilöllisen lääketieteen tulevasta menestyksestä. Artikkelin ansioksi on luettava, että siinä on erittäin tärkeä lainaus yhdeltä tutkimuksen tekijöistä, joka selventää, että näistä alustavista tutkimuksista ei pidä tehdä johtopäätöksiä: "Vielä ei tiedetä, pidentävätkö nämä rokotteet syöpäpotilaiden elinaikaa tai ovatko ne tehokkaampia kuin muut hiljattain kehitetyt immunoterapiat. Tarvitaan lisää kliinisiä tutkimuksia, jotta voidaan selvittää näiden yksilöllisten neoepitooppirokotteiden hyödyllisyys." Tässä jutussa ei ole viitteitä tautien lietsonnasta. Juttuun on sisällytetty muutaman riippumattoman lähteen näkemyksiä. Tämä antaa lukijoille lisätietoa siitä, miten löydöksiä tulisi tulkita. Mahdollisista eturistiriidoista ei kuitenkaan anneta tietoa. Jutussa ei mainita nimeltä muita melanooman hoitovaihtoehtoja, mutta todetaan, että lisätutkimuksia tarvitaan näiden rokotteiden tehokkuuden selvittämiseksi nykyisiin vaihtoehtoihin verrattuna. Juttua olisi voitu parantaa sisällyttämällä siihen tietoa syövän uusiutumisen yleisyydestä syöpäpotilaiden keskuudessa, jotka käyttävät nykyisiä hoitovaihtoehtoja, kuten leikkausta ja kemoterapiaa. Yksi kuvatuista tutkimuksista tehtiin henkilöillä, jotka oli leikattu eikä heillä ollut muita hoitovaihtoehtoja. Olisi ollut hyödyllistä ilmoittaa, kuinka kauan kasvaimen uusiutumiseen kului aikaa ihmisillä, jotka eivät olleet saaneet muita hoitotoimenpiteitä. Vaikka sitä ei nimenomaisesti mainita, useimmat lukijat ymmärtävät, että rokotteita ei ole tällä hetkellä saatavilla ja että niitä on testattava vielä paljon ennen kuin ne ovat saatavilla - jos koskaan. Artikkelissa käsitellään tässä osiossa sitä, mikä tutkimuksessa on uutta ja mikä ei: "Potilaalle yksilöllisesti suunniteltuja syöpärokotteita, jotka on suunniteltu auttamaan immuunijärjestelmää tunnistamaan kasvaimet vierasesineiksi ja tuhoamaan ne, on harkittu mahdollisena hoitomuotona jo useiden vuosien ajan. Kunkin henkilön syövän ainutlaatuisten mutaatioiden selvittäminen, joka on aikaa vievä ja monimutkainen prosessi, on kuitenkin ensin tunnistettava, ennen kuin rokotetta voidaan kehittää kyseiselle henkilölle." Juttu sisältää riippumattomia lähteitä, eikä se näytä olevan riippuvainen uutistiedotteesta.</w:t>
      </w:r>
    </w:p>
    <w:p>
      <w:r>
        <w:rPr>
          <w:b/>
        </w:rPr>
        <w:t xml:space="preserve">Tulos</w:t>
      </w:r>
    </w:p>
    <w:p>
      <w:r>
        <w:t xml:space="preserve">SYÖPÄ LÄPIMURTO: PERSONOIDUT MELANOOMA-ROKOTTEET "TURVALLISIA JA TEHOKKAITA" ENSIMMÄISISSÄ KLIINISISSÄ IHMISKOKEISSA</w:t>
      </w:r>
    </w:p>
    <w:p>
      <w:r>
        <w:rPr>
          <w:b/>
        </w:rPr>
        <w:t xml:space="preserve">Esimerkki 2.1524</w:t>
      </w:r>
    </w:p>
    <w:p>
      <w:r>
        <w:t xml:space="preserve">Terveysviranomaiset ovat varoittaneet, että alue, jossa asuu viidesosa maailman väestöstä, voi olla uusi etulinja tautia vastaan, koska miljoonat ihmiset asuvat ahtaissa slummeissa ja julkisen terveydenhuollon järjestelmät ovat hauraita. Intian tapausten määrä nousi 13 387:ään, mikä on lähes 700 tapausta enemmän kuin edellisenä päivänä, huolimatta nyt neljättä viikkoa kestävästä ankarasta lukituksesta, joka kestää ainakin toukokuun alkuun asti. Viranomaiset ovat määritelleet viidenneksen Intian sadoista piirikunnista punaisiksi vyöhykkeiksi, joissa on eniten tapauksia, mukaan lukien New Delhin, Mumbain, Chennain, Bengalurun, Kolkatan ja Hyderabadin kaupungit. Koronaviruksen torjuntaa johtava liittovaltion terveysministeri Lav Agarwal sanoi kuitenkin, että tartuntojen lisääntyminen hidastuu, koska 1,3 miljardia ihmistä asuu Kiinan jälkeen maailman toiseksi väkirikkaimmassa maassa. Ennen sulkemista tapausten määrä kaksinkertaistui kolmen päivän välein, mutta nyt se kestää 6,2 päivää, Agarwal sanoi hallituksen tietoihin viitaten. "Lasku on tapahtunut, mutta meidän on jatkettava taistelua", hän sanoi. Hallitus on sanonut sallivansa ensi viikosta alkaen maatilojen ja teollisuuden toiminnan niissä osissa maaseutua, joihin koronavirus on vaikuttanut vähiten, jotta miljoonien ihmisten kärsimykset vähenisivät. Malediivien lomakohteena olevien saarten viranomaiset ovat asettaneet pääkaupunki Malen 14 päivän eristykseen sen jälkeen, kun kahdeksan ihmistä oli saanut positiivisen testituloksen kolmen viime päivän aikana, ja heidän määränsä on noussut 28:aan. Hallitus oli jo aiemmin pysäyttänyt kaiken matkustamisen trooppisille saarille ja sieltä pois ja sulkenut liikeyrityksiä. Perjantaina terveydensuojeluvirasto antoi kuitenkin tiukan oleskelukiellon Maleen, jossa asuu 40 prosenttia maan 450 000 asukkaan väestöstä, koska pelättiin, että ruuhkaisessa kaupungissa puhkeaa suuri epidemia. Malediivit, jotka tunnetaan parhaiten valkoisista hiekoistaan ja palmujen reunustamista atolleistaan, raportoi ensimmäisestä tautitapauksestaan maaliskuun alussa, kun kahden saaristolomakeskuksen työntekijän testi oli positiivinen. Myös Bangladesh varoitti 160 miljoonan asukkaan väestöään, että maa on vaarassa, kun positiivisia tapauksia havaittiin 45 piirikunnassa 64:stä. Se varoitti ankarista toimista kaikkia niitä vastaan, jotka rikkovat kotona pysymistä koskevia määräyksiä. "Vain sosiaalisella etäisyydellä voidaan pitää taudinpurkaus kurissa, koska tautiin ei ole saatavilla rokotetta tai hoitoa", terveyspalvelujen pääosasto sanoi lausunnossaan. Suuri huolenaihe on edelleen se, että testejä tehdään koko alueella vain vähän. Intia on hitaasti nostanut määrää torstaina hieman yli 27 000:een, mutta muihin maihin verrattuna se on edelleen pieni, kun otetaan huomioon valtava väestömäärä. Intiassa on testattu 203 ihmistä miljoonaa asukasta kohti, mikä on vähemmän kuin Brasiliassa (296) ja huomattavasti vähemmän kuin Yhdysvalloissa (9 866) ja Italiassa (18 481), joita kaikkia pidetään jälkeenjääneinä kilpailussa, jossa pyritään seulomaan mahdollisimman paljon ihmisiä. Seuraavassa on hallituksen virallisia lukuja koronaviruksen leviämisestä Etelä-Aasiassa:  * Intiassa on 13 387 vahvistettua tapausta, joista 437 on kuollut * Pakistanissa on 5988 tapausta, joista 107 on kuollut * Bangladeshissa on 1838 tapausta, joista 75 on kuollut * Afganistanissa on 906 tapausta, joista 30 on kuollut * Sri Lankassa on 238 tapausta, joista 7 on kuollut * Malediiveilla on 28 tapausta, joissa ei ole kuollut yhtään ihmistä * Nepalissa on 16 tapausta, joissa ei ole kuollut yhtään ihmistä * Bhutanissa on viisi tapausta, joissa ei ole kuollut yhtään ihmistä Interaktiivinen grafiikka, jossa seurataan koronaviruksen maailmanlaajuista levinneisyyttä: open tmsnrt.rs/3aIRuz7 in an external browser.</w:t>
      </w:r>
    </w:p>
    <w:p>
      <w:r>
        <w:rPr>
          <w:b/>
        </w:rPr>
        <w:t xml:space="preserve">Tulos</w:t>
      </w:r>
    </w:p>
    <w:p>
      <w:r>
        <w:t xml:space="preserve">Etelä-Aasian koronavirustapauksia on jo 22 000, kun Malediivit sulkee pääkaupungin.</w:t>
      </w:r>
    </w:p>
    <w:p>
      <w:r>
        <w:rPr>
          <w:b/>
        </w:rPr>
        <w:t xml:space="preserve">Esimerkki 2.1525</w:t>
      </w:r>
    </w:p>
    <w:p>
      <w:r>
        <w:t xml:space="preserve">Elokuussa 2019 monet sosiaalisen median käyttäjät törmäsivät uutiseen intialaisesta lapsesta, jonka suusta poistettiin 526 hammasta. Vaikka uutiset tulivat hyvämaineisilta uutislähteiltä, kuten NBC News, Time ja The Guardian, monet lukijat järkyttyivät uutisesta niin paljon, että heidän oli vaikea uskoa sitä todeksi. Tarina oli peräisin Saveetha Dental Collegen 1. elokuuta julkaisemasta tiedotteesta. Opisto selitti, että 7-vuotias poika tuotiin 3-vuotiaana läheiseen sairaalaan sen jälkeen, kun hänen vanhempansa olivat huomanneet turvotusta hänen leuassaan. Turvotusta ei kuitenkaan diagnosoitu, kunnes hänet tuotiin Saveetha Dental Collegeen neljä vuotta myöhemmin:  Vanhemmat toivat 7-vuotiaan pikkupojan Saveetha Dental College and Hospitaliin, koska hänen leuassaan oli turvotusta. Hänet oli viety 3-vuotiaana läheiseen sairaalaan Chennaissa, koska vanhemmat olivat havainneet oikeassa alaleuassa pienen turvotuksen, mutta hän kieltäytyi suostumasta tutkimuksiin, koska hän oli hyvin nuori. Näin ollen turvotus jäi diagnosoimatta 4 vuoden ajan. Hänet tuotiin laitoksellemme 7-vuotiaana, koska turvotus kasvoi hitaasti. Vanhemmat olivat hyvin huolissaan, koska he olivat ajatelleet, että kyseessä voisi olla leukasyöpä. Kirurgien suorittamassa alustavassa tutkimuksessa paljastui suuri vaurio, jossa oli useita kovia rakenteita yhdessä paikassa alaleuassa. Leikkauksen aikana leikkaava kirurgi huomasi hyvin erottuvan pussimaisen massan, joka poistettiin kokonaisuudessaan. Näyte painoi noin 200 grammaa. Näytteestä otettiin röntgenkuva, jossa paljastui useita pieniä röntgensäteilyä läpäiseviä rakenteita. Kun suupatologit arvioivat asiaa tarkemmin, pussista löytyi heidän suureksi yllätyksekseen 526 hampaan kaltaista rakennetta. Patologien omien sanojen mukaan "se muistutti helmiä osterissa". Kesti 5 tuntia pikkutarkkaa etsintää, jotta kaikki pienet hampaat saatiin poistettua avatusta pussimaisesta näytteestä. "Tämä pandoralaatikko miniatyyrihampaita on kruununjalokivi", jatko-opiskelijat sanoivat. Hampaiden koot vaihtelivat 1 mm:stä 15 mm:iin, ja jokainen niistä muistutti hammasta, jonka kruunu oli kiilteen peitossa ja jossa oli juuren kaltainen rakenne. Pojan suusta poistetut 526 hammasta eivät olleet täysikokoisia - jotkut olivat jopa 1 mm:n kokoisia. Saveetha Dental College toimitti kuvan kaikista hampaan kaltaisista rakenteista, jotka poistettiin pojan suusta:  Opisto jakoi myös videon tästä lääketieteellisestä kummallisuudesta. Lisää kuvia leikkauksesta voi vilkaista täällä:</w:t>
      </w:r>
    </w:p>
    <w:p>
      <w:r>
        <w:rPr>
          <w:b/>
        </w:rPr>
        <w:t xml:space="preserve">Tulos</w:t>
      </w:r>
    </w:p>
    <w:p>
      <w:r>
        <w:t xml:space="preserve">Lääkärit poistivat 526 hampaan kaltaista rakennetta lapsen suusta Intiassa. </w:t>
      </w:r>
    </w:p>
    <w:p>
      <w:r>
        <w:rPr>
          <w:b/>
        </w:rPr>
        <w:t xml:space="preserve">Esimerkki 2.1526</w:t>
      </w:r>
    </w:p>
    <w:p>
      <w:r>
        <w:t xml:space="preserve">Torstaina Italia ohitti Kiinan maana, jossa on rekisteröity eniten kuolemantapauksia erittäin tarttuvaan hengitystiesairauteen. Italian tapausten kokonaismäärä nousi 47 021:een aiemmasta 41 035:stä, mikä merkitsee 14,6 prosentin kasvua, kertoi väestönsuojeluvirasto. Kansallinen terveyslaitos (ISS) totesi taudinpurkauksen toistaiseksi kattavimmassa analyysissaan, että kuolleiden keski-ikä oli 78,5 vuotta, ja nuorin uhri oli 31-vuotias ja vanhin 103-vuotias. Mediaani-ikä oli 80 vuotta. Noin 41 prosenttia kaikista kuolleista oli 80-89-vuotiaita ja 35 prosenttia 70-79-vuotiaita. Italiassa on Japanin jälkeen maailman vanhin väestö, ja noin 23 prosenttia väestöstä on yli 65-vuotiaita. Lääketieteen asiantuntijat sanovat, että nämä väestörakenteet voivat selittää, miksi kuolemantapausten määrä on täällä niin paljon suurempi kuin missään muualla maailmassa. ISS:n raportissa, joka perustuu 3 200 kuolleen tutkimukseen, todetaan, että miesten osuus kuolemantapauksista oli 70,6 prosenttia ja naisten 29,4 prosenttia. Kuolleiden naisten keski-ikä oli 82 vuotta, kun taas miesten keski-ikä oli 79 vuotta. Vertailun vuoksi mainittakoon, että taudin positiivisen testituloksen saaneiden keski-ikä oli 63 vuotta. 481 kuolleen tarkempi analyysi osoitti, että lähes 99 prosenttia heistä kärsi yhdestä tai useammasta sairaudesta ennen viruksen tarttumista. Noin 48,6 prosentilla oli kolme tai useampia aiempia sairauksia. Yhteensä 73,8 prosentilla oli ollut korkea verenpaine, 34 prosentilla diabetes ja 30,1 prosentilla sydänsairaus. Sairaalaan tullessaan 76 prosentilla oli kuumetta, 73 prosentilla hengitysvaikeuksia, 40 prosentilla yskää ja 8 prosentilla ripulia. Ensimmäisten oireiden ilmaantumisen ja kuoleman välinen mediaaniaika oli kahdeksan päivää, ja sairaalassaoloaika oli vain neljä päivää. Tutkimuksessa tarkastelluista 3200 kuolemantapauksesta vain yhdeksän oli alle 40-vuotiaita, ja yhtä lukuun ottamatta kaikki olivat miehiä.</w:t>
      </w:r>
    </w:p>
    <w:p>
      <w:r>
        <w:rPr>
          <w:b/>
        </w:rPr>
        <w:t xml:space="preserve">Tulos</w:t>
      </w:r>
    </w:p>
    <w:p>
      <w:r>
        <w:t xml:space="preserve">Italiassa koronaviruskuolemat lisääntyvät 627:llä päivässä, vanhukset suuressa vaarassa.</w:t>
      </w:r>
    </w:p>
    <w:p>
      <w:r>
        <w:rPr>
          <w:b/>
        </w:rPr>
        <w:t xml:space="preserve">Esimerkki 2.1527</w:t>
      </w:r>
    </w:p>
    <w:p>
      <w:r>
        <w:t xml:space="preserve">"Tämä taistelu ei ole 100 metrin (109,3 jaardin) juoksu, vaan pitkä maraton", terveysministeri Marta Temido sanoi lehdistötilaisuudessa ja kehotti kansalaisia tehostamaan taisteluaan taudin puhkeamista vastaan, koska "tunnelin päässä ei ole vielä valoa".  "Nyt on aika tasapainotella pelon ja rohkeuden välillä, rohkeuden pysyä kotona, jatkaa toisten auttamista ja pyytää apua, kun sitä tarvitaan", Temido sanoi. Portugali on vahvistanut 10 524 koronavirustapausta ja 266 kuolemantapausta, ja terveysviranomaiset odottavat taudinpurkauksen pysähtyvän toukokuun lopussa. Portugali jatkoi torstaina hätätilaansa 15 päivällä ja tiukensi toimenpiteitä liikkumisen rajoittamiseksi erityisesti tavallisesti vilkkaana pääsiäisloma-aikana. Portugalin kerran pelastettu talous kamppailee taudinpurkauksen kanssa, vaikka hallitus on toteuttanut useita perheitä ja yrityksiä auttavia toimenpiteitä, kuten miljardien eurojen elvytyspaketin. Keskuspankki sanoi viime viikolla, että maa ajautuu tänä vuonna uudelleen taantumaan, ja bruttokansantuote laskee 3,7-5,7 prosenttia vuonna 2020. Viime vuonna se kasvoi 2,2 prosenttia. Työministeriö paljasti lauantaina antamassaan lausunnossa, että 31 914 portugalilaista yritystä, enimmäkseen mikro- ja pienyrityksiä, joissa on yhteensä 552 000 työntekijää, on jo hakenut mahdollisuutta irtisanoa työntekijöitään sen jälkeen, kun toimenpidettä tarkistettiin viikko sitten. Toimenpide antaa yrityksille mahdollisuuden väliaikaisesti keskeyttää työpaikkojen tarjoaminen tai lyhentää työaikaa, mutta se ei anna niille mahdollisuutta erottaa tai irtisanoa työntekijöitä. Ministeriön mukaan eniten irtisanomispyyntöjä tekivät majoitus- ja ravitsemisalan yritykset sekä teollisuusyritykset ja autokorjaamot. Tänä vuonna työttömyysaste nousee 10,1-11,7 prosenttiin, kun se vuonna 2019 on 6,5 prosenttia, keskuspankki sanoi. Maaliskuussa noin 321 000 ihmistä oli työttömänä, kun edelliskuussa heitä oli 293 000, myös työministeriön ennakkotiedot osoittivat lauantaina. "Työttömyys ei edelleenkään ole merkittävästi lisääntynyt", työministeri Ana Mendes Godinho sanoi SIC-televisiolle. "Monet yritykset valitsevat sen sijaan irtisanomisia."</w:t>
      </w:r>
    </w:p>
    <w:p>
      <w:r>
        <w:rPr>
          <w:b/>
        </w:rPr>
        <w:t xml:space="preserve">Tulos</w:t>
      </w:r>
    </w:p>
    <w:p>
      <w:r>
        <w:t xml:space="preserve">Portugalin koronavirustapaukset lisääntyvät, puoli miljoonaa työntekijää vaarassa joutua lomautetuksi.</w:t>
      </w:r>
    </w:p>
    <w:p>
      <w:r>
        <w:rPr>
          <w:b/>
        </w:rPr>
        <w:t xml:space="preserve">Esimerkki 2.1528</w:t>
      </w:r>
    </w:p>
    <w:p>
      <w:r>
        <w:t xml:space="preserve">"Parasta, mitä tupakkateollisuus voi tehdä COVID-19:n torjumiseksi, on lopettaa välittömästi tupakan tuotanto, markkinointi ja myynti", kansanterveysasiantuntija ja kansainvälisen tuberkuloosin ja keuhkosairauksien vastaisen liiton johtaja Gan Quan sanoi lausunnossaan. Ryhmä, joka yhdistää kansainvälisiä hengitys- ja keuhkosairauksien asiantuntijoita, virkamiehiä ja terveysvirastoja, sanoi olevansa "syvästi huolissaan" COVID-19:n vaikutuksesta maailman 1,3 miljardiin tupakoitsijaan, erityisesti köyhien maiden tupakoitsijoihin, joiden terveydenhuoltojärjestelmät ovat jo nyt ylikuormitettuja. Tupakoinnin tiedetään heikentävän immuunijärjestelmää, mikä heikentää sen kykyä reagoida tehokkaasti infektioihin. Tupakoitsijoilla voi myös jo olla keuhkosairauksia tai heikentynyt keuhkokapasiteetti, mikä lisää huomattavasti vakavan sairauden riskiä. Quan sanoi, että hallituksilla ympäri maailmaa on "moraalinen velvollisuus" neuvoa tupakoitsijoita lopettamaan tupakointi. "Nyt on ehdottomasti paras aika lopettaa tupakointi", Quan sanoi. Unionin lausunnossa viitattiin Kiinassa ja muualla tehtyihin COVID-19-potilaiden alustaviin tutkimuksiin, joiden mukaan tupakoitsijat, jotka ovat saaneet tartunnan uudesta koronaviruksesta, sairastuvat vakavammin ja kärsivät vakavammista komplikaatioista, kuten hengitysvaikeuksista. Sen mukaan New England Journal of Medicine -lehdessä helmikuussa julkaistussa yli 1 000 COVID-19-potilasta tehdyssä tutkimuksessa todettiin, että tupakoitsijat - sekä entiset että nykyiset - selviytyivät huonosti, ja yli 25 prosenttia niistä, jotka tarvitsivat koneellista hengityskonehoitoa, joutuivat tehohoitoyksikköön tai kuolivat, oli tupakoitsijoita. Myös Maailman terveysjärjestö ja Euroopan tautien ehkäisy- ja valvontakeskus ovat varoittaneet, että tupakointi voi altistaa ihmiset COVID-19:n vakaville komplikaatioille.</w:t>
      </w:r>
    </w:p>
    <w:p>
      <w:r>
        <w:rPr>
          <w:b/>
        </w:rPr>
        <w:t xml:space="preserve">Tulos</w:t>
      </w:r>
    </w:p>
    <w:p>
      <w:r>
        <w:t xml:space="preserve">Asiantuntijat kehottavat tupakoitsijoita ja tupakkayhtiöitä lopettamaan COVID-19:n vuoksi.</w:t>
      </w:r>
    </w:p>
    <w:p>
      <w:r>
        <w:rPr>
          <w:b/>
        </w:rPr>
        <w:t xml:space="preserve">Esimerkki 2.1529</w:t>
      </w:r>
    </w:p>
    <w:p>
      <w:r>
        <w:t xml:space="preserve">Houghtonin Daily Mining Gazette -lehti kertoo, että ympäristönsuojeluvirasto pyytää julkisia kommentteja Keweenaw Bayn intiaaniyhteisön hakemuksesta. Jos hakemus hyväksytään, heimo saisi kehittää ja ylläpitää omia vedenlaatunormejaan reservaattinsa pintavesille. Upper Peninsula -reservaattiin mahdollisesti vaikuttavaan vedenlaatuun liittyvät huolenaiheet liittyvät karjankasvatukseen, kaupalliseen puunkorjuuseen, kaivostoimintaan, tiesuolan valumiseen, laittomaan kaatopaikkasijoitukseen, teollisuuspäästöihin, sakokaivoihin ja nurmikkokemikaaleihin. Sanomalehti kertoo, että julkinen lausuntoaika on avoinna 23. toukokuuta asti. Viranomaiset ilmoittivat aiemmin tänä vuonna, että EPA myönsi heimolle 195 000 dollarin avustuksen ympäristötietojen raportointijärjestelmän uudistamiseksi. ___ Tiedot ovat peräisin: Daily Mining Gazette, http://www.mininggazette.com.</w:t>
      </w:r>
    </w:p>
    <w:p>
      <w:r>
        <w:rPr>
          <w:b/>
        </w:rPr>
        <w:t xml:space="preserve">Tulos</w:t>
      </w:r>
    </w:p>
    <w:p>
      <w:r>
        <w:t xml:space="preserve">Amerikan alkuperäiskansojen heimo pyrkii asettamaan vedenlaatunormit.</w:t>
      </w:r>
    </w:p>
    <w:p>
      <w:r>
        <w:rPr>
          <w:b/>
        </w:rPr>
        <w:t xml:space="preserve">Esimerkki 2.1530</w:t>
      </w:r>
    </w:p>
    <w:p>
      <w:r>
        <w:t xml:space="preserve">Nämä rhesusmakakit ovat kuitenkin maksaneet palkkionsa, ja nyt ne elävät eläkkeellä - suuremmissa aitauksissa, joissa ne voivat mennä ulos, syödä salaattia ja porkkanoita, kastaa sormensa värikkäisiin muovialtaisiin, maalata ja roikkua putkissa ja renkaissa - suhteellisen rauhassa. Yhä useammat tutkimuslaboratoriot siirtävät kädellisiä eläkkeelle Primates Inc:n kaltaisiin turvapaikkoihin, jotka ovat 17 hehtaarin (7 hehtaarin) kokoinen maaseutuyhdyskunta Wisconsinin keskiosassa, jossa ne voivat elää jäljellä olevat vuotensa, kertovat turvapaikat ja tutkijat. Joillekin apinoille tämä on ensimmäinen kerta, kun ne hengailevat raittiissa ilmassa. "On hienoa nähdä niiden katselevan ympärilleen hämmästyneinä. Kaikki oli hyvin rauhallista ja rauhallista", sanoi Amy Kerwin, joka työskenteli 15 vuotta Westfieldin, Wisconsinin osavaltion turvapaikan perustamiseksi työskenneltyään ensin Wisconsinin yliopiston tutkimuslaboratoriossa. Yhdysvaltain maatalousministeriön tuoreimpien tietojen mukaan vuonna 2017 tutkimuslaitoksissa oli noin 110 000 kädellistä. Vaikka useimmat tutkimuslaitokset tarvitsevat kädellisiä lopetettavaksi niiden kudosten tutkimiseksi, teknologinen kehitys, kuten aivoskannaukset, tarkoittaa, että yhä harvempi apina on lopetettava. Lisäksi tutkijat, jotka pääsevät eläinten kanssa läheisiksi, pyrkivät entistä enemmän antamaan eläkepäiviä eläimille, jotka selviytyvät, eikä niitä lopeteta. Vuonna 2015 ryhmä tutkijoita, jatko-opiskelijoita ja eetikko perustivat Research Animal Retirement Foundation -säätiön. Se kerää varoja laboratorioille, jotta ne voivat maksaa eläinsuojille eläinten eläkkeelle siirtämisestä. Tähän mennessä he ovat antaneet 33 000 dollaria rahoitusta kolmelle apinalle, jotka menivät Wisconsinin turvapaikkaan. Vierailu Indianassa sijaitsevaan Peaceable Primate Sanctuaryyn auttoi vakuuttamaan edustaja Jackie Walorskin (R-Ind.), joka yhdessä edustaja Brendan Boylen (D-Penn.) kanssa kirjoitti viime kuussa lakiesityksen, jossa vaaditaan liittovaltion virastoja laatimaan politiikka, jonka mukaan eläimet, joita ei enää tarvita tutkimukseen, voidaan adoptoida tai sijoittaa turvapaikkoihin. Tällä hetkellä mikään liittovaltion säädös ei määrää, mitä eläimille tapahtuu. Jotkut myydään muihin tutkimuksiin, kun yksi tutkimus on tehty. Lakiehdotuksessa ei käsitellä rahoitusta, joka on yksi tärkeimmistä esteistä kädellisten saamiseksi eläinsuojiin. Tällä hetkellä National Institutes of Healthin, joka on maailman suurin biolääketieteellisen tutkimuksen julkinen rahoittaja, myöntämät apurahat eivät sisällä rahaa eläkepäiviä varten. Näin ollen laboratorioiden ja suojelualueiden on löydettävä kymmeniä tuhansia dollareita apinaa kohti vuodessa, jotka tarvitaan apinoiden hoitamiseen. Apinat lopettavat tutkimukset eri ikäisinä, ja jotkut apinat voivat elää vuosikymmeniä. Joillakin voi olla myös pitkäaikaisia ongelmia, kuten tylsyyden aiheuttamia pakonomaista käyttäytymistä. Siksi monet turvapaikat vaativat laboratorioilta jonkin verran rahoitusta, usein 10 000-20 000 dollaria, apinoiden hoitoon ja tilojen luomiseen. Koska monet kädellisistä ovat eläneet vain laboratorioissa, niillä ei ole luonnossa elämiseen tarvittavia taitoja. North American Primate Sanctuary Alliancen (NAPSA), joka on vankeudessa pidettävien kädellisten etujärjestö, ohjelmajohtaja Erika Fleuryn mukaan suurin osa akkreditoiduissa turvapaikoissa olevista kädellisistä on simpansseja, kapusiiniapinoita ja orava-apinoita. Ne tulevat tutkimuksesta, viihdeteollisuudesta tai yksityiskodeista. Simpansseja ei enää käytetä useimmissa tutkimuksissa. NIH ilmoitti vuonna 2013, että se lopettaa niiden tukemisen tutkimuksessa ja että ne pitäisi siirtää suojelualueisiin, joille myönnetään rahoitusta. Se viittasi Institute of Medicinen vuonna 2011 laatimaan raporttiin, jossa todettiin, että simpanssien käyttö biolääketieteellisessä tutkimuksessa on tarpeetonta. Tutkimusyliopistoja ja lääketieteellisiä tutkimusyrityksiä edustavan Americans for Medical Progress -järjestön puheenjohtaja Cindy Buckmaster sanoi, että rahoituksen lisäksi tutkijat ovat huolissaan turvapaikkojen standardeista, niiden taloudellisesta elinkelpoisuudesta ja siitä, aiheuttavatko joidenkin turvapaikkojen yhteydet eläinoikeusryhmiin sen, että ne parjaavat laitosta. "Olemme niille todella kiitollisia ja haluamme, että niillä on ihana elämä sen jälkeen", Buckmaster sanoi. "Ne todellakin ansaitsevat sen. Mutta se on tehtävä hyvin ja kunnolla, koska emme aio asettaa eläimiämme vaaraan." Jotkin eläinten oikeuksia puolustavat ryhmät, kuten People for the Ethical Treatment of Animals, eivät kannata tutkimusta, mutta hyväksyvät sen, että apinat siirretään eläinsuojiin sen sijaan, että ne lopetettaisiin. Eläinsuojeluyhdistyksiä on ollut olemassa jo vuosikymmeniä, mutta vuonna 2010 yli puoli tusinaa yhdisti voimansa NAPSA:n perustamiseksi. Tällä hetkellä jäseninä on kahdeksan turvapaikkaa, joissa on noin 775 kädellistä. Jäsenyys edellyttää muun muassa, että turvapaikoilla on USDA:n lupa, että ne ovat Global Federation of Animal Sanctuaries -järjestön akkreditoimia tai että ne ovat Association of Zoos &amp; Aquariums -järjestön sertifioimia. NAPSA:n mukaan Yhdysvalloissa ja Kanadassa on 31 muuta eläinsuojelualuetta, jotka eivät ole jäseniä ja joissa on kädellisiä, mutta joiden vaatimukset vaihtelevat. Sen lisäksi, että NAPSA vaatii suojelualueilta korkeita standardeja, se myös tehostaa toimiaan tutkijoiden parissa kannustaakseen heitä pyytämään eläkerahoitusta etukäteen. NIH:n tiedottaja ei vastannut siihen, harkitsisiko virasto apinoiden eläkkeelle siirtymistä varten myönnettävien apurahojen lisäämistä, vaan totesi lausunnossaan vain, että eläinten omistajat ovat vastuussa jatkuvasta hoidosta. Kerwin, joka perusti wisconsinilaisen turvapaikan, sanoi nähneensä apinoiden rauhoittuvan eläkkeellä. Hänen tavoitteenaan on saada 100 apinaa seuraavien 20 vuoden aikana. "Pelkästään tieto siitä, että näitä pieniä yksilöllisiä persoonallisuuksia on tuhansia ja suurelta osin kukaan ei tiedä niistä ja jopa tarpeesta auttaa niitä. Siksi koen sen tärkeäksi", hän sanoi.</w:t>
      </w:r>
    </w:p>
    <w:p>
      <w:r>
        <w:rPr>
          <w:b/>
        </w:rPr>
        <w:t xml:space="preserve">Tulos</w:t>
      </w:r>
    </w:p>
    <w:p>
      <w:r>
        <w:t xml:space="preserve">Yhä useammat tutkimuslaboratoriot jättävät apinoita eläkkeelle, kun tutkimukset päättyvät.</w:t>
      </w:r>
    </w:p>
    <w:p>
      <w:r>
        <w:rPr>
          <w:b/>
        </w:rPr>
        <w:t xml:space="preserve">Esimerkki 2.1531</w:t>
      </w:r>
    </w:p>
    <w:p>
      <w:r>
        <w:t xml:space="preserve">Laskeutuminen White Sandsin aavikolle kello 7.58 ET (1258 GMT) kruunasi turbulentit 48 tuntia Boeingin epäonnistuneessa astronauttikapselin virstanpylvästestissä, jonka tarkoituksena on auttaa NASAa saamaan takaisin miehitetyt avaruuslentokapasiteettinsa. Perjantaina ilmennyt ohjelmisto-ongelma aiheutti sen, että kapseli ei saavuttanut avaruusaseman kanssa kohtaamiseen tarvittavaa kiertorataa. Tämä oli Boeingille jälleen yksi epätoivottu tekninen mustamaalaus tänä vuonna, jolloin yhtiö on joutunut kriisiin 737 MAX -matkustajakoneen lentokieltoon asettamisen vuoksi, kun lentokoneet olivat syöksyneet maahan kahden kuolonkolarin seurauksena. Ilmailuyhtiön ja Nasan virkamiehet huokaisivat helpotuksesta laskeutumisen jälkeen, joka oli erittäin haastava saavutus. "Tänään se ei oikeastaan olisi voinut mennä yhtään paremmin", Boeingin avaruusalan toimitusjohtaja Jim Chilton sanoi toimittajille sunnuntaina ja lisäsi, että asiantuntijat tarvitsevat viikkoja analysoidakseen tästä tehtävästä saadut tiedot ennen kuin he voivat päättää, voiko Boeing jatkaa suunnitelmaansa lähettää miehitetty tehtävä avaruusaluksella vuonna 2020. Laskeutuminen, jossa testattiin kapselin vaikeaa paluuta ilmakehään ja laskuvarjon avautumista, tuottaa arvokkaimmat testitiedot sen jälkeen, kun se ei saavuttanut yhtä keskeisistä tavoitteistaan eli telakoitumista avaruusasemaan. "Saamme mielestäni paljon enemmän tietoa kuin mitä olisimme saaneet, jos testi olisi sujunut suunnitelmien mukaan", NASAn hallintojohtaja Jim Bridenstine sanoi. Starlinerin laskeutumisen jälkeen insinööriryhmät ryntäsivät kuorma-autoilla tarkastamaan alusta, jonka kuusi turvatyynyä pehmittivät sen iskun aavikon pintaan suunnitellusti, kuten suorasta videolähetyksestä näkyi. Chilton sanoi, että avaruusalus oli laskeutumisen jälkeen hyvässä kunnossa, eikä siinä ollut juurikaan hiiltymiä ja ilmanpaine ja lämpötila ohjaamossa olivat vakaat. CST-100 Starlinerin ensimmäinen laukaisu kiertoradalle oli Boeingille virstanpylväs. Yhtiö kilpailee SpaceX:n kanssa, joka on miljardööri ja huipputeknologiayrittäjä Elon Muskin yksityisomistuksessa oleva rakettifirma, NASAn miehitettyjen avaruuslentojen elvyttämisestä. SpaceX suoritti maaliskuussa onnistuneen miehittämättömän lennon Crew Dragon -kapselillaan avaruusasemalle. Kun Starliner-kapseli oli laukaistu Floridasta perjantaina, automaattisen ajastimen virhe esti sitä saavuttamasta oikeaa kiertorataa, jotta se voisi tavata avaruusaseman ja telakoitua siihen. Chiltonin mukaan ajastin oli käynnissä 11 tuntia eteenpäin, mikä aiheutti sen, että avaruusalus poltti polttoainetta liian nopeasti. Starlinerin kolme päävarjoa avautuivat sunnuntaina runsaan kilometrin (1 600 metrin) päässä maan pinnasta sen jälkeen, kun se oli kestänyt kovaa kuumuutta ilmakehän läpi tapahtuneen rajujen laskeutumisen seurauksena ja syöksyi 25 kertaa äänen nopeudella. Laskuvarjojen avautuminen, joka on yksi kaupallisen miehitetyn avaruuskapselin kehittämisohjelman haastavimmista menettelyistä, toi Boeingille voiton edellisen onnettomuuden jälkeen, kun yksi laskuvarjo ei avautunut Starlinerin keskeytystyöntövoimien marraskuisen testin aikana. Testissä kapseli lennätettiin kilometrien päähän taivaalle osoittaakseen, että kapselin avulla voidaan laskeutua turvallisesti takaisin maahan, jos laukaisu epäonnistuu. Boeingin ja Nasan virkamiehet sanoivat, etteivät he vieläkään ymmärrä, miksi ohjelmisto aiheutti sen, että alus ei päässyt vaaditulle kiertoradalle. Sunnuntain laskeutuminen oli ensimmäinen kerta, kun ihmisiä varten suunniteltu yhdysvaltalainen kiertoradalla liikkuva avaruuskapseli laskeutui maahan. Kaikki aiemmat yhdysvaltalaiset kapselit, mukaan lukien SpaceX:n Crew Dragon, ovat laskeutuneet mereen. Venäjän Sojuz-kapselit ja Kiinan aiemmat miehistökapselit ovat laskeutuneet. Nyttemmin eläkkeelle jäänyt avaruussukkula liukui maahan kuin massiivinen lentokone. (KUVA: Avaruuslennot - täällä)</w:t>
      </w:r>
    </w:p>
    <w:p>
      <w:r>
        <w:rPr>
          <w:b/>
        </w:rPr>
        <w:t xml:space="preserve">Tulos</w:t>
      </w:r>
    </w:p>
    <w:p>
      <w:r>
        <w:t xml:space="preserve">"Napakymppi" laskeutuminen kruunaa Boeingin viallisen astronauttikapselin testilennon.</w:t>
      </w:r>
    </w:p>
    <w:p>
      <w:r>
        <w:rPr>
          <w:b/>
        </w:rPr>
        <w:t xml:space="preserve">Esimerkki 2.1532</w:t>
      </w:r>
    </w:p>
    <w:p>
      <w:r>
        <w:t xml:space="preserve">Jutussa käsiteltiin kustannuksia perusteellisemmin kuin monissa kosmetiikkatuotteita koskevissa jutuissa. Siinä sanotaan: "Se on kuitenkin kallista: kuukauden Latisse-toimitus voi maksaa jopa 150 dollaria, ja tämä on määrä, joka sopii käytettäväksi pelkästään ripsiin. Rogaine, jota saa nyt myös reseptivapaasti, maksaa noin 25 dollaria kuukaudessa, ja Propeciaa saa kuukaudessa noin 75 dollaria." Jutussa ei määritetty määrällisesti Latissen tai muiden hiustenlähtötuotteiden hyötyjä. Jutussa mainittiin ohimennen haitat, mutta niitä ei kvantifioitu. Toivoisimme, että se olisi tehnyt niin. Ongelmana on se, että kyse on off label -käytöstä, mutta ainakin joitakin muihin, vakiintuneempiin tuotteisiin liittyviä haittoja olisi voitu kvantifioida. Sen sijaan jutussa annetaan haittakysymykselle lyhyt puheenvuoro ja sanotaan: "Yksi Latissen eduista on, että sitä on käytettävä vain kerran päivässä (rogainea on käytettävä kahdesti; Propeciaa käytetään kerran päivässä), eikä se näytä aiheuttavan reaktioita henkilöille, jotka ovat allergisia minoksidiilille." Toivoisimme, että jutussa olisi kerrottu hiustenlähtötuotteiden tehokkuudesta. Saamme vain yhden tosiuskovaisen kommentin, "että (Latisse) on toiminut noin 70 prosentilla hänen potilaistaan". Olisimme myös halunneet nähdä kommentin tuotteiden jatkuvan käytön tarpeesta. Jutussa vältetään hienosti se, mitä tällaisessa tapauksessa voisi paremmin kutsua pelon lietsonnaksi. Usein kosmeettista lääketiedettä koskevat tarinat saavat ihmiset tuntemaan ikääntyvän minänsä riittämättömäksi. Tässä jutussa itse asiassa vitsaillaan hieman ajatuksella, että miehet ovat vainoharhaisia hiustenlähtönsä suhteen, vähättelemättä kuitenkaan hiustenlähdön aiheuttamaa hyvin todellista ahdistusta. Mielestämme yksi tohtori Bernsteinin kommentti näytti lääketieteellistävän kaljuuntumista. Hän sanoi, että "on tärkeää muistaa, että kaljuuntuminen on erilainen kuin muut sairaudet, joissa voi edetä niin pitkälle, ettei enää voida auttaa. ...Kun meillä on parannuskeino hiustenlähtöön, kaikki voivat hyötyä siitä." Meidän mielestämme tämä on vappuna. Jutussa siteerattiin tosin kahta hiustenlähtöön erikoistunutta asiantuntijaa. Toivoisimme, että juttu olisi ollut hieman laajempi ja että siinä olisi puhuttu jonkun sellaisen henkilön kanssa, joka ei tällä hetkellä määrää Latissea ja joka voisi puhua tämänkaltaisen uNPRoven-tuotteen turvallisuudesta ja tehokkuudesta. Jutussa käsitellään useita vaihtoehtoja ja annetaan jopa hintatietoja joidenkin osalta. Siinä sanotaan esimerkiksi: "Niille, jotka ovat liian kärsimättömiä odottamaan, on myös rohkea ja muodikas ratkaisu ajella päänsä." Toivoisimme kuitenkin, että olisi annettu vertailukelpoista tietoa tehokkuudesta. Jutussa tehdään selväksi, että Latisse on reseptivalmiste, jota myydään silmäripsien hoitoon, mutta jota jotkut lääkärit käyttävät hiustenlähtöön ilman reseptiä. Tuote vaikuttaa ehdottomasti uudelta, ja jutussa se asetetaan hyvin oikeaan asiayhteyteen. Juttu meni paljon uutistiedotetta pidemmälle. Toisin kuin muissa uusista kosmeettisista hoitomuodoista kertovissa jutuissa, tämä juttu ei ehkä ole suuri hitti tuotteen valmistajalle. Esimerkiksi pääanekdootissa esiintyvä mies kertoo, että hän on lopettanut tuotteen käytön, koska se on liian kallis.</w:t>
      </w:r>
    </w:p>
    <w:p>
      <w:r>
        <w:rPr>
          <w:b/>
        </w:rPr>
        <w:t xml:space="preserve">Tulos</w:t>
      </w:r>
    </w:p>
    <w:p>
      <w:r>
        <w:t xml:space="preserve">Uusia strategioita hiusten etsinnässä</w:t>
      </w:r>
    </w:p>
    <w:p>
      <w:r>
        <w:rPr>
          <w:b/>
        </w:rPr>
        <w:t xml:space="preserve">Esimerkki 2.1533</w:t>
      </w:r>
    </w:p>
    <w:p>
      <w:r>
        <w:t xml:space="preserve">"Kaikki republikaanien presidenttiehdokkaat vastustavat Obamacarea, mutta Ohion kuvernööri John Kasich erottuu edukseen ainoana, joka käytti hyväkseen ohjelman Medicaid-laajennusmahdollisuutta. Floridan entinen kuvernööri Jeb Bush ei aikonut antaa tämän valinnan jäädä huomaamatta. Bush mainosti laajentamisen vastustamista Floridassa Etelä-Carolinassa käydyssä väittelyssä. "(Floridan) kuvernööri kannatti sitä, mitä John teki", Bush sanoi 13. helmikuuta. ""Niin oli myös Floridan senaatti. Sitoutunut edustajainhuoneen puhemies pyysi minua menemään yksityishenkilönä puhumaan laajentamista vastaan. Minä tein niin, eikä sitä laajennettu siellä.""" Johon Kasich ampui takaisin: ""Kun Jeb oli kuvernöörinä - hänen ensimmäiset neljä vuotta kuvernöörinä - hänen Medicaid-ohjelmansa kasvoi kaksi kertaa nopeammin kuin minun. Onko selvä? Se on vain fakta."" Emme voi ratkaista, kumpi mies on fiskaalisesti vastuullisempi, mutta voimme verrata Medicaid-menojen kehitystä. Eri ajanjaksoja erottaa puolitoista vuosikymmentä - Floridan osalta 1999-2003 ja Ohion osalta 2011-15 - mutta kun otetaan huomioon olosuhteiden valtava muutos, luvut puhuvat puolestaan. Kasichin kampanja toimitti Medicaid-menoja koskevat luvut sekä Ohiosta että Floridasta, ja vahvistimme ne molempien osavaltioiden riippumattomista lähteistä. Miljoonina dollareina ilmaistut menosummat sisältävät sekä liittovaltion että osavaltioiden osuudet Medicaidiin. Ohio 2011 2012 2013 2013 2014 2015 Muutos yhteensä 17 681 $ 18 401 $ 18 857 $ 20 859 $ 23 467 32,7 % Vuosimuutos 4,1 % 2,5 % 10,6 % 12,5 % Florida 1999 2000 2001 2002 2003 6 947 $ 7 764 $ 8 901 $ 10 220 $ 11 437 64,6 % Vuosimuutos 11,8 % 14,6 % 14,8 % 14,8 % 11,9 % (Miljoonina dollareina) Lähde: Määrät eivät ole suoraan vertailukelpoisia, koska inflaatio muuttaa dollarien arvoa vuosikymmenten aikana. Mutta kasvun osalta Medicaid-menot kasvoivat Bushin aikana kaksi kertaa nopeammin kuin viime aikoina Kasichin aikana. Emme kuitenkaan kehottaisi tekemään tästä yksinkertaisia johtopäätöksiä. Lukujen taustalla olevat tekijät Floridan Medicaid-budjetti kasvoi nopeasti Bushin ensimmäisellä kaudella, mikä johtui suurelta osin pitkäaikaishoitoon suunnattujen menojen lisääntymisestä. Urban Institute -instituutin vuonna 2002 laatimassa raportissa todettiin, että Bushin astuessa virkaansa Floridassa oli "täysimittainen kriisi" hoitokodeissa. "Krooninen henkilöstöpula johti hoidon laadun heikkenemiseen, mikä puolestaan johti oikeudenkäynteihin, jotka johtivat erittäin suuriin korvauksiin valittajille ja alan vastuuvakuutusmaksujen nousuun", raportissa todettiin. Larry Polivka johtaa nykyään Claude Pepper Centeriä, joka on Florida State Universityn julkisen politiikan analyysiryhmä. Hän toimi 2000-luvun alussa neuvoa-antavassa komiteassa, jonka tehtävänä oli ehdottaa keinoja pitkäaikaishoitojärjestelmän ongelmien korjaamiseksi. Bush hyväksyi monet suosituksista, kuten hoitokotien henkilökunnan lisäämisen, eivätkä ne olleet halpoja. "Bush lisäsi pitkäaikaishoidon rahoitusta budjetin pitkäaikaishoitoa koskevaan osaan hyvin merkittävästi", Polivka kertoi meille. Yhdysvaltain terveys- ja sosiaalipalveluministeriön vuonna 2002 tekemä arviointi toisti Polivkan näkemyksen. ""Tammikuussa 2001 kuvernööri Jeb Bush esitteli osittain "vanhusystävällisen" aloitteensa, jossa vaadittiin hoitokotien rahoituksen huomattavaa lisäämistä ja hoitokotien hoidon laadun uudistamista"", raportissa todetaan, että Bush allekirjoitti muutokset laiksi toukokuussa 2001. Polivka sanoi, että osavaltiossa on muita osavaltioita suurempi osuus vanhuksia, ja kaikki, mitä hoitokodeille ja muille pitkäaikaishoitopalveluille tehdään, vaikuttaa merkittävästi menoihin. Polivkan mukaan tilannetta ei ole helpottanut se, että osavaltiossa oli myös lyhyt taantuma vuonna 2001. Työttömyys nousi yli 2 prosenttiyksikköä vuonna 2002. Kun talous heikkenee, yhä useammat ihmiset turvautuvat Medicaidiin. Polivka sanoi, että Floridassa tärkein tekijä oli kuitenkin hoitokotihoito, yhteisöhoito ja kotihoito. Ohiossa 15 vuotta myöhemmin talous auttoi osavaltiota. Työttömyys laski lähes puoleen, 9,2 prosentista 4,7 prosenttiin. Tämä helpotti Medicaidin kysyntää. Osavaltio teki kuitenkin monia asioita suoraan hillitäkseen Medicaid-menoja. Amy Rohling McGee, Ohion terveyspoliittisen instituutin puheenjohtaja, kertoi, että Kasich keskittyi kroonisiin sairauksiin, kuten astmaan, ja pitkäaikaishoitoon. McGee sanoi, että hallinnon politiikalla oli merkittävä rooli Medicaid-kustannusten nousun hillitsemisessä, mutta hän huomautti myös, että muut suuntaukset vaikuttivat asiaan. "On vaikea erottaa, mikä vähentää terveydenhuoltomenojen kasvua", McGee sanoi. "Kyse on todennäköisesti useiden tekijöiden yhdistelmästä. Asiantuntijat eri puolilla maata totesivat, että terveydenhuoltomenot ovat kasvaneet hitaammin viime vuosina. Osittain tämä johtui laman jälkeisestä hidastumisesta. Osittain syynä saattoi olla myös kohtuuhintainen terveydenhuoltolaki (Affordable Care Act). Mutta myös Ohiossa tapahtuneet muutokset vaikuttivat asiaan.""" Hallituksemme Kasich sanoi, että Floridan Medicaid-menot kasvoivat Bushin hallinnon neljän ensimmäisen vuoden aikana kaksi kertaa nopeammin kuin ne kasvoivat Kasichin neljän ensimmäisen Ohiossa vietetyn vuoden aikana. Menoluvut vahvistavat tämän. Hyvin erilaisten osavaltioiden vertailuihin hyvin eri aikoina on kuitenkin syytä suhtautua varovaisesti. Terveydenhuollon inflaation ja talouden suuret kansalliset suuntaukset vaikuttivat merkittävästi Medicaid-menoihin molemmissa osavaltioissa. Floridassa Bushin kohdalla terveydenhuollon inflaatio oli korkeampi ja talous laskusuhdanteessa. Ohiossa terveydenhuoltomenot vähenivät ja työmarkkinat paranivat. Molempien kuvernöörien budjetti- ja poliittiset päätökset vaikuttivat kuitenkin Medicaid-menoihin. Lausunto on täsmällinen, mutta se kaipaa lisätietoja."</w:t>
      </w:r>
    </w:p>
    <w:p>
      <w:r>
        <w:rPr>
          <w:b/>
        </w:rPr>
        <w:t xml:space="preserve">Tulos</w:t>
      </w:r>
    </w:p>
    <w:p>
      <w:r>
        <w:t xml:space="preserve">Kun Jeb (Bush) oli kuvernöörinä, hänen neljän ensimmäisen kuvernöörivuoden aikana hänen Medicaid-ohjelmansa kasvoi kaksi kertaa nopeammin kuin minun.</w:t>
      </w:r>
    </w:p>
    <w:p>
      <w:r>
        <w:rPr>
          <w:b/>
        </w:rPr>
        <w:t xml:space="preserve">Esimerkki 2.1534</w:t>
      </w:r>
    </w:p>
    <w:p>
      <w:r>
        <w:t xml:space="preserve">Lääkkeen hintaa ei ole ilmoitettu. Jaksossa täsmennetään, että FDA:lle on ilmoitettu neljästä itsemurhasta ja suuremmasta määrästä muita mielenterveysvaikutuksia. Siinä täsmennetään myös, että 11 000 potilasta osallistui hyväksyntää edeltäviin kliinisiin tutkimuksiin, eikä vastaavista tapauksista ole raportoitu. Siinä ei kuitenkaan tehdä katsojille selväksi kliinisistä tutkimuksista saatujen tietojen ja valvonnan jälkeisten vapaaehtoisten raporttien välisten merkittävien erojen merkitystä. Jutussa ei määritetty mahdollisia hyötyjä määrällisesti. Juttu käsittelee pääasiassa lääkkeen väitettyjä haitallisia sivuvaikutuksia, joten tämä kriteeri täyttyy selvästi. Jakso perustuu FDA:n tutkimukseen ja pakkausmerkintöjen muutoksiin, jotka perustuvat markkinoille saattamisen jälkeisiin raportteihin neljästä itsemurhasta ja mielenterveyshäiriöistä. Tämä on riittävä todiste, johon tämä uutisraportti voidaan perustaa. Korostamalla yhtä traagista tarinaa teini-ikäisestä, joka otti lääkettä ja teki itsemurhan, jaksossa liioitellaan todennäköisyyttä, että nämä kaksi liittyvät toisiinsa. Jaksossa käytetään tietoja myyntilupaa edeltävistä ja markkinoille saattamisen jälkeisistä tutkimuksista, Singulair-lääkkeen käytön jälkeen itsemurhan tehneen teini-ikäisen perheen haastattelua sekä astman ja allergioiden kliinisen asiantuntijan haastattelua. Se raportoi myös omasta havainnostaan, jonka mukaan tiedot haittavaikutuksista on haudattu lääkevalmistajan verkkosivuille. Singulairia ja muita astma- ja allergialääkkeitä määräävän kliinikon näkökulma tarjoaa riittävän, joskin lyhyen, keskustelun hoitovaihtoehdoista. Jaksossa tehdään selväksi, että Singulairia käytetään laajalti. Singulairia käytetään laajalti, joten sen uutuusarvoa ei kyseenalaisteta. Raportin laukaisi FDA:n toiminta, ei yhtiön lehdistötiedote.</w:t>
      </w:r>
    </w:p>
    <w:p>
      <w:r>
        <w:rPr>
          <w:b/>
        </w:rPr>
        <w:t xml:space="preserve">Tulos</w:t>
      </w:r>
    </w:p>
    <w:p>
      <w:r>
        <w:t xml:space="preserve">Kysymyksiä Singulairista ja itsemurhasta</w:t>
      </w:r>
    </w:p>
    <w:p>
      <w:r>
        <w:rPr>
          <w:b/>
        </w:rPr>
        <w:t xml:space="preserve">Esimerkki 2.1535</w:t>
      </w:r>
    </w:p>
    <w:p>
      <w:r>
        <w:t xml:space="preserve">Ajaminen on yksi vaarallisimmista toiminnoista, joita harrastamme, ja useimmat meistä tekevät sitä joka päivä tajuamatta sen vaarallisuutta. Yhdysvalloissa tapahtuu vuosittain noin 6,5 miljoonaa liikenneonnettomuutta, joissa kuolee noin 42 000 ihmistä. Tämä on tarina yhdestä näistä onnettomuuksista. Se johti jonkun, josta et ole koskaan kuullutkaan, kuolemaan jonkun, josta olet kuullut. Toukokuussa 2000 julkistettiin kaksisivuinen poliisiraportti, joka koski kuolemaan johtanutta onnettomuutta, joka oli tapahtunut lähellä Midlandia, Texasissa, vuonna 1963. Siinä kerrottiin, että 17-vuotias Laura Welch oli ajanut stop-merkkiä päin ja aiheuttanut törmänneen ajoneuvon ainoan matkustajan kuoleman. Raportin mukaan tuleva First Lady oli ollut ajamassa Chevrolet-sedanillaan paikalliseen drive-in-teatteriin kirkkaana iltana hieman kello 20 jälkeen 6. marraskuuta 1963, kun hän ajoi risteykseen noudattamatta stop-merkkiä ja törmäsi 17-vuotiaan Michael Douglasin kuljettamaan Corvair-sedaniin. Laura Welchin autossa oli myös hänen ystävänsä, 17-vuotias Judy Dykes. On kyseenalaista, kuinka kovaa neiti Welch saattoi ajaa. Tämä osa poliisiraportista on lukukelvoton, vaikka kahdessa elämänkerrassa mainitaan, että First Lady ajoi törmäyshetkellä 50 mailia tunnissa. Nopeusrajoitus kyseisellä tieosuudella oli 55 mailia tunnissa. Poliisiraportin mukaan kumpikaan kuljettaja ei ollut juonut, mutta testejä ei tehty. Onnettomuudesta ei nostettu syytteitä. Vuoden 1963 uutisissa kerrottiin, että nuori mies oli pudonnut autosta ja kuollut murtuneeseen niskaan; hänet todettiin kuolleeksi saapuessaan Midland Memorial -sairaalaan. Rouva Bushin eri elämäkertojen mukaan pojan isä oli matkustanut autossa välittömästi poikansa auton takana ja näki koko tapahtuman. Kaksi teinityttöä vietiin samaan sairaalaan, ja heille hoidettiin pieniä vammoja, jotka jäivät kolhuiksi ja mustelmiksi. Surmansa saanut nuori mies, Michael Douglas, oli kuulunut Laura Welchin seurueeseen lukiossa ja ollut hänen ystävänsä. Hän oli ollut tähtiurheilija, joka kunnostautui yleisurheilussa ja jalkapallossa, ja hänen ikätoverinsa ihailivat häntä paitsi hänen urheilullisen kykynsä, myös hänen persoonallisuutensa ja älykkyytensä vuoksi. Kaikkien kertomusten mukaan hän oli sympaattinen, ulospäinsuuntautunut ja hauska. Hänet valittiin koulun suosituimmaksi pojaksi juniorina, mikä kunnia meni lähes aina vanhemmille. Hänen ja Laura Welchin välisen suhteen luonteesta on aina spekuloitu. Erään huhun mukaan he eivät koskaan seurustelleet, mutta Laura oli ollut romanttisesti kiinnostunut hänestä. Toisessa väitetään, että hän oli ollut Lauran poikaystävä, kun tämä kuoli, ja toisessa, että hän oli kerran ollut Lauran poikaystävä, mutta pari oli sittemmin eronnut. (Jälkimmäinen teoria on esitetty vuonna 2002 ilmestyneessä Bushien elämäkerrassa George and Laura: Portrait of an American Marriage, jossa todetaan, että Laura Welch ja Michael Douglas olivat seurustelleet vuoden 1963 alkupuolella ja puolivälissä, mutta saman vuoden syksyllä Michael seurusteli Regan Gammonin kanssa, joka oli yksi neiti Welchin läheisimmistä ystävistä). Onnettomuutta on vaikea ymmärtää, koska se tapahtui kirkkaana yönä kuivalla jalkakäytävällä risteyksessä, jota kuvailtiin "keskellä ei mitään", jossa näköyhteys oli esteetön ja Laura Welchiä vastassa ollut pysähtymismerkki oli selvästi näkyvissä. (Risteyksessä oli kaksisuuntainen, ei nelisuuntainen pysäkki.) Jos selitämme tapahtumat vain sää- ja tieolosuhteilla, emme huomaa ilmeistä asiaa: autossa oli kaksi teinityttöä, jotka olivat matkalla juhliin ja jotka olisivat todennäköisesti puhuneet paljon siitä, kuka siellä olisi ollut paikalla. Kuljettaja Laura Welch oli täyttänyt 17 vuotta vain kaksi päivää aiemmin. Hän ja hänen matkustajansa olivat vielä siinä iässä, että he saattoivat aivan liian helposti sulkea pois kaiken ympärillään tapahtuvan, jopa toisen auton lähestymisen ja stop-merkin tunnistamisen. Vuonna 2010 julkaistussa omaelämäkerrassaan Laura Bush selitti onnettomuuden johtuneen vaarallisesta risteyksestä, yön pimeydestä, vähemmän turvallisesta autosta (uhrin puolelta) ja hänen omasta huonosta näkökyvystään. Hän myönsi, että uhri Mike Douglas oli hänen läheinen ystävänsä, mutta totesi, ettei hän ollut hänen poikaystävänsä:  Lähdin Judyn talosta ja suuntasin kohti kiertotietä, joka oli tuolloin pieni maantie, jolla ei ollut katuvaloja ja joka kiersi Midlandin ympäri. Juttelimme ajaessani pitkin pilkkopimeää tietä. Tiesin mielessäni, että jossain edessä oli oikealle kääntyvä Big Spring Street, jossa oli drive-in-teatteri, koska silmukka päättyi melkein umpikujaan Big Springin kohdalla. Käännöksen jälkeen asfaltti loppui, ja jäljelle jäi pelkkää päällystämätöntä hiekkaa ja pölyä. Useimmat autoilijat kääntyivät oikealle, kohti kaupunkia. Tiesin, että siellä oli mutka, mutta se tuntui olevan hyvin kaukana, kunnes yhtäkkiä keskellä peltoa näin ajovalojeni kulmavalossa vilahduksen stop-merkistä. Sillä hetkellä kuulin Judyn äänen: "Tuolla on stop-merkki." Enkä voinut pysähtyä. Ajoin eteenpäin, hieman alle nopeusrajoituksen, joka oli viisikymmentäviisi mailia tunnissa. Seuraavaksi olin risteyksessä, ja heti edessäni oli toinen auto. Se ryntäsi pimeydestä, ja olin aivan sen perässä, ja minulla oli sekunti aikaa kääntää ratti. Kuulin vain hirvittävän metallin törmäysäänen, katastrofaalisen pamauksen, joka syntyy, kun kaksi kovaa teräskappaletta koskettaa toisiaan. [Mike] oli komea poika, jolla oli kaunis hymy, ja hän oli Leen huippu-urheilija. Hän ei ollut poikaystäväni, vaikka jotkut lehdistössä ovat vuosikymmenen ajan väittäneet niin. Mutta vuosien ajan hän oli hyvin läheinen ystäväni. Olimme Miken kanssa hyviä ystäviä koko lukion ajan; puhuimme puhelimessa tuntikausia, ja Miken läheiseen ystäväpiiriin kuuluivat lähes kaikki minun ystäväni. Niinpä minulle oli uskomatonta, että se oli hänen autonsa siinä lähes aina tyhjässä risteyksessä. Se oli pieni auto, Corvair Monza, Detroitin versio kompaktista, taloudellisesta autosta, joka oli suunniteltu kilpailemaan Volkswagen Beetlen kanssa. Se oli urheilullinen ja tyylikäs, ja se oli myös auto, jonka Ralph Nader teki tunnetuksi kirjassaan Unsafe at Any Speed. Hän väitti, että auto oli epävakaa ja altis kaatumisonnettomuuksille. Ajoin isäni paljon isompaa ja painavampaa Chevy Impalaa. Niin monta ihmishenkeä tuhoutui sinä yönä siinä kulmassa, joka tunnettiin erityisen vaarallisena paikkana. Jo samana vuonna kaksi muuta ihmistä oli menettänyt henkensä onnettomuuksissa, jotka tapahtuivat silmukan ja Big Spring Streetin yhtymäkohdassa. Miken kuoleman jälkeen kaupunki asensi paljon suuremman stop-merkin ja varoituksia. Mutta se oli meille liian myöhäistä. Vaarallinen risteys, vähemmän turvallinen auto ja minä. En näe hyvin, enkä ole koskaan nähnyt hyvin, ja ehkä se vaikutti asiaan. Tai ehkä oli vain pimeää. Judy ja minä juttelimme, ja minä olin kokematon kuljettaja, joka pääsi mutkaan ennen kuin osasin odottaa sitä. Jotkut haluavat uskoa, että tuleva presidentinvaimo murhasi (entisen) poikaystävänsä tahallaan ja pahantahtoisesti jonkun jo unohdetun teiniristiriidan vuoksi, ja he viittaavat onnettomuuden epäilyttäviin olosuhteisiin ja siihen, että syytettä ei nostettu, todisteena olettamukselleen. Tällaisen hypoteesin esittäminen merkitsee kuitenkin sitä, että nuori nainen olisi yrittänyt tappaa toisen tappamalla itsensä. (Murha-aseeksi tarkoitetun ajoneuvon kuljettajana hänellä ei olisi ollut mitään syytä uskoa selviytyvänsä törmäyksestä, joka olisi ollut niin vakava, että se olisi ollut saaliinsa kannalta kohtalokas - se, että tapahtumat menivät niin, ei tarkoita, että lopputulos olisi voitu kohtuudella ennakoida). Lisäksi on otettava huomioon onnettomuuden olosuhteet. Kello oli kahdeksan illalla marraskuisena iltana Teksasissa teillä kaukana kaikista kaupungeista, joten oli pimeää. Koska edessä ei ollut stop-merkkiä, onnettomuuteen joutuneella nuorella miehellä ei olisi ollut mitään syytä hidastaa autonsa vauhtia, vaikka hän olisi nähnyt toisen auton lähestyvän risteystä. Hän olisi siis ajanut vähintään 50 km/h. Laura Welch ajoi häntä päin olevasta stop-merkistä, joten on syytä olettaa, että hänkin ajoi noin 50 mailia tunnissa, eli nopeutta, jota hän olisi ajanut, jos hänellä olisi ollut etuajo-oikeus. Tarkastellaan kahta autoa, jotka kulkevat pimeässä suorassa kulmassa toisiinsa nähden ja kulkevat kumpikin noin 50 mailia tunnissa. Aikaa murha-aikomuksen muodostamiseen olisi ollut vain muutama sekunti, kun otetaan huomioon tapahtuman nopeus ja se, kuinka lähellä ajoneuvojen oli oltava toisiaan ennen kuin pahantahtoinen henkilö olisi tunnistanut kohteensa ajoneuvon. Se ei täsmää. Eräs sähköpostitse lähetetty versio huhusta yrittää antaa vastauksen tähän epäjohdonmukaisuuteen: "Hän tiesi, että se oli hänen poikaystävänsä auto, joka ajoi etelään, koska hänen vuoden 1962 Corvair Sedaninsa ajovalot olivat ainutlaatuisen muotoiset."  Ajoneuvot kulkivat suorassa kulmassa toisiinsa nähden, joten toisen epätavallinen ajovalojen kokoonpano ei välttämättä olisi näkynyt helposti toiselle. (Autoasiantuntijoiden mukaan vuoden 1962 Corvair Monzan ajovalot olivat tyypillisiä sen ajan autoille; kaksi ajovaloa kummallakin puolella, kuten tässä kuvassa näkyy). 17-vuotias Laura Welch aiheutti siis ystävänsä kuoleman ajamalla stop-merkkiä päin, mutta jos tarinassa näkee muutakin, joutuu antautumaan perusteettomille kuvitelmille. Kyllä, on aina helpompaa liittää pahansuopuus huonoihin lopputuloksiin, mutta se ei tarkoita, että pahansuopuus olisi olennainen osa tragediaa, varsinkaan jos siihen liittyy ihmisiä, joita kohtalo myöhemmin päättää korottaa. George and Laura: Portrait of an American Marriage -kirjan mukaan Laura Welch sai tietää, että toisen auton kuljettaja oli kuollut onnettomuuspaikalla vasta myöhemmin, kun häntä ja hänen tyttöystäväänsä hoidettiin sairaalassa. Hän sai tietää miehen henkilöllisyyden vasta myöhemmin, kun hänen vanhempansa saapuivat paikalle ja kertoivat uutisen. Se murskasi hänet.</w:t>
      </w:r>
    </w:p>
    <w:p>
      <w:r>
        <w:rPr>
          <w:b/>
        </w:rPr>
        <w:t xml:space="preserve">Tulos</w:t>
      </w:r>
    </w:p>
    <w:p>
      <w:r>
        <w:t xml:space="preserve">Teini-ikäinen Laura Bush aiheutti luokkatoverinsa kuoleman auto-onnettomuudessa.</w:t>
      </w:r>
    </w:p>
    <w:p>
      <w:r>
        <w:rPr>
          <w:b/>
        </w:rPr>
        <w:t xml:space="preserve">Esimerkki 2.1536</w:t>
      </w:r>
    </w:p>
    <w:p>
      <w:r>
        <w:t xml:space="preserve">Yhdysvaltain päihteiden väärinkäyttö- ja mielenterveyspalveluhallinto (U.S. Substance Abuse and Mental Health Services Administration) myöntää Uuden Englannin yliopiston osteopaattisen lääketieteen korkeakoululle 450 000 dollarin kolmivuotisen apurahan, joka auttaa ponnisteluissa. Yliopiston mukaan lääketieteen opiskelijat oppivat käyttämään liittovaltion hyväksymiä lääkkeitä sekä neuvontaa ja käyttäytymishoitoja. University of New Englandin ammattienvälisen koulutuksen koordinaattori Jenifer Van Deusen sanoo, että maassa on arviolta 2,5 miljoonaa ihmistä, jotka tarvitsevat hoitoa opioidien käyttöhäiriöön. Hänen mukaansa Yhdysvalloissa tarvitaan enemmän lääkäreitä, jotka ovat koulutettuja ja halukkaita tarjoamaan hoitoa ongelman ratkaisemiseksi. Ponnisteluihin kuuluu myös koulun lääketieteen ja lääkäriavustajien opetussuunnitelmien päivittäminen.</w:t>
      </w:r>
    </w:p>
    <w:p>
      <w:r>
        <w:rPr>
          <w:b/>
        </w:rPr>
        <w:t xml:space="preserve">Tulos</w:t>
      </w:r>
    </w:p>
    <w:p>
      <w:r>
        <w:t xml:space="preserve">Mainen ainoa lääketieteellinen koulu lisää opioidihäiriökoulutusta.</w:t>
      </w:r>
    </w:p>
    <w:p>
      <w:r>
        <w:rPr>
          <w:b/>
        </w:rPr>
        <w:t xml:space="preserve">Esimerkki 2.1537</w:t>
      </w:r>
    </w:p>
    <w:p>
      <w:r>
        <w:t xml:space="preserve">Voisi sanoa, että VapoRubin hinta ei ole tärkeä tekijä, mutta koska VapoRubin hinta olisi helppo mainita, etenkin tutkimuksessa käytetyn määrän osalta, se olisi mielestämme pitänyt mainita jutussa. Jutussa ei kerrota lukijoille, kuinka suuri ero hoitoryhmien välillä oli. Vanhemmat raportoivat parannuksia, mutta lukijat eivät voi jutusta päätellä, kuinka paljon. Juttu olisi ollut parempi, jos siinä olisi tuotu esiin, että vanhempia pyydettiin arvioimaan oireita seitsenportaisella asteikolla. Esimerkiksi vaikutus uneen vaihteli 1:stä eli "ei lainkaan paljon" 7:ään eli "erittäin paljon", ja VapoRub paransi oireita keskimäärin vain yhden pisteen enemmän kuin vaseliini. Mitä tarkoittaa, että olo on yhden pisteen parempi tällä asteikolla? Suhteellisen paranemisen epämääräinen kuvaus saattaa saada lukijat uskomaan, että erot olivat dramaattisia. Jutussa kerrotaan, että lähes puolet VapoRubilla hoidetuista lapsista raportoi haittavaikutuksista, kuten ihoärsytyksestä tai polttavasta tunteesta, kun taas muissa ryhmissä yksikään lapsi ei raportoinut haittavaikutuksista. Jutussa kerrotaan lyhyesti, että tutkimuksessa oli kolme haaraa (VapoRub, vaseliini, ei hoitoa) ja että vanhemmat kertoivat tutkijoille lastensa oireista. Jutussa jätettiin kuitenkin kertomatta kokeen keskeisiä seikkoja, jotka herättävät kysymyksiä sen johtopäätösten suhteen: Vaikka vanhempia ohjeistettiin laittamaan VapoRubia ylähuuleensa ennen hoitopakkauksen avaamista (jossa oli VapoRubia tai vaseliinia heidän lapselleen), jotta hoito yritettäisiin peittää, tutkijat kirjoittivat, että peittämisyritys epäonnistui suurelta osin. Lähes yhdeksän kymmenestä vanhemmasta osasi arvata oikein, oliko heidän lastaan hoidettu VapoRubilla vai vaseliinilla, joten vanhempien uskomukset siitä, kumpi hoito olisi tehokkaampaa, saattoivat vaikuttaa heidän kyselyvastauksiinsa. Selittämättömistä (ja raportoimattomista) syistä vaseliinihierontaa saaneet lapset käyttivät enemmän parasetamoli-kipulääkettä, mikä saattaa viitata siihen, että heidän sairauksissaan oli jonkinlainen ero. Vaikka jutussa kerrotaan, että unta koskevissa vastauksissa oli eroja, jutussa ei kerrota lukijoille, että tämä yksittäinen kysymys selitti suurimman osan hoitoryhmien välisistä eroista, mikä osoittaa, että VapoRub ei ehkä olekaan parempi. Jutussa ei myöskään käsitellä tilastollisessa analyysissä käytettyä "parannuksen" määritelmää, joka saattaa olla niin hienojakoinen, että se on käytännössä merkityksetön. Jutussa kuvataan tarkasti, että tutkimukseen osallistuneilla lapsilla oli "oireita, kuten yskää, tukkoisuutta, nuhaa ja levotonta unta, jotka kestivät vähintään seitsemän päivää". Jutussa on kommentti riippumattomalta lastenlääkäriltä, ja jutussa mainitaan, että hän työskentelee CNN:lle. Jutussa huomautetaan myös, että tutkimus rahoitettiin VapoRubia myyvältä yritykseltä ja että johtava tutkija on yrityksen neuvonantaja. Jutussa huomautetaan, että huoli muista lapsille tarkoitetuista reseptivapaista flunssalääkkeistä on kasvanut. Siinä kerrotaan myös, että lapset, jotka eivät saaneet mitään hoitoa, tunsivat olonsa paremmaksi seuraavana päivänä. VapoRubin saatavuus on hyvin tiedossa. Vaikka VapoRubissa ei olekaan mitään uutta, jutussa huomautetaan, että tuotteen väitteitä ei ole aiemmin testattu tällä tavalla. Juttu ei näytä tukeutuvan uutistiedotteeseen.</w:t>
      </w:r>
    </w:p>
    <w:p>
      <w:r>
        <w:rPr>
          <w:b/>
        </w:rPr>
        <w:t xml:space="preserve">Tulos</w:t>
      </w:r>
    </w:p>
    <w:p>
      <w:r>
        <w:t xml:space="preserve">Paikallinen hieronta helpottaa lasten flunssaoireita, tutkimus kertoo</w:t>
      </w:r>
    </w:p>
    <w:p>
      <w:r>
        <w:rPr>
          <w:b/>
        </w:rPr>
        <w:t xml:space="preserve">Esimerkki 2.1538</w:t>
      </w:r>
    </w:p>
    <w:p>
      <w:r>
        <w:t xml:space="preserve">Yhtiön osakkeilla käytiin kauppaa marginaalisesti 132,47 dollarissa, kun ne olivat maanantaina sulkeutuneet 1,7 % plussalla. (bit.ly/2ZkZGze) J&amp;J kertoi, että FTC oli antanut "siviilitutkimusvaatimuksen" eli CID:n, joka vastaa haastetta, selvittääkseen, olivatko sopimuskäytännöt laillisia. Pfizer Inc. nosti vuonna 2017 kanteen J&amp;J:tä vastaan ja väitti, että sen kilpailijan sopimukset sairausvakuutusyhtiöiden kanssa blockbuster-reumalääke Remicadesta olivat kilpailunvastaisia ja niillä pyrittiin estämään Pfizerin Inflectra-nimisen biosimilaarin myynti. Pfizer sanoi kanteessa, että J&amp;J oli tehnyt monien vakuutusyhtiöiden kanssa sopimuksen, jonka mukaan J&amp;J antaa alennuksia vastineeksi Remicaden suosimisesta ja maksaa Inflectraa vain silloin, kun Remicade osoittautuu tehottomaksi. Inflectra hyväksyttiin vuonna 2016, kun taas Remicade tuli markkinoille vuonna 1998. Remicade on kroonisten autoimmuunisairauksien infuusiohoito, ja se maksaa noin 4 000 dollaria annosta kohti eli 26 000 dollaria vuodessa, Pfizer sanoi kanteessa. J&amp;J on kiistänyt kaikki väärinkäytökset ja taistelee Pfizerin kannetta vastaan. Pfizer sanoi lausunnossaan, että se oli saanut CID:n kesäkuussa. "Kuten Pfizerin kanteessa väitetään, J&amp;J:n laittoman toiminnan tarkoituksena on estää Inflectraa kilpailemasta sen tärkeimmällä erottautumisperusteella eli hinnalla. Nykyään Inflectran keskimääräinen myyntihinta (ASP) on yli 22 prosenttia alhaisempi kuin Remicaden", yhtiö totesi lausunnossaan. "Näistä seikoista huolimatta J&amp;J ei ole menettänyt merkittäviä myyntimääriä tai -osuuksia, mikä on vastoin sitä, mitä kilpailumarkkinoilla pitäisi tapahtua."  Biosimilaarien on tarkoitus olla edullisempia vaihtoehtoja kalliille bioteknologialääkkeille. Mutta koska ne valmistetaan elävistä soluista eikä niistä ole mahdollista tehdä tarkkaa kopiota merkkilääkkeestä, ne eivät automaattisesti korvaa olemassa olevaa merkkilääkettä samalla tavalla kuin geneerinen lääke. Lääkkeillä hoidetaan muun muassa nivelreumaa, Crohnin tautia ja haavaista paksusuolitulehdusta.</w:t>
      </w:r>
    </w:p>
    <w:p>
      <w:r>
        <w:rPr>
          <w:b/>
        </w:rPr>
        <w:t xml:space="preserve">Tulos</w:t>
      </w:r>
    </w:p>
    <w:p>
      <w:r>
        <w:t xml:space="preserve">J&amp;J:n mukaan FTC tutkii pyrkimyksiä suojella niveltulehduslääke Remicadea.</w:t>
      </w:r>
    </w:p>
    <w:p>
      <w:r>
        <w:rPr>
          <w:b/>
        </w:rPr>
        <w:t xml:space="preserve">Esimerkki 2.1539</w:t>
      </w:r>
    </w:p>
    <w:p>
      <w:r>
        <w:t xml:space="preserve">Uusien lukujen myötä osavaltion kuolleiden määrä on 44 ja vahvistettujen tapausten määrä 3887. Terveysviranomaiset ovat varoittaneet, että tartuntojen todellinen määrä on suurempi, koska monilla ihmisillä ei välttämättä ole oireita tai he eivät ole hakeutuneet testeihin, jos heidän oireensa ovat lieviä. Perjantaina ilmoitetun kuolemantapauksen aiheutti yli 80-vuotias nainen, joka asui Minnehaha Countyssa, osavaltion väkirikkaimmalla alueella. Noin 80 prosenttia osavaltion tapauksista on tullut tästä piirikunnasta. Useilla muilla alueilla vahvistetut tapaukset lisääntyivät tällä viikolla, ja Aberdeenin ja Rapid Cityn kaltaisissa kaupungeissa vahvistettujen tapausten määrä kasvoi hieman. Useat intiaaniheimot ilmoittivat myös kourallisen tapauksia, mikä johti tiukkaan lukitukseen kahdessa reservaatissa. Osavaltion epidemiologi Josh Clayton varoitti, että tartunnat lisääntyvät, kun ihmiset ottavat vähemmän sosiaalista etäisyyttä. Terveysviranomaiset kertoivat myös, että perjantaina 80 ihmistä oli sairaalahoidossa taudin vuoksi. Noin kaksi kolmasosaa vahvistettujen tapausten saaneista on toipunut, mutta 1269:llä on edelleen aktiivisia oireita.</w:t>
      </w:r>
    </w:p>
    <w:p>
      <w:r>
        <w:rPr>
          <w:b/>
        </w:rPr>
        <w:t xml:space="preserve">Tulos</w:t>
      </w:r>
    </w:p>
    <w:p>
      <w:r>
        <w:t xml:space="preserve">Etelä-Dakota raportoi vielä yhdestä coronaviruskuolemasta ja 95 uudesta tapauksesta.</w:t>
      </w:r>
    </w:p>
    <w:p>
      <w:r>
        <w:rPr>
          <w:b/>
        </w:rPr>
        <w:t xml:space="preserve">Esimerkki 2.1540</w:t>
      </w:r>
    </w:p>
    <w:p>
      <w:r>
        <w:t xml:space="preserve">"Opiskelija osallistuu "antigravitaatiojoogatunnille" Om Factoryssa New Yorkissa 16. elokuuta 2011. REUTERS/Shannon Stapleton Asiantuntijat sanovat, että jos noudatat oppimiskäyrää, painovoimattomuus voi olla juuri sopiva keino lievittää ylikuormitettuja niveliä ja elvyttää maanläheistä rutiinia. Stephen Csolak, joka toimii kuntoilupäällikkönä Equinoxin, valtakunnallisen luksuskuntokeskusketjun, Manhattanin toimipisteessä, käyttää Alter-G-nimistä painovoimaa estävää juoksumattoa erilaisille asiakkaille maratoonareista sairaalloisen lihaviin. "Sinulla on ympärilläsi kupla, jonka päällä leijut", hän kuvailee, miten NASA:n teknologiasta kehitetty Alter-G käyttää ilmanpainetta nostamaan käyttäjää kevyesti ylös. "Jos poistamme tietyn prosenttiosuuden jonkun kehon painosta muuttamalla painovoiman vaikutusta, saamme paljon erilaisia etuja monille eri väestöryhmille", hän sanoi. Näin maratoonarit voivat treenata nopeutta ja kestävyyttä pienemmällä loukkaantumisriskillä, iäkkäät aikuiset voivat harjoitella vähentäen niveliinsä kohdistuvaa painetta ja lihavat voivat treenata ilman ylimääräisiä kiloja. "Painovoiman vastaisella juoksumatolla liikalihava asiakas voi tuntea tavoitepainonsa, miltä hänestä tuntuisi, jos hän olisi 20, 30 tai 40 kiloa (yhdeksän, 14 tai 18 kiloa) kevyempi", Csolak sanoi. Hänen mukaansa Alter-G:n ensimmäiset oppitunnit ovat valvottuja, ja asiakkaat jäävät helposti koukkuun, koska se on niin hauskaa. "En usko, että on olemassa mitään muuta vastaavaa kuin uinti", hän sanoi. "Uinti on myös sydän- ja verisuonitreeni, joka on täysin vaivaton."   American Council on Exercise -järjestön tiedottaja Jessica Matthews sanoi, että hän näkee yhä enemmän painovoiman vastaisia ryhmäliikuntatunteja. "Antipainovoima tarkoittaa mielestäni kaikkea, missä ihminen on fyysisesti riippuvainen", sanoi Matthews, joka on kalifornialainen liikuntafysiologi. Tarjonta vaihtelee joogatunneista, joilla osallistujat roikkuvat riippumattojen varassa, Cirque du Soleil -tyylisiin ryhmätemppuihin. "Tälle voi ehdottomasti olla paikkansa", hän sanoi. "Mutta ryhmässä, jossa 30-40 ihmistä roikkuu huoneessa ylösalaisin, turvallisuus on avainasemassa."   Sabrena Merrill, Kansas Cityssä, Missourissa asuva kuntosaliasiantuntija, on kehittänyt kuntosaliohjelman, jossa käytetään katosta riippuvia ilmasilkkejä. Hän sanoi, että hänen tavoitteenaan on kuroa umpeen kuilu esiintymis- ja fitnessmaailman välillä. "Silkillä kiipeily, jalkojen lukitseminen ja vartalokääreet kahdesti viikossa vastuksen tai painoharjoittelun sijaan tekevät varmasti kovaa työtä keholle", Merrill sanoi. Hän selitti, että ilmassa olemisen mekaniikka pakottaa ytimen työskentelemään eri tavalla, mutta hänen treeninsä keskittyy edelleen voiman, joustavuuden ja kestävyyden peruskomponentteihin. "Useimmat naiset eivät osaa kuvitellakaan tekevänsä ylösvetoa", hän sanoi, "mutta tämän harjoittelun jälkeen he pystyvät tekemään ylösvedon. Ylävartalon voima muuttuu."   Merrill, joka kouluttaa tunneilla kuntosaliammattilaisia, on samaa mieltä siitä, että turvallisuus on ratkaisevan tärkeää. Asiakkaat seulotaan raskauden, korkean verenpaineen ja lääkityksen varalta. "Emme vain nouse kovin korkealle maasta, useimmille noin yhden jalan korkeudelle. Ja alla on suojamatto", Merrill sanoo. Hän ei väitä, että ilmasilkkiharjoittelu olisi ylivoimaista kestävyysharjoittelua, mutta se saattaa olla hauskempaa. "Se ei ole parempaa tai huonompaa, se on vain erilaista", hän sanoi. "En voi tarpeeksi korostaa leikin nautinnollisuutta. Tunnet olevasi sirkusesiintyjä."""</w:t>
      </w:r>
    </w:p>
    <w:p>
      <w:r>
        <w:rPr>
          <w:b/>
        </w:rPr>
        <w:t xml:space="preserve">Tulos</w:t>
      </w:r>
    </w:p>
    <w:p>
      <w:r>
        <w:t xml:space="preserve">Painovoimaa uhmaavat treenit nostavat kuntoilurutiineja.</w:t>
      </w:r>
    </w:p>
    <w:p>
      <w:r>
        <w:rPr>
          <w:b/>
        </w:rPr>
        <w:t xml:space="preserve">Esimerkki 2.1541</w:t>
      </w:r>
    </w:p>
    <w:p>
      <w:r>
        <w:t xml:space="preserve">"Yhdysvaltain edustaja Jackie Speier, D-San Mateo, on yksi Kalifornian merkittävimmistä asevalvonnan puolestapuhujista - ja yksi niistä harvoista kongressin jäsenistä, jotka ovat itse kokeneet ja selvinneet aseväkivallasta. Speieriä ammuttiin viisi kertaa lähietäisyydeltä vuonna 1978, kun hän oli edustaja Leo Ryanin mukana matkalla Jonestowniin, syrjäiseen kommuuniin Guyanassa, jossa 909 ihmistä kuoli syanidimyrkytykseen ja muihin keinoihin. Speier oli Ryanin oikeudellinen neuvonantaja, joka neljän muun kanssa ammuttiin ja tapettiin väijytyksessä lähistöllä. Speier pelastettiin päivää myöhemmin. Sittemmin hän on viettänyt suuren osan urastaan politiikassa johtaen aseiden turvallisuuden vaatimista. Ei ollut yllätys, että Speier puhui aseväkivaltaa vastaan 14. joulukuuta 2016, Sandy Hookin peruskouluammuskelun neljäntenä vuosipäivänä. Ampuja surmasi 20 kuuden ja seitsemän vuoden ikäistä oppilasta ja kuusi aikuista henkilökunnan jäsentä Yhdysvaltain historian tappavimmassa kouluammuskelussa. Speier julkaisi vuosipäivänä Twitterissä kuvan, jossa hänellä oli kädessään kortti, jossa luki #EndGunViolence. Kuvan yläpuolella hän väitti: ""Sandy Hookin tragedian jälkeen yli seitsemän lasta PÄIVITTÄIN on kuollut aseväkivallan seurauksena.""" Halusimme tietää, onko hätkähdyttävä ja synkkä tilasto totta. Lähdimme tarkistamaan faktoja. Tutkimuksemme Speierin tiedottaja viittasi Brady Campaign to Prevent Gun Violence -järjestöön tilaston lähteenä. Hänen mukaansa kampanja käytti tietoja Yhdysvaltain tautienvalvonta- ja ehkäisykeskuksen ylläpitämästä kuolemaan johtaneiden vammojen raporttien verkkotietokannasta. Brady-kampanjan tiedottaja ei vastannut meille. Löysimme kuitenkin samanlaisen tilaston järjestön verkkosivuilta: "Joka päivä 7 lasta ja nuorta kuolee aseväkivallan seurauksena."" Verkkosivusto toteaa, että se on selvittänyt CDC:n tiedot lapsista ja nuorista 19 ikävuoteen asti. Liittovaltion virastoa pidetään kuolleisuus- ja vammatilastojen johtavana auktoriteettina. Se sisältää tietoja vuoteen 2015 asti. Tutkiaksemme Speierin väitettä etsimme tietokannasta aseisiin liittyen kuolleiden nuorten määrän vuoden 2013 alusta vuoteen 2015. Nämä ovat viimeisimmät saatavilla olevat vuodet Sandy Hookin ampumisen jälkeen. Löysimme 7 838 ampuma-aseisiin liittyvää kuolemantapausta 0-19-vuotiaiden osalta. Tämä vastaa 7,15 kuolemantapausta päivässä kolmen vuoden aikana, mikä vastaa Speierin väitettä "yli seitsemästä" päivässä. Näihin sisältyvät kaikenlaiset ampuma-asekuolemat onnettomuuksista henkirikoksiin ja itsemurhiin. Noin 36 prosenttia oli itsemurhia. Jotkut saattavat olla eri mieltä siitä, että Speier pitää 18- ja 19-vuotiaita lapsia lapsina. Näiden kahden ikäryhmän ampumakuolemat muodostivat lähes puolet kahden vuoden aikana kuolleista 7 838 nuoresta. Seuraavassa tarkastellaan kuolemantapausten jakautumista ikäryhmittäin: 0-4-vuotiaat: 247 5-9-vuotiaat: 218 10-14-vuotiaat: 847 15-19-vuotiaat: 6 526 Yhdysvaltain oikeusministeriön tutkimusyksikkö National Institute of Justice on todennut, että 15-24-vuotiaat nuoret ovat ryhmä, joka on suurimmassa vaarassa joutua ampuma-aseväkivallan kohteeksi. Jos otetaan huomioon vain alakouluikäiset lapset, aseisiin liittyvissä tapauksissa kuolee noin yksi lapsi joka neljäs päivä - tämä on edelleen traaginen luku, mutta ei lähellekään seitsemän lasta päivässä. Tulkitsimme kuitenkin Speierin käyttämän sanan "lapset" tarkoittavan laajempaa nuorten ryhmää, myös teini-ikäisiä. Hallitseva kalifornialainen kongressiedustaja Jackie Speier väitti hiljattain: ""Sandy Hookin tragedian jälkeen yli seitsemän lasta PÄIVITTÄIN on kuollut aseväkivallan seurauksena.""" Speierin väitettä tukevat CDC:n kuolemaan johtaneiden vammojen raportin tiedot, joiden mukaan vuosina 2013-2015 keskimäärin 7,15 0-19-vuotiasta nuorta päivässä kuoli ampuma-aseiden yhteydessä. On tärkeää huomata, että näihin lukemiin sisältyvät kaikenlaiset asekuolemat: onnettomuudet, henkirikokset ja itsemurhat. Kaikki asekuolemat ovat väkivaltaisia, mutta Speierin lausunto voidaan tulkita siten, että se sisältää vain henkirikokset tai onnettomuudet. Speierin väite saattaa myös johtaa siihen, että jotkut luulevat hänen puhuvan nuorista kouluikäisistä lapsista, koska hän vetoaa ala-asteella tapahtuneeseen ampumiseen. Tiedot osoittavat, että teini-ikäiset ja nuoret aikuiset muodostavat valtaosan aseiden aiheuttamista kuolemantapauksista Amerikassa, kun taas ala-asteikäisten lasten osuus on pieni osa. Brady Campaign to Prevent Gun Violence (Brady-kampanja aseväkivallan ehkäisemiseksi), johon Speier tukeutui, tarjoaa verkkosivuillaan kattavamman katsauksen tähän tilastoon. Se toteaa, että lapset "ja teini-ikäiset" sisältyvät seitsemään kuolemantapaukseen päivässä. Speierin lausunto on oikeilla jäljillä. Se olisi kuitenkin kaivannut joitakin selvennyksiä. - Lausunto on täsmällinen, mutta kaipaa selvennystä tai lisätietoja.</w:t>
      </w:r>
    </w:p>
    <w:p>
      <w:r>
        <w:rPr>
          <w:b/>
        </w:rPr>
        <w:t xml:space="preserve">Tulos</w:t>
      </w:r>
    </w:p>
    <w:p>
      <w:r>
        <w:t xml:space="preserve">Sandy Hookin tragedian jälkeen yli seitsemän lasta PÄIVITTÄIN on kuollut aseväkivaltaan.</w:t>
      </w:r>
    </w:p>
    <w:p>
      <w:r>
        <w:rPr>
          <w:b/>
        </w:rPr>
        <w:t xml:space="preserve">Esimerkki 2.1542</w:t>
      </w:r>
    </w:p>
    <w:p>
      <w:r>
        <w:t xml:space="preserve">"Kalifornialaisiin kananjalostuslaitoksiin jäljitetty salmonellapurkaus sai äskettäin edustaja Louise Slaughterin (D-N.Y.) nostamaan MSNBC:ssä esiin lemmikkikysymyksen: antibiooteille vastustuskykyiset bakteerit. Liittovaltion työnseisaus rajoitti hallituksen kykyä seurata tartuntoja, hän sanoi. Mutta sitten hän viittasi syvempään ongelmaan: "Antibioottien liikakäyttö ja tuhoaminen." Slaughter, joka kannattaa tiukempia vaatimuksia näiden lääkkeiden käytölle maatiloilla, kertoi juontaja Joy-Ann Reidille, että hän on ""yrittänyt pelastaa antibiootteja ihmisille - ihmisille"". ""Kahdeksankymmentä prosenttia tämän maan antibiooteista syötetään karjalle joka ikinen päivä, ja se aiheuttaa kauhean ongelman resistenteistä bakteereista"", hän sanoi. Kahdeksankymmentä prosenttia on hirvittävän suuri luku, ja olimmekin uteliaita: kuluttaako karja suurimman osan maan mikrobilääkkeistä? Kysymys on tärkeä, sillä Yhdysvaltain tautien torjunta- ja ehkäisykeskuksen mukaan antibioottien laaja käyttö elintarviketuotantoon käytettävillä eläimillä ""edistää antibiooteille vastustuskykyisten bakteerien syntymistä elintarviketuotantoon käytettävillä eläimillä"". Resistenttien bakteerien syntyminen tarkoittaa, että jos saat bakteeritartunnan syömästäsi ruoasta, tartuntaa voi olla vaikeampi torjua antibiooteilla. Lääkeresistenssi saattaa olla osasyynä korkeampiin sairaalahoitomääriin esimerkiksi viimeaikaisessa salmonellatapauksessa, kertoi Los Angeles Times. CDC:n mukaan se toimii näin: Karjatilalliset antavat eläimille antibiootteja, jotka tappavat tai tukahduttavat alttiita bakteereja, mutta antavat antibiooteille vastustuskykyisten bakteerien menestyä. Nämä vastustuskykyiset bakteerit voivat siirtyä ihmisiin elintarvikkeiden välityksellä, esimerkiksi syömällä huonosti kypsennettyä, salmonellan saastuttamaa kanaa. Koska bakteerit ovat vastustuskykyisiä joillekin antibiooteille, infektioita voi olla vaikeampi torjua, mikä voi aiheuttaa ""haitallisia seurauksia ihmisten terveydelle"". Siksi CDC ""kannustaa ja tukee pyrkimyksiä minimoida antibioottien epäasianmukainen käyttö ihmisillä ja eläimillä"". Olet luultavasti tietoinen tästä pyrkimyksestä ihmisten kohdalla - siksi lääkäreitä ei kehoteta antamaan potilailleen antibiootteja muiden kuin bakteeri-infektioiden, kuten flunssan ja flunssan, hoitoon. Antibioottien laajamittainen käyttö silloin, kun niitä ei tarvita, auttaa bakteereja kehittämään vastustuskykyä lääkkeitä vastaan eräänlaisessa mikroskooppisessa kilpavarustelussa. Tämä on myös syy siihen, että Yhdysvaltain elintarvike- ja lääkevirasto on pyytänyt maanviljelijöitä luopumaan asteittain tietyistä ihmislääkinnälle tärkeistä antibiooteista, joita käytetään pelkästään eläinten kasvun edistämiseen. (Teollisuus sanoo, että tämä on vain pieni osa antibioottien käytöstä. FDA:n mukaan sitä on vaikea sanoa.) Palataan siis takaisin 80 prosentin lukuun. On käynyt ilmi, että se on ollut suosittu puheenaihe vuodesta 2010 lähtien niiden keskuudessa, jotka kannattavat antibioottien käytön rajoittamista maatiloilla. Tuona vuonna FDA julkaisi uudet vaaditut tiedot valmistajien antibioottien myynnistä elintarviketuotantoon käytettäville eläimille. FDA ei julkaissut myyntitietoja ihmisille tarkoitettujen antibioottien myynnistä, mutta viittasi Connecticutissa toimivan IMS Health -yrityksen, joka kokoaa omia terveystietoja, kansallisiin ennusteisiin. Lukujen avulla voidaan verrata valmistajien vuonna 2009 elintarviketuotantoeläimille myytyjen lääkkeiden miljoonia kiloja (13,1 miljoonaa kiloa) ja ihmisille myytyjen lääkkeiden miljoonia kiloja (3,3 miljoonaa kiloa). Eläimille myytyjen antibioottien 13,1 miljoonaa kiloa oli 80 prosenttia sekä ihmisille että eläimille myytyjen lääkkeiden kokonaismäärästä, joka oli 16,4 miljoonaa kiloa. On huomattava, että tässä vertailussa ei ole otettu huomioon kaikkia Yhdysvalloissa myytyjä antibiootteja. Siihen ei esimerkiksi lasketa kotieläimille myytyjä antibiootteja. Johns Hopkinsin kansanterveyskoulun Center for a Livable Future -keskuksen tutkija teki laskutoimituksen vuonna 2010 julkaistua blogikirjoitusta varten, johon on viitattu laajasti. (Tuoreimmat raportit paljastavat samankaltaisen osuuden, jonka Pew Campaign on Human Health and Industrial Farming -järjestö on laskenut). Lääkeyhtiöiden lobbausryhmät, kuten Animal Health Institute, ovat kuitenkin nostaneet kanteen. Se sanoo, että luku on "väärä ja harhaanjohtava useista syistä", ja siteeraa FDA:ta. FDA on tosiaankin esittänyt ""varoituksen ihmisten ja eläinten antibakteeristen lääkkeiden myyntitietojen vertailusta"". Se toisti joitakin näistä varoituksista vuonna 2012 Slaughterille itselleen lähettämässään kirjeessä. Mutta vaikka se esittää varoituksia siitä, että lääkkeiden myyntitietoja koskevista "suorista vertailuista" - kuten eri lääkkeiden annostelujen sekä ihmis- ja eläinpopulaatioiden kokojen eroista - ei pidä tehdä "varmoja johtopäätöksiä", se vahvistaa, että molemmat myyntitiedot mittaavat pohjimmiltaan samaa asiaa. Molemmat osoittavat valmistajan eri myyntipisteisiin myymien antibakteeristen lääkkeiden määrän painon mukaan. Vaikka ne eivät siis tarjoa suoraa arviota ihmis- tai eläinkäytöstä, ne tarjoavat vertailun valmistajien myynneistä molempien ryhmien osalta. Vuonna 2011 FDA toimitti IMS Healthin myyntiarviot suoraan Slaughterille ja kuvaili myyntilukuja ""korvikkeeksi ihmisillä käytetystä lääkkeestä, jota voidaan verrata antibakteeristen lääkkeiden käyttöön eläimillä"". On syytä huomata, että noin kolmannes elintarviketuotantoeläimille käytetyistä antibiooteista on ionoforeja, tyyppiä, jota ei käytetä ihmisillä. (Maatalousteollisuus väittää, että tämä tarkoittaa, ettei niillä ole mitään tekemistä ihmisten antibioottiresistenssin kanssa; Johns Hopkinsin Lawrence sanoo, että ne voivat silti vaikuttaa siihen.) Jos ionoforit poistetaan myyntitietojen vertailusta, elintarviketuotantoeläimille ja ihmisille tarkoitettujen antibioottien osuus laskee noin 70 prosenttiin. Kuten FDA huomauttaa, julkisesti julkaistujen myyntitietojen käyttökelpoisuudelle maatiloilla käytettäviä antibiootteja koskevan julkisen politiikan tiedottamisessa on myös paljon rajoituksia. Niistä ei käy ilmi, miksi eläimet saavat lääkkeitä (kasvun edistämiseksi, infektioiden hoitamiseksi tai molempien?). Niissä ei täsmennetä, miten antibiootit annetaan (injektiona? elintarvikkeena?). FDA pyytää kommentteja siitä, miten se voisi julkaista enemmän eläinlääkeyrityksiltä keräämiään tietoja, ja se sanoo päivittävänsä aiempien vuosien raportit uusilla tiedoilla. Tämä saattaa sisältää esimerkiksi yksityiskohdan, jonka se vahvisti Slaughterin toimistolle vuonna 2011 lähettämässään kirjeessä: lähes kaikki FDA:lle ilmoitetut antibiootit annettiin elintarvikkeisiin ja veteen eikä injektiona. Samaan aikaan teollisuus käyttää nykyistä yksityiskohtien puutetta vähätelläkseen tilastojen hyödyllisyyttä, vaikka se torjuu pyrkimyksiä kerätä ja julkaista lisää tietoa. Myyntitiedot "eivät ole lainkaan hyödyllisiä, kun halutaan ymmärtää antibioottien käytön hyötyjä tai riskejä eläinten terveyden ylläpitämisessä"," Ron Phillips Animal Health Institutesta kertoi PolitiFactille. Toiset ovat eri mieltä ja väittävät, että tiedot ovat itse asiassa varsin paljastavia. ""Näissä tiedoissa on jonkin verran epävarmuutta, mutta se ei riitä välttämään sitä tosiasiaa, että valtaosa antibiooteista käytetään tässä maassa elintarvike-eläimille, ei sairaiden ihmisten hoitoon"", kirjoitti Robert Lawrence, lääkäri, joka johtaa Center for a Livable Future -tietokeskusta Johns Hopkinsissa. Slaughter puolestaan tukee kahta lakiehdotusta, "Delivering Antimicrobial Transparency in Animals Act" (laki mikrobilääkkeiden avoimuudesta eläimille) ja "Preservation of Antibiotics for Medical Treatment Act" (laki antibioottien säilyttämisestä lääkinnälliseen hoitoon), joiden tarkoituksena on vaatia yksityiskohtaisempaa seurantaa ja rajoittaa antibioottien käyttöä sairaisiin eläimiin. Molempien lakiesitysten vastustajien joukossa on Animal Health Institute. Päätöksemme Slaughterin mukaan ""80 prosenttia tämän maan antibiooteista syötetään karjalle"". Tilasto on peräisin elintarviketuotantoon käytettäviä eläimiä koskevien FDA:n myyntitietojen ja ihmisiä koskevien yksityisten myyntitietojen vertailusta vuodesta 2009 lähtien - ei kaikkia Yhdysvalloissa myytyjä antibiootteja. FDA:n kirje kongressiedustajalle vahvistaa, että suurin osa karjan lääkkeistä kuluu elintarvikkeisiin ja veteen. Tämä tarkoittaa, että eläimille "syötettyjen" lääkkeiden osuus ei ehkä ole aivan 80 prosenttia, mutta se on lähellä sitä. Slaughter olisi voinut sanoa selvemmin, että kaikista ihmisille ja kotieläimille myytävistä antibiooteista 80 prosenttia on tarkoitettu eläimille. Mutta hän oli lähellä."</w:t>
      </w:r>
    </w:p>
    <w:p>
      <w:r>
        <w:rPr>
          <w:b/>
        </w:rPr>
        <w:t xml:space="preserve">Tulos</w:t>
      </w:r>
    </w:p>
    <w:p>
      <w:r>
        <w:t xml:space="preserve">Kahdeksankymmentä prosenttia tämän maan antibiooteista syötetään karjalle.</w:t>
      </w:r>
    </w:p>
    <w:p>
      <w:r>
        <w:rPr>
          <w:b/>
        </w:rPr>
        <w:t xml:space="preserve">Esimerkki 2.1543</w:t>
      </w:r>
    </w:p>
    <w:p>
      <w:r>
        <w:t xml:space="preserve">Myöhään keskiviikkona Los Angelesin yliopiston ja Los Angelesin osavaltionyliopiston yhteydessä annetussa määräyksessä edellytetään, että tartunnan saaneiden on pysyttävä kotona, vältettävä kosketusta muiden kanssa ja ilmoitettava viranomaisille, jos he saavat tuhkarokon oireita. Los Angelesin piirikunnan kansanterveysviranomaiset määräsivät 24-48 tunnin karanteenin, kunnes immuniteetti on todistettu, UCLA:n lausunnon mukaan. Joidenkin ihmisten karanteeni voi kestää jopa viikon. "Voitte olla varmoja siitä, että meillä on tarvittavat resurssit ennaltaehkäisyyn ja hoitoon ja että työskentelemme tässä asiassa hyvin tiiviisti paikallisten kansanterveysviranomaisten kanssa", UCLA:n kansleri Gene Block sanoi lausunnossaan. Tuhkarokko on noussut Yhdysvalloissa korkeimmalle tasolleen 25 vuoteen ja lähestyy 700 tapausta tänä vuonna, mikä johtuu suurelta osin vääristä tiedoista, jotka kääntävät vanhemmat rokotteita vastaan. Noin kolme neljäsosaa tämän vuoden sairastumisista on tapahtunut New Yorkin osavaltiossa. UCLA:n opiskelija, jolla todettiin tuhkarokko, saattoi huhtikuun alussa altistaa kampuksella 500 ihmistä tuhkarokolle, koulun lausunnon mukaan. Torstai-iltapäivään mennessä 79 näistä opiskelijoista ja tiedekunnan jäsenistä ei ollut toimittanut lääkärintodistuksia, jotka osoittaisivat heidän olevan immuuneja tuhkarokkoa vastaan, yliopisto sanoi. Samaan aikaan Cal Statessa tuhkarokkotartunnan saanut henkilö vieraili kirjastossa ja kohtasi mahdollisesti satoja työntekijöitä, joista osa oli opiskelijoita. Heistä 156 ei Cal Staten lausunnon mukaan pystynyt toimittamaan rokotustietojaan torstai-iltapäivään mennessä. Terveysviranomaiset totesivat, että kirjastossa ei "tällä hetkellä ole tiedossa tuhkarokkoon liittyvää nykyistä riskiä", Cal State sanoi lausunnossaan. Määräykset tulevat, kun Los Angelesin piirikunnassa esiintyy pieni tuhkarokkotapaus, johon liittyy viisi vahvistettua tapausta, jotka liittyvät ulkomaanmatkoihin. Osavaltiossa kirjattiin torstaihin mennessä 38 tuhkarokkotapausta; viime vuonna samaan aikaan niitä oli 11, sanoi Kalifornian kansanterveysviraston johtaja tohtori Karen Smith. Hän sanoi, että osavaltiossa on tyypillisesti alle kaksi tusinaa tapausta vuodessa. Tänä vuonna Kalifornian tapaukset ulottuvat 11 piirikuntaan, ja ne koskevat 5 kuukauden ikäisiä ja 55-vuotiaita potilaita. Smithin mukaan yli 76 prosenttia potilaista ei ollut rokotettu tai he eivät saaneet suositeltua kahta rokoteannosta. Neljätoista tartunnan saaneista oli matkustanut ulkomailla, muun muassa Filippiineillä, Thaimaassa, Intiassa ja Ukrainassa. Tuhkarokko aiheuttaa useimmille ihmisille kuumetta, nuhaa, yskää ja ihottumaa koko kehossa. Pieni osa tartunnan saaneista voi kuitenkin saada komplikaatioita, kuten keuhkokuumeen ja vaarallisen aivoturvotuksen. Taudintorjuntakeskus suosittelee rokotetta kaikille yli vuoden ikäisille, lukuun ottamatta henkilöitä, jotka ovat sairastaneet taudin lapsena. Tuhkarokkoa sairastaneet ovat immuuneja. Rokotetta, joka tuli saataville 1960-luvulla, pidetään turvallisena ja tehokkaana, ja sen ansiosta tuhkarokko julistettiin lähes hävitetyksi Yhdysvalloista vuonna 2000. ___ Associated Pressin toimittaja John Antczak osallistui tähän raporttiin. ___ Seuraa Weberiä osoitteessa https://twitter.com/WeberCM</w:t>
      </w:r>
    </w:p>
    <w:p>
      <w:r>
        <w:rPr>
          <w:b/>
        </w:rPr>
        <w:t xml:space="preserve">Tulos</w:t>
      </w:r>
    </w:p>
    <w:p>
      <w:r>
        <w:t xml:space="preserve">Karanteenit 2 LA:n yliopistossa Yhdysvaltain tuhkarokkotautiepidemian keskellä.</w:t>
      </w:r>
    </w:p>
    <w:p>
      <w:r>
        <w:rPr>
          <w:b/>
        </w:rPr>
        <w:t xml:space="preserve">Esimerkki 2.1544</w:t>
      </w:r>
    </w:p>
    <w:p>
      <w:r>
        <w:t xml:space="preserve">Paljon sähköpostitse lähetetty juttu Maricopan piirikunnan vankilan vaaleanpunaisiin pukeutuneista vangeista oli peräisin Associated Pressin heinäkuussa 2003 julkaisemasta artikkelista, joka käsitteli kesän 2003 helleaallon vaikutuksia Phoenixin alueella. Nuo muutamat kappaleet, joissa kuvailtiin vankilassa olevien vankien tilaa, levisi laajalti Internetissä, vaikka ne muodostivat vain pienimmän osan alkuperäisestä artikkelista, jossa kuvattiin, että ilman kuumuus aiheutti turbulenssia lentokoneiden yläpuolella, autojen tuulilasit särkyivät tai putosivat, koirat polttivat tassunsa jalkakäytävään ja kynttilät sulivat sisätiloissa:  Phoenixissa on jopa tavallista kuumempaa, Associated Press kertoo: Noin 2 000 vankia, jotka asuvat piikkilanka-aitojen ympäröimässä telttaleirissä Maricopan piirikunnan vankilassa, on saanut luvan riisuutua hallituksen myöntämiin vaaleanpunaisiin bokserishortseihin. Keskiviikkona sadat boksereihin pukeutuneet miehet olivat joko käpertyneet kerrossängyilleen tai juttelivat teltoissa, joiden sisäilman lämpötila oli edellisviikolla noussut 138 asteeseen. Monet olivat myös pukeutuneet märkiin vaaleanpunaisiin pyyhkeisiin, kun hiki kerääntyi heidän rintoihinsa ja valui vaaleanpunaisiin sukkiin asti. "Tuntuu kuin olisi uunissa", sanoi James Zanzo't, vanki, joka on asunut teltoissa 1,5 vuotta. "Se on epäinhimillistä." Joe Arpaio, kovaotteinen sheriffi, joka loi telttakaupungin ja alkoi jo kauan sitten pakottaa vankinsa pukeutumaan vaaleanpunaiseen, ei ole myötämielinen. Hän sanoi keskiviikkona sanoneensa vangeille: "Irakissa on 120 astetta lämmintä, ja sotilaat asuvat teltoissa, eivätkä he ole tehneet mitään rikoksia, joten pitäkää suunne kiinni. " ASETTAA ASIAT OIKEISIIN MITTASUHTEISIIN, EIKÖ VAIN? Vihje valikoivan lainaamisen "syystä" on otsikossa, joka on nykyään usein osa etusivuja: "Se asettaa asiat oikeisiin mittasuhteisiin, eikö niin?" Joku oli vaikuttunut vertaamalla valittavia vankeja Irakissa palveleviin (oletettavasti valittamattomiin) sotilaisiin, ja hän päätti poimia vain tämän osan artikkelista jaettavaksi muiden kanssa. Se, että etukäteisartikkeli on osoittautunut niin suosituksi kuin se on ollut, osoittaa, että vertailu on monien mieleen. Irakissa palvelevat yhdysvaltalaiset sotilaat voivat hyvinkin olla vilpittömässä mielessä kovia sotilaita, mutta ainakin mielikuvissamme heistä tarvitsemme heidän olevan myös elämää suurempia. Haluamme ajatella heidät lyhtypäisinä sankareina, jotka selviytyvät viileästi mahdottomasta tilanteesta, joka on Irak, ajattelematta henkilökohtaista turvallisuuttaan tai antamatta edes valittavan sanaakaan suustaan niistä kurjista olosuhteista, joita heidän on kestettävä palvelusjaksonsa aikana. Näiden urheiden sotilaiden ja lääninvankilaan huuhtoutuvan yhteiskunnallisen roskaväen vastakkainasettelu on siis erittäin tyydyttävää pohdittavaa - se on kuin jättiläisten ja muurahaisten vertailu, joka korottaa toista, vaikka se saa toisen näyttämään mitättömältä ja pieneltä. Jos Arizonan Maricopan piirikunnan telttakaupungin vankiloihin sijoitetut vangit valittivat, heillä oli siihen hyvät syyt. Kyseisessä laitoksessa vangit saivat vain kaksi ateriaa päivässä, ja joskus ruokalistalla oli vihreää makkaraa. Heidät majoitettiin ulkoteltoissa helleolosuhteissa, ja he nukkuivat pinnasängyissä, joissa ei ollut tyynyjä. He työskentelivät ketjujoukoissa. Ja he käyttivät vaaleanpunaisia alusvaatteita. Entinen Maricopan piirikunnan seriffi Joe Arpaio, joka on lainannut "Irakissa on 120 astetta lämmintä ja sotilaat asuvat teltoissa, eivätkä he ole tehneet mitään rikoksia, joten pitäkää suunne kiinni", nautti lempinimestä "Amerikan kovimmaksi seriffiksi". Hän nautti jonkin aikaa erittäin korkeasta äänestäjien suosiosta, eikä hänellä ollut vaikeuksia tulla valituksi virkaansa uudelleen useita kertoja. Hän oli kiistelty hahmo, jota jotkut parjasivat ja toiset palvoivat. Kesäkuussa 2004 sähköpostitse lähetetty ote Associated Pressin heinäkuussa 2003 julkaistusta artikkelista levisi uudelleen Internetissä, tällä kertaa seuraavalla tavalla:  Näin hän on, ja hänet on valittu uudelleen useita kertoja ... Sheriffi Joe Arpaio (Arizonassa) tekee sen OIKEIN!!! : Hän on laskuttanut vankila-ateriat 40 senttiin annos ja veloittaa niistä vangeilta. Hän on lopettanut tupakoinnin ja pornolehtien käytön vankiloissa. Otti heiltä pois painot. Lopetti kaikki muut paitsi G-luokan elokuvat. Hän perusti ketjujengien, jotta vangit voisivat tehdä ilmaista työtä piirikunnan ja kaupungin hankkeissa. Sitten hän perusti naisille ketjujengejä, jotta häntä ei haastettaisi oikeuteen syrjinnästä. Hän poisti kaapeli-tv:n, kunnes hän sai tietää, että liittovaltion tuomioistuimen määräyksellä vaadittiin kaapeli-tv:tä vankiloihin. Niinpä hän kytki kaapeli-tv:n uudelleen, mutta päästi vain Disney-kanavan ja sääkanavan. Kun häneltä kysyttiin, miksi sääkanava, hän vastasi, jotta he tietäisivät, kuinka kuuma tulee olemaan, kun he työskentelevät ketjujeni parissa. Hän lopetti kahvin juomisen, koska sillä ei ole mitään ravintoarvoa. Kun vangit valittivat, hän sanoi heille.... tämä on hyvä...... "Tämä ei ole Ritz/Carlton. Jos ette pidä tästä, älkää tulko takaisin." Hän osti Newt Gingrichin luentosarjan videonauhalla, jonka hän putkitti vankiloihin. Kun eräs toimittaja kysyi häneltä, oliko hänellä mitään demokraattien luentosarjaa, hän vastasi, että demokraattinen luentosarja saattaisi selittää, miksi monet vangit ylipäätään olivat hänen vankiloissaan. Tätä kaveria täytyy rakastaa! Lisää AZ:n sheriffistä ... [tässä vaiheessa toistettiin edellä lainattu teksti] Yhtä poikkeusta lukuun ottamatta (joka saattoi johtua vain siitä, että emme olleet vielä löytäneet oikeanlaisia tukevia artikkeleita) vuoden 2004 esipuheessa esitetyt väitteet pitivät paikkansa. Sheriffi Joe Arpaio kielsi todellakin tupakoinnin, kahvin, pornolehdet, elokuvat ja rajoittamattoman television kaikissa vankiloissaan. Hänen telttakaupunkivankiloissaan vangitut tekivät todellakin työtä ketjujen kanssa, raivasivat rikkaruohoja kaupungille ja piirikunnalle, raivasivat pensaita ja muuta vastaavaa. Vuonna 1996 sheriffi laittoi maan ensimmäisen naispuolisen ketjujengin töihin. Vaikka sähköpostitse lähetetyn kertomuksen perusteella kuulosti siltä, että hän teki niin syrjintäsyytteen pelossa, taustalla ei ollut tällaista uhkaa - hän valitsi tämän toimintatavan, koska se sopi hänen vakaumukseensa: "En usko syrjintään vankilajärjestelmässäni. Rikos ei tunne sukupuolta, eikä rangaistustenkaan pitäisi tuntea sukupuolta", hän sanoi. Mitä tulee väitteeseen Newt Gingrichin luentosarjan esittämisestä vankilan televisiossa, kiistelty lainvalvoja käytti vuonna 1995 kanttiinin varoja republikaanien edustajainhuoneen puhujan 10-osaiseen, 150 dollarin hintaiseen videoluentosarjaan, jonka hän aikoi lähettää vankien selleihin. Kun häneltä kysyttiin, antaisiko hän myös hänen huostassaan oleville vankilahenkilöille demokraatin tekemän luentosarjan, hän vastasi kieltävästi. "En ensinnäkään tiedä sellaista", hän sanoi. "Ja jotkut saattavat sanoa, että nämä kaverit ovat jo saaneet tarpeeksi näitä ajatuksia." Hän oli myös ylpeä siitä, että hän oli alentanut hoitamiensa vankien ruokailukustannuksia. Vaikka eri uutisartikkeleissa mainittiin hieman erilaisia lukuja, 40 senttiä annosta kohti oli se, jota useimmiten mainostettiin. "Poliisikoirien ruokkiminen maksaa enemmän kuin vankien ruokkiminen. Koirat eivät ole koskaan tehneet rikosta, ja ne tekevät työtä elääkseen", Arpaio sanoi. Vuonna 1998 Arpaio otti käyttöön politiikan, jonka mukaan vankien aterioista peritään maksu, ja peri jokaiselta vangitulta dollarin päivämaksun. Vuonna 1994 hän kielsi kahvin käytön Maricopan piirikunnan vankilassa, mutta hän ei tehnyt niin sen ravintoarvon puutteen vuoksi vaan suojellakseen vankeja ja vartijoita toisten vankien hyökkäyksiltä kuumaa kahvia vastaan ja alentaakseen kustannuksia. (Poistamalla arviolta 5 400 vangille päivittäin tarjoillut 5 000 kuppia kahvia piirikunnan odotettiin säästävän 94 158 dollaria vuodessa.) Ainoa asia, jota emme ole vielä vahvistaneet, on väite, jonka mukaan Arpaio vei vangeilta kaapelitelevisiolähetyksiä, kunnes selvisi, että tämä toimi oli liittovaltion tuomioistuimen määräyksen vastainen. Emme ole vielä löytäneet tätä määräystä tai saaneet vahvistusta sille, että hänen huostassaan olevilta olisi koskaan evätty televisio-ohjelmat. On kuitenkin tiedossa, että hänen huostassaan olevat vangit katsovat vain valikoituja ohjelmia, kuten The Weather Channel -kanavan ohjelmia. ("Mielestäni ketjujeni ansaitsee tietää, kuinka kuuma on, kun he lähtevät kaduille", Arpaio sanoi.) Syyskuussa 2007 alkoi kiertää seuraava sheriffi Arpaiosta kertova sähköpostiviesti:   Sheriffi Joe on taas asialla. Maricopan piirikunta käytti noin 18 miljoonaa dollaria vuodessa kulkukulkuneuvoihin, kuten kissoihin ja koiriin. Sheriffi Joe tarjoutui ottamaan osaston haltuunsa, ja piirikunnan valvojat sanoivat "Okei". Eläinsuojissa työskentelee ja niitä pyörittävät nyt vangit. He ruokkivat ja hoitavat kulkukarhuja. Jokainen hoidossa oleva eläin viedään ulos ja ulkoilutetaan kahdesti päivässä. Hänellä on nyt vankeja, jotka ovat eläinten ravitsemuksen ja käyttäytymisen asiantuntijoita. He pitävät hienoja kursseja kaikille, jotka haluaisivat adoptoida eläimen. Hän on kirjaimellisesti ottanut kulkukoiria kadulta, antanut ne vankien hoitoon ja laittanut ne koiranäyttelyihin. Ja mikä parasta? Hänen koko osastonsa budjetti on nyt alle 3 miljoonaa dollaria. Nyt hän on taas vaikeuksissa ACLU:n kanssa. Hän maalasi kaikkiin busseihinsa ja ajoneuvoihinsa seinämaalauksen, johon on maalattu erityinen vihjelinjan puhelinnumero, johon voi soittaa ja ilmoittaa epäillyistä laittomista ulkomaalaisista. Maahanmuutto- ja tulliviranomaiset eivät hänen mielestään tehneet tarpeeksi, joten hän koulutti 40 apulaisseriffiä erityisesti maahanmuuttolakien noudattamisen valvomiseen, perusti oman vihjelinjansa ja osti neljä uutta bussia, joilla ihmiset kuljetetaan takaisin rajalle. Vaikka sheriffi Joe Arpaio ei ottanutkaan (kuten edellä vihjattiin) haltuunsa koko Maricopan piirikunnan eläinsuojeluyksikköä (Maricopa County Animal Care &amp; Control, MCACC), hän oli keskeisessä asemassa, kun avattiin Maricopa Animal Safe Hospice (MASH), joka on Maricopan piirikunnan sheriffinviraston (MCSO) ylläpitämä eläinsuoja, joka sijaitsee entisessä Phoenixin First Avenuen vankilassa. MASH on laitos, jossa hoidetaan pelastettuja eläimiä, joita on pahoinpidelty tai laiminlyöty (sekä hoidetaan tilapäisesti perheväkivallan turvakoteihin ilmoittautuneiden omistajien lemmikkejä):  Sheriffi Joe Arpaion MASH-eläinsuoja, jossa ei tapeta eläimiä, perustettiin majoittamaan ja hoitamaan eläimiä, joita niiden hoitajat ovat pahoinpidelleet tai laiminlyöneet ja jotka eläinrääkkäyksen tutkintayksikkö on pelastanut. Eläinsuojan tarkoituksena on tarjota turvallinen, terveellinen ja parantava turvapaikka näille traagisille eläimille, jotka joutuvat välttämättä odottamaan omistajiensa julmuusjuttujen lopputulosta oikeudessa. Toivottavasti niiden lopullinen tulos on adoptio rakastaviin, pysyviin koteihin. Sheriffi Arpaio avasi ensimmäisen eläinsuojan First Avenuen vankilassa, joka sijaitsee First Avenuen ja Madison Streetin kulmassa Phoenixissa, Arizonassa. Tässä 30 vuotta vanhassa vankilassa oli aiemmin vankeja, mutta se suljettiin putkiremontin vuoksi joulukuussa 1999. Vaikka vankila ei enää sovellukaan vankien majoittamiseen, se näyttää paratiisilta niille nelijalkaisille uhreille, jotka ovat nyt majoittuneet sinne ja toipuvat siellä. First Avenuen vankilassa sijaitseva MASH-toimipiste on ilmastoitu, ja sellit on kunnostettu siten, että eläimet mahtuvat sinne mukavasti. Heinäkuussa 2007 sheriffi Arpaio käynnisti vihjepuhelimen, johon voi soittaa vihjeitä ja tietoja Maricopan piirikunnassa laittomasti asuvista ja työskentelevistä ihmisistä. Syyskuussa 2007 hän esitteli neljä kuorma-autoa ja kahdeksan vankien pakettiautoa, joihin oli kiinnitetty vihjelinjan numero ja kyltit "Älä tule laittomasti maahan" ja "Auta sheriffi Joe Arpaiota torjumaan laitonta maahanmuuttoa ja ihmiskauppaa".  Kriitikot väittävät, että tämä toimenpide on rotuprofilointia; sheriffi Arpaio väittää, että hänen kyltissään ei kerrota mitään etnisestä taustasta: "Siinä lukee laiton maahanmuutto ja ihmiskauppa. Minua ei kiinnosta, mistä he ovat kotoisin". Seriffi Arpaio luopui lopulta tehtävästään hävittyään uudelleenvalintaehdokkuuden demokraatti Paul Penzonelle vuonna 2016.</w:t>
      </w:r>
    </w:p>
    <w:p>
      <w:r>
        <w:rPr>
          <w:b/>
        </w:rPr>
        <w:t xml:space="preserve">Tulos</w:t>
      </w:r>
    </w:p>
    <w:p>
      <w:r>
        <w:t xml:space="preserve">Arizonan sheriffi torjui vankien valittamisen kuumuudesta huomauttamalla, että Irakissa palvelevat sotilaat selviytyvät samanlaisista olosuhteista.</w:t>
      </w:r>
    </w:p>
    <w:p>
      <w:r>
        <w:rPr>
          <w:b/>
        </w:rPr>
        <w:t xml:space="preserve">Esimerkki 2.1545</w:t>
      </w:r>
    </w:p>
    <w:p>
      <w:r>
        <w:t xml:space="preserve">Tohtori David Hager kuuluu Kentuckyn yliopiston lääketieteellisen tiedekunnan opetushenkilökuntaan, ja hän on saanut mainetta gynekologisten infektioiden asiantuntijana. Tämä eRumor levisi ennen kuin tohtori Hagerista tuli komitean jäsen. Hän on nyt osa lautakuntaa, vaikkei hänestä tullutkaan sen puheenjohtajaa. Hän on konservatiivisesti suuntautunut lääkäri ja puhuja ja kirjailija kristillisessä yhteisössä, joka kuvailee itseään elämänmyönteiseksi. Hän vastusti tätä sähköistä huhua sanoen, että hän ei tiedä, kuka sen kirjoitti ja että kukaan ei ollut haastatellut häntä sitä varten ja että osa siitä ei pidä paikkaansa. Hän sanoo, ettei hän kieltäydy määräämästä ehkäisyvälineitä naimattomille potilaille. Hän on pidättäytymisen kannattaja, mutta potilaille, jotka eivät tee tätä valintaa, hän ei vastusta ehkäisyvälineiden määräämistä. Hän sanoo myös, että hänen RU-486:n vastustamisensa perustui hänen huoliinsa lääkkeen turvallisuudesta. Hän sanoo, että RU-486 hyväksyttiin "nopeutetussa hyväksymismenettelyssä", joka on varattu yksinomaan aids- ja syöpälääkkeille sekä verenpainelääkkeelle. Hän sanoo, että tavallisesti FDA vaatii yhden tai useamman satunnaistetun, kontrolloidun tutkimuksen ennen lääkkeen hyväksymistä, mitä ei tehty RU-486:n kohdalla. Hän sanoo myös, että hän ei usko tavanomaisten ehkäisypillereiden olevan abortteja aiheuttavia eikä ole koskaan kirjoittanut sitä. Hän sanoo olleensa mukana toimittamassa kirjaa, jossa viitattiin erilaisiin näkemyksiin ehkäisypillereistä, mutta kaikki nämä näkemykset eivät olleet hänen omiaan. Näkemyksistään siitä, miten naisten stressiin liittyviä häiriöitä tulisi käsitellä, hän sanoo: "Olen aina tarjonnut kokonaisvaltaista lähestymistapaa terapiaan. Ehdotan ruokavalion/liikunnan muuttamista, tarvittaessa lääkkeitä, tarvittaessa neuvontaa ja meditaatiota/rukousta." Päivitetty viimeksi 30.11.2003 Kommentit</w:t>
      </w:r>
    </w:p>
    <w:p>
      <w:r>
        <w:rPr>
          <w:b/>
        </w:rPr>
        <w:t xml:space="preserve">Tulos</w:t>
      </w:r>
    </w:p>
    <w:p>
      <w:r>
        <w:t xml:space="preserve">  E-huhu on vastalause tohtori David Hagerin valinnalle Yhdysvaltain elintarvike- ja lääkeviraston lisääntymisterveyslääkkeiden neuvoa-antavan komitean johtoon.              Siinä sanotaan, että hän on uskonnollinen elämänmyönteinen lääkäri, joka kieltäytyy määräämästä ehkäisyvälineitä naimattomille naisille ja vastustaa raskauden lopettamiseen tarkoitetun RU-486-pillerin käyttöä.   </w:t>
      </w:r>
    </w:p>
    <w:p>
      <w:r>
        <w:rPr>
          <w:b/>
        </w:rPr>
        <w:t xml:space="preserve">Esimerkki 2.1546</w:t>
      </w:r>
    </w:p>
    <w:p>
      <w:r>
        <w:t xml:space="preserve">Durhamin yksityinen yliopisto esitti kymmeniä tutkimusapurahoja koskevia hakemuksia, jotka sisälsivät väärennettyjä tai keksittyjä tietoja, jotka veivät epäoikeudenmukaisesti veronmaksajien rahoja National Institutes of Healthilta, ympäristönsuojeluvirastolta ja muilta liittovaltion virastoilta, kertoi Yhdysvaltain oikeusministeriö. Koulu ilmoitti maksavansa takaisin apurahat ja niihin liittyvät sakot. "Veronmaksajat odottavat ja ansaitsevat, että liittovaltion apurahat käytetään tehokkaasti ja rehellisesti", paikallinen Yhdysvaltain syyttäjä Matthew G.T. Martin sanoi lausunnossaan. "Olkoon tämä opetus siitä, että väärien tai väärennettyjen tietojen käyttäminen avustushakemuksissa tai -raporteissa on täysin tuomittavaa." Kanteen nosti ensimmäisen kerran vuonna 2015 ilmiantaja ja entinen Duken työntekijä Joseph Thomas. Oikeusministeriö otti sen sen jälkeen käsiteltäväkseen. Kanteen mukaan väärennetyn tutkimuksen teki entinen tutkimusteknikko Erin Potts-Kant, jota valvoi keuhkolääketieteen tutkija William Michael Foster. Fosterin laboratoriossa tehtiin hiirillä kokeita, joissa pyrittiin muun muassa selvittämään dieselpakokaasujen hengittämisen vaikutuksia. Useita Fosterin ryhmän tutkimuksia peruttiin myöhemmin. "Odotamme, että Duken tutkijat noudattavat aina korkeimpia rehellisyysvaatimuksia, ja lähes kaikki heistä tekevät sen suurella omistautumisella", yliopiston presidentti Vincent Price sanoi lausunnossaan. "Kun yksittäiset henkilöt eivät noudata näitä normeja ja mahdolliset väärinkäytökset tietävät henkilöt eivät ilmoita niistä, kuten tässä tapauksessa tapahtui, meidän on otettava vastuu, myönnettävä, että menettelymme väärinkäytösten tunnistamiseksi ja estämiseksi eivät toimineet, ja ryhdyttävä toimiin niiden parantamiseksi." Sovinto julkistettiin samana päivänä, kun Yhdysvaltain piirituomari Catherine Eagles oli määrännyt kuulemisen siitä, miksi oikeusministeriö ei ollut viimeistellyt marraskuussa solmittua sopimusta. Hallitus väitti, että vuosina 2006-2018 Duke toimitti tietoisesti väärennettyjä tietoja liittovaltion virastoille 30 avustuksen yhteydessä. Yliopistolla oli varoitusmerkkejä siitä, että osa tutkimuksesta oli vilpillistä, mutta se ei toiminut ennen kuin se huomasi vuonna 2013, että Potts-Kant oli kavaltanut rahaa vaatteisiin ja muihin tavaroihin, oikeusjutussa sanotaan. Duke-yliopiston mukaan teknikko tunnusti osavaltion tuomioistuimessa syyllistyneensä kahteen väärennykseen ja maksoi koululle korvauksia. Foster jäi eläkkeelle vuonna 2015, yliopiston tiedottaja Michael Schoenfeld sanoi. Ilmiantaja Thomas saa sovinnosta 33,75 miljoonaa dollaria, hallitus sanoi. Duke käsittelee edelleen erästä toista tutkimusskandaalia, joka ulottuu yli kymmenen vuoden päähän. Duken lääketieteen professori tohtori Anil Potti syyllistyi väärinkäytöksiin tutkiessaan ihmissyöpäpotilaiden hoitoja, Yhdysvaltain terveysministeriön tutkijat kertoivat vuonna 2015. Potin tutkimuksia julkaistiin huippulääketieteen lehdissä, kuten New England Journal of Medicine ja Lancet Oncology -lehdissä, vuosina 2006-2009. Liittovaltion terveysviraston kanssa tehdyssä sovintoratkaisussa Potti ei tunnustanut vastuutaan, mutta suostui siihen, että kaikkia hänen tutkimuksiaan valvotaan vuoteen 2020 asti. Potti jätti Duken vuonna 2010. Duke ratkaisi kyseisiin lääketieteellisiin tutkimuksiin osallistuneiden potilaiden ja heidän kuolinpesiensä nostamat kanteet. Molempien tapausten seurauksena National Institutes of Health edellytti viime vuonna, että Duken yliopiston tutkijat raportoivat enemmän siitä, miten liittovaltion apurahoja käytettiin. ____ Seuraa Emery P. Dalesiota Twitterissä osoitteessa http://twitter.com/emerydalesio . Hänen työnsä löytyy osoitteesta https://apnews.com/search/emery%20dalesio.</w:t>
      </w:r>
    </w:p>
    <w:p>
      <w:r>
        <w:rPr>
          <w:b/>
        </w:rPr>
        <w:t xml:space="preserve">Tulos</w:t>
      </w:r>
    </w:p>
    <w:p>
      <w:r>
        <w:t xml:space="preserve">Duken yliopisto maksaa 112 miljoonaa dollaria väärennettyä tutkimusta koskevan kanteen ratkaisemiseksi.</w:t>
      </w:r>
    </w:p>
    <w:p>
      <w:r>
        <w:rPr>
          <w:b/>
        </w:rPr>
        <w:t xml:space="preserve">Esimerkki 2.1547</w:t>
      </w:r>
    </w:p>
    <w:p>
      <w:r>
        <w:t xml:space="preserve">Kreikan pääministeri George Papandreou (C) saapuu lehdistötilaisuuteen euroalueen huippukokouksen päätteeksi Brysselissä 27. lokakuuta 2011. REUTERS/Yves Herman "Jotkut olivat niin paineen alla, että he tarvitsivat lääkärinhoitoa. Näen George Zaniasin, joka onneksi on kanssamme. Mutta George Glynos ei pystynyt liittymään seuraamme saatuaan sydänkohtauksen", Papandreou sanoi lehdistötilaisuudessa Brysselissä 11 tuntia kestäneen EU-huippukokouksen jälkeen. Kreikan virkamiehet ovat monien EU-kollegoidensa tavoin tehneet kuukausien ajan rangaistavia työtunteja valtavan stressin alla. Velkakriisi on vaatinut veronsa paitsi heidän maalleen ja eurolle myös heidän terveydelleen. Hallituksen virkamiehet kertoivat, että Kreikan talousneuvonantaja Zanias sai sunnuntain huippukokouksen aikana erittäin korkean verenpaineen, ja hänet määrättiin pysymään huoneessaan koko maanantain. Papandreoun avustaja Glynos sai Ateenassa sydänkohtauksen sunnuntain huippukokouksen jälkeen ja jäi pois keskiviikon kokouksesta. "Keho kapinoi. Kuljet lentokoneesta kokoukseen toisensa jälkeen vähin unin, juot liikaa kahvia ja joudut syömään huonoa ruokaa. Se on luonnotonta elämää, ja jossain vaiheessa me kaikki maksamme siitä", sanoi Kreikan valtiovarainministeriön virkamies, joka ei halunnut tulla mainituksi. Johtajat söivät jättiläiskatkarapuja munakoisojen kera, sitten paistettua piikkikampelaa ja sorbettikolmikkoa, mutta valtuuskunnille, jotka yleensä odottavat innokkaasti tiedotustilaisuutta eri kerroksessa, ruokailu ei ole yhtä jännittävää. "Ruoka on kauheaa. Koko päivän syödään voileipiä ja roskaruokaa. Sunnuntaina tulin siitä todella kipeäksi", sanoi eräs kreikkalainen delegaatti, joka ei halunnut nimeään mainita. Mutta jopa paahdetun piikkikampelan aterian jälkeen jännitys on yhtä suuri johtajilla, jotka kokoontuvat valtavassa, ikkunattomassa kokoushuoneessa Eurooppa-neuvoston Brysselin päämajan yläkerrassa. He astuivat rakennukseen keskiviikkona noin kello 17 ja neuvottelivat vielä lähes 11 tuntia myöhemmin sopimuksesta, jolla euroalue pelastetaan velkakriisistä. Noin kello 2 aamulla, kun neuvottelut olivat huipussaan, noin 15 lääkintämiehen ryhmä kokoontui ruskealla marmorilla päällystetyn Justus Lipsius -rakennuksen aulaan, vaikka syy ei ollut heti selvillä. EU:n virkamiesten mukaan neuvottelut olivat erittäin intensiivisiä, ja niissä neuvoteltiin kovalla kädellä hyvin tarkoista luvuista, ennen kuin johtajat pääsivät yhteisymmärrykseen suunnitelman pääpiirteistä Kreikan velan vähentämiseksi ja pankkien taivuttelemiseksi ottamaan tappioita. He tiesivät, että heidän päätöstensä oli rauhoitettava hermostuneita rahoitusmarkkinoita, mutta ne saattoivat myös aiheuttaa suuria tappioita rahoituslaitoksille ja ehkä johtaa Kreikan pankkien kansallistamiseen. Eräs EU:n korkea-arvoinen virkamies sanoi, että neuvottelut etenivät erittäin hitaasti. Ranskan presidentti Nicolas Sarkozy, Saksan liittokansleri Angela Merkel ja Kansainvälisen valuuttarahaston IMF:n Christine Lagarde aloittivat torstaina varhain aamulla suorat neuvottelut yksityisen sektorin pankkien ja vakuutusyhtiöiden edustajien kanssa saadakseen ne vapaaehtoisesti hyväksymään Kreikan veloista kovat tappiot. Jossain vaiheessa euroalueen neuvottelijat sanoivat, että pankit ja vakuutusyhtiöt saattaisi olla tarpeen pakottaa ottamaan tappioita, jos ne eivät hyväksyisi vähintään 50 prosentin tappiota sijoituksistaan - mikä merkitsisi Kreikan velan välitöntä maksukyvyttömyyttä, jolla olisi arvaamattomia seurauksia Kreikalle ja Euroopan taloudelle. Tällainen uhka on todennäköisesti aiheuttanut valtavaa stressiä Kreikan tiimille, joka on toistuvasti sanonut ennen huippukokousta, että se haluaa tehdä kaikkensa välttääkseen 210 miljardin euron yksityisen sektorin velkojen maksukyvyttömyyden. "Se on valtavan väsyttävää. On pysyttävä henkisesti keskittyneenä, ja fyysinen kunto auttaa. Nukkumaan mennään ehkä kahdelta aamulla ja herätään aikaisin. Tietoa on käsiteltävä valtavasti", sanoo Michael Denison, joka oli David Milibandin erityisneuvonantaja, kun hän oli Britannian ulkoministeri, ja joka on nykyään Control Risks -konsulttiyrityksen tutkimusjohtaja. EU:n huippukokoukset ovat usein korkean paineen tapahtumia. Johtajat kokoontuvat rakennuksen rajoitetuissa ylemmissä kerroksissa, ja he tuskin poistuvat neuvotteluhuoneesta, ennen kuin sopimukset on saatu aikaan. "Se on hyvin epäterveellinen huone, jossa ei ole raitista ilmaa, eikä tiedä, onko ulkona päivä vai yö", kreikkalainen edustaja sanoi. "11 tuntia kestäneiden neuvottelujen aikana johtajat pitivät kaksi puolen tunnin taukoa - ja ne eivät olleet lepoa varten, vaan valtuuskuntien tiedotusta varten."   Johtajat istuvat yleensä suuren soikean pöydän ympärillä matalassa puupaneloidussa huoneessa. Heidän takanaan on erillinen pöytä avustajille ja neuvonantajille, ja huoneen toisella puolella on lasikoppien seinä, jossa ovat tulkit. Huippukokoukset ovat usein kiihkeitä ja uuvuttavia, ja diplomaatit kertovat valtionpäämiesten menettäneen malttinsa tai jopa nukahtaneen kriittisillä hetkillä. Ei ole harvinaista, että he saattavat mennä vaihtamaan paitaa tai virkistäytymään, kun rasitus alkaa näkyä. Eräs virkamies kertoi puolivitsillä, että tuoreiden vesipullojen toimittaminen kokoushuoneeseen on joskus keskeytetty, jotta neuvottelijat saisivat lisää painetta asian loppuun saattamiseen. "Osa temppua on pystyä siirtymään aiheesta heti eteenpäin, kun päätös on tehty", Denison sanoi. "Mutta miten se sitten tehdäänkin, tarvitaan ministereitä, jotka pystyvät pitämään tahdin yllä tällaisissa kokouksissa."</w:t>
      </w:r>
    </w:p>
    <w:p>
      <w:r>
        <w:rPr>
          <w:b/>
        </w:rPr>
        <w:t xml:space="preserve">Tulos</w:t>
      </w:r>
    </w:p>
    <w:p>
      <w:r>
        <w:t xml:space="preserve">Tarvitaanko EU:n huippukokouksissa terveysvaroitus?.</w:t>
      </w:r>
    </w:p>
    <w:p>
      <w:r>
        <w:rPr>
          <w:b/>
        </w:rPr>
        <w:t xml:space="preserve">Esimerkki 2.1548</w:t>
      </w:r>
    </w:p>
    <w:p>
      <w:r>
        <w:t xml:space="preserve">Monsuunisateet ja nousevat joet upottivat keskiviikkona kymmenkunta aluetta Jakartan suuralueella sen jälkeen, kun uudenvuodenaattona oli satanut rankkasateita, jotka aiheuttivat maanvyöryjä pääkaupungin laitamilla sijaitsevilla mäkisillä alueilla ja hautasivat alleen useita ihmisiä. Kyseessä on pahin tulva alueella sitten vuoden 2007, jolloin 80 ihmistä kuoli 10 päivän aikana. Yli tuhat sotilasta ja terveydenhuollon työntekijää ruiskutti sunnuntaina desinfiointiainetta pahoin kärsineille alueille ennakoidakseen mahdollisia tulvan levittämiä tauteja, kuten dengueta ja leptospiroosia, joka on rotan virtsan levittämä, mahdollisesti kuolemaan johtava tauti, kertoi Indonesian Punaisen Ristin hätätilanteista ja toipumisesta vastaava Ridwan Carman. Noin 11 000 terveydenhuollon työntekijää lähetettiin tarjoamaan lääketieteellistä hoitoa tulvista kärsineille ihmisille, terveysministeri Terawan Agus Putranto sanoi lausunnossaan. Hän sanoi, ettei leptospiroosia, jäykkäkouristusta tai vakavia vesivälitteisiä tauteja ole todettu. Naapuriprovinssin Bantenin Lebakin alueella, jossa äkkitulvat ja mutavyöryt veivät yli 1 700 taloa ja tuhosivat useita kyliä, pelastajat etsivät yhä 7-vuotiasta poikaa, jonka kerrottiin joutuneen ainakin yhdeksän ihmistä tappaneen äkkitulvan mukanaan viemäksi, kertoi paikallisen etsintä- ja pelastuslaitoksen päällikkö Zainal Arifin. Hän sanoi, että suuren osan alueesta peittäneet mutavyöryt, sähkökatkot ja tietoliikenneyhteyksien puute haittaavat etsintöjä. Indonesian presidentti Joko Widodo ei sunnuntaina tavannut eloonjääneitä tuhoutuneessa Sukajayan kylässä, jossa raportoitiin eniten kuolonuhreja, koska hänen helikopterinsa ei päässyt laskeutumaan huonon sään vuoksi, kertoi presidentin sihteeristö lausunnossaan. Kylä sijaitsee pahiten kärsineessä Bogorin piirikunnassa, jossa 16 ihmistä sai surmansa äkkitulvissa ja maanvyöryissä. Vedet ovat laskeneet suurimmassa osassa Jakartan suurkaupunkia, joten monet asukkaat ovat voineet palata ja siivota, mutta monet joen läheisyydessä sijaitsevat tiiviit asutuskeskukset, jotka kärsivät usein tulvista sadekauden aikana, ovat edelleen veden peitossa tai mudan ja roskien peitossa. Kymmenettuhannet ihmiset ovat edelleen ahtautuneina kosteisiin suojiin, lähinnä Länsi-Jakartaan ja sen satelliittikaupunkiin Bekasiin. Hallituksen sunnuntaina antamat tiedot osoittivat, että noin 92 200 ihmistä ei vieläkään pystynyt palaamaan kotiinsa, koska likaiset vedet upottivat heidän talonsa jopa 1,5 metrin korkeuteen. Etelä-Jakartaan urheilukeskuksessa sijaitsevassa ahtaassa ja kosteassa hätäsuojassa äidit imettivät vauvojaan haisevien märkien roskakasojen vieressä. "Vauvani ei nuku, kun sade ja tuuli tulevat", Yuyun Yuniarti sanoi pitäessään 7 kuukauden ikäistä vauvaansa kantoliinassa. "Täällä on inhottavaa, mutta olemme jumissa." Yuniartin mukaan elintarvikkeita ja lääkkeitä näytti olevan riittävästi, sillä viranomaiset ja yksityiset järjestöt ovat käyneet viime päivinä useimmissa suojissa ja toimittaneet säännöllisesti ruokaa. Yuniartin nukkumapaikan lähellä sijaitseva väliaikainen klinikka hoiti potilaita, joista monet kärsivät hengityselinsairauksista. Kansainvälinen lastenoikeusjärjestö Save the Children ilmaisi huolensa lasten vaikeasta tilanteesta. Ainakin kuusi lasta on kuollut tulvissa, ja kymmenet tuhannet lapset ovat joutuneet jättämään kotinsa Jakartassa. "Kehotamme kaikkia osapuolia varmistamaan, että lapset ovat turvassa ja että heillä on katto päänsä päällä ja ruokaa syötäväksi", Pelastakaa Lapset -järjestön humanitaarisen avun johtaja Indonesiassa Dino Satria sanoi lausunnossaan. Hän sanoi järjestönsä toimittavan koulupaketteja, telttoja ja hygieniapakkauksia tautien puhkeamisen estämiseksi. Indonesian meteorologian, ilmaston ja geofysiikan virasto ilmoitti, että pääkaupunkiin ennustetaan lisää sadekuuroja tulevina päivinä ja että äärimmäiset sateet voivat jatkua ensi kuuhun asti koko laajassa saarivaltiossa. Hallitus aloitti perjantaina pilvien kylvämisen yrittäessään ohjata sadepilviä pois Jakartan suurkaupungista mahdollisten tulvien estämiseksi, virasto kertoi. Indonesiaa koettelevat tappavat tulvat joka vuosi, eikä Kaakkois-Aasian suurimman talouden pääkaupunki Jakarta ole immuuni. Tämänvuotiset tulvat ovat kuitenkin olleet erityisen pahoja, ja lähes 400 000 ihmistä on hakeutunut noin 270 suojapaikkaan suurkaupungin alueella, kun tulvavesi on paikoin jopa 6 metriä korkealla.</w:t>
      </w:r>
    </w:p>
    <w:p>
      <w:r>
        <w:rPr>
          <w:b/>
        </w:rPr>
        <w:t xml:space="preserve">Tulos</w:t>
      </w:r>
    </w:p>
    <w:p>
      <w:r>
        <w:t xml:space="preserve">Indonesian tulviva pääkaupunki desinfioidaan tautien torjumiseksi.</w:t>
      </w:r>
    </w:p>
    <w:p>
      <w:r>
        <w:rPr>
          <w:b/>
        </w:rPr>
        <w:t xml:space="preserve">Esimerkki 2.1549</w:t>
      </w:r>
    </w:p>
    <w:p>
      <w:r>
        <w:t xml:space="preserve">"Psykiatri Louann Brizendinen, joka tunnetaan bestselleristään "Naisen aivot", kirjoittaman teoksen "The Male Brain" kansi." REUTERS/Broadway Books Näin sanoo uuden kirjan "The Male Brain" kirjoittaja, psykiatri Louann Brizendine, joka tunnetaan bestselleristään "The Female Brain".   "Niin kuin luontoäiti meidät loi, miehen tehtävä planeetalla on etsiä, etsiä ja etsiä hedelmällisiä naaraita, joiden kanssa paritella", hän kertoi Reutersille antamassaan haastattelussa. Suurin väärinkäsitys, joka naisilla on miehistä, on heidän valituksensa siitä, että miehet kurkistelevat naisen vartaloa tai katselevat viehättävän naisen kävelevän ohi, Brizendine sanoi. "Nainen ei ymmärrä, että näin mies on kytketty", hän sanoi. "Kyse ei ole siitä, etteikö hän rakastaisi sinua."   Vaikka miehet tuijottavat naisia, se ei hänen mukaansa tarkoita, että heillä olisi avioliiton ulkopuolisia suhteita kuten huippugolfari Tiger Woodsilla tai näyttelijä Sandra Bullockin aviomiehellä Jesse Jamesilla. "On normaalia käyttäytymistä ja sitten on patologista käyttäytymistä", Brizendine sanoi. "On selvää, että Tiger ylitti rajan", hän sanoi. "Muutamat sellaiset miehet antavat kaikille miehille huonon maineen."   Paras indikaattori siitä, onko mies uskollinen, on se, oliko hänen isänsä uskollinen, sillä "The Male Brain" -kirjan mukaan yksiavioisuutta aiheuttavat geenit siirtyvät isältä pojalle.   Brizendine teki itsestään nimen sukupuolten välisten erojen asiantuntijana vuonna 2006 ilmestyneellä teoksella "The Female Brain", ja hän sanoi halunneensa kirjoittaa siihen kirjan, jonka toivoo auttavan pariskuntia, joilla on vaikeuksia keskustella tai ymmärtää toisiaan. Hän kertoo kirjan esipuheessa, että kun hän kertoi ystävilleen suunnitelmistaan kirjoittaa miehen aivoista, lähes kaikki vastasivat: "Siitä tulee lyhyt kirja!".   Kirja on todellakin lyhyempi kuin hänen edellinen kirjansa. Kun "Naisen aivot" oli 180 sivua ilman muistiinpanoja ja viitteitä, "Miehen aivot" on suppeampi 135 sivua. Silti kirjasta käy ilmi, että miesten aivot ovat aivan yhtä monimutkaiset kuin naisten, kuten 124 sivua muistiinpanoja ja viitteitä osoittaa. Kannessa on teipistä tehdyt aivot - kunnianosoitus hänen väitteelleen, jonka mukaan miehet ovat ongelmanratkaisijoita. "Miesten aivot ovat enemmänkin korjaaja-aivot", Brizendine sanoi. Kun nainen kertoo miehelle, että jokin asia on järkyttänyt häntä, mies todennäköisesti kertoo, mitä hänen pitäisi tehdä, hän sanoi. Sen sijaan miehen pitäisi sanoa: "Kulta, tiedän, miltä sinusta tuntuu", Brizendine sanoi. "Hän haluaa tuon emotionaalisen empatian resonanssin."   Mutta sen sijaan, että naiset ärsyyntyvät, heidän pitäisi oppia, että tyypillinen vastaus on miesten tapa ilmaista rakkautta ja huolenpitoa, hän sanoi. Jopa miehet, kuten Brizendinen aviomies, tunnettu neurotieteilijä, putoavat empatiaosastolla, mutta nainen on kouluttanut miestä hyvin. "Laitoin mieheni tietokoneelle pienen keltaisen tarran, jossa lukee 'Kulta, tiedän, miltä sinusta tuntuu'", hän sanoi. "Hän sanoo sanat ääneen, ja vaikka tiedämme, että sanat ovat käsikirjoitettuja, nauramme, ja se tuntuu paremmalta."   Brizendine sanoo kirjoittaneensa molemmat kirjat auttaakseen potilaita - hän johtaa naisten mieliala- ja hormoniklinikkaa San Franciscossa ja opettaa Kalifornian yliopistossa San Franciscossa - ja niiden kaupallinen menestys on yllättänyt hänet. Nyt kun sukupuolieron molemmat puolet on käsitelty, hän sanoi, ettei hänellä ole vielä ideoita toista kirjaa varten. Kirjoittaminen on johtanut epätavallisiin tarjouksiin, joista hän on kieltäytynyt: hän on toiminut markkinointikonsulttina, joka käsittelee naisille myymistä, isännöinyt televisio-ohjelmaa, jossa annetaan neuvoja, ja tukenut naisten tuotteita vaatteista saippuaan. Brizendine ei ole varma, mitä mainostarjouksia hänen uusimman kirjansa jälkeen tulee. "Toivottavasti se ei ole Viagraa", hän sanoi.""</w:t>
      </w:r>
    </w:p>
    <w:p>
      <w:r>
        <w:rPr>
          <w:b/>
        </w:rPr>
        <w:t xml:space="preserve">Tulos</w:t>
      </w:r>
    </w:p>
    <w:p>
      <w:r>
        <w:t xml:space="preserve">"Male Brain" -kirja valottaa miesten ajattelua."</w:t>
      </w:r>
    </w:p>
    <w:p>
      <w:r>
        <w:rPr>
          <w:b/>
        </w:rPr>
        <w:t xml:space="preserve">Esimerkki 2.1550</w:t>
      </w:r>
    </w:p>
    <w:p>
      <w:r>
        <w:t xml:space="preserve">Natchezin kaupunginvaltuutetut hylkäsivät tiistaina yksimielisesti kiinteistön kaavamuutoksen, jolla sallittaisiin kriisivakausyksikkö, pieni mielisairaala, jonka tarkoituksena on estää ihmisiä joutumasta kaukaisiin osavaltion sairaaloihin tai vankilaan. Vastustajat sanoivat, että laitos ei sovi enimmäkseen asuinalueelle. Kriisivakautuspalvelut olivat yksi kiistakapuloista äskettäisessä oikeudenkäynnissä, jossa liittovaltion tuomari katsoi Mississippin rikkovan mielisairaiden oikeuksia, koska se turvautuu liikaa osavaltion sairaaloihin heidän vangitsemisessaan. Adamsin piirikunnan seriffi Travis Patten todisti kyseisessä oikeudenkäynnissä, että Natchezilla ja sitä ympäröivällä Adamsin piirikunnalla on vain vähän resursseja auttaa mielisairaita ihmisiä, ja sanoi, että hän on pehmustanut vankilaselliä ihmisten säilyttämiseksi. Patten todisti, että hän sai harvoin apua Southwest Mississippin mielenterveyslaitokselta, koska monet sen työntekijät olivat yli tunnin matkan päässä McCombissa. Southwest Mississippi Mental Healthin toiminnanjohtaja Sherlene Vince kertoi The Natchez Democrat -lehdelle, että kaupungin asiakirjoissa yksikkö oli merkitty väärin päihde- ja alkoholikuntoutuskeskukseksi. "Se ei ole huumehoito-ohjelma tai vieroitusyksikkö, emmekä voi hoitaa ketään, jolla on rikossyytteitä", Vince sanoi. Kaupunginvaltuutettu Sarah Carter Smith sanoo, että Natchez tarvitsee yksikköä, mutta sanoo, että "sille on oltava parempi paikka". "Sen ei pitäisi olla naapurustossa", Smith sanoi. Lounais-Mississippin mielenterveyslaitosta edustava asianajaja Scott Slover sanoi, että koska laitos rahoitetaan osavaltion mielenterveysministeriön avustuksilla, paikallinen mielenterveyslautakunta ei voi rakentaa tai ostaa rakennusta. Sloverin mukaan vuokrausvaatimus rajoittaa sen vaihtoehtoja. "Heidän olisi löydettävä joku, joka omistaa kiinteistön, investoisi kiinteistöön puolen miljoonan ja 750 000 dollarin välillä ja ottaisi sitten jonkinlaisen vuokran ajan mittaan, jotta kustannukset saataisiin takaisin ja jotta he saisivat voittoa", hän sanoi. "Se on helpommin sanottu kuin tehty." Slover varoitti, että jos Natchez ei pystyisi hyväksymään paikkaa, kriisitilanteen vakautusyksikkö voisi päätyä myös McCombiin. Ainakin kolme muuta Mississippin kaupunkia on viime vuosina sopinut oikeudenkäyntejä, joissa väitetään vammaisten laitonta syrjintää, kun ne ovat kieltäneet tai yrittäneet sulkea mielenterveyskuntoutujia palvelevia laitoksia. ___ Tiedot: Natchez Democrat, http://www.natchezdemocrat.com/.</w:t>
      </w:r>
    </w:p>
    <w:p>
      <w:r>
        <w:rPr>
          <w:b/>
        </w:rPr>
        <w:t xml:space="preserve">Tulos</w:t>
      </w:r>
    </w:p>
    <w:p>
      <w:r>
        <w:t xml:space="preserve">Mississippin kaupunki hylkää mielenterveyslaitoksen tarpeesta huolimatta.</w:t>
      </w:r>
    </w:p>
    <w:p>
      <w:r>
        <w:rPr>
          <w:b/>
        </w:rPr>
        <w:t xml:space="preserve">Esimerkki 2.1551</w:t>
      </w:r>
    </w:p>
    <w:p>
      <w:r>
        <w:t xml:space="preserve">"Helmikuussa terveydenhuoltouudistuksesta käydyn kiivaan keskustelun keskellä senaattori Dianne Feinstein, D-Califin osavaltio, esitti lain, jonka tarkoituksena oli estää vakuutusyhtiöitä toteuttamasta "epäoikeudenmukaisia" korotuksia sairausvakuutusmaksuihin." New York Timesin 8. maaliskuuta 2010 julkaistussa jutussa Feinstein selitti, miksi hän välittää asiasta niin paljon. "Olemme ainoa teollistunut kansakunta, joka luottaa vahvasti voittoa tavoittelevaan sairausvakuutusalaan tarjotessaan perusterveydenhuoltoa", Feinstein sanoi. ""Uskon pohjimmiltaan, että kaikkien sairausvakuutusten pitäisi olla voittoa tavoittelemattomia."" Ajattelimme, että olisi syytä tarkistaa, onko Feinstein oikeassa siinä, että mikään muu kansakunta ""ei tukeudu voimakkaasti voittoa tavoittelevaan sairausvakuutusalaan tarjotessaan perusterveydenhuoltoa"". Kuten kävi ilmi, joissakin muissa maissa on yksityisiä, voittoa tavoittelevia vakuutusyhtiöitä, jotka toimivat niiden terveydenhuoltoalalla, ja on joitakin merkkejä siitä, että tämä ala on kasvussa. Niiden liiketoimintaympäristö sekä oikeudellinen ja sääntely-ympäristö on kuitenkin aivan erilainen kuin Yhdysvalloissa. Hyvä esimerkki on Alankomaat. Alankomaiden järjestelmät voivat olla joko voittoa tavoittelemattomia tai voittoa tavoittelevia, kuten Yhdysvalloissa. Lapset on kuitenkin katettu täysimääräisesti julkisista varoista, ja aikuisten vakuutusmaksut on vahvistettu 50 prosenttiin odotettavissa olevista kustannuksista, ja loppuosa maksetaan kansallisesta "riskien tasausrahastosta", joka on periaatteessa suurelta yleisöltä kerättyjä varoja. Tämän vuoksi Alankomaiden sairausvakuutusyhtiöt eivät pysty kilpailemaan aikuisasiakkaista hinnalla. Lain mukaan vakuutuksenantajien on hyväksyttävä ja uusittava kaikki hakijat, ja niiden on tarjottava peruspalvelupaketti. Sitä vastoin Yhdysvaltojen vakuutuksenantajat voivat (ainakin toistaiseksi) vapaasti hylätä hakijat yksilöllisillä markkinoilla, jos heillä on jo olemassa olevia sairauksia, ja vakuutuksenantajat tarjoavat lukuisia erilaisia vakuutusmaksuja ja etuuspaketteja. Alankomaissa jopa voittoa tavoittelevat vakuutusyhtiöt eivät yleensä tee suurta voittoa perusterveydenhuoltolinjoillaan. Sveitsissä taas vakuutuksenantajien peruspalveluista saamat voitot on käytettävä takaisin vakuutusmaksujen alentamiseen. Miksi näitä yhtiöitä siis edes kutsutaan voittoa tavoitteleviksi? Monissa Euroopan maissa, joissa on voittoa tavoitteleva sairausvakuutussektori, yhtiöt eivät tee voittoa perusterveydenhuollosta - johon Feinstein nimenomaan viittasi - vaan myymällä terveydenhuollon asiakkaille lisäsairausvakuutuksia, kuten hammashoitoa, silmälaseja, kauneusleikkauksia tai ylellisempiä sairaalahuoneita, tai kokonaan muita tuoteryhmiä, kuten henki- tai kotivakuutuksia. ""Ei ole yhtään kehittynyttä maata, jossa vakuutuksenantajat voisivat tehdä voittoa perusturvasta"", sanoi T.R. Reid, joka on kirjoittanut teoksen The Healing of America: A Global Quest for Better, Cheaper, and Fairer Health Care". "Niiden tehtävänä on maksaa terveydenhuollosta, ei maksaa sijoittajille." "Heidän tehtävänsä on maksaa terveydenhuollosta, ei sijoittajille." Maggie Mahar, joka on erikoistunut kansainväliseen terveydenhuoltopolitiikkaan Century Foundationissa, on samaa mieltä. "Sanon yleensä, että Yhdysvallat on ainoa maa kehittyneessä maailmassa, joka on päättänyt tehdä terveydenhuollosta pitkälti sääntelemättömän, voittoa tavoittelevan yrityksen", hän sanoi. Teknisesti ottaen voittoa tavoittelevat yritykset tarjoavat perusterveydenhuoltoa Alankomaiden kaltaisissa maissa, ja sitä on riittävästi, jotta voidaan sanoa, että tällaiset maat ""luottavat"" näihin vakuutusyhtiöihin, jotka palvelevat tätä tarvetta. Mutta näiden yhtiöiden voitto - tai ainakin valtaosa siitä - tehdään muilla toimialoilla kuin perusterveydenhuollossa. Koska Yhdysvaltojen järjestelmässä ei ole virallista määritelmää "perusterveydenhuollolle", on vaikea laskea, kuinka paljon voittoa amerikkalaiset vakuutusyhtiöt tekevät peruspalveluista. Useimmat asiantuntijat odottavat kuitenkin, että se on suurempi kuin voittoa tavoittelevien vakuutusyhtiöiden muissa maissa perusterveydenhuollosta saamat katteet. Uskomme, että Feinstein on oikeassa siinä, että Yhdysvaltojen voittoa tavoittelevan vakuutusalan rooli perusterveydenhuollossa on perustavanlaatuisesti erilainen kuin muissa maissa, ja että tämä on tärkeämpi kuin hänen tekninen virheensä, kun hän sanoo, että mikään muu maa ei nojaa voimakkaasti voittoa tavoittelevaan sairausvakuutusalaan perusterveydenhuollon tarjoamisessa."</w:t>
      </w:r>
    </w:p>
    <w:p>
      <w:r>
        <w:rPr>
          <w:b/>
        </w:rPr>
        <w:t xml:space="preserve">Tulos</w:t>
      </w:r>
    </w:p>
    <w:p>
      <w:r>
        <w:t xml:space="preserve">Olemme ainoa teollistunut kansakunta, joka luottaa vahvasti voittoa tavoittelevaan sairausvakuutusalaan perusterveydenhuollon tarjoamisessa.</w:t>
      </w:r>
    </w:p>
    <w:p>
      <w:r>
        <w:rPr>
          <w:b/>
        </w:rPr>
        <w:t xml:space="preserve">Esimerkki 2.1552</w:t>
      </w:r>
    </w:p>
    <w:p>
      <w:r>
        <w:t xml:space="preserve">Ontarion hallitus tutkii sikatilaa maakunnan Middlesexin piirikunnassa sen jälkeen, kun laboratoriossa oli löydetty virus, kertoi Ontarion eläinlääkintäpäällikkö Greg Douglas lehdistötilaisuudessa. Middlesexin piirikunta sijaitsee eteläisessä Ontariossa lähellä Lontoon kaupunkia. Yksi Kanadan suurimmista sianlihan jalostajista, Olymel LP, ilmoitti, että testit vahvistivat viruksen myös sen Saint-Espritin teurastamon purkulaiturilla Montrealin koillispuolella Quebecissä. "Yhdysvalloissa on havaittu, että virus on erittäin tarttuva", Douglas sanoi. "Tuottajien on ollut hyvin vaikea täysin lieventää uhkaa."  PEDv-virusta, joka aiheuttaa sikojen ripulia, oksentelua ja vakavaa kuivumista, on esiintynyt 23:ssa 50 osavaltiosta sen jälkeen, kun se löydettiin Yhdysvalloista viime huhtikuussa. Virus, joka on jo levinnyt Eurooppaan ja Aasiaan, ei aiheuta uhkaa ihmisille eikä ole elintarviketurvallisuusriski, Kanadan sikojen terveyslautakunnan mukaan. Kanada on maailman kolmanneksi suurin sianlihan lähettäjä. Virallisia lukuja tautiin kuolleista sioista ei ole, mutta yhdysvaltalaiset sianliha-alan analyytikot arvioivat, että kuolleita sikoja on 1 miljoonasta 4 miljoonaan. Virus jatkaa leviämistään Yhdysvalloissa, ja Yhdysvaltain maatalousministeriön kansallisen eläintautilaboratorioverkoston (National Animal Health Laboratory Network, NAHLN) mukaan tammikuun 18. päivänä päättyneellä viikolla 23 osavaltiossa oli yhteensä 2 394 vahvistettua tapausta. USDA:n määritelmän mukaan kukin diagnoositapaus voi edustaa useita eläimiä joko yhdellä tilalla tai useammassa paikassa. Ontarion tilalla on kuollut tuntematon määrä sikoja. Douglasin mukaan tila ei ole karanteenissa, mutta viljelijä on luvannut olla siirtämättä sikoja tilalta lähiaikoina. Quebec ja Ontario ovat Kanadan kaksi suurinta sianlihantuottajamaakuntaa. Kanadalaiset sianlihan kasvattajat ovat olleet hälytysvalmiudessa sen jälkeen, kun virus saapui Yhdysvaltoihin viime vuonna, ja ne ovat ryhtyneet ylimääräisiin bioturvallisuustoimenpiteisiin, kuten huuhtoneet rajan eteläpuolelta palaavia kuorma-autoja. Tartunnan leviämistä Kanadaan pidettiin kuitenkin vain ajan kysymyksenä. Virus voi levitä sikojen, kuorma-autojen, saappaiden ja vaatteiden saastuneiden ulosteiden välityksellä. Olymelin tiedottaja Richard Vigneault kertoi, että ylimääräisten testien tuloksena PED-virus löydettiin tiistaina Quebecin teurastamosta. Vahvistettu tapaus ei vaikuttanut tuotantoon, hän sanoi Reutersin haastattelussa. PEDv:llä ei ole tiedossa vaikutuksia kansainväliseen sianlihan kauppaan, sanoi Kanadan sianlihaneuvoston toimitusjohtaja Martin Rice. Kesäkuussa Meksiko kuitenkin rajoitti elävien sikojen tuontia Yhdysvalloista tappavan viruksen vuoksi.</w:t>
      </w:r>
    </w:p>
    <w:p>
      <w:r>
        <w:rPr>
          <w:b/>
        </w:rPr>
        <w:t xml:space="preserve">Tulos</w:t>
      </w:r>
    </w:p>
    <w:p>
      <w:r>
        <w:t xml:space="preserve">Sikoja tappava PEDv-virus siirtyy Kanadaan.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docId:5484CC1EECAB1CC08545006EA3FA97C9</keywords>
  <dc:description>generated by python-docx</dc:description>
  <lastModifiedBy/>
  <revision>1</revision>
  <dcterms:created xsi:type="dcterms:W3CDTF">2013-12-23T23:15:00.0000000Z</dcterms:created>
  <dcterms:modified xsi:type="dcterms:W3CDTF">2013-12-23T23:15:00.0000000Z</dcterms:modified>
  <category/>
</coreProperties>
</file>