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4.5050</w:t>
      </w:r>
    </w:p>
    <w:p>
      <w:r>
        <w:t xml:space="preserve">Lause 1: Emma liittyi juoksuun kolmannella luokalla. Lause 2: Hänen vanhempansa ja siskonsa tulivat hänen ensimmäiseen kilpailuunsa. Lause 3: He kannustivat Emmaa, kun kilpailu alkoi. Lause 4: He katsoivat, kun joukkueet kiersivät radan. Lause 5: He olivat ylpeitä, kun Emma sijoittui lopulta kolmanneksi.</w:t>
      </w:r>
    </w:p>
    <w:p>
      <w:r>
        <w:rPr>
          <w:b/>
        </w:rPr>
        <w:t xml:space="preserve">Tulos</w:t>
      </w:r>
    </w:p>
    <w:p>
      <w:r>
        <w:t xml:space="preserve">Emman juoksukilpailu</w:t>
      </w:r>
    </w:p>
    <w:p>
      <w:r>
        <w:rPr>
          <w:b/>
        </w:rPr>
        <w:t xml:space="preserve">Esimerkki 4.5051</w:t>
      </w:r>
    </w:p>
    <w:p>
      <w:r>
        <w:t xml:space="preserve">Lause 1: Brandon rakasti juoda pirtelöitä. Lause 2: Hän rakasti myös kirsikoita. Lause 3: Eräänä päivänä hän meni kauppaan ostamaan pirtelöä. Lause 4: Hän sai ostaa myös lempimakunsa. Lause 5: Sitten Brandon pystyi nauttimaan pirtelön katsellessaan televisiota.</w:t>
      </w:r>
    </w:p>
    <w:p>
      <w:r>
        <w:rPr>
          <w:b/>
        </w:rPr>
        <w:t xml:space="preserve">Tulos</w:t>
      </w:r>
    </w:p>
    <w:p>
      <w:r>
        <w:t xml:space="preserve">Milkshake</w:t>
      </w:r>
    </w:p>
    <w:p>
      <w:r>
        <w:rPr>
          <w:b/>
        </w:rPr>
        <w:t xml:space="preserve">Esimerkki 4.5052</w:t>
      </w:r>
    </w:p>
    <w:p>
      <w:r>
        <w:t xml:space="preserve">Lause 1: Stephanie rakasti leipomoa. Lause 2: Leipomossa oli paljon välipaloja. Lause 3: Eräänä päivänä Stephanie huomasi, että leipomo oli suljettu. Lause 4: Stephanie tuli surulliseksi siitä, että hän saattoi ostaa keksejä. Lause 5: Valvottuaan koko yön Stephanie osti aamulla keksejä.</w:t>
      </w:r>
    </w:p>
    <w:p>
      <w:r>
        <w:rPr>
          <w:b/>
        </w:rPr>
        <w:t xml:space="preserve">Tulos</w:t>
      </w:r>
    </w:p>
    <w:p>
      <w:r>
        <w:t xml:space="preserve">Leipomo</w:t>
      </w:r>
    </w:p>
    <w:p>
      <w:r>
        <w:rPr>
          <w:b/>
        </w:rPr>
        <w:t xml:space="preserve">Esimerkki 4.5053</w:t>
      </w:r>
    </w:p>
    <w:p>
      <w:r>
        <w:t xml:space="preserve">Lause 1: Tom ja Mary lähtivät lomalle. Lause 2: He nousivat veneeseen ja ajelivat jokea pitkin. Lause 3: He vilkuttivat rannalla seisoville ihmisille. Lause 4: He saapuivat joen pohjalle. Lause 5: Tomilla ja Maryllä oli hauskaa.</w:t>
      </w:r>
    </w:p>
    <w:p>
      <w:r>
        <w:rPr>
          <w:b/>
        </w:rPr>
        <w:t xml:space="preserve">Tulos</w:t>
      </w:r>
    </w:p>
    <w:p>
      <w:r>
        <w:t xml:space="preserve">Loma</w:t>
      </w:r>
    </w:p>
    <w:p>
      <w:r>
        <w:rPr>
          <w:b/>
        </w:rPr>
        <w:t xml:space="preserve">Esimerkki 4.5054</w:t>
      </w:r>
    </w:p>
    <w:p>
      <w:r>
        <w:t xml:space="preserve">Lause 1: Serkkuni tuli eilen vierailulle kaupunkiin. Lause 2: Menimme puistoon ja leikimme hänen pienoiskoneellaan. Lause 3: Sen jälkeen söimme illallista kotonamme. Lause 4: Kun hän lähti, hän antoi minulle vanhan lentokoneensa ohjaimen. Lause 5: Toivon, että serkkuni tulee taas pian käymään.</w:t>
      </w:r>
    </w:p>
    <w:p>
      <w:r>
        <w:rPr>
          <w:b/>
        </w:rPr>
        <w:t xml:space="preserve">Tulos</w:t>
      </w:r>
    </w:p>
    <w:p>
      <w:r>
        <w:t xml:space="preserve">Serkun vierailu</w:t>
      </w:r>
    </w:p>
    <w:p>
      <w:r>
        <w:rPr>
          <w:b/>
        </w:rPr>
        <w:t xml:space="preserve">Esimerkki 4.5055</w:t>
      </w:r>
    </w:p>
    <w:p>
      <w:r>
        <w:t xml:space="preserve">Lause 1: Äitini ei koskaan lapsena syönyt maissileipää. Lause 2: Isäni on kotoisin etelästä. Lause 3: Hän kasvoi syömällä maissileipää. Lause 4: Äitini oppi vihdoin tekemään maissileipää isälleni. Lause 5: Se teki hänet hyvin onnelliseksi!</w:t>
      </w:r>
    </w:p>
    <w:p>
      <w:r>
        <w:rPr>
          <w:b/>
        </w:rPr>
        <w:t xml:space="preserve">Tulos</w:t>
      </w:r>
    </w:p>
    <w:p>
      <w:r>
        <w:t xml:space="preserve">Maissileipä</w:t>
      </w:r>
    </w:p>
    <w:p>
      <w:r>
        <w:rPr>
          <w:b/>
        </w:rPr>
        <w:t xml:space="preserve">Esimerkki 4.5056</w:t>
      </w:r>
    </w:p>
    <w:p>
      <w:r>
        <w:t xml:space="preserve">Lause 1: Bob sai postissa litteän laatikon. Lause 2: Siinä ei ollut minkäänlaisia ohjeita sen kokoamiseen. Lause 3: Bobin piti lähettää vakuutusyhtiönsä dongle takaisin. Lause 4: Hän käytti 15 minuuttia yrittäessään koota heidän typerää laatikkoaan. Lause 5: Lopulta hän vain laittoi donglen yhteen pehmustettuun kirjekuoreen.</w:t>
      </w:r>
    </w:p>
    <w:p>
      <w:r>
        <w:rPr>
          <w:b/>
        </w:rPr>
        <w:t xml:space="preserve">Tulos</w:t>
      </w:r>
    </w:p>
    <w:p>
      <w:r>
        <w:t xml:space="preserve">Box That</w:t>
      </w:r>
    </w:p>
    <w:p>
      <w:r>
        <w:rPr>
          <w:b/>
        </w:rPr>
        <w:t xml:space="preserve">Esimerkki 4.5057</w:t>
      </w:r>
    </w:p>
    <w:p>
      <w:r>
        <w:t xml:space="preserve">Lause 1: Kun Ted täytti 18 vuotta, hän halusi muuttaa pois vanhempiensa luota. Lause 2: Hän oli tehnyt kovasti töitä ja säästänyt rahaa kahden vuoden ajan. Lause 3: Pari viikkoa ennen sitä hän alkoi etsiä ilmoituksia. Lause 4: Hän pääsi kiertämään muutaman paikan ja päätti, minkä paikan hän halusi. Lause 5: Hän maksoi kaikki käsirahat ja hänen vanhempansa auttoivat häntä muuttamaan tavaroitaan.</w:t>
      </w:r>
    </w:p>
    <w:p>
      <w:r>
        <w:rPr>
          <w:b/>
        </w:rPr>
        <w:t xml:space="preserve">Tulos</w:t>
      </w:r>
    </w:p>
    <w:p>
      <w:r>
        <w:t xml:space="preserve">Muuttopäivä</w:t>
      </w:r>
    </w:p>
    <w:p>
      <w:r>
        <w:rPr>
          <w:b/>
        </w:rPr>
        <w:t xml:space="preserve">Esimerkki 4.5058</w:t>
      </w:r>
    </w:p>
    <w:p>
      <w:r>
        <w:t xml:space="preserve">Lause 1: Johannes oli nälkäinen. Lause 2: Mutta hän oli myös sairas. Lause 3: Hän nappasi palan pizzan tähteeksi jäänyttä pizzaa ja tunki sen suuhunsa. Lause 4: Mutta sen jälkeen hän tunsi olonsa kamalaksi. Lause 5: Hän sairasti vielä kaksi viikkoa.</w:t>
      </w:r>
    </w:p>
    <w:p>
      <w:r>
        <w:rPr>
          <w:b/>
        </w:rPr>
        <w:t xml:space="preserve">Tulos</w:t>
      </w:r>
    </w:p>
    <w:p>
      <w:r>
        <w:t xml:space="preserve">Nälkäinen</w:t>
      </w:r>
    </w:p>
    <w:p>
      <w:r>
        <w:rPr>
          <w:b/>
        </w:rPr>
        <w:t xml:space="preserve">Esimerkki 4.5059</w:t>
      </w:r>
    </w:p>
    <w:p>
      <w:r>
        <w:t xml:space="preserve">Lause 1: Kirjoitin autismia käsittelevän tutkielman luokkaa varten. Lause 2: Se oli pitkä ja henkilökohtainen. Lause 3: Opettaja pyysi minua jäämään tunnin jälkeen. Lause 4: Hän halusi puhua. Lause 5: Hän sanoi, että olin vahva nainen, koska olin äiti.</w:t>
      </w:r>
    </w:p>
    <w:p>
      <w:r>
        <w:rPr>
          <w:b/>
        </w:rPr>
        <w:t xml:space="preserve">Tulos</w:t>
      </w:r>
    </w:p>
    <w:p>
      <w:r>
        <w:t xml:space="preserve">Autismi</w:t>
      </w:r>
    </w:p>
    <w:p>
      <w:r>
        <w:rPr>
          <w:b/>
        </w:rPr>
        <w:t xml:space="preserve">Esimerkki 4.5060</w:t>
      </w:r>
    </w:p>
    <w:p>
      <w:r>
        <w:t xml:space="preserve">Lause 1: Tameka rakasti miestään eikä koskaan pettäisi häntä. Lause 2: Mutta eräänä iltana hän tapasi komean nuoremman miehen hienossa autossa. Lause 3: Mies aloitti keskustelun Tamekan kanssa huoltoasemalla. Lause 4: Seuraavaksi mies näytti Tamekalle neljän tuhannen dollarin setelin. Lause 5: Hän otti miehen puhelinnumeron, koska mies oli rikas, hänen miehensä ei.</w:t>
      </w:r>
    </w:p>
    <w:p>
      <w:r>
        <w:rPr>
          <w:b/>
        </w:rPr>
        <w:t xml:space="preserve">Tulos</w:t>
      </w:r>
    </w:p>
    <w:p>
      <w:r>
        <w:t xml:space="preserve">Huijaaminen</w:t>
      </w:r>
    </w:p>
    <w:p>
      <w:r>
        <w:rPr>
          <w:b/>
        </w:rPr>
        <w:t xml:space="preserve">Esimerkki 4.5061</w:t>
      </w:r>
    </w:p>
    <w:p>
      <w:r>
        <w:t xml:space="preserve">Lause 1: Halloween on Tracyn lempijuhla. Lause 2: Hänen lempijuhlansa on juhlat, jotka hän järjestää joka vuosi. Lause 3: Hän koristaa talonsa ja pihansa esineillä, joita hän on kerännyt ajan mittaan. Lause 4: Kaikki naapurustossa odottavat innolla hänen kummitustaloaan. Lause 5: Kuten tavallista, tänä vuonna hänen kotinsa oli kaupungin suosituin.</w:t>
      </w:r>
    </w:p>
    <w:p>
      <w:r>
        <w:rPr>
          <w:b/>
        </w:rPr>
        <w:t xml:space="preserve">Tulos</w:t>
      </w:r>
    </w:p>
    <w:p>
      <w:r>
        <w:t xml:space="preserve">Paras loma</w:t>
      </w:r>
    </w:p>
    <w:p>
      <w:r>
        <w:rPr>
          <w:b/>
        </w:rPr>
        <w:t xml:space="preserve">Esimerkki 4.5062</w:t>
      </w:r>
    </w:p>
    <w:p>
      <w:r>
        <w:t xml:space="preserve">Lause 1: Olin tenttimässä. Lause 2: Olin luottavainen, koska olin opiskellut sitä varten viikon ajan. Lause 3: Kun sain tenttini takaisin, huomasin saaneeni 80 prosenttia pisteitä. Lause 4: Ystäväni, joka opiskeli vain yhden päivän, sai 90 prosenttia pisteitä. Lause 5: Olin vihainen, koska hän menestyi minua paremmin, vaikka opiskelin enemmän.</w:t>
      </w:r>
    </w:p>
    <w:p>
      <w:r>
        <w:rPr>
          <w:b/>
        </w:rPr>
        <w:t xml:space="preserve">Tulos</w:t>
      </w:r>
    </w:p>
    <w:p>
      <w:r>
        <w:t xml:space="preserve">Tentti</w:t>
      </w:r>
    </w:p>
    <w:p>
      <w:r>
        <w:rPr>
          <w:b/>
        </w:rPr>
        <w:t xml:space="preserve">Esimerkki 4.5063</w:t>
      </w:r>
    </w:p>
    <w:p>
      <w:r>
        <w:t xml:space="preserve">Lause 1: Joanna oli hyvin innoissaan. Lause 2: Tänään oli hänen syntymäpäivänsä. Lause 3: Hänen äitinsä vei hänet ostoksille. Lause 4: He menivät vaatekauppaan ja sovittivat mekkoja. Lause 5: Joanna sai kauniin uuden mekon ja oli niin onnellinen.</w:t>
      </w:r>
    </w:p>
    <w:p>
      <w:r>
        <w:rPr>
          <w:b/>
        </w:rPr>
        <w:t xml:space="preserve">Tulos</w:t>
      </w:r>
    </w:p>
    <w:p>
      <w:r>
        <w:t xml:space="preserve">Uusi mekko</w:t>
      </w:r>
    </w:p>
    <w:p>
      <w:r>
        <w:rPr>
          <w:b/>
        </w:rPr>
        <w:t xml:space="preserve">Esimerkki 4.5064</w:t>
      </w:r>
    </w:p>
    <w:p>
      <w:r>
        <w:t xml:space="preserve">Lause 1: Jim ja Misty menivät äskettäin naimisiin. Lause 2: Useiden vuosien vuokraamisen jälkeen he päättivät ostaa ensimmäisen kotinsa. Lause 3: He työskentelivät kiinteistönvälittäjän kanssa ja katselivat taloa toisensa jälkeen. Lause 4: Jim ja Misti löysivät vihdoin täydellisen talon, johon he molemmat ihastuivat. Lause 5: He eivät malttaneet odottaa, että he saisivat tehdä tästä talosta kotinsa!</w:t>
      </w:r>
    </w:p>
    <w:p>
      <w:r>
        <w:rPr>
          <w:b/>
        </w:rPr>
        <w:t xml:space="preserve">Tulos</w:t>
      </w:r>
    </w:p>
    <w:p>
      <w:r>
        <w:t xml:space="preserve">Ensimmäinen kotimme</w:t>
      </w:r>
    </w:p>
    <w:p>
      <w:r>
        <w:rPr>
          <w:b/>
        </w:rPr>
        <w:t xml:space="preserve">Esimerkki 4.5065</w:t>
      </w:r>
    </w:p>
    <w:p>
      <w:r>
        <w:t xml:space="preserve">Lause 1: Myyn tavaroita eBayssä. Lause 2: Sain äskettäin ystävältäni laatikollisen vanhoja golfpalloja. Lause 3: Jätin ne rakennukseni käytävälle viideksi minuutiksi. Lause 4: Kun tulin takaisin, huomasin, että pallot oli viety. Lause 5: Nyt en enää koskaan jätä mitään käytävälle.</w:t>
      </w:r>
    </w:p>
    <w:p>
      <w:r>
        <w:rPr>
          <w:b/>
        </w:rPr>
        <w:t xml:space="preserve">Tulos</w:t>
      </w:r>
    </w:p>
    <w:p>
      <w:r>
        <w:t xml:space="preserve">Varastetut pallot</w:t>
      </w:r>
    </w:p>
    <w:p>
      <w:r>
        <w:rPr>
          <w:b/>
        </w:rPr>
        <w:t xml:space="preserve">Esimerkki 4.5066</w:t>
      </w:r>
    </w:p>
    <w:p>
      <w:r>
        <w:t xml:space="preserve">Lause 1: Al haluaa presidentiksi. Lause 2: Al pyrkii presidentiksi. Lause 3: Hän järjestää loistavan kampanjan. Lause 4: Vaalien aika koittaa, eikä hän saa tarpeeksi ääniä. Lause 5: Al häviää kisan.</w:t>
      </w:r>
    </w:p>
    <w:p>
      <w:r>
        <w:rPr>
          <w:b/>
        </w:rPr>
        <w:t xml:space="preserve">Tulos</w:t>
      </w:r>
    </w:p>
    <w:p>
      <w:r>
        <w:t xml:space="preserve">Al häviää kilpailun</w:t>
      </w:r>
    </w:p>
    <w:p>
      <w:r>
        <w:rPr>
          <w:b/>
        </w:rPr>
        <w:t xml:space="preserve">Esimerkki 4.5067</w:t>
      </w:r>
    </w:p>
    <w:p>
      <w:r>
        <w:t xml:space="preserve">Lause 1: Jimiä oli nuorempana purrut koira. Lause 2: Purema oli aika vakava. Lause 3: Jim oli saanut puremasta arpia. Lause 4: Hän oli hyvin itsetietoinen arven takia. Lause 5: Hän huolehti aina siitä, että hänen vaatteensa peittivät arvet.</w:t>
      </w:r>
    </w:p>
    <w:p>
      <w:r>
        <w:rPr>
          <w:b/>
        </w:rPr>
        <w:t xml:space="preserve">Tulos</w:t>
      </w:r>
    </w:p>
    <w:p>
      <w:r>
        <w:t xml:space="preserve">Pahat arvet</w:t>
      </w:r>
    </w:p>
    <w:p>
      <w:r>
        <w:rPr>
          <w:b/>
        </w:rPr>
        <w:t xml:space="preserve">Esimerkki 4.5068</w:t>
      </w:r>
    </w:p>
    <w:p>
      <w:r>
        <w:t xml:space="preserve">Lause 1: Tytär varasti äidiltään viisi dollaria. Lause 2: Äiti huomasi rahojen puuttuvan. Lause 3: Hän kysyi tyttäreltään, voiko hän luottaa häneen. Lause 4: Tytär tiesi jääneensä kiinni. Lause 5: Tytär palautti rahat äidilleen.</w:t>
      </w:r>
    </w:p>
    <w:p>
      <w:r>
        <w:rPr>
          <w:b/>
        </w:rPr>
        <w:t xml:space="preserve">Tulos</w:t>
      </w:r>
    </w:p>
    <w:p>
      <w:r>
        <w:t xml:space="preserve">Varastettu</w:t>
      </w:r>
    </w:p>
    <w:p>
      <w:r>
        <w:rPr>
          <w:b/>
        </w:rPr>
        <w:t xml:space="preserve">Esimerkki 4.5069</w:t>
      </w:r>
    </w:p>
    <w:p>
      <w:r>
        <w:t xml:space="preserve">Lause 1: Heather oli tavannut jonkun erityisen ihmisen. Lause 2: He olivat menossa treffeille sinä iltana. Lause 3: Heather toivoi, että he tulisivat toimeen. Lause 4: Hän laittoi hiuksensa ja meikkinsä kuntoon ja pukeutui kauniiseen mekkoon. Lause 5: Seuralaisensa ei koskaan tullut hakemaan häntä!</w:t>
      </w:r>
    </w:p>
    <w:p>
      <w:r>
        <w:rPr>
          <w:b/>
        </w:rPr>
        <w:t xml:space="preserve">Tulos</w:t>
      </w:r>
    </w:p>
    <w:p>
      <w:r>
        <w:t xml:space="preserve">Päivämäärä</w:t>
      </w:r>
    </w:p>
    <w:p>
      <w:r>
        <w:rPr>
          <w:b/>
        </w:rPr>
        <w:t xml:space="preserve">Esimerkki 4.5070</w:t>
      </w:r>
    </w:p>
    <w:p>
      <w:r>
        <w:t xml:space="preserve">Lause 1: Marsu Turbo asuu päiväkodissa. Lause 2: Jotkut nuoremmista lapsista eivät osanneet kohdella sitä kauniisti. Lause 3: Opettaja teki suunnitelman, että hän opettaa heille, miten olla kiltisti. Lause 4: Joka päivä hän näytti, miten marsulle pitää olla kiltti. Lause 5: Sen jälkeen marsu pelkäsi lapsia vähemmän.</w:t>
      </w:r>
    </w:p>
    <w:p>
      <w:r>
        <w:rPr>
          <w:b/>
        </w:rPr>
        <w:t xml:space="preserve">Tulos</w:t>
      </w:r>
    </w:p>
    <w:p>
      <w:r>
        <w:t xml:space="preserve">Turbon elämä paranee</w:t>
      </w:r>
    </w:p>
    <w:p>
      <w:r>
        <w:rPr>
          <w:b/>
        </w:rPr>
        <w:t xml:space="preserve">Esimerkki 4.5071</w:t>
      </w:r>
    </w:p>
    <w:p>
      <w:r>
        <w:t xml:space="preserve">Lause 1: Jason lähti käynnistämään autoaan. Lause 2: Sen piti lämmetä kylmyyden vuoksi. Lause 3: Hän käynnisti sen, ja se kävi muutaman minuutin ajan. Lause 4: Hänen ajaessaan eteenpäin pyörästä kuului outo ääni. Lause 5: Se oli litteä, koska siinä oli naula!</w:t>
      </w:r>
    </w:p>
    <w:p>
      <w:r>
        <w:rPr>
          <w:b/>
        </w:rPr>
        <w:t xml:space="preserve">Tulos</w:t>
      </w:r>
    </w:p>
    <w:p>
      <w:r>
        <w:t xml:space="preserve">Auton ongelmat</w:t>
      </w:r>
    </w:p>
    <w:p>
      <w:r>
        <w:rPr>
          <w:b/>
        </w:rPr>
        <w:t xml:space="preserve">Esimerkki 4.5072</w:t>
      </w:r>
    </w:p>
    <w:p>
      <w:r>
        <w:t xml:space="preserve">Lause 1: Kun olin 13-vuotias, tein ensimmäisen torjuntani jalkapallopelissä. Lause 2: Pelasin linjapuolustajana, ja valmentajani kutsui blitzin. Lause 3: Toisen joukkueen pelinrakentaja heitti sen nopeasti. Lause 4: Näin pallon tulevan ja hyppäsin nappaamaan sen. Lause 5: Heti kun sain pallon kiinni, juoksin sen takaisin ja tein touchdownin.</w:t>
      </w:r>
    </w:p>
    <w:p>
      <w:r>
        <w:rPr>
          <w:b/>
        </w:rPr>
        <w:t xml:space="preserve">Tulos</w:t>
      </w:r>
    </w:p>
    <w:p>
      <w:r>
        <w:t xml:space="preserve">Ensimmäinen sieppaukseni</w:t>
      </w:r>
    </w:p>
    <w:p>
      <w:r>
        <w:rPr>
          <w:b/>
        </w:rPr>
        <w:t xml:space="preserve">Esimerkki 4.5073</w:t>
      </w:r>
    </w:p>
    <w:p>
      <w:r>
        <w:t xml:space="preserve">Lause 1: Patrick tutki ruumiin. Tuomio 2: Hän totesi kuoleman johtuneen kuristamisesta. Lause 3: Etsivä oli samaa mieltä. Lause 4: He pesivät ruumiin. Lause 5: Sitten he lähettivät sen hautaustoimistoon.</w:t>
      </w:r>
    </w:p>
    <w:p>
      <w:r>
        <w:rPr>
          <w:b/>
        </w:rPr>
        <w:t xml:space="preserve">Tulos</w:t>
      </w:r>
    </w:p>
    <w:p>
      <w:r>
        <w:t xml:space="preserve">Kuristaminen</w:t>
      </w:r>
    </w:p>
    <w:p>
      <w:r>
        <w:rPr>
          <w:b/>
        </w:rPr>
        <w:t xml:space="preserve">Esimerkki 4.5074</w:t>
      </w:r>
    </w:p>
    <w:p>
      <w:r>
        <w:t xml:space="preserve">Lause 1: Jim päätti eräänä iltana keittää pastaa. Lause 2: Hän keitti vettä suuressa kattilassa. Lause 3: Hän suolasi veden teelusikalla. Lause 4: Hän lisäsi pastan, sekoitti ja testasi sitä. Lause 5: Sitten hän valutti pastan.</w:t>
      </w:r>
    </w:p>
    <w:p>
      <w:r>
        <w:rPr>
          <w:b/>
        </w:rPr>
        <w:t xml:space="preserve">Tulos</w:t>
      </w:r>
    </w:p>
    <w:p>
      <w:r>
        <w:t xml:space="preserve">Ruoanlaitto Pasta</w:t>
      </w:r>
    </w:p>
    <w:p>
      <w:r>
        <w:rPr>
          <w:b/>
        </w:rPr>
        <w:t xml:space="preserve">Esimerkki 4.5075</w:t>
      </w:r>
    </w:p>
    <w:p>
      <w:r>
        <w:t xml:space="preserve">Lause 1: Ali oli lämmittänyt lounaansa. Lause 2: Hän oli höyrystänyt parsakaalia ateriansa kanssa. Lause 3: Parsakaalit haisivat Alin kotona. Lause 4: Hän päätti sytyttää muutaman kynttilän. Lause 5: Haju hävisi pian.</w:t>
      </w:r>
    </w:p>
    <w:p>
      <w:r>
        <w:rPr>
          <w:b/>
        </w:rPr>
        <w:t xml:space="preserve">Tulos</w:t>
      </w:r>
    </w:p>
    <w:p>
      <w:r>
        <w:t xml:space="preserve">Parsakaalin tuoksu</w:t>
      </w:r>
    </w:p>
    <w:p>
      <w:r>
        <w:rPr>
          <w:b/>
        </w:rPr>
        <w:t xml:space="preserve">Esimerkki 4.5076</w:t>
      </w:r>
    </w:p>
    <w:p>
      <w:r>
        <w:t xml:space="preserve">Lause 1: Tom päätti aloittaa laihdutuksen. Lause 2: Vaikka hän rakasti syödä rasvaista ruokaa, hän tiesi, ettei hänen pitäisi. Lause 3: Tom alkoi syödä vain vihanneksia. Lause 4: Pian hän laihtui. Lause 5: Tom oli iloinen siitä, että hän laihdutti.</w:t>
      </w:r>
    </w:p>
    <w:p>
      <w:r>
        <w:rPr>
          <w:b/>
        </w:rPr>
        <w:t xml:space="preserve">Tulos</w:t>
      </w:r>
    </w:p>
    <w:p>
      <w:r>
        <w:t xml:space="preserve">Tom ruokavalio</w:t>
      </w:r>
    </w:p>
    <w:p>
      <w:r>
        <w:rPr>
          <w:b/>
        </w:rPr>
        <w:t xml:space="preserve">Esimerkki 4.5077</w:t>
      </w:r>
    </w:p>
    <w:p>
      <w:r>
        <w:t xml:space="preserve">Lause 1: Poliitikot olivat kampanjoinnin viimeisiä päiviä. Lause 2: Pian olisi kansan aika äänestää! Lause 3: Demokraatti johti gallupeissa. Lause 4: Eräänä vaali-iltana se oli murskavoitto. Lause 5: Republikaanit olivat saaneet vain 5 prosenttia äänistä.</w:t>
      </w:r>
    </w:p>
    <w:p>
      <w:r>
        <w:rPr>
          <w:b/>
        </w:rPr>
        <w:t xml:space="preserve">Tulos</w:t>
      </w:r>
    </w:p>
    <w:p>
      <w:r>
        <w:t xml:space="preserve">Vaalit</w:t>
      </w:r>
    </w:p>
    <w:p>
      <w:r>
        <w:rPr>
          <w:b/>
        </w:rPr>
        <w:t xml:space="preserve">Esimerkki 4.5078</w:t>
      </w:r>
    </w:p>
    <w:p>
      <w:r>
        <w:t xml:space="preserve">Lause 1: Elaine meni kouluun kampaajaksi. Lause 2: Valmistuttuaan hän suoritti valtion kosmetologitutkinnon. Lause 3: Hän oli lannistunut, koska hän reputti ensimmäisellä kerralla. Lause 4: Lisäharjoittelun jälkeen hän lopulta läpäisi kokeen. Lause 5: Nyt hän työskentelee unelmatyössään kampaamossa.</w:t>
      </w:r>
    </w:p>
    <w:p>
      <w:r>
        <w:rPr>
          <w:b/>
        </w:rPr>
        <w:t xml:space="preserve">Tulos</w:t>
      </w:r>
    </w:p>
    <w:p>
      <w:r>
        <w:t xml:space="preserve">Elainen unelmatyö</w:t>
      </w:r>
    </w:p>
    <w:p>
      <w:r>
        <w:rPr>
          <w:b/>
        </w:rPr>
        <w:t xml:space="preserve">Esimerkki 4.5079</w:t>
      </w:r>
    </w:p>
    <w:p>
      <w:r>
        <w:t xml:space="preserve">Lause 1: Bonnie oli juuri muuttanut uuteen kaupunkiin. Lause 2: Tämä tarkoitti, että hän aloittaisi uuden koulun muutaman päivän kuluttua. Lause 3: Bonnie oli niin peloissaan, että hänen oli vaikea nukkua. Lause 4: Ensimmäinen päivä koitti ja Bonnie huomasi, että kaikki olivat ystävällisiä. Lause 5: Bonnie piti uudesta koulustaan ja ystävistään.</w:t>
      </w:r>
    </w:p>
    <w:p>
      <w:r>
        <w:rPr>
          <w:b/>
        </w:rPr>
        <w:t xml:space="preserve">Tulos</w:t>
      </w:r>
    </w:p>
    <w:p>
      <w:r>
        <w:t xml:space="preserve">Uusi lapsi koulussa</w:t>
      </w:r>
    </w:p>
    <w:p>
      <w:r>
        <w:rPr>
          <w:b/>
        </w:rPr>
        <w:t xml:space="preserve">Esimerkki 4.5080</w:t>
      </w:r>
    </w:p>
    <w:p>
      <w:r>
        <w:t xml:space="preserve">Lause 1: Tim rakasti rapin kuuntelua. Lause 2: Valitettavasti hänen vanhempansa inhosivat sitä. Lause 3: Hän yritti salakuljettaa cd-levyjä. Lause 4: Hänen vanhempansa löysivät ne aina. Lause 5: He tuhosivat hänen musiikkinsa aina kun pystyivät.</w:t>
      </w:r>
    </w:p>
    <w:p>
      <w:r>
        <w:rPr>
          <w:b/>
        </w:rPr>
        <w:t xml:space="preserve">Tulos</w:t>
      </w:r>
    </w:p>
    <w:p>
      <w:r>
        <w:t xml:space="preserve">Rap-musiikki</w:t>
      </w:r>
    </w:p>
    <w:p>
      <w:r>
        <w:rPr>
          <w:b/>
        </w:rPr>
        <w:t xml:space="preserve">Esimerkki 4.5081</w:t>
      </w:r>
    </w:p>
    <w:p>
      <w:r>
        <w:t xml:space="preserve">Lause 1: Tom on hyvä työssään. Lause 2: Hän sairastuu kerran viikossa. Lause 3: Hän ei pysty tekemään työtään. Lause 4: Mark tuuraa Tomia. Lause 5: Tomin tilalle tulee Mark.</w:t>
      </w:r>
    </w:p>
    <w:p>
      <w:r>
        <w:rPr>
          <w:b/>
        </w:rPr>
        <w:t xml:space="preserve">Tulos</w:t>
      </w:r>
    </w:p>
    <w:p>
      <w:r>
        <w:t xml:space="preserve">Tom menettää työpaikan</w:t>
      </w:r>
    </w:p>
    <w:p>
      <w:r>
        <w:rPr>
          <w:b/>
        </w:rPr>
        <w:t xml:space="preserve">Esimerkki 4.5082</w:t>
      </w:r>
    </w:p>
    <w:p>
      <w:r>
        <w:t xml:space="preserve">Lause 1: Mies ajoi takaa. Lause 2: Hän kadotti kohteensa. Lause 3: Hän pyysi radiolla apua. Lause 4: Läheiset yksiköt liittyivät takaa-ajoon. Lause 5: Kohde otettiin kiinni.</w:t>
      </w:r>
    </w:p>
    <w:p>
      <w:r>
        <w:rPr>
          <w:b/>
        </w:rPr>
        <w:t xml:space="preserve">Tulos</w:t>
      </w:r>
    </w:p>
    <w:p>
      <w:r>
        <w:t xml:space="preserve">harjoittaminen</w:t>
      </w:r>
    </w:p>
    <w:p>
      <w:r>
        <w:rPr>
          <w:b/>
        </w:rPr>
        <w:t xml:space="preserve">Esimerkki 4.5083</w:t>
      </w:r>
    </w:p>
    <w:p>
      <w:r>
        <w:t xml:space="preserve">Lause 1: Sam oli rakentanut autoaan vuosia. Lause 2: Hän sai vihdoin tilaisuuden ajaa sillä radalla. Lause 3: Hän kohtasi ystävänsä, jolla oli samanlainen auto. Lause 4: Kilpailu oli tiukka, ja Sam hävisi niukasti. Lause 5: Hän oli innoissaan siitä, että seuraavalla kerralla hän pärjäisi vielä paremmin.</w:t>
      </w:r>
    </w:p>
    <w:p>
      <w:r>
        <w:rPr>
          <w:b/>
        </w:rPr>
        <w:t xml:space="preserve">Tulos</w:t>
      </w:r>
    </w:p>
    <w:p>
      <w:r>
        <w:t xml:space="preserve">Suuri kilpailu</w:t>
      </w:r>
    </w:p>
    <w:p>
      <w:r>
        <w:rPr>
          <w:b/>
        </w:rPr>
        <w:t xml:space="preserve">Esimerkki 4.5084</w:t>
      </w:r>
    </w:p>
    <w:p>
      <w:r>
        <w:t xml:space="preserve">Lause 1: Mark sanoi, että jos Nancy leikkaisi nurmikon, hän ostaisi Nancylle olutjuoman. Lause 2: Nancy leikkasi nurmikon. Lause 3: Kun Nancy oli lopettanut, Mark meni hakemaan Nancylle olutjuomaa. Lause 4: Kun Mark palasi, hänellä oli vain tyhjä kuppi. Lause 5: Mark sanoi, että häntä janotti ja hän joi juomajuoman.</w:t>
      </w:r>
    </w:p>
    <w:p>
      <w:r>
        <w:rPr>
          <w:b/>
        </w:rPr>
        <w:t xml:space="preserve">Tulos</w:t>
      </w:r>
    </w:p>
    <w:p>
      <w:r>
        <w:t xml:space="preserve">Root Beer Floats</w:t>
      </w:r>
    </w:p>
    <w:p>
      <w:r>
        <w:rPr>
          <w:b/>
        </w:rPr>
        <w:t xml:space="preserve">Esimerkki 4.5085</w:t>
      </w:r>
    </w:p>
    <w:p>
      <w:r>
        <w:t xml:space="preserve">Lause 1: Kerran, kun olin nuori, kuulin puista jotain pelottavaa. Lause 2: Oli yö, ja se pelästytti minut niin pahasti, että juoksin sisään todella nopeasti. Lause 3: Päätin olla rohkea ja tutkia asiaa. Lause 4: Loppujen lopuksi olin varma, ettei se ollut avaruusolento tai hirviö. Lause 5: Tarkistin sen valon avulla, se oli hyvin suuri pöllö.</w:t>
      </w:r>
    </w:p>
    <w:p>
      <w:r>
        <w:rPr>
          <w:b/>
        </w:rPr>
        <w:t xml:space="preserve">Tulos</w:t>
      </w:r>
    </w:p>
    <w:p>
      <w:r>
        <w:t xml:space="preserve">Kun meitä pelottaa</w:t>
      </w:r>
    </w:p>
    <w:p>
      <w:r>
        <w:rPr>
          <w:b/>
        </w:rPr>
        <w:t xml:space="preserve">Esimerkki 4.5086</w:t>
      </w:r>
    </w:p>
    <w:p>
      <w:r>
        <w:t xml:space="preserve">Lause 1: Allie lähti telttailemaan ystäviensä kanssa. Lause 2: Yhtäkkiä mehiläisparvi tuli paikalle. Lause 3: Allie alkoi turvota eikä saanut henkeä. Lause 4: Heidän oli soitettava hätänumeroon. Lause 5: Hänet kiidätettiin sairaalaan.</w:t>
      </w:r>
    </w:p>
    <w:p>
      <w:r>
        <w:rPr>
          <w:b/>
        </w:rPr>
        <w:t xml:space="preserve">Tulos</w:t>
      </w:r>
    </w:p>
    <w:p>
      <w:r>
        <w:t xml:space="preserve">Allerginen mehiläisille</w:t>
      </w:r>
    </w:p>
    <w:p>
      <w:r>
        <w:rPr>
          <w:b/>
        </w:rPr>
        <w:t xml:space="preserve">Esimerkki 4.5087</w:t>
      </w:r>
    </w:p>
    <w:p>
      <w:r>
        <w:t xml:space="preserve">Lause 1: Söin pihvi-juustovoileipää perheeni seurassa. Lause 2: Veljeni pyysi palan. Lause 3: Koska en ollut kovin nälkäinen, annoin hänelle voileipäni. Lause 4: Hän söi lopulta ison palan voileipää. Lause 5: Raivostuin ja nappasin sen häneltä pois.</w:t>
      </w:r>
    </w:p>
    <w:p>
      <w:r>
        <w:rPr>
          <w:b/>
        </w:rPr>
        <w:t xml:space="preserve">Tulos</w:t>
      </w:r>
    </w:p>
    <w:p>
      <w:r>
        <w:t xml:space="preserve">Ei sanasta sanaan</w:t>
      </w:r>
    </w:p>
    <w:p>
      <w:r>
        <w:rPr>
          <w:b/>
        </w:rPr>
        <w:t xml:space="preserve">Esimerkki 4.5088</w:t>
      </w:r>
    </w:p>
    <w:p>
      <w:r>
        <w:t xml:space="preserve">Lause 1: Marty katseli televisiota. Lause 2: Lottonumerot tulivat ruutuun, ja hän muisti ostaneensa arvan. Lause 3: Kun numerot tulivat näkyviin, ne olivat hänen omat numeronsa. Lause 4: Hän käytti seuraavat viisi tuntia etsien kuumeisesti lippuaan. Lause 5: Hän löysi sen, mutta oli raivoissaan huomatessaan, että oli ostanut tuuriloton sinä päivänä.</w:t>
      </w:r>
    </w:p>
    <w:p>
      <w:r>
        <w:rPr>
          <w:b/>
        </w:rPr>
        <w:t xml:space="preserve">Tulos</w:t>
      </w:r>
    </w:p>
    <w:p>
      <w:r>
        <w:t xml:space="preserve">En voi uskoa, että olen pahoillani</w:t>
      </w:r>
    </w:p>
    <w:p>
      <w:r>
        <w:rPr>
          <w:b/>
        </w:rPr>
        <w:t xml:space="preserve">Esimerkki 4.5089</w:t>
      </w:r>
    </w:p>
    <w:p>
      <w:r>
        <w:t xml:space="preserve">Lause 1: Tiara lähti isänsä kanssa kalaan. Lause 2: Tiara ei oikeastaan pidä kalastuksesta. Lause 3: Tiara ei uskonut saavansa kalaa. Lause 4: Tiara sai kolme kalaa. Lause 5: Tiara ja hänen isänsä söivät kalaa päivälliseksi.</w:t>
      </w:r>
    </w:p>
    <w:p>
      <w:r>
        <w:rPr>
          <w:b/>
        </w:rPr>
        <w:t xml:space="preserve">Tulos</w:t>
      </w:r>
    </w:p>
    <w:p>
      <w:r>
        <w:t xml:space="preserve">Tiara meni kalastamaan</w:t>
      </w:r>
    </w:p>
    <w:p>
      <w:r>
        <w:rPr>
          <w:b/>
        </w:rPr>
        <w:t xml:space="preserve">Esimerkki 4.5090</w:t>
      </w:r>
    </w:p>
    <w:p>
      <w:r>
        <w:t xml:space="preserve">Lause 1: James ja hänen ystävänsä Oliver päättivät lähteä junalla Woodstockiin. Lause 2: He eivät olleet varmoja, mitä he tekisivät siellä. Lause 3: He menivät viljelijöiden markkinoille ja kävivät kaupoissa. Lause 4: Vähän ajan kuluttua he kyllästyivät ja kävivät levottomiksi. Lause 5: He lähtivät junalla kotiin aikaisemmin kuin olivat odottaneet.</w:t>
      </w:r>
    </w:p>
    <w:p>
      <w:r>
        <w:rPr>
          <w:b/>
        </w:rPr>
        <w:t xml:space="preserve">Tulos</w:t>
      </w:r>
    </w:p>
    <w:p>
      <w:r>
        <w:t xml:space="preserve">Junamatka</w:t>
      </w:r>
    </w:p>
    <w:p>
      <w:r>
        <w:rPr>
          <w:b/>
        </w:rPr>
        <w:t xml:space="preserve">Esimerkki 4.5091</w:t>
      </w:r>
    </w:p>
    <w:p>
      <w:r>
        <w:t xml:space="preserve">Lause 1: Tinder on ollut minulle uusi sovellus. Lause 2: Menin siihen ja selvitin, miten löytää treffejä. Lause 3: Useat naiset vaikuttivat houkuttelevilta, joten pidin heistä. Lause 4: Sain viestin, että olen liian vanha ja ruma yhdelle naiselle. Lause 5: Nyt tunnen itseni kamalaksi enkä aio palata treffeille.</w:t>
      </w:r>
    </w:p>
    <w:p>
      <w:r>
        <w:rPr>
          <w:b/>
        </w:rPr>
        <w:t xml:space="preserve">Tulos</w:t>
      </w:r>
    </w:p>
    <w:p>
      <w:r>
        <w:t xml:space="preserve">Kelvoton</w:t>
      </w:r>
    </w:p>
    <w:p>
      <w:r>
        <w:rPr>
          <w:b/>
        </w:rPr>
        <w:t xml:space="preserve">Esimerkki 4.5092</w:t>
      </w:r>
    </w:p>
    <w:p>
      <w:r>
        <w:t xml:space="preserve">Lause 1: Kun olin nuori, vanhempani välittivät paljon arvosanoistani. Lause 2: He pakottivat minut aina opiskelemaan ahkerasti ja tekemään koulutehtäviä. Lause 3: Minulla ei koskaan ollut paljon aikaa leikkiä, koska tein aina töitä. Lause 4: Olen iloinen, että tein kaiken sen työn, koska se auttoi minua saamaan hyviä arvosanoja. Lause 5: Kaikki se kova työ todella kannatti.</w:t>
      </w:r>
    </w:p>
    <w:p>
      <w:r>
        <w:rPr>
          <w:b/>
        </w:rPr>
        <w:t xml:space="preserve">Tulos</w:t>
      </w:r>
    </w:p>
    <w:p>
      <w:r>
        <w:t xml:space="preserve">Kouluarvosanat</w:t>
      </w:r>
    </w:p>
    <w:p>
      <w:r>
        <w:rPr>
          <w:b/>
        </w:rPr>
        <w:t xml:space="preserve">Esimerkki 4.5093</w:t>
      </w:r>
    </w:p>
    <w:p>
      <w:r>
        <w:t xml:space="preserve">Lause 1: Jared työskenteli matkamuistomyymälässä rannalla. Lause 2: Jaredin alueelle oli lähetetty hurrikaanivaroitus. Lause 3: Jaredin pomo pakotti hänet peittämään ikkunat laudoilla. Lause 4: Niitä ei saanut avata ennen kuin oli turvallista. Lause 5: Jaredin kauppa avattiin uudelleen, kun sää parani.</w:t>
      </w:r>
    </w:p>
    <w:p>
      <w:r>
        <w:rPr>
          <w:b/>
        </w:rPr>
        <w:t xml:space="preserve">Tulos</w:t>
      </w:r>
    </w:p>
    <w:p>
      <w:r>
        <w:t xml:space="preserve">Hurrikaani</w:t>
      </w:r>
    </w:p>
    <w:p>
      <w:r>
        <w:rPr>
          <w:b/>
        </w:rPr>
        <w:t xml:space="preserve">Esimerkki 4.5094</w:t>
      </w:r>
    </w:p>
    <w:p>
      <w:r>
        <w:t xml:space="preserve">Lause 1: Lee oli pakkaamassa lastensa eväitä. Lause 2: Hän teki voileipiä liukuhihnalta. Lause 3: Hän laittoi jokaisen päälle lihaa ja juustoa. Lause 4: Sitten hän lisäsi sinappia. Lause 5: Pian hän oli saanut monta voileipää valmiiksi.</w:t>
      </w:r>
    </w:p>
    <w:p>
      <w:r>
        <w:rPr>
          <w:b/>
        </w:rPr>
        <w:t xml:space="preserve">Tulos</w:t>
      </w:r>
    </w:p>
    <w:p>
      <w:r>
        <w:t xml:space="preserve">Voileivät</w:t>
      </w:r>
    </w:p>
    <w:p>
      <w:r>
        <w:rPr>
          <w:b/>
        </w:rPr>
        <w:t xml:space="preserve">Esimerkki 4.5095</w:t>
      </w:r>
    </w:p>
    <w:p>
      <w:r>
        <w:t xml:space="preserve">Lause 1: Eräänä päivänä George päätti mennä keramiikkakurssille. Lause 2: Ensimmäisenä päivänä hän opetteli yksinkertaisia vaiheita. Lause 3: Kun hän jatkoi, hän alkoi oppia paremmin. Lause 4: Lopulta hänestä tuli mestari! Lause 5: Nyt hän rakasti keramiikkaa.</w:t>
      </w:r>
    </w:p>
    <w:p>
      <w:r>
        <w:rPr>
          <w:b/>
        </w:rPr>
        <w:t xml:space="preserve">Tulos</w:t>
      </w:r>
    </w:p>
    <w:p>
      <w:r>
        <w:t xml:space="preserve">Keramiikka luokka</w:t>
      </w:r>
    </w:p>
    <w:p>
      <w:r>
        <w:rPr>
          <w:b/>
        </w:rPr>
        <w:t xml:space="preserve">Esimerkki 4.5096</w:t>
      </w:r>
    </w:p>
    <w:p>
      <w:r>
        <w:t xml:space="preserve">Lause 1: Janice rakasti tehdä kuppikakkuja ystävilleen ja perheelleen. Lause 2: Hän jopa harkitsi oman kuppikakkuyrityksen avaamista. Lause 3: Eräänä päivänä hän päätti aloittaa leivontayrityksen. Lause 4: Ensimmäisenä avajaispäivänä paikalle tulivat vain hänen ystävänsä ja perheensä. Lause 5: Vasta kolmen viikon kuluttua hän sai lisää asiakkaita.</w:t>
      </w:r>
    </w:p>
    <w:p>
      <w:r>
        <w:rPr>
          <w:b/>
        </w:rPr>
        <w:t xml:space="preserve">Tulos</w:t>
      </w:r>
    </w:p>
    <w:p>
      <w:r>
        <w:t xml:space="preserve">Cupcake Store</w:t>
      </w:r>
    </w:p>
    <w:p>
      <w:r>
        <w:rPr>
          <w:b/>
        </w:rPr>
        <w:t xml:space="preserve">Esimerkki 4.5097</w:t>
      </w:r>
    </w:p>
    <w:p>
      <w:r>
        <w:t xml:space="preserve">Lause 1: Ystäväni kutsui minut ryhmäkeskusteluun useiden syöpäpotilaiden kanssa. Lause 2: Vaikka olin heitä muutaman vuoden vanhempi, menin silti mukaan. Lause 3: Puhuin heille aiemmista kokemuksistani syöpäpotilaana. Lause 4: Useimmat heistä olivat kiinnostuneita kuulemaan tarinani. Lause 5: Lisäksi tutustuin joihinkin heistä ennen lähtöä.</w:t>
      </w:r>
    </w:p>
    <w:p>
      <w:r>
        <w:rPr>
          <w:b/>
        </w:rPr>
        <w:t xml:space="preserve">Tulos</w:t>
      </w:r>
    </w:p>
    <w:p>
      <w:r>
        <w:t xml:space="preserve">Ryhmächat</w:t>
      </w:r>
    </w:p>
    <w:p>
      <w:r>
        <w:rPr>
          <w:b/>
        </w:rPr>
        <w:t xml:space="preserve">Esimerkki 4.5098</w:t>
      </w:r>
    </w:p>
    <w:p>
      <w:r>
        <w:t xml:space="preserve">Lause 1: Minun piti tienata rahaa todella nopeasti. Lause 2: Minulla oli myytävänä vain tomaatteja. Lause 3: Avasin tomaattikojun kortteliini. Lause 4: Kaikki nauroivat idealleni. Lause 5: Kukaan ei kuitenkaan nauranut, kun sain viisisataa dollaria myyntiä.</w:t>
      </w:r>
    </w:p>
    <w:p>
      <w:r>
        <w:rPr>
          <w:b/>
        </w:rPr>
        <w:t xml:space="preserve">Tulos</w:t>
      </w:r>
    </w:p>
    <w:p>
      <w:r>
        <w:t xml:space="preserve">Tomaattikoju</w:t>
      </w:r>
    </w:p>
    <w:p>
      <w:r>
        <w:rPr>
          <w:b/>
        </w:rPr>
        <w:t xml:space="preserve">Esimerkki 4.5099</w:t>
      </w:r>
    </w:p>
    <w:p>
      <w:r>
        <w:t xml:space="preserve">Lause 1: Larry kävi aamulla suihkussa. Lause 2: Hän unohti laittaa deodoranttia, kun hän oli valmis. Lause 3: Töissä hän hikoili paljon. Lause 4: Eräs työtoveri sanoi hänelle, että hän haisi pahalle. Lause 5: Larry osti deodoranttia lounastauollaan.</w:t>
      </w:r>
    </w:p>
    <w:p>
      <w:r>
        <w:rPr>
          <w:b/>
        </w:rPr>
        <w:t xml:space="preserve">Tulos</w:t>
      </w:r>
    </w:p>
    <w:p>
      <w:r>
        <w:t xml:space="preserve">Haisevat kainalot</w:t>
      </w:r>
    </w:p>
    <w:p>
      <w:r>
        <w:rPr>
          <w:b/>
        </w:rPr>
        <w:t xml:space="preserve">Esimerkki 4.5100</w:t>
      </w:r>
    </w:p>
    <w:p>
      <w:r>
        <w:t xml:space="preserve">Lause 1: Kelly muutti uuteen taloon. Lause 2: Hänen talonsa takapihalla on sitruuna- ja appelsiinipuita. Lause 3: Hänellä oli liikaa sitruunoita ja appelsiineja käytettäväksi itse. Lause 4: Kelly päätti myydä ylimääräiset sitruunat ja appelsiinit. Lause 5: Kelly viettää nyt aikaansa torilla myymällä hedelmiään.</w:t>
      </w:r>
    </w:p>
    <w:p>
      <w:r>
        <w:rPr>
          <w:b/>
        </w:rPr>
        <w:t xml:space="preserve">Tulos</w:t>
      </w:r>
    </w:p>
    <w:p>
      <w:r>
        <w:t xml:space="preserve">Lisähedelmät</w:t>
      </w:r>
    </w:p>
    <w:p>
      <w:r>
        <w:rPr>
          <w:b/>
        </w:rPr>
        <w:t xml:space="preserve">Esimerkki 4.5101</w:t>
      </w:r>
    </w:p>
    <w:p>
      <w:r>
        <w:t xml:space="preserve">Lause 1: Kim oli ulkona poikaystävänsä kanssa. Lause 2: Hän juopui ja alkoi aiheuttaa ongelmia. Lause 3: Hän oli vähällä joutua tappeluun jonkun toisen kanssa. Lause 4: Kimin oli puututtava asiaan, ja hänen kaulakorunsa rikkoutui siinä yhteydessä. Lause 5: Kim otti sen vihjeenä ja jätti poikaystävänsä.</w:t>
      </w:r>
    </w:p>
    <w:p>
      <w:r>
        <w:rPr>
          <w:b/>
        </w:rPr>
        <w:t xml:space="preserve">Tulos</w:t>
      </w:r>
    </w:p>
    <w:p>
      <w:r>
        <w:t xml:space="preserve">Rikkinäinen kaulakoru</w:t>
      </w:r>
    </w:p>
    <w:p>
      <w:r>
        <w:rPr>
          <w:b/>
        </w:rPr>
        <w:t xml:space="preserve">Esimerkki 4.5102</w:t>
      </w:r>
    </w:p>
    <w:p>
      <w:r>
        <w:t xml:space="preserve">Lause 1: Chad ajoi tietä pitkin. Lause 2: Hän oli väärällä kaistalla. Lause 3: Häntä kohti tuli toinen auto. Lause 4: tapahtui kolari. Lause 5: Hän kuoli nuorena.</w:t>
      </w:r>
    </w:p>
    <w:p>
      <w:r>
        <w:rPr>
          <w:b/>
        </w:rPr>
        <w:t xml:space="preserve">Tulos</w:t>
      </w:r>
    </w:p>
    <w:p>
      <w:r>
        <w:t xml:space="preserve">Chad</w:t>
      </w:r>
    </w:p>
    <w:p>
      <w:r>
        <w:rPr>
          <w:b/>
        </w:rPr>
        <w:t xml:space="preserve">Esimerkki 4.5103</w:t>
      </w:r>
    </w:p>
    <w:p>
      <w:r>
        <w:t xml:space="preserve">Lause 1: Jamie on sairaanhoitaja terveyskeskuksessa. Lause 2: Hän rakastaa työtään. Lause 3: Eräänä päivänä Jamie kuuli pomonsa puhuvan. Lause 4: Pomo oli seksikkäin ja Jamie otti hänet puheeksi. Lause 5: Jamie sai syytösten vuoksi potkut saman tien.</w:t>
      </w:r>
    </w:p>
    <w:p>
      <w:r>
        <w:rPr>
          <w:b/>
        </w:rPr>
        <w:t xml:space="preserve">Tulos</w:t>
      </w:r>
    </w:p>
    <w:p>
      <w:r>
        <w:t xml:space="preserve">Jamie saa potkut</w:t>
      </w:r>
    </w:p>
    <w:p>
      <w:r>
        <w:rPr>
          <w:b/>
        </w:rPr>
        <w:t xml:space="preserve">Esimerkki 4.5104</w:t>
      </w:r>
    </w:p>
    <w:p>
      <w:r>
        <w:t xml:space="preserve">Lause 1: Asunnossamme oli sokerimuurahaisia. Lause 2: Ne pääsivät kissan ruokaan, jos se jätettiin hetkeksi tarjottimelle. Lause 3: Ne pääsivät jopa Keurigiin. Lause 4: Annoimme tuholaistorjujan laittaa syöttejä. Lause 5: Ne olivat poissa kolmessa viikossa.</w:t>
      </w:r>
    </w:p>
    <w:p>
      <w:r>
        <w:rPr>
          <w:b/>
        </w:rPr>
        <w:t xml:space="preserve">Tulos</w:t>
      </w:r>
    </w:p>
    <w:p>
      <w:r>
        <w:t xml:space="preserve">Tuholaistorjuja</w:t>
      </w:r>
    </w:p>
    <w:p>
      <w:r>
        <w:rPr>
          <w:b/>
        </w:rPr>
        <w:t xml:space="preserve">Esimerkki 4.5105</w:t>
      </w:r>
    </w:p>
    <w:p>
      <w:r>
        <w:t xml:space="preserve">Lause 1: Susie ja hänen yhtyeensä saivat koulussa palkintoja. Lause 2: Heidän oli noustava lavalle. Lause 3: Kaikki paitsi Susie halasivat opettajaa. Lause 4: Yleisö nauroi. Lause 5: Susie tunsi itsensä hyvin noloksi.</w:t>
      </w:r>
    </w:p>
    <w:p>
      <w:r>
        <w:rPr>
          <w:b/>
        </w:rPr>
        <w:t xml:space="preserve">Tulos</w:t>
      </w:r>
    </w:p>
    <w:p>
      <w:r>
        <w:t xml:space="preserve">Ei halausta hänelle</w:t>
      </w:r>
    </w:p>
    <w:p>
      <w:r>
        <w:rPr>
          <w:b/>
        </w:rPr>
        <w:t xml:space="preserve">Esimerkki 4.5106</w:t>
      </w:r>
    </w:p>
    <w:p>
      <w:r>
        <w:t xml:space="preserve">Lause 1: Dorista vaivasi outo, selittämätön haju hänen talossaan. Lause 2: Hän tarkisti jääkaapin ja viemärin, mutta ne eivät olleet hajun lähde. Lause 3: Hän siivosi kaapit etsien hometta, mutta ei löytänyt mitään. Lause 4: Lopulta hän löysi kuistin alta kuolleen oravan. Lause 5: Hän soitti eläinsuojeluviranomaisille, jotka hoitivat sen ja hajun.</w:t>
      </w:r>
    </w:p>
    <w:p>
      <w:r>
        <w:rPr>
          <w:b/>
        </w:rPr>
        <w:t xml:space="preserve">Tulos</w:t>
      </w:r>
    </w:p>
    <w:p>
      <w:r>
        <w:t xml:space="preserve">Haiseva mysteeri</w:t>
      </w:r>
    </w:p>
    <w:p>
      <w:r>
        <w:rPr>
          <w:b/>
        </w:rPr>
        <w:t xml:space="preserve">Esimerkki 4.5107</w:t>
      </w:r>
    </w:p>
    <w:p>
      <w:r>
        <w:t xml:space="preserve">Lause 1: Kaksi tyttöä kiusasi minua koulussa muutaman vuoden ajan. Lause 2: He olivat ennen ystäviäni, mutta he olivat vihaisia minulle. Lause 3: Meille tuli iso riita, ja sanoin yhtä niistä ruman sanan. Lause 4: Sen jälkeen hän alkoi levittää huhuja minusta. Lause 5: Lopulta teimme sovinnon jalkapallopelissä.</w:t>
      </w:r>
    </w:p>
    <w:p>
      <w:r>
        <w:rPr>
          <w:b/>
        </w:rPr>
        <w:t xml:space="preserve">Tulos</w:t>
      </w:r>
    </w:p>
    <w:p>
      <w:r>
        <w:t xml:space="preserve">Koulu</w:t>
      </w:r>
    </w:p>
    <w:p>
      <w:r>
        <w:rPr>
          <w:b/>
        </w:rPr>
        <w:t xml:space="preserve">Esimerkki 4.5108</w:t>
      </w:r>
    </w:p>
    <w:p>
      <w:r>
        <w:t xml:space="preserve">Lause 1: Karl valmistautui töihin. Lause 2: Hän ei ehtinyt tehdä aamiaista. Lause 3: Karl päätti vain syödä muroja. Lause 4: Hän kaatoi muroja ennen kuin tarkisti maidon. Lause 5: Valitettavasti muroihin ei ollut tarpeeksi maitoa.</w:t>
      </w:r>
    </w:p>
    <w:p>
      <w:r>
        <w:rPr>
          <w:b/>
        </w:rPr>
        <w:t xml:space="preserve">Tulos</w:t>
      </w:r>
    </w:p>
    <w:p>
      <w:r>
        <w:t xml:space="preserve">Maito loppu</w:t>
      </w:r>
    </w:p>
    <w:p>
      <w:r>
        <w:rPr>
          <w:b/>
        </w:rPr>
        <w:t xml:space="preserve">Esimerkki 4.5109</w:t>
      </w:r>
    </w:p>
    <w:p>
      <w:r>
        <w:t xml:space="preserve">Lause 1: Olin erittäin nälkäinen. Lause 2: Löysin kananlihan tähteitä. Lause 3: Laitoin sen mikroaaltouuniin. Lause 4: Laitoin sen minuutiksi. Lause 5: Se tuli ulos vielä hyvin kylmänä.</w:t>
      </w:r>
    </w:p>
    <w:p>
      <w:r>
        <w:rPr>
          <w:b/>
        </w:rPr>
        <w:t xml:space="preserve">Tulos</w:t>
      </w:r>
    </w:p>
    <w:p>
      <w:r>
        <w:t xml:space="preserve">Yksi minuutti</w:t>
      </w:r>
    </w:p>
    <w:p>
      <w:r>
        <w:rPr>
          <w:b/>
        </w:rPr>
        <w:t xml:space="preserve">Esimerkki 4.5110</w:t>
      </w:r>
    </w:p>
    <w:p>
      <w:r>
        <w:t xml:space="preserve">Lause 1: Tina oli hyvin väsynyt. Lause 2: Hän nukahti autoon. Lause 3: Se oli ratissa. Lause 4: Yhtäkkiä auto kaatui. Lause 5: Tina tunsi oppineensa läksynsä.</w:t>
      </w:r>
    </w:p>
    <w:p>
      <w:r>
        <w:rPr>
          <w:b/>
        </w:rPr>
        <w:t xml:space="preserve">Tulos</w:t>
      </w:r>
    </w:p>
    <w:p>
      <w:r>
        <w:t xml:space="preserve">Nukahti autoon</w:t>
      </w:r>
    </w:p>
    <w:p>
      <w:r>
        <w:rPr>
          <w:b/>
        </w:rPr>
        <w:t xml:space="preserve">Esimerkki 4.5111</w:t>
      </w:r>
    </w:p>
    <w:p>
      <w:r>
        <w:t xml:space="preserve">Lause 1: Limbo Jackson oli viihdetaiteilija. Lause 2: Hänellä oli vakuutus äänensä varalta. Lause 3: Eräänä päivänä hänellä oli kurkkukipu. Lause 4: Hänen äänensä muuttui lopullisesti. Lause 5: Nyt hän on köyhä.</w:t>
      </w:r>
    </w:p>
    <w:p>
      <w:r>
        <w:rPr>
          <w:b/>
        </w:rPr>
        <w:t xml:space="preserve">Tulos</w:t>
      </w:r>
    </w:p>
    <w:p>
      <w:r>
        <w:t xml:space="preserve">Jackson</w:t>
      </w:r>
    </w:p>
    <w:p>
      <w:r>
        <w:rPr>
          <w:b/>
        </w:rPr>
        <w:t xml:space="preserve">Esimerkki 4.5112</w:t>
      </w:r>
    </w:p>
    <w:p>
      <w:r>
        <w:t xml:space="preserve">Lause 1: Soitin hammaslääkärin vastaanotolle peruakseni tapaamisen. Lause 2: Sihteeri käski minun odottaa. Lause 3: Odotin kymmenen minuuttia. Lause 4: Kun linjasta vihdoin kuului ääni, se piippasi tuplasti. Lause 5: Toimisto oli lyönyt luurin korvaani.</w:t>
      </w:r>
    </w:p>
    <w:p>
      <w:r>
        <w:rPr>
          <w:b/>
        </w:rPr>
        <w:t xml:space="preserve">Tulos</w:t>
      </w:r>
    </w:p>
    <w:p>
      <w:r>
        <w:t xml:space="preserve">Tapaamisen peruuttaminen</w:t>
      </w:r>
    </w:p>
    <w:p>
      <w:r>
        <w:rPr>
          <w:b/>
        </w:rPr>
        <w:t xml:space="preserve">Esimerkki 4.5113</w:t>
      </w:r>
    </w:p>
    <w:p>
      <w:r>
        <w:t xml:space="preserve">Lause 1: Ostin uuden collegepaidan. Lause 2: Se tuntui hyvältä ja mukavalta. Lause 3: Kun se oli laitettu kuivausrumpuun, paita tuntui jäykältä. Lause 4: Pystyin tuskin kävelemään siinä. Lause 5: Lopulta annoin hupparin hyväntekeväisyyteen.</w:t>
      </w:r>
    </w:p>
    <w:p>
      <w:r>
        <w:rPr>
          <w:b/>
        </w:rPr>
        <w:t xml:space="preserve">Tulos</w:t>
      </w:r>
    </w:p>
    <w:p>
      <w:r>
        <w:t xml:space="preserve">Huppari</w:t>
      </w:r>
    </w:p>
    <w:p>
      <w:r>
        <w:rPr>
          <w:b/>
        </w:rPr>
        <w:t xml:space="preserve">Esimerkki 4.5114</w:t>
      </w:r>
    </w:p>
    <w:p>
      <w:r>
        <w:t xml:space="preserve">Lause 1: Mies ei tullut valituksi. Lause 2: Hot dogeja oli paljon. Lause 3: Hän järjesti kokoontumisen kaikille. Lause 4: Mies oli ehdolla sheriffiksi. Lause 5: Hän oli poliisi.</w:t>
      </w:r>
    </w:p>
    <w:p>
      <w:r>
        <w:rPr>
          <w:b/>
        </w:rPr>
        <w:t xml:space="preserve">Tulos</w:t>
      </w:r>
    </w:p>
    <w:p>
      <w:r>
        <w:t xml:space="preserve">Ralli</w:t>
      </w:r>
    </w:p>
    <w:p>
      <w:r>
        <w:rPr>
          <w:b/>
        </w:rPr>
        <w:t xml:space="preserve">Esimerkki 4.5115</w:t>
      </w:r>
    </w:p>
    <w:p>
      <w:r>
        <w:t xml:space="preserve">Lause 1: Cory on aina halunnut olla klovni. Lause 2: Hän teki usein itsestään pellen keventääkseen raskasta tunnelmaa. Lause 3: Eräänä päivänä Corylle ojennettiin pellekoulun esite. Lause 4: Hän päätti liittyä ja oli loistava opiskelija. Lause 5: Cory valmistui kiitettävästi ja hänestä tuli suuri klovni.</w:t>
      </w:r>
    </w:p>
    <w:p>
      <w:r>
        <w:rPr>
          <w:b/>
        </w:rPr>
        <w:t xml:space="preserve">Tulos</w:t>
      </w:r>
    </w:p>
    <w:p>
      <w:r>
        <w:t xml:space="preserve">Sirkusklovni</w:t>
      </w:r>
    </w:p>
    <w:p>
      <w:r>
        <w:rPr>
          <w:b/>
        </w:rPr>
        <w:t xml:space="preserve">Esimerkki 4.5116</w:t>
      </w:r>
    </w:p>
    <w:p>
      <w:r>
        <w:t xml:space="preserve">Lause 1: Seth ja hänen ystävänsä ovat tylsistyneet viikonloppupäivänä. Lause 2: He kaikki keksivät, mitä tehdä. Lause 3: Seth kysyy ystäviltään, haluavatko he mennä pelaamaan koripalloa. Lause 4: He kaikki suostuvat ajatukseen. Lause 5: Seth ja hänen ystävänsä menevät pelaamaan koripalloa.</w:t>
      </w:r>
    </w:p>
    <w:p>
      <w:r>
        <w:rPr>
          <w:b/>
        </w:rPr>
        <w:t xml:space="preserve">Tulos</w:t>
      </w:r>
    </w:p>
    <w:p>
      <w:r>
        <w:t xml:space="preserve">Seth pelaa koripalloa</w:t>
      </w:r>
    </w:p>
    <w:p>
      <w:r>
        <w:rPr>
          <w:b/>
        </w:rPr>
        <w:t xml:space="preserve">Esimerkki 4.5117</w:t>
      </w:r>
    </w:p>
    <w:p>
      <w:r>
        <w:t xml:space="preserve">Lause 1: Joel ja hänen veljensä lähtivät lomalle. Lause 2: He päättivät lähteä Floridaan. Lause 3: Heillä oli paljon suunnitelmia matkaa varten. Lause 4: Ensimmäisenä päivänä Joel putosi vesihiihdosta. Lause 5: Hän mursi jalkansa ja joutui lopettamaan matkansa ennenaikaisesti.</w:t>
      </w:r>
    </w:p>
    <w:p>
      <w:r>
        <w:rPr>
          <w:b/>
        </w:rPr>
        <w:t xml:space="preserve">Tulos</w:t>
      </w:r>
    </w:p>
    <w:p>
      <w:r>
        <w:t xml:space="preserve">Perheloma</w:t>
      </w:r>
    </w:p>
    <w:p>
      <w:r>
        <w:rPr>
          <w:b/>
        </w:rPr>
        <w:t xml:space="preserve">Esimerkki 4.5118</w:t>
      </w:r>
    </w:p>
    <w:p>
      <w:r>
        <w:t xml:space="preserve">Lause 1: Peter kuuli baarista kuuluvan hienoa musiikkia. Lause 2: Se oli jazzbändi, joka soitti hienoa musiikkia. Lause 3: Hän kävi kuuntelemassa heidän soittoaan. Lause 4: Hän jäi neljäksi tunniksi. Lause 5: Kun bändi oli lopettanut, hän nousi ylös ja hurrasi.</w:t>
      </w:r>
    </w:p>
    <w:p>
      <w:r>
        <w:rPr>
          <w:b/>
        </w:rPr>
        <w:t xml:space="preserve">Tulos</w:t>
      </w:r>
    </w:p>
    <w:p>
      <w:r>
        <w:t xml:space="preserve">Jazz-yhtye</w:t>
      </w:r>
    </w:p>
    <w:p>
      <w:r>
        <w:rPr>
          <w:b/>
        </w:rPr>
        <w:t xml:space="preserve">Esimerkki 4.5119</w:t>
      </w:r>
    </w:p>
    <w:p>
      <w:r>
        <w:t xml:space="preserve">Lause 1: Miley on maatilalla. Lause 2: Hän on utelias lehmistä. Lause 3: Maanviljelijä näyttää hänelle, miten lehmää lypsetään. Lause 4: Miley lypsää ensimmäisen lehmänsä. Lause 5: Mileylla oli hauskaa lehmän lypsämisessä.</w:t>
      </w:r>
    </w:p>
    <w:p>
      <w:r>
        <w:rPr>
          <w:b/>
        </w:rPr>
        <w:t xml:space="preserve">Tulos</w:t>
      </w:r>
    </w:p>
    <w:p>
      <w:r>
        <w:t xml:space="preserve">Miley oppii lypsämään</w:t>
      </w:r>
    </w:p>
    <w:p>
      <w:r>
        <w:rPr>
          <w:b/>
        </w:rPr>
        <w:t xml:space="preserve">Esimerkki 4.5120</w:t>
      </w:r>
    </w:p>
    <w:p>
      <w:r>
        <w:t xml:space="preserve">Lause 1: Andylla oli kiireinen matkapäivä töiden vuoksi. Lause 2: Kun hän kuitenkin kirjautui sisään Deltalla, hän sai huonoja uutisia. Lause 3: Andy sai tietää, että kaikki lennot oli keskeytetty. Lause 4: Lisäksi Delta kertoi Andylle, etteivät he voineet sanoa, milloin hän voisi lähteä. Lause 5: Andy oli raivoissaan siitä, että hänen matkasuunnitelmansa keskeytettiin.</w:t>
      </w:r>
    </w:p>
    <w:p>
      <w:r>
        <w:rPr>
          <w:b/>
        </w:rPr>
        <w:t xml:space="preserve">Tulos</w:t>
      </w:r>
    </w:p>
    <w:p>
      <w:r>
        <w:t xml:space="preserve">Matkaongelmia</w:t>
      </w:r>
    </w:p>
    <w:p>
      <w:r>
        <w:rPr>
          <w:b/>
        </w:rPr>
        <w:t xml:space="preserve">Esimerkki 4.5121</w:t>
      </w:r>
    </w:p>
    <w:p>
      <w:r>
        <w:t xml:space="preserve">Lause 1: Seth on lomalla Las Vegasissa. Lause 2: Hän päättää mennä kasinolle. Lause 3: Hän kokeilee kolikkopelejä. Lause 4: Hän laittaa rahansa koneeseen ja pelaa. Lause 5: Seth voittaa kolikkopelistä suuren palkinnon.</w:t>
      </w:r>
    </w:p>
    <w:p>
      <w:r>
        <w:rPr>
          <w:b/>
        </w:rPr>
        <w:t xml:space="preserve">Tulos</w:t>
      </w:r>
    </w:p>
    <w:p>
      <w:r>
        <w:t xml:space="preserve">Seth voittaa isosti</w:t>
      </w:r>
    </w:p>
    <w:p>
      <w:r>
        <w:rPr>
          <w:b/>
        </w:rPr>
        <w:t xml:space="preserve">Esimerkki 4.5122</w:t>
      </w:r>
    </w:p>
    <w:p>
      <w:r>
        <w:t xml:space="preserve">Lause 1: Allie halusi kokeilla näytteitä. Lause 2: Hän rakasti maistaa karkkinäytteitä. Lause 3: Mutta hän ei osannut päättää, mitä hän haluaisi ostaa. Lause 4: Lopulta hän sai nallekarhuja. Lause 5: Ne olivat herkullisia.</w:t>
      </w:r>
    </w:p>
    <w:p>
      <w:r>
        <w:rPr>
          <w:b/>
        </w:rPr>
        <w:t xml:space="preserve">Tulos</w:t>
      </w:r>
    </w:p>
    <w:p>
      <w:r>
        <w:t xml:space="preserve">Näytteiden kokeileminen</w:t>
      </w:r>
    </w:p>
    <w:p>
      <w:r>
        <w:rPr>
          <w:b/>
        </w:rPr>
        <w:t xml:space="preserve">Esimerkki 4.5123</w:t>
      </w:r>
    </w:p>
    <w:p>
      <w:r>
        <w:t xml:space="preserve">Lause 1: Tina oli vasta 20-vuotias. Lause 2: Mutta hän huomasi jotain. Lause 3: Hän näki harmaat hiukset. Lause 4: Hän ei voinut uskoa sitä. Lause 5: Niinpä hänen oli pakko käydä värjäämässä hiuksensa.</w:t>
      </w:r>
    </w:p>
    <w:p>
      <w:r>
        <w:rPr>
          <w:b/>
        </w:rPr>
        <w:t xml:space="preserve">Tulos</w:t>
      </w:r>
    </w:p>
    <w:p>
      <w:r>
        <w:t xml:space="preserve">Ensimmäiset harmaat hiukset</w:t>
      </w:r>
    </w:p>
    <w:p>
      <w:r>
        <w:rPr>
          <w:b/>
        </w:rPr>
        <w:t xml:space="preserve">Esimerkki 4.5124</w:t>
      </w:r>
    </w:p>
    <w:p>
      <w:r>
        <w:t xml:space="preserve">Lause 1: Tom rakasti biljardia. Lause 2: Hänellä oli kotona oma pöytä. Lause 3: Tomilla oli pakkomielle biljardista. Lause 4: Tom harjoitteli kaksitoista tuntia päivässä. Lause 5: Tomista tuli lopulta ammattimainen biljardinpelaaja.</w:t>
      </w:r>
    </w:p>
    <w:p>
      <w:r>
        <w:rPr>
          <w:b/>
        </w:rPr>
        <w:t xml:space="preserve">Tulos</w:t>
      </w:r>
    </w:p>
    <w:p>
      <w:r>
        <w:t xml:space="preserve">Allas</w:t>
      </w:r>
    </w:p>
    <w:p>
      <w:r>
        <w:rPr>
          <w:b/>
        </w:rPr>
        <w:t xml:space="preserve">Esimerkki 4.5125</w:t>
      </w:r>
    </w:p>
    <w:p>
      <w:r>
        <w:t xml:space="preserve">Lause 1: Maria on Disneylandissa poikaystävänsä kanssa. Lause 2: Seisoo linnan vieressä. Lause 3: He molemmat katsovat ilotulitusta. Lause 4: Poikaystävä laskeutuu polvelle. Lause 5: Poikaystävä kosii Mariaa, ja Maria suostuu.</w:t>
      </w:r>
    </w:p>
    <w:p>
      <w:r>
        <w:rPr>
          <w:b/>
        </w:rPr>
        <w:t xml:space="preserve">Tulos</w:t>
      </w:r>
    </w:p>
    <w:p>
      <w:r>
        <w:t xml:space="preserve">Maria saa yllätyksen</w:t>
      </w:r>
    </w:p>
    <w:p>
      <w:r>
        <w:rPr>
          <w:b/>
        </w:rPr>
        <w:t xml:space="preserve">Esimerkki 4.5126</w:t>
      </w:r>
    </w:p>
    <w:p>
      <w:r>
        <w:t xml:space="preserve">Lause 1: Olen kuuluisan irlantilaisen nyrkkeilijän fani. Lause 2: Hänellä oli nyrkkeilyottelu vastustajan kanssa olympialaisissa. Lause 3: Ottelu meni hänen toivomallaan tavalla, ja hän hallitsi vastustajaansa. Lause 4: Tuomarit antoivat ottelun vastustajalle, joka hävisi selvästi. Lause 5: Tämä on jälleen yksi esimerkki olympialaisten korruptiosta.</w:t>
      </w:r>
    </w:p>
    <w:p>
      <w:r>
        <w:rPr>
          <w:b/>
        </w:rPr>
        <w:t xml:space="preserve">Tulos</w:t>
      </w:r>
    </w:p>
    <w:p>
      <w:r>
        <w:t xml:space="preserve">Korruptio</w:t>
      </w:r>
    </w:p>
    <w:p>
      <w:r>
        <w:rPr>
          <w:b/>
        </w:rPr>
        <w:t xml:space="preserve">Esimerkki 4.5127</w:t>
      </w:r>
    </w:p>
    <w:p>
      <w:r>
        <w:t xml:space="preserve">Lause 1: Jacob oli järvellä serkkujensa kanssa. Lause 2: He kaikki hyppivät kallioilta veteen. Lause 3: Jacob hyppäsi vuorollaan rohkeasti korkealta kalliolta. Lause 4: Laskeutuessaan hän sai olkapäänsä sijoiltaan. Lause 5: Serkut lopettivat hauskanpidon ja veivät hänet sairaalaan.</w:t>
      </w:r>
    </w:p>
    <w:p>
      <w:r>
        <w:rPr>
          <w:b/>
        </w:rPr>
        <w:t xml:space="preserve">Tulos</w:t>
      </w:r>
    </w:p>
    <w:p>
      <w:r>
        <w:t xml:space="preserve">Kalliohyppyvamma</w:t>
      </w:r>
    </w:p>
    <w:p>
      <w:r>
        <w:rPr>
          <w:b/>
        </w:rPr>
        <w:t xml:space="preserve">Esimerkki 4.5128</w:t>
      </w:r>
    </w:p>
    <w:p>
      <w:r>
        <w:t xml:space="preserve">Lause 1: Susie oli lähdössä retkelle. Lause 2: Hän oli ostanut paljon varusteita valmistautuakseen. Lause 3: Kuitenkin tuli myrsky. Lause 4: Matka peruttiin. Lause 5: Susie tuhlasi lopulta paljon rahaa.</w:t>
      </w:r>
    </w:p>
    <w:p>
      <w:r>
        <w:rPr>
          <w:b/>
        </w:rPr>
        <w:t xml:space="preserve">Tulos</w:t>
      </w:r>
    </w:p>
    <w:p>
      <w:r>
        <w:t xml:space="preserve">Hukkaan heitettyä rahaa</w:t>
      </w:r>
    </w:p>
    <w:p>
      <w:r>
        <w:rPr>
          <w:b/>
        </w:rPr>
        <w:t xml:space="preserve">Esimerkki 4.5129</w:t>
      </w:r>
    </w:p>
    <w:p>
      <w:r>
        <w:t xml:space="preserve">Lause 1: Jackson halusi uuden xboxin, mutta hänellä ei ollut tarpeeksi rahaa. Lause 2: Hän pyysi vanhempiaan ostamaan sellaisen, mutta he kieltäytyivät. Lause 3: Jackson päätti ansaita rahat itse. Lause 4: Hän ulkoilutti koiria monille perheille naapurustossaan. Lause 5: Muutaman viikon kuluttua Jacksonilla oli tarpeeksi rahaa järjestelmän ostamiseen.</w:t>
      </w:r>
    </w:p>
    <w:p>
      <w:r>
        <w:rPr>
          <w:b/>
        </w:rPr>
        <w:t xml:space="preserve">Tulos</w:t>
      </w:r>
    </w:p>
    <w:p>
      <w:r>
        <w:t xml:space="preserve">Xbox</w:t>
      </w:r>
    </w:p>
    <w:p>
      <w:r>
        <w:rPr>
          <w:b/>
        </w:rPr>
        <w:t xml:space="preserve">Esimerkki 4.5130</w:t>
      </w:r>
    </w:p>
    <w:p>
      <w:r>
        <w:t xml:space="preserve">Lause 1: Jotkut ystävät kokoontuivat Halloweenin aikaan juhliin. Lause 2: He kyllästyivät ja lähtivät kummitusajelulle maissilabyrinttiin. Lause 3: He erosivat toisistaan ja menettivät suunnan. Lause 4: Jotkut heistä pääsivät ulos labyrintistä ilman ongelmia. Lause 5: He huomasivat jonkun olevan kateissa ja löysivät hänet myöhemmin kuolleena sokkelosta.</w:t>
      </w:r>
    </w:p>
    <w:p>
      <w:r>
        <w:rPr>
          <w:b/>
        </w:rPr>
        <w:t xml:space="preserve">Tulos</w:t>
      </w:r>
    </w:p>
    <w:p>
      <w:r>
        <w:t xml:space="preserve">Kuolemanpelkoinen</w:t>
      </w:r>
    </w:p>
    <w:p>
      <w:r>
        <w:rPr>
          <w:b/>
        </w:rPr>
        <w:t xml:space="preserve">Esimerkki 4.5131</w:t>
      </w:r>
    </w:p>
    <w:p>
      <w:r>
        <w:t xml:space="preserve">Lause 1: Lindsay hiipi naapurinsa taloon. Lause 2: Joku näki hänet ja soitti poliisille! Lause 3: Lindsay ei ollut varma, mitä sanoa. Lause 4: Hän yritti saada sen kuulostamaan siltä, että hän oli vain menossa katsomaan kissaa. Lause 5: Poliisi huomasi, että hän valehteli.</w:t>
      </w:r>
    </w:p>
    <w:p>
      <w:r>
        <w:rPr>
          <w:b/>
        </w:rPr>
        <w:t xml:space="preserve">Tulos</w:t>
      </w:r>
    </w:p>
    <w:p>
      <w:r>
        <w:t xml:space="preserve">Poliisi</w:t>
      </w:r>
    </w:p>
    <w:p>
      <w:r>
        <w:rPr>
          <w:b/>
        </w:rPr>
        <w:t xml:space="preserve">Esimerkki 4.5132</w:t>
      </w:r>
    </w:p>
    <w:p>
      <w:r>
        <w:t xml:space="preserve">Lause 1: Susy asui vuokratalossa. Lause 2: Talossa ei valitettavasti ollut ilmastointia. Lause 3: Niinpä Susy joutui kärsimään loppuviikon ajan. Lause 4: Hän ei voinut uskoa sitä. Lause 5: Kosteus oli hänelle aivan liikaa.</w:t>
      </w:r>
    </w:p>
    <w:p>
      <w:r>
        <w:rPr>
          <w:b/>
        </w:rPr>
        <w:t xml:space="preserve">Tulos</w:t>
      </w:r>
    </w:p>
    <w:p>
      <w:r>
        <w:t xml:space="preserve">Ei ilmastointia</w:t>
      </w:r>
    </w:p>
    <w:p>
      <w:r>
        <w:rPr>
          <w:b/>
        </w:rPr>
        <w:t xml:space="preserve">Esimerkki 4.5133</w:t>
      </w:r>
    </w:p>
    <w:p>
      <w:r>
        <w:t xml:space="preserve">Lause 1: Rick sai joka päivä lounaaksi makkaravoileipiä. Lause 2: Hän valitti vaimolleen, että hän oli kyllästynyt bolognaan. Lause 3: Mutta sitten vaimo näytti hänelle kuvia nälkäisistä lapsista ympäri maailmaa. Lause 4: Se antoi Rickille uuden perspektiivin. Lause 5: Hän tajusi, että hän oli onnekas, kun sai bolognaa joka päivä!</w:t>
      </w:r>
    </w:p>
    <w:p>
      <w:r>
        <w:rPr>
          <w:b/>
        </w:rPr>
        <w:t xml:space="preserve">Tulos</w:t>
      </w:r>
    </w:p>
    <w:p>
      <w:r>
        <w:t xml:space="preserve">Bologna</w:t>
      </w:r>
    </w:p>
    <w:p>
      <w:r>
        <w:rPr>
          <w:b/>
        </w:rPr>
        <w:t xml:space="preserve">Esimerkki 4.5134</w:t>
      </w:r>
    </w:p>
    <w:p>
      <w:r>
        <w:t xml:space="preserve">Lause 1: Frank meni italialaiseen ravintolaan. Lause 2: Hän sai lasagnea. Lause 3: Frank söi sen. Lause 4: Frank söi sen loppuun. Lause 5: Se oli herkullista.</w:t>
      </w:r>
    </w:p>
    <w:p>
      <w:r>
        <w:rPr>
          <w:b/>
        </w:rPr>
        <w:t xml:space="preserve">Tulos</w:t>
      </w:r>
    </w:p>
    <w:p>
      <w:r>
        <w:t xml:space="preserve">Lasagne</w:t>
      </w:r>
    </w:p>
    <w:p>
      <w:r>
        <w:rPr>
          <w:b/>
        </w:rPr>
        <w:t xml:space="preserve">Esimerkki 4.5135</w:t>
      </w:r>
    </w:p>
    <w:p>
      <w:r>
        <w:t xml:space="preserve">Lause 1: Ronaldilla oli erittäin suuri sieni. Lause 2: Eräänä päivänä hän päätti käyttää sitä. Lause 3: Sitten hän tajusi, ettei hän oikeastaan löytänyt sitä. Lause 4: Hän etsi sitä tuntikausia eikä löytänyt sitä. Lause 5: Lopulta, monen tunnin jälkeen, hän löysi sen keittiöstä.</w:t>
      </w:r>
    </w:p>
    <w:p>
      <w:r>
        <w:rPr>
          <w:b/>
        </w:rPr>
        <w:t xml:space="preserve">Tulos</w:t>
      </w:r>
    </w:p>
    <w:p>
      <w:r>
        <w:t xml:space="preserve">Sieni</w:t>
      </w:r>
    </w:p>
    <w:p>
      <w:r>
        <w:rPr>
          <w:b/>
        </w:rPr>
        <w:t xml:space="preserve">Esimerkki 4.5136</w:t>
      </w:r>
    </w:p>
    <w:p>
      <w:r>
        <w:t xml:space="preserve">Lause 1: Joyn piti tavata äitinsä lounaalla. Lause 2: He sopivat italialaisesta paikasta. Lause 3: Hän oli siellä ajoissa ja odotti ja odotti. Lause 4: Lopulta hän soitti äidilleen. Lause 5: Hän odotti toisessa italialaisessa paikassa.</w:t>
      </w:r>
    </w:p>
    <w:p>
      <w:r>
        <w:rPr>
          <w:b/>
        </w:rPr>
        <w:t xml:space="preserve">Tulos</w:t>
      </w:r>
    </w:p>
    <w:p>
      <w:r>
        <w:t xml:space="preserve">Lounas virhe</w:t>
      </w:r>
    </w:p>
    <w:p>
      <w:r>
        <w:rPr>
          <w:b/>
        </w:rPr>
        <w:t xml:space="preserve">Esimerkki 4.5137</w:t>
      </w:r>
    </w:p>
    <w:p>
      <w:r>
        <w:t xml:space="preserve">Lause 1: Jill sai koulussa uuden ystävän, Katen. Lause 2: Ja he päättivät syödä lounasta yhdessä joka päivä. Lause 3: Mutta eräänä päivänä Kate alkoi huutaa ja kiljua. Lause 4: Ja Jilliä alkoi nolottaa. Lause 5: Kate pyysi anteeksi, ettei hän ollut kertonut hänelle, että hänellä on Touretten oireyhtymä.</w:t>
      </w:r>
    </w:p>
    <w:p>
      <w:r>
        <w:rPr>
          <w:b/>
        </w:rPr>
        <w:t xml:space="preserve">Tulos</w:t>
      </w:r>
    </w:p>
    <w:p>
      <w:r>
        <w:t xml:space="preserve">Tourette</w:t>
      </w:r>
    </w:p>
    <w:p>
      <w:r>
        <w:rPr>
          <w:b/>
        </w:rPr>
        <w:t xml:space="preserve">Esimerkki 4.5138</w:t>
      </w:r>
    </w:p>
    <w:p>
      <w:r>
        <w:t xml:space="preserve">Lause 1: Larry oli ystäviensä kanssa baseball-ottelussa. Lause 2: Hänellä oli hauskaa nauttien pelistä. Lause 3: Hänelle tuli nälkä ja hän päätti hakea Nachoja. Lause 4: Hän käveli kioskille ja tilasi Nachoja. Lause 5: Hän kurottautuu lompakkoonsa eikä löydä sitä!</w:t>
      </w:r>
    </w:p>
    <w:p>
      <w:r>
        <w:rPr>
          <w:b/>
        </w:rPr>
        <w:t xml:space="preserve">Tulos</w:t>
      </w:r>
    </w:p>
    <w:p>
      <w:r>
        <w:t xml:space="preserve">Larry menettää lompakkonsa</w:t>
      </w:r>
    </w:p>
    <w:p>
      <w:r>
        <w:rPr>
          <w:b/>
        </w:rPr>
        <w:t xml:space="preserve">Esimerkki 4.5139</w:t>
      </w:r>
    </w:p>
    <w:p>
      <w:r>
        <w:t xml:space="preserve">Lause 1: Janice oli treenaamassa suurta jalkapallopeliään varten. Lause 2: Hän teki harjoituksia jaloillaan. Lause 3: Harjoitellessaan ja treenatessaan hän liukastui nurmikolla. Lause 4: Hän kaatuu ja käyttää ranteitaan katkaistakseen putoamisensa. Lause 5: Hän katkaisee ranteensa ja joutuu sairaalaan.</w:t>
      </w:r>
    </w:p>
    <w:p>
      <w:r>
        <w:rPr>
          <w:b/>
        </w:rPr>
        <w:t xml:space="preserve">Tulos</w:t>
      </w:r>
    </w:p>
    <w:p>
      <w:r>
        <w:t xml:space="preserve">Janice murtaa ranteensa</w:t>
      </w:r>
    </w:p>
    <w:p>
      <w:r>
        <w:rPr>
          <w:b/>
        </w:rPr>
        <w:t xml:space="preserve">Esimerkki 4.5140</w:t>
      </w:r>
    </w:p>
    <w:p>
      <w:r>
        <w:t xml:space="preserve">Lause 1: Timin asunto haisi. Lause 2: Hän päätti hankkia siihen tuoksukynttilöitä. Lause 3: Kaupassa oli satoja valittavana. Lause 4: Tim vietti tuntikausia haistellen erilaisia tuoksuja. Lause 5: Lopulta hän osti suosikkinsa.</w:t>
      </w:r>
    </w:p>
    <w:p>
      <w:r>
        <w:rPr>
          <w:b/>
        </w:rPr>
        <w:t xml:space="preserve">Tulos</w:t>
      </w:r>
    </w:p>
    <w:p>
      <w:r>
        <w:t xml:space="preserve">Tuoksukynttilä</w:t>
      </w:r>
    </w:p>
    <w:p>
      <w:r>
        <w:rPr>
          <w:b/>
        </w:rPr>
        <w:t xml:space="preserve">Esimerkki 4.5141</w:t>
      </w:r>
    </w:p>
    <w:p>
      <w:r>
        <w:t xml:space="preserve">Lause 1: Charlie harjasi hiuksensa kammalla. Lause 2: Hän laittoi geeliä ja katsoi peiliin. Lause 3: Hän tunsi itsensä komeaksi ja meni klubille. Lause 4: Kaikki tytöt katselivat häntä. Lause 5: Hän nousi tanssilattialle ja tempaisi.</w:t>
      </w:r>
    </w:p>
    <w:p>
      <w:r>
        <w:rPr>
          <w:b/>
        </w:rPr>
        <w:t xml:space="preserve">Tulos</w:t>
      </w:r>
    </w:p>
    <w:p>
      <w:r>
        <w:t xml:space="preserve">Tanssilattia</w:t>
      </w:r>
    </w:p>
    <w:p>
      <w:r>
        <w:rPr>
          <w:b/>
        </w:rPr>
        <w:t xml:space="preserve">Esimerkki 4.5142</w:t>
      </w:r>
    </w:p>
    <w:p>
      <w:r>
        <w:t xml:space="preserve">Lause 1: Barry on ostoksilla kaupassa. Lause 2: Kaupassa ollessaan hän huomaa vanhan rouvan pudottaneen kaikki tavaransa. Lause 3: Hän kävelee vanhan naisen luo. Lause 4: Hän auttaa noutamaan rouvan pudottamat tavarat. Lause 5: Vanha nainen kiitti Barrya mukavasta eleestä.</w:t>
      </w:r>
    </w:p>
    <w:p>
      <w:r>
        <w:rPr>
          <w:b/>
        </w:rPr>
        <w:t xml:space="preserve">Tulos</w:t>
      </w:r>
    </w:p>
    <w:p>
      <w:r>
        <w:t xml:space="preserve">Barryn ele</w:t>
      </w:r>
    </w:p>
    <w:p>
      <w:r>
        <w:rPr>
          <w:b/>
        </w:rPr>
        <w:t xml:space="preserve">Esimerkki 4.5143</w:t>
      </w:r>
    </w:p>
    <w:p>
      <w:r>
        <w:t xml:space="preserve">Lause 1: Samantha oli ilmoittautunut matematiikan arvosanaluokalle. Lause 2: Opettaja ei antanut kovin hyvää opetusta. Lause 3: Samantha halusi siirtyä pois matematiikan huippuluokalta. Lause 4: Hän kysyi vanhemmiltaan, voisiko hän siirtyä. Lause 5: Hänen vanhempansa eivät sallineet hänen siirtoa.</w:t>
      </w:r>
    </w:p>
    <w:p>
      <w:r>
        <w:rPr>
          <w:b/>
        </w:rPr>
        <w:t xml:space="preserve">Tulos</w:t>
      </w:r>
    </w:p>
    <w:p>
      <w:r>
        <w:t xml:space="preserve">Honors Matematiikka</w:t>
      </w:r>
    </w:p>
    <w:p>
      <w:r>
        <w:rPr>
          <w:b/>
        </w:rPr>
        <w:t xml:space="preserve">Esimerkki 4.5144</w:t>
      </w:r>
    </w:p>
    <w:p>
      <w:r>
        <w:t xml:space="preserve">Lause 1: Tim ja hänen ystävänsä olivat suuria jalkapallofaneja. Lause 2: He säästivät rahaa katsellakseen suosikkijoukkueensa peliä. Lause 3: He kaikki saivat paikat läheltä toimintaa. Lause 4: Heidän joukkueensa hävisi melko pahasti. Lause 5: Tim ja hänen ystävänsä kannustivat silti heitä.</w:t>
      </w:r>
    </w:p>
    <w:p>
      <w:r>
        <w:rPr>
          <w:b/>
        </w:rPr>
        <w:t xml:space="preserve">Tulos</w:t>
      </w:r>
    </w:p>
    <w:p>
      <w:r>
        <w:t xml:space="preserve">Isot fanit</w:t>
      </w:r>
    </w:p>
    <w:p>
      <w:r>
        <w:rPr>
          <w:b/>
        </w:rPr>
        <w:t xml:space="preserve">Esimerkki 4.5145</w:t>
      </w:r>
    </w:p>
    <w:p>
      <w:r>
        <w:t xml:space="preserve">Lause 1: George oli nälissään töissä. Lause 2: Hän tiesi tuoneensa omenan, joten hän otti sen. Lause 3: Hänen kauhukseensa omena näytti täysin pilaantuneelta. Lause 4: Se oli oranssi ja ryppyinen toiselta puolelta. Lause 5: Yrjö heitti sen pois ja yritti sivuuttaa nälkänsä.</w:t>
      </w:r>
    </w:p>
    <w:p>
      <w:r>
        <w:rPr>
          <w:b/>
        </w:rPr>
        <w:t xml:space="preserve">Tulos</w:t>
      </w:r>
    </w:p>
    <w:p>
      <w:r>
        <w:t xml:space="preserve">Paha omena</w:t>
      </w:r>
    </w:p>
    <w:p>
      <w:r>
        <w:rPr>
          <w:b/>
        </w:rPr>
        <w:t xml:space="preserve">Esimerkki 4.5146</w:t>
      </w:r>
    </w:p>
    <w:p>
      <w:r>
        <w:t xml:space="preserve">Lause 1: Lähdin eilen matkalle saarille. Lause 2: Kävin syvänmeren kalastuksessa. Lause 3: Se oli hyvin hauskaa. Lause 4: Sain suuren meriahvenen. Lause 5: Sitten söin sen.</w:t>
      </w:r>
    </w:p>
    <w:p>
      <w:r>
        <w:rPr>
          <w:b/>
        </w:rPr>
        <w:t xml:space="preserve">Tulos</w:t>
      </w:r>
    </w:p>
    <w:p>
      <w:r>
        <w:t xml:space="preserve">Matka saarille</w:t>
      </w:r>
    </w:p>
    <w:p>
      <w:r>
        <w:rPr>
          <w:b/>
        </w:rPr>
        <w:t xml:space="preserve">Esimerkki 4.5147</w:t>
      </w:r>
    </w:p>
    <w:p>
      <w:r>
        <w:t xml:space="preserve">Lause 1: Ystäväni Patrick tuli käymään luonani viime viikonloppuna. Lause 2: Otin hänet kyytiin Martinezista ja ajoimme takaisin Vallejoon. Lause 3: Kävimme rannikolla, kävimme baarissa ja meillä oli hauskaa. Lause 4: Hän lähti sunnuntaina kotiin ja matkusti Amtrakilla. Lause 5: Minulla oli hänen kanssaan hauskaa. s.</w:t>
      </w:r>
    </w:p>
    <w:p>
      <w:r>
        <w:rPr>
          <w:b/>
        </w:rPr>
        <w:t xml:space="preserve">Tulos</w:t>
      </w:r>
    </w:p>
    <w:p>
      <w:r>
        <w:t xml:space="preserve">Ystävän vierailu</w:t>
      </w:r>
    </w:p>
    <w:p>
      <w:r>
        <w:rPr>
          <w:b/>
        </w:rPr>
        <w:t xml:space="preserve">Esimerkki 4.5148</w:t>
      </w:r>
    </w:p>
    <w:p>
      <w:r>
        <w:t xml:space="preserve">Lause 1: Nicole pelasi peliä ystäviensä kanssa. Lause 2: Pelissä pyöritettiin pientä pyörää ja syötiin hyytelöpapuja. Lause 3: Joissakin hyytelöpavuissa oli huono maku. Lause 4: Nicole laskeutui korvavahalla maustettuun hyytelöpapuun. Lause 5: Se maistui kamalalta.</w:t>
      </w:r>
    </w:p>
    <w:p>
      <w:r>
        <w:rPr>
          <w:b/>
        </w:rPr>
        <w:t xml:space="preserve">Tulos</w:t>
      </w:r>
    </w:p>
    <w:p>
      <w:r>
        <w:t xml:space="preserve">Hillopavut</w:t>
      </w:r>
    </w:p>
    <w:p>
      <w:r>
        <w:rPr>
          <w:b/>
        </w:rPr>
        <w:t xml:space="preserve">Esimerkki 4.5149</w:t>
      </w:r>
    </w:p>
    <w:p>
      <w:r>
        <w:t xml:space="preserve">Lause 1: Rick päätti, että hän halusi aloittaa juoksemisen. Lause 2: Hän aloitti kävelemällä joka toinen päivä. Lause 3: Ennen kuin hän alkoi tosissaan, hän tilasi uudet juoksukengät. Lause 4: Pian hän alkoi käyttää sykemittaria parantaakseen harjoitteluaan. Lause 5: Parin kuukauden kuluttua Rick juoksi kisan ystäväjoukon kanssa.</w:t>
      </w:r>
    </w:p>
    <w:p>
      <w:r>
        <w:rPr>
          <w:b/>
        </w:rPr>
        <w:t xml:space="preserve">Tulos</w:t>
      </w:r>
    </w:p>
    <w:p>
      <w:r>
        <w:t xml:space="preserve">Running</w:t>
      </w:r>
    </w:p>
    <w:p>
      <w:r>
        <w:rPr>
          <w:b/>
        </w:rPr>
        <w:t xml:space="preserve">Esimerkki 4.5150</w:t>
      </w:r>
    </w:p>
    <w:p>
      <w:r>
        <w:t xml:space="preserve">Lause 1: Olin sirkuksessa ystäväni kanssa. Lause 2: Klovni tuli lavalle. Lause 3: Ystäväni laittoi kädet kasvoilleen. Lause 4: Kysyin häneltä, miksi hän teki niin. Lause 5: Hän kertoi minulle, että hän pelkää klovneja.</w:t>
      </w:r>
    </w:p>
    <w:p>
      <w:r>
        <w:rPr>
          <w:b/>
        </w:rPr>
        <w:t xml:space="preserve">Tulos</w:t>
      </w:r>
    </w:p>
    <w:p>
      <w:r>
        <w:t xml:space="preserve">Klovnit</w:t>
      </w:r>
    </w:p>
    <w:p>
      <w:r>
        <w:rPr>
          <w:b/>
        </w:rPr>
        <w:t xml:space="preserve">Esimerkki 4.5151</w:t>
      </w:r>
    </w:p>
    <w:p>
      <w:r>
        <w:t xml:space="preserve">Lause 1: Bill oli taitava kiipeilijä. Lause 2: Hän oli treenannut koko ikänsä yhtä asiaa varten. Lause 3: Hän halusi kiivetä maailman korkeimmalle vuorelle. Lause 4: Harjoittelustaan huolimatta hän ei onnistunut pääsemään huipulle. Lause 5: Bill menetti otteensa, ja hän putosi alas vuorelta.</w:t>
      </w:r>
    </w:p>
    <w:p>
      <w:r>
        <w:rPr>
          <w:b/>
        </w:rPr>
        <w:t xml:space="preserve">Tulos</w:t>
      </w:r>
    </w:p>
    <w:p>
      <w:r>
        <w:t xml:space="preserve">Icey Fall</w:t>
      </w:r>
    </w:p>
    <w:p>
      <w:r>
        <w:rPr>
          <w:b/>
        </w:rPr>
        <w:t xml:space="preserve">Esimerkki 4.5152</w:t>
      </w:r>
    </w:p>
    <w:p>
      <w:r>
        <w:t xml:space="preserve">Lause 1: Koa oli miesmalli. Lause 2: Mutta kun hän lihoi 10 kiloa lomalla, hän joutui tauolle. Lause 3: Hän oli järkyttynyt! Lause 4: Mallin työ oli hänen elämänsä ja rakkautensa. Lause 5: Hän laihdutti niin pian kuin mahdollista, jotta hän voisi palata töihin!</w:t>
      </w:r>
    </w:p>
    <w:p>
      <w:r>
        <w:rPr>
          <w:b/>
        </w:rPr>
        <w:t xml:space="preserve">Tulos</w:t>
      </w:r>
    </w:p>
    <w:p>
      <w:r>
        <w:t xml:space="preserve">Miesmalli</w:t>
      </w:r>
    </w:p>
    <w:p>
      <w:r>
        <w:rPr>
          <w:b/>
        </w:rPr>
        <w:t xml:space="preserve">Esimerkki 4.5153</w:t>
      </w:r>
    </w:p>
    <w:p>
      <w:r>
        <w:t xml:space="preserve">Lause 1: Lapsi kaatui. Lause 2: Vanhempi ei juurikaan reagoinut. Lause 3: Lapsi sai ravintoa vanhempien reagoimattomuudesta. Lause 4: Lapsi nousi ylös. Lause 5: Lapsi jatkoi kuin mitään ei olisi tapahtunut.</w:t>
      </w:r>
    </w:p>
    <w:p>
      <w:r>
        <w:rPr>
          <w:b/>
        </w:rPr>
        <w:t xml:space="preserve">Tulos</w:t>
      </w:r>
    </w:p>
    <w:p>
      <w:r>
        <w:t xml:space="preserve">putosi</w:t>
      </w:r>
    </w:p>
    <w:p>
      <w:r>
        <w:rPr>
          <w:b/>
        </w:rPr>
        <w:t xml:space="preserve">Esimerkki 4.5154</w:t>
      </w:r>
    </w:p>
    <w:p>
      <w:r>
        <w:t xml:space="preserve">Lause 1: Kutsuin ystäväni Jaken kylään pelaamaan koripalloa. Lause 2: Kun hän tuli paikalle, löin vetoa, että voittaisin hänet. Lause 3: Kun pelasimme, kävi selväksi, etten voittaisi tätä peliä. Lause 4: Hän voitti pelin 13 pisteellä, ja olin järkyttynyt siitä, miten hyvä hän oli. Lause 5: Kun kaikki oli ohi, Jake kertoi minulle, että hän oli lukionsa MVP.</w:t>
      </w:r>
    </w:p>
    <w:p>
      <w:r>
        <w:rPr>
          <w:b/>
        </w:rPr>
        <w:t xml:space="preserve">Tulos</w:t>
      </w:r>
    </w:p>
    <w:p>
      <w:r>
        <w:t xml:space="preserve">Koripallopeli</w:t>
      </w:r>
    </w:p>
    <w:p>
      <w:r>
        <w:rPr>
          <w:b/>
        </w:rPr>
        <w:t xml:space="preserve">Esimerkki 4.5155</w:t>
      </w:r>
    </w:p>
    <w:p>
      <w:r>
        <w:t xml:space="preserve">Lause 1: Mies täytti kannun vedellä. Lause 2: Hän lähti patikoimaan. Lause 3: Hän otti kannun mukaansa. Lause 4: Hän jätti kannun paikkaan, jossa ei ollut vettä. Lause 5: Toinen janoinen retkeilijä joi veden.</w:t>
      </w:r>
    </w:p>
    <w:p>
      <w:r>
        <w:rPr>
          <w:b/>
        </w:rPr>
        <w:t xml:space="preserve">Tulos</w:t>
      </w:r>
    </w:p>
    <w:p>
      <w:r>
        <w:t xml:space="preserve">Kannu</w:t>
      </w:r>
    </w:p>
    <w:p>
      <w:r>
        <w:rPr>
          <w:b/>
        </w:rPr>
        <w:t xml:space="preserve">Esimerkki 4.5156</w:t>
      </w:r>
    </w:p>
    <w:p>
      <w:r>
        <w:t xml:space="preserve">Lause 1: Susie työskenteli tiukassa yrityksessä. Lause 2: Se oli vähittäiskauppa, jossa oli tiukat pukeutumissäännöt. Lause 3: Eräänä päivänä Susie käytti lattiaa. Lause 4: Hänen piti käyttää korkokenkiä. Lause 5: Sitten hän sai siitä kirjeen.</w:t>
      </w:r>
    </w:p>
    <w:p>
      <w:r>
        <w:rPr>
          <w:b/>
        </w:rPr>
        <w:t xml:space="preserve">Tulos</w:t>
      </w:r>
    </w:p>
    <w:p>
      <w:r>
        <w:t xml:space="preserve">Kirjallisesti</w:t>
      </w:r>
    </w:p>
    <w:p>
      <w:r>
        <w:rPr>
          <w:b/>
        </w:rPr>
        <w:t xml:space="preserve">Esimerkki 4.5157</w:t>
      </w:r>
    </w:p>
    <w:p>
      <w:r>
        <w:t xml:space="preserve">Lause 1: Tim oli kirjakaupassa. Lause 2: Hän huomasi söpön tytön. Lause 3: Hän oli todella ujo ja häneltä puuttui rohkeutta. Lause 4: Hän vain tuijotti tyttöä kaukaa. Lause 5: Lopulta tyttö säikähti ja lähti.</w:t>
      </w:r>
    </w:p>
    <w:p>
      <w:r>
        <w:rPr>
          <w:b/>
        </w:rPr>
        <w:t xml:space="preserve">Tulos</w:t>
      </w:r>
    </w:p>
    <w:p>
      <w:r>
        <w:t xml:space="preserve">Söpö tyttö kirjakaupassa</w:t>
      </w:r>
    </w:p>
    <w:p>
      <w:r>
        <w:rPr>
          <w:b/>
        </w:rPr>
        <w:t xml:space="preserve">Esimerkki 4.5158</w:t>
      </w:r>
    </w:p>
    <w:p>
      <w:r>
        <w:t xml:space="preserve">Lause 1: George rakasti lukemista. Lause 2: Hän osti uuden kirjan, jota hän luki iltaisin. Lause 3: Hän innostui kirjasta niin, että luki tuntikausia. Lause 4: Kun George oli lukenut kirjan loppuun, hän etsi jatko-osaa. Lause 5: Tämä oli hänen uusi suosikkikirjailijansa!</w:t>
      </w:r>
    </w:p>
    <w:p>
      <w:r>
        <w:rPr>
          <w:b/>
        </w:rPr>
        <w:t xml:space="preserve">Tulos</w:t>
      </w:r>
    </w:p>
    <w:p>
      <w:r>
        <w:t xml:space="preserve">Kirja</w:t>
      </w:r>
    </w:p>
    <w:p>
      <w:r>
        <w:rPr>
          <w:b/>
        </w:rPr>
        <w:t xml:space="preserve">Esimerkki 4.5159</w:t>
      </w:r>
    </w:p>
    <w:p>
      <w:r>
        <w:t xml:space="preserve">Lause 1: Tami oli sinkku, joka halusi löytää poikaystävän. Lause 2: Niinpä hän ilmoittautui deittisivustolle. Lause 3: Hän luuli löytäneensä sopivan miehen ja meni treffeille miehen kanssa. Lause 4: He etenivät ensimmäisillä treffeillään hieman liian nopeasti ja makasivat yhdessä. Lause 5: Kaksi viikkoa myöhemmin Tami sai tietää olevansa raskaana.</w:t>
      </w:r>
    </w:p>
    <w:p>
      <w:r>
        <w:rPr>
          <w:b/>
        </w:rPr>
        <w:t xml:space="preserve">Tulos</w:t>
      </w:r>
    </w:p>
    <w:p>
      <w:r>
        <w:t xml:space="preserve">Sokkotreffit raskaus</w:t>
      </w:r>
    </w:p>
    <w:p>
      <w:r>
        <w:rPr>
          <w:b/>
        </w:rPr>
        <w:t xml:space="preserve">Esimerkki 4.5160</w:t>
      </w:r>
    </w:p>
    <w:p>
      <w:r>
        <w:t xml:space="preserve">Lause 1: Maria oli yhä vihainen Jakelle siitä, että hän oli perunut heidän eiliset treffinsä. Lause 2: Jake yritti soittaa Jakeen iltapäivällä kysyäkseen, miten Jake voi. Lause 3: Maria torjui kaikki Jaken puhelut. Lause 4: Hän myös ajoi Jaken kotiin. Lause 5: Nainen ei kuitenkaan avannut ovea päästääkseen miehen sisään.</w:t>
      </w:r>
    </w:p>
    <w:p>
      <w:r>
        <w:rPr>
          <w:b/>
        </w:rPr>
        <w:t xml:space="preserve">Tulos</w:t>
      </w:r>
    </w:p>
    <w:p>
      <w:r>
        <w:t xml:space="preserve">Hiljainen hoito</w:t>
      </w:r>
    </w:p>
    <w:p>
      <w:r>
        <w:rPr>
          <w:b/>
        </w:rPr>
        <w:t xml:space="preserve">Esimerkki 4.5161</w:t>
      </w:r>
    </w:p>
    <w:p>
      <w:r>
        <w:t xml:space="preserve">Lause 1: Tomin naapureilla oli vanha puu. Lause 2: Tom kertoi heille, että se oli vaarallinen. Lause 3: Eräänä yönä myrsky kaatoi sen. Lause 4: Se kaatui Tomin auton päälle. Lause 5: Tom haastoi naapurit oikeuteen vahingonkorvausten maksamiseksi.</w:t>
      </w:r>
    </w:p>
    <w:p>
      <w:r>
        <w:rPr>
          <w:b/>
        </w:rPr>
        <w:t xml:space="preserve">Tulos</w:t>
      </w:r>
    </w:p>
    <w:p>
      <w:r>
        <w:t xml:space="preserve">Kaatuva puu</w:t>
      </w:r>
    </w:p>
    <w:p>
      <w:r>
        <w:rPr>
          <w:b/>
        </w:rPr>
        <w:t xml:space="preserve">Esimerkki 4.5162</w:t>
      </w:r>
    </w:p>
    <w:p>
      <w:r>
        <w:t xml:space="preserve">Lause 1: John huomaa, että säätiedotus varoittaa sateesta myöhemmin tällä viikolla. Lause 2: Hän päättää ostaa sateenvarjon ollakseen valmis sateeseen. Lause 3: Kun sataa, John käyttää sateenvarjoaan pysyäkseen kuivana. Lause 4: Hänen työtoverinsa ovat kaikki märkiä sateesta. Lause 5: John on iloinen nähdessään säävaroituksen.</w:t>
      </w:r>
    </w:p>
    <w:p>
      <w:r>
        <w:rPr>
          <w:b/>
        </w:rPr>
        <w:t xml:space="preserve">Tulos</w:t>
      </w:r>
    </w:p>
    <w:p>
      <w:r>
        <w:t xml:space="preserve">John ostaa sateenvarjon</w:t>
      </w:r>
    </w:p>
    <w:p>
      <w:r>
        <w:rPr>
          <w:b/>
        </w:rPr>
        <w:t xml:space="preserve">Esimerkki 4.5163</w:t>
      </w:r>
    </w:p>
    <w:p>
      <w:r>
        <w:t xml:space="preserve">Lause 1: Kävelin jalkapalloradalla ystäväni kanssa. Lause 2: Kun kiersimme radan oikeaa päätä, näin kaksi lasta. Lause 3: He ajoivat polkupyörillä tietä pitkin. Lause 4: Ketju katkesi, ja lapsi purjehti auton eteen. Lause 5: Huusin, kun tajusin, että se oli poikani.</w:t>
      </w:r>
    </w:p>
    <w:p>
      <w:r>
        <w:rPr>
          <w:b/>
        </w:rPr>
        <w:t xml:space="preserve">Tulos</w:t>
      </w:r>
    </w:p>
    <w:p>
      <w:r>
        <w:t xml:space="preserve">Terror</w:t>
      </w:r>
    </w:p>
    <w:p>
      <w:r>
        <w:rPr>
          <w:b/>
        </w:rPr>
        <w:t xml:space="preserve">Esimerkki 4.5164</w:t>
      </w:r>
    </w:p>
    <w:p>
      <w:r>
        <w:t xml:space="preserve">Lause 1: Joe oli ihastunut erääseen luokkatoveriinsa 9. luokalla. Lause 2: Tyttö, johon Joe oli ihastunut, ei tiennyt siitä mitään. Lause 3: Tyttö, johon Joe oli ihastunut, seurusteli useiden hyväksikäyttävien luusereiden kanssa. Lause 4: Joe ei enää pitänyt salaisesta ihastuksestaan ja piti tyttöä vastenmielisenä. Lause 5: Joe pääsi vihdoin eroon salaisesta ihastuksestaan ja oli onnellinen.</w:t>
      </w:r>
    </w:p>
    <w:p>
      <w:r>
        <w:rPr>
          <w:b/>
        </w:rPr>
        <w:t xml:space="preserve">Tulos</w:t>
      </w:r>
    </w:p>
    <w:p>
      <w:r>
        <w:t xml:space="preserve">Salainen ihastus</w:t>
      </w:r>
    </w:p>
    <w:p>
      <w:r>
        <w:rPr>
          <w:b/>
        </w:rPr>
        <w:t xml:space="preserve">Esimerkki 4.5165</w:t>
      </w:r>
    </w:p>
    <w:p>
      <w:r>
        <w:t xml:space="preserve">Lause 1: Heather haluaa tehdä munasalaattivoileipiä syötäväksi. Lause 2: Hän huomaa, ettei hänellä ole munia voileipien tekemiseen. Lause 3: Heather päättää, että hänen on mentävä kauppaan ostamaan munia. Lause 4: Hän tekee listan, lähtee kotoa ja menee kauppaan. Lause 5: Kaupassa hän ostaa tarvitsemansa munat ja lähtee kotiin.</w:t>
      </w:r>
    </w:p>
    <w:p>
      <w:r>
        <w:rPr>
          <w:b/>
        </w:rPr>
        <w:t xml:space="preserve">Tulos</w:t>
      </w:r>
    </w:p>
    <w:p>
      <w:r>
        <w:t xml:space="preserve">Heather halusi tehdä munasalaattia</w:t>
      </w:r>
    </w:p>
    <w:p>
      <w:r>
        <w:rPr>
          <w:b/>
        </w:rPr>
        <w:t xml:space="preserve">Esimerkki 4.5166</w:t>
      </w:r>
    </w:p>
    <w:p>
      <w:r>
        <w:t xml:space="preserve">Lause 1: Davis on aina rakastanut pienoisjunia. Lause 2: Hän päätti pystyttää kellariinsa pienoisjunaradan. Lause 3: Hän pyysi poikaansa mukaan. Lause 4: He viettivät viikkoja kokoamalla sitä yksityiskohtaisesti. Lause 5: He olivat molemmat hyvin ylpeitä, kun monimutkainen kokoonpano oli valmis.</w:t>
      </w:r>
    </w:p>
    <w:p>
      <w:r>
        <w:rPr>
          <w:b/>
        </w:rPr>
        <w:t xml:space="preserve">Tulos</w:t>
      </w:r>
    </w:p>
    <w:p>
      <w:r>
        <w:t xml:space="preserve">Mallijuna-aika</w:t>
      </w:r>
    </w:p>
    <w:p>
      <w:r>
        <w:rPr>
          <w:b/>
        </w:rPr>
        <w:t xml:space="preserve">Esimerkki 4.5167</w:t>
      </w:r>
    </w:p>
    <w:p>
      <w:r>
        <w:t xml:space="preserve">Lause 1: Stephanie oli aina halunnut vakoojaksi. Lause 2: Ainoa ongelma oli, ettei hän tiennyt mitään. Lause 3: Stephanie meni siis hyvin suureen yliopistoon. Lause 4: Hän opiskeli ahkerasti ja sai hyviä arvosanoja. Lause 5: Lopulta Stephanie valmistui ja pääsi vakoojaksi.</w:t>
      </w:r>
    </w:p>
    <w:p>
      <w:r>
        <w:rPr>
          <w:b/>
        </w:rPr>
        <w:t xml:space="preserve">Tulos</w:t>
      </w:r>
    </w:p>
    <w:p>
      <w:r>
        <w:t xml:space="preserve">Spy</w:t>
      </w:r>
    </w:p>
    <w:p>
      <w:r>
        <w:rPr>
          <w:b/>
        </w:rPr>
        <w:t xml:space="preserve">Esimerkki 4.5168</w:t>
      </w:r>
    </w:p>
    <w:p>
      <w:r>
        <w:t xml:space="preserve">Lause 1: Grace halusi lähteä telttailemaan. Lause 2: Hän laati listan kaikesta tarvitsemastaan. Lause 3: Hänen oli ostettava paljon tarvikkeita urheilukaupasta. Lause 4: Hän pakkasi autonsa ja otti kartan mukaansa. Lause 5: Hän sanoi lähtevänsä pohjoiseen etsimään mukavaa paikkaa.</w:t>
      </w:r>
    </w:p>
    <w:p>
      <w:r>
        <w:rPr>
          <w:b/>
        </w:rPr>
        <w:t xml:space="preserve">Tulos</w:t>
      </w:r>
    </w:p>
    <w:p>
      <w:r>
        <w:t xml:space="preserve">Leirintäalue</w:t>
      </w:r>
    </w:p>
    <w:p>
      <w:r>
        <w:rPr>
          <w:b/>
        </w:rPr>
        <w:t xml:space="preserve">Esimerkki 4.5169</w:t>
      </w:r>
    </w:p>
    <w:p>
      <w:r>
        <w:t xml:space="preserve">Lause 1: Meidän piti ehtiä lautalle. Lause 2: Mutta se oli myöhässä. Lause 3: Se oli melko valitettavaa. Lause 4: Halusin, että se tulisi heti. Lause 5: Vihasin sen odottamista.</w:t>
      </w:r>
    </w:p>
    <w:p>
      <w:r>
        <w:rPr>
          <w:b/>
        </w:rPr>
        <w:t xml:space="preserve">Tulos</w:t>
      </w:r>
    </w:p>
    <w:p>
      <w:r>
        <w:t xml:space="preserve">Myöhäinen lautta</w:t>
      </w:r>
    </w:p>
    <w:p>
      <w:r>
        <w:rPr>
          <w:b/>
        </w:rPr>
        <w:t xml:space="preserve">Esimerkki 4.5170</w:t>
      </w:r>
    </w:p>
    <w:p>
      <w:r>
        <w:t xml:space="preserve">Lause 1: Anna halusi kotitekoista popcornia. Lause 2: Hän keräsi kuivatut jyvät. Lause 3: Nämä hän maustoi suolalla ja valkosipulilla. Lause 4: Sitten hän keitti ne kuumassa öljyssä. Lause 5: Ne olivat uskomattoman herkullisia!</w:t>
      </w:r>
    </w:p>
    <w:p>
      <w:r>
        <w:rPr>
          <w:b/>
        </w:rPr>
        <w:t xml:space="preserve">Tulos</w:t>
      </w:r>
    </w:p>
    <w:p>
      <w:r>
        <w:t xml:space="preserve">Popcorn</w:t>
      </w:r>
    </w:p>
    <w:p>
      <w:r>
        <w:rPr>
          <w:b/>
        </w:rPr>
        <w:t xml:space="preserve">Esimerkki 4.5171</w:t>
      </w:r>
    </w:p>
    <w:p>
      <w:r>
        <w:t xml:space="preserve">Lause 1: Sähköpostipalveluntarjoajani päivitti järjestelmänsä. Lause 2: Uusi järjestelmä lajittelee sähköpostini automaattisesti luokkiin. Lause 3: Pidän uusista toiminnoista, mutta kaipaan lukemattomia viestejä yläreunaan. Lause 4: Uusia toimintoja ja vanhaa lukemattomien viestien toimintoa ei voi mitenkään säilyttää. Lause 5: Käytin hakumanipulaatiota kirjanmerkin kanssa vanhan ominaisuuden hakkeroimiseksi.</w:t>
      </w:r>
    </w:p>
    <w:p>
      <w:r>
        <w:rPr>
          <w:b/>
        </w:rPr>
        <w:t xml:space="preserve">Tulos</w:t>
      </w:r>
    </w:p>
    <w:p>
      <w:r>
        <w:t xml:space="preserve">Lukemattomat sähköpostit</w:t>
      </w:r>
    </w:p>
    <w:p>
      <w:r>
        <w:rPr>
          <w:b/>
        </w:rPr>
        <w:t xml:space="preserve">Esimerkki 4.5172</w:t>
      </w:r>
    </w:p>
    <w:p>
      <w:r>
        <w:t xml:space="preserve">Lause 1: Eräänä päivänä Ashley päätti, että hän haluaa uuden työn. Lause 2: Hän meni nettiin ja laati ansioluettelonsa. Lause 3: Hän lähetti ansioluettelonsa muutamalle työpaikkasivustolle. Lause 4: Hän sai puhelun pizzeriaan haastatteluun. Lause 5: Hän meni haastatteluun ja sai työpaikan.</w:t>
      </w:r>
    </w:p>
    <w:p>
      <w:r>
        <w:rPr>
          <w:b/>
        </w:rPr>
        <w:t xml:space="preserve">Tulos</w:t>
      </w:r>
    </w:p>
    <w:p>
      <w:r>
        <w:t xml:space="preserve">Uusi työpaikka</w:t>
      </w:r>
    </w:p>
    <w:p>
      <w:r>
        <w:rPr>
          <w:b/>
        </w:rPr>
        <w:t xml:space="preserve">Esimerkki 4.5173</w:t>
      </w:r>
    </w:p>
    <w:p>
      <w:r>
        <w:t xml:space="preserve">Lause 1: Tina ja Helen menivät pelihallin vesijuoksuihin. Lause 2: Helen pystyi käyttämään kellukkeesta löytyvää vesipyssyä ihmisten ruiskuttamiseen. Lause 3: Tina alkoi käyttää sitä väärin ja hyökätä aggressiivisesti ihmisten kimppuun. Lause 4: Työntekijä käski molempia poistumaan. Lause 5: Hän myös kielsi Tinaa tulemasta pelihalliin tulevaisuudessa.</w:t>
      </w:r>
    </w:p>
    <w:p>
      <w:r>
        <w:rPr>
          <w:b/>
        </w:rPr>
        <w:t xml:space="preserve">Tulos</w:t>
      </w:r>
    </w:p>
    <w:p>
      <w:r>
        <w:t xml:space="preserve">Kielletty leikkimisestä</w:t>
      </w:r>
    </w:p>
    <w:p>
      <w:r>
        <w:rPr>
          <w:b/>
        </w:rPr>
        <w:t xml:space="preserve">Esimerkki 4.5174</w:t>
      </w:r>
    </w:p>
    <w:p>
      <w:r>
        <w:t xml:space="preserve">Lause 1: Nainen paiskasi oven kiinni. Lause 2: Jotkut kuvat putosivat seinältä. Lause 3: Yksi kuvakehyksistä hajosi. Lause 4: Tämä sai naisen hyvin vihaiseksi. Lause 5: Nainen paiskasi oven taas kiinni.</w:t>
      </w:r>
    </w:p>
    <w:p>
      <w:r>
        <w:rPr>
          <w:b/>
        </w:rPr>
        <w:t xml:space="preserve">Tulos</w:t>
      </w:r>
    </w:p>
    <w:p>
      <w:r>
        <w:t xml:space="preserve">Oven paiskominen</w:t>
      </w:r>
    </w:p>
    <w:p>
      <w:r>
        <w:rPr>
          <w:b/>
        </w:rPr>
        <w:t xml:space="preserve">Esimerkki 4.5175</w:t>
      </w:r>
    </w:p>
    <w:p>
      <w:r>
        <w:t xml:space="preserve">Lause 1: Fred oli menossa treffeille Franin kanssa. Lause 2: Kun Fred saapui paikalle, hän odotti pitkään. Lause 3: Tunti kului. Lause 4: Lopulta hän tajusi, että häntä oli seisotettu. Lause 5: Hän katui iltaa.</w:t>
      </w:r>
    </w:p>
    <w:p>
      <w:r>
        <w:rPr>
          <w:b/>
        </w:rPr>
        <w:t xml:space="preserve">Tulos</w:t>
      </w:r>
    </w:p>
    <w:p>
      <w:r>
        <w:t xml:space="preserve">Huono päivä</w:t>
      </w:r>
    </w:p>
    <w:p>
      <w:r>
        <w:rPr>
          <w:b/>
        </w:rPr>
        <w:t xml:space="preserve">Esimerkki 4.5176</w:t>
      </w:r>
    </w:p>
    <w:p>
      <w:r>
        <w:t xml:space="preserve">Lause 1: Teddy oli intohimoinen. Lause 2: Hänellä oli intohimo muuttaa maansa paremmaksi. Lause 3: Niinpä hän pyrki presidentiksi. Lause 4: Teddy kertoi amerikkalaisille, mitä he halusivat kuulla. Lause 5: Teddy valittiin ja hänestä tuli presidentti.</w:t>
      </w:r>
    </w:p>
    <w:p>
      <w:r>
        <w:rPr>
          <w:b/>
        </w:rPr>
        <w:t xml:space="preserve">Tulos</w:t>
      </w:r>
    </w:p>
    <w:p>
      <w:r>
        <w:t xml:space="preserve">Teddystä tulee presidentti</w:t>
      </w:r>
    </w:p>
    <w:p>
      <w:r>
        <w:rPr>
          <w:b/>
        </w:rPr>
        <w:t xml:space="preserve">Esimerkki 4.5177</w:t>
      </w:r>
    </w:p>
    <w:p>
      <w:r>
        <w:t xml:space="preserve">Lause 1: Robert tykkäsi tehdä piloja. Lause 2: Hän päätti liimata kolikon jalkakäytävään. Lause 3: Robert nauroi joka kerta, kun joku yritti nostaa kolikkoa. Lause 4: Päivän päätteeksi hän yritti nostaa kolikon. Lause 5: Hän liimasi sen niin hyvin, ettei hän pystynyt nostamaan sitä.</w:t>
      </w:r>
    </w:p>
    <w:p>
      <w:r>
        <w:rPr>
          <w:b/>
        </w:rPr>
        <w:t xml:space="preserve">Tulos</w:t>
      </w:r>
    </w:p>
    <w:p>
      <w:r>
        <w:t xml:space="preserve">Robert's Quarter</w:t>
      </w:r>
    </w:p>
    <w:p>
      <w:r>
        <w:rPr>
          <w:b/>
        </w:rPr>
        <w:t xml:space="preserve">Esimerkki 4.5178</w:t>
      </w:r>
    </w:p>
    <w:p>
      <w:r>
        <w:t xml:space="preserve">Lause 1: Andrew jätti limsatölkkinsä piknik-pöydälle talonsa takana. Lause 2: Kun Andrew jätti tölkkinsä, tuuli puhalsi ne naapurin pihalle. Lause 3: Naapuri näki tölkit ja suuttui. Lause 4: Naapuri nuhteli Andrew'ta hänen pihallaan olevista tölkeistä. Lause 5: Andrew ei sen jälkeen jättänyt tölkkejä piknikpöydälle.</w:t>
      </w:r>
    </w:p>
    <w:p>
      <w:r>
        <w:rPr>
          <w:b/>
        </w:rPr>
        <w:t xml:space="preserve">Tulos</w:t>
      </w:r>
    </w:p>
    <w:p>
      <w:r>
        <w:t xml:space="preserve">Andreaksen naapuri</w:t>
      </w:r>
    </w:p>
    <w:p>
      <w:r>
        <w:rPr>
          <w:b/>
        </w:rPr>
        <w:t xml:space="preserve">Esimerkki 4.5179</w:t>
      </w:r>
    </w:p>
    <w:p>
      <w:r>
        <w:t xml:space="preserve">Lause 1: Jack ja Jill olivat eräänä iltana nälkäisiä. Lause 2: He päättivät mennä kadun varrella sijaitsevaan kahvilaan. Lause 3: He menivät sisään, istuivat alas ja katselivat ruokalistaa. Lause 4: He päättivät jakaa pizzan. Lause 5: Pizza oli hyvää, ja he lähtivät kotiin kylläisinä ja onnellisina.</w:t>
      </w:r>
    </w:p>
    <w:p>
      <w:r>
        <w:rPr>
          <w:b/>
        </w:rPr>
        <w:t xml:space="preserve">Tulos</w:t>
      </w:r>
    </w:p>
    <w:p>
      <w:r>
        <w:t xml:space="preserve">Ulkona syöminen</w:t>
      </w:r>
    </w:p>
    <w:p>
      <w:r>
        <w:rPr>
          <w:b/>
        </w:rPr>
        <w:t xml:space="preserve">Esimerkki 4.5180</w:t>
      </w:r>
    </w:p>
    <w:p>
      <w:r>
        <w:t xml:space="preserve">Lause 1: Norbert tunsi jotain käsivarrellaan. Lause 2: Se oli punkki! Lause 3: Hän sytytti tulitikun ja tökkäsi sillä punkkia. Lause 4: Punkki kuoli ja hän veti sen pois. Lause 5: Punkki sai Norbertin voimaan pahoin!</w:t>
      </w:r>
    </w:p>
    <w:p>
      <w:r>
        <w:rPr>
          <w:b/>
        </w:rPr>
        <w:t xml:space="preserve">Tulos</w:t>
      </w:r>
    </w:p>
    <w:p>
      <w:r>
        <w:t xml:space="preserve">Punkki</w:t>
      </w:r>
    </w:p>
    <w:p>
      <w:r>
        <w:rPr>
          <w:b/>
        </w:rPr>
        <w:t xml:space="preserve">Esimerkki 4.5181</w:t>
      </w:r>
    </w:p>
    <w:p>
      <w:r>
        <w:t xml:space="preserve">Lause 1: Veljeni asuu tiheään asutussa kaupunginosassa. Lause 2: Pysäköintipaikkoja on paljon. Lause 3: Hän oli vuokrannut parkkipaikan 175 dollarilla kuukaudessa. Lause 4: Viime viikolla hän menetti paikan, kun tontille rakennettiin rakennus. Lause 5: Hän yrittää nyt löytää parkkipaikan.</w:t>
      </w:r>
    </w:p>
    <w:p>
      <w:r>
        <w:rPr>
          <w:b/>
        </w:rPr>
        <w:t xml:space="preserve">Tulos</w:t>
      </w:r>
    </w:p>
    <w:p>
      <w:r>
        <w:t xml:space="preserve">Pysäköintipaikka</w:t>
      </w:r>
    </w:p>
    <w:p>
      <w:r>
        <w:rPr>
          <w:b/>
        </w:rPr>
        <w:t xml:space="preserve">Esimerkki 4.5182</w:t>
      </w:r>
    </w:p>
    <w:p>
      <w:r>
        <w:t xml:space="preserve">Lause 1: Raidat olivat haalistumassa mustiksi ja vaaleansinisiksi. Lause 2: Hän ajoi sormillaan varovasti niiden yli. Lause 3: Hakkaaminen tuntui niin kaukaiselta. Lause 4: Hän ei tiennyt, kuinka kauan hän vielä kestäisi. Lause 5: Hän itki itsensä uneen kurjuudessa.</w:t>
      </w:r>
    </w:p>
    <w:p>
      <w:r>
        <w:rPr>
          <w:b/>
        </w:rPr>
        <w:t xml:space="preserve">Tulos</w:t>
      </w:r>
    </w:p>
    <w:p>
      <w:r>
        <w:t xml:space="preserve">Raidat</w:t>
      </w:r>
    </w:p>
    <w:p>
      <w:r>
        <w:rPr>
          <w:b/>
        </w:rPr>
        <w:t xml:space="preserve">Esimerkki 4.5183</w:t>
      </w:r>
    </w:p>
    <w:p>
      <w:r>
        <w:t xml:space="preserve">Lause 1: Daisy halusi pienen mökin valtavasta tontista. Lause 2: Hänellä oli kolme lasta, eikä se onnistunut. Lause 3: Hän löysi täydellisen tontin. Lause 4: Hänen isänsä tarjoutui rakentamaan hänelle mökin. Lause 5: Hänen unelmansa toteutui, ja mökki oli tarpeeksi suuri hänen perheelleen.</w:t>
      </w:r>
    </w:p>
    <w:p>
      <w:r>
        <w:rPr>
          <w:b/>
        </w:rPr>
        <w:t xml:space="preserve">Tulos</w:t>
      </w:r>
    </w:p>
    <w:p>
      <w:r>
        <w:t xml:space="preserve">mökki</w:t>
      </w:r>
    </w:p>
    <w:p>
      <w:r>
        <w:rPr>
          <w:b/>
        </w:rPr>
        <w:t xml:space="preserve">Esimerkki 4.5184</w:t>
      </w:r>
    </w:p>
    <w:p>
      <w:r>
        <w:t xml:space="preserve">Lause 1: Hän ei tunnista katua, jolla hän on. Lause 2: Hän pysähtyy huoltoasemalle ja menee sisään. Lause 3: Hän kysyy myyjältä tietä. Lause 4: Virkailija kertoo hänelle, miten hän pääsee määränpäähänsä. Lause 5: Hän nousee takaisin autoonsa ja seuraa ohjeita.</w:t>
      </w:r>
    </w:p>
    <w:p>
      <w:r>
        <w:rPr>
          <w:b/>
        </w:rPr>
        <w:t xml:space="preserve">Tulos</w:t>
      </w:r>
    </w:p>
    <w:p>
      <w:r>
        <w:t xml:space="preserve">kadonnut</w:t>
      </w:r>
    </w:p>
    <w:p>
      <w:r>
        <w:rPr>
          <w:b/>
        </w:rPr>
        <w:t xml:space="preserve">Esimerkki 4.5185</w:t>
      </w:r>
    </w:p>
    <w:p>
      <w:r>
        <w:t xml:space="preserve">Lause 1: Oli hyvin paha myrsky. Lause 2: Lara alkoi hermostua. Lause 3: Hän ei halunnut menettää sähköä. Lause 4: Jumala varjelkoon. Lause 5: Valitettavasti hän kuitenkin menetti sähköt, eikä saanut niitä takaisin tuntiin.</w:t>
      </w:r>
    </w:p>
    <w:p>
      <w:r>
        <w:rPr>
          <w:b/>
        </w:rPr>
        <w:t xml:space="preserve">Tulos</w:t>
      </w:r>
    </w:p>
    <w:p>
      <w:r>
        <w:t xml:space="preserve">Virran menetys</w:t>
      </w:r>
    </w:p>
    <w:p>
      <w:r>
        <w:rPr>
          <w:b/>
        </w:rPr>
        <w:t xml:space="preserve">Esimerkki 4.5186</w:t>
      </w:r>
    </w:p>
    <w:p>
      <w:r>
        <w:t xml:space="preserve">Lause 1: Kelly oli punaisissa valoissa. Lause 2: Hän katsoi taustapeiliin. Lause 3: Hän näki auton kiitävän häntä kohti. Lause 4: Auto törmäsi Kellyn autoon. Lause 5: Kellyn auto romuttui.</w:t>
      </w:r>
    </w:p>
    <w:p>
      <w:r>
        <w:rPr>
          <w:b/>
        </w:rPr>
        <w:t xml:space="preserve">Tulos</w:t>
      </w:r>
    </w:p>
    <w:p>
      <w:r>
        <w:t xml:space="preserve">Kellyn auto</w:t>
      </w:r>
    </w:p>
    <w:p>
      <w:r>
        <w:rPr>
          <w:b/>
        </w:rPr>
        <w:t xml:space="preserve">Esimerkki 4.5187</w:t>
      </w:r>
    </w:p>
    <w:p>
      <w:r>
        <w:t xml:space="preserve">Lause 1: Samilla oli suloinen vanha pitbull, joka ei koskaan satuttanut ketään. Lause 2: Koira oli ollut Samin kanssa tämän vauvasta asti ja oli hyvin vanha. Lause 3: Yksi Samin naapureista nostatti metelin ja soitti kuitenkin eläinsuojeluviranomaisille. Lause 4: Sam järjesti mielenosoituksen ja laittoi koiransa sosiaaliseen mediaan. Lause 5: Koira saatiin takaisin Samin kanssa, ja he olivat niin kiitollisia.</w:t>
      </w:r>
    </w:p>
    <w:p>
      <w:r>
        <w:rPr>
          <w:b/>
        </w:rPr>
        <w:t xml:space="preserve">Tulos</w:t>
      </w:r>
    </w:p>
    <w:p>
      <w:r>
        <w:t xml:space="preserve">Pitbullit</w:t>
      </w:r>
    </w:p>
    <w:p>
      <w:r>
        <w:rPr>
          <w:b/>
        </w:rPr>
        <w:t xml:space="preserve">Esimerkki 4.5188</w:t>
      </w:r>
    </w:p>
    <w:p>
      <w:r>
        <w:t xml:space="preserve">Lause 1: Menin rannalle. Lause 2: Minulla oli tarra rinnassani. Lause 3: Minä nukahdin. Lause 4: Ja minä paloin auringossa. Lause 5: Tarra teki mukavan rusketusraidan.</w:t>
      </w:r>
    </w:p>
    <w:p>
      <w:r>
        <w:rPr>
          <w:b/>
        </w:rPr>
        <w:t xml:space="preserve">Tulos</w:t>
      </w:r>
    </w:p>
    <w:p>
      <w:r>
        <w:t xml:space="preserve">Auringonpaiste</w:t>
      </w:r>
    </w:p>
    <w:p>
      <w:r>
        <w:rPr>
          <w:b/>
        </w:rPr>
        <w:t xml:space="preserve">Esimerkki 4.5189</w:t>
      </w:r>
    </w:p>
    <w:p>
      <w:r>
        <w:t xml:space="preserve">Lause 1: Tomilla oli ystävä, joka perusti yrityksen. Lause 2: Hän pyysi Tomilta sijoitusrahaa. Lause 3: Tom suostui vastahakoisesti. Lause 4: Kuukauden sisällä hänen ystävänsä yritys meni konkurssiin. Lause 5: Tom menetti kaikki sijoittamansa rahat.</w:t>
      </w:r>
    </w:p>
    <w:p>
      <w:r>
        <w:rPr>
          <w:b/>
        </w:rPr>
        <w:t xml:space="preserve">Tulos</w:t>
      </w:r>
    </w:p>
    <w:p>
      <w:r>
        <w:t xml:space="preserve">Menetetyt investoinnit</w:t>
      </w:r>
    </w:p>
    <w:p>
      <w:r>
        <w:rPr>
          <w:b/>
        </w:rPr>
        <w:t xml:space="preserve">Esimerkki 4.5190</w:t>
      </w:r>
    </w:p>
    <w:p>
      <w:r>
        <w:t xml:space="preserve">Lause 1: Kelly rakasti musiikkia. Lause 2: Hän halusi oppia soittamaan pianoa. Lause 3: Hän otti muutaman oppitunnin ja harjoitteli paljon. Lause 4: Pian hän oli tarpeeksi hyvä esiintymään. Lause 5: Hän piti ensimmäisen konserttinsa keväällä.</w:t>
      </w:r>
    </w:p>
    <w:p>
      <w:r>
        <w:rPr>
          <w:b/>
        </w:rPr>
        <w:t xml:space="preserve">Tulos</w:t>
      </w:r>
    </w:p>
    <w:p>
      <w:r>
        <w:t xml:space="preserve">Piano</w:t>
      </w:r>
    </w:p>
    <w:p>
      <w:r>
        <w:rPr>
          <w:b/>
        </w:rPr>
        <w:t xml:space="preserve">Esimerkki 4.5191</w:t>
      </w:r>
    </w:p>
    <w:p>
      <w:r>
        <w:t xml:space="preserve">Lause 1: Mike toi koiranpentunsa luokseni. Lause 2: Hän varmaan haistoi pakkausrotan. Lause 3: Se haukotteli ja murisi jotain mökkini alla. Lause 4: Sanoin Mikelle, että se näytti olevan aika energinen. Lause 5: Vanhempi mies luuli, että puhuin hänen vaimostaan.</w:t>
      </w:r>
    </w:p>
    <w:p>
      <w:r>
        <w:rPr>
          <w:b/>
        </w:rPr>
        <w:t xml:space="preserve">Tulos</w:t>
      </w:r>
    </w:p>
    <w:p>
      <w:r>
        <w:t xml:space="preserve">Koira</w:t>
      </w:r>
    </w:p>
    <w:p>
      <w:r>
        <w:rPr>
          <w:b/>
        </w:rPr>
        <w:t xml:space="preserve">Esimerkki 4.5192</w:t>
      </w:r>
    </w:p>
    <w:p>
      <w:r>
        <w:t xml:space="preserve">Lause 1: Morsian odotti hermostuneena kappelin ovella. Lause 2: Hänen pörröinen valkoinen pukunsa ei voinut peittää hänen ahdistustaan. Lause 3: Hän halusi vain merkin ylhäältä. Lause 4: Yhtäkkiä alkoi sataa. Lause 5: Morsian hymyili ja käveli kohti alttaria ja tulevaa aviomiestään.</w:t>
      </w:r>
    </w:p>
    <w:p>
      <w:r>
        <w:rPr>
          <w:b/>
        </w:rPr>
        <w:t xml:space="preserve">Tulos</w:t>
      </w:r>
    </w:p>
    <w:p>
      <w:r>
        <w:t xml:space="preserve">Morsian</w:t>
      </w:r>
    </w:p>
    <w:p>
      <w:r>
        <w:rPr>
          <w:b/>
        </w:rPr>
        <w:t xml:space="preserve">Esimerkki 4.5193</w:t>
      </w:r>
    </w:p>
    <w:p>
      <w:r>
        <w:t xml:space="preserve">Lause 1: Helen kaivoi multaa. Lause 2: Hän korjasi perunoita. Lause 3: Hän kaivoi ne esiin ja laittoi ne koriin. Lause 4: Hän suunnitteli tekevänsä valtavan annoksen perunamuusia. Lause 5: Siitä tulisi herkullista!</w:t>
      </w:r>
    </w:p>
    <w:p>
      <w:r>
        <w:rPr>
          <w:b/>
        </w:rPr>
        <w:t xml:space="preserve">Tulos</w:t>
      </w:r>
    </w:p>
    <w:p>
      <w:r>
        <w:t xml:space="preserve">Perunat</w:t>
      </w:r>
    </w:p>
    <w:p>
      <w:r>
        <w:rPr>
          <w:b/>
        </w:rPr>
        <w:t xml:space="preserve">Esimerkki 4.5194</w:t>
      </w:r>
    </w:p>
    <w:p>
      <w:r>
        <w:t xml:space="preserve">Lause 1: Gavin kertoi aina vitsejä tunneillaan. Lause 2: Gavin teki näin, koska hän halusi piristää ikätovereitaan. Lause 3: Joka päivä he nauroivat hänen vitseilleen. Lause 4: Valmistujaisissa monet kiittelivät häntä siitä, että hän oli niin hauska. Lause 5: Tämän seurauksena hän sai luokkaklovnin palkinnon.</w:t>
      </w:r>
    </w:p>
    <w:p>
      <w:r>
        <w:rPr>
          <w:b/>
        </w:rPr>
        <w:t xml:space="preserve">Tulos</w:t>
      </w:r>
    </w:p>
    <w:p>
      <w:r>
        <w:t xml:space="preserve">luokkaklovni</w:t>
      </w:r>
    </w:p>
    <w:p>
      <w:r>
        <w:rPr>
          <w:b/>
        </w:rPr>
        <w:t xml:space="preserve">Esimerkki 4.5195</w:t>
      </w:r>
    </w:p>
    <w:p>
      <w:r>
        <w:t xml:space="preserve">Lause 1: Liisa meni iltapäivällä ostoksille. Lause 2: Hän halusi ostaa uudet verhot. Lause 3: Hän osti kauniit verhot. Lause 4: Kotona hän huomasi, että kassa antoi hänelle liikaa rahaa takaisin. Lause 5: Hän meni takaisin kauppaan ja antoi rahat takaisin.</w:t>
      </w:r>
    </w:p>
    <w:p>
      <w:r>
        <w:rPr>
          <w:b/>
        </w:rPr>
        <w:t xml:space="preserve">Tulos</w:t>
      </w:r>
    </w:p>
    <w:p>
      <w:r>
        <w:t xml:space="preserve">Rehellinen asiakas</w:t>
      </w:r>
    </w:p>
    <w:p>
      <w:r>
        <w:rPr>
          <w:b/>
        </w:rPr>
        <w:t xml:space="preserve">Esimerkki 4.5196</w:t>
      </w:r>
    </w:p>
    <w:p>
      <w:r>
        <w:t xml:space="preserve">Lause 1: John heräsi haistaen kuin jokin olisi palanut. Lause 2: Hän meni ulos. Lause 3: Hän näki tulipalon naapurissa. Lause 4: Hän soitti viranomaisille. Lause 5: Palomiehet tulivat sammuttamaan paloa.</w:t>
      </w:r>
    </w:p>
    <w:p>
      <w:r>
        <w:rPr>
          <w:b/>
        </w:rPr>
        <w:t xml:space="preserve">Tulos</w:t>
      </w:r>
    </w:p>
    <w:p>
      <w:r>
        <w:t xml:space="preserve">tulipalo naapurissa</w:t>
      </w:r>
    </w:p>
    <w:p>
      <w:r>
        <w:rPr>
          <w:b/>
        </w:rPr>
        <w:t xml:space="preserve">Esimerkki 4.5197</w:t>
      </w:r>
    </w:p>
    <w:p>
      <w:r>
        <w:t xml:space="preserve">Lause 1: Tina oli baarissa. Lause 2: Hän meni vessaan. Lause 3: Kun hän tuli ulos, hän huomasi, että monet miehet tuijottivat häntä. Lause 4: Hän luuli sen johtuvan siitä, että hän näytti hyvältä. Lause 5: Ystävä kertoi hänelle, että hänen kengässään oli vessapaperia.</w:t>
      </w:r>
    </w:p>
    <w:p>
      <w:r>
        <w:rPr>
          <w:b/>
        </w:rPr>
        <w:t xml:space="preserve">Tulos</w:t>
      </w:r>
    </w:p>
    <w:p>
      <w:r>
        <w:t xml:space="preserve">WC-paperi</w:t>
      </w:r>
    </w:p>
    <w:p>
      <w:r>
        <w:rPr>
          <w:b/>
        </w:rPr>
        <w:t xml:space="preserve">Esimerkki 4.5198</w:t>
      </w:r>
    </w:p>
    <w:p>
      <w:r>
        <w:t xml:space="preserve">Lause 1: Val oli herkkä sianlihalle. Lause 2: Hän oli mennyt syömään äitinsä luokse. Lause 3: Hänen äitinsä oli tarjoillut sianliharuokaa. Lause 4: Val söi enimmäkseen vihanneksia. Lause 5: Hän söi sianlihaa vain vähän.</w:t>
      </w:r>
    </w:p>
    <w:p>
      <w:r>
        <w:rPr>
          <w:b/>
        </w:rPr>
        <w:t xml:space="preserve">Tulos</w:t>
      </w:r>
    </w:p>
    <w:p>
      <w:r>
        <w:t xml:space="preserve">Sianliha-illallinen</w:t>
      </w:r>
    </w:p>
    <w:p>
      <w:r>
        <w:rPr>
          <w:b/>
        </w:rPr>
        <w:t xml:space="preserve">Esimerkki 4.5199</w:t>
      </w:r>
    </w:p>
    <w:p>
      <w:r>
        <w:t xml:space="preserve">Lause 1: Tim laittoi herätyskellon menemään töihin. Lause 2: Se soi oikeaan aikaan. Lause 3: Hän luuli painaneensa torkkupainiketta. Lause 4: Valitettavasti hän sammutti sen. Lause 5: Tim myöhästyi töistä.</w:t>
      </w:r>
    </w:p>
    <w:p>
      <w:r>
        <w:rPr>
          <w:b/>
        </w:rPr>
        <w:t xml:space="preserve">Tulos</w:t>
      </w:r>
    </w:p>
    <w:p>
      <w:r>
        <w:t xml:space="preserve">Unohdettu hälytys</w:t>
      </w:r>
    </w:p>
    <w:p>
      <w:r>
        <w:rPr>
          <w:b/>
        </w:rPr>
        <w:t xml:space="preserve">Esimerkki 4.5200</w:t>
      </w:r>
    </w:p>
    <w:p>
      <w:r>
        <w:t xml:space="preserve">Lause 1: Frank katsoi aina mielellään komediaelokuvia kotona töiden jälkeen. Lause 2: Eräänä päivänä hän päätti katsoa sen sijaan pelottavan elokuvan. Lause 3: Se oli hänen mielestään kauhistuttava. Lause 4: Frankilla oli vaikeuksia nukahtaa sinä yönä. Lause 5: Hän päätti, että hän katselisi siitä illasta lähtien vain komedioita.</w:t>
      </w:r>
    </w:p>
    <w:p>
      <w:r>
        <w:rPr>
          <w:b/>
        </w:rPr>
        <w:t xml:space="preserve">Tulos</w:t>
      </w:r>
    </w:p>
    <w:p>
      <w:r>
        <w:t xml:space="preserve">Frank katsoi pelottavan elokuvan</w:t>
      </w:r>
    </w:p>
    <w:p>
      <w:r>
        <w:rPr>
          <w:b/>
        </w:rPr>
        <w:t xml:space="preserve">Esimerkki 4.5201</w:t>
      </w:r>
    </w:p>
    <w:p>
      <w:r>
        <w:t xml:space="preserve">Lause 1: Eräs talo Maxin kaupungissa oli äskettäin ryöstetty. Lause 2: Sinä aamuna poliisi oli pidättänyt oletetun syyllisen. Lause 3: Max oli pihalla, kun hän kuuli jonkun rikkovan hänen ikkunansa. Lause 4: Hän huomasi pian, että joku oli varastanut hänen kannettavan tietokoneensa. Lause 5: Poliisi tajusi, että heillä oli väärä mies.</w:t>
      </w:r>
    </w:p>
    <w:p>
      <w:r>
        <w:rPr>
          <w:b/>
        </w:rPr>
        <w:t xml:space="preserve">Tulos</w:t>
      </w:r>
    </w:p>
    <w:p>
      <w:r>
        <w:t xml:space="preserve">Väärä syyllinen.</w:t>
      </w:r>
    </w:p>
    <w:p>
      <w:r>
        <w:rPr>
          <w:b/>
        </w:rPr>
        <w:t xml:space="preserve">Esimerkki 4.5202</w:t>
      </w:r>
    </w:p>
    <w:p>
      <w:r>
        <w:t xml:space="preserve">Lause 1: Allie kärsi kovasti. Lause 2: Hänellä oli kramppeja. Lause 3: Halusiko hän, että ne vain menisivät pois. Lause 4: Mutta ne jatkuivat. Lause 5: Lopulta hän otti Advilin ja ne menivät pois.</w:t>
      </w:r>
    </w:p>
    <w:p>
      <w:r>
        <w:rPr>
          <w:b/>
        </w:rPr>
        <w:t xml:space="preserve">Tulos</w:t>
      </w:r>
    </w:p>
    <w:p>
      <w:r>
        <w:t xml:space="preserve">Vatsakipu</w:t>
      </w:r>
    </w:p>
    <w:p>
      <w:r>
        <w:rPr>
          <w:b/>
        </w:rPr>
        <w:t xml:space="preserve">Esimerkki 4.5203</w:t>
      </w:r>
    </w:p>
    <w:p>
      <w:r>
        <w:t xml:space="preserve">Lause 1: Sarah oli torilla. Lause 2: Ja hän halusi ostaa kaalimehua. Lause 3: Ja hän näki 16 unssin pullon, joka maksoi 6 dollaria. Lause 4: Hän tiesi, että se oli vain kaalia ja vettä. Lause 5: Niinpä hän päätti sen sijaan ostaa oman mehustimen.</w:t>
      </w:r>
    </w:p>
    <w:p>
      <w:r>
        <w:rPr>
          <w:b/>
        </w:rPr>
        <w:t xml:space="preserve">Tulos</w:t>
      </w:r>
    </w:p>
    <w:p>
      <w:r>
        <w:t xml:space="preserve">Rip Off</w:t>
      </w:r>
    </w:p>
    <w:p>
      <w:r>
        <w:rPr>
          <w:b/>
        </w:rPr>
        <w:t xml:space="preserve">Esimerkki 4.5204</w:t>
      </w:r>
    </w:p>
    <w:p>
      <w:r>
        <w:t xml:space="preserve">Lause 1: Vanhemmilleni ja minulle oli jäljellä vain kolme kuppikakkua. Lause 2: Minä söin jo yhden. Lause 3: Tajuttomasti menin ja söin toisenkin kuppikakun. Lause 4: Sitten tajusin, mitä tein. Lause 5: Äitini sai kuppikakun, mutta isäni ei.</w:t>
      </w:r>
    </w:p>
    <w:p>
      <w:r>
        <w:rPr>
          <w:b/>
        </w:rPr>
        <w:t xml:space="preserve">Tulos</w:t>
      </w:r>
    </w:p>
    <w:p>
      <w:r>
        <w:t xml:space="preserve">Huolestunut isä</w:t>
      </w:r>
    </w:p>
    <w:p>
      <w:r>
        <w:rPr>
          <w:b/>
        </w:rPr>
        <w:t xml:space="preserve">Esimerkki 4.5205</w:t>
      </w:r>
    </w:p>
    <w:p>
      <w:r>
        <w:t xml:space="preserve">Lause 1: Iso Don halusi tehdä rahaa tekemättä kovasti töitä. Lause 2: Hän perusti valekiinteistökoulun, joka veloitti opiskelijoiltaan liikaa. Lause 3: Jotkut huijatuista opiskelijoista valittivat lainvalvontaviranomaisille. Lause 4: Big Don antoi suuren kampanjalahjoituksen oikeusministerille. Lause 5: Oikeusministeri päätti olla nostamatta syytettä petoksesta.</w:t>
      </w:r>
    </w:p>
    <w:p>
      <w:r>
        <w:rPr>
          <w:b/>
        </w:rPr>
        <w:t xml:space="preserve">Tulos</w:t>
      </w:r>
    </w:p>
    <w:p>
      <w:r>
        <w:t xml:space="preserve">Lahjonta</w:t>
      </w:r>
    </w:p>
    <w:p>
      <w:r>
        <w:rPr>
          <w:b/>
        </w:rPr>
        <w:t xml:space="preserve">Esimerkki 4.5206</w:t>
      </w:r>
    </w:p>
    <w:p>
      <w:r>
        <w:t xml:space="preserve">Lause 1: Bob vei perheensä lomamökille. Lause 2: He saapuivat ja menivät rannalle. Lause 3: Rannalla Bob sai ikävän auringonpolttaman. Lause 4: Hänen vaimonsa moitti häntä siitä, ettei hän käyttänyt aurinkovoidetta. Lause 5: Palovamma oli niin paha, että se pilasi hänen lomansa.</w:t>
      </w:r>
    </w:p>
    <w:p>
      <w:r>
        <w:rPr>
          <w:b/>
        </w:rPr>
        <w:t xml:space="preserve">Tulos</w:t>
      </w:r>
    </w:p>
    <w:p>
      <w:r>
        <w:t xml:space="preserve">Lomatalo</w:t>
      </w:r>
    </w:p>
    <w:p>
      <w:r>
        <w:rPr>
          <w:b/>
        </w:rPr>
        <w:t xml:space="preserve">Esimerkki 4.5207</w:t>
      </w:r>
    </w:p>
    <w:p>
      <w:r>
        <w:t xml:space="preserve">Lause 1: Terena ei ollut puhunut Haleyn kanssa pitkään aikaan. Lause 2: Hän otti puhelimensa. Lause 3: Hän soitti Haleyn numeroon. Lause 4: Haley vastasi. Lause 5: He puhuivat niin kauan!</w:t>
      </w:r>
    </w:p>
    <w:p>
      <w:r>
        <w:rPr>
          <w:b/>
        </w:rPr>
        <w:t xml:space="preserve">Tulos</w:t>
      </w:r>
    </w:p>
    <w:p>
      <w:r>
        <w:t xml:space="preserve">Ystävä</w:t>
      </w:r>
    </w:p>
    <w:p>
      <w:r>
        <w:rPr>
          <w:b/>
        </w:rPr>
        <w:t xml:space="preserve">Esimerkki 4.5208</w:t>
      </w:r>
    </w:p>
    <w:p>
      <w:r>
        <w:t xml:space="preserve">Lause 1: Olin eräänä yönä telttailemassa. Lause 2: Olin aivan yksin. Lause 3: Tein valtavan nuotion. Lause 4: Yhtäkkiä tuli levisi puihin. Lause 5: Onneksi heräsin ja kaikki oli vain unta.</w:t>
      </w:r>
    </w:p>
    <w:p>
      <w:r>
        <w:rPr>
          <w:b/>
        </w:rPr>
        <w:t xml:space="preserve">Tulos</w:t>
      </w:r>
    </w:p>
    <w:p>
      <w:r>
        <w:t xml:space="preserve">Kuuma leirituli</w:t>
      </w:r>
    </w:p>
    <w:p>
      <w:r>
        <w:rPr>
          <w:b/>
        </w:rPr>
        <w:t xml:space="preserve">Esimerkki 4.5209</w:t>
      </w:r>
    </w:p>
    <w:p>
      <w:r>
        <w:t xml:space="preserve">Lause 1: Taivas oli täysin kirkas. Lause 2: Tähdet olivat näkyvissä. Lause 3: Poika tuijotti taivaalle ja katseli niitä. Lause 4: Ne olivat ihmeellisiä! Lause 5: Hän rakasti tähdistöjen opettelua.</w:t>
      </w:r>
    </w:p>
    <w:p>
      <w:r>
        <w:rPr>
          <w:b/>
        </w:rPr>
        <w:t xml:space="preserve">Tulos</w:t>
      </w:r>
    </w:p>
    <w:p>
      <w:r>
        <w:t xml:space="preserve">Tähdet</w:t>
      </w:r>
    </w:p>
    <w:p>
      <w:r>
        <w:rPr>
          <w:b/>
        </w:rPr>
        <w:t xml:space="preserve">Esimerkki 4.5210</w:t>
      </w:r>
    </w:p>
    <w:p>
      <w:r>
        <w:t xml:space="preserve">Lause 1: Greg oli ylipainoinen mies. Lause 2: Hän päätti, että oli aika ryhtyä laihduttamaan. Lause 3: Greg tiesi, että tämä olisi niin vaikeaa. Lause 4: Greg oli lounaalla ystäviensä kanssa Pizza Hutissa. Lause 5: Greg uhmasi kiusausta ja tilasi salaatin.</w:t>
      </w:r>
    </w:p>
    <w:p>
      <w:r>
        <w:rPr>
          <w:b/>
        </w:rPr>
        <w:t xml:space="preserve">Tulos</w:t>
      </w:r>
    </w:p>
    <w:p>
      <w:r>
        <w:t xml:space="preserve">Greg tilaa salaatin</w:t>
      </w:r>
    </w:p>
    <w:p>
      <w:r>
        <w:rPr>
          <w:b/>
        </w:rPr>
        <w:t xml:space="preserve">Esimerkki 4.5211</w:t>
      </w:r>
    </w:p>
    <w:p>
      <w:r>
        <w:t xml:space="preserve">Lause 1: Eläintarha oli ilmoittanut, että norsunpoikanen oli syntynyt. Lause 2: Seuraavana päivänä ihmiset jonottivat nähdäkseen uuden norsun. Lause 3: Se oli kuitenkin hyvin ujo. Lause 4: Norsunpoikanen piiloutui katsojilta. Lause 5: Katsojat poistuivat pettyneinä, koska eivät nähneet norsunpoikasta.</w:t>
      </w:r>
    </w:p>
    <w:p>
      <w:r>
        <w:rPr>
          <w:b/>
        </w:rPr>
        <w:t xml:space="preserve">Tulos</w:t>
      </w:r>
    </w:p>
    <w:p>
      <w:r>
        <w:t xml:space="preserve">Eläintarhassa</w:t>
      </w:r>
    </w:p>
    <w:p>
      <w:r>
        <w:rPr>
          <w:b/>
        </w:rPr>
        <w:t xml:space="preserve">Esimerkki 4.5212</w:t>
      </w:r>
    </w:p>
    <w:p>
      <w:r>
        <w:t xml:space="preserve">Lause 1: Allie meni alakertaan. Lause 2: Oli jouluaamu. Lause 3: Hän halusi tarkistaa sukkansa. Lause 4: Hän näki, että hänellä oli hiiltä. Lause 5: Hän oli niin järkyttynyt.</w:t>
      </w:r>
    </w:p>
    <w:p>
      <w:r>
        <w:rPr>
          <w:b/>
        </w:rPr>
        <w:t xml:space="preserve">Tulos</w:t>
      </w:r>
    </w:p>
    <w:p>
      <w:r>
        <w:t xml:space="preserve">Hiili</w:t>
      </w:r>
    </w:p>
    <w:p>
      <w:r>
        <w:rPr>
          <w:b/>
        </w:rPr>
        <w:t xml:space="preserve">Esimerkki 4.5213</w:t>
      </w:r>
    </w:p>
    <w:p>
      <w:r>
        <w:t xml:space="preserve">Lause 1: Kävin tänään lääkärissä saadakseni selville, mikä minua vaivaa. Lause 2: Hän diagnosoi minulla migreenin. Lause 3: Hän sanoi, että kovat äänet tai kirkkaat valot voivat pahentaa sitä. Lause 4: Olen heavy metal -yhtyeen rumpali. Lause 5: Minun on kai valittava, onko minulla hyvä olo vai työpaikka.</w:t>
      </w:r>
    </w:p>
    <w:p>
      <w:r>
        <w:rPr>
          <w:b/>
        </w:rPr>
        <w:t xml:space="preserve">Tulos</w:t>
      </w:r>
    </w:p>
    <w:p>
      <w:r>
        <w:t xml:space="preserve">Migreeni vai ura</w:t>
      </w:r>
    </w:p>
    <w:p>
      <w:r>
        <w:rPr>
          <w:b/>
        </w:rPr>
        <w:t xml:space="preserve">Esimerkki 4.5214</w:t>
      </w:r>
    </w:p>
    <w:p>
      <w:r>
        <w:t xml:space="preserve">Lause 1: Tomin naapureilla oli koira. Lause 2: He eivät kohdelleet sitä hyvin. Lause 3: Tom löysi sen usein nälkäisenä. Lause 4: Hän ruokki sitä aina, kun hän sai tilaisuuden. Lause 5: Lopulta Tomin oli soitettava viranomaisille.</w:t>
      </w:r>
    </w:p>
    <w:p>
      <w:r>
        <w:rPr>
          <w:b/>
        </w:rPr>
        <w:t xml:space="preserve">Tulos</w:t>
      </w:r>
    </w:p>
    <w:p>
      <w:r>
        <w:t xml:space="preserve">Nälkäinen koira</w:t>
      </w:r>
    </w:p>
    <w:p>
      <w:r>
        <w:rPr>
          <w:b/>
        </w:rPr>
        <w:t xml:space="preserve">Esimerkki 4.5215</w:t>
      </w:r>
    </w:p>
    <w:p>
      <w:r>
        <w:t xml:space="preserve">Lause 1: Amber halusi yllättää miehensä tämän syntymäpäivänä. Lause 2: Hän osti lahjoja kaupasta. Lause 3: Hän järjesti ne, kun mies oli töissä. Lause 4: Hänen miehensä tuli töistä kotiin. Lause 5: Hän oli yllättynyt nähdessään hänen juhlansa.</w:t>
      </w:r>
    </w:p>
    <w:p>
      <w:r>
        <w:rPr>
          <w:b/>
        </w:rPr>
        <w:t xml:space="preserve">Tulos</w:t>
      </w:r>
    </w:p>
    <w:p>
      <w:r>
        <w:t xml:space="preserve">Syntymäpäivä yllätys</w:t>
      </w:r>
    </w:p>
    <w:p>
      <w:r>
        <w:rPr>
          <w:b/>
        </w:rPr>
        <w:t xml:space="preserve">Esimerkki 4.5216</w:t>
      </w:r>
    </w:p>
    <w:p>
      <w:r>
        <w:t xml:space="preserve">Lause 1: Fran halusi ostaa talon Pohjois-Dakotasta. Lause 2: Hän tarvitsi nopean internetin, koska hänen ainoa tulonsa oli verkossa. Lause 3: Fran soitti paikalliselle palveluntarjoajalle ja kysyi, oliko heillä palvelua kyseisessä osoitteessa. Lause 4: Asiakaspalvelija pyysi hetken aikaa, kun hän tarkisti asian. Lause 5: Hän palasi takaisin ja kertoi Franille, että he todellakin palvelivat kyseistä osoitetta.</w:t>
      </w:r>
    </w:p>
    <w:p>
      <w:r>
        <w:rPr>
          <w:b/>
        </w:rPr>
        <w:t xml:space="preserve">Tulos</w:t>
      </w:r>
    </w:p>
    <w:p>
      <w:r>
        <w:t xml:space="preserve">West River Telecom</w:t>
      </w:r>
    </w:p>
    <w:p>
      <w:r>
        <w:rPr>
          <w:b/>
        </w:rPr>
        <w:t xml:space="preserve">Esimerkki 4.5217</w:t>
      </w:r>
    </w:p>
    <w:p>
      <w:r>
        <w:t xml:space="preserve">Lause 1: Kun olin huono, äitini kieltäytyi ruokkimasta minua. Lause 2: Veljeni ja hänen ystävänsä huomasivat, kun siitä oli jo kauan aikaa. Lause 3: He salakuljettivat yöllä karkkia roinalaatikosta huoneeseeni. Lause 4: Aloin nähdä karkit onnellisuutena ja rakkautena. Lause 5: Aloin syödä karkkia koko ajan.</w:t>
      </w:r>
    </w:p>
    <w:p>
      <w:r>
        <w:rPr>
          <w:b/>
        </w:rPr>
        <w:t xml:space="preserve">Tulos</w:t>
      </w:r>
    </w:p>
    <w:p>
      <w:r>
        <w:t xml:space="preserve">Karkkia</w:t>
      </w:r>
    </w:p>
    <w:p>
      <w:r>
        <w:rPr>
          <w:b/>
        </w:rPr>
        <w:t xml:space="preserve">Esimerkki 4.5218</w:t>
      </w:r>
    </w:p>
    <w:p>
      <w:r>
        <w:t xml:space="preserve">Lause 1: Jackie söi joka ilta keksejä illallisen jälkeen. Lause 2: Hänen lempikeksinsä olivat suklaakeksejä. Lause 3: Eräänä päivänä hän osti vahingossa rusinaisia keksejä. Lause 4: Hän ei nauttinut lainkaan näiden keksien mausta. Lause 5: Jackie päätti antaa rusinakeksit naapureilleen.</w:t>
      </w:r>
    </w:p>
    <w:p>
      <w:r>
        <w:rPr>
          <w:b/>
        </w:rPr>
        <w:t xml:space="preserve">Tulos</w:t>
      </w:r>
    </w:p>
    <w:p>
      <w:r>
        <w:t xml:space="preserve">Jackien evästeet</w:t>
      </w:r>
    </w:p>
    <w:p>
      <w:r>
        <w:rPr>
          <w:b/>
        </w:rPr>
        <w:t xml:space="preserve">Esimerkki 4.5219</w:t>
      </w:r>
    </w:p>
    <w:p>
      <w:r>
        <w:t xml:space="preserve">Lause 1: Markin tytär on halunnut koiran. Lause 2: Hän anelee Markilta koiraa joka ikinen päivä. Lause 3: Mark kertoo hänelle, että koira on suuri vastuu. Lause 4: Tyttö lupaa huolehtia koirasta joka päivä. Lause 5: Viikkoa myöhemmin Mark yllätti tyttärensä pennulla.</w:t>
      </w:r>
    </w:p>
    <w:p>
      <w:r>
        <w:rPr>
          <w:b/>
        </w:rPr>
        <w:t xml:space="preserve">Tulos</w:t>
      </w:r>
    </w:p>
    <w:p>
      <w:r>
        <w:t xml:space="preserve">Uusi pentu</w:t>
      </w:r>
    </w:p>
    <w:p>
      <w:r>
        <w:rPr>
          <w:b/>
        </w:rPr>
        <w:t xml:space="preserve">Esimerkki 4.5220</w:t>
      </w:r>
    </w:p>
    <w:p>
      <w:r>
        <w:t xml:space="preserve">Lause 1: Pallo jäi jumiin katolle. Lause 2: Poika kertoi isälleen. Lause 3: Pojan isä haki tikkaat. Lause 4: Tikkaat olivat liian lyhyet. Lause 5: Isä osti pojalleen kaupasta uuden pallon.</w:t>
      </w:r>
    </w:p>
    <w:p>
      <w:r>
        <w:rPr>
          <w:b/>
        </w:rPr>
        <w:t xml:space="preserve">Tulos</w:t>
      </w:r>
    </w:p>
    <w:p>
      <w:r>
        <w:t xml:space="preserve">Uusi pallo</w:t>
      </w:r>
    </w:p>
    <w:p>
      <w:r>
        <w:rPr>
          <w:b/>
        </w:rPr>
        <w:t xml:space="preserve">Esimerkki 4.5221</w:t>
      </w:r>
    </w:p>
    <w:p>
      <w:r>
        <w:t xml:space="preserve">Lause 1: Gloria oli aina kateellinen siskolleen, koska useammat pojat pitivät hänestä. Lause 2: Kun heistä tuli vanhempia, hänen siskonsa pomppi pojasta toiseen. Lause 3: Kukaan pojista ei välittänyt hänestä eikä pysynyt hänen kanssaan pitkään. Lause 4: Gloria tapasi pojan, joka todella rakasti häntä. Lause 5: Hän tajusi, ettei hänen olisi koskaan pitänyt olla mustasukkainen siskolleen.</w:t>
      </w:r>
    </w:p>
    <w:p>
      <w:r>
        <w:rPr>
          <w:b/>
        </w:rPr>
        <w:t xml:space="preserve">Tulos</w:t>
      </w:r>
    </w:p>
    <w:p>
      <w:r>
        <w:t xml:space="preserve">Gloria oppii mustasukkaisuudesta</w:t>
      </w:r>
    </w:p>
    <w:p>
      <w:r>
        <w:rPr>
          <w:b/>
        </w:rPr>
        <w:t xml:space="preserve">Esimerkki 4.5222</w:t>
      </w:r>
    </w:p>
    <w:p>
      <w:r>
        <w:t xml:space="preserve">Lause 1: Brenda halusi opetella keramiikan tekemistä. Lause 2: Niinpä hän osallistui keramiikkakurssille joka viikonloppu. Lause 3: Hänen opettajansa ei antanut hänelle paljon opetusta. Lause 4: Mutta hänen halustaan oppia oli paljon apua. Lause 5: Ja muutaman vuoden kuluttua hän myi valmistamiaan ruukkuja ja maljakoita.</w:t>
      </w:r>
    </w:p>
    <w:p>
      <w:r>
        <w:rPr>
          <w:b/>
        </w:rPr>
        <w:t xml:space="preserve">Tulos</w:t>
      </w:r>
    </w:p>
    <w:p>
      <w:r>
        <w:t xml:space="preserve">Keramiikka</w:t>
      </w:r>
    </w:p>
    <w:p>
      <w:r>
        <w:rPr>
          <w:b/>
        </w:rPr>
        <w:t xml:space="preserve">Esimerkki 4.5223</w:t>
      </w:r>
    </w:p>
    <w:p>
      <w:r>
        <w:t xml:space="preserve">Lause 1: Linda rakasti kirjoittaa päiväkirjaansa. Lause 2: Hän lupasi itselleen, että hän kirjoittaisi päiväkirjaansa joka päivä. Lause 3: Kun Linda veti päiväkirjansa laatikostaan, hän huomasi sen olevan auki. Lause 4: Sitten Linda tajusi, että joku luki hänen päiväkirjaansa. Lause 5: Hän asetti ansan ja sai selville, että hänen pikkusiskonsa oli syyllinen!</w:t>
      </w:r>
    </w:p>
    <w:p>
      <w:r>
        <w:rPr>
          <w:b/>
        </w:rPr>
        <w:t xml:space="preserve">Tulos</w:t>
      </w:r>
    </w:p>
    <w:p>
      <w:r>
        <w:t xml:space="preserve">Päiväkirja</w:t>
      </w:r>
    </w:p>
    <w:p>
      <w:r>
        <w:rPr>
          <w:b/>
        </w:rPr>
        <w:t xml:space="preserve">Esimerkki 4.5224</w:t>
      </w:r>
    </w:p>
    <w:p>
      <w:r>
        <w:t xml:space="preserve">Lause 1: Jake rakasti autojen korjaamista. Lause 2: Hän sai vanhan auton, jota hän työstää. Lause 3: Hän päivitti sitä jatkuvasti. Lause 4: Se maksoi hänelle paljon rahaa. Lause 5: Lopulta hänellä oli oma, itse tehty unelma-auto.</w:t>
      </w:r>
    </w:p>
    <w:p>
      <w:r>
        <w:rPr>
          <w:b/>
        </w:rPr>
        <w:t xml:space="preserve">Tulos</w:t>
      </w:r>
    </w:p>
    <w:p>
      <w:r>
        <w:t xml:space="preserve">Auton päivitykset</w:t>
      </w:r>
    </w:p>
    <w:p>
      <w:r>
        <w:rPr>
          <w:b/>
        </w:rPr>
        <w:t xml:space="preserve">Esimerkki 4.5225</w:t>
      </w:r>
    </w:p>
    <w:p>
      <w:r>
        <w:t xml:space="preserve">Lause 1: Koira juoksi keittiöön. Lause 2: Kissa oli liedellä. Lause 3: Kissa työnsi ruokapalan pois. Lause 4: Koira söi ruoan. Lause 5: Kissa söi sitten liedellä olleen ruoan.</w:t>
      </w:r>
    </w:p>
    <w:p>
      <w:r>
        <w:rPr>
          <w:b/>
        </w:rPr>
        <w:t xml:space="preserve">Tulos</w:t>
      </w:r>
    </w:p>
    <w:p>
      <w:r>
        <w:t xml:space="preserve">Kissa ja koira</w:t>
      </w:r>
    </w:p>
    <w:p>
      <w:r>
        <w:rPr>
          <w:b/>
        </w:rPr>
        <w:t xml:space="preserve">Esimerkki 4.5226</w:t>
      </w:r>
    </w:p>
    <w:p>
      <w:r>
        <w:t xml:space="preserve">Lause 1: Brett oli hyvin vihainen kaveri. Lause 2: Hän räjähti aina pienimmistäkin asioista. Lause 3: Kerran hän hyökkäsi miehen kimppuun, koska tämä puhalsi savua hänen kasvoihinsa. Lause 4: Mies käveli ohi ja puhalsi savukkeensa väärään aikaan. Lause 5: Brett joutui lopulta perheensä pakottamana vihanhallintaan.</w:t>
      </w:r>
    </w:p>
    <w:p>
      <w:r>
        <w:rPr>
          <w:b/>
        </w:rPr>
        <w:t xml:space="preserve">Tulos</w:t>
      </w:r>
    </w:p>
    <w:p>
      <w:r>
        <w:t xml:space="preserve">Vihan hallinta</w:t>
      </w:r>
    </w:p>
    <w:p>
      <w:r>
        <w:rPr>
          <w:b/>
        </w:rPr>
        <w:t xml:space="preserve">Esimerkki 4.5227</w:t>
      </w:r>
    </w:p>
    <w:p>
      <w:r>
        <w:t xml:space="preserve">Lause 1: Kian isä vei hänet jääkalastamaan. Lause 2: Hän ajatteli, että se olisi hauskaa. Lause 3: Mutta hän ei ollut suunnitellut, miten kylmä siellä olisi! Lause 4: Kian sormet ja kasvot puutuivat nopeasti. Lause 5: Kia kysyi isältään, voisivatko he vain mennä kotiin.</w:t>
      </w:r>
    </w:p>
    <w:p>
      <w:r>
        <w:rPr>
          <w:b/>
        </w:rPr>
        <w:t xml:space="preserve">Tulos</w:t>
      </w:r>
    </w:p>
    <w:p>
      <w:r>
        <w:t xml:space="preserve">Jääkalastus</w:t>
      </w:r>
    </w:p>
    <w:p>
      <w:r>
        <w:rPr>
          <w:b/>
        </w:rPr>
        <w:t xml:space="preserve">Esimerkki 4.5228</w:t>
      </w:r>
    </w:p>
    <w:p>
      <w:r>
        <w:t xml:space="preserve">Lause 1: Todd on valmentanut koko ikänsä. Lause 2: Hän on aina halunnut päävalmentajaksi. Lause 3: Hän teki kovasti ja ahkerasti töitä valmentajana monta vuotta. Lause 4: Kunnes eräänä päivänä hän sai kutsun joukkueen päävalmentajaksi. Lause 5: Toddista tuli yksi historian suurimmista valmentajista.</w:t>
      </w:r>
    </w:p>
    <w:p>
      <w:r>
        <w:rPr>
          <w:b/>
        </w:rPr>
        <w:t xml:space="preserve">Tulos</w:t>
      </w:r>
    </w:p>
    <w:p>
      <w:r>
        <w:t xml:space="preserve">Todd saa tilaisuuden</w:t>
      </w:r>
    </w:p>
    <w:p>
      <w:r>
        <w:rPr>
          <w:b/>
        </w:rPr>
        <w:t xml:space="preserve">Esimerkki 4.5229</w:t>
      </w:r>
    </w:p>
    <w:p>
      <w:r>
        <w:t xml:space="preserve">Lause 1: Bob käynnisti tulostimensa ja sai virheilmoituksen. Lause 2: Se kertoi, että väriaine oli vähissä. Lause 3: Bob otti väriainekasetin ulos ja ravisteli sitä kunnolla. Lause 4: Kun hän laittoi sen takaisin tulostimeen, hän sai saman virheilmoituksen. Lause 5: Bob päätti olla välittämättä siitä, koska tulostin toimi siitä huolimatta.</w:t>
      </w:r>
    </w:p>
    <w:p>
      <w:r>
        <w:rPr>
          <w:b/>
        </w:rPr>
        <w:t xml:space="preserve">Tulos</w:t>
      </w:r>
    </w:p>
    <w:p>
      <w:r>
        <w:t xml:space="preserve">Aikajana missä</w:t>
      </w:r>
    </w:p>
    <w:p>
      <w:r>
        <w:rPr>
          <w:b/>
        </w:rPr>
        <w:t xml:space="preserve">Esimerkki 4.5230</w:t>
      </w:r>
    </w:p>
    <w:p>
      <w:r>
        <w:t xml:space="preserve">Lause 1: Bryan oli palannut lomalta. Lause 2: Hänellä oli tänään töitä. Lause 3: Hän ei ollut innoissaan. Lause 4: Hän pääsi töihin. Lause 5: Hän huomasi, ettei ollut jäänyt töistä jälkeen.</w:t>
      </w:r>
    </w:p>
    <w:p>
      <w:r>
        <w:rPr>
          <w:b/>
        </w:rPr>
        <w:t xml:space="preserve">Tulos</w:t>
      </w:r>
    </w:p>
    <w:p>
      <w:r>
        <w:t xml:space="preserve">Ensimmäinen päivä takaisin</w:t>
      </w:r>
    </w:p>
    <w:p>
      <w:r>
        <w:rPr>
          <w:b/>
        </w:rPr>
        <w:t xml:space="preserve">Esimerkki 4.5231</w:t>
      </w:r>
    </w:p>
    <w:p>
      <w:r>
        <w:t xml:space="preserve">Lause 1: Erin kävi katsomassa uuden Star Wars -elokuvan teatterissa. Lause 2: Elokuvan aikana hänen vieressään istuva pieni poika puhui koko ajan. Lause 3: Erin oli hajamielinen, eikä pystynyt nauttimaan elokuvasta. Lause 4: Hän oli järkyttynyt siitä, että tuhlasi aikaansa ja rahojaan. Lause 5: Hän pyysi teatterinjohtajalta hyvitystä, ja hän sai sen.</w:t>
      </w:r>
    </w:p>
    <w:p>
      <w:r>
        <w:rPr>
          <w:b/>
        </w:rPr>
        <w:t xml:space="preserve">Tulos</w:t>
      </w:r>
    </w:p>
    <w:p>
      <w:r>
        <w:t xml:space="preserve">Puhuminen elokuvissa</w:t>
      </w:r>
    </w:p>
    <w:p>
      <w:r>
        <w:rPr>
          <w:b/>
        </w:rPr>
        <w:t xml:space="preserve">Esimerkki 4.5232</w:t>
      </w:r>
    </w:p>
    <w:p>
      <w:r>
        <w:t xml:space="preserve">Lause 1: Jason ja hänen ystävänsä suunnittelivat huomiseksi retkeilyä. Lause 2: Hän kävi edellisenä iltana varmistamassa, että hänellä oli kaikki mukana. Lause 3: Hän meni aikaisin nukkumaan, koska leirintäalueelle oli kahden kilometrin matka. Lause 4: Kun he saapuivat leirintäalueelle, he pystyttivät teltat. Lause 5: Sinä yönä taivas oli kirkas ja he näkivät paljon tähtiä.</w:t>
      </w:r>
    </w:p>
    <w:p>
      <w:r>
        <w:rPr>
          <w:b/>
        </w:rPr>
        <w:t xml:space="preserve">Tulos</w:t>
      </w:r>
    </w:p>
    <w:p>
      <w:r>
        <w:t xml:space="preserve">Leirintäalue</w:t>
      </w:r>
    </w:p>
    <w:p>
      <w:r>
        <w:rPr>
          <w:b/>
        </w:rPr>
        <w:t xml:space="preserve">Esimerkki 4.5233</w:t>
      </w:r>
    </w:p>
    <w:p>
      <w:r>
        <w:t xml:space="preserve">Lause 1: Puhelin soi pizzeriassa, joten hyppäsin istuimeltani vastaamaan. Lause 2: Kun kosketin puhelinta, soitto loppui. Lause 3: Kävelin takaisin paikalleni. Lause 4: Kun istuin alas, puhelin soi taas. Lause 5: Tällä kertaa juoksin puhelimen luo ja vastasin ajoissa.</w:t>
      </w:r>
    </w:p>
    <w:p>
      <w:r>
        <w:rPr>
          <w:b/>
        </w:rPr>
        <w:t xml:space="preserve">Tulos</w:t>
      </w:r>
    </w:p>
    <w:p>
      <w:r>
        <w:t xml:space="preserve">Pizza Call</w:t>
      </w:r>
    </w:p>
    <w:p>
      <w:r>
        <w:rPr>
          <w:b/>
        </w:rPr>
        <w:t xml:space="preserve">Esimerkki 4.5234</w:t>
      </w:r>
    </w:p>
    <w:p>
      <w:r>
        <w:t xml:space="preserve">Lause 1: Andrea rakasti rantaa. Lause 2: Hän hyppäsi aaltojen yli, kun ne syöksyivät rantaan. Lause 3: Andrea yritti hypätä valtavan aallon yli. Lause 4: Hän putosi ja roiskui veteen. Lause 5: Hänen ystävänsä nauroivat.</w:t>
      </w:r>
    </w:p>
    <w:p>
      <w:r>
        <w:rPr>
          <w:b/>
        </w:rPr>
        <w:t xml:space="preserve">Tulos</w:t>
      </w:r>
    </w:p>
    <w:p>
      <w:r>
        <w:t xml:space="preserve">Aallot</w:t>
      </w:r>
    </w:p>
    <w:p>
      <w:r>
        <w:rPr>
          <w:b/>
        </w:rPr>
        <w:t xml:space="preserve">Esimerkki 4.5235</w:t>
      </w:r>
    </w:p>
    <w:p>
      <w:r>
        <w:t xml:space="preserve">Lause 1: Kisha huusi miehelleen. Lause 2: Mies oli ostanut moottoripyörän kysyen häneltä. Lause 3: Hän sanoi, että se oli liian vaarallinen miehelle. Lause 4: Mies lupasi käyttää kypärää. Lause 5: Kisha sanoi, ettei hän antaisi periksi.</w:t>
      </w:r>
    </w:p>
    <w:p>
      <w:r>
        <w:rPr>
          <w:b/>
        </w:rPr>
        <w:t xml:space="preserve">Tulos</w:t>
      </w:r>
    </w:p>
    <w:p>
      <w:r>
        <w:t xml:space="preserve">Moottoripyörä</w:t>
      </w:r>
    </w:p>
    <w:p>
      <w:r>
        <w:rPr>
          <w:b/>
        </w:rPr>
        <w:t xml:space="preserve">Esimerkki 4.5236</w:t>
      </w:r>
    </w:p>
    <w:p>
      <w:r>
        <w:t xml:space="preserve">Lause 1: Kyle palkattiin säveltämään elokuvan musiikkia. Lause 2: Hän aloitti työnsä heti. Lause 3: Mutta kun hän oli säveltänyt ensimmäisen teeman, hän jäi tyhjäksi. Lause 4: Häneltä meni kokonainen kuukausi keksiä mitään muuta. Lause 5: Sitten hän joutui ponnistelemaan saadakseen partituurin valmiiksi ajoissa.</w:t>
      </w:r>
    </w:p>
    <w:p>
      <w:r>
        <w:rPr>
          <w:b/>
        </w:rPr>
        <w:t xml:space="preserve">Tulos</w:t>
      </w:r>
    </w:p>
    <w:p>
      <w:r>
        <w:t xml:space="preserve">Säveltäjä työssään</w:t>
      </w:r>
    </w:p>
    <w:p>
      <w:r>
        <w:rPr>
          <w:b/>
        </w:rPr>
        <w:t xml:space="preserve">Esimerkki 4.5237</w:t>
      </w:r>
    </w:p>
    <w:p>
      <w:r>
        <w:t xml:space="preserve">Lause 1: Vanha mies käveli kaupungin suuren puiston läpi. Lause 2: Häntä alkoi väsyttää, joten hän etsi penkin. Lause 3: Lähellä oli penkki, jolla istui nuoria ihmisiä. Lause 4: Vanha mies oli liian ujo pyytääkseen heitä nousemaan ylös. Lause 5: Nuoret huomasivat hänen kärsimyksensä ja nousivat kuitenkin ylös.</w:t>
      </w:r>
    </w:p>
    <w:p>
      <w:r>
        <w:rPr>
          <w:b/>
        </w:rPr>
        <w:t xml:space="preserve">Tulos</w:t>
      </w:r>
    </w:p>
    <w:p>
      <w:r>
        <w:t xml:space="preserve">Puiston penkki</w:t>
      </w:r>
    </w:p>
    <w:p>
      <w:r>
        <w:rPr>
          <w:b/>
        </w:rPr>
        <w:t xml:space="preserve">Esimerkki 4.5238</w:t>
      </w:r>
    </w:p>
    <w:p>
      <w:r>
        <w:t xml:space="preserve">Lause 1: Gilbert näki suosikkipurtavaa valmistavan yrityksensä kilpailun. Lause 2: Kilpailussa suunnittelet villapaidan ja voitat sen oikeasti. Lause 3: Gilbert pyysi kaikkia ystäviään äänestämään hänen puseronsa puolesta. Lause 4: Pian hänellä oli tarpeeksi ääniä, jotta hän saattoi oikeasti voittaa. Lause 5: Hänen ilokseen hän voitti, ja pusero saapui pian sen jälkeen.</w:t>
      </w:r>
    </w:p>
    <w:p>
      <w:r>
        <w:rPr>
          <w:b/>
        </w:rPr>
        <w:t xml:space="preserve">Tulos</w:t>
      </w:r>
    </w:p>
    <w:p>
      <w:r>
        <w:t xml:space="preserve">Villapaitakilpailu</w:t>
      </w:r>
    </w:p>
    <w:p>
      <w:r>
        <w:rPr>
          <w:b/>
        </w:rPr>
        <w:t xml:space="preserve">Esimerkki 4.5239</w:t>
      </w:r>
    </w:p>
    <w:p>
      <w:r>
        <w:t xml:space="preserve">Lause 1: Jack oli hyvin nälkäinen töiden jälkeen. Lause 2: Kotimatkalla hän mietti, mitä söisi päivälliseksi. Lause 3: Hän päätyi syömään ulkona. Lause 4: Ennen kuin hän lähti kotiin, hän meni kotinsa lähellä sijaitsevaan ravintolaan. Lause 5: Siellä hän nautti loistavan aterian.</w:t>
      </w:r>
    </w:p>
    <w:p>
      <w:r>
        <w:rPr>
          <w:b/>
        </w:rPr>
        <w:t xml:space="preserve">Tulos</w:t>
      </w:r>
    </w:p>
    <w:p>
      <w:r>
        <w:t xml:space="preserve">Illallinen</w:t>
      </w:r>
    </w:p>
    <w:p>
      <w:r>
        <w:rPr>
          <w:b/>
        </w:rPr>
        <w:t xml:space="preserve">Esimerkki 4.5240</w:t>
      </w:r>
    </w:p>
    <w:p>
      <w:r>
        <w:t xml:space="preserve">Lause 1: Tänä kesänä sain töitä opettajaopiskelijana. Lause 2: Autan tänä vuonna kesäopiskelijoita. Lause 3: Ei ole kulunut edes 10 minuuttia työstä, ja olen jo saanut räkäpyyhkeitä päälleni. Lause 4: Joku muu päätti pissata housuihinsa, minkä jouduin siivoamaan. Lause 5: Nyt tunnen itseni lapseksi, joka ei lakkaa itkemästä äitinsä perään.</w:t>
      </w:r>
    </w:p>
    <w:p>
      <w:r>
        <w:rPr>
          <w:b/>
        </w:rPr>
        <w:t xml:space="preserve">Tulos</w:t>
      </w:r>
    </w:p>
    <w:p>
      <w:r>
        <w:t xml:space="preserve">Opettaminen ei ole helppoa</w:t>
      </w:r>
    </w:p>
    <w:p>
      <w:r>
        <w:rPr>
          <w:b/>
        </w:rPr>
        <w:t xml:space="preserve">Esimerkki 4.5241</w:t>
      </w:r>
    </w:p>
    <w:p>
      <w:r>
        <w:t xml:space="preserve">Lause 1: Tänään olin lapsenvahtina kuusivuotiaan veljeni luona. Lause 2: Hän haukkui minua pahalla sanalla, kun voitin pelin, jota pelasimme. Lause 3: Järkyttyneenä kysyin häneltä, mistä hän oli oppinut tuon sanan. Lause 4: Hän virnisti todella leveästi ja sanoi oppineensa sen minulta ajamalla. Lause 5: Sitten hän juoksi kertomaan äidille uuden sanan, joten nyt olen pulassa.</w:t>
      </w:r>
    </w:p>
    <w:p>
      <w:r>
        <w:rPr>
          <w:b/>
        </w:rPr>
        <w:t xml:space="preserve">Tulos</w:t>
      </w:r>
    </w:p>
    <w:p>
      <w:r>
        <w:t xml:space="preserve">Katso mitä sanot</w:t>
      </w:r>
    </w:p>
    <w:p>
      <w:r>
        <w:rPr>
          <w:b/>
        </w:rPr>
        <w:t xml:space="preserve">Esimerkki 4.5242</w:t>
      </w:r>
    </w:p>
    <w:p>
      <w:r>
        <w:t xml:space="preserve">Lause 1: Gary rakasti pyöräilyä. Lause 2: Hän tapasi tytön, joka myös rakasti. Lause 3: Hän pyysi tyttöä treffeille. Lause 4: He hankkivat pyöränsä yhdessä. Lause 5: He ajelivat ympäri kaupunkia.</w:t>
      </w:r>
    </w:p>
    <w:p>
      <w:r>
        <w:rPr>
          <w:b/>
        </w:rPr>
        <w:t xml:space="preserve">Tulos</w:t>
      </w:r>
    </w:p>
    <w:p>
      <w:r>
        <w:t xml:space="preserve">Pyöräretki</w:t>
      </w:r>
    </w:p>
    <w:p>
      <w:r>
        <w:rPr>
          <w:b/>
        </w:rPr>
        <w:t xml:space="preserve">Esimerkki 4.5243</w:t>
      </w:r>
    </w:p>
    <w:p>
      <w:r>
        <w:t xml:space="preserve">Lause 1: Margaret söi mielellään paljon jälkiruokaa. Lause 2: Itse asiassa hän söi jälkiruokaa joka ikinen päivä. Lause 3: Eräänä päivänä hän huomasi, ettei hänellä ollut enää jälkiruokaa. Lause 4: Margaretin oli kiirehdittävä kauppaan ostamaan lisää jälkiruokaa. Lause 5: Lopulta Margaret sai syödä jälkiruokaa päivällisen jälkeen.</w:t>
      </w:r>
    </w:p>
    <w:p>
      <w:r>
        <w:rPr>
          <w:b/>
        </w:rPr>
        <w:t xml:space="preserve">Tulos</w:t>
      </w:r>
    </w:p>
    <w:p>
      <w:r>
        <w:t xml:space="preserve">Aavikko</w:t>
      </w:r>
    </w:p>
    <w:p>
      <w:r>
        <w:rPr>
          <w:b/>
        </w:rPr>
        <w:t xml:space="preserve">Esimerkki 4.5244</w:t>
      </w:r>
    </w:p>
    <w:p>
      <w:r>
        <w:t xml:space="preserve">Lause 1: Genevieve päätti, että hän haluaa pirtelön Denny'sissä. Lause 2: Hän aneli ja rukoili minua tilaamaan sellaisen hänelle. Lause 3: Lopulta annoin periksi ja tilasin pirtelön. Lause 4: Kun se saapui, hän otti yhden ryypyn ja päätti sitten, ettei halunnut sitä. Lause 5: Se oli viimeinen pirtelö, jonka tilasin Genevieveä varten.</w:t>
      </w:r>
    </w:p>
    <w:p>
      <w:r>
        <w:rPr>
          <w:b/>
        </w:rPr>
        <w:t xml:space="preserve">Tulos</w:t>
      </w:r>
    </w:p>
    <w:p>
      <w:r>
        <w:t xml:space="preserve">Milkshake</w:t>
      </w:r>
    </w:p>
    <w:p>
      <w:r>
        <w:rPr>
          <w:b/>
        </w:rPr>
        <w:t xml:space="preserve">Esimerkki 4.5245</w:t>
      </w:r>
    </w:p>
    <w:p>
      <w:r>
        <w:t xml:space="preserve">Lause 1: Hän kumartui eteenpäin ja katsoi minua silmiin. Lause 2: Katsoin häntä hermostuneena. Lause 3: Hän sanoi, että minun tarvitsee vain pyytää apua. Lause 4: Sanoin hänelle, että se oli minulle mahdotonta. Lause 5: Hän nosti turhautuneena kätensä pystyyn ja sanoi, ettei voinut auttaa minua.</w:t>
      </w:r>
    </w:p>
    <w:p>
      <w:r>
        <w:rPr>
          <w:b/>
        </w:rPr>
        <w:t xml:space="preserve">Tulos</w:t>
      </w:r>
    </w:p>
    <w:p>
      <w:r>
        <w:t xml:space="preserve">Kysyminen</w:t>
      </w:r>
    </w:p>
    <w:p>
      <w:r>
        <w:rPr>
          <w:b/>
        </w:rPr>
        <w:t xml:space="preserve">Esimerkki 4.5246</w:t>
      </w:r>
    </w:p>
    <w:p>
      <w:r>
        <w:t xml:space="preserve">Lause 1: Greg pelaa koripallo-ottelussa. Lause 2: Kellossa on enää muutama tikki jäljellä. Lause 3: Pallo syötetään Gregille. Lause 4: Hän heittää ja heitto menee sisään! Lause 5: Yleisö huutaa ja Gregistä tulee paikallinen sankari!</w:t>
      </w:r>
    </w:p>
    <w:p>
      <w:r>
        <w:rPr>
          <w:b/>
        </w:rPr>
        <w:t xml:space="preserve">Tulos</w:t>
      </w:r>
    </w:p>
    <w:p>
      <w:r>
        <w:t xml:space="preserve">Greg voittaa pelin</w:t>
      </w:r>
    </w:p>
    <w:p>
      <w:r>
        <w:rPr>
          <w:b/>
        </w:rPr>
        <w:t xml:space="preserve">Esimerkki 4.5247</w:t>
      </w:r>
    </w:p>
    <w:p>
      <w:r>
        <w:t xml:space="preserve">Lause 1: Kun olin lapsi, minulla oli jojo. Lause 2: En koskaan keksinyt, miten sitä käytetään oikein. Lause 3: Ystäväni oli erittäin hyvä jojoilussa. Lause 4: Hän yritti aina näyttää minulle, miten se tehdään. Lause 5: En koskaan oppinut jojoamaan kuten ystäväni.</w:t>
      </w:r>
    </w:p>
    <w:p>
      <w:r>
        <w:rPr>
          <w:b/>
        </w:rPr>
        <w:t xml:space="preserve">Tulos</w:t>
      </w:r>
    </w:p>
    <w:p>
      <w:r>
        <w:t xml:space="preserve">Yo-Yo</w:t>
      </w:r>
    </w:p>
    <w:p>
      <w:r>
        <w:rPr>
          <w:b/>
        </w:rPr>
        <w:t xml:space="preserve">Esimerkki 4.5248</w:t>
      </w:r>
    </w:p>
    <w:p>
      <w:r>
        <w:t xml:space="preserve">Lause 1: Danin aikuinen koira oli juuri saanut ensimmäisen pentueensa. Lause 2: Dan rakasti kaikkia pikku pentuja ja piti niistä hyvää huolta. Lause 3: Eräänä aamuna hän järkyttyneenä huomasi, että yksi pentu oli menehtynyt. Lause 4: Hän oli niin surullinen ja syyllinen koko päivän. Lause 5: Hänen äitinsä selitti, että se ei ollut hänen syytään, ja Dan tunsi olonsa paremmaksi.</w:t>
      </w:r>
    </w:p>
    <w:p>
      <w:r>
        <w:rPr>
          <w:b/>
        </w:rPr>
        <w:t xml:space="preserve">Tulos</w:t>
      </w:r>
    </w:p>
    <w:p>
      <w:r>
        <w:t xml:space="preserve">Uuden pennun menetys</w:t>
      </w:r>
    </w:p>
    <w:p>
      <w:r>
        <w:rPr>
          <w:b/>
        </w:rPr>
        <w:t xml:space="preserve">Esimerkki 4.5249</w:t>
      </w:r>
    </w:p>
    <w:p>
      <w:r>
        <w:t xml:space="preserve">Lause 1: Pieni poikavauva nimeltä James oli juuri alkanut kävellä. Lause 2: Hän rakasti kävelyn opettelua niin paljon, että hän kikatti seistessään. Lause 3: Joskus James jopa yritti jahdata äitiään leikkiessään. Lause 4: Kerran James kuitenkin kaatui, koska hän innostui liikaa kävellessään. Lause 5: Kun James itki, äiti nosti hänet ylös ja suuteli häntä poskelle.</w:t>
      </w:r>
    </w:p>
    <w:p>
      <w:r>
        <w:rPr>
          <w:b/>
        </w:rPr>
        <w:t xml:space="preserve">Tulos</w:t>
      </w:r>
    </w:p>
    <w:p>
      <w:r>
        <w:t xml:space="preserve">Kävelyvaikeudet</w:t>
      </w:r>
    </w:p>
    <w:p>
      <w:r>
        <w:rPr>
          <w:b/>
        </w:rPr>
        <w:t xml:space="preserve">Esimerkki 4.5250</w:t>
      </w:r>
    </w:p>
    <w:p>
      <w:r>
        <w:t xml:space="preserve">Lause 1: Greg oli juuri kuunnellut hyvin suositun kappaleen. Lause 2: Parin tunnin kuluttua hän tajusi, että se oli jäänyt hänen päähänsä. Lause 3: Hän hyräili kappaletta viikkokausia. Lause 4: Parin viikon kuluttua Greg kuuli toisen suositun kappaleen. Lause 5: Nyt tuo kappale on juuttunut hänen päähänsä.</w:t>
      </w:r>
    </w:p>
    <w:p>
      <w:r>
        <w:rPr>
          <w:b/>
        </w:rPr>
        <w:t xml:space="preserve">Tulos</w:t>
      </w:r>
    </w:p>
    <w:p>
      <w:r>
        <w:t xml:space="preserve">Laulu</w:t>
      </w:r>
    </w:p>
    <w:p>
      <w:r>
        <w:rPr>
          <w:b/>
        </w:rPr>
        <w:t xml:space="preserve">Esimerkki 4.5251</w:t>
      </w:r>
    </w:p>
    <w:p>
      <w:r>
        <w:t xml:space="preserve">Lause 1: Katen ystävä lähetti hänelle sähköpostitse linkin siistiin YouTube-videoon. Lause 2: Kate napsautti linkkiä ja odotti videon latautumista. Lause 3: Sivu latautui. Lause 4: Video ei koskaan latautunut. Lause 5: Kate oli hyvin järkyttynyt siitä, ettei voinut katsoa videota.</w:t>
      </w:r>
    </w:p>
    <w:p>
      <w:r>
        <w:rPr>
          <w:b/>
        </w:rPr>
        <w:t xml:space="preserve">Tulos</w:t>
      </w:r>
    </w:p>
    <w:p>
      <w:r>
        <w:t xml:space="preserve">YouTube-video</w:t>
      </w:r>
    </w:p>
    <w:p>
      <w:r>
        <w:rPr>
          <w:b/>
        </w:rPr>
        <w:t xml:space="preserve">Esimerkki 4.5252</w:t>
      </w:r>
    </w:p>
    <w:p>
      <w:r>
        <w:t xml:space="preserve">Lause 1: Tänään oli hieno päivä. Lause 2: Saimme ostettua omat kajakkimme! Lause 3: Olimme innokkaita testaamaan niitä ja pääsemään vesille. Lause 4: Aloimme meloa ja pitää hauskaa. Lause 5: En koskaan unohda sitä päivää, kun saimme uudet kajakkimme.</w:t>
      </w:r>
    </w:p>
    <w:p>
      <w:r>
        <w:rPr>
          <w:b/>
        </w:rPr>
        <w:t xml:space="preserve">Tulos</w:t>
      </w:r>
    </w:p>
    <w:p>
      <w:r>
        <w:t xml:space="preserve">Uudet kajakit</w:t>
      </w:r>
    </w:p>
    <w:p>
      <w:r>
        <w:rPr>
          <w:b/>
        </w:rPr>
        <w:t xml:space="preserve">Esimerkki 4.5253</w:t>
      </w:r>
    </w:p>
    <w:p>
      <w:r>
        <w:t xml:space="preserve">Lause 1: Charlotte ajoi pyörällä kotiin koulusta. Lause 2: Hänellä oli hauskaa kokeilla pieniä temppuja, kuten ajamista ilman käsiä. Lause 3: Yhtäkkiä hän kuitenkin menetti pyörän hallinnan. Lause 4: Pyörä kaatui ja luisui maahan. Lause 5: Charlotte naarmutti polvensa, mutta oli onneksi kunnossa.</w:t>
      </w:r>
    </w:p>
    <w:p>
      <w:r>
        <w:rPr>
          <w:b/>
        </w:rPr>
        <w:t xml:space="preserve">Tulos</w:t>
      </w:r>
    </w:p>
    <w:p>
      <w:r>
        <w:t xml:space="preserve">Pyörän putoaminen</w:t>
      </w:r>
    </w:p>
    <w:p>
      <w:r>
        <w:rPr>
          <w:b/>
        </w:rPr>
        <w:t xml:space="preserve">Esimerkki 4.5254</w:t>
      </w:r>
    </w:p>
    <w:p>
      <w:r>
        <w:t xml:space="preserve">Lause 1: Mayan aviomies ehdotti, että he kokeilevat eri ruokia. Lause 2: Maya epäröi, koska hän oli nirso syöjä. Lause 3: Mutta hän suostui, ja joka viikonloppu pariskunta kokeili uusia etnisiä ruokia. Lause 4: Maya oli yllättynyt siitä, kuinka monista ruokalajeista hän nautti! Lause 5: Kävi ilmi, ettei Maya ollutkaan niin nirso kuin hän oli luullut!</w:t>
      </w:r>
    </w:p>
    <w:p>
      <w:r>
        <w:rPr>
          <w:b/>
        </w:rPr>
        <w:t xml:space="preserve">Tulos</w:t>
      </w:r>
    </w:p>
    <w:p>
      <w:r>
        <w:t xml:space="preserve">Etninen ruoka</w:t>
      </w:r>
    </w:p>
    <w:p>
      <w:r>
        <w:rPr>
          <w:b/>
        </w:rPr>
        <w:t xml:space="preserve">Esimerkki 4.5255</w:t>
      </w:r>
    </w:p>
    <w:p>
      <w:r>
        <w:t xml:space="preserve">Lause 1: Astuimme ystäväni kanssa veneeseen. Lause 2: Aloimme purjehtia merelle. Lause 3: Ystäväni yritti kävellä veneen etuosaan. Lause 4: Hänen jalkansa halkaisi reiän. Lause 5: Se meni hyvin veteen, ja minun piti auttaa hänet pois.</w:t>
      </w:r>
    </w:p>
    <w:p>
      <w:r>
        <w:rPr>
          <w:b/>
        </w:rPr>
        <w:t xml:space="preserve">Tulos</w:t>
      </w:r>
    </w:p>
    <w:p>
      <w:r>
        <w:t xml:space="preserve">Epäluotettava purjehdus</w:t>
      </w:r>
    </w:p>
    <w:p>
      <w:r>
        <w:rPr>
          <w:b/>
        </w:rPr>
        <w:t xml:space="preserve">Esimerkki 4.5256</w:t>
      </w:r>
    </w:p>
    <w:p>
      <w:r>
        <w:t xml:space="preserve">Lause 1: Viimeisellä eläintarhareissulla otin mukaan 11-vuotiaan poikani. Lause 2: Hänen suosikkinsa olivat kiinanpandat. Lause 3: Hän ei ollut koskaan ennen nähnyt niitä, sillä ne ovat harvinaisia Yhdysvalloissa. Lause 4: Niitä oli kaksi, jotka makasivat kivien päällä lasin takana. Lause 5: Ne eivät edes katsoneet meitä koko aikana, kun olimme siellä.</w:t>
      </w:r>
    </w:p>
    <w:p>
      <w:r>
        <w:rPr>
          <w:b/>
        </w:rPr>
        <w:t xml:space="preserve">Tulos</w:t>
      </w:r>
    </w:p>
    <w:p>
      <w:r>
        <w:t xml:space="preserve">Kiinalaiset pandat</w:t>
      </w:r>
    </w:p>
    <w:p>
      <w:r>
        <w:rPr>
          <w:b/>
        </w:rPr>
        <w:t xml:space="preserve">Esimerkki 4.5257</w:t>
      </w:r>
    </w:p>
    <w:p>
      <w:r>
        <w:t xml:space="preserve">Lause 1: Jake tapasi Joanien, kun he olivat pieniä lapsia. Lause 2: He asuivat kadun toisella puolella samassa kaupungissa. Lause 3: Kun heistä tuli vanhempia, heistä tuli parhaat ystävät. Lause 4: Nyt aikuisina he ovat seurustelleet ja aikovat mennä naimisiin. Lause 5: Heistä kahdesta tulee onnellinen pari.</w:t>
      </w:r>
    </w:p>
    <w:p>
      <w:r>
        <w:rPr>
          <w:b/>
        </w:rPr>
        <w:t xml:space="preserve">Tulos</w:t>
      </w:r>
    </w:p>
    <w:p>
      <w:r>
        <w:t xml:space="preserve">Onnellinen pari</w:t>
      </w:r>
    </w:p>
    <w:p>
      <w:r>
        <w:rPr>
          <w:b/>
        </w:rPr>
        <w:t xml:space="preserve">Esimerkki 4.5258</w:t>
      </w:r>
    </w:p>
    <w:p>
      <w:r>
        <w:t xml:space="preserve">Lause 1: Terryllä oli erittäin kallis tapa. Lause 2: Hän keräili paljon kolikoita. Lause 3: Hän käytti usein koko shekkinsä yhteen esineeseen. Lause 4: Hän unohti eräänä päivänä maksaa vuokran ja sai häädön. Lause 5: Terry joutui myymään kolikkokokoelmansa nurkassa saadakseen rahaa.</w:t>
      </w:r>
    </w:p>
    <w:p>
      <w:r>
        <w:rPr>
          <w:b/>
        </w:rPr>
        <w:t xml:space="preserve">Tulos</w:t>
      </w:r>
    </w:p>
    <w:p>
      <w:r>
        <w:t xml:space="preserve">Kulma</w:t>
      </w:r>
    </w:p>
    <w:p>
      <w:r>
        <w:rPr>
          <w:b/>
        </w:rPr>
        <w:t xml:space="preserve">Esimerkki 4.5259</w:t>
      </w:r>
    </w:p>
    <w:p>
      <w:r>
        <w:t xml:space="preserve">Lause 1: Tom oli hyvin itsetietoinen. Lause 2: Hän oli huolissaan ulkonäöstään. Lause 3: Luokkatoveri sanoi, että hän on ruma, koska hänellä on punaiset hiukset. Lause 4: Tom hermostui pahasti. Lause 5: Tom paransi itseään muilla tavoin kompensoidakseen hiustensa värin.</w:t>
      </w:r>
    </w:p>
    <w:p>
      <w:r>
        <w:rPr>
          <w:b/>
        </w:rPr>
        <w:t xml:space="preserve">Tulos</w:t>
      </w:r>
    </w:p>
    <w:p>
      <w:r>
        <w:t xml:space="preserve">Punaiset hiukset</w:t>
      </w:r>
    </w:p>
    <w:p>
      <w:r>
        <w:rPr>
          <w:b/>
        </w:rPr>
        <w:t xml:space="preserve">Esimerkki 4.5260</w:t>
      </w:r>
    </w:p>
    <w:p>
      <w:r>
        <w:t xml:space="preserve">Lause 1: Rachael rakastaa jäätelöä. Lause 2: Hänen vatsansa ei kuitenkaan näytä pitävän siitä kovin paljon. Lause 3: Hän tajusi olevansa laktoosi-intolerantti. Lause 4: Hän päätti ottaa lääkkeitä, jotka helpottaisivat hänen oireitaan. Lause 5: Hän siirtyi myös käyttämään tästä lähtien laktoosittomia tuotteita.</w:t>
      </w:r>
    </w:p>
    <w:p>
      <w:r>
        <w:rPr>
          <w:b/>
        </w:rPr>
        <w:t xml:space="preserve">Tulos</w:t>
      </w:r>
    </w:p>
    <w:p>
      <w:r>
        <w:t xml:space="preserve">Laktoositon</w:t>
      </w:r>
    </w:p>
    <w:p>
      <w:r>
        <w:rPr>
          <w:b/>
        </w:rPr>
        <w:t xml:space="preserve">Esimerkki 4.5261</w:t>
      </w:r>
    </w:p>
    <w:p>
      <w:r>
        <w:t xml:space="preserve">Lause 1: Tim osti uudet housut. Lause 2: Hän pesi ne ennen kuin käytti niitä. Lause 3: Ne kutistuivat pesussa paljon. Lause 4: Tim ajatteli, että hän totuttaisi ne. Lause 5: Se vei vähän aikaa, mutta hän pystyi siihen.</w:t>
      </w:r>
    </w:p>
    <w:p>
      <w:r>
        <w:rPr>
          <w:b/>
        </w:rPr>
        <w:t xml:space="preserve">Tulos</w:t>
      </w:r>
    </w:p>
    <w:p>
      <w:r>
        <w:t xml:space="preserve">Tiukat farkut</w:t>
      </w:r>
    </w:p>
    <w:p>
      <w:r>
        <w:rPr>
          <w:b/>
        </w:rPr>
        <w:t xml:space="preserve">Esimerkki 4.5262</w:t>
      </w:r>
    </w:p>
    <w:p>
      <w:r>
        <w:t xml:space="preserve">Lause 1: Eddy oli meksikolainen maahanmuuttaja. Lause 2: Hän oli hyvin rakastunut amerikkalaiseen kaunottareensa. Lause 3: He viettivät niin paljon hyviä hetkiä yhdessä. Lause 4: Eräänä päivänä Eddylle kerrottiin, että hänet karkotetaan. Lause 5: Eddy jättää maan ja rakkautensa lopullisesti.</w:t>
      </w:r>
    </w:p>
    <w:p>
      <w:r>
        <w:rPr>
          <w:b/>
        </w:rPr>
        <w:t xml:space="preserve">Tulos</w:t>
      </w:r>
    </w:p>
    <w:p>
      <w:r>
        <w:t xml:space="preserve">Eddie on poissa</w:t>
      </w:r>
    </w:p>
    <w:p>
      <w:r>
        <w:rPr>
          <w:b/>
        </w:rPr>
        <w:t xml:space="preserve">Esimerkki 4.5263</w:t>
      </w:r>
    </w:p>
    <w:p>
      <w:r>
        <w:t xml:space="preserve">Lause 1: Tarvitsin ajokorttini. Lause 2: Isäni vei minut ajokorttitoimistoon. Lause 3: Jonotimme testiin. Lause 4: Suoritin kokeen. Lause 5: Sain ajokorttini.</w:t>
      </w:r>
    </w:p>
    <w:p>
      <w:r>
        <w:rPr>
          <w:b/>
        </w:rPr>
        <w:t xml:space="preserve">Tulos</w:t>
      </w:r>
    </w:p>
    <w:p>
      <w:r>
        <w:t xml:space="preserve">Lisenssi</w:t>
      </w:r>
    </w:p>
    <w:p>
      <w:r>
        <w:rPr>
          <w:b/>
        </w:rPr>
        <w:t xml:space="preserve">Esimerkki 4.5264</w:t>
      </w:r>
    </w:p>
    <w:p>
      <w:r>
        <w:t xml:space="preserve">Lause 1: Käytän mahdollisimman vähän selaimen lisäosia. Lause 2: Käytin ennen paljon enemmän. Lause 3: Huomasin, että se hidasti selainta huomattavasti. Lause 4: Mutta tuolloin selaimessani oli valtavasti toimintoja. Lause 5: Olen tehnyt uhrauksia nopeuden vuoksi.</w:t>
      </w:r>
    </w:p>
    <w:p>
      <w:r>
        <w:rPr>
          <w:b/>
        </w:rPr>
        <w:t xml:space="preserve">Tulos</w:t>
      </w:r>
    </w:p>
    <w:p>
      <w:r>
        <w:t xml:space="preserve">Selaimen lisäosat</w:t>
      </w:r>
    </w:p>
    <w:p>
      <w:r>
        <w:rPr>
          <w:b/>
        </w:rPr>
        <w:t xml:space="preserve">Esimerkki 4.5265</w:t>
      </w:r>
    </w:p>
    <w:p>
      <w:r>
        <w:t xml:space="preserve">Lause 1: Tim yritti leipoa mustikkamuffinsseja. Lause 2: Hän lusikoi taikinan kuppeihin ja laittoi ne vuokaan. Lause 3: Kun vuoka oli valmis, hän otti sen uunista. Lause 4: Hänen muffinssinsa tuoksuivat herkullisilta. Lause 5: Hän maistoi niitä ja huomasi, että ne maistuivat yhtä herkullisilta!</w:t>
      </w:r>
    </w:p>
    <w:p>
      <w:r>
        <w:rPr>
          <w:b/>
        </w:rPr>
        <w:t xml:space="preserve">Tulos</w:t>
      </w:r>
    </w:p>
    <w:p>
      <w:r>
        <w:t xml:space="preserve">Muffinit</w:t>
      </w:r>
    </w:p>
    <w:p>
      <w:r>
        <w:rPr>
          <w:b/>
        </w:rPr>
        <w:t xml:space="preserve">Esimerkki 4.5266</w:t>
      </w:r>
    </w:p>
    <w:p>
      <w:r>
        <w:t xml:space="preserve">Lause 1: Kilpikonnamme kuoli huhtikuussa. Lause 2: Se oli 25-vuotias. Lause 3: Näin viime yönä unta kilpikonnasta. Lause 4: Näin unta, että ostin uuden lemmikkikilpikonnan. Lause 5: Vaimoni sanoi myöhemmin, että hän saattaa ostaa uuden kilpikonnan.</w:t>
      </w:r>
    </w:p>
    <w:p>
      <w:r>
        <w:rPr>
          <w:b/>
        </w:rPr>
        <w:t xml:space="preserve">Tulos</w:t>
      </w:r>
    </w:p>
    <w:p>
      <w:r>
        <w:t xml:space="preserve">Kilpikonna unelma</w:t>
      </w:r>
    </w:p>
    <w:p>
      <w:r>
        <w:rPr>
          <w:b/>
        </w:rPr>
        <w:t xml:space="preserve">Esimerkki 4.5267</w:t>
      </w:r>
    </w:p>
    <w:p>
      <w:r>
        <w:t xml:space="preserve">Lause 1: David halusi ottaa perhekuvan lapsensa kanssa. Lause 2: Hän ruokki lasta paljon ennen. Lause 3: Sen jälkeen he valmistautuivat ottamaan kuvan. Lause 4: Mutta hänen lapsensa alkoi voida pahoin. Lause 5: Ja hän oksensi pilaten valokuvan.</w:t>
      </w:r>
    </w:p>
    <w:p>
      <w:r>
        <w:rPr>
          <w:b/>
        </w:rPr>
        <w:t xml:space="preserve">Tulos</w:t>
      </w:r>
    </w:p>
    <w:p>
      <w:r>
        <w:t xml:space="preserve">Huono ajoitus</w:t>
      </w:r>
    </w:p>
    <w:p>
      <w:r>
        <w:rPr>
          <w:b/>
        </w:rPr>
        <w:t xml:space="preserve">Esimerkki 4.5268</w:t>
      </w:r>
    </w:p>
    <w:p>
      <w:r>
        <w:t xml:space="preserve">Lause 1: Tina raahattiin elokuviin. Lause 2: Hän ei todellakaan halunnut mennä. Lause 3: Silti hänestä tuntui, että hänen oli pakko. Lause 4: Hänen ystävänsä eivät päästäneet häntä pois. Lause 5: Mutta lopulta hän sittenkin piti elokuvasta.</w:t>
      </w:r>
    </w:p>
    <w:p>
      <w:r>
        <w:rPr>
          <w:b/>
        </w:rPr>
        <w:t xml:space="preserve">Tulos</w:t>
      </w:r>
    </w:p>
    <w:p>
      <w:r>
        <w:t xml:space="preserve">Huono elokuva</w:t>
      </w:r>
    </w:p>
    <w:p>
      <w:r>
        <w:rPr>
          <w:b/>
        </w:rPr>
        <w:t xml:space="preserve">Esimerkki 4.5269</w:t>
      </w:r>
    </w:p>
    <w:p>
      <w:r>
        <w:t xml:space="preserve">Lause 1: Jason ja hänen ystävänsä halusivat tavata lounaalla. Lause 2: He eivät päässeet yksimielisyyteen siitä, millaista ruokaa söisivät. Lause 3: Jason ehdotti buffettia. Lause 4: Kaikki saivat syödä, mitä halusivat. Lause 5: Kaikki olivat tyytyväisiä.</w:t>
      </w:r>
    </w:p>
    <w:p>
      <w:r>
        <w:rPr>
          <w:b/>
        </w:rPr>
        <w:t xml:space="preserve">Tulos</w:t>
      </w:r>
    </w:p>
    <w:p>
      <w:r>
        <w:t xml:space="preserve">Buffet</w:t>
      </w:r>
    </w:p>
    <w:p>
      <w:r>
        <w:rPr>
          <w:b/>
        </w:rPr>
        <w:t xml:space="preserve">Esimerkki 4.5270</w:t>
      </w:r>
    </w:p>
    <w:p>
      <w:r>
        <w:t xml:space="preserve">Lause 1: Tom oli collegen juhlissa. Lause 2: Hän tunsi olonsa siellä hieman hermostuneeksi. Lause 3: Paikka oli täynnä ihmisiä. Lause 4: Tom ei voinut lakata tuntemasta oloaan epämukavaksi. Lause 5: Hän päätti lähteä aikaisin kotiin.</w:t>
      </w:r>
    </w:p>
    <w:p>
      <w:r>
        <w:rPr>
          <w:b/>
        </w:rPr>
        <w:t xml:space="preserve">Tulos</w:t>
      </w:r>
    </w:p>
    <w:p>
      <w:r>
        <w:t xml:space="preserve">Täynnä juhlia</w:t>
      </w:r>
    </w:p>
    <w:p>
      <w:r>
        <w:rPr>
          <w:b/>
        </w:rPr>
        <w:t xml:space="preserve">Esimerkki 4.5271</w:t>
      </w:r>
    </w:p>
    <w:p>
      <w:r>
        <w:t xml:space="preserve">Lause 1: Patrick on aina ollut hyvä naisten kanssa. Lause 2: Hän oli sulava puhuja ja sai heidät kotiin joka kerta. Lause 3: Kun hän vei Bethin ulos syömään, hän järkyttyi. Lause 4: Beth läimäytti häntä keskellä ravintolaa ja lähti. Lause 5: Patrick lähti kotiin ego jalkojensa välissä.</w:t>
      </w:r>
    </w:p>
    <w:p>
      <w:r>
        <w:rPr>
          <w:b/>
        </w:rPr>
        <w:t xml:space="preserve">Tulos</w:t>
      </w:r>
    </w:p>
    <w:p>
      <w:r>
        <w:t xml:space="preserve">Jilted</w:t>
      </w:r>
    </w:p>
    <w:p>
      <w:r>
        <w:rPr>
          <w:b/>
        </w:rPr>
        <w:t xml:space="preserve">Esimerkki 4.5272</w:t>
      </w:r>
    </w:p>
    <w:p>
      <w:r>
        <w:t xml:space="preserve">Lause 1: Zoey oli kaupassa ja valitsi sipsipussin. Lause 2: Hän tarkisti pussin kokoa, kun hän näki mainoksen. Lause 3: Se koski sipsien makukilpailua. Lause 4: Zoey muisti, kuinka hän aina keksi makuja. Lause 5: Hän ilmoitti yhden suosikkiideansa, ja se lopulta voitti.</w:t>
      </w:r>
    </w:p>
    <w:p>
      <w:r>
        <w:rPr>
          <w:b/>
        </w:rPr>
        <w:t xml:space="preserve">Tulos</w:t>
      </w:r>
    </w:p>
    <w:p>
      <w:r>
        <w:t xml:space="preserve">Makukilpailu.</w:t>
      </w:r>
    </w:p>
    <w:p>
      <w:r>
        <w:rPr>
          <w:b/>
        </w:rPr>
        <w:t xml:space="preserve">Esimerkki 4.5273</w:t>
      </w:r>
    </w:p>
    <w:p>
      <w:r>
        <w:t xml:space="preserve">Lause 1: Otis käveli töiden jälkeen autolleen. Lause 2: Hän huomasi, että hänen renkaansa oli tyhjä. Lause 3: Otis avasi autonsa tavaratilan. Lause 4: Hän otti esiin vararenkaansa. Lause 5: Otis vaihtoi renkaan.</w:t>
      </w:r>
    </w:p>
    <w:p>
      <w:r>
        <w:rPr>
          <w:b/>
        </w:rPr>
        <w:t xml:space="preserve">Tulos</w:t>
      </w:r>
    </w:p>
    <w:p>
      <w:r>
        <w:t xml:space="preserve">Renkaan vaihtaminen</w:t>
      </w:r>
    </w:p>
    <w:p>
      <w:r>
        <w:rPr>
          <w:b/>
        </w:rPr>
        <w:t xml:space="preserve">Esimerkki 4.5274</w:t>
      </w:r>
    </w:p>
    <w:p>
      <w:r>
        <w:t xml:space="preserve">Lause 1: Josh oli rannalla. Lause 2: Hän juoksi ympäriinsä sandaalit jalassa. Lause 3: Josh rikkoi vahingossa yhden niistä. Lause 4: Hän ei voinut enää käyttää niitä. Lause 5: Onneksi ystävä antoi hänelle lainata ylimääräisen parin.</w:t>
      </w:r>
    </w:p>
    <w:p>
      <w:r>
        <w:rPr>
          <w:b/>
        </w:rPr>
        <w:t xml:space="preserve">Tulos</w:t>
      </w:r>
    </w:p>
    <w:p>
      <w:r>
        <w:t xml:space="preserve">Rikkinäinen sandaali</w:t>
      </w:r>
    </w:p>
    <w:p>
      <w:r>
        <w:rPr>
          <w:b/>
        </w:rPr>
        <w:t xml:space="preserve">Esimerkki 4.5275</w:t>
      </w:r>
    </w:p>
    <w:p>
      <w:r>
        <w:t xml:space="preserve">Lause 1: Kerran menin isäni kanssa kalaan. Lause 2: Emme saaneet mitään jännittävää saalista koko aikana. Lause 3: Yhtäkkiä siimani veti! Lause 4: Olin hyvin innoissani ja kelasin kalan kiinni. Lause 5: Menimme sinä päivänä onnellisina kotiin.</w:t>
      </w:r>
    </w:p>
    <w:p>
      <w:r>
        <w:rPr>
          <w:b/>
        </w:rPr>
        <w:t xml:space="preserve">Tulos</w:t>
      </w:r>
    </w:p>
    <w:p>
      <w:r>
        <w:t xml:space="preserve">Kalastus.</w:t>
      </w:r>
    </w:p>
    <w:p>
      <w:r>
        <w:rPr>
          <w:b/>
        </w:rPr>
        <w:t xml:space="preserve">Esimerkki 4.5276</w:t>
      </w:r>
    </w:p>
    <w:p>
      <w:r>
        <w:t xml:space="preserve">Lause 1: Jerry pelkäsi aina öisin. Lause 2: Ja hänellä oli vaikeuksia nukkua. Lause 3: Eräänä yönä hän kuuli, kun hänen autotallinsa tölkki kaatui. Lause 4: Ja hän katsoi ikkunasta ulos nähdäkseen, mikä se oli. Lause 5: Hän pelkäsi koko yön, koska hän ei koskaan nähnyt pesukarhua, joka sen teki.</w:t>
      </w:r>
    </w:p>
    <w:p>
      <w:r>
        <w:rPr>
          <w:b/>
        </w:rPr>
        <w:t xml:space="preserve">Tulos</w:t>
      </w:r>
    </w:p>
    <w:p>
      <w:r>
        <w:t xml:space="preserve">Pesukarhu</w:t>
      </w:r>
    </w:p>
    <w:p>
      <w:r>
        <w:rPr>
          <w:b/>
        </w:rPr>
        <w:t xml:space="preserve">Esimerkki 4.5277</w:t>
      </w:r>
    </w:p>
    <w:p>
      <w:r>
        <w:t xml:space="preserve">Lause 1: Carl oli eräänä iltana baarissa ystäviensä kanssa. Lause 2: Hän pyysi kyytiä kotiin, mutta he kaikki asuivat lähellä ja kävelivät. Lause 3: Carl päätti, että hän voi ajaa 22 mailin matkan kotiin. Lause 4: Mutta puolimatkassa poliisi pidätti hänet rattijuopumuksesta, mikä aiheutti hänelle suurta häpeää. Tuomio 5: Carl maksoi 10 000 dollarin sakot ja vannoi, ettei enää koskaan ajaisi humalassa.</w:t>
      </w:r>
    </w:p>
    <w:p>
      <w:r>
        <w:rPr>
          <w:b/>
        </w:rPr>
        <w:t xml:space="preserve">Tulos</w:t>
      </w:r>
    </w:p>
    <w:p>
      <w:r>
        <w:t xml:space="preserve">Oppitunti</w:t>
      </w:r>
    </w:p>
    <w:p>
      <w:r>
        <w:rPr>
          <w:b/>
        </w:rPr>
        <w:t xml:space="preserve">Esimerkki 4.5278</w:t>
      </w:r>
    </w:p>
    <w:p>
      <w:r>
        <w:t xml:space="preserve">Lause 1: Sydillä oli kello yksitoista ulkonaliikkumiskielto kouluiltoina. Lause 2: Hän teki läksynsä loppuun ja lähti sitten ulos ystäviensä kanssa. Lause 3: Ulkona ollessaan hän menetti ajantajun. Lause 4: Kello oli jo yli yksitoista, ja hän oli myöhästynyt kotiintuloajasta. Lause 5: Syd hiipi hiljaa taloon, ja onneksi hänen vanhempansa nukkuivat.</w:t>
      </w:r>
    </w:p>
    <w:p>
      <w:r>
        <w:rPr>
          <w:b/>
        </w:rPr>
        <w:t xml:space="preserve">Tulos</w:t>
      </w:r>
    </w:p>
    <w:p>
      <w:r>
        <w:t xml:space="preserve">Ulkonaliikkumiskielto</w:t>
      </w:r>
    </w:p>
    <w:p>
      <w:r>
        <w:rPr>
          <w:b/>
        </w:rPr>
        <w:t xml:space="preserve">Esimerkki 4.5279</w:t>
      </w:r>
    </w:p>
    <w:p>
      <w:r>
        <w:t xml:space="preserve">Lause 1: Sally osti kirjan kirjastosta. Lause 2: Hän avasi sen sivulle 3. Lause 3: Hän luki sanat, mutta niistä ei saanut selvää. Lause 4: Hän katsoi kirjan kantta. Lause 5: Hän sai vahingossa kiinalaisen kirjan.</w:t>
      </w:r>
    </w:p>
    <w:p>
      <w:r>
        <w:rPr>
          <w:b/>
        </w:rPr>
        <w:t xml:space="preserve">Tulos</w:t>
      </w:r>
    </w:p>
    <w:p>
      <w:r>
        <w:t xml:space="preserve">Kiinalainen</w:t>
      </w:r>
    </w:p>
    <w:p>
      <w:r>
        <w:rPr>
          <w:b/>
        </w:rPr>
        <w:t xml:space="preserve">Esimerkki 4.5280</w:t>
      </w:r>
    </w:p>
    <w:p>
      <w:r>
        <w:t xml:space="preserve">Lause 1: Tim ja hänen ystävänsä lähtivät telttailemaan. Lause 2: He halusivat viettää aikaa luonnossa. Lause 3: Valitettavasti he unohtivat ottaa teltat mukaan. Lause 4: He päättivät rakentaa pienen rakennelman tikuista. Lause 5: Se meni niin huonosti, että he kaikki lähtivät kotiin.</w:t>
      </w:r>
    </w:p>
    <w:p>
      <w:r>
        <w:rPr>
          <w:b/>
        </w:rPr>
        <w:t xml:space="preserve">Tulos</w:t>
      </w:r>
    </w:p>
    <w:p>
      <w:r>
        <w:t xml:space="preserve">Retkeilyretki</w:t>
      </w:r>
    </w:p>
    <w:p>
      <w:r>
        <w:rPr>
          <w:b/>
        </w:rPr>
        <w:t xml:space="preserve">Esimerkki 4.5281</w:t>
      </w:r>
    </w:p>
    <w:p>
      <w:r>
        <w:t xml:space="preserve">Lause 1: Chloe käveli jalkakäytävällä. Lause 2: Hän näki silmäkulmastaan jotain kiiltävää. Lause 3: Hän pysähtyi katsomaan, mikä tuo salaperäinen esine oli. Lause 4: Hän huomasi, että se oli kiiltävä penni. Lause 5: Hän otti sen ja laittoi taskuunsa toivoen onnea.</w:t>
      </w:r>
    </w:p>
    <w:p>
      <w:r>
        <w:rPr>
          <w:b/>
        </w:rPr>
        <w:t xml:space="preserve">Tulos</w:t>
      </w:r>
    </w:p>
    <w:p>
      <w:r>
        <w:t xml:space="preserve">Penny</w:t>
      </w:r>
    </w:p>
    <w:p>
      <w:r>
        <w:rPr>
          <w:b/>
        </w:rPr>
        <w:t xml:space="preserve">Esimerkki 4.5282</w:t>
      </w:r>
    </w:p>
    <w:p>
      <w:r>
        <w:t xml:space="preserve">Lause 1: Annan paikallisessa ostoskeskuksessa oli hyvin pieni parkkipaikka. Lause 2: Kaikki vetosivat kaupunginhallitukselle, että siitä tehtäisiin suurempi. Lause 3: Lopulta he suostuivat maksamaan puolet rahoista, jos ostoskeskus maksaa loput. Lause 4: Molemmat osapuolet suostuivat, ja pian parkkipaikkaa laajennettiin. Lause 5: Anna oli iloinen siitä, että pysäköinti oli nyt paljon helpompaa!</w:t>
      </w:r>
    </w:p>
    <w:p>
      <w:r>
        <w:rPr>
          <w:b/>
        </w:rPr>
        <w:t xml:space="preserve">Tulos</w:t>
      </w:r>
    </w:p>
    <w:p>
      <w:r>
        <w:t xml:space="preserve">Pysäköintialue</w:t>
      </w:r>
    </w:p>
    <w:p>
      <w:r>
        <w:rPr>
          <w:b/>
        </w:rPr>
        <w:t xml:space="preserve">Esimerkki 4.5283</w:t>
      </w:r>
    </w:p>
    <w:p>
      <w:r>
        <w:t xml:space="preserve">Lause 1: Bob huomasi, että seinä vääntyi sohvan lähellä. Lause 2: Kun hän katsoi tarkemmin, hän huomasi, että sen takana oli jotain. Lause 3: Bob leikkasi reiän kipsilevyyn ja kurkisti sisään. Lause 4: Iso pakkorotta kurkisti pesästään takaisin Bobiin. Lause 5: Bob huusi miehekkäästi ja työnsi sahan sen pään läpi.</w:t>
      </w:r>
    </w:p>
    <w:p>
      <w:r>
        <w:rPr>
          <w:b/>
        </w:rPr>
        <w:t xml:space="preserve">Tulos</w:t>
      </w:r>
    </w:p>
    <w:p>
      <w:r>
        <w:t xml:space="preserve">Solki</w:t>
      </w:r>
    </w:p>
    <w:p>
      <w:r>
        <w:rPr>
          <w:b/>
        </w:rPr>
        <w:t xml:space="preserve">Esimerkki 4.5284</w:t>
      </w:r>
    </w:p>
    <w:p>
      <w:r>
        <w:t xml:space="preserve">Lause 1: Monica oli juuri saanut uuden työpaikan. Lause 2: Hän oli paikallislehden toimittaja. Lause 3: Hän aikoi tehdä paikallisuutisia. Lause 4: Hänellä oli ensimmäinen haastattelu paikallisen pormestarin kanssa. Lause 5: Häntä jännitti, mutta hänestä tuntui, että hän oli pärjännyt hyvin.</w:t>
      </w:r>
    </w:p>
    <w:p>
      <w:r>
        <w:rPr>
          <w:b/>
        </w:rPr>
        <w:t xml:space="preserve">Tulos</w:t>
      </w:r>
    </w:p>
    <w:p>
      <w:r>
        <w:t xml:space="preserve">Toimittaja</w:t>
      </w:r>
    </w:p>
    <w:p>
      <w:r>
        <w:rPr>
          <w:b/>
        </w:rPr>
        <w:t xml:space="preserve">Esimerkki 4.5285</w:t>
      </w:r>
    </w:p>
    <w:p>
      <w:r>
        <w:t xml:space="preserve">Lause 1: Tim vihasi kotielämäänsä. Lause 2: Hän päätti karata. Lause 3: Hän säästi rahaa ja pakkasi salaa. Lause 4: Hän lähti kotoaan eikä koskaan palannut takaisin. Lause 5: Tim ei enää koskaan puhunut vanhemmilleen.</w:t>
      </w:r>
    </w:p>
    <w:p>
      <w:r>
        <w:rPr>
          <w:b/>
        </w:rPr>
        <w:t xml:space="preserve">Tulos</w:t>
      </w:r>
    </w:p>
    <w:p>
      <w:r>
        <w:t xml:space="preserve">Pakeneminen</w:t>
      </w:r>
    </w:p>
    <w:p>
      <w:r>
        <w:rPr>
          <w:b/>
        </w:rPr>
        <w:t xml:space="preserve">Esimerkki 4.5286</w:t>
      </w:r>
    </w:p>
    <w:p>
      <w:r>
        <w:t xml:space="preserve">Lause 1: Tom oli rannalla. Lause 2: Hän huomasi ison valaan huuhtoutuvan rantaan. Lause 3: Se näytti kuolevan. Lause 4: Tom ja muut yrittivät työntää sitä takaisin mereen. Lause 5: Valitettavasti se kuoli nopeasti.</w:t>
      </w:r>
    </w:p>
    <w:p>
      <w:r>
        <w:rPr>
          <w:b/>
        </w:rPr>
        <w:t xml:space="preserve">Tulos</w:t>
      </w:r>
    </w:p>
    <w:p>
      <w:r>
        <w:t xml:space="preserve">Rantautunut valas</w:t>
      </w:r>
    </w:p>
    <w:p>
      <w:r>
        <w:rPr>
          <w:b/>
        </w:rPr>
        <w:t xml:space="preserve">Esimerkki 4.5287</w:t>
      </w:r>
    </w:p>
    <w:p>
      <w:r>
        <w:t xml:space="preserve">Lause 1: Kaikki naiset keskustelivat verkossa. Lause 2: He olivat ystäviä keskustelupalstan kautta. Lause 3: He olivat kirjoittaneet sinne jo vuosia. Lause 4: Se oli hyvä paikka ystävystyä. Lause 5: He arvostivat paljon verkkoystäviään.</w:t>
      </w:r>
    </w:p>
    <w:p>
      <w:r>
        <w:rPr>
          <w:b/>
        </w:rPr>
        <w:t xml:space="preserve">Tulos</w:t>
      </w:r>
    </w:p>
    <w:p>
      <w:r>
        <w:t xml:space="preserve">Viestilauta</w:t>
      </w:r>
    </w:p>
    <w:p>
      <w:r>
        <w:rPr>
          <w:b/>
        </w:rPr>
        <w:t xml:space="preserve">Esimerkki 4.5288</w:t>
      </w:r>
    </w:p>
    <w:p>
      <w:r>
        <w:t xml:space="preserve">Lause 1: Vaimoni sai Alex and Ani -rannekorun lahjaksi. Lause 2: Hän ei voi käyttää rannekoruja sairauden vuoksi. Lause 3: Hän lähetti yritykselle sähköpostia vaihdosta. Lause 4: Hän sai vaihtaa rannekorun kaulakoruun. Lause 5: Hän oli tyytyväinen yrityksen asiakaspalveluun.</w:t>
      </w:r>
    </w:p>
    <w:p>
      <w:r>
        <w:rPr>
          <w:b/>
        </w:rPr>
        <w:t xml:space="preserve">Tulos</w:t>
      </w:r>
    </w:p>
    <w:p>
      <w:r>
        <w:t xml:space="preserve">Rannekoru</w:t>
      </w:r>
    </w:p>
    <w:p>
      <w:r>
        <w:rPr>
          <w:b/>
        </w:rPr>
        <w:t xml:space="preserve">Esimerkki 4.5289</w:t>
      </w:r>
    </w:p>
    <w:p>
      <w:r>
        <w:t xml:space="preserve">Lause 1: Eräänä päivänä Debra ajoi töistä kotiin. Lause 2: Hän päätti pysähtyä huoltoasemalla. Lause 3: Hän päätti hakea eväitä ja arvan. Lause 4: Hän menee kotiin ja menee nukkumaan. Lause 5: Seuraavana aamuna hän herää ja huomaa voittaneensa jättipotin!</w:t>
      </w:r>
    </w:p>
    <w:p>
      <w:r>
        <w:rPr>
          <w:b/>
        </w:rPr>
        <w:t xml:space="preserve">Tulos</w:t>
      </w:r>
    </w:p>
    <w:p>
      <w:r>
        <w:t xml:space="preserve">Debra voittaa isosti</w:t>
      </w:r>
    </w:p>
    <w:p>
      <w:r>
        <w:rPr>
          <w:b/>
        </w:rPr>
        <w:t xml:space="preserve">Esimerkki 4.5290</w:t>
      </w:r>
    </w:p>
    <w:p>
      <w:r>
        <w:t xml:space="preserve">Lause 1: Tina osti söpön uuden lemmikin. Lause 2: Se oli koiranpentu! Lause 3: Hän osti sille kaulapannan, kulhon ja leluja. Lause 4: Hän rakasti mennä joka ilta kotiin ja halailla sen kanssa. Lause 5: Tina rakasti pentuaan yli kaiken!</w:t>
      </w:r>
    </w:p>
    <w:p>
      <w:r>
        <w:rPr>
          <w:b/>
        </w:rPr>
        <w:t xml:space="preserve">Tulos</w:t>
      </w:r>
    </w:p>
    <w:p>
      <w:r>
        <w:t xml:space="preserve">Pentu</w:t>
      </w:r>
    </w:p>
    <w:p>
      <w:r>
        <w:rPr>
          <w:b/>
        </w:rPr>
        <w:t xml:space="preserve">Esimerkki 4.5291</w:t>
      </w:r>
    </w:p>
    <w:p>
      <w:r>
        <w:t xml:space="preserve">Lause 1: Christianin koulussa oli tanssit. Lause 2: Hän halusi mennä, mutta ei tiennyt, keneltä kysyä. Lause 3: Hän seisoi käytävällä, kun Amanda tuli hänen luokseen. Lause 4: Amanda kysyi Amandalta, haluaisiko Amanda lähteä hänen kanssaan tansseihin. Lause 5: Hän hyväksyi Amandan tarjouksen, ja he menivät tansseihin yhdessä.</w:t>
      </w:r>
    </w:p>
    <w:p>
      <w:r>
        <w:rPr>
          <w:b/>
        </w:rPr>
        <w:t xml:space="preserve">Tulos</w:t>
      </w:r>
    </w:p>
    <w:p>
      <w:r>
        <w:t xml:space="preserve">Koulun tanssit.</w:t>
      </w:r>
    </w:p>
    <w:p>
      <w:r>
        <w:rPr>
          <w:b/>
        </w:rPr>
        <w:t xml:space="preserve">Esimerkki 4.5292</w:t>
      </w:r>
    </w:p>
    <w:p>
      <w:r>
        <w:t xml:space="preserve">Lause 1: Bradia jännitti koe. Lause 2: Hän ei ollut opiskellut paljon. Lause 3: Hän meni tunnille. Lause 4: Brad osallistui kokeeseen. Lause 5: Hän sai kokeesta B:n.</w:t>
      </w:r>
    </w:p>
    <w:p>
      <w:r>
        <w:rPr>
          <w:b/>
        </w:rPr>
        <w:t xml:space="preserve">Tulos</w:t>
      </w:r>
    </w:p>
    <w:p>
      <w:r>
        <w:t xml:space="preserve">Testi</w:t>
      </w:r>
    </w:p>
    <w:p>
      <w:r>
        <w:rPr>
          <w:b/>
        </w:rPr>
        <w:t xml:space="preserve">Esimerkki 4.5293</w:t>
      </w:r>
    </w:p>
    <w:p>
      <w:r>
        <w:t xml:space="preserve">Lause 1: Lucy päätti viime kuussa osallistua uinnin sisältöön. Lause 2: Hän päätyi tasapisteisiin kolmanneksi sijoittuneen kanssa. Lause 3: Hän voitti lopulta tasatuloksen 200 millisekunnilla. Lause 4: Hän sai hopeamitalin. Lause 5: Lucy on nyt kaikkien uimaseurassaan arvostama.</w:t>
      </w:r>
    </w:p>
    <w:p>
      <w:r>
        <w:rPr>
          <w:b/>
        </w:rPr>
        <w:t xml:space="preserve">Tulos</w:t>
      </w:r>
    </w:p>
    <w:p>
      <w:r>
        <w:t xml:space="preserve">Pitkän matkan uimari</w:t>
      </w:r>
    </w:p>
    <w:p>
      <w:r>
        <w:rPr>
          <w:b/>
        </w:rPr>
        <w:t xml:space="preserve">Esimerkki 4.5294</w:t>
      </w:r>
    </w:p>
    <w:p>
      <w:r>
        <w:t xml:space="preserve">Lause 1: Juliet nukkui niin sikeästi. Lause 2: Hänen koiransa alkoi haukkua häntä päin naamaa. Lause 3: Säikähtänyt Juliet laukesi ylös. Lause 4: Hän tuijotti koiraansa. Lause 5: Koira juoksi hänen luokseen ja nuoli hänen kasvojaan.</w:t>
      </w:r>
    </w:p>
    <w:p>
      <w:r>
        <w:rPr>
          <w:b/>
        </w:rPr>
        <w:t xml:space="preserve">Tulos</w:t>
      </w:r>
    </w:p>
    <w:p>
      <w:r>
        <w:t xml:space="preserve">Söpö herääminen</w:t>
      </w:r>
    </w:p>
    <w:p>
      <w:r>
        <w:rPr>
          <w:b/>
        </w:rPr>
        <w:t xml:space="preserve">Esimerkki 4.5295</w:t>
      </w:r>
    </w:p>
    <w:p>
      <w:r>
        <w:t xml:space="preserve">Lause 1: Vaimoni jää eläkkeelle tällä viikolla. Lause 2: Hänen pomonsa ilmoitti asiasta vasta muutama viikko sitten. Lause 3: Hän pelkäsi, ettei saisi ketään. Lause 4: Tänä maanantaina hän juuri palkkasi jonkun. Lause 5: Hän sanoi, että häneltä oli loppunut aika.</w:t>
      </w:r>
    </w:p>
    <w:p>
      <w:r>
        <w:rPr>
          <w:b/>
        </w:rPr>
        <w:t xml:space="preserve">Tulos</w:t>
      </w:r>
    </w:p>
    <w:p>
      <w:r>
        <w:t xml:space="preserve">Uusi työntekijä</w:t>
      </w:r>
    </w:p>
    <w:p>
      <w:r>
        <w:rPr>
          <w:b/>
        </w:rPr>
        <w:t xml:space="preserve">Esimerkki 4.5296</w:t>
      </w:r>
    </w:p>
    <w:p>
      <w:r>
        <w:t xml:space="preserve">Lause 1: Harold oli kalastanut lempipuunsa alla koko päivän. Lause 2: Hän oli nukahtanut hetkeksi. Lause 3: Kun hän heräsi, hänen kasvoihinsa oli tarttunut jotain. Lause 4: Hän alkoi poimia sitä pois. Lause 5: Hän ei voinut uskoa, että lintu oli kakannut hänen päälleen.</w:t>
      </w:r>
    </w:p>
    <w:p>
      <w:r>
        <w:rPr>
          <w:b/>
        </w:rPr>
        <w:t xml:space="preserve">Tulos</w:t>
      </w:r>
    </w:p>
    <w:p>
      <w:r>
        <w:t xml:space="preserve">Lintujen kakka</w:t>
      </w:r>
    </w:p>
    <w:p>
      <w:r>
        <w:rPr>
          <w:b/>
        </w:rPr>
        <w:t xml:space="preserve">Esimerkki 4.5297</w:t>
      </w:r>
    </w:p>
    <w:p>
      <w:r>
        <w:t xml:space="preserve">Lause 1: Jim oli ulkona leikkimässä ystäviensä kanssa. Lause 2: He tasapainoilivat junaraiteilla. Lause 3: Jimin ystävät luulivat, että radat olivat hylättyjä. Lause 4: Sitten he kuulivat jyrinää. Lause 5: Juna oli tulossa, ja he kaikki juoksivat pois tieltä.</w:t>
      </w:r>
    </w:p>
    <w:p>
      <w:r>
        <w:rPr>
          <w:b/>
        </w:rPr>
        <w:t xml:space="preserve">Tulos</w:t>
      </w:r>
    </w:p>
    <w:p>
      <w:r>
        <w:t xml:space="preserve">Tyhjät raidat</w:t>
      </w:r>
    </w:p>
    <w:p>
      <w:r>
        <w:rPr>
          <w:b/>
        </w:rPr>
        <w:t xml:space="preserve">Esimerkki 4.5298</w:t>
      </w:r>
    </w:p>
    <w:p>
      <w:r>
        <w:t xml:space="preserve">Lause 1: Sam hoiti ystävänsä koiraa. Lause 2: Hän vei sen kävelylle. Lause 3: Koira innostui ja karkasi. Lause 4: Sam ei löytänyt koiraa. Lause 5: Hänen ystävänsä oli hyvin vihainen hänelle.</w:t>
      </w:r>
    </w:p>
    <w:p>
      <w:r>
        <w:rPr>
          <w:b/>
        </w:rPr>
        <w:t xml:space="preserve">Tulos</w:t>
      </w:r>
    </w:p>
    <w:p>
      <w:r>
        <w:t xml:space="preserve">Koiran menettäminen</w:t>
      </w:r>
    </w:p>
    <w:p>
      <w:r>
        <w:rPr>
          <w:b/>
        </w:rPr>
        <w:t xml:space="preserve">Esimerkki 4.5299</w:t>
      </w:r>
    </w:p>
    <w:p>
      <w:r>
        <w:t xml:space="preserve">Lause 1: Tom oli junan konduktööri. Lause 2: Eräänä päivänä hän yritti pysäyttää junan. Lause 3: Jarrut pettivät jostain syystä. Lause 4: Tomin oli painettava hätäjarruja. Lause 5: Ne jarruttivat junan lähes äkkipysähdykseen.</w:t>
      </w:r>
    </w:p>
    <w:p>
      <w:r>
        <w:rPr>
          <w:b/>
        </w:rPr>
        <w:t xml:space="preserve">Tulos</w:t>
      </w:r>
    </w:p>
    <w:p>
      <w:r>
        <w:t xml:space="preserve">Runaway Train</w:t>
      </w:r>
    </w:p>
    <w:p>
      <w:r>
        <w:rPr>
          <w:b/>
        </w:rPr>
        <w:t xml:space="preserve">Esimerkki 4.5300</w:t>
      </w:r>
    </w:p>
    <w:p>
      <w:r>
        <w:t xml:space="preserve">Lause 1: Bob osti uuden valmistalon Montanasta. Lause 2: Hän oli surullinen, ettei hänellä ollut maata, jolla hän voisi kasvattaa puutarhaa. Lause 3: Eräs naapuri kertoi hänelle, että hän voisi viljellä vihanneksia renkaissa. Lause 4: Bob kokeili sitä ja hämmästyi, kun se toimi. Lause 5: Hän on hyvin ylpeä renkaissa kasvaneista tomaateistaan ja maissistaan.</w:t>
      </w:r>
    </w:p>
    <w:p>
      <w:r>
        <w:rPr>
          <w:b/>
        </w:rPr>
        <w:t xml:space="preserve">Tulos</w:t>
      </w:r>
    </w:p>
    <w:p>
      <w:r>
        <w:t xml:space="preserve">Kumi puutarha</w:t>
      </w:r>
    </w:p>
    <w:p>
      <w:r>
        <w:rPr>
          <w:b/>
        </w:rPr>
        <w:t xml:space="preserve">Esimerkki 4.5301</w:t>
      </w:r>
    </w:p>
    <w:p>
      <w:r>
        <w:t xml:space="preserve">Lause 1: Eräänä iltana eräs mies oli täyttämässä bensiiniä taksiautoonsa. Lause 2: Tankkauksen aikana joukko miehiä hyökkäsi hänen kimppuunsa. Lause 3: He hakkasivat hänet ja veivät kaikki hänen rahansa. Lause 4: Taksinkuljettaja on hyvin surullinen. Lause 5: Hän menee kotiin ja kertoo vaimolleen huonosta päivästä.</w:t>
      </w:r>
    </w:p>
    <w:p>
      <w:r>
        <w:rPr>
          <w:b/>
        </w:rPr>
        <w:t xml:space="preserve">Tulos</w:t>
      </w:r>
    </w:p>
    <w:p>
      <w:r>
        <w:t xml:space="preserve">Taksinkuljettaja hakattu</w:t>
      </w:r>
    </w:p>
    <w:p>
      <w:r>
        <w:rPr>
          <w:b/>
        </w:rPr>
        <w:t xml:space="preserve">Esimerkki 4.5302</w:t>
      </w:r>
    </w:p>
    <w:p>
      <w:r>
        <w:t xml:space="preserve">Lause 1: Kissani tykkää pyydystää kaikenlaisia eläimiä. Lause 2: Se nappasi pupunpoikasen ja päästi sen taloon. Lause 3: Se juoksi astianpesukoneen alle eikä tullut ulos. Lause 4: Vedin astianpesukoneen ulos kaapeista saadakseni sen kiinni. Lause 5: Se ei loukkaantunut, joten vein sen ulos ja päästin sen menemään.</w:t>
      </w:r>
    </w:p>
    <w:p>
      <w:r>
        <w:rPr>
          <w:b/>
        </w:rPr>
        <w:t xml:space="preserve">Tulos</w:t>
      </w:r>
    </w:p>
    <w:p>
      <w:r>
        <w:t xml:space="preserve">Pupunpoikanen.</w:t>
      </w:r>
    </w:p>
    <w:p>
      <w:r>
        <w:rPr>
          <w:b/>
        </w:rPr>
        <w:t xml:space="preserve">Esimerkki 4.5303</w:t>
      </w:r>
    </w:p>
    <w:p>
      <w:r>
        <w:t xml:space="preserve">Lause 1: Bill oli juuri ostanut uuden talon uudelta asuinalueelta. Lause 2: Bill aloitti muuton, kun hän havaitsi talossa suuria vaurioita. Lause 3: Bill tutustui ongelmiin ja katsoi opetusvideoita. Lause 4: Bill osti työkaluja ja ryhtyi korjaamaan taloa. Lause 5: Nyt Billin talo on huippukunnossa ja arvokkaampi kuin mitä hän maksoi!</w:t>
      </w:r>
    </w:p>
    <w:p>
      <w:r>
        <w:rPr>
          <w:b/>
        </w:rPr>
        <w:t xml:space="preserve">Tulos</w:t>
      </w:r>
    </w:p>
    <w:p>
      <w:r>
        <w:t xml:space="preserve">Korjaaja</w:t>
      </w:r>
    </w:p>
    <w:p>
      <w:r>
        <w:rPr>
          <w:b/>
        </w:rPr>
        <w:t xml:space="preserve">Esimerkki 4.5304</w:t>
      </w:r>
    </w:p>
    <w:p>
      <w:r>
        <w:t xml:space="preserve">Lause 1: Gus piti itseään videopelien ammattilaisena. Lause 2: Hän oli ystäviensä kanssa kehuskelemassa sillä, miten hän pelaa. Lause 3: Hänen ystävänsä Maryann haastoi hänet NFL-videopeliin. Lause 4: Ensimmäisellä neljänneksellä Gus heitti ohjainta. Lause 5: Maryann oli paljon parempi kuin Gush.</w:t>
      </w:r>
    </w:p>
    <w:p>
      <w:r>
        <w:rPr>
          <w:b/>
        </w:rPr>
        <w:t xml:space="preserve">Tulos</w:t>
      </w:r>
    </w:p>
    <w:p>
      <w:r>
        <w:t xml:space="preserve">Fumble</w:t>
      </w:r>
    </w:p>
    <w:p>
      <w:r>
        <w:rPr>
          <w:b/>
        </w:rPr>
        <w:t xml:space="preserve">Esimerkki 4.5305</w:t>
      </w:r>
    </w:p>
    <w:p>
      <w:r>
        <w:t xml:space="preserve">Lause 1: Willin piti olla ylivoimainen läpäistäkseen kokeensa. Lause 2: Will päätti viettää koko viikonlopun opiskellen. Lause 3: Valitettavasti Will viivytteli sunnuntaihin asti. Lause 4: Hermostuneena Will vietti koko sunnuntain tehokkaasti opiskellen. Lause 5: Will onnistui ihmeen kaupalla tentissään.</w:t>
      </w:r>
    </w:p>
    <w:p>
      <w:r>
        <w:rPr>
          <w:b/>
        </w:rPr>
        <w:t xml:space="preserve">Tulos</w:t>
      </w:r>
    </w:p>
    <w:p>
      <w:r>
        <w:t xml:space="preserve">Lopullinen</w:t>
      </w:r>
    </w:p>
    <w:p>
      <w:r>
        <w:rPr>
          <w:b/>
        </w:rPr>
        <w:t xml:space="preserve">Esimerkki 4.5306</w:t>
      </w:r>
    </w:p>
    <w:p>
      <w:r>
        <w:t xml:space="preserve">Lause 1: Rita oli turhautunut. Lause 2: Hänen kuivausrumpunsa ei kuivannut hänen vaatteitaan. Lause 3: Hän pyöritti kuivausrumpua useita kierroksia. Lause 4: Hän luovutti ja ripusti vaatteet narulle. Lause 5: Rita toivoi, että kuivausrumpu olisi halpa korjaus.</w:t>
      </w:r>
    </w:p>
    <w:p>
      <w:r>
        <w:rPr>
          <w:b/>
        </w:rPr>
        <w:t xml:space="preserve">Tulos</w:t>
      </w:r>
    </w:p>
    <w:p>
      <w:r>
        <w:t xml:space="preserve">Kuivausrumpu</w:t>
      </w:r>
    </w:p>
    <w:p>
      <w:r>
        <w:rPr>
          <w:b/>
        </w:rPr>
        <w:t xml:space="preserve">Esimerkki 4.5307</w:t>
      </w:r>
    </w:p>
    <w:p>
      <w:r>
        <w:t xml:space="preserve">Lause 1: Sherry vihaa koripalloa. Lause 2: Sherryn poikaystävä Tom rakastaa koripalloa. Lause 3: Sherry yrittää oppia lisää koripallosta tehdäkseen Tomin onnelliseksi. Lause 4: Sherry yllättää Tomin syntymäpäivänä lipuilla peliin. Lause 5: Sherry osallistuu ensimmäiseen koripallo-otteluun Tomin kanssa.</w:t>
      </w:r>
    </w:p>
    <w:p>
      <w:r>
        <w:rPr>
          <w:b/>
        </w:rPr>
        <w:t xml:space="preserve">Tulos</w:t>
      </w:r>
    </w:p>
    <w:p>
      <w:r>
        <w:t xml:space="preserve">Syntymäpäivälahja</w:t>
      </w:r>
    </w:p>
    <w:p>
      <w:r>
        <w:rPr>
          <w:b/>
        </w:rPr>
        <w:t xml:space="preserve">Esimerkki 4.5308</w:t>
      </w:r>
    </w:p>
    <w:p>
      <w:r>
        <w:t xml:space="preserve">Lause 1: Blair oli tyttö, joka rakasti voimistelua. Lause 2: Hän kysyi vanhemmiltaan, voisiko hän liittyä voimistelukouluun. Lause 3: Pian tuntien aloittamisen jälkeen Blair eteni nopeasti. Lause 4: Blair harjoitteli ahkerasti ja harjoittelikin tarmokkaasti. Lause 5: Blairista tuli lopulta koulunsa voimistelujoukkueen kapteeni!</w:t>
      </w:r>
    </w:p>
    <w:p>
      <w:r>
        <w:rPr>
          <w:b/>
        </w:rPr>
        <w:t xml:space="preserve">Tulos</w:t>
      </w:r>
    </w:p>
    <w:p>
      <w:r>
        <w:t xml:space="preserve">Blair</w:t>
      </w:r>
    </w:p>
    <w:p>
      <w:r>
        <w:rPr>
          <w:b/>
        </w:rPr>
        <w:t xml:space="preserve">Esimerkki 4.5309</w:t>
      </w:r>
    </w:p>
    <w:p>
      <w:r>
        <w:t xml:space="preserve">Lause 1: Max päätti osallistua kokkikurssille. Lause 2: Hän maksoi ilmoittautumismaksun verkossa. Lause 3: Max meni kurssille sovittuna päivänä. Lause 4: Hän oppi tekemään pataa ja piirakkaa! Lause 5: Hän kokkaili tyttöystävälleen seuraavalla viikolla.</w:t>
      </w:r>
    </w:p>
    <w:p>
      <w:r>
        <w:rPr>
          <w:b/>
        </w:rPr>
        <w:t xml:space="preserve">Tulos</w:t>
      </w:r>
    </w:p>
    <w:p>
      <w:r>
        <w:t xml:space="preserve">Ruoanlaittokurssi</w:t>
      </w:r>
    </w:p>
    <w:p>
      <w:r>
        <w:rPr>
          <w:b/>
        </w:rPr>
        <w:t xml:space="preserve">Esimerkki 4.5310</w:t>
      </w:r>
    </w:p>
    <w:p>
      <w:r>
        <w:t xml:space="preserve">Lause 1: Abby vahti hiljattain veljenpoikaansa. Lause 2: Abby vei hänet kauppaan ja osti leluauton. Lause 3: Abby jopa opetti hänelle, millaista ääntä auto pitää. Lause 4: Hetken kuluttua Abby kuuli veljenpoikansa ajavan Zoom, Zoom, Zoom. Lause 5: Abby oli tyytyväinen, että hän pystyi opettamaan veljenpojalleen auton äänen.</w:t>
      </w:r>
    </w:p>
    <w:p>
      <w:r>
        <w:rPr>
          <w:b/>
        </w:rPr>
        <w:t xml:space="preserve">Tulos</w:t>
      </w:r>
    </w:p>
    <w:p>
      <w:r>
        <w:t xml:space="preserve">Zoomaus, Zoomaus, Zoomaus, Zoomaus</w:t>
      </w:r>
    </w:p>
    <w:p>
      <w:r>
        <w:rPr>
          <w:b/>
        </w:rPr>
        <w:t xml:space="preserve">Esimerkki 4.5311</w:t>
      </w:r>
    </w:p>
    <w:p>
      <w:r>
        <w:t xml:space="preserve">Lause 1: Yvetten vanhemmat kielsivät häntä menemästä konserttiin. Lause 2: Yvette lähti eräänä iltana salaa konserttiin. Lause 3: Se oli niin kovaääninen, että hänen korviinsa sattui. Lause 4: Konsertin väki oli likaista ja liian ahtaalla. Lause 5: Yvetten ei ollut mitään ongelmaa noudattaa vanhempiaan sen jälkeen.</w:t>
      </w:r>
    </w:p>
    <w:p>
      <w:r>
        <w:rPr>
          <w:b/>
        </w:rPr>
        <w:t xml:space="preserve">Tulos</w:t>
      </w:r>
    </w:p>
    <w:p>
      <w:r>
        <w:t xml:space="preserve">Hiipiminen ulos</w:t>
      </w:r>
    </w:p>
    <w:p>
      <w:r>
        <w:rPr>
          <w:b/>
        </w:rPr>
        <w:t xml:space="preserve">Esimerkki 4.5312</w:t>
      </w:r>
    </w:p>
    <w:p>
      <w:r>
        <w:t xml:space="preserve">Lause 1: Kaksivuotias tyttärentyttäremme alkaa käydä potalle. Lause 2: Hänen vanhempansa ostivat hänelle uudet alusvaatteet. Lause 3: Hän puki parit jalkaansa. Lause 4: Sitten hän pissasi lattialle. Lause 5: Vanhemmat siivosivat ja kannustivat häntä jatkamaan yrittämistä.</w:t>
      </w:r>
    </w:p>
    <w:p>
      <w:r>
        <w:rPr>
          <w:b/>
        </w:rPr>
        <w:t xml:space="preserve">Tulos</w:t>
      </w:r>
    </w:p>
    <w:p>
      <w:r>
        <w:t xml:space="preserve">Uudet alusvaatteet</w:t>
      </w:r>
    </w:p>
    <w:p>
      <w:r>
        <w:rPr>
          <w:b/>
        </w:rPr>
        <w:t xml:space="preserve">Esimerkki 4.5313</w:t>
      </w:r>
    </w:p>
    <w:p>
      <w:r>
        <w:t xml:space="preserve">Lause 1: Hunter on harjoitellut kovasti baseball-taitojaan. Lause 2: Hän haluaa tehdä vaikutuksen vanhempiinsa. Lause 3: Kun pelipäivä koittaa, hän on valmis näyttämään vanhemmilleen, mihin hän pystyy. Lause 4: Ensimmäisellä lyönnillään hän lyö kunnarin. Lause 5: Hän pelaa elämänsä parhaan pelin.</w:t>
      </w:r>
    </w:p>
    <w:p>
      <w:r>
        <w:rPr>
          <w:b/>
        </w:rPr>
        <w:t xml:space="preserve">Tulos</w:t>
      </w:r>
    </w:p>
    <w:p>
      <w:r>
        <w:t xml:space="preserve">Hunter tekee vanhempansa ylpeiksi</w:t>
      </w:r>
    </w:p>
    <w:p>
      <w:r>
        <w:rPr>
          <w:b/>
        </w:rPr>
        <w:t xml:space="preserve">Esimerkki 4.5314</w:t>
      </w:r>
    </w:p>
    <w:p>
      <w:r>
        <w:t xml:space="preserve">Lause 1: Bonnien piti ostaa uutta hiuslakkaa. Lause 2: Hän ajoi kauppaan ja katseli vaihtoehtoja. Lause 3: Bonnie päätti kerrankin valita eri merkin. Lause 4: Uusi merkki kirveli hänen päänahkaansa. Lause 5: Bonnie päätti, ettei enää koskaan kokeile uutta hiuslakkamerkkiä.</w:t>
      </w:r>
    </w:p>
    <w:p>
      <w:r>
        <w:rPr>
          <w:b/>
        </w:rPr>
        <w:t xml:space="preserve">Tulos</w:t>
      </w:r>
    </w:p>
    <w:p>
      <w:r>
        <w:t xml:space="preserve">Hiuslakka</w:t>
      </w:r>
    </w:p>
    <w:p>
      <w:r>
        <w:rPr>
          <w:b/>
        </w:rPr>
        <w:t xml:space="preserve">Esimerkki 4.5315</w:t>
      </w:r>
    </w:p>
    <w:p>
      <w:r>
        <w:t xml:space="preserve">Lause 1: Kelly käytti uutta puhelintaan pelatakseen peliä. Lause 2: Hän ei ollut tietoinen ympäristöstään ja käveli gallupiin. Lause 3: Äkillinen isku pakotti hänet pudottamaan puhelimensa. Lause 4: Kun hän nosti sen takaisin, näyttö oli pirstoutunut. Lause 5: Onneksi puhelin oli vielä takuun piirissä.</w:t>
      </w:r>
    </w:p>
    <w:p>
      <w:r>
        <w:rPr>
          <w:b/>
        </w:rPr>
        <w:t xml:space="preserve">Tulos</w:t>
      </w:r>
    </w:p>
    <w:p>
      <w:r>
        <w:t xml:space="preserve">Uusi puhelin</w:t>
      </w:r>
    </w:p>
    <w:p>
      <w:r>
        <w:rPr>
          <w:b/>
        </w:rPr>
        <w:t xml:space="preserve">Esimerkki 4.5316</w:t>
      </w:r>
    </w:p>
    <w:p>
      <w:r>
        <w:t xml:space="preserve">Lause 1: Jay ajoi eräänä päivänä hyvin lujaa. Lause 2: Hän ajoi kaistoilla ja poikkesi kaistoilta. Lause 3: Jay vastasi puhelimeensa ajaessaan liian lujaa. Lause 4: Puhuessaan hän ei huomannut edessään olevia jarruvaloja. Lause 5: Liikenne pysähtyi yhtäkkiä, ja Jay törmäsi edessään olevaan autoon.</w:t>
      </w:r>
    </w:p>
    <w:p>
      <w:r>
        <w:rPr>
          <w:b/>
        </w:rPr>
        <w:t xml:space="preserve">Tulos</w:t>
      </w:r>
    </w:p>
    <w:p>
      <w:r>
        <w:t xml:space="preserve">Jay romutti autonsa</w:t>
      </w:r>
    </w:p>
    <w:p>
      <w:r>
        <w:rPr>
          <w:b/>
        </w:rPr>
        <w:t xml:space="preserve">Esimerkki 4.5317</w:t>
      </w:r>
    </w:p>
    <w:p>
      <w:r>
        <w:t xml:space="preserve">Lause 1: Jerry on aina halunnut mennä yliopistoon. Lause 2: Ainoa asia, joka esti häntä, oli hänen isänsä. Lause 3: Hänen isänsä halusi, että hän käy lukion jälkeen töissä, mutta Jerry ei suostunut siihen. Lause 4: Hän todisti isälleen, että koulunkäynti oli tärkeää. Lause 5: Jerry kävi ja kävi läpi korkeakoulun, ja hänellä on vakituinen työpaikka.</w:t>
      </w:r>
    </w:p>
    <w:p>
      <w:r>
        <w:rPr>
          <w:b/>
        </w:rPr>
        <w:t xml:space="preserve">Tulos</w:t>
      </w:r>
    </w:p>
    <w:p>
      <w:r>
        <w:t xml:space="preserve">Jerry uskovainen</w:t>
      </w:r>
    </w:p>
    <w:p>
      <w:r>
        <w:rPr>
          <w:b/>
        </w:rPr>
        <w:t xml:space="preserve">Esimerkki 4.5318</w:t>
      </w:r>
    </w:p>
    <w:p>
      <w:r>
        <w:t xml:space="preserve">Lause 1: Monicalla oli ylimääräistä rahaa ja hän halusi pelata lottoa. Lause 2: Hän maksoi 50 dollaria lottokuponkeista voittaakseen suuren jättipotin. Lause 3: Monica oli varma, että tänään oli hänen onnenpäivänsä. Lause 4: Kun voittonumerot julkistettiin, yksikään niistä ei ollut hänen. Lause 5: Monica päätti, ettei hän enää koskaan pelaisi niin paljon rahaa.</w:t>
      </w:r>
    </w:p>
    <w:p>
      <w:r>
        <w:rPr>
          <w:b/>
        </w:rPr>
        <w:t xml:space="preserve">Tulos</w:t>
      </w:r>
    </w:p>
    <w:p>
      <w:r>
        <w:t xml:space="preserve">Lottery</w:t>
      </w:r>
    </w:p>
    <w:p>
      <w:r>
        <w:rPr>
          <w:b/>
        </w:rPr>
        <w:t xml:space="preserve">Esimerkki 4.5319</w:t>
      </w:r>
    </w:p>
    <w:p>
      <w:r>
        <w:t xml:space="preserve">Lause 1: Oli polttavan kuuma päivä. Lause 2: Keith näpytteli ilmastointilaitteen nuppia. Lause 3: Hän huomasi, että se piti outoa ääntä. Lause 4: Pian se vain paiskoi kuumaa ilmaa. Lause 5: Keith soitti korjaajalle ja pyysi häntä tulemaan pikaisesti.</w:t>
      </w:r>
    </w:p>
    <w:p>
      <w:r>
        <w:rPr>
          <w:b/>
        </w:rPr>
        <w:t xml:space="preserve">Tulos</w:t>
      </w:r>
    </w:p>
    <w:p>
      <w:r>
        <w:t xml:space="preserve">AC</w:t>
      </w:r>
    </w:p>
    <w:p>
      <w:r>
        <w:rPr>
          <w:b/>
        </w:rPr>
        <w:t xml:space="preserve">Esimerkki 4.5320</w:t>
      </w:r>
    </w:p>
    <w:p>
      <w:r>
        <w:t xml:space="preserve">Lause 1: Alexin piti lähteä retkelle historialliseen museoon. Lause 2: Hän pelkäsi, että retkestä tulisi tylsä. Lause 3: Hän oli yllättynyt nähdessään dinosauruksista kertovan näyttelyn. Lause 4: Alex tykkäsi katsella kaikkia fossiileja. Lause 5: Alex oli tyytyväinen, että matka oli sittenkin ollut hyvä.</w:t>
      </w:r>
    </w:p>
    <w:p>
      <w:r>
        <w:rPr>
          <w:b/>
        </w:rPr>
        <w:t xml:space="preserve">Tulos</w:t>
      </w:r>
    </w:p>
    <w:p>
      <w:r>
        <w:t xml:space="preserve">Museo</w:t>
      </w:r>
    </w:p>
    <w:p>
      <w:r>
        <w:rPr>
          <w:b/>
        </w:rPr>
        <w:t xml:space="preserve">Esimerkki 4.5321</w:t>
      </w:r>
    </w:p>
    <w:p>
      <w:r>
        <w:t xml:space="preserve">Lause 1: Kellyn aviomies oli hyvin sairas. Lause 2: Hän pelkäsi menettävänsä miehen. Lause 3: Kelly vei miehen sairaalaan. Lause 4: Seuraavana päivänä hän menehtyi. Lause 5: Kellyn sydän murtui.</w:t>
      </w:r>
    </w:p>
    <w:p>
      <w:r>
        <w:rPr>
          <w:b/>
        </w:rPr>
        <w:t xml:space="preserve">Tulos</w:t>
      </w:r>
    </w:p>
    <w:p>
      <w:r>
        <w:t xml:space="preserve">Miehen surullinen menetys</w:t>
      </w:r>
    </w:p>
    <w:p>
      <w:r>
        <w:rPr>
          <w:b/>
        </w:rPr>
        <w:t xml:space="preserve">Esimerkki 4.5322</w:t>
      </w:r>
    </w:p>
    <w:p>
      <w:r>
        <w:t xml:space="preserve">Lause 1: Willillä oli kämppis, joka pelkäsi kuollakseen käärmeitä. Lause 2: Will päätti pilailla kämppiksensä kanssa. Lause 3: Will osti useita suuria kumikäärmeitä. Lause 4: Will laittoi käärmeet kämppiksensä sänkyyn. Lause 5: Will itki naurusta kuullessaan kämppiksensä huudot!</w:t>
      </w:r>
    </w:p>
    <w:p>
      <w:r>
        <w:rPr>
          <w:b/>
        </w:rPr>
        <w:t xml:space="preserve">Tulos</w:t>
      </w:r>
    </w:p>
    <w:p>
      <w:r>
        <w:t xml:space="preserve">Käärmeitä!</w:t>
      </w:r>
    </w:p>
    <w:p>
      <w:r>
        <w:rPr>
          <w:b/>
        </w:rPr>
        <w:t xml:space="preserve">Esimerkki 4.5323</w:t>
      </w:r>
    </w:p>
    <w:p>
      <w:r>
        <w:t xml:space="preserve">Lause 1: Snoop meni kauppaan ostamaan savukkeita. Lause 2: Kun hän palasi kotiin, hänen äitinsä antoi hänelle puhelimen. Lause 3: Hän järkyttyi kuullessaan pikkusiskonsa huutavan linjalla. Lause 4: Hän rauhoitteli häntä tarpeeksi saadakseen selville, missä hän oli. Lause 5: Snoop riensi siskonsa luo niin nopeasti kuin pystyi.</w:t>
      </w:r>
    </w:p>
    <w:p>
      <w:r>
        <w:rPr>
          <w:b/>
        </w:rPr>
        <w:t xml:space="preserve">Tulos</w:t>
      </w:r>
    </w:p>
    <w:p>
      <w:r>
        <w:t xml:space="preserve">Big Brother</w:t>
      </w:r>
    </w:p>
    <w:p>
      <w:r>
        <w:rPr>
          <w:b/>
        </w:rPr>
        <w:t xml:space="preserve">Esimerkki 4.5324</w:t>
      </w:r>
    </w:p>
    <w:p>
      <w:r>
        <w:t xml:space="preserve">Lause 1: Harry istui lounaspöydässä pelon vallassa. Lause 2: Hän inhosi lounaassaan olevia kanelipullia. Lause 3: Hän söisi mieluummin pizzaviipaleen. Lause 4: Michael kumartui ja kysyi, voisivatko he vaihtaa. Lause 5: Harry sai sittenkin syödä palan pizzaa.</w:t>
      </w:r>
    </w:p>
    <w:p>
      <w:r>
        <w:rPr>
          <w:b/>
        </w:rPr>
        <w:t xml:space="preserve">Tulos</w:t>
      </w:r>
    </w:p>
    <w:p>
      <w:r>
        <w:t xml:space="preserve">Lounas</w:t>
      </w:r>
    </w:p>
    <w:p>
      <w:r>
        <w:rPr>
          <w:b/>
        </w:rPr>
        <w:t xml:space="preserve">Esimerkki 4.5325</w:t>
      </w:r>
    </w:p>
    <w:p>
      <w:r>
        <w:t xml:space="preserve">Lause 1: Steven tarvitsi uuden hiirimaton. Lause 2: Kaikki kaupassa olevat olivat liian tylsiä. Lause 3: Hän ei löytänyt edes netistä sellaista, josta piti. Lause 4: Steven päätti hankkia mittatilaustyönä painetun hiirimaton. Lause 5: Hän sai vihdoin hiirimaton, joka oli juuri sellainen kuin hän halusi.</w:t>
      </w:r>
    </w:p>
    <w:p>
      <w:r>
        <w:rPr>
          <w:b/>
        </w:rPr>
        <w:t xml:space="preserve">Tulos</w:t>
      </w:r>
    </w:p>
    <w:p>
      <w:r>
        <w:t xml:space="preserve">Stevenin hiirimatto</w:t>
      </w:r>
    </w:p>
    <w:p>
      <w:r>
        <w:rPr>
          <w:b/>
        </w:rPr>
        <w:t xml:space="preserve">Esimerkki 4.5326</w:t>
      </w:r>
    </w:p>
    <w:p>
      <w:r>
        <w:t xml:space="preserve">Lause 1: Tim muutti uuteen taloon. Lause 2: Hän kuuli jatkuvasti ääniä. Lause 3: Hän luuli niitä aaveiksi. Lause 4: Tim pyysi asiantuntijoita tutkimaan asian. Lause 5: Tim ei ollut koskaan tyytyväinen vastaukseen.</w:t>
      </w:r>
    </w:p>
    <w:p>
      <w:r>
        <w:rPr>
          <w:b/>
        </w:rPr>
        <w:t xml:space="preserve">Tulos</w:t>
      </w:r>
    </w:p>
    <w:p>
      <w:r>
        <w:t xml:space="preserve">Kummitustalo</w:t>
      </w:r>
    </w:p>
    <w:p>
      <w:r>
        <w:rPr>
          <w:b/>
        </w:rPr>
        <w:t xml:space="preserve">Esimerkki 4.5327</w:t>
      </w:r>
    </w:p>
    <w:p>
      <w:r>
        <w:t xml:space="preserve">Lause 1: Jane osti uuden merkkilaukun. Lause 2: Se oli hyvin kallis. Lause 3: Hän esitteli sitä ystävilleen illallisella. Lause 4: Kaikkien mielestä se oli hieno. Lause 5: Jane rakasti kateelliseksi koettua tilannetta.</w:t>
      </w:r>
    </w:p>
    <w:p>
      <w:r>
        <w:rPr>
          <w:b/>
        </w:rPr>
        <w:t xml:space="preserve">Tulos</w:t>
      </w:r>
    </w:p>
    <w:p>
      <w:r>
        <w:t xml:space="preserve">Uusi käsilaukku</w:t>
      </w:r>
    </w:p>
    <w:p>
      <w:r>
        <w:rPr>
          <w:b/>
        </w:rPr>
        <w:t xml:space="preserve">Esimerkki 4.5328</w:t>
      </w:r>
    </w:p>
    <w:p>
      <w:r>
        <w:t xml:space="preserve">Lause 1: Angela päätti järjestää juhlat ystävilleen. Lause 2: Hän osti ruokaa ja juomaa vieraille. Lause 3: He saapuivat lauantai-iltana. Lause 4: Kaikki pitivät Angelan valmistamista juhlista. Lause 5: Hän oli ylpeä siitä, että hän pystyi tekemään niin monta ihmistä onnelliseksi.</w:t>
      </w:r>
    </w:p>
    <w:p>
      <w:r>
        <w:rPr>
          <w:b/>
        </w:rPr>
        <w:t xml:space="preserve">Tulos</w:t>
      </w:r>
    </w:p>
    <w:p>
      <w:r>
        <w:t xml:space="preserve">Angelan juhlat</w:t>
      </w:r>
    </w:p>
    <w:p>
      <w:r>
        <w:rPr>
          <w:b/>
        </w:rPr>
        <w:t xml:space="preserve">Esimerkki 4.5329</w:t>
      </w:r>
    </w:p>
    <w:p>
      <w:r>
        <w:t xml:space="preserve">Lause 1: Olen hieman laiska roskien keräämisessä. Lause 2: Heitän roskani yleensä vain roskakoriin. Lause 3: Joskus onnistun ja joskus en. Lause 4: Laitan lopulta kaiken roskiin, kun pääsen roskiksen lähelle. Lause 5: Minulta kestää kuitenkin jonkin aikaa päästä siihen, koska olen laiska.</w:t>
      </w:r>
    </w:p>
    <w:p>
      <w:r>
        <w:rPr>
          <w:b/>
        </w:rPr>
        <w:t xml:space="preserve">Tulos</w:t>
      </w:r>
    </w:p>
    <w:p>
      <w:r>
        <w:t xml:space="preserve">Roskien heittäminen</w:t>
      </w:r>
    </w:p>
    <w:p>
      <w:r>
        <w:rPr>
          <w:b/>
        </w:rPr>
        <w:t xml:space="preserve">Esimerkki 4.5330</w:t>
      </w:r>
    </w:p>
    <w:p>
      <w:r>
        <w:t xml:space="preserve">Lause 1: Anna oli neljätoista-vuotias ja vain kaksimetrinen. Lause 2: Hän pelkäsi saavuttaneensa aikuisen pituuden. Lause 3: Mutta seuraavalla lääkärikäynnillä hän sai hyviä uutisia. Lause 4: Hän oli kasvanut melkein kokonaisen sentin pidemmäksi! Lause 5: Lääkäri sanoi, että Anna voisi kasvaa 18-vuotiaaksi - tai jopa vanhemmaksi!</w:t>
      </w:r>
    </w:p>
    <w:p>
      <w:r>
        <w:rPr>
          <w:b/>
        </w:rPr>
        <w:t xml:space="preserve">Tulos</w:t>
      </w:r>
    </w:p>
    <w:p>
      <w:r>
        <w:t xml:space="preserve">Taller</w:t>
      </w:r>
    </w:p>
    <w:p>
      <w:r>
        <w:rPr>
          <w:b/>
        </w:rPr>
        <w:t xml:space="preserve">Esimerkki 4.5331</w:t>
      </w:r>
    </w:p>
    <w:p>
      <w:r>
        <w:t xml:space="preserve">Lause 1: Kävin järven rannalla tarkkailemassa talvihanhia. Lause 2: Aurinko oli laskemassa ja hanhia oli paljon. Lause 3: Istuin nurmikolla ja odotin, että ne lähtisivät lentoon. Lause 4: Viidentoista minuutin kuluttua ne alkoivat liikkua ja räpyttelivät siipiään. Lause 5: Näin niiden lähtevän, kun aurinko heijasti kultaa niiden siivissä.</w:t>
      </w:r>
    </w:p>
    <w:p>
      <w:r>
        <w:rPr>
          <w:b/>
        </w:rPr>
        <w:t xml:space="preserve">Tulos</w:t>
      </w:r>
    </w:p>
    <w:p>
      <w:r>
        <w:t xml:space="preserve">Talvihanhet</w:t>
      </w:r>
    </w:p>
    <w:p>
      <w:r>
        <w:rPr>
          <w:b/>
        </w:rPr>
        <w:t xml:space="preserve">Esimerkki 4.5332</w:t>
      </w:r>
    </w:p>
    <w:p>
      <w:r>
        <w:t xml:space="preserve">Lause 1: Josie rakasti leipomista. Lause 2: Hän päätti tehdä piirakan perheelleen. Lause 3: Hän aikoi tehdä pekaanipähkinäpiirakan. Lause 4: Hän työskenteli monta tuntia keittiössä. Lause 5: Hänen perheensä rakasti piirakkaa, ja Josie oli onnellinen.</w:t>
      </w:r>
    </w:p>
    <w:p>
      <w:r>
        <w:rPr>
          <w:b/>
        </w:rPr>
        <w:t xml:space="preserve">Tulos</w:t>
      </w:r>
    </w:p>
    <w:p>
      <w:r>
        <w:t xml:space="preserve">Piirakan leipominen</w:t>
      </w:r>
    </w:p>
    <w:p>
      <w:r>
        <w:rPr>
          <w:b/>
        </w:rPr>
        <w:t xml:space="preserve">Esimerkki 4.5333</w:t>
      </w:r>
    </w:p>
    <w:p>
      <w:r>
        <w:t xml:space="preserve">Lause 1: Alicia sai kanin. Lause 2: Hän antoi sille nimen Ted. Lause 3: Eräänä päivänä se katosi. Lause 4: Hän etsi kaikkialta. Lause 5: Lopulta hän löysi sen kaapista.</w:t>
      </w:r>
    </w:p>
    <w:p>
      <w:r>
        <w:rPr>
          <w:b/>
        </w:rPr>
        <w:t xml:space="preserve">Tulos</w:t>
      </w:r>
    </w:p>
    <w:p>
      <w:r>
        <w:t xml:space="preserve">Kadonnut kani</w:t>
      </w:r>
    </w:p>
    <w:p>
      <w:r>
        <w:rPr>
          <w:b/>
        </w:rPr>
        <w:t xml:space="preserve">Esimerkki 4.5334</w:t>
      </w:r>
    </w:p>
    <w:p>
      <w:r>
        <w:t xml:space="preserve">Lause 1: Tom oli vaeltamassa aavikolla. Lause 2: Hän ei kiinnittänyt paljon huomiota polkuun. Lause 3: Yhtäkkiä hän kuuli kolinaa. Lause 4: Tom kohtasi vihaisen kalkkarokäärmeen. Lause 5: Hän hyppäsi ja juoksi pois.</w:t>
      </w:r>
    </w:p>
    <w:p>
      <w:r>
        <w:rPr>
          <w:b/>
        </w:rPr>
        <w:t xml:space="preserve">Tulos</w:t>
      </w:r>
    </w:p>
    <w:p>
      <w:r>
        <w:t xml:space="preserve">Kalkkarokäärmeen hyökkäys</w:t>
      </w:r>
    </w:p>
    <w:p>
      <w:r>
        <w:rPr>
          <w:b/>
        </w:rPr>
        <w:t xml:space="preserve">Esimerkki 4.5335</w:t>
      </w:r>
    </w:p>
    <w:p>
      <w:r>
        <w:t xml:space="preserve">Lause 1: Andy siivosi vanhaa, pölyistä autotalliaan. Lause 2: Mutta hän ei ajatellut kauheaa ilmanlaatua. Lause 3: Ilman hengityssuojainta hän vietti koko päivän siirtäen laatikoita. Lause 4: Kun päivä oli ohi, hänen keuhkonsa tuntuivat kauheilta. Lause 5: Niinpä hän käytti hengityssuojainta seuraavan kerran, kun hän meni autotalliinsa.</w:t>
      </w:r>
    </w:p>
    <w:p>
      <w:r>
        <w:rPr>
          <w:b/>
        </w:rPr>
        <w:t xml:space="preserve">Tulos</w:t>
      </w:r>
    </w:p>
    <w:p>
      <w:r>
        <w:t xml:space="preserve">Vanha autotalli</w:t>
      </w:r>
    </w:p>
    <w:p>
      <w:r>
        <w:rPr>
          <w:b/>
        </w:rPr>
        <w:t xml:space="preserve">Esimerkki 4.5336</w:t>
      </w:r>
    </w:p>
    <w:p>
      <w:r>
        <w:t xml:space="preserve">Lause 1: Sally luuli olevansa perheensä paras leipuri. Lause 2: Hän haastoi siskonsa Trinan tekemään parhaan kakkupalan. Lause 3: Sally oli saanut oman kakkunsa uuniin ennen kuin Trina oli saanut omansa sekoitettua. Lause 4: Sally tajusi, että hän unohti lisätä mausteita kakkutaikinaan. Lause 5: Koska Sally oli käyttänyt aikaa, Trinan kakku voitti kilpailun.</w:t>
      </w:r>
    </w:p>
    <w:p>
      <w:r>
        <w:rPr>
          <w:b/>
        </w:rPr>
        <w:t xml:space="preserve">Tulos</w:t>
      </w:r>
    </w:p>
    <w:p>
      <w:r>
        <w:t xml:space="preserve">Kakku Cook Off</w:t>
      </w:r>
    </w:p>
    <w:p>
      <w:r>
        <w:rPr>
          <w:b/>
        </w:rPr>
        <w:t xml:space="preserve">Esimerkki 4.5337</w:t>
      </w:r>
    </w:p>
    <w:p>
      <w:r>
        <w:t xml:space="preserve">Lause 1: Charlie ei ollut koskaan ennen ollut höyrylaivalla. Lause 2: Laiturilla seisoi oikea toimiva höyrylaiva. Lause 3: Eräs yhtiö oli kunnostanut sen ja järjesti nyt kierroksia. Lause 4: Charlie ja hänen perheensä nousivat laivaan. Lause 5: Kierros alkoi, ja he ajelivat jokea ylöspäin.</w:t>
      </w:r>
    </w:p>
    <w:p>
      <w:r>
        <w:rPr>
          <w:b/>
        </w:rPr>
        <w:t xml:space="preserve">Tulos</w:t>
      </w:r>
    </w:p>
    <w:p>
      <w:r>
        <w:t xml:space="preserve">Höyrylaiva</w:t>
      </w:r>
    </w:p>
    <w:p>
      <w:r>
        <w:rPr>
          <w:b/>
        </w:rPr>
        <w:t xml:space="preserve">Esimerkki 4.5338</w:t>
      </w:r>
    </w:p>
    <w:p>
      <w:r>
        <w:t xml:space="preserve">Lause 1: Sue oli aloittamassa uutta koulua. Lause 2: Hän tarvitsi uuden repun. Lause 3: Hän kertoi äidilleen, ja he menivät ostoksille. Lause 4: Sue löysi täydellisen repun. Lause 5: Hän oli vihdoin innoissaan koulusta.</w:t>
      </w:r>
    </w:p>
    <w:p>
      <w:r>
        <w:rPr>
          <w:b/>
        </w:rPr>
        <w:t xml:space="preserve">Tulos</w:t>
      </w:r>
    </w:p>
    <w:p>
      <w:r>
        <w:t xml:space="preserve">Uusi reppu</w:t>
      </w:r>
    </w:p>
    <w:p>
      <w:r>
        <w:rPr>
          <w:b/>
        </w:rPr>
        <w:t xml:space="preserve">Esimerkki 4.5339</w:t>
      </w:r>
    </w:p>
    <w:p>
      <w:r>
        <w:t xml:space="preserve">Lause 1: Bailey halusi lemmikin. Lause 2: Hän meni turvakotiin ja näki koiran, joka vaikutti yksinäiseltä. Lause 3: Hän toi sen kotiin ja sai sen asettumaan taloksi. Lause 4: Hän nukahti sinä yönä ja heräsi kauheaan näkyyn. Lause 5: Koira oli hajottanut hänen sohvansa!</w:t>
      </w:r>
    </w:p>
    <w:p>
      <w:r>
        <w:rPr>
          <w:b/>
        </w:rPr>
        <w:t xml:space="preserve">Tulos</w:t>
      </w:r>
    </w:p>
    <w:p>
      <w:r>
        <w:t xml:space="preserve">Koira</w:t>
      </w:r>
    </w:p>
    <w:p>
      <w:r>
        <w:rPr>
          <w:b/>
        </w:rPr>
        <w:t xml:space="preserve">Esimerkki 4.5340</w:t>
      </w:r>
    </w:p>
    <w:p>
      <w:r>
        <w:t xml:space="preserve">Lause 1: Megan osti vanhan talon. Lause 2: Putkistot vaativat paljon työtä. Lause 3: Hän palkkasi putkimiehen auttamaan häntä. Lause 4: Hän veloitti 5000 dollaria, mutta sai työnsä nopeasti valmiiksi. Lause 5: Megan oli iloinen, että hänen talonsa oli korjattu.</w:t>
      </w:r>
    </w:p>
    <w:p>
      <w:r>
        <w:rPr>
          <w:b/>
        </w:rPr>
        <w:t xml:space="preserve">Tulos</w:t>
      </w:r>
    </w:p>
    <w:p>
      <w:r>
        <w:t xml:space="preserve">Putkistot</w:t>
      </w:r>
    </w:p>
    <w:p>
      <w:r>
        <w:rPr>
          <w:b/>
        </w:rPr>
        <w:t xml:space="preserve">Esimerkki 4.5341</w:t>
      </w:r>
    </w:p>
    <w:p>
      <w:r>
        <w:t xml:space="preserve">Lause 1: Tom oli kutsuttu Halloween-juhliin. Lause 2: Hän etsi viime hetken asuja. Lause 3: Hän teki sellaisen sillä, mitä hänellä oli. Lause 4: Tomin asu oli yllättävän hyvä. Lause 5: Kaikki juhlissa pitivät siitä.</w:t>
      </w:r>
    </w:p>
    <w:p>
      <w:r>
        <w:rPr>
          <w:b/>
        </w:rPr>
        <w:t xml:space="preserve">Tulos</w:t>
      </w:r>
    </w:p>
    <w:p>
      <w:r>
        <w:t xml:space="preserve">Täydellinen puku</w:t>
      </w:r>
    </w:p>
    <w:p>
      <w:r>
        <w:rPr>
          <w:b/>
        </w:rPr>
        <w:t xml:space="preserve">Esimerkki 4.5342</w:t>
      </w:r>
    </w:p>
    <w:p>
      <w:r>
        <w:t xml:space="preserve">Lause 1: Orville halusi hankkia uuden solmion toimistolle. Lause 2: Hän meni tavarataloon etsimään solmiota. Lause 3: Hän ei löytänyt yhtään häntä miellyttävää solmiota. Lause 4: Orville meni kotiin ja suunnitteli ja valmisti oman solmionsa. Lause 5: Toimistossa Orville sai paljon kehuja uudesta solmiostaan.</w:t>
      </w:r>
    </w:p>
    <w:p>
      <w:r>
        <w:rPr>
          <w:b/>
        </w:rPr>
        <w:t xml:space="preserve">Tulos</w:t>
      </w:r>
    </w:p>
    <w:p>
      <w:r>
        <w:t xml:space="preserve">Orvillen solmio</w:t>
      </w:r>
    </w:p>
    <w:p>
      <w:r>
        <w:rPr>
          <w:b/>
        </w:rPr>
        <w:t xml:space="preserve">Esimerkki 4.5343</w:t>
      </w:r>
    </w:p>
    <w:p>
      <w:r>
        <w:t xml:space="preserve">Lause 1: Tyttäreni heräsi keskellä yötä. Lause 2: Hänellä oli kova nälkä. Lause 3: Hän meni jääkaappiin. Lause 4: Hän otti pussillisen porkkanoita. Lause 5: Hän söi porkkanat ranch-kastikkeella.</w:t>
      </w:r>
    </w:p>
    <w:p>
      <w:r>
        <w:rPr>
          <w:b/>
        </w:rPr>
        <w:t xml:space="preserve">Tulos</w:t>
      </w:r>
    </w:p>
    <w:p>
      <w:r>
        <w:t xml:space="preserve">Keskiyön välipala</w:t>
      </w:r>
    </w:p>
    <w:p>
      <w:r>
        <w:rPr>
          <w:b/>
        </w:rPr>
        <w:t xml:space="preserve">Esimerkki 4.5344</w:t>
      </w:r>
    </w:p>
    <w:p>
      <w:r>
        <w:t xml:space="preserve">Lause 1: Maria osti talon. Lause 2: Hän muutti uuteen taloon viime viikolla. Lause 3: Uudessa talossa oli vesivuoto. Lause 4: Mary soitti putkimiehelle. Lause 5: Putkimies korjasi vuodon.</w:t>
      </w:r>
    </w:p>
    <w:p>
      <w:r>
        <w:rPr>
          <w:b/>
        </w:rPr>
        <w:t xml:space="preserve">Tulos</w:t>
      </w:r>
    </w:p>
    <w:p>
      <w:r>
        <w:t xml:space="preserve">Maryn uusi talo</w:t>
      </w:r>
    </w:p>
    <w:p>
      <w:r>
        <w:rPr>
          <w:b/>
        </w:rPr>
        <w:t xml:space="preserve">Esimerkki 4.5345</w:t>
      </w:r>
    </w:p>
    <w:p>
      <w:r>
        <w:t xml:space="preserve">Lause 1: Eleanor tanssi tätinsä häissä. Lause 2: Yhtäkkiä hän törmäsi maljakkoon, joka putosi ja särkyi. Lause 3: Hän päätti olla rehellinen. Lause 4: Hänen tätinsä oli niin autuas häissä, ettei häntä edes haitannut. Lause 5: Eleanor oli iloinen, ettei hän yrittänyt piilottaa maljakkoa.</w:t>
      </w:r>
    </w:p>
    <w:p>
      <w:r>
        <w:rPr>
          <w:b/>
        </w:rPr>
        <w:t xml:space="preserve">Tulos</w:t>
      </w:r>
    </w:p>
    <w:p>
      <w:r>
        <w:t xml:space="preserve">Kaatunut maljakko</w:t>
      </w:r>
    </w:p>
    <w:p>
      <w:r>
        <w:rPr>
          <w:b/>
        </w:rPr>
        <w:t xml:space="preserve">Esimerkki 4.5346</w:t>
      </w:r>
    </w:p>
    <w:p>
      <w:r>
        <w:t xml:space="preserve">Lause 1: Maria rakasti perhosia. Lause 2: Eräänä päivänä hän huomasi puutarhassaan useita suuria toukkia. Lause 3: Hän päätti viedä ne sisälle suojellakseen niitä linnuilta. Lause 4: Hän laittoi ne terraarioon, jossa oli paljon lehtiä niiden syötäväksi. Lause 5: Lopulta ne muuttuivat perhosiksi!</w:t>
      </w:r>
    </w:p>
    <w:p>
      <w:r>
        <w:rPr>
          <w:b/>
        </w:rPr>
        <w:t xml:space="preserve">Tulos</w:t>
      </w:r>
    </w:p>
    <w:p>
      <w:r>
        <w:t xml:space="preserve">Elämän ihme</w:t>
      </w:r>
    </w:p>
    <w:p>
      <w:r>
        <w:rPr>
          <w:b/>
        </w:rPr>
        <w:t xml:space="preserve">Esimerkki 4.5347</w:t>
      </w:r>
    </w:p>
    <w:p>
      <w:r>
        <w:t xml:space="preserve">Lause 1: Yan työskenteli tarjoilijana hienossa ravintolassa. Lause 2: Joku valitti ateriasta. Lause 3: He olivat erittäin töykeitä ja epäkunnioittavia. Lause 4: Yanille riitti ja hän kertoi heille, mitä mieltä hän oli heistä ja minne mennä. Lause 5: Yan sai potkut, mutta oli iloinen, että hän puolusti itseään.</w:t>
      </w:r>
    </w:p>
    <w:p>
      <w:r>
        <w:rPr>
          <w:b/>
        </w:rPr>
        <w:t xml:space="preserve">Tulos</w:t>
      </w:r>
    </w:p>
    <w:p>
      <w:r>
        <w:t xml:space="preserve">Tarjoilija</w:t>
      </w:r>
    </w:p>
    <w:p>
      <w:r>
        <w:rPr>
          <w:b/>
        </w:rPr>
        <w:t xml:space="preserve">Esimerkki 4.5348</w:t>
      </w:r>
    </w:p>
    <w:p>
      <w:r>
        <w:t xml:space="preserve">Lause 1: Jane oli eräänä iltana nälkäinen. Lause 2: Hän oli puoliunessa. Lause 3: Hän huomasi jääkaapissa vanhan kakkupalan. Lause 4: Jane maistoi sitä ja se oli tunkkainen. Lause 5: Hän oli liian nälkäinen ja uninen välittääkseen siitä ja söi sen kuitenkin.</w:t>
      </w:r>
    </w:p>
    <w:p>
      <w:r>
        <w:rPr>
          <w:b/>
        </w:rPr>
        <w:t xml:space="preserve">Tulos</w:t>
      </w:r>
    </w:p>
    <w:p>
      <w:r>
        <w:t xml:space="preserve">Tunkkainen kakku</w:t>
      </w:r>
    </w:p>
    <w:p>
      <w:r>
        <w:rPr>
          <w:b/>
        </w:rPr>
        <w:t xml:space="preserve">Esimerkki 4.5349</w:t>
      </w:r>
    </w:p>
    <w:p>
      <w:r>
        <w:t xml:space="preserve">Lause 1: Buster myöhästyi aamulla bussista. Lause 2: Hän käveli kouluun. Lause 3: Hän saapui kouluun tunnin myöhässä. Lause 4: Koulun rehtori kertoi hänen äidilleen. Lause 5: Hänen äitinsä antoi Busterille kahden viikon kotiarestia.</w:t>
      </w:r>
    </w:p>
    <w:p>
      <w:r>
        <w:rPr>
          <w:b/>
        </w:rPr>
        <w:t xml:space="preserve">Tulos</w:t>
      </w:r>
    </w:p>
    <w:p>
      <w:r>
        <w:t xml:space="preserve">Myöhästynyt bussi</w:t>
      </w:r>
    </w:p>
    <w:p>
      <w:r>
        <w:rPr>
          <w:b/>
        </w:rPr>
        <w:t xml:space="preserve">Esimerkki 4.5350</w:t>
      </w:r>
    </w:p>
    <w:p>
      <w:r>
        <w:t xml:space="preserve">Lause 1: Myymälässäni tehtiin juuri vuosittainen inventaario. Lause 2: Ulkopuolinen yritys on palkattu laskemaan kaikki. Lause 3: Tuloksemme olivat paljon huonommat kuin viime vuonna. Lause 4: Osastoni on ainoa, joka paransi viime vuoden tuloksia. Lause 5: Useita johtajia on alennettu, ja menetimme seuraavan bonuksemme.</w:t>
      </w:r>
    </w:p>
    <w:p>
      <w:r>
        <w:rPr>
          <w:b/>
        </w:rPr>
        <w:t xml:space="preserve">Tulos</w:t>
      </w:r>
    </w:p>
    <w:p>
      <w:r>
        <w:t xml:space="preserve">Inventaario</w:t>
      </w:r>
    </w:p>
    <w:p>
      <w:r>
        <w:rPr>
          <w:b/>
        </w:rPr>
        <w:t xml:space="preserve">Esimerkki 4.5351</w:t>
      </w:r>
    </w:p>
    <w:p>
      <w:r>
        <w:t xml:space="preserve">Lause 1: Willie oli hyvä leipuri. Lause 2: Hän teki kakkuja, leivonnaisia ja tansseja paremmin kuin kukaan muu. Lause 3: Eräänä päivänä hän päätti, että hän tarvitsi leipomon, mutta ei osannut tehdä sitä. Lause 4: Kun hän tutustui siihen, hän huomasi, ettei se ollut kovin erilaista kuin leipominen. Lause 5: Ja nyt on söpö pieni leipomo, joka on kakun muotoinen.</w:t>
      </w:r>
    </w:p>
    <w:p>
      <w:r>
        <w:rPr>
          <w:b/>
        </w:rPr>
        <w:t xml:space="preserve">Tulos</w:t>
      </w:r>
    </w:p>
    <w:p>
      <w:r>
        <w:t xml:space="preserve">Leipomon rakentaminen</w:t>
      </w:r>
    </w:p>
    <w:p>
      <w:r>
        <w:rPr>
          <w:b/>
        </w:rPr>
        <w:t xml:space="preserve">Esimerkki 4.5352</w:t>
      </w:r>
    </w:p>
    <w:p>
      <w:r>
        <w:t xml:space="preserve">Lause 1: Olin serkkuni luona. Lause 2: Ja halusin kävellä ostoskeskukseen. Lause 3: Ajattelin tuntevani alueen tarpeeksi hyvin. Lause 4: Mutta eksyin yli tunniksi. Lause 5: Opin, etten koskaan mene minnekään, ellen ole varma, missä se on.</w:t>
      </w:r>
    </w:p>
    <w:p>
      <w:r>
        <w:rPr>
          <w:b/>
        </w:rPr>
        <w:t xml:space="preserve">Tulos</w:t>
      </w:r>
    </w:p>
    <w:p>
      <w:r>
        <w:t xml:space="preserve">Kadonnut</w:t>
      </w:r>
    </w:p>
    <w:p>
      <w:r>
        <w:rPr>
          <w:b/>
        </w:rPr>
        <w:t xml:space="preserve">Esimerkki 4.5353</w:t>
      </w:r>
    </w:p>
    <w:p>
      <w:r>
        <w:t xml:space="preserve">Lause 1: Koulun sisällä soi palohälytin. Lause 2: Stacy ja hänen ystävänsä juoksivat ulos. Lause 3: He olivat hyvin innokkaita pääsemään ulos koulusta. Lause 4: Onneksi rehtori ilmoitti, että koulu suljetaan. Lause 5: Stacy hurrasi.</w:t>
      </w:r>
    </w:p>
    <w:p>
      <w:r>
        <w:rPr>
          <w:b/>
        </w:rPr>
        <w:t xml:space="preserve">Tulos</w:t>
      </w:r>
    </w:p>
    <w:p>
      <w:r>
        <w:t xml:space="preserve">Koulun sulkeminen</w:t>
      </w:r>
    </w:p>
    <w:p>
      <w:r>
        <w:rPr>
          <w:b/>
        </w:rPr>
        <w:t xml:space="preserve">Esimerkki 4.5354</w:t>
      </w:r>
    </w:p>
    <w:p>
      <w:r>
        <w:t xml:space="preserve">Lause 1: Poikani teki läksyjään. Lause 2: Hänen tehtävänään oli kirjoittaa lauseita. Lause 3: Hän ei halunnut kirjoittaa niitä. Lause 4: Sanoin hänelle, että hän saisi huonon arvosanan. Lause 5: Hän päätti kirjoittaa ne saadakseen hyvän arvosanan.</w:t>
      </w:r>
    </w:p>
    <w:p>
      <w:r>
        <w:rPr>
          <w:b/>
        </w:rPr>
        <w:t xml:space="preserve">Tulos</w:t>
      </w:r>
    </w:p>
    <w:p>
      <w:r>
        <w:t xml:space="preserve">Lauseet</w:t>
      </w:r>
    </w:p>
    <w:p>
      <w:r>
        <w:rPr>
          <w:b/>
        </w:rPr>
        <w:t xml:space="preserve">Esimerkki 4.5355</w:t>
      </w:r>
    </w:p>
    <w:p>
      <w:r>
        <w:t xml:space="preserve">Lause 1: Tomin naapuriin muutti perhe. Lause 2: Tom meni sinne ja esitteli itsensä uusille naapureille. Lause 3: Tom tunsi heti vetoa heidän college-ikäiseen tyttäreensä. Lause 4: Tom pyysi häntä illalliselle samana iltana! Lause 5: Nyt Tom ja tyttö ovat onnellisesti naimisissa.</w:t>
      </w:r>
    </w:p>
    <w:p>
      <w:r>
        <w:rPr>
          <w:b/>
        </w:rPr>
        <w:t xml:space="preserve">Tulos</w:t>
      </w:r>
    </w:p>
    <w:p>
      <w:r>
        <w:t xml:space="preserve">Naapuruuden rakkaus</w:t>
      </w:r>
    </w:p>
    <w:p>
      <w:r>
        <w:rPr>
          <w:b/>
        </w:rPr>
        <w:t xml:space="preserve">Esimerkki 4.5356</w:t>
      </w:r>
    </w:p>
    <w:p>
      <w:r>
        <w:t xml:space="preserve">Lause 1: Chase oli kitaristi paikallisessa bändissä. Lause 2: Hän mursi sormensa pyöräonnettomuudessa. Lause 3: Chase ei pystynyt soittamaan kitaraa muutamaan viikkoon. Lause 4: Bändi piti lyhyen tauon pariksi kuukaudeksi. Lause 5: He aloittivat keikkailun uudelleen, kun Chase oli parantunut.</w:t>
      </w:r>
    </w:p>
    <w:p>
      <w:r>
        <w:rPr>
          <w:b/>
        </w:rPr>
        <w:t xml:space="preserve">Tulos</w:t>
      </w:r>
    </w:p>
    <w:p>
      <w:r>
        <w:t xml:space="preserve">Murtunut sormi</w:t>
      </w:r>
    </w:p>
    <w:p>
      <w:r>
        <w:rPr>
          <w:b/>
        </w:rPr>
        <w:t xml:space="preserve">Esimerkki 4.5357</w:t>
      </w:r>
    </w:p>
    <w:p>
      <w:r>
        <w:t xml:space="preserve">Lause 1: Tommyn koiranpentu karkasi takapihalta aidassa olevan reiän kautta. Lause 2: Tommy etsi pentuaan ympäri naapurustoa. Lause 3: Tommy meni kotiin ja keksi ripustettavaksi lentolehtisiä, joissa kerrottiin hänen pennustaan. Lause 4: Hän meni nukkumaan surullisena, koska pelkäsi, että hänen koiranpentunsa oli kadonnut lopullisesti. Lause 5: Seuraavana aamuna joku toi hänen koiranpentunsa kotiin.</w:t>
      </w:r>
    </w:p>
    <w:p>
      <w:r>
        <w:rPr>
          <w:b/>
        </w:rPr>
        <w:t xml:space="preserve">Tulos</w:t>
      </w:r>
    </w:p>
    <w:p>
      <w:r>
        <w:t xml:space="preserve">Kadonnut koiranpentu</w:t>
      </w:r>
    </w:p>
    <w:p>
      <w:r>
        <w:rPr>
          <w:b/>
        </w:rPr>
        <w:t xml:space="preserve">Esimerkki 4.5358</w:t>
      </w:r>
    </w:p>
    <w:p>
      <w:r>
        <w:t xml:space="preserve">Lause 1: Jeremy mursi jalkansa. Lause 2: Hän oli vuodelevossa. Lause 3: Hän tuijotti ulos ikkunasta. Lause 4: Hän näki rikoksen. Lause 5: Hän ilmoitti siitä.</w:t>
      </w:r>
    </w:p>
    <w:p>
      <w:r>
        <w:rPr>
          <w:b/>
        </w:rPr>
        <w:t xml:space="preserve">Tulos</w:t>
      </w:r>
    </w:p>
    <w:p>
      <w:r>
        <w:t xml:space="preserve">Ikkuna</w:t>
      </w:r>
    </w:p>
    <w:p>
      <w:r>
        <w:rPr>
          <w:b/>
        </w:rPr>
        <w:t xml:space="preserve">Esimerkki 4.5359</w:t>
      </w:r>
    </w:p>
    <w:p>
      <w:r>
        <w:t xml:space="preserve">Lause 1: John rakasti metalliyhtyettä. Lause 2: Hän odotti kovasti bändin uutta albumia. Lause 3: Kun se ilmestyi, se kuulosti aivan erilaiselta. Lause 4: Johnin mielestä he myivät itsensä loppuun. Lause 5: Hän lakkasi pitämästä bändistä.</w:t>
      </w:r>
    </w:p>
    <w:p>
      <w:r>
        <w:rPr>
          <w:b/>
        </w:rPr>
        <w:t xml:space="preserve">Tulos</w:t>
      </w:r>
    </w:p>
    <w:p>
      <w:r>
        <w:t xml:space="preserve">Pettymys</w:t>
      </w:r>
    </w:p>
    <w:p>
      <w:r>
        <w:rPr>
          <w:b/>
        </w:rPr>
        <w:t xml:space="preserve">Esimerkki 4.5360</w:t>
      </w:r>
    </w:p>
    <w:p>
      <w:r>
        <w:t xml:space="preserve">Lause 1: John katsoi Food Networkin ohjelman guacamolen valmistuksesta. Lause 2: Hän valmisti sitä samalla, kun hän tutki ohjelmaa huolellisesti. Lause 3: Sitten John kutsui ystäviä maistamaan sitä. Lause 4: Useat kaverit tulivat käymään ja kaivoivat guacamolea. Lause 5: He eivät pystyneet peittämään kokemaansa lähes pahoinvointia!</w:t>
      </w:r>
    </w:p>
    <w:p>
      <w:r>
        <w:rPr>
          <w:b/>
        </w:rPr>
        <w:t xml:space="preserve">Tulos</w:t>
      </w:r>
    </w:p>
    <w:p>
      <w:r>
        <w:t xml:space="preserve">Bad Dip</w:t>
      </w:r>
    </w:p>
    <w:p>
      <w:r>
        <w:rPr>
          <w:b/>
        </w:rPr>
        <w:t xml:space="preserve">Esimerkki 4.5361</w:t>
      </w:r>
    </w:p>
    <w:p>
      <w:r>
        <w:t xml:space="preserve">Lause 1: Tina ei koskaan pitänyt itseään kovin viehättävänä. Lause 2: Aina kun hän oli ulkona ystäviensä kanssa, hän pukeutui hillitysti. Lause 3: Kun hän kävi ystäviensä kanssa paikallisessa ostoskeskuksessa, eräs agentti huomasi hänet. Lause 4: Tämä agentti osoittautui erään mallitoimiston rekrytoijaksi. Lause 5: Nyt hän työskentelee mallina suurelle vähittäiskaupan tuotemerkille.</w:t>
      </w:r>
    </w:p>
    <w:p>
      <w:r>
        <w:rPr>
          <w:b/>
        </w:rPr>
        <w:t xml:space="preserve">Tulos</w:t>
      </w:r>
    </w:p>
    <w:p>
      <w:r>
        <w:t xml:space="preserve">Nätti</w:t>
      </w:r>
    </w:p>
    <w:p>
      <w:r>
        <w:rPr>
          <w:b/>
        </w:rPr>
        <w:t xml:space="preserve">Esimerkki 4.5362</w:t>
      </w:r>
    </w:p>
    <w:p>
      <w:r>
        <w:t xml:space="preserve">Lause 1: Susie oli kutsuttu elokuvan ensi-iltaan. Lause 2: Hän oli niin innoissaan. Lause 3: Hän puki päälleen parhaan mekkonsa. Lause 4: Sitten Susie päätti, että hän aikoi hakea nimikirjoituksia. Lause 5: Hän päätyi tapaamaan lukuisia julkkiksia.</w:t>
      </w:r>
    </w:p>
    <w:p>
      <w:r>
        <w:rPr>
          <w:b/>
        </w:rPr>
        <w:t xml:space="preserve">Tulos</w:t>
      </w:r>
    </w:p>
    <w:p>
      <w:r>
        <w:t xml:space="preserve">Punaisen maton tapahtuma</w:t>
      </w:r>
    </w:p>
    <w:p>
      <w:r>
        <w:rPr>
          <w:b/>
        </w:rPr>
        <w:t xml:space="preserve">Esimerkki 4.5363</w:t>
      </w:r>
    </w:p>
    <w:p>
      <w:r>
        <w:t xml:space="preserve">Lause 1: Asianajajat taistelivat muutoksenhausta. Tuomio 2: Heillä oli kuolemanrangaistusjuttu, jota he halusivat epätoivoisesti viivyttää. Tuomio 3: Tuomari antoi tuomion heitä vastaan. Tuomio 4: Heidän päämiehensä tuomittiin kuolemaan. Tuomio 5: Asianajajat olivat murtuneita.</w:t>
      </w:r>
    </w:p>
    <w:p>
      <w:r>
        <w:rPr>
          <w:b/>
        </w:rPr>
        <w:t xml:space="preserve">Tulos</w:t>
      </w:r>
    </w:p>
    <w:p>
      <w:r>
        <w:t xml:space="preserve">Kuuleminen</w:t>
      </w:r>
    </w:p>
    <w:p>
      <w:r>
        <w:rPr>
          <w:b/>
        </w:rPr>
        <w:t xml:space="preserve">Esimerkki 4.5364</w:t>
      </w:r>
    </w:p>
    <w:p>
      <w:r>
        <w:t xml:space="preserve">Lause 1: Tim asui mukavassa asuntokompleksissa. Lause 2: Tim rakasti tuijottaa lammikkoa asuntonsa puutarhassa. Lause 3: Tim huomasi, ettei lammessa ollut kaloja. Lause 4: Tim osti kaloja. Lause 5: Tim lisäsi kalat lampeen.</w:t>
      </w:r>
    </w:p>
    <w:p>
      <w:r>
        <w:rPr>
          <w:b/>
        </w:rPr>
        <w:t xml:space="preserve">Tulos</w:t>
      </w:r>
    </w:p>
    <w:p>
      <w:r>
        <w:t xml:space="preserve">Lampi</w:t>
      </w:r>
    </w:p>
    <w:p>
      <w:r>
        <w:rPr>
          <w:b/>
        </w:rPr>
        <w:t xml:space="preserve">Esimerkki 4.5365</w:t>
      </w:r>
    </w:p>
    <w:p>
      <w:r>
        <w:t xml:space="preserve">Lause 1: Jim suostui vahtimaan veljenpoikaansa tänään. Lause 2: Hän ei yleensä suostuisi, mutta hänellä ei ollut muuta tekemistä. Lause 3: He viettivät iltapäivän värittäen ja leikkien leluilla. Lause 4: Jim kertoi siskolleen, että hän haluaisi olla lapsenvahtina pian uudelleen. Lause 5: Hän oli unohtanut, miten hauskaa oli olla lapsi!</w:t>
      </w:r>
    </w:p>
    <w:p>
      <w:r>
        <w:rPr>
          <w:b/>
        </w:rPr>
        <w:t xml:space="preserve">Tulos</w:t>
      </w:r>
    </w:p>
    <w:p>
      <w:r>
        <w:t xml:space="preserve">Babysitter</w:t>
      </w:r>
    </w:p>
    <w:p>
      <w:r>
        <w:rPr>
          <w:b/>
        </w:rPr>
        <w:t xml:space="preserve">Esimerkki 4.5366</w:t>
      </w:r>
    </w:p>
    <w:p>
      <w:r>
        <w:t xml:space="preserve">Lause 1: Jeff oli juuri käynyt uudessa kampauksessa. Lause 2: Hän ei pitänyt hiustensa ulkonäöstä. Lause 3: Jeff päätti käyttää hattua. Lause 4: Jonkin ajan kuluttua hänen hiuksensa kasvoivat takaisin. Lause 5: Jeff pääsi eroon hatusta.</w:t>
      </w:r>
    </w:p>
    <w:p>
      <w:r>
        <w:rPr>
          <w:b/>
        </w:rPr>
        <w:t xml:space="preserve">Tulos</w:t>
      </w:r>
    </w:p>
    <w:p>
      <w:r>
        <w:t xml:space="preserve">Huono hiustenleikkaus</w:t>
      </w:r>
    </w:p>
    <w:p>
      <w:r>
        <w:rPr>
          <w:b/>
        </w:rPr>
        <w:t xml:space="preserve">Esimerkki 4.5367</w:t>
      </w:r>
    </w:p>
    <w:p>
      <w:r>
        <w:t xml:space="preserve">Lause 1: Dan osti äskettäin uuden matkapuhelimen. Lause 2: Dan päätti ladata suosikkipelinsä puhelimeensa. Lause 3: Tutustuttuaan sovelluskauppaan Dan löysi sovelluksen. Lause 4: Dan odotti kärsivällisesti latauksen päättymistä, jotta hän voisi pelata. Lause 5: Dan ei malttanut odottaa, että hän voisi pelata Farmvilleä puhelimellaan.</w:t>
      </w:r>
    </w:p>
    <w:p>
      <w:r>
        <w:rPr>
          <w:b/>
        </w:rPr>
        <w:t xml:space="preserve">Tulos</w:t>
      </w:r>
    </w:p>
    <w:p>
      <w:r>
        <w:t xml:space="preserve">Uusi sovellus</w:t>
      </w:r>
    </w:p>
    <w:p>
      <w:r>
        <w:rPr>
          <w:b/>
        </w:rPr>
        <w:t xml:space="preserve">Esimerkki 4.5368</w:t>
      </w:r>
    </w:p>
    <w:p>
      <w:r>
        <w:t xml:space="preserve">Lause 1: Kate halusi käyttää uusia mokkakenkiä. Lause 2: Mutta satoi. Lause 3: Hän oli suihkuttanut niihin vettä hylkivää ainetta. Lause 4: Mutta hän ei ollut varma, että se suojaisi hänen kalliita mokkasaappaitaan. Lause 5: Kate päätti kuitenkin olla käyttämättä saappaita sateessa.</w:t>
      </w:r>
    </w:p>
    <w:p>
      <w:r>
        <w:rPr>
          <w:b/>
        </w:rPr>
        <w:t xml:space="preserve">Tulos</w:t>
      </w:r>
    </w:p>
    <w:p>
      <w:r>
        <w:t xml:space="preserve">Vedenpitävä??</w:t>
      </w:r>
    </w:p>
    <w:p>
      <w:r>
        <w:rPr>
          <w:b/>
        </w:rPr>
        <w:t xml:space="preserve">Esimerkki 4.5369</w:t>
      </w:r>
    </w:p>
    <w:p>
      <w:r>
        <w:t xml:space="preserve">Lause 1: Paljon ostettiin juuri. Lause 2: Omistaja rakasti maata. Lause 3: Hän rakensi sille talon. Lause 4: Talossa oli ötökkäongelma. Lause 5: Omistaja katuu maan ostamista.</w:t>
      </w:r>
    </w:p>
    <w:p>
      <w:r>
        <w:rPr>
          <w:b/>
        </w:rPr>
        <w:t xml:space="preserve">Tulos</w:t>
      </w:r>
    </w:p>
    <w:p>
      <w:r>
        <w:t xml:space="preserve">Gophers</w:t>
      </w:r>
    </w:p>
    <w:p>
      <w:r>
        <w:rPr>
          <w:b/>
        </w:rPr>
        <w:t xml:space="preserve">Esimerkki 4.5370</w:t>
      </w:r>
    </w:p>
    <w:p>
      <w:r>
        <w:t xml:space="preserve">Lause 1: Brent osti ilotulitteita itsenäisyyspäiväksi. Lause 2: Hän tiesi, ettei niitä saisi ampua kaupungissa, mutta ampui kuitenkin. Lause 3: Brentin laukaisema pulloraketti laskeutui naapurin katolle. Lause 4: Katto syttyi tuleen, ja naapurin talo tuhoutui. Lause 5: Brent oli järkyttynyt ja koki, että hän ansaitsi rangaistuksen.</w:t>
      </w:r>
    </w:p>
    <w:p>
      <w:r>
        <w:rPr>
          <w:b/>
        </w:rPr>
        <w:t xml:space="preserve">Tulos</w:t>
      </w:r>
    </w:p>
    <w:p>
      <w:r>
        <w:t xml:space="preserve">Neljäs heinäkuuta</w:t>
      </w:r>
    </w:p>
    <w:p>
      <w:r>
        <w:rPr>
          <w:b/>
        </w:rPr>
        <w:t xml:space="preserve">Esimerkki 4.5371</w:t>
      </w:r>
    </w:p>
    <w:p>
      <w:r>
        <w:t xml:space="preserve">Lause 1: Kelsey ui uima-altaassa. Lause 2: Hän nautti hyppimisestä pienillä hyppylautoilla. Lause 3: Hänen ystävänsä kehottivat häntä kokeilemaan isompaa hyppyä. Lause 4: Häntä pelotti, mutta hän yritti, koska ei osannut odottaa niin syvää vettä. Lause 5: Hän melkein joutui paniikkiin uidessaan, mutta onneksi hän selvisi siitä kunnialla.</w:t>
      </w:r>
    </w:p>
    <w:p>
      <w:r>
        <w:rPr>
          <w:b/>
        </w:rPr>
        <w:t xml:space="preserve">Tulos</w:t>
      </w:r>
    </w:p>
    <w:p>
      <w:r>
        <w:t xml:space="preserve">Syvä hyppy</w:t>
      </w:r>
    </w:p>
    <w:p>
      <w:r>
        <w:rPr>
          <w:b/>
        </w:rPr>
        <w:t xml:space="preserve">Esimerkki 4.5372</w:t>
      </w:r>
    </w:p>
    <w:p>
      <w:r>
        <w:t xml:space="preserve">Lause 1: August heräsi muutaman minuutin myöhässä. Lause 2: Hän nousi sängystä ja meni kylpyhuoneeseen. Lause 3: Hän suoritti nopeasti aamupesunsa. Lause 4: Hän pukeutui kiireesti työasuunsa. Lause 5: Tavalliseen aikaan hän lähti menemään työpaikalleen Dunkin Donutsille.</w:t>
      </w:r>
    </w:p>
    <w:p>
      <w:r>
        <w:rPr>
          <w:b/>
        </w:rPr>
        <w:t xml:space="preserve">Tulos</w:t>
      </w:r>
    </w:p>
    <w:p>
      <w:r>
        <w:t xml:space="preserve">Aika tehdä donitseja.</w:t>
      </w:r>
    </w:p>
    <w:p>
      <w:r>
        <w:rPr>
          <w:b/>
        </w:rPr>
        <w:t xml:space="preserve">Esimerkki 4.5373</w:t>
      </w:r>
    </w:p>
    <w:p>
      <w:r>
        <w:t xml:space="preserve">Lause 1: Petra naamioitui mieheksi lähtiessään matkoille. Lause 2: Se auttoi häntä tuntemaan olonsa turvalliseksi matkallaan maan halki. Lause 3: Hän näki jokaisen osavaltion, eikä kukaan koskaan häirinnyt häntä. Lause 4: Hänen suosikkikohteensa matkalla oli Colorado. Lause 5: Jonain päivänä hän haluaa palata sinne omana itsenään.</w:t>
      </w:r>
    </w:p>
    <w:p>
      <w:r>
        <w:rPr>
          <w:b/>
        </w:rPr>
        <w:t xml:space="preserve">Tulos</w:t>
      </w:r>
    </w:p>
    <w:p>
      <w:r>
        <w:t xml:space="preserve">Petran matkat</w:t>
      </w:r>
    </w:p>
    <w:p>
      <w:r>
        <w:rPr>
          <w:b/>
        </w:rPr>
        <w:t xml:space="preserve">Esimerkki 4.5374</w:t>
      </w:r>
    </w:p>
    <w:p>
      <w:r>
        <w:t xml:space="preserve">Lause 1: Tom huomasi veitsen tiskillä. Lause 2: Hän kysyi kämppikseltään, miksi se oli siellä. Lause 3: Kämppäkaveri sanoi tehneensä voileipää. Lause 4: Tom kysyi, miksei hän laittanut veistä lavuaariin. Lause 5: Kämppis sanoi, että hän voisi haluta toisen.</w:t>
      </w:r>
    </w:p>
    <w:p>
      <w:r>
        <w:rPr>
          <w:b/>
        </w:rPr>
        <w:t xml:space="preserve">Tulos</w:t>
      </w:r>
    </w:p>
    <w:p>
      <w:r>
        <w:t xml:space="preserve">Voi paahtoleipää</w:t>
      </w:r>
    </w:p>
    <w:p>
      <w:r>
        <w:rPr>
          <w:b/>
        </w:rPr>
        <w:t xml:space="preserve">Esimerkki 4.5375</w:t>
      </w:r>
    </w:p>
    <w:p>
      <w:r>
        <w:t xml:space="preserve">Lause 1: Leirin johtaja valmisti leirinuotion. Lause 2: Lapset ottivat vaahtokarkkeja ja alkoivat paahtaa niitä. Lause 3: Tuulenpuuska puhalsi nuotion. Lause 4: Lapset perääntyivät. Lause 5: Ian kulmakarvat kuitenkin paloivat pienestä nuotiosta.</w:t>
      </w:r>
    </w:p>
    <w:p>
      <w:r>
        <w:rPr>
          <w:b/>
        </w:rPr>
        <w:t xml:space="preserve">Tulos</w:t>
      </w:r>
    </w:p>
    <w:p>
      <w:r>
        <w:t xml:space="preserve">Vaarallinen tuuli</w:t>
      </w:r>
    </w:p>
    <w:p>
      <w:r>
        <w:rPr>
          <w:b/>
        </w:rPr>
        <w:t xml:space="preserve">Esimerkki 4.5376</w:t>
      </w:r>
    </w:p>
    <w:p>
      <w:r>
        <w:t xml:space="preserve">Lause 1: Abe löysi sähköpostiviestin isännöitsijältään. Lause 2: Hän oli kirjoittanut, että FedEx oli jättänyt hänen pakettinsa aulaan. Lause 3: Hän oli ottanut sen ja laittanut sen Aben ovelle ja halusi vain, että Abe tietää. Lause 4: Abe oli ärsyyntynyt siitä, että hänen oli täytynyt tehdä niin. Lause 5: Hän ihmetteli, miksei FedEx voinut tulla hänen ovelleen siinä missä UPS pystyi.</w:t>
      </w:r>
    </w:p>
    <w:p>
      <w:r>
        <w:rPr>
          <w:b/>
        </w:rPr>
        <w:t xml:space="preserve">Tulos</w:t>
      </w:r>
    </w:p>
    <w:p>
      <w:r>
        <w:t xml:space="preserve">Paketit</w:t>
      </w:r>
    </w:p>
    <w:p>
      <w:r>
        <w:rPr>
          <w:b/>
        </w:rPr>
        <w:t xml:space="preserve">Esimerkki 4.5377</w:t>
      </w:r>
    </w:p>
    <w:p>
      <w:r>
        <w:t xml:space="preserve">Lause 1: Päätin valita kukkia tyttöystävälleni. Lause 2: Piikit tekivät sormeeni kipeää. Lause 3: Siitepöly sai minut aivastelemaan. Lause 4: Heitin kaikki kukat vihaisena maahan. Lause 5: Päätin ostaa kukat säästyäkseni vaivalta.</w:t>
      </w:r>
    </w:p>
    <w:p>
      <w:r>
        <w:rPr>
          <w:b/>
        </w:rPr>
        <w:t xml:space="preserve">Tulos</w:t>
      </w:r>
    </w:p>
    <w:p>
      <w:r>
        <w:t xml:space="preserve">Kukkien poimiminen</w:t>
      </w:r>
    </w:p>
    <w:p>
      <w:r>
        <w:rPr>
          <w:b/>
        </w:rPr>
        <w:t xml:space="preserve">Esimerkki 4.5378</w:t>
      </w:r>
    </w:p>
    <w:p>
      <w:r>
        <w:t xml:space="preserve">Lause 1: Omer oli innoissaan syntymäpäiväjuhlistaan. Lause 2: Juhlissa hänen ystävänsä Sam antoi hänelle syntymäpäivälahjan. Lause 3: Omer oli hyvin innoissaan. Lause 4: Hän avasi paketin ja löysi sieltä koripallon. Lause 5: Omer vihasi koripalloa, joten hän antoi sen pois.</w:t>
      </w:r>
    </w:p>
    <w:p>
      <w:r>
        <w:rPr>
          <w:b/>
        </w:rPr>
        <w:t xml:space="preserve">Tulos</w:t>
      </w:r>
    </w:p>
    <w:p>
      <w:r>
        <w:t xml:space="preserve">Koripallo</w:t>
      </w:r>
    </w:p>
    <w:p>
      <w:r>
        <w:rPr>
          <w:b/>
        </w:rPr>
        <w:t xml:space="preserve">Esimerkki 4.5379</w:t>
      </w:r>
    </w:p>
    <w:p>
      <w:r>
        <w:t xml:space="preserve">Lause 1: Jane päätti ottaa yhteyttä vanhoihin ystäviin. Lause 2: Hän kokeili Facebookia. Lause 3: Hän kokeili Twitteriä. Lause 4: Lopulta hän tarttui puhelimeen. Lause 5: Miten ihanaa olikaan kuulla taas ystäviään!</w:t>
      </w:r>
    </w:p>
    <w:p>
      <w:r>
        <w:rPr>
          <w:b/>
        </w:rPr>
        <w:t xml:space="preserve">Tulos</w:t>
      </w:r>
    </w:p>
    <w:p>
      <w:r>
        <w:t xml:space="preserve">Yhteys</w:t>
      </w:r>
    </w:p>
    <w:p>
      <w:r>
        <w:rPr>
          <w:b/>
        </w:rPr>
        <w:t xml:space="preserve">Esimerkki 4.5380</w:t>
      </w:r>
    </w:p>
    <w:p>
      <w:r>
        <w:t xml:space="preserve">Lause 1: Sue oli menossa drive thru:n läpi. Lause 2: Hän teki kahvitilauksen. Lause 3: Hän meni maksamaan ja sai kuulla, että se oli jo maksettu. Lause 4: Hän oli järkyttynyt ystävällisyydestä. Lause 5: Sitten hän päätti jättää rahaa myös jonkun muun tilausta varten.</w:t>
      </w:r>
    </w:p>
    <w:p>
      <w:r>
        <w:rPr>
          <w:b/>
        </w:rPr>
        <w:t xml:space="preserve">Tulos</w:t>
      </w:r>
    </w:p>
    <w:p>
      <w:r>
        <w:t xml:space="preserve">Maksaminen eteenpäin</w:t>
      </w:r>
    </w:p>
    <w:p>
      <w:r>
        <w:rPr>
          <w:b/>
        </w:rPr>
        <w:t xml:space="preserve">Esimerkki 4.5381</w:t>
      </w:r>
    </w:p>
    <w:p>
      <w:r>
        <w:t xml:space="preserve">Lause 1: Fred yritti oppia piirtämään. Lause 2: Mutta hän osasi piirtää vain tikku-ukkoja. Lause 3: Hän harjoitteli päivästä toiseen. Lause 4: Ja kesti vuosia ennen kuin hän sai piirrettyä mitään kunnollista. Lause 5: Kymmenen vuoden jälkeen Fred oli iloinen siitä, että hän oli ollut niin kärsivällinen.</w:t>
      </w:r>
    </w:p>
    <w:p>
      <w:r>
        <w:rPr>
          <w:b/>
        </w:rPr>
        <w:t xml:space="preserve">Tulos</w:t>
      </w:r>
    </w:p>
    <w:p>
      <w:r>
        <w:t xml:space="preserve">Kärsivällisyys</w:t>
      </w:r>
    </w:p>
    <w:p>
      <w:r>
        <w:rPr>
          <w:b/>
        </w:rPr>
        <w:t xml:space="preserve">Esimerkki 4.5382</w:t>
      </w:r>
    </w:p>
    <w:p>
      <w:r>
        <w:t xml:space="preserve">Lause 1: Iving vei yleensä lounaansa toimistoon. Lause 2: Hän säilytti lounaansa taukohuoneen jääkaapissa. Lause 3: Joku varasti jatkuvasti Irvingin lounasta jääkaapista. Lause 4: Hän päätti mennä ulos syömään sen sijaan, että söisi lounaan toimistossa. Lause 5: Käymällä lounaalla ulkona syömässä Irving söi lopulta enemmän ja lihoi.</w:t>
      </w:r>
    </w:p>
    <w:p>
      <w:r>
        <w:rPr>
          <w:b/>
        </w:rPr>
        <w:t xml:space="preserve">Tulos</w:t>
      </w:r>
    </w:p>
    <w:p>
      <w:r>
        <w:t xml:space="preserve">Lounastauko</w:t>
      </w:r>
    </w:p>
    <w:p>
      <w:r>
        <w:rPr>
          <w:b/>
        </w:rPr>
        <w:t xml:space="preserve">Esimerkki 4.5383</w:t>
      </w:r>
    </w:p>
    <w:p>
      <w:r>
        <w:t xml:space="preserve">Lause 1: Pearl oli invalidi ja hyvin yksinäinen. Lause 2: Hänen lapsensa päättivät palkata hoitajan hoitamaan häntä. Lause 3: Yllättäen hänestä ja hoitajasta tuli hyvät ystävät. Lause 4: Hoitaja vei Pearlin ostoskeskuksiin ja hauskoihin retkiin. Lause 5: He pysyivät ystävinä aina Pearlin kuolemaan asti, jolloin hän oli 90-vuotias.</w:t>
      </w:r>
    </w:p>
    <w:p>
      <w:r>
        <w:rPr>
          <w:b/>
        </w:rPr>
        <w:t xml:space="preserve">Tulos</w:t>
      </w:r>
    </w:p>
    <w:p>
      <w:r>
        <w:t xml:space="preserve">Pearlin elämä</w:t>
      </w:r>
    </w:p>
    <w:p>
      <w:r>
        <w:rPr>
          <w:b/>
        </w:rPr>
        <w:t xml:space="preserve">Esimerkki 4.5384</w:t>
      </w:r>
    </w:p>
    <w:p>
      <w:r>
        <w:t xml:space="preserve">Lause 1: Teräs oli vanha ja hyvin epäterveellinen. Lause 2: Niinpä sain hänet asumaan luokseni. Lause 3: Hän joi viiniä joka päivä ja hänen tilansa huononi. Lause 4: Melko pian Steel jäi koko ajan kotiin. Lause 5: Steel kuoli noin kolme vuotta sitten.</w:t>
      </w:r>
    </w:p>
    <w:p>
      <w:r>
        <w:rPr>
          <w:b/>
        </w:rPr>
        <w:t xml:space="preserve">Tulos</w:t>
      </w:r>
    </w:p>
    <w:p>
      <w:r>
        <w:t xml:space="preserve">Veljeni Steel</w:t>
      </w:r>
    </w:p>
    <w:p>
      <w:r>
        <w:rPr>
          <w:b/>
        </w:rPr>
        <w:t xml:space="preserve">Esimerkki 4.5385</w:t>
      </w:r>
    </w:p>
    <w:p>
      <w:r>
        <w:t xml:space="preserve">Lause 1: Carl osti pojalleen CJ:lle metsästyskiväärin tämän kahdeksanneksitoista syntymäpäiväksi. Lause 2: He asuivat maalla, mutta silti Carlin vaimo oli huolissaan. Lause 3: Sitten Carl vei CJ:n ulos ja alkoi opettaa häntä tähtäämään ja ampumaan. Lause 4: Pian CJ toi kotiin hirvenlihaa päivälliseksi! Lause 5: Carlin vaimo myönsi olevansa ylpeä pojastaan.</w:t>
      </w:r>
    </w:p>
    <w:p>
      <w:r>
        <w:rPr>
          <w:b/>
        </w:rPr>
        <w:t xml:space="preserve">Tulos</w:t>
      </w:r>
    </w:p>
    <w:p>
      <w:r>
        <w:t xml:space="preserve">Hunter</w:t>
      </w:r>
    </w:p>
    <w:p>
      <w:r>
        <w:rPr>
          <w:b/>
        </w:rPr>
        <w:t xml:space="preserve">Esimerkki 4.5386</w:t>
      </w:r>
    </w:p>
    <w:p>
      <w:r>
        <w:t xml:space="preserve">Lause 1: Aly istutti puun takapihalleen. Lause 2: Pian sinne muutti lintu! Lause 3: Se rakensi pesän ja munasi munia. Lause 4: Aly tykkäsi katsella, kun lintu lensi sisään ja ulos. Lause 5: Se oli kaunis otus!</w:t>
      </w:r>
    </w:p>
    <w:p>
      <w:r>
        <w:rPr>
          <w:b/>
        </w:rPr>
        <w:t xml:space="preserve">Tulos</w:t>
      </w:r>
    </w:p>
    <w:p>
      <w:r>
        <w:t xml:space="preserve">Lintu</w:t>
      </w:r>
    </w:p>
    <w:p>
      <w:r>
        <w:rPr>
          <w:b/>
        </w:rPr>
        <w:t xml:space="preserve">Esimerkki 4.5387</w:t>
      </w:r>
    </w:p>
    <w:p>
      <w:r>
        <w:t xml:space="preserve">Lause 1: Vaimollani oli lauantaina eläkejuhlat. Lause 2: Paikalle tuli noin 30 ihmistä. Lause 3: Meillä oli deliaattilautasia ja pizzaa. Lause 4: Meillä oli kakkua ja lauloimme Hyvää eläkepäivää. Lause 5: Vaimoni oli onnellinen.</w:t>
      </w:r>
    </w:p>
    <w:p>
      <w:r>
        <w:rPr>
          <w:b/>
        </w:rPr>
        <w:t xml:space="preserve">Tulos</w:t>
      </w:r>
    </w:p>
    <w:p>
      <w:r>
        <w:t xml:space="preserve">Puolue</w:t>
      </w:r>
    </w:p>
    <w:p>
      <w:r>
        <w:rPr>
          <w:b/>
        </w:rPr>
        <w:t xml:space="preserve">Esimerkki 4.5388</w:t>
      </w:r>
    </w:p>
    <w:p>
      <w:r>
        <w:t xml:space="preserve">Lause 1: Piha oli kauhean umpeenkasvanut. Lause 2: Olin pyytänyt miehiä leikkaamaan sen viikkoja. Lause 3: Lopulta en enää jaksanut katsoa sitä, joten leikkasin ruohon. Lause 4: Leikatessani ruohoa jäin jalan jäniksen koloon ja kompastuin. Lause 5: Lonkkani meni sijoiltaan ja jouduin sairaalaan.</w:t>
      </w:r>
    </w:p>
    <w:p>
      <w:r>
        <w:rPr>
          <w:b/>
        </w:rPr>
        <w:t xml:space="preserve">Tulos</w:t>
      </w:r>
    </w:p>
    <w:p>
      <w:r>
        <w:t xml:space="preserve">Matka sairaalaan</w:t>
      </w:r>
    </w:p>
    <w:p>
      <w:r>
        <w:rPr>
          <w:b/>
        </w:rPr>
        <w:t xml:space="preserve">Esimerkki 4.5389</w:t>
      </w:r>
    </w:p>
    <w:p>
      <w:r>
        <w:t xml:space="preserve">Lause 1: Tiffani oli aloittamassa koulunkäyntiä. Lause 2: Se oli hänen ensimmäinen koulupäivänsä yläasteella. Lause 3: Hän oli hyvin hermostunut siitä, miten hän sopeutuisi joukkoon. Lause 4: Kaikki lapset olivat myös hermostuneita. Lause 5: He kaikki rentoutuivat päivän edetessä.</w:t>
      </w:r>
    </w:p>
    <w:p>
      <w:r>
        <w:rPr>
          <w:b/>
        </w:rPr>
        <w:t xml:space="preserve">Tulos</w:t>
      </w:r>
    </w:p>
    <w:p>
      <w:r>
        <w:t xml:space="preserve">Junior High</w:t>
      </w:r>
    </w:p>
    <w:p>
      <w:r>
        <w:rPr>
          <w:b/>
        </w:rPr>
        <w:t xml:space="preserve">Esimerkki 4.5390</w:t>
      </w:r>
    </w:p>
    <w:p>
      <w:r>
        <w:t xml:space="preserve">Lause 1: Tony halusi ostaa rullalautan. Lause 2: Mutta hänen vanhempansa sanoivat, että se on liian vaarallista. Lause 3: Hän päätti lainata ystävänsä rullalautaa. Lause 4: Mutta lopulta hän mursi kätensä. Lause 5: Tonyn vanhemmat pitivät huolen siitä, ettei Tony enää koskaan luistellut.</w:t>
      </w:r>
    </w:p>
    <w:p>
      <w:r>
        <w:rPr>
          <w:b/>
        </w:rPr>
        <w:t xml:space="preserve">Tulos</w:t>
      </w:r>
    </w:p>
    <w:p>
      <w:r>
        <w:t xml:space="preserve">Murtunut käsi</w:t>
      </w:r>
    </w:p>
    <w:p>
      <w:r>
        <w:rPr>
          <w:b/>
        </w:rPr>
        <w:t xml:space="preserve">Esimerkki 4.5391</w:t>
      </w:r>
    </w:p>
    <w:p>
      <w:r>
        <w:t xml:space="preserve">Lause 1: Kissalla ei ollut kotia. Lause 2: Se nukkui yleensä roskiksissa. Lause 3: Eräänä päivänä kissa näki puistossa leikkivän pojan. Lause 4: Se meni pojan luo. Lause 5: Poika rakasti kissaa niin paljon, että toi sen kotiin.</w:t>
      </w:r>
    </w:p>
    <w:p>
      <w:r>
        <w:rPr>
          <w:b/>
        </w:rPr>
        <w:t xml:space="preserve">Tulos</w:t>
      </w:r>
    </w:p>
    <w:p>
      <w:r>
        <w:t xml:space="preserve">Kissa</w:t>
      </w:r>
    </w:p>
    <w:p>
      <w:r>
        <w:rPr>
          <w:b/>
        </w:rPr>
        <w:t xml:space="preserve">Esimerkki 4.5392</w:t>
      </w:r>
    </w:p>
    <w:p>
      <w:r>
        <w:t xml:space="preserve">Lause 1: Julie rakasti naurattaa ystäviään. Lause 2: Hänestä tuntui, että päivä oli arvoton, jos hän ei saanut tätä aikaan. Lause 3: Tänään oli yksi niistä päivistä. Lause 4: Hän ei onnistunut saamaan opettajiaan tai ystäviään nauramaan. Lause 5: Hän päätti ryhtyä lakimieheksi, koska he tienaavat muutenkin enemmän kuin klovnit.</w:t>
      </w:r>
    </w:p>
    <w:p>
      <w:r>
        <w:rPr>
          <w:b/>
        </w:rPr>
        <w:t xml:space="preserve">Tulos</w:t>
      </w:r>
    </w:p>
    <w:p>
      <w:r>
        <w:t xml:space="preserve">Julie-klovni</w:t>
      </w:r>
    </w:p>
    <w:p>
      <w:r>
        <w:rPr>
          <w:b/>
        </w:rPr>
        <w:t xml:space="preserve">Esimerkki 4.5393</w:t>
      </w:r>
    </w:p>
    <w:p>
      <w:r>
        <w:t xml:space="preserve">Lause 1: Mies kidutti vankia saadakseen tietoja. Lause 2: Vanki kertoi miehelle terrori-iskusta. Lause 3: Mies tutki terrori-iskua. Lause 4: Hän sai selville, että miehen kertomus oli väärä. Lause 5: Hän kidutti vankia uudella tarmolla.</w:t>
      </w:r>
    </w:p>
    <w:p>
      <w:r>
        <w:rPr>
          <w:b/>
        </w:rPr>
        <w:t xml:space="preserve">Tulos</w:t>
      </w:r>
    </w:p>
    <w:p>
      <w:r>
        <w:t xml:space="preserve">Kidutus</w:t>
      </w:r>
    </w:p>
    <w:p>
      <w:r>
        <w:rPr>
          <w:b/>
        </w:rPr>
        <w:t xml:space="preserve">Esimerkki 4.5394</w:t>
      </w:r>
    </w:p>
    <w:p>
      <w:r>
        <w:t xml:space="preserve">Lause 1: Olin keittämässä keittoa, kun kauhani hajosi. Lause 2: Löysin laatikosta superliimaa ja liimasin sen takaisin yhteen. Lause 3: Kun liima oli kuivunut, yritin sekoittaa keittoa kauhalla. Lause 4: Ilokseni kauha toimi taas. Lause 5: Pystyin tekemään keiton valmiiksi ja söin sen sitten.</w:t>
      </w:r>
    </w:p>
    <w:p>
      <w:r>
        <w:rPr>
          <w:b/>
        </w:rPr>
        <w:t xml:space="preserve">Tulos</w:t>
      </w:r>
    </w:p>
    <w:p>
      <w:r>
        <w:t xml:space="preserve">Ruoanlaitto</w:t>
      </w:r>
    </w:p>
    <w:p>
      <w:r>
        <w:rPr>
          <w:b/>
        </w:rPr>
        <w:t xml:space="preserve">Esimerkki 4.5395</w:t>
      </w:r>
    </w:p>
    <w:p>
      <w:r>
        <w:t xml:space="preserve">Lause 1: Cindy oli hyvin iloinen päästessään lapsenvahdiksi uuteen perheeseen. Lause 2: Heillä oli vain yksi lapsi, mutta he maksoivat 15 dollaria tunnilta! Lause 3: Pian vanhemman lähdettyä hän tajusi miksi. Lause 4: Pikkupoika oli kamala eikä kuunnellut häntä lainkaan. Lause 5: Hän lähti pois 60 dollarin kanssa, mutta vannoi, ettei enää koskaan vahdi poikaa.</w:t>
      </w:r>
    </w:p>
    <w:p>
      <w:r>
        <w:rPr>
          <w:b/>
        </w:rPr>
        <w:t xml:space="preserve">Tulos</w:t>
      </w:r>
    </w:p>
    <w:p>
      <w:r>
        <w:t xml:space="preserve">Erinomainen palkka</w:t>
      </w:r>
    </w:p>
    <w:p>
      <w:r>
        <w:rPr>
          <w:b/>
        </w:rPr>
        <w:t xml:space="preserve">Esimerkki 4.5396</w:t>
      </w:r>
    </w:p>
    <w:p>
      <w:r>
        <w:t xml:space="preserve">Lause 1: George oli suuri sarjakuvien ystävä. Lause 2: Yksi sarjakuvien suurimmista kirjoittajista osallistui paikalliseen kokoukseen. Lause 3: George tiesi, että hänen oli mentävä tapaamaan häntä. Lause 4: Hän odotti viisi tuntia jonossa saadakseen nimikirjoituksen. Lause 5: Valitettavasti kirjailija osoittautui tylyksi ja halveksivaksi fanejaan kohtaan.</w:t>
      </w:r>
    </w:p>
    <w:p>
      <w:r>
        <w:rPr>
          <w:b/>
        </w:rPr>
        <w:t xml:space="preserve">Tulos</w:t>
      </w:r>
    </w:p>
    <w:p>
      <w:r>
        <w:t xml:space="preserve">Julkkis</w:t>
      </w:r>
    </w:p>
    <w:p>
      <w:r>
        <w:rPr>
          <w:b/>
        </w:rPr>
        <w:t xml:space="preserve">Esimerkki 4.5397</w:t>
      </w:r>
    </w:p>
    <w:p>
      <w:r>
        <w:t xml:space="preserve">Lause 1: Joe syö mielellään juustoa. Lause 2: Hän tilasi eräänä päivänä juustoa gourmet-ruokayhtiöstä. Lause 3: Kuten tavallista, hän laittoi uusimman tulokkaansa jääkaappiin. Lause 4: Kun hän tuli töistä kotiin, hän huomasi kauhean hajun. Lause 5: Hänen juustonsa oli mätää!</w:t>
      </w:r>
    </w:p>
    <w:p>
      <w:r>
        <w:rPr>
          <w:b/>
        </w:rPr>
        <w:t xml:space="preserve">Tulos</w:t>
      </w:r>
    </w:p>
    <w:p>
      <w:r>
        <w:t xml:space="preserve">Haiseva juusto</w:t>
      </w:r>
    </w:p>
    <w:p>
      <w:r>
        <w:rPr>
          <w:b/>
        </w:rPr>
        <w:t xml:space="preserve">Esimerkki 4.5398</w:t>
      </w:r>
    </w:p>
    <w:p>
      <w:r>
        <w:t xml:space="preserve">Lause 1: Javierilla oli nälkä. Lause 2: Hän päätti etsiä jotain syötävää. Lause 3: Javier päätti syödä suklaakeksin. Lause 4: Se oli herkullinen. Lause 5: Keksin syömisen jälkeen hän tunsi olonsa hyväksi.</w:t>
      </w:r>
    </w:p>
    <w:p>
      <w:r>
        <w:rPr>
          <w:b/>
        </w:rPr>
        <w:t xml:space="preserve">Tulos</w:t>
      </w:r>
    </w:p>
    <w:p>
      <w:r>
        <w:t xml:space="preserve">Javier syö keksiä</w:t>
      </w:r>
    </w:p>
    <w:p>
      <w:r>
        <w:rPr>
          <w:b/>
        </w:rPr>
        <w:t xml:space="preserve">Esimerkki 4.5399</w:t>
      </w:r>
    </w:p>
    <w:p>
      <w:r>
        <w:t xml:space="preserve">Lause 1: John tietää, että hänen olonsa paranee, jos hän saa tänään tehtyä muutaman asian. Lause 2: Hän päättää hoitaa muutamia asioita. Lause 3: John vie vaatteet pesulaan ja lähtee ostoksille. Lause 4: Kun hän palaa kotiin, hän on väsynyt. Lause 5: John on iloinen siitä, että hän sai tänään tehtyä muutamia asioita.</w:t>
      </w:r>
    </w:p>
    <w:p>
      <w:r>
        <w:rPr>
          <w:b/>
        </w:rPr>
        <w:t xml:space="preserve">Tulos</w:t>
      </w:r>
    </w:p>
    <w:p>
      <w:r>
        <w:t xml:space="preserve">John hoitaa asioita</w:t>
      </w:r>
    </w:p>
    <w:p>
      <w:r>
        <w:rPr>
          <w:b/>
        </w:rPr>
        <w:t xml:space="preserve">Esimerkki 4.5400</w:t>
      </w:r>
    </w:p>
    <w:p>
      <w:r>
        <w:t xml:space="preserve">Lause 1: Se oli Katen viimeinen lukion yleisurheilukilpailu, ja hän halusi pärjätä hyvin. Lause 2: Hänen jalkansa olivat loukkaantuneet, mutta hän ei välittänyt siitä, hän juoksi silti. Lause 3: Kun juoksu alkoi, Katen joukkue oli jäljessä. Lause 4: Sitten oli Katen vuoro, kun hänen joukkuetoverinsa ojensi hänelle nappulan. Lause 5: Kate juoksi sydämensä kyllyydestä, sai joukkueensa kiinni ja voitti kultaa.</w:t>
      </w:r>
    </w:p>
    <w:p>
      <w:r>
        <w:rPr>
          <w:b/>
        </w:rPr>
        <w:t xml:space="preserve">Tulos</w:t>
      </w:r>
    </w:p>
    <w:p>
      <w:r>
        <w:t xml:space="preserve">Viimeinen kilpailu</w:t>
      </w:r>
    </w:p>
    <w:p>
      <w:r>
        <w:rPr>
          <w:b/>
        </w:rPr>
        <w:t xml:space="preserve">Esimerkki 4.5401</w:t>
      </w:r>
    </w:p>
    <w:p>
      <w:r>
        <w:t xml:space="preserve">Lause 1: Kun Lucy lähti asumaan Intiaan, hän ei valmistautunut kovin hyvin. Lause 2: Hän saapui sinne helteessä, ja hänellä oli yhä yllään talvitakki. Lause 3: Hän yritti syödä paikallista ruokaa ja sai vatsataudin. Lause 4: Hän keräsi rohkeuttaan eikä luovuttanut. Lause 5: Hän jäi sinne kuudeksi kuukaudeksi ja oppi elämään paikallista elämää.</w:t>
      </w:r>
    </w:p>
    <w:p>
      <w:r>
        <w:rPr>
          <w:b/>
        </w:rPr>
        <w:t xml:space="preserve">Tulos</w:t>
      </w:r>
    </w:p>
    <w:p>
      <w:r>
        <w:t xml:space="preserve">Elämä Intiassa</w:t>
      </w:r>
    </w:p>
    <w:p>
      <w:r>
        <w:rPr>
          <w:b/>
        </w:rPr>
        <w:t xml:space="preserve">Esimerkki 4.5402</w:t>
      </w:r>
    </w:p>
    <w:p>
      <w:r>
        <w:t xml:space="preserve">Lause 1: Jessie ajoi kotiin ystävänsä luota. Lause 2: Hänen autonsa hajosi moottoritiellä. Lause 3: Oli pimeää, ja hän oli keskellä ei mitään. Lause 4: Jessien ystävä tuli hakemaan hänet. Lause 5: He hoitivat auton seuraavana päivänä.</w:t>
      </w:r>
    </w:p>
    <w:p>
      <w:r>
        <w:rPr>
          <w:b/>
        </w:rPr>
        <w:t xml:space="preserve">Tulos</w:t>
      </w:r>
    </w:p>
    <w:p>
      <w:r>
        <w:t xml:space="preserve">Auto-ongelma</w:t>
      </w:r>
    </w:p>
    <w:p>
      <w:r>
        <w:rPr>
          <w:b/>
        </w:rPr>
        <w:t xml:space="preserve">Esimerkki 4.5403</w:t>
      </w:r>
    </w:p>
    <w:p>
      <w:r>
        <w:t xml:space="preserve">Lause 1: Tim oli baarissa humalassa. Lause 2: Hän ei pystynyt ajamaan kotiin. Lause 3: Hän päätti sen sijaan kävellä. Lause 4: Tim kompastui ja kaatui. Lause 5: Poliisi pidätti Timin yleisellä paikalla tapahtuneesta päihtymyksestä.</w:t>
      </w:r>
    </w:p>
    <w:p>
      <w:r>
        <w:rPr>
          <w:b/>
        </w:rPr>
        <w:t xml:space="preserve">Tulos</w:t>
      </w:r>
    </w:p>
    <w:p>
      <w:r>
        <w:t xml:space="preserve">Falling Down</w:t>
      </w:r>
    </w:p>
    <w:p>
      <w:r>
        <w:rPr>
          <w:b/>
        </w:rPr>
        <w:t xml:space="preserve">Esimerkki 4.5404</w:t>
      </w:r>
    </w:p>
    <w:p>
      <w:r>
        <w:t xml:space="preserve">Lause 1: Kun viimeksi menin setäni luokse, meidän piti ajaa pitkä matka. Lause 2: Hän asuu niin kaukana maalla, että hän käyttää yhä ulkohuonetta. Lause 3: Minun piti todella käydä vessassa, mutta en halunnut mennä sinne. Lause 4: Lopulta annoin periksi ja käytin ulkovessaa. Lause 5: Sisällä haisi kamalalle, enkä suostunut koskemaan istuimeen.</w:t>
      </w:r>
    </w:p>
    <w:p>
      <w:r>
        <w:rPr>
          <w:b/>
        </w:rPr>
        <w:t xml:space="preserve">Tulos</w:t>
      </w:r>
    </w:p>
    <w:p>
      <w:r>
        <w:t xml:space="preserve">Ulkohuussi</w:t>
      </w:r>
    </w:p>
    <w:p>
      <w:r>
        <w:rPr>
          <w:b/>
        </w:rPr>
        <w:t xml:space="preserve">Esimerkki 4.5405</w:t>
      </w:r>
    </w:p>
    <w:p>
      <w:r>
        <w:t xml:space="preserve">Lause 1: Isoäitini ja minä pelasimme monopolia. Lause 2: Hän voitti minut selvästi. Lause 3: Onnistuin kuitenkin vetämään paljon onnekkaita kortteja. Lause 4: Päädyin lopulta voittamaan isoäitini pelin lopussa. Lause 5: Nyt isoäitini ei halua pelata monopolia kanssani.</w:t>
      </w:r>
    </w:p>
    <w:p>
      <w:r>
        <w:rPr>
          <w:b/>
        </w:rPr>
        <w:t xml:space="preserve">Tulos</w:t>
      </w:r>
    </w:p>
    <w:p>
      <w:r>
        <w:t xml:space="preserve">Monopoli</w:t>
      </w:r>
    </w:p>
    <w:p>
      <w:r>
        <w:rPr>
          <w:b/>
        </w:rPr>
        <w:t xml:space="preserve">Esimerkki 4.5406</w:t>
      </w:r>
    </w:p>
    <w:p>
      <w:r>
        <w:t xml:space="preserve">Lause 1: Tänään menin kirjastoon. Lause 2: Heillä oli niin paljon kirjoja. Lause 3: Mutta heillä oli myös elokuvia ja lehtiä. Lause 4: Minä lainasin kirjan ja elokuvan. Lause 5: Nyt minun on mentävä palauttamaan ne.</w:t>
      </w:r>
    </w:p>
    <w:p>
      <w:r>
        <w:rPr>
          <w:b/>
        </w:rPr>
        <w:t xml:space="preserve">Tulos</w:t>
      </w:r>
    </w:p>
    <w:p>
      <w:r>
        <w:t xml:space="preserve">Kirjasto</w:t>
      </w:r>
    </w:p>
    <w:p>
      <w:r>
        <w:rPr>
          <w:b/>
        </w:rPr>
        <w:t xml:space="preserve">Esimerkki 4.5407</w:t>
      </w:r>
    </w:p>
    <w:p>
      <w:r>
        <w:t xml:space="preserve">Lause 1: Ethan lähti maastoon jeeppinsä kanssa. Lause 2: Se oli likainen. Lause 3: Likaa tarttui päälle. Lause 4: Hän vei sen autopesulaan. Lause 5: Se näytti aivan uudelta.</w:t>
      </w:r>
    </w:p>
    <w:p>
      <w:r>
        <w:rPr>
          <w:b/>
        </w:rPr>
        <w:t xml:space="preserve">Tulos</w:t>
      </w:r>
    </w:p>
    <w:p>
      <w:r>
        <w:t xml:space="preserve">Autopesula</w:t>
      </w:r>
    </w:p>
    <w:p>
      <w:r>
        <w:rPr>
          <w:b/>
        </w:rPr>
        <w:t xml:space="preserve">Esimerkki 4.5408</w:t>
      </w:r>
    </w:p>
    <w:p>
      <w:r>
        <w:t xml:space="preserve">Lause 1: Sheila sai kauniin uuden vauvan. Lause 2: Hän ja hänen miehensä olivat yrittäneet saada lasta jo vuosia. Lause 3: Vauvan syntymäpäivänä oli suuret juhlat. Lause 4: Kaikki toivat sairaalaan lahjoja. Lause 5: Sheila oli niin innoissaan, että hän alkoi itkeä.</w:t>
      </w:r>
    </w:p>
    <w:p>
      <w:r>
        <w:rPr>
          <w:b/>
        </w:rPr>
        <w:t xml:space="preserve">Tulos</w:t>
      </w:r>
    </w:p>
    <w:p>
      <w:r>
        <w:t xml:space="preserve">Uusi vauva</w:t>
      </w:r>
    </w:p>
    <w:p>
      <w:r>
        <w:rPr>
          <w:b/>
        </w:rPr>
        <w:t xml:space="preserve">Esimerkki 4.5409</w:t>
      </w:r>
    </w:p>
    <w:p>
      <w:r>
        <w:t xml:space="preserve">Lause 1: Halusin selvittää, kuka johtaa presidentinvaaleja. Lause 2: Hyvä keino sen selvittämiseksi on katsoa vaalipiirikarttaa. Lause 3: Yksi suosikkisivustoistani näyttää tuon kartan. Lause 4: Niinpä menin tietokoneelle ja tarkistin valitsijakunnan kartan. Lause 5: Sain tietää, että jos vaalit pidettäisiin tänään, Clinton voittaisi.</w:t>
      </w:r>
    </w:p>
    <w:p>
      <w:r>
        <w:rPr>
          <w:b/>
        </w:rPr>
        <w:t xml:space="preserve">Tulos</w:t>
      </w:r>
    </w:p>
    <w:p>
      <w:r>
        <w:t xml:space="preserve">Clinton by a Large Nose</w:t>
      </w:r>
    </w:p>
    <w:p>
      <w:r>
        <w:rPr>
          <w:b/>
        </w:rPr>
        <w:t xml:space="preserve">Esimerkki 4.5410</w:t>
      </w:r>
    </w:p>
    <w:p>
      <w:r>
        <w:t xml:space="preserve">Lause 1: Vihasin todella limonadin juomista. Lause 2: Kuplat olivat niin ärsyttäviä juoda. Lause 3: Kun ostin limsatölkin, päätin ravistaa sitä. Lause 4: Tämä sai kuplat lopulta häviämään. Lause 5: Nyt pystyin nauttimaan limsaani.</w:t>
      </w:r>
    </w:p>
    <w:p>
      <w:r>
        <w:rPr>
          <w:b/>
        </w:rPr>
        <w:t xml:space="preserve">Tulos</w:t>
      </w:r>
    </w:p>
    <w:p>
      <w:r>
        <w:t xml:space="preserve">Sooda</w:t>
      </w:r>
    </w:p>
    <w:p>
      <w:r>
        <w:rPr>
          <w:b/>
        </w:rPr>
        <w:t xml:space="preserve">Esimerkki 4.5411</w:t>
      </w:r>
    </w:p>
    <w:p>
      <w:r>
        <w:t xml:space="preserve">Lause 1: Louis oli kyllästynyt olemaan sinkku. Lause 2: Hän oli yrittänyt melkein kaikkea saadakseen treffit. Lause 3: Kaikkea paitsi yhtä asiaa. Lause 4: Hän päätti yrittää iskeä surullisia tyttöjä, jotka olivat hautajaisissa. Lause 5: Hän sai lopulta kolme numeroa ensimmäisellä yrityksellä.</w:t>
      </w:r>
    </w:p>
    <w:p>
      <w:r>
        <w:rPr>
          <w:b/>
        </w:rPr>
        <w:t xml:space="preserve">Tulos</w:t>
      </w:r>
    </w:p>
    <w:p>
      <w:r>
        <w:t xml:space="preserve">Fun in Funeral</w:t>
      </w:r>
    </w:p>
    <w:p>
      <w:r>
        <w:rPr>
          <w:b/>
        </w:rPr>
        <w:t xml:space="preserve">Esimerkki 4.5412</w:t>
      </w:r>
    </w:p>
    <w:p>
      <w:r>
        <w:t xml:space="preserve">Lause 1: Kate rakasti monopolin pelaamista. Lause 2: Kate pelasi usein monopolia serkkujensa kanssa. Lause 3: Kate oli niin hyvä, että hänen serkkunsa kehotti häntä pelaamaan turnauksessa. Lause 4: Kate ilmoittautui mukaan. Lause 5: Kate voitti turnauksen.</w:t>
      </w:r>
    </w:p>
    <w:p>
      <w:r>
        <w:rPr>
          <w:b/>
        </w:rPr>
        <w:t xml:space="preserve">Tulos</w:t>
      </w:r>
    </w:p>
    <w:p>
      <w:r>
        <w:t xml:space="preserve">monopoli</w:t>
      </w:r>
    </w:p>
    <w:p>
      <w:r>
        <w:rPr>
          <w:b/>
        </w:rPr>
        <w:t xml:space="preserve">Esimerkki 4.5413</w:t>
      </w:r>
    </w:p>
    <w:p>
      <w:r>
        <w:t xml:space="preserve">Lause 1: Frank joi lämmintä kahvia. Lause 2: Oli melkein aika mennä nukkumaan, mutta Frank tunsi olonsa rentoutuneeksi. Lause 3: Hänen kahvinsa oli vain kofeiinitonta. Lause 4: Sitten hän tarkisti pakkauksen ja huomasi, että siinä oli kofeiinia. Lause 5: Yhtäkkiä Frankista tuli hyvin energinen ja levoton.</w:t>
      </w:r>
    </w:p>
    <w:p>
      <w:r>
        <w:rPr>
          <w:b/>
        </w:rPr>
        <w:t xml:space="preserve">Tulos</w:t>
      </w:r>
    </w:p>
    <w:p>
      <w:r>
        <w:t xml:space="preserve">Kofeiini</w:t>
      </w:r>
    </w:p>
    <w:p>
      <w:r>
        <w:rPr>
          <w:b/>
        </w:rPr>
        <w:t xml:space="preserve">Esimerkki 4.5414</w:t>
      </w:r>
    </w:p>
    <w:p>
      <w:r>
        <w:t xml:space="preserve">Lause 1: Eräänä päivänä Jane päätti lähteä kävelylle puistoon. Lause 2: Hän otti tennarit ja lähti puistoon. Lause 3: Puistossa Jane huomasi puistonpenkillä kissan. Lause 4: Jane ei nähnyt kissalla kaulapantaa. Lause 5: Jane otti kissan kotiinsa ja teki siitä lemmikkinsä.</w:t>
      </w:r>
    </w:p>
    <w:p>
      <w:r>
        <w:rPr>
          <w:b/>
        </w:rPr>
        <w:t xml:space="preserve">Tulos</w:t>
      </w:r>
    </w:p>
    <w:p>
      <w:r>
        <w:t xml:space="preserve">Jane ja Cat</w:t>
      </w:r>
    </w:p>
    <w:p>
      <w:r>
        <w:rPr>
          <w:b/>
        </w:rPr>
        <w:t xml:space="preserve">Esimerkki 4.5415</w:t>
      </w:r>
    </w:p>
    <w:p>
      <w:r>
        <w:t xml:space="preserve">Lause 1: Billylle se oli unelmien täyttymys. Lause 2: Hänestä tulisi pistelaskun vastuuhenkilö. Lause 3: Hän piti pesäpallo-ottelun pisteet. Lause 4: Hän oli tulostaulun takana pitämässä kaikkia numeroita. Lause 5: Hänellä oli hauskaa pitää pisteet.</w:t>
      </w:r>
    </w:p>
    <w:p>
      <w:r>
        <w:rPr>
          <w:b/>
        </w:rPr>
        <w:t xml:space="preserve">Tulos</w:t>
      </w:r>
    </w:p>
    <w:p>
      <w:r>
        <w:t xml:space="preserve">Pisteiden pitäminen</w:t>
      </w:r>
    </w:p>
    <w:p>
      <w:r>
        <w:rPr>
          <w:b/>
        </w:rPr>
        <w:t xml:space="preserve">Esimerkki 4.5416</w:t>
      </w:r>
    </w:p>
    <w:p>
      <w:r>
        <w:t xml:space="preserve">Lause 1: Ystäväni tarvitsi apua sairausvakuutuksen hakemisessa. Lause 2: Menin hänen kotiinsa ja autoin häntä täyttämään hakemuksen. Lause 3: Pystyin myös auttamaan häntä valitsemaan vakuutuksen, johon hänellä oli varaa. Lause 4: Hänelle hyväksyttiin etuudet, mikä ilahduttaa minua. Lause 5: Olen hyvin iloinen, että pystyin auttamaan ystävääni.</w:t>
      </w:r>
    </w:p>
    <w:p>
      <w:r>
        <w:rPr>
          <w:b/>
        </w:rPr>
        <w:t xml:space="preserve">Tulos</w:t>
      </w:r>
    </w:p>
    <w:p>
      <w:r>
        <w:t xml:space="preserve">Ystävän auttaminen</w:t>
      </w:r>
    </w:p>
    <w:p>
      <w:r>
        <w:rPr>
          <w:b/>
        </w:rPr>
        <w:t xml:space="preserve">Esimerkki 4.5417</w:t>
      </w:r>
    </w:p>
    <w:p>
      <w:r>
        <w:t xml:space="preserve">Lause 1: Steve löysi toimiston lattialta kuminauhan. Lause 2: Hän laittoi sen ranteensa ympärille säästääkseen sen myöhempää käyttöä varten. Lause 3: Kun hän venytti kuminauhan kätensä yli, se alkoi murtua. Lause 4: Kuminauha napsahti ja katkesi. Lause 5: Stuve heitti jäänteet roskiin.</w:t>
      </w:r>
    </w:p>
    <w:p>
      <w:r>
        <w:rPr>
          <w:b/>
        </w:rPr>
        <w:t xml:space="preserve">Tulos</w:t>
      </w:r>
    </w:p>
    <w:p>
      <w:r>
        <w:t xml:space="preserve">Kuminauha käsi</w:t>
      </w:r>
    </w:p>
    <w:p>
      <w:r>
        <w:rPr>
          <w:b/>
        </w:rPr>
        <w:t xml:space="preserve">Esimerkki 4.5418</w:t>
      </w:r>
    </w:p>
    <w:p>
      <w:r>
        <w:t xml:space="preserve">Lause 1: Ollie oli juuri käynyt vuosittaisella lääkärikäynnillään. Lause 2: Hänellä oli ollut todella vaikeaa, erityisesti rokotustensa takia. Lause 3: Sitten hoitaja tarjosi hänelle tarroja. Lause 4: Ollie näki rullan dinosaurustarroja, hänen lempieläimensä. Lause 5: Hän kiitti hoitajaa ja leikki tarroillaan koko päivän.</w:t>
      </w:r>
    </w:p>
    <w:p>
      <w:r>
        <w:rPr>
          <w:b/>
        </w:rPr>
        <w:t xml:space="preserve">Tulos</w:t>
      </w:r>
    </w:p>
    <w:p>
      <w:r>
        <w:t xml:space="preserve">Tarrat.</w:t>
      </w:r>
    </w:p>
    <w:p>
      <w:r>
        <w:rPr>
          <w:b/>
        </w:rPr>
        <w:t xml:space="preserve">Esimerkki 4.5419</w:t>
      </w:r>
    </w:p>
    <w:p>
      <w:r>
        <w:t xml:space="preserve">Lause 1: Greg oli lahjakas. Lause 2: Hän käytti lahjakkuuttaan hyvään. Lause 3: Se innoitti hänen ikätovereitaan. Lause 4: Hänen ikäisensä saavuttivat suuruutta. Lause 5: He pitivät Gregiä hyvänä menestyksensä takana.</w:t>
      </w:r>
    </w:p>
    <w:p>
      <w:r>
        <w:rPr>
          <w:b/>
        </w:rPr>
        <w:t xml:space="preserve">Tulos</w:t>
      </w:r>
    </w:p>
    <w:p>
      <w:r>
        <w:t xml:space="preserve">lahjakas</w:t>
      </w:r>
    </w:p>
    <w:p>
      <w:r>
        <w:rPr>
          <w:b/>
        </w:rPr>
        <w:t xml:space="preserve">Esimerkki 4.5420</w:t>
      </w:r>
    </w:p>
    <w:p>
      <w:r>
        <w:t xml:space="preserve">Lause 1: Wendy halusi olla mukana laskuvarjohyppäämisen maailmanennätyksessä. Lause 2: Hän harjoitteli ja harjoitteli kuomumuodostelmien tekemistä. Lause 3: Hän kävi laskuvarjohyppyleireillä ja hyppäsi isoja muodostelmia. Lause 4: Hän hyppäsi 100 way -maailmanennätyksen. Lause 5: Hän oli innoissaan ja onnellinen.</w:t>
      </w:r>
    </w:p>
    <w:p>
      <w:r>
        <w:rPr>
          <w:b/>
        </w:rPr>
        <w:t xml:space="preserve">Tulos</w:t>
      </w:r>
    </w:p>
    <w:p>
      <w:r>
        <w:t xml:space="preserve">Wendy saa maailmanennätyksen</w:t>
      </w:r>
    </w:p>
    <w:p>
      <w:r>
        <w:rPr>
          <w:b/>
        </w:rPr>
        <w:t xml:space="preserve">Esimerkki 4.5421</w:t>
      </w:r>
    </w:p>
    <w:p>
      <w:r>
        <w:t xml:space="preserve">Lause 1: John istui sohvalla katsomassa televisiota. Lause 2: Hän yritti vaihtaa kanavaa, mutta mitään ei tapahtunut. Lause 3: Hän huomasi, että kaukosäätimen valot eivät toimineet. Lause 4: Hän nousi sohvalta vaihtaakseen pariston. Lause 5: John vaihtoi kaukosäätimen paristot.</w:t>
      </w:r>
    </w:p>
    <w:p>
      <w:r>
        <w:rPr>
          <w:b/>
        </w:rPr>
        <w:t xml:space="preserve">Tulos</w:t>
      </w:r>
    </w:p>
    <w:p>
      <w:r>
        <w:t xml:space="preserve">Mennyt akku</w:t>
      </w:r>
    </w:p>
    <w:p>
      <w:r>
        <w:rPr>
          <w:b/>
        </w:rPr>
        <w:t xml:space="preserve">Esimerkki 4.5422</w:t>
      </w:r>
    </w:p>
    <w:p>
      <w:r>
        <w:t xml:space="preserve">Lause 1: John oli uima-altaalla serkkujensa kanssa. Lause 2: Yhtäkkiä joku heitti vesipalloa, mikä aiheutti tappelun. Lause 3: Kaikki hyökkäsivät toistensa kimppuun vedellä. Lause 4: John päätti lähteä altaasta. Lause 5: Onneksi hän onnistui pääsemään ulos ilman, että häntä lyötiin.</w:t>
      </w:r>
    </w:p>
    <w:p>
      <w:r>
        <w:rPr>
          <w:b/>
        </w:rPr>
        <w:t xml:space="preserve">Tulos</w:t>
      </w:r>
    </w:p>
    <w:p>
      <w:r>
        <w:t xml:space="preserve">Vesitaistelu</w:t>
      </w:r>
    </w:p>
    <w:p>
      <w:r>
        <w:rPr>
          <w:b/>
        </w:rPr>
        <w:t xml:space="preserve">Esimerkki 4.5423</w:t>
      </w:r>
    </w:p>
    <w:p>
      <w:r>
        <w:t xml:space="preserve">Lause 1: Lintu laskeutui Bean portaalle. Lause 2: Se viserteli äänekkäästi ja räpytteli siipiään. Lause 3: Bea tuli ulos katsomaan, mikä meteli oli. Lause 4: Kun hän avasi oven, lintu lensi sisään! Lause 5: Bea joutui lyömään sitä luudalla saadakseen sen takaisin ulos.</w:t>
      </w:r>
    </w:p>
    <w:p>
      <w:r>
        <w:rPr>
          <w:b/>
        </w:rPr>
        <w:t xml:space="preserve">Tulos</w:t>
      </w:r>
    </w:p>
    <w:p>
      <w:r>
        <w:t xml:space="preserve">Lintu</w:t>
      </w:r>
    </w:p>
    <w:p>
      <w:r>
        <w:rPr>
          <w:b/>
        </w:rPr>
        <w:t xml:space="preserve">Esimerkki 4.5424</w:t>
      </w:r>
    </w:p>
    <w:p>
      <w:r>
        <w:t xml:space="preserve">Lause 1: Annan perhe ei ollut varakas. Lause 2: Anna ei useinkaan saanut haluamiaan asioita, kuten uusia kenkiä. Lause 3: Mutta sitten hänen luokkansa opiskeli köyhyyttä Afrikassa. Lause 4: Anna hämmästyi, miten onnekas hän oli siihen verrattuna. Lause 5: Hän vannoi, ettei enää koskaan valittaisi kohtalostaan!</w:t>
      </w:r>
    </w:p>
    <w:p>
      <w:r>
        <w:rPr>
          <w:b/>
        </w:rPr>
        <w:t xml:space="preserve">Tulos</w:t>
      </w:r>
    </w:p>
    <w:p>
      <w:r>
        <w:t xml:space="preserve">Kiitollinen</w:t>
      </w:r>
    </w:p>
    <w:p>
      <w:r>
        <w:rPr>
          <w:b/>
        </w:rPr>
        <w:t xml:space="preserve">Esimerkki 4.5425</w:t>
      </w:r>
    </w:p>
    <w:p>
      <w:r>
        <w:t xml:space="preserve">Lause 1: Isoäidilläni oli erityinen lahjakkuus. Lause 2: Kun hän eräänä päivänä suuttui minulle, hän heitti minua kengällään. Lause 3: Se osui minua suoraan päähän. Lause 4: Se kimposi ja lensi takaisin hänen luokseen. Lause 5: Hän ojensi kätensä ja otti kiinni.</w:t>
      </w:r>
    </w:p>
    <w:p>
      <w:r>
        <w:rPr>
          <w:b/>
        </w:rPr>
        <w:t xml:space="preserve">Tulos</w:t>
      </w:r>
    </w:p>
    <w:p>
      <w:r>
        <w:t xml:space="preserve">Isoäiti</w:t>
      </w:r>
    </w:p>
    <w:p>
      <w:r>
        <w:rPr>
          <w:b/>
        </w:rPr>
        <w:t xml:space="preserve">Esimerkki 4.5426</w:t>
      </w:r>
    </w:p>
    <w:p>
      <w:r>
        <w:t xml:space="preserve">Lause 1: Jeremy halusi tehdä parhaan voileivän, jonka hän oli koskaan syönyt. Lause 2: Hän kävi ostamassa ainekset parhaista kaupoista. Lause 3: Hän toi jopa suolattua lihaa Euroopasta. Lause 4: Tuntikausien uurastuksen jälkeen hän vihdoin puraisi sitä. Lause 5: Hän huomasi surullisena, että hänen voileipänsä ei maistunut yhtään paremmalta kuin pikaruoka.</w:t>
      </w:r>
    </w:p>
    <w:p>
      <w:r>
        <w:rPr>
          <w:b/>
        </w:rPr>
        <w:t xml:space="preserve">Tulos</w:t>
      </w:r>
    </w:p>
    <w:p>
      <w:r>
        <w:t xml:space="preserve">Paras voileipä</w:t>
      </w:r>
    </w:p>
    <w:p>
      <w:r>
        <w:rPr>
          <w:b/>
        </w:rPr>
        <w:t xml:space="preserve">Esimerkki 4.5427</w:t>
      </w:r>
    </w:p>
    <w:p>
      <w:r>
        <w:t xml:space="preserve">Lause 1: Kävelin ulos ja katsoin taivaalle. Lause 2: Kuu oli hyvin kirkas. Lause 3: Juoksin takaisin sisään hakemaan kamerani. Lause 4: Otin useita kuvia kuusta. Lause 5: Muokkasin niitä ja säilytin ne muistona.</w:t>
      </w:r>
    </w:p>
    <w:p>
      <w:r>
        <w:rPr>
          <w:b/>
        </w:rPr>
        <w:t xml:space="preserve">Tulos</w:t>
      </w:r>
    </w:p>
    <w:p>
      <w:r>
        <w:t xml:space="preserve">Kuu</w:t>
      </w:r>
    </w:p>
    <w:p>
      <w:r>
        <w:rPr>
          <w:b/>
        </w:rPr>
        <w:t xml:space="preserve">Esimerkki 4.5428</w:t>
      </w:r>
    </w:p>
    <w:p>
      <w:r>
        <w:t xml:space="preserve">Lause 1: Poika piiloutui metsään. Lause 2: Hänen isänsä etsi häntä. Lause 3: Alkoi tulla pimeä. Lause 4: Hänen isänsä huolestui. Lause 5: Isä etsi kuumeisesti poikaansa.</w:t>
      </w:r>
    </w:p>
    <w:p>
      <w:r>
        <w:rPr>
          <w:b/>
        </w:rPr>
        <w:t xml:space="preserve">Tulos</w:t>
      </w:r>
    </w:p>
    <w:p>
      <w:r>
        <w:t xml:space="preserve">woods</w:t>
      </w:r>
    </w:p>
    <w:p>
      <w:r>
        <w:rPr>
          <w:b/>
        </w:rPr>
        <w:t xml:space="preserve">Esimerkki 4.5429</w:t>
      </w:r>
    </w:p>
    <w:p>
      <w:r>
        <w:t xml:space="preserve">Lause 1: Sally oli investointipankkiiri. Lause 2: Yhdellä hänen suosikkiyrityksistään oli huono viikko. Lause 3: Sally vakuutti itselleen, että hän ostaisi niiden osakkeita minä päivänä tahansa. Lause 4: Yhtäkkiä kurssi nousi taas loppuviikosta. Lause 5: Sally ei ollut onnistunut ostamaan lisää osakkeita, ja hän oli pettynyt.</w:t>
      </w:r>
    </w:p>
    <w:p>
      <w:r>
        <w:rPr>
          <w:b/>
        </w:rPr>
        <w:t xml:space="preserve">Tulos</w:t>
      </w:r>
    </w:p>
    <w:p>
      <w:r>
        <w:t xml:space="preserve">Käyttämättä jääneet varat</w:t>
      </w:r>
    </w:p>
    <w:p>
      <w:r>
        <w:rPr>
          <w:b/>
        </w:rPr>
        <w:t xml:space="preserve">Esimerkki 4.5430</w:t>
      </w:r>
    </w:p>
    <w:p>
      <w:r>
        <w:t xml:space="preserve">Lause 1: Mary heräsi pahaan päänsärkyyn. Lause 2: Hän otti päänsärkypillerin ja joi lasillisen vettä. Lause 3: Maryn lääkkeet saavat hänet aina uneliaaksi. Lause 4: Hän makasi sohvalla ja otti päiväunet. Lause 5: Kun hän heräsi, hänen olonsa oli paljon parempi.</w:t>
      </w:r>
    </w:p>
    <w:p>
      <w:r>
        <w:rPr>
          <w:b/>
        </w:rPr>
        <w:t xml:space="preserve">Tulos</w:t>
      </w:r>
    </w:p>
    <w:p>
      <w:r>
        <w:t xml:space="preserve">Päänsärky</w:t>
      </w:r>
    </w:p>
    <w:p>
      <w:r>
        <w:rPr>
          <w:b/>
        </w:rPr>
        <w:t xml:space="preserve">Esimerkki 4.5431</w:t>
      </w:r>
    </w:p>
    <w:p>
      <w:r>
        <w:t xml:space="preserve">Lause 1: Karynin äiti laittoi lihan painekattilaan. Lause 2: Tuntia myöhemmin höyry vihelteli liedestä. Lause 3: Yhtäkkiä tapahtui räjähdys. Lause 4: Paistin jäänteet peittivät seinät ja katot. Lause 5: He menivät pizzeriaan syömään.</w:t>
      </w:r>
    </w:p>
    <w:p>
      <w:r>
        <w:rPr>
          <w:b/>
        </w:rPr>
        <w:t xml:space="preserve">Tulos</w:t>
      </w:r>
    </w:p>
    <w:p>
      <w:r>
        <w:t xml:space="preserve">Painekeitin</w:t>
      </w:r>
    </w:p>
    <w:p>
      <w:r>
        <w:rPr>
          <w:b/>
        </w:rPr>
        <w:t xml:space="preserve">Esimerkki 4.5432</w:t>
      </w:r>
    </w:p>
    <w:p>
      <w:r>
        <w:t xml:space="preserve">Lause 1: Laura käytti hammaslankaa. Lause 2: Hän lauloi samalla laulua. Lause 3: Laura ei ollut tarkkaavainen ja leikkasi ikenensä. Lause 4: Hän alkoi vuotaa verta aika paljon. Lause 5: Hän huuhteli suunsa vedellä.</w:t>
      </w:r>
    </w:p>
    <w:p>
      <w:r>
        <w:rPr>
          <w:b/>
        </w:rPr>
        <w:t xml:space="preserve">Tulos</w:t>
      </w:r>
    </w:p>
    <w:p>
      <w:r>
        <w:t xml:space="preserve">Hammaslangan käyttö</w:t>
      </w:r>
    </w:p>
    <w:p>
      <w:r>
        <w:rPr>
          <w:b/>
        </w:rPr>
        <w:t xml:space="preserve">Esimerkki 4.5433</w:t>
      </w:r>
    </w:p>
    <w:p>
      <w:r>
        <w:t xml:space="preserve">Lause 1: Barry valittiin isännöimään koripalloleiriä pienille lapsille. Lause 2: Barry oli innoissaan leirin isännöinnistä, sillä hän rakasti lasten kanssa työskentelyä. Lause 3: Barry opetti lapsille heittomekaniikkaa ja pelin historiaa. Lause 4: Barry opetti lapsille myös urheiluhenkeä ja joukkuepelaamista. Lause 5: Barry nautti tämän vuoden koripalloleirin isäntänä toimimisesta.</w:t>
      </w:r>
    </w:p>
    <w:p>
      <w:r>
        <w:rPr>
          <w:b/>
        </w:rPr>
        <w:t xml:space="preserve">Tulos</w:t>
      </w:r>
    </w:p>
    <w:p>
      <w:r>
        <w:t xml:space="preserve">Koripalloleiri</w:t>
      </w:r>
    </w:p>
    <w:p>
      <w:r>
        <w:rPr>
          <w:b/>
        </w:rPr>
        <w:t xml:space="preserve">Esimerkki 4.5434</w:t>
      </w:r>
    </w:p>
    <w:p>
      <w:r>
        <w:t xml:space="preserve">Lause 1: Tom asui Arizonassa. Lause 2: Hän halusi lisätä elämäänsä uuden hauskan harrastuksen. Lause 3: Hän halusi harrastuksen olevan terveellinen. Lause 4: Hän päätti aloittaa vaeltamisen. Lause 5: Hän patikoi vuorilla ja piti hauskaa.</w:t>
      </w:r>
    </w:p>
    <w:p>
      <w:r>
        <w:rPr>
          <w:b/>
        </w:rPr>
        <w:t xml:space="preserve">Tulos</w:t>
      </w:r>
    </w:p>
    <w:p>
      <w:r>
        <w:t xml:space="preserve">Vaellus</w:t>
      </w:r>
    </w:p>
    <w:p>
      <w:r>
        <w:rPr>
          <w:b/>
        </w:rPr>
        <w:t xml:space="preserve">Esimerkki 4.5435</w:t>
      </w:r>
    </w:p>
    <w:p>
      <w:r>
        <w:t xml:space="preserve">Lause 1: Oli Austinin syntymäpäivä. Lause 2: Austin oli innoissaan lahjoistaan. Lause 3: Austinin vanhemmat astuivat hänen huoneeseensa. Lause 4: He lauloivat onnellista syntymäpäivää. Lause 5: Austin sai koiranpennun ja oli onnellinen.</w:t>
      </w:r>
    </w:p>
    <w:p>
      <w:r>
        <w:rPr>
          <w:b/>
        </w:rPr>
        <w:t xml:space="preserve">Tulos</w:t>
      </w:r>
    </w:p>
    <w:p>
      <w:r>
        <w:t xml:space="preserve">Austin saa lahjan</w:t>
      </w:r>
    </w:p>
    <w:p>
      <w:r>
        <w:rPr>
          <w:b/>
        </w:rPr>
        <w:t xml:space="preserve">Esimerkki 4.5436</w:t>
      </w:r>
    </w:p>
    <w:p>
      <w:r>
        <w:t xml:space="preserve">Lause 1: Tim katsoi mielellään elokuvia. Lause 2: Tim ei koskaan katsonut teräväpiirtoelokuvia. Lause 3: Tim päätti ostaa blu-ray-soittimen. Lause 4: Tim katsoi ensimmäisen elokuvansa teräväpiirtona. Lause 5: Tim tykkäsi katsella elokuvia uudella blu-ray-soittimellaan.</w:t>
      </w:r>
    </w:p>
    <w:p>
      <w:r>
        <w:rPr>
          <w:b/>
        </w:rPr>
        <w:t xml:space="preserve">Tulos</w:t>
      </w:r>
    </w:p>
    <w:p>
      <w:r>
        <w:t xml:space="preserve">Blu-Ray</w:t>
      </w:r>
    </w:p>
    <w:p>
      <w:r>
        <w:rPr>
          <w:b/>
        </w:rPr>
        <w:t xml:space="preserve">Esimerkki 4.5437</w:t>
      </w:r>
    </w:p>
    <w:p>
      <w:r>
        <w:t xml:space="preserve">Lause 1: Miranda inhosi uutisten kuuntelemista. Lause 2: Mutta hän rakasti sitä, että ne toimitettiin hänelle. Lause 3: Miranda oli siitä iloinen. Lause 4: Ne kertoivat hänelle asioita, joita hän ei olisi tiennyt. Lause 5: Miranda päätti pitää sen.</w:t>
      </w:r>
    </w:p>
    <w:p>
      <w:r>
        <w:rPr>
          <w:b/>
        </w:rPr>
        <w:t xml:space="preserve">Tulos</w:t>
      </w:r>
    </w:p>
    <w:p>
      <w:r>
        <w:t xml:space="preserve">uutishälytykset</w:t>
      </w:r>
    </w:p>
    <w:p>
      <w:r>
        <w:rPr>
          <w:b/>
        </w:rPr>
        <w:t xml:space="preserve">Esimerkki 4.5438</w:t>
      </w:r>
    </w:p>
    <w:p>
      <w:r>
        <w:t xml:space="preserve">Lause 1: Steven työskentelee talojen rakentamisen parissa. Lause 2: Eräänä päivänä talonrakennustöiden aikana taivas pimenee. Lause 3: Steve sanoo kavereilleen, ettei sada. Lause 4: 30 minuuttia sen jälkeen, kun hän oli sanonut niin, alkaa sataa. Lause 5: Steve on jumissa töissä sateessa.</w:t>
      </w:r>
    </w:p>
    <w:p>
      <w:r>
        <w:rPr>
          <w:b/>
        </w:rPr>
        <w:t xml:space="preserve">Tulos</w:t>
      </w:r>
    </w:p>
    <w:p>
      <w:r>
        <w:t xml:space="preserve">Steve sateessa</w:t>
      </w:r>
    </w:p>
    <w:p>
      <w:r>
        <w:rPr>
          <w:b/>
        </w:rPr>
        <w:t xml:space="preserve">Esimerkki 4.5439</w:t>
      </w:r>
    </w:p>
    <w:p>
      <w:r>
        <w:t xml:space="preserve">Lause 1: John halusi aloittaa uuden elämän. Lause 2: John päätti muuttaa New Yorkiin. Lause 3: John osti bussilipun, joka veisi hänet New Yorkiin. Lause 4: John pakkasi kaikki tavaransa ja lähti bussiasemalle. Lause 5: John nousi bussiin ja lähti kohti NY:tä.</w:t>
      </w:r>
    </w:p>
    <w:p>
      <w:r>
        <w:rPr>
          <w:b/>
        </w:rPr>
        <w:t xml:space="preserve">Tulos</w:t>
      </w:r>
    </w:p>
    <w:p>
      <w:r>
        <w:t xml:space="preserve">John menee New Yorkiin</w:t>
      </w:r>
    </w:p>
    <w:p>
      <w:r>
        <w:rPr>
          <w:b/>
        </w:rPr>
        <w:t xml:space="preserve">Esimerkki 4.5440</w:t>
      </w:r>
    </w:p>
    <w:p>
      <w:r>
        <w:t xml:space="preserve">Lause 1: Olaf osti vanhan kameran kirpputorilta. Lause 2: Hän rakasti sitä ja otti monta polaroidia. Lause 3: Mutta sitten filmi loppui ja hänen oli ostettava lisää! Lause 4: Hän hämmästyi, miten kallis se oli. Lause 5: Olaf päätti alkaa ottaa vähemmän kuvia!</w:t>
      </w:r>
    </w:p>
    <w:p>
      <w:r>
        <w:rPr>
          <w:b/>
        </w:rPr>
        <w:t xml:space="preserve">Tulos</w:t>
      </w:r>
    </w:p>
    <w:p>
      <w:r>
        <w:t xml:space="preserve">Elokuva</w:t>
      </w:r>
    </w:p>
    <w:p>
      <w:r>
        <w:rPr>
          <w:b/>
        </w:rPr>
        <w:t xml:space="preserve">Esimerkki 4.5441</w:t>
      </w:r>
    </w:p>
    <w:p>
      <w:r>
        <w:t xml:space="preserve">Lause 1: Tom oli hoikka mies yliopistossa. Lause 2: Hänestä tuli laiska, kun hänestä tuli vanhempi. Lause 3: Hänestä tuli lihava. Lause 4: Hän päätti liittyä kuntosalille laihduttaakseen. Lause 5: Tom söi oikein ja laihtui kaikki ne kilot, jotka hän oli saanut collegesta lähtien.</w:t>
      </w:r>
    </w:p>
    <w:p>
      <w:r>
        <w:rPr>
          <w:b/>
        </w:rPr>
        <w:t xml:space="preserve">Tulos</w:t>
      </w:r>
    </w:p>
    <w:p>
      <w:r>
        <w:t xml:space="preserve">Koko</w:t>
      </w:r>
    </w:p>
    <w:p>
      <w:r>
        <w:rPr>
          <w:b/>
        </w:rPr>
        <w:t xml:space="preserve">Esimerkki 4.5442</w:t>
      </w:r>
    </w:p>
    <w:p>
      <w:r>
        <w:t xml:space="preserve">Lause 1: Mies täytti kupin pähkinöillä. Lause 2: Hän ripotteli pähkinöitä puun ympärille. Lause 3: Oravat tulivat ja keräsivät pähkinät. Lause 4: Mies katseli oravia. Lause 5: Mies tunsi itsensä onnelliseksi oravien ruokkimisesta.</w:t>
      </w:r>
    </w:p>
    <w:p>
      <w:r>
        <w:rPr>
          <w:b/>
        </w:rPr>
        <w:t xml:space="preserve">Tulos</w:t>
      </w:r>
    </w:p>
    <w:p>
      <w:r>
        <w:t xml:space="preserve">pähkinät</w:t>
      </w:r>
    </w:p>
    <w:p>
      <w:r>
        <w:rPr>
          <w:b/>
        </w:rPr>
        <w:t xml:space="preserve">Esimerkki 4.5443</w:t>
      </w:r>
    </w:p>
    <w:p>
      <w:r>
        <w:t xml:space="preserve">Lause 1: Lars ajoi humveeta Irakin autiomaassa. Lause 2: Hän törmäsi kuoppaan tiessä ja kuuli kovan räjähdyksen. Lause 3: Hänet heitettiin ulos autosta. Lause 4: Hän katsoi alas jalkoihinsa nähdäkseen, olivatko ne vielä tallella. Lause 5: Hän oli ehjä, mutta pelästyi kuollakseen.</w:t>
      </w:r>
    </w:p>
    <w:p>
      <w:r>
        <w:rPr>
          <w:b/>
        </w:rPr>
        <w:t xml:space="preserve">Tulos</w:t>
      </w:r>
    </w:p>
    <w:p>
      <w:r>
        <w:t xml:space="preserve">Humvee</w:t>
      </w:r>
    </w:p>
    <w:p>
      <w:r>
        <w:rPr>
          <w:b/>
        </w:rPr>
        <w:t xml:space="preserve">Esimerkki 4.5444</w:t>
      </w:r>
    </w:p>
    <w:p>
      <w:r>
        <w:t xml:space="preserve">Lause 1: Lacey osti juuri uuden kynsilakan. Lause 2: Lacey oli juuri maalaamassa kynsiään, kun hänen koiransa tuli juosten. Lause 3: Hänen koiransa kaatoi pullon, ja se hajosi lattialle. Lause 4: Lacey ei saanut tahraa pois. Lause 5: Hänen keittiönsä laatassa on nyt kirkkaan sininen tahra.</w:t>
      </w:r>
    </w:p>
    <w:p>
      <w:r>
        <w:rPr>
          <w:b/>
        </w:rPr>
        <w:t xml:space="preserve">Tulos</w:t>
      </w:r>
    </w:p>
    <w:p>
      <w:r>
        <w:t xml:space="preserve">Kynsilakka</w:t>
      </w:r>
    </w:p>
    <w:p>
      <w:r>
        <w:rPr>
          <w:b/>
        </w:rPr>
        <w:t xml:space="preserve">Esimerkki 4.5445</w:t>
      </w:r>
    </w:p>
    <w:p>
      <w:r>
        <w:t xml:space="preserve">Lause 1: Nuorempi veljeni oli ennen nirso syöjä. Lause 2: Eräänä päivänä hän ei syönyt mitään, vaan valitti nälkäänsä. Lause 3: Lopulta luovutin ruoanlaiton ja vein hänet McDonald'siin. Lause 4: Hän sai hampurilaisen ja ranskalaisia. Lause 5: Yhden suupalan jälkeen hän sanoi, ettei hänellä ole nälkä.</w:t>
      </w:r>
    </w:p>
    <w:p>
      <w:r>
        <w:rPr>
          <w:b/>
        </w:rPr>
        <w:t xml:space="preserve">Tulos</w:t>
      </w:r>
    </w:p>
    <w:p>
      <w:r>
        <w:t xml:space="preserve">Matka McDonald'siin</w:t>
      </w:r>
    </w:p>
    <w:p>
      <w:r>
        <w:rPr>
          <w:b/>
        </w:rPr>
        <w:t xml:space="preserve">Esimerkki 4.5446</w:t>
      </w:r>
    </w:p>
    <w:p>
      <w:r>
        <w:t xml:space="preserve">Lause 1: Barry päätti viedä lapsensa vesipuistoon. Lause 2: Barry halusi yllättää lapset, joten hän ei kertonut heille puistosta. Lause 3: Kun Barry ajoi autoa, lapset kyselivät koko ajan, minne he olivat menossa. Lause 4: Kun he lähestyivät puistoa, lapset alkoivat huutaa iloisesti. Lause 5: Barry kertoi iloisena lapsille, että he olivat menossa vesipuistoon.</w:t>
      </w:r>
    </w:p>
    <w:p>
      <w:r>
        <w:rPr>
          <w:b/>
        </w:rPr>
        <w:t xml:space="preserve">Tulos</w:t>
      </w:r>
    </w:p>
    <w:p>
      <w:r>
        <w:t xml:space="preserve">Vesipuisto hauskaa</w:t>
      </w:r>
    </w:p>
    <w:p>
      <w:r>
        <w:rPr>
          <w:b/>
        </w:rPr>
        <w:t xml:space="preserve">Esimerkki 4.5447</w:t>
      </w:r>
    </w:p>
    <w:p>
      <w:r>
        <w:t xml:space="preserve">Lause 1: Tracy asui pikkukaupunkinsa päässä. Lause 2: Häneltä kesti kaksi minuuttia päästä keskustaan. Lause 3: Ja kesti vielä kaksi minuuttia päästä toiseen päähän. Lause 4: Koska hän rakasti juosta koko matkan, siihen ei mennyt kovin kauan. Lause 5: Ja se sai hänet tuntemaan itsensä hyvin voimakkaaksi, kun hän sai kulkea koko kaupungin läpi niin nopeasti.</w:t>
      </w:r>
    </w:p>
    <w:p>
      <w:r>
        <w:rPr>
          <w:b/>
        </w:rPr>
        <w:t xml:space="preserve">Tulos</w:t>
      </w:r>
    </w:p>
    <w:p>
      <w:r>
        <w:t xml:space="preserve">Pieni kaupunki</w:t>
      </w:r>
    </w:p>
    <w:p>
      <w:r>
        <w:rPr>
          <w:b/>
        </w:rPr>
        <w:t xml:space="preserve">Esimerkki 4.5448</w:t>
      </w:r>
    </w:p>
    <w:p>
      <w:r>
        <w:t xml:space="preserve">Lause 1: Kev leikki eräänä päivänä puistossa. Lause 2: Sitten häntä pisti mehiläinen! Lause 3: Hänen järkytyksekseen hänen koko kehonsa turposi mehiläispesistä. Lause 4: Kev joutui kiireesti sairaalaan. Lause 5: Näin hän sai tietää olevansa allerginen mehiläisille!</w:t>
      </w:r>
    </w:p>
    <w:p>
      <w:r>
        <w:rPr>
          <w:b/>
        </w:rPr>
        <w:t xml:space="preserve">Tulos</w:t>
      </w:r>
    </w:p>
    <w:p>
      <w:r>
        <w:t xml:space="preserve">Allerginen</w:t>
      </w:r>
    </w:p>
    <w:p>
      <w:r>
        <w:rPr>
          <w:b/>
        </w:rPr>
        <w:t xml:space="preserve">Esimerkki 4.5449</w:t>
      </w:r>
    </w:p>
    <w:p>
      <w:r>
        <w:t xml:space="preserve">Lause 1: Jerry oli tekemässä itselleen puista kävelykeppiä. Lause 2: Hän halusi suojella sitä liialliselta sään vaikutukselta. Lause 3: Jerry ei pitänyt ihmisen valmistamista materiaaleista, joten hän halusi jotain luonnollista. Lause 4: Hän tiesi, että sellakka oli peräisin ötököistä, joten hän osti sitä. Lause 5: Jerry oli hyvin tyytyväinen sellakan kiiltävään lopputulokseen.</w:t>
      </w:r>
    </w:p>
    <w:p>
      <w:r>
        <w:rPr>
          <w:b/>
        </w:rPr>
        <w:t xml:space="preserve">Tulos</w:t>
      </w:r>
    </w:p>
    <w:p>
      <w:r>
        <w:t xml:space="preserve">Shellac</w:t>
      </w:r>
    </w:p>
    <w:p>
      <w:r>
        <w:rPr>
          <w:b/>
        </w:rPr>
        <w:t xml:space="preserve">Esimerkki 4.5450</w:t>
      </w:r>
    </w:p>
    <w:p>
      <w:r>
        <w:t xml:space="preserve">Lause 1: Kia oli juuri saanut tietää, että hänellä oli osteosarkooma. Lause 2: Luusyöpä oli löydetty hänen vasemmasta jalastaan. Lause 3: Hän joutui leikkaukseen, jossa se amputoitiin! Lause 4: Hän oli peloissaan mutta päättäväinen, kun hän meni veitsen alle. Lause 5: Sen jälkeen hänen lääkärinsä sanoi, että Kia oli virallisesti vapaa syövästä!</w:t>
      </w:r>
    </w:p>
    <w:p>
      <w:r>
        <w:rPr>
          <w:b/>
        </w:rPr>
        <w:t xml:space="preserve">Tulos</w:t>
      </w:r>
    </w:p>
    <w:p>
      <w:r>
        <w:t xml:space="preserve">Leikkaus</w:t>
      </w:r>
    </w:p>
    <w:p>
      <w:r>
        <w:rPr>
          <w:b/>
        </w:rPr>
        <w:t xml:space="preserve">Esimerkki 4.5451</w:t>
      </w:r>
    </w:p>
    <w:p>
      <w:r>
        <w:t xml:space="preserve">Lause 1: Greg oli tunnettu laiskuudestaan. Lause 2: Kerran hän ei vaihtanut vaatteita viikkoon. Lause 3: Hän sanoi sen johtuvan siitä, että hän ei viitsinyt. Lause 4: Todellisuudessa Greg ei osannut käyttää pesukonetta. Lause 5: Lopulta hän turvautui siihen, että hän osti vain uudet vaatteet viikoksi.</w:t>
      </w:r>
    </w:p>
    <w:p>
      <w:r>
        <w:rPr>
          <w:b/>
        </w:rPr>
        <w:t xml:space="preserve">Tulos</w:t>
      </w:r>
    </w:p>
    <w:p>
      <w:r>
        <w:t xml:space="preserve">Laiskuuden ruumiillistuma</w:t>
      </w:r>
    </w:p>
    <w:p>
      <w:r>
        <w:rPr>
          <w:b/>
        </w:rPr>
        <w:t xml:space="preserve">Esimerkki 4.5452</w:t>
      </w:r>
    </w:p>
    <w:p>
      <w:r>
        <w:t xml:space="preserve">Lause 1: Josh leikki ulkona. Lause 2: Hänellä oli uudet lenkkarit. Lause 3: Hän hyppäsi niillä mutalammikkoon. Lause 4: Lenkkarit olivat mudan peitossa. Lause 5: Hän juoksi suihkuttamaan ne pois.</w:t>
      </w:r>
    </w:p>
    <w:p>
      <w:r>
        <w:rPr>
          <w:b/>
        </w:rPr>
        <w:t xml:space="preserve">Tulos</w:t>
      </w:r>
    </w:p>
    <w:p>
      <w:r>
        <w:t xml:space="preserve">Lenkkarit</w:t>
      </w:r>
    </w:p>
    <w:p>
      <w:r>
        <w:rPr>
          <w:b/>
        </w:rPr>
        <w:t xml:space="preserve">Esimerkki 4.5453</w:t>
      </w:r>
    </w:p>
    <w:p>
      <w:r>
        <w:t xml:space="preserve">Lause 1: Pankissa oli tavallinen päivä. Lause 2: Tylsää hissimusiikkia lukuun ottamatta ei kuulunut ääntäkään. Lause 3: Yhtäkkiä kolme miestä ryntää pankkiin. Lause 4: He käskivät virkailijoita antamaan heille kaikki rahat. Lause 5: Rosvot pääsevät karkuun kaikkien rahojen kanssa ja pankin vakavan vahingon kanssa.</w:t>
      </w:r>
    </w:p>
    <w:p>
      <w:r>
        <w:rPr>
          <w:b/>
        </w:rPr>
        <w:t xml:space="preserve">Tulos</w:t>
      </w:r>
    </w:p>
    <w:p>
      <w:r>
        <w:t xml:space="preserve">Ryöstö</w:t>
      </w:r>
    </w:p>
    <w:p>
      <w:r>
        <w:rPr>
          <w:b/>
        </w:rPr>
        <w:t xml:space="preserve">Esimerkki 4.5454</w:t>
      </w:r>
    </w:p>
    <w:p>
      <w:r>
        <w:t xml:space="preserve">Lause 1: Kerran vietimme siskoni kanssa yön tätini luona. Lause 2: Aamulla huomasimme, että siskoni oli kastellut sängyn. Lause 3: Häntä nolotti, joten hän käveli isoäitini luokse vaihtamaan vaatteet. Lause 4: Kun tätini sai tietää, hän antoi siskolleni piiskaa, koska hän oli lähtenyt talosta. Lause 5: Emme enää koskaan yöpyneet siellä.</w:t>
      </w:r>
    </w:p>
    <w:p>
      <w:r>
        <w:rPr>
          <w:b/>
        </w:rPr>
        <w:t xml:space="preserve">Tulos</w:t>
      </w:r>
    </w:p>
    <w:p>
      <w:r>
        <w:t xml:space="preserve">Älä valehtele</w:t>
      </w:r>
    </w:p>
    <w:p>
      <w:r>
        <w:rPr>
          <w:b/>
        </w:rPr>
        <w:t xml:space="preserve">Esimerkki 4.5455</w:t>
      </w:r>
    </w:p>
    <w:p>
      <w:r>
        <w:t xml:space="preserve">Lause 1: Elizabeth pelasi koripalloa ystäviensä kanssa. Lause 2: Hän hyppäsi ylös donkkaamaan palloa. Lause 3: Hän päätyi rikkomaan vanteen. Lause 4: Kun kori kaatui, hän hyppäsi pois tieltä. Lause 5: Elizabeth katsoi käsiään ihmetellen voimiaan.</w:t>
      </w:r>
    </w:p>
    <w:p>
      <w:r>
        <w:rPr>
          <w:b/>
        </w:rPr>
        <w:t xml:space="preserve">Tulos</w:t>
      </w:r>
    </w:p>
    <w:p>
      <w:r>
        <w:t xml:space="preserve">Koripallo vanteen</w:t>
      </w:r>
    </w:p>
    <w:p>
      <w:r>
        <w:rPr>
          <w:b/>
        </w:rPr>
        <w:t xml:space="preserve">Esimerkki 4.5456</w:t>
      </w:r>
    </w:p>
    <w:p>
      <w:r>
        <w:t xml:space="preserve">Lause 1: Lisa lähti retkelle viidakkoon. Lause 2: Siellä hän näki ränsistyneen sillan. Lause 3: Hän ajatteli, että olisi mielenkiintoista mennä sitä pitkin. Lause 4: Hän otti yhden askeleen. Lause 5: Mutta toisen askeleen jälkeen hän putosi alas.</w:t>
      </w:r>
    </w:p>
    <w:p>
      <w:r>
        <w:rPr>
          <w:b/>
        </w:rPr>
        <w:t xml:space="preserve">Tulos</w:t>
      </w:r>
    </w:p>
    <w:p>
      <w:r>
        <w:t xml:space="preserve">Järeä silta</w:t>
      </w:r>
    </w:p>
    <w:p>
      <w:r>
        <w:rPr>
          <w:b/>
        </w:rPr>
        <w:t xml:space="preserve">Esimerkki 4.5457</w:t>
      </w:r>
    </w:p>
    <w:p>
      <w:r>
        <w:t xml:space="preserve">Lause 1: Gina rakasti hurrata. Lause 2: Hänet oli juuri nimitetty cheerleaderiksi. Lause 3: Hän koreografioi kaikki heidän huutonsa ja tanssinsa. Lause 4: Muut tytöt ihailivat häntä. Lause 5: Gina oli joukkueen paras cheerleader.</w:t>
      </w:r>
    </w:p>
    <w:p>
      <w:r>
        <w:rPr>
          <w:b/>
        </w:rPr>
        <w:t xml:space="preserve">Tulos</w:t>
      </w:r>
    </w:p>
    <w:p>
      <w:r>
        <w:t xml:space="preserve">Cheerleader</w:t>
      </w:r>
    </w:p>
    <w:p>
      <w:r>
        <w:rPr>
          <w:b/>
        </w:rPr>
        <w:t xml:space="preserve">Esimerkki 4.5458</w:t>
      </w:r>
    </w:p>
    <w:p>
      <w:r>
        <w:t xml:space="preserve">Lause 1: Pelaamme ystävieni kanssa retropelejä. Lause 2: Emme pidä uusista peleistä. Lause 3: Puhumme vanhoista peleistä ja tutkimme niitä. Lause 4: Ystäväni auttavat minua myös vanhojen retropelien kanssa antamalla vinkkejä. Lause 5: Retropelit ovat yhdistäneet minut ja ystäväni.</w:t>
      </w:r>
    </w:p>
    <w:p>
      <w:r>
        <w:rPr>
          <w:b/>
        </w:rPr>
        <w:t xml:space="preserve">Tulos</w:t>
      </w:r>
    </w:p>
    <w:p>
      <w:r>
        <w:t xml:space="preserve">Retro-pelaaminen</w:t>
      </w:r>
    </w:p>
    <w:p>
      <w:r>
        <w:rPr>
          <w:b/>
        </w:rPr>
        <w:t xml:space="preserve">Esimerkki 4.5459</w:t>
      </w:r>
    </w:p>
    <w:p>
      <w:r>
        <w:t xml:space="preserve">Lause 1: Tim oli painija koko ikänsä. Lause 2: Hän päätti ryhtyä harrastamaan kamppailulajeja. Lause 3: Hänen oli treenattava muutakin kuin painia. Lause 4: Jonkin ajan kuluttua hän piti iskuista yhä enemmän. Lause 5: Hän alkoi tyrmätä ihmisiä.</w:t>
      </w:r>
    </w:p>
    <w:p>
      <w:r>
        <w:rPr>
          <w:b/>
        </w:rPr>
        <w:t xml:space="preserve">Tulos</w:t>
      </w:r>
    </w:p>
    <w:p>
      <w:r>
        <w:t xml:space="preserve">Mixed Martial Arts</w:t>
      </w:r>
    </w:p>
    <w:p>
      <w:r>
        <w:rPr>
          <w:b/>
        </w:rPr>
        <w:t xml:space="preserve">Esimerkki 4.5460</w:t>
      </w:r>
    </w:p>
    <w:p>
      <w:r>
        <w:t xml:space="preserve">Lause 1: Bill laittoi kattilan öljyä liedelle lämpenemään. Lause 2: Hän lisäsi popcornin jyviä. Lause 3: Poppaaminen alkoi hitaasti ja kiihtyi sitten. Lause 4: Pian popcornit nostivat kattilan kantta. Lause 5: Hän oli laittanut sinne liikaa, joten se oli tulvillaan.</w:t>
      </w:r>
    </w:p>
    <w:p>
      <w:r>
        <w:rPr>
          <w:b/>
        </w:rPr>
        <w:t xml:space="preserve">Tulos</w:t>
      </w:r>
    </w:p>
    <w:p>
      <w:r>
        <w:t xml:space="preserve">Popcorn-ongelmat</w:t>
      </w:r>
    </w:p>
    <w:p>
      <w:r>
        <w:rPr>
          <w:b/>
        </w:rPr>
        <w:t xml:space="preserve">Esimerkki 4.5461</w:t>
      </w:r>
    </w:p>
    <w:p>
      <w:r>
        <w:t xml:space="preserve">Lause 1: Nolan Ryan oli lukiossa toisen vuoden syöttäjä. Lause 2: Eräs valioliigan kykyjenetsijä oli kuullut hänestä ja oli paikalla pelissä. Lause 3: Ensimmäinen syöttö oli villi ja katkaisi lyöjän vasemman käden. Lause 4: Seuraava syöttö osui toista lyöjää päähän ja tyrmäsi hänet. Lause 5: Kolmas lyöjä kieltäytyi lyömästä.</w:t>
      </w:r>
    </w:p>
    <w:p>
      <w:r>
        <w:rPr>
          <w:b/>
        </w:rPr>
        <w:t xml:space="preserve">Tulos</w:t>
      </w:r>
    </w:p>
    <w:p>
      <w:r>
        <w:t xml:space="preserve">En minä</w:t>
      </w:r>
    </w:p>
    <w:p>
      <w:r>
        <w:rPr>
          <w:b/>
        </w:rPr>
        <w:t xml:space="preserve">Esimerkki 4.5462</w:t>
      </w:r>
    </w:p>
    <w:p>
      <w:r>
        <w:t xml:space="preserve">Lause 1: Jordan oli aloittanut jalkapallon pelaamisen 8-vuotiaana. Lause 2: Hän oli tähtipelaaja ja jatkoi sitä myös lukiossa. Lause 3: Hän toivoi pääsevänsä ammattilaiseksi, mutta loukkasi jalkansa pahasti juniorivuonna. Lause 4: Hän ajatteli, että hänen unelmansa olivat pilalla eikä hänellä olisi koskaan urheilu-uraa. Lause 5: Hänen opinto-ohjaajansa ehdotti valmentamista, josta hän lopulta piti.</w:t>
      </w:r>
    </w:p>
    <w:p>
      <w:r>
        <w:rPr>
          <w:b/>
        </w:rPr>
        <w:t xml:space="preserve">Tulos</w:t>
      </w:r>
    </w:p>
    <w:p>
      <w:r>
        <w:t xml:space="preserve">Tavoite</w:t>
      </w:r>
    </w:p>
    <w:p>
      <w:r>
        <w:rPr>
          <w:b/>
        </w:rPr>
        <w:t xml:space="preserve">Esimerkki 4.5463</w:t>
      </w:r>
    </w:p>
    <w:p>
      <w:r>
        <w:t xml:space="preserve">Lause 1: Joukkueella oli jalkapalloharjoitukset joka tiistai. Lause 2: He tykkäsivät juosta ja rimpuilla. Lause 3: Viime tiistaina he viettivät koko ajan juosten harjoituksia. Lause 4: He olivat päättäneet olla valmiina peliinsä. Lause 5: Joukkue tiesi, että heidän kova työnsä tuottaisi tulosta.</w:t>
      </w:r>
    </w:p>
    <w:p>
      <w:r>
        <w:rPr>
          <w:b/>
        </w:rPr>
        <w:t xml:space="preserve">Tulos</w:t>
      </w:r>
    </w:p>
    <w:p>
      <w:r>
        <w:t xml:space="preserve">Jalkapallon harjoitus</w:t>
      </w:r>
    </w:p>
    <w:p>
      <w:r>
        <w:rPr>
          <w:b/>
        </w:rPr>
        <w:t xml:space="preserve">Esimerkki 4.5464</w:t>
      </w:r>
    </w:p>
    <w:p>
      <w:r>
        <w:t xml:space="preserve">Lause 1: Kate käytti kuulokkeitaan automatkalla. Lause 2: Hän otti ne pois ja laittoi ne syliinsä. Lause 3: Valitettavasti hän unohti, että ne olivat hänen sylissään. Lause 4: Ne putosivat maahan, kun hän nousi autosta. Lause 5: Hän lähti pois eikä huomannut, että hänen kuulokkeensa olivat parkkipaikalla.</w:t>
      </w:r>
    </w:p>
    <w:p>
      <w:r>
        <w:rPr>
          <w:b/>
        </w:rPr>
        <w:t xml:space="preserve">Tulos</w:t>
      </w:r>
    </w:p>
    <w:p>
      <w:r>
        <w:t xml:space="preserve">Kuulokkeet</w:t>
      </w:r>
    </w:p>
    <w:p>
      <w:r>
        <w:rPr>
          <w:b/>
        </w:rPr>
        <w:t xml:space="preserve">Esimerkki 4.5465</w:t>
      </w:r>
    </w:p>
    <w:p>
      <w:r>
        <w:t xml:space="preserve">Lause 1: Chris löysi laatikollisen toukkia. Lause 2: Hänen äitinsä piti niitä ällöttävinä ja pyysi häntä heittämään ne pois. Lause 3: Hän halusi heittää ne pois, mutta piti niitä söpöinä. Lause 4: Chris päätti pitää yhden. Lause 5: Se muuttui lopulta perhoseksi ja lensi pois.</w:t>
      </w:r>
    </w:p>
    <w:p>
      <w:r>
        <w:rPr>
          <w:b/>
        </w:rPr>
        <w:t xml:space="preserve">Tulos</w:t>
      </w:r>
    </w:p>
    <w:p>
      <w:r>
        <w:t xml:space="preserve">Lemmikkieläinten lierot</w:t>
      </w:r>
    </w:p>
    <w:p>
      <w:r>
        <w:rPr>
          <w:b/>
        </w:rPr>
        <w:t xml:space="preserve">Esimerkki 4.5466</w:t>
      </w:r>
    </w:p>
    <w:p>
      <w:r>
        <w:t xml:space="preserve">Lause 1: Steve meni kirjastoon pelaamaan peliä kannettavalla tietokoneellaan. Lause 2: Hän löysi istumapaikan kaukana kaikista muista. Lause 3: Mutta koska hän oli uppoutunut peliinsä, hän ei nähnyt kirjastonhoitajaa. Lause 4: Hän tuijotti häntä ja näytti hänelle kirjaston säännöt. Lause 5: Steven oli sen sijaan löydettävä kahvila, jossa hän saattoi pelata peliään rauhassa.</w:t>
      </w:r>
    </w:p>
    <w:p>
      <w:r>
        <w:rPr>
          <w:b/>
        </w:rPr>
        <w:t xml:space="preserve">Tulos</w:t>
      </w:r>
    </w:p>
    <w:p>
      <w:r>
        <w:t xml:space="preserve">Gamer</w:t>
      </w:r>
    </w:p>
    <w:p>
      <w:r>
        <w:rPr>
          <w:b/>
        </w:rPr>
        <w:t xml:space="preserve">Esimerkki 4.5467</w:t>
      </w:r>
    </w:p>
    <w:p>
      <w:r>
        <w:t xml:space="preserve">Lause 1: Mies oli vihdoin saavuttanut unelmansa. Lause 2: Hän oli ostanut moottoripyörän! Lause 3: Hän ei malttanut odottaa, että pääsisi ajamaan sillä ympäri maata. Lause 4: Hän osti kypärän ja liivit. Lause 5: Seuraavana viikonloppuna hän lähti ajelulle.</w:t>
      </w:r>
    </w:p>
    <w:p>
      <w:r>
        <w:rPr>
          <w:b/>
        </w:rPr>
        <w:t xml:space="preserve">Tulos</w:t>
      </w:r>
    </w:p>
    <w:p>
      <w:r>
        <w:t xml:space="preserve">Moottoripyörä</w:t>
      </w:r>
    </w:p>
    <w:p>
      <w:r>
        <w:rPr>
          <w:b/>
        </w:rPr>
        <w:t xml:space="preserve">Esimerkki 4.5468</w:t>
      </w:r>
    </w:p>
    <w:p>
      <w:r>
        <w:t xml:space="preserve">Lause 1: Tom halusi saada lisää lihaksia. Lause 2: Hän halusi kuluttaa enemmän kaloreita. Lause 3: Hän latasi sovelluksen, joka auttoi häntä. Lause 4: Se osoitti kalorit elintarvikkeissa, joissa on hyviä ravintoaineita. Lause 5: Tom käytti sitä joka kerta, kun hän söi.</w:t>
      </w:r>
    </w:p>
    <w:p>
      <w:r>
        <w:rPr>
          <w:b/>
        </w:rPr>
        <w:t xml:space="preserve">Tulos</w:t>
      </w:r>
    </w:p>
    <w:p>
      <w:r>
        <w:t xml:space="preserve">Kalorien laskeminen</w:t>
      </w:r>
    </w:p>
    <w:p>
      <w:r>
        <w:rPr>
          <w:b/>
        </w:rPr>
        <w:t xml:space="preserve">Esimerkki 4.5469</w:t>
      </w:r>
    </w:p>
    <w:p>
      <w:r>
        <w:t xml:space="preserve">Lause 1: Eilen menimme Tanglewoodiin. Lause 2: Se on BSO:n kesäkoti. Lause 3: BSO soitti ensin modernin kappaleen, sitten Mozartin. Lause 4: Se päättyi Beethovenin sinfoniaan. Lause 5: Yleisö antoi kapellimestarille seisovat aplodit.</w:t>
      </w:r>
    </w:p>
    <w:p>
      <w:r>
        <w:rPr>
          <w:b/>
        </w:rPr>
        <w:t xml:space="preserve">Tulos</w:t>
      </w:r>
    </w:p>
    <w:p>
      <w:r>
        <w:t xml:space="preserve">Tanglewood</w:t>
      </w:r>
    </w:p>
    <w:p>
      <w:r>
        <w:rPr>
          <w:b/>
        </w:rPr>
        <w:t xml:space="preserve">Esimerkki 4.5470</w:t>
      </w:r>
    </w:p>
    <w:p>
      <w:r>
        <w:t xml:space="preserve">Lause 1: Tucker istuu eräänä iltana kotona tylsistyneenä. Lause 2: Hän saa tekstiviestin ystävältään Sherryltä. Lause 3: Sherry pyytää häntä tanssimaan kanssaan. Lause 4: Tucker suostuu ja lähtee tapaamaan häntä. Lause 5: Hänellä on hauskaa tanssimassa ystävänsä kanssa.</w:t>
      </w:r>
    </w:p>
    <w:p>
      <w:r>
        <w:rPr>
          <w:b/>
        </w:rPr>
        <w:t xml:space="preserve">Tulos</w:t>
      </w:r>
    </w:p>
    <w:p>
      <w:r>
        <w:t xml:space="preserve">Tuckerilla on pallo</w:t>
      </w:r>
    </w:p>
    <w:p>
      <w:r>
        <w:rPr>
          <w:b/>
        </w:rPr>
        <w:t xml:space="preserve">Esimerkki 4.5471</w:t>
      </w:r>
    </w:p>
    <w:p>
      <w:r>
        <w:t xml:space="preserve">Lause 1: Tom ei ole koskaan syönyt kiitospäivän päivällistä kotonaan. Lause 2: Tästä tulisi hänen ensimmäinen vuotensa. Lause 3: Hän oli liian hermostunut ja hänellä oli ongelmia kotona. Lause 4: Tom joutui perumaan päivällisen. Lause 5: Hänen perheensä ymmärsi tilanteen.</w:t>
      </w:r>
    </w:p>
    <w:p>
      <w:r>
        <w:rPr>
          <w:b/>
        </w:rPr>
        <w:t xml:space="preserve">Tulos</w:t>
      </w:r>
    </w:p>
    <w:p>
      <w:r>
        <w:t xml:space="preserve">Kiitospäivän illallinen</w:t>
      </w:r>
    </w:p>
    <w:p>
      <w:r>
        <w:rPr>
          <w:b/>
        </w:rPr>
        <w:t xml:space="preserve">Esimerkki 4.5472</w:t>
      </w:r>
    </w:p>
    <w:p>
      <w:r>
        <w:t xml:space="preserve">Lause 1: Kävin katsomassa oopperan La Rondine vuonna 2007. Lause 2: Sitä esitettiin Bostonin keskustassa. Lause 3: En tuntenut tätä oopperaa hyvin. Lause 4: Yllätyin, kun kuulin sen tunnusomaisen aarian. Lause 5: Se oli yksi suosikeistani.</w:t>
      </w:r>
    </w:p>
    <w:p>
      <w:r>
        <w:rPr>
          <w:b/>
        </w:rPr>
        <w:t xml:space="preserve">Tulos</w:t>
      </w:r>
    </w:p>
    <w:p>
      <w:r>
        <w:t xml:space="preserve">La Rondine</w:t>
      </w:r>
    </w:p>
    <w:p>
      <w:r>
        <w:rPr>
          <w:b/>
        </w:rPr>
        <w:t xml:space="preserve">Esimerkki 4.5473</w:t>
      </w:r>
    </w:p>
    <w:p>
      <w:r>
        <w:t xml:space="preserve">Lause 1: Valot sammuivat yksi kerrallaan ukkosen jyrinän pauhatessa. Lause 2: Julie seurasi, kun pimeyden aalto lähestyi kuin aalto. Lause 3: Aalto saavutti hänen talonsa, kun se syöksyi pimeyteen. Lause 4: Julie tiesi, mitä tehdä. Lause 5: Hän löysi taskulampun ja veljensä ja teki varjonukkeja.</w:t>
      </w:r>
    </w:p>
    <w:p>
      <w:r>
        <w:rPr>
          <w:b/>
        </w:rPr>
        <w:t xml:space="preserve">Tulos</w:t>
      </w:r>
    </w:p>
    <w:p>
      <w:r>
        <w:t xml:space="preserve">Valot</w:t>
      </w:r>
    </w:p>
    <w:p>
      <w:r>
        <w:rPr>
          <w:b/>
        </w:rPr>
        <w:t xml:space="preserve">Esimerkki 4.5474</w:t>
      </w:r>
    </w:p>
    <w:p>
      <w:r>
        <w:t xml:space="preserve">Lause 1: Nainen avasi oven. Lause 2: Hänellä ei ollut toppia yllään. Lause 3: Hän odotti siskoaan. Lause 4: Se oli vieras ihminen. Lause 5: Nainen paiskasi oven kiinni yllätyksekseen.</w:t>
      </w:r>
    </w:p>
    <w:p>
      <w:r>
        <w:rPr>
          <w:b/>
        </w:rPr>
        <w:t xml:space="preserve">Tulos</w:t>
      </w:r>
    </w:p>
    <w:p>
      <w:r>
        <w:t xml:space="preserve">yläosattomissa</w:t>
      </w:r>
    </w:p>
    <w:p>
      <w:r>
        <w:rPr>
          <w:b/>
        </w:rPr>
        <w:t xml:space="preserve">Esimerkki 4.5475</w:t>
      </w:r>
    </w:p>
    <w:p>
      <w:r>
        <w:t xml:space="preserve">Lause 1: Trisha oli dramaattinen pikkutyttö. Lause 2: Trisha halusi saada luokkatovereidensa huomion. Lause 3: Trisha keksi tarinan siitä, kuinka hän seurusteli luokkansa pojan kanssa. Lause 4: Trisha kertoi sitten luokalle, että hän ja hänen poikaystävänsä erosivat. Lause 5: Trisha valehteli onnistuneesti koko luokalleen saadakseen huomiota.</w:t>
      </w:r>
    </w:p>
    <w:p>
      <w:r>
        <w:rPr>
          <w:b/>
        </w:rPr>
        <w:t xml:space="preserve">Tulos</w:t>
      </w:r>
    </w:p>
    <w:p>
      <w:r>
        <w:t xml:space="preserve">Trisha Valehtelija</w:t>
      </w:r>
    </w:p>
    <w:p>
      <w:r>
        <w:rPr>
          <w:b/>
        </w:rPr>
        <w:t xml:space="preserve">Esimerkki 4.5476</w:t>
      </w:r>
    </w:p>
    <w:p>
      <w:r>
        <w:t xml:space="preserve">Lause 1: Tim päätti laittaa illallista. Lause 2: Hän ei ole koskaan kokannut, joten hän päätti tehdä pastaa. Lause 3: Hän osti kaikki ainekset. Lause 4: Hän noudatti pakkauksen ohjeita. Lause 5: Tim oli tyytyväinen, että päivällinen onnistui.</w:t>
      </w:r>
    </w:p>
    <w:p>
      <w:r>
        <w:rPr>
          <w:b/>
        </w:rPr>
        <w:t xml:space="preserve">Tulos</w:t>
      </w:r>
    </w:p>
    <w:p>
      <w:r>
        <w:t xml:space="preserve">Pasta</w:t>
      </w:r>
    </w:p>
    <w:p>
      <w:r>
        <w:rPr>
          <w:b/>
        </w:rPr>
        <w:t xml:space="preserve">Esimerkki 4.5477</w:t>
      </w:r>
    </w:p>
    <w:p>
      <w:r>
        <w:t xml:space="preserve">Lause 1: Poikani halusi olla slenderman halloweenina. Lause 2: Löysimme mustan vartalopuvun. Lause 3: Ostimme violetteja valoja ja liimasimme ne kiinni. Lause 4: Teimme laatikon, joka näytti minecraftin palikalta. Lause 5: Kaikki pitivät hänen puvustaan, kun valot välkkyivät hänen ympärillään.</w:t>
      </w:r>
    </w:p>
    <w:p>
      <w:r>
        <w:rPr>
          <w:b/>
        </w:rPr>
        <w:t xml:space="preserve">Tulos</w:t>
      </w:r>
    </w:p>
    <w:p>
      <w:r>
        <w:t xml:space="preserve">Minecraft Halloween</w:t>
      </w:r>
    </w:p>
    <w:p>
      <w:r>
        <w:rPr>
          <w:b/>
        </w:rPr>
        <w:t xml:space="preserve">Esimerkki 4.5478</w:t>
      </w:r>
    </w:p>
    <w:p>
      <w:r>
        <w:t xml:space="preserve">Lause 1: Jim halusi ostaa tietokonepelin. Lause 2: Hänen piti käyttää PayPalia kaupan loppuun saattamiseksi. Lause 3: Hän kysyi äidiltään, voisiko hän käyttää hänen tiliään. Lause 4: Hän kirjoitti salasanansa hänen tietokoneeseensa. Lause 5: Jim onnistui ostamaan pelin.</w:t>
      </w:r>
    </w:p>
    <w:p>
      <w:r>
        <w:rPr>
          <w:b/>
        </w:rPr>
        <w:t xml:space="preserve">Tulos</w:t>
      </w:r>
    </w:p>
    <w:p>
      <w:r>
        <w:t xml:space="preserve">Paypal-salasana</w:t>
      </w:r>
    </w:p>
    <w:p>
      <w:r>
        <w:rPr>
          <w:b/>
        </w:rPr>
        <w:t xml:space="preserve">Esimerkki 4.5479</w:t>
      </w:r>
    </w:p>
    <w:p>
      <w:r>
        <w:t xml:space="preserve">Lause 1: Kevinin perhe omisti maatilan sukupolvien ajan. Lause 2: Kun Kevin otti tilan haltuunsa, alkoi pitkä kuivuus. Lause 3: Hänen peltonsa kuivuivat ja hän pystyi kasvattamaan mitä tahansa. Lause 4: Kevin ei tiennyt, miten hän selviäisi toisesta kuivasta kaudesta. Lause 5: Kevin päätyi myymään maata rakennuttajalle välttääkseen konkurssin.</w:t>
      </w:r>
    </w:p>
    <w:p>
      <w:r>
        <w:rPr>
          <w:b/>
        </w:rPr>
        <w:t xml:space="preserve">Tulos</w:t>
      </w:r>
    </w:p>
    <w:p>
      <w:r>
        <w:t xml:space="preserve">Kuivuus</w:t>
      </w:r>
    </w:p>
    <w:p>
      <w:r>
        <w:rPr>
          <w:b/>
        </w:rPr>
        <w:t xml:space="preserve">Esimerkki 4.5480</w:t>
      </w:r>
    </w:p>
    <w:p>
      <w:r>
        <w:t xml:space="preserve">Lause 1: Susie jäi koulun jälkeen englanninopettajansa luokse. Lause 2: Hän halusi ilmaista ajatuksiaan kirjoitustaan varten. Lause 3: Hän ajatteli, että se auttaisi häntä saamaan hyvän arvosanan. Lause 4: Mutta kun Susie jätti työnsä, hän reputti. Lause 5: Susie ei tiennyt, mitä hän teki väärin.</w:t>
      </w:r>
    </w:p>
    <w:p>
      <w:r>
        <w:rPr>
          <w:b/>
        </w:rPr>
        <w:t xml:space="preserve">Tulos</w:t>
      </w:r>
    </w:p>
    <w:p>
      <w:r>
        <w:t xml:space="preserve">Koulun jälkeen jääminen</w:t>
      </w:r>
    </w:p>
    <w:p>
      <w:r>
        <w:rPr>
          <w:b/>
        </w:rPr>
        <w:t xml:space="preserve">Esimerkki 4.5481</w:t>
      </w:r>
    </w:p>
    <w:p>
      <w:r>
        <w:t xml:space="preserve">Lause 1: Vanhempani halusivat, että katson tärkeän dokumentin. Lause 2: Istuin alas ja aloin katsoa. Lause 3: Minulla ei ollut aavistustakaan, mitä dokumentissa tapahtuu. Lause 4: Aloin torkahtaa. Lause 5: Vanhempani pakottivat minut katsomaan dokumentin uudestaan.</w:t>
      </w:r>
    </w:p>
    <w:p>
      <w:r>
        <w:rPr>
          <w:b/>
        </w:rPr>
        <w:t xml:space="preserve">Tulos</w:t>
      </w:r>
    </w:p>
    <w:p>
      <w:r>
        <w:t xml:space="preserve">Torkku-dokumentti.</w:t>
      </w:r>
    </w:p>
    <w:p>
      <w:r>
        <w:rPr>
          <w:b/>
        </w:rPr>
        <w:t xml:space="preserve">Esimerkki 4.5482</w:t>
      </w:r>
    </w:p>
    <w:p>
      <w:r>
        <w:t xml:space="preserve">Lause 1: Johannes oli hiljainen mies, joka ei pitänyt julkisesta puhumisesta. Lause 2: Hän vältti tilanteita, joissa häntä pyydettiin puhumaan ihmisryhmille. Lause 3: Hänet valittiin pitämään puhe kongressissa työstään. Lause 4: John oli eläintenpelastaja, ja hän rakasti eläinten kanssa työskentelyä. Lause 5: Hän hämmästyi huomatessaan, että oli helppo puhua siitä, mitä hän rakasti.</w:t>
      </w:r>
    </w:p>
    <w:p>
      <w:r>
        <w:rPr>
          <w:b/>
        </w:rPr>
        <w:t xml:space="preserve">Tulos</w:t>
      </w:r>
    </w:p>
    <w:p>
      <w:r>
        <w:t xml:space="preserve">Lavakammo</w:t>
      </w:r>
    </w:p>
    <w:p>
      <w:r>
        <w:rPr>
          <w:b/>
        </w:rPr>
        <w:t xml:space="preserve">Esimerkki 4.5483</w:t>
      </w:r>
    </w:p>
    <w:p>
      <w:r>
        <w:t xml:space="preserve">Lause 1: Hector oli kesätöissä leikkaamassa ruohoa naapurustossaan. Lause 2: Hänen oli lopetettava työt palatakseen kouluun. Lause 3: Hän oli huolissaan asiakkaistaan ja siitä, että heidän ruohonsa leikataan. Lause 4: Hectorin ystävä sanoi, että hän voisi tulla hänen tilalleen. Lause 5: Hector odotti tarjousta mielellään.</w:t>
      </w:r>
    </w:p>
    <w:p>
      <w:r>
        <w:rPr>
          <w:b/>
        </w:rPr>
        <w:t xml:space="preserve">Tulos</w:t>
      </w:r>
    </w:p>
    <w:p>
      <w:r>
        <w:t xml:space="preserve">kesätyö</w:t>
      </w:r>
    </w:p>
    <w:p>
      <w:r>
        <w:rPr>
          <w:b/>
        </w:rPr>
        <w:t xml:space="preserve">Esimerkki 4.5484</w:t>
      </w:r>
    </w:p>
    <w:p>
      <w:r>
        <w:t xml:space="preserve">Lause 1: Tom on rakennusmies, joka etsii työtä. Lause 2: Valitettavasti hän ei ole onnistunut työnhaussa. Lause 3: Tom alkoi tuntea itsensä lannistuneeksi ja epätoivoiseksi. Lause 4: Eräänä yönä paikallisessa kirkossa syttyi kauhea tulipalo. Lause 5: Tomin asiantuntemusta haettiin korjaustöihin, ja hänet palkattiin nopeasti.</w:t>
      </w:r>
    </w:p>
    <w:p>
      <w:r>
        <w:rPr>
          <w:b/>
        </w:rPr>
        <w:t xml:space="preserve">Tulos</w:t>
      </w:r>
    </w:p>
    <w:p>
      <w:r>
        <w:t xml:space="preserve">Tom löytää töitä</w:t>
      </w:r>
    </w:p>
    <w:p>
      <w:r>
        <w:rPr>
          <w:b/>
        </w:rPr>
        <w:t xml:space="preserve">Esimerkki 4.5485</w:t>
      </w:r>
    </w:p>
    <w:p>
      <w:r>
        <w:t xml:space="preserve">Lause 1: Sam oli kemian tunnilla. Lause 2: He sekoittivat kemikaaleja. Lause 3: Hän ei kiinnittänyt huomiota. Lause 4: Hän sekoitti väärin. Lause 5: Sam sytytti pienen tulipalon, joka piti sammuttaa.</w:t>
      </w:r>
    </w:p>
    <w:p>
      <w:r>
        <w:rPr>
          <w:b/>
        </w:rPr>
        <w:t xml:space="preserve">Tulos</w:t>
      </w:r>
    </w:p>
    <w:p>
      <w:r>
        <w:t xml:space="preserve">Haihtuvat aineet</w:t>
      </w:r>
    </w:p>
    <w:p>
      <w:r>
        <w:rPr>
          <w:b/>
        </w:rPr>
        <w:t xml:space="preserve">Esimerkki 4.5486</w:t>
      </w:r>
    </w:p>
    <w:p>
      <w:r>
        <w:t xml:space="preserve">Lause 1: Stewartin isä rakensi hänelle puumajan takapihalle. Lause 2: Stewartilla ja hänen ystävillään oli hauskaa puumajassa. Lause 3: Stewart kasvoi vanhemmaksi ja sai lopulta oman pojan. Lause 4: Stewartin takapihalla ei ollut suuria puita. Lause 5: Puumajan sijaan Stewart rakensi pojalleen linnoituksen.</w:t>
      </w:r>
    </w:p>
    <w:p>
      <w:r>
        <w:rPr>
          <w:b/>
        </w:rPr>
        <w:t xml:space="preserve">Tulos</w:t>
      </w:r>
    </w:p>
    <w:p>
      <w:r>
        <w:t xml:space="preserve">Tree House</w:t>
      </w:r>
    </w:p>
    <w:p>
      <w:r>
        <w:rPr>
          <w:b/>
        </w:rPr>
        <w:t xml:space="preserve">Esimerkki 4.5487</w:t>
      </w:r>
    </w:p>
    <w:p>
      <w:r>
        <w:t xml:space="preserve">Lause 1: Joel kasvatti tytärtään yksin. Lause 2: Vaikka hänellä oli kunnollinen työ, hänellä oli taloudellisia vaikeuksia. Lause 3: Hän päätti hankkia toisen työpaikan. Lause 4: Onneksi hänen äitinsä pystyi auttamaan hänen tyttärensä kanssa. Lause 5: Joel teki paljon töitä, mutta hän elätti tyttärensä hyvin.</w:t>
      </w:r>
    </w:p>
    <w:p>
      <w:r>
        <w:rPr>
          <w:b/>
        </w:rPr>
        <w:t xml:space="preserve">Tulos</w:t>
      </w:r>
    </w:p>
    <w:p>
      <w:r>
        <w:t xml:space="preserve">Yksinhuoltajaisä</w:t>
      </w:r>
    </w:p>
    <w:p>
      <w:r>
        <w:rPr>
          <w:b/>
        </w:rPr>
        <w:t xml:space="preserve">Esimerkki 4.5488</w:t>
      </w:r>
    </w:p>
    <w:p>
      <w:r>
        <w:t xml:space="preserve">Lause 1: Tein lasagnea ensimmäistä kertaa. Lause 2: Menin kauppaan ja ostin kaikki ainekset. Lause 3: Kun kaikki oli valmista, lasagne meni uuniin. Lause 4: Kun otin sen ulos, se näytti herkulliselta. Lause 5: Kutsuin kaikki ystäväni illalliselle, ja se oli loistava.</w:t>
      </w:r>
    </w:p>
    <w:p>
      <w:r>
        <w:rPr>
          <w:b/>
        </w:rPr>
        <w:t xml:space="preserve">Tulos</w:t>
      </w:r>
    </w:p>
    <w:p>
      <w:r>
        <w:t xml:space="preserve">Ruoka-aika</w:t>
      </w:r>
    </w:p>
    <w:p>
      <w:r>
        <w:rPr>
          <w:b/>
        </w:rPr>
        <w:t xml:space="preserve">Esimerkki 4.5489</w:t>
      </w:r>
    </w:p>
    <w:p>
      <w:r>
        <w:t xml:space="preserve">Lause 1: Kävin lääkärissä selkäkivun vuoksi. Lause 2: Kun menin sinne, olin hämmentynyt tilanteestani ja ennakoin pahinta. Lause 3: Lääkäri tuli sisään, teki perusasiat ja vaati lisätutkimuksia. Lause 4: Kun kaikki oli sanottu ja tehty, hän kertoi minulle, että kyseessä oli vain asento-ongelma. Lause 5: Istuin alas ja huokaisin helpotuksesta hymyillessäni.</w:t>
      </w:r>
    </w:p>
    <w:p>
      <w:r>
        <w:rPr>
          <w:b/>
        </w:rPr>
        <w:t xml:space="preserve">Tulos</w:t>
      </w:r>
    </w:p>
    <w:p>
      <w:r>
        <w:t xml:space="preserve">Uutiset</w:t>
      </w:r>
    </w:p>
    <w:p>
      <w:r>
        <w:rPr>
          <w:b/>
        </w:rPr>
        <w:t xml:space="preserve">Esimerkki 4.5490</w:t>
      </w:r>
    </w:p>
    <w:p>
      <w:r>
        <w:t xml:space="preserve">Lause 1: Toisella luokallani oli yksi todella ylipainoinen oppilas. Lause 2: Hän söi mielellään eikä vaikuttanut nirsolta. Lause 3: Eräänä päivänä lounaalla söimme kuitenkin pizzaa. Lause 4: Jostain syystä hän vain istui siinä ja itki syömättä. Lause 5: Saimme tietää, että poika, joka rakasti syödä, vihasi pizzaa!</w:t>
      </w:r>
    </w:p>
    <w:p>
      <w:r>
        <w:rPr>
          <w:b/>
        </w:rPr>
        <w:t xml:space="preserve">Tulos</w:t>
      </w:r>
    </w:p>
    <w:p>
      <w:r>
        <w:t xml:space="preserve">Pizza ja kyyneleet</w:t>
      </w:r>
    </w:p>
    <w:p>
      <w:r>
        <w:rPr>
          <w:b/>
        </w:rPr>
        <w:t xml:space="preserve">Esimerkki 4.5491</w:t>
      </w:r>
    </w:p>
    <w:p>
      <w:r>
        <w:t xml:space="preserve">Lause 1: Pidin punaista mekkoani heti aamulla. Lause 2: Äitini laittoi hiukseni letit. Lause 3: Seisoin olohuoneen television edessä. Lause 4: Kun poseerasin, Frosty soi taustalla. Lause 5: Istuin alas katsomaan ohjelmaa, kun kuvat olivat valmiit.</w:t>
      </w:r>
    </w:p>
    <w:p>
      <w:r>
        <w:rPr>
          <w:b/>
        </w:rPr>
        <w:t xml:space="preserve">Tulos</w:t>
      </w:r>
    </w:p>
    <w:p>
      <w:r>
        <w:t xml:space="preserve">Joulukuvat</w:t>
      </w:r>
    </w:p>
    <w:p>
      <w:r>
        <w:rPr>
          <w:b/>
        </w:rPr>
        <w:t xml:space="preserve">Esimerkki 4.5492</w:t>
      </w:r>
    </w:p>
    <w:p>
      <w:r>
        <w:t xml:space="preserve">Lause 1: Heitin pallon oikeaan tukikohtaan. Lause 2: Veljeni piti pysyä tukikohdassaan. Lause 3: Hän opetti minua heittämään hänen edellään. Lause 4: Silloin hänellä ei ollut mahdollisuutta edetä. Lause 5: Tämä oli videopeli.</w:t>
      </w:r>
    </w:p>
    <w:p>
      <w:r>
        <w:rPr>
          <w:b/>
        </w:rPr>
        <w:t xml:space="preserve">Tulos</w:t>
      </w:r>
    </w:p>
    <w:p>
      <w:r>
        <w:t xml:space="preserve">Baseball</w:t>
      </w:r>
    </w:p>
    <w:p>
      <w:r>
        <w:rPr>
          <w:b/>
        </w:rPr>
        <w:t xml:space="preserve">Esimerkki 4.5493</w:t>
      </w:r>
    </w:p>
    <w:p>
      <w:r>
        <w:t xml:space="preserve">Lause 1: Kaikilla Kian ystävillä oli tabletit. Lause 2: Hän rukoili vanhempiaan ostamaan hänelle tabletin. Lause 3: He suostuivat, jos Kia tiskaisi kuukauden ajan. Lause 4: Kia suostui ajatellen vain tablettia. Lause 5: Hän oli niin hurmioitunut, kun hän vihdoin sai sen!</w:t>
      </w:r>
    </w:p>
    <w:p>
      <w:r>
        <w:rPr>
          <w:b/>
        </w:rPr>
        <w:t xml:space="preserve">Tulos</w:t>
      </w:r>
    </w:p>
    <w:p>
      <w:r>
        <w:t xml:space="preserve">Tabletti</w:t>
      </w:r>
    </w:p>
    <w:p>
      <w:r>
        <w:rPr>
          <w:b/>
        </w:rPr>
        <w:t xml:space="preserve">Esimerkki 4.5494</w:t>
      </w:r>
    </w:p>
    <w:p>
      <w:r>
        <w:t xml:space="preserve">Lause 1: Lily piti kanasta purkissa. Lause 2: Hän piti siitä, että se oli kätevää. Lause 3: Hän ajatteli jakaa kanan kahtia. Lause 4: Mutta hän oli niin nälkäinen. Lause 5: Hän söi lopulta kaiken.</w:t>
      </w:r>
    </w:p>
    <w:p>
      <w:r>
        <w:rPr>
          <w:b/>
        </w:rPr>
        <w:t xml:space="preserve">Tulos</w:t>
      </w:r>
    </w:p>
    <w:p>
      <w:r>
        <w:t xml:space="preserve">Kanaa purkissa</w:t>
      </w:r>
    </w:p>
    <w:p>
      <w:r>
        <w:rPr>
          <w:b/>
        </w:rPr>
        <w:t xml:space="preserve">Esimerkki 4.5495</w:t>
      </w:r>
    </w:p>
    <w:p>
      <w:r>
        <w:t xml:space="preserve">Lause 1: Stevenillä on huomenna fysiikan koe. Lause 2: Hän ei ole opiskellut lainkaan. Lause 3: Hän on hermostunut siitä, ettei läpäise koetta. Lause 4: Kun hän saapui tunnille, hänen opettajansa lykkäsi koetta. Lause 5: Hän oli hyvin kiitollinen siitä, että opettaja siirsi koetta.</w:t>
      </w:r>
    </w:p>
    <w:p>
      <w:r>
        <w:rPr>
          <w:b/>
        </w:rPr>
        <w:t xml:space="preserve">Tulos</w:t>
      </w:r>
    </w:p>
    <w:p>
      <w:r>
        <w:t xml:space="preserve">Fysiikan testi</w:t>
      </w:r>
    </w:p>
    <w:p>
      <w:r>
        <w:rPr>
          <w:b/>
        </w:rPr>
        <w:t xml:space="preserve">Esimerkki 4.5496</w:t>
      </w:r>
    </w:p>
    <w:p>
      <w:r>
        <w:t xml:space="preserve">Lause 1: Kristin oli toimiston laiskin työntekijä. Lause 2: Doug joutui usein tekemään ylitöitä kompensoidakseen laiskuuttaan. Lause 3: Doug kyllästyi tekemään enemmän töitä saman palkan eteen. Lause 4: Doug irtisanoutui toimistotyöstä ja sai paremman työpaikan. Lause 5: Kristinin kanssa ja ilman Dougia toimistolla meni huonosti.</w:t>
      </w:r>
    </w:p>
    <w:p>
      <w:r>
        <w:rPr>
          <w:b/>
        </w:rPr>
        <w:t xml:space="preserve">Tulos</w:t>
      </w:r>
    </w:p>
    <w:p>
      <w:r>
        <w:t xml:space="preserve">Laiska Kristin</w:t>
      </w:r>
    </w:p>
    <w:p>
      <w:r>
        <w:rPr>
          <w:b/>
        </w:rPr>
        <w:t xml:space="preserve">Esimerkki 4.5497</w:t>
      </w:r>
    </w:p>
    <w:p>
      <w:r>
        <w:t xml:space="preserve">Lause 1: Tom oli lounaalla peruskoulussa. Lause 2: Hän oli juomassa limsaa ystäviensä kanssa. Lause 3: He kaikki päättivät järjestää juomakilpailun. Lause 4: Tom oli todella huono siinä. Lause 5: Hän sylkäisi lopulta limsansa ulos.</w:t>
      </w:r>
    </w:p>
    <w:p>
      <w:r>
        <w:rPr>
          <w:b/>
        </w:rPr>
        <w:t xml:space="preserve">Tulos</w:t>
      </w:r>
    </w:p>
    <w:p>
      <w:r>
        <w:t xml:space="preserve">Chugging kilpailu</w:t>
      </w:r>
    </w:p>
    <w:p>
      <w:r>
        <w:rPr>
          <w:b/>
        </w:rPr>
        <w:t xml:space="preserve">Esimerkki 4.5498</w:t>
      </w:r>
    </w:p>
    <w:p>
      <w:r>
        <w:t xml:space="preserve">Lause 1: Olen aina vihannut hilloa leivän päällä. Lause 2: Kaikki käskivät minun kokeilla sitä. Lause 3: Olen aina kieltäytynyt. Lause 4: Eräänä päivänä vihdoin kokeilin sitä. Lause 5: Se oli maailman parasta makua.</w:t>
      </w:r>
    </w:p>
    <w:p>
      <w:r>
        <w:rPr>
          <w:b/>
        </w:rPr>
        <w:t xml:space="preserve">Tulos</w:t>
      </w:r>
    </w:p>
    <w:p>
      <w:r>
        <w:t xml:space="preserve">Hilloa leivän päällä</w:t>
      </w:r>
    </w:p>
    <w:p>
      <w:r>
        <w:rPr>
          <w:b/>
        </w:rPr>
        <w:t xml:space="preserve">Esimerkki 4.5499</w:t>
      </w:r>
    </w:p>
    <w:p>
      <w:r>
        <w:t xml:space="preserve">Lause 1: Veljeni vei minut safarille. Lause 2: Kävelimme pieneen häkkiin. Lause 3: Sisällä nukkui leijonanpoikanen. Lause 4: Kurottauduimme silittämään sitä. Lause 5: Se halasi tyytyväisenä porttia vasten.</w:t>
      </w:r>
    </w:p>
    <w:p>
      <w:r>
        <w:rPr>
          <w:b/>
        </w:rPr>
        <w:t xml:space="preserve">Tulos</w:t>
      </w:r>
    </w:p>
    <w:p>
      <w:r>
        <w:t xml:space="preserve">Leijona</w:t>
      </w:r>
    </w:p>
    <w:p>
      <w:r>
        <w:rPr>
          <w:b/>
        </w:rPr>
        <w:t xml:space="preserve">Esimerkki 4.5500</w:t>
      </w:r>
    </w:p>
    <w:p>
      <w:r>
        <w:t xml:space="preserve">Lause 1: Mies käytti liikaa huumeita. Lause 2: Hän kutsui apua. Lause 3: He lähettivät ambulanssin. Lause 4: Ensihoitaja pumppasi hänen vatsaansa. Lause 5: He pelastivat miehen hengen.</w:t>
      </w:r>
    </w:p>
    <w:p>
      <w:r>
        <w:rPr>
          <w:b/>
        </w:rPr>
        <w:t xml:space="preserve">Tulos</w:t>
      </w:r>
    </w:p>
    <w:p>
      <w:r>
        <w:t xml:space="preserve">huumeet</w:t>
      </w:r>
    </w:p>
    <w:p>
      <w:r>
        <w:rPr>
          <w:b/>
        </w:rPr>
        <w:t xml:space="preserve">Esimerkki 4.5501</w:t>
      </w:r>
    </w:p>
    <w:p>
      <w:r>
        <w:t xml:space="preserve">Lause 1: Cassie ei pitänyt kylvystä. Lause 2: Hänen äitinsä oli turhautunut, koska Cassie alkoi haista. Lause 3: Eräänä päivänä hänen äitinsä osti Cassielle kylpylelun. Lause 4: Cassie halusi leikkiä lelulla, joten hän suostui kylpemään. Lause 5: Hänen äitinsä oli niin onnellinen saadessaan puhtaan tyttären.</w:t>
      </w:r>
    </w:p>
    <w:p>
      <w:r>
        <w:rPr>
          <w:b/>
        </w:rPr>
        <w:t xml:space="preserve">Tulos</w:t>
      </w:r>
    </w:p>
    <w:p>
      <w:r>
        <w:t xml:space="preserve">Kylpylä</w:t>
      </w:r>
    </w:p>
    <w:p>
      <w:r>
        <w:rPr>
          <w:b/>
        </w:rPr>
        <w:t xml:space="preserve">Esimerkki 4.5502</w:t>
      </w:r>
    </w:p>
    <w:p>
      <w:r>
        <w:t xml:space="preserve">Lause 1: Vaimoni oli tänään Western Avenuella Brightonissa. Lause 2: Hän ohitti suosikkisub-kauppaamme. Lause 3: Hän osti kaksi pihvi- ja juustosämpylää. Lause 4: Söin subini suurella nautinnolla. Lause 5: Olin täynnä sinä iltana.</w:t>
      </w:r>
    </w:p>
    <w:p>
      <w:r>
        <w:rPr>
          <w:b/>
        </w:rPr>
        <w:t xml:space="preserve">Tulos</w:t>
      </w:r>
    </w:p>
    <w:p>
      <w:r>
        <w:t xml:space="preserve">Subs</w:t>
      </w:r>
    </w:p>
    <w:p>
      <w:r>
        <w:rPr>
          <w:b/>
        </w:rPr>
        <w:t xml:space="preserve">Esimerkki 4.5503</w:t>
      </w:r>
    </w:p>
    <w:p>
      <w:r>
        <w:t xml:space="preserve">Lause 1: Nick tarvitsi asun Halloween-juhliin. Lause 2: Hän etsi pukua kaupoista, mutta ei löytänyt sellaista. Lause 3: Yhtäkkiä Nick keksi keinon, jolla hän saisi asun. Lause 4: Nick kun kotiin ja etsi vanhoja vaatteitaan. Lause 5: Joistakin vanhoista vaatteistaan Nick teki oman Halloween-asunsa.</w:t>
      </w:r>
    </w:p>
    <w:p>
      <w:r>
        <w:rPr>
          <w:b/>
        </w:rPr>
        <w:t xml:space="preserve">Tulos</w:t>
      </w:r>
    </w:p>
    <w:p>
      <w:r>
        <w:t xml:space="preserve">Nickin Halloween-asu</w:t>
      </w:r>
    </w:p>
    <w:p>
      <w:r>
        <w:rPr>
          <w:b/>
        </w:rPr>
        <w:t xml:space="preserve">Esimerkki 4.5504</w:t>
      </w:r>
    </w:p>
    <w:p>
      <w:r>
        <w:t xml:space="preserve">Lause 1: Jeff oli riippuvainen kahvista. Lause 2: Hän joi kolme kupillista aamulla ja kaksi illalla. Lause 3: Eräänä aamuna hän pudotti kahvimyllynsä ja rikkoi sen. Lause 4: Koska hänellä ei ollut tuoretta kahvimurskaa, hän juoksi kauppaan. Lause 5: Kaupassa ei ollut kahvia, joten Jeff jauhoi kahvinsa tehosekoittimella.</w:t>
      </w:r>
    </w:p>
    <w:p>
      <w:r>
        <w:rPr>
          <w:b/>
        </w:rPr>
        <w:t xml:space="preserve">Tulos</w:t>
      </w:r>
    </w:p>
    <w:p>
      <w:r>
        <w:t xml:space="preserve">Kahvimylly</w:t>
      </w:r>
    </w:p>
    <w:p>
      <w:r>
        <w:rPr>
          <w:b/>
        </w:rPr>
        <w:t xml:space="preserve">Esimerkki 4.5505</w:t>
      </w:r>
    </w:p>
    <w:p>
      <w:r>
        <w:t xml:space="preserve">Lause 1: Justin pelkäsi koiria. Lause 2: Hänen tyttöystävällään oli koira, ja Justin halusi viihtyä sen kanssa. Lause 3: Justin kävi terapiassa, joka auttoi häntä pääsemään yli pelostaan. Lause 4: Muutaman kuukauden terapian jälkeen Justin tunsi olonsa paremmaksi koirien seurassa. Lause 5: Justin muutti sitten tyttöystävänsä ja tämän koiran luokse.</w:t>
      </w:r>
    </w:p>
    <w:p>
      <w:r>
        <w:rPr>
          <w:b/>
        </w:rPr>
        <w:t xml:space="preserve">Tulos</w:t>
      </w:r>
    </w:p>
    <w:p>
      <w:r>
        <w:t xml:space="preserve">Koirien pelko</w:t>
      </w:r>
    </w:p>
    <w:p>
      <w:r>
        <w:rPr>
          <w:b/>
        </w:rPr>
        <w:t xml:space="preserve">Esimerkki 4.5506</w:t>
      </w:r>
    </w:p>
    <w:p>
      <w:r>
        <w:t xml:space="preserve">Lause 1: Koulussani pelataan paljon jalkapalloa, ja minä ja ystäväni olemme faneja. Lause 2: Kun heillä oli ottelu loppuajasta, päätimme kaikki lähteä sinne. Lause 3: Oli kylmä, mutta toivoimme, että se olisi sen arvoista. Lause 4: Jäädyimme koko pelin ajan ja lopulta hävisimme. Lause 5: Ajattelimme tulevaisuudessa kahdesti lähteä ulkomaan peleihin.</w:t>
      </w:r>
    </w:p>
    <w:p>
      <w:r>
        <w:rPr>
          <w:b/>
        </w:rPr>
        <w:t xml:space="preserve">Tulos</w:t>
      </w:r>
    </w:p>
    <w:p>
      <w:r>
        <w:t xml:space="preserve">Georgia-peli</w:t>
      </w:r>
    </w:p>
    <w:p>
      <w:r>
        <w:rPr>
          <w:b/>
        </w:rPr>
        <w:t xml:space="preserve">Esimerkki 4.5507</w:t>
      </w:r>
    </w:p>
    <w:p>
      <w:r>
        <w:t xml:space="preserve">Lause 1: Will oli ostamassa elintarvikkeita. Lause 2: Hän sai ostoskärryt täyteen tavaroita. Lause 3: Jonoteltuaan hän sai vihdoin kassan ulos. Lause 4: Kun tuli aika maksaa, Will tajusi unohtaneensa lompakkonsa. Lause 5: Hän joutui lähtemään kaupasta ilman ruokaostoksia.</w:t>
      </w:r>
    </w:p>
    <w:p>
      <w:r>
        <w:rPr>
          <w:b/>
        </w:rPr>
        <w:t xml:space="preserve">Tulos</w:t>
      </w:r>
    </w:p>
    <w:p>
      <w:r>
        <w:t xml:space="preserve">Ruokaostosten hankkiminen</w:t>
      </w:r>
    </w:p>
    <w:p>
      <w:r>
        <w:rPr>
          <w:b/>
        </w:rPr>
        <w:t xml:space="preserve">Esimerkki 4.5508</w:t>
      </w:r>
    </w:p>
    <w:p>
      <w:r>
        <w:t xml:space="preserve">Lause 1: Katen ystävät olivat kaikki tulossa kylään. Lause 2: Hänellä oli syntymäpäiväjuhlat! Lause 3: He kaikki toivat lahjoja. Lause 4: Kate ei malttanut odottaa niiden avaamista. Lause 5: Hän repäisi heti suurimman.</w:t>
      </w:r>
    </w:p>
    <w:p>
      <w:r>
        <w:rPr>
          <w:b/>
        </w:rPr>
        <w:t xml:space="preserve">Tulos</w:t>
      </w:r>
    </w:p>
    <w:p>
      <w:r>
        <w:t xml:space="preserve">Juhlat</w:t>
      </w:r>
    </w:p>
    <w:p>
      <w:r>
        <w:rPr>
          <w:b/>
        </w:rPr>
        <w:t xml:space="preserve">Esimerkki 4.5509</w:t>
      </w:r>
    </w:p>
    <w:p>
      <w:r>
        <w:t xml:space="preserve">Lause 1: Liisalla oli tiedekoe seuraavana aamuna klo 11. Lause 2: Niinpä hän valvoi koko yön opiskellen. Lause 3: Hän yritti pakottaa itsensä pysymään hereillä. Lause 4: Mutta kun hän heräsi, kello oli kaksi iltapäivällä. Lause 5: Ja Alice katui sitä, että yritti valvoa koko yön opiskellakseen.</w:t>
      </w:r>
    </w:p>
    <w:p>
      <w:r>
        <w:rPr>
          <w:b/>
        </w:rPr>
        <w:t xml:space="preserve">Tulos</w:t>
      </w:r>
    </w:p>
    <w:p>
      <w:r>
        <w:t xml:space="preserve">All Nighter</w:t>
      </w:r>
    </w:p>
    <w:p>
      <w:r>
        <w:rPr>
          <w:b/>
        </w:rPr>
        <w:t xml:space="preserve">Esimerkki 4.5510</w:t>
      </w:r>
    </w:p>
    <w:p>
      <w:r>
        <w:t xml:space="preserve">Lause 1: Tom kadotti lompakkonsa keskustassa. Lause 2: Hän etsi sitä kaikkialta. Lause 3: Viikon kuluttua hän sai sen takaisin postissa. Lause 4: Kaikki oli yhä siinä. Lause 5: Tom ei koskaan saanut selville, kuka sen palautti.</w:t>
      </w:r>
    </w:p>
    <w:p>
      <w:r>
        <w:rPr>
          <w:b/>
        </w:rPr>
        <w:t xml:space="preserve">Tulos</w:t>
      </w:r>
    </w:p>
    <w:p>
      <w:r>
        <w:t xml:space="preserve">Kadonnut lompakko</w:t>
      </w:r>
    </w:p>
    <w:p>
      <w:r>
        <w:rPr>
          <w:b/>
        </w:rPr>
        <w:t xml:space="preserve">Esimerkki 4.5511</w:t>
      </w:r>
    </w:p>
    <w:p>
      <w:r>
        <w:t xml:space="preserve">Lause 1: Tim oli menossa töihin. Lause 2: Ulkona oli paljon väkeä ja virkamiehiä. Lause 3: Tim sai tietää, että joku teki itsemurhan. Lause 4: He hyppäsivät ulos ikkunasta. Lause 5: Tim ja hänen työtoverinsa saivat puoli päivää vapaata.</w:t>
      </w:r>
    </w:p>
    <w:p>
      <w:r>
        <w:rPr>
          <w:b/>
        </w:rPr>
        <w:t xml:space="preserve">Tulos</w:t>
      </w:r>
    </w:p>
    <w:p>
      <w:r>
        <w:t xml:space="preserve">Vapaapäivä</w:t>
      </w:r>
    </w:p>
    <w:p>
      <w:r>
        <w:rPr>
          <w:b/>
        </w:rPr>
        <w:t xml:space="preserve">Esimerkki 4.5512</w:t>
      </w:r>
    </w:p>
    <w:p>
      <w:r>
        <w:t xml:space="preserve">Lause 1: Chan oli syömässä kiinalaisessa ravintolassa. Lause 2: Kun hän oli syönyt ateriansa loppuun, hän avasi onnenkeksinsä. Lause 3: Keksissä luki, että elämäsi on vaarassa. Lause 4: Chan säikähti, nousi ylös ja lähti. Lause 5: Hän pääsi kotiin turvallisesti pelottavan viestin jälkeen.</w:t>
      </w:r>
    </w:p>
    <w:p>
      <w:r>
        <w:rPr>
          <w:b/>
        </w:rPr>
        <w:t xml:space="preserve">Tulos</w:t>
      </w:r>
    </w:p>
    <w:p>
      <w:r>
        <w:t xml:space="preserve">Piilotettu merkitys</w:t>
      </w:r>
    </w:p>
    <w:p>
      <w:r>
        <w:rPr>
          <w:b/>
        </w:rPr>
        <w:t xml:space="preserve">Esimerkki 4.5513</w:t>
      </w:r>
    </w:p>
    <w:p>
      <w:r>
        <w:t xml:space="preserve">Lause 1: Billy piti paljon tofusta. Lause 2: Hän söi sitä joka päivä viikkojen ajan. Lause 3: Mutta eräänä päivänä hän söi yhden siivun liikaa. Lause 4: Hän oksensi pöydälleen. Lause 5: Hän ei enää syö tofua.</w:t>
      </w:r>
    </w:p>
    <w:p>
      <w:r>
        <w:rPr>
          <w:b/>
        </w:rPr>
        <w:t xml:space="preserve">Tulos</w:t>
      </w:r>
    </w:p>
    <w:p>
      <w:r>
        <w:t xml:space="preserve">Tofu</w:t>
      </w:r>
    </w:p>
    <w:p>
      <w:r>
        <w:rPr>
          <w:b/>
        </w:rPr>
        <w:t xml:space="preserve">Esimerkki 4.5514</w:t>
      </w:r>
    </w:p>
    <w:p>
      <w:r>
        <w:t xml:space="preserve">Lause 1: Jervis päättää, että hän haluaa syödä enemmän kalaa. Lause 2: Hän menee kalakauppiaalle ostamaan hyvän ahvenen. Lause 3: Hän ostaa ahvenen ja valmistaa sen kotona. Lause 4: Jervis pitää valmistamastaan kalasta. Lause 5: Hän on iloinen siitä, että hän syö enemmän kalaa.</w:t>
      </w:r>
    </w:p>
    <w:p>
      <w:r>
        <w:rPr>
          <w:b/>
        </w:rPr>
        <w:t xml:space="preserve">Tulos</w:t>
      </w:r>
    </w:p>
    <w:p>
      <w:r>
        <w:t xml:space="preserve">Jervis syö kalaa</w:t>
      </w:r>
    </w:p>
    <w:p>
      <w:r>
        <w:rPr>
          <w:b/>
        </w:rPr>
        <w:t xml:space="preserve">Esimerkki 4.5515</w:t>
      </w:r>
    </w:p>
    <w:p>
      <w:r>
        <w:t xml:space="preserve">Lause 1: Kimillä oli alkoholiongelma. Lause 2: Hänen ystävänsä ja perheensä kokoontuivat auttamaan. Lause 3: He kaikki puhuivat Kimille ja yrittivät lohduttaa häntä. Lause 4: Kim ymmärsi, että he olivat oikeassa. Lause 5: Hän päätti hakeutua toipumishoitoon.</w:t>
      </w:r>
    </w:p>
    <w:p>
      <w:r>
        <w:rPr>
          <w:b/>
        </w:rPr>
        <w:t xml:space="preserve">Tulos</w:t>
      </w:r>
    </w:p>
    <w:p>
      <w:r>
        <w:t xml:space="preserve">Interventio</w:t>
      </w:r>
    </w:p>
    <w:p>
      <w:r>
        <w:rPr>
          <w:b/>
        </w:rPr>
        <w:t xml:space="preserve">Esimerkki 4.5516</w:t>
      </w:r>
    </w:p>
    <w:p>
      <w:r>
        <w:t xml:space="preserve">Lause 1: Jan oli kyllästynyt laihduttamiseen eikä koskaan tuntenut itseään tarpeeksi hoikaksi kauneuden vuoksi. Lause 2: Hän päätti ostaa vaatteita, joista hän piti, eikä välitä koosta. Lause 3: Sallimalla itsensä nauttia väreistä, kankaista ja somisteista oli ilo. Lause 4: Hän näki peilistä hauskuutta ja persoonallisuutta, ei vatsaa tai lantiota. Lause 5: Vapauduttuaan naamioinnista huolehtimisesta Jan löysi jälleen kauneutensa.</w:t>
      </w:r>
    </w:p>
    <w:p>
      <w:r>
        <w:rPr>
          <w:b/>
        </w:rPr>
        <w:t xml:space="preserve">Tulos</w:t>
      </w:r>
    </w:p>
    <w:p>
      <w:r>
        <w:t xml:space="preserve">Kauneutta kaikissa kokoluokissa</w:t>
      </w:r>
    </w:p>
    <w:p>
      <w:r>
        <w:rPr>
          <w:b/>
        </w:rPr>
        <w:t xml:space="preserve">Esimerkki 4.5517</w:t>
      </w:r>
    </w:p>
    <w:p>
      <w:r>
        <w:t xml:space="preserve">Lause 1: Telly lähti matkalle. Lause 2: Hän lähti Floridaan. Lause 3: Kun he menivät sinne, siellä ei ollut ilmastointia. Lause 4: Telly oli ärtynyt. Lause 5: Oli liian kuuma.</w:t>
      </w:r>
    </w:p>
    <w:p>
      <w:r>
        <w:rPr>
          <w:b/>
        </w:rPr>
        <w:t xml:space="preserve">Tulos</w:t>
      </w:r>
    </w:p>
    <w:p>
      <w:r>
        <w:t xml:space="preserve">Matka</w:t>
      </w:r>
    </w:p>
    <w:p>
      <w:r>
        <w:rPr>
          <w:b/>
        </w:rPr>
        <w:t xml:space="preserve">Esimerkki 4.5518</w:t>
      </w:r>
    </w:p>
    <w:p>
      <w:r>
        <w:t xml:space="preserve">Lause 1: Marvin ja Mary ovat naimisissa. Lause 2: He molemmat sairastuivat samaan aikaan. Lause 3: Kysyin, miten voisin auttaa heitä. Lause 4: He pyysivät minua tekemään heille kanakeittoa. Lause 5: Tein kanakeittoa, ja he voivat nyt paremmin.</w:t>
      </w:r>
    </w:p>
    <w:p>
      <w:r>
        <w:rPr>
          <w:b/>
        </w:rPr>
        <w:t xml:space="preserve">Tulos</w:t>
      </w:r>
    </w:p>
    <w:p>
      <w:r>
        <w:t xml:space="preserve">Kanakeitto</w:t>
      </w:r>
    </w:p>
    <w:p>
      <w:r>
        <w:rPr>
          <w:b/>
        </w:rPr>
        <w:t xml:space="preserve">Esimerkki 4.5519</w:t>
      </w:r>
    </w:p>
    <w:p>
      <w:r>
        <w:t xml:space="preserve">Lause 1: Päivällisen jälkeen Jack päätti lähteä hakemaan jäätelöä. Lause 2: Hän meni suosikkijäätelökioskiinsa, joka on lähellä hänen kotiaan. Lause 3: Hän katseli makujen listaa ja valitsi suklaatötterön. Lause 4: Hän istui piknikpöydän ääreen ja nautti jälkiruoastaan. Lause 5: Hän päätti ostaa jäätelöä kuppiin, jotta hän voisi ottaa sitä mukaansa kotiin myöhemmin.</w:t>
      </w:r>
    </w:p>
    <w:p>
      <w:r>
        <w:rPr>
          <w:b/>
        </w:rPr>
        <w:t xml:space="preserve">Tulos</w:t>
      </w:r>
    </w:p>
    <w:p>
      <w:r>
        <w:t xml:space="preserve">Jäätelö</w:t>
      </w:r>
    </w:p>
    <w:p>
      <w:r>
        <w:rPr>
          <w:b/>
        </w:rPr>
        <w:t xml:space="preserve">Esimerkki 4.5520</w:t>
      </w:r>
    </w:p>
    <w:p>
      <w:r>
        <w:t xml:space="preserve">Lause 1: James tykkäsi ottaa kuvia. Lause 2: Hän päätti perustaa valokuvausyrityksen. Lause 3: Hänen ensimmäinen asiakkaansa oli tuttu perhe. Lause 4: Hän teki kovasti töitä ottaakseen heille hienoja kuvia. Lause 5: James oli tyytyväinen tuloksiin ja toivoi, että hekin olisivat.</w:t>
      </w:r>
    </w:p>
    <w:p>
      <w:r>
        <w:rPr>
          <w:b/>
        </w:rPr>
        <w:t xml:space="preserve">Tulos</w:t>
      </w:r>
    </w:p>
    <w:p>
      <w:r>
        <w:t xml:space="preserve">Valokuvaaja</w:t>
      </w:r>
    </w:p>
    <w:p>
      <w:r>
        <w:rPr>
          <w:b/>
        </w:rPr>
        <w:t xml:space="preserve">Esimerkki 4.5521</w:t>
      </w:r>
    </w:p>
    <w:p>
      <w:r>
        <w:t xml:space="preserve">Lause 1: Michael oli hyvin levoton. Lause 2: Hän ei ollut nähnyt veljeään viiteen vuoteen. Lause 3: Mikael pelkäsi, että veli olisi etäinen. Lause 4: Kun Michael näki veljensä, he halasivat tiukasti. Lause 5: Veljekset olivat onnellisia ollessaan vihdoin yhdessä.</w:t>
      </w:r>
    </w:p>
    <w:p>
      <w:r>
        <w:rPr>
          <w:b/>
        </w:rPr>
        <w:t xml:space="preserve">Tulos</w:t>
      </w:r>
    </w:p>
    <w:p>
      <w:r>
        <w:t xml:space="preserve">Uudelleenyhdistäminen</w:t>
      </w:r>
    </w:p>
    <w:p>
      <w:r>
        <w:rPr>
          <w:b/>
        </w:rPr>
        <w:t xml:space="preserve">Esimerkki 4.5522</w:t>
      </w:r>
    </w:p>
    <w:p>
      <w:r>
        <w:t xml:space="preserve">Lause 1: Michel meni kampaajalle. Lause 2: Hän halusi hiustensa näyttävän Tom Cruiselta. Lause 3: Parturi leikkasi hänen hiuksiaan kaksi tuntia. Lause 4: Michel meni kotiin vanhempiensa kotiin. Lause 5: Hänen äitinsä mielestä Michel näytti Tom Cruiselta.</w:t>
      </w:r>
    </w:p>
    <w:p>
      <w:r>
        <w:rPr>
          <w:b/>
        </w:rPr>
        <w:t xml:space="preserve">Tulos</w:t>
      </w:r>
    </w:p>
    <w:p>
      <w:r>
        <w:t xml:space="preserve">Tom Cruise hiukset</w:t>
      </w:r>
    </w:p>
    <w:p>
      <w:r>
        <w:rPr>
          <w:b/>
        </w:rPr>
        <w:t xml:space="preserve">Esimerkki 4.5523</w:t>
      </w:r>
    </w:p>
    <w:p>
      <w:r>
        <w:t xml:space="preserve">Lause 1: Wanda oli myöhässä töistä. Lause 2: Hän ajoi ylinopeutta ja tekstasi pomolleen olevansa matkalla. Lause 3: Hän ei koskaan nähnyt pojan jahtaavan palloa kadulle. Lause 4: Oikeudessa hän itki ja itki, samoin pojan äiti. Tuomio 5: Tuomari antoi hänelle 8 vuotta kaltereiden takana, jotta hän voi miettiä tuota päivää.</w:t>
      </w:r>
    </w:p>
    <w:p>
      <w:r>
        <w:rPr>
          <w:b/>
        </w:rPr>
        <w:t xml:space="preserve">Tulos</w:t>
      </w:r>
    </w:p>
    <w:p>
      <w:r>
        <w:t xml:space="preserve">Takana juokseminen</w:t>
      </w:r>
    </w:p>
    <w:p>
      <w:r>
        <w:rPr>
          <w:b/>
        </w:rPr>
        <w:t xml:space="preserve">Esimerkki 4.5524</w:t>
      </w:r>
    </w:p>
    <w:p>
      <w:r>
        <w:t xml:space="preserve">Lause 1: Tiistaina käytin kuljetuspalvelua hammaslääkärin vastaanotolle. Lause 2: The Ride -niminen palvelu vei minut ajoissa perille. Lause 3: Se myös haki minut ajoissa. Lause 4: Mutta runsaan käytön vuoksi kesti 75 minuuttia päästä kotiin. Lause 5: Normaali automatkan kesto on 20 minuuttia.</w:t>
      </w:r>
    </w:p>
    <w:p>
      <w:r>
        <w:rPr>
          <w:b/>
        </w:rPr>
        <w:t xml:space="preserve">Tulos</w:t>
      </w:r>
    </w:p>
    <w:p>
      <w:r>
        <w:t xml:space="preserve">The Ride</w:t>
      </w:r>
    </w:p>
    <w:p>
      <w:r>
        <w:rPr>
          <w:b/>
        </w:rPr>
        <w:t xml:space="preserve">Esimerkki 4.5525</w:t>
      </w:r>
    </w:p>
    <w:p>
      <w:r>
        <w:t xml:space="preserve">Lause 1: Jill osti talon. Lause 2: Naapurit kertoivat hänelle, että hänen talonsa oli kirottu. Lause 3: Hän katsoi yöllä televisiota ja kuuli ääniä ullakolta. Lause 4: Hän käytti tikkaita päästäkseen sinne. Lause 5: Hän näki pesukarhun syövän vanhoja pähkinöitä.</w:t>
      </w:r>
    </w:p>
    <w:p>
      <w:r>
        <w:rPr>
          <w:b/>
        </w:rPr>
        <w:t xml:space="preserve">Tulos</w:t>
      </w:r>
    </w:p>
    <w:p>
      <w:r>
        <w:t xml:space="preserve">Kirottu talo</w:t>
      </w:r>
    </w:p>
    <w:p>
      <w:r>
        <w:rPr>
          <w:b/>
        </w:rPr>
        <w:t xml:space="preserve">Esimerkki 4.5526</w:t>
      </w:r>
    </w:p>
    <w:p>
      <w:r>
        <w:t xml:space="preserve">Lause 1: Jill rakastaa taloja, joten hän päätti ryhtyä kiinteistönvälittäjäksi. Lause 2: Jill ilmoittautui kiinteistönvälittäjän lupakurssille. Lause 3: Hän osallistui kaikille kiinteistönvälityskursseille. Lause 4: Jill opiskeli ahkerasti toimilupakokeeseen. Lause 5: Jill suoritti kiinteistönvälitystutkinnon ja läpäisi sen.</w:t>
      </w:r>
    </w:p>
    <w:p>
      <w:r>
        <w:rPr>
          <w:b/>
        </w:rPr>
        <w:t xml:space="preserve">Tulos</w:t>
      </w:r>
    </w:p>
    <w:p>
      <w:r>
        <w:t xml:space="preserve">Jill läpäisee hänen kiinteistönvälittäjän kokeensa</w:t>
      </w:r>
    </w:p>
    <w:p>
      <w:r>
        <w:rPr>
          <w:b/>
        </w:rPr>
        <w:t xml:space="preserve">Esimerkki 4.5527</w:t>
      </w:r>
    </w:p>
    <w:p>
      <w:r>
        <w:t xml:space="preserve">Lause 1: Menin uuteen yökerhoon valmiina pitämään hauskaa. Lause 2: Pysäköinti maksoi 20 dollaria. Lause 3: Kun menin sisään, portsari pyysi 40 dollarin maksua. Lause 4: Vietin koko illan tuijottaen tyhjää lompakkoani. Lause 5: Menin kotiin ja päätin, etten enää koskaan palaa sinne.</w:t>
      </w:r>
    </w:p>
    <w:p>
      <w:r>
        <w:rPr>
          <w:b/>
        </w:rPr>
        <w:t xml:space="preserve">Tulos</w:t>
      </w:r>
    </w:p>
    <w:p>
      <w:r>
        <w:t xml:space="preserve">Uusi yökerho</w:t>
      </w:r>
    </w:p>
    <w:p>
      <w:r>
        <w:rPr>
          <w:b/>
        </w:rPr>
        <w:t xml:space="preserve">Esimerkki 4.5528</w:t>
      </w:r>
    </w:p>
    <w:p>
      <w:r>
        <w:t xml:space="preserve">Lause 1: Susie tarttui viinirypälepussiin. Lause 2: Hän ajatteli, että ne olisivat hyviä. Lause 3: Mutta hän löysi jotain, Lause 4: Hän löysi valtavan ötökän. Lause 5: Susie huusi ja heitti pussin pois.</w:t>
      </w:r>
    </w:p>
    <w:p>
      <w:r>
        <w:rPr>
          <w:b/>
        </w:rPr>
        <w:t xml:space="preserve">Tulos</w:t>
      </w:r>
    </w:p>
    <w:p>
      <w:r>
        <w:t xml:space="preserve">Vika viinirypäleissä</w:t>
      </w:r>
    </w:p>
    <w:p>
      <w:r>
        <w:rPr>
          <w:b/>
        </w:rPr>
        <w:t xml:space="preserve">Esimerkki 4.5529</w:t>
      </w:r>
    </w:p>
    <w:p>
      <w:r>
        <w:t xml:space="preserve">Lause 1: Äiti päätti viedä lapsensa puistoon. Lause 2: He osallistuivat merikilpikonnia käsittelevään ohjelmaan. Lause 3: Illalla he kokoontuivat puhumaan kilpikonnista. Lause 4: Metsänvartija sai puhelun rannalla olevasta kilpikonnasta. Lause 5: He kaikki riensivät yhdessä katsomaan, kun kilpikonna munii munia rannalle.</w:t>
      </w:r>
    </w:p>
    <w:p>
      <w:r>
        <w:rPr>
          <w:b/>
        </w:rPr>
        <w:t xml:space="preserve">Tulos</w:t>
      </w:r>
    </w:p>
    <w:p>
      <w:r>
        <w:t xml:space="preserve">Merikilpikonna</w:t>
      </w:r>
    </w:p>
    <w:p>
      <w:r>
        <w:rPr>
          <w:b/>
        </w:rPr>
        <w:t xml:space="preserve">Esimerkki 4.5530</w:t>
      </w:r>
    </w:p>
    <w:p>
      <w:r>
        <w:t xml:space="preserve">Lause 1: Carlos oli menossa naimisiin. Lause 2: Häiden aikana hän halusi soittaa vaimolleen laulun pianolla. Lause 3: Mutta Carlos ei osaa soittaa pianoa. Lause 4: Niinpä Carlos oppi soittamaan pianoa. Lause 5: Hän soitti vaimonsa lempilaulun, ja vaimo piti siitä.</w:t>
      </w:r>
    </w:p>
    <w:p>
      <w:r>
        <w:rPr>
          <w:b/>
        </w:rPr>
        <w:t xml:space="preserve">Tulos</w:t>
      </w:r>
    </w:p>
    <w:p>
      <w:r>
        <w:t xml:space="preserve">Piano</w:t>
      </w:r>
    </w:p>
    <w:p>
      <w:r>
        <w:rPr>
          <w:b/>
        </w:rPr>
        <w:t xml:space="preserve">Esimerkki 4.5531</w:t>
      </w:r>
    </w:p>
    <w:p>
      <w:r>
        <w:t xml:space="preserve">Lause 1: Luis oli tekemässä englannin verkkokurssinsa loppukokeen. Lause 2: Hän oli vastannut romaaniin liittyviin kysymyksiin tunnin ajan. Lause 3: Mutta seuraava kysymys ei latautunut. Lause 4: Ja Luis tajusi, että hänen internetinsä lakkasi toimimasta. Lause 5: Luis oli raivoissaan, koska hänen oli aloitettava koe alusta.</w:t>
      </w:r>
    </w:p>
    <w:p>
      <w:r>
        <w:rPr>
          <w:b/>
        </w:rPr>
        <w:t xml:space="preserve">Tulos</w:t>
      </w:r>
    </w:p>
    <w:p>
      <w:r>
        <w:t xml:space="preserve">Offline</w:t>
      </w:r>
    </w:p>
    <w:p>
      <w:r>
        <w:rPr>
          <w:b/>
        </w:rPr>
        <w:t xml:space="preserve">Esimerkki 4.5532</w:t>
      </w:r>
    </w:p>
    <w:p>
      <w:r>
        <w:t xml:space="preserve">Lause 1: John oli eläkkeellä. Lause 2: Hänellä oli tylsää. Lause 3: Hän päätti tehdä töitä, jotta hän ei kyllästyisi. Lause 4: Hän otti huonosti palkatun, mutta hauskan työn. Lause 5: John piti uudesta työtilanteestaan ja elämästään.</w:t>
      </w:r>
    </w:p>
    <w:p>
      <w:r>
        <w:rPr>
          <w:b/>
        </w:rPr>
        <w:t xml:space="preserve">Tulos</w:t>
      </w:r>
    </w:p>
    <w:p>
      <w:r>
        <w:t xml:space="preserve">Eläkkeelle siirtyminen</w:t>
      </w:r>
    </w:p>
    <w:p>
      <w:r>
        <w:rPr>
          <w:b/>
        </w:rPr>
        <w:t xml:space="preserve">Esimerkki 4.5533</w:t>
      </w:r>
    </w:p>
    <w:p>
      <w:r>
        <w:t xml:space="preserve">Lause 1: Bob halusi pihvin päivälliseksi. Lause 2: Hän otti pihvin pakastimesta ja laittoi sen jääkaappiin. Lause 3: Sinä iltana hän meni hakemaan pihvin ja laittamaan sen valmiiksi. Lause 4: Hän yllättyi, kun huomasi pihvin olevan yhä pakastettuna. Lause 5: Bob päätti tilata sen sijaan pizzan päivälliseksi.</w:t>
      </w:r>
    </w:p>
    <w:p>
      <w:r>
        <w:rPr>
          <w:b/>
        </w:rPr>
        <w:t xml:space="preserve">Tulos</w:t>
      </w:r>
    </w:p>
    <w:p>
      <w:r>
        <w:t xml:space="preserve">Pihvit</w:t>
      </w:r>
    </w:p>
    <w:p>
      <w:r>
        <w:rPr>
          <w:b/>
        </w:rPr>
        <w:t xml:space="preserve">Esimerkki 4.5534</w:t>
      </w:r>
    </w:p>
    <w:p>
      <w:r>
        <w:t xml:space="preserve">Lause 1: Alexas yritti punoa hiuksiaan koulua varten. Lause 2: Hän luuli ymmärtävänsä sen, mutta hänen silmukkansa näyttivät olevan pielessä. Lause 3: Hän kokeili muutamaa eri menetelmää, mutta mikään ei toiminut. Lause 4: Lopulta hän pyysi äidiltään apua. Lause 5: Onneksi hänen äitinsä pystyi laittamaan hänen hiuksensa söpöön letitykseen.</w:t>
      </w:r>
    </w:p>
    <w:p>
      <w:r>
        <w:rPr>
          <w:b/>
        </w:rPr>
        <w:t xml:space="preserve">Tulos</w:t>
      </w:r>
    </w:p>
    <w:p>
      <w:r>
        <w:t xml:space="preserve">Ei voi punoa</w:t>
      </w:r>
    </w:p>
    <w:p>
      <w:r>
        <w:rPr>
          <w:b/>
        </w:rPr>
        <w:t xml:space="preserve">Esimerkki 4.5535</w:t>
      </w:r>
    </w:p>
    <w:p>
      <w:r>
        <w:t xml:space="preserve">Lause 1: Travis pelasi koulussa baseballia. Lause 2: Mutta hän katosi jatkuvasti. Lause 3: Hän päätti harjoitella lyömistä joka päivä. Lause 4: Ja seuraavalla kerralla, kun hän pelasi baseballia, hän löi kunnarin. Lause 5: Travis oli iloinen, että harjoittelu kannatti.</w:t>
      </w:r>
    </w:p>
    <w:p>
      <w:r>
        <w:rPr>
          <w:b/>
        </w:rPr>
        <w:t xml:space="preserve">Tulos</w:t>
      </w:r>
    </w:p>
    <w:p>
      <w:r>
        <w:t xml:space="preserve">Home Run</w:t>
      </w:r>
    </w:p>
    <w:p>
      <w:r>
        <w:rPr>
          <w:b/>
        </w:rPr>
        <w:t xml:space="preserve">Esimerkki 4.5536</w:t>
      </w:r>
    </w:p>
    <w:p>
      <w:r>
        <w:t xml:space="preserve">Lause 1: Rylo oli ilkikurinen sisarus kahdelle vanhemmalle siskolleen. Lause 2: Hän nautti siitä, että sai heidät itkemään silloin, kun siihen ei ollut mitään syytä. Lause 3: Hän huijasi isosiskonsa Nancyn syömään mädäntyneitä vihanneksia. Lause 4: Hän huijasi toista isosiskoaan Beccaa putoamaan portaita alas. Lause 5: Tämän vuoksi hän meni liian pitkälle ja hänet lähetettiin sisäoppilaitokseen .</w:t>
      </w:r>
    </w:p>
    <w:p>
      <w:r>
        <w:rPr>
          <w:b/>
        </w:rPr>
        <w:t xml:space="preserve">Tulos</w:t>
      </w:r>
    </w:p>
    <w:p>
      <w:r>
        <w:t xml:space="preserve">Rylo tuholainen</w:t>
      </w:r>
    </w:p>
    <w:p>
      <w:r>
        <w:rPr>
          <w:b/>
        </w:rPr>
        <w:t xml:space="preserve">Esimerkki 4.5537</w:t>
      </w:r>
    </w:p>
    <w:p>
      <w:r>
        <w:t xml:space="preserve">Lause 1: John ryntäsi terminaaliin ja nousi koneeseensa viime hetkellä. Lause 2: Hän oli innokas palaamaan kotiin vaimonsa ja vastasyntyneen tyttärensä luokse. Lause 3: Kun hän istui alas, kapteeni tuli kaiuttimeen. Lause 4: Koneessa oli ongelma, ja he olisivat myöhässä kolme tuntia. Lause 5: Johnin sydän murtui, mutta hän pääsi lopulta kotiin.</w:t>
      </w:r>
    </w:p>
    <w:p>
      <w:r>
        <w:rPr>
          <w:b/>
        </w:rPr>
        <w:t xml:space="preserve">Tulos</w:t>
      </w:r>
    </w:p>
    <w:p>
      <w:r>
        <w:t xml:space="preserve">Lento</w:t>
      </w:r>
    </w:p>
    <w:p>
      <w:r>
        <w:rPr>
          <w:b/>
        </w:rPr>
        <w:t xml:space="preserve">Esimerkki 4.5538</w:t>
      </w:r>
    </w:p>
    <w:p>
      <w:r>
        <w:t xml:space="preserve">Lause 1: Bobin ystävä halusi kommentoida joitakin hänen talokuviaan. Lause 2: Hän käytti ohjelmaa korostaakseen kuvien paikkoja. Lause 3: Kun hän oli valmis, hän lähetti kuvat takaisin Bobille. Lause 4: Bobia hieman huvittivat hänen ystävänsä nasevat kommentit. Lause 5: Häntä huvittivat vähemmän kaikki ne asiat, jotka hänen ystävänsä oli löytänyt väärin.</w:t>
      </w:r>
    </w:p>
    <w:p>
      <w:r>
        <w:rPr>
          <w:b/>
        </w:rPr>
        <w:t xml:space="preserve">Tulos</w:t>
      </w:r>
    </w:p>
    <w:p>
      <w:r>
        <w:t xml:space="preserve">Merkitty</w:t>
      </w:r>
    </w:p>
    <w:p>
      <w:r>
        <w:rPr>
          <w:b/>
        </w:rPr>
        <w:t xml:space="preserve">Esimerkki 4.5539</w:t>
      </w:r>
    </w:p>
    <w:p>
      <w:r>
        <w:t xml:space="preserve">Lause 1: Carlos tarvitsi uutta öljyä autoonsa. Lause 2: Niinpä hän meni autoliikkeeseen ja osti sitä. Lause 3: Hän laittoi öljyä autoonsa. Lause 4: Hänen autonsa kulki paremmin nyt, kun siinä oli uutta öljyä. Lause 5: Carlos oli iloinen.</w:t>
      </w:r>
    </w:p>
    <w:p>
      <w:r>
        <w:rPr>
          <w:b/>
        </w:rPr>
        <w:t xml:space="preserve">Tulos</w:t>
      </w:r>
    </w:p>
    <w:p>
      <w:r>
        <w:t xml:space="preserve">Öljy</w:t>
      </w:r>
    </w:p>
    <w:p>
      <w:r>
        <w:rPr>
          <w:b/>
        </w:rPr>
        <w:t xml:space="preserve">Esimerkki 4.5540</w:t>
      </w:r>
    </w:p>
    <w:p>
      <w:r>
        <w:t xml:space="preserve">Lause 1: Kylen ummetusongelmat alkoivat vaivata. Lause 2: Hän kertoi siitä isoäidilleen ja pyysi neuvoja. Lause 3: Kyle neuvoi häntä syömään 15 luumua päivässä kahden viikon ajan. Lause 4: Kyle kuuli väärin ja söi 50 luumua päivässä 15 luumun sijasta. Lause 5: Kylen ongelma oli päinvastainen, sillä hän sai siitä ripulin.</w:t>
      </w:r>
    </w:p>
    <w:p>
      <w:r>
        <w:rPr>
          <w:b/>
        </w:rPr>
        <w:t xml:space="preserve">Tulos</w:t>
      </w:r>
    </w:p>
    <w:p>
      <w:r>
        <w:t xml:space="preserve">Liikaa luumuja</w:t>
      </w:r>
    </w:p>
    <w:p>
      <w:r>
        <w:rPr>
          <w:b/>
        </w:rPr>
        <w:t xml:space="preserve">Esimerkki 4.5541</w:t>
      </w:r>
    </w:p>
    <w:p>
      <w:r>
        <w:t xml:space="preserve">Lause 1: Tyttäreni aloitti juuri voimistelutunnit. Lause 2: Ensimmäinen tunti oli todella hauska. Lause 3: Luulen, että hän on löytänyt jotain, mistä hän todella pitää. Lause 4: Hän on itse asiassa myös hyvä siinä. Lause 5: Ehkä minulla on käsissäni olympiavoittaja.</w:t>
      </w:r>
    </w:p>
    <w:p>
      <w:r>
        <w:rPr>
          <w:b/>
        </w:rPr>
        <w:t xml:space="preserve">Tulos</w:t>
      </w:r>
    </w:p>
    <w:p>
      <w:r>
        <w:t xml:space="preserve">Uusi luokka</w:t>
      </w:r>
    </w:p>
    <w:p>
      <w:r>
        <w:rPr>
          <w:b/>
        </w:rPr>
        <w:t xml:space="preserve">Esimerkki 4.5542</w:t>
      </w:r>
    </w:p>
    <w:p>
      <w:r>
        <w:t xml:space="preserve">Lause 1: Tom halusi yllättää vaimonsa. Lause 2: Hän sisusti osan heidän talostaan uudelleen. Lause 3: Hänen vaimonsa tuli kotiin nähdäkseen kaikki muutokset. Lause 4: Hän vihasi kaikkea, mitä Tom teki. Lause 5: Tomin oli siirrettävä tavaroita takaisin.</w:t>
      </w:r>
    </w:p>
    <w:p>
      <w:r>
        <w:rPr>
          <w:b/>
        </w:rPr>
        <w:t xml:space="preserve">Tulos</w:t>
      </w:r>
    </w:p>
    <w:p>
      <w:r>
        <w:t xml:space="preserve">Uudelleen sisustaminen</w:t>
      </w:r>
    </w:p>
    <w:p>
      <w:r>
        <w:rPr>
          <w:b/>
        </w:rPr>
        <w:t xml:space="preserve">Esimerkki 4.5543</w:t>
      </w:r>
    </w:p>
    <w:p>
      <w:r>
        <w:t xml:space="preserve">Lause 1: Allie yritti saada taksin kaupunkiin kotoa. Lause 2: Hän ajatteli, ettei se olisi niin kallista. Lause 3: Myöhemmin häneltä kuitenkin veloitettiin yli kuusikymmentä. Lause 4: Allie ei voinut uskoa sitä. Lause 5: Hän oli käyttänyt suurimman osan lompakostaan.</w:t>
      </w:r>
    </w:p>
    <w:p>
      <w:r>
        <w:rPr>
          <w:b/>
        </w:rPr>
        <w:t xml:space="preserve">Tulos</w:t>
      </w:r>
    </w:p>
    <w:p>
      <w:r>
        <w:t xml:space="preserve">Kallis taksi</w:t>
      </w:r>
    </w:p>
    <w:p>
      <w:r>
        <w:rPr>
          <w:b/>
        </w:rPr>
        <w:t xml:space="preserve">Esimerkki 4.5544</w:t>
      </w:r>
    </w:p>
    <w:p>
      <w:r>
        <w:t xml:space="preserve">Lause 1: Susan on koko ikänsä halunnut opettajaksi. Lause 2: Hän oli juuri valmistunut yliopistosta. Lause 3: Susan oli saanut työpaikan paikallisesta lukiosta. Lause 4: Hän alkoi opettaa. Lause 5: Susan rakasti työtään opettajana ja pärjäsi siinä hyvin.</w:t>
      </w:r>
    </w:p>
    <w:p>
      <w:r>
        <w:rPr>
          <w:b/>
        </w:rPr>
        <w:t xml:space="preserve">Tulos</w:t>
      </w:r>
    </w:p>
    <w:p>
      <w:r>
        <w:t xml:space="preserve">Opetus</w:t>
      </w:r>
    </w:p>
    <w:p>
      <w:r>
        <w:rPr>
          <w:b/>
        </w:rPr>
        <w:t xml:space="preserve">Esimerkki 4.5545</w:t>
      </w:r>
    </w:p>
    <w:p>
      <w:r>
        <w:t xml:space="preserve">Lause 1: Tom yritti katsoa elokuvaa. Lause 2: Se jäätyi jatkuvasti. Lause 3: Tom arveli, että hänen internet-yhteytensä oli huono. Lause 4: Hän näpelöi langatonta reititintä. Lause 5: Tom sai ongelman korjattua.</w:t>
      </w:r>
    </w:p>
    <w:p>
      <w:r>
        <w:rPr>
          <w:b/>
        </w:rPr>
        <w:t xml:space="preserve">Tulos</w:t>
      </w:r>
    </w:p>
    <w:p>
      <w:r>
        <w:t xml:space="preserve">Hidas internet</w:t>
      </w:r>
    </w:p>
    <w:p>
      <w:r>
        <w:rPr>
          <w:b/>
        </w:rPr>
        <w:t xml:space="preserve">Esimerkki 4.5546</w:t>
      </w:r>
    </w:p>
    <w:p>
      <w:r>
        <w:t xml:space="preserve">Lause 1: Andy oli erotuomarina softball-ottelussa. Lause 2: Kun Andy seisoi ykköspesän vieressä, häneen osui syöttö. Lause 3: Andyn silmät paloivat ja alkoivat vuotaa verta. Lause 4: Andy päätti kutsua lääkärin apua silmiensä hoitoon. Lause 5: Andy oli iloinen siitä, että lääkintäryhmä oli paikalla hoitamassa häntä.</w:t>
      </w:r>
    </w:p>
    <w:p>
      <w:r>
        <w:rPr>
          <w:b/>
        </w:rPr>
        <w:t xml:space="preserve">Tulos</w:t>
      </w:r>
    </w:p>
    <w:p>
      <w:r>
        <w:t xml:space="preserve">Vakava loukkaantuminen</w:t>
      </w:r>
    </w:p>
    <w:p>
      <w:r>
        <w:rPr>
          <w:b/>
        </w:rPr>
        <w:t xml:space="preserve">Esimerkki 4.5547</w:t>
      </w:r>
    </w:p>
    <w:p>
      <w:r>
        <w:t xml:space="preserve">Lause 1: John tarvitsi öljynvaihtoa autoonsa. Lause 2: Hän päätti tehdä sen itse. Lause 3: Hän osti kaiken tarvitsemansa alennuksesta. Lause 4: Hän noudatti verkossa olevia ohjeita. Lause 5: Kaikki meni hyvin.</w:t>
      </w:r>
    </w:p>
    <w:p>
      <w:r>
        <w:rPr>
          <w:b/>
        </w:rPr>
        <w:t xml:space="preserve">Tulos</w:t>
      </w:r>
    </w:p>
    <w:p>
      <w:r>
        <w:t xml:space="preserve">Öljyn vaihtaminen</w:t>
      </w:r>
    </w:p>
    <w:p>
      <w:r>
        <w:rPr>
          <w:b/>
        </w:rPr>
        <w:t xml:space="preserve">Esimerkki 4.5548</w:t>
      </w:r>
    </w:p>
    <w:p>
      <w:r>
        <w:t xml:space="preserve">Lause 1: Partiopennun piti mennä eläinlääkärille rokotuksia varten. Lause 2: Se ei pitänyt rokotuksista, mutta sen oli kuitenkin mentävä. Lause 3: Eläinlääkärin vastaanoton väki oli oikein mukavaa. Lause 4: Partiolaisen rokotukset sattuivat, mutta ne tapahtuivat nopeasti. Lause 5: Kun he olivat lopettaneet, Scout sai yhden lempiruokansa.</w:t>
      </w:r>
    </w:p>
    <w:p>
      <w:r>
        <w:rPr>
          <w:b/>
        </w:rPr>
        <w:t xml:space="preserve">Tulos</w:t>
      </w:r>
    </w:p>
    <w:p>
      <w:r>
        <w:t xml:space="preserve">Partiolaisen matka eläinlääkäriin</w:t>
      </w:r>
    </w:p>
    <w:p>
      <w:r>
        <w:rPr>
          <w:b/>
        </w:rPr>
        <w:t xml:space="preserve">Esimerkki 4.5549</w:t>
      </w:r>
    </w:p>
    <w:p>
      <w:r>
        <w:t xml:space="preserve">Lause 1: Kimberley opetteli juuri aakkosia. Lause 2: Joskus häneltä jäi kirjain väliin. Lause 3: Hän teki kovasti töitä opetellakseen ne ulkoa. Lause 4: Hän jopa jätti nukkumatta, jotta hän voisi opetella kirjaimia. Lause 5: Lopulta Kimberley oppi aakkoset.</w:t>
      </w:r>
    </w:p>
    <w:p>
      <w:r>
        <w:rPr>
          <w:b/>
        </w:rPr>
        <w:t xml:space="preserve">Tulos</w:t>
      </w:r>
    </w:p>
    <w:p>
      <w:r>
        <w:t xml:space="preserve">Aakkoset</w:t>
      </w:r>
    </w:p>
    <w:p>
      <w:r>
        <w:rPr>
          <w:b/>
        </w:rPr>
        <w:t xml:space="preserve">Esimerkki 4.5550</w:t>
      </w:r>
    </w:p>
    <w:p>
      <w:r>
        <w:t xml:space="preserve">Lause 1: Hän melkein kaatui. Lause 2: Hän painoi jarrut pohjaan. Lause 3: Kukaan ei päästänyt häntä ohi. Lause 4: Hänen oli pakko ajaa ulos. Lause 5: Isäni ajoi Atlantassa.</w:t>
      </w:r>
    </w:p>
    <w:p>
      <w:r>
        <w:rPr>
          <w:b/>
        </w:rPr>
        <w:t xml:space="preserve">Tulos</w:t>
      </w:r>
    </w:p>
    <w:p>
      <w:r>
        <w:t xml:space="preserve">Poistu</w:t>
      </w:r>
    </w:p>
    <w:p>
      <w:r>
        <w:rPr>
          <w:b/>
        </w:rPr>
        <w:t xml:space="preserve">Esimerkki 4.5551</w:t>
      </w:r>
    </w:p>
    <w:p>
      <w:r>
        <w:t xml:space="preserve">Lause 1: Kimin piti tehdä biologian tunnilla raportti nisäkkäästä. Lause 2: Hän päätti tehdä raporttinsa wombatista. Lause 3: Luettuaan wombateista hänestä ne olivat hauskoja. Lause 4: Hän sisällytti paljon huumoria kirjalliseen raporttiinsa wombateista. Lause 5: Kimin opettaja piti huumorista hänen raportissaan wombateista.</w:t>
      </w:r>
    </w:p>
    <w:p>
      <w:r>
        <w:rPr>
          <w:b/>
        </w:rPr>
        <w:t xml:space="preserve">Tulos</w:t>
      </w:r>
    </w:p>
    <w:p>
      <w:r>
        <w:t xml:space="preserve">Wombat-raportti</w:t>
      </w:r>
    </w:p>
    <w:p>
      <w:r>
        <w:rPr>
          <w:b/>
        </w:rPr>
        <w:t xml:space="preserve">Esimerkki 4.5552</w:t>
      </w:r>
    </w:p>
    <w:p>
      <w:r>
        <w:t xml:space="preserve">Lause 1: Ken rakasti vuoria ja tutkimusmatkailua. Lause 2: Hän tykkäsi käydä vanhoissa luolissa ja etsiä kiviä. Lause 3: Hän löysi usein jalokiviä tai mielenkiintoisia kristalleja. Lause 4: Ken rakasti kerätä niitä. Lause 5: Lopulta hänellä oli kaksi salkkua täynnä niitä.</w:t>
      </w:r>
    </w:p>
    <w:p>
      <w:r>
        <w:rPr>
          <w:b/>
        </w:rPr>
        <w:t xml:space="preserve">Tulos</w:t>
      </w:r>
    </w:p>
    <w:p>
      <w:r>
        <w:t xml:space="preserve">Etsitään jalokiviä</w:t>
      </w:r>
    </w:p>
    <w:p>
      <w:r>
        <w:rPr>
          <w:b/>
        </w:rPr>
        <w:t xml:space="preserve">Esimerkki 4.5553</w:t>
      </w:r>
    </w:p>
    <w:p>
      <w:r>
        <w:t xml:space="preserve">Lause 1: Luokka aikoi juhlia Halloweenia. Lause 2: He päättivät pitää juhlat. Lause 3: Jotkut lapset toivat eväitä. Lause 4: Toiset toivat juomia tai pelejä. Lause 5: Luokalla oli hauskaa!</w:t>
      </w:r>
    </w:p>
    <w:p>
      <w:r>
        <w:rPr>
          <w:b/>
        </w:rPr>
        <w:t xml:space="preserve">Tulos</w:t>
      </w:r>
    </w:p>
    <w:p>
      <w:r>
        <w:t xml:space="preserve">Luokkakokous</w:t>
      </w:r>
    </w:p>
    <w:p>
      <w:r>
        <w:rPr>
          <w:b/>
        </w:rPr>
        <w:t xml:space="preserve">Esimerkki 4.5554</w:t>
      </w:r>
    </w:p>
    <w:p>
      <w:r>
        <w:t xml:space="preserve">Lause 1: Pietari käveli metsässä, kun hän eksyi. Lause 2: Hän tiesi, ettei hänen olisi pitänyt poiketa polulta. Lause 3: Alkoi tulla pimeä. Lause 4: Kaukana näkyi välkkyvä valo. Lause 5: Peter tiesi helpottuneena, että se oli hänen perheensä nuotio.</w:t>
      </w:r>
    </w:p>
    <w:p>
      <w:r>
        <w:rPr>
          <w:b/>
        </w:rPr>
        <w:t xml:space="preserve">Tulos</w:t>
      </w:r>
    </w:p>
    <w:p>
      <w:r>
        <w:t xml:space="preserve">Forest</w:t>
      </w:r>
    </w:p>
    <w:p>
      <w:r>
        <w:rPr>
          <w:b/>
        </w:rPr>
        <w:t xml:space="preserve">Esimerkki 4.5555</w:t>
      </w:r>
    </w:p>
    <w:p>
      <w:r>
        <w:t xml:space="preserve">Lause 1: Johnny rakasti käydä isoisänsä luona. Lause 2: Isoisällä oli aina tarina kerrottavana. Lause 3: He istuivat kuistilla. Lause 4: Isoäiti keitti heille jääteetä. Lause 5: Isoisä aloitti tarinansa.</w:t>
      </w:r>
    </w:p>
    <w:p>
      <w:r>
        <w:rPr>
          <w:b/>
        </w:rPr>
        <w:t xml:space="preserve">Tulos</w:t>
      </w:r>
    </w:p>
    <w:p>
      <w:r>
        <w:t xml:space="preserve">Tarina</w:t>
      </w:r>
    </w:p>
    <w:p>
      <w:r>
        <w:rPr>
          <w:b/>
        </w:rPr>
        <w:t xml:space="preserve">Esimerkki 4.5556</w:t>
      </w:r>
    </w:p>
    <w:p>
      <w:r>
        <w:t xml:space="preserve">Lause 1: Anna vihasi kiharaa tukkaansa, mutta hän vihasi myös hiuslakkaa. Lause 2: Se jätti hänen hiuksensa jäykiksi ja koviksi! Lause 3: Sitten ystävä sai hänet kokeilemaan hiusvaahtoa. Lause 4: Anna oli epäileväinen, mutta kokeili sitä. Lause 5: Hän ihastui siihen, miltä hiusvaahto sai hänen hiuksensa tuntumaan!</w:t>
      </w:r>
    </w:p>
    <w:p>
      <w:r>
        <w:rPr>
          <w:b/>
        </w:rPr>
        <w:t xml:space="preserve">Tulos</w:t>
      </w:r>
    </w:p>
    <w:p>
      <w:r>
        <w:t xml:space="preserve">Mousse</w:t>
      </w:r>
    </w:p>
    <w:p>
      <w:r>
        <w:rPr>
          <w:b/>
        </w:rPr>
        <w:t xml:space="preserve">Esimerkki 4.5557</w:t>
      </w:r>
    </w:p>
    <w:p>
      <w:r>
        <w:t xml:space="preserve">Lause 1: Tina ja hänen poikaystävänsä halusivat jotain uutta. Lause 2: Niinpä he menivät kokeilemaan uutta ravintolaa. Lause 3: Tina ei pitänyt siitä. Lause 4: Hän sairastui siitä. Lause 5: Ja niin he eivät enää koskaan menneet sinne.</w:t>
      </w:r>
    </w:p>
    <w:p>
      <w:r>
        <w:rPr>
          <w:b/>
        </w:rPr>
        <w:t xml:space="preserve">Tulos</w:t>
      </w:r>
    </w:p>
    <w:p>
      <w:r>
        <w:t xml:space="preserve">Uuden ravintolan kokeileminen</w:t>
      </w:r>
    </w:p>
    <w:p>
      <w:r>
        <w:rPr>
          <w:b/>
        </w:rPr>
        <w:t xml:space="preserve">Esimerkki 4.5558</w:t>
      </w:r>
    </w:p>
    <w:p>
      <w:r>
        <w:t xml:space="preserve">Lause 1: Claire täyttää huomenna 7 vuotta. Lause 2: Valvoin hyvin myöhään leipoakseni 100 kakkupalaa. Lause 3: Sitten tajusin, että ne olivat kaikki raakoja keskellä. Lause 4: Minun piti herätä aikaisin, jotta sain ostettua kakun ennen juhlia. Lause 5: En enää koskaan tee cake popseja!</w:t>
      </w:r>
    </w:p>
    <w:p>
      <w:r>
        <w:rPr>
          <w:b/>
        </w:rPr>
        <w:t xml:space="preserve">Tulos</w:t>
      </w:r>
    </w:p>
    <w:p>
      <w:r>
        <w:t xml:space="preserve">Cake Pop -katastrofi.</w:t>
      </w:r>
    </w:p>
    <w:p>
      <w:r>
        <w:rPr>
          <w:b/>
        </w:rPr>
        <w:t xml:space="preserve">Esimerkki 4.5559</w:t>
      </w:r>
    </w:p>
    <w:p>
      <w:r>
        <w:t xml:space="preserve">Lause 1: Thomas tuli kotiin koulusta. Lause 2: Hän lykkäsi läksyjen tekemistä, koska hänellä ei ollut paljon tekemistä. Lause 3: Thomas aikoi tehdä läksyt päivällisen jälkeen. Lause 4: Hän alkoi katsoa elokuvaa päivällisen jälkeen. Lause 5: Thomas unohti tehdä kotitehtävänsä.</w:t>
      </w:r>
    </w:p>
    <w:p>
      <w:r>
        <w:rPr>
          <w:b/>
        </w:rPr>
        <w:t xml:space="preserve">Tulos</w:t>
      </w:r>
    </w:p>
    <w:p>
      <w:r>
        <w:t xml:space="preserve">Unohdetut kotitehtävät</w:t>
      </w:r>
    </w:p>
    <w:p>
      <w:r>
        <w:rPr>
          <w:b/>
        </w:rPr>
        <w:t xml:space="preserve">Esimerkki 4.5560</w:t>
      </w:r>
    </w:p>
    <w:p>
      <w:r>
        <w:t xml:space="preserve">Lause 1: Robert oli vegaani. Lause 2: Eräänä päivänä hänen ystävänsä suostuttelivat hänet lähtemään kalastamaan. Lause 3: Hän lähti mukaan, mutta ei itse asiassa kalastanut. Lause 4: Hän hengaili silti ja joi olutta. Lause 5: Se oli aivan sama.</w:t>
      </w:r>
    </w:p>
    <w:p>
      <w:r>
        <w:rPr>
          <w:b/>
        </w:rPr>
        <w:t xml:space="preserve">Tulos</w:t>
      </w:r>
    </w:p>
    <w:p>
      <w:r>
        <w:t xml:space="preserve">Kalastaminen</w:t>
      </w:r>
    </w:p>
    <w:p>
      <w:r>
        <w:rPr>
          <w:b/>
        </w:rPr>
        <w:t xml:space="preserve">Esimerkki 4.5561</w:t>
      </w:r>
    </w:p>
    <w:p>
      <w:r>
        <w:t xml:space="preserve">Lause 1: Sue on yrittänyt saada lapsia jo vuosia. Lause 2: Hän ei ole onnistunut kaikessa, mitä hän on yrittänyt. Lause 3: Hän alkoi tutkia adoptiota. Lause 4: Hän löysi yhden lapsen, joka sopi hänelle täydellisesti. Lause 5: Hän toivoo voivansa adoptoida hänet ensi vuoteen mennessä.</w:t>
      </w:r>
    </w:p>
    <w:p>
      <w:r>
        <w:rPr>
          <w:b/>
        </w:rPr>
        <w:t xml:space="preserve">Tulos</w:t>
      </w:r>
    </w:p>
    <w:p>
      <w:r>
        <w:t xml:space="preserve">Hyväksyminen</w:t>
      </w:r>
    </w:p>
    <w:p>
      <w:r>
        <w:rPr>
          <w:b/>
        </w:rPr>
        <w:t xml:space="preserve">Esimerkki 4.5562</w:t>
      </w:r>
    </w:p>
    <w:p>
      <w:r>
        <w:t xml:space="preserve">Lause 1: Olen klaanin jäsen nettipelissä. Lause 2: Minua pyydettiin auttamaan uuden klaanin kouluttamisessa. Lause 3: En ollut koskaan aiemmin yrittänyt kouluttaa ketään. Lause 4: Muutaman kuukauden kuluttua uusi klaani oli kilpailukykyinen. Lause 5: En tajunnut, että tiesin pelistä niin paljon.</w:t>
      </w:r>
    </w:p>
    <w:p>
      <w:r>
        <w:rPr>
          <w:b/>
        </w:rPr>
        <w:t xml:space="preserve">Tulos</w:t>
      </w:r>
    </w:p>
    <w:p>
      <w:r>
        <w:t xml:space="preserve">En tiennyt, että voisin</w:t>
      </w:r>
    </w:p>
    <w:p>
      <w:r>
        <w:rPr>
          <w:b/>
        </w:rPr>
        <w:t xml:space="preserve">Esimerkki 4.5563</w:t>
      </w:r>
    </w:p>
    <w:p>
      <w:r>
        <w:t xml:space="preserve">Lause 1: Carlilla oli uusi koira. Lause 2: Hän opetti koiraa tuomaan sanomalehden. Lause 3: He harjoittelivat sitä joka aamu. Lause 4: Pian koira osasi tehdä työn yksin. Lause 5: Joka aamu lehti odotti Carlia olohuoneen lattialla.</w:t>
      </w:r>
    </w:p>
    <w:p>
      <w:r>
        <w:rPr>
          <w:b/>
        </w:rPr>
        <w:t xml:space="preserve">Tulos</w:t>
      </w:r>
    </w:p>
    <w:p>
      <w:r>
        <w:t xml:space="preserve">Sanomalehti</w:t>
      </w:r>
    </w:p>
    <w:p>
      <w:r>
        <w:rPr>
          <w:b/>
        </w:rPr>
        <w:t xml:space="preserve">Esimerkki 4.5564</w:t>
      </w:r>
    </w:p>
    <w:p>
      <w:r>
        <w:t xml:space="preserve">Lause 1: Mark otti tatuoinnin jalkaansa. Lause 2: Kun Mark tuli vanhemmaksi, hän ei pitänyt tatuoinnista. Lause 3: Hän palkkasi taiteilijan tekemään siitä karhun kuvan. Lause 4: Taiteilija työskenteli hänen jalkaansa neljä tuntia. Lause 5: Markilla oli tuo tatuointi kaksi vuotta, ennen kuin hän katui sitä.</w:t>
      </w:r>
    </w:p>
    <w:p>
      <w:r>
        <w:rPr>
          <w:b/>
        </w:rPr>
        <w:t xml:space="preserve">Tulos</w:t>
      </w:r>
    </w:p>
    <w:p>
      <w:r>
        <w:t xml:space="preserve">Tatuointi</w:t>
      </w:r>
    </w:p>
    <w:p>
      <w:r>
        <w:rPr>
          <w:b/>
        </w:rPr>
        <w:t xml:space="preserve">Esimerkki 4.5565</w:t>
      </w:r>
    </w:p>
    <w:p>
      <w:r>
        <w:t xml:space="preserve">Lause 1: Kierrimme kaupunkia kiertoajelulla. Lause 2: Se oli ulkoilmassa ja hauskaa. Lause 3: Opas kertoi meille kaupungin historiasta. Lause 4: Ajoimme kaikkien maamerkkien luo. Lause 5: Ajoimme lopulta takaisin vierailijakeskukseen.</w:t>
      </w:r>
    </w:p>
    <w:p>
      <w:r>
        <w:rPr>
          <w:b/>
        </w:rPr>
        <w:t xml:space="preserve">Tulos</w:t>
      </w:r>
    </w:p>
    <w:p>
      <w:r>
        <w:t xml:space="preserve">Vaunu</w:t>
      </w:r>
    </w:p>
    <w:p>
      <w:r>
        <w:rPr>
          <w:b/>
        </w:rPr>
        <w:t xml:space="preserve">Esimerkki 4.5566</w:t>
      </w:r>
    </w:p>
    <w:p>
      <w:r>
        <w:t xml:space="preserve">Lause 1: Vlad päättää, että hän tarvitsee uuden paidan. Lause 2: Hän menee läheiseen kauppaan ostamaan paidan. Lause 3: Vlad löytää paidan, josta hän pitää. Lause 4: Hän alkaa käyttää sitä usein. Lause 5: Vlad on onnellinen, kun on ostanut uuden paidan.</w:t>
      </w:r>
    </w:p>
    <w:p>
      <w:r>
        <w:rPr>
          <w:b/>
        </w:rPr>
        <w:t xml:space="preserve">Tulos</w:t>
      </w:r>
    </w:p>
    <w:p>
      <w:r>
        <w:t xml:space="preserve">Vlad ostaa paidan</w:t>
      </w:r>
    </w:p>
    <w:p>
      <w:r>
        <w:rPr>
          <w:b/>
        </w:rPr>
        <w:t xml:space="preserve">Esimerkki 4.5567</w:t>
      </w:r>
    </w:p>
    <w:p>
      <w:r>
        <w:t xml:space="preserve">Lause 1: Justin yllätti lapsensa lemmikillä. Lause 2: Se oli eläinsuojasta saatu koira. Lause 3: Kun he nukkuivat, koira repi heidän koko olohuoneensa kappaleiksi. Lause 4: Justin sanoi, että koiran piti mennä takaisin. Lause 5: Kaikki lapset itkivät.</w:t>
      </w:r>
    </w:p>
    <w:p>
      <w:r>
        <w:rPr>
          <w:b/>
        </w:rPr>
        <w:t xml:space="preserve">Tulos</w:t>
      </w:r>
    </w:p>
    <w:p>
      <w:r>
        <w:t xml:space="preserve">Koira</w:t>
      </w:r>
    </w:p>
    <w:p>
      <w:r>
        <w:rPr>
          <w:b/>
        </w:rPr>
        <w:t xml:space="preserve">Esimerkki 4.5568</w:t>
      </w:r>
    </w:p>
    <w:p>
      <w:r>
        <w:t xml:space="preserve">Lause 1: Minulla oli pitkät housut. Lause 2: Ulkona oli hyvin kuuma. Lause 3: Aloin hikoilla kovasti. Lause 4: Menin sisälle taloon. Lause 5: Vaihdoin shortsit jalkaan.</w:t>
      </w:r>
    </w:p>
    <w:p>
      <w:r>
        <w:rPr>
          <w:b/>
        </w:rPr>
        <w:t xml:space="preserve">Tulos</w:t>
      </w:r>
    </w:p>
    <w:p>
      <w:r>
        <w:t xml:space="preserve">Housut</w:t>
      </w:r>
    </w:p>
    <w:p>
      <w:r>
        <w:rPr>
          <w:b/>
        </w:rPr>
        <w:t xml:space="preserve">Esimerkki 4.5569</w:t>
      </w:r>
    </w:p>
    <w:p>
      <w:r>
        <w:t xml:space="preserve">Lause 1: Tom oli elektroniikkakaupassa. Lause 2: Hän oli ostamassa uutta televisiota. Lause 3: Hän löysi mieleisensä television, mutta se oli halvempi verkossa. Lause 4: Tom kertoi siitä työntekijälle. Lause 5: Työntekijä kysyi johtajalta ja pystyi sovittamaan hinnat yhteen.</w:t>
      </w:r>
    </w:p>
    <w:p>
      <w:r>
        <w:rPr>
          <w:b/>
        </w:rPr>
        <w:t xml:space="preserve">Tulos</w:t>
      </w:r>
    </w:p>
    <w:p>
      <w:r>
        <w:t xml:space="preserve">Hintojen täsmäytys</w:t>
      </w:r>
    </w:p>
    <w:p>
      <w:r>
        <w:rPr>
          <w:b/>
        </w:rPr>
        <w:t xml:space="preserve">Esimerkki 4.5570</w:t>
      </w:r>
    </w:p>
    <w:p>
      <w:r>
        <w:t xml:space="preserve">Lause 1: Ken keitti kuumaa vettä. Lause 2: Hän laittoi kaksi pussia vihreää teetä kuppiin kuuman veden kanssa. Lause 3: Kun hän joi sen kokonaan, hänen vatsaansa alkoi sattua. Lause 4: Kenillä oli ripuli kahden tunnin ajan. Lause 5: Käytyään vessassa hän meni nukkumaan.</w:t>
      </w:r>
    </w:p>
    <w:p>
      <w:r>
        <w:rPr>
          <w:b/>
        </w:rPr>
        <w:t xml:space="preserve">Tulos</w:t>
      </w:r>
    </w:p>
    <w:p>
      <w:r>
        <w:t xml:space="preserve">Vahva kupliva tee</w:t>
      </w:r>
    </w:p>
    <w:p>
      <w:r>
        <w:rPr>
          <w:b/>
        </w:rPr>
        <w:t xml:space="preserve">Esimerkki 4.5571</w:t>
      </w:r>
    </w:p>
    <w:p>
      <w:r>
        <w:t xml:space="preserve">Lause 1: Tyttö otti askeleen. Lause 2: Hänen äitinsä näki. Lause 3: Äiti soitti miehelleen. Lause 4: Hew aviomies tuli kotiin. Lause 5: He katsoivat yhdessä videon tapahtumasta.</w:t>
      </w:r>
    </w:p>
    <w:p>
      <w:r>
        <w:rPr>
          <w:b/>
        </w:rPr>
        <w:t xml:space="preserve">Tulos</w:t>
      </w:r>
    </w:p>
    <w:p>
      <w:r>
        <w:t xml:space="preserve">Vaihe</w:t>
      </w:r>
    </w:p>
    <w:p>
      <w:r>
        <w:rPr>
          <w:b/>
        </w:rPr>
        <w:t xml:space="preserve">Esimerkki 4.5572</w:t>
      </w:r>
    </w:p>
    <w:p>
      <w:r>
        <w:t xml:space="preserve">Lause 1: Allie luuli, että hänellä oli hauskaa Fredin kanssa. Lause 2: Mutta yhtäkkiä Fred lakkasi tapaamasta häntä. Lause 3: Allie ei tiennyt, mistä oli kyse. Lause 4: Joten hän kysyi Frediltä. Lause 5: Fred ei enää pitänyt hänestä.</w:t>
      </w:r>
    </w:p>
    <w:p>
      <w:r>
        <w:rPr>
          <w:b/>
        </w:rPr>
        <w:t xml:space="preserve">Tulos</w:t>
      </w:r>
    </w:p>
    <w:p>
      <w:r>
        <w:t xml:space="preserve">En voinut uskoa sitä</w:t>
      </w:r>
    </w:p>
    <w:p>
      <w:r>
        <w:rPr>
          <w:b/>
        </w:rPr>
        <w:t xml:space="preserve">Esimerkki 4.5573</w:t>
      </w:r>
    </w:p>
    <w:p>
      <w:r>
        <w:t xml:space="preserve">Lause 1: Muhennoksen tekeminen vaatii paljon, joten Mark lisäsi aineksia. Lause 2: Hän lisäsi parsakaalia, mutta hänen lapsuudenystävänsä kieltäytyi. Lause 3: Kukaan ei pitänyt parsakaalista, joten hän huusi, miksi et pidä siitä! Lause 4: He sanoivat, koska heillä oli laktoosi-intoleranssi. Lause 5: Mark ilmoitti heille, että se ei ollut maitotuotteita, te idiootit.</w:t>
      </w:r>
    </w:p>
    <w:p>
      <w:r>
        <w:rPr>
          <w:b/>
        </w:rPr>
        <w:t xml:space="preserve">Tulos</w:t>
      </w:r>
    </w:p>
    <w:p>
      <w:r>
        <w:t xml:space="preserve">Miten kirjoitetaan parsakaali</w:t>
      </w:r>
    </w:p>
    <w:p>
      <w:r>
        <w:rPr>
          <w:b/>
        </w:rPr>
        <w:t xml:space="preserve">Esimerkki 4.5574</w:t>
      </w:r>
    </w:p>
    <w:p>
      <w:r>
        <w:t xml:space="preserve">Lause 1: Mies teki varauksen. Lause 2: Hän vei perheensä ravintolaan. Lause 3: Hän pyysi paikkaa. Lause 4: Heillä ei ollut paikkaa. Lause 5: Mies valitti emännälle.</w:t>
      </w:r>
    </w:p>
    <w:p>
      <w:r>
        <w:rPr>
          <w:b/>
        </w:rPr>
        <w:t xml:space="preserve">Tulos</w:t>
      </w:r>
    </w:p>
    <w:p>
      <w:r>
        <w:t xml:space="preserve">Varaukset</w:t>
      </w:r>
    </w:p>
    <w:p>
      <w:r>
        <w:rPr>
          <w:b/>
        </w:rPr>
        <w:t xml:space="preserve">Esimerkki 4.5575</w:t>
      </w:r>
    </w:p>
    <w:p>
      <w:r>
        <w:t xml:space="preserve">Lause 1: Saralla ei ollut paljon rahaa äidinmaidonkorvikkeeseen. Lause 2: Hänellä oli vain yksi tölkki, joka riitti viikoksi. Lause 3: Hän päätti lisätä siihen riisiä. Lause 4: Riisi venyi viikoksi. Lause 5: Sara oli hyvin tyytyväinen itseensä.</w:t>
      </w:r>
    </w:p>
    <w:p>
      <w:r>
        <w:rPr>
          <w:b/>
        </w:rPr>
        <w:t xml:space="preserve">Tulos</w:t>
      </w:r>
    </w:p>
    <w:p>
      <w:r>
        <w:t xml:space="preserve">Sen venyttäminen</w:t>
      </w:r>
    </w:p>
    <w:p>
      <w:r>
        <w:rPr>
          <w:b/>
        </w:rPr>
        <w:t xml:space="preserve">Esimerkki 4.5576</w:t>
      </w:r>
    </w:p>
    <w:p>
      <w:r>
        <w:t xml:space="preserve">Lause 1: Kathy oli valvonut äskettäin liian myöhään. Lause 2: Sen seurauksena hänen äitinsä sai Kathylle kotiarestia. Lause 3: Kathy vihasi kaikkia sääntöjä. Lause 4: Hän päätti aloittaa nälkälakon. Lause 5: Se ei kestänyt kauaa, koska Kathy oli liian nälkäinen.</w:t>
      </w:r>
    </w:p>
    <w:p>
      <w:r>
        <w:rPr>
          <w:b/>
        </w:rPr>
        <w:t xml:space="preserve">Tulos</w:t>
      </w:r>
    </w:p>
    <w:p>
      <w:r>
        <w:t xml:space="preserve">Liian monta sääntöä</w:t>
      </w:r>
    </w:p>
    <w:p>
      <w:r>
        <w:rPr>
          <w:b/>
        </w:rPr>
        <w:t xml:space="preserve">Esimerkki 4.5577</w:t>
      </w:r>
    </w:p>
    <w:p>
      <w:r>
        <w:t xml:space="preserve">Lause 1: Samin koira sai pentuja. Lause 2: Sam yritti auttaa niiden kanssa. Lause 3: Koira oli ylihuolehtivainen. Lause 4: Se aiheutti kahden pennun kuoleman. Lause 5: Sam pystyi pelastamaan loput.</w:t>
      </w:r>
    </w:p>
    <w:p>
      <w:r>
        <w:rPr>
          <w:b/>
        </w:rPr>
        <w:t xml:space="preserve">Tulos</w:t>
      </w:r>
    </w:p>
    <w:p>
      <w:r>
        <w:t xml:space="preserve">Pennut</w:t>
      </w:r>
    </w:p>
    <w:p>
      <w:r>
        <w:rPr>
          <w:b/>
        </w:rPr>
        <w:t xml:space="preserve">Esimerkki 4.5578</w:t>
      </w:r>
    </w:p>
    <w:p>
      <w:r>
        <w:t xml:space="preserve">Lause 1: Veljeni on aina tehnyt asioita äärimmäisellä tavalla. Lause 2: Kun hän innostui kameroista, hän osti 10 kameraa. Lause 3: Kun hän poltti DVD-levyjä, hänellä oli 5 000. Lause 4: Nyt hän katsoo 36 tv-ohjelmaa tilauksesta. Lause 5: Hän viettää varmaan jokaisen valveillaolotunnin ruudun ääressä.</w:t>
      </w:r>
    </w:p>
    <w:p>
      <w:r>
        <w:rPr>
          <w:b/>
        </w:rPr>
        <w:t xml:space="preserve">Tulos</w:t>
      </w:r>
    </w:p>
    <w:p>
      <w:r>
        <w:t xml:space="preserve">Binge Watcher</w:t>
      </w:r>
    </w:p>
    <w:p>
      <w:r>
        <w:rPr>
          <w:b/>
        </w:rPr>
        <w:t xml:space="preserve">Esimerkki 4.5579</w:t>
      </w:r>
    </w:p>
    <w:p>
      <w:r>
        <w:t xml:space="preserve">Lause 1: Tina käveli naapurustossa. Lause 2: Yhtäkkiä hän näki jäätelöauton. Lause 3: Tina meni sen luo. Lause 4: Hän halusi todella saada jotain. Lause 5: Hän päätyi saamaan limsaa.</w:t>
      </w:r>
    </w:p>
    <w:p>
      <w:r>
        <w:rPr>
          <w:b/>
        </w:rPr>
        <w:t xml:space="preserve">Tulos</w:t>
      </w:r>
    </w:p>
    <w:p>
      <w:r>
        <w:t xml:space="preserve">Jäätelöauto</w:t>
      </w:r>
    </w:p>
    <w:p>
      <w:r>
        <w:rPr>
          <w:b/>
        </w:rPr>
        <w:t xml:space="preserve">Esimerkki 4.5580</w:t>
      </w:r>
    </w:p>
    <w:p>
      <w:r>
        <w:t xml:space="preserve">Lause 1: Tia rakasti paikallista hampurilaisravintolaa, mutta se oli kallis. Lause 2: Hänen lapsensa kerjäsivät aina päästä sinne syömään. Lause 3: Kun he ilmoittivat uudesta dollarimenusta, Tia oli innoissaan. Lause 4: Hampurilaiset, ranskalaiset ja lisukkeet olivat nyt kukin dollarin hintaisia! Lause 5: Hänellä oli nyt varaa viedä lapsensa sinne paljon useammin!</w:t>
      </w:r>
    </w:p>
    <w:p>
      <w:r>
        <w:rPr>
          <w:b/>
        </w:rPr>
        <w:t xml:space="preserve">Tulos</w:t>
      </w:r>
    </w:p>
    <w:p>
      <w:r>
        <w:t xml:space="preserve">Dollar Menu</w:t>
      </w:r>
    </w:p>
    <w:p>
      <w:r>
        <w:rPr>
          <w:b/>
        </w:rPr>
        <w:t xml:space="preserve">Esimerkki 4.5581</w:t>
      </w:r>
    </w:p>
    <w:p>
      <w:r>
        <w:t xml:space="preserve">Lause 1: Tom oli saamassa pikkuveljen. Lause 2: Hän oli aluksi mustasukkainen. Lause 3: Aivan kuin ihmiset kiinnittäisivät häneen vähemmän huomiota. Lause 4: Kun hänen pikkuveljensä oli syntynyt, Tomin tunteet vain pahenivat. Lause 5: Hän kasvoi ja pahoitti mielensä vuosia.</w:t>
      </w:r>
    </w:p>
    <w:p>
      <w:r>
        <w:rPr>
          <w:b/>
        </w:rPr>
        <w:t xml:space="preserve">Tulos</w:t>
      </w:r>
    </w:p>
    <w:p>
      <w:r>
        <w:t xml:space="preserve">Uusin lisäys</w:t>
      </w:r>
    </w:p>
    <w:p>
      <w:r>
        <w:rPr>
          <w:b/>
        </w:rPr>
        <w:t xml:space="preserve">Esimerkki 4.5582</w:t>
      </w:r>
    </w:p>
    <w:p>
      <w:r>
        <w:t xml:space="preserve">Lause 1: Kenny lyö vetoa, että hän osaa uida nopeammin kuin ystävänsä. Lause 2: He menevät altaaseen. Lause 3: He alkavat uida. Lause 4: He kilpailevat keskenään. Lause 5: Kenny häviää kilpailun ja vedon.</w:t>
      </w:r>
    </w:p>
    <w:p>
      <w:r>
        <w:rPr>
          <w:b/>
        </w:rPr>
        <w:t xml:space="preserve">Tulos</w:t>
      </w:r>
    </w:p>
    <w:p>
      <w:r>
        <w:t xml:space="preserve">Kenny häviää vedon</w:t>
      </w:r>
    </w:p>
    <w:p>
      <w:r>
        <w:rPr>
          <w:b/>
        </w:rPr>
        <w:t xml:space="preserve">Esimerkki 4.5583</w:t>
      </w:r>
    </w:p>
    <w:p>
      <w:r>
        <w:t xml:space="preserve">Lause 1: Marcuksella oli hyvä silmä kenkien suhteen. Lause 2: Hän tiesi, mistä niitä sai halvalla ja hyvälaatuisia. Lause 3: Kun Matin kengät menivät pilalle mudassa, hän hoiti ne kuntoon. Lause 4: Hän osti Mattille paremmat kengät. Lause 5: Ja pyysi vain pitämään hänen suosikkipaikkansa ostospaikan salassa.</w:t>
      </w:r>
    </w:p>
    <w:p>
      <w:r>
        <w:rPr>
          <w:b/>
        </w:rPr>
        <w:t xml:space="preserve">Tulos</w:t>
      </w:r>
    </w:p>
    <w:p>
      <w:r>
        <w:t xml:space="preserve">Salainen ostaja</w:t>
      </w:r>
    </w:p>
    <w:p>
      <w:r>
        <w:rPr>
          <w:b/>
        </w:rPr>
        <w:t xml:space="preserve">Esimerkki 4.5584</w:t>
      </w:r>
    </w:p>
    <w:p>
      <w:r>
        <w:t xml:space="preserve">Lause 1: Jon tarvitsi vaatteita haastattelua varten. Lause 2: Hän meni läheiseen ostoskeskukseen. Lause 3: Hän löysi vaatteita, joista piti. Lause 4: Hän osti ne. Lause 5: Hän käytti siihen 100 euroa.</w:t>
      </w:r>
    </w:p>
    <w:p>
      <w:r>
        <w:rPr>
          <w:b/>
        </w:rPr>
        <w:t xml:space="preserve">Tulos</w:t>
      </w:r>
    </w:p>
    <w:p>
      <w:r>
        <w:t xml:space="preserve">Ostoskeskus</w:t>
      </w:r>
    </w:p>
    <w:p>
      <w:r>
        <w:rPr>
          <w:b/>
        </w:rPr>
        <w:t xml:space="preserve">Esimerkki 4.5585</w:t>
      </w:r>
    </w:p>
    <w:p>
      <w:r>
        <w:t xml:space="preserve">Lause 1: Kirk halusi viettää syntymäpäivänsä Splashworld-vesipuistossa. Lause 2: Hänen vanhempansa kutsuivat kaikki ystävänsä huvipuistojuhliin. Lause 3: Kirk käytti jopa suosikki uimapukuaan. Lause 4: Kaikki ystävät tulivat paikalle uimapuvuissaan. Lause 5: Kirkillä olisi ollut hauskaa, jos ei olisi satanut.</w:t>
      </w:r>
    </w:p>
    <w:p>
      <w:r>
        <w:rPr>
          <w:b/>
        </w:rPr>
        <w:t xml:space="preserve">Tulos</w:t>
      </w:r>
    </w:p>
    <w:p>
      <w:r>
        <w:t xml:space="preserve">Vesipuiston juhlat</w:t>
      </w:r>
    </w:p>
    <w:p>
      <w:r>
        <w:rPr>
          <w:b/>
        </w:rPr>
        <w:t xml:space="preserve">Esimerkki 4.5586</w:t>
      </w:r>
    </w:p>
    <w:p>
      <w:r>
        <w:t xml:space="preserve">Lause 1: Aatamin katsottiin olevan liian vanha St Judeen. Lause 2: Hänet päätettiin kuitenkin ottaa hoitoon. Lause 3: Syöpä oli jo levinnyt koko hänen kehoonsa. Lause 4: Hän sai useita hoitoja vuoden aikana. Lause 5: Hän kuoli leikkauksen jälkeen saatuun stafylokokki-infektioon.</w:t>
      </w:r>
    </w:p>
    <w:p>
      <w:r>
        <w:rPr>
          <w:b/>
        </w:rPr>
        <w:t xml:space="preserve">Tulos</w:t>
      </w:r>
    </w:p>
    <w:p>
      <w:r>
        <w:t xml:space="preserve">Leukemia</w:t>
      </w:r>
    </w:p>
    <w:p>
      <w:r>
        <w:rPr>
          <w:b/>
        </w:rPr>
        <w:t xml:space="preserve">Esimerkki 4.5587</w:t>
      </w:r>
    </w:p>
    <w:p>
      <w:r>
        <w:t xml:space="preserve">Lause 1: Mies kaatoi sokeria. Lause 2: Hän ei siivonnut sitä. Lause 3: Jotkut muurahaiset löysivät sen. Lause 4: Hänen vaimonsa löysi muurahaiset. Lause 5: Vaimo huusi miehelle.</w:t>
      </w:r>
    </w:p>
    <w:p>
      <w:r>
        <w:rPr>
          <w:b/>
        </w:rPr>
        <w:t xml:space="preserve">Tulos</w:t>
      </w:r>
    </w:p>
    <w:p>
      <w:r>
        <w:t xml:space="preserve">sokeri</w:t>
      </w:r>
    </w:p>
    <w:p>
      <w:r>
        <w:rPr>
          <w:b/>
        </w:rPr>
        <w:t xml:space="preserve">Esimerkki 4.5588</w:t>
      </w:r>
    </w:p>
    <w:p>
      <w:r>
        <w:t xml:space="preserve">Lause 1: Kate meni kauppaan ostamaan välipalaa talvi-iltapäivänä. Lause 2: Hän näki nurkassa olevan lehtitelineen. Lause 3: Hän alkoi selailla muotilehtiä. Lause 4: Mies kassalla ei ollut tyytyväinen. Lause 5: Kate päätti ostaa lehden ja jättää välipalan tänään väliin.</w:t>
      </w:r>
    </w:p>
    <w:p>
      <w:r>
        <w:rPr>
          <w:b/>
        </w:rPr>
        <w:t xml:space="preserve">Tulos</w:t>
      </w:r>
    </w:p>
    <w:p>
      <w:r>
        <w:t xml:space="preserve">Lehti</w:t>
      </w:r>
    </w:p>
    <w:p>
      <w:r>
        <w:rPr>
          <w:b/>
        </w:rPr>
        <w:t xml:space="preserve">Esimerkki 4.5589</w:t>
      </w:r>
    </w:p>
    <w:p>
      <w:r>
        <w:t xml:space="preserve">Lause 1: Kay halusi oppia ravitsemuksesta ja terveellisestä syömisestä. Lause 2: Paikallinen YMCA tarjosi kahdeksan viikon ilmaisen ravitsemusta käsittelevän kurssin. Lause 3: Hän osallistui ensimmäiselle kurssille ja tapasi ohjaajan, ravitsemusterapeutin. Lause 4: Kay oppi istuntojen aikana terveellisistä elintarvikevalinnoista. Lause 5: Kahdeksannella kerralla hän tunsi olevansa varma uusista tiedoistaan.</w:t>
      </w:r>
    </w:p>
    <w:p>
      <w:r>
        <w:rPr>
          <w:b/>
        </w:rPr>
        <w:t xml:space="preserve">Tulos</w:t>
      </w:r>
    </w:p>
    <w:p>
      <w:r>
        <w:t xml:space="preserve">Kayn ravitsemus</w:t>
      </w:r>
    </w:p>
    <w:p>
      <w:r>
        <w:rPr>
          <w:b/>
        </w:rPr>
        <w:t xml:space="preserve">Esimerkki 4.5590</w:t>
      </w:r>
    </w:p>
    <w:p>
      <w:r>
        <w:t xml:space="preserve">Lause 1: Hannah halusi kirjailla siskolleen teepyyhkeitä. Lause 2: Mutta Hannah ei osannut ommella. Lause 3: Hannah katsoi netistä ompeluoppaita. Lause 4: Hannah harjoitteli sitä, mitä hän oppi opetusohjelmissa. Lause 5: Hän kirjaili siskolleen neljän kauniin pyyhkeen sarjan.</w:t>
      </w:r>
    </w:p>
    <w:p>
      <w:r>
        <w:rPr>
          <w:b/>
        </w:rPr>
        <w:t xml:space="preserve">Tulos</w:t>
      </w:r>
    </w:p>
    <w:p>
      <w:r>
        <w:t xml:space="preserve">Ompelu</w:t>
      </w:r>
    </w:p>
    <w:p>
      <w:r>
        <w:rPr>
          <w:b/>
        </w:rPr>
        <w:t xml:space="preserve">Esimerkki 4.5591</w:t>
      </w:r>
    </w:p>
    <w:p>
      <w:r>
        <w:t xml:space="preserve">Lause 1: Lewis yritti huijata siskoaan. Lause 2: Hän odotti, kunnes sisareni nukkui, ja meni sitten ulos. Lause 3: Lewis alkoi paukuttaa sisaren ikkunaa ja pitää meteliä. Lause 4: Hänen sisarensa oli kauhuissaan. Lause 5: Hänen vanhempansa näkivät hänen nauravan ja tiesivät, että se oli hän.</w:t>
      </w:r>
    </w:p>
    <w:p>
      <w:r>
        <w:rPr>
          <w:b/>
        </w:rPr>
        <w:t xml:space="preserve">Tulos</w:t>
      </w:r>
    </w:p>
    <w:p>
      <w:r>
        <w:t xml:space="preserve">Lewis ja temppu</w:t>
      </w:r>
    </w:p>
    <w:p>
      <w:r>
        <w:rPr>
          <w:b/>
        </w:rPr>
        <w:t xml:space="preserve">Esimerkki 4.5592</w:t>
      </w:r>
    </w:p>
    <w:p>
      <w:r>
        <w:t xml:space="preserve">Lause 1: Harold ajoi hiekkatietä pitkin. Lause 2: Hän ajoi uudella traktorillaan. Lause 3: Siinä oli kaikki hienoimmat ominaisuudet. Lause 4: Hän ajoi kaupungin läpi esitelläkseen uutta ostostaan. Lause 5: Kaikki muut maanviljelijät pysähtyivät ja tuijottivat.</w:t>
      </w:r>
    </w:p>
    <w:p>
      <w:r>
        <w:rPr>
          <w:b/>
        </w:rPr>
        <w:t xml:space="preserve">Tulos</w:t>
      </w:r>
    </w:p>
    <w:p>
      <w:r>
        <w:t xml:space="preserve">Traktori</w:t>
      </w:r>
    </w:p>
    <w:p>
      <w:r>
        <w:rPr>
          <w:b/>
        </w:rPr>
        <w:t xml:space="preserve">Esimerkki 4.5593</w:t>
      </w:r>
    </w:p>
    <w:p>
      <w:r>
        <w:t xml:space="preserve">Lause 1: Mies sai kalan. Lause 2: Hän mittasi kalan pituuden. Lause 3: Se oli alle vähimmäispituuden. Lause 4: Hän ajatteli pitää kalan. Lause 5: Hän laski kalan takaisin jokeen.</w:t>
      </w:r>
    </w:p>
    <w:p>
      <w:r>
        <w:rPr>
          <w:b/>
        </w:rPr>
        <w:t xml:space="preserve">Tulos</w:t>
      </w:r>
    </w:p>
    <w:p>
      <w:r>
        <w:t xml:space="preserve">Kala</w:t>
      </w:r>
    </w:p>
    <w:p>
      <w:r>
        <w:rPr>
          <w:b/>
        </w:rPr>
        <w:t xml:space="preserve">Esimerkki 4.5594</w:t>
      </w:r>
    </w:p>
    <w:p>
      <w:r>
        <w:t xml:space="preserve">Lause 1: Nick käveli koulusta kotiin. Lause 2: Ja oli todella kuuma päivä. Lause 3: Mutta auringon peittäminen kirjoilla auttoi paljon. Lause 4: Hän päätti ostaa sateenvarjon. Lause 5: Ja hän oli paljon viileämpi kävellessään auringossa.</w:t>
      </w:r>
    </w:p>
    <w:p>
      <w:r>
        <w:rPr>
          <w:b/>
        </w:rPr>
        <w:t xml:space="preserve">Tulos</w:t>
      </w:r>
    </w:p>
    <w:p>
      <w:r>
        <w:t xml:space="preserve">Sateenvarjo</w:t>
      </w:r>
    </w:p>
    <w:p>
      <w:r>
        <w:rPr>
          <w:b/>
        </w:rPr>
        <w:t xml:space="preserve">Esimerkki 4.5595</w:t>
      </w:r>
    </w:p>
    <w:p>
      <w:r>
        <w:t xml:space="preserve">Lause 1: Brian meni kellariin. Lause 2: Hän aikoi pestä pyykkiä. Lause 3: Mutta sitten hän näki rotan. Lause 4: Hän oli kauhuissaan! Lause 5: Sen sijaan hän kiirehti takaisin yläkertaan!</w:t>
      </w:r>
    </w:p>
    <w:p>
      <w:r>
        <w:rPr>
          <w:b/>
        </w:rPr>
        <w:t xml:space="preserve">Tulos</w:t>
      </w:r>
    </w:p>
    <w:p>
      <w:r>
        <w:t xml:space="preserve">Rotat</w:t>
      </w:r>
    </w:p>
    <w:p>
      <w:r>
        <w:rPr>
          <w:b/>
        </w:rPr>
        <w:t xml:space="preserve">Esimerkki 4.5596</w:t>
      </w:r>
    </w:p>
    <w:p>
      <w:r>
        <w:t xml:space="preserve">Lause 1: Eläintarha oli saamassa uuden eläimen. Lause 2: Se oli norsu! Lause 3: Lapset olivat innoissaan nähdessään uuden eläimen. Lause 4: Eläintarha tulvi täyteen ensimmäisenä päivänä, jolloin se oli esillä. Lause 5: Kaikki katselivat, kun norsu tutki uutta kotiaan.</w:t>
      </w:r>
    </w:p>
    <w:p>
      <w:r>
        <w:rPr>
          <w:b/>
        </w:rPr>
        <w:t xml:space="preserve">Tulos</w:t>
      </w:r>
    </w:p>
    <w:p>
      <w:r>
        <w:t xml:space="preserve">Elefantti</w:t>
      </w:r>
    </w:p>
    <w:p>
      <w:r>
        <w:rPr>
          <w:b/>
        </w:rPr>
        <w:t xml:space="preserve">Esimerkki 4.5597</w:t>
      </w:r>
    </w:p>
    <w:p>
      <w:r>
        <w:t xml:space="preserve">Lause 1: Tracie meni uimaan mereen. Lause 2: Uidessaan hänen kylkeensä alkoi sattua. Lause 3: Hän tajusi, että hänellä oli kramppi. Lause 4: Hän tajusi, että hän oli syönyt vähän aikaa sitten. Lause 5: Onneksi hän pääsi turvallisesti takaisin rantaan.</w:t>
      </w:r>
    </w:p>
    <w:p>
      <w:r>
        <w:rPr>
          <w:b/>
        </w:rPr>
        <w:t xml:space="preserve">Tulos</w:t>
      </w:r>
    </w:p>
    <w:p>
      <w:r>
        <w:t xml:space="preserve">Uinti</w:t>
      </w:r>
    </w:p>
    <w:p>
      <w:r>
        <w:rPr>
          <w:b/>
        </w:rPr>
        <w:t xml:space="preserve">Esimerkki 4.5598</w:t>
      </w:r>
    </w:p>
    <w:p>
      <w:r>
        <w:t xml:space="preserve">Lause 1: Dawn ja hänen äitinsä rakastivat käydä kirjakaupassa tiistaisin. Lause 2: Tänä tiistaina he kokeilivat uutta. Lause 3: Kun he astuivat sisään, että rakastuivat uuteen kauppaan. Lause 4: He ostivat kumpikin kolme uutta kirjaa. Lause 5: Tämä olisi kauppa, josta he nyt ostivat kirjoja.</w:t>
      </w:r>
    </w:p>
    <w:p>
      <w:r>
        <w:rPr>
          <w:b/>
        </w:rPr>
        <w:t xml:space="preserve">Tulos</w:t>
      </w:r>
    </w:p>
    <w:p>
      <w:r>
        <w:t xml:space="preserve">Kirjakauppa</w:t>
      </w:r>
    </w:p>
    <w:p>
      <w:r>
        <w:rPr>
          <w:b/>
        </w:rPr>
        <w:t xml:space="preserve">Esimerkki 4.5599</w:t>
      </w:r>
    </w:p>
    <w:p>
      <w:r>
        <w:t xml:space="preserve">Lause 1: Tom sai kirjan kirjastosta. Lause 2: Hän unohti palauttaa sen. Lause 3: Jonkin ajan kuluttua Tom ei muistanut, mihin hän oli jättänyt kirjan. Lause 4: Tom soitti kirjastoon maksaakseen sen. Lause 5: Häneltä perittiin pieni maksu.</w:t>
      </w:r>
    </w:p>
    <w:p>
      <w:r>
        <w:rPr>
          <w:b/>
        </w:rPr>
        <w:t xml:space="preserve">Tulos</w:t>
      </w:r>
    </w:p>
    <w:p>
      <w:r>
        <w:t xml:space="preserve">Kadonnut kirja</w:t>
      </w:r>
    </w:p>
    <w:p>
      <w:r>
        <w:rPr>
          <w:b/>
        </w:rPr>
        <w:t xml:space="preserve">Esimerkki 4.5600</w:t>
      </w:r>
    </w:p>
    <w:p>
      <w:r>
        <w:t xml:space="preserve">Lause 1: Laitoin koirani autoon. Lause 2: Se työnsi päänsä ulos ikkunasta automatkan aikana. Lause 3: Kun saavuimme eläinlääkärin vastaanotolle, se pelästyi. Lause 4: Mutta eläinlääkäri oli hyvin ystävällinen ja antoi sille herkkua. Lause 5: Koirani oli silti iloinen, kun oli aika palata kotiin.</w:t>
      </w:r>
    </w:p>
    <w:p>
      <w:r>
        <w:rPr>
          <w:b/>
        </w:rPr>
        <w:t xml:space="preserve">Tulos</w:t>
      </w:r>
    </w:p>
    <w:p>
      <w:r>
        <w:t xml:space="preserve">Matka eläinlääkäriin</w:t>
      </w:r>
    </w:p>
    <w:p>
      <w:r>
        <w:rPr>
          <w:b/>
        </w:rPr>
        <w:t xml:space="preserve">Esimerkki 4.5601</w:t>
      </w:r>
    </w:p>
    <w:p>
      <w:r>
        <w:t xml:space="preserve">Lause 1: Susie oli aina pitänyt tiukkaa ruokavaliota, kun hän kasvoi. Lause 2: Hänen vanhempansa eivät koskaan sallineet hänen syödä karkkia, Lause 3: Mutta nyt Susie oli aikuinen ja opiskeli yliopistossa, joten hän tietysti kapinoi. Lause 4: Hän söi kaikki karkit, jotka halusi. Lause 5: Yhtäkkiä, kun hän tuli kotiin lomalle, hänellä oli viisi reikää.</w:t>
      </w:r>
    </w:p>
    <w:p>
      <w:r>
        <w:rPr>
          <w:b/>
        </w:rPr>
        <w:t xml:space="preserve">Tulos</w:t>
      </w:r>
    </w:p>
    <w:p>
      <w:r>
        <w:t xml:space="preserve">Karkkikapina</w:t>
      </w:r>
    </w:p>
    <w:p>
      <w:r>
        <w:rPr>
          <w:b/>
        </w:rPr>
        <w:t xml:space="preserve">Esimerkki 4.5602</w:t>
      </w:r>
    </w:p>
    <w:p>
      <w:r>
        <w:t xml:space="preserve">Lause 1: Meitä kohti ammuttiin useita laukauksia. Lause 2: Jouduin piiloutumaan muutaman rakennuksen taakse, jotta minua ei olisi ammuttu. Lause 3: Kumppanini lähestyivät toiselta puolelta. Lause 4: Jotta he olisivat turvassa, kävelin takaapäin. Lause 5: Hän päätyi tappamaan viholliset ja valloittamaan maan.</w:t>
      </w:r>
    </w:p>
    <w:p>
      <w:r>
        <w:rPr>
          <w:b/>
        </w:rPr>
        <w:t xml:space="preserve">Tulos</w:t>
      </w:r>
    </w:p>
    <w:p>
      <w:r>
        <w:t xml:space="preserve">Taistelukenttä</w:t>
      </w:r>
    </w:p>
    <w:p>
      <w:r>
        <w:rPr>
          <w:b/>
        </w:rPr>
        <w:t xml:space="preserve">Esimerkki 4.5603</w:t>
      </w:r>
    </w:p>
    <w:p>
      <w:r>
        <w:t xml:space="preserve">Lause 1: Kristen meni hakemaan kiinalaista ruokaa. Lause 2: Hän tilasi General Tso'sin kanaa. Lause 3: Hän tuli uteliaaksi ja kysyi tarjoilijalta, kuka on General Tso. Lause 4: Tarjoilija vain kohautti olkapäitään. Lause 5: Kristen jatkoi ihmettelemistä, mutta ei koskaan saanut vastausta.</w:t>
      </w:r>
    </w:p>
    <w:p>
      <w:r>
        <w:rPr>
          <w:b/>
        </w:rPr>
        <w:t xml:space="preserve">Tulos</w:t>
      </w:r>
    </w:p>
    <w:p>
      <w:r>
        <w:t xml:space="preserve">Kenraali Tso</w:t>
      </w:r>
    </w:p>
    <w:p>
      <w:r>
        <w:rPr>
          <w:b/>
        </w:rPr>
        <w:t xml:space="preserve">Esimerkki 4.5604</w:t>
      </w:r>
    </w:p>
    <w:p>
      <w:r>
        <w:t xml:space="preserve">Lause 1: Olemme aina rakastaneet kesäolympialaisia. Lause 2: Odotimme niitä joka neljäs vuosi. Lause 3: Vaimoni rakastaa kaikkia uintikilpailuja. Lause 4: Minä rakastan kaikkia yleisurheilukilpailuja. Lause 5: Olemme surullisia, kun ne ovat ohi.</w:t>
      </w:r>
    </w:p>
    <w:p>
      <w:r>
        <w:rPr>
          <w:b/>
        </w:rPr>
        <w:t xml:space="preserve">Tulos</w:t>
      </w:r>
    </w:p>
    <w:p>
      <w:r>
        <w:t xml:space="preserve">Olympialaiset</w:t>
      </w:r>
    </w:p>
    <w:p>
      <w:r>
        <w:rPr>
          <w:b/>
        </w:rPr>
        <w:t xml:space="preserve">Esimerkki 4.5605</w:t>
      </w:r>
    </w:p>
    <w:p>
      <w:r>
        <w:t xml:space="preserve">Lause 1: Tim juuttui juoksuhiekkaan patikoidessaan. Lause 2: Molemmat hänen jalkansa joutuivat lopulta veden varaan. Lause 3: Onneksi hän muisti, miten sieltä pääsee pois. Lause 4: Hän makasi juoksuhiekan päällä vatsallaan ja ryömi ulos. Lause 5: Hän pääsi hetkessä pois.</w:t>
      </w:r>
    </w:p>
    <w:p>
      <w:r>
        <w:rPr>
          <w:b/>
        </w:rPr>
        <w:t xml:space="preserve">Tulos</w:t>
      </w:r>
    </w:p>
    <w:p>
      <w:r>
        <w:t xml:space="preserve">Juoksuhiekka</w:t>
      </w:r>
    </w:p>
    <w:p>
      <w:r>
        <w:rPr>
          <w:b/>
        </w:rPr>
        <w:t xml:space="preserve">Esimerkki 4.5606</w:t>
      </w:r>
    </w:p>
    <w:p>
      <w:r>
        <w:t xml:space="preserve">Lause 1: Daniel harjoitteli puhettaan viimeisen kerran. Lause 2: Hän kiipesi muutaman askeleen korokkeelle. Lause 3: Hän alkoi puhua yleisönsä edessä. Lause 4: Huoneessa oli läsnä vain kaksi ihmistä. Lause 5: Molemmat nukkuivat, joten hän poistui korokkeelta hiljaa.</w:t>
      </w:r>
    </w:p>
    <w:p>
      <w:r>
        <w:rPr>
          <w:b/>
        </w:rPr>
        <w:t xml:space="preserve">Tulos</w:t>
      </w:r>
    </w:p>
    <w:p>
      <w:r>
        <w:t xml:space="preserve">Yleisö</w:t>
      </w:r>
    </w:p>
    <w:p>
      <w:r>
        <w:rPr>
          <w:b/>
        </w:rPr>
        <w:t xml:space="preserve">Esimerkki 4.5607</w:t>
      </w:r>
    </w:p>
    <w:p>
      <w:r>
        <w:t xml:space="preserve">Lause 1: Wesley oli armeijassa. Lause 2: Hän asui tukikohdassa. Lause 3: Eräänä päivänä hän ajoi autoa alkoholi takapenkillä. Lause 4: Hänet erotettiin armeijasta. Lause 5: He sanoivat, että hänellä oli avoin alkoholiastia.</w:t>
      </w:r>
    </w:p>
    <w:p>
      <w:r>
        <w:rPr>
          <w:b/>
        </w:rPr>
        <w:t xml:space="preserve">Tulos</w:t>
      </w:r>
    </w:p>
    <w:p>
      <w:r>
        <w:t xml:space="preserve">Kicked Out</w:t>
      </w:r>
    </w:p>
    <w:p>
      <w:r>
        <w:rPr>
          <w:b/>
        </w:rPr>
        <w:t xml:space="preserve">Esimerkki 4.5608</w:t>
      </w:r>
    </w:p>
    <w:p>
      <w:r>
        <w:t xml:space="preserve">Lause 1: Johannes oli juossut tunnin, kun häntä alkoi janottaa. Lause 2: Hän tajusi, että hänen vesipullonsa oli kotona, kun hän oli etsinyt pussistaan. Lause 3: John päätti kääntyä ympäri ja juosta takaisin kotiin hakemaan pullonsa. Lause 4: Kun hän oli puolimatkassa, alkoi sataa. Lause 5: John piti tauon juodessaan sadepisaroita taivaalta.</w:t>
      </w:r>
    </w:p>
    <w:p>
      <w:r>
        <w:rPr>
          <w:b/>
        </w:rPr>
        <w:t xml:space="preserve">Tulos</w:t>
      </w:r>
    </w:p>
    <w:p>
      <w:r>
        <w:t xml:space="preserve">Juoksija</w:t>
      </w:r>
    </w:p>
    <w:p>
      <w:r>
        <w:rPr>
          <w:b/>
        </w:rPr>
        <w:t xml:space="preserve">Esimerkki 4.5609</w:t>
      </w:r>
    </w:p>
    <w:p>
      <w:r>
        <w:t xml:space="preserve">Lause 1: Mary heräsi suihkun tarpeessa. Lause 2: Mutta kun hän avasi hanan, siellä ei ollut vettä. Lause 3: Hän soitti asuntoyhtiöönsä. Lause 4: Hänelle sanottiin, että vesi tulisi takaisin iltapäivällä. Lause 5: Murahtaen Mary pukeutui vastentahtoisesti töihin ja tunsi itsensä likaiseksi.</w:t>
      </w:r>
    </w:p>
    <w:p>
      <w:r>
        <w:rPr>
          <w:b/>
        </w:rPr>
        <w:t xml:space="preserve">Tulos</w:t>
      </w:r>
    </w:p>
    <w:p>
      <w:r>
        <w:t xml:space="preserve">Vesipula</w:t>
      </w:r>
    </w:p>
    <w:p>
      <w:r>
        <w:rPr>
          <w:b/>
        </w:rPr>
        <w:t xml:space="preserve">Esimerkki 4.5610</w:t>
      </w:r>
    </w:p>
    <w:p>
      <w:r>
        <w:t xml:space="preserve">Lause 1: Tim ajoi partansa ennen töitä. Lause 2: Hän viilteli koko ajan. Lause 3: Jonkin ajan kuluttua hänellä oli useita viiltoja. Lause 4: Hän arveli terän olevan vanha. Lause 5: Tim vaihtoi terän ja ajoi partansa paljon paremmin.</w:t>
      </w:r>
    </w:p>
    <w:p>
      <w:r>
        <w:rPr>
          <w:b/>
        </w:rPr>
        <w:t xml:space="preserve">Tulos</w:t>
      </w:r>
    </w:p>
    <w:p>
      <w:r>
        <w:t xml:space="preserve">Bad Razor</w:t>
      </w:r>
    </w:p>
    <w:p>
      <w:r>
        <w:rPr>
          <w:b/>
        </w:rPr>
        <w:t xml:space="preserve">Esimerkki 4.5611</w:t>
      </w:r>
    </w:p>
    <w:p>
      <w:r>
        <w:t xml:space="preserve">Lause 1: Amanda rakasti luontoa ja metsäretkeilyä. Lause 2: Eräänä päivänä hän eksyi, kun hän meni liian pitkälle vaelluksellaan. Lause 3: Sitten hän muisti maamerkit, jotka auttavat eksyksissä. Lause 4: Hän vaelsi korkeammalle, jotta löytäisi yhden, jonka tunnisti. Lause 5: Onneksi hän löysi ja pääsi turvallisesti kotiin.</w:t>
      </w:r>
    </w:p>
    <w:p>
      <w:r>
        <w:rPr>
          <w:b/>
        </w:rPr>
        <w:t xml:space="preserve">Tulos</w:t>
      </w:r>
    </w:p>
    <w:p>
      <w:r>
        <w:t xml:space="preserve">Vaellus</w:t>
      </w:r>
    </w:p>
    <w:p>
      <w:r>
        <w:rPr>
          <w:b/>
        </w:rPr>
        <w:t xml:space="preserve">Esimerkki 4.5612</w:t>
      </w:r>
    </w:p>
    <w:p>
      <w:r>
        <w:t xml:space="preserve">Lause 1: Jelly-kenkäni tulivat Wal-Martista pienestä Arkansasin kaupungista. Lause 2: Ne olivat halvat, mutta vaaleanpunaiset ja hopeakipinöillä koristellut. Lause 3: Rakastin noita kenkiä enemmän kuin mitään muuta siihen aikaan. Lause 4: Käytin niitä paikallisessa puistossa, ja vahingossa sain niihin puunmahlaa. Lause 5: Yritin mitä tahansa, mahlat eivät suostuneet puhdistumaan.</w:t>
      </w:r>
    </w:p>
    <w:p>
      <w:r>
        <w:rPr>
          <w:b/>
        </w:rPr>
        <w:t xml:space="preserve">Tulos</w:t>
      </w:r>
    </w:p>
    <w:p>
      <w:r>
        <w:t xml:space="preserve">Jelly kengät</w:t>
      </w:r>
    </w:p>
    <w:p>
      <w:r>
        <w:rPr>
          <w:b/>
        </w:rPr>
        <w:t xml:space="preserve">Esimerkki 4.5613</w:t>
      </w:r>
    </w:p>
    <w:p>
      <w:r>
        <w:t xml:space="preserve">Lause 1: Lapset rakastivat videopelien pelaamista koko päivän. Lause 2: Äiti halusi todella, että he sen sijaan menisivät ulos ja nauttisivat raittiista ilmasta. Lause 3: Hän joutui lahjomaan heidät herkuilla saadakseen heidät ulos ovesta. Lause 4: Heti kun he astuivat ulos, alkoi ukkonen ja salamointi. Lause 5: Äiti antoi periksi ja päästi heidät takaisin sisälle pelaamaan videopelejä.</w:t>
      </w:r>
    </w:p>
    <w:p>
      <w:r>
        <w:rPr>
          <w:b/>
        </w:rPr>
        <w:t xml:space="preserve">Tulos</w:t>
      </w:r>
    </w:p>
    <w:p>
      <w:r>
        <w:t xml:space="preserve">Äiti yritti.</w:t>
      </w:r>
    </w:p>
    <w:p>
      <w:r>
        <w:rPr>
          <w:b/>
        </w:rPr>
        <w:t xml:space="preserve">Esimerkki 4.5614</w:t>
      </w:r>
    </w:p>
    <w:p>
      <w:r>
        <w:t xml:space="preserve">Lause 1: Travis nautti lemmikkipytoninsa syöttämisestä pienille eläimille. Lause 2: Koska se oli aggressiivinen, hän käytti nyt salaattipihdejä sen ruokkimiseen. Lause 3: Eräänä päivänä ruokkiessaan sitä käärme päätti, että se halusi kaiken. Lause 4: Travis yritti vetää pihdit pois käärmeen suusta, mutta epäonnistui. Lause 5: Hän kiidätti käärmeen eläinlääkäriin, jossa se jouduttiin leikkaamaan.</w:t>
      </w:r>
    </w:p>
    <w:p>
      <w:r>
        <w:rPr>
          <w:b/>
        </w:rPr>
        <w:t xml:space="preserve">Tulos</w:t>
      </w:r>
    </w:p>
    <w:p>
      <w:r>
        <w:t xml:space="preserve">Ahne käärme</w:t>
      </w:r>
    </w:p>
    <w:p>
      <w:r>
        <w:rPr>
          <w:b/>
        </w:rPr>
        <w:t xml:space="preserve">Esimerkki 4.5615</w:t>
      </w:r>
    </w:p>
    <w:p>
      <w:r>
        <w:t xml:space="preserve">Lause 1: Matthew piti vain pizzan kuoresta. Lause 2: Hänen serkkunsa O'Neil piti vain juustosta. Lause 3: Heidän äitinsä ostivat yhden viipaleen. Lause 4: He erottivat kuoren juustosta. Lause 5: Matthew ja A'Neial söivät saman pizzapalan!</w:t>
      </w:r>
    </w:p>
    <w:p>
      <w:r>
        <w:rPr>
          <w:b/>
        </w:rPr>
        <w:t xml:space="preserve">Tulos</w:t>
      </w:r>
    </w:p>
    <w:p>
      <w:r>
        <w:t xml:space="preserve">Pizza</w:t>
      </w:r>
    </w:p>
    <w:p>
      <w:r>
        <w:rPr>
          <w:b/>
        </w:rPr>
        <w:t xml:space="preserve">Esimerkki 4.5616</w:t>
      </w:r>
    </w:p>
    <w:p>
      <w:r>
        <w:t xml:space="preserve">Lause 1: Willcrestin vuotuiset syystanssit olivat tänään. Lause 2: Linda oli innoissaan, mutta hänellä ei ollut mitään päällepantavaa. Lause 3: Hän kävi pikaisesti ostoskeskuksessa etsimässä mekkoa. Lause 4: Hän löysi kauniin sinisen mekon. Lause 5: Kaikki sanoivat, että hän oli tanssien kaunein tyttö.</w:t>
      </w:r>
    </w:p>
    <w:p>
      <w:r>
        <w:rPr>
          <w:b/>
        </w:rPr>
        <w:t xml:space="preserve">Tulos</w:t>
      </w:r>
    </w:p>
    <w:p>
      <w:r>
        <w:t xml:space="preserve">Tanssi</w:t>
      </w:r>
    </w:p>
    <w:p>
      <w:r>
        <w:rPr>
          <w:b/>
        </w:rPr>
        <w:t xml:space="preserve">Esimerkki 4.5617</w:t>
      </w:r>
    </w:p>
    <w:p>
      <w:r>
        <w:t xml:space="preserve">Lause 1: Kävelin tänään koirani kanssa naapuruston läpi. Lause 2: Läheisellä alueella asuu kuuroja perheitä. Lause 3: Heillä on liikennemerkki, jonka ohi ajoimme, jossa ilmoitettiin kuurojen lasten läsnäolosta. Lause 4: Olimme ahkeria, että vahdimme, onko lapsia yksinään. Lause 5: Poikani, joka on apraxikko, halusi löytää lapsen, jolle puhua.</w:t>
      </w:r>
    </w:p>
    <w:p>
      <w:r>
        <w:rPr>
          <w:b/>
        </w:rPr>
        <w:t xml:space="preserve">Tulos</w:t>
      </w:r>
    </w:p>
    <w:p>
      <w:r>
        <w:t xml:space="preserve">Naapurusto</w:t>
      </w:r>
    </w:p>
    <w:p>
      <w:r>
        <w:rPr>
          <w:b/>
        </w:rPr>
        <w:t xml:space="preserve">Esimerkki 4.5618</w:t>
      </w:r>
    </w:p>
    <w:p>
      <w:r>
        <w:t xml:space="preserve">Lause 1: Zoe saa aina hyviä arvosanoja. Lause 2: Eräänä päivänä hän unohti opiskella koetta varten. Lause 3: Kun Zoe pääsi tunnille, hän muisti kokeensa. Lause 4: Zoe reputti kokeessa. Lause 5: Hän pilasi hyvät arvosanat.</w:t>
      </w:r>
    </w:p>
    <w:p>
      <w:r>
        <w:rPr>
          <w:b/>
        </w:rPr>
        <w:t xml:space="preserve">Tulos</w:t>
      </w:r>
    </w:p>
    <w:p>
      <w:r>
        <w:t xml:space="preserve">Huono arvosana</w:t>
      </w:r>
    </w:p>
    <w:p>
      <w:r>
        <w:rPr>
          <w:b/>
        </w:rPr>
        <w:t xml:space="preserve">Esimerkki 4.5619</w:t>
      </w:r>
    </w:p>
    <w:p>
      <w:r>
        <w:t xml:space="preserve">Lause 1: Bryan vei koiransa kävelylle. Lause 2: He menivät puistoon. Lause 3: Puistossa oli paljon polkuja. Lause 4: Bryan näki, että koira alkoi väsyä enemmän kuin hän itse. Lause 5: He lähtivät kotiin hauskan puistopäivän jälkeen.</w:t>
      </w:r>
    </w:p>
    <w:p>
      <w:r>
        <w:rPr>
          <w:b/>
        </w:rPr>
        <w:t xml:space="preserve">Tulos</w:t>
      </w:r>
    </w:p>
    <w:p>
      <w:r>
        <w:t xml:space="preserve">Puisto</w:t>
      </w:r>
    </w:p>
    <w:p>
      <w:r>
        <w:rPr>
          <w:b/>
        </w:rPr>
        <w:t xml:space="preserve">Esimerkki 4.5620</w:t>
      </w:r>
    </w:p>
    <w:p>
      <w:r>
        <w:t xml:space="preserve">Lause 1: Bertha sai yhtäkkiä inspiroivan idean musiikkivideosta. Lause 2: Hän laulaisi veden täyttämässä kartanossa. Lause 3: Hän osti vaatteita ja koruja, joiden hän uskoi olevan täydellisiä. Lause 4: Bertha palkkasi hyvin kuuluisan ohjaajan. Lause 5: Hän kuoli kuvausten aikana, koska hän ei muistanut opetella uimaan.</w:t>
      </w:r>
    </w:p>
    <w:p>
      <w:r>
        <w:rPr>
          <w:b/>
        </w:rPr>
        <w:t xml:space="preserve">Tulos</w:t>
      </w:r>
    </w:p>
    <w:p>
      <w:r>
        <w:t xml:space="preserve">Dominion</w:t>
      </w:r>
    </w:p>
    <w:p>
      <w:r>
        <w:rPr>
          <w:b/>
        </w:rPr>
        <w:t xml:space="preserve">Esimerkki 4.5621</w:t>
      </w:r>
    </w:p>
    <w:p>
      <w:r>
        <w:t xml:space="preserve">Lause 1: Eric asui yksin. Lause 2: Hänellä oli asunnossaan kaksi makuuhuonetta. Lause 3: Hän halusi muuttaa toisen makuuhuoneen toimistoksi. Lause 4: Eric antoi toisen huoneen sängyn pois. Lause 5: Hän osti työpöydän työhuoneeseensa.</w:t>
      </w:r>
    </w:p>
    <w:p>
      <w:r>
        <w:rPr>
          <w:b/>
        </w:rPr>
        <w:t xml:space="preserve">Tulos</w:t>
      </w:r>
    </w:p>
    <w:p>
      <w:r>
        <w:t xml:space="preserve">Uusi toimisto</w:t>
      </w:r>
    </w:p>
    <w:p>
      <w:r>
        <w:rPr>
          <w:b/>
        </w:rPr>
        <w:t xml:space="preserve">Esimerkki 4.5622</w:t>
      </w:r>
    </w:p>
    <w:p>
      <w:r>
        <w:t xml:space="preserve">Lause 1: Lumileopardi juoksi rinteessä. Lause 2: Se juoksi nopeasti saadakseen gasellin kiinni. Lause 3: Leopardi sai gasellin kiinni helposti. Lause 4: Se söi gasellin. Lause 5: Sen jälkeen se juoksi karkuun vatsa täynnä ja lämmin.</w:t>
      </w:r>
    </w:p>
    <w:p>
      <w:r>
        <w:rPr>
          <w:b/>
        </w:rPr>
        <w:t xml:space="preserve">Tulos</w:t>
      </w:r>
    </w:p>
    <w:p>
      <w:r>
        <w:t xml:space="preserve">Lumileopardi</w:t>
      </w:r>
    </w:p>
    <w:p>
      <w:r>
        <w:rPr>
          <w:b/>
        </w:rPr>
        <w:t xml:space="preserve">Esimerkki 4.5623</w:t>
      </w:r>
    </w:p>
    <w:p>
      <w:r>
        <w:t xml:space="preserve">Lause 1: Walt tiesi, että hän oli juonut liikaa. Lause 2: Hän jätti autonsa baarin eteen ja käveli kotiin. Lause 3: Kun hän ylitti kadun, toinen humalainen kuljettaja melkein törmäsi häneen. Lause 4: Hän huusi kaverille ja ajoi autoa takaa kadulla. Lause 5: Tuulen vääntelemänä hän kaatui polvilleen ja vannoi lopettavansa juomisen lopullisesti.</w:t>
      </w:r>
    </w:p>
    <w:p>
      <w:r>
        <w:rPr>
          <w:b/>
        </w:rPr>
        <w:t xml:space="preserve">Tulos</w:t>
      </w:r>
    </w:p>
    <w:p>
      <w:r>
        <w:t xml:space="preserve">Waltin viimeinen kierros</w:t>
      </w:r>
    </w:p>
    <w:p>
      <w:r>
        <w:rPr>
          <w:b/>
        </w:rPr>
        <w:t xml:space="preserve">Esimerkki 4.5624</w:t>
      </w:r>
    </w:p>
    <w:p>
      <w:r>
        <w:t xml:space="preserve">Lause 1: Tim sai uuden koiran. Lause 2: Se käyttäytyi todella kamalasti. Lause 3: Tim yritti kaikkensa kouluttaakseen sitä. Lause 4: Mikään ei tuntunut onnistuvan. Lause 5: Tim kuitenkin piti koiran, koska hän oli kiintynyt siihen.</w:t>
      </w:r>
    </w:p>
    <w:p>
      <w:r>
        <w:rPr>
          <w:b/>
        </w:rPr>
        <w:t xml:space="preserve">Tulos</w:t>
      </w:r>
    </w:p>
    <w:p>
      <w:r>
        <w:t xml:space="preserve">Bad Dog</w:t>
      </w:r>
    </w:p>
    <w:p>
      <w:r>
        <w:rPr>
          <w:b/>
        </w:rPr>
        <w:t xml:space="preserve">Esimerkki 4.5625</w:t>
      </w:r>
    </w:p>
    <w:p>
      <w:r>
        <w:t xml:space="preserve">Lause 1: Tomilla oli masennusongelmia. Lause 2: Hän päätti eräänä iltana juoda. Lause 3: Hän meni liian pitkälle ja alkoi soitella ihmisille. Lause 4: Hän soitti joillekin entisille. Lause 5: Se aiheutti paljon ongelmia hänen elämäänsä.</w:t>
      </w:r>
    </w:p>
    <w:p>
      <w:r>
        <w:rPr>
          <w:b/>
        </w:rPr>
        <w:t xml:space="preserve">Tulos</w:t>
      </w:r>
    </w:p>
    <w:p>
      <w:r>
        <w:t xml:space="preserve">Humalassa soittaminen</w:t>
      </w:r>
    </w:p>
    <w:p>
      <w:r>
        <w:rPr>
          <w:b/>
        </w:rPr>
        <w:t xml:space="preserve">Esimerkki 4.5626</w:t>
      </w:r>
    </w:p>
    <w:p>
      <w:r>
        <w:t xml:space="preserve">Lause 1: Kate löysi suosikkipullovetensä myynnistä. Lause 2: Hän osti kaikki pullot, joita heillä oli. Lause 3: Sitten hän tajusi, että toisessa liikkeessä saattaa olla niitä varastossa. Lause 4: Hän harkitsi menevänsä toiseen kauppaan tarkistamaan. Lause 5: Hän oli tyytyväinen itseensä, koska oli keksinyt niin hyvän idean.</w:t>
      </w:r>
    </w:p>
    <w:p>
      <w:r>
        <w:rPr>
          <w:b/>
        </w:rPr>
        <w:t xml:space="preserve">Tulos</w:t>
      </w:r>
    </w:p>
    <w:p>
      <w:r>
        <w:t xml:space="preserve">Toinen myymälä</w:t>
      </w:r>
    </w:p>
    <w:p>
      <w:r>
        <w:rPr>
          <w:b/>
        </w:rPr>
        <w:t xml:space="preserve">Esimerkki 4.5627</w:t>
      </w:r>
    </w:p>
    <w:p>
      <w:r>
        <w:t xml:space="preserve">Lause 1: Gabe käveli ulos ja huomasi, että hänen renkaansa oli puhjennut. Lause 2: Hän yritti pumpata ilmaa renkaaseen. Lause 3: Ilma ei pysynyt renkaassa. Lause 4: Gabe laittoi vararenkaan autoonsa. Lause 5: Hän ajoi liikkeeseen ja hankki uuden renkaan.</w:t>
      </w:r>
    </w:p>
    <w:p>
      <w:r>
        <w:rPr>
          <w:b/>
        </w:rPr>
        <w:t xml:space="preserve">Tulos</w:t>
      </w:r>
    </w:p>
    <w:p>
      <w:r>
        <w:t xml:space="preserve">Uusi rengas</w:t>
      </w:r>
    </w:p>
    <w:p>
      <w:r>
        <w:rPr>
          <w:b/>
        </w:rPr>
        <w:t xml:space="preserve">Esimerkki 4.5628</w:t>
      </w:r>
    </w:p>
    <w:p>
      <w:r>
        <w:t xml:space="preserve">Lause 1: Mikellä oli koira. Lause 2: Hän sairastui jatkuvasti, mutta ei saanut selville, miksi. Lause 3: Eräänä päivänä hänen äitinsä pakotti hänet testauttamaan allergiansa. Lause 4: Hänen testinsä tuli takaisin. Lause 5: Hän oli allerginen koirille.</w:t>
      </w:r>
    </w:p>
    <w:p>
      <w:r>
        <w:rPr>
          <w:b/>
        </w:rPr>
        <w:t xml:space="preserve">Tulos</w:t>
      </w:r>
    </w:p>
    <w:p>
      <w:r>
        <w:t xml:space="preserve">Koira</w:t>
      </w:r>
    </w:p>
    <w:p>
      <w:r>
        <w:rPr>
          <w:b/>
        </w:rPr>
        <w:t xml:space="preserve">Esimerkki 4.5629</w:t>
      </w:r>
    </w:p>
    <w:p>
      <w:r>
        <w:t xml:space="preserve">Lause 1: Todd oli polvillaan kosimassa Sarahia. Lause 2: Sarah oli valmis hyväksymään ja sanomaan kyllä. Lause 3: Yhtäkkiä Sarah sai puheluita perheeltään. Lause 4: Hän vastasi puheluihin ja pilasi kosinnan. Lause 5: Todd oli niin vihainen, että hän otti sormuksen takaisin ja käveli pois.</w:t>
      </w:r>
    </w:p>
    <w:p>
      <w:r>
        <w:rPr>
          <w:b/>
        </w:rPr>
        <w:t xml:space="preserve">Tulos</w:t>
      </w:r>
    </w:p>
    <w:p>
      <w:r>
        <w:t xml:space="preserve">Huono ehdotus</w:t>
      </w:r>
    </w:p>
    <w:p>
      <w:r>
        <w:rPr>
          <w:b/>
        </w:rPr>
        <w:t xml:space="preserve">Esimerkki 4.5630</w:t>
      </w:r>
    </w:p>
    <w:p>
      <w:r>
        <w:t xml:space="preserve">Lause 1: Rakastin ennen viinirypäleitä. Lause 2: Söin niitä joka päivä. Lause 3: Eräänä päivänä söin pahan viinirypäleen ja sain ruokamyrkytyksen. Lause 4: En pystynyt syömään kolmeen päivään putkeen. Lause 5: Nyt en enää pidä viinirypäleistä.</w:t>
      </w:r>
    </w:p>
    <w:p>
      <w:r>
        <w:rPr>
          <w:b/>
        </w:rPr>
        <w:t xml:space="preserve">Tulos</w:t>
      </w:r>
    </w:p>
    <w:p>
      <w:r>
        <w:t xml:space="preserve">Viinirypäleet</w:t>
      </w:r>
    </w:p>
    <w:p>
      <w:r>
        <w:rPr>
          <w:b/>
        </w:rPr>
        <w:t xml:space="preserve">Esimerkki 4.5631</w:t>
      </w:r>
    </w:p>
    <w:p>
      <w:r>
        <w:t xml:space="preserve">Lause 1: Amanda päätti mennä teatteriin sateisena iltapäivänä. Lause 2: Hän katsoi yleensä hauskoja tai romanttisia elokuvia. Lause 3: Tällä kertaa Amanda osti lipun kauhuelokuvaan. Lause 4: Elokuva oli hyvin pelottava! Lause 5: Nyt Amanda ei voi nukkua, koska hän on liian peloissaan.</w:t>
      </w:r>
    </w:p>
    <w:p>
      <w:r>
        <w:rPr>
          <w:b/>
        </w:rPr>
        <w:t xml:space="preserve">Tulos</w:t>
      </w:r>
    </w:p>
    <w:p>
      <w:r>
        <w:t xml:space="preserve">Kauhuelokuva</w:t>
      </w:r>
    </w:p>
    <w:p>
      <w:r>
        <w:rPr>
          <w:b/>
        </w:rPr>
        <w:t xml:space="preserve">Esimerkki 4.5632</w:t>
      </w:r>
    </w:p>
    <w:p>
      <w:r>
        <w:t xml:space="preserve">Lause 1: Tim etsi uusia tapoja kuntoilla. Lause 2: Hän kysyi urheiluseuralta, mitä kursseja oli tarjolla. Lause 3: Hän ei ollut koskaan kuullut Zumbasta. Lause 4: Hän päätti kokeilla sitä. Lause 5: Hän löysi uuden harrastuksen ja piti tunnista.</w:t>
      </w:r>
    </w:p>
    <w:p>
      <w:r>
        <w:rPr>
          <w:b/>
        </w:rPr>
        <w:t xml:space="preserve">Tulos</w:t>
      </w:r>
    </w:p>
    <w:p>
      <w:r>
        <w:t xml:space="preserve">Zumba</w:t>
      </w:r>
    </w:p>
    <w:p>
      <w:r>
        <w:rPr>
          <w:b/>
        </w:rPr>
        <w:t xml:space="preserve">Esimerkki 4.5633</w:t>
      </w:r>
    </w:p>
    <w:p>
      <w:r>
        <w:t xml:space="preserve">Lause 1: Rikoin vahingossa taloni ikkunan. Lause 2: Isäni päätti antaa minulle kotiarestia. Lause 3: Istuin huoneessani koko päivän itkien. Lause 4: Yhtäkkiä sain idean. Lause 5: Minä yksinkertaisesti piirtelisin koko päivän, kunnes en olisi enää kotiarestissa.</w:t>
      </w:r>
    </w:p>
    <w:p>
      <w:r>
        <w:rPr>
          <w:b/>
        </w:rPr>
        <w:t xml:space="preserve">Tulos</w:t>
      </w:r>
    </w:p>
    <w:p>
      <w:r>
        <w:t xml:space="preserve">Maadoitettu</w:t>
      </w:r>
    </w:p>
    <w:p>
      <w:r>
        <w:rPr>
          <w:b/>
        </w:rPr>
        <w:t xml:space="preserve">Esimerkki 4.5634</w:t>
      </w:r>
    </w:p>
    <w:p>
      <w:r>
        <w:t xml:space="preserve">Lause 1: Lunta ei ollut satanut koko talvena. Lause 2: Jaime ei ollut ehtinyt käyttää uutta punaista kelkkaansa. Lause 3: Siksi hän oli innoissaan, kun lumisateista tuli ilmoituksia. Lause 4: Hän vei kelkkansa ulos autotallista ja odotti. Lause 5: Hän käveli talonsa takana sijaitsevaa mäkeä ylös ensilumen sattuessa.</w:t>
      </w:r>
    </w:p>
    <w:p>
      <w:r>
        <w:rPr>
          <w:b/>
        </w:rPr>
        <w:t xml:space="preserve">Tulos</w:t>
      </w:r>
    </w:p>
    <w:p>
      <w:r>
        <w:t xml:space="preserve">Kelkkailu</w:t>
      </w:r>
    </w:p>
    <w:p>
      <w:r>
        <w:rPr>
          <w:b/>
        </w:rPr>
        <w:t xml:space="preserve">Esimerkki 4.5635</w:t>
      </w:r>
    </w:p>
    <w:p>
      <w:r>
        <w:t xml:space="preserve">Lause 1: Katson mielelläni yli neljäkymmentä vuotta vanhoja elokuvamusikaaleja. Lause 2: Suosikkini on "Hauska juttu matkalla foorumille". Lause 3: Pukeuduin Zero Mosteliksi Halloweenina viime vuonna. Lause 4: Kaikki luulivat, että olin pukeutunut Wayne Knightiksi. Lause 5: Kukaan ei ymmärrä, että arvostan elokuvamusikaaleja.</w:t>
      </w:r>
    </w:p>
    <w:p>
      <w:r>
        <w:rPr>
          <w:b/>
        </w:rPr>
        <w:t xml:space="preserve">Tulos</w:t>
      </w:r>
    </w:p>
    <w:p>
      <w:r>
        <w:t xml:space="preserve">Vanhat musikaalit</w:t>
      </w:r>
    </w:p>
    <w:p>
      <w:r>
        <w:rPr>
          <w:b/>
        </w:rPr>
        <w:t xml:space="preserve">Esimerkki 4.5636</w:t>
      </w:r>
    </w:p>
    <w:p>
      <w:r>
        <w:t xml:space="preserve">Lause 1: Kate valittiin koulun näytelmään. Lause 2: Hän sairastui flunssaan viikkoa ennen näytelmää. Lause 3: Kate oli huolissaan siitä, että hän jättäisi näytelmän väliin. Lause 4: Hän meni lääkäriin ja sai rokotteen. Lause 5: Kate parani ajoissa ennen näytelmää.</w:t>
      </w:r>
    </w:p>
    <w:p>
      <w:r>
        <w:rPr>
          <w:b/>
        </w:rPr>
        <w:t xml:space="preserve">Tulos</w:t>
      </w:r>
    </w:p>
    <w:p>
      <w:r>
        <w:t xml:space="preserve">Sairas näyttelijä</w:t>
      </w:r>
    </w:p>
    <w:p>
      <w:r>
        <w:rPr>
          <w:b/>
        </w:rPr>
        <w:t xml:space="preserve">Esimerkki 4.5637</w:t>
      </w:r>
    </w:p>
    <w:p>
      <w:r>
        <w:t xml:space="preserve">Lause 1: Mikey etsi osa-aikatyötä. Lause 2: Mikey etsi netistä työpaikkoja. Lause 3: Hän huomasi paikallisen huoltoaseman palkkaavan työntekijöitä yövuoroon. Lause 4: Mikey lähetti ansioluettelonsa yrityksen verkkosivuille. Lause 5: Mikey iloitsi, kun hän sai haastattelun.</w:t>
      </w:r>
    </w:p>
    <w:p>
      <w:r>
        <w:rPr>
          <w:b/>
        </w:rPr>
        <w:t xml:space="preserve">Tulos</w:t>
      </w:r>
    </w:p>
    <w:p>
      <w:r>
        <w:t xml:space="preserve">Työ</w:t>
      </w:r>
    </w:p>
    <w:p>
      <w:r>
        <w:rPr>
          <w:b/>
        </w:rPr>
        <w:t xml:space="preserve">Esimerkki 4.5638</w:t>
      </w:r>
    </w:p>
    <w:p>
      <w:r>
        <w:t xml:space="preserve">Lause 1: Ricky raahautui kelkkansa kanssa lumen läpi. Lause 2: Hän alkoi lastata kelkkaansa tuoreella lumella. Lause 3: Hän raahasi lunta talonsa eteen. Lause 4: Hänen isänsä odotti siellä opettaakseen Rickyä tekemään ensimmäisen lumiukkonsa. Lause 5: Ricky alkoi innoissaan tehdä lumiukkonsa pohjaa.</w:t>
      </w:r>
    </w:p>
    <w:p>
      <w:r>
        <w:rPr>
          <w:b/>
        </w:rPr>
        <w:t xml:space="preserve">Tulos</w:t>
      </w:r>
    </w:p>
    <w:p>
      <w:r>
        <w:t xml:space="preserve">Lumiukko</w:t>
      </w:r>
    </w:p>
    <w:p>
      <w:r>
        <w:rPr>
          <w:b/>
        </w:rPr>
        <w:t xml:space="preserve">Esimerkki 4.5639</w:t>
      </w:r>
    </w:p>
    <w:p>
      <w:r>
        <w:t xml:space="preserve">Lause 1: Haluan alkaa huolehtia asioista paremmin. Lause 2: Menin nettiin etsimään jotain, mikä auttaisi. Lause 3: Löysin askartelukaavion. Lause 4: Ostin sen noin kolmellakymmenellä dollarilla. Lause 5: Se saapui postissa eilen.</w:t>
      </w:r>
    </w:p>
    <w:p>
      <w:r>
        <w:rPr>
          <w:b/>
        </w:rPr>
        <w:t xml:space="preserve">Tulos</w:t>
      </w:r>
    </w:p>
    <w:p>
      <w:r>
        <w:t xml:space="preserve">Kaavio</w:t>
      </w:r>
    </w:p>
    <w:p>
      <w:r>
        <w:rPr>
          <w:b/>
        </w:rPr>
        <w:t xml:space="preserve">Esimerkki 4.5640</w:t>
      </w:r>
    </w:p>
    <w:p>
      <w:r>
        <w:t xml:space="preserve">Lause 1: Hannah rakasti lapsia. Lause 2: Hänet palkattiin lastenhoitajaksi. Lause 3: Hän hoiti joka päivä neljää lasta. Lause 4: He rakastivat viettää aikaa Hannahin kanssa. Lause 5: Vanhemmat olivat kiitollisia siitä, että he olivat löytäneet hyvän hoitajan.</w:t>
      </w:r>
    </w:p>
    <w:p>
      <w:r>
        <w:rPr>
          <w:b/>
        </w:rPr>
        <w:t xml:space="preserve">Tulos</w:t>
      </w:r>
    </w:p>
    <w:p>
      <w:r>
        <w:t xml:space="preserve">Nanny</w:t>
      </w:r>
    </w:p>
    <w:p>
      <w:r>
        <w:rPr>
          <w:b/>
        </w:rPr>
        <w:t xml:space="preserve">Esimerkki 4.5641</w:t>
      </w:r>
    </w:p>
    <w:p>
      <w:r>
        <w:t xml:space="preserve">Lause 1: George ei nimestään huolimatta ollut lainkaan utelias. Lause 2: Hän ei pitänyt siitä, että hän oppi jotain uutta tai että häntä haastettiin. Lause 3: Hän halusi vain yksinkertaista elämää. Lause 4: Mutta elämä ei kuunnellut tätä ja lähetti hänelle oikullisen naisen. Lause 5: Hän rakastui hullun lailla ja halusi yhtäkkiä oppia naisesta kaiken.</w:t>
      </w:r>
    </w:p>
    <w:p>
      <w:r>
        <w:rPr>
          <w:b/>
        </w:rPr>
        <w:t xml:space="preserve">Tulos</w:t>
      </w:r>
    </w:p>
    <w:p>
      <w:r>
        <w:t xml:space="preserve">Oppiminen rakkaudesta</w:t>
      </w:r>
    </w:p>
    <w:p>
      <w:r>
        <w:rPr>
          <w:b/>
        </w:rPr>
        <w:t xml:space="preserve">Esimerkki 4.5642</w:t>
      </w:r>
    </w:p>
    <w:p>
      <w:r>
        <w:t xml:space="preserve">Lause 1: Tänään oli Jacksonin ensimmäinen päivä lukiossa. Lause 2: Hän pelkäsi, ettei pitäisi siitä kovin paljon. Lause 3: Aluksi asiat tuntuivat hankalilta ja oudoilta. Lause 4: Onneksi päivän päätteeksi hän oli todella innoissaan. Lause 5: Hän toivoi, että koko vuosi olisi yhtä hyvä.</w:t>
      </w:r>
    </w:p>
    <w:p>
      <w:r>
        <w:rPr>
          <w:b/>
        </w:rPr>
        <w:t xml:space="preserve">Tulos</w:t>
      </w:r>
    </w:p>
    <w:p>
      <w:r>
        <w:t xml:space="preserve">Lukio</w:t>
      </w:r>
    </w:p>
    <w:p>
      <w:r>
        <w:rPr>
          <w:b/>
        </w:rPr>
        <w:t xml:space="preserve">Esimerkki 4.5643</w:t>
      </w:r>
    </w:p>
    <w:p>
      <w:r>
        <w:t xml:space="preserve">Lause 1: Katselin taannoin youtubea. Lause 2: Menetin kuitenkin täysin ajantajun. Lause 3: Unohdin täysin tehdä läksyni. Lause 4: Minun piti valvoa hyvin myöhään varmistaakseni, että sain läksyni tehtyä. Lause 5: Minun on kiinnitettävä enemmän huomiota aikaan, kun katson youtubea.</w:t>
      </w:r>
    </w:p>
    <w:p>
      <w:r>
        <w:rPr>
          <w:b/>
        </w:rPr>
        <w:t xml:space="preserve">Tulos</w:t>
      </w:r>
    </w:p>
    <w:p>
      <w:r>
        <w:t xml:space="preserve">Katsomassa youtubea</w:t>
      </w:r>
    </w:p>
    <w:p>
      <w:r>
        <w:rPr>
          <w:b/>
        </w:rPr>
        <w:t xml:space="preserve">Esimerkki 4.5644</w:t>
      </w:r>
    </w:p>
    <w:p>
      <w:r>
        <w:t xml:space="preserve">Lause 1: Timin oli aika valmistua viidenneltä luokalta. Lause 2: Hän tiesi kaipaavansa kaikkia ystäviään. Lause 3: Hän päätti, ettei halunnut valmistua. Lause 4: Hänen äitinsä kävi Timin kanssa pitkän keskustelun jatkamisesta. Lause 5: Tim suostui vastahakoisesti valmistumaan 5. luokalta.</w:t>
      </w:r>
    </w:p>
    <w:p>
      <w:r>
        <w:rPr>
          <w:b/>
        </w:rPr>
        <w:t xml:space="preserve">Tulos</w:t>
      </w:r>
    </w:p>
    <w:p>
      <w:r>
        <w:t xml:space="preserve">Valmistuminen</w:t>
      </w:r>
    </w:p>
    <w:p>
      <w:r>
        <w:rPr>
          <w:b/>
        </w:rPr>
        <w:t xml:space="preserve">Esimerkki 4.5645</w:t>
      </w:r>
    </w:p>
    <w:p>
      <w:r>
        <w:t xml:space="preserve">Lause 1: John piti itseään maailman parhaana nappulapelaajana. Lause 2: Eräässä turnauksessa nuori lapsi haastoi hänet. Lause 3: John otti haasteen vastaan ja pelasi nuorta lasta vastaan. Lause 4: Kynsiä kiristävän pelin jälkeen nuori lapsi oli yhden siirron päässä voitosta. Lause 5: Turhautuneena John käänsi laudan ja lopetti turnauksen.</w:t>
      </w:r>
    </w:p>
    <w:p>
      <w:r>
        <w:rPr>
          <w:b/>
        </w:rPr>
        <w:t xml:space="preserve">Tulos</w:t>
      </w:r>
    </w:p>
    <w:p>
      <w:r>
        <w:t xml:space="preserve">Paras</w:t>
      </w:r>
    </w:p>
    <w:p>
      <w:r>
        <w:rPr>
          <w:b/>
        </w:rPr>
        <w:t xml:space="preserve">Esimerkki 4.5646</w:t>
      </w:r>
    </w:p>
    <w:p>
      <w:r>
        <w:t xml:space="preserve">Lause 1: Timillä oli puhelin luokassa. Lause 2: Hän unohti laittaa sen äänettömälle. Lause 3: Ystävä yritti koko ajan lähettää hänelle tekstiviestiä. Lause 4: Tim jäi kiinni sen näpyttelystä. Lause 5: Opettaja otti sen pois päiväksi.</w:t>
      </w:r>
    </w:p>
    <w:p>
      <w:r>
        <w:rPr>
          <w:b/>
        </w:rPr>
        <w:t xml:space="preserve">Tulos</w:t>
      </w:r>
    </w:p>
    <w:p>
      <w:r>
        <w:t xml:space="preserve">Äänekkäitä viestejä</w:t>
      </w:r>
    </w:p>
    <w:p>
      <w:r>
        <w:rPr>
          <w:b/>
        </w:rPr>
        <w:t xml:space="preserve">Esimerkki 4.5647</w:t>
      </w:r>
    </w:p>
    <w:p>
      <w:r>
        <w:t xml:space="preserve">Lause 1: Fran halusi kokeilla onneaan messupeleissä. Lause 2: Hän käveli rengasheittokopin luo ja katseli. Lause 3: Vaikka se näytti helpolta, kukaan ei ollut laittanut kolmea rengasta tapin ympärille. Lause 4: Fran antoi miehelle kolikon ja alkoi heittää. Lause 5: Valitettavasti hän ei osunut tappiin eikä voittanut palkintoa.</w:t>
      </w:r>
    </w:p>
    <w:p>
      <w:r>
        <w:rPr>
          <w:b/>
        </w:rPr>
        <w:t xml:space="preserve">Tulos</w:t>
      </w:r>
    </w:p>
    <w:p>
      <w:r>
        <w:t xml:space="preserve">Sormuksen heitto</w:t>
      </w:r>
    </w:p>
    <w:p>
      <w:r>
        <w:rPr>
          <w:b/>
        </w:rPr>
        <w:t xml:space="preserve">Esimerkki 4.5648</w:t>
      </w:r>
    </w:p>
    <w:p>
      <w:r>
        <w:t xml:space="preserve">Lause 1: Mark päätti yllättää poikansa hienolla lahjalla. Lause 2: Hän laati suunnitelmat erinomaisesta puumajasta, jonka hän voisi rakentaa takapihalle. Lause 3: Mark kokosi ystävänsä yhteen rakentamaan sen yhdessä päivässä. Lause 4: Kun Markin poika tuli koulusta kotiin, Mark näytti hänelle lahjan. Lause 5: Poika oli uskomattoman yllättynyt ja innoissaan upeasta lahjasta.</w:t>
      </w:r>
    </w:p>
    <w:p>
      <w:r>
        <w:rPr>
          <w:b/>
        </w:rPr>
        <w:t xml:space="preserve">Tulos</w:t>
      </w:r>
    </w:p>
    <w:p>
      <w:r>
        <w:t xml:space="preserve">Loistava puumaja</w:t>
      </w:r>
    </w:p>
    <w:p>
      <w:r>
        <w:rPr>
          <w:b/>
        </w:rPr>
        <w:t xml:space="preserve">Esimerkki 4.5649</w:t>
      </w:r>
    </w:p>
    <w:p>
      <w:r>
        <w:t xml:space="preserve">Lause 1: Kate siivosi kaappiaan. Lause 2: Hän löysi vanhan taidekoulun portfolionsa. Lause 3: Hän ajatteli hauskoja kouluaikoja selatessaan portfoliota. Lause 4: Hän hymyili muistellessaan kaikkia vanhoja ystäviään. Lause 5: Kate nautti kävelystä muistojen polulla.</w:t>
      </w:r>
    </w:p>
    <w:p>
      <w:r>
        <w:rPr>
          <w:b/>
        </w:rPr>
        <w:t xml:space="preserve">Tulos</w:t>
      </w:r>
    </w:p>
    <w:p>
      <w:r>
        <w:t xml:space="preserve">Salkku</w:t>
      </w:r>
    </w:p>
    <w:p>
      <w:r>
        <w:rPr>
          <w:b/>
        </w:rPr>
        <w:t xml:space="preserve">Esimerkki 4.5650</w:t>
      </w:r>
    </w:p>
    <w:p>
      <w:r>
        <w:t xml:space="preserve">Lause 1: Kate tilasi uuden puhelimen. Lause 2: Juuri kun hän avasi laatikon, hän pudotti sen. Lause 3: Kun hän katsoi sitä, näyttö oli pirstoutunut. Lause 4: Kate oli murtunut. Lause 5: Hänen oli lähetettävä uusi puhelimensa takaisin.</w:t>
      </w:r>
    </w:p>
    <w:p>
      <w:r>
        <w:rPr>
          <w:b/>
        </w:rPr>
        <w:t xml:space="preserve">Tulos</w:t>
      </w:r>
    </w:p>
    <w:p>
      <w:r>
        <w:t xml:space="preserve">Rikkinäinen puhelin</w:t>
      </w:r>
    </w:p>
    <w:p>
      <w:r>
        <w:rPr>
          <w:b/>
        </w:rPr>
        <w:t xml:space="preserve">Esimerkki 4.5651</w:t>
      </w:r>
    </w:p>
    <w:p>
      <w:r>
        <w:t xml:space="preserve">Lause 1: Walt ja hänen äitinsä olivat siivoamassa autotallia. Lause 2: Walt heitti makuupussin äidilleen. Lause 3: Hän otti pussin kiinni, mutta väänsi selkänsä ja loukkasi sen. Lause 4: Seuraavalla viikolla hän joutui selkänsä vuoksi suureen leikkaukseen. Lause 5: Walt oli järkyttynyt siitä, että hän oli loukannut äitinsä selän.</w:t>
      </w:r>
    </w:p>
    <w:p>
      <w:r>
        <w:rPr>
          <w:b/>
        </w:rPr>
        <w:t xml:space="preserve">Tulos</w:t>
      </w:r>
    </w:p>
    <w:p>
      <w:r>
        <w:t xml:space="preserve">Makuupussi Toss</w:t>
      </w:r>
    </w:p>
    <w:p>
      <w:r>
        <w:rPr>
          <w:b/>
        </w:rPr>
        <w:t xml:space="preserve">Esimerkki 4.5652</w:t>
      </w:r>
    </w:p>
    <w:p>
      <w:r>
        <w:t xml:space="preserve">Lause 1: Mies käynnisti tuulettimen. Lause 2: Se puhalsi papereita pöydältä. Lause 3: Mies ryntäsi hakemaan niitä. Lause 4: Hän tajusi, että tuuletin oli yhä päällä. Lause 5: Hän sammutti tuulettimen.</w:t>
      </w:r>
    </w:p>
    <w:p>
      <w:r>
        <w:rPr>
          <w:b/>
        </w:rPr>
        <w:t xml:space="preserve">Tulos</w:t>
      </w:r>
    </w:p>
    <w:p>
      <w:r>
        <w:t xml:space="preserve">Tuuletin</w:t>
      </w:r>
    </w:p>
    <w:p>
      <w:r>
        <w:rPr>
          <w:b/>
        </w:rPr>
        <w:t xml:space="preserve">Esimerkki 4.5653</w:t>
      </w:r>
    </w:p>
    <w:p>
      <w:r>
        <w:t xml:space="preserve">Lause 1: Rocky oli erittäin hermostunut mies. Lause 2: Hän hyppäsi aina lievästi yllättävistäkin äänistä. Lause 3: Hän käveli talon läpi, kun hänen kissansa yllätti hänet. Lause 4: Hänen mukanaan ollut helmitarjotin lensi ilmaan ja joka suuntaan. Lause 5: Putoavat helmet yllättivät hänen kissansa, joka syöksyi karkuun.</w:t>
      </w:r>
    </w:p>
    <w:p>
      <w:r>
        <w:rPr>
          <w:b/>
        </w:rPr>
        <w:t xml:space="preserve">Tulos</w:t>
      </w:r>
    </w:p>
    <w:p>
      <w:r>
        <w:t xml:space="preserve">Yllätys, yllätys</w:t>
      </w:r>
    </w:p>
    <w:p>
      <w:r>
        <w:rPr>
          <w:b/>
        </w:rPr>
        <w:t xml:space="preserve">Esimerkki 4.5654</w:t>
      </w:r>
    </w:p>
    <w:p>
      <w:r>
        <w:t xml:space="preserve">Lause 1: Olin huomannut, että kissani näyttivät ikävystyneiltä. Lause 2: Koska ympärilläni oli liikaa pahvia, päätin käyttää sitä. Lause 3: Otin kuumaliimapistoolin ja sakset esiin ja aloin leikata ja liimata. Lause 4: Kului tunteja, mutta lopulta sain aikaan jotain käyttökelpoista. Lause 5: Kissani luonnollisesti jättivät kovan työni täysin huomiotta ja nukkuivat muualla.</w:t>
      </w:r>
    </w:p>
    <w:p>
      <w:r>
        <w:rPr>
          <w:b/>
        </w:rPr>
        <w:t xml:space="preserve">Tulos</w:t>
      </w:r>
    </w:p>
    <w:p>
      <w:r>
        <w:t xml:space="preserve">Fort Rude Cat</w:t>
      </w:r>
    </w:p>
    <w:p>
      <w:r>
        <w:rPr>
          <w:b/>
        </w:rPr>
        <w:t xml:space="preserve">Esimerkki 4.5655</w:t>
      </w:r>
    </w:p>
    <w:p>
      <w:r>
        <w:t xml:space="preserve">Lause 1: Lisa rakasti muotisuunnittelua. Lause 2: Hän seurasi aina uusimpia trendejä. Lause 3: Kerran eräs muotiguru pysäytti hänet kadulla. Lause 4: Lisalle sanottiin, että hänen tyylinsä oli erinomainen. Lause 5: Tämä oli paras kohteliaisuus, jonka hän oli koskaan saanut.</w:t>
      </w:r>
    </w:p>
    <w:p>
      <w:r>
        <w:rPr>
          <w:b/>
        </w:rPr>
        <w:t xml:space="preserve">Tulos</w:t>
      </w:r>
    </w:p>
    <w:p>
      <w:r>
        <w:t xml:space="preserve">Lisan kohteliaisuus</w:t>
      </w:r>
    </w:p>
    <w:p>
      <w:r>
        <w:rPr>
          <w:b/>
        </w:rPr>
        <w:t xml:space="preserve">Esimerkki 4.5656</w:t>
      </w:r>
    </w:p>
    <w:p>
      <w:r>
        <w:t xml:space="preserve">Lause 1: Olin aina halunnut käydä huvipuistossa, kun olin lapsi. Lause 2: Lapsena perheelläni ei ollut varaa viedä minua sinne. Lause 3: Joten aikuisena päätin vihdoin toteuttaa unelmani ja käydä siellä. Lause 4: Säästin rahaa ja ostin lipun Disneylandiin. Lause 5: Vietin koko päivän Disneylandissa ja minulla oli hauskaa.</w:t>
      </w:r>
    </w:p>
    <w:p>
      <w:r>
        <w:rPr>
          <w:b/>
        </w:rPr>
        <w:t xml:space="preserve">Tulos</w:t>
      </w:r>
    </w:p>
    <w:p>
      <w:r>
        <w:t xml:space="preserve">Matkani huvipuistoon</w:t>
      </w:r>
    </w:p>
    <w:p>
      <w:r>
        <w:rPr>
          <w:b/>
        </w:rPr>
        <w:t xml:space="preserve">Esimerkki 4.5657</w:t>
      </w:r>
    </w:p>
    <w:p>
      <w:r>
        <w:t xml:space="preserve">Lause 1: Rob ajoi myöhään illalla töistä kotiin. Lause 2: Mutta hänen autonsa lakkasi toimimasta vaarallisessa kaupunginosassa. Lause 3: Tuntematon mies tarjosi hänelle kyydin kotiin. Lause 4: Mutta Rob oli liian peloissaan lähteäkseen tuntemattoman mukaan. Lause 5: Odotettuaan tuntikausia hinausautoa hän katui kieltäytymistään kyydistä.</w:t>
      </w:r>
    </w:p>
    <w:p>
      <w:r>
        <w:rPr>
          <w:b/>
        </w:rPr>
        <w:t xml:space="preserve">Tulos</w:t>
      </w:r>
    </w:p>
    <w:p>
      <w:r>
        <w:t xml:space="preserve">Hajonnut</w:t>
      </w:r>
    </w:p>
    <w:p>
      <w:r>
        <w:rPr>
          <w:b/>
        </w:rPr>
        <w:t xml:space="preserve">Esimerkki 4.5658</w:t>
      </w:r>
    </w:p>
    <w:p>
      <w:r>
        <w:t xml:space="preserve">Lause 1: George ja Sally menivät kummitustaloon. Lause 2: Yrjö sanoi Sallylle, ettei häntä pelottaisi. Lause 3: He molemmat menivät kummitustaloon. Lause 4: George alkoi huutaa ja juoksi ulos. Lause 5: Sally pilkkasi Georgea koko kotimatkan ajan.</w:t>
      </w:r>
    </w:p>
    <w:p>
      <w:r>
        <w:rPr>
          <w:b/>
        </w:rPr>
        <w:t xml:space="preserve">Tulos</w:t>
      </w:r>
    </w:p>
    <w:p>
      <w:r>
        <w:t xml:space="preserve">Kummitustalo</w:t>
      </w:r>
    </w:p>
    <w:p>
      <w:r>
        <w:rPr>
          <w:b/>
        </w:rPr>
        <w:t xml:space="preserve">Esimerkki 4.5659</w:t>
      </w:r>
    </w:p>
    <w:p>
      <w:r>
        <w:t xml:space="preserve">Lause 1: Viime aikoina on ollut todella kylmä. Lause 2: Aeris pitää tämän mielessä valmistautuessaan ulkoiluttamaan koiraansa. Lause 3: Hän pukee ensin koiralleen lämpimän koiran villapaidan. Lause 4: Sitten hän laittaa koiralle sukat ja huivin. Lause 5: Ne kaksi lähtivät iloisesti ja lämpimästi kävelylle.</w:t>
      </w:r>
    </w:p>
    <w:p>
      <w:r>
        <w:rPr>
          <w:b/>
        </w:rPr>
        <w:t xml:space="preserve">Tulos</w:t>
      </w:r>
    </w:p>
    <w:p>
      <w:r>
        <w:t xml:space="preserve">Bundle of Fur</w:t>
      </w:r>
    </w:p>
    <w:p>
      <w:r>
        <w:rPr>
          <w:b/>
        </w:rPr>
        <w:t xml:space="preserve">Esimerkki 4.5660</w:t>
      </w:r>
    </w:p>
    <w:p>
      <w:r>
        <w:t xml:space="preserve">Lause 1: Zelda oli tekemässä leivonnaisia juhliin ja kaakaojauhe loppui. Lause 2: Hän näki merkitsemättömän jauhepakkauksen, joka näytti kaakaolta. Lause 3: Hän lisäsi sitä leivonnaisiin ja paistoi ne. Lause 4: Talo alkoi tuoksua kanelileivälle. Lause 5: Hän oli keksinyt uuden jälkiruoan, kanelibrowniet!</w:t>
      </w:r>
    </w:p>
    <w:p>
      <w:r>
        <w:rPr>
          <w:b/>
        </w:rPr>
        <w:t xml:space="preserve">Tulos</w:t>
      </w:r>
    </w:p>
    <w:p>
      <w:r>
        <w:t xml:space="preserve">Kaneli Brownies</w:t>
      </w:r>
    </w:p>
    <w:p>
      <w:r>
        <w:rPr>
          <w:b/>
        </w:rPr>
        <w:t xml:space="preserve">Esimerkki 4.5661</w:t>
      </w:r>
    </w:p>
    <w:p>
      <w:r>
        <w:t xml:space="preserve">Lause 1: Gunther ei halunnut lähteä kotoa. Lause 2: Hän teki töitä kotoa käsin välttääkseen ulos menemästä. Lause 3: Kerran hänellä oli liikekokous, johon hän osallistui Skypen välityksellä. Lause 4: Puolivälissä kokousta hän nousi hakemaan jotakin. Lause 5: Hän unohti, ettei hänellä ollut housuja, ja hänen pomonsa näki hänen alushousunsa.</w:t>
      </w:r>
    </w:p>
    <w:p>
      <w:r>
        <w:rPr>
          <w:b/>
        </w:rPr>
        <w:t xml:space="preserve">Tulos</w:t>
      </w:r>
    </w:p>
    <w:p>
      <w:r>
        <w:t xml:space="preserve">Oops-hetki</w:t>
      </w:r>
    </w:p>
    <w:p>
      <w:r>
        <w:rPr>
          <w:b/>
        </w:rPr>
        <w:t xml:space="preserve">Esimerkki 4.5662</w:t>
      </w:r>
    </w:p>
    <w:p>
      <w:r>
        <w:t xml:space="preserve">Lause 1: D'Albe Albe piti laulamisesta. Lause 2: Valitettavasti hän oli hermostunut yleisön edessä. Lause 3: Sitä vastaan hän joi. Lause 4: Hänen ystävänsä oli huolissaan ja kehotti häntä kuvittelemaan yleisön alasti. Lause 5: Albe oli neuvon saadessaan humalassa, joten hän oli sen sijaan alasti.</w:t>
      </w:r>
    </w:p>
    <w:p>
      <w:r>
        <w:rPr>
          <w:b/>
        </w:rPr>
        <w:t xml:space="preserve">Tulos</w:t>
      </w:r>
    </w:p>
    <w:p>
      <w:r>
        <w:t xml:space="preserve">Albe</w:t>
      </w:r>
    </w:p>
    <w:p>
      <w:r>
        <w:rPr>
          <w:b/>
        </w:rPr>
        <w:t xml:space="preserve">Esimerkki 4.5663</w:t>
      </w:r>
    </w:p>
    <w:p>
      <w:r>
        <w:t xml:space="preserve">Lause 1: Allie muutti juuri uuteen kaupunkiin. Lause 2: Hän oli huolissaan ystävien saamisesta. Lause 3: Mutta onneksi muutama mukava ihminen käveli hänen luokseen. Lause 4: Hän sai lopulta uusia ystäviä. Lause 5: Allie ei ollutkaan niin hermostunut.</w:t>
      </w:r>
    </w:p>
    <w:p>
      <w:r>
        <w:rPr>
          <w:b/>
        </w:rPr>
        <w:t xml:space="preserve">Tulos</w:t>
      </w:r>
    </w:p>
    <w:p>
      <w:r>
        <w:t xml:space="preserve">Uusien ystävien saaminen</w:t>
      </w:r>
    </w:p>
    <w:p>
      <w:r>
        <w:rPr>
          <w:b/>
        </w:rPr>
        <w:t xml:space="preserve">Esimerkki 4.5664</w:t>
      </w:r>
    </w:p>
    <w:p>
      <w:r>
        <w:t xml:space="preserve">Lause 1: Kevin ei tiennyt, mitä hankkia lounaaksi. Lause 2: Hän etsi kaikkialta kotoa ruokajäämiä. Lause 3: Hän ei halunnut tuhlata rahaa, joten hän jätti sen mieluummin käyttämättä. Lause 4: Hän päätyi löytämään pastajäämiä toiselta illalta! Lause 5: Kevin kertoi minulle, että hän oli todella innoissaan siitä, että löysi ilmaista ruokaa lounaaksi!</w:t>
      </w:r>
    </w:p>
    <w:p>
      <w:r>
        <w:rPr>
          <w:b/>
        </w:rPr>
        <w:t xml:space="preserve">Tulos</w:t>
      </w:r>
    </w:p>
    <w:p>
      <w:r>
        <w:t xml:space="preserve">Kevinin lounas</w:t>
      </w:r>
    </w:p>
    <w:p>
      <w:r>
        <w:rPr>
          <w:b/>
        </w:rPr>
        <w:t xml:space="preserve">Esimerkki 4.5665</w:t>
      </w:r>
    </w:p>
    <w:p>
      <w:r>
        <w:t xml:space="preserve">Lause 1: Abby meni lounaalle kuppilaan. Lause 2: Hän söi salaattia. Lause 3: Abby halusi tuhannen saaren kastiketta. Lause 4: Kuppilassa ei ollut tuhannen saaren kastiketta. Lause 5: Abby söi salaattinsa ilman kastiketta.</w:t>
      </w:r>
    </w:p>
    <w:p>
      <w:r>
        <w:rPr>
          <w:b/>
        </w:rPr>
        <w:t xml:space="preserve">Tulos</w:t>
      </w:r>
    </w:p>
    <w:p>
      <w:r>
        <w:t xml:space="preserve">Salaattikastike</w:t>
      </w:r>
    </w:p>
    <w:p>
      <w:r>
        <w:rPr>
          <w:b/>
        </w:rPr>
        <w:t xml:space="preserve">Esimerkki 4.5666</w:t>
      </w:r>
    </w:p>
    <w:p>
      <w:r>
        <w:t xml:space="preserve">Lause 1: Rachel Walker rakasti Boggintonia. Lause 2: Se oli mutkainen, mutkitteleva kaupunki. Lause 3: Eräänä päivänä hän löysi kissanpennun kulkiessaan kaduilla. Lause 4: Kissanpentu oli kuoleman partaalla, joten hän teki sille elvytyksen. Lause 5: Kissanpentu elää yhä Rachelin kanssa.</w:t>
      </w:r>
    </w:p>
    <w:p>
      <w:r>
        <w:rPr>
          <w:b/>
        </w:rPr>
        <w:t xml:space="preserve">Tulos</w:t>
      </w:r>
    </w:p>
    <w:p>
      <w:r>
        <w:t xml:space="preserve">Boggington</w:t>
      </w:r>
    </w:p>
    <w:p>
      <w:r>
        <w:rPr>
          <w:b/>
        </w:rPr>
        <w:t xml:space="preserve">Esimerkki 4.5667</w:t>
      </w:r>
    </w:p>
    <w:p>
      <w:r>
        <w:t xml:space="preserve">Lause 1: Craig oli innoissaan lähdöstä ostoksille. Lause 2: Hän osti pakastepizzan. Lause 3: Kassalla hän antoi heille kupongin, joka puolitti hinnan. Lause 4: Valitettavasti kassa hylkäsi sen. Lause 5: Craig tajusi, että kuponki oli vanhentunut.</w:t>
      </w:r>
    </w:p>
    <w:p>
      <w:r>
        <w:rPr>
          <w:b/>
        </w:rPr>
        <w:t xml:space="preserve">Tulos</w:t>
      </w:r>
    </w:p>
    <w:p>
      <w:r>
        <w:t xml:space="preserve">Hylätty kuponki</w:t>
      </w:r>
    </w:p>
    <w:p>
      <w:r>
        <w:rPr>
          <w:b/>
        </w:rPr>
        <w:t xml:space="preserve">Esimerkki 4.5668</w:t>
      </w:r>
    </w:p>
    <w:p>
      <w:r>
        <w:t xml:space="preserve">Lause 1: Justin pyysi Abbya tanssimaan. Lause 2: Abby katsoi Justinia yllättyneenä. Lause 3: Justin lähti kävelemään pois. Lause 4: Abby juoksi hänen luokseen. Lause 5: Abby laittoi Justinin käden hänen käteensä.</w:t>
      </w:r>
    </w:p>
    <w:p>
      <w:r>
        <w:rPr>
          <w:b/>
        </w:rPr>
        <w:t xml:space="preserve">Tulos</w:t>
      </w:r>
    </w:p>
    <w:p>
      <w:r>
        <w:t xml:space="preserve">Tanssipäivä</w:t>
      </w:r>
    </w:p>
    <w:p>
      <w:r>
        <w:rPr>
          <w:b/>
        </w:rPr>
        <w:t xml:space="preserve">Esimerkki 4.5669</w:t>
      </w:r>
    </w:p>
    <w:p>
      <w:r>
        <w:t xml:space="preserve">Lause 1: Leo oli tekemässä papuburritoa. Lause 2: Ja hän täytti tortillan niin monilla pavuilla kuin pystyi. Lause 3: Hän alkoi taittaa burritoa ja kääriä sitä. Lause 4: Mutta sitten tortilla repesi kappaleiksi. Lause 5: Kun Leo sai toisen tortillan käärittäväksi, pavut olivat jäähtyneet.</w:t>
      </w:r>
    </w:p>
    <w:p>
      <w:r>
        <w:rPr>
          <w:b/>
        </w:rPr>
        <w:t xml:space="preserve">Tulos</w:t>
      </w:r>
    </w:p>
    <w:p>
      <w:r>
        <w:t xml:space="preserve">Rikkinäinen burrito</w:t>
      </w:r>
    </w:p>
    <w:p>
      <w:r>
        <w:rPr>
          <w:b/>
        </w:rPr>
        <w:t xml:space="preserve">Esimerkki 4.5670</w:t>
      </w:r>
    </w:p>
    <w:p>
      <w:r>
        <w:t xml:space="preserve">Lause 1: Tim halusi lähettää rahaa perheelleen Itä-Eurooppaan. Lause 2: Hän ei ollut varma, miten hän voisi tehdä sen. Lause 3: Hänen perheellään ei ollut pankkitiliä. Lause 4: Tim ajatteli, että bitcoin olisi paras tapa. Lause 5: Tim lähetti rahat bitcoinilla.</w:t>
      </w:r>
    </w:p>
    <w:p>
      <w:r>
        <w:rPr>
          <w:b/>
        </w:rPr>
        <w:t xml:space="preserve">Tulos</w:t>
      </w:r>
    </w:p>
    <w:p>
      <w:r>
        <w:t xml:space="preserve">Bitcoin</w:t>
      </w:r>
    </w:p>
    <w:p>
      <w:r>
        <w:rPr>
          <w:b/>
        </w:rPr>
        <w:t xml:space="preserve">Esimerkki 4.5671</w:t>
      </w:r>
    </w:p>
    <w:p>
      <w:r>
        <w:t xml:space="preserve">Lause 1: Kun olin lukiossa, halusin näyttää eksoottisemmalta. Lause 2: Aloin opiskella japania vapaa-ajallani. Lause 3: Kiinnostuin japanilaisista kulttuurilaitoksista. Lause 4: Ilmaisin itseäni japanilaisilla huudahduksilla. Lause 5: Jälkikäteen ajatellen huomaan, että se oli hyvin outo ajanjakso kasvatuksessani.</w:t>
      </w:r>
    </w:p>
    <w:p>
      <w:r>
        <w:rPr>
          <w:b/>
        </w:rPr>
        <w:t xml:space="preserve">Tulos</w:t>
      </w:r>
    </w:p>
    <w:p>
      <w:r>
        <w:t xml:space="preserve">Eksoottinen</w:t>
      </w:r>
    </w:p>
    <w:p>
      <w:r>
        <w:rPr>
          <w:b/>
        </w:rPr>
        <w:t xml:space="preserve">Esimerkki 4.5672</w:t>
      </w:r>
    </w:p>
    <w:p>
      <w:r>
        <w:t xml:space="preserve">Lause 1: Jackie tarvitsi uuden hameen, joka sopisi hänen paitansa kanssa. Lause 2: Hän ei löytänyt sellaista mistään. Lause 3: Lopulta hän löysi täydellisen. Lause 4: Se oli kuitenkin kallis. Lause 5: Jackie päätti kuitenkin pulittaa siitä.</w:t>
      </w:r>
    </w:p>
    <w:p>
      <w:r>
        <w:rPr>
          <w:b/>
        </w:rPr>
        <w:t xml:space="preserve">Tulos</w:t>
      </w:r>
    </w:p>
    <w:p>
      <w:r>
        <w:t xml:space="preserve">Uusi hame</w:t>
      </w:r>
    </w:p>
    <w:p>
      <w:r>
        <w:rPr>
          <w:b/>
        </w:rPr>
        <w:t xml:space="preserve">Esimerkki 4.5673</w:t>
      </w:r>
    </w:p>
    <w:p>
      <w:r>
        <w:t xml:space="preserve">Lause 1: Eräänä päivänä Lana meni uimaan mereen. Lause 2: Hän noudatti varotoimenpiteitä ennen veteen menemistä. Lause 3: Lana unohti kuitenkin käyttää aurinkovoidetta. Lause 4: Kun hän pääsi merestä, hän sai hirvittävän auringonpolttaman. Lause 5: Nyt Lana huolehtii siitä, että hän käyttää aina aurinkovoidetta ennen uintia.</w:t>
      </w:r>
    </w:p>
    <w:p>
      <w:r>
        <w:rPr>
          <w:b/>
        </w:rPr>
        <w:t xml:space="preserve">Tulos</w:t>
      </w:r>
    </w:p>
    <w:p>
      <w:r>
        <w:t xml:space="preserve">Lanan uintipäivä</w:t>
      </w:r>
    </w:p>
    <w:p>
      <w:r>
        <w:rPr>
          <w:b/>
        </w:rPr>
        <w:t xml:space="preserve">Esimerkki 4.5674</w:t>
      </w:r>
    </w:p>
    <w:p>
      <w:r>
        <w:t xml:space="preserve">Lause 1: Tarvitsin korin vaatteilleni. Lause 2: Löysin korin, jossa oli enemmän vaatteita. Lause 3: Taittelin vaatteet siihen koriin. Lause 4: Vein sen kuivausrumpuun. Lause 5: Laitoin vaatteeni koriin.</w:t>
      </w:r>
    </w:p>
    <w:p>
      <w:r>
        <w:rPr>
          <w:b/>
        </w:rPr>
        <w:t xml:space="preserve">Tulos</w:t>
      </w:r>
    </w:p>
    <w:p>
      <w:r>
        <w:t xml:space="preserve">Korit</w:t>
      </w:r>
    </w:p>
    <w:p>
      <w:r>
        <w:rPr>
          <w:b/>
        </w:rPr>
        <w:t xml:space="preserve">Esimerkki 4.5675</w:t>
      </w:r>
    </w:p>
    <w:p>
      <w:r>
        <w:t xml:space="preserve">Lause 1: Alakouluni lähellä oli puisto. Lause 2: Menimme sinne juoksemaan mailia. Lause 3: Minulla oli hauskaa. Lause 4: Kerran Desmond-niminen poika voitti mailijuoksun. Lause 5: Hän juoksi koko matkan sandaaleissa.</w:t>
      </w:r>
    </w:p>
    <w:p>
      <w:r>
        <w:rPr>
          <w:b/>
        </w:rPr>
        <w:t xml:space="preserve">Tulos</w:t>
      </w:r>
    </w:p>
    <w:p>
      <w:r>
        <w:t xml:space="preserve">The Mile</w:t>
      </w:r>
    </w:p>
    <w:p>
      <w:r>
        <w:rPr>
          <w:b/>
        </w:rPr>
        <w:t xml:space="preserve">Esimerkki 4.5676</w:t>
      </w:r>
    </w:p>
    <w:p>
      <w:r>
        <w:t xml:space="preserve">Lause 1: Joosef ei voinut lakata lukemasta muinaisia kirjoituksia setänsä talosta. Lause 2: Hänen setänsä oli kadonnut salaperäisesti, ja hän halusi tietää miksi. Lause 3: Hän löysi vain satunnaisia tekstejä, joissa puhuttiin katoamisista. Lause 4: Hän alkoi puhua itsekseen, joten ihmiset hänen ympärillään alkoivat huolestua. Lause 5: Hän tuli hulluksi luettuaan niitä kirjoituksia, eikä kukaan tiennyt miksi.</w:t>
      </w:r>
    </w:p>
    <w:p>
      <w:r>
        <w:rPr>
          <w:b/>
        </w:rPr>
        <w:t xml:space="preserve">Tulos</w:t>
      </w:r>
    </w:p>
    <w:p>
      <w:r>
        <w:t xml:space="preserve">Hullu</w:t>
      </w:r>
    </w:p>
    <w:p>
      <w:r>
        <w:rPr>
          <w:b/>
        </w:rPr>
        <w:t xml:space="preserve">Esimerkki 4.5677</w:t>
      </w:r>
    </w:p>
    <w:p>
      <w:r>
        <w:t xml:space="preserve">Lause 1: Abe ei pitänyt lukion englannin tunnista. Lause 2: Eräässä tehtävässä häntä pyydettiin kirjoittamaan runo. Lause 3: Englannin opettaja oli vaikuttunut Aben runosta. Lause 4: Aben runo voitti palkinnon lukion kirjallisuuslehdessä. Lause 5: Abe päätyi yliopistoon englantilaisen kirjallisuuden stipendin turvin.</w:t>
      </w:r>
    </w:p>
    <w:p>
      <w:r>
        <w:rPr>
          <w:b/>
        </w:rPr>
        <w:t xml:space="preserve">Tulos</w:t>
      </w:r>
    </w:p>
    <w:p>
      <w:r>
        <w:t xml:space="preserve">Runoilija Abe</w:t>
      </w:r>
    </w:p>
    <w:p>
      <w:r>
        <w:rPr>
          <w:b/>
        </w:rPr>
        <w:t xml:space="preserve">Esimerkki 4.5678</w:t>
      </w:r>
    </w:p>
    <w:p>
      <w:r>
        <w:t xml:space="preserve">Lause 1: Sain koulusta kouluunpaluulistan. Lause 2: Se oli erittäin pitkä lista. Lause 3: En voi uskoa, mitä kaikkea he haluavat meidän ostavan. Lause 4: Se tulee maksamaan minulle paljon rahaa. Lause 5: En ole varma, ostanko kaiken.</w:t>
      </w:r>
    </w:p>
    <w:p>
      <w:r>
        <w:rPr>
          <w:b/>
        </w:rPr>
        <w:t xml:space="preserve">Tulos</w:t>
      </w:r>
    </w:p>
    <w:p>
      <w:r>
        <w:t xml:space="preserve">Luettelo</w:t>
      </w:r>
    </w:p>
    <w:p>
      <w:r>
        <w:rPr>
          <w:b/>
        </w:rPr>
        <w:t xml:space="preserve">Esimerkki 4.5679</w:t>
      </w:r>
    </w:p>
    <w:p>
      <w:r>
        <w:t xml:space="preserve">Lause 1: Pete sai uuden lemmikin. Lause 2: Se oli karvainen koira nimeltä Frank. Lause 3: Pete antoi Frankille paljon huomiota. Lause 4: Hän oli onnellinen saadessaan eläimen, josta huolehtia. Lause 5: Pete kertoi ystävilleen, että hänkin ajatteli hankkia toisen koiran.</w:t>
      </w:r>
    </w:p>
    <w:p>
      <w:r>
        <w:rPr>
          <w:b/>
        </w:rPr>
        <w:t xml:space="preserve">Tulos</w:t>
      </w:r>
    </w:p>
    <w:p>
      <w:r>
        <w:t xml:space="preserve">Koira</w:t>
      </w:r>
    </w:p>
    <w:p>
      <w:r>
        <w:rPr>
          <w:b/>
        </w:rPr>
        <w:t xml:space="preserve">Esimerkki 4.5680</w:t>
      </w:r>
    </w:p>
    <w:p>
      <w:r>
        <w:t xml:space="preserve">Lause 1: Tom oli hyvin kilpailuhenkinen. Lause 2: Tom oli yläasteen oppilas. Lause 3: Tom katseli mielellään kädenvääntöä. Lause 4: Tom harjoitteli kyynärvarsiään päivittäin kuukausien ajan. Lause 5: Tom haastoi jalkapallojoukkueen kapteenin ja voitti.</w:t>
      </w:r>
    </w:p>
    <w:p>
      <w:r>
        <w:rPr>
          <w:b/>
        </w:rPr>
        <w:t xml:space="preserve">Tulos</w:t>
      </w:r>
    </w:p>
    <w:p>
      <w:r>
        <w:t xml:space="preserve">Kädenvääntö</w:t>
      </w:r>
    </w:p>
    <w:p>
      <w:r>
        <w:rPr>
          <w:b/>
        </w:rPr>
        <w:t xml:space="preserve">Esimerkki 4.5681</w:t>
      </w:r>
    </w:p>
    <w:p>
      <w:r>
        <w:t xml:space="preserve">Lause 1: Saadakseen ylimääräistä käyttörahaa Sully tekee hanttihommia. Lause 2: Hänen lempityönsä on sellainen, jota hän tekee verkossa. Lause 3: Hän pitää siitä, koska hän voi itse päättää, milloin hän tekee töitä. Lause 4: Hän päättää myös, kuinka paljon hän tekee töitä. Lause 5: Jonain päivänä hän haluaa tehdä sitä kokopäiväisesti.</w:t>
      </w:r>
    </w:p>
    <w:p>
      <w:r>
        <w:rPr>
          <w:b/>
        </w:rPr>
        <w:t xml:space="preserve">Tulos</w:t>
      </w:r>
    </w:p>
    <w:p>
      <w:r>
        <w:t xml:space="preserve">Online-tulot</w:t>
      </w:r>
    </w:p>
    <w:p>
      <w:r>
        <w:rPr>
          <w:b/>
        </w:rPr>
        <w:t xml:space="preserve">Esimerkki 4.5682</w:t>
      </w:r>
    </w:p>
    <w:p>
      <w:r>
        <w:t xml:space="preserve">Lause 1: Jane yritti ottaa päiväunet. Lause 2: Hän kuuli kovaa pamahdusta keittiössä. Lause 3: Se herätti hänet. Lause 4: Astia oli pudonnut tiskipöydältä. Lause 5: Jane nosti sen ja nukkui taas.</w:t>
      </w:r>
    </w:p>
    <w:p>
      <w:r>
        <w:rPr>
          <w:b/>
        </w:rPr>
        <w:t xml:space="preserve">Tulos</w:t>
      </w:r>
    </w:p>
    <w:p>
      <w:r>
        <w:t xml:space="preserve">Kova melu</w:t>
      </w:r>
    </w:p>
    <w:p>
      <w:r>
        <w:rPr>
          <w:b/>
        </w:rPr>
        <w:t xml:space="preserve">Esimerkki 4.5683</w:t>
      </w:r>
    </w:p>
    <w:p>
      <w:r>
        <w:t xml:space="preserve">Lause 1: Jack tarvitsi uudet kengät. Lause 2: Hän löysi pari, josta piti. Lause 3: Ne olivat liian kalliit. Lause 4: Jack päätti pyytää rahaa äidiltään. Lause 5: Äiti antoi rahat, ja Jack osti uudet kengät.</w:t>
      </w:r>
    </w:p>
    <w:p>
      <w:r>
        <w:rPr>
          <w:b/>
        </w:rPr>
        <w:t xml:space="preserve">Tulos</w:t>
      </w:r>
    </w:p>
    <w:p>
      <w:r>
        <w:t xml:space="preserve">Uudet kengät</w:t>
      </w:r>
    </w:p>
    <w:p>
      <w:r>
        <w:rPr>
          <w:b/>
        </w:rPr>
        <w:t xml:space="preserve">Esimerkki 4.5684</w:t>
      </w:r>
    </w:p>
    <w:p>
      <w:r>
        <w:t xml:space="preserve">Lause 1: Timin tytär rakasti Disney-elokuvia. Lause 2: Hän oli todella koukussa erityisesti Frozeniin. Lause 3: Tim näki elokuvan kymmeniä kertoja. Lause 4: Hän ei oikein pitänyt siitä, mutta ei halunnut järkyttää tytärtään. Lause 5: Tim pystyi jonkin ajan kuluttua lausumaan koko elokuvan sanasta sanaan.</w:t>
      </w:r>
    </w:p>
    <w:p>
      <w:r>
        <w:rPr>
          <w:b/>
        </w:rPr>
        <w:t xml:space="preserve">Tulos</w:t>
      </w:r>
    </w:p>
    <w:p>
      <w:r>
        <w:t xml:space="preserve">Addiktoiva elokuva</w:t>
      </w:r>
    </w:p>
    <w:p>
      <w:r>
        <w:rPr>
          <w:b/>
        </w:rPr>
        <w:t xml:space="preserve">Esimerkki 4.5685</w:t>
      </w:r>
    </w:p>
    <w:p>
      <w:r>
        <w:t xml:space="preserve">Lause 1: Travis oli hyvin kuuma. Lause 2: Ulkona oli 100 astetta lämmintä. Lause 3: Hän otti esiin jääkuutioita ja laittoi ne paitaansa. Lause 4: Hän viilentyi välittömästi. Lause 5: Mikä helpotus!</w:t>
      </w:r>
    </w:p>
    <w:p>
      <w:r>
        <w:rPr>
          <w:b/>
        </w:rPr>
        <w:t xml:space="preserve">Tulos</w:t>
      </w:r>
    </w:p>
    <w:p>
      <w:r>
        <w:t xml:space="preserve">Jääkuutiot</w:t>
      </w:r>
    </w:p>
    <w:p>
      <w:r>
        <w:rPr>
          <w:b/>
        </w:rPr>
        <w:t xml:space="preserve">Esimerkki 4.5686</w:t>
      </w:r>
    </w:p>
    <w:p>
      <w:r>
        <w:t xml:space="preserve">Lause 1: Matkalla töihin Jamil huomasi poliisiauton hidastavan liikennettä. Lause 2: Kun hän jatkoi eteenpäin, hän näki poliisin pitelevän kädessään kissanpentua. Lause 3: Jamil hyppäsi ulos autostaan ja lähestyi konstaapelia. Lause 4: Konstaapeli kertoi hänelle, että kissanpentu pelkäsi ylittää tietä. Lause 5: Jamil käänsi autonsa ympäri ja lähti kotiin uuden kissanpennun kanssa.</w:t>
      </w:r>
    </w:p>
    <w:p>
      <w:r>
        <w:rPr>
          <w:b/>
        </w:rPr>
        <w:t xml:space="preserve">Tulos</w:t>
      </w:r>
    </w:p>
    <w:p>
      <w:r>
        <w:t xml:space="preserve">Kissanpentu</w:t>
      </w:r>
    </w:p>
    <w:p>
      <w:r>
        <w:rPr>
          <w:b/>
        </w:rPr>
        <w:t xml:space="preserve">Esimerkki 4.5687</w:t>
      </w:r>
    </w:p>
    <w:p>
      <w:r>
        <w:t xml:space="preserve">Lause 1: Tomin kaupungissa poliisiväkivalta on lisääntynyt. Lause 2: Monien mielestä se oli karkaamassa käsistä. Lause 3: Tom auttoi mielenosoitusmarssin järjestämisessä. Lause 4: Kaikki sujui suunnitelmien mukaan, ja tapahtuma sujui hyvin. Lause 5: Se auttoi valaisemaan ongelmaa.</w:t>
      </w:r>
    </w:p>
    <w:p>
      <w:r>
        <w:rPr>
          <w:b/>
        </w:rPr>
        <w:t xml:space="preserve">Tulos</w:t>
      </w:r>
    </w:p>
    <w:p>
      <w:r>
        <w:t xml:space="preserve">Maaliskuu</w:t>
      </w:r>
    </w:p>
    <w:p>
      <w:r>
        <w:rPr>
          <w:b/>
        </w:rPr>
        <w:t xml:space="preserve">Esimerkki 4.5688</w:t>
      </w:r>
    </w:p>
    <w:p>
      <w:r>
        <w:t xml:space="preserve">Lause 1: Alana etsi poikaystävää netistä. Lause 2: Hän löysi erittäin komean miehen. Lause 3: Mies pyysi Alanaa treffeille. Lause 4: Kun he menivät ulos, mies oli todella hyvin ruma. Lause 5: Niinpä Alana ei enää koskaan käyttänyt nettideittailua.</w:t>
      </w:r>
    </w:p>
    <w:p>
      <w:r>
        <w:rPr>
          <w:b/>
        </w:rPr>
        <w:t xml:space="preserve">Tulos</w:t>
      </w:r>
    </w:p>
    <w:p>
      <w:r>
        <w:t xml:space="preserve">Monni</w:t>
      </w:r>
    </w:p>
    <w:p>
      <w:r>
        <w:rPr>
          <w:b/>
        </w:rPr>
        <w:t xml:space="preserve">Esimerkki 4.5689</w:t>
      </w:r>
    </w:p>
    <w:p>
      <w:r>
        <w:t xml:space="preserve">Lause 1: Kirjoitin hänelle sähköpostia, jossa kerroin tunteistani. Lause 2: Kaadoin sydämeni ja vihani ulos. Lause 3: Sanoin kauheita asioita. Lause 4: Kun olin valmis, leikkasin suurimman osan siitä pois. Lause 5: Lähetin sähköpostin huolestuneena.</w:t>
      </w:r>
    </w:p>
    <w:p>
      <w:r>
        <w:rPr>
          <w:b/>
        </w:rPr>
        <w:t xml:space="preserve">Tulos</w:t>
      </w:r>
    </w:p>
    <w:p>
      <w:r>
        <w:t xml:space="preserve">Lyhennetty</w:t>
      </w:r>
    </w:p>
    <w:p>
      <w:r>
        <w:rPr>
          <w:b/>
        </w:rPr>
        <w:t xml:space="preserve">Esimerkki 4.5690</w:t>
      </w:r>
    </w:p>
    <w:p>
      <w:r>
        <w:t xml:space="preserve">Lause 1: Oli Rebeccan syntymäpäivä. Lause 2: Se oli hänen neljäs syntymäpäivänsä. Lause 3: Hänen vanhempansa olivat hankkimassa hänelle yllätystä. Lause 4: He veivät hänet autotalliin. Lause 5: Se oli upouusi polkupyörä.</w:t>
      </w:r>
    </w:p>
    <w:p>
      <w:r>
        <w:rPr>
          <w:b/>
        </w:rPr>
        <w:t xml:space="preserve">Tulos</w:t>
      </w:r>
    </w:p>
    <w:p>
      <w:r>
        <w:t xml:space="preserve">Uusi pyörä</w:t>
      </w:r>
    </w:p>
    <w:p>
      <w:r>
        <w:rPr>
          <w:b/>
        </w:rPr>
        <w:t xml:space="preserve">Esimerkki 4.5691</w:t>
      </w:r>
    </w:p>
    <w:p>
      <w:r>
        <w:t xml:space="preserve">Lause 1: John oli tekemässä koetta. Lause 2: Hän unohti laittaa nimensä koepaperiin. Lause 3: Johnin opettaja sai selville, mikä paperi oli hänen. Lause 4: Johnin opettaja laski hänen arvosanaansa kirjaimella. Lause 5: Hän oppi aina allekirjoittamaan paperinsa.</w:t>
      </w:r>
    </w:p>
    <w:p>
      <w:r>
        <w:rPr>
          <w:b/>
        </w:rPr>
        <w:t xml:space="preserve">Tulos</w:t>
      </w:r>
    </w:p>
    <w:p>
      <w:r>
        <w:t xml:space="preserve">Ei nimeä</w:t>
      </w:r>
    </w:p>
    <w:p>
      <w:r>
        <w:rPr>
          <w:b/>
        </w:rPr>
        <w:t xml:space="preserve">Esimerkki 4.5692</w:t>
      </w:r>
    </w:p>
    <w:p>
      <w:r>
        <w:t xml:space="preserve">Lause 1: Landon on uhkarohkea ja kokeilee melkein mitä tahansa. Lause 2: Viime kuussa hän kokeili rullalaudallaan kaiteella ajamista. Lause 3: Se ei ollut hyvä idea. Lause 4: Hän mokasi ja mursi nilkkansa. Lause 5: Landon päätti pitäytyä niissä tempuissa, jotka hän osaa.</w:t>
      </w:r>
    </w:p>
    <w:p>
      <w:r>
        <w:rPr>
          <w:b/>
        </w:rPr>
        <w:t xml:space="preserve">Tulos</w:t>
      </w:r>
    </w:p>
    <w:p>
      <w:r>
        <w:t xml:space="preserve">Landonin päätös</w:t>
      </w:r>
    </w:p>
    <w:p>
      <w:r>
        <w:rPr>
          <w:b/>
        </w:rPr>
        <w:t xml:space="preserve">Esimerkki 4.5693</w:t>
      </w:r>
    </w:p>
    <w:p>
      <w:r>
        <w:t xml:space="preserve">Lause 1: Carl oli innoissaan rakentaessaan lapsille viidakkotornia. Lause 2: Hän oli valinnut parhaan puun ja hienon suunnitelman. Lause 3: Hänen lapsensa olivat niin innoissaan, etteivät he saaneet unta. Lause 4: Lauantaiaamuna Carl ryhtyi töihin. Lause 5: Hän sai sen valmiiksi viikonlopun loppuun mennessä, ja sitten he leikkivät!</w:t>
      </w:r>
    </w:p>
    <w:p>
      <w:r>
        <w:rPr>
          <w:b/>
        </w:rPr>
        <w:t xml:space="preserve">Tulos</w:t>
      </w:r>
    </w:p>
    <w:p>
      <w:r>
        <w:t xml:space="preserve">Viidakkokuntosali</w:t>
      </w:r>
    </w:p>
    <w:p>
      <w:r>
        <w:rPr>
          <w:b/>
        </w:rPr>
        <w:t xml:space="preserve">Esimerkki 4.5694</w:t>
      </w:r>
    </w:p>
    <w:p>
      <w:r>
        <w:t xml:space="preserve">Lause 1: Lapset olivat surullisia. Lause 2: Heidän trampoliininsa oli hajonnut! Lause 3: He eivät voineet enää leikkiä sillä. Lause 4: He yrittivät korjata sitä, mutta siitä ei ollut apua. Lause 5: Heidän oli heitettävä se pois.</w:t>
      </w:r>
    </w:p>
    <w:p>
      <w:r>
        <w:rPr>
          <w:b/>
        </w:rPr>
        <w:t xml:space="preserve">Tulos</w:t>
      </w:r>
    </w:p>
    <w:p>
      <w:r>
        <w:t xml:space="preserve">Trampoliini</w:t>
      </w:r>
    </w:p>
    <w:p>
      <w:r>
        <w:rPr>
          <w:b/>
        </w:rPr>
        <w:t xml:space="preserve">Esimerkki 4.5695</w:t>
      </w:r>
    </w:p>
    <w:p>
      <w:r>
        <w:t xml:space="preserve">Lause 1: Tom työskenteli vankilassa. Lause 2: Kaikki siellä tuntuivat pitävän hänestä. Lause 3: Eräänä päivänä puhkesi pieni mellakka. Lause 4: Kaikki pitivät huolen siitä, että Tom jätettiin rauhaan. Lause 5: Tom oli kiitollinen siitä, että selvisi hengissä.</w:t>
      </w:r>
    </w:p>
    <w:p>
      <w:r>
        <w:rPr>
          <w:b/>
        </w:rPr>
        <w:t xml:space="preserve">Tulos</w:t>
      </w:r>
    </w:p>
    <w:p>
      <w:r>
        <w:t xml:space="preserve">Vankilamellakka</w:t>
      </w:r>
    </w:p>
    <w:p>
      <w:r>
        <w:rPr>
          <w:b/>
        </w:rPr>
        <w:t xml:space="preserve">Esimerkki 4.5696</w:t>
      </w:r>
    </w:p>
    <w:p>
      <w:r>
        <w:t xml:space="preserve">Lause 1: Veljeni oli tulossa kotiin muutettuaan pois. Lause 2: Hän muutti pois jo jonkin aikaa sitten, joten emme ole nähneet häntä pitkään aikaan. Lause 3: Kun hän tuli tänne hän oli iloinen nähdessään meidät kaikki. Lause 4: Menimme ulos syömään ja meillä oli hauskaa. Lause 5: Olimme kaikki hyvin iloisia nähdessämme hänet, kun hän tuli kotiin.</w:t>
      </w:r>
    </w:p>
    <w:p>
      <w:r>
        <w:rPr>
          <w:b/>
        </w:rPr>
        <w:t xml:space="preserve">Tulos</w:t>
      </w:r>
    </w:p>
    <w:p>
      <w:r>
        <w:t xml:space="preserve">Brother</w:t>
      </w:r>
    </w:p>
    <w:p>
      <w:r>
        <w:rPr>
          <w:b/>
        </w:rPr>
        <w:t xml:space="preserve">Esimerkki 4.5697</w:t>
      </w:r>
    </w:p>
    <w:p>
      <w:r>
        <w:t xml:space="preserve">Lause 1: Tess oli ostanut pizzan take and bake. Lause 2: Kotona hän laittoi sen uuniin. Lause 3: Odottaessaan hän istui huoneessaan lukemassa. Lause 4: Yhtäkkiä hän tajusi, että aikaa oli kulunut liikaa. Lause 5: Hän kiirehti, mutta oli liian myöhäistä, ja pizza oli palanut.</w:t>
      </w:r>
    </w:p>
    <w:p>
      <w:r>
        <w:rPr>
          <w:b/>
        </w:rPr>
        <w:t xml:space="preserve">Tulos</w:t>
      </w:r>
    </w:p>
    <w:p>
      <w:r>
        <w:t xml:space="preserve">Pizza Burn</w:t>
      </w:r>
    </w:p>
    <w:p>
      <w:r>
        <w:rPr>
          <w:b/>
        </w:rPr>
        <w:t xml:space="preserve">Esimerkki 4.5698</w:t>
      </w:r>
    </w:p>
    <w:p>
      <w:r>
        <w:t xml:space="preserve">Lause 1: Jake rakasti kirjastossa käymistä. Lause 2: Tänä viikonloppuna hän oli erityisen innoissaan. Lause 3: He saivat uuden valikoiman tieteiskirjoja. Lause 4: Ne ovat Jaken suosikkeja. Lause 5: Hän vei useita kotiin.</w:t>
      </w:r>
    </w:p>
    <w:p>
      <w:r>
        <w:rPr>
          <w:b/>
        </w:rPr>
        <w:t xml:space="preserve">Tulos</w:t>
      </w:r>
    </w:p>
    <w:p>
      <w:r>
        <w:t xml:space="preserve">Kirjasto</w:t>
      </w:r>
    </w:p>
    <w:p>
      <w:r>
        <w:rPr>
          <w:b/>
        </w:rPr>
        <w:t xml:space="preserve">Esimerkki 4.5699</w:t>
      </w:r>
    </w:p>
    <w:p>
      <w:r>
        <w:t xml:space="preserve">Lause 1: Viime yönä sain jatkuvasti facetime-puheluita siskoltani. Lause 2: Puhelin soi ja yhtäkkiä ne loppuivat. Lause 3: Kun soitin takaisin, se meni suoraan vastaajaan. Lause 4: Aloin huolestua. Lause 5: Hän soitti ja kertoi, että hänen puhelimensa soitti itsestään satunnaisia puheluita.</w:t>
      </w:r>
    </w:p>
    <w:p>
      <w:r>
        <w:rPr>
          <w:b/>
        </w:rPr>
        <w:t xml:space="preserve">Tulos</w:t>
      </w:r>
    </w:p>
    <w:p>
      <w:r>
        <w:t xml:space="preserve">Freaky puhelin</w:t>
      </w:r>
    </w:p>
    <w:p>
      <w:r>
        <w:rPr>
          <w:b/>
        </w:rPr>
        <w:t xml:space="preserve">Esimerkki 4.5700</w:t>
      </w:r>
    </w:p>
    <w:p>
      <w:r>
        <w:t xml:space="preserve">Lause 1: Yrjö rakasti tehdä kepposia ihmisille. Lause 2: Hän luuli olevansa erittäin nokkela joillakin kepposillaan. Lause 3: Eräänä päivänä hän suunnitteli pudottavansa ämpärillisen vettä jonkun päälle. Lause 4: Opettaja sai hänet kiinni ja kertoi hänelle, kuinka väärin se oli. Lause 5: Opettaja auttoi häntä käyttämään nerouttaan hyvään eikä pahaan.</w:t>
      </w:r>
    </w:p>
    <w:p>
      <w:r>
        <w:rPr>
          <w:b/>
        </w:rPr>
        <w:t xml:space="preserve">Tulos</w:t>
      </w:r>
    </w:p>
    <w:p>
      <w:r>
        <w:t xml:space="preserve">Antics</w:t>
      </w:r>
    </w:p>
    <w:p>
      <w:r>
        <w:rPr>
          <w:b/>
        </w:rPr>
        <w:t xml:space="preserve">Esimerkki 4.5701</w:t>
      </w:r>
    </w:p>
    <w:p>
      <w:r>
        <w:t xml:space="preserve">Lause 1: Melinda oli harjoitellut puhettaan monta kertaa. Lause 2: Hänen piti pitää se 10 000 ihmisen edessä! Lause 3: Hän päätti harjoitella vielä kerran areenalla. Lause 4: Hän teeskenteli, että kaikki paikat olivat täynnä katsojia. Lause 5: Hän piti puheen hyvin ja tunsi olonsa helpottuneeksi.</w:t>
      </w:r>
    </w:p>
    <w:p>
      <w:r>
        <w:rPr>
          <w:b/>
        </w:rPr>
        <w:t xml:space="preserve">Tulos</w:t>
      </w:r>
    </w:p>
    <w:p>
      <w:r>
        <w:t xml:space="preserve">Koeajo</w:t>
      </w:r>
    </w:p>
    <w:p>
      <w:r>
        <w:rPr>
          <w:b/>
        </w:rPr>
        <w:t xml:space="preserve">Esimerkki 4.5702</w:t>
      </w:r>
    </w:p>
    <w:p>
      <w:r>
        <w:t xml:space="preserve">Lause 1: Tom odotti innolla Halloweenia. Lause 2: Hän mietti hyvää naamiaisasua. Lause 3: Hän halusi jotain hauskaa ja samalla vähän pelottavaa. Lause 4: Tom päätti pukeutua klovniksi. Lause 5: Hän sai paljon kehuja hienosta asustaan.</w:t>
      </w:r>
    </w:p>
    <w:p>
      <w:r>
        <w:rPr>
          <w:b/>
        </w:rPr>
        <w:t xml:space="preserve">Tulos</w:t>
      </w:r>
    </w:p>
    <w:p>
      <w:r>
        <w:t xml:space="preserve">Klovni</w:t>
      </w:r>
    </w:p>
    <w:p>
      <w:r>
        <w:rPr>
          <w:b/>
        </w:rPr>
        <w:t xml:space="preserve">Esimerkki 4.5703</w:t>
      </w:r>
    </w:p>
    <w:p>
      <w:r>
        <w:t xml:space="preserve">Lause 1: Sheila työskenteli asiakaspalvelukeskuksessa ja vihasi työtään. Lause 2: Vaikka jotkut asiakkaat olivat mukavia, useimmat olivat suorastaan ilkeitä. Lause 3: Mutta eräänä päivänä hän oli hyvällä tuulella, sillä hän oli voittanut äskettäin 200 dollaria. Lause 4: Hän luuli, että hänen mielialansa kestäisi, mutta hänen ensimmäinen asiakkaansa oli ääliö. Lause 5: Hän tyytyi jälleen kerran huonoon työpäivään.</w:t>
      </w:r>
    </w:p>
    <w:p>
      <w:r>
        <w:rPr>
          <w:b/>
        </w:rPr>
        <w:t xml:space="preserve">Tulos</w:t>
      </w:r>
    </w:p>
    <w:p>
      <w:r>
        <w:t xml:space="preserve">Asiakaspalvelu</w:t>
      </w:r>
    </w:p>
    <w:p>
      <w:r>
        <w:rPr>
          <w:b/>
        </w:rPr>
        <w:t xml:space="preserve">Esimerkki 4.5704</w:t>
      </w:r>
    </w:p>
    <w:p>
      <w:r>
        <w:t xml:space="preserve">Lause 1: Anna näki kotelon omenapuussaan. Lause 2: Hän katseli sitä uteliaana. Lause 3: Hän tarkkaili sitä joka päivä. Lause 4: Muutamaa päivää myöhemmin hän näki jotain nousevan siitä. Lause 5: Hän tuijotti ihmeissään, kun ulos tuli kaunis perhonen!</w:t>
      </w:r>
    </w:p>
    <w:p>
      <w:r>
        <w:rPr>
          <w:b/>
        </w:rPr>
        <w:t xml:space="preserve">Tulos</w:t>
      </w:r>
    </w:p>
    <w:p>
      <w:r>
        <w:t xml:space="preserve">Vika</w:t>
      </w:r>
    </w:p>
    <w:p>
      <w:r>
        <w:rPr>
          <w:b/>
        </w:rPr>
        <w:t xml:space="preserve">Esimerkki 4.5705</w:t>
      </w:r>
    </w:p>
    <w:p>
      <w:r>
        <w:t xml:space="preserve">Lause 1: Gregillä oli aina vaikeuksia löytää tarvitsemansa tietokoneen työpöydältä. Lause 2: Niinpä hän käytti iltapäivän kaiken järjestämiseen. Lause 3: Hän pystyi työskentelemään tehokkaammin. Lause 4: Mutta lopulta hänen työpöytänsä muuttui taas sotkuiseksi. Lause 5: Greg oli tällä kertaa liian väsynyt järjestämään sitä.</w:t>
      </w:r>
    </w:p>
    <w:p>
      <w:r>
        <w:rPr>
          <w:b/>
        </w:rPr>
        <w:t xml:space="preserve">Tulos</w:t>
      </w:r>
    </w:p>
    <w:p>
      <w:r>
        <w:t xml:space="preserve">Järjestäytymätön</w:t>
      </w:r>
    </w:p>
    <w:p>
      <w:r>
        <w:rPr>
          <w:b/>
        </w:rPr>
        <w:t xml:space="preserve">Esimerkki 4.5706</w:t>
      </w:r>
    </w:p>
    <w:p>
      <w:r>
        <w:t xml:space="preserve">Lause 1: Mies tunsi iloa. Lause 2: Hän etsi ilon lähdettä. Lause 3: Ilo katosi. Lause 4: Mies odotti, että ilo palaisi. Lause 5: Hän vain nautti siitä seuraavalla kerralla.</w:t>
      </w:r>
    </w:p>
    <w:p>
      <w:r>
        <w:rPr>
          <w:b/>
        </w:rPr>
        <w:t xml:space="preserve">Tulos</w:t>
      </w:r>
    </w:p>
    <w:p>
      <w:r>
        <w:t xml:space="preserve">ilo</w:t>
      </w:r>
    </w:p>
    <w:p>
      <w:r>
        <w:rPr>
          <w:b/>
        </w:rPr>
        <w:t xml:space="preserve">Esimerkki 4.5707</w:t>
      </w:r>
    </w:p>
    <w:p>
      <w:r>
        <w:t xml:space="preserve">Lause 1: Skip haluaa olla paras kirjailija. Lause 2: Hän päättää muuttaa Nashvilleen. Lause 3: Skip alkaa elää unelmaansa. Lause 4: Hän kirjoittaa kantrimusiikin suurimmille nimille. Lause 5: Skip toteutti unelmansa kirjailijana.</w:t>
      </w:r>
    </w:p>
    <w:p>
      <w:r>
        <w:rPr>
          <w:b/>
        </w:rPr>
        <w:t xml:space="preserve">Tulos</w:t>
      </w:r>
    </w:p>
    <w:p>
      <w:r>
        <w:t xml:space="preserve">skip haluaa kirjoittaa</w:t>
      </w:r>
    </w:p>
    <w:p>
      <w:r>
        <w:rPr>
          <w:b/>
        </w:rPr>
        <w:t xml:space="preserve">Esimerkki 4.5708</w:t>
      </w:r>
    </w:p>
    <w:p>
      <w:r>
        <w:t xml:space="preserve">Lause 1: Susie oli kuvataidetunneilla. Lause 2: Hänen piti tehdä kollaasi. Lause 3: Se oli osa projektia. Lause 4: Kun hän oli valmis, hän sai kiitettävän. Lause 5: Susie oli onnellinen.</w:t>
      </w:r>
    </w:p>
    <w:p>
      <w:r>
        <w:rPr>
          <w:b/>
        </w:rPr>
        <w:t xml:space="preserve">Tulos</w:t>
      </w:r>
    </w:p>
    <w:p>
      <w:r>
        <w:t xml:space="preserve">Taideprojekti</w:t>
      </w:r>
    </w:p>
    <w:p>
      <w:r>
        <w:rPr>
          <w:b/>
        </w:rPr>
        <w:t xml:space="preserve">Esimerkki 4.5709</w:t>
      </w:r>
    </w:p>
    <w:p>
      <w:r>
        <w:t xml:space="preserve">Lause 1: Geb nautti kovasti koripallosta. Lause 2: Hän ja muutama kaveri tapasivat puistossa pelatakseen peliä. Lause 3: Vaikka Geb piti pelistä, hän ei ollut hyvä siinä. Lause 4: Geb yritti parhaansa mukaan pelata isojen poikien kanssa. Lause 5: Geb lähti puistosta nilkka nyrjähtäneenä.</w:t>
      </w:r>
    </w:p>
    <w:p>
      <w:r>
        <w:rPr>
          <w:b/>
        </w:rPr>
        <w:t xml:space="preserve">Tulos</w:t>
      </w:r>
    </w:p>
    <w:p>
      <w:r>
        <w:t xml:space="preserve">Koripallo</w:t>
      </w:r>
    </w:p>
    <w:p>
      <w:r>
        <w:rPr>
          <w:b/>
        </w:rPr>
        <w:t xml:space="preserve">Esimerkki 4.5710</w:t>
      </w:r>
    </w:p>
    <w:p>
      <w:r>
        <w:t xml:space="preserve">Lause 1: Donnan poikaystävä oli ykköstyypin diabeetikko. Lause 2: Tämä tarkoitti, ettei hän voinut syödä sokerisia jälkiruokia. Lause 3: Silloin tällöin Donna antoi hänen syödä kakkua. Lause 4: Hän rakasti Donnan tekemiä pieniä kakkuviipaleita. Lause 5: Myös kissa rakasti niitä ja söi ne joka kerta.</w:t>
      </w:r>
    </w:p>
    <w:p>
      <w:r>
        <w:rPr>
          <w:b/>
        </w:rPr>
        <w:t xml:space="preserve">Tulos</w:t>
      </w:r>
    </w:p>
    <w:p>
      <w:r>
        <w:t xml:space="preserve">Tuhma kissa</w:t>
      </w:r>
    </w:p>
    <w:p>
      <w:r>
        <w:rPr>
          <w:b/>
        </w:rPr>
        <w:t xml:space="preserve">Esimerkki 4.5711</w:t>
      </w:r>
    </w:p>
    <w:p>
      <w:r>
        <w:t xml:space="preserve">Lause 1: Tom halusi silittää elävää tiikeriä. Lause 2: Tom kävi tiikerieläintarhassa. Lause 3: Eläintarhan työntekijät nukuttivat tiikerit. Lause 4: Tom silittää tiikeriä. Lause 5: Tom saavutti tavoitteensa.</w:t>
      </w:r>
    </w:p>
    <w:p>
      <w:r>
        <w:rPr>
          <w:b/>
        </w:rPr>
        <w:t xml:space="preserve">Tulos</w:t>
      </w:r>
    </w:p>
    <w:p>
      <w:r>
        <w:t xml:space="preserve">Tiikeri</w:t>
      </w:r>
    </w:p>
    <w:p>
      <w:r>
        <w:rPr>
          <w:b/>
        </w:rPr>
        <w:t xml:space="preserve">Esimerkki 4.5712</w:t>
      </w:r>
    </w:p>
    <w:p>
      <w:r>
        <w:t xml:space="preserve">Lause 1: Vaimoni yritys osti viime kuussa shekkiskannerin. Lause 2: Heidän pankkinsa sanoi, että sen ansiosta ei enää tarvitsisi käydä pankissa. Lause 3: Skanneri sijoitettiin toimiston etuosassa olevalle pöydälle. Lause 4: Osa-aikainen johtaja vastusti sitä, koska hän käyttää tuota pöytää joskus. Lause 5: Toimistopäällikkö siirsi skannerin vastahakoisesti.</w:t>
      </w:r>
    </w:p>
    <w:p>
      <w:r>
        <w:rPr>
          <w:b/>
        </w:rPr>
        <w:t xml:space="preserve">Tulos</w:t>
      </w:r>
    </w:p>
    <w:p>
      <w:r>
        <w:t xml:space="preserve">Pankin shekkiskanneri</w:t>
      </w:r>
    </w:p>
    <w:p>
      <w:r>
        <w:rPr>
          <w:b/>
        </w:rPr>
        <w:t xml:space="preserve">Esimerkki 4.5713</w:t>
      </w:r>
    </w:p>
    <w:p>
      <w:r>
        <w:t xml:space="preserve">Lause 1: Perhe oli lähdössä matkalle. Lause 2: He menivät yhdessä huvipuistoon. Lause 3: Lapset ajelivat kaikilla laitteilla. Lause 4: He tapasivat myös piirroshahmoja! Lause 5: He olivat iloisia voidessaan viettää aikaa perheenä.</w:t>
      </w:r>
    </w:p>
    <w:p>
      <w:r>
        <w:rPr>
          <w:b/>
        </w:rPr>
        <w:t xml:space="preserve">Tulos</w:t>
      </w:r>
    </w:p>
    <w:p>
      <w:r>
        <w:t xml:space="preserve">Huvipuisto</w:t>
      </w:r>
    </w:p>
    <w:p>
      <w:r>
        <w:rPr>
          <w:b/>
        </w:rPr>
        <w:t xml:space="preserve">Esimerkki 4.5714</w:t>
      </w:r>
    </w:p>
    <w:p>
      <w:r>
        <w:t xml:space="preserve">Lause 1: Gracie halusi tulla näyttelijäksi. Lause 2: Hän muutti New Yorkiin tavoitellakseen näyttelijänuraa. Lause 3: Kun hänet hyväksyttiin mainoksen pääosaan, hän oli innoissaan. Lause 4: Sen jälkeen hänellä ei ollut töitä. Lause 5: Gracie ryhtyi tarjoilijaksi elättääkseen itsensä.</w:t>
      </w:r>
    </w:p>
    <w:p>
      <w:r>
        <w:rPr>
          <w:b/>
        </w:rPr>
        <w:t xml:space="preserve">Tulos</w:t>
      </w:r>
    </w:p>
    <w:p>
      <w:r>
        <w:t xml:space="preserve">Uratoiveet</w:t>
      </w:r>
    </w:p>
    <w:p>
      <w:r>
        <w:rPr>
          <w:b/>
        </w:rPr>
        <w:t xml:space="preserve">Esimerkki 4.5715</w:t>
      </w:r>
    </w:p>
    <w:p>
      <w:r>
        <w:t xml:space="preserve">Lause 1: Ajoin kaupungissani. Lause 2: En nähnyt sumun takia. Lause 3: Oli vaikea ajaa. Lause 4: Minulla oli suunnitelma. Lause 5: Laitoin tuulilasinpyyhkimet päälle, jotta vihdoin näkisin.</w:t>
      </w:r>
    </w:p>
    <w:p>
      <w:r>
        <w:rPr>
          <w:b/>
        </w:rPr>
        <w:t xml:space="preserve">Tulos</w:t>
      </w:r>
    </w:p>
    <w:p>
      <w:r>
        <w:t xml:space="preserve">Sumu</w:t>
      </w:r>
    </w:p>
    <w:p>
      <w:r>
        <w:rPr>
          <w:b/>
        </w:rPr>
        <w:t xml:space="preserve">Esimerkki 4.5716</w:t>
      </w:r>
    </w:p>
    <w:p>
      <w:r>
        <w:t xml:space="preserve">Lause 1: Kissani rakastaa yleensä leikkiä vedellä. Lause 2: Kerran se putosi lavuaariin. Lause 3: Se säikähti pudotessaan. Lause 4: Häneltä kesti tuntikausia kuivua. Lause 5: Nyt se välttelee lavuaaria.</w:t>
      </w:r>
    </w:p>
    <w:p>
      <w:r>
        <w:rPr>
          <w:b/>
        </w:rPr>
        <w:t xml:space="preserve">Tulos</w:t>
      </w:r>
    </w:p>
    <w:p>
      <w:r>
        <w:t xml:space="preserve">Märkä kissa</w:t>
      </w:r>
    </w:p>
    <w:p>
      <w:r>
        <w:rPr>
          <w:b/>
        </w:rPr>
        <w:t xml:space="preserve">Esimerkki 4.5717</w:t>
      </w:r>
    </w:p>
    <w:p>
      <w:r>
        <w:t xml:space="preserve">Lause 1: Jane oli lähdössä ruokakaupasta kassien kanssa. Lause 2: Eräs nainen näki hänet ja tarjosi hänelle uudelleenkäytettävän ostoskassin. Lause 3: Jane kiitti naista, koska laukku auttoi häntä kaikessa. Lause 4: Janen iloksi nainen pyysi häntä pitämään kassin. Lause 5: Jane käytti sitä siitä lähtien usein.</w:t>
      </w:r>
    </w:p>
    <w:p>
      <w:r>
        <w:rPr>
          <w:b/>
        </w:rPr>
        <w:t xml:space="preserve">Tulos</w:t>
      </w:r>
    </w:p>
    <w:p>
      <w:r>
        <w:t xml:space="preserve">Laukku lahja</w:t>
      </w:r>
    </w:p>
    <w:p>
      <w:r>
        <w:rPr>
          <w:b/>
        </w:rPr>
        <w:t xml:space="preserve">Esimerkki 4.5718</w:t>
      </w:r>
    </w:p>
    <w:p>
      <w:r>
        <w:t xml:space="preserve">Lause 1: Saralla oli poikaystävä nimeltä Clay. Lause 2: Clayn uusi isäpuoli heitti hänet ulos talosta. Lause 3: Sara halusi jättää Clayn. Lause 4: Clay oli kokenut paljon viime aikoina. Lause 5: Sara päätti odottaa ja jättää hänet.</w:t>
      </w:r>
    </w:p>
    <w:p>
      <w:r>
        <w:rPr>
          <w:b/>
        </w:rPr>
        <w:t xml:space="preserve">Tulos</w:t>
      </w:r>
    </w:p>
    <w:p>
      <w:r>
        <w:t xml:space="preserve">Saran poikaystävä</w:t>
      </w:r>
    </w:p>
    <w:p>
      <w:r>
        <w:rPr>
          <w:b/>
        </w:rPr>
        <w:t xml:space="preserve">Esimerkki 4.5719</w:t>
      </w:r>
    </w:p>
    <w:p>
      <w:r>
        <w:t xml:space="preserve">Lause 1: Katselin Facebookia. Lause 2: NY Times julkaisi erään kirjakaupan tekemän tietokilpailun. Lause 3: Siinä oli 50 kysymystä kirjoista ja kirjailijoista. Lause 4: Tein testin ja sain 38 pistettä 50:stä. Lause 5: Olin pettynyt.</w:t>
      </w:r>
    </w:p>
    <w:p>
      <w:r>
        <w:rPr>
          <w:b/>
        </w:rPr>
        <w:t xml:space="preserve">Tulos</w:t>
      </w:r>
    </w:p>
    <w:p>
      <w:r>
        <w:t xml:space="preserve">Kirjakaupan testi</w:t>
      </w:r>
    </w:p>
    <w:p>
      <w:r>
        <w:rPr>
          <w:b/>
        </w:rPr>
        <w:t xml:space="preserve">Esimerkki 4.5720</w:t>
      </w:r>
    </w:p>
    <w:p>
      <w:r>
        <w:t xml:space="preserve">Lause 1: Lilly rakasti jouluaikaa. Lause 2: Hän sai aina auttaa äitiään leipomisessa ja koristeluissa. Lause 3: Mutta tämä joulu olisi paljon erilainen kuin viime vuonna. Lause 4: Hänen adoptoitu pikkusiskonsa saapuisi joulupäivänä. Lause 5: Lillyn pikkusisko Joy saapui, sitten kaikki lauloivat hänelle joululauluja.</w:t>
      </w:r>
    </w:p>
    <w:p>
      <w:r>
        <w:rPr>
          <w:b/>
        </w:rPr>
        <w:t xml:space="preserve">Tulos</w:t>
      </w:r>
    </w:p>
    <w:p>
      <w:r>
        <w:t xml:space="preserve">Joy</w:t>
      </w:r>
    </w:p>
    <w:p>
      <w:r>
        <w:rPr>
          <w:b/>
        </w:rPr>
        <w:t xml:space="preserve">Esimerkki 4.5721</w:t>
      </w:r>
    </w:p>
    <w:p>
      <w:r>
        <w:t xml:space="preserve">Lause 1: Anton osti kahvinkeittimen lähikauppaansa. Lause 2: Hän asensi koneen itse. Lause 3: Hän mokasi putkiston. Lause 4: Kun hän käynnisti kahvinkeittimen, kuumaa vettä roiskui ulos. Lause 5: Anton sulki myymälän täksi päiväksi.</w:t>
      </w:r>
    </w:p>
    <w:p>
      <w:r>
        <w:rPr>
          <w:b/>
        </w:rPr>
        <w:t xml:space="preserve">Tulos</w:t>
      </w:r>
    </w:p>
    <w:p>
      <w:r>
        <w:t xml:space="preserve">Kahvitauko</w:t>
      </w:r>
    </w:p>
    <w:p>
      <w:r>
        <w:rPr>
          <w:b/>
        </w:rPr>
        <w:t xml:space="preserve">Esimerkki 4.5722</w:t>
      </w:r>
    </w:p>
    <w:p>
      <w:r>
        <w:t xml:space="preserve">Lause 1: Kyra jätti lelujaan ympäriinsä. Lause 2: Kyran huone oli sotkuinen. Lause 3: Kyran äiti oli kyllästynyt sotkuun. Lause 4: Kyran äiti pakkasi paljon leluja. Lause 5: Hän lahjoitti lelut.</w:t>
      </w:r>
    </w:p>
    <w:p>
      <w:r>
        <w:rPr>
          <w:b/>
        </w:rPr>
        <w:t xml:space="preserve">Tulos</w:t>
      </w:r>
    </w:p>
    <w:p>
      <w:r>
        <w:t xml:space="preserve">Likainen huone</w:t>
      </w:r>
    </w:p>
    <w:p>
      <w:r>
        <w:rPr>
          <w:b/>
        </w:rPr>
        <w:t xml:space="preserve">Esimerkki 4.5723</w:t>
      </w:r>
    </w:p>
    <w:p>
      <w:r>
        <w:t xml:space="preserve">Lause 1: Jenny ei pitänyt hammaslääkäristä. Lause 2: Kun hän oli nuori, hän joutui oikomishoitoon. Lause 3: Oikomishammaslääkäri antoi Jennylle hammasraudat, joita hän piti suunsa ulkopuolella. Lause 4: Ne näyttivät hyvin rumilta ja saivat hänet tuntemaan olonsa huonoksi. Lause 5: Vaikka se oli huono kokemus, hän arvostaa suoria hampaitaan.</w:t>
      </w:r>
    </w:p>
    <w:p>
      <w:r>
        <w:rPr>
          <w:b/>
        </w:rPr>
        <w:t xml:space="preserve">Tulos</w:t>
      </w:r>
    </w:p>
    <w:p>
      <w:r>
        <w:t xml:space="preserve">Hammashoito</w:t>
      </w:r>
    </w:p>
    <w:p>
      <w:r>
        <w:rPr>
          <w:b/>
        </w:rPr>
        <w:t xml:space="preserve">Esimerkki 4.5724</w:t>
      </w:r>
    </w:p>
    <w:p>
      <w:r>
        <w:t xml:space="preserve">Lause 1: Alicia joutui tekemään kovasti töitä päästäkseen yliopistoon. Lause 2: Häneen kohdistui niin paljon paineita, että hänen piti pärjätä hyvin. Lause 3: Niinpä Alicia varmisti, että hän sai parhaat mahdolliset arvosanat. Lause 4: Kun oli kuitenkin aika hyväksyä Alicia, hän ei päässyt sisään. Lause 5: Alicia oli niin järkyttynyt ja tunsi itsensä epäonnistuneeksi.</w:t>
      </w:r>
    </w:p>
    <w:p>
      <w:r>
        <w:rPr>
          <w:b/>
        </w:rPr>
        <w:t xml:space="preserve">Tulos</w:t>
      </w:r>
    </w:p>
    <w:p>
      <w:r>
        <w:t xml:space="preserve">Liian suuri paine</w:t>
      </w:r>
    </w:p>
    <w:p>
      <w:r>
        <w:rPr>
          <w:b/>
        </w:rPr>
        <w:t xml:space="preserve">Esimerkki 4.5725</w:t>
      </w:r>
    </w:p>
    <w:p>
      <w:r>
        <w:t xml:space="preserve">Lause 1: Tom oli juhlissa ystäviensä kanssa. Lause 2: Hän joi aivan liikaa. Lause 3: Hän oksensi ja pyörtyi. Lause 4: Hänen ystävänsä joutuivat kantamaan hänet ulos. Lause 5: Tom oli nolona seuraavana päivänä.</w:t>
      </w:r>
    </w:p>
    <w:p>
      <w:r>
        <w:rPr>
          <w:b/>
        </w:rPr>
        <w:t xml:space="preserve">Tulos</w:t>
      </w:r>
    </w:p>
    <w:p>
      <w:r>
        <w:t xml:space="preserve">Raahattu ulos</w:t>
      </w:r>
    </w:p>
    <w:p>
      <w:r>
        <w:rPr>
          <w:b/>
        </w:rPr>
        <w:t xml:space="preserve">Esimerkki 4.5726</w:t>
      </w:r>
    </w:p>
    <w:p>
      <w:r>
        <w:t xml:space="preserve">Lause 1: Tarvitsin uuden iPadin. Lause 2: Entinen iPad oli vanha. Lause 3: Siitä tuli järjetön. Lause 4: Halusin vaihtaa sen Touch ID:n takia. Lause 5: Pidän uudesta enemmän.</w:t>
      </w:r>
    </w:p>
    <w:p>
      <w:r>
        <w:rPr>
          <w:b/>
        </w:rPr>
        <w:t xml:space="preserve">Tulos</w:t>
      </w:r>
    </w:p>
    <w:p>
      <w:r>
        <w:t xml:space="preserve">Uusi kosketusanturi</w:t>
      </w:r>
    </w:p>
    <w:p>
      <w:r>
        <w:rPr>
          <w:b/>
        </w:rPr>
        <w:t xml:space="preserve">Esimerkki 4.5727</w:t>
      </w:r>
    </w:p>
    <w:p>
      <w:r>
        <w:t xml:space="preserve">Lause 1: Jimmy oli syömässä kuppilassa. Lause 2: Hän tilasi hampurilaisen. Lause 3: Tarjoilija toi hänen tilauksensa. Lause 4: Se oli juustohampurilainen. Lause 5: Jimmy sanoi tarjoilijalle, että tilaus oli väärä.</w:t>
      </w:r>
    </w:p>
    <w:p>
      <w:r>
        <w:rPr>
          <w:b/>
        </w:rPr>
        <w:t xml:space="preserve">Tulos</w:t>
      </w:r>
    </w:p>
    <w:p>
      <w:r>
        <w:t xml:space="preserve">Juustohampurilainen</w:t>
      </w:r>
    </w:p>
    <w:p>
      <w:r>
        <w:rPr>
          <w:b/>
        </w:rPr>
        <w:t xml:space="preserve">Esimerkki 4.5728</w:t>
      </w:r>
    </w:p>
    <w:p>
      <w:r>
        <w:t xml:space="preserve">Lause 1: Gary oli pelaamassa erittäin tärkeää shakkipeliä. Lause 2: Hän pelkäsi, että vastustaja voittaisi hänet. Lause 3: Hän hiipi vastustajansa hotellihuoneeseen ja vaihtoi lääkkeen. Lause 4: Vastustaja sairastui eikä voinut pelata. Lause 5: Gary voitti ottelun varman päälle.</w:t>
      </w:r>
    </w:p>
    <w:p>
      <w:r>
        <w:rPr>
          <w:b/>
        </w:rPr>
        <w:t xml:space="preserve">Tulos</w:t>
      </w:r>
    </w:p>
    <w:p>
      <w:r>
        <w:t xml:space="preserve">Shakkipeli</w:t>
      </w:r>
    </w:p>
    <w:p>
      <w:r>
        <w:rPr>
          <w:b/>
        </w:rPr>
        <w:t xml:space="preserve">Esimerkki 4.5729</w:t>
      </w:r>
    </w:p>
    <w:p>
      <w:r>
        <w:t xml:space="preserve">Lause 1: Billy heilutti lelumiekkaa ympäri taloa. Lause 2: Leikkiessään leikkimiekalla hän rikkoi äitinsä lempimaljakon. Lause 3: Billyn äiti tuli töistä kotiin ja kysyi maljakosta. Lause 4: Billy syytti rikkoutuneesta maljakosta perheen koiraa. Lause 5: Billylle tuli niin paha mieli valheestaan, että hän kertoi äidilleen totuuden.</w:t>
      </w:r>
    </w:p>
    <w:p>
      <w:r>
        <w:rPr>
          <w:b/>
        </w:rPr>
        <w:t xml:space="preserve">Tulos</w:t>
      </w:r>
    </w:p>
    <w:p>
      <w:r>
        <w:t xml:space="preserve">Billy valehteli</w:t>
      </w:r>
    </w:p>
    <w:p>
      <w:r>
        <w:rPr>
          <w:b/>
        </w:rPr>
        <w:t xml:space="preserve">Esimerkki 4.5730</w:t>
      </w:r>
    </w:p>
    <w:p>
      <w:r>
        <w:t xml:space="preserve">Lause 1: KC halusi insinööriksi. Lause 2: Hänen unelmansa oli rakentaa ja suunnitella robotteja. Lause 3: Hän kirjoittautui tavoitteeseensa liittyville kursseille. Lause 4: Aluksi hän piti aineistoa melko vaikeana. Lause 5: Hän ponnisti läpi ja sai lopulta tutkinnon.</w:t>
      </w:r>
    </w:p>
    <w:p>
      <w:r>
        <w:rPr>
          <w:b/>
        </w:rPr>
        <w:t xml:space="preserve">Tulos</w:t>
      </w:r>
    </w:p>
    <w:p>
      <w:r>
        <w:t xml:space="preserve">Robotti</w:t>
      </w:r>
    </w:p>
    <w:p>
      <w:r>
        <w:rPr>
          <w:b/>
        </w:rPr>
        <w:t xml:space="preserve">Esimerkki 4.5731</w:t>
      </w:r>
    </w:p>
    <w:p>
      <w:r>
        <w:t xml:space="preserve">Lause 1: Lapset etsivät ötököitä. Lause 2: He käyttivät isoa verkkoa ruohon läpi pyyhkäisemiseen. Lause 3: He saivat saaliiksi jättimäisen heinäsirkan ja koiperhosen. Lause 4: He laittoivat ötökät purkkiin. Lause 5: He katselivat ötököiden liikkumista ja päästivät ne sitten menemään.</w:t>
      </w:r>
    </w:p>
    <w:p>
      <w:r>
        <w:rPr>
          <w:b/>
        </w:rPr>
        <w:t xml:space="preserve">Tulos</w:t>
      </w:r>
    </w:p>
    <w:p>
      <w:r>
        <w:t xml:space="preserve">Verkko</w:t>
      </w:r>
    </w:p>
    <w:p>
      <w:r>
        <w:rPr>
          <w:b/>
        </w:rPr>
        <w:t xml:space="preserve">Esimerkki 4.5732</w:t>
      </w:r>
    </w:p>
    <w:p>
      <w:r>
        <w:t xml:space="preserve">Lause 1: Päätin kokeilla uutta kuntosalia. Lause 2: Se näytti olevan hyvin eksklusiivinen laitos. Lause 3: Kävin siellä ainakin kahdesti ensimmäisen viikon aikana. Lause 4: Sitten päätin peruuttaa jäsenyyteni. Lause 5: He vaativat, että peruutan sen henkilökohtaisesti.</w:t>
      </w:r>
    </w:p>
    <w:p>
      <w:r>
        <w:rPr>
          <w:b/>
        </w:rPr>
        <w:t xml:space="preserve">Tulos</w:t>
      </w:r>
    </w:p>
    <w:p>
      <w:r>
        <w:t xml:space="preserve">Kuntosali</w:t>
      </w:r>
    </w:p>
    <w:p>
      <w:r>
        <w:rPr>
          <w:b/>
        </w:rPr>
        <w:t xml:space="preserve">Esimerkki 4.5733</w:t>
      </w:r>
    </w:p>
    <w:p>
      <w:r>
        <w:t xml:space="preserve">Lause 1: Tom oli huolissaan yksityisyydestään verkossa. Lause 2: Hän luki aiheesta netistä ja halusi suojella itseään. Lause 3: Hän tajusi, että hänen webbikameransa oli paljastunut. Lause 4: Hän tiesi, että hakkerin olisi helppo tarkkailla häntä. Lause 5: Hän peitti web-kameran ilmastointiteipillä.</w:t>
      </w:r>
    </w:p>
    <w:p>
      <w:r>
        <w:rPr>
          <w:b/>
        </w:rPr>
        <w:t xml:space="preserve">Tulos</w:t>
      </w:r>
    </w:p>
    <w:p>
      <w:r>
        <w:t xml:space="preserve">WebCam</w:t>
      </w:r>
    </w:p>
    <w:p>
      <w:r>
        <w:rPr>
          <w:b/>
        </w:rPr>
        <w:t xml:space="preserve">Esimerkki 4.5734</w:t>
      </w:r>
    </w:p>
    <w:p>
      <w:r>
        <w:t xml:space="preserve">Lause 1: Hän tarvitsi jotain, jolla tehdä lumiukon kasvot. Lause 2: Hän teki ryöstöretken keittiöön tarvikkeiden löytämiseksi. Lause 3: Hän löysi suuren porkkanan. Lause 4: Se oli kliseistä, mutta siitä saisi hyvän nenän. Lause 5: Hän viimeisteli sen jättiläishatulla,</w:t>
      </w:r>
    </w:p>
    <w:p>
      <w:r>
        <w:rPr>
          <w:b/>
        </w:rPr>
        <w:t xml:space="preserve">Tulos</w:t>
      </w:r>
    </w:p>
    <w:p>
      <w:r>
        <w:t xml:space="preserve">Kasvot</w:t>
      </w:r>
    </w:p>
    <w:p>
      <w:r>
        <w:rPr>
          <w:b/>
        </w:rPr>
        <w:t xml:space="preserve">Esimerkki 4.5735</w:t>
      </w:r>
    </w:p>
    <w:p>
      <w:r>
        <w:t xml:space="preserve">Lause 1: Bill rakasti tenniksen pelaamista. Lause 2: Billin 14-vuotissyntymäpäivänä hänen vanhempansa veivät hänet tennisleirille. Lause 3: Bill teki tennisleirin ohjaajiin vaikutuksen innokkuudellaan. Lause 4: Billin kykyjen vuoksi hänelle tarjottiin pallopojan paikkaa. Lause 5: Billistä tuli pallopoika tennisturnauksessa ja hän piti siitä.</w:t>
      </w:r>
    </w:p>
    <w:p>
      <w:r>
        <w:rPr>
          <w:b/>
        </w:rPr>
        <w:t xml:space="preserve">Tulos</w:t>
      </w:r>
    </w:p>
    <w:p>
      <w:r>
        <w:t xml:space="preserve">Ball Boy</w:t>
      </w:r>
    </w:p>
    <w:p>
      <w:r>
        <w:rPr>
          <w:b/>
        </w:rPr>
        <w:t xml:space="preserve">Esimerkki 4.5736</w:t>
      </w:r>
    </w:p>
    <w:p>
      <w:r>
        <w:t xml:space="preserve">Lause 1: Kaupungissani on vahva taide-elämä. Lause 2: Kävin viime kuussa katsomassa näyttelyä kaupungin museossa. Lause 3: Siellä oli modernia taidetta koko 1900-luvulta. Lause 4: Paras näkemäni oli seinän kokoinen Jackson Pollackin maalaus. Lause 5: En ollut koskaan ymmärtänyt Pollackin vetovoimaa ennen kuin näin sen henkilökohtaisesti.</w:t>
      </w:r>
    </w:p>
    <w:p>
      <w:r>
        <w:rPr>
          <w:b/>
        </w:rPr>
        <w:t xml:space="preserve">Tulos</w:t>
      </w:r>
    </w:p>
    <w:p>
      <w:r>
        <w:t xml:space="preserve">Modernin taiteen museo</w:t>
      </w:r>
    </w:p>
    <w:p>
      <w:r>
        <w:rPr>
          <w:b/>
        </w:rPr>
        <w:t xml:space="preserve">Esimerkki 4.5737</w:t>
      </w:r>
    </w:p>
    <w:p>
      <w:r>
        <w:t xml:space="preserve">Lause 1: Samin isä oli poissa töissä. Lause 2: Sam kaipasi kovasti isäänsä. Lause 3: Eräänä päivänä Sam istui surullisena. Lause 4: Hän nousi ylös ja käveli postilaatikolle. Lause 5: Sitten hän näki kirjeen isältään.</w:t>
      </w:r>
    </w:p>
    <w:p>
      <w:r>
        <w:rPr>
          <w:b/>
        </w:rPr>
        <w:t xml:space="preserve">Tulos</w:t>
      </w:r>
    </w:p>
    <w:p>
      <w:r>
        <w:t xml:space="preserve">Kirje</w:t>
      </w:r>
    </w:p>
    <w:p>
      <w:r>
        <w:rPr>
          <w:b/>
        </w:rPr>
        <w:t xml:space="preserve">Esimerkki 4.5738</w:t>
      </w:r>
    </w:p>
    <w:p>
      <w:r>
        <w:t xml:space="preserve">Lause 1: Charlesilla oli paljon ongelmia, mutta ne kaikki liittyivät rahaan. Lause 2: Hän kertoi ystävälleen, että hänen oli saatava paljon enemmän rahaa ja nopeasti. Lause 3: Hänen ystävänsä kehotti häntä kysymään tietäjältä, miten hän saisi lisää rahaa. Lause 4: Viisas oli 42-vuotias mies, joka ei koskaan poistunut yliopiston kampukselta. Lause 5: Hän kehotti Charlesia menemään Las Vegasiin ja hankkimaan kaiken tarvitsemansa rahan.</w:t>
      </w:r>
    </w:p>
    <w:p>
      <w:r>
        <w:rPr>
          <w:b/>
        </w:rPr>
        <w:t xml:space="preserve">Tulos</w:t>
      </w:r>
    </w:p>
    <w:p>
      <w:r>
        <w:t xml:space="preserve">The Sage</w:t>
      </w:r>
    </w:p>
    <w:p>
      <w:r>
        <w:rPr>
          <w:b/>
        </w:rPr>
        <w:t xml:space="preserve">Esimerkki 4.5739</w:t>
      </w:r>
    </w:p>
    <w:p>
      <w:r>
        <w:t xml:space="preserve">Lause 1: Sam ei ollut koskaan ennen pelannut biljardia. Lause 2: Hänen mielestään se näytti hauskalta. Lause 3: Hän voitti lopulta kaikki ystävänsä. Lause 4: He luulivat, että hän huijasi. Lause 5: Sam piti sitä kohteliaisuutena.</w:t>
      </w:r>
    </w:p>
    <w:p>
      <w:r>
        <w:rPr>
          <w:b/>
        </w:rPr>
        <w:t xml:space="preserve">Tulos</w:t>
      </w:r>
    </w:p>
    <w:p>
      <w:r>
        <w:t xml:space="preserve">Biljardin pelaaminen</w:t>
      </w:r>
    </w:p>
    <w:p>
      <w:r>
        <w:rPr>
          <w:b/>
        </w:rPr>
        <w:t xml:space="preserve">Esimerkki 4.5740</w:t>
      </w:r>
    </w:p>
    <w:p>
      <w:r>
        <w:t xml:space="preserve">Lause 1: Dan rakasti postimerkkien keräilyä. Lause 2: Dan päätti viedä postimerkkinsä arvioitavaksi. Lause 3: Arvioinnin aikana Dan hermostui prosessista. Lause 4: Arvioinnin jälkeen Dan sai kaikkien aikojen hienoimpia uutisia. Lause 5: Dan sai tietää, että hänen postimerkkikokoelmansa arvo oli 50 000 dollaria!</w:t>
      </w:r>
    </w:p>
    <w:p>
      <w:r>
        <w:rPr>
          <w:b/>
        </w:rPr>
        <w:t xml:space="preserve">Tulos</w:t>
      </w:r>
    </w:p>
    <w:p>
      <w:r>
        <w:t xml:space="preserve">Postimerkkikokoelma</w:t>
      </w:r>
    </w:p>
    <w:p>
      <w:r>
        <w:rPr>
          <w:b/>
        </w:rPr>
        <w:t xml:space="preserve">Esimerkki 4.5741</w:t>
      </w:r>
    </w:p>
    <w:p>
      <w:r>
        <w:t xml:space="preserve">Lause 1: Teddy on koulussa syömässä lounastaan. Lause 2: Hän huomaa jotakin outoa hyytelömakeisen välipalansa värissä. Lause 3: Hän päättää syödä sen kuitenkin. Lause 4: Koulun jälkeen Teddyn vatsaan alkaa sattua. Lause 5: Teddy tajuaa, että hänen syömänsä hyytelö oli tehnyt hänet sairaaksi.</w:t>
      </w:r>
    </w:p>
    <w:p>
      <w:r>
        <w:rPr>
          <w:b/>
        </w:rPr>
        <w:t xml:space="preserve">Tulos</w:t>
      </w:r>
    </w:p>
    <w:p>
      <w:r>
        <w:t xml:space="preserve">Teddy sairastuu</w:t>
      </w:r>
    </w:p>
    <w:p>
      <w:r>
        <w:rPr>
          <w:b/>
        </w:rPr>
        <w:t xml:space="preserve">Esimerkki 4.5742</w:t>
      </w:r>
    </w:p>
    <w:p>
      <w:r>
        <w:t xml:space="preserve">Lause 1: Amy pelasi tikkaa. Lause 2: Aluksi hän tähtäsi huonosti. Lause 3: Hän epäonnistui jokaisessa heitossa. Lause 4: Mutta sitten hän pääsi kiinni. Lause 5: Pian hänen tähtäyksensä parani!</w:t>
      </w:r>
    </w:p>
    <w:p>
      <w:r>
        <w:rPr>
          <w:b/>
        </w:rPr>
        <w:t xml:space="preserve">Tulos</w:t>
      </w:r>
    </w:p>
    <w:p>
      <w:r>
        <w:t xml:space="preserve">Darts</w:t>
      </w:r>
    </w:p>
    <w:p>
      <w:r>
        <w:rPr>
          <w:b/>
        </w:rPr>
        <w:t xml:space="preserve">Esimerkki 4.5743</w:t>
      </w:r>
    </w:p>
    <w:p>
      <w:r>
        <w:t xml:space="preserve">Lause 1: Heath ampui maaleja metsässä. Lause 2: Hän näki oranssin välähdyksen. Lause 3: Heath laski aseensa. Lause 4: Oranssiin pukeutunut metsästäjä käveli ulos metsästä. Lause 5: Heath oli iloinen, että hän oli lopettanut ampumisen.</w:t>
      </w:r>
    </w:p>
    <w:p>
      <w:r>
        <w:rPr>
          <w:b/>
        </w:rPr>
        <w:t xml:space="preserve">Tulos</w:t>
      </w:r>
    </w:p>
    <w:p>
      <w:r>
        <w:t xml:space="preserve">Metsässä ampuminen</w:t>
      </w:r>
    </w:p>
    <w:p>
      <w:r>
        <w:rPr>
          <w:b/>
        </w:rPr>
        <w:t xml:space="preserve">Esimerkki 4.5744</w:t>
      </w:r>
    </w:p>
    <w:p>
      <w:r>
        <w:t xml:space="preserve">Lause 1: Caleb meni elokuviin. Lause 2: Hän osti lipun komediaelokuvaan ja hankki popcornia. Lause 3: Caleb löysi istumapaikan ja valmistautui katsomaan elokuvaa. Lause 4: Elokuva oli tylsä eikä lainkaan hauska. Lause 5: Caleb nukahti elokuvaa katsoessaan.</w:t>
      </w:r>
    </w:p>
    <w:p>
      <w:r>
        <w:rPr>
          <w:b/>
        </w:rPr>
        <w:t xml:space="preserve">Tulos</w:t>
      </w:r>
    </w:p>
    <w:p>
      <w:r>
        <w:t xml:space="preserve">Huono elokuva</w:t>
      </w:r>
    </w:p>
    <w:p>
      <w:r>
        <w:rPr>
          <w:b/>
        </w:rPr>
        <w:t xml:space="preserve">Esimerkki 4.5745</w:t>
      </w:r>
    </w:p>
    <w:p>
      <w:r>
        <w:t xml:space="preserve">Lause 1: Lapset olivat eläintarhassa. Lause 2: He näkivät hyvin hauskan laaman. Lause 3: He yrittivät silittää sitä, mutta se juoksi karkuun! Lause 4: He yrittivät koko päivän leikkiä laaman kanssa. Lause 5: Lopulta se antoi heidän silittää korvaansa.</w:t>
      </w:r>
    </w:p>
    <w:p>
      <w:r>
        <w:rPr>
          <w:b/>
        </w:rPr>
        <w:t xml:space="preserve">Tulos</w:t>
      </w:r>
    </w:p>
    <w:p>
      <w:r>
        <w:t xml:space="preserve">Lama</w:t>
      </w:r>
    </w:p>
    <w:p>
      <w:r>
        <w:rPr>
          <w:b/>
        </w:rPr>
        <w:t xml:space="preserve">Esimerkki 4.5746</w:t>
      </w:r>
    </w:p>
    <w:p>
      <w:r>
        <w:t xml:space="preserve">Lause 1: Horatius oli ymmällään. Lause 2: Hän oli matkalla Alaskassa ja näki hämmästyttävän iglun! Lause 3: Hän hiipi sen luo katsomaan, miten se oli tehty. Lause 4: Hän löysi sen sisältä Alaskan alkuperäisasukkaan. Lause 5: Mies näytti hänelle paikkoja ja vastasi hänen kysymyksiinsä.</w:t>
      </w:r>
    </w:p>
    <w:p>
      <w:r>
        <w:rPr>
          <w:b/>
        </w:rPr>
        <w:t xml:space="preserve">Tulos</w:t>
      </w:r>
    </w:p>
    <w:p>
      <w:r>
        <w:t xml:space="preserve">Iglu</w:t>
      </w:r>
    </w:p>
    <w:p>
      <w:r>
        <w:rPr>
          <w:b/>
        </w:rPr>
        <w:t xml:space="preserve">Esimerkki 4.5747</w:t>
      </w:r>
    </w:p>
    <w:p>
      <w:r>
        <w:t xml:space="preserve">Lause 1: Tom yritti olla romanttinen. Lause 2: Hän yritti hankkia tyttöystävälleen kukkia. Lause 3: Hän ei tiennyt, millaisista kukkia tyttö piti. Lause 4: Tomin tyttöystävän mielestä ne olivat rumia. Lause 5: Se todella loukkasi Tomin tunteita.</w:t>
      </w:r>
    </w:p>
    <w:p>
      <w:r>
        <w:rPr>
          <w:b/>
        </w:rPr>
        <w:t xml:space="preserve">Tulos</w:t>
      </w:r>
    </w:p>
    <w:p>
      <w:r>
        <w:t xml:space="preserve">Rumat kukat</w:t>
      </w:r>
    </w:p>
    <w:p>
      <w:r>
        <w:rPr>
          <w:b/>
        </w:rPr>
        <w:t xml:space="preserve">Esimerkki 4.5748</w:t>
      </w:r>
    </w:p>
    <w:p>
      <w:r>
        <w:t xml:space="preserve">Lause 1: Tom oli maratonjuoksija. Lause 2: Hän oli voittanut useita niistä. Lause 3: Iso ja pitkä oli tulossa. Lause 4: Tom treenasi erityisen ahkerasti. Lause 5: Hän pystyi voittamaan niukasti.</w:t>
      </w:r>
    </w:p>
    <w:p>
      <w:r>
        <w:rPr>
          <w:b/>
        </w:rPr>
        <w:t xml:space="preserve">Tulos</w:t>
      </w:r>
    </w:p>
    <w:p>
      <w:r>
        <w:t xml:space="preserve">Pitkä kilpailu</w:t>
      </w:r>
    </w:p>
    <w:p>
      <w:r>
        <w:rPr>
          <w:b/>
        </w:rPr>
        <w:t xml:space="preserve">Esimerkki 4.5749</w:t>
      </w:r>
    </w:p>
    <w:p>
      <w:r>
        <w:t xml:space="preserve">Lause 1: Tomilla meni huonosti töissä. Lause 2: Hän ei halunnut, että kukaan suuttuu. Lause 3: Hän päätti ottaa munkkeja kaikille. Lause 4: Tomin työtoverit olivat tyytyväisiä eleeseen. Lause 5: He kuitenkin kehottivat häntä tekemään parempaa työtä.</w:t>
      </w:r>
    </w:p>
    <w:p>
      <w:r>
        <w:rPr>
          <w:b/>
        </w:rPr>
        <w:t xml:space="preserve">Tulos</w:t>
      </w:r>
    </w:p>
    <w:p>
      <w:r>
        <w:t xml:space="preserve">Ilmaisia donitseja</w:t>
      </w:r>
    </w:p>
    <w:p>
      <w:r>
        <w:rPr>
          <w:b/>
        </w:rPr>
        <w:t xml:space="preserve">Esimerkki 4.5750</w:t>
      </w:r>
    </w:p>
    <w:p>
      <w:r>
        <w:t xml:space="preserve">Lause 1: Ronilla oli tapana tehdä kepposia eläimille. Lause 2: Hän heitteli usein kiviä lähellä olevia eläimiä. Lause 3: Eräänä päivänä hän heitti kivellä setäni dobermannia. Lause 4: Koira puri häntä takapuoleen. Lause 5: Ron on siitä lähtien pelännyt koiria.</w:t>
      </w:r>
    </w:p>
    <w:p>
      <w:r>
        <w:rPr>
          <w:b/>
        </w:rPr>
        <w:t xml:space="preserve">Tulos</w:t>
      </w:r>
    </w:p>
    <w:p>
      <w:r>
        <w:t xml:space="preserve">varo eläintä</w:t>
      </w:r>
    </w:p>
    <w:p>
      <w:r>
        <w:rPr>
          <w:b/>
        </w:rPr>
        <w:t xml:space="preserve">Esimerkki 4.5751</w:t>
      </w:r>
    </w:p>
    <w:p>
      <w:r>
        <w:t xml:space="preserve">Lause 1: Hän löysi kahvan lyhyen etsinnän jälkeen. Lause 2: Kun hän veti oven auki, hän huomasi, ettei pimeys ollut hälvennyt. Lause 3: Hän käveli pois talosta kämmenet ojennettuina. Lause 4: Törmätessään autoon hän avasi sen ja löysi avaimet. Lause 5: Hän ajoi pois ja toivoi, että ruumiit löytyisivät vasta aamulla.</w:t>
      </w:r>
    </w:p>
    <w:p>
      <w:r>
        <w:rPr>
          <w:b/>
        </w:rPr>
        <w:t xml:space="preserve">Tulos</w:t>
      </w:r>
    </w:p>
    <w:p>
      <w:r>
        <w:t xml:space="preserve">Paennut</w:t>
      </w:r>
    </w:p>
    <w:p>
      <w:r>
        <w:rPr>
          <w:b/>
        </w:rPr>
        <w:t xml:space="preserve">Esimerkki 4.5752</w:t>
      </w:r>
    </w:p>
    <w:p>
      <w:r>
        <w:t xml:space="preserve">Lause 1: Kevin käveli kadulla. Lause 2: Hän näki auton ajavan stop-merkkiä päin. Lause 3: Auto törmäsi pakettiautoon. Lause 4: Kevin juoksi paikalle. Lause 5: Hän auttoi uhreja tapahtumapaikalla.</w:t>
      </w:r>
    </w:p>
    <w:p>
      <w:r>
        <w:rPr>
          <w:b/>
        </w:rPr>
        <w:t xml:space="preserve">Tulos</w:t>
      </w:r>
    </w:p>
    <w:p>
      <w:r>
        <w:t xml:space="preserve">Todistaja</w:t>
      </w:r>
    </w:p>
    <w:p>
      <w:r>
        <w:rPr>
          <w:b/>
        </w:rPr>
        <w:t xml:space="preserve">Esimerkki 4.5753</w:t>
      </w:r>
    </w:p>
    <w:p>
      <w:r>
        <w:t xml:space="preserve">Lause 1: Will oli innoissaan päästessään kaverinsa bestmaniksi. Lause 2: Will kohotti maljan hääparille harjoitusillallisella. Lause 3: Will huolehti kaverinsa tarpeista. Lause 4: Lopuksi Will esitteli sormuksen seremonian aikana. Lause 5: Will sai erittäin hienon kiitoslahjan vastanaineelta kaveriltaan.</w:t>
      </w:r>
    </w:p>
    <w:p>
      <w:r>
        <w:rPr>
          <w:b/>
        </w:rPr>
        <w:t xml:space="preserve">Tulos</w:t>
      </w:r>
    </w:p>
    <w:p>
      <w:r>
        <w:t xml:space="preserve">Best Man</w:t>
      </w:r>
    </w:p>
    <w:p>
      <w:r>
        <w:rPr>
          <w:b/>
        </w:rPr>
        <w:t xml:space="preserve">Esimerkki 4.5754</w:t>
      </w:r>
    </w:p>
    <w:p>
      <w:r>
        <w:t xml:space="preserve">Lause 1: Sam avasi oven hitaasti, jotta ei syntyisi paljon melua. Lause 2: Hänen käsissään pitelemänsä koiranpentu heilui varovasti. Lause 3: Se oli uusi lemmikki hänen tyttärelleen. Lause 4: Hän huusi tytön nimeä ja kuuli tytön jalkojen tulevan portaita alas. Lause 5: Tytön silmät syttyivät, kun hän kääntyi ja kurottautui pentua kohti.</w:t>
      </w:r>
    </w:p>
    <w:p>
      <w:r>
        <w:rPr>
          <w:b/>
        </w:rPr>
        <w:t xml:space="preserve">Tulos</w:t>
      </w:r>
    </w:p>
    <w:p>
      <w:r>
        <w:t xml:space="preserve">Lemmikki</w:t>
      </w:r>
    </w:p>
    <w:p>
      <w:r>
        <w:rPr>
          <w:b/>
        </w:rPr>
        <w:t xml:space="preserve">Esimerkki 4.5755</w:t>
      </w:r>
    </w:p>
    <w:p>
      <w:r>
        <w:t xml:space="preserve">Lause 1: Alex oli aloittamassa viimeistä vuottaan. Lause 2: Alexin piti ostaa koulutarvikkeita ennen koulun alkamista ensi viikolla. Lause 3: Alex kävi tuon viikon aikana useissa eri kaupoissa. Lause 4: Alex hankki kaiken tarvitsemansa usean päivän aikana. Lause 5: Hänellä oli kaikki tarvitsemansa ylioppilasvuoden ensimmäisenä päivänä.</w:t>
      </w:r>
    </w:p>
    <w:p>
      <w:r>
        <w:rPr>
          <w:b/>
        </w:rPr>
        <w:t xml:space="preserve">Tulos</w:t>
      </w:r>
    </w:p>
    <w:p>
      <w:r>
        <w:t xml:space="preserve">Loppuvuoden tarvikkeet</w:t>
      </w:r>
    </w:p>
    <w:p>
      <w:r>
        <w:rPr>
          <w:b/>
        </w:rPr>
        <w:t xml:space="preserve">Esimerkki 4.5756</w:t>
      </w:r>
    </w:p>
    <w:p>
      <w:r>
        <w:t xml:space="preserve">Lause 1: Smithin perheellä oli ennätys perheenä juostujen kilometrien määrässä. Lause 2: He treenasivat joka päivä kuuden kuukauden ajan. Lause 3: Kun he rikkoivat ennätyksen, he juhlivat sitä suurissa juhlissa. Lause 4: He pitivät muutaman päivän taukoa harjoittelusta. Lause 5: Sitten he aloittivat uudelleen, valmiina tekemään uuden ennätyksen.</w:t>
      </w:r>
    </w:p>
    <w:p>
      <w:r>
        <w:rPr>
          <w:b/>
        </w:rPr>
        <w:t xml:space="preserve">Tulos</w:t>
      </w:r>
    </w:p>
    <w:p>
      <w:r>
        <w:t xml:space="preserve">The Record</w:t>
      </w:r>
    </w:p>
    <w:p>
      <w:r>
        <w:rPr>
          <w:b/>
        </w:rPr>
        <w:t xml:space="preserve">Esimerkki 4.5757</w:t>
      </w:r>
    </w:p>
    <w:p>
      <w:r>
        <w:t xml:space="preserve">Lause 1: Dan on matkamies. Lause 2: Hän vierailee usein salaperäisissä ja eksoottisissa paikoissa. Lause 3: Hän päättää vierailla seuraavaksi Intiassa. Lause 4: Hän nousee lentokoneeseen ja matkustaa Intiaan. Lause 5: Kun hän saapuu Intiaan, hän hämmästyy, miten kaunis maa se on.</w:t>
      </w:r>
    </w:p>
    <w:p>
      <w:r>
        <w:rPr>
          <w:b/>
        </w:rPr>
        <w:t xml:space="preserve">Tulos</w:t>
      </w:r>
    </w:p>
    <w:p>
      <w:r>
        <w:t xml:space="preserve">Danin matkat</w:t>
      </w:r>
    </w:p>
    <w:p>
      <w:r>
        <w:rPr>
          <w:b/>
        </w:rPr>
        <w:t xml:space="preserve">Esimerkki 4.5758</w:t>
      </w:r>
    </w:p>
    <w:p>
      <w:r>
        <w:t xml:space="preserve">Lause 1: Bob meni museoon. Lause 2: Museossa oli paljon osastoja. Lause 3: Bob meni modernin taiteen osastolle. Lause 4: Hän näki paljon kuuluisia maalauksia. Lause 5: Bob piti modernin taiteen osastosta.</w:t>
      </w:r>
    </w:p>
    <w:p>
      <w:r>
        <w:rPr>
          <w:b/>
        </w:rPr>
        <w:t xml:space="preserve">Tulos</w:t>
      </w:r>
    </w:p>
    <w:p>
      <w:r>
        <w:t xml:space="preserve">Museoreissu.</w:t>
      </w:r>
    </w:p>
    <w:p>
      <w:r>
        <w:rPr>
          <w:b/>
        </w:rPr>
        <w:t xml:space="preserve">Esimerkki 4.5759</w:t>
      </w:r>
    </w:p>
    <w:p>
      <w:r>
        <w:t xml:space="preserve">Lause 1: Heidi tunsi itsensä hemmotelluksi. Lause 2: Hän kunnosti takapihansa ja lisäsi siihen upean ulkokeittiön. Lause 3: Siinä oli erityinen pizzauuni! Lause 4: Hän ei malttanut odottaa, että saisi tehdä siinä upeita pizzoja joka viikonloppu. Lause 5: Hän aikoi järjestää juhlat testatakseen sitä pian.</w:t>
      </w:r>
    </w:p>
    <w:p>
      <w:r>
        <w:rPr>
          <w:b/>
        </w:rPr>
        <w:t xml:space="preserve">Tulos</w:t>
      </w:r>
    </w:p>
    <w:p>
      <w:r>
        <w:t xml:space="preserve">Pizzauuni</w:t>
      </w:r>
    </w:p>
    <w:p>
      <w:r>
        <w:rPr>
          <w:b/>
        </w:rPr>
        <w:t xml:space="preserve">Esimerkki 4.5760</w:t>
      </w:r>
    </w:p>
    <w:p>
      <w:r>
        <w:t xml:space="preserve">Lause 1: Kate nousi yöllä käydäkseen vessassa. Lause 2: Valoa ei ollut, ja huone oli pimeä. Lause 3: Hän kompastui johtoon ja jatkoi kävelyä. Lause 4: Herätyskellon johto oli vedetty irti seinästä lähellä hänen sänkyään. Lause 5: Ilman sähköä ei olisi ollut herätyskelloa, joka olisi herättänyt hänet töihin.</w:t>
      </w:r>
    </w:p>
    <w:p>
      <w:r>
        <w:rPr>
          <w:b/>
        </w:rPr>
        <w:t xml:space="preserve">Tulos</w:t>
      </w:r>
    </w:p>
    <w:p>
      <w:r>
        <w:t xml:space="preserve">Teho</w:t>
      </w:r>
    </w:p>
    <w:p>
      <w:r>
        <w:rPr>
          <w:b/>
        </w:rPr>
        <w:t xml:space="preserve">Esimerkki 4.5761</w:t>
      </w:r>
    </w:p>
    <w:p>
      <w:r>
        <w:t xml:space="preserve">Lause 1: Dawn halusi muuttaa pieneen taloon. Lause 2: Hänen miehensä ja kaksi lastaan suhtautuivat ajatukseen varauksellisesti. Lause 3: Dawn alkoi katsella pikkutaloja. Lause 4: Hän löysi yhden, joka näytti hirsitalolta. Lause 5: Hänen miehensä ihastui siihen, ja he muuttavat sinne ensi viikolla.</w:t>
      </w:r>
    </w:p>
    <w:p>
      <w:r>
        <w:rPr>
          <w:b/>
        </w:rPr>
        <w:t xml:space="preserve">Tulos</w:t>
      </w:r>
    </w:p>
    <w:p>
      <w:r>
        <w:t xml:space="preserve">Pieni talo</w:t>
      </w:r>
    </w:p>
    <w:p>
      <w:r>
        <w:rPr>
          <w:b/>
        </w:rPr>
        <w:t xml:space="preserve">Esimerkki 4.5762</w:t>
      </w:r>
    </w:p>
    <w:p>
      <w:r>
        <w:t xml:space="preserve">Lause 1: Alma oli yksin kotona. Lause 2: Hän oli juuri katsonut pelottavan elokuvan. Lause 3: Alma kuuli äänen ulkoa. Lause 4: Alma hermostui. Lause 5: Alma soitti poikaystävälleen, jotta tämä jäisi hänen luokseen.</w:t>
      </w:r>
    </w:p>
    <w:p>
      <w:r>
        <w:rPr>
          <w:b/>
        </w:rPr>
        <w:t xml:space="preserve">Tulos</w:t>
      </w:r>
    </w:p>
    <w:p>
      <w:r>
        <w:t xml:space="preserve">Pelottaa kotona</w:t>
      </w:r>
    </w:p>
    <w:p>
      <w:r>
        <w:rPr>
          <w:b/>
        </w:rPr>
        <w:t xml:space="preserve">Esimerkki 4.5763</w:t>
      </w:r>
    </w:p>
    <w:p>
      <w:r>
        <w:t xml:space="preserve">Lause 1: Julie oli ostoksilla paikallisessa ruokakaupassa. Lause 2: Hän odotti jonossa kassalla. Lause 3: Kun Julie oli laittamassa tavaroitaan hihnalle, mies hipelöi häntä. Lause 4: Julie päästi vinkunan ja läimäytti takanaan ollutta miestä. Lause 5: Hän valitti vartijoille ja sai miehen pidätetyksi.</w:t>
      </w:r>
    </w:p>
    <w:p>
      <w:r>
        <w:rPr>
          <w:b/>
        </w:rPr>
        <w:t xml:space="preserve">Tulos</w:t>
      </w:r>
    </w:p>
    <w:p>
      <w:r>
        <w:t xml:space="preserve">Henkilökohtainen tila</w:t>
      </w:r>
    </w:p>
    <w:p>
      <w:r>
        <w:rPr>
          <w:b/>
        </w:rPr>
        <w:t xml:space="preserve">Esimerkki 4.5764</w:t>
      </w:r>
    </w:p>
    <w:p>
      <w:r>
        <w:t xml:space="preserve">Lause 1: Mieheni haluaa rakentaa koilammen. Lause 2: Koi-lammen rakentamiseen liittyy paljon. Lause 3: Ne vaativat paljon huoltoa. Lause 4: Mieheni mielestä siitä tulee hauskaa. Lause 5: Minusta koilammen rakentaminen on paljon työtä.</w:t>
      </w:r>
    </w:p>
    <w:p>
      <w:r>
        <w:rPr>
          <w:b/>
        </w:rPr>
        <w:t xml:space="preserve">Tulos</w:t>
      </w:r>
    </w:p>
    <w:p>
      <w:r>
        <w:t xml:space="preserve">Koi</w:t>
      </w:r>
    </w:p>
    <w:p>
      <w:r>
        <w:rPr>
          <w:b/>
        </w:rPr>
        <w:t xml:space="preserve">Esimerkki 4.5765</w:t>
      </w:r>
    </w:p>
    <w:p>
      <w:r>
        <w:t xml:space="preserve">Lause 1: Neo löysi takapihaltaan sammakon. Lause 2: Hän vei sen sisälle ja laittoi sen akvaarioon. Lause 3: Pian se kasvoi suuremmaksi ja äänekkäämmäksi. Lause 4: Neo päästi sen takaisin ulos. Lause 5: Hän oli ylpeä kasvattamastaan sammakosta!</w:t>
      </w:r>
    </w:p>
    <w:p>
      <w:r>
        <w:rPr>
          <w:b/>
        </w:rPr>
        <w:t xml:space="preserve">Tulos</w:t>
      </w:r>
    </w:p>
    <w:p>
      <w:r>
        <w:t xml:space="preserve">Sammakko</w:t>
      </w:r>
    </w:p>
    <w:p>
      <w:r>
        <w:rPr>
          <w:b/>
        </w:rPr>
        <w:t xml:space="preserve">Esimerkki 4.5766</w:t>
      </w:r>
    </w:p>
    <w:p>
      <w:r>
        <w:t xml:space="preserve">Lause 1: Lisa oli valmis suureen esitykseen. Lause 2: Hän oli työskennellyt koko päivän norsujen kanssa. Lause 3: Sirkuksen johtajan johdatus soi koko huipulla. Lause 4: Norsu Lucy asteli telttaan ja Lisa ratsasti sillä. Lause 5: Päivä oli ollut pitkä, mutta ihanan jännittävä.</w:t>
      </w:r>
    </w:p>
    <w:p>
      <w:r>
        <w:rPr>
          <w:b/>
        </w:rPr>
        <w:t xml:space="preserve">Tulos</w:t>
      </w:r>
    </w:p>
    <w:p>
      <w:r>
        <w:t xml:space="preserve">Elefantti kouluttaja</w:t>
      </w:r>
    </w:p>
    <w:p>
      <w:r>
        <w:rPr>
          <w:b/>
        </w:rPr>
        <w:t xml:space="preserve">Esimerkki 4.5767</w:t>
      </w:r>
    </w:p>
    <w:p>
      <w:r>
        <w:t xml:space="preserve">Lause 1: Tom oli tanssiaisissaan. Lause 2: Hän oli ollut liian ujo pyytääkseen tanssiseuraansa tanssimaan. Lause 3: Jäljellä oli enää yksi kappale. Lause 4: Tom keräsi rohkeutta pyytää. Lause 5: Tom torjui hänet.</w:t>
      </w:r>
    </w:p>
    <w:p>
      <w:r>
        <w:rPr>
          <w:b/>
        </w:rPr>
        <w:t xml:space="preserve">Tulos</w:t>
      </w:r>
    </w:p>
    <w:p>
      <w:r>
        <w:t xml:space="preserve">Viimeinen tanssi</w:t>
      </w:r>
    </w:p>
    <w:p>
      <w:r>
        <w:rPr>
          <w:b/>
        </w:rPr>
        <w:t xml:space="preserve">Esimerkki 4.5768</w:t>
      </w:r>
    </w:p>
    <w:p>
      <w:r>
        <w:t xml:space="preserve">Lause 1: Izzyn lemmikkihamsteri karkasi eräänä yönä. Lause 2: Kahden päivän jälkeen sitä ei vieläkään löydetty. Lause 3: Lopulta he laittoivat hamsterin ruokaa syvään kulhoon. Lause 4: Kulhoon oli pieni ramppi, jonka kautta pääsi kulhoon, mutta sieltä ei päässyt ulos. Lause 5: Aamulla hänen hamsterinsa nukkui syvään kulhossa.</w:t>
      </w:r>
    </w:p>
    <w:p>
      <w:r>
        <w:rPr>
          <w:b/>
        </w:rPr>
        <w:t xml:space="preserve">Tulos</w:t>
      </w:r>
    </w:p>
    <w:p>
      <w:r>
        <w:t xml:space="preserve">To Catch A Hamster</w:t>
      </w:r>
    </w:p>
    <w:p>
      <w:r>
        <w:rPr>
          <w:b/>
        </w:rPr>
        <w:t xml:space="preserve">Esimerkki 4.5769</w:t>
      </w:r>
    </w:p>
    <w:p>
      <w:r>
        <w:t xml:space="preserve">Lause 1: Dan rakasti yliopistojalkapalloa. Lause 2: Pelipäivänä hän pyysi kavereitaan tulemaan peliin. Lause 3: Danin ystävät toivat olutta ja nachoja. Lause 4: He katsoivat pelin alusta loppuun. Lause 5: Kotijoukkue voitti.</w:t>
      </w:r>
    </w:p>
    <w:p>
      <w:r>
        <w:rPr>
          <w:b/>
        </w:rPr>
        <w:t xml:space="preserve">Tulos</w:t>
      </w:r>
    </w:p>
    <w:p>
      <w:r>
        <w:t xml:space="preserve">Gameday</w:t>
      </w:r>
    </w:p>
    <w:p>
      <w:r>
        <w:rPr>
          <w:b/>
        </w:rPr>
        <w:t xml:space="preserve">Esimerkki 4.5770</w:t>
      </w:r>
    </w:p>
    <w:p>
      <w:r>
        <w:t xml:space="preserve">Lause 1: Fanny hoiti puutarhaa, joka oli täynnä kasveja. Lause 2: Hän olisi mieluummin hoitanut eläintä lemmikkinä. Lause 3: Hänen vanhempansa eivät sallineet hänen pitää eläintä. Lause 4: Fanny osti ja istutti puutarhaan muutaman venuskärpäsloukun. Lause 5: Ne vastasivat eläinten elämää tarpeeksi hyvin Fannyn kiinnostuksen kohteeksi.</w:t>
      </w:r>
    </w:p>
    <w:p>
      <w:r>
        <w:rPr>
          <w:b/>
        </w:rPr>
        <w:t xml:space="preserve">Tulos</w:t>
      </w:r>
    </w:p>
    <w:p>
      <w:r>
        <w:t xml:space="preserve">Kasvien hoito</w:t>
      </w:r>
    </w:p>
    <w:p>
      <w:r>
        <w:rPr>
          <w:b/>
        </w:rPr>
        <w:t xml:space="preserve">Esimerkki 4.5771</w:t>
      </w:r>
    </w:p>
    <w:p>
      <w:r>
        <w:t xml:space="preserve">Lause 1: Sam pyytää vanhemmiltaan korotusta viikkorahaansa. Lause 2: He sanovat, etteivät voi. Lause 3: He sanovat hänelle, että jos hän haluaa lisää rahaa, hän voi mennä töihin. Lause 4: Sam sanoo vanhemmilleen, että hän tekee sen. Lause 5: Sam ottaa vastaan työpaikan uutena paperipoikana.</w:t>
      </w:r>
    </w:p>
    <w:p>
      <w:r>
        <w:rPr>
          <w:b/>
        </w:rPr>
        <w:t xml:space="preserve">Tulos</w:t>
      </w:r>
    </w:p>
    <w:p>
      <w:r>
        <w:t xml:space="preserve">Sam saa töitä</w:t>
      </w:r>
    </w:p>
    <w:p>
      <w:r>
        <w:rPr>
          <w:b/>
        </w:rPr>
        <w:t xml:space="preserve">Esimerkki 4.5772</w:t>
      </w:r>
    </w:p>
    <w:p>
      <w:r>
        <w:t xml:space="preserve">Lause 1: Tim tilasi kulhollisen keittoa lempiravintolassaan. Lause 2: Hän pystyi melkein maistamaan häntä odottavan herkun. Lause 3: Tarjoilija toi hänelle keittoa, joka oli jääkylmää. Lause 4: Tim valitti raivokkaasti tarjoilijalle. Lause 5: Tarjoilija kohautti olkapäitään ja meni laittamaan keiton mikroaaltouuniin.</w:t>
      </w:r>
    </w:p>
    <w:p>
      <w:r>
        <w:rPr>
          <w:b/>
        </w:rPr>
        <w:t xml:space="preserve">Tulos</w:t>
      </w:r>
    </w:p>
    <w:p>
      <w:r>
        <w:t xml:space="preserve">Tuo toinen</w:t>
      </w:r>
    </w:p>
    <w:p>
      <w:r>
        <w:rPr>
          <w:b/>
        </w:rPr>
        <w:t xml:space="preserve">Esimerkki 4.5773</w:t>
      </w:r>
    </w:p>
    <w:p>
      <w:r>
        <w:t xml:space="preserve">Lause 1: Tom lähti ratsastamaan. Lause 2: Se oli hänen ensimmäinen kertansa. Lause 3: Häneltä kesti useita minuutteja hallita hevosta. Lause 4: Jonkin ajan kuluttua hän pystyi paljon paremmin. Lause 5: Tomilla oli lopussa hauskaa.</w:t>
      </w:r>
    </w:p>
    <w:p>
      <w:r>
        <w:rPr>
          <w:b/>
        </w:rPr>
        <w:t xml:space="preserve">Tulos</w:t>
      </w:r>
    </w:p>
    <w:p>
      <w:r>
        <w:t xml:space="preserve">Hevosen selässä</w:t>
      </w:r>
    </w:p>
    <w:p>
      <w:r>
        <w:rPr>
          <w:b/>
        </w:rPr>
        <w:t xml:space="preserve">Esimerkki 4.5774</w:t>
      </w:r>
    </w:p>
    <w:p>
      <w:r>
        <w:t xml:space="preserve">Lause 1: Linda oli aina pitänyt sanomalehden hankkimisesta. Lause 2: Mutta hän joutui peruuttamaan tilauksensa myöhästyneiden toimitusten vuoksi. Lause 3: Kun hänelle luvattiin, että lehti toimitetaan ajallaan, hän tilasi sen epäröiden uudelleen. Lause 4: Ensimmäisenä päivänä hän odotti ongelmia, mutta lehti tuli etuajassa. Lause 5: Hän alkoi toivoa, että tämä tilaus saattaisi todella onnistua!</w:t>
      </w:r>
    </w:p>
    <w:p>
      <w:r>
        <w:rPr>
          <w:b/>
        </w:rPr>
        <w:t xml:space="preserve">Tulos</w:t>
      </w:r>
    </w:p>
    <w:p>
      <w:r>
        <w:t xml:space="preserve">Myöhästynyt toimitus</w:t>
      </w:r>
    </w:p>
    <w:p>
      <w:r>
        <w:rPr>
          <w:b/>
        </w:rPr>
        <w:t xml:space="preserve">Esimerkki 4.5775</w:t>
      </w:r>
    </w:p>
    <w:p>
      <w:r>
        <w:t xml:space="preserve">Lause 1: Danille kerrottiin hiljattain hänen ystävänsä kihlauksesta. Lause 2: Lisäksi Danille kerrottiin, että kihlauksesta tulisi yllätyshäät. Lause 3: Ystävä vannoi Danille vaitiolovelvollisuuden, ja hän aikoi noudattaa sitä. Lause 4: Dan jopa leikki salaisuutta pitämällä ystävänsä loitolla. Lause 5: Dan ei malttanut odottaa, että vieraat saisivat tietää, mitä oli tapahtumassa.</w:t>
      </w:r>
    </w:p>
    <w:p>
      <w:r>
        <w:rPr>
          <w:b/>
        </w:rPr>
        <w:t xml:space="preserve">Tulos</w:t>
      </w:r>
    </w:p>
    <w:p>
      <w:r>
        <w:t xml:space="preserve">Sinetöidyt huulet</w:t>
      </w:r>
    </w:p>
    <w:p>
      <w:r>
        <w:rPr>
          <w:b/>
        </w:rPr>
        <w:t xml:space="preserve">Esimerkki 4.5776</w:t>
      </w:r>
    </w:p>
    <w:p>
      <w:r>
        <w:t xml:space="preserve">Lause 1: Jim oli baarissa. Lause 2: Hän halusi iskeä tyttöä. Lause 3: Hän päätti juoda lisää saadakseen rohkeutta. Lause 4: Jim joi lopulta liikaa. Lause 5: Hän teki itsensä naurunalaiseksi tytön seurassa.</w:t>
      </w:r>
    </w:p>
    <w:p>
      <w:r>
        <w:rPr>
          <w:b/>
        </w:rPr>
        <w:t xml:space="preserve">Tulos</w:t>
      </w:r>
    </w:p>
    <w:p>
      <w:r>
        <w:t xml:space="preserve">Liian humalassa</w:t>
      </w:r>
    </w:p>
    <w:p>
      <w:r>
        <w:rPr>
          <w:b/>
        </w:rPr>
        <w:t xml:space="preserve">Esimerkki 4.5777</w:t>
      </w:r>
    </w:p>
    <w:p>
      <w:r>
        <w:t xml:space="preserve">Lause 1: Dean työskenteli katollaan. Lause 2: Hän asetti tikkaat taloa vasten. Lause 3: Dean kiipesi tikkaita ylös. Lause 4: Tikkaat putosivat pois talosta. Lause 5: Dean joutui odottamaan vaimonsa tuloa kotiin päästäkseen alas katolta.</w:t>
      </w:r>
    </w:p>
    <w:p>
      <w:r>
        <w:rPr>
          <w:b/>
        </w:rPr>
        <w:t xml:space="preserve">Tulos</w:t>
      </w:r>
    </w:p>
    <w:p>
      <w:r>
        <w:t xml:space="preserve">Jumissa</w:t>
      </w:r>
    </w:p>
    <w:p>
      <w:r>
        <w:rPr>
          <w:b/>
        </w:rPr>
        <w:t xml:space="preserve">Esimerkki 4.5778</w:t>
      </w:r>
    </w:p>
    <w:p>
      <w:r>
        <w:t xml:space="preserve">Lause 1: Jätin mieheni kolme kuukautta sitten. Lause 2: Hän petti minua verkossa vuosia. Lause 3: Löysin kansion, jossa oli hyvin vastenmielisiä kuvia. Lause 4: Poistin sen, mutta poistuin talosta ja soitin poliisille. Lause 5: Hänet saatettiin ulos kodistani ja elämästäni.</w:t>
      </w:r>
    </w:p>
    <w:p>
      <w:r>
        <w:rPr>
          <w:b/>
        </w:rPr>
        <w:t xml:space="preserve">Tulos</w:t>
      </w:r>
    </w:p>
    <w:p>
      <w:r>
        <w:t xml:space="preserve">Miksi jätin mieheni</w:t>
      </w:r>
    </w:p>
    <w:p>
      <w:r>
        <w:rPr>
          <w:b/>
        </w:rPr>
        <w:t xml:space="preserve">Esimerkki 4.5779</w:t>
      </w:r>
    </w:p>
    <w:p>
      <w:r>
        <w:t xml:space="preserve">Lause 1: Rakastan murojen tuoksua. Lause 2: Löysin verkkosivuston, joka myi hyvältä tuoksuvia hajuvesiä. Lause 3: Heillä oli tuoksu nimeltä hedelmäiset kivet. Lause 4: Ostin sitä pullon. Lause 5: Kun se saapui, olin innoissani huomatessani, että se tuoksui täsmälleen samalta.</w:t>
      </w:r>
    </w:p>
    <w:p>
      <w:r>
        <w:rPr>
          <w:b/>
        </w:rPr>
        <w:t xml:space="preserve">Tulos</w:t>
      </w:r>
    </w:p>
    <w:p>
      <w:r>
        <w:t xml:space="preserve">Hedelmäiset pikkukiekot</w:t>
      </w:r>
    </w:p>
    <w:p>
      <w:r>
        <w:rPr>
          <w:b/>
        </w:rPr>
        <w:t xml:space="preserve">Esimerkki 4.5780</w:t>
      </w:r>
    </w:p>
    <w:p>
      <w:r>
        <w:t xml:space="preserve">Lause 1: Alvinin vaimo oli ollut dieetillä. Lause 2: Hän ei pitänyt mistään ruoasta, jota vaimo oli valmistanut. Lause 3: Alvin pysähtyi hakemaan hampurilaisen matkalla töistä kotiin. Lause 4: Hän söi hyvin vähän siitä, mitä vaimo laittoi. Lause 5: Alvinin vaimo laihtui, mutta hän lihoi.</w:t>
      </w:r>
    </w:p>
    <w:p>
      <w:r>
        <w:rPr>
          <w:b/>
        </w:rPr>
        <w:t xml:space="preserve">Tulos</w:t>
      </w:r>
    </w:p>
    <w:p>
      <w:r>
        <w:t xml:space="preserve">Alvin ja ruokavalio</w:t>
      </w:r>
    </w:p>
    <w:p>
      <w:r>
        <w:rPr>
          <w:b/>
        </w:rPr>
        <w:t xml:space="preserve">Esimerkki 4.5781</w:t>
      </w:r>
    </w:p>
    <w:p>
      <w:r>
        <w:t xml:space="preserve">Lause 1: Seisoin rampilla ja katselin alas vuorta. Lause 2: Sydämeni alkoi hakata. Lause 3: Opettaja sanoi minulle rohkaisevia sanoja. Lause 4: Rauhoituin ja lähdin alas ramppia. Lause 5: Kun pääsin alas, olin taas valmis lähtemään.</w:t>
      </w:r>
    </w:p>
    <w:p>
      <w:r>
        <w:rPr>
          <w:b/>
        </w:rPr>
        <w:t xml:space="preserve">Tulos</w:t>
      </w:r>
    </w:p>
    <w:p>
      <w:r>
        <w:t xml:space="preserve">Hiihtäminen</w:t>
      </w:r>
    </w:p>
    <w:p>
      <w:r>
        <w:rPr>
          <w:b/>
        </w:rPr>
        <w:t xml:space="preserve">Esimerkki 4.5782</w:t>
      </w:r>
    </w:p>
    <w:p>
      <w:r>
        <w:t xml:space="preserve">Lause 1: Diane teki kovasti töitä valmistellakseen kiitospäivän illallista. Lause 2: Hän valmisti kaiken täydellisesti paitsi kastikkeen. Lause 3: Vaikka hän teki mitä, kastike oli kokkareista. Lause 4: Hän turhautui niin, että meni kauppaan ja osti purkin. Lause 5: Perhe sanoi, että se oli herkullista.</w:t>
      </w:r>
    </w:p>
    <w:p>
      <w:r>
        <w:rPr>
          <w:b/>
        </w:rPr>
        <w:t xml:space="preserve">Tulos</w:t>
      </w:r>
    </w:p>
    <w:p>
      <w:r>
        <w:t xml:space="preserve">Kastike</w:t>
      </w:r>
    </w:p>
    <w:p>
      <w:r>
        <w:rPr>
          <w:b/>
        </w:rPr>
        <w:t xml:space="preserve">Esimerkki 4.5783</w:t>
      </w:r>
    </w:p>
    <w:p>
      <w:r>
        <w:t xml:space="preserve">Lause 1: Oli Pennyn syntymäpäivä. Lause 2: Hän sai paljon lahjoja. Lause 3: Hänen suosikkinsa oli kultainen kahvimuki. Lause 4: Hän käytti mukia joka päivä. Lause 5: Hän tunsi itsensä erityiseksi ja rakastetuksi katsellessaan sitä.</w:t>
      </w:r>
    </w:p>
    <w:p>
      <w:r>
        <w:rPr>
          <w:b/>
        </w:rPr>
        <w:t xml:space="preserve">Tulos</w:t>
      </w:r>
    </w:p>
    <w:p>
      <w:r>
        <w:t xml:space="preserve">Kahvimuki</w:t>
      </w:r>
    </w:p>
    <w:p>
      <w:r>
        <w:rPr>
          <w:b/>
        </w:rPr>
        <w:t xml:space="preserve">Esimerkki 4.5784</w:t>
      </w:r>
    </w:p>
    <w:p>
      <w:r>
        <w:t xml:space="preserve">Lause 1: Taloni matto oli kauhea. Lause 2: Minulla ei ollut paljon rahaa. Lause 3: Löysin mattojäännöksen alennusmyymälästä. Lause 4: Palkkasin ystävän asentamaan maton puolestani. Lause 5: Säästin paljon rahaa olemalla säästäväinen.</w:t>
      </w:r>
    </w:p>
    <w:p>
      <w:r>
        <w:rPr>
          <w:b/>
        </w:rPr>
        <w:t xml:space="preserve">Tulos</w:t>
      </w:r>
    </w:p>
    <w:p>
      <w:r>
        <w:t xml:space="preserve">Uusi matto</w:t>
      </w:r>
    </w:p>
    <w:p>
      <w:r>
        <w:rPr>
          <w:b/>
        </w:rPr>
        <w:t xml:space="preserve">Esimerkki 4.5785</w:t>
      </w:r>
    </w:p>
    <w:p>
      <w:r>
        <w:t xml:space="preserve">Lause 1: Joe huomasi, että shampoo oli loppunut. Lause 2: Niinpä Joe meni autoonsa ja lähti kauppaan. Lause 3: Joe meni kauppaan etsimään shampoota. Lause 4: Joe löysi käyttämänsä shampoon. Lause 5: Joe osti shampoon ja nyt hänellä oli shampoota.</w:t>
      </w:r>
    </w:p>
    <w:p>
      <w:r>
        <w:rPr>
          <w:b/>
        </w:rPr>
        <w:t xml:space="preserve">Tulos</w:t>
      </w:r>
    </w:p>
    <w:p>
      <w:r>
        <w:t xml:space="preserve">Shampoo</w:t>
      </w:r>
    </w:p>
    <w:p>
      <w:r>
        <w:rPr>
          <w:b/>
        </w:rPr>
        <w:t xml:space="preserve">Esimerkki 4.5786</w:t>
      </w:r>
    </w:p>
    <w:p>
      <w:r>
        <w:t xml:space="preserve">Lause 1: Katie jynssäsi ja jynssäsi. Lause 2: Hänellä oli sieni, johon hänellä oli reikä. Lause 3: Pian keittiö oli säihkyvän puhdas. Lause 4: Katie tunsi itsensä aikaansaavaksi ja onnelliseksi. Lause 5: Hän otti sienen ja siirtyi kohti kylpyhuonetta.</w:t>
      </w:r>
    </w:p>
    <w:p>
      <w:r>
        <w:rPr>
          <w:b/>
        </w:rPr>
        <w:t xml:space="preserve">Tulos</w:t>
      </w:r>
    </w:p>
    <w:p>
      <w:r>
        <w:t xml:space="preserve">Sieni</w:t>
      </w:r>
    </w:p>
    <w:p>
      <w:r>
        <w:rPr>
          <w:b/>
        </w:rPr>
        <w:t xml:space="preserve">Esimerkki 4.5787</w:t>
      </w:r>
    </w:p>
    <w:p>
      <w:r>
        <w:t xml:space="preserve">Lause 1: Joona oli kalastusmatkalla. Lause 2: Hän oli vienyt veneensä keskelle järveä. Lause 3: Joona päätti palata takaisin rantaan. Lause 4: Moottori ei käynnistynyt. Lause 5: Joonan oli käytettävä meloja saadakseen veneen takaisin maihin.</w:t>
      </w:r>
    </w:p>
    <w:p>
      <w:r>
        <w:rPr>
          <w:b/>
        </w:rPr>
        <w:t xml:space="preserve">Tulos</w:t>
      </w:r>
    </w:p>
    <w:p>
      <w:r>
        <w:t xml:space="preserve">Epäonnistunut moottori</w:t>
      </w:r>
    </w:p>
    <w:p>
      <w:r>
        <w:rPr>
          <w:b/>
        </w:rPr>
        <w:t xml:space="preserve">Esimerkki 4.5788</w:t>
      </w:r>
    </w:p>
    <w:p>
      <w:r>
        <w:t xml:space="preserve">Lause 1: Sarah halusi leipoa kakun. Lause 2: Niinpä hän etsi netistä reseptin. Lause 3: Hän hankki tarvitsemansa ainekset kaupasta. Lause 4: Hän alkoi tehdä kakkua. Lause 5: Kakku tuli uunista ja näytti hyvältä.</w:t>
      </w:r>
    </w:p>
    <w:p>
      <w:r>
        <w:rPr>
          <w:b/>
        </w:rPr>
        <w:t xml:space="preserve">Tulos</w:t>
      </w:r>
    </w:p>
    <w:p>
      <w:r>
        <w:t xml:space="preserve">Kakku</w:t>
      </w:r>
    </w:p>
    <w:p>
      <w:r>
        <w:rPr>
          <w:b/>
        </w:rPr>
        <w:t xml:space="preserve">Esimerkki 4.5789</w:t>
      </w:r>
    </w:p>
    <w:p>
      <w:r>
        <w:t xml:space="preserve">Lause 1: Shellyn koira tarvitsi koiranruokaa. Lause 2: Mutta Shelly oli menossa töihin. Lause 3: Hänen veljellään oli vapaapäivä. Lause 4: Shelly soitti hänelle kysyäkseen, voisiko hän ostaa koiranruokaa. Lause 5: Hän suostui ja osti koiranruokaa, ja nyt Shelly oli hänelle rahaa velkaa.</w:t>
      </w:r>
    </w:p>
    <w:p>
      <w:r>
        <w:rPr>
          <w:b/>
        </w:rPr>
        <w:t xml:space="preserve">Tulos</w:t>
      </w:r>
    </w:p>
    <w:p>
      <w:r>
        <w:t xml:space="preserve">Koiranruoka</w:t>
      </w:r>
    </w:p>
    <w:p>
      <w:r>
        <w:rPr>
          <w:b/>
        </w:rPr>
        <w:t xml:space="preserve">Esimerkki 4.5790</w:t>
      </w:r>
    </w:p>
    <w:p>
      <w:r>
        <w:t xml:space="preserve">Lause 1: Pikku-Tanjan ensimmäinen konsertti on tänä iltana. Lause 2: Hän on harjoitellut viikkoja. Lause 3: Tanja on yhä hermostunut. Lause 4: Hän pelkää unohtavansa, mitä pitää tehdä. Lause 5: Tanja ei ole varma, haluaako hän esiintyä.</w:t>
      </w:r>
    </w:p>
    <w:p>
      <w:r>
        <w:rPr>
          <w:b/>
        </w:rPr>
        <w:t xml:space="preserve">Tulos</w:t>
      </w:r>
    </w:p>
    <w:p>
      <w:r>
        <w:t xml:space="preserve">Ensimmäinen näyttely</w:t>
      </w:r>
    </w:p>
    <w:p>
      <w:r>
        <w:rPr>
          <w:b/>
        </w:rPr>
        <w:t xml:space="preserve">Esimerkki 4.5791</w:t>
      </w:r>
    </w:p>
    <w:p>
      <w:r>
        <w:t xml:space="preserve">Lause 1: Joonan piti päästä katsomaan isoäitiään sairaalaan. Lause 2: Hänellä ei ollut tarpeeksi rahaa tarvitsemaansa meno-paluulippuun. Lause 3: Hän meni lainaamaan rahaa ystävältään. Lause 4: Hän lainasi Jonahille mielellään rahaa. Lause 5: Joona oli iloinen päästessään katsomaan isoäitiään sairaalaan.</w:t>
      </w:r>
    </w:p>
    <w:p>
      <w:r>
        <w:rPr>
          <w:b/>
        </w:rPr>
        <w:t xml:space="preserve">Tulos</w:t>
      </w:r>
    </w:p>
    <w:p>
      <w:r>
        <w:t xml:space="preserve">Meno-paluulippu</w:t>
      </w:r>
    </w:p>
    <w:p>
      <w:r>
        <w:rPr>
          <w:b/>
        </w:rPr>
        <w:t xml:space="preserve">Esimerkki 4.5792</w:t>
      </w:r>
    </w:p>
    <w:p>
      <w:r>
        <w:t xml:space="preserve">Lause 1: Gary näki netissä kuvia ystävänsä juhlista. Lause 2: Hän oli vihainen, koska ei saanut kutsua eikä kuullut niistä. Lause 3: Juhlissa joku koputti ovea. Lause 4: Kaikki hiljenivät ja alkoivat valittaa. Lause 5: Kun Garyn ystävä avasi oven, hän näki Garyn lapion kanssa.</w:t>
      </w:r>
    </w:p>
    <w:p>
      <w:r>
        <w:rPr>
          <w:b/>
        </w:rPr>
        <w:t xml:space="preserve">Tulos</w:t>
      </w:r>
    </w:p>
    <w:p>
      <w:r>
        <w:t xml:space="preserve">Ei kutsua</w:t>
      </w:r>
    </w:p>
    <w:p>
      <w:r>
        <w:rPr>
          <w:b/>
        </w:rPr>
        <w:t xml:space="preserve">Esimerkki 4.5793</w:t>
      </w:r>
    </w:p>
    <w:p>
      <w:r>
        <w:t xml:space="preserve">Lause 1: Neiti Dash oli kolmannen vuoden opettaja. Lause 2: Hänellä oli ongelmia Tommy-nimisen pojan kanssa. Lause 3: Tommy teki aina törkeitä kommentteja hänen oppitunneistaan. Lause 4: Eräänä päivänä neiti Dash lähetti Tommyn rehtorin kansliaan. Lause 5: Tommyn käytös ei parantunut, kun hän palasi takaisin.</w:t>
      </w:r>
    </w:p>
    <w:p>
      <w:r>
        <w:rPr>
          <w:b/>
        </w:rPr>
        <w:t xml:space="preserve">Tulos</w:t>
      </w:r>
    </w:p>
    <w:p>
      <w:r>
        <w:t xml:space="preserve">Huono opiskelija</w:t>
      </w:r>
    </w:p>
    <w:p>
      <w:r>
        <w:rPr>
          <w:b/>
        </w:rPr>
        <w:t xml:space="preserve">Esimerkki 4.5794</w:t>
      </w:r>
    </w:p>
    <w:p>
      <w:r>
        <w:t xml:space="preserve">Lause 1: Jason ei ollut koskaan kovin hyvä urheilussa. Lause 2: Hän löysi kuitenkin yhden harrastuksen, jossa hän oli melko hyvä. Lause 3: Jason oli erittäin hyvä jousiammunnassa. Lause 4: Hän harjoitteli joka päivä ja pärjäsi hyvin. Lause 5: Jason oli onnellinen, kun oli löytänyt jousiammunnan.</w:t>
      </w:r>
    </w:p>
    <w:p>
      <w:r>
        <w:rPr>
          <w:b/>
        </w:rPr>
        <w:t xml:space="preserve">Tulos</w:t>
      </w:r>
    </w:p>
    <w:p>
      <w:r>
        <w:t xml:space="preserve">Jousiammunta</w:t>
      </w:r>
    </w:p>
    <w:p>
      <w:r>
        <w:rPr>
          <w:b/>
        </w:rPr>
        <w:t xml:space="preserve">Esimerkki 4.5795</w:t>
      </w:r>
    </w:p>
    <w:p>
      <w:r>
        <w:t xml:space="preserve">Lause 1: Kun olin lukiossa, olin aina kiireinen. Lause 2: Minun piti mennä jalkapalloharjoituksiin. Lause 3: Sitten mennä bänditunnille. Lause 4: Lopuksi menin kotiin tekemään läksyni loppuun. Lause 5: Minulla on aikaa tehdä kaikki nämä asiat, koska osaan tehdä monia asioita samanaikaisesti.</w:t>
      </w:r>
    </w:p>
    <w:p>
      <w:r>
        <w:rPr>
          <w:b/>
        </w:rPr>
        <w:t xml:space="preserve">Tulos</w:t>
      </w:r>
    </w:p>
    <w:p>
      <w:r>
        <w:t xml:space="preserve">Multitasking</w:t>
      </w:r>
    </w:p>
    <w:p>
      <w:r>
        <w:rPr>
          <w:b/>
        </w:rPr>
        <w:t xml:space="preserve">Esimerkki 4.5796</w:t>
      </w:r>
    </w:p>
    <w:p>
      <w:r>
        <w:t xml:space="preserve">Lause 1: Lulu haluaa olla ballerina. Lause 2: Hän muuttaa mielensä usein. Lause 3: Viime viikolla hän halusi opettajaksi. Lause 4: Tällä viikolla hän on keskittynyt kaikkeen tanssiin liittyvään. Lause 5: Lulu päätyy lopulta asianajajaksi.</w:t>
      </w:r>
    </w:p>
    <w:p>
      <w:r>
        <w:rPr>
          <w:b/>
        </w:rPr>
        <w:t xml:space="preserve">Tulos</w:t>
      </w:r>
    </w:p>
    <w:p>
      <w:r>
        <w:t xml:space="preserve">Kaikki asiat Lulu</w:t>
      </w:r>
    </w:p>
    <w:p>
      <w:r>
        <w:rPr>
          <w:b/>
        </w:rPr>
        <w:t xml:space="preserve">Esimerkki 4.5797</w:t>
      </w:r>
    </w:p>
    <w:p>
      <w:r>
        <w:t xml:space="preserve">Lause 1: Anne oli lukiolaistyttö, joka tarvitsi rahaa. Lause 2: Annen vanhemmat eivät voineet auttaa häntä, koska ajat olivat tiukat. Lause 3: Anne päätti hankkia osa-aikatyön. Lause 4: Anne alkoi työskennellä paikallisen ostoskeskuksen putiikissa. Lause 5: Nyt Annella on rahaa, jota hän tarvitsee koulun hiihtoretkeä varten.</w:t>
      </w:r>
    </w:p>
    <w:p>
      <w:r>
        <w:rPr>
          <w:b/>
        </w:rPr>
        <w:t xml:space="preserve">Tulos</w:t>
      </w:r>
    </w:p>
    <w:p>
      <w:r>
        <w:t xml:space="preserve">Anne ja raha</w:t>
      </w:r>
    </w:p>
    <w:p>
      <w:r>
        <w:rPr>
          <w:b/>
        </w:rPr>
        <w:t xml:space="preserve">Esimerkki 4.5798</w:t>
      </w:r>
    </w:p>
    <w:p>
      <w:r>
        <w:t xml:space="preserve">Lause 1: Kian luokka teki näytösoikeudenkäynnin. Lause 2: He perustivat jopa tuomarin ja valamiehistön. Lause 3: Kia ajatteli, että se olisi tylsää. Lause 4: Hänen yllätyksekseen se oli kuitenkin hyvin mielenkiintoista. Lause 5: Kialla oli hauskaa - ja hän oppi paljon laista!</w:t>
      </w:r>
    </w:p>
    <w:p>
      <w:r>
        <w:rPr>
          <w:b/>
        </w:rPr>
        <w:t xml:space="preserve">Tulos</w:t>
      </w:r>
    </w:p>
    <w:p>
      <w:r>
        <w:t xml:space="preserve">Trial</w:t>
      </w:r>
    </w:p>
    <w:p>
      <w:r>
        <w:rPr>
          <w:b/>
        </w:rPr>
        <w:t xml:space="preserve">Esimerkki 4.5799</w:t>
      </w:r>
    </w:p>
    <w:p>
      <w:r>
        <w:t xml:space="preserve">Lause 1: Kate halusi päästä eroon hedelmäkärpäsistä talossaan. Lause 2: Hän luki netistä, että etikkaa voi käyttää kupissa. Lause 3: Mikään muu ei ollut toiminut. Lause 4: Joten hän ajatteli, että kannattaisi kokeilla. Lause 5: Viikkoa myöhemmin hän oli tyytyväinen, kun hän huomasi talon olevan vapaa hedelmäkärpäsistä.</w:t>
      </w:r>
    </w:p>
    <w:p>
      <w:r>
        <w:rPr>
          <w:b/>
        </w:rPr>
        <w:t xml:space="preserve">Tulos</w:t>
      </w:r>
    </w:p>
    <w:p>
      <w:r>
        <w:t xml:space="preserve">Cup Trap</w:t>
      </w:r>
    </w:p>
    <w:p>
      <w:r>
        <w:rPr>
          <w:b/>
        </w:rPr>
        <w:t xml:space="preserve">Esimerkki 4.5800</w:t>
      </w:r>
    </w:p>
    <w:p>
      <w:r>
        <w:t xml:space="preserve">Lause 1: Susan antoi minulle eilen uuden CD-levyn. Lause 2: Hän oli tehnyt sen bändinsä kanssa. Lause 3: Hän halusi minun kertovan siitä mielipiteeni. Lause 4: Kuuntelin koko levyn. Lause 5: Ne kuulostivat todella hyvältä.</w:t>
      </w:r>
    </w:p>
    <w:p>
      <w:r>
        <w:rPr>
          <w:b/>
        </w:rPr>
        <w:t xml:space="preserve">Tulos</w:t>
      </w:r>
    </w:p>
    <w:p>
      <w:r>
        <w:t xml:space="preserve">CD</w:t>
      </w:r>
    </w:p>
    <w:p>
      <w:r>
        <w:rPr>
          <w:b/>
        </w:rPr>
        <w:t xml:space="preserve">Esimerkki 4.5801</w:t>
      </w:r>
    </w:p>
    <w:p>
      <w:r>
        <w:t xml:space="preserve">Lause 1: Carla on kärsinyt vatsakivuista yli vuoden ajan. Lause 2: Hän kävi yleislääkärin vastaanotolla, mutta hän ei löytänyt ongelmaa. Lause 3: Niinpä Carla vain jatkoi kärsimystä kipujen kanssa. Lause 4: Häneltä otettiin papa-koe ja gynekologi teki ultraäänitutkimuksen. Lause 5: Gynekologi löysi fibroidit hänen vatsakipujensa aiheuttajaksi.</w:t>
      </w:r>
    </w:p>
    <w:p>
      <w:r>
        <w:rPr>
          <w:b/>
        </w:rPr>
        <w:t xml:space="preserve">Tulos</w:t>
      </w:r>
    </w:p>
    <w:p>
      <w:r>
        <w:t xml:space="preserve">Vatsakipu</w:t>
      </w:r>
    </w:p>
    <w:p>
      <w:r>
        <w:rPr>
          <w:b/>
        </w:rPr>
        <w:t xml:space="preserve">Esimerkki 4.5802</w:t>
      </w:r>
    </w:p>
    <w:p>
      <w:r>
        <w:t xml:space="preserve">Lause 1: Tein kotona appelsiinismoothieta. Lause 2: Yritin tehdä niitä niin kuin ystäväni Mark teki niitä. Lause 3: Kun hän pyysi minua auttamaan, kieltäydyin, koska halusin tehdä sen yksin. Lause 4: Appelsiinismoothie maistui kamalalta. Lause 5: Kun lopulta pyysin Markilta apua, teimme parhaat smoothiet ikinä.</w:t>
      </w:r>
    </w:p>
    <w:p>
      <w:r>
        <w:rPr>
          <w:b/>
        </w:rPr>
        <w:t xml:space="preserve">Tulos</w:t>
      </w:r>
    </w:p>
    <w:p>
      <w:r>
        <w:t xml:space="preserve">Appelsiinismoothie</w:t>
      </w:r>
    </w:p>
    <w:p>
      <w:r>
        <w:rPr>
          <w:b/>
        </w:rPr>
        <w:t xml:space="preserve">Esimerkki 4.5803</w:t>
      </w:r>
    </w:p>
    <w:p>
      <w:r>
        <w:t xml:space="preserve">Lause 1: Poikani ystävä Herb palasi juuri Texasista. Lause 2: Hän on kotoisin Bostonista ja meni vuodeksi Texasiin. Lause 3: Herb palasi asumaan vanhempiensa ja nuoremman veljensä Z:n luokse. Lause 4: Z tunsi huonoa omaatuntoa Herbin puolesta, koska hänellä ei ollut työtä. Lause 5: Z antoi Herbille rannekorun piristääkseen häntä.</w:t>
      </w:r>
    </w:p>
    <w:p>
      <w:r>
        <w:rPr>
          <w:b/>
        </w:rPr>
        <w:t xml:space="preserve">Tulos</w:t>
      </w:r>
    </w:p>
    <w:p>
      <w:r>
        <w:t xml:space="preserve">Käsi rannekoru</w:t>
      </w:r>
    </w:p>
    <w:p>
      <w:r>
        <w:rPr>
          <w:b/>
        </w:rPr>
        <w:t xml:space="preserve">Esimerkki 4.5804</w:t>
      </w:r>
    </w:p>
    <w:p>
      <w:r>
        <w:t xml:space="preserve">Lause 1: Susie oli valtava reality-tähti. Lause 2: Hän sai niin paljon huomiota. Lause 3: Hän tarvitsi todella turvapaikkaa. Lause 4: Kun hän käveli ulos, kuvaajat olivat kauheita. Lause 5: Valot saivat hänet kompastumaan kantapäillään.</w:t>
      </w:r>
    </w:p>
    <w:p>
      <w:r>
        <w:rPr>
          <w:b/>
        </w:rPr>
        <w:t xml:space="preserve">Tulos</w:t>
      </w:r>
    </w:p>
    <w:p>
      <w:r>
        <w:t xml:space="preserve">Vilkkuvat valot</w:t>
      </w:r>
    </w:p>
    <w:p>
      <w:r>
        <w:rPr>
          <w:b/>
        </w:rPr>
        <w:t xml:space="preserve">Esimerkki 4.5805</w:t>
      </w:r>
    </w:p>
    <w:p>
      <w:r>
        <w:t xml:space="preserve">Lause 1: John joutui auto-onnettomuuteen. Lause 2: Hänen autonsa piti hinata. Lause 3: Hän soitti hinauspalveluun. Lause 4: Kun hinausauto tuli paikalle, se törmäsi hänen autoonsa. Lause 5: Nyt molemmat ajoneuvot on hinattava.</w:t>
      </w:r>
    </w:p>
    <w:p>
      <w:r>
        <w:rPr>
          <w:b/>
        </w:rPr>
        <w:t xml:space="preserve">Tulos</w:t>
      </w:r>
    </w:p>
    <w:p>
      <w:r>
        <w:t xml:space="preserve">Kaksoisonnettomuus</w:t>
      </w:r>
    </w:p>
    <w:p>
      <w:r>
        <w:rPr>
          <w:b/>
        </w:rPr>
        <w:t xml:space="preserve">Esimerkki 4.5806</w:t>
      </w:r>
    </w:p>
    <w:p>
      <w:r>
        <w:t xml:space="preserve">Lause 1: Andy oli hyvin varakas ja sijoitti muihin yrityksiin. Lause 2: Hän halusi tienata mahdollisimman paljon rahaa, joten tämä oli hyvä asia. Lause 3: Hän teki erittäin hyviä sijoituksia, joten hän oli tyytyväinen. Lause 4: Eräänä päivänä Andy ei pitänyt tekemästään sijoituksesta. Lause 5: Hän myi sijoituksen heti ja oli onnellinen.</w:t>
      </w:r>
    </w:p>
    <w:p>
      <w:r>
        <w:rPr>
          <w:b/>
        </w:rPr>
        <w:t xml:space="preserve">Tulos</w:t>
      </w:r>
    </w:p>
    <w:p>
      <w:r>
        <w:t xml:space="preserve">Sijoitus</w:t>
      </w:r>
    </w:p>
    <w:p>
      <w:r>
        <w:rPr>
          <w:b/>
        </w:rPr>
        <w:t xml:space="preserve">Esimerkki 4.5807</w:t>
      </w:r>
    </w:p>
    <w:p>
      <w:r>
        <w:t xml:space="preserve">Lause 1: Luigi rakasti lihaa. Lause 2: Pepperoni oli hänen lempiruokansa. Lause 3: Hän laittoi sitä kaikkiin pizzoihinsa ja pastoihinsa. Lause 4: Hän laittoi sitä jopa voileipiin. Lause 5: Luigi päätti avata ravintolan, jossa tarjoiltiin vain pepperonia.</w:t>
      </w:r>
    </w:p>
    <w:p>
      <w:r>
        <w:rPr>
          <w:b/>
        </w:rPr>
        <w:t xml:space="preserve">Tulos</w:t>
      </w:r>
    </w:p>
    <w:p>
      <w:r>
        <w:t xml:space="preserve">Pepperoni</w:t>
      </w:r>
    </w:p>
    <w:p>
      <w:r>
        <w:rPr>
          <w:b/>
        </w:rPr>
        <w:t xml:space="preserve">Esimerkki 4.5808</w:t>
      </w:r>
    </w:p>
    <w:p>
      <w:r>
        <w:t xml:space="preserve">Lause 1: Derek vei poikansa häihin. Lause 2: He tanssivat hääseremonian jälkeen. Lause 3: Joku kaatoi viiniä lattialle. Lause 4: Kun Derek astui siihen, hän liukastui. Lause 5: Vaikka hän laskeutui päällensä, hän suojeli lastaan.</w:t>
      </w:r>
    </w:p>
    <w:p>
      <w:r>
        <w:rPr>
          <w:b/>
        </w:rPr>
        <w:t xml:space="preserve">Tulos</w:t>
      </w:r>
    </w:p>
    <w:p>
      <w:r>
        <w:t xml:space="preserve">Child Drop</w:t>
      </w:r>
    </w:p>
    <w:p>
      <w:r>
        <w:rPr>
          <w:b/>
        </w:rPr>
        <w:t xml:space="preserve">Esimerkki 4.5809</w:t>
      </w:r>
    </w:p>
    <w:p>
      <w:r>
        <w:t xml:space="preserve">Lause 1: Mary kokkaili poikaystävälleen Tomille, joka oli kokki. Lause 2: Hän katsoi paljon reseptejä, jotta hän löytäisi niistä hyvän. Lause 3: Kun hän laittoi ruokaa, siitä tuli kauheaa. Lause 4: Hänen poikaystävänsä päätti auttaa häntä. Lause 5: Illallisesta tuli loistava, ja he molemmat nauttivat illasta.</w:t>
      </w:r>
    </w:p>
    <w:p>
      <w:r>
        <w:rPr>
          <w:b/>
        </w:rPr>
        <w:t xml:space="preserve">Tulos</w:t>
      </w:r>
    </w:p>
    <w:p>
      <w:r>
        <w:t xml:space="preserve">Illallinen kahdelle.</w:t>
      </w:r>
    </w:p>
    <w:p>
      <w:r>
        <w:rPr>
          <w:b/>
        </w:rPr>
        <w:t xml:space="preserve">Esimerkki 4.5810</w:t>
      </w:r>
    </w:p>
    <w:p>
      <w:r>
        <w:t xml:space="preserve">Lause 1: Janet kaatui eräänä päivänä töissä portaissa. Lause 2: Hän tiesi heti, että hän todella satutti itsensä. Lause 3: Hänen nimensä oli niin paljon maksettu. Lause 4: Hän meni sairaalaan sinä päivänä töiden jälkeen. Lause 5: Janet joutui lopulta hätäleikkaukseen.</w:t>
      </w:r>
    </w:p>
    <w:p>
      <w:r>
        <w:rPr>
          <w:b/>
        </w:rPr>
        <w:t xml:space="preserve">Tulos</w:t>
      </w:r>
    </w:p>
    <w:p>
      <w:r>
        <w:t xml:space="preserve">Hätäkirurgia</w:t>
      </w:r>
    </w:p>
    <w:p>
      <w:r>
        <w:rPr>
          <w:b/>
        </w:rPr>
        <w:t xml:space="preserve">Esimerkki 4.5811</w:t>
      </w:r>
    </w:p>
    <w:p>
      <w:r>
        <w:t xml:space="preserve">Lause 1: Sam oli ajamassa kotiin, kun hän huomasi, että bensa oli vähissä. Lause 2: Hän ei ollut lähelläkään huoltoasemaa. Lause 3: Hän päätti kuitenkin ajaa kauemmas löytääkseen sellaisen. Lause 4: Samilla oli onnea ja hän löysi sellaisen, jossa oli halpaa bensaa. Lause 5: Hän tankkasi autonsa täyteen.</w:t>
      </w:r>
    </w:p>
    <w:p>
      <w:r>
        <w:rPr>
          <w:b/>
        </w:rPr>
        <w:t xml:space="preserve">Tulos</w:t>
      </w:r>
    </w:p>
    <w:p>
      <w:r>
        <w:t xml:space="preserve">Halpaa kaasua</w:t>
      </w:r>
    </w:p>
    <w:p>
      <w:r>
        <w:rPr>
          <w:b/>
        </w:rPr>
        <w:t xml:space="preserve">Esimerkki 4.5812</w:t>
      </w:r>
    </w:p>
    <w:p>
      <w:r>
        <w:t xml:space="preserve">Lause 1: Ted oli painattanut paitoja. Lause 2: Niissä oli tekijänoikeudella suojattu kuva. Lause 3: Ted yritti myydä paitoja verkossa. Lause 4: Kuvan omistaja näki paidat. Lause 5: Hän sai Tedin lopettamaan paitojen myynnin.</w:t>
      </w:r>
    </w:p>
    <w:p>
      <w:r>
        <w:rPr>
          <w:b/>
        </w:rPr>
        <w:t xml:space="preserve">Tulos</w:t>
      </w:r>
    </w:p>
    <w:p>
      <w:r>
        <w:t xml:space="preserve">Varastettu kuva</w:t>
      </w:r>
    </w:p>
    <w:p>
      <w:r>
        <w:rPr>
          <w:b/>
        </w:rPr>
        <w:t xml:space="preserve">Esimerkki 4.5813</w:t>
      </w:r>
    </w:p>
    <w:p>
      <w:r>
        <w:t xml:space="preserve">Lause 1: Jill halusi maalata äidilleen kuvan äitienpäiväksi. Lause 2: Hän meni kauppaan ja osti kankaan ja öljyvärejä. Lause 3: Sitten Jill laittoi huoneeseensa pöydän valmiiksi varsinaista maalausta varten. Lause 4: Hän maalasi luonnonkukkapellon, koska ne ovat hänen äitinsä lempikukkia. Lause 5: Hänen äitinsä itki, kun Jill antoi hänelle lahjan hänen merkkipäivänään.</w:t>
      </w:r>
    </w:p>
    <w:p>
      <w:r>
        <w:rPr>
          <w:b/>
        </w:rPr>
        <w:t xml:space="preserve">Tulos</w:t>
      </w:r>
    </w:p>
    <w:p>
      <w:r>
        <w:t xml:space="preserve">Äitienpäivä</w:t>
      </w:r>
    </w:p>
    <w:p>
      <w:r>
        <w:rPr>
          <w:b/>
        </w:rPr>
        <w:t xml:space="preserve">Esimerkki 4.5814</w:t>
      </w:r>
    </w:p>
    <w:p>
      <w:r>
        <w:t xml:space="preserve">Lause 1: Tom ajoi ympäriinsä. Lause 2: Hän painoi kaasua liian kovaa. Lause 3: Jonkin ajan kuluttua hänen moottorinsa sammui. Lause 4: Tomin oli soitettava ystävälle, joka haki hänet. Lause 5: Auton korjaaminen kesti kuukausia.</w:t>
      </w:r>
    </w:p>
    <w:p>
      <w:r>
        <w:rPr>
          <w:b/>
        </w:rPr>
        <w:t xml:space="preserve">Tulos</w:t>
      </w:r>
    </w:p>
    <w:p>
      <w:r>
        <w:t xml:space="preserve">Rikkinäinen moottori</w:t>
      </w:r>
    </w:p>
    <w:p>
      <w:r>
        <w:rPr>
          <w:b/>
        </w:rPr>
        <w:t xml:space="preserve">Esimerkki 4.5815</w:t>
      </w:r>
    </w:p>
    <w:p>
      <w:r>
        <w:t xml:space="preserve">Lause 1: Suen englanninkielinen essee on erääntymässä. Lause 2: Hän ei ole edes aloittanut sitä. Lause 3: Hän päätti vetää koko yön. Lause 4: Onneksi Sue sai sen ajoissa valmiiksi. Lause 5: Hän oli kuitenkin väsynyt koko päivän koulussa.</w:t>
      </w:r>
    </w:p>
    <w:p>
      <w:r>
        <w:rPr>
          <w:b/>
        </w:rPr>
        <w:t xml:space="preserve">Tulos</w:t>
      </w:r>
    </w:p>
    <w:p>
      <w:r>
        <w:t xml:space="preserve">Englanninkielinen paperi</w:t>
      </w:r>
    </w:p>
    <w:p>
      <w:r>
        <w:rPr>
          <w:b/>
        </w:rPr>
        <w:t xml:space="preserve">Esimerkki 4.5816</w:t>
      </w:r>
    </w:p>
    <w:p>
      <w:r>
        <w:t xml:space="preserve">Lause 1: Kate erosi miehestään jokin aika sitten. Lause 2: Hänen piti auttaa elättämään lapsensa. Lause 3: Mies jätti jatkuvasti maksamatta elatusmaksujaan. Lause 4: Kate joutui viemään miehen oikeuteen. Lause 5: Lopulta Kate sai rahat.</w:t>
      </w:r>
    </w:p>
    <w:p>
      <w:r>
        <w:rPr>
          <w:b/>
        </w:rPr>
        <w:t xml:space="preserve">Tulos</w:t>
      </w:r>
    </w:p>
    <w:p>
      <w:r>
        <w:t xml:space="preserve">Deadbeat Ex</w:t>
      </w:r>
    </w:p>
    <w:p>
      <w:r>
        <w:rPr>
          <w:b/>
        </w:rPr>
        <w:t xml:space="preserve">Esimerkki 4.5817</w:t>
      </w:r>
    </w:p>
    <w:p>
      <w:r>
        <w:t xml:space="preserve">Lause 1: Robilla oli aamulla haastattelu. Lause 2: Hän pukeutui muodolliseen asuun ja ajoi nopeasti paikalle. Lause 3: Matkalla sinne nainen kiirehti ohi useita kaistoja ylittäen. Lause 4: Hän ei huomannut Robin autoa ja törmäsi siihen. Lause 5: Rob jätti haastattelunsa väliin, koska hänen piti odottaa poliisin raporttia.</w:t>
      </w:r>
    </w:p>
    <w:p>
      <w:r>
        <w:rPr>
          <w:b/>
        </w:rPr>
        <w:t xml:space="preserve">Tulos</w:t>
      </w:r>
    </w:p>
    <w:p>
      <w:r>
        <w:t xml:space="preserve">Aamun dilemma</w:t>
      </w:r>
    </w:p>
    <w:p>
      <w:r>
        <w:rPr>
          <w:b/>
        </w:rPr>
        <w:t xml:space="preserve">Esimerkki 4.5818</w:t>
      </w:r>
    </w:p>
    <w:p>
      <w:r>
        <w:t xml:space="preserve">Lause 1: Christine meni aamulla rannalle. Lause 2: Hän halusi uida. Lause 3: Hän näki lapsen leikkivän liian kaukana rannasta meressä. Lause 4: Suuri aalto tuli. Lause 5: Christine hyppäsi mereen pelastaakseen lapsen hengen.</w:t>
      </w:r>
    </w:p>
    <w:p>
      <w:r>
        <w:rPr>
          <w:b/>
        </w:rPr>
        <w:t xml:space="preserve">Tulos</w:t>
      </w:r>
    </w:p>
    <w:p>
      <w:r>
        <w:t xml:space="preserve">Aamu rannalla</w:t>
      </w:r>
    </w:p>
    <w:p>
      <w:r>
        <w:rPr>
          <w:b/>
        </w:rPr>
        <w:t xml:space="preserve">Esimerkki 4.5819</w:t>
      </w:r>
    </w:p>
    <w:p>
      <w:r>
        <w:t xml:space="preserve">Lause 1: Tänä päivänä vuonna 2011 kälyni sai uuden kissan. Lause 2: Hänen 17-vuotias tyttärensä Maria halusi toisen kissan. Lause 3: Hänen vanhempansa sanoivat, etteivät he halua sellaista. Lause 4: Maria otti kuitenkin kissanpennun kotiin. Lause 5: Vanhemmat olivat vihaisia, mutta kissa on yhä siellä.</w:t>
      </w:r>
    </w:p>
    <w:p>
      <w:r>
        <w:rPr>
          <w:b/>
        </w:rPr>
        <w:t xml:space="preserve">Tulos</w:t>
      </w:r>
    </w:p>
    <w:p>
      <w:r>
        <w:t xml:space="preserve">Uusi kissa</w:t>
      </w:r>
    </w:p>
    <w:p>
      <w:r>
        <w:rPr>
          <w:b/>
        </w:rPr>
        <w:t xml:space="preserve">Esimerkki 4.5820</w:t>
      </w:r>
    </w:p>
    <w:p>
      <w:r>
        <w:t xml:space="preserve">Lause 1: Sain uuden työpaikan. Lause 2: Työpaikka tarjosi minulle terveydenhuoltosuunnitelman. Lause 3: He sanoivat, että ulkopuolinen vakuutus korvattaisiin heiltä. Lause 4: Saan terveydenhuollon vanhempieni sairausvakuutuksen kautta. Lause 5: Tällä hetkellä saan periaatteessa vanhempieni korvauksen.</w:t>
      </w:r>
    </w:p>
    <w:p>
      <w:r>
        <w:rPr>
          <w:b/>
        </w:rPr>
        <w:t xml:space="preserve">Tulos</w:t>
      </w:r>
    </w:p>
    <w:p>
      <w:r>
        <w:t xml:space="preserve">Sairausvakuutus</w:t>
      </w:r>
    </w:p>
    <w:p>
      <w:r>
        <w:rPr>
          <w:b/>
        </w:rPr>
        <w:t xml:space="preserve">Esimerkki 4.5821</w:t>
      </w:r>
    </w:p>
    <w:p>
      <w:r>
        <w:t xml:space="preserve">Lause 1: Vuokrasin taloni ylimääräisen huoneen. Lause 2: Uusi kämppikseni tuhlasi rahaa kuin se kasvaisi puissa. Lause 3: Kun vuokra oli maksettava ensimmäisenä kuukautena, hän sanoi, ettei hänellä ollut sitä. Lause 4: Seuraavana kuukautena hän tuhlasi taas kaikki rahansa. Lause 5: Heitin hänet ulos, koska hän ei maksanut vuokraa kahtena kuukautena peräkkäin.</w:t>
      </w:r>
    </w:p>
    <w:p>
      <w:r>
        <w:rPr>
          <w:b/>
        </w:rPr>
        <w:t xml:space="preserve">Tulos</w:t>
      </w:r>
    </w:p>
    <w:p>
      <w:r>
        <w:t xml:space="preserve">Huono kämppis.</w:t>
      </w:r>
    </w:p>
    <w:p>
      <w:r>
        <w:rPr>
          <w:b/>
        </w:rPr>
        <w:t xml:space="preserve">Esimerkki 4.5822</w:t>
      </w:r>
    </w:p>
    <w:p>
      <w:r>
        <w:t xml:space="preserve">Lause 1: Jennifer oli käynyt ostamassa peilejä kotiinsa. Lause 2: Jokaisessa kaupassa, jossa hän kävi, oli rumimmat peilit ikinä. Lause 3: Luovuttaen, hän meni askartelukauppaan hakemaan askartelutarvikkeita. Lause 4: Yllättäen siellä oli peilejä, joista hän piti! Lause 5: Hän osti sieltä tarvitsemansa peilit ja lähti onnellisena kotiin.</w:t>
      </w:r>
    </w:p>
    <w:p>
      <w:r>
        <w:rPr>
          <w:b/>
        </w:rPr>
        <w:t xml:space="preserve">Tulos</w:t>
      </w:r>
    </w:p>
    <w:p>
      <w:r>
        <w:t xml:space="preserve">Peili, peili</w:t>
      </w:r>
    </w:p>
    <w:p>
      <w:r>
        <w:rPr>
          <w:b/>
        </w:rPr>
        <w:t xml:space="preserve">Esimerkki 4.5823</w:t>
      </w:r>
    </w:p>
    <w:p>
      <w:r>
        <w:t xml:space="preserve">Lause 1: Tapailin vaimoani vuonna 1981. Lause 2: Hänen isoisänsä oli kotoisin Saksasta, joten hän piti saksalaisista asioista. Lause 3: Vein hänet Schroeder'siin ja Wursthausiin. Lause 4: Ne olivat saksalaisia ravintoloita Bostonissa ja Cambridgessa. Lause 5: Molemmat ovat nyt poissa, ja hän kaipaa saksalaista ruokaa.</w:t>
      </w:r>
    </w:p>
    <w:p>
      <w:r>
        <w:rPr>
          <w:b/>
        </w:rPr>
        <w:t xml:space="preserve">Tulos</w:t>
      </w:r>
    </w:p>
    <w:p>
      <w:r>
        <w:t xml:space="preserve">Saksalaiset ravintolat</w:t>
      </w:r>
    </w:p>
    <w:p>
      <w:r>
        <w:rPr>
          <w:b/>
        </w:rPr>
        <w:t xml:space="preserve">Esimerkki 4.5824</w:t>
      </w:r>
    </w:p>
    <w:p>
      <w:r>
        <w:t xml:space="preserve">Lause 1: Halusin sipsipussin automaatista. Lause 2: Laitoin rahani automaattiin ja painoin näppäimiä. Lause 3: Mutta siinä on täytynyt olla jokin häiriö. Lause 4: En saanut yhtä sipsipussia, vaan kaksi. Lause 5: En voi valittaa.</w:t>
      </w:r>
    </w:p>
    <w:p>
      <w:r>
        <w:rPr>
          <w:b/>
        </w:rPr>
        <w:t xml:space="preserve">Tulos</w:t>
      </w:r>
    </w:p>
    <w:p>
      <w:r>
        <w:t xml:space="preserve">Kaksi yhden hinnalla.</w:t>
      </w:r>
    </w:p>
    <w:p>
      <w:r>
        <w:rPr>
          <w:b/>
        </w:rPr>
        <w:t xml:space="preserve">Esimerkki 4.5825</w:t>
      </w:r>
    </w:p>
    <w:p>
      <w:r>
        <w:t xml:space="preserve">Lause 1: Tom oli eräänä yönä humalassa. Lause 2: Hän päätti ottaa tatuoinnin. Lause 3: Hän halusi jotain vieraan näköistä. Lause 4: Hän otti aasialaiset kirjaimet tietämättä, mitä ne tarkoittavat. Lause 5: Tom katui lounaslistatatuoinnin ottamista, kun sai tietää siitä.</w:t>
      </w:r>
    </w:p>
    <w:p>
      <w:r>
        <w:rPr>
          <w:b/>
        </w:rPr>
        <w:t xml:space="preserve">Tulos</w:t>
      </w:r>
    </w:p>
    <w:p>
      <w:r>
        <w:t xml:space="preserve">Väärä tatuointi</w:t>
      </w:r>
    </w:p>
    <w:p>
      <w:r>
        <w:rPr>
          <w:b/>
        </w:rPr>
        <w:t xml:space="preserve">Esimerkki 4.5826</w:t>
      </w:r>
    </w:p>
    <w:p>
      <w:r>
        <w:t xml:space="preserve">Lause 1: Löysimme kissanpennun roskiksen vierestä. Lause 2: Satoi kaatamalla, oli kylmä, ja kissanpentu näytti kurjalta. Lause 3: Veimme kissanpennun kotiin, kuivasimme ja ruokimme sen. Lause 4: Emme osanneet päättää, minkä nimen annamme kissalle, mutta pian se selvisi. Lause 5: Sen toiminta oli koomista, ja annoimme sille nimen Hullu kissa.</w:t>
      </w:r>
    </w:p>
    <w:p>
      <w:r>
        <w:rPr>
          <w:b/>
        </w:rPr>
        <w:t xml:space="preserve">Tulos</w:t>
      </w:r>
    </w:p>
    <w:p>
      <w:r>
        <w:t xml:space="preserve">Hullu kissa</w:t>
      </w:r>
    </w:p>
    <w:p>
      <w:r>
        <w:rPr>
          <w:b/>
        </w:rPr>
        <w:t xml:space="preserve">Esimerkki 4.5827</w:t>
      </w:r>
    </w:p>
    <w:p>
      <w:r>
        <w:t xml:space="preserve">Lause 1: Brad sai töitä pizzojen jakajana. Lause 2: Brad ei ollut kovin taitava lukemaan karttoja. Lause 3: Bradin pizzalähetykset olivat usein myöhässä. Lause 4: Monet asiakkaat valittivat myöhästyneistä toimituksista. Lause 5: Brad sai lopulta potkut johtajaltaan.</w:t>
      </w:r>
    </w:p>
    <w:p>
      <w:r>
        <w:rPr>
          <w:b/>
        </w:rPr>
        <w:t xml:space="preserve">Tulos</w:t>
      </w:r>
    </w:p>
    <w:p>
      <w:r>
        <w:t xml:space="preserve">Slow Food</w:t>
      </w:r>
    </w:p>
    <w:p>
      <w:r>
        <w:rPr>
          <w:b/>
        </w:rPr>
        <w:t xml:space="preserve">Esimerkki 4.5828</w:t>
      </w:r>
    </w:p>
    <w:p>
      <w:r>
        <w:t xml:space="preserve">Lause 1: Jane yritti katsoa televisiota. Lause 2: Hän yritti jatkuvasti vaihtaa kanavaa. Lause 3: Hetken kuluttua hän huomasi, että kaukosäätimen paristot olivat tyhjät. Lause 4: Valitettavasti Janella ei ollut korvaavia paristoja. Lause 5: Hän joutui vaihtamaan kanavaa seisomalla koko yön.</w:t>
      </w:r>
    </w:p>
    <w:p>
      <w:r>
        <w:rPr>
          <w:b/>
        </w:rPr>
        <w:t xml:space="preserve">Tulos</w:t>
      </w:r>
    </w:p>
    <w:p>
      <w:r>
        <w:t xml:space="preserve">Paristot loppu</w:t>
      </w:r>
    </w:p>
    <w:p>
      <w:r>
        <w:rPr>
          <w:b/>
        </w:rPr>
        <w:t xml:space="preserve">Esimerkki 4.5829</w:t>
      </w:r>
    </w:p>
    <w:p>
      <w:r>
        <w:t xml:space="preserve">Lause 1: Emma oli innoissaan nähdessään eläintarhan kengurut. Lause 2: Hän katsoi tarkkaan tarkkaillen niiden pussukoita. Lause 3: Mutta yhdelläkään kenguruista ei ollut poikasia! Lause 4: Emma tajusi, että se, mitä hän todella halusi nähdä, olivat kengurupojat. Lause 5: Hän lähti kotiin hieman tyytymättömänä.</w:t>
      </w:r>
    </w:p>
    <w:p>
      <w:r>
        <w:rPr>
          <w:b/>
        </w:rPr>
        <w:t xml:space="preserve">Tulos</w:t>
      </w:r>
    </w:p>
    <w:p>
      <w:r>
        <w:t xml:space="preserve">Pussi</w:t>
      </w:r>
    </w:p>
    <w:p>
      <w:r>
        <w:rPr>
          <w:b/>
        </w:rPr>
        <w:t xml:space="preserve">Esimerkki 4.5830</w:t>
      </w:r>
    </w:p>
    <w:p>
      <w:r>
        <w:t xml:space="preserve">Lause 1: Jill tunnettiin kauniista hiuksistaan. Lause 2: Hän halusi aina kokeilla erilaisia hiusvärejä ja leikkauksia. Lause 3: Mutta hän ei halunnut pilata luonnollisia hiuksiaan. Lause 4: Niinpä hänen paras ystävänsä ehdotti hänelle peruukkien käyttämistä. Lause 5: Jill osti 10 peruukkia ja käyttää niitä koko ajan.</w:t>
      </w:r>
    </w:p>
    <w:p>
      <w:r>
        <w:rPr>
          <w:b/>
        </w:rPr>
        <w:t xml:space="preserve">Tulos</w:t>
      </w:r>
    </w:p>
    <w:p>
      <w:r>
        <w:t xml:space="preserve">Peruukit</w:t>
      </w:r>
    </w:p>
    <w:p>
      <w:r>
        <w:rPr>
          <w:b/>
        </w:rPr>
        <w:t xml:space="preserve">Esimerkki 4.5831</w:t>
      </w:r>
    </w:p>
    <w:p>
      <w:r>
        <w:t xml:space="preserve">Lause 1: Emma yritti kuunnella vanhaa kouluaikaista kasettia. Lause 2: Hän oli työntämässä sitä kasettidekkiin, kun filmi jäi kiinni. Lause 3: Hän veti sen ulos nauhalta ja huomasi sen olevan ihan sekaisin. Lause 4: Hän luuli, että se oli rikki, mutta yritti kuitenkin varovasti kelata sitä irti. Lause 5: Hänen ilokseen nauha palautui normaaliksi ja toimi edelleen.</w:t>
      </w:r>
    </w:p>
    <w:p>
      <w:r>
        <w:rPr>
          <w:b/>
        </w:rPr>
        <w:t xml:space="preserve">Tulos</w:t>
      </w:r>
    </w:p>
    <w:p>
      <w:r>
        <w:t xml:space="preserve">Kietoutunut nauha</w:t>
      </w:r>
    </w:p>
    <w:p>
      <w:r>
        <w:rPr>
          <w:b/>
        </w:rPr>
        <w:t xml:space="preserve">Esimerkki 4.5832</w:t>
      </w:r>
    </w:p>
    <w:p>
      <w:r>
        <w:t xml:space="preserve">Lause 1: Gus laittoi pekonia kylmälle pannulle ja laittoi lämmön päälle. Lause 2: Oveen koputettiin, joten hän meni avaamaan sen. Lause 3: Ovella oli myyntimies, joka myi henkivakuutuksia. Lause 4: Gus paneutui häneen niin, että unohti pekonin. Lause 5: Kun pekoni alkoi sihistä, Gus kuuli sen ja muisti pekonin.</w:t>
      </w:r>
    </w:p>
    <w:p>
      <w:r>
        <w:rPr>
          <w:b/>
        </w:rPr>
        <w:t xml:space="preserve">Tulos</w:t>
      </w:r>
    </w:p>
    <w:p>
      <w:r>
        <w:t xml:space="preserve">Sizzle</w:t>
      </w:r>
    </w:p>
    <w:p>
      <w:r>
        <w:rPr>
          <w:b/>
        </w:rPr>
        <w:t xml:space="preserve">Esimerkki 4.5833</w:t>
      </w:r>
    </w:p>
    <w:p>
      <w:r>
        <w:t xml:space="preserve">Lause 1: Tulin eilen kotiin ja sain suuren yllätyksen. Lause 2: Kaikki ystäväni olivat kokoontuneet. Lause 3: He olivat suunnitelleet minulle syntymäpäiväjuhlat. Lause 4: Siellä oli ruokaa, juomaa ja lahjoja. Lause 5: Oli niin hauskaa.</w:t>
      </w:r>
    </w:p>
    <w:p>
      <w:r>
        <w:rPr>
          <w:b/>
        </w:rPr>
        <w:t xml:space="preserve">Tulos</w:t>
      </w:r>
    </w:p>
    <w:p>
      <w:r>
        <w:t xml:space="preserve">Yllätys</w:t>
      </w:r>
    </w:p>
    <w:p>
      <w:r>
        <w:rPr>
          <w:b/>
        </w:rPr>
        <w:t xml:space="preserve">Esimerkki 4.5834</w:t>
      </w:r>
    </w:p>
    <w:p>
      <w:r>
        <w:t xml:space="preserve">Lause 1: John osti itselleen tänään uuden puhelimen. Lause 2: Hän suunnitteli menevänsä rullaluistelemaan ystävänsä kanssa myöhemmin samana päivänä. Lause 3: John unohti ottaa puhelimensa taskusta rullaluistelua varten. Lause 4: John teki sen virheen, että hän kaatui takapuolelleen. Lause 5: Kun hän nousi ylös, hän tajusi, että hän oli särkenyt uuden puhelimensa.</w:t>
      </w:r>
    </w:p>
    <w:p>
      <w:r>
        <w:rPr>
          <w:b/>
        </w:rPr>
        <w:t xml:space="preserve">Tulos</w:t>
      </w:r>
    </w:p>
    <w:p>
      <w:r>
        <w:t xml:space="preserve">Uusi puhelin Virhe</w:t>
      </w:r>
    </w:p>
    <w:p>
      <w:r>
        <w:rPr>
          <w:b/>
        </w:rPr>
        <w:t xml:space="preserve">Esimerkki 4.5835</w:t>
      </w:r>
    </w:p>
    <w:p>
      <w:r>
        <w:t xml:space="preserve">Lause 1: Harry halusi uuden tietokoneen. Lause 2: Mutta hän ei tiennyt, minkä hän ostaisi. Lause 3: Ystävä suositteli, että hän valitsisi osat itse. Lause 4: Niinpä Harry käytti paljon aikaa tietokoneisiin perehtymiseen. Lause 5: Sen jälkeen Harry oli tyytyväinen itse rakennettuun tietokoneeseensa.</w:t>
      </w:r>
    </w:p>
    <w:p>
      <w:r>
        <w:rPr>
          <w:b/>
        </w:rPr>
        <w:t xml:space="preserve">Tulos</w:t>
      </w:r>
    </w:p>
    <w:p>
      <w:r>
        <w:t xml:space="preserve">Custom Computer</w:t>
      </w:r>
    </w:p>
    <w:p>
      <w:r>
        <w:rPr>
          <w:b/>
        </w:rPr>
        <w:t xml:space="preserve">Esimerkki 4.5836</w:t>
      </w:r>
    </w:p>
    <w:p>
      <w:r>
        <w:t xml:space="preserve">Lause 1: Jerryn oli soitettava vakuutusyhtiölleen. Lause 2: He vastasivat botilla. Lause 3: Jerryn piti puhua ihmisen kanssa. Lause 4: Kukaan ei päästänyt häntä läpi. Lause 5: Hän oli järkyttynyt.</w:t>
      </w:r>
    </w:p>
    <w:p>
      <w:r>
        <w:rPr>
          <w:b/>
        </w:rPr>
        <w:t xml:space="preserve">Tulos</w:t>
      </w:r>
    </w:p>
    <w:p>
      <w:r>
        <w:t xml:space="preserve">Soita</w:t>
      </w:r>
    </w:p>
    <w:p>
      <w:r>
        <w:rPr>
          <w:b/>
        </w:rPr>
        <w:t xml:space="preserve">Esimerkki 4.5837</w:t>
      </w:r>
    </w:p>
    <w:p>
      <w:r>
        <w:t xml:space="preserve">Lause 1: Lapset olivat kokoontuneet kadulle. Lause 2: He odottivat paraatin alkamista. Lause 3: Ensimmäinen vaunu jakoi valtavia mokkapaloja. Lause 4: He odottivat innoissaan, kuinka paljon karkkia he saisivat! Lause 5: Kun se oli ohi, he juoksivat kotiin tarkastamaan saaliinsa.</w:t>
      </w:r>
    </w:p>
    <w:p>
      <w:r>
        <w:rPr>
          <w:b/>
        </w:rPr>
        <w:t xml:space="preserve">Tulos</w:t>
      </w:r>
    </w:p>
    <w:p>
      <w:r>
        <w:t xml:space="preserve">Paraati</w:t>
      </w:r>
    </w:p>
    <w:p>
      <w:r>
        <w:rPr>
          <w:b/>
        </w:rPr>
        <w:t xml:space="preserve">Esimerkki 4.5838</w:t>
      </w:r>
    </w:p>
    <w:p>
      <w:r>
        <w:t xml:space="preserve">Lause 1: Andyn piti siivota huoneensa ennen kuin hänen äitinsä tulee kotiin. Lause 2: Siivoamisen sijaan Andy kuitenkin pelasi videopelejä. Lause 3: Andy tajusi, että hänellä oli vain 10 minuuttia aikaa ennen kuin hänen äitinsä tuli kotiin. Lause 4: Andy kiirehti nopeasti siivoamaan huoneensa. Lause 5: Andy tiesi, että hän oli vähällä joutua vaikeuksiin siivoamatta jättämisestä.</w:t>
      </w:r>
    </w:p>
    <w:p>
      <w:r>
        <w:rPr>
          <w:b/>
        </w:rPr>
        <w:t xml:space="preserve">Tulos</w:t>
      </w:r>
    </w:p>
    <w:p>
      <w:r>
        <w:t xml:space="preserve">Nopea puhdistus</w:t>
      </w:r>
    </w:p>
    <w:p>
      <w:r>
        <w:rPr>
          <w:b/>
        </w:rPr>
        <w:t xml:space="preserve">Esimerkki 4.5839</w:t>
      </w:r>
    </w:p>
    <w:p>
      <w:r>
        <w:t xml:space="preserve">Lause 1: Tim halusi punaisen pallon lelukaupasta. Lause 2: Hänen äitinsä kieltäytyi antamasta hänelle rahaa siitä. Lause 3: Tim päätti kysyä naapureilta, voisiko hän tehdä kotitöitä. Lause 4: Hän leikkasi nurmikkoa ja kitki rikkaruohoja. Lause 5: Hän ansaitsi tarpeeksi rahaa ostaakseen punaisen pallon.</w:t>
      </w:r>
    </w:p>
    <w:p>
      <w:r>
        <w:rPr>
          <w:b/>
        </w:rPr>
        <w:t xml:space="preserve">Tulos</w:t>
      </w:r>
    </w:p>
    <w:p>
      <w:r>
        <w:t xml:space="preserve">Punainen pallo</w:t>
      </w:r>
    </w:p>
    <w:p>
      <w:r>
        <w:rPr>
          <w:b/>
        </w:rPr>
        <w:t xml:space="preserve">Esimerkki 4.5840</w:t>
      </w:r>
    </w:p>
    <w:p>
      <w:r>
        <w:t xml:space="preserve">Lause 1: Jalkapallopeli alkoi. Lause 2: Vastustajajoukkue teki pari ensimmäistä maalia. Lause 3: Vaikka joukkueeni oli 13 pisteen tappiolla, emme luovuttaneet. Lause 4: Teimme kolme kenttämaalia kolmannen ja neljännen neljänneksen välillä. Lause 5: Vaikka Brad teki voittavan touchdownin, hän joutui koomaan.</w:t>
      </w:r>
    </w:p>
    <w:p>
      <w:r>
        <w:rPr>
          <w:b/>
        </w:rPr>
        <w:t xml:space="preserve">Tulos</w:t>
      </w:r>
    </w:p>
    <w:p>
      <w:r>
        <w:t xml:space="preserve">Comatose</w:t>
      </w:r>
    </w:p>
    <w:p>
      <w:r>
        <w:rPr>
          <w:b/>
        </w:rPr>
        <w:t xml:space="preserve">Esimerkki 4.5841</w:t>
      </w:r>
    </w:p>
    <w:p>
      <w:r>
        <w:t xml:space="preserve">Lause 1: Barryn suosikkiradioasema järjestää joka viikko kilpailun. Lause 2: Hän ei ole koskaan ennen voittanut kilpailua. Lause 3: Mutta Barry päätti kuitenkin osallistua. Lause 4: Barry soitti, kun juontaja aloitti päivittäisen kilpailun. Lause 5: Barry ei voittanut ja päätti yrittää uudelleen ensi viikolla.</w:t>
      </w:r>
    </w:p>
    <w:p>
      <w:r>
        <w:rPr>
          <w:b/>
        </w:rPr>
        <w:t xml:space="preserve">Tulos</w:t>
      </w:r>
    </w:p>
    <w:p>
      <w:r>
        <w:t xml:space="preserve">Radio</w:t>
      </w:r>
    </w:p>
    <w:p>
      <w:r>
        <w:rPr>
          <w:b/>
        </w:rPr>
        <w:t xml:space="preserve">Esimerkki 4.5842</w:t>
      </w:r>
    </w:p>
    <w:p>
      <w:r>
        <w:t xml:space="preserve">Lause 1: Pakkaus olisi varsin kätevä. Lause 2: Suljimme sen vetoketjun ja laitoimme sen matkalaukkuun. Lause 3: Kun pääsimme leirintäalueelle, pystytimme teltat. Lause 4: Kun tunti oli kulunut, ampiainen pisti miestäni. Lause 5: Hätäensiapupakkaus oli tuona päivänä hyvässä käytössä.</w:t>
      </w:r>
    </w:p>
    <w:p>
      <w:r>
        <w:rPr>
          <w:b/>
        </w:rPr>
        <w:t xml:space="preserve">Tulos</w:t>
      </w:r>
    </w:p>
    <w:p>
      <w:r>
        <w:t xml:space="preserve">Kit</w:t>
      </w:r>
    </w:p>
    <w:p>
      <w:r>
        <w:rPr>
          <w:b/>
        </w:rPr>
        <w:t xml:space="preserve">Esimerkki 4.5843</w:t>
      </w:r>
    </w:p>
    <w:p>
      <w:r>
        <w:t xml:space="preserve">Lause 1: Kia oli eräänä iltana hieman humalassa, kun hän tuli kotiin. Lause 2: Hän teki lounaansa töihin ja kaatui sänkyyn. Lause 3: Kun hän heräsi, hän ilahtui nähdessään lounaslaatikkonsa oven vieressä. Lause 4: Mutta lounasaikaan hän huomasi, ettei ollut laittanut siihen mitään ruokaa. Lause 5: Kia oli vain pakannut itselleen lautasen ja haarukan!</w:t>
      </w:r>
    </w:p>
    <w:p>
      <w:r>
        <w:rPr>
          <w:b/>
        </w:rPr>
        <w:t xml:space="preserve">Tulos</w:t>
      </w:r>
    </w:p>
    <w:p>
      <w:r>
        <w:t xml:space="preserve">Lounas</w:t>
      </w:r>
    </w:p>
    <w:p>
      <w:r>
        <w:rPr>
          <w:b/>
        </w:rPr>
        <w:t xml:space="preserve">Esimerkki 4.5844</w:t>
      </w:r>
    </w:p>
    <w:p>
      <w:r>
        <w:t xml:space="preserve">Lause 1: Ryhmä tutkimusmatkailijoita meni luolaan. Lause 2: He kuulivat paljon huutoa. Lause 3: He eivät tienneet, mitä se oli. Lause 4: He näkivät lentäviä asioita. Lause 5: He tajusivat, että ne olivat lepakoita.</w:t>
      </w:r>
    </w:p>
    <w:p>
      <w:r>
        <w:rPr>
          <w:b/>
        </w:rPr>
        <w:t xml:space="preserve">Tulos</w:t>
      </w:r>
    </w:p>
    <w:p>
      <w:r>
        <w:t xml:space="preserve">Lepakkoluola</w:t>
      </w:r>
    </w:p>
    <w:p>
      <w:r>
        <w:rPr>
          <w:b/>
        </w:rPr>
        <w:t xml:space="preserve">Esimerkki 4.5845</w:t>
      </w:r>
    </w:p>
    <w:p>
      <w:r>
        <w:t xml:space="preserve">Lause 1: Janelle hurrasi äänekkäästi. Lause 2: Hän oli kaupunkinsa keskiaikaisilla messuilla ja katseli turnajaisia. Lause 3: Se oli typerää mutta hauskaa. Lause 4: Hän lauloi ja taputti käsiään. Lause 5: Ritari, jolla oli sininen miekka, voitti!</w:t>
      </w:r>
    </w:p>
    <w:p>
      <w:r>
        <w:rPr>
          <w:b/>
        </w:rPr>
        <w:t xml:space="preserve">Tulos</w:t>
      </w:r>
    </w:p>
    <w:p>
      <w:r>
        <w:t xml:space="preserve">Joust</w:t>
      </w:r>
    </w:p>
    <w:p>
      <w:r>
        <w:rPr>
          <w:b/>
        </w:rPr>
        <w:t xml:space="preserve">Esimerkki 4.5846</w:t>
      </w:r>
    </w:p>
    <w:p>
      <w:r>
        <w:t xml:space="preserve">Lause 1: Kun Nora ajoi äitinsä talolle, hän näki jäisen kohdan jalkakäytävällä. Lause 2: Hän oli huolissaan siitä, että hänen iäkkäät vanhempansa liukastuisivat ja kaatuisivat siinä. Lause 3: Nora haki autotallista suolaa ja peitti kohdan. Lause 4: Kun he olivat sisällä, lumi peitti Noran näkemän jään. Lause 5: Myöhemmin lumen hämmentämänä Nora liukastui ja kaatui jäällä!</w:t>
      </w:r>
    </w:p>
    <w:p>
      <w:r>
        <w:rPr>
          <w:b/>
        </w:rPr>
        <w:t xml:space="preserve">Tulos</w:t>
      </w:r>
    </w:p>
    <w:p>
      <w:r>
        <w:t xml:space="preserve">Liukas kävely</w:t>
      </w:r>
    </w:p>
    <w:p>
      <w:r>
        <w:rPr>
          <w:b/>
        </w:rPr>
        <w:t xml:space="preserve">Esimerkki 4.5847</w:t>
      </w:r>
    </w:p>
    <w:p>
      <w:r>
        <w:t xml:space="preserve">Lause 1: Foxy tuli asumaan luokseni joksikin aikaa. Lause 2: Foxy oli aktiivinen koira ja rakasti leikkiä. Lause 3: Se pääsi kaikkeen talossa. Lause 4: Se vei leluja koiraltani. Lause 5: Ne tappelivat niistä joka päivä.</w:t>
      </w:r>
    </w:p>
    <w:p>
      <w:r>
        <w:rPr>
          <w:b/>
        </w:rPr>
        <w:t xml:space="preserve">Tulos</w:t>
      </w:r>
    </w:p>
    <w:p>
      <w:r>
        <w:t xml:space="preserve">Foxy</w:t>
      </w:r>
    </w:p>
    <w:p>
      <w:r>
        <w:rPr>
          <w:b/>
        </w:rPr>
        <w:t xml:space="preserve">Esimerkki 4.5848</w:t>
      </w:r>
    </w:p>
    <w:p>
      <w:r>
        <w:t xml:space="preserve">Lause 1: Nousin hissillä kolmanteen kerrokseen lounastauon jälkeen. Lause 2: Painoin nappia, mutta ovi ei mennyt kiinni. Lause 3: Huomasin nopeasti, että hissi ei toiminut kunnolla. Lause 4: Minun täytyi kävellä kolme kerrosta portaita ylös palatakseni töihin. Lause 5: Kun pääsin huipulle, tunsin, että voisin kuolla!</w:t>
      </w:r>
    </w:p>
    <w:p>
      <w:r>
        <w:rPr>
          <w:b/>
        </w:rPr>
        <w:t xml:space="preserve">Tulos</w:t>
      </w:r>
    </w:p>
    <w:p>
      <w:r>
        <w:t xml:space="preserve">Rikkinäinen hissi</w:t>
      </w:r>
    </w:p>
    <w:p>
      <w:r>
        <w:rPr>
          <w:b/>
        </w:rPr>
        <w:t xml:space="preserve">Esimerkki 4.5849</w:t>
      </w:r>
    </w:p>
    <w:p>
      <w:r>
        <w:t xml:space="preserve">Lause 1: Natalie oli menossa ensimmäiselle tanssikurssilleen. Lause 2: Hän oli haaveillut tästä päivästä jo vuosia! Lause 3: Opettaja pyysi häntä laittamaan balettikengät jalkaan. Lause 4: Natalie ei malttanut odottaa tanssimaan oppimista! Lause 5: Hän aikoi tehdä kovasti töitä, jotta hän pärjäisi esityksessä.</w:t>
      </w:r>
    </w:p>
    <w:p>
      <w:r>
        <w:rPr>
          <w:b/>
        </w:rPr>
        <w:t xml:space="preserve">Tulos</w:t>
      </w:r>
    </w:p>
    <w:p>
      <w:r>
        <w:t xml:space="preserve">Tanssitunti</w:t>
      </w:r>
    </w:p>
    <w:p>
      <w:r>
        <w:rPr>
          <w:b/>
        </w:rPr>
        <w:t xml:space="preserve">Esimerkki 4.5850</w:t>
      </w:r>
    </w:p>
    <w:p>
      <w:r>
        <w:t xml:space="preserve">Lause 1: Missy halusi vaihtaa hiustensa värin. Lause 2: Hän ei ollut varma, mihin väriin hänen pitäisi vaihtaa. Lause 3: Missy katseli lehdistä paljon kuvia hiuksista. Lause 4: Hän päätti kokeilla elinvoimaista violettia väriainetta. Lause 5: Missy piti väristä ja uudesta lookistaan!</w:t>
      </w:r>
    </w:p>
    <w:p>
      <w:r>
        <w:rPr>
          <w:b/>
        </w:rPr>
        <w:t xml:space="preserve">Tulos</w:t>
      </w:r>
    </w:p>
    <w:p>
      <w:r>
        <w:t xml:space="preserve">Uusi kampaus</w:t>
      </w:r>
    </w:p>
    <w:p>
      <w:r>
        <w:rPr>
          <w:b/>
        </w:rPr>
        <w:t xml:space="preserve">Esimerkki 4.5851</w:t>
      </w:r>
    </w:p>
    <w:p>
      <w:r>
        <w:t xml:space="preserve">Lause 1: Osallistuin viime kuussa pokeriturnaukseen. Lause 2: Pärjäsin alussa hyvin. Lause 3: Turnauksen puoliväli oli hidas ja tylsä. Lause 4: Loppua kohden olin vielä mukana, mutta tulin ahneeksi. Lause 5: Jäin seitsemänneksi, koska bluffasin väärää henkilöä.</w:t>
      </w:r>
    </w:p>
    <w:p>
      <w:r>
        <w:rPr>
          <w:b/>
        </w:rPr>
        <w:t xml:space="preserve">Tulos</w:t>
      </w:r>
    </w:p>
    <w:p>
      <w:r>
        <w:t xml:space="preserve">Ylös ja alas -turnaus</w:t>
      </w:r>
    </w:p>
    <w:p>
      <w:r>
        <w:rPr>
          <w:b/>
        </w:rPr>
        <w:t xml:space="preserve">Esimerkki 4.5852</w:t>
      </w:r>
    </w:p>
    <w:p>
      <w:r>
        <w:t xml:space="preserve">Lause 1: Kävelin bussipysäkille. Lause 2: Odotin noin viisitoista minuuttia bussin saapumista. Lause 3: Kun bussi tuli, tajusin, että unohdin lompakkoni kotiin. Lause 4: Kysyin bussinkuljettajalta, voisinko maksaa huomenna. Lause 5: Hän antoi minun ajaa bussilla.</w:t>
      </w:r>
    </w:p>
    <w:p>
      <w:r>
        <w:rPr>
          <w:b/>
        </w:rPr>
        <w:t xml:space="preserve">Tulos</w:t>
      </w:r>
    </w:p>
    <w:p>
      <w:r>
        <w:t xml:space="preserve">Bussimatka</w:t>
      </w:r>
    </w:p>
    <w:p>
      <w:r>
        <w:rPr>
          <w:b/>
        </w:rPr>
        <w:t xml:space="preserve">Esimerkki 4.5853</w:t>
      </w:r>
    </w:p>
    <w:p>
      <w:r>
        <w:t xml:space="preserve">Lause 1: Matt paini lukiossa. Lause 2: Hän oli suuri altavastaaja tulevassa ottelussa. Lause 3: Matt treenasi erityisen kovaa osoittaakseen kaikkien olevan väärässä. Lause 4: Kun ottelu alkoi, Matt tuhoutui. Lause 5: Hän oppi, miksi hän oli altavastaaja.</w:t>
      </w:r>
    </w:p>
    <w:p>
      <w:r>
        <w:rPr>
          <w:b/>
        </w:rPr>
        <w:t xml:space="preserve">Tulos</w:t>
      </w:r>
    </w:p>
    <w:p>
      <w:r>
        <w:t xml:space="preserve">Altavastaaja</w:t>
      </w:r>
    </w:p>
    <w:p>
      <w:r>
        <w:rPr>
          <w:b/>
        </w:rPr>
        <w:t xml:space="preserve">Esimerkki 4.5854</w:t>
      </w:r>
    </w:p>
    <w:p>
      <w:r>
        <w:t xml:space="preserve">Lause 1: Kälyni oli vihainen tyttärentyttärelleen B:lle. Lause 2: B oli mennyt 50 Centin konserttiin eikä kertonut isoäidilleen. Lause 3: Minusta oli hieman outoa viedä isoäitisi ulos. Lause 4: Ostin kälylleni 50 Centin cd-levyn hänen syntymäpäiväkseen. Lause 5: Hän oli iloinen siitä, mutta on edelleen vihainen B:lle.</w:t>
      </w:r>
    </w:p>
    <w:p>
      <w:r>
        <w:rPr>
          <w:b/>
        </w:rPr>
        <w:t xml:space="preserve">Tulos</w:t>
      </w:r>
    </w:p>
    <w:p>
      <w:r>
        <w:t xml:space="preserve">50 Cent</w:t>
      </w:r>
    </w:p>
    <w:p>
      <w:r>
        <w:rPr>
          <w:b/>
        </w:rPr>
        <w:t xml:space="preserve">Esimerkki 4.5855</w:t>
      </w:r>
    </w:p>
    <w:p>
      <w:r>
        <w:t xml:space="preserve">Lause 1: Eddie halusi rahaa ostaakseen pelin. Lause 2: Hänen äitinsä sanoi, että hänen pitäisi tehdä töitä ansaitakseen rahat. Lause 3: Eddie tiesi, mihin hänen äitinsä piilotti ylimääräiset rahansa. Lause 4: Eddie varasti rahaa ostaakseen pelin. Lause 5: Eddien äiti huomasi, että rahat olivat kadonneet, ja otti Eddien vastaan.</w:t>
      </w:r>
    </w:p>
    <w:p>
      <w:r>
        <w:rPr>
          <w:b/>
        </w:rPr>
        <w:t xml:space="preserve">Tulos</w:t>
      </w:r>
    </w:p>
    <w:p>
      <w:r>
        <w:t xml:space="preserve">Varastaminen äidiltä</w:t>
      </w:r>
    </w:p>
    <w:p>
      <w:r>
        <w:rPr>
          <w:b/>
        </w:rPr>
        <w:t xml:space="preserve">Esimerkki 4.5856</w:t>
      </w:r>
    </w:p>
    <w:p>
      <w:r>
        <w:t xml:space="preserve">Lause 1: Franny katsoi olympialaisia televisiosta. Lause 2: Urheilijat innostivat häntä kovasti. Lause 3: Hän rukoili vanhempiaan ilmoittautumaan luistelutunneille. Lause 4: Kun he antoivat, hän harjoitteli ahkerasti aina, kun hänellä oli siihen mahdollisuus. Lause 5: Hän haaveilee olevansa maailman nopein pikaluistelija.</w:t>
      </w:r>
    </w:p>
    <w:p>
      <w:r>
        <w:rPr>
          <w:b/>
        </w:rPr>
        <w:t xml:space="preserve">Tulos</w:t>
      </w:r>
    </w:p>
    <w:p>
      <w:r>
        <w:t xml:space="preserve">Franny olympialaismies</w:t>
      </w:r>
    </w:p>
    <w:p>
      <w:r>
        <w:rPr>
          <w:b/>
        </w:rPr>
        <w:t xml:space="preserve">Esimerkki 4.5857</w:t>
      </w:r>
    </w:p>
    <w:p>
      <w:r>
        <w:t xml:space="preserve">Lause 1: Maryn lempiharrastus oli orgaanisten tuoksukynttilöiden valmistus. Lause 2: Mary teki koristeellisen kookoksen tuoksuisen kynttilän ystävälleen Christianille. Lause 3: Mary ei tiennyt, että Christian oli allerginen kookospähkinälle. Lause 4: Kun Christian haistoi uuden kookoskynttilän tuoksua, hän puhkesi nokkosihottumaan. Lause 5: Maria pyysi anteeksi laatikolla kalliita suklaita - ilman kookospähkinää.</w:t>
      </w:r>
    </w:p>
    <w:p>
      <w:r>
        <w:rPr>
          <w:b/>
        </w:rPr>
        <w:t xml:space="preserve">Tulos</w:t>
      </w:r>
    </w:p>
    <w:p>
      <w:r>
        <w:t xml:space="preserve">Pitele kookospähkinää</w:t>
      </w:r>
    </w:p>
    <w:p>
      <w:r>
        <w:rPr>
          <w:b/>
        </w:rPr>
        <w:t xml:space="preserve">Esimerkki 4.5858</w:t>
      </w:r>
    </w:p>
    <w:p>
      <w:r>
        <w:t xml:space="preserve">Lause 1: Ostin hiekkaa lapsille. Lause 2: Huomasin, että pakkauksessa luki, että hiekka on kineettistä. Lause 3: Kun he leikkivät hiekalla, siinä ei ollut sotkua. Lause 4: Polymeeri esti sitä tarttumasta esineisiin. Lause 5: Jotenkin se silti tarttui itseensä.</w:t>
      </w:r>
    </w:p>
    <w:p>
      <w:r>
        <w:rPr>
          <w:b/>
        </w:rPr>
        <w:t xml:space="preserve">Tulos</w:t>
      </w:r>
    </w:p>
    <w:p>
      <w:r>
        <w:t xml:space="preserve">Kineettinen</w:t>
      </w:r>
    </w:p>
    <w:p>
      <w:r>
        <w:rPr>
          <w:b/>
        </w:rPr>
        <w:t xml:space="preserve">Esimerkki 4.5859</w:t>
      </w:r>
    </w:p>
    <w:p>
      <w:r>
        <w:t xml:space="preserve">Lause 1: Abby oli häirikkö. Lause 2: Hän rikkoi lakia ja hänet pidätettiin. Lause 3: Hänet vietiin vankilaan ja vangittiin. Lause 4: Abby katui tekojaan. Lause 5: Hän lupasi olla parempi, kun hänet vapautetaan.</w:t>
      </w:r>
    </w:p>
    <w:p>
      <w:r>
        <w:rPr>
          <w:b/>
        </w:rPr>
        <w:t xml:space="preserve">Tulos</w:t>
      </w:r>
    </w:p>
    <w:p>
      <w:r>
        <w:t xml:space="preserve">Vankila</w:t>
      </w:r>
    </w:p>
    <w:p>
      <w:r>
        <w:rPr>
          <w:b/>
        </w:rPr>
        <w:t xml:space="preserve">Esimerkki 4.5860</w:t>
      </w:r>
    </w:p>
    <w:p>
      <w:r>
        <w:t xml:space="preserve">Lause 1: Derek työskenteli paikallisen pikaruokaravintolan tiskillä. Lause 2: Eräänä päivänä erityisen töykeä asiakas huusi hänelle ilman syytä. Lause 3: Sitten hän laittoi käytetyn laastarin heidän tilaamaansa hampurilaiseen kostoksi. Lause 4: Asiakas löysi laastarin haukattuaan sen ja kertoi siitä johtajalle. Lause 5: Derek sai johtajalta nuhteita, mutta hän ajatteli, että se oli sen arvoista.</w:t>
      </w:r>
    </w:p>
    <w:p>
      <w:r>
        <w:rPr>
          <w:b/>
        </w:rPr>
        <w:t xml:space="preserve">Tulos</w:t>
      </w:r>
    </w:p>
    <w:p>
      <w:r>
        <w:t xml:space="preserve">Huono palvelu</w:t>
      </w:r>
    </w:p>
    <w:p>
      <w:r>
        <w:rPr>
          <w:b/>
        </w:rPr>
        <w:t xml:space="preserve">Esimerkki 4.5861</w:t>
      </w:r>
    </w:p>
    <w:p>
      <w:r>
        <w:t xml:space="preserve">Lause 1: Michael nautti ajamisesta. Lause 2: Eräänä päivänä hän oli ajelemassa ystäviensä kanssa. Lause 3: Auto kaatui. Lause 4: Se osui hänen autoonsa melko pahasti. Lause 5: Michael ei enää koskaan ajanut autoa.</w:t>
      </w:r>
    </w:p>
    <w:p>
      <w:r>
        <w:rPr>
          <w:b/>
        </w:rPr>
        <w:t xml:space="preserve">Tulos</w:t>
      </w:r>
    </w:p>
    <w:p>
      <w:r>
        <w:t xml:space="preserve">Ajo-ongelmat.</w:t>
      </w:r>
    </w:p>
    <w:p>
      <w:r>
        <w:rPr>
          <w:b/>
        </w:rPr>
        <w:t xml:space="preserve">Esimerkki 4.5862</w:t>
      </w:r>
    </w:p>
    <w:p>
      <w:r>
        <w:t xml:space="preserve">Lause 1: Siivosin koko talon viime viikolla. Lause 2: Päätin lahjoittaa paljon tavaroita. Lause 3: Minulla oli paljon vaatteita ja leluja menemään. Lause 4: Vein ne paikalliseen lahjoituspaikkaan. Lause 5: He olivat iloisia nähdessään näin suuren lahjoituksen.</w:t>
      </w:r>
    </w:p>
    <w:p>
      <w:r>
        <w:rPr>
          <w:b/>
        </w:rPr>
        <w:t xml:space="preserve">Tulos</w:t>
      </w:r>
    </w:p>
    <w:p>
      <w:r>
        <w:t xml:space="preserve">lahjoitukseni</w:t>
      </w:r>
    </w:p>
    <w:p>
      <w:r>
        <w:rPr>
          <w:b/>
        </w:rPr>
        <w:t xml:space="preserve">Esimerkki 4.5863</w:t>
      </w:r>
    </w:p>
    <w:p>
      <w:r>
        <w:t xml:space="preserve">Lause 1: Cecilia halusi katsoa olympialaisia, mutta hänen televisionsa hajosi. Lause 2: Koska hänellä ei ollut muuta keinoa katsoa, hän soitti ystävilleen. Lause 3: He tekivät aamupäivän aikana muutaman radan hänen takapihallaan. Lause 4: Ja iltapäivällä he järjestivät omat olympialaisensa ja kilpailivat palkinnoista. Lause 5: Cecilia voitti nopeimman juoksijan palkinnon ja oli tyytyväinen itseensä.</w:t>
      </w:r>
    </w:p>
    <w:p>
      <w:r>
        <w:rPr>
          <w:b/>
        </w:rPr>
        <w:t xml:space="preserve">Tulos</w:t>
      </w:r>
    </w:p>
    <w:p>
      <w:r>
        <w:t xml:space="preserve">Olympialaiset</w:t>
      </w:r>
    </w:p>
    <w:p>
      <w:r>
        <w:rPr>
          <w:b/>
        </w:rPr>
        <w:t xml:space="preserve">Esimerkki 4.5864</w:t>
      </w:r>
    </w:p>
    <w:p>
      <w:r>
        <w:t xml:space="preserve">Lause 1: Sain lahjaksi kattilan. Lause 2: En ole koskaan ennen käyttänyt sellaista. Lause 3: Löysin kasan reseptejä kokeiltavaksi. Lause 4: Valitsin ensimmäisenä kokeiltavaksi naudanlihamuhennoksen. Lause 5: Noin 8 tunnin kuluttua ruoka oli valmista.</w:t>
      </w:r>
    </w:p>
    <w:p>
      <w:r>
        <w:rPr>
          <w:b/>
        </w:rPr>
        <w:t xml:space="preserve">Tulos</w:t>
      </w:r>
    </w:p>
    <w:p>
      <w:r>
        <w:t xml:space="preserve">Kattila</w:t>
      </w:r>
    </w:p>
    <w:p>
      <w:r>
        <w:rPr>
          <w:b/>
        </w:rPr>
        <w:t xml:space="preserve">Esimerkki 4.5865</w:t>
      </w:r>
    </w:p>
    <w:p>
      <w:r>
        <w:t xml:space="preserve">Lause 1: Jason oli terve nuori mies. Lause 2: Hän työskenteli veljiensä kanssa Taco Bellissä. Lause 3: Eräänä päivänä hän joutui suureen riitaan veljensä Mattin kanssa. Lause 4: Hän irtisanoutui saman tien. Lause 5: Jason ei enää koskaan halunnut saada oikeaa työtä.</w:t>
      </w:r>
    </w:p>
    <w:p>
      <w:r>
        <w:rPr>
          <w:b/>
        </w:rPr>
        <w:t xml:space="preserve">Tulos</w:t>
      </w:r>
    </w:p>
    <w:p>
      <w:r>
        <w:t xml:space="preserve">Jason ei saisi työtä</w:t>
      </w:r>
    </w:p>
    <w:p>
      <w:r>
        <w:rPr>
          <w:b/>
        </w:rPr>
        <w:t xml:space="preserve">Esimerkki 4.5866</w:t>
      </w:r>
    </w:p>
    <w:p>
      <w:r>
        <w:t xml:space="preserve">Lause 1: Zimmyn perhe osti yleensä paljon lahjoja jouluksi. Lause 2: Mutta viime vuonna he päättivät tehdä jotain muuta. Lause 3: He lahjoittivat rahaa hyväntekeväisyyteen lahjaksi muille. Lause 4: Sitten he päättivät lähteä lomalle itselleen. Lause 5: Zimmyn perhe lähti Kanadaan joululomalle.</w:t>
      </w:r>
    </w:p>
    <w:p>
      <w:r>
        <w:rPr>
          <w:b/>
        </w:rPr>
        <w:t xml:space="preserve">Tulos</w:t>
      </w:r>
    </w:p>
    <w:p>
      <w:r>
        <w:t xml:space="preserve">Joululoma</w:t>
      </w:r>
    </w:p>
    <w:p>
      <w:r>
        <w:rPr>
          <w:b/>
        </w:rPr>
        <w:t xml:space="preserve">Esimerkki 4.5867</w:t>
      </w:r>
    </w:p>
    <w:p>
      <w:r>
        <w:t xml:space="preserve">Lause 1: Tom rakasti tyttöystäväänsä. Lause 2: Hän aikoi kosia tyttöä viikonloppuna. Lause 3: Hän oli suunnitellut sitä jo kuukauden ajan. Lause 4: Ennen kuin hän ehti tehdä sen, tyttö jätti hänet. Lause 5: Hän oli murtunut ja joutui palauttamaan sormuksen.</w:t>
      </w:r>
    </w:p>
    <w:p>
      <w:r>
        <w:rPr>
          <w:b/>
        </w:rPr>
        <w:t xml:space="preserve">Tulos</w:t>
      </w:r>
    </w:p>
    <w:p>
      <w:r>
        <w:t xml:space="preserve">Getting Dumped</w:t>
      </w:r>
    </w:p>
    <w:p>
      <w:r>
        <w:rPr>
          <w:b/>
        </w:rPr>
        <w:t xml:space="preserve">Esimerkki 4.5868</w:t>
      </w:r>
    </w:p>
    <w:p>
      <w:r>
        <w:t xml:space="preserve">Lause 1: Rita on aina rakastanut kettuja. Lause 2: Jos Rita voisi olla kettu, hän olisi kettu. Lause 3: Eräänä päivänä hän näki kaupassa ketunhännän klipsejä. Lause 4: Hän osti hännän ja käytti sitä koulussa. Lause 5: Kaikki koulussa ostivat sitten hännät ja käyttivät niitä.</w:t>
      </w:r>
    </w:p>
    <w:p>
      <w:r>
        <w:rPr>
          <w:b/>
        </w:rPr>
        <w:t xml:space="preserve">Tulos</w:t>
      </w:r>
    </w:p>
    <w:p>
      <w:r>
        <w:t xml:space="preserve">Ritan häntä.</w:t>
      </w:r>
    </w:p>
    <w:p>
      <w:r>
        <w:rPr>
          <w:b/>
        </w:rPr>
        <w:t xml:space="preserve">Esimerkki 4.5869</w:t>
      </w:r>
    </w:p>
    <w:p>
      <w:r>
        <w:t xml:space="preserve">Lause 1: John päätti viedä vaimonsa treffeille. Lause 2: John teki pöytävarauksen vaimon lempiravintolaan. Lause 3: John osti ennakkoliput esitykseen. Lause 4: John ajoi kotiin innoissaan kertoakseen vaimolleen suunnitelmistaan. Lause 5: Hän oli pettynyt löytäessään vaimonsa sängystä, 102 kuumeessa ja oksennuspussi päässä.</w:t>
      </w:r>
    </w:p>
    <w:p>
      <w:r>
        <w:rPr>
          <w:b/>
        </w:rPr>
        <w:t xml:space="preserve">Tulos</w:t>
      </w:r>
    </w:p>
    <w:p>
      <w:r>
        <w:t xml:space="preserve">Ei treffejä tänä iltana</w:t>
      </w:r>
    </w:p>
    <w:p>
      <w:r>
        <w:rPr>
          <w:b/>
        </w:rPr>
        <w:t xml:space="preserve">Esimerkki 4.5870</w:t>
      </w:r>
    </w:p>
    <w:p>
      <w:r>
        <w:t xml:space="preserve">Lause 1: Opettelin soittamaan pianoa. Lause 2: Luin erästä kirjaa. Lause 3: Yritin noudattaa tekniikkaa. Lause 4: Se opetti soittamaan sitä, mitä kuulee. Lause 5: Se ei ollut kovin helppoa.</w:t>
      </w:r>
    </w:p>
    <w:p>
      <w:r>
        <w:rPr>
          <w:b/>
        </w:rPr>
        <w:t xml:space="preserve">Tulos</w:t>
      </w:r>
    </w:p>
    <w:p>
      <w:r>
        <w:t xml:space="preserve">Musiikki</w:t>
      </w:r>
    </w:p>
    <w:p>
      <w:r>
        <w:rPr>
          <w:b/>
        </w:rPr>
        <w:t xml:space="preserve">Esimerkki 4.5871</w:t>
      </w:r>
    </w:p>
    <w:p>
      <w:r>
        <w:t xml:space="preserve">Lause 1: Ilmoittautuminen pellekouluun oli tuntunut hauskalta ajatukselta. Lause 2: Henry ei ollut tiennyt, miten rankkaa työtä se olisi. Lause 3: Ensimmäinen temppu, joka hänen oli opittava, oli jongleeraaminen. Lause 4: Hänellä oli useita mustelmia jaloissaan keilakiekon pudottamisesta. Lause 5: Viikon harjoittelun jälkeen Henry oli kuitenkin jongleerauksen nero.</w:t>
      </w:r>
    </w:p>
    <w:p>
      <w:r>
        <w:rPr>
          <w:b/>
        </w:rPr>
        <w:t xml:space="preserve">Tulos</w:t>
      </w:r>
    </w:p>
    <w:p>
      <w:r>
        <w:t xml:space="preserve">Klovni koulu</w:t>
      </w:r>
    </w:p>
    <w:p>
      <w:r>
        <w:rPr>
          <w:b/>
        </w:rPr>
        <w:t xml:space="preserve">Esimerkki 4.5872</w:t>
      </w:r>
    </w:p>
    <w:p>
      <w:r>
        <w:t xml:space="preserve">Lause 1: Kate ja hänen ystävänsä olivat aasialaisessa buffetissa. Lause 2: Mutta tarjoilijat eivät puhuneet paljon englantia. Lause 3: Heiltä kesti hyvin kauan antaa heille juomansa. Lause 4: Ja laskussa oli väärä määrä henkilöitä. Lause 5: Mutta Katen mielestä edullinen hinta oli vaivan arvoinen.</w:t>
      </w:r>
    </w:p>
    <w:p>
      <w:r>
        <w:rPr>
          <w:b/>
        </w:rPr>
        <w:t xml:space="preserve">Tulos</w:t>
      </w:r>
    </w:p>
    <w:p>
      <w:r>
        <w:t xml:space="preserve">Halpa buffet</w:t>
      </w:r>
    </w:p>
    <w:p>
      <w:r>
        <w:rPr>
          <w:b/>
        </w:rPr>
        <w:t xml:space="preserve">Esimerkki 4.5873</w:t>
      </w:r>
    </w:p>
    <w:p>
      <w:r>
        <w:t xml:space="preserve">Lause 1: Elle vilkaisi ulos keittiön ikkunasta tiskatessaan. Lause 2: Hän järkyttyi, kun ruskea hevonen katsoi häntä takaisin. Lause 3: Hän ryntäsi ulos huomatakseen, että naapurin maanviljelijä lähestyi. Lause 4: Hevonen oli päässyt ulos karsinastaan ja vaeltanut sinne. Lause 5: Hevonen käveli hiljaa maanviljelijän kanssa takaisin navettaan.</w:t>
      </w:r>
    </w:p>
    <w:p>
      <w:r>
        <w:rPr>
          <w:b/>
        </w:rPr>
        <w:t xml:space="preserve">Tulos</w:t>
      </w:r>
    </w:p>
    <w:p>
      <w:r>
        <w:t xml:space="preserve">Yllätysvierailu</w:t>
      </w:r>
    </w:p>
    <w:p>
      <w:r>
        <w:rPr>
          <w:b/>
        </w:rPr>
        <w:t xml:space="preserve">Esimerkki 4.5874</w:t>
      </w:r>
    </w:p>
    <w:p>
      <w:r>
        <w:t xml:space="preserve">Lause 1: Jillin on käytettävä mekkoa töissä joka päivä. Lause 2: Paitsi perjantaisin on rento perjantai. Lause 3: Jill voi pukeutua miten haluaa. Lause 4: Jill pukeutuu yleensä farkkuihin ja t-paitaan. Lause 5: Hän sanoo, että hän viihtyy parhaiten niin.</w:t>
      </w:r>
    </w:p>
    <w:p>
      <w:r>
        <w:rPr>
          <w:b/>
        </w:rPr>
        <w:t xml:space="preserve">Tulos</w:t>
      </w:r>
    </w:p>
    <w:p>
      <w:r>
        <w:t xml:space="preserve">Rento perjantai</w:t>
      </w:r>
    </w:p>
    <w:p>
      <w:r>
        <w:rPr>
          <w:b/>
        </w:rPr>
        <w:t xml:space="preserve">Esimerkki 4.5875</w:t>
      </w:r>
    </w:p>
    <w:p>
      <w:r>
        <w:t xml:space="preserve">Lause 1: Melissa todella vihasi pinaattia. Lause 2: Itse asiassa hän söi mitä tahansa muuta kuin pinaattia. Lause 3: Eräänä päivänä hänen jääkaapissaan ei ollut mitään. Lause 4: Siinä oli vain vähän pinaattia. Lause 5: Syötyään sen Melissa päätti, että pinaatti maistui hyvältä.</w:t>
      </w:r>
    </w:p>
    <w:p>
      <w:r>
        <w:rPr>
          <w:b/>
        </w:rPr>
        <w:t xml:space="preserve">Tulos</w:t>
      </w:r>
    </w:p>
    <w:p>
      <w:r>
        <w:t xml:space="preserve">Pinaatti</w:t>
      </w:r>
    </w:p>
    <w:p>
      <w:r>
        <w:rPr>
          <w:b/>
        </w:rPr>
        <w:t xml:space="preserve">Esimerkki 4.5876</w:t>
      </w:r>
    </w:p>
    <w:p>
      <w:r>
        <w:t xml:space="preserve">Lause 1: Ned oli ilmoittanut poikansa pelaamaan teepalloa. Lause 2: Liigassa ei ollut tarpeeksi valmentajia. Lause 3: Johtaja pyysi Nediä auttamaan joukkueen valmentamisessa. Lause 4: Ned suostui auttamaan joukkueen valmentamisessa. Lause 5: Hänen poikansa nautti siitä, että Ned oli mukana.</w:t>
      </w:r>
    </w:p>
    <w:p>
      <w:r>
        <w:rPr>
          <w:b/>
        </w:rPr>
        <w:t xml:space="preserve">Tulos</w:t>
      </w:r>
    </w:p>
    <w:p>
      <w:r>
        <w:t xml:space="preserve">Valmentaja</w:t>
      </w:r>
    </w:p>
    <w:p>
      <w:r>
        <w:rPr>
          <w:b/>
        </w:rPr>
        <w:t xml:space="preserve">Esimerkki 4.5877</w:t>
      </w:r>
    </w:p>
    <w:p>
      <w:r>
        <w:t xml:space="preserve">Lause 1: Bobby rakasti uutta taloaan. Lause 2: Takka oli hänen lempiasiansa. Lause 3: Hän koristeli sen joka vuodenaikaan sopivaksi. Lause 4: Kun tuli viileää, hän sytytti siinä ensimmäisen tulen. Lause 5: Se oli kodikas tunne!</w:t>
      </w:r>
    </w:p>
    <w:p>
      <w:r>
        <w:rPr>
          <w:b/>
        </w:rPr>
        <w:t xml:space="preserve">Tulos</w:t>
      </w:r>
    </w:p>
    <w:p>
      <w:r>
        <w:t xml:space="preserve">Takka</w:t>
      </w:r>
    </w:p>
    <w:p>
      <w:r>
        <w:rPr>
          <w:b/>
        </w:rPr>
        <w:t xml:space="preserve">Esimerkki 4.5878</w:t>
      </w:r>
    </w:p>
    <w:p>
      <w:r>
        <w:t xml:space="preserve">Lause 1: Amanda tykkäsi värjätä hiuksiaan. Lause 2: Hänen kampaajansa varoitti Amandaa lopettamaan hiustensa värjäämisen. Lause 3: Amanda jatkoi hiustensa värjäämistä itse. Lause 4: Amandan hiukset alkoivat pudota. Lause 5: Amanda lopetti lopulta hiustensa värjäämisen.</w:t>
      </w:r>
    </w:p>
    <w:p>
      <w:r>
        <w:rPr>
          <w:b/>
        </w:rPr>
        <w:t xml:space="preserve">Tulos</w:t>
      </w:r>
    </w:p>
    <w:p>
      <w:r>
        <w:t xml:space="preserve">Huono hiusten työ</w:t>
      </w:r>
    </w:p>
    <w:p>
      <w:r>
        <w:rPr>
          <w:b/>
        </w:rPr>
        <w:t xml:space="preserve">Esimerkki 4.5879</w:t>
      </w:r>
    </w:p>
    <w:p>
      <w:r>
        <w:t xml:space="preserve">Lause 1: Logan viittasi talonsa taakse kätkettyyn aarteeseen. Lause 2: Hänen lapsenlapsensa olivat innoissaan ja alkoivat etsiä metsästä. Lause 3: Kun monta tuntia oli kulunut, aarteesta ei näkynyt jälkeäkään. Lause 4: He palasivat taloon lyötyinä. Lause 5: Logan nauroi ja sanoi, että se oli vain siksi, etteivät he häiritsisi häntä.</w:t>
      </w:r>
    </w:p>
    <w:p>
      <w:r>
        <w:rPr>
          <w:b/>
        </w:rPr>
        <w:t xml:space="preserve">Tulos</w:t>
      </w:r>
    </w:p>
    <w:p>
      <w:r>
        <w:t xml:space="preserve">Aarre</w:t>
      </w:r>
    </w:p>
    <w:p>
      <w:r>
        <w:rPr>
          <w:b/>
        </w:rPr>
        <w:t xml:space="preserve">Esimerkki 4.5880</w:t>
      </w:r>
    </w:p>
    <w:p>
      <w:r>
        <w:t xml:space="preserve">Lause 1: Charlie ei löytänyt lompakkoaan. Lause 2: Hän etsi autostaan ja suurimmasta osasta asuntoaan. Lause 3: Hän päätti tarkistaa sohvatyynyjen välistä. Lause 4: Charlie löysi lompakkonsa sieltä. Lause 5: Se putosi, kun hän katsoi aiemmin televisiota.</w:t>
      </w:r>
    </w:p>
    <w:p>
      <w:r>
        <w:rPr>
          <w:b/>
        </w:rPr>
        <w:t xml:space="preserve">Tulos</w:t>
      </w:r>
    </w:p>
    <w:p>
      <w:r>
        <w:t xml:space="preserve">Lompakon menettäminen</w:t>
      </w:r>
    </w:p>
    <w:p>
      <w:r>
        <w:rPr>
          <w:b/>
        </w:rPr>
        <w:t xml:space="preserve">Esimerkki 4.5881</w:t>
      </w:r>
    </w:p>
    <w:p>
      <w:r>
        <w:t xml:space="preserve">Lause 1: Opal luki kortteja syntymäpäiväjuhlissaan. Lause 2: Yksi tuli hänen äidiltään ja isältään. Lause 3: Yllätyksekseen hän avasi sen ja löysi siitä sata dollaria. Lause 4: Hän oli niin onnellinen saadessaan rahaa vaatteisiin ja kenkiin. Lause 5: Hän kiitti vanhempiaan vuolaasti rahasta.</w:t>
      </w:r>
    </w:p>
    <w:p>
      <w:r>
        <w:rPr>
          <w:b/>
        </w:rPr>
        <w:t xml:space="preserve">Tulos</w:t>
      </w:r>
    </w:p>
    <w:p>
      <w:r>
        <w:t xml:space="preserve">Syntymäpäiväkortti</w:t>
      </w:r>
    </w:p>
    <w:p>
      <w:r>
        <w:rPr>
          <w:b/>
        </w:rPr>
        <w:t xml:space="preserve">Esimerkki 4.5882</w:t>
      </w:r>
    </w:p>
    <w:p>
      <w:r>
        <w:t xml:space="preserve">Lause 1: Chris on aina saanut hyviä arvosanoja. Lause 2: Eräänä päivänä hän unohti opiskella. Lause 3: Kun hän pääsi kouluun, hänellä oli ponnahduskoe. Lause 4: Hän tiesi vain kaksi vastausta. Lause 5: Chris reputti ensimmäisen tehtävänsä.</w:t>
      </w:r>
    </w:p>
    <w:p>
      <w:r>
        <w:rPr>
          <w:b/>
        </w:rPr>
        <w:t xml:space="preserve">Tulos</w:t>
      </w:r>
    </w:p>
    <w:p>
      <w:r>
        <w:t xml:space="preserve">Huono arvosana</w:t>
      </w:r>
    </w:p>
    <w:p>
      <w:r>
        <w:rPr>
          <w:b/>
        </w:rPr>
        <w:t xml:space="preserve">Esimerkki 4.5883</w:t>
      </w:r>
    </w:p>
    <w:p>
      <w:r>
        <w:t xml:space="preserve">Lause 1: Tom antoi minulle paidan syntymäpäivälahjaksi. Lause 2: Minusta paita oli hyvin ruma eikä se ollut minun makuuni. Lause 3: Marian syntymäpäivä oli ensi kuussa. Lause 4: Laitoin paidan takaisin laatikkoon ja käärin sen uudelleen. Lause 5: Seuraavassa kuussa lahjoitin sen Marylle hänen syntymäpäivänään.</w:t>
      </w:r>
    </w:p>
    <w:p>
      <w:r>
        <w:rPr>
          <w:b/>
        </w:rPr>
        <w:t xml:space="preserve">Tulos</w:t>
      </w:r>
    </w:p>
    <w:p>
      <w:r>
        <w:t xml:space="preserve">Regift</w:t>
      </w:r>
    </w:p>
    <w:p>
      <w:r>
        <w:rPr>
          <w:b/>
        </w:rPr>
        <w:t xml:space="preserve">Esimerkki 4.5884</w:t>
      </w:r>
    </w:p>
    <w:p>
      <w:r>
        <w:t xml:space="preserve">Lause 1: Paulilla oli nälkä ja hän teki voileivän. Lause 2: Hän laittoi voileivän lempilautaselleen. Lause 3: Lautanen oli sininen ja hehkui pimeässä. Lause 4: Kun hän käveli keittiöstä ulos, hän kompastui ja pudotti lautasen. Lause 5: Lautanen meni rikki, ja se pilasi hänen päivänsä.</w:t>
      </w:r>
    </w:p>
    <w:p>
      <w:r>
        <w:rPr>
          <w:b/>
        </w:rPr>
        <w:t xml:space="preserve">Tulos</w:t>
      </w:r>
    </w:p>
    <w:p>
      <w:r>
        <w:t xml:space="preserve">Paulin lautanen</w:t>
      </w:r>
    </w:p>
    <w:p>
      <w:r>
        <w:rPr>
          <w:b/>
        </w:rPr>
        <w:t xml:space="preserve">Esimerkki 4.5885</w:t>
      </w:r>
    </w:p>
    <w:p>
      <w:r>
        <w:t xml:space="preserve">Lause 1: Naapurit olivat eläkeläisiä. Lause 2: He viettivät kaiken aikansa kotona. Lause 3: Kävin heidän luonaan auttamassa pihan siivoamisessa. Lause 4: He pitelivät roskapusseja, kun minä haravoin lehtiä. Lause 5: Äitini sanoi toivovansa, että auttaisin kotona niin.</w:t>
      </w:r>
    </w:p>
    <w:p>
      <w:r>
        <w:rPr>
          <w:b/>
        </w:rPr>
        <w:t xml:space="preserve">Tulos</w:t>
      </w:r>
    </w:p>
    <w:p>
      <w:r>
        <w:t xml:space="preserve">Caldwells</w:t>
      </w:r>
    </w:p>
    <w:p>
      <w:r>
        <w:rPr>
          <w:b/>
        </w:rPr>
        <w:t xml:space="preserve">Esimerkki 4.5886</w:t>
      </w:r>
    </w:p>
    <w:p>
      <w:r>
        <w:t xml:space="preserve">Lause 1: Nick yritti ostaa talon. Lause 2: Hän asui kämppiksen kanssa, johon hän ei voinut luottaa. Lause 3: Hänen tavaransa katosivat aina hänen makuuhuoneestaan. Lause 4: Hän tiesi, että sen täytyi olla Nick, joten hän päätti muuttaa pois. Lause 5: Hän löysi asunnon ja muutti pois niin nopeasti kuin pystyi.</w:t>
      </w:r>
    </w:p>
    <w:p>
      <w:r>
        <w:rPr>
          <w:b/>
        </w:rPr>
        <w:t xml:space="preserve">Tulos</w:t>
      </w:r>
    </w:p>
    <w:p>
      <w:r>
        <w:t xml:space="preserve">Kämppis</w:t>
      </w:r>
    </w:p>
    <w:p>
      <w:r>
        <w:rPr>
          <w:b/>
        </w:rPr>
        <w:t xml:space="preserve">Esimerkki 4.5887</w:t>
      </w:r>
    </w:p>
    <w:p>
      <w:r>
        <w:t xml:space="preserve">Lause 1: Nick opetteli ajamaan. Lause 2: Hän ei malttanut odottaa, että hänen vanhempansa ostavat hänelle uuden auton. Lause 3: Mutta he sanoivat, että hän voisi ostaa vain käytetyn. Lause 4: Ja hän pettyi kovasti. Lause 5: Niinpä hän päätti hankkia töitä auttaakseen uuden auton maksamisessa.</w:t>
      </w:r>
    </w:p>
    <w:p>
      <w:r>
        <w:rPr>
          <w:b/>
        </w:rPr>
        <w:t xml:space="preserve">Tulos</w:t>
      </w:r>
    </w:p>
    <w:p>
      <w:r>
        <w:t xml:space="preserve">Käytetty auto</w:t>
      </w:r>
    </w:p>
    <w:p>
      <w:r>
        <w:rPr>
          <w:b/>
        </w:rPr>
        <w:t xml:space="preserve">Esimerkki 4.5888</w:t>
      </w:r>
    </w:p>
    <w:p>
      <w:r>
        <w:t xml:space="preserve">Lause 1: Eräänä päivänä Jonas oli lähdössä ystävänsä kanssa automatkalle. Lause 2: Jonas meni hakemaan limsaa takapenkiltä, kun hän näki suuren käärmeen. Lause 3: Jonas säikähti ja huusi ystäväänsä. Lause 4: Hänen ystävänsä selitti, että se oli hänen lemmikkinsä ja oli karannut häkistään. Lause 5: Jonas oli hyvin hermostunut loppumatkan ajan, kun autossa oli käärme.</w:t>
      </w:r>
    </w:p>
    <w:p>
      <w:r>
        <w:rPr>
          <w:b/>
        </w:rPr>
        <w:t xml:space="preserve">Tulos</w:t>
      </w:r>
    </w:p>
    <w:p>
      <w:r>
        <w:t xml:space="preserve">Lemmikki käärme</w:t>
      </w:r>
    </w:p>
    <w:p>
      <w:r>
        <w:rPr>
          <w:b/>
        </w:rPr>
        <w:t xml:space="preserve">Esimerkki 4.5889</w:t>
      </w:r>
    </w:p>
    <w:p>
      <w:r>
        <w:t xml:space="preserve">Lause 1: Fritz oli automyyjä. Lause 2: Hän teki töitä 9-5 joka päivä viimeiset 20 vuotta. Lause 3: Hän oli niin kyllästynyt, että kaipasi vaihtelua. Lause 4: Eräs asiakas pyysi häntä käymään ravintolassaan. Lause 5: Fritzistä tuli kokki vaihtelun vuoksi!</w:t>
      </w:r>
    </w:p>
    <w:p>
      <w:r>
        <w:rPr>
          <w:b/>
        </w:rPr>
        <w:t xml:space="preserve">Tulos</w:t>
      </w:r>
    </w:p>
    <w:p>
      <w:r>
        <w:t xml:space="preserve">Myyjästä tuli kokki</w:t>
      </w:r>
    </w:p>
    <w:p>
      <w:r>
        <w:rPr>
          <w:b/>
        </w:rPr>
        <w:t xml:space="preserve">Esimerkki 4.5890</w:t>
      </w:r>
    </w:p>
    <w:p>
      <w:r>
        <w:t xml:space="preserve">Lause 1: Ryan on elokuvaharrastaja. Lause 2: Hänen lempielokuviaan ovat B-elokuvien kauhuleffat. Lause 3: Äskettäin hän löysi yhden, jota hän ei ollut koskaan nähnyt, nimeltä Slaughter High. Lause 4: Hän oli innoissaan ja kertoi kaikille ystävilleen. Lause 5: He päättivät pitää elokuvaillan, jotta kaikki voisivat nauttia yhdessä.</w:t>
      </w:r>
    </w:p>
    <w:p>
      <w:r>
        <w:rPr>
          <w:b/>
        </w:rPr>
        <w:t xml:space="preserve">Tulos</w:t>
      </w:r>
    </w:p>
    <w:p>
      <w:r>
        <w:t xml:space="preserve">Slaughter High</w:t>
      </w:r>
    </w:p>
    <w:p>
      <w:r>
        <w:rPr>
          <w:b/>
        </w:rPr>
        <w:t xml:space="preserve">Esimerkki 4.5891</w:t>
      </w:r>
    </w:p>
    <w:p>
      <w:r>
        <w:t xml:space="preserve">Lause 1: Kim kadotti kotiavaimensa. Lause 2: Hän ei voinut lähteä töihin ilman niitä. Lause 3: Hän löysi ne vasta, kun hän päätti tehdä niin joka tapauksessa. Lause 4: Ne olivat yhä oven lukossa. Lause 5: Kimistä tuntui tyhmältä, kun hän lähti töihin.</w:t>
      </w:r>
    </w:p>
    <w:p>
      <w:r>
        <w:rPr>
          <w:b/>
        </w:rPr>
        <w:t xml:space="preserve">Tulos</w:t>
      </w:r>
    </w:p>
    <w:p>
      <w:r>
        <w:t xml:space="preserve">Kadonneet avaimet</w:t>
      </w:r>
    </w:p>
    <w:p>
      <w:r>
        <w:rPr>
          <w:b/>
        </w:rPr>
        <w:t xml:space="preserve">Esimerkki 4.5892</w:t>
      </w:r>
    </w:p>
    <w:p>
      <w:r>
        <w:t xml:space="preserve">Lause 1: Jeff tarvitsee epätoivoisesti rahaa. Lause 2: Hän ei tiedä, mitä tehdä. Lause 3: Hän on paniikissa. Lause 4: Hän yrittää ryöstää pankin. Lause 5: Hän jää kiinni ja joutuu vankilaan.</w:t>
      </w:r>
    </w:p>
    <w:p>
      <w:r>
        <w:rPr>
          <w:b/>
        </w:rPr>
        <w:t xml:space="preserve">Tulos</w:t>
      </w:r>
    </w:p>
    <w:p>
      <w:r>
        <w:t xml:space="preserve">Jeff ryöstää pankin</w:t>
      </w:r>
    </w:p>
    <w:p>
      <w:r>
        <w:rPr>
          <w:b/>
        </w:rPr>
        <w:t xml:space="preserve">Esimerkki 4.5893</w:t>
      </w:r>
    </w:p>
    <w:p>
      <w:r>
        <w:t xml:space="preserve">Lause 1: Ashlynnillä oli eräänä iltana treffit. Lause 2: Hän ei ollut käynyt suihkussa viikkoon, koska pelkäsi vettä. Lause 3: Hän unohti käydä suihkussa valmistautuessaan treffeille. Lause 4: Treffeillä hänen treffikumppaninsa huomasi, että hän haisi todella pahalle. Lause 5: Treffien päätteeksi hän sanoi, ettei halunnut enää nähdä häntä.</w:t>
      </w:r>
    </w:p>
    <w:p>
      <w:r>
        <w:rPr>
          <w:b/>
        </w:rPr>
        <w:t xml:space="preserve">Tulos</w:t>
      </w:r>
    </w:p>
    <w:p>
      <w:r>
        <w:t xml:space="preserve">Puhtaus</w:t>
      </w:r>
    </w:p>
    <w:p>
      <w:r>
        <w:rPr>
          <w:b/>
        </w:rPr>
        <w:t xml:space="preserve">Esimerkki 4.5894</w:t>
      </w:r>
    </w:p>
    <w:p>
      <w:r>
        <w:t xml:space="preserve">Lause 1: Donald ei pitänyt kirjoista, ei yhtään. Lause 2: Hän hankki työpaikan vain ansaitakseen rahaa kirjojen ostamiseen ja polttamiseen. Lause 3: Donaldista tuntui hyvin miellyttävältä joka kerta, kun hän poltti kirjan. Lause 4: Oli melkein kuin hän olisi polttanut sisällään olevat ilkeät, pelottavat ajatukset. Lause 5: Donald toivoi saavuttavansa jonain päivänä voiman tehdä sitä suuressa mittakaavassa.</w:t>
      </w:r>
    </w:p>
    <w:p>
      <w:r>
        <w:rPr>
          <w:b/>
        </w:rPr>
        <w:t xml:space="preserve">Tulos</w:t>
      </w:r>
    </w:p>
    <w:p>
      <w:r>
        <w:t xml:space="preserve">Palavien kirjojen seinä</w:t>
      </w:r>
    </w:p>
    <w:p>
      <w:r>
        <w:rPr>
          <w:b/>
        </w:rPr>
        <w:t xml:space="preserve">Esimerkki 4.5895</w:t>
      </w:r>
    </w:p>
    <w:p>
      <w:r>
        <w:t xml:space="preserve">Lause 1: Marty vihasi suonikohjujaan. Lause 2: Hänen mielestään ne saivat hänen jalkansa näyttämään tiekartoilta. Lause 3: Hän meni lääkäriin katsomaan, mitä voitaisiin tehdä. Lause 4: Lääkäri suositteli leikkausta, mutta Marty pelkäsi leikkausta. Lause 5: Hän päätti vain hyväksyä hirvittävän rumat jalkansa.</w:t>
      </w:r>
    </w:p>
    <w:p>
      <w:r>
        <w:rPr>
          <w:b/>
        </w:rPr>
        <w:t xml:space="preserve">Tulos</w:t>
      </w:r>
    </w:p>
    <w:p>
      <w:r>
        <w:t xml:space="preserve">Kaikki suonissa</w:t>
      </w:r>
    </w:p>
    <w:p>
      <w:r>
        <w:rPr>
          <w:b/>
        </w:rPr>
        <w:t xml:space="preserve">Esimerkki 4.5896</w:t>
      </w:r>
    </w:p>
    <w:p>
      <w:r>
        <w:t xml:space="preserve">Lause 1: Andrea oli matematiikan tunnilla siemailemassa vesipullosta. Lause 2: Opettaja ei tiennyt, että vesi oli itse asiassa alkoholia. Lause 3: Andrea oli superjuovuksissa koko päivän. Lause 4: Kun hän lopulta raitistui, päivä oli jo ohi. Lause 5: Andrea vannoi, ettei hän enää juopottelisi koulussa.</w:t>
      </w:r>
    </w:p>
    <w:p>
      <w:r>
        <w:rPr>
          <w:b/>
        </w:rPr>
        <w:t xml:space="preserve">Tulos</w:t>
      </w:r>
    </w:p>
    <w:p>
      <w:r>
        <w:t xml:space="preserve">Teinit ja alkoholi</w:t>
      </w:r>
    </w:p>
    <w:p>
      <w:r>
        <w:rPr>
          <w:b/>
        </w:rPr>
        <w:t xml:space="preserve">Esimerkki 4.5897</w:t>
      </w:r>
    </w:p>
    <w:p>
      <w:r>
        <w:t xml:space="preserve">Lause 1: Joe menestyi huonosti koulussa. Lause 2: Hän kysyi opettajaltaan, voisiko hän saada apua. Lause 3: Hän suostui antamaan Joe:lle tukiopetusta tunnin jälkeen yhtenä päivänä viikossa. Lause 4: Yhdessä he työskentelivät parantaakseen Joen arvosanaa. Lause 5: Ja se onnistui - Joe nousi nelosesta kiitettävään!</w:t>
      </w:r>
    </w:p>
    <w:p>
      <w:r>
        <w:rPr>
          <w:b/>
        </w:rPr>
        <w:t xml:space="preserve">Tulos</w:t>
      </w:r>
    </w:p>
    <w:p>
      <w:r>
        <w:t xml:space="preserve">Apua</w:t>
      </w:r>
    </w:p>
    <w:p>
      <w:r>
        <w:rPr>
          <w:b/>
        </w:rPr>
        <w:t xml:space="preserve">Esimerkki 4.5898</w:t>
      </w:r>
    </w:p>
    <w:p>
      <w:r>
        <w:t xml:space="preserve">Lause 1: Talvi oli jo lähellä. Lause 2: Barnesin perhe päätti, että oli aika ripustaa jouluvalot. Lause 3: He valitsivat kaupasta sarjan. Lause 4: He ripustivat ne talon kylkeen. Lause 5: Kun he kytkivät ne, vain puolet syttyi.</w:t>
      </w:r>
    </w:p>
    <w:p>
      <w:r>
        <w:rPr>
          <w:b/>
        </w:rPr>
        <w:t xml:space="preserve">Tulos</w:t>
      </w:r>
    </w:p>
    <w:p>
      <w:r>
        <w:t xml:space="preserve">Jouluvalot</w:t>
      </w:r>
    </w:p>
    <w:p>
      <w:r>
        <w:rPr>
          <w:b/>
        </w:rPr>
        <w:t xml:space="preserve">Esimerkki 4.5899</w:t>
      </w:r>
    </w:p>
    <w:p>
      <w:r>
        <w:t xml:space="preserve">Lause 1: Sarah siivosi asuntonsa. Lause 2: Hän tiskasi. Lause 3: Hän vei roskat ulos. Lause 4: Lopulta hän oli tarpeeksi valmis päästäkseen ulos. Lause 5: Mutta sitten satoi!</w:t>
      </w:r>
    </w:p>
    <w:p>
      <w:r>
        <w:rPr>
          <w:b/>
        </w:rPr>
        <w:t xml:space="preserve">Tulos</w:t>
      </w:r>
    </w:p>
    <w:p>
      <w:r>
        <w:t xml:space="preserve">Sateinen päivä</w:t>
      </w:r>
    </w:p>
    <w:p>
      <w:r>
        <w:rPr>
          <w:b/>
        </w:rPr>
        <w:t xml:space="preserve">Esimerkki 4.5900</w:t>
      </w:r>
    </w:p>
    <w:p>
      <w:r>
        <w:t xml:space="preserve">Lause 1: Jelly halusi tehdä käsintehdyn lahjan. Lause 2: Niinpä hän päätti tehdä hatun. Lause 3: Hattu näytti kauniilta. Lause 4: Hän antoi sen siskolleen. Lause 5: Hänen siskonsa oli aivan ihastunut siihen.</w:t>
      </w:r>
    </w:p>
    <w:p>
      <w:r>
        <w:rPr>
          <w:b/>
        </w:rPr>
        <w:t xml:space="preserve">Tulos</w:t>
      </w:r>
    </w:p>
    <w:p>
      <w:r>
        <w:t xml:space="preserve">Uusi hattu</w:t>
      </w:r>
    </w:p>
    <w:p>
      <w:r>
        <w:rPr>
          <w:b/>
        </w:rPr>
        <w:t xml:space="preserve">Esimerkki 4.5901</w:t>
      </w:r>
    </w:p>
    <w:p>
      <w:r>
        <w:t xml:space="preserve">Lause 1: Kelley käveli hakemaan postia. Lause 2: Valitettavasti alkoi sataa. Lause 3: Hänen pihansa oli mudan peitossa. Lause 4: Kelley käveli sen läpi. Lause 5: Hän jäi jumiin.</w:t>
      </w:r>
    </w:p>
    <w:p>
      <w:r>
        <w:rPr>
          <w:b/>
        </w:rPr>
        <w:t xml:space="preserve">Tulos</w:t>
      </w:r>
    </w:p>
    <w:p>
      <w:r>
        <w:t xml:space="preserve">Jumissa mudassa</w:t>
      </w:r>
    </w:p>
    <w:p>
      <w:r>
        <w:rPr>
          <w:b/>
        </w:rPr>
        <w:t xml:space="preserve">Esimerkki 4.5902</w:t>
      </w:r>
    </w:p>
    <w:p>
      <w:r>
        <w:t xml:space="preserve">Lause 1: Kev oli oppinut uimaan kesällä, jolloin hän täytti kahdeksan vuotta. Lause 2: Seuraavana vuonna hän palasi uima-altaaseen peloissaan! Lause 3: Hän ajatteli, että hän oli varmaan unohtanut uida. Lause 4: Mutta sitten hän hyppäsi uimaan ja huomasi, että se oli aivan kuin pyöräilyä. Lause 5: Uiminen oli jotain, mitä ei koskaan unohtanut!</w:t>
      </w:r>
    </w:p>
    <w:p>
      <w:r>
        <w:rPr>
          <w:b/>
        </w:rPr>
        <w:t xml:space="preserve">Tulos</w:t>
      </w:r>
    </w:p>
    <w:p>
      <w:r>
        <w:t xml:space="preserve">Muisti</w:t>
      </w:r>
    </w:p>
    <w:p>
      <w:r>
        <w:rPr>
          <w:b/>
        </w:rPr>
        <w:t xml:space="preserve">Esimerkki 4.5903</w:t>
      </w:r>
    </w:p>
    <w:p>
      <w:r>
        <w:t xml:space="preserve">Lause 1: Paul on hyvin luova ja taiteellinen henkilö. Lause 2: Hän rakastaa jakaa luomuksensa ja mielikuvituksensa maailman kanssa. Lause 3: Paul päätti käyttää luovuuttaan perustamalla vaateyrityksen. Lause 4: Paul rakensi vaateyritykselleen verkkosivuston ja avasi myymälän. Lause 5: Paul elättää nyt itsensä täysin vaatteidensa myynnillä.</w:t>
      </w:r>
    </w:p>
    <w:p>
      <w:r>
        <w:rPr>
          <w:b/>
        </w:rPr>
        <w:t xml:space="preserve">Tulos</w:t>
      </w:r>
    </w:p>
    <w:p>
      <w:r>
        <w:t xml:space="preserve">Vaatetusyhtiö</w:t>
      </w:r>
    </w:p>
    <w:p>
      <w:r>
        <w:rPr>
          <w:b/>
        </w:rPr>
        <w:t xml:space="preserve">Esimerkki 4.5904</w:t>
      </w:r>
    </w:p>
    <w:p>
      <w:r>
        <w:t xml:space="preserve">Lause 1: Travis halusi oppia leipomaan leipää. Lause 2: Niinpä hän katseli leivänleivontaoppaita yhä uudelleen ja uudelleen. Lause 3: Mutta vaikka hän katsoi kuinka monta, hän oli silti huolissaan. Lause 4: Viikkoja kului. Lause 5: Ja Travis oli liian epävarma aloittaakseen leivän leipomisen.</w:t>
      </w:r>
    </w:p>
    <w:p>
      <w:r>
        <w:rPr>
          <w:b/>
        </w:rPr>
        <w:t xml:space="preserve">Tulos</w:t>
      </w:r>
    </w:p>
    <w:p>
      <w:r>
        <w:t xml:space="preserve">Epäilys</w:t>
      </w:r>
    </w:p>
    <w:p>
      <w:r>
        <w:rPr>
          <w:b/>
        </w:rPr>
        <w:t xml:space="preserve">Esimerkki 4.5905</w:t>
      </w:r>
    </w:p>
    <w:p>
      <w:r>
        <w:t xml:space="preserve">Lause 1: Tarkistin tänään pankkini saldon varmistaakseni, että minulle on maksettu. Lause 2: Huomasin, että minulla oli 500 dollaria enemmän kuin piti olla. Lause 3: Halusin olla hyvä, joten ilmoitin pomolleni liikaa maksetusta summasta. Lause 4: Myöhemmin samana päivänä hän tuli takaisin kirjanpito-osastolta. Lause 5: He olivat maksaneet minulle 1000 dollaria liikaa, ja kaikki rahat on palautettava.</w:t>
      </w:r>
    </w:p>
    <w:p>
      <w:r>
        <w:rPr>
          <w:b/>
        </w:rPr>
        <w:t xml:space="preserve">Tulos</w:t>
      </w:r>
    </w:p>
    <w:p>
      <w:r>
        <w:t xml:space="preserve">Se siitä hyvästä olemisesta</w:t>
      </w:r>
    </w:p>
    <w:p>
      <w:r>
        <w:rPr>
          <w:b/>
        </w:rPr>
        <w:t xml:space="preserve">Esimerkki 4.5906</w:t>
      </w:r>
    </w:p>
    <w:p>
      <w:r>
        <w:t xml:space="preserve">Lause 1: Zach aloitti amatöörien kehonrakennuksen teini-ikäisenä. Lause 2: Hän on tehnyt kovasti töitä vuosien ajan ja päätti kilpailla. Lause 3: Hän osallistui kilpailuun Chicagossa. Lause 4: Hän voitti lopulta ensimmäisen sijan! Lause 5: Hän pääsi kehonrakennuslehden kanteen!</w:t>
      </w:r>
    </w:p>
    <w:p>
      <w:r>
        <w:rPr>
          <w:b/>
        </w:rPr>
        <w:t xml:space="preserve">Tulos</w:t>
      </w:r>
    </w:p>
    <w:p>
      <w:r>
        <w:t xml:space="preserve">Kehonrakennuslehti</w:t>
      </w:r>
    </w:p>
    <w:p>
      <w:r>
        <w:rPr>
          <w:b/>
        </w:rPr>
        <w:t xml:space="preserve">Esimerkki 4.5907</w:t>
      </w:r>
    </w:p>
    <w:p>
      <w:r>
        <w:t xml:space="preserve">Lause 1: Mikki leikki olohuoneessa lelujensa kanssa. Lause 2: Hän ei osannut odottaa, kun perheen koira kävi hänen kimppuunsa. Lause 3: Yhtäkkiä koira alkoi purra kovaa pikkulapsen korvaan. Lause 4: Mikki isä potkaisi koiran pois. Lause 5: Mikki vanhemmat suostuivat heti lähettämään koiran pois.</w:t>
      </w:r>
    </w:p>
    <w:p>
      <w:r>
        <w:rPr>
          <w:b/>
        </w:rPr>
        <w:t xml:space="preserve">Tulos</w:t>
      </w:r>
    </w:p>
    <w:p>
      <w:r>
        <w:t xml:space="preserve">Koiran purema</w:t>
      </w:r>
    </w:p>
    <w:p>
      <w:r>
        <w:rPr>
          <w:b/>
        </w:rPr>
        <w:t xml:space="preserve">Esimerkki 4.5908</w:t>
      </w:r>
    </w:p>
    <w:p>
      <w:r>
        <w:t xml:space="preserve">Lause 1: Eräänä päivänä pelasin shakkia ystäväni Maxin kanssa. Lause 2: Aloitimme pelaamisen kello 23.00. Lause 3: Peli jatkui puoli kahteen asti. Lause 4: Jossain vaiheessa Maxin 2-vuotias poika heräsi ja itki. Lause 5: Keskeytyksen jälkeen hävisin pelin.</w:t>
      </w:r>
    </w:p>
    <w:p>
      <w:r>
        <w:rPr>
          <w:b/>
        </w:rPr>
        <w:t xml:space="preserve">Tulos</w:t>
      </w:r>
    </w:p>
    <w:p>
      <w:r>
        <w:t xml:space="preserve">Shakki ottelu</w:t>
      </w:r>
    </w:p>
    <w:p>
      <w:r>
        <w:rPr>
          <w:b/>
        </w:rPr>
        <w:t xml:space="preserve">Esimerkki 4.5909</w:t>
      </w:r>
    </w:p>
    <w:p>
      <w:r>
        <w:t xml:space="preserve">Lause 1: Fred halusi lähteä ratsastamaan. Lause 2: Mutta puisto ei päästänyt häntä. Lause 3: Hän oli liian lyhyt. Lause 4: Hän rukoili, mutta he sanoivat ei. Lause 5: Joten hänen oli löydettävä jotain muuta.</w:t>
      </w:r>
    </w:p>
    <w:p>
      <w:r>
        <w:rPr>
          <w:b/>
        </w:rPr>
        <w:t xml:space="preserve">Tulos</w:t>
      </w:r>
    </w:p>
    <w:p>
      <w:r>
        <w:t xml:space="preserve">Liian lyhyt kyytiin</w:t>
      </w:r>
    </w:p>
    <w:p>
      <w:r>
        <w:rPr>
          <w:b/>
        </w:rPr>
        <w:t xml:space="preserve">Esimerkki 4.5910</w:t>
      </w:r>
    </w:p>
    <w:p>
      <w:r>
        <w:t xml:space="preserve">Lause 1: Karalla oli leipä, joka meni vanhaksi. Lause 2: Hän ei halunnut tuhlata ruokaa, joten hän vei sen ulos. Lause 3: Siellä hän heitti sen takapihan aidan yli. Lause 4: Yön aikana peurat ja supikoirat tulivat syömään leipää. Lause 5: Aamulla kaikki oli mennyttä!</w:t>
      </w:r>
    </w:p>
    <w:p>
      <w:r>
        <w:rPr>
          <w:b/>
        </w:rPr>
        <w:t xml:space="preserve">Tulos</w:t>
      </w:r>
    </w:p>
    <w:p>
      <w:r>
        <w:t xml:space="preserve">Peura</w:t>
      </w:r>
    </w:p>
    <w:p>
      <w:r>
        <w:rPr>
          <w:b/>
        </w:rPr>
        <w:t xml:space="preserve">Esimerkki 4.5911</w:t>
      </w:r>
    </w:p>
    <w:p>
      <w:r>
        <w:t xml:space="preserve">Lause 1: Morgan sai kotiarestia. Lause 2: Hän ei saanut katsoa televisiota. Lause 3: Hän salakuljetti kannettavan television makuuhuoneeseensa. Lause 4: Hänen äitinsä kuuli äänet ja pidätti hänet. Lause 5: Nyt Morgan oli kotiarestissa vielä viikon!</w:t>
      </w:r>
    </w:p>
    <w:p>
      <w:r>
        <w:rPr>
          <w:b/>
        </w:rPr>
        <w:t xml:space="preserve">Tulos</w:t>
      </w:r>
    </w:p>
    <w:p>
      <w:r>
        <w:t xml:space="preserve">TV</w:t>
      </w:r>
    </w:p>
    <w:p>
      <w:r>
        <w:rPr>
          <w:b/>
        </w:rPr>
        <w:t xml:space="preserve">Esimerkki 4.5912</w:t>
      </w:r>
    </w:p>
    <w:p>
      <w:r>
        <w:t xml:space="preserve">Lause 1: Eric ajoi ystävänsä talon eteen. Lause 2: Hän koputti oveen, mutta ei kuullut mitään ääntä sisältä. Lause 3: Hän lähti kävelemään takaisin autolleen, kun hän kuuli jysähdyksen. Lause 4: Se kuului hänen naapurinsa takakontista. Lause 5: Eric avasi sen ja näki takakontissa tytön sidottuna ja suukapulassa.</w:t>
      </w:r>
    </w:p>
    <w:p>
      <w:r>
        <w:rPr>
          <w:b/>
        </w:rPr>
        <w:t xml:space="preserve">Tulos</w:t>
      </w:r>
    </w:p>
    <w:p>
      <w:r>
        <w:t xml:space="preserve">Kidnapattu</w:t>
      </w:r>
    </w:p>
    <w:p>
      <w:r>
        <w:rPr>
          <w:b/>
        </w:rPr>
        <w:t xml:space="preserve">Esimerkki 4.5913</w:t>
      </w:r>
    </w:p>
    <w:p>
      <w:r>
        <w:t xml:space="preserve">Lause 1: John ja hänen ystävänsä olivat telttailemassa takapihallaan. Lause 2: Myöhään illalla pojat kuulivat murinaa. Lause 3: Teltan ovelle ilmestyi suuri varjo. Lause 4: Teltan luukku lensi auki ja pojat huusivat. Lause 5: Johnin isä nauroi hysteerisesti heidän reaktiolleen.</w:t>
      </w:r>
    </w:p>
    <w:p>
      <w:r>
        <w:rPr>
          <w:b/>
        </w:rPr>
        <w:t xml:space="preserve">Tulos</w:t>
      </w:r>
    </w:p>
    <w:p>
      <w:r>
        <w:t xml:space="preserve">Telttailu takapihalla</w:t>
      </w:r>
    </w:p>
    <w:p>
      <w:r>
        <w:rPr>
          <w:b/>
        </w:rPr>
        <w:t xml:space="preserve">Esimerkki 4.5914</w:t>
      </w:r>
    </w:p>
    <w:p>
      <w:r>
        <w:t xml:space="preserve">Lause 1: Jim oli viime aikoina osoittanut poikkeuksellista taitoa karatessa. Lause 2: Eräänä päivänä hänen senseinsä myönsi hänelle mustan vyön. Lause 3: Jim oli hyvin ylpeä. Lause 4: Niin olivat myös hänen vanhempansa. Lause 5: Hän päätti jonain päivänä ryhtyä senseiksi.</w:t>
      </w:r>
    </w:p>
    <w:p>
      <w:r>
        <w:rPr>
          <w:b/>
        </w:rPr>
        <w:t xml:space="preserve">Tulos</w:t>
      </w:r>
    </w:p>
    <w:p>
      <w:r>
        <w:t xml:space="preserve">Karate luokka</w:t>
      </w:r>
    </w:p>
    <w:p>
      <w:r>
        <w:rPr>
          <w:b/>
        </w:rPr>
        <w:t xml:space="preserve">Esimerkki 4.5915</w:t>
      </w:r>
    </w:p>
    <w:p>
      <w:r>
        <w:t xml:space="preserve">Lause 1: Ostin vihanneksia, jotta voisin syödä terveellisesti. Lause 2: Kun keitin niitä, ne maistuivat kamalalta. Lause 3: En uskonut olevani valmis terveelliseen syömiseen. Lause 4: Päätin sekoittaa kasvikset kanaliemeen. Lause 5: Sen jälkeen ne maistuivat ihanalta.</w:t>
      </w:r>
    </w:p>
    <w:p>
      <w:r>
        <w:rPr>
          <w:b/>
        </w:rPr>
        <w:t xml:space="preserve">Tulos</w:t>
      </w:r>
    </w:p>
    <w:p>
      <w:r>
        <w:t xml:space="preserve">Kasvikset</w:t>
      </w:r>
    </w:p>
    <w:p>
      <w:r>
        <w:rPr>
          <w:b/>
        </w:rPr>
        <w:t xml:space="preserve">Esimerkki 4.5916</w:t>
      </w:r>
    </w:p>
    <w:p>
      <w:r>
        <w:t xml:space="preserve">Lause 1: Tom oli innoissaan, koska tänään hän oppii ajamaan. Lause 2: Hänen isänsä oli viemässä häntä tyhjälle parkkipaikalle. Lause 3: Tom pelkäsi ja melkein törmäsi tolppaan. Lause 4: Tomin isä käski hänen rentoutua. Lause 5: Kun Tom alkoi ajaa paremmin.</w:t>
      </w:r>
    </w:p>
    <w:p>
      <w:r>
        <w:rPr>
          <w:b/>
        </w:rPr>
        <w:t xml:space="preserve">Tulos</w:t>
      </w:r>
    </w:p>
    <w:p>
      <w:r>
        <w:t xml:space="preserve">Ajamaan oppiminen</w:t>
      </w:r>
    </w:p>
    <w:p>
      <w:r>
        <w:rPr>
          <w:b/>
        </w:rPr>
        <w:t xml:space="preserve">Esimerkki 4.5917</w:t>
      </w:r>
    </w:p>
    <w:p>
      <w:r>
        <w:t xml:space="preserve">Lause 1: Aaron oli näyttelijä näytelmässä. Lause 2: Harjoituksissa hän unohti yhden vuorosanansa. Lause 3: Hän katsoi ohjaajaa huolestuneena. Lause 4: Ohjaaja katsoi häntä turhautuneesti. Lause 5: Aaronia hävetti, ettei hän ollut opiskellut vuorosanojaan kovin hyvin.</w:t>
      </w:r>
    </w:p>
    <w:p>
      <w:r>
        <w:rPr>
          <w:b/>
        </w:rPr>
        <w:t xml:space="preserve">Tulos</w:t>
      </w:r>
    </w:p>
    <w:p>
      <w:r>
        <w:t xml:space="preserve">Johtaja</w:t>
      </w:r>
    </w:p>
    <w:p>
      <w:r>
        <w:rPr>
          <w:b/>
        </w:rPr>
        <w:t xml:space="preserve">Esimerkki 4.5918</w:t>
      </w:r>
    </w:p>
    <w:p>
      <w:r>
        <w:t xml:space="preserve">Lause 1: Zoey oli aloitteleva animaattori. Lause 2: Hän oli juuri saanut ensimmäisen projektinsa valmiiksi. Lause 3: Hän toimitti sen pomolleen toivoen, että se otettaisiin käyttöön. Lause 4: Onneksi pomo piti animaatiosta ja valitsi sen mainokseen. Lause 5: Zoey nautti uransa ensimmäisestä suuresta virstanpylväästä.</w:t>
      </w:r>
    </w:p>
    <w:p>
      <w:r>
        <w:rPr>
          <w:b/>
        </w:rPr>
        <w:t xml:space="preserve">Tulos</w:t>
      </w:r>
    </w:p>
    <w:p>
      <w:r>
        <w:t xml:space="preserve">Ensimmäinen animaatio.</w:t>
      </w:r>
    </w:p>
    <w:p>
      <w:r>
        <w:rPr>
          <w:b/>
        </w:rPr>
        <w:t xml:space="preserve">Esimerkki 4.5919</w:t>
      </w:r>
    </w:p>
    <w:p>
      <w:r>
        <w:t xml:space="preserve">Lause 1: Miller oli etsinyt kalliita kuulokkeita jo monta kuukautta. Lause 2: Hän oli säästänyt rahaa, mutta ongelma oli se, ettei hänellä ollut paljon rahaa. Lause 3: Eräänä päivänä hän löysi työpaikan ja pystyi ansaitsemaan paljon rahaa. Lause 4: Hän osti paljon asioita, joita hän halusi elämässään. Lause 5: Miller pystyi elämään onnellisena elämänsä loppuun asti.</w:t>
      </w:r>
    </w:p>
    <w:p>
      <w:r>
        <w:rPr>
          <w:b/>
        </w:rPr>
        <w:t xml:space="preserve">Tulos</w:t>
      </w:r>
    </w:p>
    <w:p>
      <w:r>
        <w:t xml:space="preserve">Kuulokkeet</w:t>
      </w:r>
    </w:p>
    <w:p>
      <w:r>
        <w:rPr>
          <w:b/>
        </w:rPr>
        <w:t xml:space="preserve">Esimerkki 4.5920</w:t>
      </w:r>
    </w:p>
    <w:p>
      <w:r>
        <w:t xml:space="preserve">Lause 1: Kävelin takapihalle. Lause 2: Katsoin ylös siniselle taivaalle, joka oli täynnä pilviä. Lause 3: Kuulin pienen linnun laulavan puussa yläpuolellani. Lause 4: Katsoin puuhun ja yritin löytää sen. Lause 5: Koirani juoksi haukkuen ulos ja pelästytti sen pois.</w:t>
      </w:r>
    </w:p>
    <w:p>
      <w:r>
        <w:rPr>
          <w:b/>
        </w:rPr>
        <w:t xml:space="preserve">Tulos</w:t>
      </w:r>
    </w:p>
    <w:p>
      <w:r>
        <w:t xml:space="preserve">Linnut</w:t>
      </w:r>
    </w:p>
    <w:p>
      <w:r>
        <w:rPr>
          <w:b/>
        </w:rPr>
        <w:t xml:space="preserve">Esimerkki 4.5921</w:t>
      </w:r>
    </w:p>
    <w:p>
      <w:r>
        <w:t xml:space="preserve">Lause 1: Se oli elämäni peli. Lause 2: Susie halusi niin kovasti voittaa jalkapallo-ottelun. Lause 3: Hän halusi sen pokaalin. Lause 4: Valitettavasti hän kuitenkin hävisi. Lause 5: Susie ei tiennyt, miltä hänestä tuntui.</w:t>
      </w:r>
    </w:p>
    <w:p>
      <w:r>
        <w:rPr>
          <w:b/>
        </w:rPr>
        <w:t xml:space="preserve">Tulos</w:t>
      </w:r>
    </w:p>
    <w:p>
      <w:r>
        <w:t xml:space="preserve">Häviävä peli</w:t>
      </w:r>
    </w:p>
    <w:p>
      <w:r>
        <w:rPr>
          <w:b/>
        </w:rPr>
        <w:t xml:space="preserve">Esimerkki 4.5922</w:t>
      </w:r>
    </w:p>
    <w:p>
      <w:r>
        <w:t xml:space="preserve">Lause 1: Teddy oli ihastunut erääseen tyttöön koulussaan. Lause 2: Hän päätti antaa tytölle viestin, jossa hän selitti kiintymyksensä. Lause 3: Tyttö, johon Teddy oli ihastunut, luki kirjeen ja suuttui. Lause 4: Teddy tunsi häpeää siitä, että hänen ihastuksensa oli torjunut hänen rakkautensa. Lause 5: Teddy vaipui syvään masennukseen useiksi kuukausiksi sen jälkeen.</w:t>
      </w:r>
    </w:p>
    <w:p>
      <w:r>
        <w:rPr>
          <w:b/>
        </w:rPr>
        <w:t xml:space="preserve">Tulos</w:t>
      </w:r>
    </w:p>
    <w:p>
      <w:r>
        <w:t xml:space="preserve">Tedin rakkaus</w:t>
      </w:r>
    </w:p>
    <w:p>
      <w:r>
        <w:rPr>
          <w:b/>
        </w:rPr>
        <w:t xml:space="preserve">Esimerkki 4.5923</w:t>
      </w:r>
    </w:p>
    <w:p>
      <w:r>
        <w:t xml:space="preserve">Lause 1: Laura riisui kengät ja sukat. Lause 2: Hän ryömi sisään horjuvaa linnaa. Lause 3: Ylös ja alas hän hyppi ja kaatuili. Lause 4: Hänen iloinen naurunsa soi ilmassa. Lause 5: Hän poistui pomppulinnasta ja haki sukkansa ja kenkänsä.</w:t>
      </w:r>
    </w:p>
    <w:p>
      <w:r>
        <w:rPr>
          <w:b/>
        </w:rPr>
        <w:t xml:space="preserve">Tulos</w:t>
      </w:r>
    </w:p>
    <w:p>
      <w:r>
        <w:t xml:space="preserve">Bounce House hauskaa</w:t>
      </w:r>
    </w:p>
    <w:p>
      <w:r>
        <w:rPr>
          <w:b/>
        </w:rPr>
        <w:t xml:space="preserve">Esimerkki 4.5924</w:t>
      </w:r>
    </w:p>
    <w:p>
      <w:r>
        <w:t xml:space="preserve">Lause 1: Koko elämäni ajan minulla ei ollut koskaan reikiä. Lause 2: Eräänä päivänä tunsin pahinta kipua leuassani. Lause 3: Varasin heti ajan hammaslääkärille. Lause 4: Hän sanoi, että tarvitsen juurihoidon kipeään hampaaseen. Lause 5: Minulla oli myös kahdeksan muuta reikää, jotka hänen piti täyttää.</w:t>
      </w:r>
    </w:p>
    <w:p>
      <w:r>
        <w:rPr>
          <w:b/>
        </w:rPr>
        <w:t xml:space="preserve">Tulos</w:t>
      </w:r>
    </w:p>
    <w:p>
      <w:r>
        <w:t xml:space="preserve">Ontelot</w:t>
      </w:r>
    </w:p>
    <w:p>
      <w:r>
        <w:rPr>
          <w:b/>
        </w:rPr>
        <w:t xml:space="preserve">Esimerkki 4.5925</w:t>
      </w:r>
    </w:p>
    <w:p>
      <w:r>
        <w:t xml:space="preserve">Lause 1: Brett's oli sauvakapulan pyörittämisen finaalissa. Lause 2: Hän heitti kapulaa ilmaan. Lause 3: Hänen silmäänsä osui häikäisy, ja hän menetti hetkeksi keskittymisensä. Lause 4: Hän sai keskittymisensä takaisin ja otti kapulan kiinni. Lause 5: Hän jatkoi pyörittämistä ja voitti kilpailun.</w:t>
      </w:r>
    </w:p>
    <w:p>
      <w:r>
        <w:rPr>
          <w:b/>
        </w:rPr>
        <w:t xml:space="preserve">Tulos</w:t>
      </w:r>
    </w:p>
    <w:p>
      <w:r>
        <w:t xml:space="preserve">Brett Baton Twirling</w:t>
      </w:r>
    </w:p>
    <w:p>
      <w:r>
        <w:rPr>
          <w:b/>
        </w:rPr>
        <w:t xml:space="preserve">Esimerkki 4.5926</w:t>
      </w:r>
    </w:p>
    <w:p>
      <w:r>
        <w:t xml:space="preserve">Lause 1: Neljän ystävän ryhmä yritti kokoontua yhteen tabletop-iltaan. Lause 2: Pelinjohtajan lisäksi ensimmäinen jäsen saapui paikalle ajoissa. Lause 3: Sekä pelinohjaaja että pelaaja odottivat muita tunnin ajan. Lause 4: Kun kaikki saapuivat paikalle, ihmiset juttelivat jonkin aikaa. Lause 5: Ystävät alkoivat lopulta pelata pöytäpeliä.</w:t>
      </w:r>
    </w:p>
    <w:p>
      <w:r>
        <w:rPr>
          <w:b/>
        </w:rPr>
        <w:t xml:space="preserve">Tulos</w:t>
      </w:r>
    </w:p>
    <w:p>
      <w:r>
        <w:t xml:space="preserve">Pöydällä</w:t>
      </w:r>
    </w:p>
    <w:p>
      <w:r>
        <w:rPr>
          <w:b/>
        </w:rPr>
        <w:t xml:space="preserve">Esimerkki 4.5927</w:t>
      </w:r>
    </w:p>
    <w:p>
      <w:r>
        <w:t xml:space="preserve">Lause 1: Tim työskenteli autonsa parissa. Lause 2: Hän oli laittamassa ruuvia moottorin ahtaaseen kohtaan. Lause 3: Tim pudotti sen vahingossa. Lause 4: Hän käytti pitkän aikaa magneettien avulla löytääkseen sen. Lause 5: Valitettavasti sitä ei enää koskaan nähty.</w:t>
      </w:r>
    </w:p>
    <w:p>
      <w:r>
        <w:rPr>
          <w:b/>
        </w:rPr>
        <w:t xml:space="preserve">Tulos</w:t>
      </w:r>
    </w:p>
    <w:p>
      <w:r>
        <w:t xml:space="preserve">Pudonnut ruuvi</w:t>
      </w:r>
    </w:p>
    <w:p>
      <w:r>
        <w:rPr>
          <w:b/>
        </w:rPr>
        <w:t xml:space="preserve">Esimerkki 4.5928</w:t>
      </w:r>
    </w:p>
    <w:p>
      <w:r>
        <w:t xml:space="preserve">Lause 1: Istutin viime vuonna 10 puuta pihani takaosaan. Lause 2: Viisi niistä kuoli sinä kesänä. Lause 3: Korvasin ne uusilla puilla samasta kaupasta. Lause 4: Nuo samat viisi kuolivat taas tänä keväänä. Lause 5: Menin tällä kertaa oikeaan taimitarhaan ostamaan uudet puut.</w:t>
      </w:r>
    </w:p>
    <w:p>
      <w:r>
        <w:rPr>
          <w:b/>
        </w:rPr>
        <w:t xml:space="preserve">Tulos</w:t>
      </w:r>
    </w:p>
    <w:p>
      <w:r>
        <w:t xml:space="preserve">Uudet puut</w:t>
      </w:r>
    </w:p>
    <w:p>
      <w:r>
        <w:rPr>
          <w:b/>
        </w:rPr>
        <w:t xml:space="preserve">Esimerkki 4.5929</w:t>
      </w:r>
    </w:p>
    <w:p>
      <w:r>
        <w:t xml:space="preserve">Lause 1: Vicki oli loistava kukkien kasvattamisessa. Lause 2: Hänellä oli suuri, kaunis orkidea. Lause 3: Joka viikko hän laittoi kaksi jääpalaa multaan. Lause 4: Hän sanoi, että se oli hänen temppunsa, jolla hän piti sen hengissä. Lause 5: Hänen puutarhakollegansa kiittivät häntä vinkeistä.</w:t>
      </w:r>
    </w:p>
    <w:p>
      <w:r>
        <w:rPr>
          <w:b/>
        </w:rPr>
        <w:t xml:space="preserve">Tulos</w:t>
      </w:r>
    </w:p>
    <w:p>
      <w:r>
        <w:t xml:space="preserve">Orkidea</w:t>
      </w:r>
    </w:p>
    <w:p>
      <w:r>
        <w:rPr>
          <w:b/>
        </w:rPr>
        <w:t xml:space="preserve">Esimerkki 4.5930</w:t>
      </w:r>
    </w:p>
    <w:p>
      <w:r>
        <w:t xml:space="preserve">Lause 1: Tim oli syömässä tyttöystävänsä kanssa. Lause 2: He riitelivät. Lause 3: Tim sai tarpeekseen Timin asenteesta. Lause 4: Hän päätti jättää Timin saman tien. Lause 5: Hän nousi ylös ja jätti Timin sinne yksin.</w:t>
      </w:r>
    </w:p>
    <w:p>
      <w:r>
        <w:rPr>
          <w:b/>
        </w:rPr>
        <w:t xml:space="preserve">Tulos</w:t>
      </w:r>
    </w:p>
    <w:p>
      <w:r>
        <w:t xml:space="preserve">Julkinen kaatopaikka</w:t>
      </w:r>
    </w:p>
    <w:p>
      <w:r>
        <w:rPr>
          <w:b/>
        </w:rPr>
        <w:t xml:space="preserve">Esimerkki 4.5931</w:t>
      </w:r>
    </w:p>
    <w:p>
      <w:r>
        <w:t xml:space="preserve">Lause 1: Carlton oli tekemässä voileipää. Lause 2: Hän päätti puolittaa voileivän. Lause 3: Carlton leikkasi vahingossa sormensa. Lause 4: Hän sitoi haavansa. Lause 5: Carlton söi lopulta voileipänsä.</w:t>
      </w:r>
    </w:p>
    <w:p>
      <w:r>
        <w:rPr>
          <w:b/>
        </w:rPr>
        <w:t xml:space="preserve">Tulos</w:t>
      </w:r>
    </w:p>
    <w:p>
      <w:r>
        <w:t xml:space="preserve">Voileipä</w:t>
      </w:r>
    </w:p>
    <w:p>
      <w:r>
        <w:rPr>
          <w:b/>
        </w:rPr>
        <w:t xml:space="preserve">Esimerkki 4.5932</w:t>
      </w:r>
    </w:p>
    <w:p>
      <w:r>
        <w:t xml:space="preserve">Lause 1: Elizabethin ystävät lähtivät Floridaan ja pyysivät häntä vahtimaan koiraansa. Lause 2: Elizabeth rakasti Drakea ja suostui vahtimaan koiraa. Lause 3: Hän päästi Draken ulos hoitamaan asioitaan eräänä koleana aamuna. Lause 4: Elizabeth alkoi huolestua, kun Drake ei palannut viidentoista minuutin kuluttua. Lause 5: Tunnin etsinnän jälkeen Elizabeth löysi Draken ruumiin pellolta.</w:t>
      </w:r>
    </w:p>
    <w:p>
      <w:r>
        <w:rPr>
          <w:b/>
        </w:rPr>
        <w:t xml:space="preserve">Tulos</w:t>
      </w:r>
    </w:p>
    <w:p>
      <w:r>
        <w:t xml:space="preserve">Se metsästäjä ampui ystäväni koiran</w:t>
      </w:r>
    </w:p>
    <w:p>
      <w:r>
        <w:rPr>
          <w:b/>
        </w:rPr>
        <w:t xml:space="preserve">Esimerkki 4.5933</w:t>
      </w:r>
    </w:p>
    <w:p>
      <w:r>
        <w:t xml:space="preserve">Lause 1: Jason oli pahoillaan yhteisönsä tilasta. Lause 2: Hän päätti tehdä asialle jotain. Lause 3: Jason pyrki kaupunginvaltuutetuksi. Lause 4: Hän järjesti hyvän kampanjan ja kertoi ihmisille, että hän todella halusi auttaa. Lause 5: Jason voitti vaalit ja hänestä tuli kaupunginvaltuutettu!</w:t>
      </w:r>
    </w:p>
    <w:p>
      <w:r>
        <w:rPr>
          <w:b/>
        </w:rPr>
        <w:t xml:space="preserve">Tulos</w:t>
      </w:r>
    </w:p>
    <w:p>
      <w:r>
        <w:t xml:space="preserve">Valtuutettu</w:t>
      </w:r>
    </w:p>
    <w:p>
      <w:r>
        <w:rPr>
          <w:b/>
        </w:rPr>
        <w:t xml:space="preserve">Esimerkki 4.5934</w:t>
      </w:r>
    </w:p>
    <w:p>
      <w:r>
        <w:t xml:space="preserve">Lause 1: Jane oli treffeillä. Lause 2: Illallisella ollessaan hänen sukkahousunsa jäivät kiinni hänen tuoliinsa. Lause 3: Kun hän nousi ylös, sukkahousut repesivät äänekkäästi. Lause 4: Janea nolotti tilanne. Lause 5: Hänen seurustelukumppaninsa vakuutti, ettei se ollut iso juttu.</w:t>
      </w:r>
    </w:p>
    <w:p>
      <w:r>
        <w:rPr>
          <w:b/>
        </w:rPr>
        <w:t xml:space="preserve">Tulos</w:t>
      </w:r>
    </w:p>
    <w:p>
      <w:r>
        <w:t xml:space="preserve">Rikkinäiset sukkahousut</w:t>
      </w:r>
    </w:p>
    <w:p>
      <w:r>
        <w:rPr>
          <w:b/>
        </w:rPr>
        <w:t xml:space="preserve">Esimerkki 4.5935</w:t>
      </w:r>
    </w:p>
    <w:p>
      <w:r>
        <w:t xml:space="preserve">Lause 1: Inez alkoi kuorsata, ja se häiritsi hänen miestään. Lause 2: Se esti häntä nukkumasta öisin, ja se teki hänet ärtyisäksi. Lause 3: Hän vaati Ineziä menemään lääkäriin kuorsauksen takia. Lause 4: Lääkäri diagnosoi Inezillä uniapnean ja hoiti häntä. Lause 5: Nyt Inez ei enää kuorsaa, mutta hänen miehensä on edelleen äreä.</w:t>
      </w:r>
    </w:p>
    <w:p>
      <w:r>
        <w:rPr>
          <w:b/>
        </w:rPr>
        <w:t xml:space="preserve">Tulos</w:t>
      </w:r>
    </w:p>
    <w:p>
      <w:r>
        <w:t xml:space="preserve">Uniapnea</w:t>
      </w:r>
    </w:p>
    <w:p>
      <w:r>
        <w:rPr>
          <w:b/>
        </w:rPr>
        <w:t xml:space="preserve">Esimerkki 4.5936</w:t>
      </w:r>
    </w:p>
    <w:p>
      <w:r>
        <w:t xml:space="preserve">Lause 1: Halusimme mieheni kanssa lähteä eksoottiselle lomalle. Lause 2: Harkitsimme Italiaa, Bahamaa ja Kiinaa. Lause 3: Päädyimme lopulta Kiinaan pitkän harkinnan ja tutkimusten jälkeen. Lause 4: Kun matkustimme sinne, näimme Kiinan muurin ja maistoimme ihanaa ruokaa. Lause 5: Seuraavalla matkallamme Kiinaan otamme mukaan lapsemme, jotta he voivat nauttia siitä.</w:t>
      </w:r>
    </w:p>
    <w:p>
      <w:r>
        <w:rPr>
          <w:b/>
        </w:rPr>
        <w:t xml:space="preserve">Tulos</w:t>
      </w:r>
    </w:p>
    <w:p>
      <w:r>
        <w:t xml:space="preserve">Matkamme Kiinaan</w:t>
      </w:r>
    </w:p>
    <w:p>
      <w:r>
        <w:rPr>
          <w:b/>
        </w:rPr>
        <w:t xml:space="preserve">Esimerkki 4.5937</w:t>
      </w:r>
    </w:p>
    <w:p>
      <w:r>
        <w:t xml:space="preserve">Lause 1: David halusi mennä jääkiekko-otteluun. Lause 2: Hänellä ei ollut rahaa ostaa lippuja. Lause 3: Paikallinen radioasema jakoi lippuja. Lause 4: David soitti radioasemalle. Lause 5: Hän voitti liput!</w:t>
      </w:r>
    </w:p>
    <w:p>
      <w:r>
        <w:rPr>
          <w:b/>
        </w:rPr>
        <w:t xml:space="preserve">Tulos</w:t>
      </w:r>
    </w:p>
    <w:p>
      <w:r>
        <w:t xml:space="preserve">Jääkiekko liput</w:t>
      </w:r>
    </w:p>
    <w:p>
      <w:r>
        <w:rPr>
          <w:b/>
        </w:rPr>
        <w:t xml:space="preserve">Esimerkki 4.5938</w:t>
      </w:r>
    </w:p>
    <w:p>
      <w:r>
        <w:t xml:space="preserve">Lause 1: Kun olin huoneessani, kuulin ovikellon soivan. Lause 2: Kuulin vaimoni avaavan oven. Lause 3: Kun tulin ulos, näin postinkantajan ovella. Lause 4: Olimme saaneet postissa paketin. Lause 5: Hän tarvitsi allekirjoituksen antaakseen meille paketin.</w:t>
      </w:r>
    </w:p>
    <w:p>
      <w:r>
        <w:rPr>
          <w:b/>
        </w:rPr>
        <w:t xml:space="preserve">Tulos</w:t>
      </w:r>
    </w:p>
    <w:p>
      <w:r>
        <w:t xml:space="preserve">Etuovi</w:t>
      </w:r>
    </w:p>
    <w:p>
      <w:r>
        <w:rPr>
          <w:b/>
        </w:rPr>
        <w:t xml:space="preserve">Esimerkki 4.5939</w:t>
      </w:r>
    </w:p>
    <w:p>
      <w:r>
        <w:t xml:space="preserve">Lause 1: Juliet oli ostoksilla tanssiaisia varten. Lause 2: Hän oli kerännyt muutamia suosikkipukujaan. Lause 3: Salaa hän tiesi, minkä hän todella halusi. Lause 4: Se oli kuitenkin erittäin kallis, joten hän rukoili äitiään. Lause 5: Onneksi hänen äitinsä päätti, että se olisi hyvä ja osti sen.</w:t>
      </w:r>
    </w:p>
    <w:p>
      <w:r>
        <w:rPr>
          <w:b/>
        </w:rPr>
        <w:t xml:space="preserve">Tulos</w:t>
      </w:r>
    </w:p>
    <w:p>
      <w:r>
        <w:t xml:space="preserve">Kalliit mekot</w:t>
      </w:r>
    </w:p>
    <w:p>
      <w:r>
        <w:rPr>
          <w:b/>
        </w:rPr>
        <w:t xml:space="preserve">Esimerkki 4.5940</w:t>
      </w:r>
    </w:p>
    <w:p>
      <w:r>
        <w:t xml:space="preserve">Lause 1: Anna tiesi, että hänen oli syötävä terveellisemmin. Lause 2: Hän päätti yrittää syödä enemmän salaatteja. Lause 3: Hän teki kanasalaatteja ja hedelmäsalaatteja. Lause 4: Hän kokeili aika paljon. Lause 5: Ja se toimi - hän rakasti niitä, ja hän sai paljon vitamiineja!</w:t>
      </w:r>
    </w:p>
    <w:p>
      <w:r>
        <w:rPr>
          <w:b/>
        </w:rPr>
        <w:t xml:space="preserve">Tulos</w:t>
      </w:r>
    </w:p>
    <w:p>
      <w:r>
        <w:t xml:space="preserve">Salaatti</w:t>
      </w:r>
    </w:p>
    <w:p>
      <w:r>
        <w:rPr>
          <w:b/>
        </w:rPr>
        <w:t xml:space="preserve">Esimerkki 4.5941</w:t>
      </w:r>
    </w:p>
    <w:p>
      <w:r>
        <w:t xml:space="preserve">Lause 1: Frank oli yllättänyt koko perheen tullessaan kotiin sinä päivänä. Lause 2: Siellä se oli, keskellä ajotietä. Lause 3: Hänen perheensä tuli ulos, eivätkä uskoneet näkemäänsä. Lause 4: Pihatielle oli pysäköity upouusi hiihtovene! Lause 5: Perhe oli innoissaan, ja Frank oli ylpeä.</w:t>
      </w:r>
    </w:p>
    <w:p>
      <w:r>
        <w:rPr>
          <w:b/>
        </w:rPr>
        <w:t xml:space="preserve">Tulos</w:t>
      </w:r>
    </w:p>
    <w:p>
      <w:r>
        <w:t xml:space="preserve">Hiihtovene</w:t>
      </w:r>
    </w:p>
    <w:p>
      <w:r>
        <w:rPr>
          <w:b/>
        </w:rPr>
        <w:t xml:space="preserve">Esimerkki 4.5942</w:t>
      </w:r>
    </w:p>
    <w:p>
      <w:r>
        <w:t xml:space="preserve">Lause 1: Kun Ted tuli töistä kotiin, hän huomasi rikkinäisen ikkunan. Lause 2: Hän meni varovasti sisälle ja huomasi, että hänen talonsa oli ryöstetty. Lause 3: Elektroniikkaa, käteistä rahaa ja koruja oli kadonnut. Lause 4: Ted soitti poliisille hätääntyneenä ja järkyttyneenä. Lause 5: Muutamaa päivää myöhemmin eräs kulkukauppias pidätettiin rikoksesta.</w:t>
      </w:r>
    </w:p>
    <w:p>
      <w:r>
        <w:rPr>
          <w:b/>
        </w:rPr>
        <w:t xml:space="preserve">Tulos</w:t>
      </w:r>
    </w:p>
    <w:p>
      <w:r>
        <w:t xml:space="preserve">Murtautuminen</w:t>
      </w:r>
    </w:p>
    <w:p>
      <w:r>
        <w:rPr>
          <w:b/>
        </w:rPr>
        <w:t xml:space="preserve">Esimerkki 4.5943</w:t>
      </w:r>
    </w:p>
    <w:p>
      <w:r>
        <w:t xml:space="preserve">Lause 1: Samantha rakastaa kylpylässä käymistä. Lause 2: Hänen miehensä osti hänelle tänään kylpyläpaketin. Lause 3: Hän on innoissaan päästäkseen huomenna kylpylään. Lause 4: Hän pääsee kylpylään, mutta ei löydä kylpylän paperia mistään. Lause 5: Hänen miehensä toi paperin kotoa.</w:t>
      </w:r>
    </w:p>
    <w:p>
      <w:r>
        <w:rPr>
          <w:b/>
        </w:rPr>
        <w:t xml:space="preserve">Tulos</w:t>
      </w:r>
    </w:p>
    <w:p>
      <w:r>
        <w:t xml:space="preserve">Kylpyläpäivä</w:t>
      </w:r>
    </w:p>
    <w:p>
      <w:r>
        <w:rPr>
          <w:b/>
        </w:rPr>
        <w:t xml:space="preserve">Esimerkki 4.5944</w:t>
      </w:r>
    </w:p>
    <w:p>
      <w:r>
        <w:t xml:space="preserve">Lause 1: Tyttäreni esitteli minulle mTurkin vuonna 2015. Lause 2: Teen mTurkia nyt joka päivä. Lause 3: Syntymäpäivälahjaksi hän osti minulle punaisen fesin. Lause 4: Se oli pilalahja, sillä turkkilaiset käyttävät fezsejä. Lause 5: Pidän fesiä silloin tällöin.</w:t>
      </w:r>
    </w:p>
    <w:p>
      <w:r>
        <w:rPr>
          <w:b/>
        </w:rPr>
        <w:t xml:space="preserve">Tulos</w:t>
      </w:r>
    </w:p>
    <w:p>
      <w:r>
        <w:t xml:space="preserve">Fez</w:t>
      </w:r>
    </w:p>
    <w:p>
      <w:r>
        <w:rPr>
          <w:b/>
        </w:rPr>
        <w:t xml:space="preserve">Esimerkki 4.5945</w:t>
      </w:r>
    </w:p>
    <w:p>
      <w:r>
        <w:t xml:space="preserve">Lause 1: Alex adoptoi koiran, jolla oli lukuisia ongelmia. Lause 2: Koiralla oli ihoallergioita, ja se pystyi syömään vain tiettyjä ruokia. Lause 3: Alex tutki koiran tilaan sopivia ruokia. Lause 4: Koira alkoi voida paremmin ja sen iho parani. Lause 5: Koira on nyt onnellinen ja erittäin terve.</w:t>
      </w:r>
    </w:p>
    <w:p>
      <w:r>
        <w:rPr>
          <w:b/>
        </w:rPr>
        <w:t xml:space="preserve">Tulos</w:t>
      </w:r>
    </w:p>
    <w:p>
      <w:r>
        <w:t xml:space="preserve">Hoidettu takaisin terveeksi</w:t>
      </w:r>
    </w:p>
    <w:p>
      <w:r>
        <w:rPr>
          <w:b/>
        </w:rPr>
        <w:t xml:space="preserve">Esimerkki 4.5946</w:t>
      </w:r>
    </w:p>
    <w:p>
      <w:r>
        <w:t xml:space="preserve">Lause 1: Ralph halusi hypätä laskuvarjolla. Lause 2: Hän tarttui tilaisuuteen lähteä. Lause 3: Hän allekirjoitti paperit. Lause 4: Hänen vaimonsakin päätti tehdä sen. Lause 5: He molemmat pitivät kokemuksestaan.</w:t>
      </w:r>
    </w:p>
    <w:p>
      <w:r>
        <w:rPr>
          <w:b/>
        </w:rPr>
        <w:t xml:space="preserve">Tulos</w:t>
      </w:r>
    </w:p>
    <w:p>
      <w:r>
        <w:t xml:space="preserve">Ralph</w:t>
      </w:r>
    </w:p>
    <w:p>
      <w:r>
        <w:rPr>
          <w:b/>
        </w:rPr>
        <w:t xml:space="preserve">Esimerkki 4.5947</w:t>
      </w:r>
    </w:p>
    <w:p>
      <w:r>
        <w:t xml:space="preserve">Lause 1: Molly oli siskolleen velkaa rahaa. Lause 2: Molly halusi antaa siskolleen rahaa. Lause 3: Molly halusi mennä lähimpään selliin hakemaan käteistä. Lause 4: Hän soitti pankkiin löytääkseen lähimmän konttorin. Lause 5: Molly sai käteistä siskolleen.</w:t>
      </w:r>
    </w:p>
    <w:p>
      <w:r>
        <w:rPr>
          <w:b/>
        </w:rPr>
        <w:t xml:space="preserve">Tulos</w:t>
      </w:r>
    </w:p>
    <w:p>
      <w:r>
        <w:t xml:space="preserve">Käteinen</w:t>
      </w:r>
    </w:p>
    <w:p>
      <w:r>
        <w:rPr>
          <w:b/>
        </w:rPr>
        <w:t xml:space="preserve">Esimerkki 4.5948</w:t>
      </w:r>
    </w:p>
    <w:p>
      <w:r>
        <w:t xml:space="preserve">Lause 1: Joe oli surffaamassa ystäviensä kanssa. Lause 2: Joe ratsasti hurjalla aallolla. Lause 3: Hän putosi aallolta. Lause 4: Joe löi päänsä meren pohjaan. Lause 5: Hänen ystävänsä pitivät silmällä hänen tajuntaansa.</w:t>
      </w:r>
    </w:p>
    <w:p>
      <w:r>
        <w:rPr>
          <w:b/>
        </w:rPr>
        <w:t xml:space="preserve">Tulos</w:t>
      </w:r>
    </w:p>
    <w:p>
      <w:r>
        <w:t xml:space="preserve">Joe menee surffaamaan</w:t>
      </w:r>
    </w:p>
    <w:p>
      <w:r>
        <w:rPr>
          <w:b/>
        </w:rPr>
        <w:t xml:space="preserve">Esimerkki 4.5949</w:t>
      </w:r>
    </w:p>
    <w:p>
      <w:r>
        <w:t xml:space="preserve">Lause 1: Freda oli aina halunnut soittaa soitinta. Lause 2: Hän päätti aloittaa banjon harjoittelun. Lause 3: Aluksi se oli vaikeaa. Lause 4: Ajan myötä hän parani. Lause 5: Freda oli iloinen siitä, että hän soitti soitinta.</w:t>
      </w:r>
    </w:p>
    <w:p>
      <w:r>
        <w:rPr>
          <w:b/>
        </w:rPr>
        <w:t xml:space="preserve">Tulos</w:t>
      </w:r>
    </w:p>
    <w:p>
      <w:r>
        <w:t xml:space="preserve">Freda soittaa banjoa</w:t>
      </w:r>
    </w:p>
    <w:p>
      <w:r>
        <w:rPr>
          <w:b/>
        </w:rPr>
        <w:t xml:space="preserve">Esimerkki 4.5950</w:t>
      </w:r>
    </w:p>
    <w:p>
      <w:r>
        <w:t xml:space="preserve">Lause 1: Marco haluaa löytää keinon pysyä viileänä. Lause 2: Hän päättää mennä uimaan läheiseen lampeen. Lause 3: Marco viettää koko iltapäivän uiden lammella. Lause 4: Uinnin jälkeen hän palaa kotiin. Lause 5: Marco on iloinen siitä, että hän löysi keinon pysyä viileänä.</w:t>
      </w:r>
    </w:p>
    <w:p>
      <w:r>
        <w:rPr>
          <w:b/>
        </w:rPr>
        <w:t xml:space="preserve">Tulos</w:t>
      </w:r>
    </w:p>
    <w:p>
      <w:r>
        <w:t xml:space="preserve">Marco menee uimaan</w:t>
      </w:r>
    </w:p>
    <w:p>
      <w:r>
        <w:rPr>
          <w:b/>
        </w:rPr>
        <w:t xml:space="preserve">Esimerkki 4.5951</w:t>
      </w:r>
    </w:p>
    <w:p>
      <w:r>
        <w:t xml:space="preserve">Lause 1: Jen tykkää värjätä hiuksiaan. Lause 2: Hän haluaa värjätä hiuksensa tällä kertaa vaaleanpunaisiksi. Lause 3: Hän menee kauppaan ostamaan kaksi pakkausta hiusväriä. Lause 4: Hän ei näe etsimäänsä vaaleanpunaista hiusväriä, vaan ostaa punaista. Lause 5: Kävi ilmi, että tämä hiusväri oli merkitty väärin, ja hänen hiuksensa ovat nyt vaaleanpunaiset.</w:t>
      </w:r>
    </w:p>
    <w:p>
      <w:r>
        <w:rPr>
          <w:b/>
        </w:rPr>
        <w:t xml:space="preserve">Tulos</w:t>
      </w:r>
    </w:p>
    <w:p>
      <w:r>
        <w:t xml:space="preserve">Virhe</w:t>
      </w:r>
    </w:p>
    <w:p>
      <w:r>
        <w:rPr>
          <w:b/>
        </w:rPr>
        <w:t xml:space="preserve">Esimerkki 4.5952</w:t>
      </w:r>
    </w:p>
    <w:p>
      <w:r>
        <w:t xml:space="preserve">Lause 1: Isä tykkäsi vitsailla lapsilleen. Lause 2: Hän painoi hiljaa kuorma-auton ikkunan lukitusnappia. Lause 3: Hän nuuski ja kysyi, haistaisiko joku muu savua. Lause 4: Lapset hengittivät nenän kautta sisään tarkistaakseen. Lause 5: He eivät tienneet, että hän oli piereskellyt hiljaa juuri ennen kysymystään.</w:t>
      </w:r>
    </w:p>
    <w:p>
      <w:r>
        <w:rPr>
          <w:b/>
        </w:rPr>
        <w:t xml:space="preserve">Tulos</w:t>
      </w:r>
    </w:p>
    <w:p>
      <w:r>
        <w:t xml:space="preserve">Jotkut isävitsit ovat huonompia kuin toiset</w:t>
      </w:r>
    </w:p>
    <w:p>
      <w:r>
        <w:rPr>
          <w:b/>
        </w:rPr>
        <w:t xml:space="preserve">Esimerkki 4.5953</w:t>
      </w:r>
    </w:p>
    <w:p>
      <w:r>
        <w:t xml:space="preserve">Lause 1: Tomin oli määrä tavata vieraantunut isänsä tänään. Lause 2: He eivät olleet nähneet toisiaan sen jälkeen, kun isä oli jättänyt Tomin äidin. Lause 3: Tänään hän aikoi esitellä uuden kumppaninsa. Lause 4: Kun Tom näki heidät, molemmat miehet, asia tuli yhtäkkiä selväksi. Lause 5: Kun Tom tajusi, että hänen isänsä oli homo, koko hänen näkökulmansa muuttui.</w:t>
      </w:r>
    </w:p>
    <w:p>
      <w:r>
        <w:rPr>
          <w:b/>
        </w:rPr>
        <w:t xml:space="preserve">Tulos</w:t>
      </w:r>
    </w:p>
    <w:p>
      <w:r>
        <w:t xml:space="preserve">Isän uusi kaunotar</w:t>
      </w:r>
    </w:p>
    <w:p>
      <w:r>
        <w:rPr>
          <w:b/>
        </w:rPr>
        <w:t xml:space="preserve">Esimerkki 4.5954</w:t>
      </w:r>
    </w:p>
    <w:p>
      <w:r>
        <w:t xml:space="preserve">Lause 1: Olin viime viikolla lennolla maan halki. Lause 2: Mutta valitettavasti olin myöhässä. Lause 3: Lentoni myöhästyi kymmenen tuntia. Lause 4: Olin raivona. Lause 5: Mutta lopulta he antoivat minulle ilmaisen lennon, joten kaikki oli hyvin.</w:t>
      </w:r>
    </w:p>
    <w:p>
      <w:r>
        <w:rPr>
          <w:b/>
        </w:rPr>
        <w:t xml:space="preserve">Tulos</w:t>
      </w:r>
    </w:p>
    <w:p>
      <w:r>
        <w:t xml:space="preserve">Myöhästynyt lento</w:t>
      </w:r>
    </w:p>
    <w:p>
      <w:r>
        <w:rPr>
          <w:b/>
        </w:rPr>
        <w:t xml:space="preserve">Esimerkki 4.5955</w:t>
      </w:r>
    </w:p>
    <w:p>
      <w:r>
        <w:t xml:space="preserve">Lause 1: Leah juhli 10-vuotissyntymäpäiväänsä. Lause 2: Juhlissa oli luau-teema, ja kaikki hänen ystävänsä olivat paikalla. Lause 3: Kaikki kokoontuivat hulahameissaan laulamaan Leahille. Lause 4: Hän avasi lahjoja ja kaikki nauttivat kakusta. Lause 5: Kaikki uivat, kunnes juhlat loppuivat myöhemmin iltapäivällä.</w:t>
      </w:r>
    </w:p>
    <w:p>
      <w:r>
        <w:rPr>
          <w:b/>
        </w:rPr>
        <w:t xml:space="preserve">Tulos</w:t>
      </w:r>
    </w:p>
    <w:p>
      <w:r>
        <w:t xml:space="preserve">Allasjuhlat</w:t>
      </w:r>
    </w:p>
    <w:p>
      <w:r>
        <w:rPr>
          <w:b/>
        </w:rPr>
        <w:t xml:space="preserve">Esimerkki 4.5956</w:t>
      </w:r>
    </w:p>
    <w:p>
      <w:r>
        <w:t xml:space="preserve">Lause 1: Lapset leikkivät ulkona. Lause 2: He kaikki kiipesivät keinuun. Lause 3: He keinuivat edestakaisin. Lause 4: Kun he nousivat yhä korkeammalle, he kaikki huusivat. Lause 5: Oli niin hauskaa olla korkealla ilmassa!</w:t>
      </w:r>
    </w:p>
    <w:p>
      <w:r>
        <w:rPr>
          <w:b/>
        </w:rPr>
        <w:t xml:space="preserve">Tulos</w:t>
      </w:r>
    </w:p>
    <w:p>
      <w:r>
        <w:t xml:space="preserve">Keinu</w:t>
      </w:r>
    </w:p>
    <w:p>
      <w:r>
        <w:rPr>
          <w:b/>
        </w:rPr>
        <w:t xml:space="preserve">Esimerkki 4.5957</w:t>
      </w:r>
    </w:p>
    <w:p>
      <w:r>
        <w:t xml:space="preserve">Lause 1: Kun äiti ja isä tiskasivat, isä suihkutteli häntä. Lause 2: Äitini kiljui. Lause 3: Hän ajoi isäni ulos vesikupin kanssa. Lause 4: Sitten isäni suihkutti häntä vesiletkulla. Lause 5: Siskoni ja minä juoksimme ulos liittymään vesitaisteluun.</w:t>
      </w:r>
    </w:p>
    <w:p>
      <w:r>
        <w:rPr>
          <w:b/>
        </w:rPr>
        <w:t xml:space="preserve">Tulos</w:t>
      </w:r>
    </w:p>
    <w:p>
      <w:r>
        <w:t xml:space="preserve">Vesitaistelu</w:t>
      </w:r>
    </w:p>
    <w:p>
      <w:r>
        <w:rPr>
          <w:b/>
        </w:rPr>
        <w:t xml:space="preserve">Esimerkki 4.5958</w:t>
      </w:r>
    </w:p>
    <w:p>
      <w:r>
        <w:t xml:space="preserve">Lause 1: Nickiä ei huvittanut lukea kuivausrummun typeriä käyttöohjeita. Lause 2: Hän heitti kuivausrumpuun synteettisiä kuituja ja käänsi lämmön korkealle. Lause 3: Vaatteet kuumenivat niin, että ne syttyivät tuleen, ja sen jälkeen kuivausrumpu! Lause 4: Nick reagoi nopeasti kaatamalla ämpärillisen nestettä päälle. Lause 5: Hän tajusi, että hän oli harkitsemattomasti säilyttänyt bensiiniä ämpärissä.</w:t>
      </w:r>
    </w:p>
    <w:p>
      <w:r>
        <w:rPr>
          <w:b/>
        </w:rPr>
        <w:t xml:space="preserve">Tulos</w:t>
      </w:r>
    </w:p>
    <w:p>
      <w:r>
        <w:t xml:space="preserve">Lue Ystävällinen paperi</w:t>
      </w:r>
    </w:p>
    <w:p>
      <w:r>
        <w:rPr>
          <w:b/>
        </w:rPr>
        <w:t xml:space="preserve">Esimerkki 4.5959</w:t>
      </w:r>
    </w:p>
    <w:p>
      <w:r>
        <w:t xml:space="preserve">Lause 1: Jaken autoon murtauduttiin. Lause 2: Lasi rikottiin ja stereot varastettiin. Lause 3: Jake oli raivoissaan. Lause 4: Hän soitti poliisille, joka teki ilmoituksen. Lause 5: Murtovarasta ei koskaan saatu kiinni.</w:t>
      </w:r>
    </w:p>
    <w:p>
      <w:r>
        <w:rPr>
          <w:b/>
        </w:rPr>
        <w:t xml:space="preserve">Tulos</w:t>
      </w:r>
    </w:p>
    <w:p>
      <w:r>
        <w:t xml:space="preserve">Varastettu auton stereot</w:t>
      </w:r>
    </w:p>
    <w:p>
      <w:r>
        <w:rPr>
          <w:b/>
        </w:rPr>
        <w:t xml:space="preserve">Esimerkki 4.5960</w:t>
      </w:r>
    </w:p>
    <w:p>
      <w:r>
        <w:t xml:space="preserve">Lause 1: Nainen yritti sitoa turbaania. Lause 2: Se putosi jatkuvasti hänen ystävänsä päältä. Lause 3: Hänen ystävänsä auttoi häntä sitomaan sen. Lause 4: Se putosi taas hänen päästään. Lause 5: Hän otti turbaanin pois.</w:t>
      </w:r>
    </w:p>
    <w:p>
      <w:r>
        <w:rPr>
          <w:b/>
        </w:rPr>
        <w:t xml:space="preserve">Tulos</w:t>
      </w:r>
    </w:p>
    <w:p>
      <w:r>
        <w:t xml:space="preserve">Turbiini</w:t>
      </w:r>
    </w:p>
    <w:p>
      <w:r>
        <w:rPr>
          <w:b/>
        </w:rPr>
        <w:t xml:space="preserve">Esimerkki 4.5961</w:t>
      </w:r>
    </w:p>
    <w:p>
      <w:r>
        <w:t xml:space="preserve">Lause 1: Tyttö aloitti tanssitunnin. Lause 2: Hän osti tilaisuutta varten uuden trikoot. Lause 3: Se oli vaaleanpunainen ja violetti täplikäs. Lause 4: Hän puki trikoot päälleen ja oli niin innoissaan tanssin aloittamisesta. Lause 5: Siitä tulisi hieno vuosi!</w:t>
      </w:r>
    </w:p>
    <w:p>
      <w:r>
        <w:rPr>
          <w:b/>
        </w:rPr>
        <w:t xml:space="preserve">Tulos</w:t>
      </w:r>
    </w:p>
    <w:p>
      <w:r>
        <w:t xml:space="preserve">Trikoot</w:t>
      </w:r>
    </w:p>
    <w:p>
      <w:r>
        <w:rPr>
          <w:b/>
        </w:rPr>
        <w:t xml:space="preserve">Esimerkki 4.5962</w:t>
      </w:r>
    </w:p>
    <w:p>
      <w:r>
        <w:t xml:space="preserve">Lause 1: Jennifer täytti kaksitoista vuotta samana päivänä kuin hänen paras ystävänsä. Lause 2: He päättivät järjestää juhlat yhdessä samana päivänä. Lause 3: Hänen ystävänsä halusi klovniteemaiset syntymäpäiväjuhlat. Lause 4: Jennifer oli eri mieltä tästä ajatuksesta ja halusi ulkoavaruus-teeman. Lause 5: Yhdessä he järjestivät klovni avaruudessa -teemaiset syntymäpäiväjuhlat.</w:t>
      </w:r>
    </w:p>
    <w:p>
      <w:r>
        <w:rPr>
          <w:b/>
        </w:rPr>
        <w:t xml:space="preserve">Tulos</w:t>
      </w:r>
    </w:p>
    <w:p>
      <w:r>
        <w:t xml:space="preserve">Juhlat</w:t>
      </w:r>
    </w:p>
    <w:p>
      <w:r>
        <w:rPr>
          <w:b/>
        </w:rPr>
        <w:t xml:space="preserve">Esimerkki 4.5963</w:t>
      </w:r>
    </w:p>
    <w:p>
      <w:r>
        <w:t xml:space="preserve">Lause 1: Walden työskenteli joka päivä yhdeksästä viiteen työpöydän ääressä. Lause 2: Hän joi samaa kahvia ja sanoi samoja asioita työtovereilleen. Lause 3: Eräänä päivänä hän ei tullut töihin, vaikka ei ollut ennenkään jäänyt pois. Lause 4: Hänen työtoverinsa olivat huolissaan ja menivät hänen kotiinsa tarkistamaan hänen vointiaan. Lause 5: Walden oli kadonnut ja hänelle oli jätetty lappu, jossa luki, että hän lähti Saksaan.</w:t>
      </w:r>
    </w:p>
    <w:p>
      <w:r>
        <w:rPr>
          <w:b/>
        </w:rPr>
        <w:t xml:space="preserve">Tulos</w:t>
      </w:r>
    </w:p>
    <w:p>
      <w:r>
        <w:t xml:space="preserve">Loppu</w:t>
      </w:r>
    </w:p>
    <w:p>
      <w:r>
        <w:rPr>
          <w:b/>
        </w:rPr>
        <w:t xml:space="preserve">Esimerkki 4.5964</w:t>
      </w:r>
    </w:p>
    <w:p>
      <w:r>
        <w:t xml:space="preserve">Lause 1: Päästin koiran ulos, kun heräsin. Lause 2: Hän tuli takaisin sisään ja istui oven suulle. Lause 3: Yritin sulkea oven, mutta se juoksi takaisin ulos. Lause 4: Odotin ja yritin uudelleen. Lause 5: Riitelimme näin yli tunnin.</w:t>
      </w:r>
    </w:p>
    <w:p>
      <w:r>
        <w:rPr>
          <w:b/>
        </w:rPr>
        <w:t xml:space="preserve">Tulos</w:t>
      </w:r>
    </w:p>
    <w:p>
      <w:r>
        <w:t xml:space="preserve">Trickery</w:t>
      </w:r>
    </w:p>
    <w:p>
      <w:r>
        <w:rPr>
          <w:b/>
        </w:rPr>
        <w:t xml:space="preserve">Esimerkki 4.5965</w:t>
      </w:r>
    </w:p>
    <w:p>
      <w:r>
        <w:t xml:space="preserve">Lause 1: John menestyi huonosti koulussa. Lause 2: Hän oli koeajalla. Lause 3: Jos hän reputtaisi vielä yhden kurssin, hänet potkittaisiin ulos. Lause 4: Valitettavasti John tiesi, että hän reputtaisi kaksi kurssia. Lause 5: Hän suoritti lukukauden loppuun ja muutti takaisin kotiin.</w:t>
      </w:r>
    </w:p>
    <w:p>
      <w:r>
        <w:rPr>
          <w:b/>
        </w:rPr>
        <w:t xml:space="preserve">Tulos</w:t>
      </w:r>
    </w:p>
    <w:p>
      <w:r>
        <w:t xml:space="preserve">Flunking Out</w:t>
      </w:r>
    </w:p>
    <w:p>
      <w:r>
        <w:rPr>
          <w:b/>
        </w:rPr>
        <w:t xml:space="preserve">Esimerkki 4.5966</w:t>
      </w:r>
    </w:p>
    <w:p>
      <w:r>
        <w:t xml:space="preserve">Lause 1: Abby oli vegaani. Lause 2: Hänelle tarjoiltiin ystävän tekemä kotiruoka. Lause 3: Ennen ruokailua hän kysyi, oliko siinä eläinperäisiä tuotteita. Lause 4: Hänen ystävänsä vakuutti hänelle, ettei se sisältänyt eläinperäisiä tuotteita. Lause 5: Abby suuttui, kun hän myöhemmin sai tietää, ettei ateria ollut vegaaninen.</w:t>
      </w:r>
    </w:p>
    <w:p>
      <w:r>
        <w:rPr>
          <w:b/>
        </w:rPr>
        <w:t xml:space="preserve">Tulos</w:t>
      </w:r>
    </w:p>
    <w:p>
      <w:r>
        <w:t xml:space="preserve">Ei eläintuotteita!</w:t>
      </w:r>
    </w:p>
    <w:p>
      <w:r>
        <w:rPr>
          <w:b/>
        </w:rPr>
        <w:t xml:space="preserve">Esimerkki 4.5967</w:t>
      </w:r>
    </w:p>
    <w:p>
      <w:r>
        <w:t xml:space="preserve">Lause 1: Maria pelkäsi lentämistä. Lause 2: Maryn sisko kutsui hänet häihinsä Ranskaan. Lause 3: Mary päätti, että hänen siskonsa oli sen arvoinen, että hänen halvaannuttava pelkonsa kannatti kohdata. Lause 4: Maryn kädet tärisivät, kun hän nousi lentokoneeseen. Lause 5: Maryn lento oli rauhallinen koko matkan Pariisin lentokentälle asti!</w:t>
      </w:r>
    </w:p>
    <w:p>
      <w:r>
        <w:rPr>
          <w:b/>
        </w:rPr>
        <w:t xml:space="preserve">Tulos</w:t>
      </w:r>
    </w:p>
    <w:p>
      <w:r>
        <w:t xml:space="preserve">Lento</w:t>
      </w:r>
    </w:p>
    <w:p>
      <w:r>
        <w:rPr>
          <w:b/>
        </w:rPr>
        <w:t xml:space="preserve">Esimerkki 4.5968</w:t>
      </w:r>
    </w:p>
    <w:p>
      <w:r>
        <w:t xml:space="preserve">Lause 1: Lindsay tunsi itsensä sairaaksi. Lause 2: Hän oli juonut liikaa edellisenä iltana. Lause 3: Hän yritti juoda vettä ja syödä paahtoleipää. Lause 4: Mutta hän ei päässyt eroon pahoinvoinnista. Lause 5: Lindsay vannoi, ettei enää koskaan juo!</w:t>
      </w:r>
    </w:p>
    <w:p>
      <w:r>
        <w:rPr>
          <w:b/>
        </w:rPr>
        <w:t xml:space="preserve">Tulos</w:t>
      </w:r>
    </w:p>
    <w:p>
      <w:r>
        <w:t xml:space="preserve">Alkoholi</w:t>
      </w:r>
    </w:p>
    <w:p>
      <w:r>
        <w:rPr>
          <w:b/>
        </w:rPr>
        <w:t xml:space="preserve">Esimerkki 4.5969</w:t>
      </w:r>
    </w:p>
    <w:p>
      <w:r>
        <w:t xml:space="preserve">Lause 1: Tulossa oli elokuva, jonka ystäväni halusivat nähdä. Lause 2: Ehdotin, että menisimme kaikki sinne! Lause 3: He pitivät ajatuksesta, ja suunnittelimme päivän, jolloin menisimme sinne. Lause 4: Suunnitelmapäivänä monet meistä unohtivat. Lause 5: Päädyimme muistuttamaan toisiamme ja menimme yhdessä!</w:t>
      </w:r>
    </w:p>
    <w:p>
      <w:r>
        <w:rPr>
          <w:b/>
        </w:rPr>
        <w:t xml:space="preserve">Tulos</w:t>
      </w:r>
    </w:p>
    <w:p>
      <w:r>
        <w:t xml:space="preserve">Uusi elokuva</w:t>
      </w:r>
    </w:p>
    <w:p>
      <w:r>
        <w:rPr>
          <w:b/>
        </w:rPr>
        <w:t xml:space="preserve">Esimerkki 4.5970</w:t>
      </w:r>
    </w:p>
    <w:p>
      <w:r>
        <w:t xml:space="preserve">Lause 1: Terrance on juhlissa. Lause 2: Hän ottaa muutaman kulauksen boolia. Lause 3: Hän alkaa tuntea olonsa sekavaksi. Lause 4: Hänen täytyy istua alas. Lause 5: Hän istuu alas ja nukahtaa.</w:t>
      </w:r>
    </w:p>
    <w:p>
      <w:r>
        <w:rPr>
          <w:b/>
        </w:rPr>
        <w:t xml:space="preserve">Tulos</w:t>
      </w:r>
    </w:p>
    <w:p>
      <w:r>
        <w:t xml:space="preserve">Terrance huumataan</w:t>
      </w:r>
    </w:p>
    <w:p>
      <w:r>
        <w:rPr>
          <w:b/>
        </w:rPr>
        <w:t xml:space="preserve">Esimerkki 4.5971</w:t>
      </w:r>
    </w:p>
    <w:p>
      <w:r>
        <w:t xml:space="preserve">Lause 1: Allison söi karkkia. Lause 2: Häntä kehotettiin säästämään karkkia myöhemmäksi. Lause 3: Mutta hän söi ne kaikki. Lause 4: Hänen äitinsä oli vihainen. Lause 5: Sitten hän otti hänen nukkensa pois.</w:t>
      </w:r>
    </w:p>
    <w:p>
      <w:r>
        <w:rPr>
          <w:b/>
        </w:rPr>
        <w:t xml:space="preserve">Tulos</w:t>
      </w:r>
    </w:p>
    <w:p>
      <w:r>
        <w:t xml:space="preserve">Viimeinen karkkipala</w:t>
      </w:r>
    </w:p>
    <w:p>
      <w:r>
        <w:rPr>
          <w:b/>
        </w:rPr>
        <w:t xml:space="preserve">Esimerkki 4.5972</w:t>
      </w:r>
    </w:p>
    <w:p>
      <w:r>
        <w:t xml:space="preserve">Lause 1: Kevin kärsi ahdistuksesta. Lause 2: Mutta hän huomasi, että hänen olonsa parani treenattuaan. Lause 3: Niinpä hän hankki kuntosalijäsenyyden. Lause 4: Ja hän treenasi tunnin verran joka päivä. Lause 5: Viikkoja myöhemmin Kevinin ahdistus väheni merkittävästi.</w:t>
      </w:r>
    </w:p>
    <w:p>
      <w:r>
        <w:rPr>
          <w:b/>
        </w:rPr>
        <w:t xml:space="preserve">Tulos</w:t>
      </w:r>
    </w:p>
    <w:p>
      <w:r>
        <w:t xml:space="preserve">Harjoitus</w:t>
      </w:r>
    </w:p>
    <w:p>
      <w:r>
        <w:rPr>
          <w:b/>
        </w:rPr>
        <w:t xml:space="preserve">Esimerkki 4.5973</w:t>
      </w:r>
    </w:p>
    <w:p>
      <w:r>
        <w:t xml:space="preserve">Lause 1: Chuck ja Haley olivat menossa katsomaan ensimmäistä yhteistä konserttiaan. Lause 2: He olivat jonossa, kun Haley päätti tarkistaa liput vielä kerran. Lause 3: Haley huomasi paniikissa, että yksi lipuista puuttui. Lause 4: He etsivät lippua koko rakennuksesta. Lause 5: Pian esitys oli alkanut, ja oli liian myöhäistä jatkaa etsimistä.</w:t>
      </w:r>
    </w:p>
    <w:p>
      <w:r>
        <w:rPr>
          <w:b/>
        </w:rPr>
        <w:t xml:space="preserve">Tulos</w:t>
      </w:r>
    </w:p>
    <w:p>
      <w:r>
        <w:t xml:space="preserve">Kadonnut lippu</w:t>
      </w:r>
    </w:p>
    <w:p>
      <w:r>
        <w:rPr>
          <w:b/>
        </w:rPr>
        <w:t xml:space="preserve">Esimerkki 4.5974</w:t>
      </w:r>
    </w:p>
    <w:p>
      <w:r>
        <w:t xml:space="preserve">Lause 1: Sam oli luistelemassa tyttöystävänsä kanssa. Lause 2: Se oli hänen ensimmäinen kertansa. Lause 3: Hän alkoi viihtyä siinä jonkin ajan kuluttua. Lause 4: Yhtäkkiä hän liukastui ja löi päänsä jäähän. Lause 5: Hän oli muutaman minuutin tajuttomana ja joutui lähtemään kotiin.</w:t>
      </w:r>
    </w:p>
    <w:p>
      <w:r>
        <w:rPr>
          <w:b/>
        </w:rPr>
        <w:t xml:space="preserve">Tulos</w:t>
      </w:r>
    </w:p>
    <w:p>
      <w:r>
        <w:t xml:space="preserve">Välitön tyrmäys</w:t>
      </w:r>
    </w:p>
    <w:p>
      <w:r>
        <w:rPr>
          <w:b/>
        </w:rPr>
        <w:t xml:space="preserve">Esimerkki 4.5975</w:t>
      </w:r>
    </w:p>
    <w:p>
      <w:r>
        <w:t xml:space="preserve">Lause 1: Frank opetteli lentämään lentokonetta. Lause 2: Hän oli koelennolla, kun hän nousi liian nopeasti korkeuteen. Lause 3: Kone alkoi sakkaamaan. Lause 4: Opettaja yritti korjata, mutta se ei auttanut. Lause 5: He hyppäsivät laskuvarjolla ulos koneesta ja laskeutuivat tiheään puustoon.</w:t>
      </w:r>
    </w:p>
    <w:p>
      <w:r>
        <w:rPr>
          <w:b/>
        </w:rPr>
        <w:t xml:space="preserve">Tulos</w:t>
      </w:r>
    </w:p>
    <w:p>
      <w:r>
        <w:t xml:space="preserve">Koelento</w:t>
      </w:r>
    </w:p>
    <w:p>
      <w:r>
        <w:rPr>
          <w:b/>
        </w:rPr>
        <w:t xml:space="preserve">Esimerkki 4.5976</w:t>
      </w:r>
    </w:p>
    <w:p>
      <w:r>
        <w:t xml:space="preserve">Lause 1: Bob pakkasi laatikon lähetettäväksi jollekin, mutta hänellä oli ongelma. Lause 2: Laatikko oli liian pieni kaikelle sille tavaralle, jonka hän halusi sinne laittaa! Lause 3: Bob etsi ympärilleen isompaa laatikkoa. Lause 4: Hän huomasi, että yksi täydelliseltä näyttävä laatikko oli saapunut juuri sinä päivänä. Lause 5: Bob pakkasi kaikki tavarat uuteen laatikkoon, ja kaikki mahtui sinne täydellisesti.</w:t>
      </w:r>
    </w:p>
    <w:p>
      <w:r>
        <w:rPr>
          <w:b/>
        </w:rPr>
        <w:t xml:space="preserve">Tulos</w:t>
      </w:r>
    </w:p>
    <w:p>
      <w:r>
        <w:t xml:space="preserve">Pieni laatikko</w:t>
      </w:r>
    </w:p>
    <w:p>
      <w:r>
        <w:rPr>
          <w:b/>
        </w:rPr>
        <w:t xml:space="preserve">Esimerkki 4.5977</w:t>
      </w:r>
    </w:p>
    <w:p>
      <w:r>
        <w:t xml:space="preserve">Lause 1: Albertson Mcalbertson oli tyytymätön vähittäiskaupan työntekijä. Lause 2: Hän inhosi sitä, kun asiakkaat tulivat hänen luokseen. Lause 3: Hänen pomonsa huomasivat tämän eräänä päivänä ja antoivat hänelle uhkavaatimuksen. Lause 4: Joko Albertsonin oli korjattava asenteensa tai hänen oli irtisanouduttava. Lause 5: Albertson valitsi irtisanoutumisen lyömällä asiakasta päähän.</w:t>
      </w:r>
    </w:p>
    <w:p>
      <w:r>
        <w:rPr>
          <w:b/>
        </w:rPr>
        <w:t xml:space="preserve">Tulos</w:t>
      </w:r>
    </w:p>
    <w:p>
      <w:r>
        <w:t xml:space="preserve">Apteekki</w:t>
      </w:r>
    </w:p>
    <w:p>
      <w:r>
        <w:rPr>
          <w:b/>
        </w:rPr>
        <w:t xml:space="preserve">Esimerkki 4.5978</w:t>
      </w:r>
    </w:p>
    <w:p>
      <w:r>
        <w:t xml:space="preserve">Lause 1: Auto kävi tänään toimittamassa ruokatilauksen. Lause 2: Kuljettaja tuli väärään suuntaan. Lause 3: Hän myös pysäköi keskelle ajotietä. Lause 4: Postiauto tuli ohi ja joutui odottamaan toimitusta. Lause 5: Postinkantaja ei ollut tyytyväinen.</w:t>
      </w:r>
    </w:p>
    <w:p>
      <w:r>
        <w:rPr>
          <w:b/>
        </w:rPr>
        <w:t xml:space="preserve">Tulos</w:t>
      </w:r>
    </w:p>
    <w:p>
      <w:r>
        <w:t xml:space="preserve">Ruoan toimitus</w:t>
      </w:r>
    </w:p>
    <w:p>
      <w:r>
        <w:rPr>
          <w:b/>
        </w:rPr>
        <w:t xml:space="preserve">Esimerkki 4.5979</w:t>
      </w:r>
    </w:p>
    <w:p>
      <w:r>
        <w:t xml:space="preserve">Lause 1: Kun olin nuori, minulla oli hullu koira. Lause 2: Hän jäi jumiin järven toiselle puolelle. Lause 3: Äitini saapui hakemaan minua. Lause 4: Huusin koiralleni Petille, että hän tulisi järven ympäri. Lause 5: Se kuitenkin sukelsi ja ui keskelle.</w:t>
      </w:r>
    </w:p>
    <w:p>
      <w:r>
        <w:rPr>
          <w:b/>
        </w:rPr>
        <w:t xml:space="preserve">Tulos</w:t>
      </w:r>
    </w:p>
    <w:p>
      <w:r>
        <w:t xml:space="preserve">Uida järven poikki</w:t>
      </w:r>
    </w:p>
    <w:p>
      <w:r>
        <w:rPr>
          <w:b/>
        </w:rPr>
        <w:t xml:space="preserve">Esimerkki 4.5980</w:t>
      </w:r>
    </w:p>
    <w:p>
      <w:r>
        <w:t xml:space="preserve">Lause 1: John etsi uutta puhelinta. Lause 2: Hän päätti ostaa sellaisen Ebaysta halvalla. Lause 3: Kun hän sai paketin Ebaysta, siinä oli vain lelupuhelin. Lause 4: Hän suuttui ja yritti lähettää myyjälle viestiä. Lause 5: Myyjän tili oli jo suljettu.</w:t>
      </w:r>
    </w:p>
    <w:p>
      <w:r>
        <w:rPr>
          <w:b/>
        </w:rPr>
        <w:t xml:space="preserve">Tulos</w:t>
      </w:r>
    </w:p>
    <w:p>
      <w:r>
        <w:t xml:space="preserve">Ebay huijaus</w:t>
      </w:r>
    </w:p>
    <w:p>
      <w:r>
        <w:rPr>
          <w:b/>
        </w:rPr>
        <w:t xml:space="preserve">Esimerkki 4.5981</w:t>
      </w:r>
    </w:p>
    <w:p>
      <w:r>
        <w:t xml:space="preserve">Lause 1: Tom joi yleensä Bud Lightia. Lause 2: Ystävä osti joitakin korkeapainotteisia IPA:ta. Lause 3: Tom maistoi yhtä, mutta se maistui hänestä ällöttävältä. Lause 4: Hän jatkoi juomista ymmärtämättä, että niissä oli niin paljon alkoholia. Lause 5: Tom oli humalassa tunnin sisällä.</w:t>
      </w:r>
    </w:p>
    <w:p>
      <w:r>
        <w:rPr>
          <w:b/>
        </w:rPr>
        <w:t xml:space="preserve">Tulos</w:t>
      </w:r>
    </w:p>
    <w:p>
      <w:r>
        <w:t xml:space="preserve">Vahva olut</w:t>
      </w:r>
    </w:p>
    <w:p>
      <w:r>
        <w:rPr>
          <w:b/>
        </w:rPr>
        <w:t xml:space="preserve">Esimerkki 4.5982</w:t>
      </w:r>
    </w:p>
    <w:p>
      <w:r>
        <w:t xml:space="preserve">Lause 1: Tom käveli usein koulusta kotiin. Lause 2: Häntä pelotti aina naapurin talo. Lause 3: Mies, joka asui siellä, vaikutti karmivalta. Lause 4: Eräänä päivänä Tom näki hänet pihalla. Lause 5: He juttelivat ja Tom tajusi, ettei Tom ollutkaan niin paha.</w:t>
      </w:r>
    </w:p>
    <w:p>
      <w:r>
        <w:rPr>
          <w:b/>
        </w:rPr>
        <w:t xml:space="preserve">Tulos</w:t>
      </w:r>
    </w:p>
    <w:p>
      <w:r>
        <w:t xml:space="preserve">Karmiva muukalainen</w:t>
      </w:r>
    </w:p>
    <w:p>
      <w:r>
        <w:rPr>
          <w:b/>
        </w:rPr>
        <w:t xml:space="preserve">Esimerkki 4.5983</w:t>
      </w:r>
    </w:p>
    <w:p>
      <w:r>
        <w:t xml:space="preserve">Lause 1: Barry piti fedoroista. Lause 2: Hänen vaimonsa sanoi, etteivät ne ole siistejä. Lause 3: Barry ei kuunnellut vaimoaan. Lause 4: Hän päätti ostaa koko tonnin. Lause 5: Nainen ärsyttää häntä siitä.</w:t>
      </w:r>
    </w:p>
    <w:p>
      <w:r>
        <w:rPr>
          <w:b/>
        </w:rPr>
        <w:t xml:space="preserve">Tulos</w:t>
      </w:r>
    </w:p>
    <w:p>
      <w:r>
        <w:t xml:space="preserve">Hatut</w:t>
      </w:r>
    </w:p>
    <w:p>
      <w:r>
        <w:rPr>
          <w:b/>
        </w:rPr>
        <w:t xml:space="preserve">Esimerkki 4.5984</w:t>
      </w:r>
    </w:p>
    <w:p>
      <w:r>
        <w:t xml:space="preserve">Lause 1: Cole oli lähdössä töihin. Lause 2: Hän käveli autolleen. Lause 3: Cole huomasi, että hänen autonsa ikkuna oli rikki. Lause 4: Cole soitti poliisille. Lause 5: Hän täytti ilmoituksen ja ilmoitti vakuutusyhtiölleen.</w:t>
      </w:r>
    </w:p>
    <w:p>
      <w:r>
        <w:rPr>
          <w:b/>
        </w:rPr>
        <w:t xml:space="preserve">Tulos</w:t>
      </w:r>
    </w:p>
    <w:p>
      <w:r>
        <w:t xml:space="preserve">Rikkinäinen auton ikkuna</w:t>
      </w:r>
    </w:p>
    <w:p>
      <w:r>
        <w:rPr>
          <w:b/>
        </w:rPr>
        <w:t xml:space="preserve">Esimerkki 4.5985</w:t>
      </w:r>
    </w:p>
    <w:p>
      <w:r>
        <w:t xml:space="preserve">Lause 1: Walter oli aina halunnut lemmikin 7-vuotiaasta lähtien. Lause 2: Jos hänen äitinsä ei olisi ollut allerginen lemmikkieläinten karvoille, hän olisi voinut hankkia koiran. Lause 3: Kun Walter oli kasvanut aikuiseksi, hän muutti toiseen kaupunkiin. Lause 4: Walter pystyi valitsemaan turvakodista erittäin ison koiran. Lause 5: Nyt Walterilla on kolme koiraa ja hän on hyvin tyytyväinen.</w:t>
      </w:r>
    </w:p>
    <w:p>
      <w:r>
        <w:rPr>
          <w:b/>
        </w:rPr>
        <w:t xml:space="preserve">Tulos</w:t>
      </w:r>
    </w:p>
    <w:p>
      <w:r>
        <w:t xml:space="preserve">Koira</w:t>
      </w:r>
    </w:p>
    <w:p>
      <w:r>
        <w:rPr>
          <w:b/>
        </w:rPr>
        <w:t xml:space="preserve">Esimerkki 4.5986</w:t>
      </w:r>
    </w:p>
    <w:p>
      <w:r>
        <w:t xml:space="preserve">Lause 1: Sally halusi tehdä vaikutuksen poikaystäväänsä. Lause 2: Hän päätti laittaa ruokaa. Lause 3: Hän osti kaikki spagetin ja lihakastikkeen ainekset. Lause 4: Ruoanlaittoa tehdessään Sallyn huomio herpaantui. Lause 5: Hän poltti nuudelit ja joutui tilaamaan pizzaa.</w:t>
      </w:r>
    </w:p>
    <w:p>
      <w:r>
        <w:rPr>
          <w:b/>
        </w:rPr>
        <w:t xml:space="preserve">Tulos</w:t>
      </w:r>
    </w:p>
    <w:p>
      <w:r>
        <w:t xml:space="preserve">Spagetti</w:t>
      </w:r>
    </w:p>
    <w:p>
      <w:r>
        <w:rPr>
          <w:b/>
        </w:rPr>
        <w:t xml:space="preserve">Esimerkki 4.5987</w:t>
      </w:r>
    </w:p>
    <w:p>
      <w:r>
        <w:t xml:space="preserve">Lause 1: Ken oli lähdössä lennolle vanhempiensa kotiin. Lause 2: Hänen oli läpäistävä lentokentän turvatarkastukset. Lause 3: Ken oli unohtanut, että hänellä oli mukanaan taskuveitsi. Lause 4: Kenin taskuveitsi takavarikoitiin. Lause 5: Tarkastuksen jälkeen Ken pääsi koneeseen.</w:t>
      </w:r>
    </w:p>
    <w:p>
      <w:r>
        <w:rPr>
          <w:b/>
        </w:rPr>
        <w:t xml:space="preserve">Tulos</w:t>
      </w:r>
    </w:p>
    <w:p>
      <w:r>
        <w:t xml:space="preserve">Lentomatka</w:t>
      </w:r>
    </w:p>
    <w:p>
      <w:r>
        <w:rPr>
          <w:b/>
        </w:rPr>
        <w:t xml:space="preserve">Esimerkki 4.5988</w:t>
      </w:r>
    </w:p>
    <w:p>
      <w:r>
        <w:t xml:space="preserve">Lause 1: Franny oli aina kylmä. Lause 2: Hän osti ison, pörröisen peiton pitääkseen itsensä lämpimänä. Lause 3: Hän käpertyi sen alle katsellessaan elokuvaa. Lause 4: Se oli niin pehmeä! Lause 5: Fran oli vihdoin lämmin ja mukava.</w:t>
      </w:r>
    </w:p>
    <w:p>
      <w:r>
        <w:rPr>
          <w:b/>
        </w:rPr>
        <w:t xml:space="preserve">Tulos</w:t>
      </w:r>
    </w:p>
    <w:p>
      <w:r>
        <w:t xml:space="preserve">Huopa</w:t>
      </w:r>
    </w:p>
    <w:p>
      <w:r>
        <w:rPr>
          <w:b/>
        </w:rPr>
        <w:t xml:space="preserve">Esimerkki 4.5989</w:t>
      </w:r>
    </w:p>
    <w:p>
      <w:r>
        <w:t xml:space="preserve">Lause 1: 20. heinäkuuta 1969 nyrjäytin nilkkani pahasti. Lause 2: Jouduin vuodelepoon ja pystyin tuskin kävelemään. Lause 3: Äidilläni oli yrttivoidetta. Lause 4: Se haisi kamalalta, mutta nilkkani tuntui paremmalta levittämisen jälkeen. Lause 5: Muutamassa päivässä kävelin normaalisti.</w:t>
      </w:r>
    </w:p>
    <w:p>
      <w:r>
        <w:rPr>
          <w:b/>
        </w:rPr>
        <w:t xml:space="preserve">Tulos</w:t>
      </w:r>
    </w:p>
    <w:p>
      <w:r>
        <w:t xml:space="preserve">Kiinalainen voide</w:t>
      </w:r>
    </w:p>
    <w:p>
      <w:r>
        <w:rPr>
          <w:b/>
        </w:rPr>
        <w:t xml:space="preserve">Esimerkki 4.5990</w:t>
      </w:r>
    </w:p>
    <w:p>
      <w:r>
        <w:t xml:space="preserve">Lause 1: Katselin ESPN:ltä LLWS-ottelua. Lause 2: He vaihtoivat pelin ESPN:n uutisiin. Lause 3: En löytänyt kyseistä kanavaa televisiostani. Lause 4: Vaimoni löysi sen katsottuaan sitä internetistä. Lause 5: Se oli hyvin hämmentävää.</w:t>
      </w:r>
    </w:p>
    <w:p>
      <w:r>
        <w:rPr>
          <w:b/>
        </w:rPr>
        <w:t xml:space="preserve">Tulos</w:t>
      </w:r>
    </w:p>
    <w:p>
      <w:r>
        <w:t xml:space="preserve">ESPN-hämmennys</w:t>
      </w:r>
    </w:p>
    <w:p>
      <w:r>
        <w:rPr>
          <w:b/>
        </w:rPr>
        <w:t xml:space="preserve">Esimerkki 4.5991</w:t>
      </w:r>
    </w:p>
    <w:p>
      <w:r>
        <w:t xml:space="preserve">Lause 1: Tänä iltapäivänä aioin kovasti lähteä Big Suriin. Lause 2: Otin autoni ja ajoin tuntikausia. Lause 3: Puolivälissä pysähdyin syömään virvokkeita ruokalaan. Lause 4: Kun tulin ulos, satoi. Lause 5: Saavuin lopulta keskelle myrskyä, mutta olin silti onnellinen.</w:t>
      </w:r>
    </w:p>
    <w:p>
      <w:r>
        <w:rPr>
          <w:b/>
        </w:rPr>
        <w:t xml:space="preserve">Tulos</w:t>
      </w:r>
    </w:p>
    <w:p>
      <w:r>
        <w:t xml:space="preserve">Sääongelmat</w:t>
      </w:r>
    </w:p>
    <w:p>
      <w:r>
        <w:rPr>
          <w:b/>
        </w:rPr>
        <w:t xml:space="preserve">Esimerkki 4.5992</w:t>
      </w:r>
    </w:p>
    <w:p>
      <w:r>
        <w:t xml:space="preserve">Lause 1: Sääennuste näytti, että valtamerellä on syntymässä hurrikaani. Lause 2: Smitheillä oli rantatalo aivan rannikolla. Lause 3: He päättivät alkaa varautua pahimpaan. Lause 4: Kun sää huononi, he evakuoivat. Lause 5: Onneksi myrsky meni heidän alueensa ohi, ja kaikki oli turvassa.</w:t>
      </w:r>
    </w:p>
    <w:p>
      <w:r>
        <w:rPr>
          <w:b/>
        </w:rPr>
        <w:t xml:space="preserve">Tulos</w:t>
      </w:r>
    </w:p>
    <w:p>
      <w:r>
        <w:t xml:space="preserve">Hurrikaani</w:t>
      </w:r>
    </w:p>
    <w:p>
      <w:r>
        <w:rPr>
          <w:b/>
        </w:rPr>
        <w:t xml:space="preserve">Esimerkki 4.5993</w:t>
      </w:r>
    </w:p>
    <w:p>
      <w:r>
        <w:t xml:space="preserve">Lause 1: Barry ja hänen ystävänsä viettivät päivän ostoskeskuksessa. Lause 2: He viettivät puolet ajastaan pelaten pelejä pelihallissa. Lause 3: Sitten pojat ostivat kenkiä ja videopelejä. Lause 4: Ennen kuin he lähtivät, Barry ja hänen ystävänsä söivät ruokapaikassa. Lause 5: Pojat ajoivat pois ostoskeskuksesta päivän päätteeksi.</w:t>
      </w:r>
    </w:p>
    <w:p>
      <w:r>
        <w:rPr>
          <w:b/>
        </w:rPr>
        <w:t xml:space="preserve">Tulos</w:t>
      </w:r>
    </w:p>
    <w:p>
      <w:r>
        <w:t xml:space="preserve">Barry ostoskeskuksessa</w:t>
      </w:r>
    </w:p>
    <w:p>
      <w:r>
        <w:rPr>
          <w:b/>
        </w:rPr>
        <w:t xml:space="preserve">Esimerkki 4.5994</w:t>
      </w:r>
    </w:p>
    <w:p>
      <w:r>
        <w:t xml:space="preserve">Lause 1: Ystäväni Suen sisko meni viikonloppuna naimisiin. Lause 2: Ne olivat hänen ensimmäiset häänsä 46-vuotiaana. Lause 3: Hän on hyvin viehättävä, ja ihmettelimme, miksi hänellä kesti niin kauan. Lause 4: Hän meni lopulta naimisiin hyvin komean miehen kanssa. Lause 5: Häistä oli monia hienoja FB-kuvia.</w:t>
      </w:r>
    </w:p>
    <w:p>
      <w:r>
        <w:rPr>
          <w:b/>
        </w:rPr>
        <w:t xml:space="preserve">Tulos</w:t>
      </w:r>
    </w:p>
    <w:p>
      <w:r>
        <w:t xml:space="preserve">NYC häät</w:t>
      </w:r>
    </w:p>
    <w:p>
      <w:r>
        <w:rPr>
          <w:b/>
        </w:rPr>
        <w:t xml:space="preserve">Esimerkki 4.5995</w:t>
      </w:r>
    </w:p>
    <w:p>
      <w:r>
        <w:t xml:space="preserve">Lause 1: Kate ja hänen ystävänsä olivat vihdoin Las Vegasissa. Lause 2: He olivat uupuneita pitkän ajomatkan jälkeen. Lause 3: Kaikki ärtyneet tytöt olivat tuskin puhuneet neljään tuntiin. Lause 4: Mutta kaupunki oli valoisa ja pirteä. Lause 5: Tytöt alkoivat piristyä ja hymyillä tuijottaessaan ihmeissään.</w:t>
      </w:r>
    </w:p>
    <w:p>
      <w:r>
        <w:rPr>
          <w:b/>
        </w:rPr>
        <w:t xml:space="preserve">Tulos</w:t>
      </w:r>
    </w:p>
    <w:p>
      <w:r>
        <w:t xml:space="preserve">Kaupungin valot</w:t>
      </w:r>
    </w:p>
    <w:p>
      <w:r>
        <w:rPr>
          <w:b/>
        </w:rPr>
        <w:t xml:space="preserve">Esimerkki 4.5996</w:t>
      </w:r>
    </w:p>
    <w:p>
      <w:r>
        <w:t xml:space="preserve">Lause 1: Kate käveli kotinsa lähellä olevilla poluilla. Lause 2: Mutta ulkona oli lähes 100 astetta lämmintä. Lause 3: Hän hikoili ja oli uskomattoman kuuma. Lause 4: Hän tajusi olevansa liian väsynyt kävelemään takaisin kotiin. Lause 5: Hän oli iloinen löytäessään varjossa olevan penkin, jossa hän saattoi levätä.</w:t>
      </w:r>
    </w:p>
    <w:p>
      <w:r>
        <w:rPr>
          <w:b/>
        </w:rPr>
        <w:t xml:space="preserve">Tulos</w:t>
      </w:r>
    </w:p>
    <w:p>
      <w:r>
        <w:t xml:space="preserve">Tauko</w:t>
      </w:r>
    </w:p>
    <w:p>
      <w:r>
        <w:rPr>
          <w:b/>
        </w:rPr>
        <w:t xml:space="preserve">Esimerkki 4.5997</w:t>
      </w:r>
    </w:p>
    <w:p>
      <w:r>
        <w:t xml:space="preserve">Lause 1: Toukokuussa menimme poikani, vaimoni ja minä ulos syömään. Lause 2: Valitsimme Devlin'sin, paikallisen ravintolan. Lause 3: Ruoka oli hyvää, mutta palvelu oli surkeaa. Lause 4: Juomamme olivat myöhässä, ja jouduimme pyytämään vettä kolme kertaa. Lause 5: Valitin asiasta Yelpissä, mutta en saanut vastausta.</w:t>
      </w:r>
    </w:p>
    <w:p>
      <w:r>
        <w:rPr>
          <w:b/>
        </w:rPr>
        <w:t xml:space="preserve">Tulos</w:t>
      </w:r>
    </w:p>
    <w:p>
      <w:r>
        <w:t xml:space="preserve">Devlinin</w:t>
      </w:r>
    </w:p>
    <w:p>
      <w:r>
        <w:rPr>
          <w:b/>
        </w:rPr>
        <w:t xml:space="preserve">Esimerkki 4.5998</w:t>
      </w:r>
    </w:p>
    <w:p>
      <w:r>
        <w:t xml:space="preserve">Lause 1: Jimmy opetteli lentämään helikoptereita. Lause 2: Jimmy lensi ensimmäistä kertaa helikopterilla kaupungin yllä. Lause 3: Jimmyn lennonopettaja käski häntä laskeutumaan helikopterilla. Lause 4: Jimmy alkoi laskea sitä varovasti alas. Lause 5: Jimmy laskeutui helikopterin laskeutumispaikalle pehmeästi!</w:t>
      </w:r>
    </w:p>
    <w:p>
      <w:r>
        <w:rPr>
          <w:b/>
        </w:rPr>
        <w:t xml:space="preserve">Tulos</w:t>
      </w:r>
    </w:p>
    <w:p>
      <w:r>
        <w:t xml:space="preserve">Jimmyn ensimmäinen lasku</w:t>
      </w:r>
    </w:p>
    <w:p>
      <w:r>
        <w:rPr>
          <w:b/>
        </w:rPr>
        <w:t xml:space="preserve">Esimerkki 4.5999</w:t>
      </w:r>
    </w:p>
    <w:p>
      <w:r>
        <w:t xml:space="preserve">Lause 1: Ira Einhorn oli silkkaa pahuutta. Lause 2: Hän asui Philadelphiassa ja tappoi naisen. Lause 3: Hän tunki naisen ruumiin asunnossaan olevaan arkkuun. Lause 4: Kun poliisi löysi ruumiin, hänet pidätettiin murhasta. Lause 5: Einhorn maksoi takuut ja pakeni yli kaksikymmentä vuotta.</w:t>
      </w:r>
    </w:p>
    <w:p>
      <w:r>
        <w:rPr>
          <w:b/>
        </w:rPr>
        <w:t xml:space="preserve">Tulos</w:t>
      </w:r>
    </w:p>
    <w:p>
      <w:r>
        <w:t xml:space="preserve">Pakomatkalla</w:t>
      </w:r>
    </w:p>
    <w:p>
      <w:r>
        <w:rPr>
          <w:b/>
        </w:rPr>
        <w:t xml:space="preserve">Esimerkki 4.6000</w:t>
      </w:r>
    </w:p>
    <w:p>
      <w:r>
        <w:t xml:space="preserve">Lause 1: Jodi oli matkalla ruokakauppaan. Lause 2: Hän oli menossa vain hakemaan jotain päivälliseksi. Lause 3: Hän pysäköi ja matkalla sisään näki ruokarekan. Lause 4: Hän päätti, että katutacot kuulostivat hyvältä, ja osti 12 kappaletta. Lause 5: Jodi oli hyvin tyytyväinen illalliseensa ja hänen poikansa oli myös.</w:t>
      </w:r>
    </w:p>
    <w:p>
      <w:r>
        <w:rPr>
          <w:b/>
        </w:rPr>
        <w:t xml:space="preserve">Tulos</w:t>
      </w:r>
    </w:p>
    <w:p>
      <w:r>
        <w:t xml:space="preserve">Päivällisen ostaminen</w:t>
      </w:r>
    </w:p>
    <w:p>
      <w:r>
        <w:rPr>
          <w:b/>
        </w:rPr>
        <w:t xml:space="preserve">Esimerkki 4.6001</w:t>
      </w:r>
    </w:p>
    <w:p>
      <w:r>
        <w:t xml:space="preserve">Lause 1: Tim oli liikkeellä. Lause 2: Hän halusi päästä eroon tavaroista. Lause 3: Hän täytti laatikon tavaroilla hyväntekeväisyyteen. Lause 4: Ystävä otti vahingossa väärän laatikon. Lause 5: Timin oli mentävä alas ja selitettävä tilanne.</w:t>
      </w:r>
    </w:p>
    <w:p>
      <w:r>
        <w:rPr>
          <w:b/>
        </w:rPr>
        <w:t xml:space="preserve">Tulos</w:t>
      </w:r>
    </w:p>
    <w:p>
      <w:r>
        <w:t xml:space="preserve">Väärä lahjoitus</w:t>
      </w:r>
    </w:p>
    <w:p>
      <w:r>
        <w:rPr>
          <w:b/>
        </w:rPr>
        <w:t xml:space="preserve">Esimerkki 4.6002</w:t>
      </w:r>
    </w:p>
    <w:p>
      <w:r>
        <w:t xml:space="preserve">Lause 1: Tyttäreni jätti kaikki lelunsa takapihalle. Lause 2: Varoitin häntä, että huono sää on tulossa. Lause 3: Hän ei kuunnellut varoitustani. Lause 4: Kun myrsky iski, se lennätti hänen lelunsa ympäri naapurustoa. Lause 5: Nyt hän itkee ja kiertää naapurustossa etsimässä niitä.</w:t>
      </w:r>
    </w:p>
    <w:p>
      <w:r>
        <w:rPr>
          <w:b/>
        </w:rPr>
        <w:t xml:space="preserve">Tulos</w:t>
      </w:r>
    </w:p>
    <w:p>
      <w:r>
        <w:t xml:space="preserve">Ulkona olevat lelut</w:t>
      </w:r>
    </w:p>
    <w:p>
      <w:r>
        <w:rPr>
          <w:b/>
        </w:rPr>
        <w:t xml:space="preserve">Esimerkki 4.6003</w:t>
      </w:r>
    </w:p>
    <w:p>
      <w:r>
        <w:t xml:space="preserve">Lause 1: Kaksi vuotta myöhemmin he muuttivat toiseen osavaltioon. Lause 2: Hän kaipasi kovasti parasta ystäväänsä. Lause 3: Hänen äitinsä osti hänelle viestintätaulun ipadin. Lause 4: Hän käytti sen sovellusta puhuakseen ystävänsä kanssa kotona. Lause 5: Hän oli niin iloinen kuullessaan hänestä, että hän itki.</w:t>
      </w:r>
    </w:p>
    <w:p>
      <w:r>
        <w:rPr>
          <w:b/>
        </w:rPr>
        <w:t xml:space="preserve">Tulos</w:t>
      </w:r>
    </w:p>
    <w:p>
      <w:r>
        <w:t xml:space="preserve">Kaksi vuotta</w:t>
      </w:r>
    </w:p>
    <w:p>
      <w:r>
        <w:rPr>
          <w:b/>
        </w:rPr>
        <w:t xml:space="preserve">Esimerkki 4.6004</w:t>
      </w:r>
    </w:p>
    <w:p>
      <w:r>
        <w:t xml:space="preserve">Lause 1: Minulla oli paita päällä. Lause 2: Leikin ulkona ystävieni kanssa. Lause 3: Putosin mutalammikkoon. Lause 4: Paitani likaantui pahasti. Lause 5: Minun oli vaihdettava toinen paita.</w:t>
      </w:r>
    </w:p>
    <w:p>
      <w:r>
        <w:rPr>
          <w:b/>
        </w:rPr>
        <w:t xml:space="preserve">Tulos</w:t>
      </w:r>
    </w:p>
    <w:p>
      <w:r>
        <w:t xml:space="preserve">Paita</w:t>
      </w:r>
    </w:p>
    <w:p>
      <w:r>
        <w:rPr>
          <w:b/>
        </w:rPr>
        <w:t xml:space="preserve">Esimerkki 4.6005</w:t>
      </w:r>
    </w:p>
    <w:p>
      <w:r>
        <w:t xml:space="preserve">Lause 1: Mark meni syömään italialaiseen ravintolaan. Lause 2: Kun hän katsoi ruokalistaa, hän huomasi pizzojen hinnat. Lause 3: Hänen mielestään ne olivat naurettavan ylihinnoiteltuja. Lause 4: Hän tilasi yhden ymmärtääkseen paremmin, miksi ne olivat niin kalliita. Lause 5: Puraisemalla hän ymmärsi heti, miksi pizzat olivat niin kalliita.</w:t>
      </w:r>
    </w:p>
    <w:p>
      <w:r>
        <w:rPr>
          <w:b/>
        </w:rPr>
        <w:t xml:space="preserve">Tulos</w:t>
      </w:r>
    </w:p>
    <w:p>
      <w:r>
        <w:t xml:space="preserve">Pizza</w:t>
      </w:r>
    </w:p>
    <w:p>
      <w:r>
        <w:rPr>
          <w:b/>
        </w:rPr>
        <w:t xml:space="preserve">Esimerkki 4.6006</w:t>
      </w:r>
    </w:p>
    <w:p>
      <w:r>
        <w:t xml:space="preserve">Lause 1: Meganin poikaystävä sanoi hänestä ilkeitä asioita netissä. Lause 2: He olivat palanneet yhteen. Lause 3: Hänen vanhempansa sanoivat, että heidän pitäisi erota. Lause 4: Meagan alkoi seurustella Zach-nimisen pojan kanssa vuosi sitten. Lause 5: Hän oli yksinäinen ennen sitä.</w:t>
      </w:r>
    </w:p>
    <w:p>
      <w:r>
        <w:rPr>
          <w:b/>
        </w:rPr>
        <w:t xml:space="preserve">Tulos</w:t>
      </w:r>
    </w:p>
    <w:p>
      <w:r>
        <w:t xml:space="preserve">Meagan</w:t>
      </w:r>
    </w:p>
    <w:p>
      <w:r>
        <w:rPr>
          <w:b/>
        </w:rPr>
        <w:t xml:space="preserve">Esimerkki 4.6007</w:t>
      </w:r>
    </w:p>
    <w:p>
      <w:r>
        <w:t xml:space="preserve">Lause 1: Helmellä oli uudet, räikeät korvakorut korvissaan. Lause 2: Hän kehuskeli niillä koko aamun. Lause 3: Hän ei kertonut kenellekään, kuinka paljon ne sattuvat. Lause 4: Painavat jalokivet painoivat häntä kauheasti. Lause 5: Hän suunnitteli, että jonain päivänä hän ei enää pukeutuisi hyväksyntää varten.</w:t>
      </w:r>
    </w:p>
    <w:p>
      <w:r>
        <w:rPr>
          <w:b/>
        </w:rPr>
        <w:t xml:space="preserve">Tulos</w:t>
      </w:r>
    </w:p>
    <w:p>
      <w:r>
        <w:t xml:space="preserve">Tuskalliset korvakorut</w:t>
      </w:r>
    </w:p>
    <w:p>
      <w:r>
        <w:rPr>
          <w:b/>
        </w:rPr>
        <w:t xml:space="preserve">Esimerkki 4.6008</w:t>
      </w:r>
    </w:p>
    <w:p>
      <w:r>
        <w:t xml:space="preserve">Lause 1: Halusin ansaita rahaa kotoa käsin. Lause 2: Eräs ystäväni suositteli englannin opettamista kotitietokoneeltani. Lause 3: Luin hänen suosittelemastaan yrityksestä netistä. Lause 4: Sain selville, että yritys ei salli taustamelua. Lause 5: Koirien taustamelu esti minua opettamasta englantia verkossa.</w:t>
      </w:r>
    </w:p>
    <w:p>
      <w:r>
        <w:rPr>
          <w:b/>
        </w:rPr>
        <w:t xml:space="preserve">Tulos</w:t>
      </w:r>
    </w:p>
    <w:p>
      <w:r>
        <w:t xml:space="preserve">Taustamelu esti minua opettamasta englantia verkossa</w:t>
      </w:r>
    </w:p>
    <w:p>
      <w:r>
        <w:rPr>
          <w:b/>
        </w:rPr>
        <w:t xml:space="preserve">Esimerkki 4.6009</w:t>
      </w:r>
    </w:p>
    <w:p>
      <w:r>
        <w:t xml:space="preserve">Lause 1: Sam oli lukiojoukkueensa koripallotähti. Lause 2: Hän aikoi mennä yliopistoon koripallostipendillä. Lause 3: Loppuvuoden aikana hän mursi jalkansa pelatessaan koripalloa. Lause 4: Kaikki korkeakoulut, joihin hän haki, peruivat hänen koripallostipendinsä. Lause 5: Sam ei pystynyt menemään yliopistoon loukkaantumisensa vuoksi.</w:t>
      </w:r>
    </w:p>
    <w:p>
      <w:r>
        <w:rPr>
          <w:b/>
        </w:rPr>
        <w:t xml:space="preserve">Tulos</w:t>
      </w:r>
    </w:p>
    <w:p>
      <w:r>
        <w:t xml:space="preserve">Samin loukkaantuminen</w:t>
      </w:r>
    </w:p>
    <w:p>
      <w:r>
        <w:rPr>
          <w:b/>
        </w:rPr>
        <w:t xml:space="preserve">Esimerkki 4.6010</w:t>
      </w:r>
    </w:p>
    <w:p>
      <w:r>
        <w:t xml:space="preserve">Lause 1: Vuonna 1994 menimme Mysticiin perhelomalle. Lause 2: Kävimme Mystic Seaportissa. Lause 3: Menimme bussilla Foxwoodsiin ja pelasimme uhkapelejä. Lause 4: Päädyimme uimaan New Londoniin, CT:hen. Lause 5: Se oli hauska loma.</w:t>
      </w:r>
    </w:p>
    <w:p>
      <w:r>
        <w:rPr>
          <w:b/>
        </w:rPr>
        <w:t xml:space="preserve">Tulos</w:t>
      </w:r>
    </w:p>
    <w:p>
      <w:r>
        <w:t xml:space="preserve">1994</w:t>
      </w:r>
    </w:p>
    <w:p>
      <w:r>
        <w:rPr>
          <w:b/>
        </w:rPr>
        <w:t xml:space="preserve">Esimerkki 4.6011</w:t>
      </w:r>
    </w:p>
    <w:p>
      <w:r>
        <w:t xml:space="preserve">Lause 1: Nainen oli todella innoissaan. Lause 2: Hän oli saanut liput uuteen musikaaliin. Lause 3: Hän järjesti lapsenvahdin ja teki pöytävarauksen. Lause 4: Esitysiltana hän pukeutui hienosti. Lause 5: Hän ei malttanut odottaa upeaa iltaa!</w:t>
      </w:r>
    </w:p>
    <w:p>
      <w:r>
        <w:rPr>
          <w:b/>
        </w:rPr>
        <w:t xml:space="preserve">Tulos</w:t>
      </w:r>
    </w:p>
    <w:p>
      <w:r>
        <w:t xml:space="preserve">Musikaali</w:t>
      </w:r>
    </w:p>
    <w:p>
      <w:r>
        <w:rPr>
          <w:b/>
        </w:rPr>
        <w:t xml:space="preserve">Esimerkki 4.6012</w:t>
      </w:r>
    </w:p>
    <w:p>
      <w:r>
        <w:t xml:space="preserve">Lause 1: Bill oli hermostunut tulevasta matematiikan kokeesta. Lause 2: Bill opiskeli joka ilta kaksi tuntia. Lause 3: Bill hankki myös tukiopettajan ja työskenteli matematiikan tehtävien parissa koko viikon. Lause 4: Kun koepäivä koitti, Bill tunsi itsensä luottavaiseksi. Lause 5: Bill pääsi kokeesta ylivoimaisesti läpi!</w:t>
      </w:r>
    </w:p>
    <w:p>
      <w:r>
        <w:rPr>
          <w:b/>
        </w:rPr>
        <w:t xml:space="preserve">Tulos</w:t>
      </w:r>
    </w:p>
    <w:p>
      <w:r>
        <w:t xml:space="preserve">Matematiikan koe</w:t>
      </w:r>
    </w:p>
    <w:p>
      <w:r>
        <w:rPr>
          <w:b/>
        </w:rPr>
        <w:t xml:space="preserve">Esimerkki 4.6013</w:t>
      </w:r>
    </w:p>
    <w:p>
      <w:r>
        <w:t xml:space="preserve">Lause 1: Kai piti matkustamisesta. Lause 2: Hän hyppäsi asuntoautoonsa ja lähti tien päälle. Lause 3: Hän halusi nähdä kaikki kansallispuistot. Lause 4: Hän matkusti kymmeneen niistä sinä kesänä. Lause 5: Kai rakasti viettää aikaa luonnossa.</w:t>
      </w:r>
    </w:p>
    <w:p>
      <w:r>
        <w:rPr>
          <w:b/>
        </w:rPr>
        <w:t xml:space="preserve">Tulos</w:t>
      </w:r>
    </w:p>
    <w:p>
      <w:r>
        <w:t xml:space="preserve">Asuntoauto</w:t>
      </w:r>
    </w:p>
    <w:p>
      <w:r>
        <w:rPr>
          <w:b/>
        </w:rPr>
        <w:t xml:space="preserve">Esimerkki 4.6014</w:t>
      </w:r>
    </w:p>
    <w:p>
      <w:r>
        <w:t xml:space="preserve">Lause 1: Kun olin nuorempi, minulla oli kirjekavereita ympäri maailmaa. Lause 2: Sain monia ystäviä, joita en koskaan nähnyt henkilökohtaisesti. Lause 3: Mutta oli hauskaa saada kirjeitä joka viikko. Lause 4: Kaikki nämä vuodet myöhemmin muistan monet niistä. Lause 5: Ja ajattelen heitä heidän syntymäpäivänään.</w:t>
      </w:r>
    </w:p>
    <w:p>
      <w:r>
        <w:rPr>
          <w:b/>
        </w:rPr>
        <w:t xml:space="preserve">Tulos</w:t>
      </w:r>
    </w:p>
    <w:p>
      <w:r>
        <w:t xml:space="preserve">Kirjekaverit</w:t>
      </w:r>
    </w:p>
    <w:p>
      <w:r>
        <w:rPr>
          <w:b/>
        </w:rPr>
        <w:t xml:space="preserve">Esimerkki 4.6015</w:t>
      </w:r>
    </w:p>
    <w:p>
      <w:r>
        <w:t xml:space="preserve">Lause 1: Mike tykkää tehdä pizzaa isoäitinsä kanssa. Lause 2: Ensin he laittavat kuoret pellille. Lause 3: Sitten he laittavat kastiketta, juustoa ja pepperonia kuoren päälle. Lause 4: He paistavat pizzan uunissa. Lause 5: Ja sitten Mike ja isoäiti syövät pizzan!</w:t>
      </w:r>
    </w:p>
    <w:p>
      <w:r>
        <w:rPr>
          <w:b/>
        </w:rPr>
        <w:t xml:space="preserve">Tulos</w:t>
      </w:r>
    </w:p>
    <w:p>
      <w:r>
        <w:t xml:space="preserve">Ruoanlaitto isoäidin kanssa</w:t>
      </w:r>
    </w:p>
    <w:p>
      <w:r>
        <w:rPr>
          <w:b/>
        </w:rPr>
        <w:t xml:space="preserve">Esimerkki 4.6016</w:t>
      </w:r>
    </w:p>
    <w:p>
      <w:r>
        <w:t xml:space="preserve">Lause 1: Madison täytti kuusitoista vuotta. Lause 2: Hänen syntymäpäivälahjansa oli todella suuri. Lause 3: Hänen vanhempansa ostivat hänelle uuden auton! Lause 4: Hän oli niin onnellinen. Lause 5: Hän otti sen ajelulle.</w:t>
      </w:r>
    </w:p>
    <w:p>
      <w:r>
        <w:rPr>
          <w:b/>
        </w:rPr>
        <w:t xml:space="preserve">Tulos</w:t>
      </w:r>
    </w:p>
    <w:p>
      <w:r>
        <w:t xml:space="preserve">Auto</w:t>
      </w:r>
    </w:p>
    <w:p>
      <w:r>
        <w:rPr>
          <w:b/>
        </w:rPr>
        <w:t xml:space="preserve">Esimerkki 4.6017</w:t>
      </w:r>
    </w:p>
    <w:p>
      <w:r>
        <w:t xml:space="preserve">Lause 1: Bobilla on huomenna ranskan koe. Lause 2: Hän on opiskellut jatkuvasti. Lause 3: Hän on edelleen hermostunut. Lause 4: Bob päätti kuitenkin mennä koko yöksi. Lause 5: Bob läpäisi kokeensa täydellisesti.</w:t>
      </w:r>
    </w:p>
    <w:p>
      <w:r>
        <w:rPr>
          <w:b/>
        </w:rPr>
        <w:t xml:space="preserve">Tulos</w:t>
      </w:r>
    </w:p>
    <w:p>
      <w:r>
        <w:t xml:space="preserve">Ranskalainen testi</w:t>
      </w:r>
    </w:p>
    <w:p>
      <w:r>
        <w:rPr>
          <w:b/>
        </w:rPr>
        <w:t xml:space="preserve">Esimerkki 4.6018</w:t>
      </w:r>
    </w:p>
    <w:p>
      <w:r>
        <w:t xml:space="preserve">Lause 1: Nick halusi lähteä telttailemaan ystäviensä kanssa. Lause 2: He eivät olleet koskaan aikaisemmin käyneet telttailemassa. Lause 3: Nick käytti kaksi tuntia nuotion tekoon. Lause 4: Nick ja hänen ystävänsä viettivät turhauttavasti 2 tuntia rakentaen telttaa. Lause 5: Nick ja hänen ystävänsä nauttivat ansaitsemastaan loppuillasta.</w:t>
      </w:r>
    </w:p>
    <w:p>
      <w:r>
        <w:rPr>
          <w:b/>
        </w:rPr>
        <w:t xml:space="preserve">Tulos</w:t>
      </w:r>
    </w:p>
    <w:p>
      <w:r>
        <w:t xml:space="preserve">Leirintäalue</w:t>
      </w:r>
    </w:p>
    <w:p>
      <w:r>
        <w:rPr>
          <w:b/>
        </w:rPr>
        <w:t xml:space="preserve">Esimerkki 4.6019</w:t>
      </w:r>
    </w:p>
    <w:p>
      <w:r>
        <w:t xml:space="preserve">Lause 1: Josephinella oli epätavallisen pitkä nenä. Lause 2: Hän oli hyvin tietoinen siitä ja yritti puuteroida sitä pienentääkseen sitä. Lause 3: Koska se ei onnistunut kovin hyvin, ihmiset katsoivat häntä jatkuvasti. Lause 4: Kunnes hän löysi miehen, jolla oli pidempi nenä, ja meni tämän kanssa naimisiin. Lause 5: Siitä lähtien ihmiset katsovat molempia, eikä Josephine välitä.</w:t>
      </w:r>
    </w:p>
    <w:p>
      <w:r>
        <w:rPr>
          <w:b/>
        </w:rPr>
        <w:t xml:space="preserve">Tulos</w:t>
      </w:r>
    </w:p>
    <w:p>
      <w:r>
        <w:t xml:space="preserve">Pitkät nenät</w:t>
      </w:r>
    </w:p>
    <w:p>
      <w:r>
        <w:rPr>
          <w:b/>
        </w:rPr>
        <w:t xml:space="preserve">Esimerkki 4.6020</w:t>
      </w:r>
    </w:p>
    <w:p>
      <w:r>
        <w:t xml:space="preserve">Lause 1: Lisalla oli huomenna koe. Lause 2: Ainoa ongelma oli se, että hän ei opiskellut. Lause 3: Lisalla oli kymmenen tuntia aikaa kokeeseen. Lause 4: Hätäisesti hän alkoi kerrata läksyjään. Lause 5: Valitettavasti hän oli liian väsynyt jatkaakseen.</w:t>
      </w:r>
    </w:p>
    <w:p>
      <w:r>
        <w:rPr>
          <w:b/>
        </w:rPr>
        <w:t xml:space="preserve">Tulos</w:t>
      </w:r>
    </w:p>
    <w:p>
      <w:r>
        <w:t xml:space="preserve">Valmistautuminen kokeeseen</w:t>
      </w:r>
    </w:p>
    <w:p>
      <w:r>
        <w:rPr>
          <w:b/>
        </w:rPr>
        <w:t xml:space="preserve">Esimerkki 4.6021</w:t>
      </w:r>
    </w:p>
    <w:p>
      <w:r>
        <w:t xml:space="preserve">Lause 1: Mike oli todella väsynyt. Lause 2: Niinpä hän päätti mennä makuulle. Lause 3: Mutta sänky oli niin lämmin, ettei hän saanut unta. Lause 4: Hänen oli odotettava tuntikausia, kunnes se viileni. Lause 5: Mutta odottelu teki hänen unestaan tyydyttävämpää.</w:t>
      </w:r>
    </w:p>
    <w:p>
      <w:r>
        <w:rPr>
          <w:b/>
        </w:rPr>
        <w:t xml:space="preserve">Tulos</w:t>
      </w:r>
    </w:p>
    <w:p>
      <w:r>
        <w:t xml:space="preserve">Kuuma sänky</w:t>
      </w:r>
    </w:p>
    <w:p>
      <w:r>
        <w:rPr>
          <w:b/>
        </w:rPr>
        <w:t xml:space="preserve">Esimerkki 4.6022</w:t>
      </w:r>
    </w:p>
    <w:p>
      <w:r>
        <w:t xml:space="preserve">Lause 1: Allison oli aina viikinkien fani. Lause 2: Mutta ennen kaikkea hän rakasti heidän miekkojaan. Lause 3: Hänen suosikkinsa oli ulfberht, ja hän päätti tehdä sellaisen. Lause 4: Käyttäen pitkää hiuslukkoa ja kotoa saatuja rautaharkkoja hän takoi. Lause 5: Tunteja myöhemmin hän sammutti terän, oman ulfberhtinsä.</w:t>
      </w:r>
    </w:p>
    <w:p>
      <w:r>
        <w:rPr>
          <w:b/>
        </w:rPr>
        <w:t xml:space="preserve">Tulos</w:t>
      </w:r>
    </w:p>
    <w:p>
      <w:r>
        <w:t xml:space="preserve">Miekan valmistaminen.</w:t>
      </w:r>
    </w:p>
    <w:p>
      <w:r>
        <w:rPr>
          <w:b/>
        </w:rPr>
        <w:t xml:space="preserve">Esimerkki 4.6023</w:t>
      </w:r>
    </w:p>
    <w:p>
      <w:r>
        <w:t xml:space="preserve">Lause 1: Erin alkoi väsyä. Lause 2: Niinpä hän nukahti. Lause 3: Hän heräsi väsyneenä. Lause 4: Hän muisti jääneensä työhaastattelusta paitsi. Lause 5: Hän aikoi myöhästyä, joten hän juoksi ulos.</w:t>
      </w:r>
    </w:p>
    <w:p>
      <w:r>
        <w:rPr>
          <w:b/>
        </w:rPr>
        <w:t xml:space="preserve">Tulos</w:t>
      </w:r>
    </w:p>
    <w:p>
      <w:r>
        <w:t xml:space="preserve">Hieman väsynyt</w:t>
      </w:r>
    </w:p>
    <w:p>
      <w:r>
        <w:rPr>
          <w:b/>
        </w:rPr>
        <w:t xml:space="preserve">Esimerkki 4.6024</w:t>
      </w:r>
    </w:p>
    <w:p>
      <w:r>
        <w:t xml:space="preserve">Lause 1: Andrea oli menossa tansseihin. Lause 2: Hän osti sitä varten kauniin pallopuvun. Lause 3: Hän sovitti sitä ja osti koruja ja kengät. Lause 4: Andrea oli niin innoissaan tanssiaisiin menemisestä! Lause 5: Hän tiesi, että hänen pukunsa tekisi vaikutuksen kaikkiin.</w:t>
      </w:r>
    </w:p>
    <w:p>
      <w:r>
        <w:rPr>
          <w:b/>
        </w:rPr>
        <w:t xml:space="preserve">Tulos</w:t>
      </w:r>
    </w:p>
    <w:p>
      <w:r>
        <w:t xml:space="preserve">Pallopuku</w:t>
      </w:r>
    </w:p>
    <w:p>
      <w:r>
        <w:rPr>
          <w:b/>
        </w:rPr>
        <w:t xml:space="preserve">Esimerkki 4.6025</w:t>
      </w:r>
    </w:p>
    <w:p>
      <w:r>
        <w:t xml:space="preserve">Lause 1: Ben loi sovelluksen matkapuhelimiin. Lause 2: Sovellus kertoo aina, missä on lähin huoltoasema. Lause 3: Ben teki sovelluksesta ilmaisen suurelle yleisölle. Lause 4: Eräs yritys tarjoutui ostamaan Benin sovelluksen häneltä. Lause 5: Ben myi sovelluksensa ja tienasi paljon rahaa.</w:t>
      </w:r>
    </w:p>
    <w:p>
      <w:r>
        <w:rPr>
          <w:b/>
        </w:rPr>
        <w:t xml:space="preserve">Tulos</w:t>
      </w:r>
    </w:p>
    <w:p>
      <w:r>
        <w:t xml:space="preserve">Käteistä rahaa -sovellus</w:t>
      </w:r>
    </w:p>
    <w:p>
      <w:r>
        <w:rPr>
          <w:b/>
        </w:rPr>
        <w:t xml:space="preserve">Esimerkki 4.6026</w:t>
      </w:r>
    </w:p>
    <w:p>
      <w:r>
        <w:t xml:space="preserve">Lause 1: Janie oli lomalla perheensä kanssa. Lause 2: He olivat menneet rannalle. Lause 3: Janieta ei huvittanut uida. Lause 4: Hän maksoi ratsastuksesta. Lause 5: Janie ratsasti hevosella rannalla koko päivän.</w:t>
      </w:r>
    </w:p>
    <w:p>
      <w:r>
        <w:rPr>
          <w:b/>
        </w:rPr>
        <w:t xml:space="preserve">Tulos</w:t>
      </w:r>
    </w:p>
    <w:p>
      <w:r>
        <w:t xml:space="preserve">Ratsastus</w:t>
      </w:r>
    </w:p>
    <w:p>
      <w:r>
        <w:rPr>
          <w:b/>
        </w:rPr>
        <w:t xml:space="preserve">Esimerkki 4.6027</w:t>
      </w:r>
    </w:p>
    <w:p>
      <w:r>
        <w:t xml:space="preserve">Lause 1: Conleyt olivat aina varautuneet luonnonkatastrofiin. Lause 2: Kun he saivat tietää, että suuri lumimyrsky oli tulossa, he eivät joutuneet paniikkiin. Lause 3: Heillä oli kaikille viidelle ihmiselle kuukausia kestävät annokset. Lause 4: Myrsky tuli ja vangitsi heidät taloonsa lähes kolmeksi viikoksi. Lause 5: Kun lumi suli, he tajusivat olevansa kaupungin ainoat eloonjääneet.</w:t>
      </w:r>
    </w:p>
    <w:p>
      <w:r>
        <w:rPr>
          <w:b/>
        </w:rPr>
        <w:t xml:space="preserve">Tulos</w:t>
      </w:r>
    </w:p>
    <w:p>
      <w:r>
        <w:t xml:space="preserve">Lumimyrsky</w:t>
      </w:r>
    </w:p>
    <w:p>
      <w:r>
        <w:rPr>
          <w:b/>
        </w:rPr>
        <w:t xml:space="preserve">Esimerkki 4.6028</w:t>
      </w:r>
    </w:p>
    <w:p>
      <w:r>
        <w:t xml:space="preserve">Lause 1: Martin oli juuri leiponut omenapiirakan. Lause 2: Hän oli odottanut sitä koko päivän. Lause 3: Kun hän avasi uunin, tuoksu saavutti hänen sieraimensa. Lause 4: Valitettavasti Martinin uunikintaassa oli reikä. Lause 5: Hän huusi, kun hän poltti kätensä ja pudotti piirakan.</w:t>
      </w:r>
    </w:p>
    <w:p>
      <w:r>
        <w:rPr>
          <w:b/>
        </w:rPr>
        <w:t xml:space="preserve">Tulos</w:t>
      </w:r>
    </w:p>
    <w:p>
      <w:r>
        <w:t xml:space="preserve">Kuuma kakku</w:t>
      </w:r>
    </w:p>
    <w:p>
      <w:r>
        <w:rPr>
          <w:b/>
        </w:rPr>
        <w:t xml:space="preserve">Esimerkki 4.6029</w:t>
      </w:r>
    </w:p>
    <w:p>
      <w:r>
        <w:t xml:space="preserve">Lause 1: Ajoin eräänä päivänä töihin. Lause 2: Yhtäkkiä edessäni oleva auto pysähtyi. Lause 3: Painoin jarruja ja sain osuman takaapäin. Lause 4: Autoni romuttui täysin. Lause 5: Päädyin ostamaan uuden auton tapauksen vuoksi.</w:t>
      </w:r>
    </w:p>
    <w:p>
      <w:r>
        <w:rPr>
          <w:b/>
        </w:rPr>
        <w:t xml:space="preserve">Tulos</w:t>
      </w:r>
    </w:p>
    <w:p>
      <w:r>
        <w:t xml:space="preserve">Auto-onnettomuus</w:t>
      </w:r>
    </w:p>
    <w:p>
      <w:r>
        <w:rPr>
          <w:b/>
        </w:rPr>
        <w:t xml:space="preserve">Esimerkki 4.6030</w:t>
      </w:r>
    </w:p>
    <w:p>
      <w:r>
        <w:t xml:space="preserve">Lause 1: Frank pelkäsi hammaslääkäriin menoa ensimmäistä kertaa. Lause 2: Hänen isoveljensä kertoi hänelle, että hammaslääkäriin sattuu. Lause 3: Puhdistus ei sattunut, mutta hän ei ollut vielä käynyt hammaslääkärillä. Lause 4: Hän vapisi, kun hammaslääkäri tuli huoneeseen. Lause 5: Hän tökkäsi muutaman minuutin, ja kaikki oli ohi ilman kipua.</w:t>
      </w:r>
    </w:p>
    <w:p>
      <w:r>
        <w:rPr>
          <w:b/>
        </w:rPr>
        <w:t xml:space="preserve">Tulos</w:t>
      </w:r>
    </w:p>
    <w:p>
      <w:r>
        <w:t xml:space="preserve">Ensimmäinen hammaslääkärikäynti</w:t>
      </w:r>
    </w:p>
    <w:p>
      <w:r>
        <w:rPr>
          <w:b/>
        </w:rPr>
        <w:t xml:space="preserve">Esimerkki 4.6031</w:t>
      </w:r>
    </w:p>
    <w:p>
      <w:r>
        <w:t xml:space="preserve">Lause 1: Tein kovasti töitä monta kuukautta saadakseni ylennyksen. Lause 2: Opiskelin tarvittavaa materiaalia tuntikausia joka päivä. Lause 3: Kun minulla oli viimeinen haastattelu ylennystä varten, murskasin sen. Lause 4: Pomoni oli hyvin vaikuttunut taidoistani ja tiedoistani. Lause 5: Sain ylennyksen ja palkankorotuksen!</w:t>
      </w:r>
    </w:p>
    <w:p>
      <w:r>
        <w:rPr>
          <w:b/>
        </w:rPr>
        <w:t xml:space="preserve">Tulos</w:t>
      </w:r>
    </w:p>
    <w:p>
      <w:r>
        <w:t xml:space="preserve">Myynninedistäminen</w:t>
      </w:r>
    </w:p>
    <w:p>
      <w:r>
        <w:rPr>
          <w:b/>
        </w:rPr>
        <w:t xml:space="preserve">Esimerkki 4.6032</w:t>
      </w:r>
    </w:p>
    <w:p>
      <w:r>
        <w:t xml:space="preserve">Lause 1: Mies ajoi moottoripyörällään töihin joka päivä normaalisti. Lause 2: Eräässä erityisen kapeassa mutkassa hän joutui aivastelemaan. Lause 3: Aivastellessaan hän sulki silmänsä. Lause 4: Kun hän avasi silmänsä, hänen eteensä oli pysähtynyt auto. Lause 5: Refleksimäisesti hän väisti autoa ja selvisi turvallisesti.</w:t>
      </w:r>
    </w:p>
    <w:p>
      <w:r>
        <w:rPr>
          <w:b/>
        </w:rPr>
        <w:t xml:space="preserve">Tulos</w:t>
      </w:r>
    </w:p>
    <w:p>
      <w:r>
        <w:t xml:space="preserve">Onnettomuus</w:t>
      </w:r>
    </w:p>
    <w:p>
      <w:r>
        <w:rPr>
          <w:b/>
        </w:rPr>
        <w:t xml:space="preserve">Esimerkki 4.6033</w:t>
      </w:r>
    </w:p>
    <w:p>
      <w:r>
        <w:t xml:space="preserve">Lause 1: Miranda rakasti televisiota. Lause 2: Hän katsoi sitä monta tuntia. Lause 3: Kun hän katsoi, oli maraton. Lause 4: Hän katsoi kymmenen tuntia. Lause 5: Miranda ei halunnut lopettaa.</w:t>
      </w:r>
    </w:p>
    <w:p>
      <w:r>
        <w:rPr>
          <w:b/>
        </w:rPr>
        <w:t xml:space="preserve">Tulos</w:t>
      </w:r>
    </w:p>
    <w:p>
      <w:r>
        <w:t xml:space="preserve">Maraton tv</w:t>
      </w:r>
    </w:p>
    <w:p>
      <w:r>
        <w:rPr>
          <w:b/>
        </w:rPr>
        <w:t xml:space="preserve">Esimerkki 4.6034</w:t>
      </w:r>
    </w:p>
    <w:p>
      <w:r>
        <w:t xml:space="preserve">Lause 1: Phillipe käytti vanhaa internet-selainta. Lause 2: Hänen ystävänsä pilkkasivat häntä sen käytöstä. Lause 3: Phillipe oli itsepäinen ja jääräpäinen. Lause 4: Hän julisti ylpeänä, ettei hän koskaan vaihtaisi selainta. Lause 5: Phillipen valitsema selain lopetettiin seuraavana vuonna.</w:t>
      </w:r>
    </w:p>
    <w:p>
      <w:r>
        <w:rPr>
          <w:b/>
        </w:rPr>
        <w:t xml:space="preserve">Tulos</w:t>
      </w:r>
    </w:p>
    <w:p>
      <w:r>
        <w:t xml:space="preserve">Vanha selain</w:t>
      </w:r>
    </w:p>
    <w:p>
      <w:r>
        <w:rPr>
          <w:b/>
        </w:rPr>
        <w:t xml:space="preserve">Esimerkki 4.6035</w:t>
      </w:r>
    </w:p>
    <w:p>
      <w:r>
        <w:t xml:space="preserve">Lause 1: Mike ja Sheila viettivät päivän huvipuistossa. Lause 2: Mike halusi ajaa uudella vuoristoradalla. Lause 3: Kun he olivat jonossa, heille kerrottiin, että vuoristorata oli mennyt rikki. Lause 4: Ilmoittaja sanoi, että he voivat jatkaa odottamista tai tulla takaisin. Lause 5: Mike ja Sheila päättivät lähteä ja palata myöhemmin samana iltana.</w:t>
      </w:r>
    </w:p>
    <w:p>
      <w:r>
        <w:rPr>
          <w:b/>
        </w:rPr>
        <w:t xml:space="preserve">Tulos</w:t>
      </w:r>
    </w:p>
    <w:p>
      <w:r>
        <w:t xml:space="preserve">Broken Ride</w:t>
      </w:r>
    </w:p>
    <w:p>
      <w:r>
        <w:rPr>
          <w:b/>
        </w:rPr>
        <w:t xml:space="preserve">Esimerkki 4.6036</w:t>
      </w:r>
    </w:p>
    <w:p>
      <w:r>
        <w:t xml:space="preserve">Lause 1: David kaivoi pihalla jättimäistä kuoppaa. Lause 2: Hänen ystävänsä eivät ymmärtäneet, miksi hän kaivoi. Lause 3: He menivät hänen pihalleen tutkimaan asiaa. Lause 4: David oli istuttamassa omenapuuta! Lause 5: David antoi ystävilleen tuoreita omenoita istutuksen jälkeen.</w:t>
      </w:r>
    </w:p>
    <w:p>
      <w:r>
        <w:rPr>
          <w:b/>
        </w:rPr>
        <w:t xml:space="preserve">Tulos</w:t>
      </w:r>
    </w:p>
    <w:p>
      <w:r>
        <w:t xml:space="preserve">Puun istuttaminen</w:t>
      </w:r>
    </w:p>
    <w:p>
      <w:r>
        <w:rPr>
          <w:b/>
        </w:rPr>
        <w:t xml:space="preserve">Esimerkki 4.6037</w:t>
      </w:r>
    </w:p>
    <w:p>
      <w:r>
        <w:t xml:space="preserve">Lause 1: Ruokin tänään betta-kalani. Lause 2: Nappasin kalanruokaa. Lause 3: Kaadoin kalanruokaa akvaarioon. Lause 4: Kalani uivat säiliön yläosaan. Lause 5: Kalani kalanruoan äärellä.</w:t>
      </w:r>
    </w:p>
    <w:p>
      <w:r>
        <w:rPr>
          <w:b/>
        </w:rPr>
        <w:t xml:space="preserve">Tulos</w:t>
      </w:r>
    </w:p>
    <w:p>
      <w:r>
        <w:t xml:space="preserve">Beta Fish</w:t>
      </w:r>
    </w:p>
    <w:p>
      <w:r>
        <w:rPr>
          <w:b/>
        </w:rPr>
        <w:t xml:space="preserve">Esimerkki 4.6038</w:t>
      </w:r>
    </w:p>
    <w:p>
      <w:r>
        <w:t xml:space="preserve">Lause 1: Emman iho oli kuiva. Lause 2: Mutta hänen vaseliininsa ei näyttänyt auttavan. Lause 3: Hänen ystävänsä suositteli sheavoita. Lause 4: Ja se oli paljon tehokkaampaa. Lause 5: Emma päätti käyttää siitä lähtien vain sheavoita.</w:t>
      </w:r>
    </w:p>
    <w:p>
      <w:r>
        <w:rPr>
          <w:b/>
        </w:rPr>
        <w:t xml:space="preserve">Tulos</w:t>
      </w:r>
    </w:p>
    <w:p>
      <w:r>
        <w:t xml:space="preserve">Kuiva iho</w:t>
      </w:r>
    </w:p>
    <w:p>
      <w:r>
        <w:rPr>
          <w:b/>
        </w:rPr>
        <w:t xml:space="preserve">Esimerkki 4.6039</w:t>
      </w:r>
    </w:p>
    <w:p>
      <w:r>
        <w:t xml:space="preserve">Lause 1: Jätin koirani yksin viime yönä. Lause 2: Minut kutsuttiin töihin. Lause 3: Hän ei ole tottunut olemaan yksin niin kauan. Lause 4: Kun tulin kotiin, kotini oli tuhottu. Lause 5: Se oli viimeinen kerta, kun jätin sen yksin niin pitkäksi aikaa.</w:t>
      </w:r>
    </w:p>
    <w:p>
      <w:r>
        <w:rPr>
          <w:b/>
        </w:rPr>
        <w:t xml:space="preserve">Tulos</w:t>
      </w:r>
    </w:p>
    <w:p>
      <w:r>
        <w:t xml:space="preserve">Koirani</w:t>
      </w:r>
    </w:p>
    <w:p>
      <w:r>
        <w:rPr>
          <w:b/>
        </w:rPr>
        <w:t xml:space="preserve">Esimerkki 4.6040</w:t>
      </w:r>
    </w:p>
    <w:p>
      <w:r>
        <w:t xml:space="preserve">Lause 1: Samantha tunsi koti-ikävää asuttuaan ulkomailla useita vuosia. Lause 2: Hän päätti säästää rahaa ja lähteä lomalle. Lause 3: Hän ei kertonut kenellekään tulevansa jouluksi kotiin. Lause 4: Hänen perheensä oli yllättynyt, kun hän astui ovesta sisään. Lause 5: Hän tunsi olonsa helpottuneeksi loman jälkeen.</w:t>
      </w:r>
    </w:p>
    <w:p>
      <w:r>
        <w:rPr>
          <w:b/>
        </w:rPr>
        <w:t xml:space="preserve">Tulos</w:t>
      </w:r>
    </w:p>
    <w:p>
      <w:r>
        <w:t xml:space="preserve">Menossa kotiin</w:t>
      </w:r>
    </w:p>
    <w:p>
      <w:r>
        <w:rPr>
          <w:b/>
        </w:rPr>
        <w:t xml:space="preserve">Esimerkki 4.6041</w:t>
      </w:r>
    </w:p>
    <w:p>
      <w:r>
        <w:t xml:space="preserve">Lause 1: Marcus istui lentokoneessa rauhallisesti. Lause 2: Yhtäkkiä lapsi alkoi potkia takapenkillä. Lause 3: Marcus kertoi asiasta vanhemmille, jotka eivät välittäneet hänestä. Lause 4: Silloin Marcus sai idean. Lause 5: Hän huusi lapselle, joka vihdoin lopetti.</w:t>
      </w:r>
    </w:p>
    <w:p>
      <w:r>
        <w:rPr>
          <w:b/>
        </w:rPr>
        <w:t xml:space="preserve">Tulos</w:t>
      </w:r>
    </w:p>
    <w:p>
      <w:r>
        <w:t xml:space="preserve">Tuo yksi lapsi!</w:t>
      </w:r>
    </w:p>
    <w:p>
      <w:r>
        <w:rPr>
          <w:b/>
        </w:rPr>
        <w:t xml:space="preserve">Esimerkki 4.6042</w:t>
      </w:r>
    </w:p>
    <w:p>
      <w:r>
        <w:t xml:space="preserve">Lause 1: Pacey täytti viime vuonna 12 vuotta. Lause 2: Ostin hänelle hänen lempivärinsä ja -kuvioisen kassin. Lause 3: Hän rakasti sitä ja on käyttänyt sitä siitä lähtien. Lause 4: Hän näytti aivan äidiltään tuossa iässä. Lause 5: Se sai minut kaipaamaan taas lapsena olemista.</w:t>
      </w:r>
    </w:p>
    <w:p>
      <w:r>
        <w:rPr>
          <w:b/>
        </w:rPr>
        <w:t xml:space="preserve">Tulos</w:t>
      </w:r>
    </w:p>
    <w:p>
      <w:r>
        <w:t xml:space="preserve">Pacey</w:t>
      </w:r>
    </w:p>
    <w:p>
      <w:r>
        <w:rPr>
          <w:b/>
        </w:rPr>
        <w:t xml:space="preserve">Esimerkki 4.6043</w:t>
      </w:r>
    </w:p>
    <w:p>
      <w:r>
        <w:t xml:space="preserve">Lause 1: Larryn juoma oli kuuma. Lause 2: Hän laittoi siihen jättimäisen jääkuution. Lause 3: Juomasta tuli hyvin kylmä. Lause 4: Jääkuutio suli ja vesitti hänen juomansa. Lause 5: Nyt Larry toivoi, että hänen juomansa olisi taas kuuma.</w:t>
      </w:r>
    </w:p>
    <w:p>
      <w:r>
        <w:rPr>
          <w:b/>
        </w:rPr>
        <w:t xml:space="preserve">Tulos</w:t>
      </w:r>
    </w:p>
    <w:p>
      <w:r>
        <w:t xml:space="preserve">Jääkuutio</w:t>
      </w:r>
    </w:p>
    <w:p>
      <w:r>
        <w:rPr>
          <w:b/>
        </w:rPr>
        <w:t xml:space="preserve">Esimerkki 4.6044</w:t>
      </w:r>
    </w:p>
    <w:p>
      <w:r>
        <w:t xml:space="preserve">Lause 1: Mies tiskasi. Lause 2: Hän laittoi astiat pois. Lause 3: Hänen vaimonsa otti lautasen esiin. Lause 4: Lautanen oli hänen mielestään likainen. Lause 5: Vaimo pesi kaikki astiat uudelleen.</w:t>
      </w:r>
    </w:p>
    <w:p>
      <w:r>
        <w:rPr>
          <w:b/>
        </w:rPr>
        <w:t xml:space="preserve">Tulos</w:t>
      </w:r>
    </w:p>
    <w:p>
      <w:r>
        <w:t xml:space="preserve">Astiat</w:t>
      </w:r>
    </w:p>
    <w:p>
      <w:r>
        <w:rPr>
          <w:b/>
        </w:rPr>
        <w:t xml:space="preserve">Esimerkki 4.6045</w:t>
      </w:r>
    </w:p>
    <w:p>
      <w:r>
        <w:t xml:space="preserve">Lause 1: Andrea kasvoi maatilalla isänsä kanssa. Lause 2: Mies opetti Andrea pienenä ampumaan aseella. Lause 3: Joku murtautui hänen taloonsa eilen. Lause 4: Hän sai heidät kiinni ja osoitti heitä aseella. Lause 5: Mies hyökkäsi häntä vastaan, ja Andrea ampui häntä jalkaan.</w:t>
      </w:r>
    </w:p>
    <w:p>
      <w:r>
        <w:rPr>
          <w:b/>
        </w:rPr>
        <w:t xml:space="preserve">Tulos</w:t>
      </w:r>
    </w:p>
    <w:p>
      <w:r>
        <w:t xml:space="preserve">Andrea on hyvä ampuja</w:t>
      </w:r>
    </w:p>
    <w:p>
      <w:r>
        <w:rPr>
          <w:b/>
        </w:rPr>
        <w:t xml:space="preserve">Esimerkki 4.6046</w:t>
      </w:r>
    </w:p>
    <w:p>
      <w:r>
        <w:t xml:space="preserve">Lause 1: Kälyni Barbara-tyttärentyttärellä on neljä lasta. Lause 2: Valtio otti heidät, koska hän joi ja laiminlöi lapsia. Lause 3: Barbara sanoi haluavansa saada huoltajuuden takaisin. Lause 4: Hän kuitenkin jatkoi juomista. Tuomio 5: Barbara passitettiin hiljattain vieroitushoitokeskukseen hoitoon.</w:t>
      </w:r>
    </w:p>
    <w:p>
      <w:r>
        <w:rPr>
          <w:b/>
        </w:rPr>
        <w:t xml:space="preserve">Tulos</w:t>
      </w:r>
    </w:p>
    <w:p>
      <w:r>
        <w:t xml:space="preserve">Lähetetty pois</w:t>
      </w:r>
    </w:p>
    <w:p>
      <w:r>
        <w:rPr>
          <w:b/>
        </w:rPr>
        <w:t xml:space="preserve">Esimerkki 4.6047</w:t>
      </w:r>
    </w:p>
    <w:p>
      <w:r>
        <w:t xml:space="preserve">Lause 1: Tom oli retkeilemässä. Lause 2: Hän otti vesipullon mukaansa. Lause 3: Hän ei tajunnut, ettei ollut sulkenut sitä oikein. Lause 4: Tomin kaikki vesi valui ulos. Lause 5: Tom päätti palata kotiin sen sijaan, että olisi ottanut riskin.</w:t>
      </w:r>
    </w:p>
    <w:p>
      <w:r>
        <w:rPr>
          <w:b/>
        </w:rPr>
        <w:t xml:space="preserve">Tulos</w:t>
      </w:r>
    </w:p>
    <w:p>
      <w:r>
        <w:t xml:space="preserve">Vesipullo</w:t>
      </w:r>
    </w:p>
    <w:p>
      <w:r>
        <w:rPr>
          <w:b/>
        </w:rPr>
        <w:t xml:space="preserve">Esimerkki 4.6048</w:t>
      </w:r>
    </w:p>
    <w:p>
      <w:r>
        <w:t xml:space="preserve">Lause 1: Perhe suunnitteli ensimmäistä matkaansa Universal Studiosille. Lause 2: He olivat innoissaan päästäkseen kaikkiin laitteisiin. Lause 3: He näkivät paljon hahmoja. Lause 4: He viettivät puistossa kolme päivää. Lause 5: He olivat surullisia palatessaan kotiin.</w:t>
      </w:r>
    </w:p>
    <w:p>
      <w:r>
        <w:rPr>
          <w:b/>
        </w:rPr>
        <w:t xml:space="preserve">Tulos</w:t>
      </w:r>
    </w:p>
    <w:p>
      <w:r>
        <w:t xml:space="preserve">Universal Studios</w:t>
      </w:r>
    </w:p>
    <w:p>
      <w:r>
        <w:rPr>
          <w:b/>
        </w:rPr>
        <w:t xml:space="preserve">Esimerkki 4.6049</w:t>
      </w:r>
    </w:p>
    <w:p>
      <w:r>
        <w:t xml:space="preserve">Lause 1: Ron ja Cali olivat olleet yhdessä yläasteelta lähtien. Lause 2: Nyt kun he olivat valmistuneet yliopistosta, he halusivat mennä naimisiin. Lause 3: Ron halusi kosia erityisessä paikassa, koska hän rakasti Calia. Lause 4: Eräänä päivänä hän vei Calin heidän ensimmäiselle treffipaikalleen ja esitti kysymyksen. Lause 5: Cali vastasi myöntävästi ja itki innoissaan.</w:t>
      </w:r>
    </w:p>
    <w:p>
      <w:r>
        <w:rPr>
          <w:b/>
        </w:rPr>
        <w:t xml:space="preserve">Tulos</w:t>
      </w:r>
    </w:p>
    <w:p>
      <w:r>
        <w:t xml:space="preserve">Tosi rakkaus</w:t>
      </w:r>
    </w:p>
    <w:p>
      <w:r>
        <w:rPr>
          <w:b/>
        </w:rPr>
        <w:t xml:space="preserve">Esimerkki 4.6050</w:t>
      </w:r>
    </w:p>
    <w:p>
      <w:r>
        <w:t xml:space="preserve">Lause 1: Jokaisella luokalla oli kuvataidetunti kahdesti viikossa. Lause 2: Toisen luokan oppilaat työskentelivät keramiikan parissa. Lause 3: He työskentelivät ahkerasti töidensä parissa. Lause 4: Viikon lopussa he polttivat työnsä. Lause 5: Ne olivat esillä koulun salissa.</w:t>
      </w:r>
    </w:p>
    <w:p>
      <w:r>
        <w:rPr>
          <w:b/>
        </w:rPr>
        <w:t xml:space="preserve">Tulos</w:t>
      </w:r>
    </w:p>
    <w:p>
      <w:r>
        <w:t xml:space="preserve">Taideluokka</w:t>
      </w:r>
    </w:p>
    <w:p>
      <w:r>
        <w:rPr>
          <w:b/>
        </w:rPr>
        <w:t xml:space="preserve">Esimerkki 4.6051</w:t>
      </w:r>
    </w:p>
    <w:p>
      <w:r>
        <w:t xml:space="preserve">Lause 1: John oli tähtijalkapalloilija. Lause 2: Hän sai stipendin yliopistoon. Lause 3: John loukkasi itsensä pelissä. Lause 4: Hänen oli lopetettava jalkapallon pelaaminen. Lause 5: John alkoi keskittyä enemmän opiskeluun.</w:t>
      </w:r>
    </w:p>
    <w:p>
      <w:r>
        <w:rPr>
          <w:b/>
        </w:rPr>
        <w:t xml:space="preserve">Tulos</w:t>
      </w:r>
    </w:p>
    <w:p>
      <w:r>
        <w:t xml:space="preserve">Jalkapalloilija</w:t>
      </w:r>
    </w:p>
    <w:p>
      <w:r>
        <w:rPr>
          <w:b/>
        </w:rPr>
        <w:t xml:space="preserve">Esimerkki 4.6052</w:t>
      </w:r>
    </w:p>
    <w:p>
      <w:r>
        <w:t xml:space="preserve">Lause 1: David tarvitsi jotain uutta. Lause 2: Hän oli juuri eronnut pitkäaikaisesta tyttöystävästään. Lause 3: Hän päätti, että hänen oli otettava haaste vastaan. Lause 4: Hän soitti kavereilleen ja kertoi haluavansa kiivetä. Lause 5: Hän kiipesi korkeimman vuoren huipulle.</w:t>
      </w:r>
    </w:p>
    <w:p>
      <w:r>
        <w:rPr>
          <w:b/>
        </w:rPr>
        <w:t xml:space="preserve">Tulos</w:t>
      </w:r>
    </w:p>
    <w:p>
      <w:r>
        <w:t xml:space="preserve">Kiipeäminen</w:t>
      </w:r>
    </w:p>
    <w:p>
      <w:r>
        <w:rPr>
          <w:b/>
        </w:rPr>
        <w:t xml:space="preserve">Esimerkki 4.6053</w:t>
      </w:r>
    </w:p>
    <w:p>
      <w:r>
        <w:t xml:space="preserve">Lause 1: Olin tyytymätön painooni. Lause 2: Päätin, että minun oli elettävä terveellisemmin. Lause 3: Menin kauppaan ja ostin viikon ateriat. Lause 4: Valmistin ne kaikki samana päivänä, jotta ne olisivat helposti saatavilla koko viikon ajan. Lause 5: Olen laihtunut 15 kiloa tekemällä näin viimeisten neljän viikon aikana.</w:t>
      </w:r>
    </w:p>
    <w:p>
      <w:r>
        <w:rPr>
          <w:b/>
        </w:rPr>
        <w:t xml:space="preserve">Tulos</w:t>
      </w:r>
    </w:p>
    <w:p>
      <w:r>
        <w:t xml:space="preserve">Painonpudotus</w:t>
      </w:r>
    </w:p>
    <w:p>
      <w:r>
        <w:rPr>
          <w:b/>
        </w:rPr>
        <w:t xml:space="preserve">Esimerkki 4.6054</w:t>
      </w:r>
    </w:p>
    <w:p>
      <w:r>
        <w:t xml:space="preserve">Lause 1: Will halusi lähteä patikoimaan. Lause 2: Hän lähti autiomaahan vähäksi aikaa. Lause 3: Pian hän tuli rajan yli Meksikoon. Lause 4: Will päätti, ettei hänen pitäisi ylittää rajaa. Lause 5: Hänellä ei ollut muuta vaihtoehtoa kuin kääntyä takaisin.</w:t>
      </w:r>
    </w:p>
    <w:p>
      <w:r>
        <w:rPr>
          <w:b/>
        </w:rPr>
        <w:t xml:space="preserve">Tulos</w:t>
      </w:r>
    </w:p>
    <w:p>
      <w:r>
        <w:t xml:space="preserve">Raja</w:t>
      </w:r>
    </w:p>
    <w:p>
      <w:r>
        <w:rPr>
          <w:b/>
        </w:rPr>
        <w:t xml:space="preserve">Esimerkki 4.6055</w:t>
      </w:r>
    </w:p>
    <w:p>
      <w:r>
        <w:t xml:space="preserve">Lause 1: Työskentelen rakennustyömaalla. Lause 2: Minun on pidettävä stop-merkkiä ja ohjattava liikennettä. Lause 3: Kaikki ajavat ohi ja nauravat minulle. Lause 4: Ihmiset eivät välitä ohjeistani ja kohtelevat minua huonosti. Lause 5: Se taitaa kuulua työhöni.</w:t>
      </w:r>
    </w:p>
    <w:p>
      <w:r>
        <w:rPr>
          <w:b/>
        </w:rPr>
        <w:t xml:space="preserve">Tulos</w:t>
      </w:r>
    </w:p>
    <w:p>
      <w:r>
        <w:t xml:space="preserve">Vihaan työtäni.</w:t>
      </w:r>
    </w:p>
    <w:p>
      <w:r>
        <w:rPr>
          <w:b/>
        </w:rPr>
        <w:t xml:space="preserve">Esimerkki 4.6056</w:t>
      </w:r>
    </w:p>
    <w:p>
      <w:r>
        <w:t xml:space="preserve">Lause 1: Kissani määkiminen ikkunassa. Lause 2: Kävelin ikkunan luo katsomaan, mikä hätänä. Lause 3: Kissa määkimässä toiselle kissalle, joka oli ikkunan ulkopuolella. Lause 4: Toinen kissa alkoi hyppiä ikkunaa kohti. Lause 5: Huusin toiselle kissalle ja suljin ikkunan.</w:t>
      </w:r>
    </w:p>
    <w:p>
      <w:r>
        <w:rPr>
          <w:b/>
        </w:rPr>
        <w:t xml:space="preserve">Tulos</w:t>
      </w:r>
    </w:p>
    <w:p>
      <w:r>
        <w:t xml:space="preserve">Muu kissa</w:t>
      </w:r>
    </w:p>
    <w:p>
      <w:r>
        <w:rPr>
          <w:b/>
        </w:rPr>
        <w:t xml:space="preserve">Esimerkki 4.6057</w:t>
      </w:r>
    </w:p>
    <w:p>
      <w:r>
        <w:t xml:space="preserve">Lause 1: Halusin karkkia. Lause 2: Ostin paketin, joka oli täynnä sokeritikkuja. Lause 3: Avasin ne yksi kerrallaan ja söin ne kaikki. Lause 4: Pian sain sokerihumalan. Lause 5: Päädyin siivoamaan koko talon energiasta.</w:t>
      </w:r>
    </w:p>
    <w:p>
      <w:r>
        <w:rPr>
          <w:b/>
        </w:rPr>
        <w:t xml:space="preserve">Tulos</w:t>
      </w:r>
    </w:p>
    <w:p>
      <w:r>
        <w:t xml:space="preserve">Stix</w:t>
      </w:r>
    </w:p>
    <w:p>
      <w:r>
        <w:rPr>
          <w:b/>
        </w:rPr>
        <w:t xml:space="preserve">Esimerkki 4.6058</w:t>
      </w:r>
    </w:p>
    <w:p>
      <w:r>
        <w:t xml:space="preserve">Lause 1: Maurice otti päiväunet autonsa takapenkillä. Lause 2: Hän oli vetänyt pitkiä päiviä asemalla. Lause 3: Hän kuuli ikkunaansa pyyhkäisyn varhain aamulla. Lause 4: Hänen työparinsa nosti Carl's Jr:n pussin. Lause 5: Maurice purki makkarakeksin ja siemaili kahviaan.</w:t>
      </w:r>
    </w:p>
    <w:p>
      <w:r>
        <w:rPr>
          <w:b/>
        </w:rPr>
        <w:t xml:space="preserve">Tulos</w:t>
      </w:r>
    </w:p>
    <w:p>
      <w:r>
        <w:t xml:space="preserve">Aamiainen</w:t>
      </w:r>
    </w:p>
    <w:p>
      <w:r>
        <w:rPr>
          <w:b/>
        </w:rPr>
        <w:t xml:space="preserve">Esimerkki 4.6059</w:t>
      </w:r>
    </w:p>
    <w:p>
      <w:r>
        <w:t xml:space="preserve">Lause 1: Tom oli lähdössä rantalomalle. Lause 2: Myrsky päätti iskeä samaan aikaan. Lause 3: Sää oli kauhea koko hänen siellä olonsa ajan. Lause 4: Hän vietti kaiken aikansa hotellissa. Lause 5: Tom oli todella pettynyt siihen.</w:t>
      </w:r>
    </w:p>
    <w:p>
      <w:r>
        <w:rPr>
          <w:b/>
        </w:rPr>
        <w:t xml:space="preserve">Tulos</w:t>
      </w:r>
    </w:p>
    <w:p>
      <w:r>
        <w:t xml:space="preserve">Stormed Out</w:t>
      </w:r>
    </w:p>
    <w:p>
      <w:r>
        <w:rPr>
          <w:b/>
        </w:rPr>
        <w:t xml:space="preserve">Esimerkki 4.6060</w:t>
      </w:r>
    </w:p>
    <w:p>
      <w:r>
        <w:t xml:space="preserve">Lause 1: Coryn piti soittaa ystävälle. Lause 2: Hänellä ei kuitenkaan ollut kotona puhelinta. Lause 3: Hän meni naapuriinsa. Lause 4: Siellä hän kysyi kohteliaasti, voisiko hän käyttää heidän puhelintaan. Lause 5: Hän oli iloinen, kun he hyväksyivät hänen pyyntönsä.</w:t>
      </w:r>
    </w:p>
    <w:p>
      <w:r>
        <w:rPr>
          <w:b/>
        </w:rPr>
        <w:t xml:space="preserve">Tulos</w:t>
      </w:r>
    </w:p>
    <w:p>
      <w:r>
        <w:t xml:space="preserve">Puhelin</w:t>
      </w:r>
    </w:p>
    <w:p>
      <w:r>
        <w:rPr>
          <w:b/>
        </w:rPr>
        <w:t xml:space="preserve">Esimerkki 4.6061</w:t>
      </w:r>
    </w:p>
    <w:p>
      <w:r>
        <w:t xml:space="preserve">Lause 1: Kate oli matkalla lentokentälle, kun hän jäi ruuhkaan. Lause 2: Hänen eteensä oli juuttunut auto, joka tukki moottoritien. Lause 3: Kun Kate vihdoin pääsi lentokentälle, hänen lentonsa oli jo nousemassa koneeseen. Lause 4: Koska hän ei ehtinyt ajoissa, Kate joutui odottamaan myöhempää lentoa. Lause 5: Hän pääsi paikalle useita tunteja myöhemmin.</w:t>
      </w:r>
    </w:p>
    <w:p>
      <w:r>
        <w:rPr>
          <w:b/>
        </w:rPr>
        <w:t xml:space="preserve">Tulos</w:t>
      </w:r>
    </w:p>
    <w:p>
      <w:r>
        <w:t xml:space="preserve">Kate myöhästyy lennoltaan</w:t>
      </w:r>
    </w:p>
    <w:p>
      <w:r>
        <w:rPr>
          <w:b/>
        </w:rPr>
        <w:t xml:space="preserve">Esimerkki 4.6062</w:t>
      </w:r>
    </w:p>
    <w:p>
      <w:r>
        <w:t xml:space="preserve">Lause 1: John meni yliopistoon löytääkseen hyvän työpaikan. Lause 2: Johnin keskiarvo pysyi hyvänä. Lause 3: John valmistui vihdoin tutkinnon suorittaneena. Lause 4: Hän kävi työnhakumessuilla. Lause 5: John sai lopulta hyvän työpaikan, jossa oli hyvä palkka.</w:t>
      </w:r>
    </w:p>
    <w:p>
      <w:r>
        <w:rPr>
          <w:b/>
        </w:rPr>
        <w:t xml:space="preserve">Tulos</w:t>
      </w:r>
    </w:p>
    <w:p>
      <w:r>
        <w:t xml:space="preserve">college</w:t>
      </w:r>
    </w:p>
    <w:p>
      <w:r>
        <w:rPr>
          <w:b/>
        </w:rPr>
        <w:t xml:space="preserve">Esimerkki 4.6063</w:t>
      </w:r>
    </w:p>
    <w:p>
      <w:r>
        <w:t xml:space="preserve">Lause 1: Menin kauppaan ostamaan shortsit. Lause 2: Käytin niitä juoksuharjoituksissa. Lause 3: Minulle kerrottiin, että ne olivat kilpashortsit. Lause 4: Valmentajani ei antanut minun enää käyttää niitä harjoituksissa. Lause 5: Säilytin ne, mutta en käyttänyt niitä paljon.</w:t>
      </w:r>
    </w:p>
    <w:p>
      <w:r>
        <w:rPr>
          <w:b/>
        </w:rPr>
        <w:t xml:space="preserve">Tulos</w:t>
      </w:r>
    </w:p>
    <w:p>
      <w:r>
        <w:t xml:space="preserve">Shortsit</w:t>
      </w:r>
    </w:p>
    <w:p>
      <w:r>
        <w:rPr>
          <w:b/>
        </w:rPr>
        <w:t xml:space="preserve">Esimerkki 4.6064</w:t>
      </w:r>
    </w:p>
    <w:p>
      <w:r>
        <w:t xml:space="preserve">Lause 1: Julia odotti kadun ylittämistä, kun hän näki vanhan miehen. Lause 2: Hän yritti ylittää liikennettä vihreissä valoissa. Lause 3: Julia juoksi hänen luokseen ja saattoi hänet takaisin turvaan. Lause 4: Vanhus myönsi olleensa eksyksissä. Lause 5: Kysyttyään miehen osoitteen hän vei hänet kotiin.</w:t>
      </w:r>
    </w:p>
    <w:p>
      <w:r>
        <w:rPr>
          <w:b/>
        </w:rPr>
        <w:t xml:space="preserve">Tulos</w:t>
      </w:r>
    </w:p>
    <w:p>
      <w:r>
        <w:t xml:space="preserve">Auttaminen kadulla</w:t>
      </w:r>
    </w:p>
    <w:p>
      <w:r>
        <w:rPr>
          <w:b/>
        </w:rPr>
        <w:t xml:space="preserve">Esimerkki 4.6065</w:t>
      </w:r>
    </w:p>
    <w:p>
      <w:r>
        <w:t xml:space="preserve">Lause 1: Theo oli enemmän kuin innoissaan. Lause 2: Hän oli juuri saapunut Australiaan. Lause 3: Hän oli jo vuosia haaveillut tästä matkasta. Lause 4: Hän matkusti ympäri maata. Lause 5: Hän oli niin onnellinen Australian matkallaan.</w:t>
      </w:r>
    </w:p>
    <w:p>
      <w:r>
        <w:rPr>
          <w:b/>
        </w:rPr>
        <w:t xml:space="preserve">Tulos</w:t>
      </w:r>
    </w:p>
    <w:p>
      <w:r>
        <w:t xml:space="preserve">Matka Australiaan</w:t>
      </w:r>
    </w:p>
    <w:p>
      <w:r>
        <w:rPr>
          <w:b/>
        </w:rPr>
        <w:t xml:space="preserve">Esimerkki 4.6066</w:t>
      </w:r>
    </w:p>
    <w:p>
      <w:r>
        <w:t xml:space="preserve">Lause 1: Jeff tilasi Men's Health -lehden kuukausitiedotteen. Lause 2: Hän alkoi lukea niitä kaikkia ja soveltaa niitä elämäänsä. Lause 3: Hän sai vinkkejä kuntoilusta, ihmissuhteista, ruokavaliosta ja taloudesta. Lause 4: Jeff alkoi parantaa elämänsä kaikkia osa-alueita. Lause 5: Hän piti edistyksestään ja jatkoi lehtien hankkimista.</w:t>
      </w:r>
    </w:p>
    <w:p>
      <w:r>
        <w:rPr>
          <w:b/>
        </w:rPr>
        <w:t xml:space="preserve">Tulos</w:t>
      </w:r>
    </w:p>
    <w:p>
      <w:r>
        <w:t xml:space="preserve">Miesten terveyslehdet</w:t>
      </w:r>
    </w:p>
    <w:p>
      <w:r>
        <w:rPr>
          <w:b/>
        </w:rPr>
        <w:t xml:space="preserve">Esimerkki 4.6067</w:t>
      </w:r>
    </w:p>
    <w:p>
      <w:r>
        <w:t xml:space="preserve">Lause 1: Samantha oli juuri muuttanut ensimmäiseen asuntoonsa. Lause 2: Hän halusi pestä lakanat, mutta hänellä ei ollut pesuainetta. Lause 3: Sen sijaan hän laittoi shampoota kylpyhuoneestaan. Lause 4: Viiden minuutin kuluttua pesusta kuplat alkoivat vaahdota. Lause 5: Samantha oppi, ettei pesukoneeseen saa koskaan laittaa saippuaa.</w:t>
      </w:r>
    </w:p>
    <w:p>
      <w:r>
        <w:rPr>
          <w:b/>
        </w:rPr>
        <w:t xml:space="preserve">Tulos</w:t>
      </w:r>
    </w:p>
    <w:p>
      <w:r>
        <w:t xml:space="preserve">Bubbles</w:t>
      </w:r>
    </w:p>
    <w:p>
      <w:r>
        <w:rPr>
          <w:b/>
        </w:rPr>
        <w:t xml:space="preserve">Esimerkki 4.6068</w:t>
      </w:r>
    </w:p>
    <w:p>
      <w:r>
        <w:t xml:space="preserve">Lause 1: Tom asui veljeskunnan talossa. Lause 2: Heillä oli paljon juhlia. Lause 3: Niiden jälkeen oli aina tonneittain tyhjiä tölkkejä. Lause 4: Tom keräsi ne ja vei kierrätykseen. Lause 5: Hän tienasi sillä tavalla hyvin ylimääräistä rahaa.</w:t>
      </w:r>
    </w:p>
    <w:p>
      <w:r>
        <w:rPr>
          <w:b/>
        </w:rPr>
        <w:t xml:space="preserve">Tulos</w:t>
      </w:r>
    </w:p>
    <w:p>
      <w:r>
        <w:t xml:space="preserve">Kierrätys</w:t>
      </w:r>
    </w:p>
    <w:p>
      <w:r>
        <w:rPr>
          <w:b/>
        </w:rPr>
        <w:t xml:space="preserve">Esimerkki 4.6069</w:t>
      </w:r>
    </w:p>
    <w:p>
      <w:r>
        <w:t xml:space="preserve">Lause 1: Vanhemmat halusivat viedä perheensä lomalle. Lause 2: He valitsivat lomakohteeksi Rooman. Lause 3: Roomassa perhe vieraili Vatikaanissa. Lause 4: Vatikaanissa he näkivät paavin ja söivät herkullista ruokaa. Lause 5: Kahden viikon kuluttua perhe palasi kotiin innoissaan seuraavasta lomasta.</w:t>
      </w:r>
    </w:p>
    <w:p>
      <w:r>
        <w:rPr>
          <w:b/>
        </w:rPr>
        <w:t xml:space="preserve">Tulos</w:t>
      </w:r>
    </w:p>
    <w:p>
      <w:r>
        <w:t xml:space="preserve">Loma</w:t>
      </w:r>
    </w:p>
    <w:p>
      <w:r>
        <w:rPr>
          <w:b/>
        </w:rPr>
        <w:t xml:space="preserve">Esimerkki 4.6070</w:t>
      </w:r>
    </w:p>
    <w:p>
      <w:r>
        <w:t xml:space="preserve">Lause 1: Mies laittoi musiikin soimaan. Lause 2: Hän halusi kuulla pohjan. Lause 3: Hän laittoi äänenvoimakkuuden kovemmalle. Lause 4: Hänen naapurinsa koputti seinään. Lause 5: Hän käänsi äänenvoimakkuuden vielä kovemmalle.</w:t>
      </w:r>
    </w:p>
    <w:p>
      <w:r>
        <w:rPr>
          <w:b/>
        </w:rPr>
        <w:t xml:space="preserve">Tulos</w:t>
      </w:r>
    </w:p>
    <w:p>
      <w:r>
        <w:t xml:space="preserve">Melu</w:t>
      </w:r>
    </w:p>
    <w:p>
      <w:r>
        <w:rPr>
          <w:b/>
        </w:rPr>
        <w:t xml:space="preserve">Esimerkki 4.6071</w:t>
      </w:r>
    </w:p>
    <w:p>
      <w:r>
        <w:t xml:space="preserve">Lause 1: Tabitha käveli kaupungin halki asioilla. Lause 2: Ulkona oli kylmä, mutta hän hikoili silti. Lause 3: Mitä kauemmin hän käveli, sitä pahemmaksi se kävi. Lause 4: Kun hän oli valmis, hän oli tihkuvan märkä. Lause 5: Hän päätti, että hänen oli soitettava lääkärille.</w:t>
      </w:r>
    </w:p>
    <w:p>
      <w:r>
        <w:rPr>
          <w:b/>
        </w:rPr>
        <w:t xml:space="preserve">Tulos</w:t>
      </w:r>
    </w:p>
    <w:p>
      <w:r>
        <w:t xml:space="preserve">Hikinen kävely</w:t>
      </w:r>
    </w:p>
    <w:p>
      <w:r>
        <w:rPr>
          <w:b/>
        </w:rPr>
        <w:t xml:space="preserve">Esimerkki 4.6072</w:t>
      </w:r>
    </w:p>
    <w:p>
      <w:r>
        <w:t xml:space="preserve">Lause 1: Perhe oli puistossa. Lause 2: Kova ukkosen jyrinä kuului. Lause 3: Perhe katseli pilven vyörymistä. Lause 4: Alkoi valtava myrsky. Lause 5: Perhe ryntäsi suojaan.</w:t>
      </w:r>
    </w:p>
    <w:p>
      <w:r>
        <w:rPr>
          <w:b/>
        </w:rPr>
        <w:t xml:space="preserve">Tulos</w:t>
      </w:r>
    </w:p>
    <w:p>
      <w:r>
        <w:t xml:space="preserve">ukkonen</w:t>
      </w:r>
    </w:p>
    <w:p>
      <w:r>
        <w:rPr>
          <w:b/>
        </w:rPr>
        <w:t xml:space="preserve">Esimerkki 4.6073</w:t>
      </w:r>
    </w:p>
    <w:p>
      <w:r>
        <w:t xml:space="preserve">Lause 1: Libby kirjoittautui ranskan kielen kurssille. Lause 2: Hän vierailee kesällä Pariisissa. Lause 3: Libby haluaa oppia mahdollisimman paljon ranskaa matkaa varten. Lause 4: Libby vietti kuukauden ranskan kurssilla ystäviensä kanssa. Lause 5: Libby oppi tarpeeksi ranskaa tehdäkseen matkastaan erittäin miellyttävän.</w:t>
      </w:r>
    </w:p>
    <w:p>
      <w:r>
        <w:rPr>
          <w:b/>
        </w:rPr>
        <w:t xml:space="preserve">Tulos</w:t>
      </w:r>
    </w:p>
    <w:p>
      <w:r>
        <w:t xml:space="preserve">Libby</w:t>
      </w:r>
    </w:p>
    <w:p>
      <w:r>
        <w:rPr>
          <w:b/>
        </w:rPr>
        <w:t xml:space="preserve">Esimerkki 4.6074</w:t>
      </w:r>
    </w:p>
    <w:p>
      <w:r>
        <w:t xml:space="preserve">Lause 1: Dan pelasi videopeliä Steven kanssa. Lause 2: Molemmat pelasivat Call of Duty -palvelua. Lause 3: Voittaja olisi se, joka saisi eniten tappoja. Lause 4: Dan häviää Stevelle ja joutuu juoksentelemaan alasti kadulla. Lause 5: Dan on täysin nöyryytetty juostessaan alasti kadulla.</w:t>
      </w:r>
    </w:p>
    <w:p>
      <w:r>
        <w:rPr>
          <w:b/>
        </w:rPr>
        <w:t xml:space="preserve">Tulos</w:t>
      </w:r>
    </w:p>
    <w:p>
      <w:r>
        <w:t xml:space="preserve">Dan häviää vedon</w:t>
      </w:r>
    </w:p>
    <w:p>
      <w:r>
        <w:rPr>
          <w:b/>
        </w:rPr>
        <w:t xml:space="preserve">Esimerkki 4.6075</w:t>
      </w:r>
    </w:p>
    <w:p>
      <w:r>
        <w:t xml:space="preserve">Lause 1: Jane halusi olla luokan puheenjohtaja. Lause 2: Hän tiesi, ettei hänen suosionsa riitä äänten saamiseen. Lause 3: Jane päätti täyttää vaaliuurnan. Lause 4: Jane paljastui helposti. Lause 5: Häntä nuhdeltiin ja läksytettiin perusteellisesti.</w:t>
      </w:r>
    </w:p>
    <w:p>
      <w:r>
        <w:rPr>
          <w:b/>
        </w:rPr>
        <w:t xml:space="preserve">Tulos</w:t>
      </w:r>
    </w:p>
    <w:p>
      <w:r>
        <w:t xml:space="preserve">Vaalivilppi</w:t>
      </w:r>
    </w:p>
    <w:p>
      <w:r>
        <w:rPr>
          <w:b/>
        </w:rPr>
        <w:t xml:space="preserve">Esimerkki 4.6076</w:t>
      </w:r>
    </w:p>
    <w:p>
      <w:r>
        <w:t xml:space="preserve">Lause 1: Doug osti bingokorttinsa Moose Lodgesta ennen peliä. Lause 2: Hän istui korttiensa ja tuppimaalinsa kanssa ja odotti numeroita. Lause 3: Peli alkoi, ja nopeasti Doug alkoi peittää korttiaan. Lause 4: Dougilla oli yksi numero jäljellä, ja lopulta se arvottiin. Lause 5: Doug lunasti palkintonsa ja päätti pelata uudelleen.</w:t>
      </w:r>
    </w:p>
    <w:p>
      <w:r>
        <w:rPr>
          <w:b/>
        </w:rPr>
        <w:t xml:space="preserve">Tulos</w:t>
      </w:r>
    </w:p>
    <w:p>
      <w:r>
        <w:t xml:space="preserve">BINGO</w:t>
      </w:r>
    </w:p>
    <w:p>
      <w:r>
        <w:rPr>
          <w:b/>
        </w:rPr>
        <w:t xml:space="preserve">Esimerkki 4.6077</w:t>
      </w:r>
    </w:p>
    <w:p>
      <w:r>
        <w:t xml:space="preserve">Lause 1: Mies lähti Saksaan. Lause 2: Hän ei halunnut näyttää turistilta. Lause 3: Hän meni perinteiseen vaatekauppaan. Lause 4: Hän pukeutui ostamaansa asuun. Lause 5: Hän näytti silti turistilta.</w:t>
      </w:r>
    </w:p>
    <w:p>
      <w:r>
        <w:rPr>
          <w:b/>
        </w:rPr>
        <w:t xml:space="preserve">Tulos</w:t>
      </w:r>
    </w:p>
    <w:p>
      <w:r>
        <w:t xml:space="preserve">Saksa</w:t>
      </w:r>
    </w:p>
    <w:p>
      <w:r>
        <w:rPr>
          <w:b/>
        </w:rPr>
        <w:t xml:space="preserve">Esimerkki 4.6078</w:t>
      </w:r>
    </w:p>
    <w:p>
      <w:r>
        <w:t xml:space="preserve">Lause 1: Sain eilen uuden kirjan. Lause 2: Se oli hieno kirja. Lause 3: Ainoa ongelma oli, että sen lukeminen kesti ikuisuuden. Lause 4: Minulta kesti kuukausia. Lause 5: Kun sain sen luettua, se oli helpotus.</w:t>
      </w:r>
    </w:p>
    <w:p>
      <w:r>
        <w:rPr>
          <w:b/>
        </w:rPr>
        <w:t xml:space="preserve">Tulos</w:t>
      </w:r>
    </w:p>
    <w:p>
      <w:r>
        <w:t xml:space="preserve">Liian pitkä kirja</w:t>
      </w:r>
    </w:p>
    <w:p>
      <w:r>
        <w:rPr>
          <w:b/>
        </w:rPr>
        <w:t xml:space="preserve">Esimerkki 4.6079</w:t>
      </w:r>
    </w:p>
    <w:p>
      <w:r>
        <w:t xml:space="preserve">Lause 1: Jake ei koskaan laittanut ruokaa. Lause 2: Hän ajatteli yllättävänsä tyttöystävänsä. Lause 3: Hän etsi netistä, miten valmistaa hieno illallinen. Lause 4: Jake mokasi vain pieniä osia siitä. Lause 5: Hänen tyttöystävänsä piti eleestä.</w:t>
      </w:r>
    </w:p>
    <w:p>
      <w:r>
        <w:rPr>
          <w:b/>
        </w:rPr>
        <w:t xml:space="preserve">Tulos</w:t>
      </w:r>
    </w:p>
    <w:p>
      <w:r>
        <w:t xml:space="preserve">Illallisen valmistaminen</w:t>
      </w:r>
    </w:p>
    <w:p>
      <w:r>
        <w:rPr>
          <w:b/>
        </w:rPr>
        <w:t xml:space="preserve">Esimerkki 4.6080</w:t>
      </w:r>
    </w:p>
    <w:p>
      <w:r>
        <w:t xml:space="preserve">Lause 1: Coy rakensi robottia koulun tiedekerhoa varten. Lause 2: Coy toi robotin kouluun. Lause 3: Kerhossa parannettiin Coyn suunnittelemaa mallia. Lause 4: He pystyivät opettamaan robotille yksinkertaisia komentoja. Lause 5: Yksi luonnontieteiden opettajista esitteli robottia luokassa.</w:t>
      </w:r>
    </w:p>
    <w:p>
      <w:r>
        <w:rPr>
          <w:b/>
        </w:rPr>
        <w:t xml:space="preserve">Tulos</w:t>
      </w:r>
    </w:p>
    <w:p>
      <w:r>
        <w:t xml:space="preserve">Robotti</w:t>
      </w:r>
    </w:p>
    <w:p>
      <w:r>
        <w:rPr>
          <w:b/>
        </w:rPr>
        <w:t xml:space="preserve">Esimerkki 4.6081</w:t>
      </w:r>
    </w:p>
    <w:p>
      <w:r>
        <w:t xml:space="preserve">Lause 1: Olen ollut ihastunut erääseen matematiikan kurssilaiseni kaveriin jo kahden vuoden ajan. Lause 2: Tänään hän vihdoin pyysi minua mukaansa elokuviin. Lause 3: Olin hyvin innoissani, mutta unohdin kysyä häneltä, mihin aikaan. Lause 4: Seuraavana päivänä kysyin häneltä, milloin hän aikoi hakea minut. Lause 5: Hän sanoi, ettei se mitään, hän oli jo löytänyt toisen tytön, jonka ottaa.</w:t>
      </w:r>
    </w:p>
    <w:p>
      <w:r>
        <w:rPr>
          <w:b/>
        </w:rPr>
        <w:t xml:space="preserve">Tulos</w:t>
      </w:r>
    </w:p>
    <w:p>
      <w:r>
        <w:t xml:space="preserve">Aina toinen</w:t>
      </w:r>
    </w:p>
    <w:p>
      <w:r>
        <w:rPr>
          <w:b/>
        </w:rPr>
        <w:t xml:space="preserve">Esimerkki 4.6082</w:t>
      </w:r>
    </w:p>
    <w:p>
      <w:r>
        <w:t xml:space="preserve">Lause 1: Wendy kokeili ystäviensä kanssa erilaisia oluita. Lause 2: Hän ei voinut sietää alkoholia, joten hän humaltui helposti. Lause 3: Kun hänen ystävänsä keskustelivat, Wendy sekosi. Lause 4: Hän yritti pissata ulkona ystävänsä pihalla. Lause 5: Ystävät joutuivat ajamaan Wendyn kotiin.</w:t>
      </w:r>
    </w:p>
    <w:p>
      <w:r>
        <w:rPr>
          <w:b/>
        </w:rPr>
        <w:t xml:space="preserve">Tulos</w:t>
      </w:r>
    </w:p>
    <w:p>
      <w:r>
        <w:t xml:space="preserve">Olut</w:t>
      </w:r>
    </w:p>
    <w:p>
      <w:r>
        <w:rPr>
          <w:b/>
        </w:rPr>
        <w:t xml:space="preserve">Esimerkki 4.6083</w:t>
      </w:r>
    </w:p>
    <w:p>
      <w:r>
        <w:t xml:space="preserve">Lause 1: Vanhempani veivät minut Six Flagsiin. Lause 2: Olin hyvin innoissani enkä tiennyt, mitä odottaa. Lause 3: En ole koskaan ennen ajanut vuoristoradalla. Lause 4: Ensimmäinen vuoristorata, jolla ajoin, oli Texas Giant. Lause 5: Se oli todella hauskaa ja sai minut rakastumaan vuoristorataan.</w:t>
      </w:r>
    </w:p>
    <w:p>
      <w:r>
        <w:rPr>
          <w:b/>
        </w:rPr>
        <w:t xml:space="preserve">Tulos</w:t>
      </w:r>
    </w:p>
    <w:p>
      <w:r>
        <w:t xml:space="preserve">Ensimmäinen vuoristorata.</w:t>
      </w:r>
    </w:p>
    <w:p>
      <w:r>
        <w:rPr>
          <w:b/>
        </w:rPr>
        <w:t xml:space="preserve">Esimerkki 4.6084</w:t>
      </w:r>
    </w:p>
    <w:p>
      <w:r>
        <w:t xml:space="preserve">Lause 1: Tom osti uuden jeepin. Lause 2: Hän halusi, että se otetaan heti pois. Lause 3: Hän päätti lähteä maastoon ystäviensä kanssa. Lause 4: Tom ei ollut kovin kokenut siinä. Lause 5: Hän pyöräytti jeeppinsä ensimmäisellä kerralla.</w:t>
      </w:r>
    </w:p>
    <w:p>
      <w:r>
        <w:rPr>
          <w:b/>
        </w:rPr>
        <w:t xml:space="preserve">Tulos</w:t>
      </w:r>
    </w:p>
    <w:p>
      <w:r>
        <w:t xml:space="preserve">Off Roading</w:t>
      </w:r>
    </w:p>
    <w:p>
      <w:r>
        <w:rPr>
          <w:b/>
        </w:rPr>
        <w:t xml:space="preserve">Esimerkki 4.6085</w:t>
      </w:r>
    </w:p>
    <w:p>
      <w:r>
        <w:t xml:space="preserve">Lause 1: Tomin auto hajosi. Lause 2: Moottori ei käynnistynyt. Lause 3: Tom tarkisti konepellin alta. Lause 4: Hän huomasi, että akun johto oli löysällä. Lause 5: Hän kiristi sen, ja auto toimi taas.</w:t>
      </w:r>
    </w:p>
    <w:p>
      <w:r>
        <w:rPr>
          <w:b/>
        </w:rPr>
        <w:t xml:space="preserve">Tulos</w:t>
      </w:r>
    </w:p>
    <w:p>
      <w:r>
        <w:t xml:space="preserve">Löysä johto</w:t>
      </w:r>
    </w:p>
    <w:p>
      <w:r>
        <w:rPr>
          <w:b/>
        </w:rPr>
        <w:t xml:space="preserve">Esimerkki 4.6086</w:t>
      </w:r>
    </w:p>
    <w:p>
      <w:r>
        <w:t xml:space="preserve">Lause 1: Fern käveli supermarkettiin. Lause 2: Matkalla hän näki kodittoman miehen. Lause 3: Hänellä ei ollut kenkiä jalassa. Lause 4: Fern tarjoutui saattamaan hänet rantakauppaan ja ostamaan hänelle pari. Lause 5: Mies oli hyvin kiitollinen ja nautti uusista kengistään.</w:t>
      </w:r>
    </w:p>
    <w:p>
      <w:r>
        <w:rPr>
          <w:b/>
        </w:rPr>
        <w:t xml:space="preserve">Tulos</w:t>
      </w:r>
    </w:p>
    <w:p>
      <w:r>
        <w:t xml:space="preserve">Hyvä teko</w:t>
      </w:r>
    </w:p>
    <w:p>
      <w:r>
        <w:rPr>
          <w:b/>
        </w:rPr>
        <w:t xml:space="preserve">Esimerkki 4.6087</w:t>
      </w:r>
    </w:p>
    <w:p>
      <w:r>
        <w:t xml:space="preserve">Lause 1: Minulla oli bussilippu myöhemmin päivällä klo 17.30. Lause 2: Minua väsytti, joten päätin ottaa päiväunet. Lause 3: Olin kuitenkin tietämättäni asettanut herätyskelloni väärään aikaan. Lause 4: Kun heräsin, kello oli jo kuusi. Lause 5: Minun piti ehtiä seuraavaan bussiin aikaisin seuraavana aamuna.</w:t>
      </w:r>
    </w:p>
    <w:p>
      <w:r>
        <w:rPr>
          <w:b/>
        </w:rPr>
        <w:t xml:space="preserve">Tulos</w:t>
      </w:r>
    </w:p>
    <w:p>
      <w:r>
        <w:t xml:space="preserve">Nokoset virhe</w:t>
      </w:r>
    </w:p>
    <w:p>
      <w:r>
        <w:rPr>
          <w:b/>
        </w:rPr>
        <w:t xml:space="preserve">Esimerkki 4.6088</w:t>
      </w:r>
    </w:p>
    <w:p>
      <w:r>
        <w:t xml:space="preserve">Lause 1: Lily on aina halunnut pelata jalkapalloa. Lause 2: Lilyn isä sanoi hänelle, ettei hän saisi harrastaa rankkaa urheilua. Lause 3: Lily pelasi salaa jalkapalloa isänsä selän takana. Lause 4: Lily pärjäsi niin hyvin koulun pudotuspelissä, että se nousi uutisiin. Lause 5: Lily sai heti kotiarestia, kun hänen isänsä sai tietää hänen pelaamisestaan.</w:t>
      </w:r>
    </w:p>
    <w:p>
      <w:r>
        <w:rPr>
          <w:b/>
        </w:rPr>
        <w:t xml:space="preserve">Tulos</w:t>
      </w:r>
    </w:p>
    <w:p>
      <w:r>
        <w:t xml:space="preserve">Sneaky Soccer</w:t>
      </w:r>
    </w:p>
    <w:p>
      <w:r>
        <w:rPr>
          <w:b/>
        </w:rPr>
        <w:t xml:space="preserve">Esimerkki 4.6089</w:t>
      </w:r>
    </w:p>
    <w:p>
      <w:r>
        <w:t xml:space="preserve">Lause 1: Tem oli hyvin onneton. Lause 2: Hän päätti mennä terapeutille. Lause 3: Se ei auttanut häntä, joten hän meni psykiatrille. Lause 4: Hänelle määrättiin pillereitä. Lause 5: Hän tunsi olonsa paremmaksi.</w:t>
      </w:r>
    </w:p>
    <w:p>
      <w:r>
        <w:rPr>
          <w:b/>
        </w:rPr>
        <w:t xml:space="preserve">Tulos</w:t>
      </w:r>
    </w:p>
    <w:p>
      <w:r>
        <w:t xml:space="preserve">Masennus</w:t>
      </w:r>
    </w:p>
    <w:p>
      <w:r>
        <w:rPr>
          <w:b/>
        </w:rPr>
        <w:t xml:space="preserve">Esimerkki 4.6090</w:t>
      </w:r>
    </w:p>
    <w:p>
      <w:r>
        <w:t xml:space="preserve">Lause 1: Beth oli hyvin köyhä, ja hänen oli maksettava laskunsa. Lause 2: Hänellä ei ollut muuta myytävää kuin rakas televisio. Lause 3: Vastahakoisesti hän laittoi sen myyntiin, ja se meni nopeasti kaupaksi. Lause 4: Hän keräsi rahat ja maksoi laskunsa. Lause 5: Silti hän oli surullinen ja kaipasi aina televisiota.</w:t>
      </w:r>
    </w:p>
    <w:p>
      <w:r>
        <w:rPr>
          <w:b/>
        </w:rPr>
        <w:t xml:space="preserve">Tulos</w:t>
      </w:r>
    </w:p>
    <w:p>
      <w:r>
        <w:t xml:space="preserve">Television myyminen</w:t>
      </w:r>
    </w:p>
    <w:p>
      <w:r>
        <w:rPr>
          <w:b/>
        </w:rPr>
        <w:t xml:space="preserve">Esimerkki 4.6091</w:t>
      </w:r>
    </w:p>
    <w:p>
      <w:r>
        <w:t xml:space="preserve">Lause 1: Henry oli lyöntivuorossa yhdeksännen vuoroparin lopussa. Lause 2: Hän oli joukkueensa viimeinen mahdollisuus voittaa. Lause 3: Ensimmäinen syöttö oli villi syöttö. Lause 4: Henry katseli toista syöttöä, kun se lähestyi levyä. Lause 5: Hän huitaisi kaikin voimin ja löi voittojuoksun.</w:t>
      </w:r>
    </w:p>
    <w:p>
      <w:r>
        <w:rPr>
          <w:b/>
        </w:rPr>
        <w:t xml:space="preserve">Tulos</w:t>
      </w:r>
    </w:p>
    <w:p>
      <w:r>
        <w:t xml:space="preserve">Homerun</w:t>
      </w:r>
    </w:p>
    <w:p>
      <w:r>
        <w:rPr>
          <w:b/>
        </w:rPr>
        <w:t xml:space="preserve">Esimerkki 4.6092</w:t>
      </w:r>
    </w:p>
    <w:p>
      <w:r>
        <w:t xml:space="preserve">Lause 1: Allen on kotoisin Taft-nimisestä pikkukaupungista. Lause 2: Kaupunki on rakennettu öljyn varaan. Lause 3: Joka neljäs vuosi järjestetään tapahtuma nimeltä Oildarado. Lause 4: Se on joukko junttien kaltaisia aktiviteetteja ja perinteitä. Lause 5: Allen on niin häpeissään, että hän ei malta odottaa, että pääsee muuttamaan pois ikuisiksi ajoiksi.</w:t>
      </w:r>
    </w:p>
    <w:p>
      <w:r>
        <w:rPr>
          <w:b/>
        </w:rPr>
        <w:t xml:space="preserve">Tulos</w:t>
      </w:r>
    </w:p>
    <w:p>
      <w:r>
        <w:t xml:space="preserve">Oildarado</w:t>
      </w:r>
    </w:p>
    <w:p>
      <w:r>
        <w:rPr>
          <w:b/>
        </w:rPr>
        <w:t xml:space="preserve">Esimerkki 4.6093</w:t>
      </w:r>
    </w:p>
    <w:p>
      <w:r>
        <w:t xml:space="preserve">Lause 1: Minä ja ystäväni halusimme mennä elokuvateatteriin. Lause 2: Päätimme ottaa salaa välipaloja, jotta meidän ei tarvitsisi maksaa ruoasta. Lause 3: Useimmat meistä toivat mukanaan karkkia. Lause 4: Yksi ystävä toi lautasellisen makaronia. Lause 5: Lopulta meidät heitettiin ulos, koska makaronit haisivat liian voimakkaalle.</w:t>
      </w:r>
    </w:p>
    <w:p>
      <w:r>
        <w:rPr>
          <w:b/>
        </w:rPr>
        <w:t xml:space="preserve">Tulos</w:t>
      </w:r>
    </w:p>
    <w:p>
      <w:r>
        <w:t xml:space="preserve">Elokuvateatteri</w:t>
      </w:r>
    </w:p>
    <w:p>
      <w:r>
        <w:rPr>
          <w:b/>
        </w:rPr>
        <w:t xml:space="preserve">Esimerkki 4.6094</w:t>
      </w:r>
    </w:p>
    <w:p>
      <w:r>
        <w:t xml:space="preserve">Lause 1: Ella puki itsensä aamulla. Lause 2: Hän meni alakertaan aamiaiselle. Lause 3: Hänen äitinsä mielestä asu oli hauska. Lause 4: Ella alkoi itkeä. Lause 5: Hänen äitinsä auttoi häntä löytämään uuden asun.</w:t>
      </w:r>
    </w:p>
    <w:p>
      <w:r>
        <w:rPr>
          <w:b/>
        </w:rPr>
        <w:t xml:space="preserve">Tulos</w:t>
      </w:r>
    </w:p>
    <w:p>
      <w:r>
        <w:t xml:space="preserve">Uusi mekko</w:t>
      </w:r>
    </w:p>
    <w:p>
      <w:r>
        <w:rPr>
          <w:b/>
        </w:rPr>
        <w:t xml:space="preserve">Esimerkki 4.6095</w:t>
      </w:r>
    </w:p>
    <w:p>
      <w:r>
        <w:t xml:space="preserve">Lause 1: Malcolmin poika oli juuri täyttänyt kuusitoista vuotta. Lause 2: Hän halusi saada osa-aikatyön. Lause 3: Malcolmin ystävä omisti pienen ruokakaupan. Lause 4: Hän etsi varastopoikia. Lause 5: Malcomin poika meni hakemaan ruokakauppaan.</w:t>
      </w:r>
    </w:p>
    <w:p>
      <w:r>
        <w:rPr>
          <w:b/>
        </w:rPr>
        <w:t xml:space="preserve">Tulos</w:t>
      </w:r>
    </w:p>
    <w:p>
      <w:r>
        <w:t xml:space="preserve">Ensimmäinen työpaikka</w:t>
      </w:r>
    </w:p>
    <w:p>
      <w:r>
        <w:rPr>
          <w:b/>
        </w:rPr>
        <w:t xml:space="preserve">Esimerkki 4.6096</w:t>
      </w:r>
    </w:p>
    <w:p>
      <w:r>
        <w:t xml:space="preserve">Lause 1: Robert istui kasinolla katsomassa urheilua. Lause 2: Robert etsi puhelimensa, kun hän tuli kotiin. Lause 3: Hän tajusi, että hänen puhelimensa oli kadonnut. Lause 4: Hän meni kasinon turvamiesten luo ja vaati puhelinta. Lause 5: Robert hyppäsi ylös ja alas huomatakseen, että se oli turvatiskillä.</w:t>
      </w:r>
    </w:p>
    <w:p>
      <w:r>
        <w:rPr>
          <w:b/>
        </w:rPr>
        <w:t xml:space="preserve">Tulos</w:t>
      </w:r>
    </w:p>
    <w:p>
      <w:r>
        <w:t xml:space="preserve">Kadonnut matkapuhelin</w:t>
      </w:r>
    </w:p>
    <w:p>
      <w:r>
        <w:rPr>
          <w:b/>
        </w:rPr>
        <w:t xml:space="preserve">Esimerkki 4.6097</w:t>
      </w:r>
    </w:p>
    <w:p>
      <w:r>
        <w:t xml:space="preserve">Lause 1: Jack pelasi koripalloa. Lause 2: Kun hän lähti heittämään palloa, hän kaatui. Lause 3: Jack ei päässyt ylös. Lause 4: Hänellä oli revennyt nivelside. Lause 5: Jack oli loppukauden poissa pelistä.</w:t>
      </w:r>
    </w:p>
    <w:p>
      <w:r>
        <w:rPr>
          <w:b/>
        </w:rPr>
        <w:t xml:space="preserve">Tulos</w:t>
      </w:r>
    </w:p>
    <w:p>
      <w:r>
        <w:t xml:space="preserve">Koripallo</w:t>
      </w:r>
    </w:p>
    <w:p>
      <w:r>
        <w:rPr>
          <w:b/>
        </w:rPr>
        <w:t xml:space="preserve">Esimerkki 4.6098</w:t>
      </w:r>
    </w:p>
    <w:p>
      <w:r>
        <w:t xml:space="preserve">Lause 1: Emily löysi myytävänä olevan talon, joka oli ilmoitettu sellaisenaan. Lause 2: Hän tiedusteli, mikä siinä oli vikana. Lause 3: Välittäjä kertoi hänelle, että kellarissa oli vesivuotoja. Lause 4: Emily kysyi, voisiko myyjä vähentää hinnasta mitään. Lause 5: Kiinteistönvälittäjä kertoi Emilylle, ettei siihen ollut mahdollisuutta.</w:t>
      </w:r>
    </w:p>
    <w:p>
      <w:r>
        <w:rPr>
          <w:b/>
        </w:rPr>
        <w:t xml:space="preserve">Tulos</w:t>
      </w:r>
    </w:p>
    <w:p>
      <w:r>
        <w:t xml:space="preserve">Sellaisena kuin se on</w:t>
      </w:r>
    </w:p>
    <w:p>
      <w:r>
        <w:rPr>
          <w:b/>
        </w:rPr>
        <w:t xml:space="preserve">Esimerkki 4.6099</w:t>
      </w:r>
    </w:p>
    <w:p>
      <w:r>
        <w:t xml:space="preserve">Lause 1: Jared on harjoitellut olympialaisiin 14-vuotiaasta lähtien. Lause 2: Hän pääsi vuoden 2016 olympialaisiin Brasiliassa. Lause 3: Kilpailupäivänä hän oli äärimmäisen hermostunut. Lause 4: Hän hävisi kolme lajia, mutta sijoittui toiseksi kahdessa muussa lajissa. Lause 5: Hän palasi kotiin hyvin kiitollisena kahden hopeamitalin kanssa.</w:t>
      </w:r>
    </w:p>
    <w:p>
      <w:r>
        <w:rPr>
          <w:b/>
        </w:rPr>
        <w:t xml:space="preserve">Tulos</w:t>
      </w:r>
    </w:p>
    <w:p>
      <w:r>
        <w:t xml:space="preserve">Olympialaiset</w:t>
      </w:r>
    </w:p>
    <w:p>
      <w:r>
        <w:rPr>
          <w:b/>
        </w:rPr>
        <w:t xml:space="preserve">Esimerkki 4.6100</w:t>
      </w:r>
    </w:p>
    <w:p>
      <w:r>
        <w:t xml:space="preserve">Lause 1: Allie oli ollut Fredin kanssa jo jonkin aikaa. Lause 2: Mutta eräänä päivänä hän näki Fredyn suutelevan jotakuta toista. Lause 3: Allie oli kauhuissaan. Lause 4: Hän päätti jättää miehen. Lause 5: Hän ei koskaan katsonut takaisin.</w:t>
      </w:r>
    </w:p>
    <w:p>
      <w:r>
        <w:rPr>
          <w:b/>
        </w:rPr>
        <w:t xml:space="preserve">Tulos</w:t>
      </w:r>
    </w:p>
    <w:p>
      <w:r>
        <w:t xml:space="preserve">Petos</w:t>
      </w:r>
    </w:p>
    <w:p>
      <w:r>
        <w:rPr>
          <w:b/>
        </w:rPr>
        <w:t xml:space="preserve">Esimerkki 4.6101</w:t>
      </w:r>
    </w:p>
    <w:p>
      <w:r>
        <w:t xml:space="preserve">Lause 1: Ritan aviomies Mike halusi hankkia koiranpennun heidän pojalleen Jimille. Lause 2: Rita epäröi. Lause 3: Hän ei uskonut, että Jim voisi huolehtia pennusta. Lause 4: Mike suostui auttamaan pennun hoidossa. Lause 5: Rita ja Mike päättivät hankkia koiranpennun Jimille.</w:t>
      </w:r>
    </w:p>
    <w:p>
      <w:r>
        <w:rPr>
          <w:b/>
        </w:rPr>
        <w:t xml:space="preserve">Tulos</w:t>
      </w:r>
    </w:p>
    <w:p>
      <w:r>
        <w:t xml:space="preserve">Pentu Jimille</w:t>
      </w:r>
    </w:p>
    <w:p>
      <w:r>
        <w:rPr>
          <w:b/>
        </w:rPr>
        <w:t xml:space="preserve">Esimerkki 4.6102</w:t>
      </w:r>
    </w:p>
    <w:p>
      <w:r>
        <w:t xml:space="preserve">Lause 1: Tom oli baarissa. Lause 2: Siellä oli muutamia humalaisia ihmisiä. Lause 3: Tom huomasi tappelun alkavan. Lause 4: Hän päätti lähteä. Lause 5: Kun hän oli ulkona, hän huomasi poliisien pysähtyvän.</w:t>
      </w:r>
    </w:p>
    <w:p>
      <w:r>
        <w:rPr>
          <w:b/>
        </w:rPr>
        <w:t xml:space="preserve">Tulos</w:t>
      </w:r>
    </w:p>
    <w:p>
      <w:r>
        <w:t xml:space="preserve">Baaritappelu</w:t>
      </w:r>
    </w:p>
    <w:p>
      <w:r>
        <w:rPr>
          <w:b/>
        </w:rPr>
        <w:t xml:space="preserve">Esimerkki 4.6103</w:t>
      </w:r>
    </w:p>
    <w:p>
      <w:r>
        <w:t xml:space="preserve">Lause 1: Waldon talon ympärillä olevat puut olivat alkaneet kuolla. Lause 2: Hän luuli sen johtuvan kaikista tänä vuonna ilmestyneistä kovakuoriaisista. Lause 3: Hänen oli soitettava joku kaatamaan joitakin puita. Lause 4: Toivottavasti hän ei menetä tammea, jonka hän istutti lapsena. Lause 5: Se on puu, jonka alle hän hautasi koiransa.</w:t>
      </w:r>
    </w:p>
    <w:p>
      <w:r>
        <w:rPr>
          <w:b/>
        </w:rPr>
        <w:t xml:space="preserve">Tulos</w:t>
      </w:r>
    </w:p>
    <w:p>
      <w:r>
        <w:t xml:space="preserve">Kuolevat puut</w:t>
      </w:r>
    </w:p>
    <w:p>
      <w:r>
        <w:rPr>
          <w:b/>
        </w:rPr>
        <w:t xml:space="preserve">Esimerkki 4.6104</w:t>
      </w:r>
    </w:p>
    <w:p>
      <w:r>
        <w:t xml:space="preserve">Lause 1: Andersonin perhe valmistautui juhlapukuihin. Lause 2: He olivat menossa ottamaan perhekuvaa. Lause 3: He palkkasivat ammattivalokuvaajan. Lause 4: He saapuivat kaikki viisi hänen studioonsa. Lause 5: He saivat ottaa kuvan, ja siitä tuli hieno.</w:t>
      </w:r>
    </w:p>
    <w:p>
      <w:r>
        <w:rPr>
          <w:b/>
        </w:rPr>
        <w:t xml:space="preserve">Tulos</w:t>
      </w:r>
    </w:p>
    <w:p>
      <w:r>
        <w:t xml:space="preserve">Perhekuva</w:t>
      </w:r>
    </w:p>
    <w:p>
      <w:r>
        <w:rPr>
          <w:b/>
        </w:rPr>
        <w:t xml:space="preserve">Esimerkki 4.6105</w:t>
      </w:r>
    </w:p>
    <w:p>
      <w:r>
        <w:t xml:space="preserve">Lause 1: Tina meni lääkäriin. Lause 2: Hänelle sanottiin pelottavat sanat. Lause 3: Hän tarvitsi pistoksen. Lause 4: Tina ei ollut tyytyväinen. Lause 5: Mutta hän sai sen kuitenkin.</w:t>
      </w:r>
    </w:p>
    <w:p>
      <w:r>
        <w:rPr>
          <w:b/>
        </w:rPr>
        <w:t xml:space="preserve">Tulos</w:t>
      </w:r>
    </w:p>
    <w:p>
      <w:r>
        <w:t xml:space="preserve">Uusi laukaus</w:t>
      </w:r>
    </w:p>
    <w:p>
      <w:r>
        <w:rPr>
          <w:b/>
        </w:rPr>
        <w:t xml:space="preserve">Esimerkki 4.6106</w:t>
      </w:r>
    </w:p>
    <w:p>
      <w:r>
        <w:t xml:space="preserve">Lause 1: Maeva meni taideluokkaan. Lause 2: He puhuivat valaistuksesta. Lause 3: Hän harjoitteli sen piirtämistä. Lause 4: Hän käytti lyijykynää. Lause 5: Hän sai aikaan hienon taideteoksen.</w:t>
      </w:r>
    </w:p>
    <w:p>
      <w:r>
        <w:rPr>
          <w:b/>
        </w:rPr>
        <w:t xml:space="preserve">Tulos</w:t>
      </w:r>
    </w:p>
    <w:p>
      <w:r>
        <w:t xml:space="preserve">Taiteilija</w:t>
      </w:r>
    </w:p>
    <w:p>
      <w:r>
        <w:rPr>
          <w:b/>
        </w:rPr>
        <w:t xml:space="preserve">Esimerkki 4.6107</w:t>
      </w:r>
    </w:p>
    <w:p>
      <w:r>
        <w:t xml:space="preserve">Lause 1: Harold kaipasi hampurilaista. Lause 2: Valitettavasti hänellä ei ollut autoa eikä hän osannut laittaa ruokaa. Lause 3: Hän päätti sen sijaan kävellä lähimpään hampurilaispaikkaan. Lause 4: Häneltä kesti kävellen sinne kolmekymmentä minuuttia. Lause 5: Hän oli väsynyt, mutta se oli täysin sen arvoista.</w:t>
      </w:r>
    </w:p>
    <w:p>
      <w:r>
        <w:rPr>
          <w:b/>
        </w:rPr>
        <w:t xml:space="preserve">Tulos</w:t>
      </w:r>
    </w:p>
    <w:p>
      <w:r>
        <w:t xml:space="preserve">Hampurilaiset</w:t>
      </w:r>
    </w:p>
    <w:p>
      <w:r>
        <w:rPr>
          <w:b/>
        </w:rPr>
        <w:t xml:space="preserve">Esimerkki 4.6108</w:t>
      </w:r>
    </w:p>
    <w:p>
      <w:r>
        <w:t xml:space="preserve">Lause 1: Erin ja hänen perheensä viettivät päivän patikoiden. Lause 2: He kiipesivät vesiputousten huipuille. Lause 3: Heillä oli hauskaa leikkiä joessa. Lause 4: Hänen perheensä päätti päivän kokkaamalla illallista leirinuotiolla. Lause 5: He olivat kaikki hyvin väsyneitä, kun he pääsivät kotiin.</w:t>
      </w:r>
    </w:p>
    <w:p>
      <w:r>
        <w:rPr>
          <w:b/>
        </w:rPr>
        <w:t xml:space="preserve">Tulos</w:t>
      </w:r>
    </w:p>
    <w:p>
      <w:r>
        <w:t xml:space="preserve">Vaellus</w:t>
      </w:r>
    </w:p>
    <w:p>
      <w:r>
        <w:rPr>
          <w:b/>
        </w:rPr>
        <w:t xml:space="preserve">Esimerkki 4.6109</w:t>
      </w:r>
    </w:p>
    <w:p>
      <w:r>
        <w:t xml:space="preserve">Lause 1: Asuin New Jerseyssä, kun Sandy-hurrikaani iski. Lause 2: Monilla ihmisillä oli taloja, jotka vaurioituivat hurrikaanissa. Lause 3: Minulla oli onnea, taloni ei vaurioitunut. Lause 4: Kaupunkimme menetti kuitenkin sähköt viikoksi. Lause 5: Nyt olen hermostunut joka kerta, kun uusi hurrikaani saapuu Atlantille.</w:t>
      </w:r>
    </w:p>
    <w:p>
      <w:r>
        <w:rPr>
          <w:b/>
        </w:rPr>
        <w:t xml:space="preserve">Tulos</w:t>
      </w:r>
    </w:p>
    <w:p>
      <w:r>
        <w:t xml:space="preserve">Hurrikaani Sandy</w:t>
      </w:r>
    </w:p>
    <w:p>
      <w:r>
        <w:rPr>
          <w:b/>
        </w:rPr>
        <w:t xml:space="preserve">Esimerkki 4.6110</w:t>
      </w:r>
    </w:p>
    <w:p>
      <w:r>
        <w:t xml:space="preserve">Lause 1: Craig oli koulun tansseissa. Lause 2: He ilmoittivat viimeisen kappaleen. Lause 3: Hän vietti suurimman osan tanssiaisista seinää vasten. Lause 4: Hän uskalsi vihdoin pyytää ulos tyttöä, josta piti. Lause 5: Craigille sanottiin kohteliaasti ei.</w:t>
      </w:r>
    </w:p>
    <w:p>
      <w:r>
        <w:rPr>
          <w:b/>
        </w:rPr>
        <w:t xml:space="preserve">Tulos</w:t>
      </w:r>
    </w:p>
    <w:p>
      <w:r>
        <w:t xml:space="preserve">Viimeinen tanssi</w:t>
      </w:r>
    </w:p>
    <w:p>
      <w:r>
        <w:rPr>
          <w:b/>
        </w:rPr>
        <w:t xml:space="preserve">Esimerkki 4.6111</w:t>
      </w:r>
    </w:p>
    <w:p>
      <w:r>
        <w:t xml:space="preserve">Lause 1: Bonniella oli takapihalla pieni vihannespuutarha. Lause 2: Eräänä päivänä Bonnie löysi sieltä useita osittain syötyjä vihanneksia. Lause 3: Hän pystytti nopeasti aidan pitääkseen elukat poissa. Lause 4: Hän pystytti myös linnunpelättimen lintujen karkottamiseksi. Lause 5: Pian Bonnie korjasi puutarhasta monia maukkaita vihanneksia.</w:t>
      </w:r>
    </w:p>
    <w:p>
      <w:r>
        <w:rPr>
          <w:b/>
        </w:rPr>
        <w:t xml:space="preserve">Tulos</w:t>
      </w:r>
    </w:p>
    <w:p>
      <w:r>
        <w:t xml:space="preserve">Vihannespuutarha</w:t>
      </w:r>
    </w:p>
    <w:p>
      <w:r>
        <w:rPr>
          <w:b/>
        </w:rPr>
        <w:t xml:space="preserve">Esimerkki 4.6112</w:t>
      </w:r>
    </w:p>
    <w:p>
      <w:r>
        <w:t xml:space="preserve">Lause 1: Lääkäri talutti hänet takaisin huoneeseensa. Lause 2: Hänen jalkansa törmäsivät jatkuvasti oviaukkoihin. Lause 3: Hän pyysi anteeksi ja kiusasi häntä liian pitkästä aikaa. Lause 4: Hän törmäsi heti toiseen oviaukkoon. Lause 5: Hän kehotti häntä soittamaan ensi kerralla etukäteen, jotta hän voisi tilata pidemmät sängyt.</w:t>
      </w:r>
    </w:p>
    <w:p>
      <w:r>
        <w:rPr>
          <w:b/>
        </w:rPr>
        <w:t xml:space="preserve">Tulos</w:t>
      </w:r>
    </w:p>
    <w:p>
      <w:r>
        <w:t xml:space="preserve">Pyörillä</w:t>
      </w:r>
    </w:p>
    <w:p>
      <w:r>
        <w:rPr>
          <w:b/>
        </w:rPr>
        <w:t xml:space="preserve">Esimerkki 4.6113</w:t>
      </w:r>
    </w:p>
    <w:p>
      <w:r>
        <w:t xml:space="preserve">Lause 1: Chris ajoi tiellä. Lause 2: Hän näki koiran keskellä ei mitään. Lause 3: Koira oli hyvin laiha. Lause 4: Chris vei koiran kotiin. Lause 5: Hän hoiti koiran terveeksi.</w:t>
      </w:r>
    </w:p>
    <w:p>
      <w:r>
        <w:rPr>
          <w:b/>
        </w:rPr>
        <w:t xml:space="preserve">Tulos</w:t>
      </w:r>
    </w:p>
    <w:p>
      <w:r>
        <w:t xml:space="preserve">Hylätty koira</w:t>
      </w:r>
    </w:p>
    <w:p>
      <w:r>
        <w:rPr>
          <w:b/>
        </w:rPr>
        <w:t xml:space="preserve">Esimerkki 4.6114</w:t>
      </w:r>
    </w:p>
    <w:p>
      <w:r>
        <w:t xml:space="preserve">Lause 1: Robertsit kävivät joka kesä Persianlahden rannikolla sijaitsevilla rannoilla. Lause 2: He rakastivat rantoja ja pitivät niillä paljon hauskaa vuosien varrella. Lause 3: Valitettavasti rannikolla tapahtui tänä vuonna öljyvahinko. Lause 4: Öljyä huuhtoutui rantaan ja tappoi kaikki villieläimet. Lause 5: He päättivät olla menemättä tänä vuonna.</w:t>
      </w:r>
    </w:p>
    <w:p>
      <w:r>
        <w:rPr>
          <w:b/>
        </w:rPr>
        <w:t xml:space="preserve">Tulos</w:t>
      </w:r>
    </w:p>
    <w:p>
      <w:r>
        <w:t xml:space="preserve">Saastuneet rantaviivat</w:t>
      </w:r>
    </w:p>
    <w:p>
      <w:r>
        <w:rPr>
          <w:b/>
        </w:rPr>
        <w:t xml:space="preserve">Esimerkki 4.6115</w:t>
      </w:r>
    </w:p>
    <w:p>
      <w:r>
        <w:t xml:space="preserve">Lause 1: Linda on väkivaltaisessa suhteessa. Lause 2: Häntä lyödään joka ilta. Lause 3: Eräänä yönä häntä lyödään kovaa kasvoihin. Lause 4: Linda päättää lähteä. Lause 5: Linda ei koskaan palaa takaisin.</w:t>
      </w:r>
    </w:p>
    <w:p>
      <w:r>
        <w:rPr>
          <w:b/>
        </w:rPr>
        <w:t xml:space="preserve">Tulos</w:t>
      </w:r>
    </w:p>
    <w:p>
      <w:r>
        <w:t xml:space="preserve">Linda jättää miehensä</w:t>
      </w:r>
    </w:p>
    <w:p>
      <w:r>
        <w:rPr>
          <w:b/>
        </w:rPr>
        <w:t xml:space="preserve">Esimerkki 4.6116</w:t>
      </w:r>
    </w:p>
    <w:p>
      <w:r>
        <w:t xml:space="preserve">Lause 1: Ken oli humalassa baarissa. Lause 2: Siellä oli mekaaninen härkä. Lause 3: Hän ajatteli, että sillä olisi hauskaa ratsastaa. Lause 4: Hän nousi sen selkään ja viipyi siellä kauemmin kuin kukaan odotti. Lause 5: Kenillä oli hauskaa ja hän kokeili sitä uudelleen.</w:t>
      </w:r>
    </w:p>
    <w:p>
      <w:r>
        <w:rPr>
          <w:b/>
        </w:rPr>
        <w:t xml:space="preserve">Tulos</w:t>
      </w:r>
    </w:p>
    <w:p>
      <w:r>
        <w:t xml:space="preserve">Electric Bull Riding</w:t>
      </w:r>
    </w:p>
    <w:p>
      <w:r>
        <w:rPr>
          <w:b/>
        </w:rPr>
        <w:t xml:space="preserve">Esimerkki 4.6117</w:t>
      </w:r>
    </w:p>
    <w:p>
      <w:r>
        <w:t xml:space="preserve">Lause 1: Kissa makasi ikkunalaudalla. Lause 2: Kissa näki pallon lattialla. Lause 3: Kissa ei ollut koskaan nähnyt palloa. Lause 4: Kissa nousi alas ja huitaisi palloa. Lause 5: Kissa tykkäsi leikkiä pallolla.</w:t>
      </w:r>
    </w:p>
    <w:p>
      <w:r>
        <w:rPr>
          <w:b/>
        </w:rPr>
        <w:t xml:space="preserve">Tulos</w:t>
      </w:r>
    </w:p>
    <w:p>
      <w:r>
        <w:t xml:space="preserve">Kissa ja pallo</w:t>
      </w:r>
    </w:p>
    <w:p>
      <w:r>
        <w:rPr>
          <w:b/>
        </w:rPr>
        <w:t xml:space="preserve">Esimerkki 4.6118</w:t>
      </w:r>
    </w:p>
    <w:p>
      <w:r>
        <w:t xml:space="preserve">Lause 1: Jeff meni Lebowskin kotiin tapaamiseen. Lause 2: Lebowski kertoi Jeffille, että hänen vaimonsa Bunny oli siepattu. Lause 3: Jeff sanoi, että Bunny valehteli ja yritti saada Lebowskin rahat. Lause 4: Lebowski näytti Jeffille todisteet siitä, että Bunny oli kidnapattu. Lause 5: Jeff suostui auttamaan Lebowskia Bunnyn löytämisessä.</w:t>
      </w:r>
    </w:p>
    <w:p>
      <w:r>
        <w:rPr>
          <w:b/>
        </w:rPr>
        <w:t xml:space="preserve">Tulos</w:t>
      </w:r>
    </w:p>
    <w:p>
      <w:r>
        <w:t xml:space="preserve">Pupun varpaat</w:t>
      </w:r>
    </w:p>
    <w:p>
      <w:r>
        <w:rPr>
          <w:b/>
        </w:rPr>
        <w:t xml:space="preserve">Esimerkki 4.6119</w:t>
      </w:r>
    </w:p>
    <w:p>
      <w:r>
        <w:t xml:space="preserve">Lause 1: Jane aloitti koirien ulkoilutuspalvelun. Lause 2: Se sujui melko hyvin viime aikoihin asti. Lause 3: Hän sai uuden asiakkaan, jolla oli iso koira. Lause 4: Se oli voimakas ja täynnä energiaa. Lause 5: Jane ei pystynyt pitämään sitä kurissa.</w:t>
      </w:r>
    </w:p>
    <w:p>
      <w:r>
        <w:rPr>
          <w:b/>
        </w:rPr>
        <w:t xml:space="preserve">Tulos</w:t>
      </w:r>
    </w:p>
    <w:p>
      <w:r>
        <w:t xml:space="preserve">Koiran kävely onnettomuus</w:t>
      </w:r>
    </w:p>
    <w:p>
      <w:r>
        <w:rPr>
          <w:b/>
        </w:rPr>
        <w:t xml:space="preserve">Esimerkki 4.6120</w:t>
      </w:r>
    </w:p>
    <w:p>
      <w:r>
        <w:t xml:space="preserve">Lause 1: Locken perhe päätti mennä elokuviin. Lause 2: Äiti ja isä ajoivat poikansa elokuviin. Lause 3: Matkalla ovesta sisään heidät ryösti mies, jolla oli veitsi. Lause 4: Isä veti esiin piilotetun pistoolin. Lause 5: Ryöstäjä pakeni ja perheen rahat säästyivät.</w:t>
      </w:r>
    </w:p>
    <w:p>
      <w:r>
        <w:rPr>
          <w:b/>
        </w:rPr>
        <w:t xml:space="preserve">Tulos</w:t>
      </w:r>
    </w:p>
    <w:p>
      <w:r>
        <w:t xml:space="preserve">Elokuvailta</w:t>
      </w:r>
    </w:p>
    <w:p>
      <w:r>
        <w:rPr>
          <w:b/>
        </w:rPr>
        <w:t xml:space="preserve">Esimerkki 4.6121</w:t>
      </w:r>
    </w:p>
    <w:p>
      <w:r>
        <w:t xml:space="preserve">Lause 1: Martha käski poikiaan siivoamaan huoneensa. Lause 2: Hän teki kaiken sen. Lause 3: Mutta huone haisi edelleen. Lause 4: Lyhyen etsinnän jälkeen he löysivät syyllisen. Lause 5: Takana oli likaisia sukkia.</w:t>
      </w:r>
    </w:p>
    <w:p>
      <w:r>
        <w:rPr>
          <w:b/>
        </w:rPr>
        <w:t xml:space="preserve">Tulos</w:t>
      </w:r>
    </w:p>
    <w:p>
      <w:r>
        <w:t xml:space="preserve">Puhdista sukat</w:t>
      </w:r>
    </w:p>
    <w:p>
      <w:r>
        <w:rPr>
          <w:b/>
        </w:rPr>
        <w:t xml:space="preserve">Esimerkki 4.6122</w:t>
      </w:r>
    </w:p>
    <w:p>
      <w:r>
        <w:t xml:space="preserve">Lause 1: Frankie piti tanssimisesta. Lause 2: Hän kävi tanssikursseilla koko lukion ajan. Lause 3: Hän päätti opiskella pääaineenaan tanssia yliopistossa. Lause 4: Frankie oli niin lahjakas, että agentit huomasivat hänet. Lause 5: Frankie tanssii nyt Broadwaylla.</w:t>
      </w:r>
    </w:p>
    <w:p>
      <w:r>
        <w:rPr>
          <w:b/>
        </w:rPr>
        <w:t xml:space="preserve">Tulos</w:t>
      </w:r>
    </w:p>
    <w:p>
      <w:r>
        <w:t xml:space="preserve">Tanssiva kuningas</w:t>
      </w:r>
    </w:p>
    <w:p>
      <w:r>
        <w:rPr>
          <w:b/>
        </w:rPr>
        <w:t xml:space="preserve">Esimerkki 4.6123</w:t>
      </w:r>
    </w:p>
    <w:p>
      <w:r>
        <w:t xml:space="preserve">Lause 1: Robilla oli ollut hyvin pitkä päivä. Lause 2: Hän päätti ottaa kuuman kylvyn. Lause 3: Se oli rentouttavaa ja sai hänen lihaksensa tuntumaan hyvältä. Lause 4: Rob oli heti paremmalla tuulella. Lause 5: Kylpy oli Robille uusi lempitapa rentoutua.</w:t>
      </w:r>
    </w:p>
    <w:p>
      <w:r>
        <w:rPr>
          <w:b/>
        </w:rPr>
        <w:t xml:space="preserve">Tulos</w:t>
      </w:r>
    </w:p>
    <w:p>
      <w:r>
        <w:t xml:space="preserve">Kylpyamme</w:t>
      </w:r>
    </w:p>
    <w:p>
      <w:r>
        <w:rPr>
          <w:b/>
        </w:rPr>
        <w:t xml:space="preserve">Esimerkki 4.6124</w:t>
      </w:r>
    </w:p>
    <w:p>
      <w:r>
        <w:t xml:space="preserve">Lause 1: Suzy käveli sisään kauppaan. Lause 2: Hän kuitenkin säikähti. Lause 3: Hän tajusi, että hajuvettä oli liikaa. Lause 4: Hän tunsi tukehtuvansa. Lause 5: Hänen oli pakko lähteä.</w:t>
      </w:r>
    </w:p>
    <w:p>
      <w:r>
        <w:rPr>
          <w:b/>
        </w:rPr>
        <w:t xml:space="preserve">Tulos</w:t>
      </w:r>
    </w:p>
    <w:p>
      <w:r>
        <w:t xml:space="preserve">Kävely myymälässä</w:t>
      </w:r>
    </w:p>
    <w:p>
      <w:r>
        <w:rPr>
          <w:b/>
        </w:rPr>
        <w:t xml:space="preserve">Esimerkki 4.6125</w:t>
      </w:r>
    </w:p>
    <w:p>
      <w:r>
        <w:t xml:space="preserve">Lause 1: Gladys kutsui Sarahin minigolfiin. Lause 2: Sarah vihasi salaa minigolfia, mutta suostui kuitenkin lähtemään. Lause 3: Siellä ollessaan Sarah pelasi kamalasti. Lause 4: Hänestä tuli joka reiän kohdalla yhä raukkamaisempi ja raukkamaisempi. Lause 5: Hän päätti, että seuraavalla kerralla hän yksinkertaisesti kieltäytyisi kutsusta.</w:t>
      </w:r>
    </w:p>
    <w:p>
      <w:r>
        <w:rPr>
          <w:b/>
        </w:rPr>
        <w:t xml:space="preserve">Tulos</w:t>
      </w:r>
    </w:p>
    <w:p>
      <w:r>
        <w:t xml:space="preserve">Minigolf</w:t>
      </w:r>
    </w:p>
    <w:p>
      <w:r>
        <w:rPr>
          <w:b/>
        </w:rPr>
        <w:t xml:space="preserve">Esimerkki 4.6126</w:t>
      </w:r>
    </w:p>
    <w:p>
      <w:r>
        <w:t xml:space="preserve">Lause 1: Amy halusi uuden kirjan. Lause 2: Hän meni kirjastoon. Lause 3: Hän löysi täydellisen kirjan! Lause 4: Hän päätti lainata sen. Lause 5: Hän luki sen kokonaan läpi.</w:t>
      </w:r>
    </w:p>
    <w:p>
      <w:r>
        <w:rPr>
          <w:b/>
        </w:rPr>
        <w:t xml:space="preserve">Tulos</w:t>
      </w:r>
    </w:p>
    <w:p>
      <w:r>
        <w:t xml:space="preserve">Kirjasto</w:t>
      </w:r>
    </w:p>
    <w:p>
      <w:r>
        <w:rPr>
          <w:b/>
        </w:rPr>
        <w:t xml:space="preserve">Esimerkki 4.6127</w:t>
      </w:r>
    </w:p>
    <w:p>
      <w:r>
        <w:t xml:space="preserve">Lause 1: Katselin eilen myrskyä. Lause 2: Kaikki valopultit näkyivät. Lause 3: Se oli vähän pelottavaa. Lause 4: Ukkonen oli niin kovaääninen. Lause 5: Se kesti jonkin aikaa.</w:t>
      </w:r>
    </w:p>
    <w:p>
      <w:r>
        <w:rPr>
          <w:b/>
        </w:rPr>
        <w:t xml:space="preserve">Tulos</w:t>
      </w:r>
    </w:p>
    <w:p>
      <w:r>
        <w:t xml:space="preserve">Valomyrsky.</w:t>
      </w:r>
    </w:p>
    <w:p>
      <w:r>
        <w:rPr>
          <w:b/>
        </w:rPr>
        <w:t xml:space="preserve">Esimerkki 4.6128</w:t>
      </w:r>
    </w:p>
    <w:p>
      <w:r>
        <w:t xml:space="preserve">Lause 1: Tom mursi kylkiluunsa koripallopelissä ensi viikolla. Lause 2: Lääkärit sanoivat, että hän on poissa 8 viikkoa. Lause 3: Hän ei pysty istumaan paikallaan edes kahta minuuttia. Lause 4: Hän päätti liittyä pöytätenniskerhoon. Lause 5: Hän löysi vihdoin toisenlaisen perheen!</w:t>
      </w:r>
    </w:p>
    <w:p>
      <w:r>
        <w:rPr>
          <w:b/>
        </w:rPr>
        <w:t xml:space="preserve">Tulos</w:t>
      </w:r>
    </w:p>
    <w:p>
      <w:r>
        <w:t xml:space="preserve">Rikkinäinen</w:t>
      </w:r>
    </w:p>
    <w:p>
      <w:r>
        <w:rPr>
          <w:b/>
        </w:rPr>
        <w:t xml:space="preserve">Esimerkki 4.6129</w:t>
      </w:r>
    </w:p>
    <w:p>
      <w:r>
        <w:t xml:space="preserve">Lause 1: Bella oli 3-vuotias ja halusi paljon ilmapalloja syntymäpäiväjuhliinsa. Lause 2: Hänen äitinsä puhalsi ilmapalloja niin nopeasti kuin pystyi, mutta Bella mopoili. Lause 3: Hän halusi hyvin suuren ilmapallon! Lause 4: Niinpä Su puhalsi ja puhalsi, kunnes hän sai valtavan ilmapallon - joka sitten puhkesi! Lause 5: Melu pelästytti Bellan, ja hän itki, mutta Su rauhoitteli häntä!</w:t>
      </w:r>
    </w:p>
    <w:p>
      <w:r>
        <w:rPr>
          <w:b/>
        </w:rPr>
        <w:t xml:space="preserve">Tulos</w:t>
      </w:r>
    </w:p>
    <w:p>
      <w:r>
        <w:t xml:space="preserve">Popped</w:t>
      </w:r>
    </w:p>
    <w:p>
      <w:r>
        <w:rPr>
          <w:b/>
        </w:rPr>
        <w:t xml:space="preserve">Esimerkki 4.6130</w:t>
      </w:r>
    </w:p>
    <w:p>
      <w:r>
        <w:t xml:space="preserve">Lause 1: Kaikki ottivat paikkansa luokassa. Lause 2: Opettaja esitteli itsensä luokalle. Lause 3: Hän kävi myös läpi opetussuunnitelman ja antoi meille tietokilpailun. Lause 4: Kukaan ei päässyt läpi, koska koe oli vaikea. Lause 5: Luokka protestoi, koska opettaja laski tietokilpailun arvosanaksi.</w:t>
      </w:r>
    </w:p>
    <w:p>
      <w:r>
        <w:rPr>
          <w:b/>
        </w:rPr>
        <w:t xml:space="preserve">Tulos</w:t>
      </w:r>
    </w:p>
    <w:p>
      <w:r>
        <w:t xml:space="preserve">Liian kovaa vauhtia</w:t>
      </w:r>
    </w:p>
    <w:p>
      <w:r>
        <w:rPr>
          <w:b/>
        </w:rPr>
        <w:t xml:space="preserve">Esimerkki 4.6131</w:t>
      </w:r>
    </w:p>
    <w:p>
      <w:r>
        <w:t xml:space="preserve">Lause 1: Tomin piti pystyttää hyllyjä. Lause 2: Hän osti halvan porakoneen helpottaakseen työtä. Lause 3: Porakone oli liian huonolaatuinen. Lause 4: Se paloi loppuun ja hajosi heti. Lause 5: Tom palautti sen ja osti laadukkaamman.</w:t>
      </w:r>
    </w:p>
    <w:p>
      <w:r>
        <w:rPr>
          <w:b/>
        </w:rPr>
        <w:t xml:space="preserve">Tulos</w:t>
      </w:r>
    </w:p>
    <w:p>
      <w:r>
        <w:t xml:space="preserve">Rikkinäinen pora</w:t>
      </w:r>
    </w:p>
    <w:p>
      <w:r>
        <w:rPr>
          <w:b/>
        </w:rPr>
        <w:t xml:space="preserve">Esimerkki 4.6132</w:t>
      </w:r>
    </w:p>
    <w:p>
      <w:r>
        <w:t xml:space="preserve">Lause 1: Whitney tapasi parhaan ystävänsä illallisella. Lause 2: He olivat sopineet meksikolaisesta ravintolasta. Lause 3: Whitney ehti sinne ensimmäisenä ja varasi pöydän. Lause 4: Brooke soitti Whitneylle ja kysyi, missä hän oli. Lause 5: He menivät ilmeisesti samaan paikkaan, mutta eri kaupungeissa.</w:t>
      </w:r>
    </w:p>
    <w:p>
      <w:r>
        <w:rPr>
          <w:b/>
        </w:rPr>
        <w:t xml:space="preserve">Tulos</w:t>
      </w:r>
    </w:p>
    <w:p>
      <w:r>
        <w:t xml:space="preserve">Illallinen virhe</w:t>
      </w:r>
    </w:p>
    <w:p>
      <w:r>
        <w:rPr>
          <w:b/>
        </w:rPr>
        <w:t xml:space="preserve">Esimerkki 4.6133</w:t>
      </w:r>
    </w:p>
    <w:p>
      <w:r>
        <w:t xml:space="preserve">Lause 1: Jill pelkäsi pimeää ja halusi korjata sen. Lause 2: Jill meni kauppaan ja kyseli hyviä lamppuja. Lause 3: Työntekijä sanoi, että heillä ei ollut paljon hyviä lamppuja. Lause 4: Jill meni toiseen kauppaan ja löysi täydellisen lampun. Lause 5: Jill kytki lampun huoneeseensa ja oli hyvin tyytyväinen lopputulokseen.</w:t>
      </w:r>
    </w:p>
    <w:p>
      <w:r>
        <w:rPr>
          <w:b/>
        </w:rPr>
        <w:t xml:space="preserve">Tulos</w:t>
      </w:r>
    </w:p>
    <w:p>
      <w:r>
        <w:t xml:space="preserve">Pimeys</w:t>
      </w:r>
    </w:p>
    <w:p>
      <w:r>
        <w:rPr>
          <w:b/>
        </w:rPr>
        <w:t xml:space="preserve">Esimerkki 4.6134</w:t>
      </w:r>
    </w:p>
    <w:p>
      <w:r>
        <w:t xml:space="preserve">Lause 1: Talossani on kaksikymmentäyhdeksän sekoitusastiaa. Lause 2: Mieheni unohti, että meillä on paljon sekoitusastioita. Lause 3: Hän pyysi minua ostamaan kaupasta toisen. Lause 4: Muistutin häntä siitä, että meillä on paljon sekoitusastioita. Lause 5: Autoin häntä löytämään ne keittiöstä.</w:t>
      </w:r>
    </w:p>
    <w:p>
      <w:r>
        <w:rPr>
          <w:b/>
        </w:rPr>
        <w:t xml:space="preserve">Tulos</w:t>
      </w:r>
    </w:p>
    <w:p>
      <w:r>
        <w:t xml:space="preserve">Missä kaikki kulhot ovat?</w:t>
      </w:r>
    </w:p>
    <w:p>
      <w:r>
        <w:rPr>
          <w:b/>
        </w:rPr>
        <w:t xml:space="preserve">Esimerkki 4.6135</w:t>
      </w:r>
    </w:p>
    <w:p>
      <w:r>
        <w:t xml:space="preserve">Lause 1: Työtoverini seurusteli palomiehen kanssa kaksi vuotta. Lause 2: Heillä oli intohimoinen suhde. Lause 3: Vähitellen se laantui. Lause 4: Eräänä jouluna nainen osti miehelle X-boxin ja mies hänelle pyjaman. Lause 5: Hän lopetti suhteen uudenvuodenpäivänä.</w:t>
      </w:r>
    </w:p>
    <w:p>
      <w:r>
        <w:rPr>
          <w:b/>
        </w:rPr>
        <w:t xml:space="preserve">Tulos</w:t>
      </w:r>
    </w:p>
    <w:p>
      <w:r>
        <w:t xml:space="preserve">Suhteen päättyminen</w:t>
      </w:r>
    </w:p>
    <w:p>
      <w:r>
        <w:rPr>
          <w:b/>
        </w:rPr>
        <w:t xml:space="preserve">Esimerkki 4.6136</w:t>
      </w:r>
    </w:p>
    <w:p>
      <w:r>
        <w:t xml:space="preserve">Lause 1: Cody halusi uuden videopelin, joka oli juuri ilmestynyt. Lause 2: Hän katsoi lompakkoonsa nähdäkseen, kuinka paljon rahaa hänellä oli. Lause 3: Valitettavasti hänellä oli vain viisi dollaria, eikä se riittänyt. Lause 4: Hän muisti, että hän voisi vaihtaa vanhat pelit uusiin. Lause 5: Hän keräsi 10 videopeliä ja vaihtoi ne yhteen uuteen videopeliin.</w:t>
      </w:r>
    </w:p>
    <w:p>
      <w:r>
        <w:rPr>
          <w:b/>
        </w:rPr>
        <w:t xml:space="preserve">Tulos</w:t>
      </w:r>
    </w:p>
    <w:p>
      <w:r>
        <w:t xml:space="preserve">Vanhojen pelien vaihtaminen uusiin peleihin</w:t>
      </w:r>
    </w:p>
    <w:p>
      <w:r>
        <w:rPr>
          <w:b/>
        </w:rPr>
        <w:t xml:space="preserve">Esimerkki 4.6137</w:t>
      </w:r>
    </w:p>
    <w:p>
      <w:r>
        <w:t xml:space="preserve">Lause 1: Pankin shekkivihko oli jatkuvasti hukassa. Lause 2: Se oli väriltään tummansininen ja sitä oli aina vaikea löytää. Lause 3: Minulla oli heijastavia punaisia tarroja pyörääni. Lause 4: Laitoin yhden shekkivihkooni. Lause 5: En ole sen jälkeen hukannut shekkivihkoa.</w:t>
      </w:r>
    </w:p>
    <w:p>
      <w:r>
        <w:rPr>
          <w:b/>
        </w:rPr>
        <w:t xml:space="preserve">Tulos</w:t>
      </w:r>
    </w:p>
    <w:p>
      <w:r>
        <w:t xml:space="preserve">Shekkivihko</w:t>
      </w:r>
    </w:p>
    <w:p>
      <w:r>
        <w:rPr>
          <w:b/>
        </w:rPr>
        <w:t xml:space="preserve">Esimerkki 4.6138</w:t>
      </w:r>
    </w:p>
    <w:p>
      <w:r>
        <w:t xml:space="preserve">Lause 1: Olimme nälkäisiä lounastauollamme. Lause 2: Näimme parkkipaikalla ruokarekan. Lause 3: Kävelimme ikkunan luo. Lause 4: Ruokalista oli täynnä grilliruokia. Lause 5: Tilasimme pulled pork -voileipiä,</w:t>
      </w:r>
    </w:p>
    <w:p>
      <w:r>
        <w:rPr>
          <w:b/>
        </w:rPr>
        <w:t xml:space="preserve">Tulos</w:t>
      </w:r>
    </w:p>
    <w:p>
      <w:r>
        <w:t xml:space="preserve">Ruokarekka</w:t>
      </w:r>
    </w:p>
    <w:p>
      <w:r>
        <w:rPr>
          <w:b/>
        </w:rPr>
        <w:t xml:space="preserve">Esimerkki 4.6139</w:t>
      </w:r>
    </w:p>
    <w:p>
      <w:r>
        <w:t xml:space="preserve">Lause 1: Julia asettui viivalle aloittaakseen 100 jaardin juoksun. Lause 2: Laukaus kuului ja Julia lähti liikkeelle. Lause 3: Hän hyppäsi ensimmäisen esteen helposti. Lause 4: Hän hyppäsi toisen esteen helposti. Lause 5: Hän ylitti maaliviivan ensimmäisenä ja sai kultamitalin.</w:t>
      </w:r>
    </w:p>
    <w:p>
      <w:r>
        <w:rPr>
          <w:b/>
        </w:rPr>
        <w:t xml:space="preserve">Tulos</w:t>
      </w:r>
    </w:p>
    <w:p>
      <w:r>
        <w:t xml:space="preserve">Ratakokous</w:t>
      </w:r>
    </w:p>
    <w:p>
      <w:r>
        <w:rPr>
          <w:b/>
        </w:rPr>
        <w:t xml:space="preserve">Esimerkki 4.6140</w:t>
      </w:r>
    </w:p>
    <w:p>
      <w:r>
        <w:t xml:space="preserve">Lause 1: Joella on suuri englannin koe. Lause 2: Hän on hyvin huolissaan siitä. Lause 3: Hän valvoi koko yön opiskellen. Lause 4: Kun hän pääsi tunnille, hänen opettajansa peruutti kokeen. Lause 5: Joe oli helpottunut.</w:t>
      </w:r>
    </w:p>
    <w:p>
      <w:r>
        <w:rPr>
          <w:b/>
        </w:rPr>
        <w:t xml:space="preserve">Tulos</w:t>
      </w:r>
    </w:p>
    <w:p>
      <w:r>
        <w:t xml:space="preserve">Testi</w:t>
      </w:r>
    </w:p>
    <w:p>
      <w:r>
        <w:rPr>
          <w:b/>
        </w:rPr>
        <w:t xml:space="preserve">Esimerkki 4.6141</w:t>
      </w:r>
    </w:p>
    <w:p>
      <w:r>
        <w:t xml:space="preserve">Lause 1: Kate aikoi käydä asioilla. Lause 2: Mutta oli pilvistä ja näytti siltä, että tulisi myrsky. Lause 3: Hän toivoi pääsevänsä myrskyn karkuun. Lause 4: Hän kävi suihkussa ja yritti pukeutua nopeasti. Lause 5: Mutta ennen kuin hän ehti pukeutua, alkoi sataa.</w:t>
      </w:r>
    </w:p>
    <w:p>
      <w:r>
        <w:rPr>
          <w:b/>
        </w:rPr>
        <w:t xml:space="preserve">Tulos</w:t>
      </w:r>
    </w:p>
    <w:p>
      <w:r>
        <w:t xml:space="preserve">Sade alkaa</w:t>
      </w:r>
    </w:p>
    <w:p>
      <w:r>
        <w:rPr>
          <w:b/>
        </w:rPr>
        <w:t xml:space="preserve">Esimerkki 4.6142</w:t>
      </w:r>
    </w:p>
    <w:p>
      <w:r>
        <w:t xml:space="preserve">Lause 1: Tim meni luistelemaan ystäviensä kanssa. Lause 2: Hän ei ollut koskaan ennen käynyt luistelemassa. Lause 3: Kun hän yritti luistella, hän kaatui selälleen. Lause 4: Tim päätti tehdä jotain parempaa. Lause 5: Hän soitti kitaraa, kun muut luistelivat musiikin tahtiin.</w:t>
      </w:r>
    </w:p>
    <w:p>
      <w:r>
        <w:rPr>
          <w:b/>
        </w:rPr>
        <w:t xml:space="preserve">Tulos</w:t>
      </w:r>
    </w:p>
    <w:p>
      <w:r>
        <w:t xml:space="preserve">Luistelu</w:t>
      </w:r>
    </w:p>
    <w:p>
      <w:r>
        <w:rPr>
          <w:b/>
        </w:rPr>
        <w:t xml:space="preserve">Esimerkki 4.6143</w:t>
      </w:r>
    </w:p>
    <w:p>
      <w:r>
        <w:t xml:space="preserve">Lause 1: Milton leikkii kissansa kanssa. Lause 2: Hänen kissansa päättää juosta keskellä katua. Lause 3: Kun se juoksi, auto tuli ohi. Lause 4: Auto törmäsi kissaan ja ajoi sen yli. Lause 5: Milton menetti kissansa sinä päivänä.</w:t>
      </w:r>
    </w:p>
    <w:p>
      <w:r>
        <w:rPr>
          <w:b/>
        </w:rPr>
        <w:t xml:space="preserve">Tulos</w:t>
      </w:r>
    </w:p>
    <w:p>
      <w:r>
        <w:t xml:space="preserve">Milton menettää kissansa</w:t>
      </w:r>
    </w:p>
    <w:p>
      <w:r>
        <w:rPr>
          <w:b/>
        </w:rPr>
        <w:t xml:space="preserve">Esimerkki 4.6144</w:t>
      </w:r>
    </w:p>
    <w:p>
      <w:r>
        <w:t xml:space="preserve">Lause 1: Laitoin kolikoita välipala-automaattiin. Lause 2: Välipala ei tullut ulos. Lause 3: Yritin painaa nappia uudelleen. Lause 4: Välipala ei liikkunut. Lause 5: Sain kolikkoni takaisin automaatista.</w:t>
      </w:r>
    </w:p>
    <w:p>
      <w:r>
        <w:rPr>
          <w:b/>
        </w:rPr>
        <w:t xml:space="preserve">Tulos</w:t>
      </w:r>
    </w:p>
    <w:p>
      <w:r>
        <w:t xml:space="preserve">Kolikon palautus</w:t>
      </w:r>
    </w:p>
    <w:p>
      <w:r>
        <w:rPr>
          <w:b/>
        </w:rPr>
        <w:t xml:space="preserve">Esimerkki 4.6145</w:t>
      </w:r>
    </w:p>
    <w:p>
      <w:r>
        <w:t xml:space="preserve">Lause 1: Ystäväni Tio kasvoi Bostonissa. Lause 2: Hän fanittaa kaikkia bostonilaisia urheilujoukkueita paitsi Red Soxia. Lause 3: Tio on New York Yankeesin fani. Lause 4: Eilen illalla hän lähetti minulle Snapchat-videon Yankeesin pelistä Fenwaylla. Lause 5: Valitettavasti Red Sox hävisi Yankeesille.</w:t>
      </w:r>
    </w:p>
    <w:p>
      <w:r>
        <w:rPr>
          <w:b/>
        </w:rPr>
        <w:t xml:space="preserve">Tulos</w:t>
      </w:r>
    </w:p>
    <w:p>
      <w:r>
        <w:t xml:space="preserve">Yankees Fan</w:t>
      </w:r>
    </w:p>
    <w:p>
      <w:r>
        <w:rPr>
          <w:b/>
        </w:rPr>
        <w:t xml:space="preserve">Esimerkki 4.6146</w:t>
      </w:r>
    </w:p>
    <w:p>
      <w:r>
        <w:t xml:space="preserve">Lause 1: Koira löytyi kourusta. Lause 2: Pelastaja vei sen eläinlääkäriin. Lause 3: Eläinlääkäri teki joitakin kokeita. Lause 4: Koira voi paljon paremmin. Lause 5: Koira jäi henkiin.</w:t>
      </w:r>
    </w:p>
    <w:p>
      <w:r>
        <w:rPr>
          <w:b/>
        </w:rPr>
        <w:t xml:space="preserve">Tulos</w:t>
      </w:r>
    </w:p>
    <w:p>
      <w:r>
        <w:t xml:space="preserve">Eläinlääkäri</w:t>
      </w:r>
    </w:p>
    <w:p>
      <w:r>
        <w:rPr>
          <w:b/>
        </w:rPr>
        <w:t xml:space="preserve">Esimerkki 4.6147</w:t>
      </w:r>
    </w:p>
    <w:p>
      <w:r>
        <w:t xml:space="preserve">Lause 1: Kun sain kauniin ponin, olin innoissani. Lause 2: Halusin nukkua sen kanssa. Lause 3: Kiipesin sänkyyn veljeni kanssa. Lause 4: Heräsin siihen, että hän itki. Lause 5: Olin lyönyt häntä sillä silmään unissani.</w:t>
      </w:r>
    </w:p>
    <w:p>
      <w:r>
        <w:rPr>
          <w:b/>
        </w:rPr>
        <w:t xml:space="preserve">Tulos</w:t>
      </w:r>
    </w:p>
    <w:p>
      <w:r>
        <w:t xml:space="preserve">My Pretty Pony</w:t>
      </w:r>
    </w:p>
    <w:p>
      <w:r>
        <w:rPr>
          <w:b/>
        </w:rPr>
        <w:t xml:space="preserve">Esimerkki 4.6148</w:t>
      </w:r>
    </w:p>
    <w:p>
      <w:r>
        <w:t xml:space="preserve">Lause 1: Tom oli todella kiinnostunut moottoripyöristä. Lause 2: Hän rakensi oman chopperin. Lause 3: Se oli hyvin suunniteltu ja esteettisesti miellyttävä. Lause 4: Tom vei sen ulos, ja kaikki kehuivat sitä. Lause 5: Joku tarjoutui jopa ostamaan sen häneltä.</w:t>
      </w:r>
    </w:p>
    <w:p>
      <w:r>
        <w:rPr>
          <w:b/>
        </w:rPr>
        <w:t xml:space="preserve">Tulos</w:t>
      </w:r>
    </w:p>
    <w:p>
      <w:r>
        <w:t xml:space="preserve">Chopperin rakentaminen</w:t>
      </w:r>
    </w:p>
    <w:p>
      <w:r>
        <w:rPr>
          <w:b/>
        </w:rPr>
        <w:t xml:space="preserve">Esimerkki 4.6149</w:t>
      </w:r>
    </w:p>
    <w:p>
      <w:r>
        <w:t xml:space="preserve">Lause 1: Brett ei ole koskaan elämässään juonut olutta. Lause 2: Hän oli täyttämässä 21 vuotta ja ulkona ystäviensä kanssa. Lause 3: Hänen ystävänsä suostuttelivat hänet ottamaan kulauksen olutta. Lause 4: Brett päättää, että hän pitää oluen mausta, ja juo koko laatikon alas. Lause 5: Brett on täysin kännissä ja pitää hauskaa.</w:t>
      </w:r>
    </w:p>
    <w:p>
      <w:r>
        <w:rPr>
          <w:b/>
        </w:rPr>
        <w:t xml:space="preserve">Tulos</w:t>
      </w:r>
    </w:p>
    <w:p>
      <w:r>
        <w:t xml:space="preserve">Brett juo itsensä humalaan</w:t>
      </w:r>
    </w:p>
    <w:p>
      <w:r>
        <w:rPr>
          <w:b/>
        </w:rPr>
        <w:t xml:space="preserve">Esimerkki 4.6150</w:t>
      </w:r>
    </w:p>
    <w:p>
      <w:r>
        <w:t xml:space="preserve">Lause 1: Angie osti jauhelihaa supermarketista. Lause 2: Hän toi sen kotiin ja odotti innolla hampurilaisten tekemistä. Lause 3: Lihassa oli outo haju, eikä sen väri näyttänyt oikealta. Lause 4: Hän vei sen takaisin supermarkettiin, jossa hänelle palautettiin rahat. Lause 5: Hän päätyi syömään vain voileivän päivälliseksi.</w:t>
      </w:r>
    </w:p>
    <w:p>
      <w:r>
        <w:rPr>
          <w:b/>
        </w:rPr>
        <w:t xml:space="preserve">Tulos</w:t>
      </w:r>
    </w:p>
    <w:p>
      <w:r>
        <w:t xml:space="preserve">Liha</w:t>
      </w:r>
    </w:p>
    <w:p>
      <w:r>
        <w:rPr>
          <w:b/>
        </w:rPr>
        <w:t xml:space="preserve">Esimerkki 4.6151</w:t>
      </w:r>
    </w:p>
    <w:p>
      <w:r>
        <w:t xml:space="preserve">Lause 1: Keskiaikainen arkkitehtuuri kiehtoi Melaniea täysin. Lause 2: Hän oli haltioissaan, kun hänen poikaystävänsä hankki heille linnakierroksen. Lause 3: Hän oli niin innoissaan, että melkein juoksi lähtöpaikalle. Lause 4: Valitettavasti hän liukastui mutaisella maalla ja nyrjäytti nilkkansa. Lause 5: Mutta hän ei lannistunut - hän ryömisi, jos olisi pakko!</w:t>
      </w:r>
    </w:p>
    <w:p>
      <w:r>
        <w:rPr>
          <w:b/>
        </w:rPr>
        <w:t xml:space="preserve">Tulos</w:t>
      </w:r>
    </w:p>
    <w:p>
      <w:r>
        <w:t xml:space="preserve">Mureneva linna</w:t>
      </w:r>
    </w:p>
    <w:p>
      <w:r>
        <w:rPr>
          <w:b/>
        </w:rPr>
        <w:t xml:space="preserve">Esimerkki 4.6152</w:t>
      </w:r>
    </w:p>
    <w:p>
      <w:r>
        <w:t xml:space="preserve">Lause 1: Larry työskenteli vartijana ostoskeskuksessa. Lause 2: Kaikki oli aina niin hiljaista, eikä koskaan tapahtunut mitään. Lause 3: Oli sääntö, jonka mukaan hän ei saanut nukahtaa. Lause 4: Oli niin vaikeaa olla nukahtamatta niin tylsässä ympäristössä. Lause 5: Silti Larry teki niin kuin piti ja onnistui pysymään hereillä.</w:t>
      </w:r>
    </w:p>
    <w:p>
      <w:r>
        <w:rPr>
          <w:b/>
        </w:rPr>
        <w:t xml:space="preserve">Tulos</w:t>
      </w:r>
    </w:p>
    <w:p>
      <w:r>
        <w:t xml:space="preserve">Paikallaan</w:t>
      </w:r>
    </w:p>
    <w:p>
      <w:r>
        <w:rPr>
          <w:b/>
        </w:rPr>
        <w:t xml:space="preserve">Esimerkki 4.6153</w:t>
      </w:r>
    </w:p>
    <w:p>
      <w:r>
        <w:t xml:space="preserve">Lause 1: Rachel työskenteli toimistossa kolme vuotta. Lause 2: Luottamuksellisia tietoja vuoti. Lause 3: Jotenkin Rachel lavastettiin syylliseksi ja häntä syytettiin vuodosta. Lause 4: Rachel erotettiin työstään. Lause 5: Tutkinnan jälkeen Rachel todettiin syyttömäksi vuotoon.</w:t>
      </w:r>
    </w:p>
    <w:p>
      <w:r>
        <w:rPr>
          <w:b/>
        </w:rPr>
        <w:t xml:space="preserve">Tulos</w:t>
      </w:r>
    </w:p>
    <w:p>
      <w:r>
        <w:t xml:space="preserve">Kehystetty</w:t>
      </w:r>
    </w:p>
    <w:p>
      <w:r>
        <w:rPr>
          <w:b/>
        </w:rPr>
        <w:t xml:space="preserve">Esimerkki 4.6154</w:t>
      </w:r>
    </w:p>
    <w:p>
      <w:r>
        <w:t xml:space="preserve">Lause 1: Kay otti pianotunteja. Lause 2: Hänen opettajansa oli taitava muusikko. Lause 3: Kay työsti kappaletta, jonka hän esitti vuotuisessa konsertissa. Lause 4: Hän oppi paljon opettajaltaan. Lause 5: Pian hän oli täysin valmis!</w:t>
      </w:r>
    </w:p>
    <w:p>
      <w:r>
        <w:rPr>
          <w:b/>
        </w:rPr>
        <w:t xml:space="preserve">Tulos</w:t>
      </w:r>
    </w:p>
    <w:p>
      <w:r>
        <w:t xml:space="preserve">Pianonopettaja</w:t>
      </w:r>
    </w:p>
    <w:p>
      <w:r>
        <w:rPr>
          <w:b/>
        </w:rPr>
        <w:t xml:space="preserve">Esimerkki 4.6155</w:t>
      </w:r>
    </w:p>
    <w:p>
      <w:r>
        <w:t xml:space="preserve">Lause 1: Tom oli ystävänsä luona. Lause 2: He kaikki polttivat yhdessä. Lause 3: Tom kadotti sytyttimensä. Lause 4: Ystävä huomasi, että se oli hänen taskussaan. Lause 5: Hän pyysi anteeksi ja antoi sen takaisin.</w:t>
      </w:r>
    </w:p>
    <w:p>
      <w:r>
        <w:rPr>
          <w:b/>
        </w:rPr>
        <w:t xml:space="preserve">Tulos</w:t>
      </w:r>
    </w:p>
    <w:p>
      <w:r>
        <w:t xml:space="preserve">Kadonnut sytytin</w:t>
      </w:r>
    </w:p>
    <w:p>
      <w:r>
        <w:rPr>
          <w:b/>
        </w:rPr>
        <w:t xml:space="preserve">Esimerkki 4.6156</w:t>
      </w:r>
    </w:p>
    <w:p>
      <w:r>
        <w:t xml:space="preserve">Lause 1: Tom oli iloinen saadessaan ensimmäisen työpaikkansa valmistuttuaan yliopistosta. Lause 2: Tom tiesi, ettei hän enää koskaan haluaisi kamppailla taloudellisesti. Lause 3: Tom eli hyvin säästäväisesti. Lause 4: Tom säästi jokaisen dollarin, jonka pystyi. Lause 5: Tom säästi paljon rahaa ja eli onnellista elämää.</w:t>
      </w:r>
    </w:p>
    <w:p>
      <w:r>
        <w:rPr>
          <w:b/>
        </w:rPr>
        <w:t xml:space="preserve">Tulos</w:t>
      </w:r>
    </w:p>
    <w:p>
      <w:r>
        <w:t xml:space="preserve">Työ</w:t>
      </w:r>
    </w:p>
    <w:p>
      <w:r>
        <w:rPr>
          <w:b/>
        </w:rPr>
        <w:t xml:space="preserve">Esimerkki 4.6157</w:t>
      </w:r>
    </w:p>
    <w:p>
      <w:r>
        <w:t xml:space="preserve">Lause 1: Sandy oli lapsenvahtina veljenpojalleen. Lause 2: Hän antoi veljenpojalleen kaksi lasillista limsaa. Lause 3: Hänen ei pitänyt juoda limsaa. Lause 4: Hänen veljenpoikansa oli hyvin ylivilkas. Lause 5: Sandyn sisko ei ollut kovin tyytyväinen häneen.</w:t>
      </w:r>
    </w:p>
    <w:p>
      <w:r>
        <w:rPr>
          <w:b/>
        </w:rPr>
        <w:t xml:space="preserve">Tulos</w:t>
      </w:r>
    </w:p>
    <w:p>
      <w:r>
        <w:t xml:space="preserve">Hyper lapsi</w:t>
      </w:r>
    </w:p>
    <w:p>
      <w:r>
        <w:rPr>
          <w:b/>
        </w:rPr>
        <w:t xml:space="preserve">Esimerkki 4.6158</w:t>
      </w:r>
    </w:p>
    <w:p>
      <w:r>
        <w:t xml:space="preserve">Lause 1: Mark oli huvipuistossa perheensä kanssa. Lause 2: Lapset halusivat ajaa suurimmalla vuoristoradalla. Lause 3: Jono ajelulle oli kuitenkin niin pitkä. Lause 4: Mark tuskaili koko odotuksen ajan. Lause 5: Lopulta he pääsivät jonon päähän.</w:t>
      </w:r>
    </w:p>
    <w:p>
      <w:r>
        <w:rPr>
          <w:b/>
        </w:rPr>
        <w:t xml:space="preserve">Tulos</w:t>
      </w:r>
    </w:p>
    <w:p>
      <w:r>
        <w:t xml:space="preserve">Pitkä linja</w:t>
      </w:r>
    </w:p>
    <w:p>
      <w:r>
        <w:rPr>
          <w:b/>
        </w:rPr>
        <w:t xml:space="preserve">Esimerkki 4.6159</w:t>
      </w:r>
    </w:p>
    <w:p>
      <w:r>
        <w:t xml:space="preserve">Lause 1: Kaylan isä ei pitänyt Kaylan poikaystävästä. Lause 2: Hän kielsi Kaylaa tapaamasta poikaa. Lause 3: Kayla kertoi isälleen menevänsä ystävänsä luokse. Lause 4: Hänen isänsä näki Kaylan lähtevän ravintolasta poikaystävän kanssa. Lause 5: Kayla joutui vaikeuksiin valehtelun takia.</w:t>
      </w:r>
    </w:p>
    <w:p>
      <w:r>
        <w:rPr>
          <w:b/>
        </w:rPr>
        <w:t xml:space="preserve">Tulos</w:t>
      </w:r>
    </w:p>
    <w:p>
      <w:r>
        <w:t xml:space="preserve">Hiipiminen ulos</w:t>
      </w:r>
    </w:p>
    <w:p>
      <w:r>
        <w:rPr>
          <w:b/>
        </w:rPr>
        <w:t xml:space="preserve">Esimerkki 4.6160</w:t>
      </w:r>
    </w:p>
    <w:p>
      <w:r>
        <w:t xml:space="preserve">Lause 1: Miranda halusi parturiin. Lause 2: Hänen kampaajansa ei ollut saatavilla. Lause 3: Hän kokeilisi toista stylistiä. Lause 4: Häntä jännitti hiustenleikkaus. Lause 5: Kun leikkaus oli tehty, Miranda päätti, että hän piti uudesta hiustenleikkauksesta.</w:t>
      </w:r>
    </w:p>
    <w:p>
      <w:r>
        <w:rPr>
          <w:b/>
        </w:rPr>
        <w:t xml:space="preserve">Tulos</w:t>
      </w:r>
    </w:p>
    <w:p>
      <w:r>
        <w:t xml:space="preserve">Hiustenleikkaus</w:t>
      </w:r>
    </w:p>
    <w:p>
      <w:r>
        <w:rPr>
          <w:b/>
        </w:rPr>
        <w:t xml:space="preserve">Esimerkki 4.6161</w:t>
      </w:r>
    </w:p>
    <w:p>
      <w:r>
        <w:t xml:space="preserve">Lause 1: Tyler piti hiihtämisestä. Lause 2: Hän hiihti joka talvi perheensä kanssa. Lause 3: Hän tajusi tarvitsevansa uudet hiihtovarusteet. Lause 4: Hän lähti suurelle ostosmatkalle. Lause 5: Tylerin seuraavaa hiihtoreissua varten hänellä oli kaikki uudet tarvikkeet.</w:t>
      </w:r>
    </w:p>
    <w:p>
      <w:r>
        <w:rPr>
          <w:b/>
        </w:rPr>
        <w:t xml:space="preserve">Tulos</w:t>
      </w:r>
    </w:p>
    <w:p>
      <w:r>
        <w:t xml:space="preserve">Hiihtotarvikkeet</w:t>
      </w:r>
    </w:p>
    <w:p>
      <w:r>
        <w:rPr>
          <w:b/>
        </w:rPr>
        <w:t xml:space="preserve">Esimerkki 4.6162</w:t>
      </w:r>
    </w:p>
    <w:p>
      <w:r>
        <w:t xml:space="preserve">Lause 1: Garylla on tulossa neljännesvuosittainen myyntikokous. Lause 2: Garyn pomo kertoi, että hänen on pidettävä kokouksessa esitys. Lause 3: Gary teki paljon tutkimustyötä valmistautuakseen esitykseensä. Lause 4: Gary laati diat ja harjoitteli suullista esitystään. Lause 5: Kokouspäivänä Gary piti loistavan esityksen.</w:t>
      </w:r>
    </w:p>
    <w:p>
      <w:r>
        <w:rPr>
          <w:b/>
        </w:rPr>
        <w:t xml:space="preserve">Tulos</w:t>
      </w:r>
    </w:p>
    <w:p>
      <w:r>
        <w:t xml:space="preserve">Gary piti tärkeän esityksen</w:t>
      </w:r>
    </w:p>
    <w:p>
      <w:r>
        <w:rPr>
          <w:b/>
        </w:rPr>
        <w:t xml:space="preserve">Esimerkki 4.6163</w:t>
      </w:r>
    </w:p>
    <w:p>
      <w:r>
        <w:t xml:space="preserve">Lause 1: Mies kohotti maljan. Lause 2: Se sai hyvän vastaanoton. Lause 3: Hän yritti kohottaa myöhemmin uuden maljan. Lause 4: Yleisö hurrasi sen kuullessaan. Lause 5: Mies kuulosti humalaiselta hölmöltä.</w:t>
      </w:r>
    </w:p>
    <w:p>
      <w:r>
        <w:rPr>
          <w:b/>
        </w:rPr>
        <w:t xml:space="preserve">Tulos</w:t>
      </w:r>
    </w:p>
    <w:p>
      <w:r>
        <w:t xml:space="preserve">Paahtoleipä</w:t>
      </w:r>
    </w:p>
    <w:p>
      <w:r>
        <w:rPr>
          <w:b/>
        </w:rPr>
        <w:t xml:space="preserve">Esimerkki 4.6164</w:t>
      </w:r>
    </w:p>
    <w:p>
      <w:r>
        <w:t xml:space="preserve">Lause 1: Willin yritys tarvitsi häntä Lontoossa kahden kuukauden ajan. Lause 2: Will lensi Lontooseen ja jäi kaupunkiin töihin. Lause 3: Seuraavana kesänä Will palasi kotiin. Lause 4: Se, minkä Will huomasi heti palattuaan, miellytti häntä. Lause 5: Naiset pitivät hänen uudesta hienosta englantilaisesta aksentistaan!</w:t>
      </w:r>
    </w:p>
    <w:p>
      <w:r>
        <w:rPr>
          <w:b/>
        </w:rPr>
        <w:t xml:space="preserve">Tulos</w:t>
      </w:r>
    </w:p>
    <w:p>
      <w:r>
        <w:t xml:space="preserve">Matkustamisen edut</w:t>
      </w:r>
    </w:p>
    <w:p>
      <w:r>
        <w:rPr>
          <w:b/>
        </w:rPr>
        <w:t xml:space="preserve">Esimerkki 4.6165</w:t>
      </w:r>
    </w:p>
    <w:p>
      <w:r>
        <w:t xml:space="preserve">Lause 1: Kate oli ystäviensä kanssa kasinolla Vegasissa. Lause 2: Hän oli kyllästynyt ja valmis lähtemään. Lause 3: Kasinon sisällä oli tunkkainen ilma. Lause 4: Hän ajatteli mennä ulos haukkaamaan raitista ilmaa. Lause 5: Sen sijaan hän sai lisää tunkkaista, savuista ilmaa.</w:t>
      </w:r>
    </w:p>
    <w:p>
      <w:r>
        <w:rPr>
          <w:b/>
        </w:rPr>
        <w:t xml:space="preserve">Tulos</w:t>
      </w:r>
    </w:p>
    <w:p>
      <w:r>
        <w:t xml:space="preserve">Savu</w:t>
      </w:r>
    </w:p>
    <w:p>
      <w:r>
        <w:rPr>
          <w:b/>
        </w:rPr>
        <w:t xml:space="preserve">Esimerkki 4.6166</w:t>
      </w:r>
    </w:p>
    <w:p>
      <w:r>
        <w:t xml:space="preserve">Lause 1: Bob ja Dana pitivät ajatuksesta illallismysteeriohjelmasta. Lause 2: He ostivat liput kyseiseksi viikonlopuksi. Lause 3: Kun he saapuivat paikalle, se oli täynnä. Lause 4: Esitys oli hyvä, mutta illallinen oli parempi. Lause 5: Lopulta he tiesivät, että he haluaisivat tehdä tämän uudelleen.</w:t>
      </w:r>
    </w:p>
    <w:p>
      <w:r>
        <w:rPr>
          <w:b/>
        </w:rPr>
        <w:t xml:space="preserve">Tulos</w:t>
      </w:r>
    </w:p>
    <w:p>
      <w:r>
        <w:t xml:space="preserve">Illallinen mysteeri</w:t>
      </w:r>
    </w:p>
    <w:p>
      <w:r>
        <w:rPr>
          <w:b/>
        </w:rPr>
        <w:t xml:space="preserve">Esimerkki 4.6167</w:t>
      </w:r>
    </w:p>
    <w:p>
      <w:r>
        <w:t xml:space="preserve">Lause 1: Kun olin teini-ikäinen, mursin ranteeni. Lause 2: Muutamaa vuotta myöhemmin aloin työskennellä ravintolassa. Lause 3: En kestänyt täyden juomatarjottimen painoa ranteessani. Lause 4: Perhe tuli sisään ja tilasi 12 Pepsiä. Lause 5: Kaadoin ne kaikki isän syliin.</w:t>
      </w:r>
    </w:p>
    <w:p>
      <w:r>
        <w:rPr>
          <w:b/>
        </w:rPr>
        <w:t xml:space="preserve">Tulos</w:t>
      </w:r>
    </w:p>
    <w:p>
      <w:r>
        <w:t xml:space="preserve">Tarjoilija</w:t>
      </w:r>
    </w:p>
    <w:p>
      <w:r>
        <w:rPr>
          <w:b/>
        </w:rPr>
        <w:t xml:space="preserve">Esimerkki 4.6168</w:t>
      </w:r>
    </w:p>
    <w:p>
      <w:r>
        <w:t xml:space="preserve">Lause 1: Timmy ja hänen ystävänsä Jason rakastivat pyöräilyä. Lause 2: He kiersivät aina naapurustossa heidän ympärillään. Lause 3: He päättivät järjestää kisan, jossa selvitettiin, kumpi oli nopein. Lause 4: Timmy ja Jason asettivat molemmat pyöränsä riviin ja lähtivät vauhdilla liikkeelle. Lause 5: Jason ajoi ensimmäisenä maaliin.</w:t>
      </w:r>
    </w:p>
    <w:p>
      <w:r>
        <w:rPr>
          <w:b/>
        </w:rPr>
        <w:t xml:space="preserve">Tulos</w:t>
      </w:r>
    </w:p>
    <w:p>
      <w:r>
        <w:t xml:space="preserve">Kilpapyörät</w:t>
      </w:r>
    </w:p>
    <w:p>
      <w:r>
        <w:rPr>
          <w:b/>
        </w:rPr>
        <w:t xml:space="preserve">Esimerkki 4.6169</w:t>
      </w:r>
    </w:p>
    <w:p>
      <w:r>
        <w:t xml:space="preserve">Lause 1: Jazz halusi paidan peliä varten. Lause 2: Hänen tilillään ei ollut tarpeeksi rahaa. Lause 3: Hän pyysi äidiltään ennakkoa viikkorahaansa. Lause 4: Äiti kieltäytyi. Lause 5: Jazzin oli säästettävä, kunnes hänellä oli tarpeeksi.</w:t>
      </w:r>
    </w:p>
    <w:p>
      <w:r>
        <w:rPr>
          <w:b/>
        </w:rPr>
        <w:t xml:space="preserve">Tulos</w:t>
      </w:r>
    </w:p>
    <w:p>
      <w:r>
        <w:t xml:space="preserve">Uusi paita</w:t>
      </w:r>
    </w:p>
    <w:p>
      <w:r>
        <w:rPr>
          <w:b/>
        </w:rPr>
        <w:t xml:space="preserve">Esimerkki 4.6170</w:t>
      </w:r>
    </w:p>
    <w:p>
      <w:r>
        <w:t xml:space="preserve">Lause 1: Isabella oli ulkona puhaltamassa kuplia. Lause 2: Hänen äitinsä sanoi hänelle, että oli aika tulla sisään. Lause 3: Isabella puhalsi vielä muutaman kuplan. Lause 4: Sitten hänen piti mennä sisälle peseytymään. Lause 5: Oli päivällisen aika.</w:t>
      </w:r>
    </w:p>
    <w:p>
      <w:r>
        <w:rPr>
          <w:b/>
        </w:rPr>
        <w:t xml:space="preserve">Tulos</w:t>
      </w:r>
    </w:p>
    <w:p>
      <w:r>
        <w:t xml:space="preserve">Puhaltaa kuplia</w:t>
      </w:r>
    </w:p>
    <w:p>
      <w:r>
        <w:rPr>
          <w:b/>
        </w:rPr>
        <w:t xml:space="preserve">Esimerkki 4.6171</w:t>
      </w:r>
    </w:p>
    <w:p>
      <w:r>
        <w:t xml:space="preserve">Lause 1: Joanin piti työskennellä romaaninsa parissa koko yön. Lause 2: Sen sijaan hän meni ulos ystäviensä kanssa ja piti hauskaa. Lause 3: Kun hän palasi kotiin, hän oli liian väsynyt työskentelemään ja meni nukkumaan. Lause 4: Seuraavana päivänä, kun hän palasi romaaninsa pariin, hän oli hyvin inspiroitunut. Lause 5: Hän sisällytti edellisen illan tapahtumat, ja se toimi hyvin.</w:t>
      </w:r>
    </w:p>
    <w:p>
      <w:r>
        <w:rPr>
          <w:b/>
        </w:rPr>
        <w:t xml:space="preserve">Tulos</w:t>
      </w:r>
    </w:p>
    <w:p>
      <w:r>
        <w:t xml:space="preserve">Romaanin kirjoittaminen</w:t>
      </w:r>
    </w:p>
    <w:p>
      <w:r>
        <w:rPr>
          <w:b/>
        </w:rPr>
        <w:t xml:space="preserve">Esimerkki 4.6172</w:t>
      </w:r>
    </w:p>
    <w:p>
      <w:r>
        <w:t xml:space="preserve">Lause 1: Jänis jäi jumiin loukkuun, jonka maanviljelijä oli asettanut. Lause 2: Hän kuuli koirien haukuntaa kaukana. Lause 3: Jäniksen jalka oli jumissa, ja se yritti kuumeisesti vapautua. Lause 4: Koirien ääni oli nyt hyvin lähellä. Lause 5: Viimeinen asia, jonka pupu näki, oli maanviljelijän saapas.</w:t>
      </w:r>
    </w:p>
    <w:p>
      <w:r>
        <w:rPr>
          <w:b/>
        </w:rPr>
        <w:t xml:space="preserve">Tulos</w:t>
      </w:r>
    </w:p>
    <w:p>
      <w:r>
        <w:t xml:space="preserve">Loukussa</w:t>
      </w:r>
    </w:p>
    <w:p>
      <w:r>
        <w:rPr>
          <w:b/>
        </w:rPr>
        <w:t xml:space="preserve">Esimerkki 4.6173</w:t>
      </w:r>
    </w:p>
    <w:p>
      <w:r>
        <w:t xml:space="preserve">Lause 1: Isoäiti keitti pastaa koko perheelle. Lause 2: Isoäiti oli unohtanut hakea pastanuudelit. Lause 3: Hänen pojanpoikansa tarjoutui hakemaan ne hänen puolestaan. Lause 4: Pojanpoika meni hakemaan nuudelit kaupasta. Lause 5: Mummo sai tehtyä ruokaa koko perheelle!</w:t>
      </w:r>
    </w:p>
    <w:p>
      <w:r>
        <w:rPr>
          <w:b/>
        </w:rPr>
        <w:t xml:space="preserve">Tulos</w:t>
      </w:r>
    </w:p>
    <w:p>
      <w:r>
        <w:t xml:space="preserve">Isoäiti ruoanlaitto</w:t>
      </w:r>
    </w:p>
    <w:p>
      <w:r>
        <w:rPr>
          <w:b/>
        </w:rPr>
        <w:t xml:space="preserve">Esimerkki 4.6174</w:t>
      </w:r>
    </w:p>
    <w:p>
      <w:r>
        <w:t xml:space="preserve">Lause 1: Justin tuli eräänä iltana myöhään kotiin ja halasi vaimoaan. Lause 2: Nainen kysyi, missä Justin oli, ja Justin sanoi, että hänellä on työasioita. Lause 3: Hän tiesi, ettei se ollut totta, koska hän oli tarkistanut asian. Lause 4: Kun vaimo otti miehen puheeksi, mies alkoi heti pyytää anteeksi. Lause 5: Se oli liian myöhäistä, hänen vaimonsa oli lopettanut vaimona olemisen.</w:t>
      </w:r>
    </w:p>
    <w:p>
      <w:r>
        <w:rPr>
          <w:b/>
        </w:rPr>
        <w:t xml:space="preserve">Tulos</w:t>
      </w:r>
    </w:p>
    <w:p>
      <w:r>
        <w:t xml:space="preserve">Kiinni jäänyt valehtelusta</w:t>
      </w:r>
    </w:p>
    <w:p>
      <w:r>
        <w:rPr>
          <w:b/>
        </w:rPr>
        <w:t xml:space="preserve">Esimerkki 4.6175</w:t>
      </w:r>
    </w:p>
    <w:p>
      <w:r>
        <w:t xml:space="preserve">Lause 1: Frank asensi uuden pelin puhelimeensa. Lause 2: Hänellä oli sen kanssa hauskaa, kunnes se alkoi toimia. Lause 3: Hän huomasi, että hänen pelatessaan ladattiin paljon sovelluksia. Lause 4: Hän yritti poistaa niitä, mutta se ei onnistunut. Lause 5: Hän joutui käynnistämään puhelimensa uudelleen päästäkseen niistä eroon.</w:t>
      </w:r>
    </w:p>
    <w:p>
      <w:r>
        <w:rPr>
          <w:b/>
        </w:rPr>
        <w:t xml:space="preserve">Tulos</w:t>
      </w:r>
    </w:p>
    <w:p>
      <w:r>
        <w:t xml:space="preserve">Ei-toivotut sovellukset</w:t>
      </w:r>
    </w:p>
    <w:p>
      <w:r>
        <w:rPr>
          <w:b/>
        </w:rPr>
        <w:t xml:space="preserve">Esimerkki 4.6176</w:t>
      </w:r>
    </w:p>
    <w:p>
      <w:r>
        <w:t xml:space="preserve">Lause 1: Tom pudotti puhelimensa jalkakäytävälle. Lause 2: Hänellä ei ollut suojusta sitä varten. Lause 3: Näyttö halkeili useasta kohtaa. Lause 4: Muu osa puhelimesta ei ollut pahasti rikki. Lause 5: Tom käytti puhelinta, jonka näyttö oli murtunut.</w:t>
      </w:r>
    </w:p>
    <w:p>
      <w:r>
        <w:rPr>
          <w:b/>
        </w:rPr>
        <w:t xml:space="preserve">Tulos</w:t>
      </w:r>
    </w:p>
    <w:p>
      <w:r>
        <w:t xml:space="preserve">Rikkinäinen puhelin</w:t>
      </w:r>
    </w:p>
    <w:p>
      <w:r>
        <w:rPr>
          <w:b/>
        </w:rPr>
        <w:t xml:space="preserve">Esimerkki 4.6177</w:t>
      </w:r>
    </w:p>
    <w:p>
      <w:r>
        <w:t xml:space="preserve">Lause 1: Kävin eilen syömässä kiinalaista ruokaa. Lause 2: Se maistui erittäin pahalta. Lause 3: Luulin, että se oli pakastettua ruokaa. Lause 4: Ystäväni ei myöskään pitänyt siitä. Lause 5: Joten emme koskaan menneet takaisin.</w:t>
      </w:r>
    </w:p>
    <w:p>
      <w:r>
        <w:rPr>
          <w:b/>
        </w:rPr>
        <w:t xml:space="preserve">Tulos</w:t>
      </w:r>
    </w:p>
    <w:p>
      <w:r>
        <w:t xml:space="preserve">Huonoa kiinalaista ruokaa</w:t>
      </w:r>
    </w:p>
    <w:p>
      <w:r>
        <w:rPr>
          <w:b/>
        </w:rPr>
        <w:t xml:space="preserve">Esimerkki 4.6178</w:t>
      </w:r>
    </w:p>
    <w:p>
      <w:r>
        <w:t xml:space="preserve">Lause 1: Tunti päättyi. Lause 2: Ennen kuin John nousi istuimeltaan, hän ojensi kätensä. Lause 3: Koska hän venytteli liikaa, hänen vasen kätensä meni sijoiltaan. Lause 4: Koulun terveydenhoitaja tuli nopeasti huoneeseen. Lause 5: Hän auttoi Johnia asettamalla hänen kätensä uudelleen.</w:t>
      </w:r>
    </w:p>
    <w:p>
      <w:r>
        <w:rPr>
          <w:b/>
        </w:rPr>
        <w:t xml:space="preserve">Tulos</w:t>
      </w:r>
    </w:p>
    <w:p>
      <w:r>
        <w:t xml:space="preserve">Siirtymä</w:t>
      </w:r>
    </w:p>
    <w:p>
      <w:r>
        <w:rPr>
          <w:b/>
        </w:rPr>
        <w:t xml:space="preserve">Esimerkki 4.6179</w:t>
      </w:r>
    </w:p>
    <w:p>
      <w:r>
        <w:t xml:space="preserve">Lause 1: Carl oli konsertissa. Lause 2: Hän meni yksin. Lause 3: Hän istui paikalle, jonka hän luuli olevan hänen. Lause 4: Joku toinen sanoi hänelle, ettei se ollut. Lause 5: Carl tarkisti asian ja siirtyi oikealle paikalle.</w:t>
      </w:r>
    </w:p>
    <w:p>
      <w:r>
        <w:rPr>
          <w:b/>
        </w:rPr>
        <w:t xml:space="preserve">Tulos</w:t>
      </w:r>
    </w:p>
    <w:p>
      <w:r>
        <w:t xml:space="preserve">Väärä istuin</w:t>
      </w:r>
    </w:p>
    <w:p>
      <w:r>
        <w:rPr>
          <w:b/>
        </w:rPr>
        <w:t xml:space="preserve">Esimerkki 4.6180</w:t>
      </w:r>
    </w:p>
    <w:p>
      <w:r>
        <w:t xml:space="preserve">Lause 1: Menimme äitini kanssa Portlandiin. Lause 2: Suosikkini oli kirjakauppa nimeltä Powell's. Lause 3: Se oli niin iso, että kun meni sisään, sai kartan. Lause 4: Olimme iloisia, että meillä oli kartta, koska eksyimme. Lause 5: Onneksi massiivinen kirjakauppa ei ole huono paikka eksyä.</w:t>
      </w:r>
    </w:p>
    <w:p>
      <w:r>
        <w:rPr>
          <w:b/>
        </w:rPr>
        <w:t xml:space="preserve">Tulos</w:t>
      </w:r>
    </w:p>
    <w:p>
      <w:r>
        <w:t xml:space="preserve">Powellin</w:t>
      </w:r>
    </w:p>
    <w:p>
      <w:r>
        <w:rPr>
          <w:b/>
        </w:rPr>
        <w:t xml:space="preserve">Esimerkki 4.6181</w:t>
      </w:r>
    </w:p>
    <w:p>
      <w:r>
        <w:t xml:space="preserve">Lause 1: Lucy halusi suihkurusketuksen. Lause 2: Hän meni rusketushoitolaan. Lause 3: Mutta siitä tuli huono lopputulos. Lause 4: Hänestä tuli oranssi. Lause 5: Lucy oli uskomattoman kauhuissaan.</w:t>
      </w:r>
    </w:p>
    <w:p>
      <w:r>
        <w:rPr>
          <w:b/>
        </w:rPr>
        <w:t xml:space="preserve">Tulos</w:t>
      </w:r>
    </w:p>
    <w:p>
      <w:r>
        <w:t xml:space="preserve">Spray rusketus epäonnistuu</w:t>
      </w:r>
    </w:p>
    <w:p>
      <w:r>
        <w:rPr>
          <w:b/>
        </w:rPr>
        <w:t xml:space="preserve">Esimerkki 4.6182</w:t>
      </w:r>
    </w:p>
    <w:p>
      <w:r>
        <w:t xml:space="preserve">Lause 1: Joe oli luokkahuoneessa odottamassa kellon soittoa. Lause 2: Hän katseli ympärilleen nähdäkseen, onko siellä mitään tekemistä. Lause 3: Joe ei nähnyt mitään, mitä hän voisi tehdä. Lause 4: Hän vain istui siellä tunnin ajan odottamassa. Lause 5: Joe kuolee tylsyyteen.</w:t>
      </w:r>
    </w:p>
    <w:p>
      <w:r>
        <w:rPr>
          <w:b/>
        </w:rPr>
        <w:t xml:space="preserve">Tulos</w:t>
      </w:r>
    </w:p>
    <w:p>
      <w:r>
        <w:t xml:space="preserve">Tylsä päivä</w:t>
      </w:r>
    </w:p>
    <w:p>
      <w:r>
        <w:rPr>
          <w:b/>
        </w:rPr>
        <w:t xml:space="preserve">Esimerkki 4.6183</w:t>
      </w:r>
    </w:p>
    <w:p>
      <w:r>
        <w:t xml:space="preserve">Lause 1: Tammy heräsi myöhään eräänä yönä myrskyyn. Lause 2: Hänen kotonaan oli todella kuuma. Lause 3: Hän huomasi, ettei ilmastointilaite ollut käynnissä. Lause 4: Tammy huomasi, että sähköt olivat menneet poikki. Lause 5: Tammy ei pystynyt nukahtamaan, koska hän oli hikinen.</w:t>
      </w:r>
    </w:p>
    <w:p>
      <w:r>
        <w:rPr>
          <w:b/>
        </w:rPr>
        <w:t xml:space="preserve">Tulos</w:t>
      </w:r>
    </w:p>
    <w:p>
      <w:r>
        <w:t xml:space="preserve">Hikoilu myrskyssä</w:t>
      </w:r>
    </w:p>
    <w:p>
      <w:r>
        <w:rPr>
          <w:b/>
        </w:rPr>
        <w:t xml:space="preserve">Esimerkki 4.6184</w:t>
      </w:r>
    </w:p>
    <w:p>
      <w:r>
        <w:t xml:space="preserve">Lause 1: Darla halusi uuden nuken. Lause 2: Ansaitakseen rahaa hän palautti pulloja kauppaan. Lause 3: Hän myös säästi kaikki syntymäpäivärahansa ja teki kotitöitä äidilleen. Lause 4: Lopulta koitti päivä, jolloin hän oli säästänyt tarpeeksi rahaa. Lause 5: Darla meni kauppaan ja osti upouuden nuken!</w:t>
      </w:r>
    </w:p>
    <w:p>
      <w:r>
        <w:rPr>
          <w:b/>
        </w:rPr>
        <w:t xml:space="preserve">Tulos</w:t>
      </w:r>
    </w:p>
    <w:p>
      <w:r>
        <w:t xml:space="preserve">Darlan uusi nukke</w:t>
      </w:r>
    </w:p>
    <w:p>
      <w:r>
        <w:rPr>
          <w:b/>
        </w:rPr>
        <w:t xml:space="preserve">Esimerkki 4.6185</w:t>
      </w:r>
    </w:p>
    <w:p>
      <w:r>
        <w:t xml:space="preserve">Lause 1: Sally loukkasi Bettyn tunteita. Lause 2: Hänestä tuntui todella pahalta. Lause 3: Hän meni Bettyn luo sanomaan jotain. Lause 4: Hän pyysi anteeksi. Lause 5: Betty hyväksyi sen.</w:t>
      </w:r>
    </w:p>
    <w:p>
      <w:r>
        <w:rPr>
          <w:b/>
        </w:rPr>
        <w:t xml:space="preserve">Tulos</w:t>
      </w:r>
    </w:p>
    <w:p>
      <w:r>
        <w:t xml:space="preserve">Anteeksianto</w:t>
      </w:r>
    </w:p>
    <w:p>
      <w:r>
        <w:rPr>
          <w:b/>
        </w:rPr>
        <w:t xml:space="preserve">Esimerkki 4.6186</w:t>
      </w:r>
    </w:p>
    <w:p>
      <w:r>
        <w:t xml:space="preserve">Lause 1: Patin koira oli sairas. Lause 2: Patin koiranruoka, jota hän oli antanut sille, oli pilaantunutta! Lause 3: Pat kiidätti koiran eläinlääkärille. Lause 4: Hän oli hyvin huolissaan lemmikistään. Lause 5: Koira toipui muutaman päivän kuluttua.</w:t>
      </w:r>
    </w:p>
    <w:p>
      <w:r>
        <w:rPr>
          <w:b/>
        </w:rPr>
        <w:t xml:space="preserve">Tulos</w:t>
      </w:r>
    </w:p>
    <w:p>
      <w:r>
        <w:t xml:space="preserve">Koiranruoka</w:t>
      </w:r>
    </w:p>
    <w:p>
      <w:r>
        <w:rPr>
          <w:b/>
        </w:rPr>
        <w:t xml:space="preserve">Esimerkki 4.6187</w:t>
      </w:r>
    </w:p>
    <w:p>
      <w:r>
        <w:t xml:space="preserve">Lause 1: Adam kasvatti hiuksiaan. Lause 2: Hän sai uuden työpaikan ruokakaupasta. Lause 3: Kaupassa oli pukeutumissääntö. Lause 4: Miespuolisilla työntekijöillä ei saanut olla pitkiä hiuksia. Lause 5: Adamin oli leikattava hiuksensa työtä varten.</w:t>
      </w:r>
    </w:p>
    <w:p>
      <w:r>
        <w:rPr>
          <w:b/>
        </w:rPr>
        <w:t xml:space="preserve">Tulos</w:t>
      </w:r>
    </w:p>
    <w:p>
      <w:r>
        <w:t xml:space="preserve">Pitkät hiukset</w:t>
      </w:r>
    </w:p>
    <w:p>
      <w:r>
        <w:rPr>
          <w:b/>
        </w:rPr>
        <w:t xml:space="preserve">Esimerkki 4.6188</w:t>
      </w:r>
    </w:p>
    <w:p>
      <w:r>
        <w:t xml:space="preserve">Lause 1: Cindyllä oli uusi lelu. Lause 2: Hän leikki sillä tuntikausia. Lause 3: Lopulta se lakkasi toimimasta. Lause 4: Paristot olivat tyhjät! Lause 5: Hän otti paristot muista leluistaan ja laittoi ne uuteen leluun.</w:t>
      </w:r>
    </w:p>
    <w:p>
      <w:r>
        <w:rPr>
          <w:b/>
        </w:rPr>
        <w:t xml:space="preserve">Tulos</w:t>
      </w:r>
    </w:p>
    <w:p>
      <w:r>
        <w:t xml:space="preserve">Paristot</w:t>
      </w:r>
    </w:p>
    <w:p>
      <w:r>
        <w:rPr>
          <w:b/>
        </w:rPr>
        <w:t xml:space="preserve">Esimerkki 4.6189</w:t>
      </w:r>
    </w:p>
    <w:p>
      <w:r>
        <w:t xml:space="preserve">Lause 1: Tim on aina halunnut nähdä Washington DC:n henkilökohtaisesti. Lause 2: Hän säästi rahaa lähes 10 vuotta ennen kuin hän pystyi tekemään sen. Lause 3: Hän kävi siellä syksyllä ja ihastui sen vuodenajan tuomaan tunnelmaan. Lause 4: Hän varmisti, että hän näki kaikki kuuluisat maamerkit ennen lähtöä. Lause 5: Hän piti siitä niin paljon, että aikoo muuttaa pian Washington DC:hen.</w:t>
      </w:r>
    </w:p>
    <w:p>
      <w:r>
        <w:rPr>
          <w:b/>
        </w:rPr>
        <w:t xml:space="preserve">Tulos</w:t>
      </w:r>
    </w:p>
    <w:p>
      <w:r>
        <w:t xml:space="preserve">Muuton tekeminen</w:t>
      </w:r>
    </w:p>
    <w:p>
      <w:r>
        <w:rPr>
          <w:b/>
        </w:rPr>
        <w:t xml:space="preserve">Esimerkki 4.6190</w:t>
      </w:r>
    </w:p>
    <w:p>
      <w:r>
        <w:t xml:space="preserve">Lause 1: Tyler pelkää käärmeitä. Lause 2: Hänen ystävänsä haluavat auttaa häntä. Lause 3: Hänen ystävänsä vievät hänet eläinkauppaan. Lause 4: He pakottavat hänet silittämään käärmettä. Lause 5: Tyler silittää käärmettä ja kohtaa pelkonsa.</w:t>
      </w:r>
    </w:p>
    <w:p>
      <w:r>
        <w:rPr>
          <w:b/>
        </w:rPr>
        <w:t xml:space="preserve">Tulos</w:t>
      </w:r>
    </w:p>
    <w:p>
      <w:r>
        <w:t xml:space="preserve">Tyler kohtaa pelkonsa</w:t>
      </w:r>
    </w:p>
    <w:p>
      <w:r>
        <w:rPr>
          <w:b/>
        </w:rPr>
        <w:t xml:space="preserve">Esimerkki 4.6191</w:t>
      </w:r>
    </w:p>
    <w:p>
      <w:r>
        <w:t xml:space="preserve">Lause 1: Tomin autossa oli vanhat renkaat. Lause 2: Ne olivat lipsuneet liiasta käytöstä. Lause 3: Eräänä yönä satoi rankasti. Lause 4: Tom ajautui vesiliirtoon useita kertoja. Lause 5: Tom päätti lopulta hankkia uudet renkaat.</w:t>
      </w:r>
    </w:p>
    <w:p>
      <w:r>
        <w:rPr>
          <w:b/>
        </w:rPr>
        <w:t xml:space="preserve">Tulos</w:t>
      </w:r>
    </w:p>
    <w:p>
      <w:r>
        <w:t xml:space="preserve">Uudet renkaat</w:t>
      </w:r>
    </w:p>
    <w:p>
      <w:r>
        <w:rPr>
          <w:b/>
        </w:rPr>
        <w:t xml:space="preserve">Esimerkki 4.6192</w:t>
      </w:r>
    </w:p>
    <w:p>
      <w:r>
        <w:t xml:space="preserve">Lause 1: Christopher Roney oli räppäri Philadelphiasta. Lause 2: Hän käytti taiteilijanimeä Cool-C. Lause 3: Kahdeksankymmentäluvun lopulla hänen musiikkinsa täytti radioaallot. Lause 4: 90-luvun alussa hän ryösti pankin ja tappoi poliisin. Lause 5: Cool C on nyt Pennsylvanian kuolemansellissä.</w:t>
      </w:r>
    </w:p>
    <w:p>
      <w:r>
        <w:rPr>
          <w:b/>
        </w:rPr>
        <w:t xml:space="preserve">Tulos</w:t>
      </w:r>
    </w:p>
    <w:p>
      <w:r>
        <w:t xml:space="preserve">Cool C</w:t>
      </w:r>
    </w:p>
    <w:p>
      <w:r>
        <w:rPr>
          <w:b/>
        </w:rPr>
        <w:t xml:space="preserve">Esimerkki 4.6193</w:t>
      </w:r>
    </w:p>
    <w:p>
      <w:r>
        <w:t xml:space="preserve">Lause 1: Eräänä päivänä Trey ja hänen ystävänsä päättivät mennä puistoon. Lause 2: Ensin he istuivat ja söivät lounasta piknik-pöydissä. Lause 3: Sitten he menivät liukumäkeä alas. Lause 4: Seuraavaksi he menivät keinuille. Lause 5: Sitten he menivät kotiin.</w:t>
      </w:r>
    </w:p>
    <w:p>
      <w:r>
        <w:rPr>
          <w:b/>
        </w:rPr>
        <w:t xml:space="preserve">Tulos</w:t>
      </w:r>
    </w:p>
    <w:p>
      <w:r>
        <w:t xml:space="preserve">Puisto</w:t>
      </w:r>
    </w:p>
    <w:p>
      <w:r>
        <w:rPr>
          <w:b/>
        </w:rPr>
        <w:t xml:space="preserve">Esimerkki 4.6194</w:t>
      </w:r>
    </w:p>
    <w:p>
      <w:r>
        <w:t xml:space="preserve">Lause 1: Kip menetti työpaikkansa tehtaalla. Lause 2: Hän suostutteli ystävänsä Acen liittymään armeijaan hänen kanssaan. Lause 3: Alokasleirin aikana Ace koki kovia. Lause 4: Hän syytti Kipiä päätöksestään, ja he riitelivät katkerasti. Lause 5: Molemmat sinnittelivät ja lopulta heistä tuli upseereita.</w:t>
      </w:r>
    </w:p>
    <w:p>
      <w:r>
        <w:rPr>
          <w:b/>
        </w:rPr>
        <w:t xml:space="preserve">Tulos</w:t>
      </w:r>
    </w:p>
    <w:p>
      <w:r>
        <w:t xml:space="preserve">Armeijassa</w:t>
      </w:r>
    </w:p>
    <w:p>
      <w:r>
        <w:rPr>
          <w:b/>
        </w:rPr>
        <w:t xml:space="preserve">Esimerkki 4.6195</w:t>
      </w:r>
    </w:p>
    <w:p>
      <w:r>
        <w:t xml:space="preserve">Lause 1: Olin säästänyt tarpeeksi rahaa lähteäkseni viikon lomalle. Lause 2: Otin lomaa varten vapaata töistä ja pakkasin kaiken. Lause 3: Tuntikausien pakkaamisen jälkeen lähdimme tyttöystäväni kanssa lentokentälle. Lause 4: Vietimme viisi rentouttavaa päivää koskemattomilla rannoilla, joilla oli kirkasta vettä. Lause 5: Olimme surullisia palatessamme kotiin mutta innostuneita suunnittelemaan seuraavaa lomaamme.</w:t>
      </w:r>
    </w:p>
    <w:p>
      <w:r>
        <w:rPr>
          <w:b/>
        </w:rPr>
        <w:t xml:space="preserve">Tulos</w:t>
      </w:r>
    </w:p>
    <w:p>
      <w:r>
        <w:t xml:space="preserve">Lähdössä lomalle</w:t>
      </w:r>
    </w:p>
    <w:p>
      <w:r>
        <w:rPr>
          <w:b/>
        </w:rPr>
        <w:t xml:space="preserve">Esimerkki 4.6196</w:t>
      </w:r>
    </w:p>
    <w:p>
      <w:r>
        <w:t xml:space="preserve">Lause 1: Jim halusi uudet cowboysaappaat. Lause 2: Hän ei ollut ostanut niitä vuosiin. Lause 3: Hän löysi haluamansa parin. Lause 4: Hän päätti ostaa ne. Lause 5: Kun hän kävi kassalla, ne olivat alennuksessa, ja hän oli onnellinen.</w:t>
      </w:r>
    </w:p>
    <w:p>
      <w:r>
        <w:rPr>
          <w:b/>
        </w:rPr>
        <w:t xml:space="preserve">Tulos</w:t>
      </w:r>
    </w:p>
    <w:p>
      <w:r>
        <w:t xml:space="preserve">Uudet saappaat</w:t>
      </w:r>
    </w:p>
    <w:p>
      <w:r>
        <w:rPr>
          <w:b/>
        </w:rPr>
        <w:t xml:space="preserve">Esimerkki 4.6197</w:t>
      </w:r>
    </w:p>
    <w:p>
      <w:r>
        <w:t xml:space="preserve">Lause 1: Sain uuden IPhonen viime viikolla. Lause 2: Olin aina käyttänyt androidia. Lause 3: Se oli hyvin erilainen kuin toinen puhelimeni. Lause 4: Se vaati paljon totuttelua. Lause 5: Itse asiassa pidän siitä paljon enemmän kuin androidista.</w:t>
      </w:r>
    </w:p>
    <w:p>
      <w:r>
        <w:rPr>
          <w:b/>
        </w:rPr>
        <w:t xml:space="preserve">Tulos</w:t>
      </w:r>
    </w:p>
    <w:p>
      <w:r>
        <w:t xml:space="preserve">Oma iphone</w:t>
      </w:r>
    </w:p>
    <w:p>
      <w:r>
        <w:rPr>
          <w:b/>
        </w:rPr>
        <w:t xml:space="preserve">Esimerkki 4.6198</w:t>
      </w:r>
    </w:p>
    <w:p>
      <w:r>
        <w:t xml:space="preserve">Lause 1: Anan isotäti kuoli ja jätti Analle testamentin. Lause 2: Siinä hän testamenttasi kaikki kirjansa Analle. Lause 3: Ana järkyttyi nähdessään isotätinsä valtavan kirjaston! Lause 4: Innokkaana lukijana Ana tunsi itsensä hyvin onnekkaaksi. Lause 5: Hän lausui kiitosrukouksen isotätinsä ystävällisyydestä.</w:t>
      </w:r>
    </w:p>
    <w:p>
      <w:r>
        <w:rPr>
          <w:b/>
        </w:rPr>
        <w:t xml:space="preserve">Tulos</w:t>
      </w:r>
    </w:p>
    <w:p>
      <w:r>
        <w:t xml:space="preserve">Legacy</w:t>
      </w:r>
    </w:p>
    <w:p>
      <w:r>
        <w:rPr>
          <w:b/>
        </w:rPr>
        <w:t xml:space="preserve">Esimerkki 4.6199</w:t>
      </w:r>
    </w:p>
    <w:p>
      <w:r>
        <w:t xml:space="preserve">Lause 1: Miley pelasi jalkapalloa. Lause 2: Hän teki maalin. Lause 3: Muut joukkuetoverit nostivat hänet ilmaan. Lause 4: Hän oli liian painava, ja he kaatuivat. Lause 5: He kaikki nauroivat.</w:t>
      </w:r>
    </w:p>
    <w:p>
      <w:r>
        <w:rPr>
          <w:b/>
        </w:rPr>
        <w:t xml:space="preserve">Tulos</w:t>
      </w:r>
    </w:p>
    <w:p>
      <w:r>
        <w:t xml:space="preserve">Tavoite</w:t>
      </w:r>
    </w:p>
    <w:p>
      <w:r>
        <w:rPr>
          <w:b/>
        </w:rPr>
        <w:t xml:space="preserve">Esimerkki 4.6200</w:t>
      </w:r>
    </w:p>
    <w:p>
      <w:r>
        <w:t xml:space="preserve">Lause 1: Tom lopetti deodorantin käytön. Lause 2: Haistoin hänen kainalonsa. Lause 3: Menin kauppaan ja ostin Tomille uutta deodoranttia. Lause 4: Hän kieltäytyi käyttämästä sitä. Lause 5: Hänen uusi tyttöystävänsä pitää hänen kainaloidensa tuoksusta.</w:t>
      </w:r>
    </w:p>
    <w:p>
      <w:r>
        <w:rPr>
          <w:b/>
        </w:rPr>
        <w:t xml:space="preserve">Tulos</w:t>
      </w:r>
    </w:p>
    <w:p>
      <w:r>
        <w:t xml:space="preserve">Haisevat kainalot</w:t>
      </w:r>
    </w:p>
    <w:p>
      <w:r>
        <w:rPr>
          <w:b/>
        </w:rPr>
        <w:t xml:space="preserve">Esimerkki 4.6201</w:t>
      </w:r>
    </w:p>
    <w:p>
      <w:r>
        <w:t xml:space="preserve">Lause 1: Norma sai taas ahdistuskohtauksen. Lause 2: Nämä kohtaukset söivät ja rampauttivat hänet, kun hän oli nuori. Lause 3: Vuosien mittaan hän oli kuitenkin oppinut selviytymään. Lause 4: Hän tarkkaili hetken hengitystään, sydämenlyöntejään ja ajatuksiaan. Lause 5: Sitten hän keskittyi olemassaoloon ja antoi ajatusten kulkea harmittomasti ohi.</w:t>
      </w:r>
    </w:p>
    <w:p>
      <w:r>
        <w:rPr>
          <w:b/>
        </w:rPr>
        <w:t xml:space="preserve">Tulos</w:t>
      </w:r>
    </w:p>
    <w:p>
      <w:r>
        <w:t xml:space="preserve">Mindfulness</w:t>
      </w:r>
    </w:p>
    <w:p>
      <w:r>
        <w:rPr>
          <w:b/>
        </w:rPr>
        <w:t xml:space="preserve">Esimerkki 4.6202</w:t>
      </w:r>
    </w:p>
    <w:p>
      <w:r>
        <w:t xml:space="preserve">Lause 1: Tim oli tietokoneluokassa. Lause 2: Hän nousi käydäkseen vessassa. Lause 3: Kun hän palasi, joku otti hänen paikkansa. Lause 4: Tim yritti kertoa hänelle ongelmasta, mutta häntä ei kuultu. Lause 5: Poika, joka otti hänen paikkansa, oli kuuro.</w:t>
      </w:r>
    </w:p>
    <w:p>
      <w:r>
        <w:rPr>
          <w:b/>
        </w:rPr>
        <w:t xml:space="preserve">Tulos</w:t>
      </w:r>
    </w:p>
    <w:p>
      <w:r>
        <w:t xml:space="preserve">Kuuro lapsi</w:t>
      </w:r>
    </w:p>
    <w:p>
      <w:r>
        <w:rPr>
          <w:b/>
        </w:rPr>
        <w:t xml:space="preserve">Esimerkki 4.6203</w:t>
      </w:r>
    </w:p>
    <w:p>
      <w:r>
        <w:t xml:space="preserve">Lause 1: Robin oli niin innoissaan! Lause 2: Hän oli työskennellyt kuukausia debyyttisinglensä parissa. Lause 3: Se oli juuri ilmestymässä. Lause 4: Hän ajoi autoa, kun hän kuuli sen radiosta. Lause 5: Hän pysähtyi ja alkoi tanssia sitä.</w:t>
      </w:r>
    </w:p>
    <w:p>
      <w:r>
        <w:rPr>
          <w:b/>
        </w:rPr>
        <w:t xml:space="preserve">Tulos</w:t>
      </w:r>
    </w:p>
    <w:p>
      <w:r>
        <w:t xml:space="preserve">Laulu</w:t>
      </w:r>
    </w:p>
    <w:p>
      <w:r>
        <w:rPr>
          <w:b/>
        </w:rPr>
        <w:t xml:space="preserve">Esimerkki 4.6204</w:t>
      </w:r>
    </w:p>
    <w:p>
      <w:r>
        <w:t xml:space="preserve">Lause 1: En viettänyt isänpäivää tänä vuonna. Lause 2: Isähahmoni ei ole biologinen, joten valitsin päivän, jolloin hänestä tuli isä. Lause 3: Vitsinä ostin hänelle solmion. Lause 4: Käärin sen laatikkoon, jossa oli söpö kortti. Lause 5: Hän sanoi tappavansa minut, jos ostaisin hänelle solmion.</w:t>
      </w:r>
    </w:p>
    <w:p>
      <w:r>
        <w:rPr>
          <w:b/>
        </w:rPr>
        <w:t xml:space="preserve">Tulos</w:t>
      </w:r>
    </w:p>
    <w:p>
      <w:r>
        <w:t xml:space="preserve">Isänpäivä</w:t>
      </w:r>
    </w:p>
    <w:p>
      <w:r>
        <w:rPr>
          <w:b/>
        </w:rPr>
        <w:t xml:space="preserve">Esimerkki 4.6205</w:t>
      </w:r>
    </w:p>
    <w:p>
      <w:r>
        <w:t xml:space="preserve">Lause 1: Morganilla oli erittäin vaikea koe. Lause 2: Hän ei tietenkään opiskellut, koska hän oli laiskuri. Lause 3: Hän meni tenttiin odottaen, että hänen pitäisi täyttää kuplat. Lause 4: Viime hetkellä opettaja kuitenkin muutti sen kirjalliseksi kokeeksi. Lause 5: Siksi Morgan reputti näyttävästi.</w:t>
      </w:r>
    </w:p>
    <w:p>
      <w:r>
        <w:rPr>
          <w:b/>
        </w:rPr>
        <w:t xml:space="preserve">Tulos</w:t>
      </w:r>
    </w:p>
    <w:p>
      <w:r>
        <w:t xml:space="preserve">Kirjallinen koe</w:t>
      </w:r>
    </w:p>
    <w:p>
      <w:r>
        <w:rPr>
          <w:b/>
        </w:rPr>
        <w:t xml:space="preserve">Esimerkki 4.6206</w:t>
      </w:r>
    </w:p>
    <w:p>
      <w:r>
        <w:t xml:space="preserve">Lause 1: Kämppikseni inhoaa sitä, että hänen täytyy mennä ulos tupakoimaan. Lause 2: Sää oli tänään pakkanen, ja hänellä oli jo kylmä. Lause 3: Hän päätti yrittää salaa polttaa tupakan kylpyhuoneessa. Lause 4: Minua ei huijattu. Lause 5: Sanoin hänelle, että jos hän yrittäisi uudestaan, hänen pitäisi muuttaa.</w:t>
      </w:r>
    </w:p>
    <w:p>
      <w:r>
        <w:rPr>
          <w:b/>
        </w:rPr>
        <w:t xml:space="preserve">Tulos</w:t>
      </w:r>
    </w:p>
    <w:p>
      <w:r>
        <w:t xml:space="preserve">Tupakointi</w:t>
      </w:r>
    </w:p>
    <w:p>
      <w:r>
        <w:rPr>
          <w:b/>
        </w:rPr>
        <w:t xml:space="preserve">Esimerkki 4.6207</w:t>
      </w:r>
    </w:p>
    <w:p>
      <w:r>
        <w:t xml:space="preserve">Lause 1: Bill oli myöhässä sähkömaksujensa kanssa. Lause 2: Oli talvi, eikä hänellä ollut varaa maksaa niitä. Lause 3: He katkaisivat hänen sähkönsä. Lause 4: Bill joutui lämmittelemään kaasulämmittimellä. Lause 5: Hän oli kuukausia ilman sähköä.</w:t>
      </w:r>
    </w:p>
    <w:p>
      <w:r>
        <w:rPr>
          <w:b/>
        </w:rPr>
        <w:t xml:space="preserve">Tulos</w:t>
      </w:r>
    </w:p>
    <w:p>
      <w:r>
        <w:t xml:space="preserve">Myöhästynyt maksu</w:t>
      </w:r>
    </w:p>
    <w:p>
      <w:r>
        <w:rPr>
          <w:b/>
        </w:rPr>
        <w:t xml:space="preserve">Esimerkki 4.6208</w:t>
      </w:r>
    </w:p>
    <w:p>
      <w:r>
        <w:t xml:space="preserve">Lause 1: Tim tunsi olonsa vaisuksi. Lause 2: Hän päätti juoda energiajuomaa. Lause 3: Se oli aika huono ajatus. Lause 4: Timillä oli liikaa energiaa ja hän romahti pian. Lause 5: Hän torkkui tuntikausia.</w:t>
      </w:r>
    </w:p>
    <w:p>
      <w:r>
        <w:rPr>
          <w:b/>
        </w:rPr>
        <w:t xml:space="preserve">Tulos</w:t>
      </w:r>
    </w:p>
    <w:p>
      <w:r>
        <w:t xml:space="preserve">Liian paljon energiaa</w:t>
      </w:r>
    </w:p>
    <w:p>
      <w:r>
        <w:rPr>
          <w:b/>
        </w:rPr>
        <w:t xml:space="preserve">Esimerkki 4.6209</w:t>
      </w:r>
    </w:p>
    <w:p>
      <w:r>
        <w:t xml:space="preserve">Lause 1: Tom aikoi käydä suihkussa. Lause 2: Hän ei löytänyt puhtaita pyyhkeitä. Lause 3: Likaiset pyyhkeet haisivat liian pahalta käytettäväksi. Lause 4: Tom ei halunnut haista huonommalta suihkun jälkeen. Lause 5: Hän päätti sen sijaan olla käymättä suihkussa.</w:t>
      </w:r>
    </w:p>
    <w:p>
      <w:r>
        <w:rPr>
          <w:b/>
        </w:rPr>
        <w:t xml:space="preserve">Tulos</w:t>
      </w:r>
    </w:p>
    <w:p>
      <w:r>
        <w:t xml:space="preserve">Likaiset pyyhkeet</w:t>
      </w:r>
    </w:p>
    <w:p>
      <w:r>
        <w:rPr>
          <w:b/>
        </w:rPr>
        <w:t xml:space="preserve">Esimerkki 4.6210</w:t>
      </w:r>
    </w:p>
    <w:p>
      <w:r>
        <w:t xml:space="preserve">Lause 1: Dan inhosi työvaatteidensa silittämistä. Lause 2: Silitettyään vaatteitaan joka viikko kuukausien ajan Dan sai idean. Lause 3: Dan päätti viedä vaatteensa sen sijaan pesulaan. Lause 4: Haettuaan vaatteensa Dan oli tyytyväinen palveluun. Lause 5: Dan oli iloinen siitä, että hän päätti viedä vaatteet kuivapesulaan.</w:t>
      </w:r>
    </w:p>
    <w:p>
      <w:r>
        <w:rPr>
          <w:b/>
        </w:rPr>
        <w:t xml:space="preserve">Tulos</w:t>
      </w:r>
    </w:p>
    <w:p>
      <w:r>
        <w:t xml:space="preserve">Silitystyö</w:t>
      </w:r>
    </w:p>
    <w:p>
      <w:r>
        <w:rPr>
          <w:b/>
        </w:rPr>
        <w:t xml:space="preserve">Esimerkki 4.6211</w:t>
      </w:r>
    </w:p>
    <w:p>
      <w:r>
        <w:t xml:space="preserve">Lause 1: Kelli ei uskonut, että hänen veljensä olisi mukana mestaruuskilpailuissa. Lause 2: Niinpä hän sopi treffit ystävänsä kanssa. Lause 3: Mutta sitten hän päätti mennä peliin. Lause 4: Joten hän perui treffit. Lause 5: Sitten hän päätti olla menemättä peliin.</w:t>
      </w:r>
    </w:p>
    <w:p>
      <w:r>
        <w:rPr>
          <w:b/>
        </w:rPr>
        <w:t xml:space="preserve">Tulos</w:t>
      </w:r>
    </w:p>
    <w:p>
      <w:r>
        <w:t xml:space="preserve">Suunnitelmien muutos</w:t>
      </w:r>
    </w:p>
    <w:p>
      <w:r>
        <w:rPr>
          <w:b/>
        </w:rPr>
        <w:t xml:space="preserve">Esimerkki 4.6212</w:t>
      </w:r>
    </w:p>
    <w:p>
      <w:r>
        <w:t xml:space="preserve">Lause 1: Cayla nautti todella elokuvasta Löytävä Nemo. Lause 2: Hän aneli vanhemmiltaan kalaa. Lause 3: He lupasivat hankkia hänelle kalan, jos hän siivoaa huoneensa. Lause 4: Cayla teki koko huoneensa yksityiskohtaisesti yhden päivän aikana. Lause 5: He ajoivat eläinkauppaan ja ostivat hänelle kalan, kuten lupasivat.</w:t>
      </w:r>
    </w:p>
    <w:p>
      <w:r>
        <w:rPr>
          <w:b/>
        </w:rPr>
        <w:t xml:space="preserve">Tulos</w:t>
      </w:r>
    </w:p>
    <w:p>
      <w:r>
        <w:t xml:space="preserve">Kala</w:t>
      </w:r>
    </w:p>
    <w:p>
      <w:r>
        <w:rPr>
          <w:b/>
        </w:rPr>
        <w:t xml:space="preserve">Esimerkki 4.6213</w:t>
      </w:r>
    </w:p>
    <w:p>
      <w:r>
        <w:t xml:space="preserve">Lause 1: Kävin eilen ulkona syömässä. Lause 2: Söin paljon. Lause 3: Liian paljon siinä määrin, että olin kylläinen. Lause 4: Sitten tulin sairaaksi. Lause 5: Se oli aivan liikaa.</w:t>
      </w:r>
    </w:p>
    <w:p>
      <w:r>
        <w:rPr>
          <w:b/>
        </w:rPr>
        <w:t xml:space="preserve">Tulos</w:t>
      </w:r>
    </w:p>
    <w:p>
      <w:r>
        <w:t xml:space="preserve">Liian täynnä</w:t>
      </w:r>
    </w:p>
    <w:p>
      <w:r>
        <w:rPr>
          <w:b/>
        </w:rPr>
        <w:t xml:space="preserve">Esimerkki 4.6214</w:t>
      </w:r>
    </w:p>
    <w:p>
      <w:r>
        <w:t xml:space="preserve">Lause 1: Ostin omenoita yhtenä päivänä. Lause 2: Kävin omenoita ostamassa niitä kaupasta. Lause 3: Ostamani omenat olivat hyvin kalliita. Lause 4: Vaikka ne olivat niin kalliita, ne olivat hyvin maukkaita. Lause 5: Ostan ne omenat pian uudelleen!</w:t>
      </w:r>
    </w:p>
    <w:p>
      <w:r>
        <w:rPr>
          <w:b/>
        </w:rPr>
        <w:t xml:space="preserve">Tulos</w:t>
      </w:r>
    </w:p>
    <w:p>
      <w:r>
        <w:t xml:space="preserve">Omenat</w:t>
      </w:r>
    </w:p>
    <w:p>
      <w:r>
        <w:rPr>
          <w:b/>
        </w:rPr>
        <w:t xml:space="preserve">Esimerkki 4.6215</w:t>
      </w:r>
    </w:p>
    <w:p>
      <w:r>
        <w:t xml:space="preserve">Lause 1: Matkustimme osavaltion halki autolla. Lause 2: Olimme keskellä ei-mitään, kun bensavalo syttyi. Lause 3: Pysähdyin pikkukaupunkiin tankkaamaan. Lause 4: Bensiinin hinta oli 30 senttiä alhaisempi kuin mitä normaalisti maksamme. Lause 5: Olen niin iloinen, että unohdin tankata ennen lähtöä!</w:t>
      </w:r>
    </w:p>
    <w:p>
      <w:r>
        <w:rPr>
          <w:b/>
        </w:rPr>
        <w:t xml:space="preserve">Tulos</w:t>
      </w:r>
    </w:p>
    <w:p>
      <w:r>
        <w:t xml:space="preserve">Paras BBQ</w:t>
      </w:r>
    </w:p>
    <w:p>
      <w:r>
        <w:rPr>
          <w:b/>
        </w:rPr>
        <w:t xml:space="preserve">Esimerkki 4.6216</w:t>
      </w:r>
    </w:p>
    <w:p>
      <w:r>
        <w:t xml:space="preserve">Lause 1: Audreyn kissa oli kuollut kaksi kuukautta sitten. Lause 2: Hän oli yhä surullinen, mutta päätti adoptoida toisen kissan. Lause 3: Hän meni turvakotiin ja katseli kissanpentuja, jotka olivat ihastuttavia. Lause 4: Mutta yksi hiljainen, pelokas aikuinen kissa kiinnitti hänen huomionsa. Lause 5: Audrey otti kissan, ja siitä kehittyi leikkisä ja iloinen ystävä.</w:t>
      </w:r>
    </w:p>
    <w:p>
      <w:r>
        <w:rPr>
          <w:b/>
        </w:rPr>
        <w:t xml:space="preserve">Tulos</w:t>
      </w:r>
    </w:p>
    <w:p>
      <w:r>
        <w:t xml:space="preserve">Audreyn uusi kissanpentu</w:t>
      </w:r>
    </w:p>
    <w:p>
      <w:r>
        <w:rPr>
          <w:b/>
        </w:rPr>
        <w:t xml:space="preserve">Esimerkki 4.6217</w:t>
      </w:r>
    </w:p>
    <w:p>
      <w:r>
        <w:t xml:space="preserve">Lause 1: Joshin auto hinattiin yllättäen pois. Lause 2: Josh kysyi tyttöystävältään, voisiko tämä viedä hänet töihin. Lause 3: Hänen tyttöystävänsä suostui, ja he lähtivät aikaisin, jotta pääsivät ajoissa töihin. Lause 4: Valitettavasti he joutuivat matkalla ruuhkaan! Lause 5: Sekä Josh että hänen tyttöystävänsä myöhästyivät töistä.</w:t>
      </w:r>
    </w:p>
    <w:p>
      <w:r>
        <w:rPr>
          <w:b/>
        </w:rPr>
        <w:t xml:space="preserve">Tulos</w:t>
      </w:r>
    </w:p>
    <w:p>
      <w:r>
        <w:t xml:space="preserve">Jaettu kuljetus</w:t>
      </w:r>
    </w:p>
    <w:p>
      <w:r>
        <w:rPr>
          <w:b/>
        </w:rPr>
        <w:t xml:space="preserve">Esimerkki 4.6218</w:t>
      </w:r>
    </w:p>
    <w:p>
      <w:r>
        <w:t xml:space="preserve">Lause 1: Tom käveli yöllä huoneeseensa. Lause 2: Hän huomasi käytävällä pelottavan varjon. Lause 3: Se säikäytti hänet hetkeksi. Lause 4: Hän katsoi lähemmäs ja näki kasan vaatteita. Lause 5: Tom tunsi itsensä hölmöksi, koska säikähti.</w:t>
      </w:r>
    </w:p>
    <w:p>
      <w:r>
        <w:rPr>
          <w:b/>
        </w:rPr>
        <w:t xml:space="preserve">Tulos</w:t>
      </w:r>
    </w:p>
    <w:p>
      <w:r>
        <w:t xml:space="preserve">Pelottavia varjoja</w:t>
      </w:r>
    </w:p>
    <w:p>
      <w:r>
        <w:rPr>
          <w:b/>
        </w:rPr>
        <w:t xml:space="preserve">Esimerkki 4.6219</w:t>
      </w:r>
    </w:p>
    <w:p>
      <w:r>
        <w:t xml:space="preserve">Lause 1: Gina oli juuri synnyttänyt ja oli hyvin väsynyt. Lause 2: Kun hänen vauvansa alkoi itkeä yöllä, hän ei kuullut sitä. Lause 3: Hänen miehensä yritti herättää häntä, mutta hän ei liikkunut. Lause 4: Niinpä hän meni syöttämään vauvan ja palasi takaisin nukkumaan. Lause 5: Aamulla Gina oli niin liikuttunut, että hän halasi kovasti miestään.</w:t>
      </w:r>
    </w:p>
    <w:p>
      <w:r>
        <w:rPr>
          <w:b/>
        </w:rPr>
        <w:t xml:space="preserve">Tulos</w:t>
      </w:r>
    </w:p>
    <w:p>
      <w:r>
        <w:t xml:space="preserve">Uusi vauva</w:t>
      </w:r>
    </w:p>
    <w:p>
      <w:r>
        <w:rPr>
          <w:b/>
        </w:rPr>
        <w:t xml:space="preserve">Esimerkki 4.6220</w:t>
      </w:r>
    </w:p>
    <w:p>
      <w:r>
        <w:t xml:space="preserve">Lause 1: Mark palasi töistä uupuneena. Lause 2: Hän kaatui sängylle valmiina kunnon päiväunille. Lause 3: Mutta kuten aina, hänen naapurinsa soitti kovaa musiikkia. Lause 4: Niinpä Mark laittoi kuulokkeet korviinsa kuunnellakseen sitä, mistä hän piti eniten. Lause 5: Ja nukahti muutamassa minuutissa meren aaltojen ääniin.</w:t>
      </w:r>
    </w:p>
    <w:p>
      <w:r>
        <w:rPr>
          <w:b/>
        </w:rPr>
        <w:t xml:space="preserve">Tulos</w:t>
      </w:r>
    </w:p>
    <w:p>
      <w:r>
        <w:t xml:space="preserve">Uupunut</w:t>
      </w:r>
    </w:p>
    <w:p>
      <w:r>
        <w:rPr>
          <w:b/>
        </w:rPr>
        <w:t xml:space="preserve">Esimerkki 4.6221</w:t>
      </w:r>
    </w:p>
    <w:p>
      <w:r>
        <w:t xml:space="preserve">Lause 1: Kelley oli ostanut salaattia. Lause 2: Hän osti sen viime viikolla. Lause 3: Mutta hän oli unohtanut sen. Lause 4: Niinpä hän päätti lopulta syödä sen. Lause 5: Se oli ihan mätä.</w:t>
      </w:r>
    </w:p>
    <w:p>
      <w:r>
        <w:rPr>
          <w:b/>
        </w:rPr>
        <w:t xml:space="preserve">Tulos</w:t>
      </w:r>
    </w:p>
    <w:p>
      <w:r>
        <w:t xml:space="preserve">Huono salaatti</w:t>
      </w:r>
    </w:p>
    <w:p>
      <w:r>
        <w:rPr>
          <w:b/>
        </w:rPr>
        <w:t xml:space="preserve">Esimerkki 4.6222</w:t>
      </w:r>
    </w:p>
    <w:p>
      <w:r>
        <w:t xml:space="preserve">Lause 1: Sasha nukkui eräänä yönä. Lause 2: Kun hän heräsi, sänky oli märkä kaikkialla. Lause 3: Hän sytytti valon nähdäkseen, mitä se oli. Lause 4: Sasha saa tietää, että hän pissasi sänkyyn. Lause 5: Sasha häpeää itseään ja pesee lakanat.</w:t>
      </w:r>
    </w:p>
    <w:p>
      <w:r>
        <w:rPr>
          <w:b/>
        </w:rPr>
        <w:t xml:space="preserve">Tulos</w:t>
      </w:r>
    </w:p>
    <w:p>
      <w:r>
        <w:t xml:space="preserve">Sasha kastelee sängyn</w:t>
      </w:r>
    </w:p>
    <w:p>
      <w:r>
        <w:rPr>
          <w:b/>
        </w:rPr>
        <w:t xml:space="preserve">Esimerkki 4.6223</w:t>
      </w:r>
    </w:p>
    <w:p>
      <w:r>
        <w:t xml:space="preserve">Lause 1: Judy oli hyvin itsenäinen ihminen ja halusi oppia neulomaan. Lause 2: Hänellä ei ollut sukulaisia, jotka olisivat voineet opettaa häntä. Lause 3: Judylla oli iäkäs naapuri, jota hän kutsui mummoksi. Lause 4: Judy pyysi tekomummoaan opettamaan häntä neulomaan. Lause 5: Iäkäs rouva opetti Judylle kaikki neulomisen ja virkkaamisen perusteet.</w:t>
      </w:r>
    </w:p>
    <w:p>
      <w:r>
        <w:rPr>
          <w:b/>
        </w:rPr>
        <w:t xml:space="preserve">Tulos</w:t>
      </w:r>
    </w:p>
    <w:p>
      <w:r>
        <w:t xml:space="preserve">Isoäidin lanka</w:t>
      </w:r>
    </w:p>
    <w:p>
      <w:r>
        <w:rPr>
          <w:b/>
        </w:rPr>
        <w:t xml:space="preserve">Esimerkki 4.6224</w:t>
      </w:r>
    </w:p>
    <w:p>
      <w:r>
        <w:t xml:space="preserve">Lause 1: Ensimmäinen matkamme Fuddruckersiin oli hyvin hämmentävä. Lause 2: Poikani halusi strutsihampurilaisen. Lause 3: Hän sai aivan liian ison hampurilaisen. Lause 4: Hän yritti laittaa siihen kaikki täytteet. Lause 5: Hän istuutui alas tietämättä, miten sitä pitäisi syödä.</w:t>
      </w:r>
    </w:p>
    <w:p>
      <w:r>
        <w:rPr>
          <w:b/>
        </w:rPr>
        <w:t xml:space="preserve">Tulos</w:t>
      </w:r>
    </w:p>
    <w:p>
      <w:r>
        <w:t xml:space="preserve">Fuddruckers</w:t>
      </w:r>
    </w:p>
    <w:p>
      <w:r>
        <w:rPr>
          <w:b/>
        </w:rPr>
        <w:t xml:space="preserve">Esimerkki 4.6225</w:t>
      </w:r>
    </w:p>
    <w:p>
      <w:r>
        <w:t xml:space="preserve">Lause 1: Tom ajoi vanhalla autolla. Lause 2: Se pysyi hädin tuskin hengissä. Lause 3: Eräänä päivänä se hajosi täysin. Lause 4: Tomilla ei ollut varaa korjata sitä. Lause 5: Sen sijaan hän romutti sen metallia varten.</w:t>
      </w:r>
    </w:p>
    <w:p>
      <w:r>
        <w:rPr>
          <w:b/>
        </w:rPr>
        <w:t xml:space="preserve">Tulos</w:t>
      </w:r>
    </w:p>
    <w:p>
      <w:r>
        <w:t xml:space="preserve">Hajonnut</w:t>
      </w:r>
    </w:p>
    <w:p>
      <w:r>
        <w:rPr>
          <w:b/>
        </w:rPr>
        <w:t xml:space="preserve">Esimerkki 4.6226</w:t>
      </w:r>
    </w:p>
    <w:p>
      <w:r>
        <w:t xml:space="preserve">Lause 1: Bobin bändi soitti baarissa. Lause 2: Hän saapui paikalle aikaisin asettaakseen laitteensa valmiiksi. Lause 3: Bob ja hänen bändinsä katselivat, kun lavalla soitti avausbändi. Lause 4: Bobin bändi nousi lavalle. Lause 5: He soittivat koko illan.</w:t>
      </w:r>
    </w:p>
    <w:p>
      <w:r>
        <w:rPr>
          <w:b/>
        </w:rPr>
        <w:t xml:space="preserve">Tulos</w:t>
      </w:r>
    </w:p>
    <w:p>
      <w:r>
        <w:t xml:space="preserve">Bob ja hänen yhtyeensä</w:t>
      </w:r>
    </w:p>
    <w:p>
      <w:r>
        <w:rPr>
          <w:b/>
        </w:rPr>
        <w:t xml:space="preserve">Esimerkki 4.6227</w:t>
      </w:r>
    </w:p>
    <w:p>
      <w:r>
        <w:t xml:space="preserve">Lause 1: Ostin taannoin uuden talon. Lause 2: Ostoprosessi oli pitkä ja vaikea. Lause 3: Lopulta sain talon ostettua. Lause 4: Huomenna siirrän kaikki tavarani sinne. Lause 5: En malta odottaa, että pääsen muuttamaan uuteen talooni.</w:t>
      </w:r>
    </w:p>
    <w:p>
      <w:r>
        <w:rPr>
          <w:b/>
        </w:rPr>
        <w:t xml:space="preserve">Tulos</w:t>
      </w:r>
    </w:p>
    <w:p>
      <w:r>
        <w:t xml:space="preserve">Uuden talon ostaminen.</w:t>
      </w:r>
    </w:p>
    <w:p>
      <w:r>
        <w:rPr>
          <w:b/>
        </w:rPr>
        <w:t xml:space="preserve">Esimerkki 4.6228</w:t>
      </w:r>
    </w:p>
    <w:p>
      <w:r>
        <w:t xml:space="preserve">Lause 1: Pojallani oli säiliö, jossa oli kaksi uivaa sammakkoa. Lause 2: Hän antoi sammakoille nimet Pilkku ja Aalto. Lause 3: Eräänä päivänä kissamme kaatoi sammakkoastian. Lause 4: Sammakot tulivat ulos ja kissa leikki niillä. Lause 5: Vain yksi niistä jäi henkiin.</w:t>
      </w:r>
    </w:p>
    <w:p>
      <w:r>
        <w:rPr>
          <w:b/>
        </w:rPr>
        <w:t xml:space="preserve">Tulos</w:t>
      </w:r>
    </w:p>
    <w:p>
      <w:r>
        <w:t xml:space="preserve">Kissa ja sammakot</w:t>
      </w:r>
    </w:p>
    <w:p>
      <w:r>
        <w:rPr>
          <w:b/>
        </w:rPr>
        <w:t xml:space="preserve">Esimerkki 4.6229</w:t>
      </w:r>
    </w:p>
    <w:p>
      <w:r>
        <w:t xml:space="preserve">Lause 1: Gemini oli lomalla Brasiliassa. Lause 2: Hän oli eräänä iltana humalassa ja vahingoitti vessakoppia. Lause 3: Vartija vaati häntä maksamaan kulut. Lause 4: Kaksonen maksoi kulut. Lause 5: Kun hänen ystävänsä kysyivät, hän sanoi, että hänet oli sen sijaan ryöstetty.</w:t>
      </w:r>
    </w:p>
    <w:p>
      <w:r>
        <w:rPr>
          <w:b/>
        </w:rPr>
        <w:t xml:space="preserve">Tulos</w:t>
      </w:r>
    </w:p>
    <w:p>
      <w:r>
        <w:t xml:space="preserve">Brasilia</w:t>
      </w:r>
    </w:p>
    <w:p>
      <w:r>
        <w:rPr>
          <w:b/>
        </w:rPr>
        <w:t xml:space="preserve">Esimerkki 4.6230</w:t>
      </w:r>
    </w:p>
    <w:p>
      <w:r>
        <w:t xml:space="preserve">Lause 1: Ann sai tietää olevansa raskaana. Lause 2: Hän varasi ajan lääkärille. Lause 3: Lääkäri sai selville, että Annin keskenmeno oli jäänyt väliin. Lause 4: Ann itki. Lause 5: Heidän oli tehtävä leikkaus.</w:t>
      </w:r>
    </w:p>
    <w:p>
      <w:r>
        <w:rPr>
          <w:b/>
        </w:rPr>
        <w:t xml:space="preserve">Tulos</w:t>
      </w:r>
    </w:p>
    <w:p>
      <w:r>
        <w:t xml:space="preserve">Kesken jäänyt keskenmeno</w:t>
      </w:r>
    </w:p>
    <w:p>
      <w:r>
        <w:rPr>
          <w:b/>
        </w:rPr>
        <w:t xml:space="preserve">Esimerkki 4.6231</w:t>
      </w:r>
    </w:p>
    <w:p>
      <w:r>
        <w:t xml:space="preserve">Lause 1: Mina pesi hiuksiaan. Lause 2: Vesipumppu sammui. Lause 3: Mina ei pystynyt huuhtelemaan hiuksiaan. Lause 4: Hän kääri ne pyyhkeeseen. Lause 5: Mina ajoi ystävän luokse pesemään hiuksensa loppuun.</w:t>
      </w:r>
    </w:p>
    <w:p>
      <w:r>
        <w:rPr>
          <w:b/>
        </w:rPr>
        <w:t xml:space="preserve">Tulos</w:t>
      </w:r>
    </w:p>
    <w:p>
      <w:r>
        <w:t xml:space="preserve">Hiusten pesu</w:t>
      </w:r>
    </w:p>
    <w:p>
      <w:r>
        <w:rPr>
          <w:b/>
        </w:rPr>
        <w:t xml:space="preserve">Esimerkki 4.6232</w:t>
      </w:r>
    </w:p>
    <w:p>
      <w:r>
        <w:t xml:space="preserve">Lause 1: Hänen lempilasinsa menivät pilalle. Lause 2: Vaaleanpunainen väriaine oli päässyt niihin. Lause 3: Hänen äitinsä vei hänet hakemaan uudet silmälasit. Lause 4: Oli aika tilata uudet silmälasit. Lause 5: Hän valitsi vaaleanpunaiset, ja molemmat nauroivat ironiaa.</w:t>
      </w:r>
    </w:p>
    <w:p>
      <w:r>
        <w:rPr>
          <w:b/>
        </w:rPr>
        <w:t xml:space="preserve">Tulos</w:t>
      </w:r>
    </w:p>
    <w:p>
      <w:r>
        <w:t xml:space="preserve">Ruinattu</w:t>
      </w:r>
    </w:p>
    <w:p>
      <w:r>
        <w:rPr>
          <w:b/>
        </w:rPr>
        <w:t xml:space="preserve">Esimerkki 4.6233</w:t>
      </w:r>
    </w:p>
    <w:p>
      <w:r>
        <w:t xml:space="preserve">Lause 1: Oli halloween-ilta, ja Susie jakoi karkkia. Lause 2: Välittömästi ovikello soi. Lause 3: Kun Susie avasi oven, hän järkyttyi. Lause 4: Hän ei ollut koskaan nähnyt mitään pelottavampaa. Lause 5: Hirviö ovella oli kauhistuttava.</w:t>
      </w:r>
    </w:p>
    <w:p>
      <w:r>
        <w:rPr>
          <w:b/>
        </w:rPr>
        <w:t xml:space="preserve">Tulos</w:t>
      </w:r>
    </w:p>
    <w:p>
      <w:r>
        <w:t xml:space="preserve">Pelottava puku</w:t>
      </w:r>
    </w:p>
    <w:p>
      <w:r>
        <w:rPr>
          <w:b/>
        </w:rPr>
        <w:t xml:space="preserve">Esimerkki 4.6234</w:t>
      </w:r>
    </w:p>
    <w:p>
      <w:r>
        <w:t xml:space="preserve">Lause 1: Tom oli juuri mennyt naimisiin. Lause 2: Hän oli häämatkalla Havaijilla. Lause 3: Trooppinen myrsky iski samaan aikaan. Lause 4: Tomin hotelli kärsi erityisen pahoin. Lause 5: Tomin vaimo loukkaantui vakavasti.</w:t>
      </w:r>
    </w:p>
    <w:p>
      <w:r>
        <w:rPr>
          <w:b/>
        </w:rPr>
        <w:t xml:space="preserve">Tulos</w:t>
      </w:r>
    </w:p>
    <w:p>
      <w:r>
        <w:t xml:space="preserve">Kauhea häämatka</w:t>
      </w:r>
    </w:p>
    <w:p>
      <w:r>
        <w:rPr>
          <w:b/>
        </w:rPr>
        <w:t xml:space="preserve">Esimerkki 4.6235</w:t>
      </w:r>
    </w:p>
    <w:p>
      <w:r>
        <w:t xml:space="preserve">Lause 1: John rakasti käsipallon pelaamista. Lause 2: John poltti kätensä. Lause 3: John tunsi kipua joka kerta, kun hän löi palloa. Lause 4: Hän meni lääkäriin. Lause 5: Valitettavasti hänen oli lopetettava urheilun harrastaminen.</w:t>
      </w:r>
    </w:p>
    <w:p>
      <w:r>
        <w:rPr>
          <w:b/>
        </w:rPr>
        <w:t xml:space="preserve">Tulos</w:t>
      </w:r>
    </w:p>
    <w:p>
      <w:r>
        <w:t xml:space="preserve">Käsipallo</w:t>
      </w:r>
    </w:p>
    <w:p>
      <w:r>
        <w:rPr>
          <w:b/>
        </w:rPr>
        <w:t xml:space="preserve">Esimerkki 4.6236</w:t>
      </w:r>
    </w:p>
    <w:p>
      <w:r>
        <w:t xml:space="preserve">Lause 1: Tom käveli naapurustossaan. Lause 2: Tomin tuntematon koira ilmestyi paikalle. Lause 3: Tom huomasi, että se murisi ja näytti nälkäiseltä. Lause 4: Hän käveli hitaasti poispäin, kun oli tarpeeksi kaukana. Lause 5: Sen jälkeen hän juoksi turvaan.</w:t>
      </w:r>
    </w:p>
    <w:p>
      <w:r>
        <w:rPr>
          <w:b/>
        </w:rPr>
        <w:t xml:space="preserve">Tulos</w:t>
      </w:r>
    </w:p>
    <w:p>
      <w:r>
        <w:t xml:space="preserve">Vesikauhuinen koira</w:t>
      </w:r>
    </w:p>
    <w:p>
      <w:r>
        <w:rPr>
          <w:b/>
        </w:rPr>
        <w:t xml:space="preserve">Esimerkki 4.6237</w:t>
      </w:r>
    </w:p>
    <w:p>
      <w:r>
        <w:t xml:space="preserve">Lause 1: Grace teki hyvää työtä joukkueen kapteenina. Lause 2: Hän oli loistava jalkapalloilija ja johtaja. Lause 3: Hän harjoitteli joka päivä ja odotti joukkuetovereidensa tekevän samoin. Lause 4: Kun oli turnauksen aika, hän piti heille kannustuspuheenvuoron. Lause 5: Hän innosti heitä voittamaan pelin!</w:t>
      </w:r>
    </w:p>
    <w:p>
      <w:r>
        <w:rPr>
          <w:b/>
        </w:rPr>
        <w:t xml:space="preserve">Tulos</w:t>
      </w:r>
    </w:p>
    <w:p>
      <w:r>
        <w:t xml:space="preserve">Jalkapallotähti</w:t>
      </w:r>
    </w:p>
    <w:p>
      <w:r>
        <w:rPr>
          <w:b/>
        </w:rPr>
        <w:t xml:space="preserve">Esimerkki 4.6238</w:t>
      </w:r>
    </w:p>
    <w:p>
      <w:r>
        <w:t xml:space="preserve">Lause 1: Austin halusi katsoa elokuvateatterissa Suicide Squadin. Lause 2: Hän kysyi äidiltään, veisikö tämä hänet katsomaan elokuvaa. Lause 3: Austinin äiti sanoi, että he voivat mennä. Lause 4: Austinin vanhemmilla oli paljon tekemistä sinä päivänä, mutta he kiirehtivät. Lause 5: He menivät kaikki yhdessä katsomaan elokuvaa perheenä.</w:t>
      </w:r>
    </w:p>
    <w:p>
      <w:r>
        <w:rPr>
          <w:b/>
        </w:rPr>
        <w:t xml:space="preserve">Tulos</w:t>
      </w:r>
    </w:p>
    <w:p>
      <w:r>
        <w:t xml:space="preserve">Elokuvissa käynti.</w:t>
      </w:r>
    </w:p>
    <w:p>
      <w:r>
        <w:rPr>
          <w:b/>
        </w:rPr>
        <w:t xml:space="preserve">Esimerkki 4.6239</w:t>
      </w:r>
    </w:p>
    <w:p>
      <w:r>
        <w:t xml:space="preserve">Lause 1: Isoäitini teki joka aamu suuren annoksen kaurapuuroa. Lause 2: Hän sekoitti sitä suuressa metallikulhossa. Lause 3: Hän kaatoi kaurahiutaleet koira-astioihin. Lause 4: Isoäiti laittoi koira-astiat ulos. Lause 5: Hänen koiransa söivät kaurapuuroa aamiaiseksi.</w:t>
      </w:r>
    </w:p>
    <w:p>
      <w:r>
        <w:rPr>
          <w:b/>
        </w:rPr>
        <w:t xml:space="preserve">Tulos</w:t>
      </w:r>
    </w:p>
    <w:p>
      <w:r>
        <w:t xml:space="preserve">Kaurapuuroaamiainen</w:t>
      </w:r>
    </w:p>
    <w:p>
      <w:r>
        <w:rPr>
          <w:b/>
        </w:rPr>
        <w:t xml:space="preserve">Esimerkki 4.6240</w:t>
      </w:r>
    </w:p>
    <w:p>
      <w:r>
        <w:t xml:space="preserve">Lause 1: Tim oli todella kiinnostunut autoista. Lause 2: Hän päätti osallistua paikalliseen laatikkoautokilpailuun. Lause 3: Hän rakensi kaiken isänsä avustuksella. Lause 4: Tim sijoittui lopulta kolmanneksi. Lause 5: Häntä kannustettiin jatkamaan rakentamista ja kilpailemista.</w:t>
      </w:r>
    </w:p>
    <w:p>
      <w:r>
        <w:rPr>
          <w:b/>
        </w:rPr>
        <w:t xml:space="preserve">Tulos</w:t>
      </w:r>
    </w:p>
    <w:p>
      <w:r>
        <w:t xml:space="preserve">Box Car Race</w:t>
      </w:r>
    </w:p>
    <w:p>
      <w:r>
        <w:rPr>
          <w:b/>
        </w:rPr>
        <w:t xml:space="preserve">Esimerkki 4.6241</w:t>
      </w:r>
    </w:p>
    <w:p>
      <w:r>
        <w:t xml:space="preserve">Lause 1: Samanthalla oli ollut vaikeuksia koulussa. Lause 2: Hänen vanhempansa ja opettajansa yrittivät auttaa häntä. Lause 3: Samanthalla oli koe tulossa ensi viikolla. Lause 4: Koko viikon Samantha opiskeli vanhempiensa kanssa. Lause 5: Se ei tuntunut auttavan, sillä Samantha sai kokeesta nelosen.</w:t>
      </w:r>
    </w:p>
    <w:p>
      <w:r>
        <w:rPr>
          <w:b/>
        </w:rPr>
        <w:t xml:space="preserve">Tulos</w:t>
      </w:r>
    </w:p>
    <w:p>
      <w:r>
        <w:t xml:space="preserve">Samantha reputtaa luokan</w:t>
      </w:r>
    </w:p>
    <w:p>
      <w:r>
        <w:rPr>
          <w:b/>
        </w:rPr>
        <w:t xml:space="preserve">Esimerkki 4.6242</w:t>
      </w:r>
    </w:p>
    <w:p>
      <w:r>
        <w:t xml:space="preserve">Lause 1: Noin kolmen kilometrin päässä toimistosta tapahtui suuri auto-onnettomuus. Lause 2: Odotin, että työtoveri vapauttaa minut. Lause 3: Hän oli kuitenkin hyvin myöhässä, enkä tiennyt miksi. Lause 4: Hän soitti minulle muutamaa minuuttia myöhemmin. Lause 5: Ilmeisesti hän oli jumissa liikenteessä kolarin takia.</w:t>
      </w:r>
    </w:p>
    <w:p>
      <w:r>
        <w:rPr>
          <w:b/>
        </w:rPr>
        <w:t xml:space="preserve">Tulos</w:t>
      </w:r>
    </w:p>
    <w:p>
      <w:r>
        <w:t xml:space="preserve">Myöhästyneet työtoverit</w:t>
      </w:r>
    </w:p>
    <w:p>
      <w:r>
        <w:rPr>
          <w:b/>
        </w:rPr>
        <w:t xml:space="preserve">Esimerkki 4.6243</w:t>
      </w:r>
    </w:p>
    <w:p>
      <w:r>
        <w:t xml:space="preserve">Lause 1: Juniper oli hyvin suosittu koulussa. Lause 2: Kun uusi oppilas saapui, Juniperin tehtävänä oli huolehtia hänestä. Lause 3: Hän esitteli hänet kaveripiiriinsä ja esitteli hänelle paikkoja. Lause 4: Hän vei Juniper jopa koulun tansseihin, jotta Juniper ei tuntisi oloaan yksinäiseksi. Lause 5: Uusi oppilas oli niin kiitollinen, että hän osti tytölle kukkia.</w:t>
      </w:r>
    </w:p>
    <w:p>
      <w:r>
        <w:rPr>
          <w:b/>
        </w:rPr>
        <w:t xml:space="preserve">Tulos</w:t>
      </w:r>
    </w:p>
    <w:p>
      <w:r>
        <w:t xml:space="preserve">Olla kiltti</w:t>
      </w:r>
    </w:p>
    <w:p>
      <w:r>
        <w:rPr>
          <w:b/>
        </w:rPr>
        <w:t xml:space="preserve">Esimerkki 4.6244</w:t>
      </w:r>
    </w:p>
    <w:p>
      <w:r>
        <w:t xml:space="preserve">Lause 1: Rita käy huvipuistossa. Lause 2: Hän syö hot dogia ja hattaraa. Lause 3: Hänen ystävänsä kehottavat häntä odottamaan 30 minuuttia ennen kuin hän pääsee ajelulle. Lause 4: Rita ei kuuntele ja lähtee ajelulle. Lause 5: Hän päätyy oksentamaan kaikkien kyydissä olevien päälle.</w:t>
      </w:r>
    </w:p>
    <w:p>
      <w:r>
        <w:rPr>
          <w:b/>
        </w:rPr>
        <w:t xml:space="preserve">Tulos</w:t>
      </w:r>
    </w:p>
    <w:p>
      <w:r>
        <w:t xml:space="preserve">Rita sairastuu</w:t>
      </w:r>
    </w:p>
    <w:p>
      <w:r>
        <w:rPr>
          <w:b/>
        </w:rPr>
        <w:t xml:space="preserve">Esimerkki 4.6245</w:t>
      </w:r>
    </w:p>
    <w:p>
      <w:r>
        <w:t xml:space="preserve">Lause 1: Morgan noudatti yleensä sääntöjä. Lause 2: Hän ei halunnut valehdella vanhemmilleen eikä suututtaa heitä. Lause 3: Eräänä yönä hän hiipi ulos tapaamaan poikaystäväänsä. Lause 4: Hänen vanhempansa saivat hänet kiinni ja olivat todella vihaisia. Lause 5: Morgan tunsi itsensä kauheaksi siitä stressistä, jonka hän oli aiheuttanut heille.</w:t>
      </w:r>
    </w:p>
    <w:p>
      <w:r>
        <w:rPr>
          <w:b/>
        </w:rPr>
        <w:t xml:space="preserve">Tulos</w:t>
      </w:r>
    </w:p>
    <w:p>
      <w:r>
        <w:t xml:space="preserve">Maadoitettu</w:t>
      </w:r>
    </w:p>
    <w:p>
      <w:r>
        <w:rPr>
          <w:b/>
        </w:rPr>
        <w:t xml:space="preserve">Esimerkki 4.6246</w:t>
      </w:r>
    </w:p>
    <w:p>
      <w:r>
        <w:t xml:space="preserve">Lause 1: Kim järjesti juhlat eräänä lauantai-iltana. Lause 2: Hän kutsui paikalle pojan, joka oli hänen mielestään söpö. Lause 3: Hän pukeutui näyttävästi ja laittoi hiuksensa kuntoon. Lause 4: Kello 19.00 kaikki alkoivat saapua paikalle. Lause 5: Poika saapui tyttöystävänsä kanssa!</w:t>
      </w:r>
    </w:p>
    <w:p>
      <w:r>
        <w:rPr>
          <w:b/>
        </w:rPr>
        <w:t xml:space="preserve">Tulos</w:t>
      </w:r>
    </w:p>
    <w:p>
      <w:r>
        <w:t xml:space="preserve">Puolue</w:t>
      </w:r>
    </w:p>
    <w:p>
      <w:r>
        <w:rPr>
          <w:b/>
        </w:rPr>
        <w:t xml:space="preserve">Esimerkki 4.6247</w:t>
      </w:r>
    </w:p>
    <w:p>
      <w:r>
        <w:t xml:space="preserve">Lause 1: Tomilla oli hieno akvaario. Lause 2: Hänen tyttöystävänsä yritti hankkia Tomille kalan tämän syntymäpäiväksi. Lause 3: Valitettavasti tyttö hankki hänelle makean veden kalan. Lause 4: Tomilla oli suolaisen veden akvaario. Lause 5: Hän pyysi anteeksi ja palautti sen.</w:t>
      </w:r>
    </w:p>
    <w:p>
      <w:r>
        <w:rPr>
          <w:b/>
        </w:rPr>
        <w:t xml:space="preserve">Tulos</w:t>
      </w:r>
    </w:p>
    <w:p>
      <w:r>
        <w:t xml:space="preserve">Suolaisen veden kalat</w:t>
      </w:r>
    </w:p>
    <w:p>
      <w:r>
        <w:rPr>
          <w:b/>
        </w:rPr>
        <w:t xml:space="preserve">Esimerkki 4.6248</w:t>
      </w:r>
    </w:p>
    <w:p>
      <w:r>
        <w:t xml:space="preserve">Lause 1: Ystäväni Jim kutsui minut eräänä päivänä katsomaan pelottavaa elokuvaa. Lause 2: En pidä lainkaan kauhuelokuvista, mutta sanoin hänelle, että menen silti. Lause 3: Menimme teatteriin ja ostimme popcornia ja juomia. Lause 4: Kun elokuva alkoi, minua jännitti, että se olisi liian pelottava. Lause 5: Onneksi elokuva ei ollutkaan niin pelottava, ja meillä oli hauskaa.</w:t>
      </w:r>
    </w:p>
    <w:p>
      <w:r>
        <w:rPr>
          <w:b/>
        </w:rPr>
        <w:t xml:space="preserve">Tulos</w:t>
      </w:r>
    </w:p>
    <w:p>
      <w:r>
        <w:t xml:space="preserve">Kauhuelokuvat</w:t>
      </w:r>
    </w:p>
    <w:p>
      <w:r>
        <w:rPr>
          <w:b/>
        </w:rPr>
        <w:t xml:space="preserve">Esimerkki 4.6249</w:t>
      </w:r>
    </w:p>
    <w:p>
      <w:r>
        <w:t xml:space="preserve">Lause 1: Dale on 40-vuotias mies. Lause 2: Dale asuu edelleen kotoa käsin. Lause 3: Dale on kyllästynyt asumaan isänsä kanssa. Lause 4: Dale saa työpaikan. Lause 5: Dale muuttaa pois.</w:t>
      </w:r>
    </w:p>
    <w:p>
      <w:r>
        <w:rPr>
          <w:b/>
        </w:rPr>
        <w:t xml:space="preserve">Tulos</w:t>
      </w:r>
    </w:p>
    <w:p>
      <w:r>
        <w:t xml:space="preserve">Dale muuttaa ulos</w:t>
      </w:r>
    </w:p>
    <w:p>
      <w:r>
        <w:rPr>
          <w:b/>
        </w:rPr>
        <w:t xml:space="preserve">Esimerkki 4.6250</w:t>
      </w:r>
    </w:p>
    <w:p>
      <w:r>
        <w:t xml:space="preserve">Lause 1: Marion oli matkustellut paljon elämässään. Lause 2: Kun Marion kuoli, hänellä oli talossaan paljon muistoesineitä. Lause 3: Hänen lapsensa antoivat suurimman osan niistä eri museoille. Lause 4: Loput he antoivat hyväntekeväisyyteen. Lause 5: Mutta he säilyttivät kukin yhden esineen muistoksi hänestä.</w:t>
      </w:r>
    </w:p>
    <w:p>
      <w:r>
        <w:rPr>
          <w:b/>
        </w:rPr>
        <w:t xml:space="preserve">Tulos</w:t>
      </w:r>
    </w:p>
    <w:p>
      <w:r>
        <w:t xml:space="preserve">Muista</w:t>
      </w:r>
    </w:p>
    <w:p>
      <w:r>
        <w:rPr>
          <w:b/>
        </w:rPr>
        <w:t xml:space="preserve">Esimerkki 4.6251</w:t>
      </w:r>
    </w:p>
    <w:p>
      <w:r>
        <w:t xml:space="preserve">Lause 1: Billy päätti käydä ankkalammella. Lause 2: Hän halusi mennä hakemaan rauhaa. Lause 3: Hän toi leivänpalasen ruokkimaan niitä. Lause 4: Ankat eivät pitäneet siitä. Lause 5: Billy päätyi lopulta kotiin.</w:t>
      </w:r>
    </w:p>
    <w:p>
      <w:r>
        <w:rPr>
          <w:b/>
        </w:rPr>
        <w:t xml:space="preserve">Tulos</w:t>
      </w:r>
    </w:p>
    <w:p>
      <w:r>
        <w:t xml:space="preserve">Ankkalampi</w:t>
      </w:r>
    </w:p>
    <w:p>
      <w:r>
        <w:rPr>
          <w:b/>
        </w:rPr>
        <w:t xml:space="preserve">Esimerkki 4.6252</w:t>
      </w:r>
    </w:p>
    <w:p>
      <w:r>
        <w:t xml:space="preserve">Lause 1: Ken yritti allekirjoittaa joitakin papereita. Lause 2: Hänen kynänsä lakkasi toimimasta. Lause 3: Muste näytti loppuneen. Lause 4: Hän lainasi kynän eräältä kaverilta. Lause 5: Ken palautti sitten kynän ja kiitti häntä.</w:t>
      </w:r>
    </w:p>
    <w:p>
      <w:r>
        <w:rPr>
          <w:b/>
        </w:rPr>
        <w:t xml:space="preserve">Tulos</w:t>
      </w:r>
    </w:p>
    <w:p>
      <w:r>
        <w:t xml:space="preserve">Muste loppu</w:t>
      </w:r>
    </w:p>
    <w:p>
      <w:r>
        <w:rPr>
          <w:b/>
        </w:rPr>
        <w:t xml:space="preserve">Esimerkki 4.6253</w:t>
      </w:r>
    </w:p>
    <w:p>
      <w:r>
        <w:t xml:space="preserve">Lause 1: Kary Kary nauroi katkerasti. Lause 2: Hänellä oli uusi työpari. Lause 3: Kary oli tehnyt kovasti töitä päästäkseen sinne, missä hän nyt oli. Lause 4: Häntä kiusattiin koulussa. Lause 5: Nyt hänen piinaajansa oli hänen esimiehensä.</w:t>
      </w:r>
    </w:p>
    <w:p>
      <w:r>
        <w:rPr>
          <w:b/>
        </w:rPr>
        <w:t xml:space="preserve">Tulos</w:t>
      </w:r>
    </w:p>
    <w:p>
      <w:r>
        <w:t xml:space="preserve">Kary</w:t>
      </w:r>
    </w:p>
    <w:p>
      <w:r>
        <w:rPr>
          <w:b/>
        </w:rPr>
        <w:t xml:space="preserve">Esimerkki 4.6254</w:t>
      </w:r>
    </w:p>
    <w:p>
      <w:r>
        <w:t xml:space="preserve">Lause 1: Claudia selaili lehtiä. Lause 2: Hän näki uuden hajuveden mainoksen. Lause 3: Hän kokeili lehdessä ollutta näytettä. Lause 4: Hän sai näytteestä allergisen reaktion. Lause 5: Barb oli varovaisempi kokeilemaan satunnaisia hajuvesiä.</w:t>
      </w:r>
    </w:p>
    <w:p>
      <w:r>
        <w:rPr>
          <w:b/>
        </w:rPr>
        <w:t xml:space="preserve">Tulos</w:t>
      </w:r>
    </w:p>
    <w:p>
      <w:r>
        <w:t xml:space="preserve">Hajuvesi</w:t>
      </w:r>
    </w:p>
    <w:p>
      <w:r>
        <w:rPr>
          <w:b/>
        </w:rPr>
        <w:t xml:space="preserve">Esimerkki 4.6255</w:t>
      </w:r>
    </w:p>
    <w:p>
      <w:r>
        <w:t xml:space="preserve">Lause 1: Oppilasryhmä odotti jännittävää retkeä. Lause 2: Retkeä edeltävinä viikkoina osa lapsista tappeli. Lause 3: Nukkumisjärjestelyistä riideltiin paljon. Lause 4: Eräänä päivänä tappelu meni liian pitkälle. Lause 5: Rehtori perui retken, eikä kukaan saanut nukkua missään.</w:t>
      </w:r>
    </w:p>
    <w:p>
      <w:r>
        <w:rPr>
          <w:b/>
        </w:rPr>
        <w:t xml:space="preserve">Tulos</w:t>
      </w:r>
    </w:p>
    <w:p>
      <w:r>
        <w:t xml:space="preserve">Peruutettu matka</w:t>
      </w:r>
    </w:p>
    <w:p>
      <w:r>
        <w:rPr>
          <w:b/>
        </w:rPr>
        <w:t xml:space="preserve">Esimerkki 4.6256</w:t>
      </w:r>
    </w:p>
    <w:p>
      <w:r>
        <w:t xml:space="preserve">Lause 1: Shirley rakasti käyttää collegepaitoja. Lause 2: Hän piti siitä, miltä ne näyttivät hänen päällään. Lause 3: Aina kun hän kävi kaupassa, Shirley osti kaupan. Lause 4: Eräänä päivänä Shirley matkusti suureen kauppaan. Lause 5: Hän osti iloisena monta villapaitaa.</w:t>
      </w:r>
    </w:p>
    <w:p>
      <w:r>
        <w:rPr>
          <w:b/>
        </w:rPr>
        <w:t xml:space="preserve">Tulos</w:t>
      </w:r>
    </w:p>
    <w:p>
      <w:r>
        <w:t xml:space="preserve">Huppari</w:t>
      </w:r>
    </w:p>
    <w:p>
      <w:r>
        <w:rPr>
          <w:b/>
        </w:rPr>
        <w:t xml:space="preserve">Esimerkki 4.6257</w:t>
      </w:r>
    </w:p>
    <w:p>
      <w:r>
        <w:t xml:space="preserve">Lause 1: Sarah oli hieman ylipainoinen. Lause 2: Hän päätti muuttaa ruokailutottumuksiaan parantaakseen terveyttään. Lause 3: Sarah pelkäsi, että hänen perheensä ei tukisi hänen uutta valintaansa. Lause 4: Hänen perheensä päätti kokata hänelle terveellisen aterian osoittaakseen tukensa. Lause 5: Sarah oli iloinen siitä, että hänen perheensä välitti hänen terveydestään.</w:t>
      </w:r>
    </w:p>
    <w:p>
      <w:r>
        <w:rPr>
          <w:b/>
        </w:rPr>
        <w:t xml:space="preserve">Tulos</w:t>
      </w:r>
    </w:p>
    <w:p>
      <w:r>
        <w:t xml:space="preserve">Nami.</w:t>
      </w:r>
    </w:p>
    <w:p>
      <w:r>
        <w:rPr>
          <w:b/>
        </w:rPr>
        <w:t xml:space="preserve">Esimerkki 4.6258</w:t>
      </w:r>
    </w:p>
    <w:p>
      <w:r>
        <w:t xml:space="preserve">Lause 1: Lapsilla oli paljon energiaa. Lause 2: Heidän äitinsä vei heidät puistoon. Lause 3: He kiipeilivät ja juoksivat ja pitivät hauskaa. Lause 4: Sen jälkeen he olivat paljon rauhallisempia. Lause 5: Puisto oli uuvuttanut heidät!</w:t>
      </w:r>
    </w:p>
    <w:p>
      <w:r>
        <w:rPr>
          <w:b/>
        </w:rPr>
        <w:t xml:space="preserve">Tulos</w:t>
      </w:r>
    </w:p>
    <w:p>
      <w:r>
        <w:t xml:space="preserve">Puisto</w:t>
      </w:r>
    </w:p>
    <w:p>
      <w:r>
        <w:rPr>
          <w:b/>
        </w:rPr>
        <w:t xml:space="preserve">Esimerkki 4.6259</w:t>
      </w:r>
    </w:p>
    <w:p>
      <w:r>
        <w:t xml:space="preserve">Lause 1: Brad rakasti käydä ostoksilla. Lause 2: Hänen lempikauppansa oli Target. Lause 3: Brad osti muutaman tavaran alennusmyynnistä. Lause 4: Brad päätti hakea popcornia ja lähteä ulos. Lause 5: Brad rakastaa Targetia ja tulee sinne uudelleen.</w:t>
      </w:r>
    </w:p>
    <w:p>
      <w:r>
        <w:rPr>
          <w:b/>
        </w:rPr>
        <w:t xml:space="preserve">Tulos</w:t>
      </w:r>
    </w:p>
    <w:p>
      <w:r>
        <w:t xml:space="preserve">Brad menee kohteeseen</w:t>
      </w:r>
    </w:p>
    <w:p>
      <w:r>
        <w:rPr>
          <w:b/>
        </w:rPr>
        <w:t xml:space="preserve">Esimerkki 4.6260</w:t>
      </w:r>
    </w:p>
    <w:p>
      <w:r>
        <w:t xml:space="preserve">Lause 1: Löysin hopeisen kaulakorun maasta. Lause 2: Laitoin sen kaulaani. Lause 3: Mielestäni näytin komealta. Lause 4: Yhtäkkiä törmäsin kaulakorun omistajaan. Lause 5: Hänen mielestään se näytti niin hyvältä, että hän antoi minun pitää sen.</w:t>
      </w:r>
    </w:p>
    <w:p>
      <w:r>
        <w:rPr>
          <w:b/>
        </w:rPr>
        <w:t xml:space="preserve">Tulos</w:t>
      </w:r>
    </w:p>
    <w:p>
      <w:r>
        <w:t xml:space="preserve">Hopeinen kaulakoru</w:t>
      </w:r>
    </w:p>
    <w:p>
      <w:r>
        <w:rPr>
          <w:b/>
        </w:rPr>
        <w:t xml:space="preserve">Esimerkki 4.6261</w:t>
      </w:r>
    </w:p>
    <w:p>
      <w:r>
        <w:t xml:space="preserve">Lause 1: Tom oli innoissaan osallistuessaan pukukilpailuun. Lause 2: Hän uskoi voittavansa helposti. Lause 3: Sitten hän huomasi jonkun toisen, jolla oli sama asu. Lause 4: Se oli vielä yksityiskohtaisempi kuin Tomin. Lause 5: Tom ei voittanut.</w:t>
      </w:r>
    </w:p>
    <w:p>
      <w:r>
        <w:rPr>
          <w:b/>
        </w:rPr>
        <w:t xml:space="preserve">Tulos</w:t>
      </w:r>
    </w:p>
    <w:p>
      <w:r>
        <w:t xml:space="preserve">Sama asu</w:t>
      </w:r>
    </w:p>
    <w:p>
      <w:r>
        <w:rPr>
          <w:b/>
        </w:rPr>
        <w:t xml:space="preserve">Esimerkki 4.6262</w:t>
      </w:r>
    </w:p>
    <w:p>
      <w:r>
        <w:t xml:space="preserve">Lause 1: Amyn uusi poikaystävä näytti Amylle ylpeänä talonsa. Lause 2: Amyn mielestä se ei ollut kovin vaikuttava. Lause 3: Amy ihmetteli, missä hän asui aiemmin. Lause 4: Amy pyysi poikaa näyttämään hänelle edellisen asuntonsa. Lause 5: Amy kertoi, että hän oli itse asiassa asunut teltassa viime aikoihin asti.</w:t>
      </w:r>
    </w:p>
    <w:p>
      <w:r>
        <w:rPr>
          <w:b/>
        </w:rPr>
        <w:t xml:space="preserve">Tulos</w:t>
      </w:r>
    </w:p>
    <w:p>
      <w:r>
        <w:t xml:space="preserve">Ymmärrettävä mielipide</w:t>
      </w:r>
    </w:p>
    <w:p>
      <w:r>
        <w:rPr>
          <w:b/>
        </w:rPr>
        <w:t xml:space="preserve">Esimerkki 4.6263</w:t>
      </w:r>
    </w:p>
    <w:p>
      <w:r>
        <w:t xml:space="preserve">Lause 1: Kate oli melko söpö tyttö. Lause 2: Hän kävi usein baarissa ystäviensä kanssa. Lause 3: Hänestä tuntui, että kaikki muut saivat iskuja paitsi hän. Lause 4: Lopulta hän alkoi pukeutua näyttävämmin. Lause 5: Hän sai huomiota, mutta ei sellaista, jota hän halusi.</w:t>
      </w:r>
    </w:p>
    <w:p>
      <w:r>
        <w:rPr>
          <w:b/>
        </w:rPr>
        <w:t xml:space="preserve">Tulos</w:t>
      </w:r>
    </w:p>
    <w:p>
      <w:r>
        <w:t xml:space="preserve">Yksinäinen tyttö</w:t>
      </w:r>
    </w:p>
    <w:p>
      <w:r>
        <w:rPr>
          <w:b/>
        </w:rPr>
        <w:t xml:space="preserve">Esimerkki 4.6264</w:t>
      </w:r>
    </w:p>
    <w:p>
      <w:r>
        <w:t xml:space="preserve">Lause 1: Maria oli huolissaan, koska hänen miehellään Joshilla oli hammassärky. Lause 2: Maryllä oli setä, joka sai aivohalvauksen pian hammassäryn jälkeen. Lause 3: Mary pyysi Joshia tutkituttamaan itsensä, jos hänellä olisi samanlainen tilanne kuin hänen sedällään. Lause 4: Josh meni hammaslääkäriin. Lause 5: Mary oli helpottunut kuullessaan, että Joshilla oli kaksi valtavaa reikää!</w:t>
      </w:r>
    </w:p>
    <w:p>
      <w:r>
        <w:rPr>
          <w:b/>
        </w:rPr>
        <w:t xml:space="preserve">Tulos</w:t>
      </w:r>
    </w:p>
    <w:p>
      <w:r>
        <w:t xml:space="preserve">Hammassärky</w:t>
      </w:r>
    </w:p>
    <w:p>
      <w:r>
        <w:rPr>
          <w:b/>
        </w:rPr>
        <w:t xml:space="preserve">Esimerkki 4.6265</w:t>
      </w:r>
    </w:p>
    <w:p>
      <w:r>
        <w:t xml:space="preserve">Lause 1: Lucy etsi YouTubesta. Lause 2: Hän löysi hienon kappaleen. Lause 3: Hän kuunteli sitä koko päivän. Lause 4: Lucy rakasti sitä. Lause 5: Hän halusi ostaa levyn.</w:t>
      </w:r>
    </w:p>
    <w:p>
      <w:r>
        <w:rPr>
          <w:b/>
        </w:rPr>
        <w:t xml:space="preserve">Tulos</w:t>
      </w:r>
    </w:p>
    <w:p>
      <w:r>
        <w:t xml:space="preserve">Loistava kappale</w:t>
      </w:r>
    </w:p>
    <w:p>
      <w:r>
        <w:rPr>
          <w:b/>
        </w:rPr>
        <w:t xml:space="preserve">Esimerkki 4.6266</w:t>
      </w:r>
    </w:p>
    <w:p>
      <w:r>
        <w:t xml:space="preserve">Lause 1: Susie luuli saavansa palkinnon koulussaan. Lause 2: Hän odotti sitä kärsivällisesti. Lause 3: Mutta seremonian loppu tuli. Lause 4: Susie odotti yhä. Lause 5: Hänen nimeään ei koskaan kutsuttu.</w:t>
      </w:r>
    </w:p>
    <w:p>
      <w:r>
        <w:rPr>
          <w:b/>
        </w:rPr>
        <w:t xml:space="preserve">Tulos</w:t>
      </w:r>
    </w:p>
    <w:p>
      <w:r>
        <w:t xml:space="preserve">Ei enää palkintoja</w:t>
      </w:r>
    </w:p>
    <w:p>
      <w:r>
        <w:rPr>
          <w:b/>
        </w:rPr>
        <w:t xml:space="preserve">Esimerkki 4.6267</w:t>
      </w:r>
    </w:p>
    <w:p>
      <w:r>
        <w:t xml:space="preserve">Lause 1: John työskenteli eläinkaupassa. Lause 2: Ja hän oli onnellinen, koska se oli hänen viimeinen päivänsä siellä. Lause 3: Mutta joku toi sisään likaisen lemmikin. Lause 4: Mutta John pystyi pysymään vain niin kaukana siitä. Lause 5: John oli liian sairas juhliakseen viimeistä työpäiväänsä.</w:t>
      </w:r>
    </w:p>
    <w:p>
      <w:r>
        <w:rPr>
          <w:b/>
        </w:rPr>
        <w:t xml:space="preserve">Tulos</w:t>
      </w:r>
    </w:p>
    <w:p>
      <w:r>
        <w:t xml:space="preserve">Likaiset lemmikit</w:t>
      </w:r>
    </w:p>
    <w:p>
      <w:r>
        <w:rPr>
          <w:b/>
        </w:rPr>
        <w:t xml:space="preserve">Esimerkki 4.6268</w:t>
      </w:r>
    </w:p>
    <w:p>
      <w:r>
        <w:t xml:space="preserve">Lause 1: Lisa lähti Eurooppaan. Lause 2: Hän halusi mennä Monte Carloon. Lause 3: Niin hän menikin. Lause 4: Hän rakasti kaikkea siellä. Lause 5: Ainoa huono puoli oli, että se oli kallista.</w:t>
      </w:r>
    </w:p>
    <w:p>
      <w:r>
        <w:rPr>
          <w:b/>
        </w:rPr>
        <w:t xml:space="preserve">Tulos</w:t>
      </w:r>
    </w:p>
    <w:p>
      <w:r>
        <w:t xml:space="preserve">Matka Monte Carloon</w:t>
      </w:r>
    </w:p>
    <w:p>
      <w:r>
        <w:rPr>
          <w:b/>
        </w:rPr>
        <w:t xml:space="preserve">Esimerkki 4.6269</w:t>
      </w:r>
    </w:p>
    <w:p>
      <w:r>
        <w:t xml:space="preserve">Lause 1: Perheellämme oli tapana ajaa joskus kahdella autolla kirkkoon. Lause 2: Jotkut lapset matkustivat yhdessä autossa ja jotkut toisessa. Lause 3: Eräänä sunnuntaina huomasimme, että veljemme oli jäänyt kirkkoon. Lause 4: Kun menimme hakemaan häntä, hän käveli kotiin. Lause 5: Hän oli niin vihainen siitä, että hänet oli jätetty, ettei hän halunnut mennä autoon!</w:t>
      </w:r>
    </w:p>
    <w:p>
      <w:r>
        <w:rPr>
          <w:b/>
        </w:rPr>
        <w:t xml:space="preserve">Tulos</w:t>
      </w:r>
    </w:p>
    <w:p>
      <w:r>
        <w:t xml:space="preserve">Kadonnut poika</w:t>
      </w:r>
    </w:p>
    <w:p>
      <w:r>
        <w:rPr>
          <w:b/>
        </w:rPr>
        <w:t xml:space="preserve">Esimerkki 4.6270</w:t>
      </w:r>
    </w:p>
    <w:p>
      <w:r>
        <w:t xml:space="preserve">Lause 1: Heidi tuijotti kirjaa. Lause 2: Hän tajusi, että hän ei nähnyt hyvin. Lause 3: Hän meni silmälääkärille tutkittavaksi. Lause 4: Hän tarvitsi kuulemma kipeästi silmälasit. Lause 5: Hän pystyi vihdoin näkemään!</w:t>
      </w:r>
    </w:p>
    <w:p>
      <w:r>
        <w:rPr>
          <w:b/>
        </w:rPr>
        <w:t xml:space="preserve">Tulos</w:t>
      </w:r>
    </w:p>
    <w:p>
      <w:r>
        <w:t xml:space="preserve">Lasit</w:t>
      </w:r>
    </w:p>
    <w:p>
      <w:r>
        <w:rPr>
          <w:b/>
        </w:rPr>
        <w:t xml:space="preserve">Esimerkki 4.6271</w:t>
      </w:r>
    </w:p>
    <w:p>
      <w:r>
        <w:t xml:space="preserve">Lause 1: Mies kumartui. Lause 2: Hän tunsi kipua selässään. Lause 3: Hän istui maahan. Lause 4: Kipu voimistui. Lause 5: Hän huusi apua maasta.</w:t>
      </w:r>
    </w:p>
    <w:p>
      <w:r>
        <w:rPr>
          <w:b/>
        </w:rPr>
        <w:t xml:space="preserve">Tulos</w:t>
      </w:r>
    </w:p>
    <w:p>
      <w:r>
        <w:t xml:space="preserve">Bent Over</w:t>
      </w:r>
    </w:p>
    <w:p>
      <w:r>
        <w:rPr>
          <w:b/>
        </w:rPr>
        <w:t xml:space="preserve">Esimerkki 4.6272</w:t>
      </w:r>
    </w:p>
    <w:p>
      <w:r>
        <w:t xml:space="preserve">Lause 1: Matteus vihasi tiskaamista. Lause 2: Hänen äitinsä pakotti hänet joka ikinen päivä. Lause 3: Eräänä päivänä hän päätti olla pesemättä astioita. Lause 4: Tiskit olivat seuraavana päivänä hyvin likaisia. Lause 5: Nyt Matthew pesee tiskit joka päivä iloisesti.</w:t>
      </w:r>
    </w:p>
    <w:p>
      <w:r>
        <w:rPr>
          <w:b/>
        </w:rPr>
        <w:t xml:space="preserve">Tulos</w:t>
      </w:r>
    </w:p>
    <w:p>
      <w:r>
        <w:t xml:space="preserve">Astia</w:t>
      </w:r>
    </w:p>
    <w:p>
      <w:r>
        <w:rPr>
          <w:b/>
        </w:rPr>
        <w:t xml:space="preserve">Esimerkki 4.6273</w:t>
      </w:r>
    </w:p>
    <w:p>
      <w:r>
        <w:t xml:space="preserve">Lause 1: Nick sai rahaa, joten hän lähti Eurooppaan. Lause 2: Häntä haastateltiin Englantiin pääsyä varten. Lause 3: He eivät pitäneet hänen vastauksistaan. Lause 4: Hänet laitettiin säilöönottokeskukseen. Lause 5: Nick on nyt onnellinen päästessään kotiin.</w:t>
      </w:r>
    </w:p>
    <w:p>
      <w:r>
        <w:rPr>
          <w:b/>
        </w:rPr>
        <w:t xml:space="preserve">Tulos</w:t>
      </w:r>
    </w:p>
    <w:p>
      <w:r>
        <w:t xml:space="preserve">Nick menee Englantiin</w:t>
      </w:r>
    </w:p>
    <w:p>
      <w:r>
        <w:rPr>
          <w:b/>
        </w:rPr>
        <w:t xml:space="preserve">Esimerkki 4.6274</w:t>
      </w:r>
    </w:p>
    <w:p>
      <w:r>
        <w:t xml:space="preserve">Lause 1: Ralph kiirehtii töistä kotiin päästäkseen tyttärensä juhliin. Lause 2: Hän on kärsimätön autossaan. Lause 3: Hän on jumissa liikenteessä ja alkaa suuttua. Lause 4: Hän soittaa tyttärelleen ja kertoo, ettei ehdi ajoissa. Lause 5: Ralph on jumissa liikenteessä seuraavan tunnin ajan ja myöhästyy juhlista.</w:t>
      </w:r>
    </w:p>
    <w:p>
      <w:r>
        <w:rPr>
          <w:b/>
        </w:rPr>
        <w:t xml:space="preserve">Tulos</w:t>
      </w:r>
    </w:p>
    <w:p>
      <w:r>
        <w:t xml:space="preserve">Ralph jumissa liikenteessä</w:t>
      </w:r>
    </w:p>
    <w:p>
      <w:r>
        <w:rPr>
          <w:b/>
        </w:rPr>
        <w:t xml:space="preserve">Esimerkki 4.6275</w:t>
      </w:r>
    </w:p>
    <w:p>
      <w:r>
        <w:t xml:space="preserve">Lause 1: Rakastin ennen opiskella kirjastossa. Lause 2: Minulla oli takapuolella pöytä, johon aina istuin. Lause 3: Mutta nyt, kun on loppukoulu, kirjastossa on hyvin kiire. Lause 4: Joku istuu nyt aina suosikkipöydässäni. Lause 5: Minun on nyt opiskeltava kotona.</w:t>
      </w:r>
    </w:p>
    <w:p>
      <w:r>
        <w:rPr>
          <w:b/>
        </w:rPr>
        <w:t xml:space="preserve">Tulos</w:t>
      </w:r>
    </w:p>
    <w:p>
      <w:r>
        <w:t xml:space="preserve">Kirjasto</w:t>
      </w:r>
    </w:p>
    <w:p>
      <w:r>
        <w:rPr>
          <w:b/>
        </w:rPr>
        <w:t xml:space="preserve">Esimerkki 4.6276</w:t>
      </w:r>
    </w:p>
    <w:p>
      <w:r>
        <w:t xml:space="preserve">Lause 1: Mona värjäsi hiuksensa punaisiksi. Lause 2: Monan mielestä hänen hiuksensa eivät muuttuneet tarpeeksi punaisiksi. Lause 3: Hän valkaisi hiuksiaan kaksikymmentä minuuttia. Lause 4: Hänen hiuksensa muuttuivat kirkkaan oranssiksi. Lause 5: Mona oli ylpeä uudesta hiusväristään.</w:t>
      </w:r>
    </w:p>
    <w:p>
      <w:r>
        <w:rPr>
          <w:b/>
        </w:rPr>
        <w:t xml:space="preserve">Tulos</w:t>
      </w:r>
    </w:p>
    <w:p>
      <w:r>
        <w:t xml:space="preserve">Hiukset</w:t>
      </w:r>
    </w:p>
    <w:p>
      <w:r>
        <w:rPr>
          <w:b/>
        </w:rPr>
        <w:t xml:space="preserve">Esimerkki 4.6277</w:t>
      </w:r>
    </w:p>
    <w:p>
      <w:r>
        <w:t xml:space="preserve">Lause 1: Sal aikoi ostaa talon rauhallisesta pikkukaupungista. Lause 2: Kauppa kariutui, ja hän päätyi asumaan kaupunkiin. Lause 3: Vajaa kuukausi myöhemmin tornado riehui pikkukaupungin läpi. Lause 4: Se tuhosi täysin talon, jonka Sal oli aikonut ostaa. Lause 5: Hän oli helpottunut siitä, että asiat olivat menneet niin kuin olivat menneet.</w:t>
      </w:r>
    </w:p>
    <w:p>
      <w:r>
        <w:rPr>
          <w:b/>
        </w:rPr>
        <w:t xml:space="preserve">Tulos</w:t>
      </w:r>
    </w:p>
    <w:p>
      <w:r>
        <w:t xml:space="preserve">Läheltä piti -tilanne</w:t>
      </w:r>
    </w:p>
    <w:p>
      <w:r>
        <w:rPr>
          <w:b/>
        </w:rPr>
        <w:t xml:space="preserve">Esimerkki 4.6278</w:t>
      </w:r>
    </w:p>
    <w:p>
      <w:r>
        <w:t xml:space="preserve">Lause 1: Tracy saapui toimistoon arviointia varten esimiehensä kanssa. Lause 2: Hän oli viime aikoina tehnyt kovasti töitä tehdäkseen vaikutuksen Tracyyn. Lause 3: Johtaja kutsui Tracyn toimistoonsa. Lause 4: He keskustelivat siitä, miten Tracy oli edistynyt työssään. Lause 5: Hän lähti ulos ylennystarjouksen kanssa.</w:t>
      </w:r>
    </w:p>
    <w:p>
      <w:r>
        <w:rPr>
          <w:b/>
        </w:rPr>
        <w:t xml:space="preserve">Tulos</w:t>
      </w:r>
    </w:p>
    <w:p>
      <w:r>
        <w:t xml:space="preserve">Myynninedistäminen</w:t>
      </w:r>
    </w:p>
    <w:p>
      <w:r>
        <w:rPr>
          <w:b/>
        </w:rPr>
        <w:t xml:space="preserve">Esimerkki 4.6279</w:t>
      </w:r>
    </w:p>
    <w:p>
      <w:r>
        <w:t xml:space="preserve">Lause 1: Theresa näki nälkää. Lause 2: Oli lounaan aika! Lause 3: Theresa söi voileivän ja hedelmät nopeasti. Lause 4: Theresa söi jälkiruoaksi brownien. Lause 5: Theresa tunsi olonsa paremmaksi syömisen jälkeen.</w:t>
      </w:r>
    </w:p>
    <w:p>
      <w:r>
        <w:rPr>
          <w:b/>
        </w:rPr>
        <w:t xml:space="preserve">Tulos</w:t>
      </w:r>
    </w:p>
    <w:p>
      <w:r>
        <w:t xml:space="preserve">Lounas</w:t>
      </w:r>
    </w:p>
    <w:p>
      <w:r>
        <w:rPr>
          <w:b/>
        </w:rPr>
        <w:t xml:space="preserve">Esimerkki 4.6280</w:t>
      </w:r>
    </w:p>
    <w:p>
      <w:r>
        <w:t xml:space="preserve">Lause 1: Neil ei voinut sietää sokeria. Lause 2: Kun hänen veljentyttärensä heitti hänelle palan kakkua, hän suuttui. Lause 3: Tyttö kertoi, että se oli syntymäpäiväperinne. Lause 4: Mutta Neil alkoi jo hengästyä. Lause 5: Ja hänen oli mentävä sairaalaan, koska hän ei todellakaan kestänyt sokeria.</w:t>
      </w:r>
    </w:p>
    <w:p>
      <w:r>
        <w:rPr>
          <w:b/>
        </w:rPr>
        <w:t xml:space="preserve">Tulos</w:t>
      </w:r>
    </w:p>
    <w:p>
      <w:r>
        <w:t xml:space="preserve">Sokeri</w:t>
      </w:r>
    </w:p>
    <w:p>
      <w:r>
        <w:rPr>
          <w:b/>
        </w:rPr>
        <w:t xml:space="preserve">Esimerkki 4.6281</w:t>
      </w:r>
    </w:p>
    <w:p>
      <w:r>
        <w:t xml:space="preserve">Lause 1: Julia lähti ystävänsä kanssa Roomaan lomalle. Lause 2: He katselivat kirkkoa, kun nuori italialainen lähestyi heitä. Lause 3: Nuori mies erottui heti Juliasta. Lause 4: Hän kehui Julian ulkonäköä laajoilla kädenliikkeillä. Lause 5: Ja polvillensa pudottautuen hän kosi tyttöä ilman syytä.</w:t>
      </w:r>
    </w:p>
    <w:p>
      <w:r>
        <w:rPr>
          <w:b/>
        </w:rPr>
        <w:t xml:space="preserve">Tulos</w:t>
      </w:r>
    </w:p>
    <w:p>
      <w:r>
        <w:t xml:space="preserve">Kun Roomassa</w:t>
      </w:r>
    </w:p>
    <w:p>
      <w:r>
        <w:rPr>
          <w:b/>
        </w:rPr>
        <w:t xml:space="preserve">Esimerkki 4.6282</w:t>
      </w:r>
    </w:p>
    <w:p>
      <w:r>
        <w:t xml:space="preserve">Lause 1: Diane rakasti siivoamista. Lause 2: Hän sai uuden imurin eikä malttanut odottaa, että sai käyttää sitä. Lause 3: Hän imuroi joka nurkan ja kolkan. Lause 4: Hänen kotinsa näytti upealta! Lause 5: Dianen mielestä imuri teki hienoa työtä.</w:t>
      </w:r>
    </w:p>
    <w:p>
      <w:r>
        <w:rPr>
          <w:b/>
        </w:rPr>
        <w:t xml:space="preserve">Tulos</w:t>
      </w:r>
    </w:p>
    <w:p>
      <w:r>
        <w:t xml:space="preserve">Tyhjiö</w:t>
      </w:r>
    </w:p>
    <w:p>
      <w:r>
        <w:rPr>
          <w:b/>
        </w:rPr>
        <w:t xml:space="preserve">Esimerkki 4.6283</w:t>
      </w:r>
    </w:p>
    <w:p>
      <w:r>
        <w:t xml:space="preserve">Lause 1: Tänään Jimmyllä oli paljon pihatöitä tehtävänä. Lause 2: Hän rakasti pihatöitä, mutta tänään hän oli sairas ja tarvitsi apua. Lause 3: Hän yritti soittaa useille ystäville, mutta kukaan ei vastannut puhelimeen. Lause 4: Lopulta hänen paras ystävänsä vastasi puheluun ja tuli auttamaan. Lause 5: He molemmat saivat pihatyöt valmiiksi yhdessä.</w:t>
      </w:r>
    </w:p>
    <w:p>
      <w:r>
        <w:rPr>
          <w:b/>
        </w:rPr>
        <w:t xml:space="preserve">Tulos</w:t>
      </w:r>
    </w:p>
    <w:p>
      <w:r>
        <w:t xml:space="preserve">Pihan työongelmat</w:t>
      </w:r>
    </w:p>
    <w:p>
      <w:r>
        <w:rPr>
          <w:b/>
        </w:rPr>
        <w:t xml:space="preserve">Esimerkki 4.6284</w:t>
      </w:r>
    </w:p>
    <w:p>
      <w:r>
        <w:t xml:space="preserve">Lause 1: Ken osallistui maratonille. Lause 2: Hän ei treenannut kovinkaan paljon. Lause 3: Hän ei ollut valmistautunut kunnolla maratonpäivänä. Lause 4: Ken selvisi vain neljänneksen matkasta ennen kuin luovutti. Lause 5: Hän oli liian uupunut jatkaakseen.</w:t>
      </w:r>
    </w:p>
    <w:p>
      <w:r>
        <w:rPr>
          <w:b/>
        </w:rPr>
        <w:t xml:space="preserve">Tulos</w:t>
      </w:r>
    </w:p>
    <w:p>
      <w:r>
        <w:t xml:space="preserve">Liian uupunut</w:t>
      </w:r>
    </w:p>
    <w:p>
      <w:r>
        <w:rPr>
          <w:b/>
        </w:rPr>
        <w:t xml:space="preserve">Esimerkki 4.6285</w:t>
      </w:r>
    </w:p>
    <w:p>
      <w:r>
        <w:t xml:space="preserve">Lause 1: Rainey oli nelivuotias, ja hänen äitinsä piti häntä suuressa arvossa. Lause 2: Pienen tytön oli kuitenkin aina oltava huomion keskipisteenä. Lause 3: Hänen isänsä oli huolissaan hänen käytöksestään. Lause 4: Hän asettui jatkuvasti äitinsä ja isänsä väliin. Lause 5: Hänen isänsä mielestä äiti hemmotteli häntä huomiolla.</w:t>
      </w:r>
    </w:p>
    <w:p>
      <w:r>
        <w:rPr>
          <w:b/>
        </w:rPr>
        <w:t xml:space="preserve">Tulos</w:t>
      </w:r>
    </w:p>
    <w:p>
      <w:r>
        <w:t xml:space="preserve">Huomion keskipiste</w:t>
      </w:r>
    </w:p>
    <w:p>
      <w:r>
        <w:rPr>
          <w:b/>
        </w:rPr>
        <w:t xml:space="preserve">Esimerkki 4.6286</w:t>
      </w:r>
    </w:p>
    <w:p>
      <w:r>
        <w:t xml:space="preserve">Lause 1: Connorilla oli koe perjantaina. Lause 2: Hän ei ollut opiskellut koetta varten. Lause 3: Connor tiesi, ettei hän pärjäisi kokeessa hyvin. Lause 4: Connor teeskenteli perjantaina olevansa sairas, jotta hän jäisi pois koulusta. Lause 5: Connor kirjoitti kokeen seuraavalla viikolla.</w:t>
      </w:r>
    </w:p>
    <w:p>
      <w:r>
        <w:rPr>
          <w:b/>
        </w:rPr>
        <w:t xml:space="preserve">Tulos</w:t>
      </w:r>
    </w:p>
    <w:p>
      <w:r>
        <w:t xml:space="preserve">Testi jää väliin</w:t>
      </w:r>
    </w:p>
    <w:p>
      <w:r>
        <w:rPr>
          <w:b/>
        </w:rPr>
        <w:t xml:space="preserve">Esimerkki 4.6287</w:t>
      </w:r>
    </w:p>
    <w:p>
      <w:r>
        <w:t xml:space="preserve">Lause 1: Poika löi ystäväänsä. Lause 2: Hänen ystävänsä oli pyörätuolissa. Lause 3: Hänen ystävänsä kutsui sitä rikokseksi. Lause 4: Poika sanoi leikkivänsä. Lause 5: Ystävä antoi pojalle anteeksi.</w:t>
      </w:r>
    </w:p>
    <w:p>
      <w:r>
        <w:rPr>
          <w:b/>
        </w:rPr>
        <w:t xml:space="preserve">Tulos</w:t>
      </w:r>
    </w:p>
    <w:p>
      <w:r>
        <w:t xml:space="preserve">rei'itys</w:t>
      </w:r>
    </w:p>
    <w:p>
      <w:r>
        <w:rPr>
          <w:b/>
        </w:rPr>
        <w:t xml:space="preserve">Esimerkki 4.6288</w:t>
      </w:r>
    </w:p>
    <w:p>
      <w:r>
        <w:t xml:space="preserve">Lause 1: Mark oli hyvin väsynyt. Lause 2: Hän teki kovasti töitä ja rentoutui sohvalla. Lause 3: Häntä ei huvittanut nousta ylös, joten hän tilasi pizzan. Lause 4: Lähetti tuli ja Mark maksoi. Lause 5: Pizza oli mahtavaa.</w:t>
      </w:r>
    </w:p>
    <w:p>
      <w:r>
        <w:rPr>
          <w:b/>
        </w:rPr>
        <w:t xml:space="preserve">Tulos</w:t>
      </w:r>
    </w:p>
    <w:p>
      <w:r>
        <w:t xml:space="preserve">Pizza</w:t>
      </w:r>
    </w:p>
    <w:p>
      <w:r>
        <w:rPr>
          <w:b/>
        </w:rPr>
        <w:t xml:space="preserve">Esimerkki 4.6289</w:t>
      </w:r>
    </w:p>
    <w:p>
      <w:r>
        <w:t xml:space="preserve">Lause 1: Sam osti uuden levyn. Lause 2: Se soi väärin, kun hän yritti kuunnella sitä. Lause 3: Hän vaihtoi sen toiseen. Lause 4: Sekin soi väärin. Lause 5: Sam tajusi, että soitin oli rikki.</w:t>
      </w:r>
    </w:p>
    <w:p>
      <w:r>
        <w:rPr>
          <w:b/>
        </w:rPr>
        <w:t xml:space="preserve">Tulos</w:t>
      </w:r>
    </w:p>
    <w:p>
      <w:r>
        <w:t xml:space="preserve">Rikkinäinen levy</w:t>
      </w:r>
    </w:p>
    <w:p>
      <w:r>
        <w:rPr>
          <w:b/>
        </w:rPr>
        <w:t xml:space="preserve">Esimerkki 4.6290</w:t>
      </w:r>
    </w:p>
    <w:p>
      <w:r>
        <w:t xml:space="preserve">Lause 1: Tom oli aika köyhä. Lause 2: Hänen tyttöystävänsä oli todella rikas. Lause 3: Hän maksoi usein asioita Tomin puolesta. Lause 4: Ajan myötä tämä aiheutti ongelmia heidän välilleen. Lause 5: Lopulta he katsoivat, että oli parempi erota.</w:t>
      </w:r>
    </w:p>
    <w:p>
      <w:r>
        <w:rPr>
          <w:b/>
        </w:rPr>
        <w:t xml:space="preserve">Tulos</w:t>
      </w:r>
    </w:p>
    <w:p>
      <w:r>
        <w:t xml:space="preserve">Rahan erot</w:t>
      </w:r>
    </w:p>
    <w:p>
      <w:r>
        <w:rPr>
          <w:b/>
        </w:rPr>
        <w:t xml:space="preserve">Esimerkki 4.6291</w:t>
      </w:r>
    </w:p>
    <w:p>
      <w:r>
        <w:t xml:space="preserve">Lause 1: Tina päätti lähteä patikoimaan ystävänsä Tonyn kanssa. Lause 2: Molemmat päättivät valita vaikean polun. Lause 3: Ylös noustessaan Tina kaatui ja leikkasi jalkansa. Lause 4: He molemmat päättivät, että oli liian vaarallista jatkaa matkaa. Lause 5: Tony kantoi Tinan autolle ja päätti sen sijaan mennä minigolfiin.</w:t>
      </w:r>
    </w:p>
    <w:p>
      <w:r>
        <w:rPr>
          <w:b/>
        </w:rPr>
        <w:t xml:space="preserve">Tulos</w:t>
      </w:r>
    </w:p>
    <w:p>
      <w:r>
        <w:t xml:space="preserve">Vaellus</w:t>
      </w:r>
    </w:p>
    <w:p>
      <w:r>
        <w:rPr>
          <w:b/>
        </w:rPr>
        <w:t xml:space="preserve">Esimerkki 4.6292</w:t>
      </w:r>
    </w:p>
    <w:p>
      <w:r>
        <w:t xml:space="preserve">Lause 1: Tom pysäköi autonsa kaltevaan kohtaan. Lause 2: Autossa oli manuaalivaihteisto. Lause 3: Tom unohti vetää käsijarrun pohjaan asti. Lause 4: Kun Tom käveli pois, auto alkoi rullata alamäkeen. Lause 5: Onneksi Tom ehti pysäyttää sen ajoissa.</w:t>
      </w:r>
    </w:p>
    <w:p>
      <w:r>
        <w:rPr>
          <w:b/>
        </w:rPr>
        <w:t xml:space="preserve">Tulos</w:t>
      </w:r>
    </w:p>
    <w:p>
      <w:r>
        <w:t xml:space="preserve">Runaway Car</w:t>
      </w:r>
    </w:p>
    <w:p>
      <w:r>
        <w:rPr>
          <w:b/>
        </w:rPr>
        <w:t xml:space="preserve">Esimerkki 4.6293</w:t>
      </w:r>
    </w:p>
    <w:p>
      <w:r>
        <w:t xml:space="preserve">Lause 1: Bill oli sokkotreffeillä. Lause 2: Se järjestettiin nettisivuston kautta. Lause 3: Bill ei ollut lainkaan kiinnostunut tästä naisesta. Lause 4: Nainen ärsytti häntä koko illan. Lause 5: Bill maksoi illallisen ja vannoi, että hän luopuu ikuisesti sokkotreffeistä.</w:t>
      </w:r>
    </w:p>
    <w:p>
      <w:r>
        <w:rPr>
          <w:b/>
        </w:rPr>
        <w:t xml:space="preserve">Tulos</w:t>
      </w:r>
    </w:p>
    <w:p>
      <w:r>
        <w:t xml:space="preserve">Billin huonot treffit</w:t>
      </w:r>
    </w:p>
    <w:p>
      <w:r>
        <w:rPr>
          <w:b/>
        </w:rPr>
        <w:t xml:space="preserve">Esimerkki 4.6294</w:t>
      </w:r>
    </w:p>
    <w:p>
      <w:r>
        <w:t xml:space="preserve">Lause 1: Tim oli juuri tullut töistä kotiin. Lause 2: Hän päätti rentoutua kuuntelemalla lempibändiään Papadosiota. Lause 3: Hän laittoi stereot täysille. Lause 4: Tim alkoi tanssia musiikin tahtiin. Lause 5: Sen jälkeen Timin naapuri teki valituksen melusta.</w:t>
      </w:r>
    </w:p>
    <w:p>
      <w:r>
        <w:rPr>
          <w:b/>
        </w:rPr>
        <w:t xml:space="preserve">Tulos</w:t>
      </w:r>
    </w:p>
    <w:p>
      <w:r>
        <w:t xml:space="preserve">Tim saa valituksen melusta</w:t>
      </w:r>
    </w:p>
    <w:p>
      <w:r>
        <w:rPr>
          <w:b/>
        </w:rPr>
        <w:t xml:space="preserve">Esimerkki 4.6295</w:t>
      </w:r>
    </w:p>
    <w:p>
      <w:r>
        <w:t xml:space="preserve">Lause 1: Tomilla oli ensimmäiset bändiharjoitukset. Lause 2: Hän soitti kitaraa. Lause 3: Hän mokasi muutaman kerran. Lause 4: Kukaan ei kuitenkaan välittänyt. Lause 5: Hän pääsi bändiin.</w:t>
      </w:r>
    </w:p>
    <w:p>
      <w:r>
        <w:rPr>
          <w:b/>
        </w:rPr>
        <w:t xml:space="preserve">Tulos</w:t>
      </w:r>
    </w:p>
    <w:p>
      <w:r>
        <w:t xml:space="preserve">bändi</w:t>
      </w:r>
    </w:p>
    <w:p>
      <w:r>
        <w:rPr>
          <w:b/>
        </w:rPr>
        <w:t xml:space="preserve">Esimerkki 4.6296</w:t>
      </w:r>
    </w:p>
    <w:p>
      <w:r>
        <w:t xml:space="preserve">Lause 1: Brie tykkäsi työskennellä tietokoneiden parissa. Lause 2: Hän käytti suurimman osan vapaa-ajastaan tietokoneiden purkamiseen. Lause 3: Hän kävi koulua tietojenkäsittelytieteiden alalla. Lause 4: Kun hän valmistui, hän sai useita työtarjouksia. Lause 5: Nyt hän työskentelee tietokoneiden rakentajana suuressa kansainvälisessä yrityksessä.</w:t>
      </w:r>
    </w:p>
    <w:p>
      <w:r>
        <w:rPr>
          <w:b/>
        </w:rPr>
        <w:t xml:space="preserve">Tulos</w:t>
      </w:r>
    </w:p>
    <w:p>
      <w:r>
        <w:t xml:space="preserve">Tietokoneet</w:t>
      </w:r>
    </w:p>
    <w:p>
      <w:r>
        <w:rPr>
          <w:b/>
        </w:rPr>
        <w:t xml:space="preserve">Esimerkki 4.6297</w:t>
      </w:r>
    </w:p>
    <w:p>
      <w:r>
        <w:t xml:space="preserve">Lause 1: Susie oli hyvin stressaantunut. Lause 2: Sen vuoksi hän halusi meditoida. Lause 3: Hänen piti puhdistaa mielensä. Lause 4: Hän laittoi meditaatiomusiikin soimaan. Lause 5: Hän tunsi itsensä heti paremmaksi.</w:t>
      </w:r>
    </w:p>
    <w:p>
      <w:r>
        <w:rPr>
          <w:b/>
        </w:rPr>
        <w:t xml:space="preserve">Tulos</w:t>
      </w:r>
    </w:p>
    <w:p>
      <w:r>
        <w:t xml:space="preserve">Meditaatio yhteensä</w:t>
      </w:r>
    </w:p>
    <w:p>
      <w:r>
        <w:rPr>
          <w:b/>
        </w:rPr>
        <w:t xml:space="preserve">Esimerkki 4.6298</w:t>
      </w:r>
    </w:p>
    <w:p>
      <w:r>
        <w:t xml:space="preserve">Lause 1: Mark oli mailalla ja hänellä oli kaksi lyöntiä. Lause 2: Syöttäjä heitti nopean pallon suoraan levylle. Lause 3: Mark löi niin kovaa kuin pystyi. Lause 4: Hän osui palloon, mutta menetti myös mailan hallinnan. Lause 5: Yksikään kenttäpelaaja ei uskaltanut ottaa palloa kiinni, koska pelkäsi, että maila osuisi häneen.</w:t>
      </w:r>
    </w:p>
    <w:p>
      <w:r>
        <w:rPr>
          <w:b/>
        </w:rPr>
        <w:t xml:space="preserve">Tulos</w:t>
      </w:r>
    </w:p>
    <w:p>
      <w:r>
        <w:t xml:space="preserve">Lennossa</w:t>
      </w:r>
    </w:p>
    <w:p>
      <w:r>
        <w:rPr>
          <w:b/>
        </w:rPr>
        <w:t xml:space="preserve">Esimerkki 4.6299</w:t>
      </w:r>
    </w:p>
    <w:p>
      <w:r>
        <w:t xml:space="preserve">Lause 1: Annalla todettiin kolmannen vaiheen keuhkosyöpä. Lause 2: Hän kävi läpi aggressiivisen kemoterapian ja hoidot. Lause 3: Hänen kasvaimensa kutistuivat pian ja voitiin poistaa. Lause 4: Annan tila parani. Lause 5: Hän tunsi itsensä niin onnekkaaksi ja kiitolliseksi siitä, että oli elossa!</w:t>
      </w:r>
    </w:p>
    <w:p>
      <w:r>
        <w:rPr>
          <w:b/>
        </w:rPr>
        <w:t xml:space="preserve">Tulos</w:t>
      </w:r>
    </w:p>
    <w:p>
      <w:r>
        <w:t xml:space="preserve">Kemoterapia</w:t>
      </w:r>
    </w:p>
    <w:p>
      <w:r>
        <w:rPr>
          <w:b/>
        </w:rPr>
        <w:t xml:space="preserve">Esimerkki 4.6300</w:t>
      </w:r>
    </w:p>
    <w:p>
      <w:r>
        <w:t xml:space="preserve">Lause 1: Vaimoni voileipä oli merkitty M-kirjaimella. Lause 2: Päätin syödä sen, koska se on etunimeni alkukirjain. Lause 3: Kirjain merkitsi oikeastaan vain "Mayo". Lause 4: Hän oli vihainen, kun hän huomautti minulle tästä. Lause 5: Huomautin hänelle, etten voinut jättää voileipää syömättä.</w:t>
      </w:r>
    </w:p>
    <w:p>
      <w:r>
        <w:rPr>
          <w:b/>
        </w:rPr>
        <w:t xml:space="preserve">Tulos</w:t>
      </w:r>
    </w:p>
    <w:p>
      <w:r>
        <w:t xml:space="preserve">Lounas</w:t>
      </w:r>
    </w:p>
    <w:p>
      <w:r>
        <w:rPr>
          <w:b/>
        </w:rPr>
        <w:t xml:space="preserve">Esimerkki 4.6301</w:t>
      </w:r>
    </w:p>
    <w:p>
      <w:r>
        <w:t xml:space="preserve">Lause 1: Tim halusi hankkia aseen. Lause 2: Hän osti halvan aseen netistä. Lause 3: Se oli melko ruman näköinen. Lause 4: Timiä pilkattiin ampumaradalla. Lause 5: Tim käytti sitä vielä vuosia.</w:t>
      </w:r>
    </w:p>
    <w:p>
      <w:r>
        <w:rPr>
          <w:b/>
        </w:rPr>
        <w:t xml:space="preserve">Tulos</w:t>
      </w:r>
    </w:p>
    <w:p>
      <w:r>
        <w:t xml:space="preserve">Halpa ase</w:t>
      </w:r>
    </w:p>
    <w:p>
      <w:r>
        <w:rPr>
          <w:b/>
        </w:rPr>
        <w:t xml:space="preserve">Esimerkki 4.6302</w:t>
      </w:r>
    </w:p>
    <w:p>
      <w:r>
        <w:t xml:space="preserve">Lause 1: Kate on koko elämänsä ajan halunnut käydä Havaijilla. Lause 2: Hän aloitti erityisen säästötilin ja säästi rahaa vuosien ajan. Lause 3: Lopulta, kun hän oli säästänyt tuhansia dollareita, hän alkoi suunnitella. Lause 4: Hän tutki asiaa verkossa, osti lentoliput ja varasi hotellihuoneen. Lause 5: Kate koki Havaijilla paljon seikkailuja ja rakasti jokaista hetkeä.</w:t>
      </w:r>
    </w:p>
    <w:p>
      <w:r>
        <w:rPr>
          <w:b/>
        </w:rPr>
        <w:t xml:space="preserve">Tulos</w:t>
      </w:r>
    </w:p>
    <w:p>
      <w:r>
        <w:t xml:space="preserve">Loma</w:t>
      </w:r>
    </w:p>
    <w:p>
      <w:r>
        <w:rPr>
          <w:b/>
        </w:rPr>
        <w:t xml:space="preserve">Esimerkki 4.6303</w:t>
      </w:r>
    </w:p>
    <w:p>
      <w:r>
        <w:t xml:space="preserve">Lause 1: Tänään olin lapsenvahtina nuorelle serkulleni. Lause 2: Olimme ulkona rakentamassa lumiukkoa. Lause 3: Kumarruin keräämään lunta ja tunsin lumipallon iskevän minua. Lause 4: Menetin tasapainoni ja löin pääni seinään. Lause 5: Sen jälkeen heräsin sairaalasängyssä paha aivotärähdys.</w:t>
      </w:r>
    </w:p>
    <w:p>
      <w:r>
        <w:rPr>
          <w:b/>
        </w:rPr>
        <w:t xml:space="preserve">Tulos</w:t>
      </w:r>
    </w:p>
    <w:p>
      <w:r>
        <w:t xml:space="preserve">Hyvää työtä, pikku kaveri</w:t>
      </w:r>
    </w:p>
    <w:p>
      <w:r>
        <w:rPr>
          <w:b/>
        </w:rPr>
        <w:t xml:space="preserve">Esimerkki 4.6304</w:t>
      </w:r>
    </w:p>
    <w:p>
      <w:r>
        <w:t xml:space="preserve">Lause 1: Minulla oli tapana roskata kaikkialla. Lause 2: Eräänä päivänä heitin karkkipaperin, ja lintu alkoi syödä sitä. Lause 3: Lintu tukehtui siihen ennen kuin sylki sen ulos. Lause 4: Se sai minut tajuamaan, miten roskaaminen vaikuttaa muihin eliöihin. Lause 5: Nyt teen aktiivisesti töitä sen eteen, että ihmiset eivät roskaisi.</w:t>
      </w:r>
    </w:p>
    <w:p>
      <w:r>
        <w:rPr>
          <w:b/>
        </w:rPr>
        <w:t xml:space="preserve">Tulos</w:t>
      </w:r>
    </w:p>
    <w:p>
      <w:r>
        <w:t xml:space="preserve">Kierrätys</w:t>
      </w:r>
    </w:p>
    <w:p>
      <w:r>
        <w:rPr>
          <w:b/>
        </w:rPr>
        <w:t xml:space="preserve">Esimerkki 4.6305</w:t>
      </w:r>
    </w:p>
    <w:p>
      <w:r>
        <w:t xml:space="preserve">Lause 1: Suuren muuton päivä oli melkein koittanut. Lause 2: Kaikki oli pakattu. Lause 3: Myös kaikki huonekalut oli siirretty. Lause 4: Kaikki olivat siivoamassa. Lause 5: Muutto tuntui katkeransuloiselta.</w:t>
      </w:r>
    </w:p>
    <w:p>
      <w:r>
        <w:rPr>
          <w:b/>
        </w:rPr>
        <w:t xml:space="preserve">Tulos</w:t>
      </w:r>
    </w:p>
    <w:p>
      <w:r>
        <w:t xml:space="preserve">Siivous</w:t>
      </w:r>
    </w:p>
    <w:p>
      <w:r>
        <w:rPr>
          <w:b/>
        </w:rPr>
        <w:t xml:space="preserve">Esimerkki 4.6306</w:t>
      </w:r>
    </w:p>
    <w:p>
      <w:r>
        <w:t xml:space="preserve">Lause 1: Georgia katseli televisiota, kun hän huomasi myrskyn riehuvan. Lause 2: Hän huolestui, kun sadetta satoi hyvin pitkään. Lause 3: Ennen pitkää hänen pihaansa ympäröivät rotkot täyttyivät. Lause 4: Vesi alkoi tulvia hänen pihalleen. Lause 5: Onneksi vahingot eivät olleet kovin pahoja.</w:t>
      </w:r>
    </w:p>
    <w:p>
      <w:r>
        <w:rPr>
          <w:b/>
        </w:rPr>
        <w:t xml:space="preserve">Tulos</w:t>
      </w:r>
    </w:p>
    <w:p>
      <w:r>
        <w:t xml:space="preserve">Veden täyttäminen</w:t>
      </w:r>
    </w:p>
    <w:p>
      <w:r>
        <w:rPr>
          <w:b/>
        </w:rPr>
        <w:t xml:space="preserve">Esimerkki 4.6307</w:t>
      </w:r>
    </w:p>
    <w:p>
      <w:r>
        <w:t xml:space="preserve">Lause 1: Päätimme lopettaa kaapelikanavan katselun, koska emme koskaan katso sitä. Lause 2: Puhuimme siitä jo jonkin aikaa. Lause 3: Mutta päätimme, että katsomme vain Netflixiä ja Hulua. Lause 4: Joten kerroimme siitä kaapeliyhtiölle, ja he poistivat sen paketistamme. Lause 5: Nyt kuukausilaskumme on paljon pienempi.</w:t>
      </w:r>
    </w:p>
    <w:p>
      <w:r>
        <w:rPr>
          <w:b/>
        </w:rPr>
        <w:t xml:space="preserve">Tulos</w:t>
      </w:r>
    </w:p>
    <w:p>
      <w:r>
        <w:t xml:space="preserve">kaapelin katkaisu</w:t>
      </w:r>
    </w:p>
    <w:p>
      <w:r>
        <w:rPr>
          <w:b/>
        </w:rPr>
        <w:t xml:space="preserve">Esimerkki 4.6308</w:t>
      </w:r>
    </w:p>
    <w:p>
      <w:r>
        <w:t xml:space="preserve">Lause 1: Mies suunnitteli terassin, jossa on uima-allas. Lause 2: Hän vei suunnitelman kaupungin suunnittelijalle. Lause 3: Suunnittelija ei pitänyt suunnitelmasta. Lause 4: Mies otti altaan pois. Lause 5: Suunnittelija hyväksyi suunnitelman.</w:t>
      </w:r>
    </w:p>
    <w:p>
      <w:r>
        <w:rPr>
          <w:b/>
        </w:rPr>
        <w:t xml:space="preserve">Tulos</w:t>
      </w:r>
    </w:p>
    <w:p>
      <w:r>
        <w:t xml:space="preserve">Suunnittelu</w:t>
      </w:r>
    </w:p>
    <w:p>
      <w:r>
        <w:rPr>
          <w:b/>
        </w:rPr>
        <w:t xml:space="preserve">Esimerkki 4.6309</w:t>
      </w:r>
    </w:p>
    <w:p>
      <w:r>
        <w:t xml:space="preserve">Lause 1: Kun Niki oli seitsemänvuotias, hänen vanhempansa hankkivat hänelle koiranpennun nimeltä Bumper. Lause 2: Eräänä päivänä, kun Nikki oli koulussa, Bumper karkasi heidän pihaltaan! Lause 3: Nikin äiti etsi Bumperia kaikkialta. Lause 4: Äidin oli lähdettävä hakemaan Nikiä koulusta. Lause 5: Kun äiti pääsi perille, Niki ja Bumper odottivat kadun reunalla!</w:t>
      </w:r>
    </w:p>
    <w:p>
      <w:r>
        <w:rPr>
          <w:b/>
        </w:rPr>
        <w:t xml:space="preserve">Tulos</w:t>
      </w:r>
    </w:p>
    <w:p>
      <w:r>
        <w:t xml:space="preserve">Kadonnut koira</w:t>
      </w:r>
    </w:p>
    <w:p>
      <w:r>
        <w:rPr>
          <w:b/>
        </w:rPr>
        <w:t xml:space="preserve">Esimerkki 4.6310</w:t>
      </w:r>
    </w:p>
    <w:p>
      <w:r>
        <w:t xml:space="preserve">Lause 1: Robby työskenteli vaatteita myyvässä kaupassa. Lause 2: Kaupassa oli nainen pienen lapsen kanssa. Lause 3: Lapsi kaatoi hyllyn, jossa oli taiteltuja t-paitoja. Lause 4: Robby vietti puolet aamusta taittaen t-paitoja uudelleen. Lause 5: Hän oli loppupäivän huonolla tuulella.</w:t>
      </w:r>
    </w:p>
    <w:p>
      <w:r>
        <w:rPr>
          <w:b/>
        </w:rPr>
        <w:t xml:space="preserve">Tulos</w:t>
      </w:r>
    </w:p>
    <w:p>
      <w:r>
        <w:t xml:space="preserve">Kaatuneet vaatteet</w:t>
      </w:r>
    </w:p>
    <w:p>
      <w:r>
        <w:rPr>
          <w:b/>
        </w:rPr>
        <w:t xml:space="preserve">Esimerkki 4.6311</w:t>
      </w:r>
    </w:p>
    <w:p>
      <w:r>
        <w:t xml:space="preserve">Lause 1: Vince halusi mennä juhliin lauantai-iltana. Lause 2: Hänen vanhempansa pyysivät häntä siivoamaan huoneensa ennen kuin hän voi lähteä. Lause 3: Vince päätti olla siivoamatta huonettaan lainkaan. Lause 4: Hänen vanhempansa selittivät, ettei hän voi mennä juhliin. Lause 5: Vince jäi kotiin ja siivosi huoneensa lauantai-iltana.</w:t>
      </w:r>
    </w:p>
    <w:p>
      <w:r>
        <w:rPr>
          <w:b/>
        </w:rPr>
        <w:t xml:space="preserve">Tulos</w:t>
      </w:r>
    </w:p>
    <w:p>
      <w:r>
        <w:t xml:space="preserve">Vincen juhlat</w:t>
      </w:r>
    </w:p>
    <w:p>
      <w:r>
        <w:rPr>
          <w:b/>
        </w:rPr>
        <w:t xml:space="preserve">Esimerkki 4.6312</w:t>
      </w:r>
    </w:p>
    <w:p>
      <w:r>
        <w:t xml:space="preserve">Lause 1: Veljentyttäremme leikattiin viime viikolla. Lause 2: Häneltä poistettiin joitakin ihokasvaimia. Lause 3: Häneltä otettiin koepala kuukausia sitten, ja toimenpide tehtiin juuri. Lause 4: Lähetimme hänelle paranemiskukkia. Lause 5: Hän lähetti sähköpostitse kiitoskirjeen.</w:t>
      </w:r>
    </w:p>
    <w:p>
      <w:r>
        <w:rPr>
          <w:b/>
        </w:rPr>
        <w:t xml:space="preserve">Tulos</w:t>
      </w:r>
    </w:p>
    <w:p>
      <w:r>
        <w:t xml:space="preserve">Leikkaus</w:t>
      </w:r>
    </w:p>
    <w:p>
      <w:r>
        <w:rPr>
          <w:b/>
        </w:rPr>
        <w:t xml:space="preserve">Esimerkki 4.6313</w:t>
      </w:r>
    </w:p>
    <w:p>
      <w:r>
        <w:t xml:space="preserve">Lause 1: Mark ja David haluavat mennä museoon. Lause 2: Ed ja Steve halusivat mennä eläintarhaan. Lause 3: He eivät pystyneet päättämään, miten viettäisivät päivän. Lause 4: Kumpikaan ryhmä ei halunnut antaa periksi. Lause 5: He päättivät jäädä kotiin.</w:t>
      </w:r>
    </w:p>
    <w:p>
      <w:r>
        <w:rPr>
          <w:b/>
        </w:rPr>
        <w:t xml:space="preserve">Tulos</w:t>
      </w:r>
    </w:p>
    <w:p>
      <w:r>
        <w:t xml:space="preserve">Tilanne, jossa ei voi voittaa</w:t>
      </w:r>
    </w:p>
    <w:p>
      <w:r>
        <w:rPr>
          <w:b/>
        </w:rPr>
        <w:t xml:space="preserve">Esimerkki 4.6314</w:t>
      </w:r>
    </w:p>
    <w:p>
      <w:r>
        <w:t xml:space="preserve">Lause 1: Lauren pilkkasi veljeään. Lause 2: Hänen veljensä tönäisi häntä alas. Lause 3: Lauren kertoi äidilleen. Lause 4: Hänen äitinsä antoi veljelleen kotiarestia. Lause 5: Hänen veljensä suuttui kotiarestista.</w:t>
      </w:r>
    </w:p>
    <w:p>
      <w:r>
        <w:rPr>
          <w:b/>
        </w:rPr>
        <w:t xml:space="preserve">Tulos</w:t>
      </w:r>
    </w:p>
    <w:p>
      <w:r>
        <w:t xml:space="preserve">Viha</w:t>
      </w:r>
    </w:p>
    <w:p>
      <w:r>
        <w:rPr>
          <w:b/>
        </w:rPr>
        <w:t xml:space="preserve">Esimerkki 4.6315</w:t>
      </w:r>
    </w:p>
    <w:p>
      <w:r>
        <w:t xml:space="preserve">Lause 1: Minulla oli kaksi ihmistä toimistossa tapaamassa minua. Lause 2: En ehtinyt ajoissa takaisin. Lause 3: Kutsuin heidät sinne kokoukseen. Lause 4: Ystäväni soitti minulle ja kertoi minulle. Lause 5: Olin mennyt hoitamaan erästä kauppaa.</w:t>
      </w:r>
    </w:p>
    <w:p>
      <w:r>
        <w:rPr>
          <w:b/>
        </w:rPr>
        <w:t xml:space="preserve">Tulos</w:t>
      </w:r>
    </w:p>
    <w:p>
      <w:r>
        <w:t xml:space="preserve">Kutsu</w:t>
      </w:r>
    </w:p>
    <w:p>
      <w:r>
        <w:rPr>
          <w:b/>
        </w:rPr>
        <w:t xml:space="preserve">Esimerkki 4.6316</w:t>
      </w:r>
    </w:p>
    <w:p>
      <w:r>
        <w:t xml:space="preserve">Lause 1: George oli hermostunut siitä, että tanssiaiset olivat tulossa. Lause 2: Hän ei ollut vielä löytänyt seuralaista tansseihin. Lause 3: Hän muisti vanhan ystävänsä, joka oli ollut toisessa koulussa. Lause 4: Hän soitti tälle toivoen ihmettä. Lause 5: Hän suostui ja lähti Georgen kanssa tanssiaisiin.</w:t>
      </w:r>
    </w:p>
    <w:p>
      <w:r>
        <w:rPr>
          <w:b/>
        </w:rPr>
        <w:t xml:space="preserve">Tulos</w:t>
      </w:r>
    </w:p>
    <w:p>
      <w:r>
        <w:t xml:space="preserve">George menee tanssiaisiin</w:t>
      </w:r>
    </w:p>
    <w:p>
      <w:r>
        <w:rPr>
          <w:b/>
        </w:rPr>
        <w:t xml:space="preserve">Esimerkki 4.6317</w:t>
      </w:r>
    </w:p>
    <w:p>
      <w:r>
        <w:t xml:space="preserve">Lause 1: Ystäväni kertoi minulle, että eräs tyttö piti minusta. Lause 2: Olimme uimahallissa. Lause 3: Kysyin häneltä, pitikö hän todella minusta. Lause 4: Hän sanoi pitävänsä. Lause 5: Hyppäsin hänen kanssaan altaaseen.</w:t>
      </w:r>
    </w:p>
    <w:p>
      <w:r>
        <w:rPr>
          <w:b/>
        </w:rPr>
        <w:t xml:space="preserve">Tulos</w:t>
      </w:r>
    </w:p>
    <w:p>
      <w:r>
        <w:t xml:space="preserve">Murskaa</w:t>
      </w:r>
    </w:p>
    <w:p>
      <w:r>
        <w:rPr>
          <w:b/>
        </w:rPr>
        <w:t xml:space="preserve">Esimerkki 4.6318</w:t>
      </w:r>
    </w:p>
    <w:p>
      <w:r>
        <w:t xml:space="preserve">Lause 1: Ana meni rannalle. Lause 2: Hän oli innoissaan auringossa oleskelusta. Lause 3: Ana unohti laittaa aurinkovoidetta. Lause 4: Ana sai pahan auringonpolttaman. Lause 5: Hänellä oli kipuja puolet viikosta.</w:t>
      </w:r>
    </w:p>
    <w:p>
      <w:r>
        <w:rPr>
          <w:b/>
        </w:rPr>
        <w:t xml:space="preserve">Tulos</w:t>
      </w:r>
    </w:p>
    <w:p>
      <w:r>
        <w:t xml:space="preserve">Anan palovamma</w:t>
      </w:r>
    </w:p>
    <w:p>
      <w:r>
        <w:rPr>
          <w:b/>
        </w:rPr>
        <w:t xml:space="preserve">Esimerkki 4.6319</w:t>
      </w:r>
    </w:p>
    <w:p>
      <w:r>
        <w:t xml:space="preserve">Lause 1: Patty meni herkkukauppaan hakemaan paistettua kanaa. Lause 2: Valitettavasti kana oli myyty loppuun, ennen kuin hän ehti paikalle. Lause 3: Patty oli ärtynyt, mutta hän päätti ostaa sen sijaan paistettua lohta. Lause 4: Tämä osoittautui onnekkaaksi valinnaksi. Lause 5: Patty huomasi, että delin lohi oli herkullista.</w:t>
      </w:r>
    </w:p>
    <w:p>
      <w:r>
        <w:rPr>
          <w:b/>
        </w:rPr>
        <w:t xml:space="preserve">Tulos</w:t>
      </w:r>
    </w:p>
    <w:p>
      <w:r>
        <w:t xml:space="preserve">Kun kanaa ei ole saatavilla, kala voi riittää.</w:t>
      </w:r>
    </w:p>
    <w:p>
      <w:r>
        <w:rPr>
          <w:b/>
        </w:rPr>
        <w:t xml:space="preserve">Esimerkki 4.6320</w:t>
      </w:r>
    </w:p>
    <w:p>
      <w:r>
        <w:t xml:space="preserve">Lause 1: Viime kuussa vaimoni vei minut parturiin. Lause 2: Olen vammainen enkä pääse paljon ulos. Lause 3: Sain hiukseni leikattua nopeasti. Lause 4: Sen jälkeen kävimme kahvilla ja leivonnaisilla viereisessä leipomossa. Lause 5: Epäilen, että vaimoni pitää näistä hiustenleikkuureissuista.</w:t>
      </w:r>
    </w:p>
    <w:p>
      <w:r>
        <w:rPr>
          <w:b/>
        </w:rPr>
        <w:t xml:space="preserve">Tulos</w:t>
      </w:r>
    </w:p>
    <w:p>
      <w:r>
        <w:t xml:space="preserve">Hiustenleikkaus ja kahvi</w:t>
      </w:r>
    </w:p>
    <w:p>
      <w:r>
        <w:rPr>
          <w:b/>
        </w:rPr>
        <w:t xml:space="preserve">Esimerkki 4.6321</w:t>
      </w:r>
    </w:p>
    <w:p>
      <w:r>
        <w:t xml:space="preserve">Lause 1: Aamulla toimistoni tarvitsee kahvia toimiakseen. Lause 2: Tänä aamuna keitimme kahvia, eikä sitä ollut keitettävänä. Lause 3: Johtaja päätti, että toimisto tarvitsee kahvia. Lause 4: Hän lähetti avustajansa hakemaan kaikille kahvia Starbucksista. Lause 5: Toimisto oli iloinen ja toimiva.</w:t>
      </w:r>
    </w:p>
    <w:p>
      <w:r>
        <w:rPr>
          <w:b/>
        </w:rPr>
        <w:t xml:space="preserve">Tulos</w:t>
      </w:r>
    </w:p>
    <w:p>
      <w:r>
        <w:t xml:space="preserve">Kahvi</w:t>
      </w:r>
    </w:p>
    <w:p>
      <w:r>
        <w:rPr>
          <w:b/>
        </w:rPr>
        <w:t xml:space="preserve">Esimerkki 4.6322</w:t>
      </w:r>
    </w:p>
    <w:p>
      <w:r>
        <w:t xml:space="preserve">Lause 1: Se on ollut suosikkiravintolani siitä lähtien. Lause 2: Vein äitini sinne. Lause 3: Paras ystäväni näytti sen minulle. Lause 4: Kävimme ystäväni kanssa siellä usein. Lause 5: Se ystävä oli joku, jonka isoäitini tunsi.</w:t>
      </w:r>
    </w:p>
    <w:p>
      <w:r>
        <w:rPr>
          <w:b/>
        </w:rPr>
        <w:t xml:space="preserve">Tulos</w:t>
      </w:r>
    </w:p>
    <w:p>
      <w:r>
        <w:t xml:space="preserve">Ravintola</w:t>
      </w:r>
    </w:p>
    <w:p>
      <w:r>
        <w:rPr>
          <w:b/>
        </w:rPr>
        <w:t xml:space="preserve">Esimerkki 4.6323</w:t>
      </w:r>
    </w:p>
    <w:p>
      <w:r>
        <w:t xml:space="preserve">Lause 1: Lanny oli paikallisen partiolaisryhmän johtaja. Lause 2: Hän ajatteli, että olisi hyvä kokemus, jos he rakentaisivat robotin. Lause 3: Hän käytti pitkän aikaa tutkimalla vaiheita, jotka heidän oli toteutettava. Lause 4: Paikallisen insinöörin avustuksella he aloittivat rakentamisen. Lause 5: Lapset työskentelivät ahkerasti ja rakensivat upean robotin.</w:t>
      </w:r>
    </w:p>
    <w:p>
      <w:r>
        <w:rPr>
          <w:b/>
        </w:rPr>
        <w:t xml:space="preserve">Tulos</w:t>
      </w:r>
    </w:p>
    <w:p>
      <w:r>
        <w:t xml:space="preserve">Robotin rakentaminen</w:t>
      </w:r>
    </w:p>
    <w:p>
      <w:r>
        <w:rPr>
          <w:b/>
        </w:rPr>
        <w:t xml:space="preserve">Esimerkki 4.6324</w:t>
      </w:r>
    </w:p>
    <w:p>
      <w:r>
        <w:t xml:space="preserve">Lause 1: Adam oli kuullut, että Hulu on halpa tapa katsoa elokuvia ja sarjoja. Lause 2: Hän soitti ja osti Hulu-tilauksen. Lause 3: Mutta sitten hän huomasi, että hän tarvitsi Xboxin Hulua varten! Lause 4: Adam oli pettynyt itseensä. Lause 5: Hänen olisi pitänyt tehdä enemmän tutkimusta!</w:t>
      </w:r>
    </w:p>
    <w:p>
      <w:r>
        <w:rPr>
          <w:b/>
        </w:rPr>
        <w:t xml:space="preserve">Tulos</w:t>
      </w:r>
    </w:p>
    <w:p>
      <w:r>
        <w:t xml:space="preserve">Hulu</w:t>
      </w:r>
    </w:p>
    <w:p>
      <w:r>
        <w:rPr>
          <w:b/>
        </w:rPr>
        <w:t xml:space="preserve">Esimerkki 4.6325</w:t>
      </w:r>
    </w:p>
    <w:p>
      <w:r>
        <w:t xml:space="preserve">Lause 1: Marsha on hieman ylipainoinen ikäisekseen ja pituuteensa nähden. Lause 2: Marsha aikoo aloittaa tiukan ruokavalio- ja liikuntasuunnitelman. Lause 3: Hän tulee kuntoon ja terveemmäksi ajan myötä. Lause 4: Marsha aloittaa oman kuntosalin. Lause 5: Hän kiertää nyt ympäri maailmaa antamassa terveellisiä ruokavinkkejä.</w:t>
      </w:r>
    </w:p>
    <w:p>
      <w:r>
        <w:rPr>
          <w:b/>
        </w:rPr>
        <w:t xml:space="preserve">Tulos</w:t>
      </w:r>
    </w:p>
    <w:p>
      <w:r>
        <w:t xml:space="preserve">Marshan kuntosali</w:t>
      </w:r>
    </w:p>
    <w:p>
      <w:r>
        <w:rPr>
          <w:b/>
        </w:rPr>
        <w:t xml:space="preserve">Esimerkki 4.6326</w:t>
      </w:r>
    </w:p>
    <w:p>
      <w:r>
        <w:t xml:space="preserve">Lause 1: Timin isä oli ollut lukkojen takana vapaa-ajankeskuksessa, kun hän oli teini-ikäinen. Lause 2: Hän muisteli sitä lämmöllä ja ajatteli, että Tim nauttisi samasta asiasta. Lause 3: Kun hän siis luki YWCA:n Lock-Inista, hän kirjoitti Timin heti mukaan. Lause 4: Tim oli aluksi vastahakoinen, mutta pian hän huomasi pitävänsä hauskaa. Lause 5: Aamulla hän nousi esiin nauraen ja vitsaillen uusien ystäviensä kanssa!</w:t>
      </w:r>
    </w:p>
    <w:p>
      <w:r>
        <w:rPr>
          <w:b/>
        </w:rPr>
        <w:t xml:space="preserve">Tulos</w:t>
      </w:r>
    </w:p>
    <w:p>
      <w:r>
        <w:t xml:space="preserve">YWCA Lock-In</w:t>
      </w:r>
    </w:p>
    <w:p>
      <w:r>
        <w:rPr>
          <w:b/>
        </w:rPr>
        <w:t xml:space="preserve">Esimerkki 4.6327</w:t>
      </w:r>
    </w:p>
    <w:p>
      <w:r>
        <w:t xml:space="preserve">Lause 1: Pesula pilasi Edin lempipaidan. Lause 2: Ed päätti kostaa vihollisilleen. Lause 3: Hän otti työhousut ja täytti taskut roinalla. Lause 4: Hän käytti maaleja, mustetta, glitteriä ja mitä vain hän löysi. Lause 5: Ed heitti housut pesulakoneeseen ja käynnisti sen.</w:t>
      </w:r>
    </w:p>
    <w:p>
      <w:r>
        <w:rPr>
          <w:b/>
        </w:rPr>
        <w:t xml:space="preserve">Tulos</w:t>
      </w:r>
    </w:p>
    <w:p>
      <w:r>
        <w:t xml:space="preserve">Hiekka housut</w:t>
      </w:r>
    </w:p>
    <w:p>
      <w:r>
        <w:rPr>
          <w:b/>
        </w:rPr>
        <w:t xml:space="preserve">Esimerkki 4.6328</w:t>
      </w:r>
    </w:p>
    <w:p>
      <w:r>
        <w:t xml:space="preserve">Lause 1: Eräänä päivänä Jimmy leikki pallolla. Lause 2: Pallo vieri kadulle, ja Jimmy juoksi sen perässä. Lause 3: Jimmyn isoäiti näki, että kuorma-auto ajoi häntä kohti. Lause 4: Jimmyn isoäiti juoksi hänen luokseen ja työnsi hänet pois tieltä. Lause 5: Jimmyn isoäiti pelasti hänen henkensä.</w:t>
      </w:r>
    </w:p>
    <w:p>
      <w:r>
        <w:rPr>
          <w:b/>
        </w:rPr>
        <w:t xml:space="preserve">Tulos</w:t>
      </w:r>
    </w:p>
    <w:p>
      <w:r>
        <w:t xml:space="preserve">Jimmyn isoäiti</w:t>
      </w:r>
    </w:p>
    <w:p>
      <w:r>
        <w:rPr>
          <w:b/>
        </w:rPr>
        <w:t xml:space="preserve">Esimerkki 4.6329</w:t>
      </w:r>
    </w:p>
    <w:p>
      <w:r>
        <w:t xml:space="preserve">Lause 1: Tom on aina pelännyt korkeita paikkoja. Lause 2: Hänen tyttöystävänsä sanoi, että hänen oli kohdattava tämä pelko. Lause 3: Tom oli hänen kanssaan samaa mieltä. Lause 4: Tom lähti erämaaretkelle, johon kuului myös siltaa pitkin kulkeminen korkealla joen yläpuolella. Lause 5: Tom voitti korkeanpaikankammonsa sinä päivänä!</w:t>
      </w:r>
    </w:p>
    <w:p>
      <w:r>
        <w:rPr>
          <w:b/>
        </w:rPr>
        <w:t xml:space="preserve">Tulos</w:t>
      </w:r>
    </w:p>
    <w:p>
      <w:r>
        <w:t xml:space="preserve">Voittaa!</w:t>
      </w:r>
    </w:p>
    <w:p>
      <w:r>
        <w:rPr>
          <w:b/>
        </w:rPr>
        <w:t xml:space="preserve">Esimerkki 4.6330</w:t>
      </w:r>
    </w:p>
    <w:p>
      <w:r>
        <w:t xml:space="preserve">Lause 1: Tim osti kalliin uuden lennokin. Lause 2: Mutta hän pelkäsi sen menettämistä. Lause 3: Hänellä oli kuitenkin hauskaa lennättää sitä naapurustossaan. Lause 4: Mutta eräänä tuulisena päivänä se juuttui puuhun. Lause 5: Tim oli nolona, kun palokunta joutui noutamaan sen.</w:t>
      </w:r>
    </w:p>
    <w:p>
      <w:r>
        <w:rPr>
          <w:b/>
        </w:rPr>
        <w:t xml:space="preserve">Tulos</w:t>
      </w:r>
    </w:p>
    <w:p>
      <w:r>
        <w:t xml:space="preserve">Jumissa Drone</w:t>
      </w:r>
    </w:p>
    <w:p>
      <w:r>
        <w:rPr>
          <w:b/>
        </w:rPr>
        <w:t xml:space="preserve">Esimerkki 4.6331</w:t>
      </w:r>
    </w:p>
    <w:p>
      <w:r>
        <w:t xml:space="preserve">Lause 1: Kävin allasjuhlissa. Lause 2: Odotin, että kaikki ystäväni olisivat siellä. Lause 3: Kuitenkin kaksi ystävää tuli paikalle. Lause 4: Luulin, että juhlista tulisi tylsät. Lause 5: Meillä oli kuitenkin hauskaa siellä olleen pienen ryhmän kanssa.</w:t>
      </w:r>
    </w:p>
    <w:p>
      <w:r>
        <w:rPr>
          <w:b/>
        </w:rPr>
        <w:t xml:space="preserve">Tulos</w:t>
      </w:r>
    </w:p>
    <w:p>
      <w:r>
        <w:t xml:space="preserve">Allasjuhlat</w:t>
      </w:r>
    </w:p>
    <w:p>
      <w:r>
        <w:rPr>
          <w:b/>
        </w:rPr>
        <w:t xml:space="preserve">Esimerkki 4.6332</w:t>
      </w:r>
    </w:p>
    <w:p>
      <w:r>
        <w:t xml:space="preserve">Lause 1: Andrew auttoi Peteä siirtämään sohvaa. Lause 2: Pete kompastui kirjapinoon ja menetti tasapainonsa. Lause 3: Pete pudotti sohvan, jota he olivat kantamassa. Lause 4: Sohva putosi Andrew'n jalan päälle. Lause 5: Sohva jätti Andrew'hun pahan mustelman.</w:t>
      </w:r>
    </w:p>
    <w:p>
      <w:r>
        <w:rPr>
          <w:b/>
        </w:rPr>
        <w:t xml:space="preserve">Tulos</w:t>
      </w:r>
    </w:p>
    <w:p>
      <w:r>
        <w:t xml:space="preserve">Ystävien auttaminen</w:t>
      </w:r>
    </w:p>
    <w:p>
      <w:r>
        <w:rPr>
          <w:b/>
        </w:rPr>
        <w:t xml:space="preserve">Esimerkki 4.6333</w:t>
      </w:r>
    </w:p>
    <w:p>
      <w:r>
        <w:t xml:space="preserve">Lause 1: Jerry tunsi olonsa hieman masentuneeksi. Lause 2: Hänen alapuolellaan olevilla kaduilla naurettiin. Lause 3: Hän halusi osallistua siihen. Lause 4: Jerry sulki silmänsä. Lause 5: Hän hyppäsi.</w:t>
      </w:r>
    </w:p>
    <w:p>
      <w:r>
        <w:rPr>
          <w:b/>
        </w:rPr>
        <w:t xml:space="preserve">Tulos</w:t>
      </w:r>
    </w:p>
    <w:p>
      <w:r>
        <w:t xml:space="preserve">Lundquist</w:t>
      </w:r>
    </w:p>
    <w:p>
      <w:r>
        <w:rPr>
          <w:b/>
        </w:rPr>
        <w:t xml:space="preserve">Esimerkki 4.6334</w:t>
      </w:r>
    </w:p>
    <w:p>
      <w:r>
        <w:t xml:space="preserve">Lause 1: Tom ajoi vanhalla autolla. Lause 2: Siinä oli kauhea stereojärjestelmä. Lause 3: Tom säästi rahaa sen parantamiseen. Lause 4: Hän hankki uudet kaiuttimet ja kaiuttimet. Lause 5: Se oli vanha, mutta kuulosti hyvältä.</w:t>
      </w:r>
    </w:p>
    <w:p>
      <w:r>
        <w:rPr>
          <w:b/>
        </w:rPr>
        <w:t xml:space="preserve">Tulos</w:t>
      </w:r>
    </w:p>
    <w:p>
      <w:r>
        <w:t xml:space="preserve">Uudet kaiuttimet</w:t>
      </w:r>
    </w:p>
    <w:p>
      <w:r>
        <w:rPr>
          <w:b/>
        </w:rPr>
        <w:t xml:space="preserve">Esimerkki 4.6335</w:t>
      </w:r>
    </w:p>
    <w:p>
      <w:r>
        <w:t xml:space="preserve">Lause 1: Tänään söimme aamiaista klo 10.30. Lause 2: Vaimoni meni DD:hen ostamaan kahvia ja croissantteja. Lause 3: Meillä oli myös kaurapuuroa ja mustikoita. Lause 4: Meillä on kahvinkeitin, mutta suosimme DD-kahvia. Lause 5: Se oli mukava aamiainen.</w:t>
      </w:r>
    </w:p>
    <w:p>
      <w:r>
        <w:rPr>
          <w:b/>
        </w:rPr>
        <w:t xml:space="preserve">Tulos</w:t>
      </w:r>
    </w:p>
    <w:p>
      <w:r>
        <w:t xml:space="preserve">Aamiainen</w:t>
      </w:r>
    </w:p>
    <w:p>
      <w:r>
        <w:rPr>
          <w:b/>
        </w:rPr>
        <w:t xml:space="preserve">Esimerkki 4.6336</w:t>
      </w:r>
    </w:p>
    <w:p>
      <w:r>
        <w:t xml:space="preserve">Lause 1: Becky meni kesäleirille ollessaan 16-vuotias. Lause 2: Hän tapasi miehen, josta hän todella piti. Lause 3: He rakastuivat ja alkoivat seurustella. Lause 4: Becky ei ollut koskaan ennen tuntenut niin. Lause 5: Kun leiri oli ohi, he erosivat.</w:t>
      </w:r>
    </w:p>
    <w:p>
      <w:r>
        <w:rPr>
          <w:b/>
        </w:rPr>
        <w:t xml:space="preserve">Tulos</w:t>
      </w:r>
    </w:p>
    <w:p>
      <w:r>
        <w:t xml:space="preserve">Rakkausleiri</w:t>
      </w:r>
    </w:p>
    <w:p>
      <w:r>
        <w:rPr>
          <w:b/>
        </w:rPr>
        <w:t xml:space="preserve">Esimerkki 4.6337</w:t>
      </w:r>
    </w:p>
    <w:p>
      <w:r>
        <w:t xml:space="preserve">Lause 1: Joe vierailee joka kesä perheensä luona Los Angelesissa. Lause 2: Siellä hän käy Hollywoodin Walk of Fame -kävelykadulla. Lause 3: Hän käy myös Disneylandissa viihtymässä. Lause 4: Ennen kuin hän lähtee Los Angelesista, Joe ostaa aina matkamuistoja. Lause 5: Hän palaa kotiin kertomaan ystävilleen lomasta.</w:t>
      </w:r>
    </w:p>
    <w:p>
      <w:r>
        <w:rPr>
          <w:b/>
        </w:rPr>
        <w:t xml:space="preserve">Tulos</w:t>
      </w:r>
    </w:p>
    <w:p>
      <w:r>
        <w:t xml:space="preserve">Los Angelesin loma</w:t>
      </w:r>
    </w:p>
    <w:p>
      <w:r>
        <w:rPr>
          <w:b/>
        </w:rPr>
        <w:t xml:space="preserve">Esimerkki 4.6338</w:t>
      </w:r>
    </w:p>
    <w:p>
      <w:r>
        <w:t xml:space="preserve">Lause 1: Anna kuuli eräänä yönä kovan kolahduksen. Lause 2: Hän kurkisti ulos ikkunasta. Lause 3: Kadun toisella puolella oleva kauppa ryöstettiin! Lause 4: Anna soitti kiireesti poliisille. Lause 5: Myöhemmin kaupan omistajat kiittivät Annaa avusta!</w:t>
      </w:r>
    </w:p>
    <w:p>
      <w:r>
        <w:rPr>
          <w:b/>
        </w:rPr>
        <w:t xml:space="preserve">Tulos</w:t>
      </w:r>
    </w:p>
    <w:p>
      <w:r>
        <w:t xml:space="preserve">Crash</w:t>
      </w:r>
    </w:p>
    <w:p>
      <w:r>
        <w:rPr>
          <w:b/>
        </w:rPr>
        <w:t xml:space="preserve">Esimerkki 4.6339</w:t>
      </w:r>
    </w:p>
    <w:p>
      <w:r>
        <w:t xml:space="preserve">Lause 1: Gabe pelasi tietokonepeliä. Lause 2: Mutta hän oli vihainen, koska hän hävisi. Lause 3: Niinpä hän heitti näppäimistönsä tietokoneen näyttöä kohti. Lause 4: Eikä näyttö enää syttynyt. Lause 5: Gabe päätti olla ensi kerralla rauhallisempi.</w:t>
      </w:r>
    </w:p>
    <w:p>
      <w:r>
        <w:rPr>
          <w:b/>
        </w:rPr>
        <w:t xml:space="preserve">Tulos</w:t>
      </w:r>
    </w:p>
    <w:p>
      <w:r>
        <w:t xml:space="preserve">Rikkinäinen näyttö</w:t>
      </w:r>
    </w:p>
    <w:p>
      <w:r>
        <w:rPr>
          <w:b/>
        </w:rPr>
        <w:t xml:space="preserve">Esimerkki 4.6340</w:t>
      </w:r>
    </w:p>
    <w:p>
      <w:r>
        <w:t xml:space="preserve">Lause 1: Haroldia pyydettiin metsästämään. Lause 2: Hänen isänsä pyysi häntä lähtemään. Lause 3: Hän päätti, ettei halua lähteä. Lause 4: Hän sanoi isälleen, ettei halunnut metsästää viiriäisiä. Lause 5: Hänen isänsä ymmärsi.</w:t>
      </w:r>
    </w:p>
    <w:p>
      <w:r>
        <w:rPr>
          <w:b/>
        </w:rPr>
        <w:t xml:space="preserve">Tulos</w:t>
      </w:r>
    </w:p>
    <w:p>
      <w:r>
        <w:t xml:space="preserve">Viiriäisen metsästys</w:t>
      </w:r>
    </w:p>
    <w:p>
      <w:r>
        <w:rPr>
          <w:b/>
        </w:rPr>
        <w:t xml:space="preserve">Esimerkki 4.6341</w:t>
      </w:r>
    </w:p>
    <w:p>
      <w:r>
        <w:t xml:space="preserve">Lause 1: Meidän piti pysähtyä tankkaamaan. Lause 2: Valo paloi ja varoitti meitä pysähtymään. Lause 3: Valitsimme aseman, jossa oli halvinta polttoainetta. Lause 4: Täytimme tankin niin täyteen kuin pystyimme. Lause 5: Pääsimme takaisin tielle helpottuneina,</w:t>
      </w:r>
    </w:p>
    <w:p>
      <w:r>
        <w:rPr>
          <w:b/>
        </w:rPr>
        <w:t xml:space="preserve">Tulos</w:t>
      </w:r>
    </w:p>
    <w:p>
      <w:r>
        <w:t xml:space="preserve">Kaasu</w:t>
      </w:r>
    </w:p>
    <w:p>
      <w:r>
        <w:rPr>
          <w:b/>
        </w:rPr>
        <w:t xml:space="preserve">Esimerkki 4.6342</w:t>
      </w:r>
    </w:p>
    <w:p>
      <w:r>
        <w:t xml:space="preserve">Lause 1: Andrew oli serkkunsa luona juhlissa. Lause 2: Hän tajusi, että hänen puhelimensa oli kuolemaisillaan. Lause 3: Niinpä hän etsi serkkuaan kaikkialta talosta. Lause 4: Kymmenen minuutin etsinnän jälkeen hän löysi serkkunsa. Lause 5: Andrew'n serkku johdatti Andrew'n laturin luo, Andrew latasi puhelimensa.</w:t>
      </w:r>
    </w:p>
    <w:p>
      <w:r>
        <w:rPr>
          <w:b/>
        </w:rPr>
        <w:t xml:space="preserve">Tulos</w:t>
      </w:r>
    </w:p>
    <w:p>
      <w:r>
        <w:t xml:space="preserve">Laturi</w:t>
      </w:r>
    </w:p>
    <w:p>
      <w:r>
        <w:rPr>
          <w:b/>
        </w:rPr>
        <w:t xml:space="preserve">Esimerkki 4.6343</w:t>
      </w:r>
    </w:p>
    <w:p>
      <w:r>
        <w:t xml:space="preserve">Lause 1: Anna halusi luonnollisen synnytyksen. Lause 2: Mutta hän ei kestänyt kipua hyvin, joten hän epäili itseään. Lause 3: Sitten hän luki hypnoosista ja päätti tutkia asiaa. Lause 4: Hän oppi lisää hypnosynnytyksestä ja päätti, että se sopii hänelle. Lause 5: Hypnoosin ansiosta Anna sai lääkkeettömän synnytyskokemuksen!</w:t>
      </w:r>
    </w:p>
    <w:p>
      <w:r>
        <w:rPr>
          <w:b/>
        </w:rPr>
        <w:t xml:space="preserve">Tulos</w:t>
      </w:r>
    </w:p>
    <w:p>
      <w:r>
        <w:t xml:space="preserve">Syntymä</w:t>
      </w:r>
    </w:p>
    <w:p>
      <w:r>
        <w:rPr>
          <w:b/>
        </w:rPr>
        <w:t xml:space="preserve">Esimerkki 4.6344</w:t>
      </w:r>
    </w:p>
    <w:p>
      <w:r>
        <w:t xml:space="preserve">Lause 1: Billy on aina halunnut oppia surffaamaan. Lause 2: Ainoa ongelma oli, ettei hän osannut uida! Lause 3: Hän meni eräänä viikonloppuna uima-altaaseen oppimaan, mutta ei osannut. Lause 4: Pelastusrengas näki hänen kamppailevan ja antoi hänelle ilmaisen oppitunnin. Lause 5: Hän oppi nopeasti ja oli pian surffilaudalla!</w:t>
      </w:r>
    </w:p>
    <w:p>
      <w:r>
        <w:rPr>
          <w:b/>
        </w:rPr>
        <w:t xml:space="preserve">Tulos</w:t>
      </w:r>
    </w:p>
    <w:p>
      <w:r>
        <w:t xml:space="preserve">Surffaus Yhdysvallat</w:t>
      </w:r>
    </w:p>
    <w:p>
      <w:r>
        <w:rPr>
          <w:b/>
        </w:rPr>
        <w:t xml:space="preserve">Esimerkki 4.6345</w:t>
      </w:r>
    </w:p>
    <w:p>
      <w:r>
        <w:t xml:space="preserve">Lause 1: Lindsey otti nopeat päiväunet. Lause 2: Hän heräsi, ja ulkona oli pimeää. Lause 3: Hän ihmetteli, kuinka kauan hän oli nukkunut. Lause 4: Hänen äitinsä kertoi, että hän oli nukkunut koko yön ja koko seuraavan päivän. Lause 5: Lindsey tajusi, että hän oli hyvin unenpuutteellinen.</w:t>
      </w:r>
    </w:p>
    <w:p>
      <w:r>
        <w:rPr>
          <w:b/>
        </w:rPr>
        <w:t xml:space="preserve">Tulos</w:t>
      </w:r>
    </w:p>
    <w:p>
      <w:r>
        <w:t xml:space="preserve">Univaje</w:t>
      </w:r>
    </w:p>
    <w:p>
      <w:r>
        <w:rPr>
          <w:b/>
        </w:rPr>
        <w:t xml:space="preserve">Esimerkki 4.6346</w:t>
      </w:r>
    </w:p>
    <w:p>
      <w:r>
        <w:t xml:space="preserve">Lause 1: Donny ei pitänyt naapuristaan kovin paljon. Lause 2: Hänen naapurinsa pysäköi aina autonsa Donnyn talon eteen. Lause 3: Eräänä päivänä Donny sai tarpeekseen ja hinautti naapurin auton pois. Lause 4: Hänen naapurinsa tuli ulos kohtaamaan Donnyn. Lause 5: Donny ja hänen naapurinsa joutuivat viettämään yön vankilassa rauhoittuakseen.</w:t>
      </w:r>
    </w:p>
    <w:p>
      <w:r>
        <w:rPr>
          <w:b/>
        </w:rPr>
        <w:t xml:space="preserve">Tulos</w:t>
      </w:r>
    </w:p>
    <w:p>
      <w:r>
        <w:t xml:space="preserve">Aita</w:t>
      </w:r>
    </w:p>
    <w:p>
      <w:r>
        <w:rPr>
          <w:b/>
        </w:rPr>
        <w:t xml:space="preserve">Esimerkki 4.6347</w:t>
      </w:r>
    </w:p>
    <w:p>
      <w:r>
        <w:t xml:space="preserve">Lause 1: Gary ei tykännyt käydä paljon baareissa. Lause 2: Hän ei juonut paljon, joten hän aina ylitti rajan, kun hän kävi. Lause 3: Garyn syntymäpäivänä hänen ystävänsä veivät hänet baariin. Lause 4: Hän oli hyvin pettynyt, koska hänen ystävänsä tiesivät, ettei hän pitänyt niistä. Lause 5: Silloin Gary tajusi, että hänen oli löydettävä uusia ystäviä.</w:t>
      </w:r>
    </w:p>
    <w:p>
      <w:r>
        <w:rPr>
          <w:b/>
        </w:rPr>
        <w:t xml:space="preserve">Tulos</w:t>
      </w:r>
    </w:p>
    <w:p>
      <w:r>
        <w:t xml:space="preserve">Pettymyksen tuottavat ystävät</w:t>
      </w:r>
    </w:p>
    <w:p>
      <w:r>
        <w:rPr>
          <w:b/>
        </w:rPr>
        <w:t xml:space="preserve">Esimerkki 4.6348</w:t>
      </w:r>
    </w:p>
    <w:p>
      <w:r>
        <w:t xml:space="preserve">Lause 1: Bob tykkää käydä keilaamassa ystäviensä kanssa. Lause 2: Bob kuuli, että kaikki hänen ystävänsä eivät pääse tänään keilaamaan. Lause 3: Tämä sai Bobin hyvin surulliseksi. Lause 4: Hän päätti kuitenkin mennä keilaamaan. Lause 5: Bob tapasi tänään keilaradalla uuden ystävän, ja he keilasivat yhdessä.</w:t>
      </w:r>
    </w:p>
    <w:p>
      <w:r>
        <w:rPr>
          <w:b/>
        </w:rPr>
        <w:t xml:space="preserve">Tulos</w:t>
      </w:r>
    </w:p>
    <w:p>
      <w:r>
        <w:t xml:space="preserve">Keilailukaverit</w:t>
      </w:r>
    </w:p>
    <w:p>
      <w:r>
        <w:rPr>
          <w:b/>
        </w:rPr>
        <w:t xml:space="preserve">Esimerkki 4.6349</w:t>
      </w:r>
    </w:p>
    <w:p>
      <w:r>
        <w:t xml:space="preserve">Lause 1: Burt pesi Freddy-sikansa huolellisesti kirnupiimällä. Lause 2: Hänen äitinsä oli sanonut, että se saisi Freddyn turkin kiiltämään. Lause 3: Freddy oli hyvin suuri ja lihava sika. Lause 4: Burt oli varma, että hän saisi siitä hyvän hinnan. Lause 5: Burt sai Freddyn hoidon valmiiksi juuri kun tuomarit tulivat sen karsinaan.</w:t>
      </w:r>
    </w:p>
    <w:p>
      <w:r>
        <w:rPr>
          <w:b/>
        </w:rPr>
        <w:t xml:space="preserve">Tulos</w:t>
      </w:r>
    </w:p>
    <w:p>
      <w:r>
        <w:t xml:space="preserve">Siat</w:t>
      </w:r>
    </w:p>
    <w:p>
      <w:r>
        <w:rPr>
          <w:b/>
        </w:rPr>
        <w:t xml:space="preserve">Esimerkki 4.6350</w:t>
      </w:r>
    </w:p>
    <w:p>
      <w:r>
        <w:t xml:space="preserve">Lause 1: Alexa kuului käsityöaiheiseen facebook-ryhmään. Lause 2: Hän oli koko ryhmän ainoa aasialainen henkilö. Lause 3: Ryhmässä julkaistiin aina juttuja, mutta häntä ei huomioitu. Lause 4: Hän halusi aina tietää, miksi, ja lopulta hän kysyi heiltä. Lause 5: Lopulta hänelle kerrottiin, että hänet jätettiin huomiotta, koska hän oli aasialainen.</w:t>
      </w:r>
    </w:p>
    <w:p>
      <w:r>
        <w:rPr>
          <w:b/>
        </w:rPr>
        <w:t xml:space="preserve">Tulos</w:t>
      </w:r>
    </w:p>
    <w:p>
      <w:r>
        <w:t xml:space="preserve">Aasialainen jätti tarkoituksella pois</w:t>
      </w:r>
    </w:p>
    <w:p>
      <w:r>
        <w:rPr>
          <w:b/>
        </w:rPr>
        <w:t xml:space="preserve">Esimerkki 4.6351</w:t>
      </w:r>
    </w:p>
    <w:p>
      <w:r>
        <w:t xml:space="preserve">Lause 1: Claire oli hyvin itsenäinen nainen, joka ei halunnut lapsia. Lause 2: Kun hän sai tietää olevansa raskaana, hän joutui paniikkiin. Lause 3: Hän kävi läpi kaikki vaihtoehdot ja puhui ystävilleen. Lause 4: Lopulta hän päätti pitää lapsen. Lause 5: Se osoittautui hänen kannaltaan hyväksi päätökseksi, sillä hän oli hyvä äiti.</w:t>
      </w:r>
    </w:p>
    <w:p>
      <w:r>
        <w:rPr>
          <w:b/>
        </w:rPr>
        <w:t xml:space="preserve">Tulos</w:t>
      </w:r>
    </w:p>
    <w:p>
      <w:r>
        <w:t xml:space="preserve">Odottamaton raskaus</w:t>
      </w:r>
    </w:p>
    <w:p>
      <w:r>
        <w:rPr>
          <w:b/>
        </w:rPr>
        <w:t xml:space="preserve">Esimerkki 4.6352</w:t>
      </w:r>
    </w:p>
    <w:p>
      <w:r>
        <w:t xml:space="preserve">Lause 1: Päätin ostaa hajuvettä tyttöystävälleni. Lause 2: Hänen suosikkihajuvettinsa oli kuitenkin aivan liian kallis. Lause 3: Päätin tehdä oman hajuveden, jonka annan hänelle. Lause 4: Sekoitin kulhossa persikoita, vesimelonia ja kirsikoita. Lause 5: Tajusin vihdoin, että tästä saisi paremman hedelmäsalaatin.</w:t>
      </w:r>
    </w:p>
    <w:p>
      <w:r>
        <w:rPr>
          <w:b/>
        </w:rPr>
        <w:t xml:space="preserve">Tulos</w:t>
      </w:r>
    </w:p>
    <w:p>
      <w:r>
        <w:t xml:space="preserve">Hajuvesi</w:t>
      </w:r>
    </w:p>
    <w:p>
      <w:r>
        <w:rPr>
          <w:b/>
        </w:rPr>
        <w:t xml:space="preserve">Esimerkki 4.6353</w:t>
      </w:r>
    </w:p>
    <w:p>
      <w:r>
        <w:t xml:space="preserve">Lause 1: Roxy on kyllästynyt kaikkeen sotkuun ympärillään. Lause 2: Niinpä hän teki suunnitelman päästä eroon tavaroista. Lause 3: Hän päätti, että hän hankkiutuu eroon 80 prosentista tavaroistaan. Lause 4: Hän käytti 30 päivää käyden läpi koko kotinsa. Lause 5: Roxyn koti on nyt pelkistetty ja täysin siivottu.</w:t>
      </w:r>
    </w:p>
    <w:p>
      <w:r>
        <w:rPr>
          <w:b/>
        </w:rPr>
        <w:t xml:space="preserve">Tulos</w:t>
      </w:r>
    </w:p>
    <w:p>
      <w:r>
        <w:t xml:space="preserve">Raivaaminen</w:t>
      </w:r>
    </w:p>
    <w:p>
      <w:r>
        <w:rPr>
          <w:b/>
        </w:rPr>
        <w:t xml:space="preserve">Esimerkki 4.6354</w:t>
      </w:r>
    </w:p>
    <w:p>
      <w:r>
        <w:t xml:space="preserve">Lause 1: Marcylla oli kiire valmistautua tänä aamuna, joten hän kiirehti. Lause 2: Hän heräsi myöhään ja hyppäsi nopeasti suihkuun. Lause 3: Hän ei ollut laittanut kylmää vettä päälle, joten hän paloi kuumasta vedestä. Lause 4: Hänen oli mentävä sairaalaan hoitamaan palovammojaan. Lause 5: Nyt häneltä jää viikko töitä väliin, koska hänellä oli kiire.</w:t>
      </w:r>
    </w:p>
    <w:p>
      <w:r>
        <w:rPr>
          <w:b/>
        </w:rPr>
        <w:t xml:space="preserve">Tulos</w:t>
      </w:r>
    </w:p>
    <w:p>
      <w:r>
        <w:t xml:space="preserve">Et usko, mitä Marcylle tapahtui...</w:t>
      </w:r>
    </w:p>
    <w:p>
      <w:r>
        <w:rPr>
          <w:b/>
        </w:rPr>
        <w:t xml:space="preserve">Esimerkki 4.6355</w:t>
      </w:r>
    </w:p>
    <w:p>
      <w:r>
        <w:t xml:space="preserve">Lause 1: Kaikki Katen toimistossa olivat sairastumassa. Lause 2: Siellä oli flunssaa liikkeellä. Lause 3: Lopulta myös Kate alkoi voida pahoin. Lause 4: Hänellä oli kaikki samat oireet. Lause 5: Hän joutui pitämään vapaapäiviä parantuakseen.</w:t>
      </w:r>
    </w:p>
    <w:p>
      <w:r>
        <w:rPr>
          <w:b/>
        </w:rPr>
        <w:t xml:space="preserve">Tulos</w:t>
      </w:r>
    </w:p>
    <w:p>
      <w:r>
        <w:t xml:space="preserve">Kylmä toimisto</w:t>
      </w:r>
    </w:p>
    <w:p>
      <w:r>
        <w:rPr>
          <w:b/>
        </w:rPr>
        <w:t xml:space="preserve">Esimerkki 4.6356</w:t>
      </w:r>
    </w:p>
    <w:p>
      <w:r>
        <w:t xml:space="preserve">Lause 1: Liza oli innoissaan päästessään isoisänsä kanssa kalaan. Lause 2: Isä haki hänet ennen aamunkoittoa lähteäkseen järvelle. Lause 3: Hän sanoi, että heidän piti olla valmiina, kun aurinko nousi. Lause 4: Hän auttoi Lizaa laittamaan madon koukkuun ja heittämään siiman. Lause 5: Muutamassa minuutissa hän oli saanut ensimmäisen kalansa!</w:t>
      </w:r>
    </w:p>
    <w:p>
      <w:r>
        <w:rPr>
          <w:b/>
        </w:rPr>
        <w:t xml:space="preserve">Tulos</w:t>
      </w:r>
    </w:p>
    <w:p>
      <w:r>
        <w:t xml:space="preserve">Kalastus</w:t>
      </w:r>
    </w:p>
    <w:p>
      <w:r>
        <w:rPr>
          <w:b/>
        </w:rPr>
        <w:t xml:space="preserve">Esimerkki 4.6357</w:t>
      </w:r>
    </w:p>
    <w:p>
      <w:r>
        <w:t xml:space="preserve">Lause 1: Frank tarvitsi työpöydän toimistoonsa. Lause 2: Niinpä Frank etsi sellaisen Ebaysta. Lause 3: Työpöydästä käytiin huutokauppaa. Lause 4: Frank tarjosi pöydästä useita tunteja ja sai sen lopulta. Lause 5: Frankilla on nyt uusi työpöytä.</w:t>
      </w:r>
    </w:p>
    <w:p>
      <w:r>
        <w:rPr>
          <w:b/>
        </w:rPr>
        <w:t xml:space="preserve">Tulos</w:t>
      </w:r>
    </w:p>
    <w:p>
      <w:r>
        <w:t xml:space="preserve">Ebay</w:t>
      </w:r>
    </w:p>
    <w:p>
      <w:r>
        <w:rPr>
          <w:b/>
        </w:rPr>
        <w:t xml:space="preserve">Esimerkki 4.6358</w:t>
      </w:r>
    </w:p>
    <w:p>
      <w:r>
        <w:t xml:space="preserve">Lause 1: Tom kuuli määkimistä kerrostalossaan. Lause 2: Hän ei tiennyt, mistä se kuului. Lause 3: Tom katseli ympärilleen päiväkausia. Lause 4: Lopulta hän löysi sen joidenkin seinien välistä. Lause 5: Tom pystyi pelastamaan sen.</w:t>
      </w:r>
    </w:p>
    <w:p>
      <w:r>
        <w:rPr>
          <w:b/>
        </w:rPr>
        <w:t xml:space="preserve">Tulos</w:t>
      </w:r>
    </w:p>
    <w:p>
      <w:r>
        <w:t xml:space="preserve">Loukkuun jäänyt kissa</w:t>
      </w:r>
    </w:p>
    <w:p>
      <w:r>
        <w:rPr>
          <w:b/>
        </w:rPr>
        <w:t xml:space="preserve">Esimerkki 4.6359</w:t>
      </w:r>
    </w:p>
    <w:p>
      <w:r>
        <w:t xml:space="preserve">Lause 1: Leirin ohjaajat käskivät lasten pitää meteliä. Lause 2: Meteli houkutteli räkättirastasit. Lause 3: Leiriläisryhmä raahautui metsän läpi huutaen ja taputtaen. Lause 4: He vaelsivat tuntikausia metelöimässä. Lause 5: He eivät koskaan havainneet räkättirastasta.</w:t>
      </w:r>
    </w:p>
    <w:p>
      <w:r>
        <w:rPr>
          <w:b/>
        </w:rPr>
        <w:t xml:space="preserve">Tulos</w:t>
      </w:r>
    </w:p>
    <w:p>
      <w:r>
        <w:t xml:space="preserve">Kihu metsästys</w:t>
      </w:r>
    </w:p>
    <w:p>
      <w:r>
        <w:rPr>
          <w:b/>
        </w:rPr>
        <w:t xml:space="preserve">Esimerkki 4.6360</w:t>
      </w:r>
    </w:p>
    <w:p>
      <w:r>
        <w:t xml:space="preserve">Lause 1: Alex oli muuttamassa toiseen osavaltioon. Lause 2: Viimeisenä päivänään hän päätti järjestää lounaan juhlistamaan sitä. Lause 3: Vain neljä hänen ystävistään tuli paikalle. Lause 4: Viiden muun kutsusta oli kieltäydyttävä työvelvoitteiden vuoksi. Lause 5: Alex tajusi, ettei hän ollut ajatellut kutsuaan riittävästi.</w:t>
      </w:r>
    </w:p>
    <w:p>
      <w:r>
        <w:rPr>
          <w:b/>
        </w:rPr>
        <w:t xml:space="preserve">Tulos</w:t>
      </w:r>
    </w:p>
    <w:p>
      <w:r>
        <w:t xml:space="preserve">Lähtölounas</w:t>
      </w:r>
    </w:p>
    <w:p>
      <w:r>
        <w:rPr>
          <w:b/>
        </w:rPr>
        <w:t xml:space="preserve">Esimerkki 4.6361</w:t>
      </w:r>
    </w:p>
    <w:p>
      <w:r>
        <w:t xml:space="preserve">Lause 1: Kun olin jättänyt hänet kyydistä, palasin autooni. Lause 2: Huomasin, että hän oli jättänyt taskulampun. Lause 3: Laitoin sen päälle, ja se sammui hitaasti. Lause 4: Aloin itkeä, koska tiesin, että hän tekisi samoin. Lause 5: En tiennyt, kuinka kauan hänellä oli vielä elinaikaa.</w:t>
      </w:r>
    </w:p>
    <w:p>
      <w:r>
        <w:rPr>
          <w:b/>
        </w:rPr>
        <w:t xml:space="preserve">Tulos</w:t>
      </w:r>
    </w:p>
    <w:p>
      <w:r>
        <w:t xml:space="preserve">Tapahtumat</w:t>
      </w:r>
    </w:p>
    <w:p>
      <w:r>
        <w:rPr>
          <w:b/>
        </w:rPr>
        <w:t xml:space="preserve">Esimerkki 4.6362</w:t>
      </w:r>
    </w:p>
    <w:p>
      <w:r>
        <w:t xml:space="preserve">Lause 1: Susan pystytti teltan leirintäalueelle. Lause 2: Sitten hän teki päivällistä. Lause 3: Alkoi sataa. Lause 4: On hyvä, että Susan sai pystytyksensä valmiiksi. Lause 5: Susan peti sänkynsä ja luki kirjaa, kunnes sade lakkasi.</w:t>
      </w:r>
    </w:p>
    <w:p>
      <w:r>
        <w:rPr>
          <w:b/>
        </w:rPr>
        <w:t xml:space="preserve">Tulos</w:t>
      </w:r>
    </w:p>
    <w:p>
      <w:r>
        <w:t xml:space="preserve">Susan menee telttailemaan</w:t>
      </w:r>
    </w:p>
    <w:p>
      <w:r>
        <w:rPr>
          <w:b/>
        </w:rPr>
        <w:t xml:space="preserve">Esimerkki 4.6363</w:t>
      </w:r>
    </w:p>
    <w:p>
      <w:r>
        <w:t xml:space="preserve">Lause 1: Kelsi avasi viinirypälemehupullon. Lause 2: Hän kaatoi itselleen lasin. Lause 3: Hän kaatoi vahingossa osan. Lause 4: Matto oli nyt mehun peitossa. Lause 5: Kelsin oli pakko soittaa siivoojille.</w:t>
      </w:r>
    </w:p>
    <w:p>
      <w:r>
        <w:rPr>
          <w:b/>
        </w:rPr>
        <w:t xml:space="preserve">Tulos</w:t>
      </w:r>
    </w:p>
    <w:p>
      <w:r>
        <w:t xml:space="preserve">Roiskunut viinirypälemehu</w:t>
      </w:r>
    </w:p>
    <w:p>
      <w:r>
        <w:rPr>
          <w:b/>
        </w:rPr>
        <w:t xml:space="preserve">Esimerkki 4.6364</w:t>
      </w:r>
    </w:p>
    <w:p>
      <w:r>
        <w:t xml:space="preserve">Lause 1: Vuonna 2007 asunnossamme oli hiiriä. Lause 2: Käytimme ansoja ja syöttejä. Lause 3: Tapoimme joitakin hiiriä, mutta niitä tuli lisää. Lause 4: Isännöitsijämme sinetöi jokaisen halkeaman vaahdolla. Lause 5: Se piti hiiret poissa neljän vuoden ajan.</w:t>
      </w:r>
    </w:p>
    <w:p>
      <w:r>
        <w:rPr>
          <w:b/>
        </w:rPr>
        <w:t xml:space="preserve">Tulos</w:t>
      </w:r>
    </w:p>
    <w:p>
      <w:r>
        <w:t xml:space="preserve">Eristys</w:t>
      </w:r>
    </w:p>
    <w:p>
      <w:r>
        <w:rPr>
          <w:b/>
        </w:rPr>
        <w:t xml:space="preserve">Esimerkki 4.6365</w:t>
      </w:r>
    </w:p>
    <w:p>
      <w:r>
        <w:t xml:space="preserve">Lause 1: Ajoin poikaani hänen pesäpallopeliinsä. Lause 2: Yhtäkkiä kuulin kovaa sihisevää ääntä. Lause 3: Autossani syttyi rengasvalo. Lause 4: Katsoin ulos ikkunasta ja näin, että renkaani oli menossa tyhjäksi. Lause 5: Ajoin niin pitkälle kuin pystyin ja soitin sitten hinausauton.</w:t>
      </w:r>
    </w:p>
    <w:p>
      <w:r>
        <w:rPr>
          <w:b/>
        </w:rPr>
        <w:t xml:space="preserve">Tulos</w:t>
      </w:r>
    </w:p>
    <w:p>
      <w:r>
        <w:t xml:space="preserve">Rengasrikko</w:t>
      </w:r>
    </w:p>
    <w:p>
      <w:r>
        <w:rPr>
          <w:b/>
        </w:rPr>
        <w:t xml:space="preserve">Esimerkki 4.6366</w:t>
      </w:r>
    </w:p>
    <w:p>
      <w:r>
        <w:t xml:space="preserve">Lause 1: Matt pyysi minua auttamaan häntä korjaamaan ystävänsä matkailuauton. Lause 2: Menin katsomaan, voisinko korjata sen. Lause 3: Se kävi aika huonosti sen jälkeen, kun siihen oli asennettu paljon uusia osia. Lause 4: Huomasin, että he olivat laittaneet tulpanjohdot väärin, joten korjasin ne. Lause 5: Käynnistin sen, ja nyt se käy aika hyvin siihen nähden, miten vanha se on.</w:t>
      </w:r>
    </w:p>
    <w:p>
      <w:r>
        <w:rPr>
          <w:b/>
        </w:rPr>
        <w:t xml:space="preserve">Tulos</w:t>
      </w:r>
    </w:p>
    <w:p>
      <w:r>
        <w:t xml:space="preserve">Matkailuauto</w:t>
      </w:r>
    </w:p>
    <w:p>
      <w:r>
        <w:rPr>
          <w:b/>
        </w:rPr>
        <w:t xml:space="preserve">Esimerkki 4.6367</w:t>
      </w:r>
    </w:p>
    <w:p>
      <w:r>
        <w:t xml:space="preserve">Lause 1: Minulla ja siskollani oli tapana leikkiä aina ulkona yhdessä. Lause 2: Eräänä päivänä leikimme ja näimme valtavan madon. Lause 3: Päätimme etsiä kepin ja leikata sen kahtia. Lause 4: Kun teimme näin, madon kumpikin puolikas meni eri suuntaan! Lause 5: Olimme suunnattoman ällöttyneitä ja juoksimme pois huutaen ja nauraen.</w:t>
      </w:r>
    </w:p>
    <w:p>
      <w:r>
        <w:rPr>
          <w:b/>
        </w:rPr>
        <w:t xml:space="preserve">Tulos</w:t>
      </w:r>
    </w:p>
    <w:p>
      <w:r>
        <w:t xml:space="preserve">Siskoni ja minä</w:t>
      </w:r>
    </w:p>
    <w:p>
      <w:r>
        <w:rPr>
          <w:b/>
        </w:rPr>
        <w:t xml:space="preserve">Esimerkki 4.6368</w:t>
      </w:r>
    </w:p>
    <w:p>
      <w:r>
        <w:t xml:space="preserve">Lause 1: Tim oli ollut kilpaurheilufani jo pitkään. Lause 2: Hän oli saanut tilaisuuden käydä ensimmäistä kertaa kilpailussa. Lause 3: Tim ja hänen ystävänsä leiriytyivät kilparadalla edellisenä iltana. Lause 4: He olivat hyvin humalassa. Lause 5: Kisapäivänä Tim tunsi itsensä sairaaksi ja jätti tilaisuutensa käyttämättä.</w:t>
      </w:r>
    </w:p>
    <w:p>
      <w:r>
        <w:rPr>
          <w:b/>
        </w:rPr>
        <w:t xml:space="preserve">Tulos</w:t>
      </w:r>
    </w:p>
    <w:p>
      <w:r>
        <w:t xml:space="preserve">Kilpailupäivä</w:t>
      </w:r>
    </w:p>
    <w:p>
      <w:r>
        <w:rPr>
          <w:b/>
        </w:rPr>
        <w:t xml:space="preserve">Esimerkki 4.6369</w:t>
      </w:r>
    </w:p>
    <w:p>
      <w:r>
        <w:t xml:space="preserve">Lause 1: Bob on aina haaveillut olevansa rikas. Lause 2: Kun Bob seisoi kaupassa jonossa, hän huomasi kyltin. Lause 3: Kyltti oli valtion lottovoittojen mainos. Lause 4: Bob päätti ostaa lottokupongin lottovoiton toivossa. Lause 5: Myöhemmin samana iltana Bob tarkisti lottonumerot eikä voittanut.</w:t>
      </w:r>
    </w:p>
    <w:p>
      <w:r>
        <w:rPr>
          <w:b/>
        </w:rPr>
        <w:t xml:space="preserve">Tulos</w:t>
      </w:r>
    </w:p>
    <w:p>
      <w:r>
        <w:t xml:space="preserve">Bob ja arpajaislippu</w:t>
      </w:r>
    </w:p>
    <w:p>
      <w:r>
        <w:rPr>
          <w:b/>
        </w:rPr>
        <w:t xml:space="preserve">Esimerkki 4.6370</w:t>
      </w:r>
    </w:p>
    <w:p>
      <w:r>
        <w:t xml:space="preserve">Lause 1: Lentopallokokeet olivat käynnissä. Lause 2: Fred oli innokas kokeilemaan. Lause 3: Hän meni salille kokeilemaan. Lause 4: Yhtäkkiä he kuitenkin sanoivat hänelle ei. Lause 5: Hän ei ollut tarpeeksi hyvä siihen.</w:t>
      </w:r>
    </w:p>
    <w:p>
      <w:r>
        <w:rPr>
          <w:b/>
        </w:rPr>
        <w:t xml:space="preserve">Tulos</w:t>
      </w:r>
    </w:p>
    <w:p>
      <w:r>
        <w:t xml:space="preserve">Lentopallo tryouts</w:t>
      </w:r>
    </w:p>
    <w:p>
      <w:r>
        <w:rPr>
          <w:b/>
        </w:rPr>
        <w:t xml:space="preserve">Esimerkki 4.6371</w:t>
      </w:r>
    </w:p>
    <w:p>
      <w:r>
        <w:t xml:space="preserve">Lause 1: Tom leikki ilotulitteilla. Lause 2: Hänellä oli ilotulitusraketti kädessään. Lause 3: Hän piti sitä aivan liian kauan. Lause 4: Se räjähti hänen kädessään. Lause 5: Tom menetti kolme sormea.</w:t>
      </w:r>
    </w:p>
    <w:p>
      <w:r>
        <w:rPr>
          <w:b/>
        </w:rPr>
        <w:t xml:space="preserve">Tulos</w:t>
      </w:r>
    </w:p>
    <w:p>
      <w:r>
        <w:t xml:space="preserve">Ilotulitus onnettomuus</w:t>
      </w:r>
    </w:p>
    <w:p>
      <w:r>
        <w:rPr>
          <w:b/>
        </w:rPr>
        <w:t xml:space="preserve">Esimerkki 4.6372</w:t>
      </w:r>
    </w:p>
    <w:p>
      <w:r>
        <w:t xml:space="preserve">Lause 1: Victoria nukkui ystävänsä luona. Lause 2: Hän heräsi keskellä yötä. Lause 3: Victorian piti käydä vessassa. Lause 4: Hän ei tuntenut taloa pimeässä. Lause 5: Kävellessään vessaan Victoria kaatoi lampun.</w:t>
      </w:r>
    </w:p>
    <w:p>
      <w:r>
        <w:rPr>
          <w:b/>
        </w:rPr>
        <w:t xml:space="preserve">Tulos</w:t>
      </w:r>
    </w:p>
    <w:p>
      <w:r>
        <w:t xml:space="preserve">Pimeässä</w:t>
      </w:r>
    </w:p>
    <w:p>
      <w:r>
        <w:rPr>
          <w:b/>
        </w:rPr>
        <w:t xml:space="preserve">Esimerkki 4.6373</w:t>
      </w:r>
    </w:p>
    <w:p>
      <w:r>
        <w:t xml:space="preserve">Lause 1: Carrien piti ottaa limusiini. Lause 2: Hänen piti mennä tapahtumaan. Lause 3: Limusiini ei koskaan tullut. Lause 4: Carrie oli hämillään. Lause 5: Hänen oli hankittava toinen auto.</w:t>
      </w:r>
    </w:p>
    <w:p>
      <w:r>
        <w:rPr>
          <w:b/>
        </w:rPr>
        <w:t xml:space="preserve">Tulos</w:t>
      </w:r>
    </w:p>
    <w:p>
      <w:r>
        <w:t xml:space="preserve">Ei limusiinia</w:t>
      </w:r>
    </w:p>
    <w:p>
      <w:r>
        <w:rPr>
          <w:b/>
        </w:rPr>
        <w:t xml:space="preserve">Esimerkki 4.6374</w:t>
      </w:r>
    </w:p>
    <w:p>
      <w:r>
        <w:t xml:space="preserve">Lause 1: Isä ja poika lähtivät retkelle paikalliseen hedelmätarhaan. Lause 2: He kävelivät persikkatarhassa ja maistelivat persikoita. Lause 3: Sitten he kävelivät omenatarhaan ja maistelivat myös omenoita. Lause 4: He menivät hedelmätarhan myymälään ja ostivat piirakoita myöhempää käyttöä varten. Lause 5: Heillä oli todella hieno päivä, eivätkä he malttaneet odottaa, että pääsisivät takaisin!</w:t>
      </w:r>
    </w:p>
    <w:p>
      <w:r>
        <w:rPr>
          <w:b/>
        </w:rPr>
        <w:t xml:space="preserve">Tulos</w:t>
      </w:r>
    </w:p>
    <w:p>
      <w:r>
        <w:t xml:space="preserve">Hedelmätarha</w:t>
      </w:r>
    </w:p>
    <w:p>
      <w:r>
        <w:rPr>
          <w:b/>
        </w:rPr>
        <w:t xml:space="preserve">Esimerkki 4.6375</w:t>
      </w:r>
    </w:p>
    <w:p>
      <w:r>
        <w:t xml:space="preserve">Lause 1: Anna rakasti katsella lintuja takapihallaan. Lause 2: Hän osasi tunnistaa monia lajeja. Lause 3: Sitten hänen äitinsä osti hänelle kiikarit. Lause 4: Nyt Anna näki linnut paljon paremmin! Lause 5: Anna oli hyvin tyytyväinen kiikareihin.</w:t>
      </w:r>
    </w:p>
    <w:p>
      <w:r>
        <w:rPr>
          <w:b/>
        </w:rPr>
        <w:t xml:space="preserve">Tulos</w:t>
      </w:r>
    </w:p>
    <w:p>
      <w:r>
        <w:t xml:space="preserve">Bird Watcher</w:t>
      </w:r>
    </w:p>
    <w:p>
      <w:r>
        <w:rPr>
          <w:b/>
        </w:rPr>
        <w:t xml:space="preserve">Esimerkki 4.6376</w:t>
      </w:r>
    </w:p>
    <w:p>
      <w:r>
        <w:t xml:space="preserve">Lause 1: Perheeni ja minä siirryimme lähes kokonaan digitaaliseen järjestelmään. Lause 2: Me emme pelleile paperien kanssa niin paljon. Lause 3: Oli kuitenkin tapaus, jossa tarvitsin paperia. Lause 4: Etsin kaikkialta enkä löytänyt. Lause 5: Minun piti ajaa kauppaan hakemaan paperia.</w:t>
      </w:r>
    </w:p>
    <w:p>
      <w:r>
        <w:rPr>
          <w:b/>
        </w:rPr>
        <w:t xml:space="preserve">Tulos</w:t>
      </w:r>
    </w:p>
    <w:p>
      <w:r>
        <w:t xml:space="preserve">Ei paperia.</w:t>
      </w:r>
    </w:p>
    <w:p>
      <w:r>
        <w:rPr>
          <w:b/>
        </w:rPr>
        <w:t xml:space="preserve">Esimerkki 4.6377</w:t>
      </w:r>
    </w:p>
    <w:p>
      <w:r>
        <w:t xml:space="preserve">Lause 1: Ana sai sähköpostia vakuutusyhtiöltään. Lause 2: Siinä sanottiin, että arviointikausi oli päättynyt. Lause 3: Ana poisti autostaan laitteen, joka tarkkaili häntä. Lause 4: Hän laittoi sen turvallisesti kotiin. Lause 5: Ana lähti sinä iltana moottoritielle drag racingiin.</w:t>
      </w:r>
    </w:p>
    <w:p>
      <w:r>
        <w:rPr>
          <w:b/>
        </w:rPr>
        <w:t xml:space="preserve">Tulos</w:t>
      </w:r>
    </w:p>
    <w:p>
      <w:r>
        <w:t xml:space="preserve">Napsautti sen</w:t>
      </w:r>
    </w:p>
    <w:p>
      <w:r>
        <w:rPr>
          <w:b/>
        </w:rPr>
        <w:t xml:space="preserve">Esimerkki 4.6378</w:t>
      </w:r>
    </w:p>
    <w:p>
      <w:r>
        <w:t xml:space="preserve">Lause 1: Haluan käyttää aurinkolaseja suojellakseni silmiäni. Lause 2: Mutta käytän jo silmälaseja, ja ne ovat tiellä. Lause 3: Isoisäni keksi ratkaisun minulle. Lause 4: Hän lähetti minulle silmälasieni tilalle kiinnitettävät aurinkolasit. Lause 5: Ne toimivat hyvin, mutta saavat minut tuntemaan itseni hyvin vanhaksi.</w:t>
      </w:r>
    </w:p>
    <w:p>
      <w:r>
        <w:rPr>
          <w:b/>
        </w:rPr>
        <w:t xml:space="preserve">Tulos</w:t>
      </w:r>
    </w:p>
    <w:p>
      <w:r>
        <w:t xml:space="preserve">Aurinkolasit</w:t>
      </w:r>
    </w:p>
    <w:p>
      <w:r>
        <w:rPr>
          <w:b/>
        </w:rPr>
        <w:t xml:space="preserve">Esimerkki 4.6379</w:t>
      </w:r>
    </w:p>
    <w:p>
      <w:r>
        <w:t xml:space="preserve">Lause 1: Kun minä ja veljeni olimme pieniä, olimme partiossa. Lause 2: Kerran leirillä alkoi myrskyillä kovaa. Lause 3: Ukkonen, salamat ja pauhaava tuuli pitivät meidät hereillä. Lause 4: Lopulta telttamme alkoivat vuotaa niin paljon vettä. Lause 5: Päädyimme kaikki nukkumaan ajoneuvoissa.</w:t>
      </w:r>
    </w:p>
    <w:p>
      <w:r>
        <w:rPr>
          <w:b/>
        </w:rPr>
        <w:t xml:space="preserve">Tulos</w:t>
      </w:r>
    </w:p>
    <w:p>
      <w:r>
        <w:t xml:space="preserve">Partiolaiset</w:t>
      </w:r>
    </w:p>
    <w:p>
      <w:r>
        <w:rPr>
          <w:b/>
        </w:rPr>
        <w:t xml:space="preserve">Esimerkki 4.6380</w:t>
      </w:r>
    </w:p>
    <w:p>
      <w:r>
        <w:t xml:space="preserve">Lause 1: Dan kävi Pariisin Louvressa. Lause 2: Hän toivoi näkevänsä Mona Lisan. Lause 3: Jono oli niin pitkä, että sisäänpääsy kesti kolme tuntia. Lause 4: Dan löysi Mona Lisan. Lause 5: Dan oli pettynyt Mona Lisan pieneen kokoon.</w:t>
      </w:r>
    </w:p>
    <w:p>
      <w:r>
        <w:rPr>
          <w:b/>
        </w:rPr>
        <w:t xml:space="preserve">Tulos</w:t>
      </w:r>
    </w:p>
    <w:p>
      <w:r>
        <w:t xml:space="preserve">Louvre</w:t>
      </w:r>
    </w:p>
    <w:p>
      <w:r>
        <w:rPr>
          <w:b/>
        </w:rPr>
        <w:t xml:space="preserve">Esimerkki 4.6381</w:t>
      </w:r>
    </w:p>
    <w:p>
      <w:r>
        <w:t xml:space="preserve">Lause 1: Kaikki alkoi kakusta ja jäätelöstä. Lause 2: Bart, Jess ja Jan istuivat syömässä herkkuja äitinsä kanssa. Lause 3: Heidän epäonnekseen se oli vain syötti ansaan. Lause 4: Heidän sokerin aiheuttamassa heikkoudessaan heidän äitinsä karkasi. Lause 5: Hänen kysymyksensä tulvivat heihin kuin konekiväärin suihku.</w:t>
      </w:r>
    </w:p>
    <w:p>
      <w:r>
        <w:rPr>
          <w:b/>
        </w:rPr>
        <w:t xml:space="preserve">Tulos</w:t>
      </w:r>
    </w:p>
    <w:p>
      <w:r>
        <w:t xml:space="preserve">Houkuttelu ja vaihto</w:t>
      </w:r>
    </w:p>
    <w:p>
      <w:r>
        <w:rPr>
          <w:b/>
        </w:rPr>
        <w:t xml:space="preserve">Esimerkki 4.6382</w:t>
      </w:r>
    </w:p>
    <w:p>
      <w:r>
        <w:t xml:space="preserve">Lause 1: Rudolf harjoitteli tällä nyrkkeilysäkillä. Lause 2: Hän loukkasi kätensä nyrkkeilysäkkiin. Lause 3: Hän näytti valmentajalleen. Lause 4: Hänen valmentajansa luuli sen olevan rikki. Lause 5: Rudolf meni sairaalaan.</w:t>
      </w:r>
    </w:p>
    <w:p>
      <w:r>
        <w:rPr>
          <w:b/>
        </w:rPr>
        <w:t xml:space="preserve">Tulos</w:t>
      </w:r>
    </w:p>
    <w:p>
      <w:r>
        <w:t xml:space="preserve">Nyrkkeilysäkki</w:t>
      </w:r>
    </w:p>
    <w:p>
      <w:r>
        <w:rPr>
          <w:b/>
        </w:rPr>
        <w:t xml:space="preserve">Esimerkki 4.6383</w:t>
      </w:r>
    </w:p>
    <w:p>
      <w:r>
        <w:t xml:space="preserve">Lause 1: Olin ostoskeskuksessa, kun näin kenkäparin. Lause 2: Se oli niin upea ja tyylikäs. Lause 3: Päätin ostaa sen, joten yritin käyttää sitä, jos se sopii. Lause 4: Mutta se oli minulle liian pieni, joten kysyin omaa kokoani. Lause 5: Mutta myyjä sanoi, ettei heillä ole minulle sopivaa kokoa.</w:t>
      </w:r>
    </w:p>
    <w:p>
      <w:r>
        <w:rPr>
          <w:b/>
        </w:rPr>
        <w:t xml:space="preserve">Tulos</w:t>
      </w:r>
    </w:p>
    <w:p>
      <w:r>
        <w:t xml:space="preserve">iso jalka</w:t>
      </w:r>
    </w:p>
    <w:p>
      <w:r>
        <w:rPr>
          <w:b/>
        </w:rPr>
        <w:t xml:space="preserve">Esimerkki 4.6384</w:t>
      </w:r>
    </w:p>
    <w:p>
      <w:r>
        <w:t xml:space="preserve">Lause 1: Lankoni juo liikaa ja ajaa korttelin päähän hakemaan olutta. Lause 2: Kävin eilen kaupassa ja tyttö veti minut syrjään. Lause 3: Hän kertoi minulle, että mies ajaa hakemaan olutta humalassa. Lause 4: Hän sanoi, että poliisi etsii häntä. Lause 5: Sanoin lankomiehelleni, että lopettaisi humalassa ajamisen, edes korttelin verran.</w:t>
      </w:r>
    </w:p>
    <w:p>
      <w:r>
        <w:rPr>
          <w:b/>
        </w:rPr>
        <w:t xml:space="preserve">Tulos</w:t>
      </w:r>
    </w:p>
    <w:p>
      <w:r>
        <w:t xml:space="preserve">Varoitus</w:t>
      </w:r>
    </w:p>
    <w:p>
      <w:r>
        <w:rPr>
          <w:b/>
        </w:rPr>
        <w:t xml:space="preserve">Esimerkki 4.6385</w:t>
      </w:r>
    </w:p>
    <w:p>
      <w:r>
        <w:t xml:space="preserve">Lause 1: Jackie halusi uudet kengät. Lause 2: Ne olivat hyvin kalliit, eikä hänellä ollut varaa niihin. Lause 3: Hänen miehensä oli pahoillaan, koska hän todella halusi ne. Lause 4: Mies päätti ostaa ne äidille tämän syntymäpäiväksi. Lause 5: Jackie oli hyvin onnellinen.</w:t>
      </w:r>
    </w:p>
    <w:p>
      <w:r>
        <w:rPr>
          <w:b/>
        </w:rPr>
        <w:t xml:space="preserve">Tulos</w:t>
      </w:r>
    </w:p>
    <w:p>
      <w:r>
        <w:t xml:space="preserve">Jackien uudet kengät</w:t>
      </w:r>
    </w:p>
    <w:p>
      <w:r>
        <w:rPr>
          <w:b/>
        </w:rPr>
        <w:t xml:space="preserve">Esimerkki 4.6386</w:t>
      </w:r>
    </w:p>
    <w:p>
      <w:r>
        <w:t xml:space="preserve">Lause 1: Charlie on todella huono pelaamaan tennistä. Lause 2: Charlie haluaa todella tulla hyväksi, joten hän harjoittelee koko päivän ja yön. Lause 3: Parin kuukauden harjoittelun jälkeen Charlie on erittäin hyvä. Lause 4: Nyt kun Charlie on erittäin hyvä tenniksessä, kaikki pitävät Charliesta. Lause 5: Charlie on iloinen siitä, että hän harjoitteli niin kovasti tennistä.</w:t>
      </w:r>
    </w:p>
    <w:p>
      <w:r>
        <w:rPr>
          <w:b/>
        </w:rPr>
        <w:t xml:space="preserve">Tulos</w:t>
      </w:r>
    </w:p>
    <w:p>
      <w:r>
        <w:t xml:space="preserve">Tennis</w:t>
      </w:r>
    </w:p>
    <w:p>
      <w:r>
        <w:rPr>
          <w:b/>
        </w:rPr>
        <w:t xml:space="preserve">Esimerkki 4.6387</w:t>
      </w:r>
    </w:p>
    <w:p>
      <w:r>
        <w:t xml:space="preserve">Lause 1: Naapurini Dan oli idealisti. Lause 2: Hän irtisanoutui 90 000 dollarin vuosityöstään. Lause 3: Hän vietti paljon aikaa vapaaehtoistyössä soppakeittiöissä. Lause 4: Hän sai silloin 15-vuotiaan poikani työskentelemään keittiössä. Lause 5: Vielä tänäkin päivänä poikani työskentelee vapaaehtoisena soppakeittiössä.</w:t>
      </w:r>
    </w:p>
    <w:p>
      <w:r>
        <w:rPr>
          <w:b/>
        </w:rPr>
        <w:t xml:space="preserve">Tulos</w:t>
      </w:r>
    </w:p>
    <w:p>
      <w:r>
        <w:t xml:space="preserve">Idealisti</w:t>
      </w:r>
    </w:p>
    <w:p>
      <w:r>
        <w:rPr>
          <w:b/>
        </w:rPr>
        <w:t xml:space="preserve">Esimerkki 4.6388</w:t>
      </w:r>
    </w:p>
    <w:p>
      <w:r>
        <w:t xml:space="preserve">Lause 1: Tom oli hyvin empaattinen. Lause 2: Eräänä päivänä hän tunsi olonsa oudoksi. Lause 3: Hän ajatteli, että se oli aavistus jostain pahasta. Lause 4: Mitään pahaa ei oikeastaan tapahtunut. Lause 5: Lopulta hänen tunteensa hävisi.</w:t>
      </w:r>
    </w:p>
    <w:p>
      <w:r>
        <w:rPr>
          <w:b/>
        </w:rPr>
        <w:t xml:space="preserve">Tulos</w:t>
      </w:r>
    </w:p>
    <w:p>
      <w:r>
        <w:t xml:space="preserve">Paha aavistus</w:t>
      </w:r>
    </w:p>
    <w:p>
      <w:r>
        <w:rPr>
          <w:b/>
        </w:rPr>
        <w:t xml:space="preserve">Esimerkki 4.6389</w:t>
      </w:r>
    </w:p>
    <w:p>
      <w:r>
        <w:t xml:space="preserve">Lause 1: Ystäväni ja minä olimme eräänä päivänä tylsistyneet. Lause 2: Päätimme vaihtaa ajokortteja. Lause 3: Ajokorttikuvani ei näyttänyt kovin pahalta. Lause 4: Ystäväni ajokorttikuva näytti kuitenkin kamalalta. Lause 5: En voinut olla nauramatta sille.</w:t>
      </w:r>
    </w:p>
    <w:p>
      <w:r>
        <w:rPr>
          <w:b/>
        </w:rPr>
        <w:t xml:space="preserve">Tulos</w:t>
      </w:r>
    </w:p>
    <w:p>
      <w:r>
        <w:t xml:space="preserve">Lisenssi.</w:t>
      </w:r>
    </w:p>
    <w:p>
      <w:r>
        <w:rPr>
          <w:b/>
        </w:rPr>
        <w:t xml:space="preserve">Esimerkki 4.6390</w:t>
      </w:r>
    </w:p>
    <w:p>
      <w:r>
        <w:t xml:space="preserve">Lause 1: Alicia oli menettänyt viimeisen dollarinsa. Lause 2: Irtisanoutuminen oli ollut hyvin vaikeaa. Lause 3: Laskut kasaantuivat, ja Alicia pelkäsi. Lause 4: Hän päätti ottaa riskin ja käyttää viimeiset rahansa. Lause 5: Kaksi päivää myöhemmin Alicialla oli kädessään miljoonan dollarin voittokuponki.</w:t>
      </w:r>
    </w:p>
    <w:p>
      <w:r>
        <w:rPr>
          <w:b/>
        </w:rPr>
        <w:t xml:space="preserve">Tulos</w:t>
      </w:r>
    </w:p>
    <w:p>
      <w:r>
        <w:t xml:space="preserve">Lottery</w:t>
      </w:r>
    </w:p>
    <w:p>
      <w:r>
        <w:rPr>
          <w:b/>
        </w:rPr>
        <w:t xml:space="preserve">Esimerkki 4.6391</w:t>
      </w:r>
    </w:p>
    <w:p>
      <w:r>
        <w:t xml:space="preserve">Lause 1: Leikin koirani kanssa ja putosin portaita alas. Lause 2: Kuulin jalkani napsahtavan ja äitini ryntäsi huoneeseen. Lause 3: Meidän oli mentävä ensiapuun. Lause 4: Sain selville, että mursin kaksi luuta jalastani! Lause 5: Kesti kolme kuukautta parantua ja kävellä uudelleen.</w:t>
      </w:r>
    </w:p>
    <w:p>
      <w:r>
        <w:rPr>
          <w:b/>
        </w:rPr>
        <w:t xml:space="preserve">Tulos</w:t>
      </w:r>
    </w:p>
    <w:p>
      <w:r>
        <w:t xml:space="preserve">Loukkaantuminen</w:t>
      </w:r>
    </w:p>
    <w:p>
      <w:r>
        <w:rPr>
          <w:b/>
        </w:rPr>
        <w:t xml:space="preserve">Esimerkki 4.6392</w:t>
      </w:r>
    </w:p>
    <w:p>
      <w:r>
        <w:t xml:space="preserve">Lause 1: Bettyllä oli joukko kristalleja, joita hän piti maagisina. Lause 2: Hän hieroi niitä, kun tarvitsi onnea. Lause 3: Eräänä päivänä hänen ystävänsä Mary tuli käymään. Lause 4: Mary kertoi, että ne olivat oikeasti vain värikästä muovia. Lause 5: Betty tunsi itsensä hyvin hölmöksi.</w:t>
      </w:r>
    </w:p>
    <w:p>
      <w:r>
        <w:rPr>
          <w:b/>
        </w:rPr>
        <w:t xml:space="preserve">Tulos</w:t>
      </w:r>
    </w:p>
    <w:p>
      <w:r>
        <w:t xml:space="preserve">Kiteet</w:t>
      </w:r>
    </w:p>
    <w:p>
      <w:r>
        <w:rPr>
          <w:b/>
        </w:rPr>
        <w:t xml:space="preserve">Esimerkki 4.6393</w:t>
      </w:r>
    </w:p>
    <w:p>
      <w:r>
        <w:t xml:space="preserve">Lause 1: Robin haluaa näyttelijäksi. Lause 2: Hän menee koe-esiintymiseen elokuvan roolia varten. Lause 3: Hänelle sanotaan, että hän on liian voimakas rooliin. Lause 4: Robin käy kuntosalilla ja laihtuu. Lause 5: Hän palaa elokuvastudioon ja lunastaa roolin.</w:t>
      </w:r>
    </w:p>
    <w:p>
      <w:r>
        <w:rPr>
          <w:b/>
        </w:rPr>
        <w:t xml:space="preserve">Tulos</w:t>
      </w:r>
    </w:p>
    <w:p>
      <w:r>
        <w:t xml:space="preserve">Robin laihtuu</w:t>
      </w:r>
    </w:p>
    <w:p>
      <w:r>
        <w:rPr>
          <w:b/>
        </w:rPr>
        <w:t xml:space="preserve">Esimerkki 4.6394</w:t>
      </w:r>
    </w:p>
    <w:p>
      <w:r>
        <w:t xml:space="preserve">Lause 1: Asumme jäälammen rannalla. Lause 2: Vuonna 1999 valtio tyhjensi lammen sedimentin poistamiseksi. Lause 3: He löysivät 1800-luvun kyntövarren. Lause 4: Ilmeisesti lähistöllä oli ennen maatila. Lause 5: Kyntövarsi on nyt esillä naapuruston museossa.</w:t>
      </w:r>
    </w:p>
    <w:p>
      <w:r>
        <w:rPr>
          <w:b/>
        </w:rPr>
        <w:t xml:space="preserve">Tulos</w:t>
      </w:r>
    </w:p>
    <w:p>
      <w:r>
        <w:t xml:space="preserve">Lammen tyhjennys</w:t>
      </w:r>
    </w:p>
    <w:p>
      <w:r>
        <w:rPr>
          <w:b/>
        </w:rPr>
        <w:t xml:space="preserve">Esimerkki 4.6395</w:t>
      </w:r>
    </w:p>
    <w:p>
      <w:r>
        <w:t xml:space="preserve">Lause 1: Olin hyvin yksinäinen. Lause 2: Päätin, että haluan lapsen. Lause 3: Tunsin itseni lapseksi, joten olin hermostunut. Lause 4: Halusin jonkun, jota rakastaa, joten sain lapsen. Lause 5: Hänestä tuli koko maailmani.</w:t>
      </w:r>
    </w:p>
    <w:p>
      <w:r>
        <w:rPr>
          <w:b/>
        </w:rPr>
        <w:t xml:space="preserve">Tulos</w:t>
      </w:r>
    </w:p>
    <w:p>
      <w:r>
        <w:t xml:space="preserve">Tarvitaan</w:t>
      </w:r>
    </w:p>
    <w:p>
      <w:r>
        <w:rPr>
          <w:b/>
        </w:rPr>
        <w:t xml:space="preserve">Esimerkki 4.6396</w:t>
      </w:r>
    </w:p>
    <w:p>
      <w:r>
        <w:t xml:space="preserve">Lause 1: Se oli ensimmäinen kerta, kun hän sai jälki-istuntoa. Lause 2: Hän käveli huoneeseen, jonka nimi oli D-sali. Lause 3: Hän istuutui pöydän ääreen. Lause 4: Hän aloitti läksyt aikaisin. Lause 5: Hänestä tuntui vaihteeksi hyvältä tehdä läksyjä.</w:t>
      </w:r>
    </w:p>
    <w:p>
      <w:r>
        <w:rPr>
          <w:b/>
        </w:rPr>
        <w:t xml:space="preserve">Tulos</w:t>
      </w:r>
    </w:p>
    <w:p>
      <w:r>
        <w:t xml:space="preserve">D Hall</w:t>
      </w:r>
    </w:p>
    <w:p>
      <w:r>
        <w:rPr>
          <w:b/>
        </w:rPr>
        <w:t xml:space="preserve">Esimerkki 4.6397</w:t>
      </w:r>
    </w:p>
    <w:p>
      <w:r>
        <w:t xml:space="preserve">Lause 1: Mark rikkoi silmälasinsa viime viikolla. Lause 2: Hän varasi ajan optikolta uusia silmälaseja varten. Lause 3: Hän käytti puoli tuntia uusien silmälasien valitsemiseen. Lause 4: Michael odotti innokkaasti, että hänen reseptinsä saapuisi. Lause 5: Kun optikko soitti, hän kiirehti hakemaan uudet silmälasit.</w:t>
      </w:r>
    </w:p>
    <w:p>
      <w:r>
        <w:rPr>
          <w:b/>
        </w:rPr>
        <w:t xml:space="preserve">Tulos</w:t>
      </w:r>
    </w:p>
    <w:p>
      <w:r>
        <w:t xml:space="preserve">Uudet lasit</w:t>
      </w:r>
    </w:p>
    <w:p>
      <w:r>
        <w:rPr>
          <w:b/>
        </w:rPr>
        <w:t xml:space="preserve">Esimerkki 4.6398</w:t>
      </w:r>
    </w:p>
    <w:p>
      <w:r>
        <w:t xml:space="preserve">Lause 1: Tom ajoi kotiin. Lause 2: Orava hyppäsi hänen eteensä. Lause 3: Tom oli yllättynyt ja yritti väistää. Lause 4: Hän pystyi juuri ja juuri väistämään oravaa. Lause 5: Valitettavasti hän törmäsi samalla puuhun.</w:t>
      </w:r>
    </w:p>
    <w:p>
      <w:r>
        <w:rPr>
          <w:b/>
        </w:rPr>
        <w:t xml:space="preserve">Tulos</w:t>
      </w:r>
    </w:p>
    <w:p>
      <w:r>
        <w:t xml:space="preserve">Auto-onnettomuus</w:t>
      </w:r>
    </w:p>
    <w:p>
      <w:r>
        <w:rPr>
          <w:b/>
        </w:rPr>
        <w:t xml:space="preserve">Esimerkki 4.6399</w:t>
      </w:r>
    </w:p>
    <w:p>
      <w:r>
        <w:t xml:space="preserve">Lause 1: Kanamme munivat munia. Lause 2: Ne haluavat löytää salaisen pesäpaikan. Lause 3: Joskus ne munivat kaikki samaan paikkaan. Lause 4: Ne vaihtavat pesäpaikkaa aika ajoin. Lause 5: Vaikuttaa siltä, että ne haluavat saada meidät metsästämään muniaan!</w:t>
      </w:r>
    </w:p>
    <w:p>
      <w:r>
        <w:rPr>
          <w:b/>
        </w:rPr>
        <w:t xml:space="preserve">Tulos</w:t>
      </w:r>
    </w:p>
    <w:p>
      <w:r>
        <w:t xml:space="preserve">Munat</w:t>
      </w:r>
    </w:p>
    <w:p>
      <w:r>
        <w:rPr>
          <w:b/>
        </w:rPr>
        <w:t xml:space="preserve">Esimerkki 4.6400</w:t>
      </w:r>
    </w:p>
    <w:p>
      <w:r>
        <w:t xml:space="preserve">Lause 1: Barryn takapihalla on suuri puutarha. Lause 2: Barry huomasi, että monet hedelmät olivat valmiina poimittaviksi. Lause 3: Barry otti korinsa ja poimi omenoita puusta. Lause 4: Barry huomasi, että hänellä oli enemmän hedelmiä kuin hän voi itse syödä. Lause 5: Barry päätti antaa osan hedelmistä naapureilleen.</w:t>
      </w:r>
    </w:p>
    <w:p>
      <w:r>
        <w:rPr>
          <w:b/>
        </w:rPr>
        <w:t xml:space="preserve">Tulos</w:t>
      </w:r>
    </w:p>
    <w:p>
      <w:r>
        <w:t xml:space="preserve">Puutarhan sato</w:t>
      </w:r>
    </w:p>
    <w:p>
      <w:r>
        <w:rPr>
          <w:b/>
        </w:rPr>
        <w:t xml:space="preserve">Esimerkki 4.6401</w:t>
      </w:r>
    </w:p>
    <w:p>
      <w:r>
        <w:t xml:space="preserve">Lause 1: Veljeni on hyvin vahva. Lause 2: Hän nostaa painoja koko ajan. Lause 3: Hän kutsui minut mukaansa nostelemaan. Lause 4: Yritin nostaa painoja. Lause 5: En pystynyt nostamaan raskaita painoja.</w:t>
      </w:r>
    </w:p>
    <w:p>
      <w:r>
        <w:rPr>
          <w:b/>
        </w:rPr>
        <w:t xml:space="preserve">Tulos</w:t>
      </w:r>
    </w:p>
    <w:p>
      <w:r>
        <w:t xml:space="preserve">Painot</w:t>
      </w:r>
    </w:p>
    <w:p>
      <w:r>
        <w:rPr>
          <w:b/>
        </w:rPr>
        <w:t xml:space="preserve">Esimerkki 4.6402</w:t>
      </w:r>
    </w:p>
    <w:p>
      <w:r>
        <w:t xml:space="preserve">Lause 1: Lucy leikki hyppelyä jalkakäytävällä. Lause 2: Miranda näki. Lause 3: Hän halusi tulla mukaan. Lause 4: He leikkivät auringonlaskuun asti. Lause 5: Heillä molemmilla oli niin hauskaa.</w:t>
      </w:r>
    </w:p>
    <w:p>
      <w:r>
        <w:rPr>
          <w:b/>
        </w:rPr>
        <w:t xml:space="preserve">Tulos</w:t>
      </w:r>
    </w:p>
    <w:p>
      <w:r>
        <w:t xml:space="preserve">Hopscotch hauskaa</w:t>
      </w:r>
    </w:p>
    <w:p>
      <w:r>
        <w:rPr>
          <w:b/>
        </w:rPr>
        <w:t xml:space="preserve">Esimerkki 4.6403</w:t>
      </w:r>
    </w:p>
    <w:p>
      <w:r>
        <w:t xml:space="preserve">Lause 1: Jessicalla oli vieraita kotonaan. Lause 2: Hänellä oli ruokaa ja juomaa ja hänellä oli hauskaa. Lause 3: Sitten hän huomasi, että muovilautaset olivat loppuneet. Lause 4: Niinpä hän ajoi kadulle kauppaan ja osti niitä. Lause 5: Hän oli iloinen saadessaan lisää, koska hän vihasi tiskaamista.</w:t>
      </w:r>
    </w:p>
    <w:p>
      <w:r>
        <w:rPr>
          <w:b/>
        </w:rPr>
        <w:t xml:space="preserve">Tulos</w:t>
      </w:r>
    </w:p>
    <w:p>
      <w:r>
        <w:t xml:space="preserve">Muovilevyt</w:t>
      </w:r>
    </w:p>
    <w:p>
      <w:r>
        <w:rPr>
          <w:b/>
        </w:rPr>
        <w:t xml:space="preserve">Esimerkki 4.6404</w:t>
      </w:r>
    </w:p>
    <w:p>
      <w:r>
        <w:t xml:space="preserve">Lause 1: John etsi jotain päällepantavaa. Lause 2: Hän ei löytänyt mitään. Lause 3: Hän tarkisti pyykkikorinsa. Lause 4: Se oli täynnä likaisia vaatteita. Lause 5: John pesi pyykkiä.</w:t>
      </w:r>
    </w:p>
    <w:p>
      <w:r>
        <w:rPr>
          <w:b/>
        </w:rPr>
        <w:t xml:space="preserve">Tulos</w:t>
      </w:r>
    </w:p>
    <w:p>
      <w:r>
        <w:t xml:space="preserve">Pyykinpesupäivä</w:t>
      </w:r>
    </w:p>
    <w:p>
      <w:r>
        <w:rPr>
          <w:b/>
        </w:rPr>
        <w:t xml:space="preserve">Esimerkki 4.6405</w:t>
      </w:r>
    </w:p>
    <w:p>
      <w:r>
        <w:t xml:space="preserve">Lause 1: Jenna nautti ravintolassa mukavan aterian ystävänsä kanssa. Lause 2: Jenna pyörtyi ja kaatui lattialle. Lause 3: Hänen ystävänsä soitti hätänumeroon, ja sivullinen tuli auttamaan. Lause 4: Hän varmisti, että Jennalla oli pulssi ja että hän hengitti. Lause 5: Jenna tuli pian tajuihinsa, mutta kieltäytyi menemästä sairaalaan.</w:t>
      </w:r>
    </w:p>
    <w:p>
      <w:r>
        <w:rPr>
          <w:b/>
        </w:rPr>
        <w:t xml:space="preserve">Tulos</w:t>
      </w:r>
    </w:p>
    <w:p>
      <w:r>
        <w:t xml:space="preserve">Jenna pyörtyy</w:t>
      </w:r>
    </w:p>
    <w:p>
      <w:r>
        <w:rPr>
          <w:b/>
        </w:rPr>
        <w:t xml:space="preserve">Esimerkki 4.6406</w:t>
      </w:r>
    </w:p>
    <w:p>
      <w:r>
        <w:t xml:space="preserve">Lause 1: Molly oli hyvin hermostunut poikansa ensimmäisestä päiväkotipäivästä. Lause 2: Hän oli ujo poika, jolla oli vaikeuksia tavata uusia ihmisiä. Lause 3: Molly saattoi pojan luokkahuoneeseen. Lause 4: Ennen kuin Molly ehti hyvästellä hänet, poika juoksi muiden lasten luokse. Lause 5: Hän tajusi, että poika pärjäisi hienosti!</w:t>
      </w:r>
    </w:p>
    <w:p>
      <w:r>
        <w:rPr>
          <w:b/>
        </w:rPr>
        <w:t xml:space="preserve">Tulos</w:t>
      </w:r>
    </w:p>
    <w:p>
      <w:r>
        <w:t xml:space="preserve">Ensimmäinen koulupäivä</w:t>
      </w:r>
    </w:p>
    <w:p>
      <w:r>
        <w:rPr>
          <w:b/>
        </w:rPr>
        <w:t xml:space="preserve">Esimerkki 4.6407</w:t>
      </w:r>
    </w:p>
    <w:p>
      <w:r>
        <w:t xml:space="preserve">Lause 1: Kun minä ja veljeni olimme nuorempia, katsoimme piirrettyjä. Lause 2: Joka viikonloppuaamu heräsimme todella aikaisin. Lause 3: Me molemmat pidimme kovasti samasta piirretystä, joten katsoimme sitä yhdessä. Lause 4: Äitini oli aina tyytymätön meihin, mutta se oli ihan okei. Lause 5: Eräänä päivänä sarjakuvan esittäminen loppui, ja olimme molemmat hyvin surullisia.</w:t>
      </w:r>
    </w:p>
    <w:p>
      <w:r>
        <w:rPr>
          <w:b/>
        </w:rPr>
        <w:t xml:space="preserve">Tulos</w:t>
      </w:r>
    </w:p>
    <w:p>
      <w:r>
        <w:t xml:space="preserve">Sarjakuvat</w:t>
      </w:r>
    </w:p>
    <w:p>
      <w:r>
        <w:rPr>
          <w:b/>
        </w:rPr>
        <w:t xml:space="preserve">Esimerkki 4.6408</w:t>
      </w:r>
    </w:p>
    <w:p>
      <w:r>
        <w:t xml:space="preserve">Lause 1: Tara oli hyvin kiinnostunut muodista. Lause 2: Hän halusi koristella itsensä. Lause 3: Hän meni ostoksille. Lause 4: Hän löysi kaulakorun, josta piti. Lause 5: Hän osti sen.</w:t>
      </w:r>
    </w:p>
    <w:p>
      <w:r>
        <w:rPr>
          <w:b/>
        </w:rPr>
        <w:t xml:space="preserve">Tulos</w:t>
      </w:r>
    </w:p>
    <w:p>
      <w:r>
        <w:t xml:space="preserve">Kaulakoru</w:t>
      </w:r>
    </w:p>
    <w:p>
      <w:r>
        <w:rPr>
          <w:b/>
        </w:rPr>
        <w:t xml:space="preserve">Esimerkki 4.6409</w:t>
      </w:r>
    </w:p>
    <w:p>
      <w:r>
        <w:t xml:space="preserve">Lause 1: Evan toi kukkia tulevalle morsiamelleen. Lause 2: Nainen kiitti häntä ja alkoi sitten yskittää. Lause 3: Evan kysyi naiselta, mikä häntä vaivaa. Lause 4: Nainen sanoi olevansa allerginen ruusuille. Lause 5: Evan lähti kiireesti ostamaan muovikukkia.</w:t>
      </w:r>
    </w:p>
    <w:p>
      <w:r>
        <w:rPr>
          <w:b/>
        </w:rPr>
        <w:t xml:space="preserve">Tulos</w:t>
      </w:r>
    </w:p>
    <w:p>
      <w:r>
        <w:t xml:space="preserve">Ruusut</w:t>
      </w:r>
    </w:p>
    <w:p>
      <w:r>
        <w:rPr>
          <w:b/>
        </w:rPr>
        <w:t xml:space="preserve">Esimerkki 4.6410</w:t>
      </w:r>
    </w:p>
    <w:p>
      <w:r>
        <w:t xml:space="preserve">Lause 1: Jenny oli kyyristynyt aidan taakse. Lause 2: Hän oli pakannut käsin kolmekymmentä lumipalloa. Lause 3: Hänen veljensä tuli kulman takaa. Lause 4: Jenny nousi heittämään lumipallojaan. Lause 5: Viisi aseistautunutta poikaa heitti hänelle lumipalloja.</w:t>
      </w:r>
    </w:p>
    <w:p>
      <w:r>
        <w:rPr>
          <w:b/>
        </w:rPr>
        <w:t xml:space="preserve">Tulos</w:t>
      </w:r>
    </w:p>
    <w:p>
      <w:r>
        <w:t xml:space="preserve">Lumipallo taistelu</w:t>
      </w:r>
    </w:p>
    <w:p>
      <w:r>
        <w:rPr>
          <w:b/>
        </w:rPr>
        <w:t xml:space="preserve">Esimerkki 4.6411</w:t>
      </w:r>
    </w:p>
    <w:p>
      <w:r>
        <w:t xml:space="preserve">Lause 1: Tammy oli sinkku koko lukion ajan. Lause 2: Hänen viimeisenä vuotenaan kaikilla hänen ystävillään oli poikaystävä. Lause 3: Tammy loi tekaistun poikaystävän. Lause 4: Hän väitti, että poika kävi toista koulua. Lause 5: Kukaan ei oikeastaan uskonut häntä.</w:t>
      </w:r>
    </w:p>
    <w:p>
      <w:r>
        <w:rPr>
          <w:b/>
        </w:rPr>
        <w:t xml:space="preserve">Tulos</w:t>
      </w:r>
    </w:p>
    <w:p>
      <w:r>
        <w:t xml:space="preserve">Fake poikaystävä</w:t>
      </w:r>
    </w:p>
    <w:p>
      <w:r>
        <w:rPr>
          <w:b/>
        </w:rPr>
        <w:t xml:space="preserve">Esimerkki 4.6412</w:t>
      </w:r>
    </w:p>
    <w:p>
      <w:r>
        <w:t xml:space="preserve">Lause 1: Olivia oli lapsenvahtina. Lause 2: Hän antoi lapsille limsaa. Lause 3: Lapset alkoivat käyttäytyä ylivilkkaasti. Lause 4: Vanhemmat palasivat matkaltaan. Lause 5: He eivät saaneet lapsia nukkumaan.</w:t>
      </w:r>
    </w:p>
    <w:p>
      <w:r>
        <w:rPr>
          <w:b/>
        </w:rPr>
        <w:t xml:space="preserve">Tulos</w:t>
      </w:r>
    </w:p>
    <w:p>
      <w:r>
        <w:t xml:space="preserve">Hyper Children</w:t>
      </w:r>
    </w:p>
    <w:p>
      <w:r>
        <w:rPr>
          <w:b/>
        </w:rPr>
        <w:t xml:space="preserve">Esimerkki 4.6413</w:t>
      </w:r>
    </w:p>
    <w:p>
      <w:r>
        <w:t xml:space="preserve">Lause 1: Tory muisteli lapsuuden unelmaansa aarteen löytämisestä. Lause 2: Hän lähti ostamaan metallinpaljastinta. Lause 3: Tory käveli metallinpaljastimensa kanssa paikallisessa puistossa. Lause 4: Hän hätkähti, kun se alkoi yhtäkkiä piipittää. Lause 5: Tory juhli, kun hän löysi vanhan kolikon.</w:t>
      </w:r>
    </w:p>
    <w:p>
      <w:r>
        <w:rPr>
          <w:b/>
        </w:rPr>
        <w:t xml:space="preserve">Tulos</w:t>
      </w:r>
    </w:p>
    <w:p>
      <w:r>
        <w:t xml:space="preserve">Aarre</w:t>
      </w:r>
    </w:p>
    <w:p>
      <w:r>
        <w:rPr>
          <w:b/>
        </w:rPr>
        <w:t xml:space="preserve">Esimerkki 4.6414</w:t>
      </w:r>
    </w:p>
    <w:p>
      <w:r>
        <w:t xml:space="preserve">Lause 1: Kyle oli aina hallituksen vastainen. Lause 2: Aina kun oli mielenosoitus, hän oli paikalla. Lause 3: Sillä ei ollut väliä, mistä syystä. Lause 4: Hänen ruumiinmääräänsä lisättiin aina. Lause 5: Lopulta hän sai oman verkkosivuston.</w:t>
      </w:r>
    </w:p>
    <w:p>
      <w:r>
        <w:rPr>
          <w:b/>
        </w:rPr>
        <w:t xml:space="preserve">Tulos</w:t>
      </w:r>
    </w:p>
    <w:p>
      <w:r>
        <w:t xml:space="preserve">Suuri protesti</w:t>
      </w:r>
    </w:p>
    <w:p>
      <w:r>
        <w:rPr>
          <w:b/>
        </w:rPr>
        <w:t xml:space="preserve">Esimerkki 4.6415</w:t>
      </w:r>
    </w:p>
    <w:p>
      <w:r>
        <w:t xml:space="preserve">Lause 1: Sam oli skeittipuistossa. Lause 2: Hän harjoitteli uutta liikettä koko päivän. Lause 3: Sam onnistui vihdoin laskeutumaan. Lause 4: Päivän loppuun mennessä hän osasi sen. Lause 5: Sam halusi mennä takaisin oppimaan lisää.</w:t>
      </w:r>
    </w:p>
    <w:p>
      <w:r>
        <w:rPr>
          <w:b/>
        </w:rPr>
        <w:t xml:space="preserve">Tulos</w:t>
      </w:r>
    </w:p>
    <w:p>
      <w:r>
        <w:t xml:space="preserve">Rullalauta temppu</w:t>
      </w:r>
    </w:p>
    <w:p>
      <w:r>
        <w:rPr>
          <w:b/>
        </w:rPr>
        <w:t xml:space="preserve">Esimerkki 4.6416</w:t>
      </w:r>
    </w:p>
    <w:p>
      <w:r>
        <w:t xml:space="preserve">Lause 1: Mark ei koskaan ollut hyvä baseball-pelaaja. Lause 2: Hän harjoitteli joka päivä isänsä kanssa. Lause 3: Vaikka hän kuinka yritti, hän ei koskaan parantunut. Lause 4: Hän lähti lauantaiseen pesäpallopeliinsä toivottomana. Lause 5: Kun oli hänen vuoronsa lyödä, hän löi pallon ulos puistosta!</w:t>
      </w:r>
    </w:p>
    <w:p>
      <w:r>
        <w:rPr>
          <w:b/>
        </w:rPr>
        <w:t xml:space="preserve">Tulos</w:t>
      </w:r>
    </w:p>
    <w:p>
      <w:r>
        <w:t xml:space="preserve">Slugger</w:t>
      </w:r>
    </w:p>
    <w:p>
      <w:r>
        <w:rPr>
          <w:b/>
        </w:rPr>
        <w:t xml:space="preserve">Esimerkki 4.6417</w:t>
      </w:r>
    </w:p>
    <w:p>
      <w:r>
        <w:t xml:space="preserve">Lause 1: Tom ajoi yöllä. Lause 2: Alkoi sataa. Lause 3: Hän huomasi, että hänen tuulilasinpyyhkimensä eivät toimineet hyvin. Lause 4: Tom päätti pysähtyä autoliikkeeseen. Lause 5: Hän vaihtoi ne paikan päällä.</w:t>
      </w:r>
    </w:p>
    <w:p>
      <w:r>
        <w:rPr>
          <w:b/>
        </w:rPr>
        <w:t xml:space="preserve">Tulos</w:t>
      </w:r>
    </w:p>
    <w:p>
      <w:r>
        <w:t xml:space="preserve">Vanhat tuulilasinpyyhkimet</w:t>
      </w:r>
    </w:p>
    <w:p>
      <w:r>
        <w:rPr>
          <w:b/>
        </w:rPr>
        <w:t xml:space="preserve">Esimerkki 4.6418</w:t>
      </w:r>
    </w:p>
    <w:p>
      <w:r>
        <w:t xml:space="preserve">Lause 1: Rob unohti usein viedä roskat ulos roskapönttöihin roskapäivänä. Lause 2: Aina kun hän unohti, hänellä oli kaksi kertaa enemmän roskia. Lause 3: Niinpä Rob päätti, että hän tarvitsi jonkin keinon muistuttaa häntä siitä. Lause 4: Hän asetti puhelimeensa viikoittaisen muistutuksen. Lause 5: Siitä lähtien Rob muisti aina laittaa roskat ulos.</w:t>
      </w:r>
    </w:p>
    <w:p>
      <w:r>
        <w:rPr>
          <w:b/>
        </w:rPr>
        <w:t xml:space="preserve">Tulos</w:t>
      </w:r>
    </w:p>
    <w:p>
      <w:r>
        <w:t xml:space="preserve">Roskien päivä</w:t>
      </w:r>
    </w:p>
    <w:p>
      <w:r>
        <w:rPr>
          <w:b/>
        </w:rPr>
        <w:t xml:space="preserve">Esimerkki 4.6419</w:t>
      </w:r>
    </w:p>
    <w:p>
      <w:r>
        <w:t xml:space="preserve">Lause 1: Olin hississä töissä, kun söpö tyttö käveli sisään. Lause 2: Hän puhui puhelimessa ystävänsä kanssa. Lause 3: Hän sanoi, että hänen täytyy mennä, hississä on söpö mies. Lause 4: Sitten hän kääntyi puoleeni, hymyili ja pyysi anteeksi, että valehtelin. Lause 5: Kiitos itseluottamuksen lisäämisestä, rouva.</w:t>
      </w:r>
    </w:p>
    <w:p>
      <w:r>
        <w:rPr>
          <w:b/>
        </w:rPr>
        <w:t xml:space="preserve">Tulos</w:t>
      </w:r>
    </w:p>
    <w:p>
      <w:r>
        <w:t xml:space="preserve">Takakätiset kohteliaisuudet</w:t>
      </w:r>
    </w:p>
    <w:p>
      <w:r>
        <w:rPr>
          <w:b/>
        </w:rPr>
        <w:t xml:space="preserve">Esimerkki 4.6420</w:t>
      </w:r>
    </w:p>
    <w:p>
      <w:r>
        <w:t xml:space="preserve">Lause 1: Anna näki kadonneen koiran julisteita ympäri naapurustoa. Lause 2: Sitten eräänä päivänä hän näki koiran! Lause 3: Hän houkutteli sen luokseen herkulla. Lause 4: Sitten hän soitti koiran omistajille. Lause 5: Koiran omistajat olivat niin kiitollisia Annalle!</w:t>
      </w:r>
    </w:p>
    <w:p>
      <w:r>
        <w:rPr>
          <w:b/>
        </w:rPr>
        <w:t xml:space="preserve">Tulos</w:t>
      </w:r>
    </w:p>
    <w:p>
      <w:r>
        <w:t xml:space="preserve">Löytyi</w:t>
      </w:r>
    </w:p>
    <w:p>
      <w:r>
        <w:rPr>
          <w:b/>
        </w:rPr>
        <w:t xml:space="preserve">Esimerkki 4.6421</w:t>
      </w:r>
    </w:p>
    <w:p>
      <w:r>
        <w:t xml:space="preserve">Lause 1: Eric etsi kadonnutta iPodiaan kaikkialta. Lause 2: Hän tutki huoneensa turhaan. Lause 3: Hän tutki loputkin asunnostaan turhaan. Lause 4: Eric oli surullinen, sillä hän todella rakasti iPodiaan. Lause 5: Kun hän kuitenkin lajitteli pyykkiään, hän löysi iPodin taskustaan!</w:t>
      </w:r>
    </w:p>
    <w:p>
      <w:r>
        <w:rPr>
          <w:b/>
        </w:rPr>
        <w:t xml:space="preserve">Tulos</w:t>
      </w:r>
    </w:p>
    <w:p>
      <w:r>
        <w:t xml:space="preserve">iPod pyykkihuoneessa</w:t>
      </w:r>
    </w:p>
    <w:p>
      <w:r>
        <w:rPr>
          <w:b/>
        </w:rPr>
        <w:t xml:space="preserve">Esimerkki 4.6422</w:t>
      </w:r>
    </w:p>
    <w:p>
      <w:r>
        <w:t xml:space="preserve">Lause 1: Smithin perhe syö perhepäivällisen joka lauantai. Lause 2: Illalliset on tehty kokoamaan kaikki yhteen. Lause 3: Tänä sunnuntaina kaikki olivat kuitenkin kiireisiä eivätkä voineet kokoontua yhteen. Lause 4: Niinpä äiti Sara päätti tuoda illallisen jokaiselle perheenjäsenelle. Lause 5: Se toi kaikki yhteen tietäen, että Sara välitti jokaisesta niin paljon.</w:t>
      </w:r>
    </w:p>
    <w:p>
      <w:r>
        <w:rPr>
          <w:b/>
        </w:rPr>
        <w:t xml:space="preserve">Tulos</w:t>
      </w:r>
    </w:p>
    <w:p>
      <w:r>
        <w:t xml:space="preserve">Perhepäivällinen</w:t>
      </w:r>
    </w:p>
    <w:p>
      <w:r>
        <w:rPr>
          <w:b/>
        </w:rPr>
        <w:t xml:space="preserve">Esimerkki 4.6423</w:t>
      </w:r>
    </w:p>
    <w:p>
      <w:r>
        <w:t xml:space="preserve">Lause 1: Suzanna varttui katsomalla, kun hänen isoäitinsä teki hyytelöä tyhjästä. Lause 2: Hyytelö oli herkullista, ja sen valmistusprosessi oli kiehtova! Lause 3: Kun Suzanna muutti omaan kotiinsa, hän suuntasi suoraan keittiöön. Lause 4: Mutta hyytelö ei hyytynyt kunnolla, eikä se maistunut yhtä hyvältä. Lause 5: Hän myönsi katuen, ettei hän ollut mikään mestari, kun oli kyse hyytelöstä.</w:t>
      </w:r>
    </w:p>
    <w:p>
      <w:r>
        <w:rPr>
          <w:b/>
        </w:rPr>
        <w:t xml:space="preserve">Tulos</w:t>
      </w:r>
    </w:p>
    <w:p>
      <w:r>
        <w:t xml:space="preserve">Jelly</w:t>
      </w:r>
    </w:p>
    <w:p>
      <w:r>
        <w:rPr>
          <w:b/>
        </w:rPr>
        <w:t xml:space="preserve">Esimerkki 4.6424</w:t>
      </w:r>
    </w:p>
    <w:p>
      <w:r>
        <w:t xml:space="preserve">Lause 1: Kay oli menossa tansseihin. Lause 2: Hän halusi tehdä vaikutuksen kaikkiin ystäviinsä. Lause 3: Hän päätti, että hän tarvitsi uuden mekon. Lause 4: Hän ei löytänyt sellaista, joten hän teki sellaisen. Lause 5: Se oli tanssien paras.</w:t>
      </w:r>
    </w:p>
    <w:p>
      <w:r>
        <w:rPr>
          <w:b/>
        </w:rPr>
        <w:t xml:space="preserve">Tulos</w:t>
      </w:r>
    </w:p>
    <w:p>
      <w:r>
        <w:t xml:space="preserve">Uusi mekko</w:t>
      </w:r>
    </w:p>
    <w:p>
      <w:r>
        <w:rPr>
          <w:b/>
        </w:rPr>
        <w:t xml:space="preserve">Esimerkki 4.6425</w:t>
      </w:r>
    </w:p>
    <w:p>
      <w:r>
        <w:t xml:space="preserve">Lause 1: Becky rakasti kiipeilyä. Lause 2: Hän päätti kiivetä vuorelle, joka sijaitsee yhden osavaltion päässä. Lause 3: Becky harjoitteli viikkoja valmistautuakseen kiipeilyyn. Lause 4: Kiipeilypäivänä hän saavutti vuoren huipun. Lause 5: Becky tunsi ylpeyttä saavutettuaan tavoitteensa.</w:t>
      </w:r>
    </w:p>
    <w:p>
      <w:r>
        <w:rPr>
          <w:b/>
        </w:rPr>
        <w:t xml:space="preserve">Tulos</w:t>
      </w:r>
    </w:p>
    <w:p>
      <w:r>
        <w:t xml:space="preserve">Vuori</w:t>
      </w:r>
    </w:p>
    <w:p>
      <w:r>
        <w:rPr>
          <w:b/>
        </w:rPr>
        <w:t xml:space="preserve">Esimerkki 4.6426</w:t>
      </w:r>
    </w:p>
    <w:p>
      <w:r>
        <w:t xml:space="preserve">Lause 1: Ostin ystävälleni joululahjaksi mukeja. Lause 2: Hän oli juuri mennyt naimisiin. Lause 3: Valitsin sen kunniaksi pari mukia, joissa oli herra ja rouva. Lause 4: Hän soitti minulle ja sanoi, että he rakastivat mukeja. Lause 5: He lähettivät minullekin lahjan.</w:t>
      </w:r>
    </w:p>
    <w:p>
      <w:r>
        <w:rPr>
          <w:b/>
        </w:rPr>
        <w:t xml:space="preserve">Tulos</w:t>
      </w:r>
    </w:p>
    <w:p>
      <w:r>
        <w:t xml:space="preserve">Henkilökohtainen</w:t>
      </w:r>
    </w:p>
    <w:p>
      <w:r>
        <w:rPr>
          <w:b/>
        </w:rPr>
        <w:t xml:space="preserve">Esimerkki 4.6427</w:t>
      </w:r>
    </w:p>
    <w:p>
      <w:r>
        <w:t xml:space="preserve">Lause 1: Paavalin äiti oli sairas. Lause 2: Hän joutui sairaalaan. Lause 3: Paulin äiti tarvitsi apua laskujen maksamisessa. Lause 4: Paul auttoi äitiään maksamaan laskunsa. Lause 5: Äiti maksoi Paulille takaisin, kun hän palasi töihin.</w:t>
      </w:r>
    </w:p>
    <w:p>
      <w:r>
        <w:rPr>
          <w:b/>
        </w:rPr>
        <w:t xml:space="preserve">Tulos</w:t>
      </w:r>
    </w:p>
    <w:p>
      <w:r>
        <w:t xml:space="preserve">Hyvä poika</w:t>
      </w:r>
    </w:p>
    <w:p>
      <w:r>
        <w:rPr>
          <w:b/>
        </w:rPr>
        <w:t xml:space="preserve">Esimerkki 4.6428</w:t>
      </w:r>
    </w:p>
    <w:p>
      <w:r>
        <w:t xml:space="preserve">Lause 1: Trisha oli kahden lapsen kotiäiti. Lause 2: Hän ei voinut saada lisää lapsia, mutta he halusivat lisää. Lause 3: Hän päätti ryhtyä sijaisvanhemmaksi. Lause 4: Hän tapasi lapsen, johon hän rakastui. Lause 5: Hän ja hänen miehensä päätyivät adoptoimaan lapsen.</w:t>
      </w:r>
    </w:p>
    <w:p>
      <w:r>
        <w:rPr>
          <w:b/>
        </w:rPr>
        <w:t xml:space="preserve">Tulos</w:t>
      </w:r>
    </w:p>
    <w:p>
      <w:r>
        <w:t xml:space="preserve">Uusi vauva</w:t>
      </w:r>
    </w:p>
    <w:p>
      <w:r>
        <w:rPr>
          <w:b/>
        </w:rPr>
        <w:t xml:space="preserve">Esimerkki 4.6429</w:t>
      </w:r>
    </w:p>
    <w:p>
      <w:r>
        <w:t xml:space="preserve">Lause 1: Uusi panimo oli juuri avattu. Lause 2: Kaikki panimot olivat erittäin hyviä. Lause 3: Panimot tekivät kovasti töitä oluen valmistamiseksi. Lause 4: Paikalliset pitivät uudesta panimosta. Lause 5: Uusi panimo oli varmasti olemassa vielä jonkin aikaa.</w:t>
      </w:r>
    </w:p>
    <w:p>
      <w:r>
        <w:rPr>
          <w:b/>
        </w:rPr>
        <w:t xml:space="preserve">Tulos</w:t>
      </w:r>
    </w:p>
    <w:p>
      <w:r>
        <w:t xml:space="preserve">Panimo</w:t>
      </w:r>
    </w:p>
    <w:p>
      <w:r>
        <w:rPr>
          <w:b/>
        </w:rPr>
        <w:t xml:space="preserve">Esimerkki 4.6430</w:t>
      </w:r>
    </w:p>
    <w:p>
      <w:r>
        <w:t xml:space="preserve">Lause 1: Ben juoksi vanhan puron rannalla. Lause 2: Hän yritti rakentaa itseluottamustaan. Lause 3: Lopulta hän oli valmis. Lause 4: Hän lähti juoksemaan suoraan eteenpäin. Lause 5: Hän hyppäsi ja kohosi puron yli laskeutuen toiselle puolelle.</w:t>
      </w:r>
    </w:p>
    <w:p>
      <w:r>
        <w:rPr>
          <w:b/>
        </w:rPr>
        <w:t xml:space="preserve">Tulos</w:t>
      </w:r>
    </w:p>
    <w:p>
      <w:r>
        <w:t xml:space="preserve">Old Creek</w:t>
      </w:r>
    </w:p>
    <w:p>
      <w:r>
        <w:rPr>
          <w:b/>
        </w:rPr>
        <w:t xml:space="preserve">Esimerkki 4.6431</w:t>
      </w:r>
    </w:p>
    <w:p>
      <w:r>
        <w:t xml:space="preserve">Lause 1: Dia oli valmistettu metallista. Lause 2: Hopeinen metalli kiilteli kirkkaasti auringossa. Lause 3: Hän kiipesi huipulle. Lause 4: Hän istui alas ja liukui. Lause 5: Hän kirkui, kun se poltti hänen ihoaan.</w:t>
      </w:r>
    </w:p>
    <w:p>
      <w:r>
        <w:rPr>
          <w:b/>
        </w:rPr>
        <w:t xml:space="preserve">Tulos</w:t>
      </w:r>
    </w:p>
    <w:p>
      <w:r>
        <w:t xml:space="preserve">Metalli</w:t>
      </w:r>
    </w:p>
    <w:p>
      <w:r>
        <w:rPr>
          <w:b/>
        </w:rPr>
        <w:t xml:space="preserve">Esimerkki 4.6432</w:t>
      </w:r>
    </w:p>
    <w:p>
      <w:r>
        <w:t xml:space="preserve">Lause 1: Rob oli tottunut syömään kolme suurta ateriaa päivässä. Lause 2: Mutta hän halusi laihtua. Lause 3: Niinpä hän asetti tavoitteeksi olla syömättä kahteen päivään. Lause 4: Mutta kun paasto oli ohi, hän söi ahmimalla ja tunsi olonsa kamalaksi. Lause 5: Rob tajusi, että hänen tavoitteensa oli liian epärealistinen.</w:t>
      </w:r>
    </w:p>
    <w:p>
      <w:r>
        <w:rPr>
          <w:b/>
        </w:rPr>
        <w:t xml:space="preserve">Tulos</w:t>
      </w:r>
    </w:p>
    <w:p>
      <w:r>
        <w:t xml:space="preserve">Vaikea tavoite</w:t>
      </w:r>
    </w:p>
    <w:p>
      <w:r>
        <w:rPr>
          <w:b/>
        </w:rPr>
        <w:t xml:space="preserve">Esimerkki 4.6433</w:t>
      </w:r>
    </w:p>
    <w:p>
      <w:r>
        <w:t xml:space="preserve">Lause 1: Lee rakasti kuppiaan paljon. Lause 2: Eräänä päivänä hän huomasi, että hänen kuppinsa oli kadonnut. Lause 3: Hän etsi sitä tuntikausia. Lause 4: Lopulta hän tajusi jättäneensä sen kouluun. Lause 5: Lopulta hän löysi kupin.</w:t>
      </w:r>
    </w:p>
    <w:p>
      <w:r>
        <w:rPr>
          <w:b/>
        </w:rPr>
        <w:t xml:space="preserve">Tulos</w:t>
      </w:r>
    </w:p>
    <w:p>
      <w:r>
        <w:t xml:space="preserve">Kuppi</w:t>
      </w:r>
    </w:p>
    <w:p>
      <w:r>
        <w:rPr>
          <w:b/>
        </w:rPr>
        <w:t xml:space="preserve">Esimerkki 4.6434</w:t>
      </w:r>
    </w:p>
    <w:p>
      <w:r>
        <w:t xml:space="preserve">Lause 1: Anthony Montano osallistui vitsikilpailuun. Lause 2: Aiheena olivat Ya Mama -vitsit. Lause 3: Hän luuli voittaneensa. Lause 4: Anthonyn vastustaja oli kuitenkin hänen oma äitinsä. Lause 5: Koska hänen äitinsä ei pystynyt esiintymään, hän teki seksivitsejä itsestään ja voitti.</w:t>
      </w:r>
    </w:p>
    <w:p>
      <w:r>
        <w:rPr>
          <w:b/>
        </w:rPr>
        <w:t xml:space="preserve">Tulos</w:t>
      </w:r>
    </w:p>
    <w:p>
      <w:r>
        <w:t xml:space="preserve">Slam</w:t>
      </w:r>
    </w:p>
    <w:p>
      <w:r>
        <w:rPr>
          <w:b/>
        </w:rPr>
        <w:t xml:space="preserve">Esimerkki 4.6435</w:t>
      </w:r>
    </w:p>
    <w:p>
      <w:r>
        <w:t xml:space="preserve">Lause 1: Andy on innokas Los Angeles Lakers -fani. Lause 2: Andy oli iloinen, kun hänen ystävänsä Paul kutsui hänet peliin. Lause 3: Andyn tietämättä kyseessä oli Koben viimeinen peli. Lause 4: Andy ihaili Kobea koko sen ajan, kun tämä oli kentällä. Lause 5: Andy oli niin iloinen, että hän sai nähdä Koben viimeisen pelin.</w:t>
      </w:r>
    </w:p>
    <w:p>
      <w:r>
        <w:rPr>
          <w:b/>
        </w:rPr>
        <w:t xml:space="preserve">Tulos</w:t>
      </w:r>
    </w:p>
    <w:p>
      <w:r>
        <w:t xml:space="preserve">Koben viimeinen peli</w:t>
      </w:r>
    </w:p>
    <w:p>
      <w:r>
        <w:rPr>
          <w:b/>
        </w:rPr>
        <w:t xml:space="preserve">Esimerkki 4.6436</w:t>
      </w:r>
    </w:p>
    <w:p>
      <w:r>
        <w:t xml:space="preserve">Lause 1: Opin uimaan viime viikolla. Lause 2: Se vaati kuukausien harjoittelua, mutta lopulta onnistuin. Lause 3: Kävin uima-altaassa joka päivä kuukauden ajan. Lause 4: Nyt osaan uida helposti. Lause 5: En malta odottaa, että voin näyttää kaikille ystävilleni, että osaan uida.</w:t>
      </w:r>
    </w:p>
    <w:p>
      <w:r>
        <w:rPr>
          <w:b/>
        </w:rPr>
        <w:t xml:space="preserve">Tulos</w:t>
      </w:r>
    </w:p>
    <w:p>
      <w:r>
        <w:t xml:space="preserve">Uinti</w:t>
      </w:r>
    </w:p>
    <w:p>
      <w:r>
        <w:rPr>
          <w:b/>
        </w:rPr>
        <w:t xml:space="preserve">Esimerkki 4.6437</w:t>
      </w:r>
    </w:p>
    <w:p>
      <w:r>
        <w:t xml:space="preserve">Lause 1: Amyllä oli eilen hullu päivä. Lause 2: Hän saapui kotiin hyvin myöhään. Lause 3: Hän ei löytänyt avaimiaan. Lause 4: Hän joutui soittamaan lukkosepälle. Lause 5: Lukkoseppä avasi oven.</w:t>
      </w:r>
    </w:p>
    <w:p>
      <w:r>
        <w:rPr>
          <w:b/>
        </w:rPr>
        <w:t xml:space="preserve">Tulos</w:t>
      </w:r>
    </w:p>
    <w:p>
      <w:r>
        <w:t xml:space="preserve">Amyn avaimet</w:t>
      </w:r>
    </w:p>
    <w:p>
      <w:r>
        <w:rPr>
          <w:b/>
        </w:rPr>
        <w:t xml:space="preserve">Esimerkki 4.6438</w:t>
      </w:r>
    </w:p>
    <w:p>
      <w:r>
        <w:t xml:space="preserve">Lause 1: Kate oli itsetietoinen kehostaan. Lause 2: Hänen ystävänsä kutsui hänet uimaan. Lause 3: Kaikki aikoivat olla paikalla. Lause 4: Se kuulosti hauskalta, mutta Kate kieltäytyi. Lause 5: Hän ei halunnut tulla nähdyksi uimapuvussa.</w:t>
      </w:r>
    </w:p>
    <w:p>
      <w:r>
        <w:rPr>
          <w:b/>
        </w:rPr>
        <w:t xml:space="preserve">Tulos</w:t>
      </w:r>
    </w:p>
    <w:p>
      <w:r>
        <w:t xml:space="preserve">Uiminen</w:t>
      </w:r>
    </w:p>
    <w:p>
      <w:r>
        <w:rPr>
          <w:b/>
        </w:rPr>
        <w:t xml:space="preserve">Esimerkki 4.6439</w:t>
      </w:r>
    </w:p>
    <w:p>
      <w:r>
        <w:t xml:space="preserve">Lause 1: Katen luokan elinympäristössä oli toukka. Lause 2: Lapset oppivat perhoseksi muuttumisesta. Lause 3: Se oli kotelossaan pitkään. Lause 4: Lopulta se alkoi ilmestyä. Lause 5: Koko päivän kuluttua toukasta tuli perhonen.</w:t>
      </w:r>
    </w:p>
    <w:p>
      <w:r>
        <w:rPr>
          <w:b/>
        </w:rPr>
        <w:t xml:space="preserve">Tulos</w:t>
      </w:r>
    </w:p>
    <w:p>
      <w:r>
        <w:t xml:space="preserve">Perhonen</w:t>
      </w:r>
    </w:p>
    <w:p>
      <w:r>
        <w:rPr>
          <w:b/>
        </w:rPr>
        <w:t xml:space="preserve">Esimerkki 4.6440</w:t>
      </w:r>
    </w:p>
    <w:p>
      <w:r>
        <w:t xml:space="preserve">Lause 1: Kun Tim ja Barry olivat ulkona, he löysivät suuren tyhjän laatikon. Lause 2: Se näytti hyvältä laatikolta, josta voisi tehdä linnoituksen. Lause 3: He kantoivat laatikon aina Timin talolle asti. Lause 4: Kun he leikkasivat laatikon oven, sisään lensi lintu. Lause 5: Kun Barry tuli linnoitukseen, lintu istui hänen olkapäälleen.</w:t>
      </w:r>
    </w:p>
    <w:p>
      <w:r>
        <w:rPr>
          <w:b/>
        </w:rPr>
        <w:t xml:space="preserve">Tulos</w:t>
      </w:r>
    </w:p>
    <w:p>
      <w:r>
        <w:t xml:space="preserve">A Bird In My Box</w:t>
      </w:r>
    </w:p>
    <w:p>
      <w:r>
        <w:rPr>
          <w:b/>
        </w:rPr>
        <w:t xml:space="preserve">Esimerkki 4.6441</w:t>
      </w:r>
    </w:p>
    <w:p>
      <w:r>
        <w:t xml:space="preserve">Lause 1: Robin on pikkukaupungin tarjoilija. Lause 2: Hän haluaa paremman elämän itselleen. Lause 3: Hän päätti mennä oikeustieteelliseen. Lause 4: Hän valmistuu luokkansa parhaaksi. Lause 5: Robin on nyt menestyvä asianajaja.</w:t>
      </w:r>
    </w:p>
    <w:p>
      <w:r>
        <w:rPr>
          <w:b/>
        </w:rPr>
        <w:t xml:space="preserve">Tulos</w:t>
      </w:r>
    </w:p>
    <w:p>
      <w:r>
        <w:t xml:space="preserve">Menestyksen tavoittelu</w:t>
      </w:r>
    </w:p>
    <w:p>
      <w:r>
        <w:rPr>
          <w:b/>
        </w:rPr>
        <w:t xml:space="preserve">Esimerkki 4.6442</w:t>
      </w:r>
    </w:p>
    <w:p>
      <w:r>
        <w:t xml:space="preserve">Lause 1: Tim oli ollut flunssainen viikkoja. Lause 2: Lopulta hän meni lääkäriin. Lause 3: Hän kertoi Timille, että hänellä oli paha keuhkokuume! Lause 4: Hän joutui olemaan sairaalahoidossa päiviä. Lause 5: Siellä hän alkoi vihdoin voida paremmin.</w:t>
      </w:r>
    </w:p>
    <w:p>
      <w:r>
        <w:rPr>
          <w:b/>
        </w:rPr>
        <w:t xml:space="preserve">Tulos</w:t>
      </w:r>
    </w:p>
    <w:p>
      <w:r>
        <w:t xml:space="preserve">Sairaus</w:t>
      </w:r>
    </w:p>
    <w:p>
      <w:r>
        <w:rPr>
          <w:b/>
        </w:rPr>
        <w:t xml:space="preserve">Esimerkki 4.6443</w:t>
      </w:r>
    </w:p>
    <w:p>
      <w:r>
        <w:t xml:space="preserve">Lause 1: Minun piti hankkia joitakin tavaroita koulua varten. Lause 2: Kävin tätini kanssa toimistotarvikekaupassa. Lause 3: Ostin kyniä, papereita, laskimen ja pienen taulutietokoneen. Lause 4: Sitten menimme lounaalle ja puhuimme vaatteista. Lause 5: Päivän päätteeksi kävimme vielä ostamassa farkkuja ja paitoja.</w:t>
      </w:r>
    </w:p>
    <w:p>
      <w:r>
        <w:rPr>
          <w:b/>
        </w:rPr>
        <w:t xml:space="preserve">Tulos</w:t>
      </w:r>
    </w:p>
    <w:p>
      <w:r>
        <w:t xml:space="preserve">Kouluostokset</w:t>
      </w:r>
    </w:p>
    <w:p>
      <w:r>
        <w:rPr>
          <w:b/>
        </w:rPr>
        <w:t xml:space="preserve">Esimerkki 4.6444</w:t>
      </w:r>
    </w:p>
    <w:p>
      <w:r>
        <w:t xml:space="preserve">Lause 1: Perhe lähti lomalle Bostoniin. Lause 2: He etsivät eräänä päivänä tekemistä. Lause 3: Niinpä he näkivät, että Ocean Sprayn tehdas oli lähellä. Lause 4: Siellä oli kierroksia ja ilmaisia näytteitä, joista lapset pitivät kovasti. Lause 5: He olivat ehdottomasti iloisia siitä, että pääsivät sinne.</w:t>
      </w:r>
    </w:p>
    <w:p>
      <w:r>
        <w:rPr>
          <w:b/>
        </w:rPr>
        <w:t xml:space="preserve">Tulos</w:t>
      </w:r>
    </w:p>
    <w:p>
      <w:r>
        <w:t xml:space="preserve">Ocean Spray</w:t>
      </w:r>
    </w:p>
    <w:p>
      <w:r>
        <w:rPr>
          <w:b/>
        </w:rPr>
        <w:t xml:space="preserve">Esimerkki 4.6445</w:t>
      </w:r>
    </w:p>
    <w:p>
      <w:r>
        <w:t xml:space="preserve">Lause 1: Pupu oli peloissaan. Lause 2: Se oli juonut vettä puutarhassa. Lause 3: Yhtäkkiä kissa oli hypännyt sen päälle. Lause 4: Pupu juoksi aidan alle ja pakeni. Lause 5: Se pysyi tästä lähtien poissa tuolta pihalta.</w:t>
      </w:r>
    </w:p>
    <w:p>
      <w:r>
        <w:rPr>
          <w:b/>
        </w:rPr>
        <w:t xml:space="preserve">Tulos</w:t>
      </w:r>
    </w:p>
    <w:p>
      <w:r>
        <w:t xml:space="preserve">Pupu</w:t>
      </w:r>
    </w:p>
    <w:p>
      <w:r>
        <w:rPr>
          <w:b/>
        </w:rPr>
        <w:t xml:space="preserve">Esimerkki 4.6446</w:t>
      </w:r>
    </w:p>
    <w:p>
      <w:r>
        <w:t xml:space="preserve">Lause 1: Benny pelkäsi pyykkipäivää. Lause 2: Tuntui, että pyykkiä piti pestä joka päivä. Lause 3: Benny huumasi kaikki likaiset vaatteensa ja lakanansa pesukoneeseen. Lause 4: Ainoa pyykinpesua pahempi asia oli sen taittaminen. Lause 5: Hän istui siinä ja huokaisi ajatuksesta.</w:t>
      </w:r>
    </w:p>
    <w:p>
      <w:r>
        <w:rPr>
          <w:b/>
        </w:rPr>
        <w:t xml:space="preserve">Tulos</w:t>
      </w:r>
    </w:p>
    <w:p>
      <w:r>
        <w:t xml:space="preserve">Pyykinpesupäivä</w:t>
      </w:r>
    </w:p>
    <w:p>
      <w:r>
        <w:rPr>
          <w:b/>
        </w:rPr>
        <w:t xml:space="preserve">Esimerkki 4.6447</w:t>
      </w:r>
    </w:p>
    <w:p>
      <w:r>
        <w:t xml:space="preserve">Lause 1: Sandy oli tarvinnut tikkejä pudottuaan pyörältään. Lause 2: Nyt hänen haavansa oli parantunut. Lause 3: Oli aika ottaa tikit pois. Lause 4: Sandy pelkäsi, koska ajatteli, että se olisi kivuliasta. Lause 5: Mutta onneksi tikkien poistaminen ei sattunut lainkaan!</w:t>
      </w:r>
    </w:p>
    <w:p>
      <w:r>
        <w:rPr>
          <w:b/>
        </w:rPr>
        <w:t xml:space="preserve">Tulos</w:t>
      </w:r>
    </w:p>
    <w:p>
      <w:r>
        <w:t xml:space="preserve">Poistaminen</w:t>
      </w:r>
    </w:p>
    <w:p>
      <w:r>
        <w:rPr>
          <w:b/>
        </w:rPr>
        <w:t xml:space="preserve">Esimerkki 4.6448</w:t>
      </w:r>
    </w:p>
    <w:p>
      <w:r>
        <w:t xml:space="preserve">Lause 1: Hän kertoi minulle, että kun hän näki minut ensimmäistä kertaa, hän harkitsi jättävänsä minut. Lause 2: Se, että minulle kerrottiin se, viilteli minua luita ja ytimiä myöten. Lause 3: Olin hyvin loukkaantunut ja vihainen. Lause 4: Olin luopunut niin paljon ollakseni hänen kanssaan. Lause 5: Sanoin hänelle, että pysyisin hänen kanssaan, vaikka hän oli sairas.</w:t>
      </w:r>
    </w:p>
    <w:p>
      <w:r>
        <w:rPr>
          <w:b/>
        </w:rPr>
        <w:t xml:space="preserve">Tulos</w:t>
      </w:r>
    </w:p>
    <w:p>
      <w:r>
        <w:t xml:space="preserve">Hurt</w:t>
      </w:r>
    </w:p>
    <w:p>
      <w:r>
        <w:rPr>
          <w:b/>
        </w:rPr>
        <w:t xml:space="preserve">Esimerkki 4.6449</w:t>
      </w:r>
    </w:p>
    <w:p>
      <w:r>
        <w:t xml:space="preserve">Lause 1: Celeste luki paljon platonisia dialogeja. Lause 2: Hän halusi jäljitellä Sokrateen luonnetta. Lause 3: Hän alkoi kävellä keskustassa ja jutella ihmisten kanssa. Lause 4: Jotkut olivat ystävällisiä, mutta useimmat suhtautuivat häneen vihamielisesti. Lause 5: Celeste ei ollut varma, horjuttiko hän kenenkään epistemologisia perusteita.</w:t>
      </w:r>
    </w:p>
    <w:p>
      <w:r>
        <w:rPr>
          <w:b/>
        </w:rPr>
        <w:t xml:space="preserve">Tulos</w:t>
      </w:r>
    </w:p>
    <w:p>
      <w:r>
        <w:t xml:space="preserve">Kyseenalaistaminen</w:t>
      </w:r>
    </w:p>
    <w:p>
      <w:r>
        <w:rPr>
          <w:b/>
        </w:rPr>
        <w:t xml:space="preserve">Esimerkki 4.6450</w:t>
      </w:r>
    </w:p>
    <w:p>
      <w:r>
        <w:t xml:space="preserve">Lause 1: Sue päätti tehdä lasagnea perheelleen. Lause 2: Hän ei ollut koskaan ennen tehnyt lasagnea. Lause 3: Hän osti kaikki ainekset ja noudatti reseptiä. Lause 4: Kun hän oli valmis tarjoilemaan, hän pudotti lautasen. Lause 5: Suen lasagne oli pilalla.</w:t>
      </w:r>
    </w:p>
    <w:p>
      <w:r>
        <w:rPr>
          <w:b/>
        </w:rPr>
        <w:t xml:space="preserve">Tulos</w:t>
      </w:r>
    </w:p>
    <w:p>
      <w:r>
        <w:t xml:space="preserve">Lasagne</w:t>
      </w:r>
    </w:p>
    <w:p>
      <w:r>
        <w:rPr>
          <w:b/>
        </w:rPr>
        <w:t xml:space="preserve">Esimerkki 4.6451</w:t>
      </w:r>
    </w:p>
    <w:p>
      <w:r>
        <w:t xml:space="preserve">Lause 1: Vuonna 1987 muutimme Chandler Pondiin Brightoniin. Lause 2: BC Green Line -linjan pysäkille oli parinkymmenen minuutin kävelymatka. Lause 3: Eräänä päivänä näin henkilön kävelevän asuntojen parkkipaikalla. Lause 4: Seurasin häntä, kun hän käveli BC:hen vain kymmenessä minuutissa oikotietä pitkin. Lause 5: Olin hyvin innoissani siitä, ettei minun tarvinnut kävellä niin kauas.</w:t>
      </w:r>
    </w:p>
    <w:p>
      <w:r>
        <w:rPr>
          <w:b/>
        </w:rPr>
        <w:t xml:space="preserve">Tulos</w:t>
      </w:r>
    </w:p>
    <w:p>
      <w:r>
        <w:t xml:space="preserve">Oikotie BC:hen</w:t>
      </w:r>
    </w:p>
    <w:p>
      <w:r>
        <w:rPr>
          <w:b/>
        </w:rPr>
        <w:t xml:space="preserve">Esimerkki 4.6452</w:t>
      </w:r>
    </w:p>
    <w:p>
      <w:r>
        <w:t xml:space="preserve">Lause 1: Tom osallistui paikalliseen kilpailuun. Lause 2: Ensimmäinen palkinto oli ilmainen loma. Lause 3: Tom ei koskaan odottanut voittavansa. Lause 4: Hänen odotuksensa olivat oikeat. Lause 5: Hän ei voittanut mitään palkinnoista.</w:t>
      </w:r>
    </w:p>
    <w:p>
      <w:r>
        <w:rPr>
          <w:b/>
        </w:rPr>
        <w:t xml:space="preserve">Tulos</w:t>
      </w:r>
    </w:p>
    <w:p>
      <w:r>
        <w:t xml:space="preserve">Ilmainen loma</w:t>
      </w:r>
    </w:p>
    <w:p>
      <w:r>
        <w:rPr>
          <w:b/>
        </w:rPr>
        <w:t xml:space="preserve">Esimerkki 4.6453</w:t>
      </w:r>
    </w:p>
    <w:p>
      <w:r>
        <w:t xml:space="preserve">Lause 1: Jason ja Malia seurustelivat 12 vuotta. Lause 2: He tulivat suurimmaksi osaksi toimeen keskenään, mutta riitelivät aina politiikasta. Lause 3: He molemmat suhtautuivat intohimoisesti politiikkaan eivätkä olleet samaa mieltä. Lause 4: Lopulta heidän riitansa politiikasta kävi äärimmäisen kiivaaksi. Lause 5: Lopulta he erosivat poliittisten erimielisyyksiensä vuoksi.</w:t>
      </w:r>
    </w:p>
    <w:p>
      <w:r>
        <w:rPr>
          <w:b/>
        </w:rPr>
        <w:t xml:space="preserve">Tulos</w:t>
      </w:r>
    </w:p>
    <w:p>
      <w:r>
        <w:t xml:space="preserve">Eroaminen politiikan vuoksi</w:t>
      </w:r>
    </w:p>
    <w:p>
      <w:r>
        <w:rPr>
          <w:b/>
        </w:rPr>
        <w:t xml:space="preserve">Esimerkki 4.6454</w:t>
      </w:r>
    </w:p>
    <w:p>
      <w:r>
        <w:t xml:space="preserve">Lause 1: Sheila vei kaksi lastaan Disneylandiin. Lause 2: He halusivat ajaa ensimmäisellä ajelulla, jota he odottivat neljä tuntia. Lause 3: Sheila ei halunnut odottaa, mutta hän odotti, jotta hänen lapsensa olisivat tyytyväisiä. Lause 4: Neljän tunnin kuluttua he eivät olleet vieläkään päässeet kyydissä. Lause 5: Kyyti hajosi, ja he joutuivat odottamaan vielä kolme tuntia.</w:t>
      </w:r>
    </w:p>
    <w:p>
      <w:r>
        <w:rPr>
          <w:b/>
        </w:rPr>
        <w:t xml:space="preserve">Tulos</w:t>
      </w:r>
    </w:p>
    <w:p>
      <w:r>
        <w:t xml:space="preserve">Pitkä linja</w:t>
      </w:r>
    </w:p>
    <w:p>
      <w:r>
        <w:rPr>
          <w:b/>
        </w:rPr>
        <w:t xml:space="preserve">Esimerkki 4.6455</w:t>
      </w:r>
    </w:p>
    <w:p>
      <w:r>
        <w:t xml:space="preserve">Lause 1: Hän löi minua käteen. Lause 2: Hän oli taas humalassa. Lause 3: Paikka alkoi turvota. Lause 4: Seuraavana päivänä se oli musta. Lause 5: Käteni liikuttaminen sattui viikon ajan.</w:t>
      </w:r>
    </w:p>
    <w:p>
      <w:r>
        <w:rPr>
          <w:b/>
        </w:rPr>
        <w:t xml:space="preserve">Tulos</w:t>
      </w:r>
    </w:p>
    <w:p>
      <w:r>
        <w:t xml:space="preserve">Mustelmat</w:t>
      </w:r>
    </w:p>
    <w:p>
      <w:r>
        <w:rPr>
          <w:b/>
        </w:rPr>
        <w:t xml:space="preserve">Esimerkki 4.6456</w:t>
      </w:r>
    </w:p>
    <w:p>
      <w:r>
        <w:t xml:space="preserve">Lause 1: Georgian äiti halusi todella paistettuja munia syntymäpäivälahjaksi. Lause 2: Georgia ei osannut valmistaa niitä, mutta oli valmis yrittämään. Lause 3: Hän kokeili pari menetelmää, jotka eivät selvästikään olleet lainkaan oikeita. Lause 4: Kolmannella yrityksellä se oli lähellä, mutta ei aivan syötävää. Lause 5: Lopulta neljännellä yrityksellä hän valmisti täydellisen munan äidilleen.</w:t>
      </w:r>
    </w:p>
    <w:p>
      <w:r>
        <w:rPr>
          <w:b/>
        </w:rPr>
        <w:t xml:space="preserve">Tulos</w:t>
      </w:r>
    </w:p>
    <w:p>
      <w:r>
        <w:t xml:space="preserve">Neljä yritystä</w:t>
      </w:r>
    </w:p>
    <w:p>
      <w:r>
        <w:rPr>
          <w:b/>
        </w:rPr>
        <w:t xml:space="preserve">Esimerkki 4.6457</w:t>
      </w:r>
    </w:p>
    <w:p>
      <w:r>
        <w:t xml:space="preserve">Lause 1: Poikani joutui lukemaan Frankensteinin kesälukemiseksi. Lause 2: Soitin paikalliseen kirjakauppaan ja varasin kappaleen. Lause 3: Kun menin sinne, myyjä sanoi, että joku oli vienyt kirjan. Lause 4: Olin hänelle vihainen, mutta hän soitti läheiseen kirjakauppaan ja varasi kappaleen. Lause 5: Lopulta saimme kirjan.</w:t>
      </w:r>
    </w:p>
    <w:p>
      <w:r>
        <w:rPr>
          <w:b/>
        </w:rPr>
        <w:t xml:space="preserve">Tulos</w:t>
      </w:r>
    </w:p>
    <w:p>
      <w:r>
        <w:t xml:space="preserve">Frankenstein</w:t>
      </w:r>
    </w:p>
    <w:p>
      <w:r>
        <w:rPr>
          <w:b/>
        </w:rPr>
        <w:t xml:space="preserve">Esimerkki 4.6458</w:t>
      </w:r>
    </w:p>
    <w:p>
      <w:r>
        <w:t xml:space="preserve">Lause 1: Olipa kerran pieni poika nimeltä Bryan, joka halusi kovasti oman kurpitsan. Lause 2: Hän säästi ja säästi, jotta kurpitsapuutarha avautuisi. Lause 3: Bryan teki jopa ylimääräisiä askareita äidilleen, jotta hänellä olisi tarpeeksi. Lause 4: Vihdoin viikkojen säästämisen jälkeen kurpitsapaikka oli avattu. Lause 5: Bryan etsi kurpitsamaata koko päivän ja löysi oman kurpitsansa.</w:t>
      </w:r>
    </w:p>
    <w:p>
      <w:r>
        <w:rPr>
          <w:b/>
        </w:rPr>
        <w:t xml:space="preserve">Tulos</w:t>
      </w:r>
    </w:p>
    <w:p>
      <w:r>
        <w:t xml:space="preserve">Bryan ja kurpitsa</w:t>
      </w:r>
    </w:p>
    <w:p>
      <w:r>
        <w:rPr>
          <w:b/>
        </w:rPr>
        <w:t xml:space="preserve">Esimerkki 4.6459</w:t>
      </w:r>
    </w:p>
    <w:p>
      <w:r>
        <w:t xml:space="preserve">Lause 1: Antonio ajoi huoltoasemalle tankkaamaan. Lause 2: Kun hän palasi kotiin, hän ei löytänyt lompakkoaan. Lause 3: Hän otti kaiken ulos autosta etsiessään lompakkoa. Lause 4: Hän ajoi takaisin huoltoasemalle katsomaan, oliko hän jättänyt sen sinne. Lause 5: Hän löysi lompakon maasta pumpun läheltä.</w:t>
      </w:r>
    </w:p>
    <w:p>
      <w:r>
        <w:rPr>
          <w:b/>
        </w:rPr>
        <w:t xml:space="preserve">Tulos</w:t>
      </w:r>
    </w:p>
    <w:p>
      <w:r>
        <w:t xml:space="preserve">Kadonnut lompakko</w:t>
      </w:r>
    </w:p>
    <w:p>
      <w:r>
        <w:rPr>
          <w:b/>
        </w:rPr>
        <w:t xml:space="preserve">Esimerkki 4.6460</w:t>
      </w:r>
    </w:p>
    <w:p>
      <w:r>
        <w:t xml:space="preserve">Lause 1: Löysin rätin puhelimeni näytön puhdistamiseen. Lause 2: Käytin sitä sen sijaan monitoriini. Lause 3: Olin yllättynyt siitä, miten hyvin se toimi. Lause 4: Päätin pitää sen lähellä, jotta voin käyttää sitä uudelleen. Lause 5: Sanoin miehelleni, että se oli hyvä idea.</w:t>
      </w:r>
    </w:p>
    <w:p>
      <w:r>
        <w:rPr>
          <w:b/>
        </w:rPr>
        <w:t xml:space="preserve">Tulos</w:t>
      </w:r>
    </w:p>
    <w:p>
      <w:r>
        <w:t xml:space="preserve">Puhdistaja</w:t>
      </w:r>
    </w:p>
    <w:p>
      <w:r>
        <w:rPr>
          <w:b/>
        </w:rPr>
        <w:t xml:space="preserve">Esimerkki 4.6461</w:t>
      </w:r>
    </w:p>
    <w:p>
      <w:r>
        <w:t xml:space="preserve">Lause 1: Caleb rakastaa juoksemista. Lause 2: Kun hän aloitti lukion, hän liittyi maastojuoksujoukkueeseen. Lause 3: Ensimmäisenä vuonna hänen oli lähinnä vain totuttava joukkueeseen. Lause 4: Toisena vuonna hän alkoi kiihdyttää vauhtiaan. Lause 5: Kolmantena vuonna hän alkoi voittaa joitakin kilpailuja.</w:t>
      </w:r>
    </w:p>
    <w:p>
      <w:r>
        <w:rPr>
          <w:b/>
        </w:rPr>
        <w:t xml:space="preserve">Tulos</w:t>
      </w:r>
    </w:p>
    <w:p>
      <w:r>
        <w:t xml:space="preserve">Maastojuoksu</w:t>
      </w:r>
    </w:p>
    <w:p>
      <w:r>
        <w:rPr>
          <w:b/>
        </w:rPr>
        <w:t xml:space="preserve">Esimerkki 4.6462</w:t>
      </w:r>
    </w:p>
    <w:p>
      <w:r>
        <w:t xml:space="preserve">Lause 1: Tykkään käydä ala-asteen baseball-otteluissa. Lause 2: Tänä keskiviikkona poikani vei minut A-nuorten baseball-otteluun. Lause 3: Ostin mailan ja lippiksen. Lause 4: Vaimoni hankki minulle kolme ohjelmaa. Lause 5: Se oli jännittävä ilta.</w:t>
      </w:r>
    </w:p>
    <w:p>
      <w:r>
        <w:rPr>
          <w:b/>
        </w:rPr>
        <w:t xml:space="preserve">Tulos</w:t>
      </w:r>
    </w:p>
    <w:p>
      <w:r>
        <w:t xml:space="preserve">Minor League Fan</w:t>
      </w:r>
    </w:p>
    <w:p>
      <w:r>
        <w:rPr>
          <w:b/>
        </w:rPr>
        <w:t xml:space="preserve">Esimerkki 4.6463</w:t>
      </w:r>
    </w:p>
    <w:p>
      <w:r>
        <w:t xml:space="preserve">Lause 1: Jane työskenteli kassatyöntekijänä ruokakaupassa. Lause 2: Aina silloin tällöin hän sai outoa rahaa. Lause 3: Rahaa, jonka hän luuli olevan väärennettyä. Lause 4: Kerran eräs asiakas maksoi tuoreilla kaksikymppisillä. Lause 5: Ne kaikki olivat lopulta väärennöksiä.</w:t>
      </w:r>
    </w:p>
    <w:p>
      <w:r>
        <w:rPr>
          <w:b/>
        </w:rPr>
        <w:t xml:space="preserve">Tulos</w:t>
      </w:r>
    </w:p>
    <w:p>
      <w:r>
        <w:t xml:space="preserve">Väärää rahaa</w:t>
      </w:r>
    </w:p>
    <w:p>
      <w:r>
        <w:rPr>
          <w:b/>
        </w:rPr>
        <w:t xml:space="preserve">Esimerkki 4.6464</w:t>
      </w:r>
    </w:p>
    <w:p>
      <w:r>
        <w:t xml:space="preserve">Lause 1: Sarah pitää kovasti mehikasvien hoidosta. Lause 2: Hänen mielestään ne ovat ihastuttavia pieniä kasveja. Lause 3: Ostoksilla ollessaan hän löysi laiminlyödyn pienen mehikasvin. Lause 4: Hän päätti ostaa kasvin ja tuoda sen kotiin hoitamaan sitä. Lause 5: Nyt kasvi voi todella hyvin ja sillä on useita nuoria versoja.</w:t>
      </w:r>
    </w:p>
    <w:p>
      <w:r>
        <w:rPr>
          <w:b/>
        </w:rPr>
        <w:t xml:space="preserve">Tulos</w:t>
      </w:r>
    </w:p>
    <w:p>
      <w:r>
        <w:t xml:space="preserve">Sarahin pienet mehikasvit</w:t>
      </w:r>
    </w:p>
    <w:p>
      <w:r>
        <w:rPr>
          <w:b/>
        </w:rPr>
        <w:t xml:space="preserve">Esimerkki 4.6465</w:t>
      </w:r>
    </w:p>
    <w:p>
      <w:r>
        <w:t xml:space="preserve">Lause 1: Ed oli keilaamassa ystäviensä kanssa. Lause 2: Hän oli hyvä keilaaja, ja hänen ystävänsä tiesivät sen. Lause 3: Hän tarttui palloon ja valmistautui heittoonsa. Lause 4: Hän heilautti palloa kovaa ja heitti sen kohti keiloja. Lause 5: Se paiskautui kouruun, ja kaikki nauroivat.</w:t>
      </w:r>
    </w:p>
    <w:p>
      <w:r>
        <w:rPr>
          <w:b/>
        </w:rPr>
        <w:t xml:space="preserve">Tulos</w:t>
      </w:r>
    </w:p>
    <w:p>
      <w:r>
        <w:t xml:space="preserve">Bowling</w:t>
      </w:r>
    </w:p>
    <w:p>
      <w:r>
        <w:rPr>
          <w:b/>
        </w:rPr>
        <w:t xml:space="preserve">Esimerkki 4.6466</w:t>
      </w:r>
    </w:p>
    <w:p>
      <w:r>
        <w:t xml:space="preserve">Lause 1: Tein 23. Lause 2: Se oli pisteen korkeampi kuin ensimmäisellä kerralla. Lause 3: Minulla oli hieman enemmän energiaa, kun menin sisään toisella kerralla. Lause 4: Pystyin vastaamaan useampaan kysymykseen. Lause 5: Ajattelin, että voisin saada korkeamman tuloksen kuin 22.</w:t>
      </w:r>
    </w:p>
    <w:p>
      <w:r>
        <w:rPr>
          <w:b/>
        </w:rPr>
        <w:t xml:space="preserve">Tulos</w:t>
      </w:r>
    </w:p>
    <w:p>
      <w:r>
        <w:t xml:space="preserve">ACT</w:t>
      </w:r>
    </w:p>
    <w:p>
      <w:r>
        <w:rPr>
          <w:b/>
        </w:rPr>
        <w:t xml:space="preserve">Esimerkki 4.6467</w:t>
      </w:r>
    </w:p>
    <w:p>
      <w:r>
        <w:t xml:space="preserve">Lause 1: David tilasi pikaruokaravintolasta kananugetteja. Lause 2: Hän istuutui tyhjään pöytään. Lause 3: Hän avasi ruokansa. Lause 4: Yhdessä kananugeteista oli purkkaa. Lause 5: Kassanhoitaja palautti hänen tilauksensa.</w:t>
      </w:r>
    </w:p>
    <w:p>
      <w:r>
        <w:rPr>
          <w:b/>
        </w:rPr>
        <w:t xml:space="preserve">Tulos</w:t>
      </w:r>
    </w:p>
    <w:p>
      <w:r>
        <w:t xml:space="preserve">Odottamaton vieras</w:t>
      </w:r>
    </w:p>
    <w:p>
      <w:r>
        <w:rPr>
          <w:b/>
        </w:rPr>
        <w:t xml:space="preserve">Esimerkki 4.6468</w:t>
      </w:r>
    </w:p>
    <w:p>
      <w:r>
        <w:t xml:space="preserve">Lause 1: Liza johti ravintolaa. Lause 2: Kaksi hänen työntekijöistään oli ilmoittautunut sairaaksi. Lause 3: Kuppilassa oli kiireistä. Lause 4: Lizalla oli useita hakemuksia pöydällään. Lause 5: Hän soitti yhdelle hakijoista kysyäkseen, voisiko hän aloittaa työt.</w:t>
      </w:r>
    </w:p>
    <w:p>
      <w:r>
        <w:rPr>
          <w:b/>
        </w:rPr>
        <w:t xml:space="preserve">Tulos</w:t>
      </w:r>
    </w:p>
    <w:p>
      <w:r>
        <w:t xml:space="preserve">Kiireinen Diner</w:t>
      </w:r>
    </w:p>
    <w:p>
      <w:r>
        <w:rPr>
          <w:b/>
        </w:rPr>
        <w:t xml:space="preserve">Esimerkki 4.6469</w:t>
      </w:r>
    </w:p>
    <w:p>
      <w:r>
        <w:t xml:space="preserve">Lause 1: Lacy oli koulunsa marssiryhmän jäsen. Lause 2: Bändin esityksessä vaadittiin soolo. Lause 3: Lacy harjoitteli soolo-osuutta joka päivä. Lause 4: Hän yritti päästä bändin solistiksi. Lause 5: Lacy valittiin solistiksi esitykseen.</w:t>
      </w:r>
    </w:p>
    <w:p>
      <w:r>
        <w:rPr>
          <w:b/>
        </w:rPr>
        <w:t xml:space="preserve">Tulos</w:t>
      </w:r>
    </w:p>
    <w:p>
      <w:r>
        <w:t xml:space="preserve">Solo</w:t>
      </w:r>
    </w:p>
    <w:p>
      <w:r>
        <w:rPr>
          <w:b/>
        </w:rPr>
        <w:t xml:space="preserve">Esimerkki 4.6470</w:t>
      </w:r>
    </w:p>
    <w:p>
      <w:r>
        <w:t xml:space="preserve">Lause 1: Tänään Anne oppi pesemään hampaat itse. Lause 2: Hän kiersi isoja ympyröitä ympäriinsä. Lause 3: Hän oli niin innoissaan. Lause 4: Hänen vanhempansa lähtivät sinä iltana ulos, jotta hän voisi kokeilla sitä yksin. Lause 5: Hän oli iloinen uudesta itsenäisyydestään.</w:t>
      </w:r>
    </w:p>
    <w:p>
      <w:r>
        <w:rPr>
          <w:b/>
        </w:rPr>
        <w:t xml:space="preserve">Tulos</w:t>
      </w:r>
    </w:p>
    <w:p>
      <w:r>
        <w:t xml:space="preserve">Hampaat</w:t>
      </w:r>
    </w:p>
    <w:p>
      <w:r>
        <w:rPr>
          <w:b/>
        </w:rPr>
        <w:t xml:space="preserve">Esimerkki 4.6471</w:t>
      </w:r>
    </w:p>
    <w:p>
      <w:r>
        <w:t xml:space="preserve">Lause 1: Priya oli luokkansa paras oikeinkirjoittaja. Lause 2: Hänen opettajansa päätti ilmoittaa Priyan oikeinkirjoituskilpailuun. Lause 3: Priya voitti ensimmäisen oikeinkirjoituskilpailun. Lause 4: Sitten hän eteni osavaltiotasolle. Lause 5: Hän voitti myös sen ja pääsi kansallisiin.</w:t>
      </w:r>
    </w:p>
    <w:p>
      <w:r>
        <w:rPr>
          <w:b/>
        </w:rPr>
        <w:t xml:space="preserve">Tulos</w:t>
      </w:r>
    </w:p>
    <w:p>
      <w:r>
        <w:t xml:space="preserve">Oikeinkirjoituskilpailu</w:t>
      </w:r>
    </w:p>
    <w:p>
      <w:r>
        <w:rPr>
          <w:b/>
        </w:rPr>
        <w:t xml:space="preserve">Esimerkki 4.6472</w:t>
      </w:r>
    </w:p>
    <w:p>
      <w:r>
        <w:t xml:space="preserve">Lause 1: Nedillä on mutaa jaloissaan, kun hän leikki tänään ulkona. Lause 2: Hän päättää puhdistaa jalkansa. Lause 3: Ned pesee molemmat jalkansa perusteellisesti. Lause 4: Sen jälkeen Ned voi paljon paremmin. Lause 5: Ned on onnellinen, ettei hänellä ole enää mutaisia jalkoja.</w:t>
      </w:r>
    </w:p>
    <w:p>
      <w:r>
        <w:rPr>
          <w:b/>
        </w:rPr>
        <w:t xml:space="preserve">Tulos</w:t>
      </w:r>
    </w:p>
    <w:p>
      <w:r>
        <w:t xml:space="preserve">Ned pesee jalkansa</w:t>
      </w:r>
    </w:p>
    <w:p>
      <w:r>
        <w:rPr>
          <w:b/>
        </w:rPr>
        <w:t xml:space="preserve">Esimerkki 4.6473</w:t>
      </w:r>
    </w:p>
    <w:p>
      <w:r>
        <w:t xml:space="preserve">Lause 1: Käytin ennen nurmikkopalvelua lannoittamaan ruohoni. Lause 2: Kahden vuoden jälkeen minulla oli edelleen rikkaruohoja ja apilaa. Lause 3: Selvitin, kuinka paljon olin maksanut palvelulle vuosien varrella. Lause 4: Oli todella halvempaa lannoittaa nurmikko itse. Lause 5: Nurmikkoni näyttää nyt paljon paremmalta.</w:t>
      </w:r>
    </w:p>
    <w:p>
      <w:r>
        <w:rPr>
          <w:b/>
        </w:rPr>
        <w:t xml:space="preserve">Tulos</w:t>
      </w:r>
    </w:p>
    <w:p>
      <w:r>
        <w:t xml:space="preserve">Nurmikkopalvelu</w:t>
      </w:r>
    </w:p>
    <w:p>
      <w:r>
        <w:rPr>
          <w:b/>
        </w:rPr>
        <w:t xml:space="preserve">Esimerkki 4.6474</w:t>
      </w:r>
    </w:p>
    <w:p>
      <w:r>
        <w:t xml:space="preserve">Lause 1: Greg tykkäsi olla ulkona. Lause 2: Hän meni paikalliseen puistoon istumaan ruohikolle. Lause 3: Hän katseli ihmisiä. Lause 4: Hän katseli myös söpöjä koiria, joita ulkoilutettiin. Lause 5: Greg oli onnellisin ollessaan ulkona.</w:t>
      </w:r>
    </w:p>
    <w:p>
      <w:r>
        <w:rPr>
          <w:b/>
        </w:rPr>
        <w:t xml:space="preserve">Tulos</w:t>
      </w:r>
    </w:p>
    <w:p>
      <w:r>
        <w:t xml:space="preserve">Puisto</w:t>
      </w:r>
    </w:p>
    <w:p>
      <w:r>
        <w:rPr>
          <w:b/>
        </w:rPr>
        <w:t xml:space="preserve">Esimerkki 4.6475</w:t>
      </w:r>
    </w:p>
    <w:p>
      <w:r>
        <w:t xml:space="preserve">Lause 1: Tyttäreni odottaa toista lastaan. Lause 2: Hän halusi ilmoittaa siitä FB:ssä. Lause 3: Hän osti isosiskokirjan. Lause 4: Hän otti kuvan, jossa hänen ensimmäinen lapsensa lukee sitä. Lause 5: Hän julkaisi kuvan FB:ssä.</w:t>
      </w:r>
    </w:p>
    <w:p>
      <w:r>
        <w:rPr>
          <w:b/>
        </w:rPr>
        <w:t xml:space="preserve">Tulos</w:t>
      </w:r>
    </w:p>
    <w:p>
      <w:r>
        <w:t xml:space="preserve">Raskaus FB Post</w:t>
      </w:r>
    </w:p>
    <w:p>
      <w:r>
        <w:rPr>
          <w:b/>
        </w:rPr>
        <w:t xml:space="preserve">Esimerkki 4.6476</w:t>
      </w:r>
    </w:p>
    <w:p>
      <w:r>
        <w:t xml:space="preserve">Lause 1: Pikku Megan rakastaa nalleaan. Lause 2: Eräänä päivänä hän heräsi ja nalle oli kadonnut. Lause 3: Hän etsi kaikkialta eikä löytänyt nallea mistään. Lause 4: Hänen äitinsä tuli sisään ja kysyi, miksi Megan itki, ja Megan kertoi hänelle. Lause 5: Hänen äitinsä löysi karhun ja Megan ei ollut enää surullinen.</w:t>
      </w:r>
    </w:p>
    <w:p>
      <w:r>
        <w:rPr>
          <w:b/>
        </w:rPr>
        <w:t xml:space="preserve">Tulos</w:t>
      </w:r>
    </w:p>
    <w:p>
      <w:r>
        <w:t xml:space="preserve">Nallekarhu</w:t>
      </w:r>
    </w:p>
    <w:p>
      <w:r>
        <w:rPr>
          <w:b/>
        </w:rPr>
        <w:t xml:space="preserve">Esimerkki 4.6477</w:t>
      </w:r>
    </w:p>
    <w:p>
      <w:r>
        <w:t xml:space="preserve">Lause 1: Kun olin päässyt töistä, menin äänestämään valitsemaani paikkaan. Lause 2: Olin rekisteröitynyt äänestämään jo kuukausi sitten. Lause 3: Menin jonon eteen, ja minulle sanottiin, etten voi äänestää. Lause 4: Ilmeisesti joku oli muuttanut puoluekantaani. Lause 5: Poistuin äänestyspaikalta hämmentyneenä ja järkyttyneenä.</w:t>
      </w:r>
    </w:p>
    <w:p>
      <w:r>
        <w:rPr>
          <w:b/>
        </w:rPr>
        <w:t xml:space="preserve">Tulos</w:t>
      </w:r>
    </w:p>
    <w:p>
      <w:r>
        <w:t xml:space="preserve">vaalit</w:t>
      </w:r>
    </w:p>
    <w:p>
      <w:r>
        <w:rPr>
          <w:b/>
        </w:rPr>
        <w:t xml:space="preserve">Esimerkki 4.6478</w:t>
      </w:r>
    </w:p>
    <w:p>
      <w:r>
        <w:t xml:space="preserve">Lause 1: Tim muutti uuteen asuntoon. Lause 2: Se oli aivan uusi rakennus. Lause 3: Tim maksoi paljon rahaa vuokrasta. Lause 4: Ensimmäisen kuukauden aikana useita tavaroita meni rikki. Lause 5: Uusi asunto oli huonosti tehty.</w:t>
      </w:r>
    </w:p>
    <w:p>
      <w:r>
        <w:rPr>
          <w:b/>
        </w:rPr>
        <w:t xml:space="preserve">Tulos</w:t>
      </w:r>
    </w:p>
    <w:p>
      <w:r>
        <w:t xml:space="preserve">Uusi asunto</w:t>
      </w:r>
    </w:p>
    <w:p>
      <w:r>
        <w:rPr>
          <w:b/>
        </w:rPr>
        <w:t xml:space="preserve">Esimerkki 4.6479</w:t>
      </w:r>
    </w:p>
    <w:p>
      <w:r>
        <w:t xml:space="preserve">Lause 1: Jonathan huusi vuorille. Lause 2: Hän kuuli kaiun huutavan takaisin. Lause 3: Sitten hän kuuli kovaäänisen karjunnan. Lause 4: Jonathan tiesi, ettei Alaskassa ollut eläimiä, jotka kulkivat tuolla tiellä. Lause 5: Hän mietti, oliko se Isojalka, ja juoksi pois.</w:t>
      </w:r>
    </w:p>
    <w:p>
      <w:r>
        <w:rPr>
          <w:b/>
        </w:rPr>
        <w:t xml:space="preserve">Tulos</w:t>
      </w:r>
    </w:p>
    <w:p>
      <w:r>
        <w:t xml:space="preserve">Isojalka</w:t>
      </w:r>
    </w:p>
    <w:p>
      <w:r>
        <w:rPr>
          <w:b/>
        </w:rPr>
        <w:t xml:space="preserve">Esimerkki 4.6480</w:t>
      </w:r>
    </w:p>
    <w:p>
      <w:r>
        <w:t xml:space="preserve">Lause 1: Mindy työskenteli toimistossa. Lause 2: Hän oli vastuussa kahvin keittämisestä aamulla. Lause 3: Mindy huomasi, että kahvi oli loppumassa. Lause 4: Hän osti kahvia matkalla toimistoon. Lause 5: Toimisto korvasi hänen ostoksensa.</w:t>
      </w:r>
    </w:p>
    <w:p>
      <w:r>
        <w:rPr>
          <w:b/>
        </w:rPr>
        <w:t xml:space="preserve">Tulos</w:t>
      </w:r>
    </w:p>
    <w:p>
      <w:r>
        <w:t xml:space="preserve">Kahvi</w:t>
      </w:r>
    </w:p>
    <w:p>
      <w:r>
        <w:rPr>
          <w:b/>
        </w:rPr>
        <w:t xml:space="preserve">Esimerkki 4.6481</w:t>
      </w:r>
    </w:p>
    <w:p>
      <w:r>
        <w:t xml:space="preserve">Lause 1: Olin syömässä ulkona perheeni kanssa. Lause 2: Päätin hankkia grilliruoan. Lause 3: Kun grilli saapui, se oli valunut kastikkeeseen. Lause 4: Pystyin ottamaan vain muutaman suupalan ilman lautasliinoja. Lause 5: Päädyin käyttämään ainakin viisikymmentä lautasliinaa.</w:t>
      </w:r>
    </w:p>
    <w:p>
      <w:r>
        <w:rPr>
          <w:b/>
        </w:rPr>
        <w:t xml:space="preserve">Tulos</w:t>
      </w:r>
    </w:p>
    <w:p>
      <w:r>
        <w:t xml:space="preserve">Sotkuinen BBQ</w:t>
      </w:r>
    </w:p>
    <w:p>
      <w:r>
        <w:rPr>
          <w:b/>
        </w:rPr>
        <w:t xml:space="preserve">Esimerkki 4.6482</w:t>
      </w:r>
    </w:p>
    <w:p>
      <w:r>
        <w:t xml:space="preserve">Lause 1: Luokka joutui jakamaan värikynärasian. Lause 2: Nancy otti koko rasian piirtäessään. Lause 3: Cindy yritti saada Nancylta muutaman palan. Lause 4: Nancy kuitenkin siveli Cindyä, kun tämä pyysi. Lause 5: Cindy alkoi sen jälkeen itkeä.</w:t>
      </w:r>
    </w:p>
    <w:p>
      <w:r>
        <w:rPr>
          <w:b/>
        </w:rPr>
        <w:t xml:space="preserve">Tulos</w:t>
      </w:r>
    </w:p>
    <w:p>
      <w:r>
        <w:t xml:space="preserve">Ei jakamista</w:t>
      </w:r>
    </w:p>
    <w:p>
      <w:r>
        <w:rPr>
          <w:b/>
        </w:rPr>
        <w:t xml:space="preserve">Esimerkki 4.6483</w:t>
      </w:r>
    </w:p>
    <w:p>
      <w:r>
        <w:t xml:space="preserve">Lause 1: Vihasin Star Trekin katsomista. Lause 2: Veljeni katsoi sitä joka päivä. Lause 3: Kyllästyin niihin ohjelmiin. Lause 4: Aloin kutsua sitä Star Wreckiksi. Lause 5: Lopetin, kun hän huusi minulle siitä.</w:t>
      </w:r>
    </w:p>
    <w:p>
      <w:r>
        <w:rPr>
          <w:b/>
        </w:rPr>
        <w:t xml:space="preserve">Tulos</w:t>
      </w:r>
    </w:p>
    <w:p>
      <w:r>
        <w:t xml:space="preserve">Star Trek</w:t>
      </w:r>
    </w:p>
    <w:p>
      <w:r>
        <w:rPr>
          <w:b/>
        </w:rPr>
        <w:t xml:space="preserve">Esimerkki 4.6484</w:t>
      </w:r>
    </w:p>
    <w:p>
      <w:r>
        <w:t xml:space="preserve">Lause 1: Andrew oli myrskynmetsästäjä suurelle televisiokanavalle. Lause 2: Hänet ja hänen miehistönsä lähetettiin keskilänteen seuraamaan huonoa säätä. Lause 3: Koko yön ajettuaan he pääsivät perille. Lause 4: He ajelivat ympäriinsä etsien myrskypilviä seuraavana päivänä. Lause 5: Juuri kun he olivat luovuttaneet, tornado muodostui 100 metrin päähän heistä.</w:t>
      </w:r>
    </w:p>
    <w:p>
      <w:r>
        <w:rPr>
          <w:b/>
        </w:rPr>
        <w:t xml:space="preserve">Tulos</w:t>
      </w:r>
    </w:p>
    <w:p>
      <w:r>
        <w:t xml:space="preserve">Myrskynmetsästäjä</w:t>
      </w:r>
    </w:p>
    <w:p>
      <w:r>
        <w:rPr>
          <w:b/>
        </w:rPr>
        <w:t xml:space="preserve">Esimerkki 4.6485</w:t>
      </w:r>
    </w:p>
    <w:p>
      <w:r>
        <w:t xml:space="preserve">Lause 1: Ninan piti kirjoittaa essee kemiaa varten. Lause 2: Aluksi hänellä ei ollut aavistustakaan, minkä aiheen hän valitsisi. Lause 3: Sitten hän ajatteli parasta ystäväänsä Adamia ja sai inspiraation. Lause 4: Hän kirjoitti esseen aiheesta atomit! Lause 5: Ninan essee sai kiitettävän arvosanan!</w:t>
      </w:r>
    </w:p>
    <w:p>
      <w:r>
        <w:rPr>
          <w:b/>
        </w:rPr>
        <w:t xml:space="preserve">Tulos</w:t>
      </w:r>
    </w:p>
    <w:p>
      <w:r>
        <w:t xml:space="preserve">Essee</w:t>
      </w:r>
    </w:p>
    <w:p>
      <w:r>
        <w:rPr>
          <w:b/>
        </w:rPr>
        <w:t xml:space="preserve">Esimerkki 4.6486</w:t>
      </w:r>
    </w:p>
    <w:p>
      <w:r>
        <w:t xml:space="preserve">Lause 1: Jenniferillä oli fysioterapia-aika lääkärin vastaanotolla. Lause 2: Hän saapui ajoissa, joten hän istui alas ja odotti, että hänet kutsuttaisiin takaosaan. Lause 3: Hän huomasi, että aika oli kulunut eikä kukaan kutsunut hänen nimeään. Lause 4: Hänen fysioterapeuttiassistenttinsa näki hänet istumassa odotustilassa. Lause 5: Jenniferille muistutettiin, että hänen tapaamisensa oli huomenna.</w:t>
      </w:r>
    </w:p>
    <w:p>
      <w:r>
        <w:rPr>
          <w:b/>
        </w:rPr>
        <w:t xml:space="preserve">Tulos</w:t>
      </w:r>
    </w:p>
    <w:p>
      <w:r>
        <w:t xml:space="preserve">Päivän etuajassa</w:t>
      </w:r>
    </w:p>
    <w:p>
      <w:r>
        <w:rPr>
          <w:b/>
        </w:rPr>
        <w:t xml:space="preserve">Esimerkki 4.6487</w:t>
      </w:r>
    </w:p>
    <w:p>
      <w:r>
        <w:t xml:space="preserve">Lause 1: Joe oli lähdössä aamulla patikoimaan. Lause 2: Joten Joe nukkui aikaisin. Lause 3: Joe heräsi sitten aikaisin, valmistautui ja pakkasi varusteensa. Lause 4: Joe nousi autoonsa ja ajoi kohti vaellusreittiä. Lause 5: Joe patikoi kaksi mailia ja lähti sitten kotiin.</w:t>
      </w:r>
    </w:p>
    <w:p>
      <w:r>
        <w:rPr>
          <w:b/>
        </w:rPr>
        <w:t xml:space="preserve">Tulos</w:t>
      </w:r>
    </w:p>
    <w:p>
      <w:r>
        <w:t xml:space="preserve">Vaellus</w:t>
      </w:r>
    </w:p>
    <w:p>
      <w:r>
        <w:rPr>
          <w:b/>
        </w:rPr>
        <w:t xml:space="preserve">Esimerkki 4.6488</w:t>
      </w:r>
    </w:p>
    <w:p>
      <w:r>
        <w:t xml:space="preserve">Lause 1: Terry oli ostanut hänelle ja hänen siskolleen nämä koripalloliput jo kauan sitten. Lause 2: Se oli yllätys hänen siskonsa syntymäpäivänä, eikä hän tiennyt siitä mitään. Lause 3: Kun Terry haki Terryn ja Terry oli iloinen nähdessään liput. Lause 4: Kun he pääsivät paikoilleen, tyttö halasi miestä ja kiitti. Lause 5: Heidän suosikkikoripallojoukkueensa voitti lopulta, mikä teki heidät onnellisiksi.</w:t>
      </w:r>
    </w:p>
    <w:p>
      <w:r>
        <w:rPr>
          <w:b/>
        </w:rPr>
        <w:t xml:space="preserve">Tulos</w:t>
      </w:r>
    </w:p>
    <w:p>
      <w:r>
        <w:t xml:space="preserve">Koripallopeli</w:t>
      </w:r>
    </w:p>
    <w:p>
      <w:r>
        <w:rPr>
          <w:b/>
        </w:rPr>
        <w:t xml:space="preserve">Esimerkki 4.6489</w:t>
      </w:r>
    </w:p>
    <w:p>
      <w:r>
        <w:t xml:space="preserve">Lause 1: Tänään vein skootterini huoltoasemalle tankkaamaan sitä. Lause 2: Kun se oli täytetty, yritin käynnistää sen. Lause 3: Se ei käynnistynyt! Lause 4: Aseman mies antoi minulle öljyä, jota voisin laittaa siihen. Lause 5: Kun se oli tankattu, se käynnistyi heti!</w:t>
      </w:r>
    </w:p>
    <w:p>
      <w:r>
        <w:rPr>
          <w:b/>
        </w:rPr>
        <w:t xml:space="preserve">Tulos</w:t>
      </w:r>
    </w:p>
    <w:p>
      <w:r>
        <w:t xml:space="preserve">Kuollut skootteri!</w:t>
      </w:r>
    </w:p>
    <w:p>
      <w:r>
        <w:rPr>
          <w:b/>
        </w:rPr>
        <w:t xml:space="preserve">Esimerkki 4.6490</w:t>
      </w:r>
    </w:p>
    <w:p>
      <w:r>
        <w:t xml:space="preserve">Lause 1: Isaac sai syntymäpäivälahjaksi kameran. Lause 2: Ja hänellä oli siitä täydellinen pakkomielle. Lause 3: Joka päivä hän meni ulos ottamaan kuvia. Lause 4: Ja lopulta hän kävi valokuvauskursseja yliopistossa. Lause 5: Isaac oli onnellinen, kun hänestä lopulta tuli ammattivalokuvaaja.</w:t>
      </w:r>
    </w:p>
    <w:p>
      <w:r>
        <w:rPr>
          <w:b/>
        </w:rPr>
        <w:t xml:space="preserve">Tulos</w:t>
      </w:r>
    </w:p>
    <w:p>
      <w:r>
        <w:t xml:space="preserve">Uusi kamera</w:t>
      </w:r>
    </w:p>
    <w:p>
      <w:r>
        <w:rPr>
          <w:b/>
        </w:rPr>
        <w:t xml:space="preserve">Esimerkki 4.6491</w:t>
      </w:r>
    </w:p>
    <w:p>
      <w:r>
        <w:t xml:space="preserve">Lause 1: Grillailin eräänä päivänä pihvejä ystävilleni. Lause 2: Ostin kaupasta todella hyviä pihvejä. Lause 3: Grillailin niitä koko päivän. Lause 4: Unohdin ottaa ne pois grillistä. Lause 5: Poltin kaikki pihvit!</w:t>
      </w:r>
    </w:p>
    <w:p>
      <w:r>
        <w:rPr>
          <w:b/>
        </w:rPr>
        <w:t xml:space="preserve">Tulos</w:t>
      </w:r>
    </w:p>
    <w:p>
      <w:r>
        <w:t xml:space="preserve">Pihvit.</w:t>
      </w:r>
    </w:p>
    <w:p>
      <w:r>
        <w:rPr>
          <w:b/>
        </w:rPr>
        <w:t xml:space="preserve">Esimerkki 4.6492</w:t>
      </w:r>
    </w:p>
    <w:p>
      <w:r>
        <w:t xml:space="preserve">Lause 1: Gary osasi heittää palloa. Lause 2: Hän näki, että peli oli erilainen. Lause 3: Hän päätti antaa pallon toiselle pelaajalle. Lause 4: Pelaaja juoksi todella nopeasti. Lause 5: He tekivät touchdownin.</w:t>
      </w:r>
    </w:p>
    <w:p>
      <w:r>
        <w:rPr>
          <w:b/>
        </w:rPr>
        <w:t xml:space="preserve">Tulos</w:t>
      </w:r>
    </w:p>
    <w:p>
      <w:r>
        <w:t xml:space="preserve">Joukkuepeli</w:t>
      </w:r>
    </w:p>
    <w:p>
      <w:r>
        <w:rPr>
          <w:b/>
        </w:rPr>
        <w:t xml:space="preserve">Esimerkki 4.6493</w:t>
      </w:r>
    </w:p>
    <w:p>
      <w:r>
        <w:t xml:space="preserve">Lause 1: Vanhat hylätyt rakennukset kiehtoivat Lucya. Lause 2: Hänen vastapäisessä talossaan oli hylätty vaunurakennus. Lause 3: Hän oli hyvin utelias ja päätti mennä katsomaan sitä. Lause 4: Valitettavasti lattia antoi periksi hänen allaan, ja hän loukkaantui. Lause 5: Lucy on edelleen kiinnostunut vanhoista rakennuksista, mutta nyt hän on varovaisempi.</w:t>
      </w:r>
    </w:p>
    <w:p>
      <w:r>
        <w:rPr>
          <w:b/>
        </w:rPr>
        <w:t xml:space="preserve">Tulos</w:t>
      </w:r>
    </w:p>
    <w:p>
      <w:r>
        <w:t xml:space="preserve">Vanha rakennus</w:t>
      </w:r>
    </w:p>
    <w:p>
      <w:r>
        <w:rPr>
          <w:b/>
        </w:rPr>
        <w:t xml:space="preserve">Esimerkki 4.6494</w:t>
      </w:r>
    </w:p>
    <w:p>
      <w:r>
        <w:t xml:space="preserve">Lause 1: Kiina selaili marketin tuoreiden elintarvikkeiden osastoa. Lause 2: Hän käveli eriväristen vihannesten ja hedelmien ohi. Lause 3: Kaikki näytti hänen mielestään niin herkulliselta. Lause 4: China poimi muutaman vihanneksen ja melonin. Lause 5: Sitten hän suuntasi kassalle.</w:t>
      </w:r>
    </w:p>
    <w:p>
      <w:r>
        <w:rPr>
          <w:b/>
        </w:rPr>
        <w:t xml:space="preserve">Tulos</w:t>
      </w:r>
    </w:p>
    <w:p>
      <w:r>
        <w:t xml:space="preserve">Päivittäistavarakaupan päivä</w:t>
      </w:r>
    </w:p>
    <w:p>
      <w:r>
        <w:rPr>
          <w:b/>
        </w:rPr>
        <w:t xml:space="preserve">Esimerkki 4.6495</w:t>
      </w:r>
    </w:p>
    <w:p>
      <w:r>
        <w:t xml:space="preserve">Lause 1: Sain tänään ajokorttini. Lause 2: Ensimmäinen matkani oli ruokakauppaan. Lause 3: Eräs toinen kuljettaja ei käyttänyt vilkkua ja törmäsi minuun. Lause 4: Soitin poliisille ja tein rikosilmoituksen. Lause 5: Toinen kuljettaja joutui maksamaan vahingot.</w:t>
      </w:r>
    </w:p>
    <w:p>
      <w:r>
        <w:rPr>
          <w:b/>
        </w:rPr>
        <w:t xml:space="preserve">Tulos</w:t>
      </w:r>
    </w:p>
    <w:p>
      <w:r>
        <w:t xml:space="preserve">ajo</w:t>
      </w:r>
    </w:p>
    <w:p>
      <w:r>
        <w:rPr>
          <w:b/>
        </w:rPr>
        <w:t xml:space="preserve">Esimerkki 4.6496</w:t>
      </w:r>
    </w:p>
    <w:p>
      <w:r>
        <w:t xml:space="preserve">Lause 1: Vanha talo seisoi tyhjillään kukkulan laella. Lause 2: Claire käveli sen ohi joka päivä koulun jälkeen. Lause 3: Tällä kertaa hän pysähtyi portilla ja katsoi taloa. Lause 4: Hän luuli näkevänsä liikettä yhdessä yläikkunoista. Lause 5: Claire kiirehti kotiin eikä nukkunut sinä yönä hyvin.</w:t>
      </w:r>
    </w:p>
    <w:p>
      <w:r>
        <w:rPr>
          <w:b/>
        </w:rPr>
        <w:t xml:space="preserve">Tulos</w:t>
      </w:r>
    </w:p>
    <w:p>
      <w:r>
        <w:t xml:space="preserve">Hylätyt</w:t>
      </w:r>
    </w:p>
    <w:p>
      <w:r>
        <w:rPr>
          <w:b/>
        </w:rPr>
        <w:t xml:space="preserve">Esimerkki 4.6497</w:t>
      </w:r>
    </w:p>
    <w:p>
      <w:r>
        <w:t xml:space="preserve">Lause 1: Meillä oli tapana mennä järvelle joka vuosi, kun olin nuori. Lause 2: Vuokrasimme sieltä mökin viikoksi. Lause 3: Minä ja sisarukseni uimme, kalastimme ja leikimme. Lause 4: Saimme myös paljon ystäviä. Lause 5: Olimme iloisia, että saimme mahdollisuuden mennä järvelle.</w:t>
      </w:r>
    </w:p>
    <w:p>
      <w:r>
        <w:rPr>
          <w:b/>
        </w:rPr>
        <w:t xml:space="preserve">Tulos</w:t>
      </w:r>
    </w:p>
    <w:p>
      <w:r>
        <w:t xml:space="preserve">Järvi</w:t>
      </w:r>
    </w:p>
    <w:p>
      <w:r>
        <w:rPr>
          <w:b/>
        </w:rPr>
        <w:t xml:space="preserve">Esimerkki 4.6498</w:t>
      </w:r>
    </w:p>
    <w:p>
      <w:r>
        <w:t xml:space="preserve">Lause 1: Kaya vuokrasi hänelle nimetyn veneen, kajakin. Lause 2: Hän luuli olevansa luonnonlahjakkuus. Lause 3: Mutta hän ei ollutkaan! Lause 4: Kymmenessä minuutissa hän oli kääntänyt kajakin. Lause 5: Pelastusjoukkojen oli tultava auttamaan Kayaa!</w:t>
      </w:r>
    </w:p>
    <w:p>
      <w:r>
        <w:rPr>
          <w:b/>
        </w:rPr>
        <w:t xml:space="preserve">Tulos</w:t>
      </w:r>
    </w:p>
    <w:p>
      <w:r>
        <w:t xml:space="preserve">Flip</w:t>
      </w:r>
    </w:p>
    <w:p>
      <w:r>
        <w:rPr>
          <w:b/>
        </w:rPr>
        <w:t xml:space="preserve">Esimerkki 4.6499</w:t>
      </w:r>
    </w:p>
    <w:p>
      <w:r>
        <w:t xml:space="preserve">Lause 1: Tom pelasi korttia muiden poikien kanssa opiskelija-asuntolassaan. Lause 2: Pelin aikana Tom teki töykeän vitsin rekkakuskeista. Lause 3: Tomista tuli siitä aivan kamala olo. Lause 4: Yksi muista kavereista otti Tomin sivuun. Lause 5: Kaveri kertoi Tomille, että hänen isänsä oli elinikäinen rekkakuski!</w:t>
      </w:r>
    </w:p>
    <w:p>
      <w:r>
        <w:rPr>
          <w:b/>
        </w:rPr>
        <w:t xml:space="preserve">Tulos</w:t>
      </w:r>
    </w:p>
    <w:p>
      <w:r>
        <w:t xml:space="preserve">Törkeää!</w:t>
      </w:r>
    </w:p>
    <w:p>
      <w:r>
        <w:rPr>
          <w:b/>
          <w:u w:val="single"/>
        </w:rPr>
        <w:t xml:space="preserve">Tehtävä numero 5</w:t>
      </w:r>
    </w:p>
    <w:p>
      <w:r>
        <w:t xml:space="preserve">Luo lauseen perusteella epätodennäköisin seuraava lausuma. Seuraavan lausuman ei pitäisi olla loogisesti relevantti annetussa kontekstissa.</w:t>
      </w:r>
    </w:p>
    <w:p>
      <w:r>
        <w:rPr>
          <w:b/>
        </w:rPr>
        <w:t xml:space="preserve">Esimerkki 5.0</w:t>
      </w:r>
    </w:p>
    <w:p>
      <w:r>
        <w:t xml:space="preserve">Kohtaus on naapurustossa, jota ympäröivät korkeat puut ja kasa kuolleita lehtiä lehtisiepparin vieressä. Mies, jolla on kädessään helistin</w:t>
      </w:r>
    </w:p>
    <w:p>
      <w:r>
        <w:rPr>
          <w:b/>
        </w:rPr>
        <w:t xml:space="preserve">Tulos</w:t>
      </w:r>
    </w:p>
    <w:p>
      <w:r>
        <w:t xml:space="preserve">harjat ja jatkaa sitä.</w:t>
      </w:r>
    </w:p>
    <w:p>
      <w:r>
        <w:rPr>
          <w:b/>
        </w:rPr>
        <w:t xml:space="preserve">Esimerkki 5.1</w:t>
      </w:r>
    </w:p>
    <w:p>
      <w:r>
        <w:t xml:space="preserve">Olento katsoo häntä säälittävästi. Se</w:t>
      </w:r>
    </w:p>
    <w:p>
      <w:r>
        <w:rPr>
          <w:b/>
        </w:rPr>
        <w:t xml:space="preserve">Tulos</w:t>
      </w:r>
    </w:p>
    <w:p>
      <w:r>
        <w:t xml:space="preserve">osoittaa hänen myyntisähkönsä.</w:t>
      </w:r>
    </w:p>
    <w:p>
      <w:r>
        <w:rPr>
          <w:b/>
        </w:rPr>
        <w:t xml:space="preserve">Esimerkki 5.2</w:t>
      </w:r>
    </w:p>
    <w:p>
      <w:r>
        <w:t xml:space="preserve">Jakaja osoittaa kahta korttia. Jakaja</w:t>
      </w:r>
    </w:p>
    <w:p>
      <w:r>
        <w:rPr>
          <w:b/>
        </w:rPr>
        <w:t xml:space="preserve">Tulos</w:t>
      </w:r>
    </w:p>
    <w:p>
      <w:r>
        <w:t xml:space="preserve">jakaa kortteja samalla kun katsoo yläpuolelle.</w:t>
      </w:r>
    </w:p>
    <w:p>
      <w:r>
        <w:rPr>
          <w:b/>
        </w:rPr>
        <w:t xml:space="preserve">Esimerkki 5.3</w:t>
      </w:r>
    </w:p>
    <w:p>
      <w:r>
        <w:t xml:space="preserve">Mies näyttää, mitä käsivarren tai käden osaa on käytettävä pallon lyömisessä. Sitten hän</w:t>
      </w:r>
    </w:p>
    <w:p>
      <w:r>
        <w:rPr>
          <w:b/>
        </w:rPr>
        <w:t xml:space="preserve">Tulos</w:t>
      </w:r>
    </w:p>
    <w:p>
      <w:r>
        <w:t xml:space="preserve">yrittää räpiköidä edestakaisin ajella ja hypätä ja jatkaa korvien vetämistä ja jalkojen heiluttamista.</w:t>
      </w:r>
    </w:p>
    <w:p>
      <w:r>
        <w:rPr>
          <w:b/>
        </w:rPr>
        <w:t xml:space="preserve">Esimerkki 5.4</w:t>
      </w:r>
    </w:p>
    <w:p>
      <w:r>
        <w:t xml:space="preserve">Ensin se kertoo, missä ympäristössä sinun pitäisi hiihtää. Se myös</w:t>
      </w:r>
    </w:p>
    <w:p>
      <w:r>
        <w:rPr>
          <w:b/>
        </w:rPr>
        <w:t xml:space="preserve">Tulos</w:t>
      </w:r>
    </w:p>
    <w:p>
      <w:r>
        <w:t xml:space="preserve">ottaa kerralla useita aikoja, jotka kattavat linssin sisällön.</w:t>
      </w:r>
    </w:p>
    <w:p>
      <w:r>
        <w:rPr>
          <w:b/>
        </w:rPr>
        <w:t xml:space="preserve">Esimerkki 5.5</w:t>
      </w:r>
    </w:p>
    <w:p>
      <w:r>
        <w:t xml:space="preserve">Sitten hän kuulee äänen. Hän</w:t>
      </w:r>
    </w:p>
    <w:p>
      <w:r>
        <w:rPr>
          <w:b/>
        </w:rPr>
        <w:t xml:space="preserve">Tulos</w:t>
      </w:r>
    </w:p>
    <w:p>
      <w:r>
        <w:t xml:space="preserve">luopuu portaista.</w:t>
      </w:r>
    </w:p>
    <w:p>
      <w:r>
        <w:rPr>
          <w:b/>
        </w:rPr>
        <w:t xml:space="preserve">Esimerkki 5.6</w:t>
      </w:r>
    </w:p>
    <w:p>
      <w:r>
        <w:t xml:space="preserve">Jonkun pää napsahtaa kohti ikkunan keskiosaa. Joku</w:t>
      </w:r>
    </w:p>
    <w:p>
      <w:r>
        <w:rPr>
          <w:b/>
        </w:rPr>
        <w:t xml:space="preserve">Tulos</w:t>
      </w:r>
    </w:p>
    <w:p>
      <w:r>
        <w:t xml:space="preserve">kävelee veden ohi, joka särkyy.</w:t>
      </w:r>
    </w:p>
    <w:p>
      <w:r>
        <w:rPr>
          <w:b/>
        </w:rPr>
        <w:t xml:space="preserve">Esimerkki 5.7</w:t>
      </w:r>
    </w:p>
    <w:p>
      <w:r>
        <w:t xml:space="preserve">Härkä päästetään irti, ja hevosella ratsastava mies lähtee sen perään. Mies</w:t>
      </w:r>
    </w:p>
    <w:p>
      <w:r>
        <w:rPr>
          <w:b/>
        </w:rPr>
        <w:t xml:space="preserve">Tulos</w:t>
      </w:r>
    </w:p>
    <w:p>
      <w:r>
        <w:t xml:space="preserve">yrittää taistella, kun useat raajat juoksevat lehmään ja jahtaavat häntä alas.</w:t>
      </w:r>
    </w:p>
    <w:p>
      <w:r>
        <w:rPr>
          <w:b/>
        </w:rPr>
        <w:t xml:space="preserve">Esimerkki 5.8</w:t>
      </w:r>
    </w:p>
    <w:p>
      <w:r>
        <w:t xml:space="preserve">Poika juoksee ja jättää hypyn kahdesti väliin. Toinen poika</w:t>
      </w:r>
    </w:p>
    <w:p>
      <w:r>
        <w:rPr>
          <w:b/>
        </w:rPr>
        <w:t xml:space="preserve">Tulos</w:t>
      </w:r>
    </w:p>
    <w:p>
      <w:r>
        <w:t xml:space="preserve">nähdään näyttämässä, kuinka kaksi kalaa otetaan yhdestä ilmasta.</w:t>
      </w:r>
    </w:p>
    <w:p>
      <w:r>
        <w:rPr>
          <w:b/>
        </w:rPr>
        <w:t xml:space="preserve">Esimerkki 5.9</w:t>
      </w:r>
    </w:p>
    <w:p>
      <w:r>
        <w:t xml:space="preserve">Pieni lapsi leikkii roikkuu portaissa. pieni vaalea lapsi.</w:t>
      </w:r>
    </w:p>
    <w:p>
      <w:r>
        <w:rPr>
          <w:b/>
        </w:rPr>
        <w:t xml:space="preserve">Tulos</w:t>
      </w:r>
    </w:p>
    <w:p>
      <w:r>
        <w:t xml:space="preserve">on vaaleanpunainen pyyhe vauvan päällä.</w:t>
      </w:r>
    </w:p>
    <w:p>
      <w:r>
        <w:rPr>
          <w:b/>
        </w:rPr>
        <w:t xml:space="preserve">Esimerkki 5.10</w:t>
      </w:r>
    </w:p>
    <w:p>
      <w:r>
        <w:t xml:space="preserve">Joku heiluttaa lanteitaan viettelevästi. Sanomalehti käsissään, Ron joku</w:t>
      </w:r>
    </w:p>
    <w:p>
      <w:r>
        <w:rPr>
          <w:b/>
        </w:rPr>
        <w:t xml:space="preserve">Tulos</w:t>
      </w:r>
    </w:p>
    <w:p>
      <w:r>
        <w:t xml:space="preserve">kiiruhtaa varovasti pöydän ääreen isänsä rinnalle ja katsoo poikaansa.</w:t>
      </w:r>
    </w:p>
    <w:p>
      <w:r>
        <w:rPr>
          <w:b/>
        </w:rPr>
        <w:t xml:space="preserve">Esimerkki 5.11</w:t>
      </w:r>
    </w:p>
    <w:p>
      <w:r>
        <w:t xml:space="preserve">Kädet on kuvattu lähikuvassa. Hän</w:t>
      </w:r>
    </w:p>
    <w:p>
      <w:r>
        <w:rPr>
          <w:b/>
        </w:rPr>
        <w:t xml:space="preserve">Tulos</w:t>
      </w:r>
    </w:p>
    <w:p>
      <w:r>
        <w:t xml:space="preserve">jahtaa taas, kääntää avainta, työntää sen sisään, samoin jalka, mutta työntää sen autuaasti takaisin alas.</w:t>
      </w:r>
    </w:p>
    <w:p>
      <w:r>
        <w:rPr>
          <w:b/>
        </w:rPr>
        <w:t xml:space="preserve">Esimerkki 5.12</w:t>
      </w:r>
    </w:p>
    <w:p>
      <w:r>
        <w:t xml:space="preserve">Siellä on mies, joka tekee opetusohjelman ja selittää, miten koirien kannettavaa suihkua käytetään. Hän</w:t>
      </w:r>
    </w:p>
    <w:p>
      <w:r>
        <w:rPr>
          <w:b/>
        </w:rPr>
        <w:t xml:space="preserve">Tulos</w:t>
      </w:r>
    </w:p>
    <w:p>
      <w:r>
        <w:t xml:space="preserve">meloo puhuessaan.</w:t>
      </w:r>
    </w:p>
    <w:p>
      <w:r>
        <w:rPr>
          <w:b/>
        </w:rPr>
        <w:t xml:space="preserve">Esimerkki 5.13</w:t>
      </w:r>
    </w:p>
    <w:p>
      <w:r>
        <w:t xml:space="preserve">Hän juoksee alas ja heittää tangon kauas, ja se näytetään jälleen hidastettuna. Hän</w:t>
      </w:r>
    </w:p>
    <w:p>
      <w:r>
        <w:rPr>
          <w:b/>
        </w:rPr>
        <w:t xml:space="preserve">Tulos</w:t>
      </w:r>
    </w:p>
    <w:p>
      <w:r>
        <w:t xml:space="preserve">juoksee jonkun yli ja hyppää reiästä kädet rinnalla.</w:t>
      </w:r>
    </w:p>
    <w:p>
      <w:r>
        <w:rPr>
          <w:b/>
        </w:rPr>
        <w:t xml:space="preserve">Esimerkki 5.14</w:t>
      </w:r>
    </w:p>
    <w:p>
      <w:r>
        <w:t xml:space="preserve">Joku kääntyy ja suuntaa portaita kohti. Saavuttuaan lastiruumaan, joku</w:t>
      </w:r>
    </w:p>
    <w:p>
      <w:r>
        <w:rPr>
          <w:b/>
        </w:rPr>
        <w:t xml:space="preserve">Tulos</w:t>
      </w:r>
    </w:p>
    <w:p>
      <w:r>
        <w:t xml:space="preserve">näkee oven paiskautuvan auki ja jonkun tulevan olohuoneeseen.</w:t>
      </w:r>
    </w:p>
    <w:p>
      <w:r>
        <w:rPr>
          <w:b/>
        </w:rPr>
        <w:t xml:space="preserve">Esimerkki 5.15</w:t>
      </w:r>
    </w:p>
    <w:p>
      <w:r>
        <w:t xml:space="preserve">Laskeudumme köyhälle maalaistalolle joen rannalla; ihmiset kiinnittävät veneen sen eteen. He</w:t>
      </w:r>
    </w:p>
    <w:p>
      <w:r>
        <w:rPr>
          <w:b/>
        </w:rPr>
        <w:t xml:space="preserve">Tulos</w:t>
      </w:r>
    </w:p>
    <w:p>
      <w:r>
        <w:t xml:space="preserve">pysähtyä joen tasaiselle sillalle.</w:t>
      </w:r>
    </w:p>
    <w:p>
      <w:r>
        <w:rPr>
          <w:b/>
        </w:rPr>
        <w:t xml:space="preserve">Esimerkki 5.16</w:t>
      </w:r>
    </w:p>
    <w:p>
      <w:r>
        <w:t xml:space="preserve">Veneestä joku ponnistelee nostamaan lautan ylös. Hän makaa selällään.</w:t>
      </w:r>
    </w:p>
    <w:p>
      <w:r>
        <w:rPr>
          <w:b/>
        </w:rPr>
        <w:t xml:space="preserve">Tulos</w:t>
      </w:r>
    </w:p>
    <w:p>
      <w:r>
        <w:t xml:space="preserve">kaatuu taaksepäin.</w:t>
      </w:r>
    </w:p>
    <w:p>
      <w:r>
        <w:rPr>
          <w:b/>
        </w:rPr>
        <w:t xml:space="preserve">Esimerkki 5.17</w:t>
      </w:r>
    </w:p>
    <w:p>
      <w:r>
        <w:t xml:space="preserve">Ihmiset istuvat kuntolaitteissa huoneessa. He kaikki</w:t>
      </w:r>
    </w:p>
    <w:p>
      <w:r>
        <w:rPr>
          <w:b/>
        </w:rPr>
        <w:t xml:space="preserve">Tulos</w:t>
      </w:r>
    </w:p>
    <w:p>
      <w:r>
        <w:t xml:space="preserve">sammuta imuri tanssin ajaksi.</w:t>
      </w:r>
    </w:p>
    <w:p>
      <w:r>
        <w:rPr>
          <w:b/>
        </w:rPr>
        <w:t xml:space="preserve">Esimerkki 5.18</w:t>
      </w:r>
    </w:p>
    <w:p>
      <w:r>
        <w:t xml:space="preserve">Huoneessa on useita työpöytiä, joissa on koneita. Hän</w:t>
      </w:r>
    </w:p>
    <w:p>
      <w:r>
        <w:rPr>
          <w:b/>
        </w:rPr>
        <w:t xml:space="preserve">Tulos</w:t>
      </w:r>
    </w:p>
    <w:p>
      <w:r>
        <w:t xml:space="preserve">vetää kynänsä alas pussistaan, joka on riippuvainen vain muutaman metrin päässä jostakusta.</w:t>
      </w:r>
    </w:p>
    <w:p>
      <w:r>
        <w:rPr>
          <w:b/>
        </w:rPr>
        <w:t xml:space="preserve">Esimerkki 5.19</w:t>
      </w:r>
    </w:p>
    <w:p>
      <w:r>
        <w:t xml:space="preserve">Lauma hidastaa vauhtiaan ja pysähtyy muutaman metrin päähän pojasta. Joku</w:t>
      </w:r>
    </w:p>
    <w:p>
      <w:r>
        <w:rPr>
          <w:b/>
        </w:rPr>
        <w:t xml:space="preserve">Tulos</w:t>
      </w:r>
    </w:p>
    <w:p>
      <w:r>
        <w:t xml:space="preserve">kulkee siltaa pitkin.</w:t>
      </w:r>
    </w:p>
    <w:p>
      <w:r>
        <w:rPr>
          <w:b/>
        </w:rPr>
        <w:t xml:space="preserve">Esimerkki 5.20</w:t>
      </w:r>
    </w:p>
    <w:p>
      <w:r>
        <w:t xml:space="preserve">Kamera kääntyy veteen. Tyttö</w:t>
      </w:r>
    </w:p>
    <w:p>
      <w:r>
        <w:rPr>
          <w:b/>
        </w:rPr>
        <w:t xml:space="preserve">Tulos</w:t>
      </w:r>
    </w:p>
    <w:p>
      <w:r>
        <w:t xml:space="preserve">puhuu vielä kerran kameralle.</w:t>
      </w:r>
    </w:p>
    <w:p>
      <w:r>
        <w:rPr>
          <w:b/>
        </w:rPr>
        <w:t xml:space="preserve">Esimerkki 5.21</w:t>
      </w:r>
    </w:p>
    <w:p>
      <w:r>
        <w:t xml:space="preserve">Jonkun silmästä putoaa kyynel, kun hän kuvittelee kohtauksen. Joku</w:t>
      </w:r>
    </w:p>
    <w:p>
      <w:r>
        <w:rPr>
          <w:b/>
        </w:rPr>
        <w:t xml:space="preserve">Tulos</w:t>
      </w:r>
    </w:p>
    <w:p>
      <w:r>
        <w:t xml:space="preserve">astuu ikkunan luo ja tutkii lisää kirjettä.</w:t>
      </w:r>
    </w:p>
    <w:p>
      <w:r>
        <w:rPr>
          <w:b/>
        </w:rPr>
        <w:t xml:space="preserve">Esimerkki 5.22</w:t>
      </w:r>
    </w:p>
    <w:p>
      <w:r>
        <w:t xml:space="preserve">Toinen imuri on esitetty kiinnitysosiensa kanssa sen edessä. Toinen imuri</w:t>
      </w:r>
    </w:p>
    <w:p>
      <w:r>
        <w:rPr>
          <w:b/>
        </w:rPr>
        <w:t xml:space="preserve">Tulos</w:t>
      </w:r>
    </w:p>
    <w:p>
      <w:r>
        <w:t xml:space="preserve">asennetaan ja sitä käytetään mittaamiseen.</w:t>
      </w:r>
    </w:p>
    <w:p>
      <w:r>
        <w:rPr>
          <w:b/>
        </w:rPr>
        <w:t xml:space="preserve">Esimerkki 5.23</w:t>
      </w:r>
    </w:p>
    <w:p>
      <w:r>
        <w:t xml:space="preserve">Useat joukkueet kilpailevat kentän jockey ja tulokset maaliin. Mies pysäyttää pallon mailalla ja pelaaja</w:t>
      </w:r>
    </w:p>
    <w:p>
      <w:r>
        <w:rPr>
          <w:b/>
        </w:rPr>
        <w:t xml:space="preserve">Tulos</w:t>
      </w:r>
    </w:p>
    <w:p>
      <w:r>
        <w:t xml:space="preserve">kiipeää pallon kohti maalia.</w:t>
      </w:r>
    </w:p>
    <w:p>
      <w:r>
        <w:rPr>
          <w:b/>
        </w:rPr>
        <w:t xml:space="preserve">Esimerkki 5.24</w:t>
      </w:r>
    </w:p>
    <w:p>
      <w:r>
        <w:t xml:space="preserve">Mies polvistuu huoneessa, jossa hän laskee laattaa hämärässä huoneessa. Pian sen jälkeen mies</w:t>
      </w:r>
    </w:p>
    <w:p>
      <w:r>
        <w:rPr>
          <w:b/>
        </w:rPr>
        <w:t xml:space="preserve">Tulos</w:t>
      </w:r>
    </w:p>
    <w:p>
      <w:r>
        <w:t xml:space="preserve">pukeutuu housuihin ja pitää keppiä kaulassaan.</w:t>
      </w:r>
    </w:p>
    <w:p>
      <w:r>
        <w:rPr>
          <w:b/>
        </w:rPr>
        <w:t xml:space="preserve">Esimerkki 5.25</w:t>
      </w:r>
    </w:p>
    <w:p>
      <w:r>
        <w:t xml:space="preserve">Mies nousee katolta rpg:n kanssa ja tähtää jotakuta. Joku vetää hätäjarrua ja kun hän pyörii, raketti...</w:t>
      </w:r>
    </w:p>
    <w:p>
      <w:r>
        <w:rPr>
          <w:b/>
        </w:rPr>
        <w:t xml:space="preserve">Tulos</w:t>
      </w:r>
    </w:p>
    <w:p>
      <w:r>
        <w:t xml:space="preserve">laskeutuu lentokoneen päälle.</w:t>
      </w:r>
    </w:p>
    <w:p>
      <w:r>
        <w:rPr>
          <w:b/>
        </w:rPr>
        <w:t xml:space="preserve">Esimerkki 5.26</w:t>
      </w:r>
    </w:p>
    <w:p>
      <w:r>
        <w:t xml:space="preserve">Veden alla sotilas ui alas laiturin tukipilareita pitkin. Kukkaro</w:t>
      </w:r>
    </w:p>
    <w:p>
      <w:r>
        <w:rPr>
          <w:b/>
        </w:rPr>
        <w:t xml:space="preserve">Tulos</w:t>
      </w:r>
    </w:p>
    <w:p>
      <w:r>
        <w:t xml:space="preserve">venyy ja sukeltaa sen alle, kun hän ui veteen.</w:t>
      </w:r>
    </w:p>
    <w:p>
      <w:r>
        <w:rPr>
          <w:b/>
        </w:rPr>
        <w:t xml:space="preserve">Esimerkki 5.27</w:t>
      </w:r>
    </w:p>
    <w:p>
      <w:r>
        <w:t xml:space="preserve">Käyttäjä painaa vipua alas, kun joku sulkee oven. Toimistossa joku</w:t>
      </w:r>
    </w:p>
    <w:p>
      <w:r>
        <w:rPr>
          <w:b/>
        </w:rPr>
        <w:t xml:space="preserve">Tulos</w:t>
      </w:r>
    </w:p>
    <w:p>
      <w:r>
        <w:t xml:space="preserve">kaataa takavarikoidun taskulampun tyhjään käsilaukkuun.</w:t>
      </w:r>
    </w:p>
    <w:p>
      <w:r>
        <w:rPr>
          <w:b/>
        </w:rPr>
        <w:t xml:space="preserve">Esimerkki 5.28</w:t>
      </w:r>
    </w:p>
    <w:p>
      <w:r>
        <w:t xml:space="preserve">Joku johtaa miehensä aseman läpi. Kujalla poliisit</w:t>
      </w:r>
    </w:p>
    <w:p>
      <w:r>
        <w:rPr>
          <w:b/>
        </w:rPr>
        <w:t xml:space="preserve">Tulos</w:t>
      </w:r>
    </w:p>
    <w:p>
      <w:r>
        <w:t xml:space="preserve">kulkevat ulos talonpoikien viehättävän metsämaan yli.</w:t>
      </w:r>
    </w:p>
    <w:p>
      <w:r>
        <w:rPr>
          <w:b/>
        </w:rPr>
        <w:t xml:space="preserve">Esimerkki 5.29</w:t>
      </w:r>
    </w:p>
    <w:p>
      <w:r>
        <w:t xml:space="preserve">Hän nostaa kalan ylös ja näyttää sen meille. Sitten mies</w:t>
      </w:r>
    </w:p>
    <w:p>
      <w:r>
        <w:rPr>
          <w:b/>
        </w:rPr>
        <w:t xml:space="preserve">Tulos</w:t>
      </w:r>
    </w:p>
    <w:p>
      <w:r>
        <w:t xml:space="preserve">heittää vettä keltaiseen kanisteriin.</w:t>
      </w:r>
    </w:p>
    <w:p>
      <w:r>
        <w:rPr>
          <w:b/>
        </w:rPr>
        <w:t xml:space="preserve">Esimerkki 5.30</w:t>
      </w:r>
    </w:p>
    <w:p>
      <w:r>
        <w:t xml:space="preserve">Tyttö on lavuaarin edessä ja laittaa saippuaa kasvoilleen, sitten hän muistaa kahden tytön roiskivan vettä hänen kasvoilleen. Sitten tyttö</w:t>
      </w:r>
    </w:p>
    <w:p>
      <w:r>
        <w:rPr>
          <w:b/>
        </w:rPr>
        <w:t xml:space="preserve">Tulos</w:t>
      </w:r>
    </w:p>
    <w:p>
      <w:r>
        <w:t xml:space="preserve">kaataa valkoista nestettä tieltä hänen luokseen, sitten hankaa peili uudelleen.</w:t>
      </w:r>
    </w:p>
    <w:p>
      <w:r>
        <w:rPr>
          <w:b/>
        </w:rPr>
        <w:t xml:space="preserve">Esimerkki 5.31</w:t>
      </w:r>
    </w:p>
    <w:p>
      <w:r>
        <w:t xml:space="preserve">Miehistön jäsen työntää airolla useita jäykkiä ruumiita. Merimies nojaa veneen keulan yli...</w:t>
      </w:r>
    </w:p>
    <w:p>
      <w:r>
        <w:rPr>
          <w:b/>
        </w:rPr>
        <w:t xml:space="preserve">Tulos</w:t>
      </w:r>
    </w:p>
    <w:p>
      <w:r>
        <w:t xml:space="preserve">naputtelee pintaa, katselee vakaasti merikaloja.</w:t>
      </w:r>
    </w:p>
    <w:p>
      <w:r>
        <w:rPr>
          <w:b/>
        </w:rPr>
        <w:t xml:space="preserve">Esimerkki 5.32</w:t>
      </w:r>
    </w:p>
    <w:p>
      <w:r>
        <w:t xml:space="preserve">Kolme jätesäkkiä on keskellä lattiaa. Joku, joku ja joku</w:t>
      </w:r>
    </w:p>
    <w:p>
      <w:r>
        <w:rPr>
          <w:b/>
        </w:rPr>
        <w:t xml:space="preserve">Tulos</w:t>
      </w:r>
    </w:p>
    <w:p>
      <w:r>
        <w:t xml:space="preserve">hakemaan ostoskassinsa.</w:t>
      </w:r>
    </w:p>
    <w:p>
      <w:r>
        <w:rPr>
          <w:b/>
        </w:rPr>
        <w:t xml:space="preserve">Esimerkki 5.33</w:t>
      </w:r>
    </w:p>
    <w:p>
      <w:r>
        <w:t xml:space="preserve">Hän painaa seinällä olevaa punaista nappia. Hän</w:t>
      </w:r>
    </w:p>
    <w:p>
      <w:r>
        <w:rPr>
          <w:b/>
        </w:rPr>
        <w:t xml:space="preserve">Tulos</w:t>
      </w:r>
    </w:p>
    <w:p>
      <w:r>
        <w:t xml:space="preserve">heittää operaattorin lattialle ja tasapainoilee metallin päällä.</w:t>
      </w:r>
    </w:p>
    <w:p>
      <w:r>
        <w:rPr>
          <w:b/>
        </w:rPr>
        <w:t xml:space="preserve">Esimerkki 5.34</w:t>
      </w:r>
    </w:p>
    <w:p>
      <w:r>
        <w:t xml:space="preserve">Kaksi miestä pelaa tikanheittoa. Me</w:t>
      </w:r>
    </w:p>
    <w:p>
      <w:r>
        <w:rPr>
          <w:b/>
        </w:rPr>
        <w:t xml:space="preserve">Tulos</w:t>
      </w:r>
    </w:p>
    <w:p>
      <w:r>
        <w:t xml:space="preserve">pelaavat curlingia.</w:t>
      </w:r>
    </w:p>
    <w:p>
      <w:r>
        <w:rPr>
          <w:b/>
        </w:rPr>
        <w:t xml:space="preserve">Esimerkki 5.35</w:t>
      </w:r>
    </w:p>
    <w:p>
      <w:r>
        <w:t xml:space="preserve">Kolmella heistä on mekko ja yhdellä paita ja housut. Kun he ovat hypänneet, he</w:t>
      </w:r>
    </w:p>
    <w:p>
      <w:r>
        <w:rPr>
          <w:b/>
        </w:rPr>
        <w:t xml:space="preserve">Tulos</w:t>
      </w:r>
    </w:p>
    <w:p>
      <w:r>
        <w:t xml:space="preserve">pääset liikuntasalin keskelle ja hyppäät aidan yli.</w:t>
      </w:r>
    </w:p>
    <w:p>
      <w:r>
        <w:rPr>
          <w:b/>
        </w:rPr>
        <w:t xml:space="preserve">Esimerkki 5.36</w:t>
      </w:r>
    </w:p>
    <w:p>
      <w:r>
        <w:t xml:space="preserve">Puut puhaltavat tuulessa, kun mies leikkaa nurmikkoa. Aurinko</w:t>
      </w:r>
    </w:p>
    <w:p>
      <w:r>
        <w:rPr>
          <w:b/>
        </w:rPr>
        <w:t xml:space="preserve">Tulos</w:t>
      </w:r>
    </w:p>
    <w:p>
      <w:r>
        <w:t xml:space="preserve">korjaa alaspäin ja jatkuu incantuksen näkymän ohi.</w:t>
      </w:r>
    </w:p>
    <w:p>
      <w:r>
        <w:rPr>
          <w:b/>
        </w:rPr>
        <w:t xml:space="preserve">Esimerkki 5.37</w:t>
      </w:r>
    </w:p>
    <w:p>
      <w:r>
        <w:t xml:space="preserve">Mies juoksee ylös ja tekee useita peräkkäisiä lay upeja. Hän</w:t>
      </w:r>
    </w:p>
    <w:p>
      <w:r>
        <w:rPr>
          <w:b/>
        </w:rPr>
        <w:t xml:space="preserve">Tulos</w:t>
      </w:r>
    </w:p>
    <w:p>
      <w:r>
        <w:t xml:space="preserve">työnnetään takaisin pihoja vastaan.</w:t>
      </w:r>
    </w:p>
    <w:p>
      <w:r>
        <w:rPr>
          <w:b/>
        </w:rPr>
        <w:t xml:space="preserve">Esimerkki 5.38</w:t>
      </w:r>
    </w:p>
    <w:p>
      <w:r>
        <w:t xml:space="preserve">Kun joku vapisee, joku katsoo vanhimpaan poikaansa. Joku ja joku</w:t>
      </w:r>
    </w:p>
    <w:p>
      <w:r>
        <w:rPr>
          <w:b/>
        </w:rPr>
        <w:t xml:space="preserve">Tulos</w:t>
      </w:r>
    </w:p>
    <w:p>
      <w:r>
        <w:t xml:space="preserve">auttaa jotakuta ja vetäytyä pois.</w:t>
      </w:r>
    </w:p>
    <w:p>
      <w:r>
        <w:rPr>
          <w:b/>
        </w:rPr>
        <w:t xml:space="preserve">Esimerkki 5.39</w:t>
      </w:r>
    </w:p>
    <w:p>
      <w:r>
        <w:t xml:space="preserve">Molemmat tytöt hymyilevät ajaessaan eteenpäin. Aurinko</w:t>
      </w:r>
    </w:p>
    <w:p>
      <w:r>
        <w:rPr>
          <w:b/>
        </w:rPr>
        <w:t xml:space="preserve">Tulos</w:t>
      </w:r>
    </w:p>
    <w:p>
      <w:r>
        <w:t xml:space="preserve">kurkistaa Mustangin peittävän kyltin yläreunan takaa.</w:t>
      </w:r>
    </w:p>
    <w:p>
      <w:r>
        <w:rPr>
          <w:b/>
        </w:rPr>
        <w:t xml:space="preserve">Esimerkki 5.40</w:t>
      </w:r>
    </w:p>
    <w:p>
      <w:r>
        <w:t xml:space="preserve">Juna on tulossa toiseen suuntaan. Kun joku näkee sen tulevan, -</w:t>
      </w:r>
    </w:p>
    <w:p>
      <w:r>
        <w:rPr>
          <w:b/>
        </w:rPr>
        <w:t xml:space="preserve">Tulos</w:t>
      </w:r>
    </w:p>
    <w:p>
      <w:r>
        <w:t xml:space="preserve">kompastuu ja avaa kätensä.</w:t>
      </w:r>
    </w:p>
    <w:p>
      <w:r>
        <w:rPr>
          <w:b/>
        </w:rPr>
        <w:t xml:space="preserve">Esimerkki 5.41</w:t>
      </w:r>
    </w:p>
    <w:p>
      <w:r>
        <w:t xml:space="preserve">Miehet kumartuvat ja tekevät harjoituksia lattian poikki. Hän</w:t>
      </w:r>
    </w:p>
    <w:p>
      <w:r>
        <w:rPr>
          <w:b/>
        </w:rPr>
        <w:t xml:space="preserve">Tulos</w:t>
      </w:r>
    </w:p>
    <w:p>
      <w:r>
        <w:t xml:space="preserve">pyörii toinen jalka eteenpäin.</w:t>
      </w:r>
    </w:p>
    <w:p>
      <w:r>
        <w:rPr>
          <w:b/>
        </w:rPr>
        <w:t xml:space="preserve">Esimerkki 5.42</w:t>
      </w:r>
    </w:p>
    <w:p>
      <w:r>
        <w:t xml:space="preserve">Joku nousee autoon ja se pysähtyy liikenteeseen. Joku</w:t>
      </w:r>
    </w:p>
    <w:p>
      <w:r>
        <w:rPr>
          <w:b/>
        </w:rPr>
        <w:t xml:space="preserve">Tulos</w:t>
      </w:r>
    </w:p>
    <w:p>
      <w:r>
        <w:t xml:space="preserve">astelee ulos hakemaan sitä.</w:t>
      </w:r>
    </w:p>
    <w:p>
      <w:r>
        <w:rPr>
          <w:b/>
        </w:rPr>
        <w:t xml:space="preserve">Esimerkki 5.43</w:t>
      </w:r>
    </w:p>
    <w:p>
      <w:r>
        <w:t xml:space="preserve">Pieni ryhmä ihmisiä esiintyy lavalla soittamassa erilaisia ainesosia, ja se johtaa pariskunnan tanssimiseen keskenään. Ihmiset</w:t>
      </w:r>
    </w:p>
    <w:p>
      <w:r>
        <w:rPr>
          <w:b/>
        </w:rPr>
        <w:t xml:space="preserve">Tulos</w:t>
      </w:r>
    </w:p>
    <w:p>
      <w:r>
        <w:t xml:space="preserve">nähdään sitten tanssivan keskenään puhuen toisilleen ja tanssivat ja nauravat kameralle.</w:t>
      </w:r>
    </w:p>
    <w:p>
      <w:r>
        <w:rPr>
          <w:b/>
        </w:rPr>
        <w:t xml:space="preserve">Esimerkki 5.44</w:t>
      </w:r>
    </w:p>
    <w:p>
      <w:r>
        <w:t xml:space="preserve">Mies on huoneessa, osoittaa ja puhuu kaakeleista. Hän</w:t>
      </w:r>
    </w:p>
    <w:p>
      <w:r>
        <w:rPr>
          <w:b/>
        </w:rPr>
        <w:t xml:space="preserve">Tulos</w:t>
      </w:r>
    </w:p>
    <w:p>
      <w:r>
        <w:t xml:space="preserve">istuu hitsaus jälleen, pala teippiä, sitten on paljastaa, miten katkaista kaapeli seinään.</w:t>
      </w:r>
    </w:p>
    <w:p>
      <w:r>
        <w:rPr>
          <w:b/>
        </w:rPr>
        <w:t xml:space="preserve">Esimerkki 5.45</w:t>
      </w:r>
    </w:p>
    <w:p>
      <w:r>
        <w:t xml:space="preserve">Sillä välin joku silmäilee kahta messinkiveistosta, jotka reunustavat takkaa. Katselee ympärilleen, hän</w:t>
      </w:r>
    </w:p>
    <w:p>
      <w:r>
        <w:rPr>
          <w:b/>
        </w:rPr>
        <w:t xml:space="preserve">Tulos</w:t>
      </w:r>
    </w:p>
    <w:p>
      <w:r>
        <w:t xml:space="preserve">löytää muodon sairaasta piinaajasta ja virittää panssaroitua kivääriä.</w:t>
      </w:r>
    </w:p>
    <w:p>
      <w:r>
        <w:rPr>
          <w:b/>
        </w:rPr>
        <w:t xml:space="preserve">Esimerkki 5.46</w:t>
      </w:r>
    </w:p>
    <w:p>
      <w:r>
        <w:t xml:space="preserve">Hän suihkuttaa ikkunan alas ja pyyhkii sen jälkeen ikkunan rätillä. Kamera</w:t>
      </w:r>
    </w:p>
    <w:p>
      <w:r>
        <w:rPr>
          <w:b/>
        </w:rPr>
        <w:t xml:space="preserve">Tulos</w:t>
      </w:r>
    </w:p>
    <w:p>
      <w:r>
        <w:t xml:space="preserve">Hän kiipeää katsomon karkealle reunalle katsoen taivaalle ja jatkaa hyppimistä edestakaisin.</w:t>
      </w:r>
    </w:p>
    <w:p>
      <w:r>
        <w:rPr>
          <w:b/>
        </w:rPr>
        <w:t xml:space="preserve">Esimerkki 5.47</w:t>
      </w:r>
    </w:p>
    <w:p>
      <w:r>
        <w:t xml:space="preserve">Näytetään lähikuvia juomista, jotka johtavat naisen puhumiseen kameralle. Nainen</w:t>
      </w:r>
    </w:p>
    <w:p>
      <w:r>
        <w:rPr>
          <w:b/>
        </w:rPr>
        <w:t xml:space="preserve">Tulos</w:t>
      </w:r>
    </w:p>
    <w:p>
      <w:r>
        <w:t xml:space="preserve">ryhtyy laittamaan joulun aineksia esille ja ottaa juotavaa samalla kun puhuu kameralle.</w:t>
      </w:r>
    </w:p>
    <w:p>
      <w:r>
        <w:rPr>
          <w:b/>
        </w:rPr>
        <w:t xml:space="preserve">Esimerkki 5.48</w:t>
      </w:r>
    </w:p>
    <w:p>
      <w:r>
        <w:t xml:space="preserve">Mies putoaa maahan. Mies</w:t>
      </w:r>
    </w:p>
    <w:p>
      <w:r>
        <w:rPr>
          <w:b/>
        </w:rPr>
        <w:t xml:space="preserve">Tulos</w:t>
      </w:r>
    </w:p>
    <w:p>
      <w:r>
        <w:t xml:space="preserve">hyppää hiekasta.</w:t>
      </w:r>
    </w:p>
    <w:p>
      <w:r>
        <w:rPr>
          <w:b/>
        </w:rPr>
        <w:t xml:space="preserve">Esimerkki 5.49</w:t>
      </w:r>
    </w:p>
    <w:p>
      <w:r>
        <w:t xml:space="preserve">Lavalla istuu joku pukumies lyyhistyneenä rivin päässä. Joku</w:t>
      </w:r>
    </w:p>
    <w:p>
      <w:r>
        <w:rPr>
          <w:b/>
        </w:rPr>
        <w:t xml:space="preserve">Tulos</w:t>
      </w:r>
    </w:p>
    <w:p>
      <w:r>
        <w:t xml:space="preserve">nousee seisomaan kädet ylhäällä ja katsoo miehen ruumista.</w:t>
      </w:r>
    </w:p>
    <w:p>
      <w:r>
        <w:rPr>
          <w:b/>
        </w:rPr>
        <w:t xml:space="preserve">Esimerkki 5.50</w:t>
      </w:r>
    </w:p>
    <w:p>
      <w:r>
        <w:t xml:space="preserve">Hän vastaa puhelimeen. Joku</w:t>
      </w:r>
    </w:p>
    <w:p>
      <w:r>
        <w:rPr>
          <w:b/>
        </w:rPr>
        <w:t xml:space="preserve">Tulos</w:t>
      </w:r>
    </w:p>
    <w:p>
      <w:r>
        <w:t xml:space="preserve">lyyhistyy kaiteeseen.</w:t>
      </w:r>
    </w:p>
    <w:p>
      <w:r>
        <w:rPr>
          <w:b/>
        </w:rPr>
        <w:t xml:space="preserve">Esimerkki 5.51</w:t>
      </w:r>
    </w:p>
    <w:p>
      <w:r>
        <w:t xml:space="preserve">Auto hidastuu pysähtymiseen, kun tasainen ajoneuvovirta ohittaa sen. Hän</w:t>
      </w:r>
    </w:p>
    <w:p>
      <w:r>
        <w:rPr>
          <w:b/>
        </w:rPr>
        <w:t xml:space="preserve">Tulos</w:t>
      </w:r>
    </w:p>
    <w:p>
      <w:r>
        <w:t xml:space="preserve">katsoo jonkun viereen ja katsoo sitten alas ruorinohjaussäkkeihin.</w:t>
      </w:r>
    </w:p>
    <w:p>
      <w:r>
        <w:rPr>
          <w:b/>
        </w:rPr>
        <w:t xml:space="preserve">Esimerkki 5.52</w:t>
      </w:r>
    </w:p>
    <w:p>
      <w:r>
        <w:t xml:space="preserve">Joku leikkaa lisää kokaiiniriviä. Joku</w:t>
      </w:r>
    </w:p>
    <w:p>
      <w:r>
        <w:rPr>
          <w:b/>
        </w:rPr>
        <w:t xml:space="preserve">Tulos</w:t>
      </w:r>
    </w:p>
    <w:p>
      <w:r>
        <w:t xml:space="preserve">ottaa ne pois pöydältä.</w:t>
      </w:r>
    </w:p>
    <w:p>
      <w:r>
        <w:rPr>
          <w:b/>
        </w:rPr>
        <w:t xml:space="preserve">Esimerkki 5.53</w:t>
      </w:r>
    </w:p>
    <w:p>
      <w:r>
        <w:t xml:space="preserve">Sitten näemme miehiä pyörähtämässä pommelhevosella ja otsikkoruutuja leikataan väliin. Me</w:t>
      </w:r>
    </w:p>
    <w:p>
      <w:r>
        <w:rPr>
          <w:b/>
        </w:rPr>
        <w:t xml:space="preserve">Tulos</w:t>
      </w:r>
    </w:p>
    <w:p>
      <w:r>
        <w:t xml:space="preserve">nähdä useita aaltoja, jotka seisovat ja nostavat kätensä ylös.</w:t>
      </w:r>
    </w:p>
    <w:p>
      <w:r>
        <w:rPr>
          <w:b/>
        </w:rPr>
        <w:t xml:space="preserve">Esimerkki 5.54</w:t>
      </w:r>
    </w:p>
    <w:p>
      <w:r>
        <w:t xml:space="preserve">Hän nousee korkealle ja laskeutuu viimeisen jäljellä olevan roiston eteen. Teini</w:t>
      </w:r>
    </w:p>
    <w:p>
      <w:r>
        <w:rPr>
          <w:b/>
        </w:rPr>
        <w:t xml:space="preserve">Tulos</w:t>
      </w:r>
    </w:p>
    <w:p>
      <w:r>
        <w:t xml:space="preserve">kallistaa päätään, hänen leukansa pienenee lukemattomasti.</w:t>
      </w:r>
    </w:p>
    <w:p>
      <w:r>
        <w:rPr>
          <w:b/>
        </w:rPr>
        <w:t xml:space="preserve">Esimerkki 5.55</w:t>
      </w:r>
    </w:p>
    <w:p>
      <w:r>
        <w:t xml:space="preserve">Joku tuijottaa häntä ja jotakuta sekunnin ajan, ja sitten hänen kätensä tarttuu hitaasti, lähes refleksinomaisesti, kameraansa. Jonkun on otettava katseensa pois kirjoituksestaan katsoakseen, ja hän</w:t>
      </w:r>
    </w:p>
    <w:p>
      <w:r>
        <w:rPr>
          <w:b/>
        </w:rPr>
        <w:t xml:space="preserve">Tulos</w:t>
      </w:r>
    </w:p>
    <w:p>
      <w:r>
        <w:t xml:space="preserve">siristelee kuvaa neuvottomana, pudottaen sen kuiluun, jota hän ei uskalla kysyä häneltä.</w:t>
      </w:r>
    </w:p>
    <w:p>
      <w:r>
        <w:rPr>
          <w:b/>
        </w:rPr>
        <w:t xml:space="preserve">Esimerkki 5.56</w:t>
      </w:r>
    </w:p>
    <w:p>
      <w:r>
        <w:t xml:space="preserve">Jollakin on pehmoalligaattori kädessään. Alligaattori on hänen vasemman kätensä alla, ja hän -</w:t>
      </w:r>
    </w:p>
    <w:p>
      <w:r>
        <w:rPr>
          <w:b/>
        </w:rPr>
        <w:t xml:space="preserve">Tulos</w:t>
      </w:r>
    </w:p>
    <w:p>
      <w:r>
        <w:t xml:space="preserve">ajaa hänen uusia säästöjään.</w:t>
      </w:r>
    </w:p>
    <w:p>
      <w:r>
        <w:rPr>
          <w:b/>
        </w:rPr>
        <w:t xml:space="preserve">Esimerkki 5.57</w:t>
      </w:r>
    </w:p>
    <w:p>
      <w:r>
        <w:t xml:space="preserve">He esiintyvät pamppuja käyttäen. He</w:t>
      </w:r>
    </w:p>
    <w:p>
      <w:r>
        <w:rPr>
          <w:b/>
        </w:rPr>
        <w:t xml:space="preserve">Tulos</w:t>
      </w:r>
    </w:p>
    <w:p>
      <w:r>
        <w:t xml:space="preserve">potkaise korkeat köydet sivulle.</w:t>
      </w:r>
    </w:p>
    <w:p>
      <w:r>
        <w:rPr>
          <w:b/>
        </w:rPr>
        <w:t xml:space="preserve">Esimerkki 5.58</w:t>
      </w:r>
    </w:p>
    <w:p>
      <w:r>
        <w:t xml:space="preserve">Purjelentokone kiertää korkeaa yksittäistä rakennusta ja suuntaa sitten parvekkeelle, jossa se kiemurtelee sinne tänne, ohi festivaalin yläpuolella leijuvien jättimäisten ilmapallohahmojen. Naurava peikko</w:t>
      </w:r>
    </w:p>
    <w:p>
      <w:r>
        <w:rPr>
          <w:b/>
        </w:rPr>
        <w:t xml:space="preserve">Tulos</w:t>
      </w:r>
    </w:p>
    <w:p>
      <w:r>
        <w:t xml:space="preserve">merkkejä ei ole musiikkitekniikkaa.</w:t>
      </w:r>
    </w:p>
    <w:p>
      <w:r>
        <w:rPr>
          <w:b/>
        </w:rPr>
        <w:t xml:space="preserve">Esimerkki 5.59</w:t>
      </w:r>
    </w:p>
    <w:p>
      <w:r>
        <w:t xml:space="preserve">Mies on ulkona tenniskentällä ja puhuu samalla, kun hänellä on tennismaila kädessään. Hän</w:t>
      </w:r>
    </w:p>
    <w:p>
      <w:r>
        <w:rPr>
          <w:b/>
        </w:rPr>
        <w:t xml:space="preserve">Tulos</w:t>
      </w:r>
    </w:p>
    <w:p>
      <w:r>
        <w:t xml:space="preserve">seisoo keskellä kenttää, juoksee pois ja puhuu.</w:t>
      </w:r>
    </w:p>
    <w:p>
      <w:r>
        <w:rPr>
          <w:b/>
        </w:rPr>
        <w:t xml:space="preserve">Esimerkki 5.60</w:t>
      </w:r>
    </w:p>
    <w:p>
      <w:r>
        <w:t xml:space="preserve">Kattorulla on kuvattu katolla makaava vyöruusu. Mies</w:t>
      </w:r>
    </w:p>
    <w:p>
      <w:r>
        <w:rPr>
          <w:b/>
        </w:rPr>
        <w:t xml:space="preserve">Tulos</w:t>
      </w:r>
    </w:p>
    <w:p>
      <w:r>
        <w:t xml:space="preserve">asettaa laatat maahan ja puhuu kameralle.</w:t>
      </w:r>
    </w:p>
    <w:p>
      <w:r>
        <w:rPr>
          <w:b/>
        </w:rPr>
        <w:t xml:space="preserve">Esimerkki 5.61</w:t>
      </w:r>
    </w:p>
    <w:p>
      <w:r>
        <w:t xml:space="preserve">Näemme miehen tarttuvan kouralliseen multaa ja poimivan siitä palasia. Me</w:t>
      </w:r>
    </w:p>
    <w:p>
      <w:r>
        <w:rPr>
          <w:b/>
        </w:rPr>
        <w:t xml:space="preserve">Tulos</w:t>
      </w:r>
    </w:p>
    <w:p>
      <w:r>
        <w:t xml:space="preserve">katso mansikat ja jäätelö, sitten viemäri ja pullot kannussa.</w:t>
      </w:r>
    </w:p>
    <w:p>
      <w:r>
        <w:rPr>
          <w:b/>
        </w:rPr>
        <w:t xml:space="preserve">Esimerkki 5.62</w:t>
      </w:r>
    </w:p>
    <w:p>
      <w:r>
        <w:t xml:space="preserve">He kävelevät mäkistä maastoa pitkin joelle. He</w:t>
      </w:r>
    </w:p>
    <w:p>
      <w:r>
        <w:rPr>
          <w:b/>
        </w:rPr>
        <w:t xml:space="preserve">Tulos</w:t>
      </w:r>
    </w:p>
    <w:p>
      <w:r>
        <w:t xml:space="preserve">astu portin läpi suurelle pimeälle pellolle, joka johtaa pellon yläosan poikki.</w:t>
      </w:r>
    </w:p>
    <w:p>
      <w:r>
        <w:rPr>
          <w:b/>
        </w:rPr>
        <w:t xml:space="preserve">Esimerkki 5.63</w:t>
      </w:r>
    </w:p>
    <w:p>
      <w:r>
        <w:t xml:space="preserve">Nyt hän johdattaa jonkun ja jonkun limusiiniin. Joku</w:t>
      </w:r>
    </w:p>
    <w:p>
      <w:r>
        <w:rPr>
          <w:b/>
        </w:rPr>
        <w:t xml:space="preserve">Tulos</w:t>
      </w:r>
    </w:p>
    <w:p>
      <w:r>
        <w:t xml:space="preserve">istuu rattiin.</w:t>
      </w:r>
    </w:p>
    <w:p>
      <w:r>
        <w:rPr>
          <w:b/>
        </w:rPr>
        <w:t xml:space="preserve">Esimerkki 5.64</w:t>
      </w:r>
    </w:p>
    <w:p>
      <w:r>
        <w:t xml:space="preserve">Joku näyttää olevan kiitollinen hänen lähdöstään. Joku</w:t>
      </w:r>
    </w:p>
    <w:p>
      <w:r>
        <w:rPr>
          <w:b/>
        </w:rPr>
        <w:t xml:space="preserve">Tulos</w:t>
      </w:r>
    </w:p>
    <w:p>
      <w:r>
        <w:t xml:space="preserve">ratsastaa hevosilla tallissa.</w:t>
      </w:r>
    </w:p>
    <w:p>
      <w:r>
        <w:rPr>
          <w:b/>
        </w:rPr>
        <w:t xml:space="preserve">Esimerkki 5.65</w:t>
      </w:r>
    </w:p>
    <w:p>
      <w:r>
        <w:t xml:space="preserve">Joku painaa läheisen ohjauspaneelin nappia. Kaksi sisarta</w:t>
      </w:r>
    </w:p>
    <w:p>
      <w:r>
        <w:rPr>
          <w:b/>
        </w:rPr>
        <w:t xml:space="preserve">Tulos</w:t>
      </w:r>
    </w:p>
    <w:p>
      <w:r>
        <w:t xml:space="preserve">kävellä vankkojen korkeiden muurien edessä.</w:t>
      </w:r>
    </w:p>
    <w:p>
      <w:r>
        <w:rPr>
          <w:b/>
        </w:rPr>
        <w:t xml:space="preserve">Esimerkki 5.66</w:t>
      </w:r>
    </w:p>
    <w:p>
      <w:r>
        <w:t xml:space="preserve">Hän tarkastelee merkintöjä ja kohtaa sitten pitkän, voimakkaan oloisen kollegansa. Hän</w:t>
      </w:r>
    </w:p>
    <w:p>
      <w:r>
        <w:rPr>
          <w:b/>
        </w:rPr>
        <w:t xml:space="preserve">Tulos</w:t>
      </w:r>
    </w:p>
    <w:p>
      <w:r>
        <w:t xml:space="preserve">vilkaisee kapteenia, joka silittää leukaansa.</w:t>
      </w:r>
    </w:p>
    <w:p>
      <w:r>
        <w:rPr>
          <w:b/>
        </w:rPr>
        <w:t xml:space="preserve">Esimerkki 5.67</w:t>
      </w:r>
    </w:p>
    <w:p>
      <w:r>
        <w:t xml:space="preserve">Hän kiipeää jonkun syliin. Hän</w:t>
      </w:r>
    </w:p>
    <w:p>
      <w:r>
        <w:rPr>
          <w:b/>
        </w:rPr>
        <w:t xml:space="preserve">Tulos</w:t>
      </w:r>
    </w:p>
    <w:p>
      <w:r>
        <w:t xml:space="preserve">liittyy ohjaajaan.</w:t>
      </w:r>
    </w:p>
    <w:p>
      <w:r>
        <w:rPr>
          <w:b/>
        </w:rPr>
        <w:t xml:space="preserve">Esimerkki 5.68</w:t>
      </w:r>
    </w:p>
    <w:p>
      <w:r>
        <w:t xml:space="preserve">Elokuva leikkaa jonkun kasvot. Kamera</w:t>
      </w:r>
    </w:p>
    <w:p>
      <w:r>
        <w:rPr>
          <w:b/>
        </w:rPr>
        <w:t xml:space="preserve">Tulos</w:t>
      </w:r>
    </w:p>
    <w:p>
      <w:r>
        <w:t xml:space="preserve">päästää hämmentyneen äänen.</w:t>
      </w:r>
    </w:p>
    <w:p>
      <w:r>
        <w:rPr>
          <w:b/>
        </w:rPr>
        <w:t xml:space="preserve">Esimerkki 5.69</w:t>
      </w:r>
    </w:p>
    <w:p>
      <w:r>
        <w:t xml:space="preserve">Hän alkaa purkaa pyörää. Hän</w:t>
      </w:r>
    </w:p>
    <w:p>
      <w:r>
        <w:rPr>
          <w:b/>
        </w:rPr>
        <w:t xml:space="preserve">Tulos</w:t>
      </w:r>
    </w:p>
    <w:p>
      <w:r>
        <w:t xml:space="preserve">makaa selinmakuulla matkustajan istuimella.</w:t>
      </w:r>
    </w:p>
    <w:p>
      <w:r>
        <w:rPr>
          <w:b/>
        </w:rPr>
        <w:t xml:space="preserve">Esimerkki 5.70</w:t>
      </w:r>
    </w:p>
    <w:p>
      <w:r>
        <w:t xml:space="preserve">Ihmiset tekevät temppuja rullaluistimilla. Eräs mies</w:t>
      </w:r>
    </w:p>
    <w:p>
      <w:r>
        <w:rPr>
          <w:b/>
        </w:rPr>
        <w:t xml:space="preserve">Tulos</w:t>
      </w:r>
    </w:p>
    <w:p>
      <w:r>
        <w:t xml:space="preserve">juoksee ladon kylkeä pitkin, hyppää korkealta oksalta ja roikkuu kolme metriä lumilautaan.</w:t>
      </w:r>
    </w:p>
    <w:p>
      <w:r>
        <w:rPr>
          <w:b/>
        </w:rPr>
        <w:t xml:space="preserve">Esimerkki 5.71</w:t>
      </w:r>
    </w:p>
    <w:p>
      <w:r>
        <w:t xml:space="preserve">Sitten vanha mies istuu hetken aikaa, jatkaa purjehtimista ja pysähtyy puhuessaan. Sen jälkeen vanhus pysähtyy ja vene kääntyy ympäri, sitten hän -</w:t>
      </w:r>
    </w:p>
    <w:p>
      <w:r>
        <w:rPr>
          <w:b/>
        </w:rPr>
        <w:t xml:space="preserve">Tulos</w:t>
      </w:r>
    </w:p>
    <w:p>
      <w:r>
        <w:t xml:space="preserve">menee köyttä pitkin leikkimään laitteilla.</w:t>
      </w:r>
    </w:p>
    <w:p>
      <w:r>
        <w:rPr>
          <w:b/>
        </w:rPr>
        <w:t xml:space="preserve">Esimerkki 5.72</w:t>
      </w:r>
    </w:p>
    <w:p>
      <w:r>
        <w:t xml:space="preserve">Joku pudottaa sen yhden rungon alla olevan pommin. Se</w:t>
      </w:r>
    </w:p>
    <w:p>
      <w:r>
        <w:rPr>
          <w:b/>
        </w:rPr>
        <w:t xml:space="preserve">Tulos</w:t>
      </w:r>
    </w:p>
    <w:p>
      <w:r>
        <w:t xml:space="preserve">hieroi toista tulivuorta ja paloi.</w:t>
      </w:r>
    </w:p>
    <w:p>
      <w:r>
        <w:rPr>
          <w:b/>
        </w:rPr>
        <w:t xml:space="preserve">Esimerkki 5.73</w:t>
      </w:r>
    </w:p>
    <w:p>
      <w:r>
        <w:t xml:space="preserve">Joku pistää tikarin jonkun kurkkuun. Joku</w:t>
      </w:r>
    </w:p>
    <w:p>
      <w:r>
        <w:rPr>
          <w:b/>
        </w:rPr>
        <w:t xml:space="preserve">Tulos</w:t>
      </w:r>
    </w:p>
    <w:p>
      <w:r>
        <w:t xml:space="preserve">kääntää tuolinsa mukulakivipöydän yli.</w:t>
      </w:r>
    </w:p>
    <w:p>
      <w:r>
        <w:rPr>
          <w:b/>
        </w:rPr>
        <w:t xml:space="preserve">Esimerkki 5.74</w:t>
      </w:r>
    </w:p>
    <w:p>
      <w:r>
        <w:t xml:space="preserve">Mies puhuu talon edessä. Mies</w:t>
      </w:r>
    </w:p>
    <w:p>
      <w:r>
        <w:rPr>
          <w:b/>
        </w:rPr>
        <w:t xml:space="preserve">Tulos</w:t>
      </w:r>
    </w:p>
    <w:p>
      <w:r>
        <w:t xml:space="preserve">polttaa vesipiippua vesipiipun kanssa.</w:t>
      </w:r>
    </w:p>
    <w:p>
      <w:r>
        <w:rPr>
          <w:b/>
        </w:rPr>
        <w:t xml:space="preserve">Esimerkki 5.75</w:t>
      </w:r>
    </w:p>
    <w:p>
      <w:r>
        <w:t xml:space="preserve">Hän syöksyy alas harjanteelta, kurkistaa lumen läpi ja löytää isänsä noin 20 metrin päässä edestään. Joku helpottunut hymy hälvenee, ja hän -</w:t>
      </w:r>
    </w:p>
    <w:p>
      <w:r>
        <w:rPr>
          <w:b/>
        </w:rPr>
        <w:t xml:space="preserve">Tulos</w:t>
      </w:r>
    </w:p>
    <w:p>
      <w:r>
        <w:t xml:space="preserve">lähtee kapeaa polkua pitkin hevosensa selkään.</w:t>
      </w:r>
    </w:p>
    <w:p>
      <w:r>
        <w:rPr>
          <w:b/>
        </w:rPr>
        <w:t xml:space="preserve">Esimerkki 5.76</w:t>
      </w:r>
    </w:p>
    <w:p>
      <w:r>
        <w:t xml:space="preserve">Kun joku yrittää tarttua hänen pudonneeseen aseeseensa. Noita</w:t>
      </w:r>
    </w:p>
    <w:p>
      <w:r>
        <w:rPr>
          <w:b/>
        </w:rPr>
        <w:t xml:space="preserve">Tulos</w:t>
      </w:r>
    </w:p>
    <w:p>
      <w:r>
        <w:t xml:space="preserve">iskee häntä olkapäähän.</w:t>
      </w:r>
    </w:p>
    <w:p>
      <w:r>
        <w:rPr>
          <w:b/>
        </w:rPr>
        <w:t xml:space="preserve">Esimerkki 5.77</w:t>
      </w:r>
    </w:p>
    <w:p>
      <w:r>
        <w:t xml:space="preserve">Nyt näemme jonkun olkapään yläpuolelta, kun hän avaa ulko-oven. Joku</w:t>
      </w:r>
    </w:p>
    <w:p>
      <w:r>
        <w:rPr>
          <w:b/>
        </w:rPr>
        <w:t xml:space="preserve">Tulos</w:t>
      </w:r>
    </w:p>
    <w:p>
      <w:r>
        <w:t xml:space="preserve">kääntyy ja tuijottaa moottoritien yli.</w:t>
      </w:r>
    </w:p>
    <w:p>
      <w:r>
        <w:rPr>
          <w:b/>
        </w:rPr>
        <w:t xml:space="preserve">Esimerkki 5.78</w:t>
      </w:r>
    </w:p>
    <w:p>
      <w:r>
        <w:t xml:space="preserve">Kun ihmiset ajavat ohi, he kuulevat todistajan. Nyt joku</w:t>
      </w:r>
    </w:p>
    <w:p>
      <w:r>
        <w:rPr>
          <w:b/>
        </w:rPr>
        <w:t xml:space="preserve">Tulos</w:t>
      </w:r>
    </w:p>
    <w:p>
      <w:r>
        <w:t xml:space="preserve">pyyhkäisee taskulampullaan ympäri kanjonia.</w:t>
      </w:r>
    </w:p>
    <w:p>
      <w:r>
        <w:rPr>
          <w:b/>
        </w:rPr>
        <w:t xml:space="preserve">Esimerkki 5.79</w:t>
      </w:r>
    </w:p>
    <w:p>
      <w:r>
        <w:t xml:space="preserve">Mies polvistuu multaan hopeisen kulhon päälle, joka on täynnä saippuaa. Suuressa kulhossa hän</w:t>
      </w:r>
    </w:p>
    <w:p>
      <w:r>
        <w:rPr>
          <w:b/>
        </w:rPr>
        <w:t xml:space="preserve">Tulos</w:t>
      </w:r>
    </w:p>
    <w:p>
      <w:r>
        <w:t xml:space="preserve">yrittää sarjan vieriviä häviöitä ja käyttää sitten koko pintaa kääntyäkseen siihen.</w:t>
      </w:r>
    </w:p>
    <w:p>
      <w:r>
        <w:rPr>
          <w:b/>
        </w:rPr>
        <w:t xml:space="preserve">Esimerkki 5.80</w:t>
      </w:r>
    </w:p>
    <w:p>
      <w:r>
        <w:t xml:space="preserve">Lasin toisella puolella kaksi lamppua syttyy sekoitushuoneessa. Joku</w:t>
      </w:r>
    </w:p>
    <w:p>
      <w:r>
        <w:rPr>
          <w:b/>
        </w:rPr>
        <w:t xml:space="preserve">Tulos</w:t>
      </w:r>
    </w:p>
    <w:p>
      <w:r>
        <w:t xml:space="preserve">asetetaan huolestuneena terassille, josta on näkymät huoneeseen.</w:t>
      </w:r>
    </w:p>
    <w:p>
      <w:r>
        <w:rPr>
          <w:b/>
        </w:rPr>
        <w:t xml:space="preserve">Esimerkki 5.81</w:t>
      </w:r>
    </w:p>
    <w:p>
      <w:r>
        <w:t xml:space="preserve">Härkä tapetaan ja asetetaan multaan, kun muut kulkevat sen ympärillä. Lisää klippejä</w:t>
      </w:r>
    </w:p>
    <w:p>
      <w:r>
        <w:rPr>
          <w:b/>
        </w:rPr>
        <w:t xml:space="preserve">Tulos</w:t>
      </w:r>
    </w:p>
    <w:p>
      <w:r>
        <w:t xml:space="preserve">näytetään ihmisiä, jotka ratsastavat hevosilla eri alueiden läpi, sekä muita.</w:t>
      </w:r>
    </w:p>
    <w:p>
      <w:r>
        <w:rPr>
          <w:b/>
        </w:rPr>
        <w:t xml:space="preserve">Esimerkki 5.82</w:t>
      </w:r>
    </w:p>
    <w:p>
      <w:r>
        <w:t xml:space="preserve">Kaksi valonauhaa ilmestyy ja laajenee hyvin hitaasti, kun ovi avautuu. Levinnyt valo</w:t>
      </w:r>
    </w:p>
    <w:p>
      <w:r>
        <w:rPr>
          <w:b/>
        </w:rPr>
        <w:t xml:space="preserve">Tulos</w:t>
      </w:r>
    </w:p>
    <w:p>
      <w:r>
        <w:t xml:space="preserve">on näkyvissä, samoin kuin mies, joka syöttää lihavalle miehelle kaasua.</w:t>
      </w:r>
    </w:p>
    <w:p>
      <w:r>
        <w:rPr>
          <w:b/>
        </w:rPr>
        <w:t xml:space="preserve">Esimerkki 5.83</w:t>
      </w:r>
    </w:p>
    <w:p>
      <w:r>
        <w:t xml:space="preserve">Mies laskuvarjohyppää merellä. Myös muita ihmisiä</w:t>
      </w:r>
    </w:p>
    <w:p>
      <w:r>
        <w:rPr>
          <w:b/>
        </w:rPr>
        <w:t xml:space="preserve">Tulos</w:t>
      </w:r>
    </w:p>
    <w:p>
      <w:r>
        <w:t xml:space="preserve">nouse veneeseen.</w:t>
      </w:r>
    </w:p>
    <w:p>
      <w:r>
        <w:rPr>
          <w:b/>
        </w:rPr>
        <w:t xml:space="preserve">Esimerkki 5.84</w:t>
      </w:r>
    </w:p>
    <w:p>
      <w:r>
        <w:t xml:space="preserve">Hän pysähtyy, peruuttaa jo murskattujen ruumiiden yli ja ajaa sitten eteenpäin niiden yli. Sanat</w:t>
      </w:r>
    </w:p>
    <w:p>
      <w:r>
        <w:rPr>
          <w:b/>
        </w:rPr>
        <w:t xml:space="preserve">Tulos</w:t>
      </w:r>
    </w:p>
    <w:p>
      <w:r>
        <w:t xml:space="preserve">löi häntä ylös ja alas.</w:t>
      </w:r>
    </w:p>
    <w:p>
      <w:r>
        <w:rPr>
          <w:b/>
        </w:rPr>
        <w:t xml:space="preserve">Esimerkki 5.85</w:t>
      </w:r>
    </w:p>
    <w:p>
      <w:r>
        <w:t xml:space="preserve">Hän kääntyy, aivan kuin hän aistisi naisen läsnäolon. Hän</w:t>
      </w:r>
    </w:p>
    <w:p>
      <w:r>
        <w:rPr>
          <w:b/>
        </w:rPr>
        <w:t xml:space="preserve">Tulos</w:t>
      </w:r>
    </w:p>
    <w:p>
      <w:r>
        <w:t xml:space="preserve">palaa, kun joku laskee kätensä alas ja alkaa sitten puhua.</w:t>
      </w:r>
    </w:p>
    <w:p>
      <w:r>
        <w:rPr>
          <w:b/>
        </w:rPr>
        <w:t xml:space="preserve">Esimerkki 5.86</w:t>
      </w:r>
    </w:p>
    <w:p>
      <w:r>
        <w:t xml:space="preserve">Joku kävelee hiljaa jalkakäytävää pitkin kohti kotiaan. Joku</w:t>
      </w:r>
    </w:p>
    <w:p>
      <w:r>
        <w:rPr>
          <w:b/>
        </w:rPr>
        <w:t xml:space="preserve">Tulos</w:t>
      </w:r>
    </w:p>
    <w:p>
      <w:r>
        <w:t xml:space="preserve">alkaa erota ja hän kerää korjata erityisesti.</w:t>
      </w:r>
    </w:p>
    <w:p>
      <w:r>
        <w:rPr>
          <w:b/>
        </w:rPr>
        <w:t xml:space="preserve">Esimerkki 5.87</w:t>
      </w:r>
    </w:p>
    <w:p>
      <w:r>
        <w:t xml:space="preserve">Joku alkaa ylittää näyttämöä korttien kanssa. Kortit</w:t>
      </w:r>
    </w:p>
    <w:p>
      <w:r>
        <w:rPr>
          <w:b/>
        </w:rPr>
        <w:t xml:space="preserve">Tulos</w:t>
      </w:r>
    </w:p>
    <w:p>
      <w:r>
        <w:t xml:space="preserve">ovat siellä sivupöydällä.</w:t>
      </w:r>
    </w:p>
    <w:p>
      <w:r>
        <w:rPr>
          <w:b/>
        </w:rPr>
        <w:t xml:space="preserve">Esimerkki 5.88</w:t>
      </w:r>
    </w:p>
    <w:p>
      <w:r>
        <w:t xml:space="preserve">Joku livahtaa takaisin lähimmästä ovesta. Vielä muutama poika</w:t>
      </w:r>
    </w:p>
    <w:p>
      <w:r>
        <w:rPr>
          <w:b/>
        </w:rPr>
        <w:t xml:space="preserve">Tulos</w:t>
      </w:r>
    </w:p>
    <w:p>
      <w:r>
        <w:t xml:space="preserve">kävele pöydän luokse.</w:t>
      </w:r>
    </w:p>
    <w:p>
      <w:r>
        <w:rPr>
          <w:b/>
        </w:rPr>
        <w:t xml:space="preserve">Esimerkki 5.89</w:t>
      </w:r>
    </w:p>
    <w:p>
      <w:r>
        <w:t xml:space="preserve">Joku on ällistynyt, kun joku tekee toisen donitsin. Hän riisuu kypäränsä.</w:t>
      </w:r>
    </w:p>
    <w:p>
      <w:r>
        <w:rPr>
          <w:b/>
        </w:rPr>
        <w:t xml:space="preserve">Tulos</w:t>
      </w:r>
    </w:p>
    <w:p>
      <w:r>
        <w:t xml:space="preserve">leikkeet liekeissä, kun joku karjuu.</w:t>
      </w:r>
    </w:p>
    <w:p>
      <w:r>
        <w:rPr>
          <w:b/>
        </w:rPr>
        <w:t xml:space="preserve">Esimerkki 5.90</w:t>
      </w:r>
    </w:p>
    <w:p>
      <w:r>
        <w:t xml:space="preserve">Keltaiseen paitaan pukeutunut tyttö syö jäätelötötteröä. Poika raidallisessa paidassa</w:t>
      </w:r>
    </w:p>
    <w:p>
      <w:r>
        <w:rPr>
          <w:b/>
        </w:rPr>
        <w:t xml:space="preserve">Tulos</w:t>
      </w:r>
    </w:p>
    <w:p>
      <w:r>
        <w:t xml:space="preserve">soittaa puhelimeen.</w:t>
      </w:r>
    </w:p>
    <w:p>
      <w:r>
        <w:rPr>
          <w:b/>
        </w:rPr>
        <w:t xml:space="preserve">Esimerkki 5.91</w:t>
      </w:r>
    </w:p>
    <w:p>
      <w:r>
        <w:t xml:space="preserve">Joku syöksyy yhtäkkiä ylös vedestä. Hän</w:t>
      </w:r>
    </w:p>
    <w:p>
      <w:r>
        <w:rPr>
          <w:b/>
        </w:rPr>
        <w:t xml:space="preserve">Tulos</w:t>
      </w:r>
    </w:p>
    <w:p>
      <w:r>
        <w:t xml:space="preserve">heilahtaa pienestä oksasta ja lähettää hänet ryömimään.</w:t>
      </w:r>
    </w:p>
    <w:p>
      <w:r>
        <w:rPr>
          <w:b/>
        </w:rPr>
        <w:t xml:space="preserve">Esimerkki 5.92</w:t>
      </w:r>
    </w:p>
    <w:p>
      <w:r>
        <w:t xml:space="preserve">Hän tarttuu jotakuta paidasta ja raahaa hänet takahuoneeseen. Joku</w:t>
      </w:r>
    </w:p>
    <w:p>
      <w:r>
        <w:rPr>
          <w:b/>
        </w:rPr>
        <w:t xml:space="preserve">Tulos</w:t>
      </w:r>
    </w:p>
    <w:p>
      <w:r>
        <w:t xml:space="preserve">vetää pienen muovipyyhkeen päänsä päälle.</w:t>
      </w:r>
    </w:p>
    <w:p>
      <w:r>
        <w:rPr>
          <w:b/>
        </w:rPr>
        <w:t xml:space="preserve">Esimerkki 5.93</w:t>
      </w:r>
    </w:p>
    <w:p>
      <w:r>
        <w:t xml:space="preserve">Hän saapuu veljensä pöydän ääreen. Hän</w:t>
      </w:r>
    </w:p>
    <w:p>
      <w:r>
        <w:rPr>
          <w:b/>
        </w:rPr>
        <w:t xml:space="preserve">Tulos</w:t>
      </w:r>
    </w:p>
    <w:p>
      <w:r>
        <w:t xml:space="preserve">asettaa kartan liedelle.</w:t>
      </w:r>
    </w:p>
    <w:p>
      <w:r>
        <w:rPr>
          <w:b/>
        </w:rPr>
        <w:t xml:space="preserve">Esimerkki 5.94</w:t>
      </w:r>
    </w:p>
    <w:p>
      <w:r>
        <w:t xml:space="preserve">Joku tuo kätensä takaisin, nyökkää ajatuksiinsa vaipuneena. Joku</w:t>
      </w:r>
    </w:p>
    <w:p>
      <w:r>
        <w:rPr>
          <w:b/>
        </w:rPr>
        <w:t xml:space="preserve">Tulos</w:t>
      </w:r>
    </w:p>
    <w:p>
      <w:r>
        <w:t xml:space="preserve">laskee sulkakynän.</w:t>
      </w:r>
    </w:p>
    <w:p>
      <w:r>
        <w:rPr>
          <w:b/>
        </w:rPr>
        <w:t xml:space="preserve">Esimerkki 5.95</w:t>
      </w:r>
    </w:p>
    <w:p>
      <w:r>
        <w:t xml:space="preserve">Nainen lavalla ilmoittaa voittajan, jonkun. Hän</w:t>
      </w:r>
    </w:p>
    <w:p>
      <w:r>
        <w:rPr>
          <w:b/>
        </w:rPr>
        <w:t xml:space="preserve">Tulos</w:t>
      </w:r>
    </w:p>
    <w:p>
      <w:r>
        <w:t xml:space="preserve">kääntyy heidän syleilyssään.</w:t>
      </w:r>
    </w:p>
    <w:p>
      <w:r>
        <w:rPr>
          <w:b/>
        </w:rPr>
        <w:t xml:space="preserve">Esimerkki 5.96</w:t>
      </w:r>
    </w:p>
    <w:p>
      <w:r>
        <w:t xml:space="preserve">Kaksi poikaa pelaa pingistä kuntosalilla, ja toinen pojista käyttää Nunchakua mailana pelatessaan ja tehdessään temppuja. Eräs mies</w:t>
      </w:r>
    </w:p>
    <w:p>
      <w:r>
        <w:rPr>
          <w:b/>
        </w:rPr>
        <w:t xml:space="preserve">Tulos</w:t>
      </w:r>
    </w:p>
    <w:p>
      <w:r>
        <w:t xml:space="preserve">kaatuu miesten päälle, jotka jahtaavat toisiaan ja potkivat palloja.</w:t>
      </w:r>
    </w:p>
    <w:p>
      <w:r>
        <w:rPr>
          <w:b/>
        </w:rPr>
        <w:t xml:space="preserve">Esimerkki 5.97</w:t>
      </w:r>
    </w:p>
    <w:p>
      <w:r>
        <w:t xml:space="preserve">Hän pitää teräskuulaa köyden varassa puhuessaan. Sitten hän</w:t>
      </w:r>
    </w:p>
    <w:p>
      <w:r>
        <w:rPr>
          <w:b/>
        </w:rPr>
        <w:t xml:space="preserve">Tulos</w:t>
      </w:r>
    </w:p>
    <w:p>
      <w:r>
        <w:t xml:space="preserve">valmistautuu hiekan nostoon.</w:t>
      </w:r>
    </w:p>
    <w:p>
      <w:r>
        <w:rPr>
          <w:b/>
        </w:rPr>
        <w:t xml:space="preserve">Esimerkki 5.98</w:t>
      </w:r>
    </w:p>
    <w:p>
      <w:r>
        <w:t xml:space="preserve">Mies ja nainen treenaavat sydänlaitteella. Polkimen askelpituus</w:t>
      </w:r>
    </w:p>
    <w:p>
      <w:r>
        <w:rPr>
          <w:b/>
        </w:rPr>
        <w:t xml:space="preserve">Tulos</w:t>
      </w:r>
    </w:p>
    <w:p>
      <w:r>
        <w:t xml:space="preserve">on pysäytetty.</w:t>
      </w:r>
    </w:p>
    <w:p>
      <w:r>
        <w:rPr>
          <w:b/>
        </w:rPr>
        <w:t xml:space="preserve">Esimerkki 5.99</w:t>
      </w:r>
    </w:p>
    <w:p>
      <w:r>
        <w:t xml:space="preserve">Hän heiluttaa käsiään sirosti ja alkaa sitten heiluttaa lanteitaan. Hän</w:t>
      </w:r>
    </w:p>
    <w:p>
      <w:r>
        <w:rPr>
          <w:b/>
        </w:rPr>
        <w:t xml:space="preserve">Tulos</w:t>
      </w:r>
    </w:p>
    <w:p>
      <w:r>
        <w:t xml:space="preserve">murahtaa yleisesti ottaen rytminsä vuodattaen.</w:t>
      </w:r>
    </w:p>
    <w:p>
      <w:r>
        <w:rPr>
          <w:b/>
        </w:rPr>
        <w:t xml:space="preserve">Esimerkki 5.100</w:t>
      </w:r>
    </w:p>
    <w:p>
      <w:r>
        <w:t xml:space="preserve">Henkilö kuorii perunaa lavuaarissa. Vesi</w:t>
      </w:r>
    </w:p>
    <w:p>
      <w:r>
        <w:rPr>
          <w:b/>
        </w:rPr>
        <w:t xml:space="preserve">Tulos</w:t>
      </w:r>
    </w:p>
    <w:p>
      <w:r>
        <w:t xml:space="preserve">laittaa kattilan hellan toiselle varresta.</w:t>
      </w:r>
    </w:p>
    <w:p>
      <w:r>
        <w:rPr>
          <w:b/>
        </w:rPr>
        <w:t xml:space="preserve">Esimerkki 5.101</w:t>
      </w:r>
    </w:p>
    <w:p>
      <w:r>
        <w:t xml:space="preserve">Nainen seisoo puulattialla. Hän</w:t>
      </w:r>
    </w:p>
    <w:p>
      <w:r>
        <w:rPr>
          <w:b/>
        </w:rPr>
        <w:t xml:space="preserve">Tulos</w:t>
      </w:r>
    </w:p>
    <w:p>
      <w:r>
        <w:t xml:space="preserve">alkaa kävellä alas lattialla olevaa köyttä pitkin.</w:t>
      </w:r>
    </w:p>
    <w:p>
      <w:r>
        <w:rPr>
          <w:b/>
        </w:rPr>
        <w:t xml:space="preserve">Esimerkki 5.102</w:t>
      </w:r>
    </w:p>
    <w:p>
      <w:r>
        <w:t xml:space="preserve">Joku kääntyy takaisin hänen puoleensa. Joku</w:t>
      </w:r>
    </w:p>
    <w:p>
      <w:r>
        <w:rPr>
          <w:b/>
        </w:rPr>
        <w:t xml:space="preserve">Tulos</w:t>
      </w:r>
    </w:p>
    <w:p>
      <w:r>
        <w:t xml:space="preserve">nousee jaloilleen.</w:t>
      </w:r>
    </w:p>
    <w:p>
      <w:r>
        <w:rPr>
          <w:b/>
        </w:rPr>
        <w:t xml:space="preserve">Esimerkki 5.103</w:t>
      </w:r>
    </w:p>
    <w:p>
      <w:r>
        <w:t xml:space="preserve">Pieni valkoinen koira seisoo ruohikossa. Ne</w:t>
      </w:r>
    </w:p>
    <w:p>
      <w:r>
        <w:rPr>
          <w:b/>
        </w:rPr>
        <w:t xml:space="preserve">Tulos</w:t>
      </w:r>
    </w:p>
    <w:p>
      <w:r>
        <w:t xml:space="preserve">alkaa pelata lentopalloa.</w:t>
      </w:r>
    </w:p>
    <w:p>
      <w:r>
        <w:rPr>
          <w:b/>
        </w:rPr>
        <w:t xml:space="preserve">Esimerkki 5.104</w:t>
      </w:r>
    </w:p>
    <w:p>
      <w:r>
        <w:t xml:space="preserve">Sotilaat ampuvat jotakuta kohti räiskintälaitteilla, kun he kiihdyttävät lähemmäs. Joku</w:t>
      </w:r>
    </w:p>
    <w:p>
      <w:r>
        <w:rPr>
          <w:b/>
        </w:rPr>
        <w:t xml:space="preserve">Tulos</w:t>
      </w:r>
    </w:p>
    <w:p>
      <w:r>
        <w:t xml:space="preserve">nojaa asemalaiturille ja nousee ulos hyppäämällä tiskiltä.</w:t>
      </w:r>
    </w:p>
    <w:p>
      <w:r>
        <w:rPr>
          <w:b/>
        </w:rPr>
        <w:t xml:space="preserve">Esimerkki 5.105</w:t>
      </w:r>
    </w:p>
    <w:p>
      <w:r>
        <w:t xml:space="preserve">Mies volttaa itseään pitkin palkkia muiden katsellessa sivusta. Hän</w:t>
      </w:r>
    </w:p>
    <w:p>
      <w:r>
        <w:rPr>
          <w:b/>
        </w:rPr>
        <w:t xml:space="preserve">Tulos</w:t>
      </w:r>
    </w:p>
    <w:p>
      <w:r>
        <w:t xml:space="preserve">, hän jatkaa ja vetää koneen ulos, kääntyy ympäri ja näyttää selkänsä.</w:t>
      </w:r>
    </w:p>
    <w:p>
      <w:r>
        <w:rPr>
          <w:b/>
        </w:rPr>
        <w:t xml:space="preserve">Esimerkki 5.106</w:t>
      </w:r>
    </w:p>
    <w:p>
      <w:r>
        <w:t xml:space="preserve">Tyttö ajelee jalkansa suihkussa. Hän</w:t>
      </w:r>
    </w:p>
    <w:p>
      <w:r>
        <w:rPr>
          <w:b/>
        </w:rPr>
        <w:t xml:space="preserve">Tulos</w:t>
      </w:r>
    </w:p>
    <w:p>
      <w:r>
        <w:t xml:space="preserve">liottaa esineen lavuaarissa.</w:t>
      </w:r>
    </w:p>
    <w:p>
      <w:r>
        <w:rPr>
          <w:b/>
        </w:rPr>
        <w:t xml:space="preserve">Esimerkki 5.107</w:t>
      </w:r>
    </w:p>
    <w:p>
      <w:r>
        <w:t xml:space="preserve">Kamera kuvaa jostakin kuvakulmasta alaspäin kelluvan jään täplittämää vettä, joka kulkee sillan alta. Hän</w:t>
      </w:r>
    </w:p>
    <w:p>
      <w:r>
        <w:rPr>
          <w:b/>
        </w:rPr>
        <w:t xml:space="preserve">Tulos</w:t>
      </w:r>
    </w:p>
    <w:p>
      <w:r>
        <w:t xml:space="preserve">nielaisee hobitit, jotka yrittävät olla välittämättä massiivisten pelastajien kurkuista.</w:t>
      </w:r>
    </w:p>
    <w:p>
      <w:r>
        <w:rPr>
          <w:b/>
        </w:rPr>
        <w:t xml:space="preserve">Esimerkki 5.108</w:t>
      </w:r>
    </w:p>
    <w:p>
      <w:r>
        <w:t xml:space="preserve">Joku laskee kiikarit alas lannistuneena. Hän</w:t>
      </w:r>
    </w:p>
    <w:p>
      <w:r>
        <w:rPr>
          <w:b/>
        </w:rPr>
        <w:t xml:space="preserve">Tulos</w:t>
      </w:r>
    </w:p>
    <w:p>
      <w:r>
        <w:t xml:space="preserve">päästää irti hänen kädestään ja tuijottaa.</w:t>
      </w:r>
    </w:p>
    <w:p>
      <w:r>
        <w:rPr>
          <w:b/>
        </w:rPr>
        <w:t xml:space="preserve">Esimerkki 5.109</w:t>
      </w:r>
    </w:p>
    <w:p>
      <w:r>
        <w:t xml:space="preserve">Piilossa oleva joku katsoo, kun hänet raahataan pois. Hän</w:t>
      </w:r>
    </w:p>
    <w:p>
      <w:r>
        <w:rPr>
          <w:b/>
        </w:rPr>
        <w:t xml:space="preserve">Tulos</w:t>
      </w:r>
    </w:p>
    <w:p>
      <w:r>
        <w:t xml:space="preserve">kohauttaa vaikuttuneena olkapäitään.</w:t>
      </w:r>
    </w:p>
    <w:p>
      <w:r>
        <w:rPr>
          <w:b/>
        </w:rPr>
        <w:t xml:space="preserve">Esimerkki 5.110</w:t>
      </w:r>
    </w:p>
    <w:p>
      <w:r>
        <w:t xml:space="preserve">He puhuvat vähän aikaa kävellessään ympäriinsä ja valmistautuessaan pelaamaan. Mies</w:t>
      </w:r>
    </w:p>
    <w:p>
      <w:r>
        <w:rPr>
          <w:b/>
        </w:rPr>
        <w:t xml:space="preserve">Tulos</w:t>
      </w:r>
    </w:p>
    <w:p>
      <w:r>
        <w:t xml:space="preserve">puhuu heille ja osoittaa reikää, kun he pelaavat hänelle.</w:t>
      </w:r>
    </w:p>
    <w:p>
      <w:r>
        <w:rPr>
          <w:b/>
        </w:rPr>
        <w:t xml:space="preserve">Esimerkki 5.111</w:t>
      </w:r>
    </w:p>
    <w:p>
      <w:r>
        <w:t xml:space="preserve">Joku liittyy hymyillen ystäviensä seuraan. Hän</w:t>
      </w:r>
    </w:p>
    <w:p>
      <w:r>
        <w:rPr>
          <w:b/>
        </w:rPr>
        <w:t xml:space="preserve">Tulos</w:t>
      </w:r>
    </w:p>
    <w:p>
      <w:r>
        <w:t xml:space="preserve">vilkaisee autoa.</w:t>
      </w:r>
    </w:p>
    <w:p>
      <w:r>
        <w:rPr>
          <w:b/>
        </w:rPr>
        <w:t xml:space="preserve">Esimerkki 5.112</w:t>
      </w:r>
    </w:p>
    <w:p>
      <w:r>
        <w:t xml:space="preserve">Hän alkaa pilkkoa ruokaa lohkolla. Hän</w:t>
      </w:r>
    </w:p>
    <w:p>
      <w:r>
        <w:rPr>
          <w:b/>
        </w:rPr>
        <w:t xml:space="preserve">Tulos</w:t>
      </w:r>
    </w:p>
    <w:p>
      <w:r>
        <w:t xml:space="preserve">tarjoilee sen jääkaapista ja palaa kotiin.</w:t>
      </w:r>
    </w:p>
    <w:p>
      <w:r>
        <w:rPr>
          <w:b/>
        </w:rPr>
        <w:t xml:space="preserve">Esimerkki 5.113</w:t>
      </w:r>
    </w:p>
    <w:p>
      <w:r>
        <w:t xml:space="preserve">Joku juoksee jättiläisten välistä. Ne</w:t>
      </w:r>
    </w:p>
    <w:p>
      <w:r>
        <w:rPr>
          <w:b/>
        </w:rPr>
        <w:t xml:space="preserve">Tulos</w:t>
      </w:r>
    </w:p>
    <w:p>
      <w:r>
        <w:t xml:space="preserve">lentopalloja edestakaisin pitkin kenttää.</w:t>
      </w:r>
    </w:p>
    <w:p>
      <w:r>
        <w:rPr>
          <w:b/>
        </w:rPr>
        <w:t xml:space="preserve">Esimerkki 5.114</w:t>
      </w:r>
    </w:p>
    <w:p>
      <w:r>
        <w:t xml:space="preserve">Hän kävelee aurinkoisessa metsässä ja astuu aukealle. Hän</w:t>
      </w:r>
    </w:p>
    <w:p>
      <w:r>
        <w:rPr>
          <w:b/>
        </w:rPr>
        <w:t xml:space="preserve">Tulos</w:t>
      </w:r>
    </w:p>
    <w:p>
      <w:r>
        <w:t xml:space="preserve">ratsastaa jonkun jalkakäytävää pitkin ja ostoskeskuksen poikki kohti kotia.</w:t>
      </w:r>
    </w:p>
    <w:p>
      <w:r>
        <w:rPr>
          <w:b/>
        </w:rPr>
        <w:t xml:space="preserve">Esimerkki 5.115</w:t>
      </w:r>
    </w:p>
    <w:p>
      <w:r>
        <w:t xml:space="preserve">Hän katsoo tyttöä silmiin. Nainen</w:t>
      </w:r>
    </w:p>
    <w:p>
      <w:r>
        <w:rPr>
          <w:b/>
        </w:rPr>
        <w:t xml:space="preserve">Tulos</w:t>
      </w:r>
    </w:p>
    <w:p>
      <w:r>
        <w:t xml:space="preserve">vuorossa on alkaa vääntää ihmisiä eturivissä.</w:t>
      </w:r>
    </w:p>
    <w:p>
      <w:r>
        <w:rPr>
          <w:b/>
        </w:rPr>
        <w:t xml:space="preserve">Esimerkki 5.116</w:t>
      </w:r>
    </w:p>
    <w:p>
      <w:r>
        <w:t xml:space="preserve">Hän katsoo jotakuta, joka ei välitä hänestä. Joku</w:t>
      </w:r>
    </w:p>
    <w:p>
      <w:r>
        <w:rPr>
          <w:b/>
        </w:rPr>
        <w:t xml:space="preserve">Tulos</w:t>
      </w:r>
    </w:p>
    <w:p>
      <w:r>
        <w:t xml:space="preserve">nousee jaloilleen.</w:t>
      </w:r>
    </w:p>
    <w:p>
      <w:r>
        <w:rPr>
          <w:b/>
        </w:rPr>
        <w:t xml:space="preserve">Esimerkki 5.117</w:t>
      </w:r>
    </w:p>
    <w:p>
      <w:r>
        <w:t xml:space="preserve">Hän katsoo peiliin ja näkee jonkun toisen silmän. Jonkun valaisija</w:t>
      </w:r>
    </w:p>
    <w:p>
      <w:r>
        <w:rPr>
          <w:b/>
        </w:rPr>
        <w:t xml:space="preserve">Tulos</w:t>
      </w:r>
    </w:p>
    <w:p>
      <w:r>
        <w:t xml:space="preserve">vilahtaa hänen sauvansa reunan yläpuolella.</w:t>
      </w:r>
    </w:p>
    <w:p>
      <w:r>
        <w:rPr>
          <w:b/>
        </w:rPr>
        <w:t xml:space="preserve">Esimerkki 5.118</w:t>
      </w:r>
    </w:p>
    <w:p>
      <w:r>
        <w:t xml:space="preserve">Juuri jättimäisten kassakaappien ulkopuolella joku seisoo kiväärinsä kanssa. Joku</w:t>
      </w:r>
    </w:p>
    <w:p>
      <w:r>
        <w:rPr>
          <w:b/>
        </w:rPr>
        <w:t xml:space="preserve">Tulos</w:t>
      </w:r>
    </w:p>
    <w:p>
      <w:r>
        <w:t xml:space="preserve">lepää kaasusäiliössä.</w:t>
      </w:r>
    </w:p>
    <w:p>
      <w:r>
        <w:rPr>
          <w:b/>
        </w:rPr>
        <w:t xml:space="preserve">Esimerkki 5.119</w:t>
      </w:r>
    </w:p>
    <w:p>
      <w:r>
        <w:t xml:space="preserve">Hän jähmettyy, koskettaa varovasti jotain khakitakkinsa alla ja vilkaisee sitten takaisin jonkun stoalaisiin kasvoihin. Jonkun katse</w:t>
      </w:r>
    </w:p>
    <w:p>
      <w:r>
        <w:rPr>
          <w:b/>
        </w:rPr>
        <w:t xml:space="preserve">Tulos</w:t>
      </w:r>
    </w:p>
    <w:p>
      <w:r>
        <w:t xml:space="preserve">pysyy keskittyneenä lähestyvään näyttöön yleisillä käsillään ja sammuttaa sitten valon.</w:t>
      </w:r>
    </w:p>
    <w:p>
      <w:r>
        <w:rPr>
          <w:b/>
        </w:rPr>
        <w:t xml:space="preserve">Esimerkki 5.120</w:t>
      </w:r>
    </w:p>
    <w:p>
      <w:r>
        <w:t xml:space="preserve">Lähikuvassa näkyy henkilö, joka puhuu takana olevalle henkilölle ja meloo vettä pitkin. Ihmiset</w:t>
      </w:r>
    </w:p>
    <w:p>
      <w:r>
        <w:rPr>
          <w:b/>
        </w:rPr>
        <w:t xml:space="preserve">Tulos</w:t>
      </w:r>
    </w:p>
    <w:p>
      <w:r>
        <w:t xml:space="preserve">melovat itseään pitkin vettä, kun taas toiset purjehtivat ympäriinsä nauraen toisilleen.</w:t>
      </w:r>
    </w:p>
    <w:p>
      <w:r>
        <w:rPr>
          <w:b/>
        </w:rPr>
        <w:t xml:space="preserve">Esimerkki 5.121</w:t>
      </w:r>
    </w:p>
    <w:p>
      <w:r>
        <w:t xml:space="preserve">Joku pomppii sohvalta kuin kumipallo. Joku</w:t>
      </w:r>
    </w:p>
    <w:p>
      <w:r>
        <w:rPr>
          <w:b/>
        </w:rPr>
        <w:t xml:space="preserve">Tulos</w:t>
      </w:r>
    </w:p>
    <w:p>
      <w:r>
        <w:t xml:space="preserve">makaa selällään.</w:t>
      </w:r>
    </w:p>
    <w:p>
      <w:r>
        <w:rPr>
          <w:b/>
        </w:rPr>
        <w:t xml:space="preserve">Esimerkki 5.122</w:t>
      </w:r>
    </w:p>
    <w:p>
      <w:r>
        <w:t xml:space="preserve">Näemme miehen huoneessa soittamassa rumpuja. Mies</w:t>
      </w:r>
    </w:p>
    <w:p>
      <w:r>
        <w:rPr>
          <w:b/>
        </w:rPr>
        <w:t xml:space="preserve">Tulos</w:t>
      </w:r>
    </w:p>
    <w:p>
      <w:r>
        <w:t xml:space="preserve">jatkaa rumpujen soittamista ja kävelee sisätiloissa kameran kanssa.</w:t>
      </w:r>
    </w:p>
    <w:p>
      <w:r>
        <w:rPr>
          <w:b/>
        </w:rPr>
        <w:t xml:space="preserve">Esimerkki 5.123</w:t>
      </w:r>
    </w:p>
    <w:p>
      <w:r>
        <w:t xml:space="preserve">Joku pudottaa ruukkukasvin palotikkailta. Se</w:t>
      </w:r>
    </w:p>
    <w:p>
      <w:r>
        <w:rPr>
          <w:b/>
        </w:rPr>
        <w:t xml:space="preserve">Tulos</w:t>
      </w:r>
    </w:p>
    <w:p>
      <w:r>
        <w:t xml:space="preserve">räjähtää ja sopii kellariin joka kerta.</w:t>
      </w:r>
    </w:p>
    <w:p>
      <w:r>
        <w:rPr>
          <w:b/>
        </w:rPr>
        <w:t xml:space="preserve">Esimerkki 5.124</w:t>
      </w:r>
    </w:p>
    <w:p>
      <w:r>
        <w:t xml:space="preserve">Joku lähtee pois kulmiaan nyrpistellen. Joku ja yksi hänen apureistaan</w:t>
      </w:r>
    </w:p>
    <w:p>
      <w:r>
        <w:rPr>
          <w:b/>
        </w:rPr>
        <w:t xml:space="preserve">Tulos</w:t>
      </w:r>
    </w:p>
    <w:p>
      <w:r>
        <w:t xml:space="preserve">keskittyy tv:hen ja vajoaa maahan takapuoli valmiina.</w:t>
      </w:r>
    </w:p>
    <w:p>
      <w:r>
        <w:rPr>
          <w:b/>
        </w:rPr>
        <w:t xml:space="preserve">Esimerkki 5.125</w:t>
      </w:r>
    </w:p>
    <w:p>
      <w:r>
        <w:t xml:space="preserve">Ihmiset harrastavat vesihiihtoa, ja heitä kuljetetaan köyden varassa. Jotkut heistä</w:t>
      </w:r>
    </w:p>
    <w:p>
      <w:r>
        <w:rPr>
          <w:b/>
        </w:rPr>
        <w:t xml:space="preserve">Tulos</w:t>
      </w:r>
    </w:p>
    <w:p>
      <w:r>
        <w:t xml:space="preserve">sukset ja lumilaudat ennen kuin ne menevät heidän päänsä yli.</w:t>
      </w:r>
    </w:p>
    <w:p>
      <w:r>
        <w:rPr>
          <w:b/>
        </w:rPr>
        <w:t xml:space="preserve">Esimerkki 5.126</w:t>
      </w:r>
    </w:p>
    <w:p>
      <w:r>
        <w:t xml:space="preserve">Nyt, kun hän vaihtaa savukkeensa, joku ristii hänen toisen kätensä, jotta hän voi vetää kassin takin alle. Hän</w:t>
      </w:r>
    </w:p>
    <w:p>
      <w:r>
        <w:rPr>
          <w:b/>
        </w:rPr>
        <w:t xml:space="preserve">Tulos</w:t>
      </w:r>
    </w:p>
    <w:p>
      <w:r>
        <w:t xml:space="preserve">ottaa kynän ja ojentaa sitä.</w:t>
      </w:r>
    </w:p>
    <w:p>
      <w:r>
        <w:rPr>
          <w:b/>
        </w:rPr>
        <w:t xml:space="preserve">Esimerkki 5.127</w:t>
      </w:r>
    </w:p>
    <w:p>
      <w:r>
        <w:t xml:space="preserve">Miehen nähdään seisovan laudan päällä monta kertaa aallolla ratsastaessaan. Video</w:t>
      </w:r>
    </w:p>
    <w:p>
      <w:r>
        <w:rPr>
          <w:b/>
        </w:rPr>
        <w:t xml:space="preserve">Tulos</w:t>
      </w:r>
    </w:p>
    <w:p>
      <w:r>
        <w:t xml:space="preserve">loppuu siihen, että useat ihmiset seisovat ympärillä ja juovat veteen, kun toiset törmäävät heidän takanaan.</w:t>
      </w:r>
    </w:p>
    <w:p>
      <w:r>
        <w:rPr>
          <w:b/>
        </w:rPr>
        <w:t xml:space="preserve">Esimerkki 5.128</w:t>
      </w:r>
    </w:p>
    <w:p>
      <w:r>
        <w:t xml:space="preserve">Hänet näytetään puhumassa kameralle. Sitten me</w:t>
      </w:r>
    </w:p>
    <w:p>
      <w:r>
        <w:rPr>
          <w:b/>
        </w:rPr>
        <w:t xml:space="preserve">Tulos</w:t>
      </w:r>
    </w:p>
    <w:p>
      <w:r>
        <w:t xml:space="preserve">nähdä parannusta keittotasossa.</w:t>
      </w:r>
    </w:p>
    <w:p>
      <w:r>
        <w:rPr>
          <w:b/>
        </w:rPr>
        <w:t xml:space="preserve">Esimerkki 5.129</w:t>
      </w:r>
    </w:p>
    <w:p>
      <w:r>
        <w:t xml:space="preserve">Tyttö meitä roikkuu tolpasta katetussa kuntosalissa ja hyppää maa-altaaseen. nainen pukeutuu punaiseen paitaan.</w:t>
      </w:r>
    </w:p>
    <w:p>
      <w:r>
        <w:rPr>
          <w:b/>
        </w:rPr>
        <w:t xml:space="preserve">Tulos</w:t>
      </w:r>
    </w:p>
    <w:p>
      <w:r>
        <w:t xml:space="preserve">tulee olohuoneeseen, ja hänen takanaan oleva lapsi heiluttaa pinataa.</w:t>
      </w:r>
    </w:p>
    <w:p>
      <w:r>
        <w:rPr>
          <w:b/>
        </w:rPr>
        <w:t xml:space="preserve">Esimerkki 5.130</w:t>
      </w:r>
    </w:p>
    <w:p>
      <w:r>
        <w:t xml:space="preserve">Joku hiljentää kuulokojeensa äänenvoimakkuutta ja palaa asuntoonsa. Ihmiset</w:t>
      </w:r>
    </w:p>
    <w:p>
      <w:r>
        <w:rPr>
          <w:b/>
        </w:rPr>
        <w:t xml:space="preserve">Tulos</w:t>
      </w:r>
    </w:p>
    <w:p>
      <w:r>
        <w:t xml:space="preserve">kiirehdi autolle.</w:t>
      </w:r>
    </w:p>
    <w:p>
      <w:r>
        <w:rPr>
          <w:b/>
        </w:rPr>
        <w:t xml:space="preserve">Esimerkki 5.131</w:t>
      </w:r>
    </w:p>
    <w:p>
      <w:r>
        <w:t xml:space="preserve">Vihreä viitta liehuu hänen takanaan, ja hän liittyy joukkuetovereidensa seuraan, jotka ryntäävät maalille. He torjuvat Rohkelikon pelaajia...</w:t>
      </w:r>
    </w:p>
    <w:p>
      <w:r>
        <w:rPr>
          <w:b/>
        </w:rPr>
        <w:t xml:space="preserve">Tulos</w:t>
      </w:r>
    </w:p>
    <w:p>
      <w:r>
        <w:t xml:space="preserve">kilpaa altaan pinnalle.</w:t>
      </w:r>
    </w:p>
    <w:p>
      <w:r>
        <w:rPr>
          <w:b/>
        </w:rPr>
        <w:t xml:space="preserve">Esimerkki 5.132</w:t>
      </w:r>
    </w:p>
    <w:p>
      <w:r>
        <w:t xml:space="preserve">Joku alkaa imuroida koiraa imurilla, kun se makaa tuolilla. Sitten henkilö ottaa imurin pois ja logo Life With Dogs (Elämää koirien kanssa).</w:t>
      </w:r>
    </w:p>
    <w:p>
      <w:r>
        <w:rPr>
          <w:b/>
        </w:rPr>
        <w:t xml:space="preserve">Tulos</w:t>
      </w:r>
    </w:p>
    <w:p>
      <w:r>
        <w:t xml:space="preserve">tulee sarja kuvia, joissa mainostetaan yöpöydällä olevaa tatuointia.</w:t>
      </w:r>
    </w:p>
    <w:p>
      <w:r>
        <w:rPr>
          <w:b/>
        </w:rPr>
        <w:t xml:space="preserve">Esimerkki 5.133</w:t>
      </w:r>
    </w:p>
    <w:p>
      <w:r>
        <w:t xml:space="preserve">Joku ja joku kulkevat kapeaa tietä pitkin. Kävelevät vierekkäin, he</w:t>
      </w:r>
    </w:p>
    <w:p>
      <w:r>
        <w:rPr>
          <w:b/>
        </w:rPr>
        <w:t xml:space="preserve">Tulos</w:t>
      </w:r>
    </w:p>
    <w:p>
      <w:r>
        <w:t xml:space="preserve">uppoaa jonkun kehää pitkin, katsellen merelle.</w:t>
      </w:r>
    </w:p>
    <w:p>
      <w:r>
        <w:rPr>
          <w:b/>
        </w:rPr>
        <w:t xml:space="preserve">Esimerkki 5.134</w:t>
      </w:r>
    </w:p>
    <w:p>
      <w:r>
        <w:t xml:space="preserve">Joku saa jonkun kiinni ja he kävelevät yhdessä pois. Hitaasti hän</w:t>
      </w:r>
    </w:p>
    <w:p>
      <w:r>
        <w:rPr>
          <w:b/>
        </w:rPr>
        <w:t xml:space="preserve">Tulos</w:t>
      </w:r>
    </w:p>
    <w:p>
      <w:r>
        <w:t xml:space="preserve">ulottuu ulos talonsa etuovesta.</w:t>
      </w:r>
    </w:p>
    <w:p>
      <w:r>
        <w:rPr>
          <w:b/>
        </w:rPr>
        <w:t xml:space="preserve">Esimerkki 5.135</w:t>
      </w:r>
    </w:p>
    <w:p>
      <w:r>
        <w:t xml:space="preserve">Nuori mies siivoaa lattiaa, kun mies laittaa tavaroita pöydälle, sitten mies lakaisee lattian. Sen jälkeen mies</w:t>
      </w:r>
    </w:p>
    <w:p>
      <w:r>
        <w:rPr>
          <w:b/>
        </w:rPr>
        <w:t xml:space="preserve">Tulos</w:t>
      </w:r>
    </w:p>
    <w:p>
      <w:r>
        <w:t xml:space="preserve">käynnistää autonsa, ja vartija.</w:t>
      </w:r>
    </w:p>
    <w:p>
      <w:r>
        <w:rPr>
          <w:b/>
        </w:rPr>
        <w:t xml:space="preserve">Esimerkki 5.136</w:t>
      </w:r>
    </w:p>
    <w:p>
      <w:r>
        <w:t xml:space="preserve">Se jyrisee auton alla. Halkeama</w:t>
      </w:r>
    </w:p>
    <w:p>
      <w:r>
        <w:rPr>
          <w:b/>
        </w:rPr>
        <w:t xml:space="preserve">Tulos</w:t>
      </w:r>
    </w:p>
    <w:p>
      <w:r>
        <w:t xml:space="preserve">näyttää valaisevan hänen huoneensa.</w:t>
      </w:r>
    </w:p>
    <w:p>
      <w:r>
        <w:rPr>
          <w:b/>
        </w:rPr>
        <w:t xml:space="preserve">Esimerkki 5.137</w:t>
      </w:r>
    </w:p>
    <w:p>
      <w:r>
        <w:t xml:space="preserve">Sitten mies nauttii kuumaa juomaa muiden ihmisten kanssa. Nuori ihminen</w:t>
      </w:r>
    </w:p>
    <w:p>
      <w:r>
        <w:rPr>
          <w:b/>
        </w:rPr>
        <w:t xml:space="preserve">Tulos</w:t>
      </w:r>
    </w:p>
    <w:p>
      <w:r>
        <w:t xml:space="preserve">asettaa patruunat lokeroihinsa.</w:t>
      </w:r>
    </w:p>
    <w:p>
      <w:r>
        <w:rPr>
          <w:b/>
        </w:rPr>
        <w:t xml:space="preserve">Esimerkki 5.138</w:t>
      </w:r>
    </w:p>
    <w:p>
      <w:r>
        <w:t xml:space="preserve">Lattialla lojuu valtavia rikkinäisiä kivipatsaita. Ihmiset</w:t>
      </w:r>
    </w:p>
    <w:p>
      <w:r>
        <w:rPr>
          <w:b/>
        </w:rPr>
        <w:t xml:space="preserve">Tulos</w:t>
      </w:r>
    </w:p>
    <w:p>
      <w:r>
        <w:t xml:space="preserve">istua keittiön tiskille.</w:t>
      </w:r>
    </w:p>
    <w:p>
      <w:r>
        <w:rPr>
          <w:b/>
        </w:rPr>
        <w:t xml:space="preserve">Esimerkki 5.139</w:t>
      </w:r>
    </w:p>
    <w:p>
      <w:r>
        <w:t xml:space="preserve">Joku liu'uttaa yhden kukista tarkastajan takin hopeisen napin alle. Hän</w:t>
      </w:r>
    </w:p>
    <w:p>
      <w:r>
        <w:rPr>
          <w:b/>
        </w:rPr>
        <w:t xml:space="preserve">Tulos</w:t>
      </w:r>
    </w:p>
    <w:p>
      <w:r>
        <w:t xml:space="preserve">asettaa toisen köyden hänen kaulansa ympärille.</w:t>
      </w:r>
    </w:p>
    <w:p>
      <w:r>
        <w:rPr>
          <w:b/>
        </w:rPr>
        <w:t xml:space="preserve">Esimerkki 5.140</w:t>
      </w:r>
    </w:p>
    <w:p>
      <w:r>
        <w:t xml:space="preserve">Nainen istuu ja harjaa hiuksiaan selkä kameraan päin. Hän</w:t>
      </w:r>
    </w:p>
    <w:p>
      <w:r>
        <w:rPr>
          <w:b/>
        </w:rPr>
        <w:t xml:space="preserve">Tulos</w:t>
      </w:r>
    </w:p>
    <w:p>
      <w:r>
        <w:t xml:space="preserve">alkaa harjata hiuksiaan.</w:t>
      </w:r>
    </w:p>
    <w:p>
      <w:r>
        <w:rPr>
          <w:b/>
        </w:rPr>
        <w:t xml:space="preserve">Esimerkki 5.141</w:t>
      </w:r>
    </w:p>
    <w:p>
      <w:r>
        <w:t xml:space="preserve">Mies lopettaa soittamisen ja puhuu kameralle, kun ruutu vilkkuu nopeasti mustana. Lopputekstit</w:t>
      </w:r>
    </w:p>
    <w:p>
      <w:r>
        <w:rPr>
          <w:b/>
        </w:rPr>
        <w:t xml:space="preserve">Tulos</w:t>
      </w:r>
    </w:p>
    <w:p>
      <w:r>
        <w:t xml:space="preserve">videon kanssa näytetään.</w:t>
      </w:r>
    </w:p>
    <w:p>
      <w:r>
        <w:rPr>
          <w:b/>
        </w:rPr>
        <w:t xml:space="preserve">Esimerkki 5.142</w:t>
      </w:r>
    </w:p>
    <w:p>
      <w:r>
        <w:t xml:space="preserve">Ihmiset pelaavat olutpongia muiden katsellessa. Ihmiset</w:t>
      </w:r>
    </w:p>
    <w:p>
      <w:r>
        <w:rPr>
          <w:b/>
        </w:rPr>
        <w:t xml:space="preserve">Tulos</w:t>
      </w:r>
    </w:p>
    <w:p>
      <w:r>
        <w:t xml:space="preserve">katso puuvilla pöytätennin pelaamisesta stadionilla.</w:t>
      </w:r>
    </w:p>
    <w:p>
      <w:r>
        <w:rPr>
          <w:b/>
        </w:rPr>
        <w:t xml:space="preserve">Esimerkki 5.143</w:t>
      </w:r>
    </w:p>
    <w:p>
      <w:r>
        <w:t xml:space="preserve">Mies sitoo köyden paikalleen ja näyttää useita klippejä, joissa ihmiset roikkuvat köydessä ja kävelevät. Lisää klippejä</w:t>
      </w:r>
    </w:p>
    <w:p>
      <w:r>
        <w:rPr>
          <w:b/>
        </w:rPr>
        <w:t xml:space="preserve">Tulos</w:t>
      </w:r>
    </w:p>
    <w:p>
      <w:r>
        <w:t xml:space="preserve">näytetään konetta käyttävästä miehestä.</w:t>
      </w:r>
    </w:p>
    <w:p>
      <w:r>
        <w:rPr>
          <w:b/>
        </w:rPr>
        <w:t xml:space="preserve">Esimerkki 5.144</w:t>
      </w:r>
    </w:p>
    <w:p>
      <w:r>
        <w:t xml:space="preserve">Se pysähtyy ja nostaa päätään. Se</w:t>
      </w:r>
    </w:p>
    <w:p>
      <w:r>
        <w:rPr>
          <w:b/>
        </w:rPr>
        <w:t xml:space="preserve">Tulos</w:t>
      </w:r>
    </w:p>
    <w:p>
      <w:r>
        <w:t xml:space="preserve">pyörii hänen päänsä yläpuolella.</w:t>
      </w:r>
    </w:p>
    <w:p>
      <w:r>
        <w:rPr>
          <w:b/>
        </w:rPr>
        <w:t xml:space="preserve">Esimerkki 5.145</w:t>
      </w:r>
    </w:p>
    <w:p>
      <w:r>
        <w:t xml:space="preserve">Sillä välin joku työntää lautasen puoliksi syötyä ruokaa pois ja nojaa päänsä käteensä. Hänen äitinsä</w:t>
      </w:r>
    </w:p>
    <w:p>
      <w:r>
        <w:rPr>
          <w:b/>
        </w:rPr>
        <w:t xml:space="preserve">Tulos</w:t>
      </w:r>
    </w:p>
    <w:p>
      <w:r>
        <w:t xml:space="preserve">istuu ja mulkoilee työtasoa.</w:t>
      </w:r>
    </w:p>
    <w:p>
      <w:r>
        <w:rPr>
          <w:b/>
        </w:rPr>
        <w:t xml:space="preserve">Esimerkki 5.146</w:t>
      </w:r>
    </w:p>
    <w:p>
      <w:r>
        <w:t xml:space="preserve">Jonkun keskustelu jatkuu kahden naisen toiminnan yli. Hän</w:t>
      </w:r>
    </w:p>
    <w:p>
      <w:r>
        <w:rPr>
          <w:b/>
        </w:rPr>
        <w:t xml:space="preserve">Tulos</w:t>
      </w:r>
    </w:p>
    <w:p>
      <w:r>
        <w:t xml:space="preserve">kallistus myös kasvoihin!</w:t>
      </w:r>
    </w:p>
    <w:p>
      <w:r>
        <w:rPr>
          <w:b/>
        </w:rPr>
        <w:t xml:space="preserve">Esimerkki 5.147</w:t>
      </w:r>
    </w:p>
    <w:p>
      <w:r>
        <w:t xml:space="preserve">Kun joku puhuu, hän käy läpi pöydällään olevia paperitöitä. Joku</w:t>
      </w:r>
    </w:p>
    <w:p>
      <w:r>
        <w:rPr>
          <w:b/>
        </w:rPr>
        <w:t xml:space="preserve">Tulos</w:t>
      </w:r>
    </w:p>
    <w:p>
      <w:r>
        <w:t xml:space="preserve">nyökkää jäykän innostuneesti, kun ihmiset seuraavat ja huomaavat jonkun istuvan nurkassa.</w:t>
      </w:r>
    </w:p>
    <w:p>
      <w:r>
        <w:rPr>
          <w:b/>
        </w:rPr>
        <w:t xml:space="preserve">Esimerkki 5.148</w:t>
      </w:r>
    </w:p>
    <w:p>
      <w:r>
        <w:t xml:space="preserve">Hänet keskeytyy puheen lörpöttelyyn, kun ohjaajat jatkavat väittelyä. Joku, näkyvästi järkyttynyt,</w:t>
      </w:r>
    </w:p>
    <w:p>
      <w:r>
        <w:rPr>
          <w:b/>
        </w:rPr>
        <w:t xml:space="preserve">Tulos</w:t>
      </w:r>
    </w:p>
    <w:p>
      <w:r>
        <w:t xml:space="preserve">ajaa pois ja laittaa kädet taskuihinsa.</w:t>
      </w:r>
    </w:p>
    <w:p>
      <w:r>
        <w:rPr>
          <w:b/>
        </w:rPr>
        <w:t xml:space="preserve">Esimerkki 5.149</w:t>
      </w:r>
    </w:p>
    <w:p>
      <w:r>
        <w:t xml:space="preserve">Joku tarttuu jonkun pelastusliiviin, mutta turbulenssi pyyhkäisee hänet pois. Joku</w:t>
      </w:r>
    </w:p>
    <w:p>
      <w:r>
        <w:rPr>
          <w:b/>
        </w:rPr>
        <w:t xml:space="preserve">Tulos</w:t>
      </w:r>
    </w:p>
    <w:p>
      <w:r>
        <w:t xml:space="preserve">ratsastaa lähemmäs kyynärpäillään, kun nainen saapuu paikalle.</w:t>
      </w:r>
    </w:p>
    <w:p>
      <w:r>
        <w:rPr>
          <w:b/>
        </w:rPr>
        <w:t xml:space="preserve">Esimerkki 5.150</w:t>
      </w:r>
    </w:p>
    <w:p>
      <w:r>
        <w:t xml:space="preserve">Joku kaatuu lattialle. Silmät hehkuvat, joku</w:t>
      </w:r>
    </w:p>
    <w:p>
      <w:r>
        <w:rPr>
          <w:b/>
        </w:rPr>
        <w:t xml:space="preserve">Tulos</w:t>
      </w:r>
    </w:p>
    <w:p>
      <w:r>
        <w:t xml:space="preserve">kurottautuu taaksepäin vapauttaakseen jonkun käsivarsissaan olevasta haavasta.</w:t>
      </w:r>
    </w:p>
    <w:p>
      <w:r>
        <w:rPr>
          <w:b/>
        </w:rPr>
        <w:t xml:space="preserve">Esimerkki 5.151</w:t>
      </w:r>
    </w:p>
    <w:p>
      <w:r>
        <w:t xml:space="preserve">Suuren lapsiryhmän nähdään ajavan toistensa ympärillä puskuriautopelissä törmäillen toisiinsa. Lapset</w:t>
      </w:r>
    </w:p>
    <w:p>
      <w:r>
        <w:rPr>
          <w:b/>
        </w:rPr>
        <w:t xml:space="preserve">Tulos</w:t>
      </w:r>
    </w:p>
    <w:p>
      <w:r>
        <w:t xml:space="preserve">jatkaa ratsastamista sivulle, kun kamera seuraa heidän liikkeitään, kun he jatkavat leikkiä.</w:t>
      </w:r>
    </w:p>
    <w:p>
      <w:r>
        <w:rPr>
          <w:b/>
        </w:rPr>
        <w:t xml:space="preserve">Esimerkki 5.152</w:t>
      </w:r>
    </w:p>
    <w:p>
      <w:r>
        <w:t xml:space="preserve">Asema-auto liikkuu hitaasti katua pitkin heitä kohti. Muoto</w:t>
      </w:r>
    </w:p>
    <w:p>
      <w:r>
        <w:rPr>
          <w:b/>
        </w:rPr>
        <w:t xml:space="preserve">Tulos</w:t>
      </w:r>
    </w:p>
    <w:p>
      <w:r>
        <w:t xml:space="preserve">katsoo ylös ja näkee jonkun bussissa moponsa kanssa.</w:t>
      </w:r>
    </w:p>
    <w:p>
      <w:r>
        <w:rPr>
          <w:b/>
        </w:rPr>
        <w:t xml:space="preserve">Esimerkki 5.153</w:t>
      </w:r>
    </w:p>
    <w:p>
      <w:r>
        <w:t xml:space="preserve">Kaksi miestä seisoo rumpujen takana ja soittaa keskenään. Miehet</w:t>
      </w:r>
    </w:p>
    <w:p>
      <w:r>
        <w:rPr>
          <w:b/>
        </w:rPr>
        <w:t xml:space="preserve">Tulos</w:t>
      </w:r>
    </w:p>
    <w:p>
      <w:r>
        <w:t xml:space="preserve">juo kameroiden päälle ja jatka pallosarjalla.</w:t>
      </w:r>
    </w:p>
    <w:p>
      <w:r>
        <w:rPr>
          <w:b/>
        </w:rPr>
        <w:t xml:space="preserve">Esimerkki 5.154</w:t>
      </w:r>
    </w:p>
    <w:p>
      <w:r>
        <w:t xml:space="preserve">Ihmiset kääntyvät toistensa puoleen ja suutelevat nälkäisesti, kun vesi on jo perääntymässä. He</w:t>
      </w:r>
    </w:p>
    <w:p>
      <w:r>
        <w:rPr>
          <w:b/>
        </w:rPr>
        <w:t xml:space="preserve">Tulos</w:t>
      </w:r>
    </w:p>
    <w:p>
      <w:r>
        <w:t xml:space="preserve">kävele hitaasti uloskäynnin ohi.</w:t>
      </w:r>
    </w:p>
    <w:p>
      <w:r>
        <w:rPr>
          <w:b/>
        </w:rPr>
        <w:t xml:space="preserve">Esimerkki 5.155</w:t>
      </w:r>
    </w:p>
    <w:p>
      <w:r>
        <w:t xml:space="preserve">Poika kiipeää mekanismin vieressä oleville tikkaille ja kytkee ketjussa roikkuvan lampun päälle. Hän</w:t>
      </w:r>
    </w:p>
    <w:p>
      <w:r>
        <w:rPr>
          <w:b/>
        </w:rPr>
        <w:t xml:space="preserve">Tulos</w:t>
      </w:r>
    </w:p>
    <w:p>
      <w:r>
        <w:t xml:space="preserve">ajaa pois ja kaatuu.</w:t>
      </w:r>
    </w:p>
    <w:p>
      <w:r>
        <w:rPr>
          <w:b/>
        </w:rPr>
        <w:t xml:space="preserve">Esimerkki 5.156</w:t>
      </w:r>
    </w:p>
    <w:p>
      <w:r>
        <w:t xml:space="preserve">Hän näkee jonkun rintaliiveissä ja hameessa. Hänen kätensä ja jalkansa</w:t>
      </w:r>
    </w:p>
    <w:p>
      <w:r>
        <w:rPr>
          <w:b/>
        </w:rPr>
        <w:t xml:space="preserve">Tulos</w:t>
      </w:r>
    </w:p>
    <w:p>
      <w:r>
        <w:t xml:space="preserve">makaavat lattialla.</w:t>
      </w:r>
    </w:p>
    <w:p>
      <w:r>
        <w:rPr>
          <w:b/>
        </w:rPr>
        <w:t xml:space="preserve">Esimerkki 5.157</w:t>
      </w:r>
    </w:p>
    <w:p>
      <w:r>
        <w:t xml:space="preserve">Vartija pudottaa aseensa ja juoksee pois. Joku</w:t>
      </w:r>
    </w:p>
    <w:p>
      <w:r>
        <w:rPr>
          <w:b/>
        </w:rPr>
        <w:t xml:space="preserve">Tulos</w:t>
      </w:r>
    </w:p>
    <w:p>
      <w:r>
        <w:t xml:space="preserve">yhdistyvät, kun joku sulkee oven hänen takanaan.</w:t>
      </w:r>
    </w:p>
    <w:p>
      <w:r>
        <w:rPr>
          <w:b/>
        </w:rPr>
        <w:t xml:space="preserve">Esimerkki 5.158</w:t>
      </w:r>
    </w:p>
    <w:p>
      <w:r>
        <w:t xml:space="preserve">Heidän ympärillään on useita mikrofoneja. Yksi</w:t>
      </w:r>
    </w:p>
    <w:p>
      <w:r>
        <w:rPr>
          <w:b/>
        </w:rPr>
        <w:t xml:space="preserve">Tulos</w:t>
      </w:r>
    </w:p>
    <w:p>
      <w:r>
        <w:t xml:space="preserve">astu alaspäin ja tee cheerleader-rutiini matolla hyppien.</w:t>
      </w:r>
    </w:p>
    <w:p>
      <w:r>
        <w:rPr>
          <w:b/>
        </w:rPr>
        <w:t xml:space="preserve">Esimerkki 5.159</w:t>
      </w:r>
    </w:p>
    <w:p>
      <w:r>
        <w:t xml:space="preserve">Amiraali seuraa kiikarinsa läpi aluksen nousua. Hän</w:t>
      </w:r>
    </w:p>
    <w:p>
      <w:r>
        <w:rPr>
          <w:b/>
        </w:rPr>
        <w:t xml:space="preserve">Tulos</w:t>
      </w:r>
    </w:p>
    <w:p>
      <w:r>
        <w:t xml:space="preserve">tulipalot, jotka puristuvat selän kautta kannelle.</w:t>
      </w:r>
    </w:p>
    <w:p>
      <w:r>
        <w:rPr>
          <w:b/>
        </w:rPr>
        <w:t xml:space="preserve">Esimerkki 5.160</w:t>
      </w:r>
    </w:p>
    <w:p>
      <w:r>
        <w:t xml:space="preserve">Yksitoistavuotias katsoo ylös ja osoittaa innoissaan: valopiste putoaa uskomattoman tähtitaivaan poikki. Ihmiset</w:t>
      </w:r>
    </w:p>
    <w:p>
      <w:r>
        <w:rPr>
          <w:b/>
        </w:rPr>
        <w:t xml:space="preserve">Tulos</w:t>
      </w:r>
    </w:p>
    <w:p>
      <w:r>
        <w:t xml:space="preserve">käännä viimeinenkin kiilto.</w:t>
      </w:r>
    </w:p>
    <w:p>
      <w:r>
        <w:rPr>
          <w:b/>
        </w:rPr>
        <w:t xml:space="preserve">Esimerkki 5.161</w:t>
      </w:r>
    </w:p>
    <w:p>
      <w:r>
        <w:t xml:space="preserve">Hänen takanaan saapuu mies kahden vaalean naisen kanssa, joista toisella on silmiinpistävä oranssi hame. Joku</w:t>
      </w:r>
    </w:p>
    <w:p>
      <w:r>
        <w:rPr>
          <w:b/>
        </w:rPr>
        <w:t xml:space="preserve">Tulos</w:t>
      </w:r>
    </w:p>
    <w:p>
      <w:r>
        <w:t xml:space="preserve">istuu tuolissa liikkumatta.</w:t>
      </w:r>
    </w:p>
    <w:p>
      <w:r>
        <w:rPr>
          <w:b/>
        </w:rPr>
        <w:t xml:space="preserve">Esimerkki 5.162</w:t>
      </w:r>
    </w:p>
    <w:p>
      <w:r>
        <w:t xml:space="preserve">Joku asettaa soittimen telakalle. Joku istuu tuolissa ja joku</w:t>
      </w:r>
    </w:p>
    <w:p>
      <w:r>
        <w:rPr>
          <w:b/>
        </w:rPr>
        <w:t xml:space="preserve">Tulos</w:t>
      </w:r>
    </w:p>
    <w:p>
      <w:r>
        <w:t xml:space="preserve">istuu pienessä veneessä.</w:t>
      </w:r>
    </w:p>
    <w:p>
      <w:r>
        <w:rPr>
          <w:b/>
        </w:rPr>
        <w:t xml:space="preserve">Esimerkki 5.163</w:t>
      </w:r>
    </w:p>
    <w:p>
      <w:r>
        <w:t xml:space="preserve">Poika istuu pöydän ääressä näpyttelemässä Rubikin kuutiota ja asettaa sen sitten pöydälle. Sitten poika</w:t>
      </w:r>
    </w:p>
    <w:p>
      <w:r>
        <w:rPr>
          <w:b/>
        </w:rPr>
        <w:t xml:space="preserve">Tulos</w:t>
      </w:r>
    </w:p>
    <w:p>
      <w:r>
        <w:t xml:space="preserve">ratkaisee kuution ja ratkaisee lisää palapelistä palapelin.</w:t>
      </w:r>
    </w:p>
    <w:p>
      <w:r>
        <w:rPr>
          <w:b/>
        </w:rPr>
        <w:t xml:space="preserve">Esimerkki 5.164</w:t>
      </w:r>
    </w:p>
    <w:p>
      <w:r>
        <w:t xml:space="preserve">Salkkua kantava mies kättelee kenraalia. Ulkona lähtevät baptistit</w:t>
      </w:r>
    </w:p>
    <w:p>
      <w:r>
        <w:rPr>
          <w:b/>
        </w:rPr>
        <w:t xml:space="preserve">Tulos</w:t>
      </w:r>
    </w:p>
    <w:p>
      <w:r>
        <w:t xml:space="preserve">mies kohtaa portin, joka on merkitty pilke silmäkulmassa.</w:t>
      </w:r>
    </w:p>
    <w:p>
      <w:r>
        <w:rPr>
          <w:b/>
        </w:rPr>
        <w:t xml:space="preserve">Esimerkki 5.165</w:t>
      </w:r>
    </w:p>
    <w:p>
      <w:r>
        <w:t xml:space="preserve">Verkkoon on vaikea saada ihmisiä ja autoa mahtumaan. Joku</w:t>
      </w:r>
    </w:p>
    <w:p>
      <w:r>
        <w:rPr>
          <w:b/>
        </w:rPr>
        <w:t xml:space="preserve">Tulos</w:t>
      </w:r>
    </w:p>
    <w:p>
      <w:r>
        <w:t xml:space="preserve">juoksee itseään pelästyneenä ja liu'uttaa sitten oven sivuun.</w:t>
      </w:r>
    </w:p>
    <w:p>
      <w:r>
        <w:rPr>
          <w:b/>
        </w:rPr>
        <w:t xml:space="preserve">Esimerkki 5.166</w:t>
      </w:r>
    </w:p>
    <w:p>
      <w:r>
        <w:t xml:space="preserve">Nainen punoo toisen hiukset ympäriinsä ja kiinnittää ne takanaan. Nainen</w:t>
      </w:r>
    </w:p>
    <w:p>
      <w:r>
        <w:rPr>
          <w:b/>
        </w:rPr>
        <w:t xml:space="preserve">Tulos</w:t>
      </w:r>
    </w:p>
    <w:p>
      <w:r>
        <w:t xml:space="preserve">näytetään sitten laittamassa linssejä korviinsa ja kiristämässä piilolinssiä.</w:t>
      </w:r>
    </w:p>
    <w:p>
      <w:r>
        <w:rPr>
          <w:b/>
        </w:rPr>
        <w:t xml:space="preserve">Esimerkki 5.167</w:t>
      </w:r>
    </w:p>
    <w:p>
      <w:r>
        <w:t xml:space="preserve">Ihmisten harmiksi ihmiset eivät suostu tanssimaan. Neljä heistä</w:t>
      </w:r>
    </w:p>
    <w:p>
      <w:r>
        <w:rPr>
          <w:b/>
        </w:rPr>
        <w:t xml:space="preserve">Tulos</w:t>
      </w:r>
    </w:p>
    <w:p>
      <w:r>
        <w:t xml:space="preserve">kävellä takaisin väkijoukkoon.</w:t>
      </w:r>
    </w:p>
    <w:p>
      <w:r>
        <w:rPr>
          <w:b/>
        </w:rPr>
        <w:t xml:space="preserve">Esimerkki 5.168</w:t>
      </w:r>
    </w:p>
    <w:p>
      <w:r>
        <w:t xml:space="preserve">Auto menee ohi, ja joku pyöräilee pois. Takaisin kahdella pyörällä, hän</w:t>
      </w:r>
    </w:p>
    <w:p>
      <w:r>
        <w:rPr>
          <w:b/>
        </w:rPr>
        <w:t xml:space="preserve">Tulos</w:t>
      </w:r>
    </w:p>
    <w:p>
      <w:r>
        <w:t xml:space="preserve">potkaisee puhelimen ilmaan.</w:t>
      </w:r>
    </w:p>
    <w:p>
      <w:r>
        <w:rPr>
          <w:b/>
        </w:rPr>
        <w:t xml:space="preserve">Esimerkki 5.169</w:t>
      </w:r>
    </w:p>
    <w:p>
      <w:r>
        <w:t xml:space="preserve">Harmaat koirat ryntäävät lähtöporteista radalle. Ihmiset</w:t>
      </w:r>
    </w:p>
    <w:p>
      <w:r>
        <w:rPr>
          <w:b/>
        </w:rPr>
        <w:t xml:space="preserve">Tulos</w:t>
      </w:r>
    </w:p>
    <w:p>
      <w:r>
        <w:t xml:space="preserve">voi olla jonkinlainen sotilaallinen hiihto.</w:t>
      </w:r>
    </w:p>
    <w:p>
      <w:r>
        <w:rPr>
          <w:b/>
        </w:rPr>
        <w:t xml:space="preserve">Esimerkki 5.170</w:t>
      </w:r>
    </w:p>
    <w:p>
      <w:r>
        <w:t xml:space="preserve">Myöhemmin illalla joku, joka on pukeutunut tyylikkäästi raittiiseen pukuun ja jonka tummat hiukset on pyyhkäisty siistiin sivutukkaan, pysähtyy muutaman metrin päähän ravintolan sisäänkäynnistä ja vetää rintataskustaan jonkun sormuksen. Joku näyttää kiihtyneeltä.</w:t>
      </w:r>
    </w:p>
    <w:p>
      <w:r>
        <w:rPr>
          <w:b/>
        </w:rPr>
        <w:t xml:space="preserve">Tulos</w:t>
      </w:r>
    </w:p>
    <w:p>
      <w:r>
        <w:t xml:space="preserve">räpäyttää silmiään ja pitää nyt kädessään vain kiikaria.</w:t>
      </w:r>
    </w:p>
    <w:p>
      <w:r>
        <w:rPr>
          <w:b/>
        </w:rPr>
        <w:t xml:space="preserve">Esimerkki 5.171</w:t>
      </w:r>
    </w:p>
    <w:p>
      <w:r>
        <w:t xml:space="preserve">Istanbulilainen kilpailija hyppää hiekkakuopassa hyvin pitkälle. Kilpailijat</w:t>
      </w:r>
    </w:p>
    <w:p>
      <w:r>
        <w:rPr>
          <w:b/>
        </w:rPr>
        <w:t xml:space="preserve">Tulos</w:t>
      </w:r>
    </w:p>
    <w:p>
      <w:r>
        <w:t xml:space="preserve">taputtaa yleisön kuuntelemille haastatteluille.</w:t>
      </w:r>
    </w:p>
    <w:p>
      <w:r>
        <w:rPr>
          <w:b/>
        </w:rPr>
        <w:t xml:space="preserve">Esimerkki 5.172</w:t>
      </w:r>
    </w:p>
    <w:p>
      <w:r>
        <w:t xml:space="preserve">Miehen nähdään käyttävän kalliokiipeilyvarusteita. Hän</w:t>
      </w:r>
    </w:p>
    <w:p>
      <w:r>
        <w:rPr>
          <w:b/>
        </w:rPr>
        <w:t xml:space="preserve">Tulos</w:t>
      </w:r>
    </w:p>
    <w:p>
      <w:r>
        <w:t xml:space="preserve">katsoo kiikareiden läpi.</w:t>
      </w:r>
    </w:p>
    <w:p>
      <w:r>
        <w:rPr>
          <w:b/>
        </w:rPr>
        <w:t xml:space="preserve">Esimerkki 5.173</w:t>
      </w:r>
    </w:p>
    <w:p>
      <w:r>
        <w:t xml:space="preserve">Mies laittaa toisen kätensä selkänsä taakse ja mukautuu yrittäessään nostaa pullon suullaan. Sitten mies</w:t>
      </w:r>
    </w:p>
    <w:p>
      <w:r>
        <w:rPr>
          <w:b/>
        </w:rPr>
        <w:t xml:space="preserve">Tulos</w:t>
      </w:r>
    </w:p>
    <w:p>
      <w:r>
        <w:t xml:space="preserve">ottaa kaksi viipaletta keraamisesta kupista.</w:t>
      </w:r>
    </w:p>
    <w:p>
      <w:r>
        <w:rPr>
          <w:b/>
        </w:rPr>
        <w:t xml:space="preserve">Esimerkki 5.174</w:t>
      </w:r>
    </w:p>
    <w:p>
      <w:r>
        <w:t xml:space="preserve">Tyttö nappaa tikat ja puhuu kameralle. Sitten tyttö</w:t>
      </w:r>
    </w:p>
    <w:p>
      <w:r>
        <w:rPr>
          <w:b/>
        </w:rPr>
        <w:t xml:space="preserve">Tulos</w:t>
      </w:r>
    </w:p>
    <w:p>
      <w:r>
        <w:t xml:space="preserve">liikuttaa käsiään ja heittää kepin yhdellä liikkeellä.</w:t>
      </w:r>
    </w:p>
    <w:p>
      <w:r>
        <w:rPr>
          <w:b/>
        </w:rPr>
        <w:t xml:space="preserve">Esimerkki 5.175</w:t>
      </w:r>
    </w:p>
    <w:p>
      <w:r>
        <w:t xml:space="preserve">Henkilön nähdään istuvan käsi ojennettuna, kun muut tatuoivat häntä. Mies</w:t>
      </w:r>
    </w:p>
    <w:p>
      <w:r>
        <w:rPr>
          <w:b/>
        </w:rPr>
        <w:t xml:space="preserve">Tulos</w:t>
      </w:r>
    </w:p>
    <w:p>
      <w:r>
        <w:t xml:space="preserve">polvistuu ja avaa sauvan.</w:t>
      </w:r>
    </w:p>
    <w:p>
      <w:r>
        <w:rPr>
          <w:b/>
        </w:rPr>
        <w:t xml:space="preserve">Esimerkki 5.176</w:t>
      </w:r>
    </w:p>
    <w:p>
      <w:r>
        <w:t xml:space="preserve">Jostain yläkerrasta kuuluu, että pikkulapsi alkaa itkeä. Florence</w:t>
      </w:r>
    </w:p>
    <w:p>
      <w:r>
        <w:rPr>
          <w:b/>
        </w:rPr>
        <w:t xml:space="preserve">Tulos</w:t>
      </w:r>
    </w:p>
    <w:p>
      <w:r>
        <w:t xml:space="preserve">liukuu lavalla ylös ja alas.</w:t>
      </w:r>
    </w:p>
    <w:p>
      <w:r>
        <w:rPr>
          <w:b/>
        </w:rPr>
        <w:t xml:space="preserve">Esimerkki 5.177</w:t>
      </w:r>
    </w:p>
    <w:p>
      <w:r>
        <w:t xml:space="preserve">Hän osoittaa posliinikaappia. Hän</w:t>
      </w:r>
    </w:p>
    <w:p>
      <w:r>
        <w:rPr>
          <w:b/>
        </w:rPr>
        <w:t xml:space="preserve">Tulos</w:t>
      </w:r>
    </w:p>
    <w:p>
      <w:r>
        <w:t xml:space="preserve">hölkkää ovelle.</w:t>
      </w:r>
    </w:p>
    <w:p>
      <w:r>
        <w:rPr>
          <w:b/>
        </w:rPr>
        <w:t xml:space="preserve">Esimerkki 5.178</w:t>
      </w:r>
    </w:p>
    <w:p>
      <w:r>
        <w:t xml:space="preserve">Pienten ikkunarivien hopeanharmaa valo hehkuu oudoissa esineissä. Hänen vasemmalla puolellaan, portaiden takana, on kaksi uhkaavaa hahmoa.</w:t>
      </w:r>
    </w:p>
    <w:p>
      <w:r>
        <w:rPr>
          <w:b/>
        </w:rPr>
        <w:t xml:space="preserve">Tulos</w:t>
      </w:r>
    </w:p>
    <w:p>
      <w:r>
        <w:t xml:space="preserve">muodostavat kammion, jossa on iso kasa kaavioita ja sen sisällä olevia kirjaimia.</w:t>
      </w:r>
    </w:p>
    <w:p>
      <w:r>
        <w:rPr>
          <w:b/>
        </w:rPr>
        <w:t xml:space="preserve">Esimerkki 5.179</w:t>
      </w:r>
    </w:p>
    <w:p>
      <w:r>
        <w:t xml:space="preserve">Lähikuvassa näkyy nurmikko, jonka jälkeen henkilö kävelee sisään työkalua kädessään. Sitten henkilö</w:t>
      </w:r>
    </w:p>
    <w:p>
      <w:r>
        <w:rPr>
          <w:b/>
        </w:rPr>
        <w:t xml:space="preserve">Tulos</w:t>
      </w:r>
    </w:p>
    <w:p>
      <w:r>
        <w:t xml:space="preserve">työntää tapetti koko seinän pituudelta enemmän puhtaampaa.</w:t>
      </w:r>
    </w:p>
    <w:p>
      <w:r>
        <w:rPr>
          <w:b/>
        </w:rPr>
        <w:t xml:space="preserve">Esimerkki 5.180</w:t>
      </w:r>
    </w:p>
    <w:p>
      <w:r>
        <w:t xml:space="preserve">Ihmiset painautuvat seinää vasten, joku pitää yhä rikkinäistä maljakkoa kädessään. Joku</w:t>
      </w:r>
    </w:p>
    <w:p>
      <w:r>
        <w:rPr>
          <w:b/>
        </w:rPr>
        <w:t xml:space="preserve">Tulos</w:t>
      </w:r>
    </w:p>
    <w:p>
      <w:r>
        <w:t xml:space="preserve">tuijottaa kuvia.</w:t>
      </w:r>
    </w:p>
    <w:p>
      <w:r>
        <w:rPr>
          <w:b/>
        </w:rPr>
        <w:t xml:space="preserve">Esimerkki 5.181</w:t>
      </w:r>
    </w:p>
    <w:p>
      <w:r>
        <w:t xml:space="preserve">Joku lähtee ja joku sulkee oven. Työhuoneesta juoksee joku ja joku</w:t>
      </w:r>
    </w:p>
    <w:p>
      <w:r>
        <w:rPr>
          <w:b/>
        </w:rPr>
        <w:t xml:space="preserve">Tulos</w:t>
      </w:r>
    </w:p>
    <w:p>
      <w:r>
        <w:t xml:space="preserve">astu yhden huoneen näkymään.</w:t>
      </w:r>
    </w:p>
    <w:p>
      <w:r>
        <w:rPr>
          <w:b/>
        </w:rPr>
        <w:t xml:space="preserve">Esimerkki 5.182</w:t>
      </w:r>
    </w:p>
    <w:p>
      <w:r>
        <w:t xml:space="preserve">Nainen säiliötoppi varovasti harjaamalla valkoinen hevonen ympyrän liikettä niskasta sen vartalon takaosaan. Hän</w:t>
      </w:r>
    </w:p>
    <w:p>
      <w:r>
        <w:rPr>
          <w:b/>
        </w:rPr>
        <w:t xml:space="preserve">Tulos</w:t>
      </w:r>
    </w:p>
    <w:p>
      <w:r>
        <w:t xml:space="preserve">laittoi märän kävelykepin käsivarteensa.</w:t>
      </w:r>
    </w:p>
    <w:p>
      <w:r>
        <w:rPr>
          <w:b/>
        </w:rPr>
        <w:t xml:space="preserve">Esimerkki 5.183</w:t>
      </w:r>
    </w:p>
    <w:p>
      <w:r>
        <w:t xml:space="preserve">Joku makaa sohvalla, ja joku kiipeää rakastavasti hänen päälleen. Myöhemmin joku</w:t>
      </w:r>
    </w:p>
    <w:p>
      <w:r>
        <w:rPr>
          <w:b/>
        </w:rPr>
        <w:t xml:space="preserve">Tulos</w:t>
      </w:r>
    </w:p>
    <w:p>
      <w:r>
        <w:t xml:space="preserve">vaeltaa rinteen läpi kantaen 20 kahvia.</w:t>
      </w:r>
    </w:p>
    <w:p>
      <w:r>
        <w:rPr>
          <w:b/>
        </w:rPr>
        <w:t xml:space="preserve">Esimerkki 5.184</w:t>
      </w:r>
    </w:p>
    <w:p>
      <w:r>
        <w:t xml:space="preserve">Joku katsoo poikien puoleen. Joku</w:t>
      </w:r>
    </w:p>
    <w:p>
      <w:r>
        <w:rPr>
          <w:b/>
        </w:rPr>
        <w:t xml:space="preserve">Tulos</w:t>
      </w:r>
    </w:p>
    <w:p>
      <w:r>
        <w:t xml:space="preserve">saa tekstiviestin pojaltaan, joka on nyt baarissa.</w:t>
      </w:r>
    </w:p>
    <w:p>
      <w:r>
        <w:rPr>
          <w:b/>
        </w:rPr>
        <w:t xml:space="preserve">Esimerkki 5.185</w:t>
      </w:r>
    </w:p>
    <w:p>
      <w:r>
        <w:t xml:space="preserve">Hän nauhoittaa kenkänsä ja lähtee kilpailemaan. Ihmiset</w:t>
      </w:r>
    </w:p>
    <w:p>
      <w:r>
        <w:rPr>
          <w:b/>
        </w:rPr>
        <w:t xml:space="preserve">Tulos</w:t>
      </w:r>
    </w:p>
    <w:p>
      <w:r>
        <w:t xml:space="preserve">jatkavat hänen seuraamistaan, kun heille näytetään, että he käyttävät ensimmäistä.</w:t>
      </w:r>
    </w:p>
    <w:p>
      <w:r>
        <w:rPr>
          <w:b/>
        </w:rPr>
        <w:t xml:space="preserve">Esimerkki 5.186</w:t>
      </w:r>
    </w:p>
    <w:p>
      <w:r>
        <w:t xml:space="preserve">Useat osallistujat esittävät temppujaan katsojien hurratessa ja taputtaessa heille. He</w:t>
      </w:r>
    </w:p>
    <w:p>
      <w:r>
        <w:rPr>
          <w:b/>
        </w:rPr>
        <w:t xml:space="preserve">Tulos</w:t>
      </w:r>
    </w:p>
    <w:p>
      <w:r>
        <w:t xml:space="preserve">kiertää puun.</w:t>
      </w:r>
    </w:p>
    <w:p>
      <w:r>
        <w:rPr>
          <w:b/>
        </w:rPr>
        <w:t xml:space="preserve">Esimerkki 5.187</w:t>
      </w:r>
    </w:p>
    <w:p>
      <w:r>
        <w:t xml:space="preserve">Kamera panoroi vasemmalle, kunnes se pysähtyy laulun - kirjailijan studion - päälle. Hän</w:t>
      </w:r>
    </w:p>
    <w:p>
      <w:r>
        <w:rPr>
          <w:b/>
        </w:rPr>
        <w:t xml:space="preserve">Tulos</w:t>
      </w:r>
    </w:p>
    <w:p>
      <w:r>
        <w:t xml:space="preserve">ohittaa laatikon jälleen kerran ja katsoo sitten jälleen ulos enkelin kansioon.</w:t>
      </w:r>
    </w:p>
    <w:p>
      <w:r>
        <w:rPr>
          <w:b/>
        </w:rPr>
        <w:t xml:space="preserve">Esimerkki 5.188</w:t>
      </w:r>
    </w:p>
    <w:p>
      <w:r>
        <w:t xml:space="preserve">Joku seisoo epävarmasti auton lähellä, onnettomuuden järkyttämänä. Joku</w:t>
      </w:r>
    </w:p>
    <w:p>
      <w:r>
        <w:rPr>
          <w:b/>
        </w:rPr>
        <w:t xml:space="preserve">Tulos</w:t>
      </w:r>
    </w:p>
    <w:p>
      <w:r>
        <w:t xml:space="preserve">nousee autosta.</w:t>
      </w:r>
    </w:p>
    <w:p>
      <w:r>
        <w:rPr>
          <w:b/>
        </w:rPr>
        <w:t xml:space="preserve">Esimerkki 5.189</w:t>
      </w:r>
    </w:p>
    <w:p>
      <w:r>
        <w:t xml:space="preserve">Hänellä on hanskat kädessään, hän suihkuttaa puhdistusainetta lavuaarin ympärille ja jynssää harjalla. Hän</w:t>
      </w:r>
    </w:p>
    <w:p>
      <w:r>
        <w:rPr>
          <w:b/>
        </w:rPr>
        <w:t xml:space="preserve">Tulos</w:t>
      </w:r>
    </w:p>
    <w:p>
      <w:r>
        <w:t xml:space="preserve">jatkaa naisen pesemistä lavuaarissa.</w:t>
      </w:r>
    </w:p>
    <w:p>
      <w:r>
        <w:rPr>
          <w:b/>
        </w:rPr>
        <w:t xml:space="preserve">Esimerkki 5.190</w:t>
      </w:r>
    </w:p>
    <w:p>
      <w:r>
        <w:t xml:space="preserve">Näytetään useita pätkiä, joissa ihmiset kiipeilevät kallioseiniä pitkin, kun monet muut puhuvat kameralle. Useita muita ihmisiä</w:t>
      </w:r>
    </w:p>
    <w:p>
      <w:r>
        <w:rPr>
          <w:b/>
        </w:rPr>
        <w:t xml:space="preserve">Tulos</w:t>
      </w:r>
    </w:p>
    <w:p>
      <w:r>
        <w:t xml:space="preserve">näytetään lähikuvassa, ja näytöllä näkyy jälleen verkkosivuston tilastot.</w:t>
      </w:r>
    </w:p>
    <w:p>
      <w:r>
        <w:rPr>
          <w:b/>
        </w:rPr>
        <w:t xml:space="preserve">Esimerkki 5.191</w:t>
      </w:r>
    </w:p>
    <w:p>
      <w:r>
        <w:t xml:space="preserve">Sinisen joukkueen jäsen taistelee kahta puolustajaa vastaan maalin lähellä ja tekee pisteen. Pelaajat</w:t>
      </w:r>
    </w:p>
    <w:p>
      <w:r>
        <w:rPr>
          <w:b/>
        </w:rPr>
        <w:t xml:space="preserve">Tulos</w:t>
      </w:r>
    </w:p>
    <w:p>
      <w:r>
        <w:t xml:space="preserve">ja sitten mattojen poikki suoraan ihmisten kanssa, jotka valmistautuvat vastaanottamaan.</w:t>
      </w:r>
    </w:p>
    <w:p>
      <w:r>
        <w:rPr>
          <w:b/>
        </w:rPr>
        <w:t xml:space="preserve">Esimerkki 5.192</w:t>
      </w:r>
    </w:p>
    <w:p>
      <w:r>
        <w:t xml:space="preserve">Hän kääntyy matkustajan vieressä olevan miehen puoleen ja hyppää hänen luokseen. Joku</w:t>
      </w:r>
    </w:p>
    <w:p>
      <w:r>
        <w:rPr>
          <w:b/>
        </w:rPr>
        <w:t xml:space="preserve">Tulos</w:t>
      </w:r>
    </w:p>
    <w:p>
      <w:r>
        <w:t xml:space="preserve">, joku räjäyttää smaragdin tyhjälle taivaalle ja juoksee sitten vuoren ystäviin.</w:t>
      </w:r>
    </w:p>
    <w:p>
      <w:r>
        <w:rPr>
          <w:b/>
        </w:rPr>
        <w:t xml:space="preserve">Esimerkki 5.193</w:t>
      </w:r>
    </w:p>
    <w:p>
      <w:r>
        <w:t xml:space="preserve">Sen jälkeen hän laittaa luomiväriä ja katsoo samalla kameraan. Lopulta hän</w:t>
      </w:r>
    </w:p>
    <w:p>
      <w:r>
        <w:rPr>
          <w:b/>
        </w:rPr>
        <w:t xml:space="preserve">Tulos</w:t>
      </w:r>
    </w:p>
    <w:p>
      <w:r>
        <w:t xml:space="preserve">katsoo vaivihkaa huoneen poikki näyttääkseen, miten oikein hiipiä nyt.</w:t>
      </w:r>
    </w:p>
    <w:p>
      <w:r>
        <w:rPr>
          <w:b/>
        </w:rPr>
        <w:t xml:space="preserve">Esimerkki 5.194</w:t>
      </w:r>
    </w:p>
    <w:p>
      <w:r>
        <w:t xml:space="preserve">Hänen koiransa tulee ulos ja alkaa seurata häntä hieman, kun hän on lähempänä taloa. Pihalla</w:t>
      </w:r>
    </w:p>
    <w:p>
      <w:r>
        <w:rPr>
          <w:b/>
        </w:rPr>
        <w:t xml:space="preserve">Tulos</w:t>
      </w:r>
    </w:p>
    <w:p>
      <w:r>
        <w:t xml:space="preserve">hihna on valkoinen ja valkoinen ja muutama koira pukeutunut suolaa.</w:t>
      </w:r>
    </w:p>
    <w:p>
      <w:r>
        <w:rPr>
          <w:b/>
        </w:rPr>
        <w:t xml:space="preserve">Esimerkki 5.195</w:t>
      </w:r>
    </w:p>
    <w:p>
      <w:r>
        <w:t xml:space="preserve">Siniseen toppiin pukeutunut mies heiluttaa kirvestä ja halkaisee polttopuita. Kirves</w:t>
      </w:r>
    </w:p>
    <w:p>
      <w:r>
        <w:rPr>
          <w:b/>
        </w:rPr>
        <w:t xml:space="preserve">Tulos</w:t>
      </w:r>
    </w:p>
    <w:p>
      <w:r>
        <w:t xml:space="preserve">iskee kirveellään ikkunat rikki, kun seriffi vetää karjaa.</w:t>
      </w:r>
    </w:p>
    <w:p>
      <w:r>
        <w:rPr>
          <w:b/>
        </w:rPr>
        <w:t xml:space="preserve">Esimerkki 5.196</w:t>
      </w:r>
    </w:p>
    <w:p>
      <w:r>
        <w:t xml:space="preserve">Hymyillen Autumnin vaalea ystävä pudistaa päätään. Sillä välin joku</w:t>
      </w:r>
    </w:p>
    <w:p>
      <w:r>
        <w:rPr>
          <w:b/>
        </w:rPr>
        <w:t xml:space="preserve">Tulos</w:t>
      </w:r>
    </w:p>
    <w:p>
      <w:r>
        <w:t xml:space="preserve">löytää viestin numeron 17 ulkopuolelta.</w:t>
      </w:r>
    </w:p>
    <w:p>
      <w:r>
        <w:rPr>
          <w:b/>
        </w:rPr>
        <w:t xml:space="preserve">Esimerkki 5.197</w:t>
      </w:r>
    </w:p>
    <w:p>
      <w:r>
        <w:t xml:space="preserve">Hän kiirehtii kohti rajaa. Vaalea nainen</w:t>
      </w:r>
    </w:p>
    <w:p>
      <w:r>
        <w:rPr>
          <w:b/>
        </w:rPr>
        <w:t xml:space="preserve">Tulos</w:t>
      </w:r>
    </w:p>
    <w:p>
      <w:r>
        <w:t xml:space="preserve">tuijottaa naista hetken.</w:t>
      </w:r>
    </w:p>
    <w:p>
      <w:r>
        <w:rPr>
          <w:b/>
        </w:rPr>
        <w:t xml:space="preserve">Esimerkki 5.198</w:t>
      </w:r>
    </w:p>
    <w:p>
      <w:r>
        <w:t xml:space="preserve">Kun hän saapuu alueelle, hän kiipeää sieltä pois, kävelee pyöränsä telineeseen ja jättää sen sinne. Hän</w:t>
      </w:r>
    </w:p>
    <w:p>
      <w:r>
        <w:rPr>
          <w:b/>
        </w:rPr>
        <w:t xml:space="preserve">Tulos</w:t>
      </w:r>
    </w:p>
    <w:p>
      <w:r>
        <w:t xml:space="preserve">siirtää testin takaisin puuhun ja ottaa siitä sytytysnesteen.</w:t>
      </w:r>
    </w:p>
    <w:p>
      <w:r>
        <w:rPr>
          <w:b/>
        </w:rPr>
        <w:t xml:space="preserve">Esimerkki 5.199</w:t>
      </w:r>
    </w:p>
    <w:p>
      <w:r>
        <w:t xml:space="preserve">Miehen nähdään käyttävän vasaraa ja työkalua katon palasten irrottamiseen. Sitten mies</w:t>
      </w:r>
    </w:p>
    <w:p>
      <w:r>
        <w:rPr>
          <w:b/>
        </w:rPr>
        <w:t xml:space="preserve">Tulos</w:t>
      </w:r>
    </w:p>
    <w:p>
      <w:r>
        <w:t xml:space="preserve">puhaltaa paloja, kun irrotat renkaat.</w:t>
      </w:r>
    </w:p>
    <w:p>
      <w:r>
        <w:rPr>
          <w:b/>
        </w:rPr>
        <w:t xml:space="preserve">Esimerkki 5.200</w:t>
      </w:r>
    </w:p>
    <w:p>
      <w:r>
        <w:t xml:space="preserve">Hänen huomaamattaan joku tekee nyrkin ja irvistää. Hän</w:t>
      </w:r>
    </w:p>
    <w:p>
      <w:r>
        <w:rPr>
          <w:b/>
        </w:rPr>
        <w:t xml:space="preserve">Tulos</w:t>
      </w:r>
    </w:p>
    <w:p>
      <w:r>
        <w:t xml:space="preserve">räpäyttää silmiään ja tuijottaa eteenpäin kuin planeetta.</w:t>
      </w:r>
    </w:p>
    <w:p>
      <w:r>
        <w:rPr>
          <w:b/>
        </w:rPr>
        <w:t xml:space="preserve">Esimerkki 5.201</w:t>
      </w:r>
    </w:p>
    <w:p>
      <w:r>
        <w:t xml:space="preserve">Joukko uimareita on julkisessa uima-altaassa. He</w:t>
      </w:r>
    </w:p>
    <w:p>
      <w:r>
        <w:rPr>
          <w:b/>
        </w:rPr>
        <w:t xml:space="preserve">Tulos</w:t>
      </w:r>
    </w:p>
    <w:p>
      <w:r>
        <w:t xml:space="preserve">pitävät hauskaa.</w:t>
      </w:r>
    </w:p>
    <w:p>
      <w:r>
        <w:rPr>
          <w:b/>
        </w:rPr>
        <w:t xml:space="preserve">Esimerkki 5.202</w:t>
      </w:r>
    </w:p>
    <w:p>
      <w:r>
        <w:t xml:space="preserve">Hän avaa paketin ja huomaa, että siinä on pieni puulaatikko. Joku</w:t>
      </w:r>
    </w:p>
    <w:p>
      <w:r>
        <w:rPr>
          <w:b/>
        </w:rPr>
        <w:t xml:space="preserve">Tulos</w:t>
      </w:r>
    </w:p>
    <w:p>
      <w:r>
        <w:t xml:space="preserve">ovat pankissa.</w:t>
      </w:r>
    </w:p>
    <w:p>
      <w:r>
        <w:rPr>
          <w:b/>
        </w:rPr>
        <w:t xml:space="preserve">Esimerkki 5.203</w:t>
      </w:r>
    </w:p>
    <w:p>
      <w:r>
        <w:t xml:space="preserve">Hän putoaa mutaan. He</w:t>
      </w:r>
    </w:p>
    <w:p>
      <w:r>
        <w:rPr>
          <w:b/>
        </w:rPr>
        <w:t xml:space="preserve">Tulos</w:t>
      </w:r>
    </w:p>
    <w:p>
      <w:r>
        <w:t xml:space="preserve">kävellä lumessa.</w:t>
      </w:r>
    </w:p>
    <w:p>
      <w:r>
        <w:rPr>
          <w:b/>
        </w:rPr>
        <w:t xml:space="preserve">Esimerkki 5.204</w:t>
      </w:r>
    </w:p>
    <w:p>
      <w:r>
        <w:t xml:space="preserve">Hän siirtyy yhden surffilaudan luokse. Myöhemmin perhe</w:t>
      </w:r>
    </w:p>
    <w:p>
      <w:r>
        <w:rPr>
          <w:b/>
        </w:rPr>
        <w:t xml:space="preserve">Tulos</w:t>
      </w:r>
    </w:p>
    <w:p>
      <w:r>
        <w:t xml:space="preserve">kuljettaa kolmion jousista veden läpi.</w:t>
      </w:r>
    </w:p>
    <w:p>
      <w:r>
        <w:rPr>
          <w:b/>
        </w:rPr>
        <w:t xml:space="preserve">Esimerkki 5.205</w:t>
      </w:r>
    </w:p>
    <w:p>
      <w:r>
        <w:t xml:space="preserve">Hän vetää revolverin esiin ja iskee saappaan hänen poskeaan vasten. Hän</w:t>
      </w:r>
    </w:p>
    <w:p>
      <w:r>
        <w:rPr>
          <w:b/>
        </w:rPr>
        <w:t xml:space="preserve">Tulos</w:t>
      </w:r>
    </w:p>
    <w:p>
      <w:r>
        <w:t xml:space="preserve">tarkastelee häntä kovasti irvokkaasti.</w:t>
      </w:r>
    </w:p>
    <w:p>
      <w:r>
        <w:rPr>
          <w:b/>
        </w:rPr>
        <w:t xml:space="preserve">Esimerkki 5.206</w:t>
      </w:r>
    </w:p>
    <w:p>
      <w:r>
        <w:t xml:space="preserve">Joku auttaa jotakuta koristamaan joulukuusen. Tämän kohtauksen aikana joku</w:t>
      </w:r>
    </w:p>
    <w:p>
      <w:r>
        <w:rPr>
          <w:b/>
        </w:rPr>
        <w:t xml:space="preserve">Tulos</w:t>
      </w:r>
    </w:p>
    <w:p>
      <w:r>
        <w:t xml:space="preserve">teeskentelee ampuvansa takaisin hiuksia ja halaa.</w:t>
      </w:r>
    </w:p>
    <w:p>
      <w:r>
        <w:rPr>
          <w:b/>
        </w:rPr>
        <w:t xml:space="preserve">Esimerkki 5.207</w:t>
      </w:r>
    </w:p>
    <w:p>
      <w:r>
        <w:t xml:space="preserve">Vesi valuu oven alta sisään. Hän</w:t>
      </w:r>
    </w:p>
    <w:p>
      <w:r>
        <w:rPr>
          <w:b/>
        </w:rPr>
        <w:t xml:space="preserve">Tulos</w:t>
      </w:r>
    </w:p>
    <w:p>
      <w:r>
        <w:t xml:space="preserve">löytää jonkun seisovan joen rannalla.</w:t>
      </w:r>
    </w:p>
    <w:p>
      <w:r>
        <w:rPr>
          <w:b/>
        </w:rPr>
        <w:t xml:space="preserve">Esimerkki 5.208</w:t>
      </w:r>
    </w:p>
    <w:p>
      <w:r>
        <w:t xml:space="preserve">Hän lähtee pois ja jättää jonkun tuijottamaan tulta. Myöhemmin sotilasajoneuvojen saattue</w:t>
      </w:r>
    </w:p>
    <w:p>
      <w:r>
        <w:rPr>
          <w:b/>
        </w:rPr>
        <w:t xml:space="preserve">Tulos</w:t>
      </w:r>
    </w:p>
    <w:p>
      <w:r>
        <w:t xml:space="preserve">seurata jotakuta hänen autolleen.</w:t>
      </w:r>
    </w:p>
    <w:p>
      <w:r>
        <w:rPr>
          <w:b/>
        </w:rPr>
        <w:t xml:space="preserve">Esimerkki 5.209</w:t>
      </w:r>
    </w:p>
    <w:p>
      <w:r>
        <w:t xml:space="preserve">Hän siirtää katseensa takaisin johonkin. Joku</w:t>
      </w:r>
    </w:p>
    <w:p>
      <w:r>
        <w:rPr>
          <w:b/>
        </w:rPr>
        <w:t xml:space="preserve">Tulos</w:t>
      </w:r>
    </w:p>
    <w:p>
      <w:r>
        <w:t xml:space="preserve">katsoo ylös ja huomaa jonkun sivukellon täydellä hymyllä.</w:t>
      </w:r>
    </w:p>
    <w:p>
      <w:r>
        <w:rPr>
          <w:b/>
        </w:rPr>
        <w:t xml:space="preserve">Esimerkki 5.210</w:t>
      </w:r>
    </w:p>
    <w:p>
      <w:r>
        <w:t xml:space="preserve">Joku taputtaa kättä hänen olkapäälleen. Joku</w:t>
      </w:r>
    </w:p>
    <w:p>
      <w:r>
        <w:rPr>
          <w:b/>
        </w:rPr>
        <w:t xml:space="preserve">Tulos</w:t>
      </w:r>
    </w:p>
    <w:p>
      <w:r>
        <w:t xml:space="preserve">astelee lentokentän kultaisen huoneen läpi.</w:t>
      </w:r>
    </w:p>
    <w:p>
      <w:r>
        <w:rPr>
          <w:b/>
        </w:rPr>
        <w:t xml:space="preserve">Esimerkki 5.211</w:t>
      </w:r>
    </w:p>
    <w:p>
      <w:r>
        <w:t xml:space="preserve">Molemmat alukset saavat vettä ja alkavat upota. Pimeydessä hän</w:t>
      </w:r>
    </w:p>
    <w:p>
      <w:r>
        <w:rPr>
          <w:b/>
        </w:rPr>
        <w:t xml:space="preserve">Tulos</w:t>
      </w:r>
    </w:p>
    <w:p>
      <w:r>
        <w:t xml:space="preserve">katsoo haavaa.</w:t>
      </w:r>
    </w:p>
    <w:p>
      <w:r>
        <w:rPr>
          <w:b/>
        </w:rPr>
        <w:t xml:space="preserve">Esimerkki 5.212</w:t>
      </w:r>
    </w:p>
    <w:p>
      <w:r>
        <w:t xml:space="preserve">Eräällä toisella kadulla joku kiihdyttää liikennettä käyttäen tien molempia puoliskoja. Hän</w:t>
      </w:r>
    </w:p>
    <w:p>
      <w:r>
        <w:rPr>
          <w:b/>
        </w:rPr>
        <w:t xml:space="preserve">Tulos</w:t>
      </w:r>
    </w:p>
    <w:p>
      <w:r>
        <w:t xml:space="preserve">naputtelee tila-autoa, kun hän työskentelee sisälle.</w:t>
      </w:r>
    </w:p>
    <w:p>
      <w:r>
        <w:rPr>
          <w:b/>
        </w:rPr>
        <w:t xml:space="preserve">Esimerkki 5.213</w:t>
      </w:r>
    </w:p>
    <w:p>
      <w:r>
        <w:t xml:space="preserve">Hän työntää päänsä ulos auton ovesta nähdäkseen. Kuntolaukku.</w:t>
      </w:r>
    </w:p>
    <w:p>
      <w:r>
        <w:rPr>
          <w:b/>
        </w:rPr>
        <w:t xml:space="preserve">Tulos</w:t>
      </w:r>
    </w:p>
    <w:p>
      <w:r>
        <w:t xml:space="preserve">ja pikkuhousut asetetaan kasvoille.</w:t>
      </w:r>
    </w:p>
    <w:p>
      <w:r>
        <w:rPr>
          <w:b/>
        </w:rPr>
        <w:t xml:space="preserve">Esimerkki 5.214</w:t>
      </w:r>
    </w:p>
    <w:p>
      <w:r>
        <w:t xml:space="preserve">Kuvia sivussa seisovista ihmisistä sekä ryhmä tyttöjä, jotka leikkivät köydenvetoa keskenään. Useita muita otoksia</w:t>
      </w:r>
    </w:p>
    <w:p>
      <w:r>
        <w:rPr>
          <w:b/>
        </w:rPr>
        <w:t xml:space="preserve">Tulos</w:t>
      </w:r>
    </w:p>
    <w:p>
      <w:r>
        <w:t xml:space="preserve">näytetään jalkapalloilijoita sekä pelaaminen varmistaa, että muut yrittävät voittaa.</w:t>
      </w:r>
    </w:p>
    <w:p>
      <w:r>
        <w:rPr>
          <w:b/>
        </w:rPr>
        <w:t xml:space="preserve">Esimerkki 5.215</w:t>
      </w:r>
    </w:p>
    <w:p>
      <w:r>
        <w:t xml:space="preserve">Pelastusvene laskeutuu karuun maastoon ja törmää kivipilariin ennen kuin se liukuu pysähtymään. Joku</w:t>
      </w:r>
    </w:p>
    <w:p>
      <w:r>
        <w:rPr>
          <w:b/>
        </w:rPr>
        <w:t xml:space="preserve">Tulos</w:t>
      </w:r>
    </w:p>
    <w:p>
      <w:r>
        <w:t xml:space="preserve">ulottuu kolmannen reunan yli ja putoaa takaisin altaaseen.</w:t>
      </w:r>
    </w:p>
    <w:p>
      <w:r>
        <w:rPr>
          <w:b/>
        </w:rPr>
        <w:t xml:space="preserve">Esimerkki 5.216</w:t>
      </w:r>
    </w:p>
    <w:p>
      <w:r>
        <w:t xml:space="preserve">Kun hän hyppää farkkuihin, hän kaatuu. Hän</w:t>
      </w:r>
    </w:p>
    <w:p>
      <w:r>
        <w:rPr>
          <w:b/>
        </w:rPr>
        <w:t xml:space="preserve">Tulos</w:t>
      </w:r>
    </w:p>
    <w:p>
      <w:r>
        <w:t xml:space="preserve">tuijottaa häntä, kun tämä seuraa häntä kävellessään.</w:t>
      </w:r>
    </w:p>
    <w:p>
      <w:r>
        <w:rPr>
          <w:b/>
        </w:rPr>
        <w:t xml:space="preserve">Esimerkki 5.217</w:t>
      </w:r>
    </w:p>
    <w:p>
      <w:r>
        <w:t xml:space="preserve">Hän on melkein tukehtunut niiden lonkeroihin. Hän yrittää taistella niitä vastaan.</w:t>
      </w:r>
    </w:p>
    <w:p>
      <w:r>
        <w:rPr>
          <w:b/>
        </w:rPr>
        <w:t xml:space="preserve">Tulos</w:t>
      </w:r>
    </w:p>
    <w:p>
      <w:r>
        <w:t xml:space="preserve">kääntyy jonkun ohi ja horjuu pois.</w:t>
      </w:r>
    </w:p>
    <w:p>
      <w:r>
        <w:rPr>
          <w:b/>
        </w:rPr>
        <w:t xml:space="preserve">Esimerkki 5.218</w:t>
      </w:r>
    </w:p>
    <w:p>
      <w:r>
        <w:t xml:space="preserve">Mies ottaa lapion ja lapioi lunta sivuun. Kaveri</w:t>
      </w:r>
    </w:p>
    <w:p>
      <w:r>
        <w:rPr>
          <w:b/>
        </w:rPr>
        <w:t xml:space="preserve">Tulos</w:t>
      </w:r>
    </w:p>
    <w:p>
      <w:r>
        <w:t xml:space="preserve">juoksee ympäriinsä ja ampuu poikia.</w:t>
      </w:r>
    </w:p>
    <w:p>
      <w:r>
        <w:rPr>
          <w:b/>
        </w:rPr>
        <w:t xml:space="preserve">Esimerkki 5.219</w:t>
      </w:r>
    </w:p>
    <w:p>
      <w:r>
        <w:t xml:space="preserve">Hän kääntyy kohti korkeaa peiliä. Joku</w:t>
      </w:r>
    </w:p>
    <w:p>
      <w:r>
        <w:rPr>
          <w:b/>
        </w:rPr>
        <w:t xml:space="preserve">Tulos</w:t>
      </w:r>
    </w:p>
    <w:p>
      <w:r>
        <w:t xml:space="preserve">käy kädellä sen läpi.</w:t>
      </w:r>
    </w:p>
    <w:p>
      <w:r>
        <w:rPr>
          <w:b/>
        </w:rPr>
        <w:t xml:space="preserve">Esimerkki 5.220</w:t>
      </w:r>
    </w:p>
    <w:p>
      <w:r>
        <w:t xml:space="preserve">Hänellä on 45 vastaamatonta puhelua. Joku</w:t>
      </w:r>
    </w:p>
    <w:p>
      <w:r>
        <w:rPr>
          <w:b/>
        </w:rPr>
        <w:t xml:space="preserve">Tulos</w:t>
      </w:r>
    </w:p>
    <w:p>
      <w:r>
        <w:t xml:space="preserve">kokoaa lapsensa sänkyyn.</w:t>
      </w:r>
    </w:p>
    <w:p>
      <w:r>
        <w:rPr>
          <w:b/>
        </w:rPr>
        <w:t xml:space="preserve">Esimerkki 5.221</w:t>
      </w:r>
    </w:p>
    <w:p>
      <w:r>
        <w:t xml:space="preserve">Ulkona joku vilkaisee sivulle. Ulkopöydän ääressä joku</w:t>
      </w:r>
    </w:p>
    <w:p>
      <w:r>
        <w:rPr>
          <w:b/>
        </w:rPr>
        <w:t xml:space="preserve">Tulos</w:t>
      </w:r>
    </w:p>
    <w:p>
      <w:r>
        <w:t xml:space="preserve">on levittäytynyt pianon päälle soittamaan.</w:t>
      </w:r>
    </w:p>
    <w:p>
      <w:r>
        <w:rPr>
          <w:b/>
        </w:rPr>
        <w:t xml:space="preserve">Esimerkki 5.222</w:t>
      </w:r>
    </w:p>
    <w:p>
      <w:r>
        <w:t xml:space="preserve">Tuntia myöhemmin valot ovat himmennetty. Suurin osa matkustajista</w:t>
      </w:r>
    </w:p>
    <w:p>
      <w:r>
        <w:rPr>
          <w:b/>
        </w:rPr>
        <w:t xml:space="preserve">Tulos</w:t>
      </w:r>
    </w:p>
    <w:p>
      <w:r>
        <w:t xml:space="preserve">näkyvät illaksi.</w:t>
      </w:r>
    </w:p>
    <w:p>
      <w:r>
        <w:rPr>
          <w:b/>
        </w:rPr>
        <w:t xml:space="preserve">Esimerkki 5.223</w:t>
      </w:r>
    </w:p>
    <w:p>
      <w:r>
        <w:t xml:space="preserve">Hän lähestyy puhelinta epäröiden, eikä tiedä, vastaisiko hän siihen. Nopeasti joku</w:t>
      </w:r>
    </w:p>
    <w:p>
      <w:r>
        <w:rPr>
          <w:b/>
        </w:rPr>
        <w:t xml:space="preserve">Tulos</w:t>
      </w:r>
    </w:p>
    <w:p>
      <w:r>
        <w:t xml:space="preserve">tarttuu puhelimeen ja sammuttaa sen, sen kansi vilahtaa.</w:t>
      </w:r>
    </w:p>
    <w:p>
      <w:r>
        <w:rPr>
          <w:b/>
        </w:rPr>
        <w:t xml:space="preserve">Esimerkki 5.224</w:t>
      </w:r>
    </w:p>
    <w:p>
      <w:r>
        <w:t xml:space="preserve">He alkavat ajella puuta punaisella partakoneella. He</w:t>
      </w:r>
    </w:p>
    <w:p>
      <w:r>
        <w:rPr>
          <w:b/>
        </w:rPr>
        <w:t xml:space="preserve">Tulos</w:t>
      </w:r>
    </w:p>
    <w:p>
      <w:r>
        <w:t xml:space="preserve">käytä hiusten tekoväriä kynsien rikkomiseen.</w:t>
      </w:r>
    </w:p>
    <w:p>
      <w:r>
        <w:rPr>
          <w:b/>
        </w:rPr>
        <w:t xml:space="preserve">Esimerkki 5.225</w:t>
      </w:r>
    </w:p>
    <w:p>
      <w:r>
        <w:t xml:space="preserve">Sisällä D'Artagnan kietoutuu miehen ympärille. Jonkun suu</w:t>
      </w:r>
    </w:p>
    <w:p>
      <w:r>
        <w:rPr>
          <w:b/>
        </w:rPr>
        <w:t xml:space="preserve">Tulos</w:t>
      </w:r>
    </w:p>
    <w:p>
      <w:r>
        <w:t xml:space="preserve">putoaa yllätyksestä auki, kun hän hyppää sivuttain.</w:t>
      </w:r>
    </w:p>
    <w:p>
      <w:r>
        <w:rPr>
          <w:b/>
        </w:rPr>
        <w:t xml:space="preserve">Esimerkki 5.226</w:t>
      </w:r>
    </w:p>
    <w:p>
      <w:r>
        <w:t xml:space="preserve">Joku kiirehtii pois ja liikkuu bussin etuosan ympäri. Hän levittää kätensä hämmentyneenä olkapäitään.</w:t>
      </w:r>
    </w:p>
    <w:p>
      <w:r>
        <w:rPr>
          <w:b/>
        </w:rPr>
        <w:t xml:space="preserve">Tulos</w:t>
      </w:r>
    </w:p>
    <w:p>
      <w:r>
        <w:t xml:space="preserve">roikkuu kyljelleen ja hivuttautuu sitten puun luo.</w:t>
      </w:r>
    </w:p>
    <w:p>
      <w:r>
        <w:rPr>
          <w:b/>
        </w:rPr>
        <w:t xml:space="preserve">Esimerkki 5.227</w:t>
      </w:r>
    </w:p>
    <w:p>
      <w:r>
        <w:t xml:space="preserve">Sitten hän levittää kasvoilleen peittävää meikkiä. Sitten hän</w:t>
      </w:r>
    </w:p>
    <w:p>
      <w:r>
        <w:rPr>
          <w:b/>
        </w:rPr>
        <w:t xml:space="preserve">Tulos</w:t>
      </w:r>
    </w:p>
    <w:p>
      <w:r>
        <w:t xml:space="preserve">kävelee hakemaan maaliletkua näyttääkseen kynnet.</w:t>
      </w:r>
    </w:p>
    <w:p>
      <w:r>
        <w:rPr>
          <w:b/>
        </w:rPr>
        <w:t xml:space="preserve">Esimerkki 5.228</w:t>
      </w:r>
    </w:p>
    <w:p>
      <w:r>
        <w:t xml:space="preserve">Kun liha on valmis, siihen lisätään useita vihanneksia, ja sitten se pannaan sivuun. Nyt on kastikkeen aika, tomaatit laitetaan pannulle ja muut ainesosat.</w:t>
      </w:r>
    </w:p>
    <w:p>
      <w:r>
        <w:rPr>
          <w:b/>
        </w:rPr>
        <w:t xml:space="preserve">Tulos</w:t>
      </w:r>
    </w:p>
    <w:p>
      <w:r>
        <w:t xml:space="preserve">tarvitaan sen leikkaamiseen.</w:t>
      </w:r>
    </w:p>
    <w:p>
      <w:r>
        <w:rPr>
          <w:b/>
        </w:rPr>
        <w:t xml:space="preserve">Esimerkki 5.229</w:t>
      </w:r>
    </w:p>
    <w:p>
      <w:r>
        <w:t xml:space="preserve">Näemme miehen pilkkovan puita. Me</w:t>
      </w:r>
    </w:p>
    <w:p>
      <w:r>
        <w:rPr>
          <w:b/>
        </w:rPr>
        <w:t xml:space="preserve">Tulos</w:t>
      </w:r>
    </w:p>
    <w:p>
      <w:r>
        <w:t xml:space="preserve">siirry teroittimeen ja sparraan.</w:t>
      </w:r>
    </w:p>
    <w:p>
      <w:r>
        <w:rPr>
          <w:b/>
        </w:rPr>
        <w:t xml:space="preserve">Esimerkki 5.230</w:t>
      </w:r>
    </w:p>
    <w:p>
      <w:r>
        <w:t xml:space="preserve">Joku heittää toisen pulssipiiskansa jonkun ympärille, joka seisoo jonkun vasemmalla puolella. Joku ja joku kumpikin</w:t>
      </w:r>
    </w:p>
    <w:p>
      <w:r>
        <w:rPr>
          <w:b/>
        </w:rPr>
        <w:t xml:space="preserve">Tulos</w:t>
      </w:r>
    </w:p>
    <w:p>
      <w:r>
        <w:t xml:space="preserve">vilkaisi valonheittimet alas, sitten hylkäsi aseensa.</w:t>
      </w:r>
    </w:p>
    <w:p>
      <w:r>
        <w:rPr>
          <w:b/>
        </w:rPr>
        <w:t xml:space="preserve">Esimerkki 5.231</w:t>
      </w:r>
    </w:p>
    <w:p>
      <w:r>
        <w:t xml:space="preserve">Hänen jääkaappinsa on täynnä jonkun antamaa ruokaa. Hän</w:t>
      </w:r>
    </w:p>
    <w:p>
      <w:r>
        <w:rPr>
          <w:b/>
        </w:rPr>
        <w:t xml:space="preserve">Tulos</w:t>
      </w:r>
    </w:p>
    <w:p>
      <w:r>
        <w:t xml:space="preserve">on jo raivoissaan summerin soidessa.</w:t>
      </w:r>
    </w:p>
    <w:p>
      <w:r>
        <w:rPr>
          <w:b/>
        </w:rPr>
        <w:t xml:space="preserve">Esimerkki 5.232</w:t>
      </w:r>
    </w:p>
    <w:p>
      <w:r>
        <w:t xml:space="preserve">Peilikuvansa takana Richard Parker katselee ohi uivaa kalaa, jonka takana on pehmeä sininen hehku. Nyt vedessä leikkaa kymmeniä kaloja ja hai...</w:t>
      </w:r>
    </w:p>
    <w:p>
      <w:r>
        <w:rPr>
          <w:b/>
        </w:rPr>
        <w:t xml:space="preserve">Tulos</w:t>
      </w:r>
    </w:p>
    <w:p>
      <w:r>
        <w:t xml:space="preserve">muodostaa suuren vesipannun.</w:t>
      </w:r>
    </w:p>
    <w:p>
      <w:r>
        <w:rPr>
          <w:b/>
        </w:rPr>
        <w:t xml:space="preserve">Esimerkki 5.233</w:t>
      </w:r>
    </w:p>
    <w:p>
      <w:r>
        <w:t xml:space="preserve">He tekevät kaikenlaisia hulluja akrobaattisia voltteja ja muita liikkeitä. Siellä</w:t>
      </w:r>
    </w:p>
    <w:p>
      <w:r>
        <w:rPr>
          <w:b/>
        </w:rPr>
        <w:t xml:space="preserve">Tulos</w:t>
      </w:r>
    </w:p>
    <w:p>
      <w:r>
        <w:t xml:space="preserve">lentävät edelleen ympäri kaupunkia hyvin pitkästä päästä lopussa.</w:t>
      </w:r>
    </w:p>
    <w:p>
      <w:r>
        <w:rPr>
          <w:b/>
        </w:rPr>
        <w:t xml:space="preserve">Esimerkki 5.234</w:t>
      </w:r>
    </w:p>
    <w:p>
      <w:r>
        <w:t xml:space="preserve">Moottoripyöräilijät hyppäävät mäeltä, mutta yksi punamustiin pukeutuneista pyöräilijöistä kaatuu maahan. Välittömästi hänen takanaan oleva, punaiseen, valkoiseen ja siniseen pukeutunut motoristi,</w:t>
      </w:r>
    </w:p>
    <w:p>
      <w:r>
        <w:rPr>
          <w:b/>
        </w:rPr>
        <w:t xml:space="preserve">Tulos</w:t>
      </w:r>
    </w:p>
    <w:p>
      <w:r>
        <w:t xml:space="preserve">pitelee tekonokkaa, kun toinen mies seisoo heidän takanaan.</w:t>
      </w:r>
    </w:p>
    <w:p>
      <w:r>
        <w:rPr>
          <w:b/>
        </w:rPr>
        <w:t xml:space="preserve">Esimerkki 5.235</w:t>
      </w:r>
    </w:p>
    <w:p>
      <w:r>
        <w:t xml:space="preserve">Hän vilkaisee jotakuta, joka seisoo lähellä ja tuijottaa heitä. Tarkastaja</w:t>
      </w:r>
    </w:p>
    <w:p>
      <w:r>
        <w:rPr>
          <w:b/>
        </w:rPr>
        <w:t xml:space="preserve">Tulos</w:t>
      </w:r>
    </w:p>
    <w:p>
      <w:r>
        <w:t xml:space="preserve">kääntää huomionsa takaisin synkälle taivaalle.</w:t>
      </w:r>
    </w:p>
    <w:p>
      <w:r>
        <w:rPr>
          <w:b/>
        </w:rPr>
        <w:t xml:space="preserve">Esimerkki 5.236</w:t>
      </w:r>
    </w:p>
    <w:p>
      <w:r>
        <w:t xml:space="preserve">Intro johtaa lähikuvaan hevosesta, jota seuraa useita efektejä hevosilla ratsastavien ihmisten leikkeeseen. Lisää kuvia ihmisistä, jotka ratsastavat hevosten selässä.</w:t>
      </w:r>
    </w:p>
    <w:p>
      <w:r>
        <w:rPr>
          <w:b/>
        </w:rPr>
        <w:t xml:space="preserve">Tulos</w:t>
      </w:r>
    </w:p>
    <w:p>
      <w:r>
        <w:t xml:space="preserve">kulkee edestakaisin ja neljäs, kun koiraa näytetään sivuilla.</w:t>
      </w:r>
    </w:p>
    <w:p>
      <w:r>
        <w:rPr>
          <w:b/>
        </w:rPr>
        <w:t xml:space="preserve">Esimerkki 5.237</w:t>
      </w:r>
    </w:p>
    <w:p>
      <w:r>
        <w:t xml:space="preserve">Juna kiihtyy, ja matkustajat vinkuvat. Joku</w:t>
      </w:r>
    </w:p>
    <w:p>
      <w:r>
        <w:rPr>
          <w:b/>
        </w:rPr>
        <w:t xml:space="preserve">Tulos</w:t>
      </w:r>
    </w:p>
    <w:p>
      <w:r>
        <w:t xml:space="preserve">kääntyy pois suksilta ja laskeutuu alas pyöristyvää hiekkarinnettä.</w:t>
      </w:r>
    </w:p>
    <w:p>
      <w:r>
        <w:rPr>
          <w:b/>
        </w:rPr>
        <w:t xml:space="preserve">Esimerkki 5.238</w:t>
      </w:r>
    </w:p>
    <w:p>
      <w:r>
        <w:t xml:space="preserve">Joku nyrpistää otsaansa ja kohottaa kulmiaan äidilleen. Hän</w:t>
      </w:r>
    </w:p>
    <w:p>
      <w:r>
        <w:rPr>
          <w:b/>
        </w:rPr>
        <w:t xml:space="preserve">Tulos</w:t>
      </w:r>
    </w:p>
    <w:p>
      <w:r>
        <w:t xml:space="preserve">katsoo äitiään.</w:t>
      </w:r>
    </w:p>
    <w:p>
      <w:r>
        <w:rPr>
          <w:b/>
        </w:rPr>
        <w:t xml:space="preserve">Esimerkki 5.239</w:t>
      </w:r>
    </w:p>
    <w:p>
      <w:r>
        <w:t xml:space="preserve">Hän soittaa pianoa, kun ihmiset kävelevät ohi. He</w:t>
      </w:r>
    </w:p>
    <w:p>
      <w:r>
        <w:rPr>
          <w:b/>
        </w:rPr>
        <w:t xml:space="preserve">Tulos</w:t>
      </w:r>
    </w:p>
    <w:p>
      <w:r>
        <w:t xml:space="preserve">menee kohti trumpettia, juoksee ympäriinsä ja pysähtyy sitten.</w:t>
      </w:r>
    </w:p>
    <w:p>
      <w:r>
        <w:rPr>
          <w:b/>
        </w:rPr>
        <w:t xml:space="preserve">Esimerkki 5.240</w:t>
      </w:r>
    </w:p>
    <w:p>
      <w:r>
        <w:t xml:space="preserve">Hän kumartuu ja tarkistaa nuolen ja heittää sitten pelaajan selälleen. Nuoli</w:t>
      </w:r>
    </w:p>
    <w:p>
      <w:r>
        <w:rPr>
          <w:b/>
        </w:rPr>
        <w:t xml:space="preserve">Tulos</w:t>
      </w:r>
    </w:p>
    <w:p>
      <w:r>
        <w:t xml:space="preserve">tekee vielä muutaman kierroksen.</w:t>
      </w:r>
    </w:p>
    <w:p>
      <w:r>
        <w:rPr>
          <w:b/>
        </w:rPr>
        <w:t xml:space="preserve">Esimerkki 5.241</w:t>
      </w:r>
    </w:p>
    <w:p>
      <w:r>
        <w:t xml:space="preserve">Hän vilkaisee ulos ikkunasta. Joku</w:t>
      </w:r>
    </w:p>
    <w:p>
      <w:r>
        <w:rPr>
          <w:b/>
        </w:rPr>
        <w:t xml:space="preserve">Tulos</w:t>
      </w:r>
    </w:p>
    <w:p>
      <w:r>
        <w:t xml:space="preserve">painaa häntä pienellä virnistyksellä.</w:t>
      </w:r>
    </w:p>
    <w:p>
      <w:r>
        <w:rPr>
          <w:b/>
        </w:rPr>
        <w:t xml:space="preserve">Esimerkki 5.242</w:t>
      </w:r>
    </w:p>
    <w:p>
      <w:r>
        <w:t xml:space="preserve">He heittävät sen shuffle-laudalle. The</w:t>
      </w:r>
    </w:p>
    <w:p>
      <w:r>
        <w:rPr>
          <w:b/>
        </w:rPr>
        <w:t xml:space="preserve">Tulos</w:t>
      </w:r>
    </w:p>
    <w:p>
      <w:r>
        <w:t xml:space="preserve">jatkaa pingispelaamista.</w:t>
      </w:r>
    </w:p>
    <w:p>
      <w:r>
        <w:rPr>
          <w:b/>
        </w:rPr>
        <w:t xml:space="preserve">Esimerkki 5.243</w:t>
      </w:r>
    </w:p>
    <w:p>
      <w:r>
        <w:t xml:space="preserve">Kameran edessä seisoo mies, joka pitää säkkipilliä kädessään. Sitten mies</w:t>
      </w:r>
    </w:p>
    <w:p>
      <w:r>
        <w:rPr>
          <w:b/>
        </w:rPr>
        <w:t xml:space="preserve">Tulos</w:t>
      </w:r>
    </w:p>
    <w:p>
      <w:r>
        <w:t xml:space="preserve">alkaa soittaa huuliharppua ja katsoo samalla kaukaisuuteen.</w:t>
      </w:r>
    </w:p>
    <w:p>
      <w:r>
        <w:rPr>
          <w:b/>
        </w:rPr>
        <w:t xml:space="preserve">Esimerkki 5.244</w:t>
      </w:r>
    </w:p>
    <w:p>
      <w:r>
        <w:t xml:space="preserve">Hän valmistautuu ja liikuttaa käsiään. Hän</w:t>
      </w:r>
    </w:p>
    <w:p>
      <w:r>
        <w:rPr>
          <w:b/>
        </w:rPr>
        <w:t xml:space="preserve">Tulos</w:t>
      </w:r>
    </w:p>
    <w:p>
      <w:r>
        <w:t xml:space="preserve">leijuu hitaasti moottoritietä pitkin liikennevaloista ulos puhuessaan.</w:t>
      </w:r>
    </w:p>
    <w:p>
      <w:r>
        <w:rPr>
          <w:b/>
        </w:rPr>
        <w:t xml:space="preserve">Esimerkki 5.245</w:t>
      </w:r>
    </w:p>
    <w:p>
      <w:r>
        <w:t xml:space="preserve">Inhoten hän pudottaa kupin lattialle ja nousee pöydästä. Joku</w:t>
      </w:r>
    </w:p>
    <w:p>
      <w:r>
        <w:rPr>
          <w:b/>
        </w:rPr>
        <w:t xml:space="preserve">Tulos</w:t>
      </w:r>
    </w:p>
    <w:p>
      <w:r>
        <w:t xml:space="preserve">ojentaa hänelle sytyttimen.</w:t>
      </w:r>
    </w:p>
    <w:p>
      <w:r>
        <w:rPr>
          <w:b/>
        </w:rPr>
        <w:t xml:space="preserve">Esimerkki 5.246</w:t>
      </w:r>
    </w:p>
    <w:p>
      <w:r>
        <w:t xml:space="preserve">Mies nousee pöydän päälle ja asettaa jakkaran pystyyn. Mies</w:t>
      </w:r>
    </w:p>
    <w:p>
      <w:r>
        <w:rPr>
          <w:b/>
        </w:rPr>
        <w:t xml:space="preserve">Tulos</w:t>
      </w:r>
    </w:p>
    <w:p>
      <w:r>
        <w:t xml:space="preserve">nostaa pullon kasvoilleen vihertävällä pullolla.</w:t>
      </w:r>
    </w:p>
    <w:p>
      <w:r>
        <w:rPr>
          <w:b/>
        </w:rPr>
        <w:t xml:space="preserve">Esimerkki 5.247</w:t>
      </w:r>
    </w:p>
    <w:p>
      <w:r>
        <w:t xml:space="preserve">Katsomatta pojasta pois, hän kurkottaa tiskin alle. Joku</w:t>
      </w:r>
    </w:p>
    <w:p>
      <w:r>
        <w:rPr>
          <w:b/>
        </w:rPr>
        <w:t xml:space="preserve">Tulos</w:t>
      </w:r>
    </w:p>
    <w:p>
      <w:r>
        <w:t xml:space="preserve">nojaa ulos ikkunasta ja tutkii vanhempaa vaimoaan.</w:t>
      </w:r>
    </w:p>
    <w:p>
      <w:r>
        <w:rPr>
          <w:b/>
        </w:rPr>
        <w:t xml:space="preserve">Esimerkki 5.248</w:t>
      </w:r>
    </w:p>
    <w:p>
      <w:r>
        <w:t xml:space="preserve">Ohjaaja kääntyy pois, ja ilmapallo leijuu. Joku</w:t>
      </w:r>
    </w:p>
    <w:p>
      <w:r>
        <w:rPr>
          <w:b/>
        </w:rPr>
        <w:t xml:space="preserve">Tulos</w:t>
      </w:r>
    </w:p>
    <w:p>
      <w:r>
        <w:t xml:space="preserve">surffaa sen aalloilla.</w:t>
      </w:r>
    </w:p>
    <w:p>
      <w:r>
        <w:rPr>
          <w:b/>
        </w:rPr>
        <w:t xml:space="preserve">Esimerkki 5.249</w:t>
      </w:r>
    </w:p>
    <w:p>
      <w:r>
        <w:t xml:space="preserve">Aalto pudottaa hänet laudaltaan veteen. Hän</w:t>
      </w:r>
    </w:p>
    <w:p>
      <w:r>
        <w:rPr>
          <w:b/>
        </w:rPr>
        <w:t xml:space="preserve">Tulos</w:t>
      </w:r>
    </w:p>
    <w:p>
      <w:r>
        <w:t xml:space="preserve">saapuu kotiin: hyvin varustettu keittiö.</w:t>
      </w:r>
    </w:p>
    <w:p>
      <w:r>
        <w:rPr>
          <w:b/>
        </w:rPr>
        <w:t xml:space="preserve">Esimerkki 5.250</w:t>
      </w:r>
    </w:p>
    <w:p>
      <w:r>
        <w:t xml:space="preserve">Ilmassa näkyvä näkymä kiertää valtavat valkoiset kirjaimet. Joku ja joku</w:t>
      </w:r>
    </w:p>
    <w:p>
      <w:r>
        <w:rPr>
          <w:b/>
        </w:rPr>
        <w:t xml:space="preserve">Tulos</w:t>
      </w:r>
    </w:p>
    <w:p>
      <w:r>
        <w:t xml:space="preserve">juokse olohuoneeseen.</w:t>
      </w:r>
    </w:p>
    <w:p>
      <w:r>
        <w:rPr>
          <w:b/>
        </w:rPr>
        <w:t xml:space="preserve">Esimerkki 5.251</w:t>
      </w:r>
    </w:p>
    <w:p>
      <w:r>
        <w:t xml:space="preserve">Ihmiset alkavat nousta ylös ja lähteä. Joku</w:t>
      </w:r>
    </w:p>
    <w:p>
      <w:r>
        <w:rPr>
          <w:b/>
        </w:rPr>
        <w:t xml:space="preserve">Tulos</w:t>
      </w:r>
    </w:p>
    <w:p>
      <w:r>
        <w:t xml:space="preserve">ryntää lemmikkikoulun suuntaan ja spurttaa nurmipolkua pitkin.</w:t>
      </w:r>
    </w:p>
    <w:p>
      <w:r>
        <w:rPr>
          <w:b/>
        </w:rPr>
        <w:t xml:space="preserve">Esimerkki 5.252</w:t>
      </w:r>
    </w:p>
    <w:p>
      <w:r>
        <w:t xml:space="preserve">Hän lähestyy jotakuta takaapäin. Mies kääntyy ja nainen</w:t>
      </w:r>
    </w:p>
    <w:p>
      <w:r>
        <w:rPr>
          <w:b/>
        </w:rPr>
        <w:t xml:space="preserve">Tulos</w:t>
      </w:r>
    </w:p>
    <w:p>
      <w:r>
        <w:t xml:space="preserve">osoittaa toiseen puhelimen näyttöön.</w:t>
      </w:r>
    </w:p>
    <w:p>
      <w:r>
        <w:rPr>
          <w:b/>
        </w:rPr>
        <w:t xml:space="preserve">Esimerkki 5.253</w:t>
      </w:r>
    </w:p>
    <w:p>
      <w:r>
        <w:t xml:space="preserve">Joku, vuokraisännän tytär, hymyilee kiusallisesti. Hän</w:t>
      </w:r>
    </w:p>
    <w:p>
      <w:r>
        <w:rPr>
          <w:b/>
        </w:rPr>
        <w:t xml:space="preserve">Tulos</w:t>
      </w:r>
    </w:p>
    <w:p>
      <w:r>
        <w:t xml:space="preserve">maksaa autolla ja kuljettaa jonkun ulos.</w:t>
      </w:r>
    </w:p>
    <w:p>
      <w:r>
        <w:rPr>
          <w:b/>
        </w:rPr>
        <w:t xml:space="preserve">Esimerkki 5.254</w:t>
      </w:r>
    </w:p>
    <w:p>
      <w:r>
        <w:t xml:space="preserve">Sitten kameran takana oleva mies ilmestyy ja alkaa kävellä ostoskeskuksessa, joka näyttää sisäiseltä kirpputorilta, joka on täynnä aasialaisia. Sitten hän</w:t>
      </w:r>
    </w:p>
    <w:p>
      <w:r>
        <w:rPr>
          <w:b/>
        </w:rPr>
        <w:t xml:space="preserve">Tulos</w:t>
      </w:r>
    </w:p>
    <w:p>
      <w:r>
        <w:t xml:space="preserve">kiertää hitaasti laudan ympäri ja laskeutuu sitten aivan kehyksen vasemmalle puolelle.</w:t>
      </w:r>
    </w:p>
    <w:p>
      <w:r>
        <w:rPr>
          <w:b/>
        </w:rPr>
        <w:t xml:space="preserve">Esimerkki 5.255</w:t>
      </w:r>
    </w:p>
    <w:p>
      <w:r>
        <w:t xml:space="preserve">Mies osoittaa puuaitaa. Hän</w:t>
      </w:r>
    </w:p>
    <w:p>
      <w:r>
        <w:rPr>
          <w:b/>
        </w:rPr>
        <w:t xml:space="preserve">Tulos</w:t>
      </w:r>
    </w:p>
    <w:p>
      <w:r>
        <w:t xml:space="preserve">käytä äkillistä pesua sienellä.</w:t>
      </w:r>
    </w:p>
    <w:p>
      <w:r>
        <w:rPr>
          <w:b/>
        </w:rPr>
        <w:t xml:space="preserve">Esimerkki 5.256</w:t>
      </w:r>
    </w:p>
    <w:p>
      <w:r>
        <w:t xml:space="preserve">Hän nousee ja siirtyy työpöytänsä eteen. Kun hän istuu reunalle ja katsoo tyttöä kohti, joku -</w:t>
      </w:r>
    </w:p>
    <w:p>
      <w:r>
        <w:rPr>
          <w:b/>
        </w:rPr>
        <w:t xml:space="preserve">Tulos</w:t>
      </w:r>
    </w:p>
    <w:p>
      <w:r>
        <w:t xml:space="preserve">astuu lähemmäs häntä.</w:t>
      </w:r>
    </w:p>
    <w:p>
      <w:r>
        <w:rPr>
          <w:b/>
        </w:rPr>
        <w:t xml:space="preserve">Esimerkki 5.257</w:t>
      </w:r>
    </w:p>
    <w:p>
      <w:r>
        <w:t xml:space="preserve">Hänen takanaan taustalla soittaa bändi. Hän</w:t>
      </w:r>
    </w:p>
    <w:p>
      <w:r>
        <w:rPr>
          <w:b/>
        </w:rPr>
        <w:t xml:space="preserve">Tulos</w:t>
      </w:r>
    </w:p>
    <w:p>
      <w:r>
        <w:t xml:space="preserve">avaa oven luukut ja alkaa nousta.</w:t>
      </w:r>
    </w:p>
    <w:p>
      <w:r>
        <w:rPr>
          <w:b/>
        </w:rPr>
        <w:t xml:space="preserve">Esimerkki 5.258</w:t>
      </w:r>
    </w:p>
    <w:p>
      <w:r>
        <w:t xml:space="preserve">Kaksi ranskalaisnaista suuntaa naistenhuoneeseen. Sisällä joku</w:t>
      </w:r>
    </w:p>
    <w:p>
      <w:r>
        <w:rPr>
          <w:b/>
        </w:rPr>
        <w:t xml:space="preserve">Tulos</w:t>
      </w:r>
    </w:p>
    <w:p>
      <w:r>
        <w:t xml:space="preserve">istuu työpöytänsä ääressä.</w:t>
      </w:r>
    </w:p>
    <w:p>
      <w:r>
        <w:rPr>
          <w:b/>
        </w:rPr>
        <w:t xml:space="preserve">Esimerkki 5.259</w:t>
      </w:r>
    </w:p>
    <w:p>
      <w:r>
        <w:t xml:space="preserve">Toinen mies purjehtii hänen ohitseen lautalla yrittäen pysyä mukana voimakkaassa virrassa ja aallokossa. Siellä</w:t>
      </w:r>
    </w:p>
    <w:p>
      <w:r>
        <w:rPr>
          <w:b/>
        </w:rPr>
        <w:t xml:space="preserve">Tulos</w:t>
      </w:r>
    </w:p>
    <w:p>
      <w:r>
        <w:t xml:space="preserve">seisovat lahdella.</w:t>
      </w:r>
    </w:p>
    <w:p>
      <w:r>
        <w:rPr>
          <w:b/>
        </w:rPr>
        <w:t xml:space="preserve">Esimerkki 5.260</w:t>
      </w:r>
    </w:p>
    <w:p>
      <w:r>
        <w:t xml:space="preserve">Nainen lakaisee lattiaa. Hän</w:t>
      </w:r>
    </w:p>
    <w:p>
      <w:r>
        <w:rPr>
          <w:b/>
        </w:rPr>
        <w:t xml:space="preserve">Tulos</w:t>
      </w:r>
    </w:p>
    <w:p>
      <w:r>
        <w:t xml:space="preserve">jatkaa kitaran asettamista hänen eteensä.</w:t>
      </w:r>
    </w:p>
    <w:p>
      <w:r>
        <w:rPr>
          <w:b/>
        </w:rPr>
        <w:t xml:space="preserve">Esimerkki 5.261</w:t>
      </w:r>
    </w:p>
    <w:p>
      <w:r>
        <w:t xml:space="preserve">Lapsi räpäyttää silmiään, ja nainen nostaa hänet jaloilleen. Tuskasta avautuvat huulet, ja pieni tyttö -</w:t>
      </w:r>
    </w:p>
    <w:p>
      <w:r>
        <w:rPr>
          <w:b/>
        </w:rPr>
        <w:t xml:space="preserve">Tulos</w:t>
      </w:r>
    </w:p>
    <w:p>
      <w:r>
        <w:t xml:space="preserve">ojentaa hänelle lusikan.</w:t>
      </w:r>
    </w:p>
    <w:p>
      <w:r>
        <w:rPr>
          <w:b/>
        </w:rPr>
        <w:t xml:space="preserve">Esimerkki 5.262</w:t>
      </w:r>
    </w:p>
    <w:p>
      <w:r>
        <w:t xml:space="preserve">Kirjoittaja liu'uttaa vaunun paluuasentoon ja kirjoittaa toisen rivin. Hän</w:t>
      </w:r>
    </w:p>
    <w:p>
      <w:r>
        <w:rPr>
          <w:b/>
        </w:rPr>
        <w:t xml:space="preserve">Tulos</w:t>
      </w:r>
    </w:p>
    <w:p>
      <w:r>
        <w:t xml:space="preserve">eristetty kehittää tiili ylellisyyttä taloja suuria värejä vaaleanvihreä toisiinsa kietoutuneet siivoojat näkyvät.</w:t>
      </w:r>
    </w:p>
    <w:p>
      <w:r>
        <w:rPr>
          <w:b/>
        </w:rPr>
        <w:t xml:space="preserve">Esimerkki 5.263</w:t>
      </w:r>
    </w:p>
    <w:p>
      <w:r>
        <w:t xml:space="preserve">Joku ottaa lapun ja kääntää sitä. Joku</w:t>
      </w:r>
    </w:p>
    <w:p>
      <w:r>
        <w:rPr>
          <w:b/>
        </w:rPr>
        <w:t xml:space="preserve">Tulos</w:t>
      </w:r>
    </w:p>
    <w:p>
      <w:r>
        <w:t xml:space="preserve">on puoliksi - pois portaista.</w:t>
      </w:r>
    </w:p>
    <w:p>
      <w:r>
        <w:rPr>
          <w:b/>
        </w:rPr>
        <w:t xml:space="preserve">Esimerkki 5.264</w:t>
      </w:r>
    </w:p>
    <w:p>
      <w:r>
        <w:t xml:space="preserve">Voittoisa virne kasvoillaan hän kääntyy kannoillaan ja astelee ulos pankista. Nyt pihamyynnissä hän</w:t>
      </w:r>
    </w:p>
    <w:p>
      <w:r>
        <w:rPr>
          <w:b/>
        </w:rPr>
        <w:t xml:space="preserve">Tulos</w:t>
      </w:r>
    </w:p>
    <w:p>
      <w:r>
        <w:t xml:space="preserve">vetää pitkä - kahvila pois suuntaan.</w:t>
      </w:r>
    </w:p>
    <w:p>
      <w:r>
        <w:rPr>
          <w:b/>
        </w:rPr>
        <w:t xml:space="preserve">Esimerkki 5.265</w:t>
      </w:r>
    </w:p>
    <w:p>
      <w:r>
        <w:t xml:space="preserve">Joku käärii sen takaisin ja hymyilee seisaaltaan. Joku</w:t>
      </w:r>
    </w:p>
    <w:p>
      <w:r>
        <w:rPr>
          <w:b/>
        </w:rPr>
        <w:t xml:space="preserve">Tulos</w:t>
      </w:r>
    </w:p>
    <w:p>
      <w:r>
        <w:t xml:space="preserve">kurkistaa jättimäisen kaaren läpi.</w:t>
      </w:r>
    </w:p>
    <w:p>
      <w:r>
        <w:rPr>
          <w:b/>
        </w:rPr>
        <w:t xml:space="preserve">Esimerkki 5.266</w:t>
      </w:r>
    </w:p>
    <w:p>
      <w:r>
        <w:t xml:space="preserve">Joukko ihmisiä on kokoontunut ulkokentälle. He</w:t>
      </w:r>
    </w:p>
    <w:p>
      <w:r>
        <w:rPr>
          <w:b/>
        </w:rPr>
        <w:t xml:space="preserve">Tulos</w:t>
      </w:r>
    </w:p>
    <w:p>
      <w:r>
        <w:t xml:space="preserve">lähtevät yhdessä liikkeelle hiekkadyynillä.</w:t>
      </w:r>
    </w:p>
    <w:p>
      <w:r>
        <w:rPr>
          <w:b/>
        </w:rPr>
        <w:t xml:space="preserve">Esimerkki 5.267</w:t>
      </w:r>
    </w:p>
    <w:p>
      <w:r>
        <w:t xml:space="preserve">Vanhempi aasialainen mies opastaa nuorempaa miestä puuaidan maalaamisessa. Nuorempi mies</w:t>
      </w:r>
    </w:p>
    <w:p>
      <w:r>
        <w:rPr>
          <w:b/>
        </w:rPr>
        <w:t xml:space="preserve">Tulos</w:t>
      </w:r>
    </w:p>
    <w:p>
      <w:r>
        <w:t xml:space="preserve">puhuu, kun tyttö ja mies istuvat ison lapsen kanssa ja alkavat keskustella keskenään.</w:t>
      </w:r>
    </w:p>
    <w:p>
      <w:r>
        <w:rPr>
          <w:b/>
        </w:rPr>
        <w:t xml:space="preserve">Esimerkki 5.268</w:t>
      </w:r>
    </w:p>
    <w:p>
      <w:r>
        <w:t xml:space="preserve">Joku menee hitaasti hänen ohitseen. Joku</w:t>
      </w:r>
    </w:p>
    <w:p>
      <w:r>
        <w:rPr>
          <w:b/>
        </w:rPr>
        <w:t xml:space="preserve">Tulos</w:t>
      </w:r>
    </w:p>
    <w:p>
      <w:r>
        <w:t xml:space="preserve">gags, kun kaikki hänen toimintansa saapuu sohvalle, ja lasiovi särkyy toisesta päästä.</w:t>
      </w:r>
    </w:p>
    <w:p>
      <w:r>
        <w:rPr>
          <w:b/>
        </w:rPr>
        <w:t xml:space="preserve">Esimerkki 5.269</w:t>
      </w:r>
    </w:p>
    <w:p>
      <w:r>
        <w:t xml:space="preserve">Agentit parveilevat kirjastossa. Joku</w:t>
      </w:r>
    </w:p>
    <w:p>
      <w:r>
        <w:rPr>
          <w:b/>
        </w:rPr>
        <w:t xml:space="preserve">Tulos</w:t>
      </w:r>
    </w:p>
    <w:p>
      <w:r>
        <w:t xml:space="preserve">on jonkun planetaariossa.</w:t>
      </w:r>
    </w:p>
    <w:p>
      <w:r>
        <w:rPr>
          <w:b/>
        </w:rPr>
        <w:t xml:space="preserve">Esimerkki 5.270</w:t>
      </w:r>
    </w:p>
    <w:p>
      <w:r>
        <w:t xml:space="preserve">Joku hieroo huuliaan mietteliäästi, kun hän katsoo jotakuta ja nyökkää. Hän vaihtaa vilkaisun jonkun kanssa ja he...</w:t>
      </w:r>
    </w:p>
    <w:p>
      <w:r>
        <w:rPr>
          <w:b/>
        </w:rPr>
        <w:t xml:space="preserve">Tulos</w:t>
      </w:r>
    </w:p>
    <w:p>
      <w:r>
        <w:t xml:space="preserve">alkaa heittää jotakuta maahan.</w:t>
      </w:r>
    </w:p>
    <w:p>
      <w:r>
        <w:rPr>
          <w:b/>
        </w:rPr>
        <w:t xml:space="preserve">Esimerkki 5.271</w:t>
      </w:r>
    </w:p>
    <w:p>
      <w:r>
        <w:t xml:space="preserve">Kun hän on valmis, hän saa saippuapalan ja hänen on pestävä kädet. Lopulta hän on valmis ja hän</w:t>
      </w:r>
    </w:p>
    <w:p>
      <w:r>
        <w:rPr>
          <w:b/>
        </w:rPr>
        <w:t xml:space="preserve">Tulos</w:t>
      </w:r>
    </w:p>
    <w:p>
      <w:r>
        <w:t xml:space="preserve">menee veteen ja hymyilee kävellessään.</w:t>
      </w:r>
    </w:p>
    <w:p>
      <w:r>
        <w:rPr>
          <w:b/>
        </w:rPr>
        <w:t xml:space="preserve">Esimerkki 5.272</w:t>
      </w:r>
    </w:p>
    <w:p>
      <w:r>
        <w:t xml:space="preserve">Ihmiset pelaavat jalkapalloa sisäareenalla. Eräs mies</w:t>
      </w:r>
    </w:p>
    <w:p>
      <w:r>
        <w:rPr>
          <w:b/>
        </w:rPr>
        <w:t xml:space="preserve">Tulos</w:t>
      </w:r>
    </w:p>
    <w:p>
      <w:r>
        <w:t xml:space="preserve">lyö palloa altaan lattialle.</w:t>
      </w:r>
    </w:p>
    <w:p>
      <w:r>
        <w:rPr>
          <w:b/>
        </w:rPr>
        <w:t xml:space="preserve">Esimerkki 5.273</w:t>
      </w:r>
    </w:p>
    <w:p>
      <w:r>
        <w:t xml:space="preserve">Joku ottaa kuulokkeensa pois ja riisuu lippiksensä. Hän kävelee pois.</w:t>
      </w:r>
    </w:p>
    <w:p>
      <w:r>
        <w:rPr>
          <w:b/>
        </w:rPr>
        <w:t xml:space="preserve">Tulos</w:t>
      </w:r>
    </w:p>
    <w:p>
      <w:r>
        <w:t xml:space="preserve">siirtää katseensa välinpitämättömän mulkoilevasti.</w:t>
      </w:r>
    </w:p>
    <w:p>
      <w:r>
        <w:rPr>
          <w:b/>
        </w:rPr>
        <w:t xml:space="preserve">Esimerkki 5.274</w:t>
      </w:r>
    </w:p>
    <w:p>
      <w:r>
        <w:t xml:space="preserve">Mies heittää curlingpalloa jäälle. Kaksi ihmistä</w:t>
      </w:r>
    </w:p>
    <w:p>
      <w:r>
        <w:rPr>
          <w:b/>
        </w:rPr>
        <w:t xml:space="preserve">Tulos</w:t>
      </w:r>
    </w:p>
    <w:p>
      <w:r>
        <w:t xml:space="preserve">kääntyvät kameraan päin, kun ne liukuvat vedessä.</w:t>
      </w:r>
    </w:p>
    <w:p>
      <w:r>
        <w:rPr>
          <w:b/>
        </w:rPr>
        <w:t xml:space="preserve">Esimerkki 5.275</w:t>
      </w:r>
    </w:p>
    <w:p>
      <w:r>
        <w:t xml:space="preserve">Hän näyttää sinulle suksilla, miten sitä hierotaan. Sitten hän</w:t>
      </w:r>
    </w:p>
    <w:p>
      <w:r>
        <w:rPr>
          <w:b/>
        </w:rPr>
        <w:t xml:space="preserve">Tulos</w:t>
      </w:r>
    </w:p>
    <w:p>
      <w:r>
        <w:t xml:space="preserve">näyttää työkalut ja etenee parranajokone, joka toimii.</w:t>
      </w:r>
    </w:p>
    <w:p>
      <w:r>
        <w:rPr>
          <w:b/>
        </w:rPr>
        <w:t xml:space="preserve">Esimerkki 5.276</w:t>
      </w:r>
    </w:p>
    <w:p>
      <w:r>
        <w:t xml:space="preserve">Joku ampuu raketin polvillaan. Hän</w:t>
      </w:r>
    </w:p>
    <w:p>
      <w:r>
        <w:rPr>
          <w:b/>
        </w:rPr>
        <w:t xml:space="preserve">Tulos</w:t>
      </w:r>
    </w:p>
    <w:p>
      <w:r>
        <w:t xml:space="preserve">pysyy alaspäin, hänen kallonsa katoaa laiskan pilven alle.</w:t>
      </w:r>
    </w:p>
    <w:p>
      <w:r>
        <w:rPr>
          <w:b/>
        </w:rPr>
        <w:t xml:space="preserve">Esimerkki 5.277</w:t>
      </w:r>
    </w:p>
    <w:p>
      <w:r>
        <w:t xml:space="preserve">Ajoneuvon vieressä seisova nainen puhuu kameralle ja osoittaa ajoittain ajoneuvoa. Nainen</w:t>
      </w:r>
    </w:p>
    <w:p>
      <w:r>
        <w:rPr>
          <w:b/>
        </w:rPr>
        <w:t xml:space="preserve">Tulos</w:t>
      </w:r>
    </w:p>
    <w:p>
      <w:r>
        <w:t xml:space="preserve">ajelee hevosen harjan ja kääntyy sivulle.</w:t>
      </w:r>
    </w:p>
    <w:p>
      <w:r>
        <w:rPr>
          <w:b/>
        </w:rPr>
        <w:t xml:space="preserve">Esimerkki 5.278</w:t>
      </w:r>
    </w:p>
    <w:p>
      <w:r>
        <w:t xml:space="preserve">Perhepäivä rannalla, isä ja poika kävelevät ja alkavat leikkiä hiekassa. He</w:t>
      </w:r>
    </w:p>
    <w:p>
      <w:r>
        <w:rPr>
          <w:b/>
        </w:rPr>
        <w:t xml:space="preserve">Tulos</w:t>
      </w:r>
    </w:p>
    <w:p>
      <w:r>
        <w:t xml:space="preserve">rentoutuvat aaltojen kautta.</w:t>
      </w:r>
    </w:p>
    <w:p>
      <w:r>
        <w:rPr>
          <w:b/>
        </w:rPr>
        <w:t xml:space="preserve">Esimerkki 5.279</w:t>
      </w:r>
    </w:p>
    <w:p>
      <w:r>
        <w:t xml:space="preserve">Hän ohjaa tytön toimistoon ja pysähtyy taaksepäin osoittaakseen, että hän lähtee tytön perään. Nainen</w:t>
      </w:r>
    </w:p>
    <w:p>
      <w:r>
        <w:rPr>
          <w:b/>
        </w:rPr>
        <w:t xml:space="preserve">Tulos</w:t>
      </w:r>
    </w:p>
    <w:p>
      <w:r>
        <w:t xml:space="preserve">kumartuu sisään ja avaa hänen rintaliivinsä.</w:t>
      </w:r>
    </w:p>
    <w:p>
      <w:r>
        <w:rPr>
          <w:b/>
        </w:rPr>
        <w:t xml:space="preserve">Esimerkki 5.280</w:t>
      </w:r>
    </w:p>
    <w:p>
      <w:r>
        <w:t xml:space="preserve">Joku tarttuu jonkun kaulakoruun kädessään ja nykäisee sitä. Hän</w:t>
      </w:r>
    </w:p>
    <w:p>
      <w:r>
        <w:rPr>
          <w:b/>
        </w:rPr>
        <w:t xml:space="preserve">Tulos</w:t>
      </w:r>
    </w:p>
    <w:p>
      <w:r>
        <w:t xml:space="preserve">ojentaa jollekin kirjekuoren, jossa on karkkia käsilaukussaan.</w:t>
      </w:r>
    </w:p>
    <w:p>
      <w:r>
        <w:rPr>
          <w:b/>
        </w:rPr>
        <w:t xml:space="preserve">Esimerkki 5.281</w:t>
      </w:r>
    </w:p>
    <w:p>
      <w:r>
        <w:t xml:space="preserve">Ihmiset ryntäävät sisään maailmannäyttelyn seinämaalauksen alla olevasta ovesta ja suuntaavat kohti päänäyttöä; heidän ympärillään mibin henkilökunta on kuumeisessa toiminnassa vastauksena ylhäältä tulevaan uhkaan. Päänäytöllä on vihreä viiva.</w:t>
      </w:r>
    </w:p>
    <w:p>
      <w:r>
        <w:rPr>
          <w:b/>
        </w:rPr>
        <w:t xml:space="preserve">Tulos</w:t>
      </w:r>
    </w:p>
    <w:p>
      <w:r>
        <w:t xml:space="preserve">istuu pesulauta viikkoihin.</w:t>
      </w:r>
    </w:p>
    <w:p>
      <w:r>
        <w:rPr>
          <w:b/>
        </w:rPr>
        <w:t xml:space="preserve">Esimerkki 5.282</w:t>
      </w:r>
    </w:p>
    <w:p>
      <w:r>
        <w:t xml:space="preserve">Hän paljastaa valtavan, kohokuvioidun, messinkisen, seinään kiinnitetyn kellon. Sen pitkä sekuntiosoitin</w:t>
      </w:r>
    </w:p>
    <w:p>
      <w:r>
        <w:rPr>
          <w:b/>
        </w:rPr>
        <w:t xml:space="preserve">Tulos</w:t>
      </w:r>
    </w:p>
    <w:p>
      <w:r>
        <w:t xml:space="preserve">kurkottaa pöydän taakse, joka on täynnä voimaa - reikätaikuutta.</w:t>
      </w:r>
    </w:p>
    <w:p>
      <w:r>
        <w:rPr>
          <w:b/>
        </w:rPr>
        <w:t xml:space="preserve">Esimerkki 5.283</w:t>
      </w:r>
    </w:p>
    <w:p>
      <w:r>
        <w:t xml:space="preserve">Sitten eräs mies seisoo pellolla puinen esine kädessään ja alkaa vääntää sitä. Sitten hän</w:t>
      </w:r>
    </w:p>
    <w:p>
      <w:r>
        <w:rPr>
          <w:b/>
        </w:rPr>
        <w:t xml:space="preserve">Tulos</w:t>
      </w:r>
    </w:p>
    <w:p>
      <w:r>
        <w:t xml:space="preserve">jää lyönnistä paitsi ja juoksee taloon.</w:t>
      </w:r>
    </w:p>
    <w:p>
      <w:r>
        <w:rPr>
          <w:b/>
        </w:rPr>
        <w:t xml:space="preserve">Esimerkki 5.284</w:t>
      </w:r>
    </w:p>
    <w:p>
      <w:r>
        <w:t xml:space="preserve">Pitäen päätään, huijari laskee kätensä alas. Siniset suomut</w:t>
      </w:r>
    </w:p>
    <w:p>
      <w:r>
        <w:rPr>
          <w:b/>
        </w:rPr>
        <w:t xml:space="preserve">Tulos</w:t>
      </w:r>
    </w:p>
    <w:p>
      <w:r>
        <w:t xml:space="preserve">veneen puoli.</w:t>
      </w:r>
    </w:p>
    <w:p>
      <w:r>
        <w:rPr>
          <w:b/>
        </w:rPr>
        <w:t xml:space="preserve">Esimerkki 5.285</w:t>
      </w:r>
    </w:p>
    <w:p>
      <w:r>
        <w:t xml:space="preserve">Seuraamme hänen perässään jonkun luo, joka seisoo jonkun yläpuolella. Kun hän tulee lähemmäs, hän</w:t>
      </w:r>
    </w:p>
    <w:p>
      <w:r>
        <w:rPr>
          <w:b/>
        </w:rPr>
        <w:t xml:space="preserve">Tulos</w:t>
      </w:r>
    </w:p>
    <w:p>
      <w:r>
        <w:t xml:space="preserve">tuijottaa villisti pakenevia kilpailijoita.</w:t>
      </w:r>
    </w:p>
    <w:p>
      <w:r>
        <w:rPr>
          <w:b/>
        </w:rPr>
        <w:t xml:space="preserve">Esimerkki 5.286</w:t>
      </w:r>
    </w:p>
    <w:p>
      <w:r>
        <w:t xml:space="preserve">Käytävällä he halailevat jälleen ennen kuin joku kävelee eteenpäin. Hänellä on nyt musta peruukki päässään, ja joku -</w:t>
      </w:r>
    </w:p>
    <w:p>
      <w:r>
        <w:rPr>
          <w:b/>
        </w:rPr>
        <w:t xml:space="preserve">Tulos</w:t>
      </w:r>
    </w:p>
    <w:p>
      <w:r>
        <w:t xml:space="preserve">ryntää oviaukosta kantaen kehystettyä valokuvaa jostakin ja hänen poikaystävästään, jostakin.</w:t>
      </w:r>
    </w:p>
    <w:p>
      <w:r>
        <w:rPr>
          <w:b/>
        </w:rPr>
        <w:t xml:space="preserve">Esimerkki 5.287</w:t>
      </w:r>
    </w:p>
    <w:p>
      <w:r>
        <w:t xml:space="preserve">Joku syöksyy olohuoneesta juuri ennen kuin omistaja tulee sisään. Joku</w:t>
      </w:r>
    </w:p>
    <w:p>
      <w:r>
        <w:rPr>
          <w:b/>
        </w:rPr>
        <w:t xml:space="preserve">Tulos</w:t>
      </w:r>
    </w:p>
    <w:p>
      <w:r>
        <w:t xml:space="preserve">tarttuu koiraan ja sieppaa sen hänen käsivarsiltaan.</w:t>
      </w:r>
    </w:p>
    <w:p>
      <w:r>
        <w:rPr>
          <w:b/>
        </w:rPr>
        <w:t xml:space="preserve">Esimerkki 5.288</w:t>
      </w:r>
    </w:p>
    <w:p>
      <w:r>
        <w:t xml:space="preserve">Joku nielaisee ja katsoo pois. Vanhempi joku</w:t>
      </w:r>
    </w:p>
    <w:p>
      <w:r>
        <w:rPr>
          <w:b/>
        </w:rPr>
        <w:t xml:space="preserve">Tulos</w:t>
      </w:r>
    </w:p>
    <w:p>
      <w:r>
        <w:t xml:space="preserve">kääntyy ja ampuu tyynesti.</w:t>
      </w:r>
    </w:p>
    <w:p>
      <w:r>
        <w:rPr>
          <w:b/>
        </w:rPr>
        <w:t xml:space="preserve">Esimerkki 5.289</w:t>
      </w:r>
    </w:p>
    <w:p>
      <w:r>
        <w:t xml:space="preserve">Sinä iltana joku katselee erästä ihmistä ihaillen, kun hän soittaa ja laulaa pianolla. Useita vieraita</w:t>
      </w:r>
    </w:p>
    <w:p>
      <w:r>
        <w:rPr>
          <w:b/>
        </w:rPr>
        <w:t xml:space="preserve">Tulos</w:t>
      </w:r>
    </w:p>
    <w:p>
      <w:r>
        <w:t xml:space="preserve">laitetaan isoon kulhoon.</w:t>
      </w:r>
    </w:p>
    <w:p>
      <w:r>
        <w:rPr>
          <w:b/>
        </w:rPr>
        <w:t xml:space="preserve">Esimerkki 5.290</w:t>
      </w:r>
    </w:p>
    <w:p>
      <w:r>
        <w:t xml:space="preserve">Maalivahti tekee toisen liukupelastuksen. Maalivahti</w:t>
      </w:r>
    </w:p>
    <w:p>
      <w:r>
        <w:rPr>
          <w:b/>
        </w:rPr>
        <w:t xml:space="preserve">Tulos</w:t>
      </w:r>
    </w:p>
    <w:p>
      <w:r>
        <w:t xml:space="preserve">torjuu sen maalivahdille.</w:t>
      </w:r>
    </w:p>
    <w:p>
      <w:r>
        <w:rPr>
          <w:b/>
        </w:rPr>
        <w:t xml:space="preserve">Esimerkki 5.291</w:t>
      </w:r>
    </w:p>
    <w:p>
      <w:r>
        <w:t xml:space="preserve">Hän nykäisee pystyyn ja säikäyttää jonkun. Joku</w:t>
      </w:r>
    </w:p>
    <w:p>
      <w:r>
        <w:rPr>
          <w:b/>
        </w:rPr>
        <w:t xml:space="preserve">Tulos</w:t>
      </w:r>
    </w:p>
    <w:p>
      <w:r>
        <w:t xml:space="preserve">epäröi ottaessaan vastaan tytön sellin.</w:t>
      </w:r>
    </w:p>
    <w:p>
      <w:r>
        <w:rPr>
          <w:b/>
        </w:rPr>
        <w:t xml:space="preserve">Esimerkki 5.292</w:t>
      </w:r>
    </w:p>
    <w:p>
      <w:r>
        <w:t xml:space="preserve">Hän juoksee Puddle Streetin yli ja kääntyy kulmaan. Joku, jonka hiuksia tuuli riepottelee,</w:t>
      </w:r>
    </w:p>
    <w:p>
      <w:r>
        <w:rPr>
          <w:b/>
        </w:rPr>
        <w:t xml:space="preserve">Tulos</w:t>
      </w:r>
    </w:p>
    <w:p>
      <w:r>
        <w:t xml:space="preserve">istuu valkoisella ja nuolee häntäänsä.</w:t>
      </w:r>
    </w:p>
    <w:p>
      <w:r>
        <w:rPr>
          <w:b/>
        </w:rPr>
        <w:t xml:space="preserve">Esimerkki 5.293</w:t>
      </w:r>
    </w:p>
    <w:p>
      <w:r>
        <w:t xml:space="preserve">Sitten hän näyttää, miten stepperiä käytetään harjoitteluun astumalla päälle ja pois, puolelta toiselle. Hän</w:t>
      </w:r>
    </w:p>
    <w:p>
      <w:r>
        <w:rPr>
          <w:b/>
        </w:rPr>
        <w:t xml:space="preserve">Tulos</w:t>
      </w:r>
    </w:p>
    <w:p>
      <w:r>
        <w:t xml:space="preserve">nostaa itsensä lattialle ja pyörähtää.</w:t>
      </w:r>
    </w:p>
    <w:p>
      <w:r>
        <w:rPr>
          <w:b/>
        </w:rPr>
        <w:t xml:space="preserve">Esimerkki 5.294</w:t>
      </w:r>
    </w:p>
    <w:p>
      <w:r>
        <w:t xml:space="preserve">Nainen puhuu keittiössään. Hän</w:t>
      </w:r>
    </w:p>
    <w:p>
      <w:r>
        <w:rPr>
          <w:b/>
        </w:rPr>
        <w:t xml:space="preserve">Tulos</w:t>
      </w:r>
    </w:p>
    <w:p>
      <w:r>
        <w:t xml:space="preserve">käyttää ruiskua lasi-ikkunoiden puhdistamiseen.</w:t>
      </w:r>
    </w:p>
    <w:p>
      <w:r>
        <w:rPr>
          <w:b/>
        </w:rPr>
        <w:t xml:space="preserve">Esimerkki 5.295</w:t>
      </w:r>
    </w:p>
    <w:p>
      <w:r>
        <w:t xml:space="preserve">Tyttö istuu putkessa, jota ympäröi suuri joukko ihmisiä, jotka myös istuvat putkissa. Kamera</w:t>
      </w:r>
    </w:p>
    <w:p>
      <w:r>
        <w:rPr>
          <w:b/>
        </w:rPr>
        <w:t xml:space="preserve">Tulos</w:t>
      </w:r>
    </w:p>
    <w:p>
      <w:r>
        <w:t xml:space="preserve">kädessään ja vilkuttaa auton ulkopuolella olevalle naiselle.</w:t>
      </w:r>
    </w:p>
    <w:p>
      <w:r>
        <w:rPr>
          <w:b/>
        </w:rPr>
        <w:t xml:space="preserve">Esimerkki 5.296</w:t>
      </w:r>
    </w:p>
    <w:p>
      <w:r>
        <w:t xml:space="preserve">Pitkä, laiha musta miesurheilija seisoo radalla ja pyytää yleisöä taputtamaan hänelle. Kun hän on valmis, hän</w:t>
      </w:r>
    </w:p>
    <w:p>
      <w:r>
        <w:rPr>
          <w:b/>
        </w:rPr>
        <w:t xml:space="preserve">Tulos</w:t>
      </w:r>
    </w:p>
    <w:p>
      <w:r>
        <w:t xml:space="preserve">tekee muutaman hiihtäjät ja ratsastaa hänen nopeasti, laskeutuminen jälkeen palauttaa sen.</w:t>
      </w:r>
    </w:p>
    <w:p>
      <w:r>
        <w:rPr>
          <w:b/>
        </w:rPr>
        <w:t xml:space="preserve">Esimerkki 5.297</w:t>
      </w:r>
    </w:p>
    <w:p>
      <w:r>
        <w:t xml:space="preserve">Naisen nähdään puhuvan kameralle ja pitelevän erilaisia esineitä ja alkavan harjaamaan hiuksiaan. Hän</w:t>
      </w:r>
    </w:p>
    <w:p>
      <w:r>
        <w:rPr>
          <w:b/>
        </w:rPr>
        <w:t xml:space="preserve">Tulos</w:t>
      </w:r>
    </w:p>
    <w:p>
      <w:r>
        <w:t xml:space="preserve">harjaa karvoja turkkinsa ympäriltä katsoessaan kameraan.</w:t>
      </w:r>
    </w:p>
    <w:p>
      <w:r>
        <w:rPr>
          <w:b/>
        </w:rPr>
        <w:t xml:space="preserve">Esimerkki 5.298</w:t>
      </w:r>
    </w:p>
    <w:p>
      <w:r>
        <w:t xml:space="preserve">Lentokoneessa on mies, jolla on naamari. Useita ihmisiä</w:t>
      </w:r>
    </w:p>
    <w:p>
      <w:r>
        <w:rPr>
          <w:b/>
        </w:rPr>
        <w:t xml:space="preserve">Tulos</w:t>
      </w:r>
    </w:p>
    <w:p>
      <w:r>
        <w:t xml:space="preserve">ovat kehässä tolppien kanssa.</w:t>
      </w:r>
    </w:p>
    <w:p>
      <w:r>
        <w:rPr>
          <w:b/>
        </w:rPr>
        <w:t xml:space="preserve">Esimerkki 5.299</w:t>
      </w:r>
    </w:p>
    <w:p>
      <w:r>
        <w:t xml:space="preserve">Joku istuu työpöydän ääressä ja tuijottaa ristiä. Joku</w:t>
      </w:r>
    </w:p>
    <w:p>
      <w:r>
        <w:rPr>
          <w:b/>
        </w:rPr>
        <w:t xml:space="preserve">Tulos</w:t>
      </w:r>
    </w:p>
    <w:p>
      <w:r>
        <w:t xml:space="preserve">kuuluu nuorelle tytölle.</w:t>
      </w:r>
    </w:p>
    <w:p>
      <w:r>
        <w:rPr>
          <w:b/>
        </w:rPr>
        <w:t xml:space="preserve">Esimerkki 5.300</w:t>
      </w:r>
    </w:p>
    <w:p>
      <w:r>
        <w:t xml:space="preserve">Hän suuntaa käytävää pitkin. Nyt joku</w:t>
      </w:r>
    </w:p>
    <w:p>
      <w:r>
        <w:rPr>
          <w:b/>
        </w:rPr>
        <w:t xml:space="preserve">Tulos</w:t>
      </w:r>
    </w:p>
    <w:p>
      <w:r>
        <w:t xml:space="preserve">istuu vyötäröpöydän ääreen jonkun puolesta.</w:t>
      </w:r>
    </w:p>
    <w:p>
      <w:r>
        <w:rPr>
          <w:b/>
        </w:rPr>
        <w:t xml:space="preserve">Esimerkki 5.301</w:t>
      </w:r>
    </w:p>
    <w:p>
      <w:r>
        <w:t xml:space="preserve">He kutsuvat toisen parin tanssilattialle. Pari</w:t>
      </w:r>
    </w:p>
    <w:p>
      <w:r>
        <w:rPr>
          <w:b/>
        </w:rPr>
        <w:t xml:space="preserve">Tulos</w:t>
      </w:r>
    </w:p>
    <w:p>
      <w:r>
        <w:t xml:space="preserve">siirtävät käsiään toistensa eteen.</w:t>
      </w:r>
    </w:p>
    <w:p>
      <w:r>
        <w:rPr>
          <w:b/>
        </w:rPr>
        <w:t xml:space="preserve">Esimerkki 5.302</w:t>
      </w:r>
    </w:p>
    <w:p>
      <w:r>
        <w:t xml:space="preserve">Kamera siirtyy hänen oikealle puolelleen. Mies</w:t>
      </w:r>
    </w:p>
    <w:p>
      <w:r>
        <w:rPr>
          <w:b/>
        </w:rPr>
        <w:t xml:space="preserve">Tulos</w:t>
      </w:r>
    </w:p>
    <w:p>
      <w:r>
        <w:t xml:space="preserve">istuu penkillä häntä vastapäätä.</w:t>
      </w:r>
    </w:p>
    <w:p>
      <w:r>
        <w:rPr>
          <w:b/>
        </w:rPr>
        <w:t xml:space="preserve">Esimerkki 5.303</w:t>
      </w:r>
    </w:p>
    <w:p>
      <w:r>
        <w:t xml:space="preserve">Lävistäjä koskettaa neulaa ja nenää ruuvatessaan nenärenkaan kiinni. Lävistystaitajat</w:t>
      </w:r>
    </w:p>
    <w:p>
      <w:r>
        <w:rPr>
          <w:b/>
        </w:rPr>
        <w:t xml:space="preserve">Tulos</w:t>
      </w:r>
    </w:p>
    <w:p>
      <w:r>
        <w:t xml:space="preserve">rypistää lävistävässä tilassa ennen kuin puhuu taas.</w:t>
      </w:r>
    </w:p>
    <w:p>
      <w:r>
        <w:rPr>
          <w:b/>
        </w:rPr>
        <w:t xml:space="preserve">Esimerkki 5.304</w:t>
      </w:r>
    </w:p>
    <w:p>
      <w:r>
        <w:t xml:space="preserve">Kaksi naista seisoo kuntosalilla kädenvääntöä. taustalla ihmisiä.</w:t>
      </w:r>
    </w:p>
    <w:p>
      <w:r>
        <w:rPr>
          <w:b/>
        </w:rPr>
        <w:t xml:space="preserve">Tulos</w:t>
      </w:r>
    </w:p>
    <w:p>
      <w:r>
        <w:t xml:space="preserve">istuvat seinää vasten, kun yhtyettä siirrellään.</w:t>
      </w:r>
    </w:p>
    <w:p>
      <w:r>
        <w:rPr>
          <w:b/>
        </w:rPr>
        <w:t xml:space="preserve">Esimerkki 5.305</w:t>
      </w:r>
    </w:p>
    <w:p>
      <w:r>
        <w:t xml:space="preserve">Otsikoiden esittely johtaa lopulta siihen, että urheilija pitää suurta määrää painoja päänsä yläpuolella. Sama mies</w:t>
      </w:r>
    </w:p>
    <w:p>
      <w:r>
        <w:rPr>
          <w:b/>
        </w:rPr>
        <w:t xml:space="preserve">Tulos</w:t>
      </w:r>
    </w:p>
    <w:p>
      <w:r>
        <w:t xml:space="preserve">hyppää jälleen ja puhuu joukkueensa puolesta.</w:t>
      </w:r>
    </w:p>
    <w:p>
      <w:r>
        <w:rPr>
          <w:b/>
        </w:rPr>
        <w:t xml:space="preserve">Esimerkki 5.306</w:t>
      </w:r>
    </w:p>
    <w:p>
      <w:r>
        <w:t xml:space="preserve">Näemme rannalla neljä ihmistä hevosten selässä. Sitten me</w:t>
      </w:r>
    </w:p>
    <w:p>
      <w:r>
        <w:rPr>
          <w:b/>
        </w:rPr>
        <w:t xml:space="preserve">Tulos</w:t>
      </w:r>
    </w:p>
    <w:p>
      <w:r>
        <w:t xml:space="preserve">nähdä kiekon putoavan pitkin kenttää.</w:t>
      </w:r>
    </w:p>
    <w:p>
      <w:r>
        <w:rPr>
          <w:b/>
        </w:rPr>
        <w:t xml:space="preserve">Esimerkki 5.307</w:t>
      </w:r>
    </w:p>
    <w:p>
      <w:r>
        <w:t xml:space="preserve">Nuori mutantti huutaa, ja merimiehet putoavat polvilleen. Joku</w:t>
      </w:r>
    </w:p>
    <w:p>
      <w:r>
        <w:rPr>
          <w:b/>
        </w:rPr>
        <w:t xml:space="preserve">Tulos</w:t>
      </w:r>
    </w:p>
    <w:p>
      <w:r>
        <w:t xml:space="preserve">laskee ihmisjalat alas.</w:t>
      </w:r>
    </w:p>
    <w:p>
      <w:r>
        <w:rPr>
          <w:b/>
        </w:rPr>
        <w:t xml:space="preserve">Esimerkki 5.308</w:t>
      </w:r>
    </w:p>
    <w:p>
      <w:r>
        <w:t xml:space="preserve">Nyt hahmo liikkuu alas jyrkkää vehreää vuorenrinnettä. Kaksi muuta hahmoa</w:t>
      </w:r>
    </w:p>
    <w:p>
      <w:r>
        <w:rPr>
          <w:b/>
        </w:rPr>
        <w:t xml:space="preserve">Tulos</w:t>
      </w:r>
    </w:p>
    <w:p>
      <w:r>
        <w:t xml:space="preserve">mene polulle, joka kulkee sen yli tietä pitkin.</w:t>
      </w:r>
    </w:p>
    <w:p>
      <w:r>
        <w:rPr>
          <w:b/>
        </w:rPr>
        <w:t xml:space="preserve">Esimerkki 5.309</w:t>
      </w:r>
    </w:p>
    <w:p>
      <w:r>
        <w:t xml:space="preserve">Kylmää katsettaan vältellen joku tekee huolimattoman eleen ja astuu pois avoimesta ovesta. Joku</w:t>
      </w:r>
    </w:p>
    <w:p>
      <w:r>
        <w:rPr>
          <w:b/>
        </w:rPr>
        <w:t xml:space="preserve">Tulos</w:t>
      </w:r>
    </w:p>
    <w:p>
      <w:r>
        <w:t xml:space="preserve">purjehtii ohi, valtavaan penkereeseen, jossa on metallipylväitä.</w:t>
      </w:r>
    </w:p>
    <w:p>
      <w:r>
        <w:rPr>
          <w:b/>
        </w:rPr>
        <w:t xml:space="preserve">Esimerkki 5.310</w:t>
      </w:r>
    </w:p>
    <w:p>
      <w:r>
        <w:t xml:space="preserve">Joku repii paidan pois päältään ja seisoo valmiina räväkässä valkoisessa topissa, kun joku ryntää portaita ylös. Hän</w:t>
      </w:r>
    </w:p>
    <w:p>
      <w:r>
        <w:rPr>
          <w:b/>
        </w:rPr>
        <w:t xml:space="preserve">Tulos</w:t>
      </w:r>
    </w:p>
    <w:p>
      <w:r>
        <w:t xml:space="preserve">potkaisee ja potkaisee kaksi naista pois tieltä.</w:t>
      </w:r>
    </w:p>
    <w:p>
      <w:r>
        <w:rPr>
          <w:b/>
        </w:rPr>
        <w:t xml:space="preserve">Esimerkki 5.311</w:t>
      </w:r>
    </w:p>
    <w:p>
      <w:r>
        <w:t xml:space="preserve">Hitaasti liukuva näkymä hänen takanaan ajautuu kohti hänen päänsä yläosaa. Joku</w:t>
      </w:r>
    </w:p>
    <w:p>
      <w:r>
        <w:rPr>
          <w:b/>
        </w:rPr>
        <w:t xml:space="preserve">Tulos</w:t>
      </w:r>
    </w:p>
    <w:p>
      <w:r>
        <w:t xml:space="preserve">seisoo ison hain takana kävelemässä pois ja ratsastaa kanootillaan.</w:t>
      </w:r>
    </w:p>
    <w:p>
      <w:r>
        <w:rPr>
          <w:b/>
        </w:rPr>
        <w:t xml:space="preserve">Esimerkki 5.312</w:t>
      </w:r>
    </w:p>
    <w:p>
      <w:r>
        <w:t xml:space="preserve">On ihmisiä, joilla on miekkailuvarusteet ja jotka miekkailevat muiden ihmisten katsellessa heitä. Tyttö, jolla ei ole naamiota, suuttuu toiselle tytölle ja huutaa naamiota käyttävälle tytölle, ja molemmat miekkailevat.</w:t>
      </w:r>
    </w:p>
    <w:p>
      <w:r>
        <w:rPr>
          <w:b/>
        </w:rPr>
        <w:t xml:space="preserve">Tulos</w:t>
      </w:r>
    </w:p>
    <w:p>
      <w:r>
        <w:t xml:space="preserve">jatkavat tanssia käsillään.</w:t>
      </w:r>
    </w:p>
    <w:p>
      <w:r>
        <w:rPr>
          <w:b/>
        </w:rPr>
        <w:t xml:space="preserve">Esimerkki 5.313</w:t>
      </w:r>
    </w:p>
    <w:p>
      <w:r>
        <w:t xml:space="preserve">Hänen kasvonsa laskeutuvat, kun hän näkee ihmisten kävelevän häntä kohti. Joku</w:t>
      </w:r>
    </w:p>
    <w:p>
      <w:r>
        <w:rPr>
          <w:b/>
        </w:rPr>
        <w:t xml:space="preserve">Tulos</w:t>
      </w:r>
    </w:p>
    <w:p>
      <w:r>
        <w:t xml:space="preserve">puukottaa, jotta joku ei vaihtaisi renkaita.</w:t>
      </w:r>
    </w:p>
    <w:p>
      <w:r>
        <w:rPr>
          <w:b/>
        </w:rPr>
        <w:t xml:space="preserve">Esimerkki 5.314</w:t>
      </w:r>
    </w:p>
    <w:p>
      <w:r>
        <w:t xml:space="preserve">Sängyssä joku lukee kulunutta kirjettä ja haistelee sen sisään taiteltua kuivattua kukkaa. Hän</w:t>
      </w:r>
    </w:p>
    <w:p>
      <w:r>
        <w:rPr>
          <w:b/>
        </w:rPr>
        <w:t xml:space="preserve">Tulos</w:t>
      </w:r>
    </w:p>
    <w:p>
      <w:r>
        <w:t xml:space="preserve">kantaa toisen ämpärin kuistille ja tallentaa veljelleen useita valokuvia.</w:t>
      </w:r>
    </w:p>
    <w:p>
      <w:r>
        <w:rPr>
          <w:b/>
        </w:rPr>
        <w:t xml:space="preserve">Esimerkki 5.315</w:t>
      </w:r>
    </w:p>
    <w:p>
      <w:r>
        <w:t xml:space="preserve">Jokaisella heistä oli kädessään puhelimen luuri. Joku</w:t>
      </w:r>
    </w:p>
    <w:p>
      <w:r>
        <w:rPr>
          <w:b/>
        </w:rPr>
        <w:t xml:space="preserve">Tulos</w:t>
      </w:r>
    </w:p>
    <w:p>
      <w:r>
        <w:t xml:space="preserve">roikkuu puhelimesta.</w:t>
      </w:r>
    </w:p>
    <w:p>
      <w:r>
        <w:rPr>
          <w:b/>
        </w:rPr>
        <w:t xml:space="preserve">Esimerkki 5.316</w:t>
      </w:r>
    </w:p>
    <w:p>
      <w:r>
        <w:t xml:space="preserve">Mies on pukeutunut liikemiespukuun ja kyyristelee auton vieressä. Nainen</w:t>
      </w:r>
    </w:p>
    <w:p>
      <w:r>
        <w:rPr>
          <w:b/>
        </w:rPr>
        <w:t xml:space="preserve">Tulos</w:t>
      </w:r>
    </w:p>
    <w:p>
      <w:r>
        <w:t xml:space="preserve">hölkkää ulos ja nojaa takaisin polkimelle.</w:t>
      </w:r>
    </w:p>
    <w:p>
      <w:r>
        <w:rPr>
          <w:b/>
        </w:rPr>
        <w:t xml:space="preserve">Esimerkki 5.317</w:t>
      </w:r>
    </w:p>
    <w:p>
      <w:r>
        <w:t xml:space="preserve">Nainen seisoo nuottitelineen takana. Hän</w:t>
      </w:r>
    </w:p>
    <w:p>
      <w:r>
        <w:rPr>
          <w:b/>
        </w:rPr>
        <w:t xml:space="preserve">Tulos</w:t>
      </w:r>
    </w:p>
    <w:p>
      <w:r>
        <w:t xml:space="preserve">soittaa rumpuja käsillään.</w:t>
      </w:r>
    </w:p>
    <w:p>
      <w:r>
        <w:rPr>
          <w:b/>
        </w:rPr>
        <w:t xml:space="preserve">Esimerkki 5.318</w:t>
      </w:r>
    </w:p>
    <w:p>
      <w:r>
        <w:t xml:space="preserve">Joku tuijottaa jotakuta silmiin ja astuu sitten muutaman askeleen taaksepäin. Joku, jonka sieraimet puhkeavat,</w:t>
      </w:r>
    </w:p>
    <w:p>
      <w:r>
        <w:rPr>
          <w:b/>
        </w:rPr>
        <w:t xml:space="preserve">Tulos</w:t>
      </w:r>
    </w:p>
    <w:p>
      <w:r>
        <w:t xml:space="preserve">kääntyy kohti avointa ovea.</w:t>
      </w:r>
    </w:p>
    <w:p>
      <w:r>
        <w:rPr>
          <w:b/>
        </w:rPr>
        <w:t xml:space="preserve">Esimerkki 5.319</w:t>
      </w:r>
    </w:p>
    <w:p>
      <w:r>
        <w:t xml:space="preserve">Häntä näytetään työntämässä kiekkoja ympäriinsä mailoilla. Hän</w:t>
      </w:r>
    </w:p>
    <w:p>
      <w:r>
        <w:rPr>
          <w:b/>
        </w:rPr>
        <w:t xml:space="preserve">Tulos</w:t>
      </w:r>
    </w:p>
    <w:p>
      <w:r>
        <w:t xml:space="preserve">käytetään pelaamaan peliä.</w:t>
      </w:r>
    </w:p>
    <w:p>
      <w:r>
        <w:rPr>
          <w:b/>
        </w:rPr>
        <w:t xml:space="preserve">Esimerkki 5.320</w:t>
      </w:r>
    </w:p>
    <w:p>
      <w:r>
        <w:t xml:space="preserve">Toinen nainen näkyy punomassa. Hän hitaasti</w:t>
      </w:r>
    </w:p>
    <w:p>
      <w:r>
        <w:rPr>
          <w:b/>
        </w:rPr>
        <w:t xml:space="preserve">Tulos</w:t>
      </w:r>
    </w:p>
    <w:p>
      <w:r>
        <w:t xml:space="preserve">heiluu ylös ja alas.</w:t>
      </w:r>
    </w:p>
    <w:p>
      <w:r>
        <w:rPr>
          <w:b/>
        </w:rPr>
        <w:t xml:space="preserve">Esimerkki 5.321</w:t>
      </w:r>
    </w:p>
    <w:p>
      <w:r>
        <w:t xml:space="preserve">Mies ja nainen kohtaavat hämärässä näyttämöllä. He</w:t>
      </w:r>
    </w:p>
    <w:p>
      <w:r>
        <w:rPr>
          <w:b/>
        </w:rPr>
        <w:t xml:space="preserve">Tulos</w:t>
      </w:r>
    </w:p>
    <w:p>
      <w:r>
        <w:t xml:space="preserve">vetää köydenvetoleikkiä yhdessä.</w:t>
      </w:r>
    </w:p>
    <w:p>
      <w:r>
        <w:rPr>
          <w:b/>
        </w:rPr>
        <w:t xml:space="preserve">Esimerkki 5.322</w:t>
      </w:r>
    </w:p>
    <w:p>
      <w:r>
        <w:t xml:space="preserve">Joku mulkoilee yllättyneenä ja rauhoittuu sitten. Joku</w:t>
      </w:r>
    </w:p>
    <w:p>
      <w:r>
        <w:rPr>
          <w:b/>
        </w:rPr>
        <w:t xml:space="preserve">Tulos</w:t>
      </w:r>
    </w:p>
    <w:p>
      <w:r>
        <w:t xml:space="preserve">astelee lasikoppiin.</w:t>
      </w:r>
    </w:p>
    <w:p>
      <w:r>
        <w:rPr>
          <w:b/>
        </w:rPr>
        <w:t xml:space="preserve">Esimerkki 5.323</w:t>
      </w:r>
    </w:p>
    <w:p>
      <w:r>
        <w:t xml:space="preserve">Joku seuraa häntä, mutta joku jää seuraamaan kotkia. Hän</w:t>
      </w:r>
    </w:p>
    <w:p>
      <w:r>
        <w:rPr>
          <w:b/>
        </w:rPr>
        <w:t xml:space="preserve">Tulos</w:t>
      </w:r>
    </w:p>
    <w:p>
      <w:r>
        <w:t xml:space="preserve">keskustelee seuralaisensa kanssa, kun joku on kentän toisella puolella.</w:t>
      </w:r>
    </w:p>
    <w:p>
      <w:r>
        <w:rPr>
          <w:b/>
        </w:rPr>
        <w:t xml:space="preserve">Esimerkki 5.324</w:t>
      </w:r>
    </w:p>
    <w:p>
      <w:r>
        <w:t xml:space="preserve">Suuressa salissa leijuu lisää aavemaisia hahmoja. Ne</w:t>
      </w:r>
    </w:p>
    <w:p>
      <w:r>
        <w:rPr>
          <w:b/>
        </w:rPr>
        <w:t xml:space="preserve">Tulos</w:t>
      </w:r>
    </w:p>
    <w:p>
      <w:r>
        <w:t xml:space="preserve">saavuttaa lauman portit.</w:t>
      </w:r>
    </w:p>
    <w:p>
      <w:r>
        <w:rPr>
          <w:b/>
        </w:rPr>
        <w:t xml:space="preserve">Esimerkki 5.325</w:t>
      </w:r>
    </w:p>
    <w:p>
      <w:r>
        <w:t xml:space="preserve">Evakuoitujen tasaista virtaa vastaan yksikkö saapuu kadulle, joka on täynnä hylättyjä ajoneuvoja. Yksikkö</w:t>
      </w:r>
    </w:p>
    <w:p>
      <w:r>
        <w:rPr>
          <w:b/>
        </w:rPr>
        <w:t xml:space="preserve">Tulos</w:t>
      </w:r>
    </w:p>
    <w:p>
      <w:r>
        <w:t xml:space="preserve">katsoo poispäin kohti louhosta.</w:t>
      </w:r>
    </w:p>
    <w:p>
      <w:r>
        <w:rPr>
          <w:b/>
        </w:rPr>
        <w:t xml:space="preserve">Esimerkki 5.326</w:t>
      </w:r>
    </w:p>
    <w:p>
      <w:r>
        <w:t xml:space="preserve">Joukko ihmisiä seisoo lavalla muiden edessä. He</w:t>
      </w:r>
    </w:p>
    <w:p>
      <w:r>
        <w:rPr>
          <w:b/>
        </w:rPr>
        <w:t xml:space="preserve">Tulos</w:t>
      </w:r>
    </w:p>
    <w:p>
      <w:r>
        <w:t xml:space="preserve">jatkavat tanssia toistensa ympärillä muiden katsellessa sivusta.</w:t>
      </w:r>
    </w:p>
    <w:p>
      <w:r>
        <w:rPr>
          <w:b/>
        </w:rPr>
        <w:t xml:space="preserve">Esimerkki 5.327</w:t>
      </w:r>
    </w:p>
    <w:p>
      <w:r>
        <w:t xml:space="preserve">Kamera pysähtyy, kun luurangot kiirehtivät pois lavasteista. Mies</w:t>
      </w:r>
    </w:p>
    <w:p>
      <w:r>
        <w:rPr>
          <w:b/>
        </w:rPr>
        <w:t xml:space="preserve">Tulos</w:t>
      </w:r>
    </w:p>
    <w:p>
      <w:r>
        <w:t xml:space="preserve">leikkaa leijojen vieressä kaukana.</w:t>
      </w:r>
    </w:p>
    <w:p>
      <w:r>
        <w:rPr>
          <w:b/>
        </w:rPr>
        <w:t xml:space="preserve">Esimerkki 5.328</w:t>
      </w:r>
    </w:p>
    <w:p>
      <w:r>
        <w:t xml:space="preserve">Joku makaa kyljellään motellihuoneen sängyssä. Keskeneräinen ruokalautanen</w:t>
      </w:r>
    </w:p>
    <w:p>
      <w:r>
        <w:rPr>
          <w:b/>
        </w:rPr>
        <w:t xml:space="preserve">Tulos</w:t>
      </w:r>
    </w:p>
    <w:p>
      <w:r>
        <w:t xml:space="preserve">istuu tarjottimella syömässä ruokaa.</w:t>
      </w:r>
    </w:p>
    <w:p>
      <w:r>
        <w:rPr>
          <w:b/>
        </w:rPr>
        <w:t xml:space="preserve">Esimerkki 5.329</w:t>
      </w:r>
    </w:p>
    <w:p>
      <w:r>
        <w:t xml:space="preserve">Lähimmällä etusivulla on elokuvamainos. Hän</w:t>
      </w:r>
    </w:p>
    <w:p>
      <w:r>
        <w:rPr>
          <w:b/>
        </w:rPr>
        <w:t xml:space="preserve">Tulos</w:t>
      </w:r>
    </w:p>
    <w:p>
      <w:r>
        <w:t xml:space="preserve">tuijottaa edelleen kirjaa ja palaa sitten takaisin leikkaamaan lappua voimakkaasti polttopuuhun.</w:t>
      </w:r>
    </w:p>
    <w:p>
      <w:r>
        <w:rPr>
          <w:b/>
        </w:rPr>
        <w:t xml:space="preserve">Esimerkki 5.330</w:t>
      </w:r>
    </w:p>
    <w:p>
      <w:r>
        <w:t xml:space="preserve">He palauttavat takauman toimistoon. Hän</w:t>
      </w:r>
    </w:p>
    <w:p>
      <w:r>
        <w:rPr>
          <w:b/>
        </w:rPr>
        <w:t xml:space="preserve">Tulos</w:t>
      </w:r>
    </w:p>
    <w:p>
      <w:r>
        <w:t xml:space="preserve">jatkaa muistikirjan lukemista.</w:t>
      </w:r>
    </w:p>
    <w:p>
      <w:r>
        <w:rPr>
          <w:b/>
        </w:rPr>
        <w:t xml:space="preserve">Esimerkki 5.331</w:t>
      </w:r>
    </w:p>
    <w:p>
      <w:r>
        <w:t xml:space="preserve">Kun vaunut häipyvät, Washingtonin muistomerkki näkyy kaukaisuudessa. Marine One</w:t>
      </w:r>
    </w:p>
    <w:p>
      <w:r>
        <w:rPr>
          <w:b/>
        </w:rPr>
        <w:t xml:space="preserve">Tulos</w:t>
      </w:r>
    </w:p>
    <w:p>
      <w:r>
        <w:t xml:space="preserve">kävelevät läpi ja jättävät jonkun yksin leirinuotiolle.</w:t>
      </w:r>
    </w:p>
    <w:p>
      <w:r>
        <w:rPr>
          <w:b/>
        </w:rPr>
        <w:t xml:space="preserve">Esimerkki 5.332</w:t>
      </w:r>
    </w:p>
    <w:p>
      <w:r>
        <w:t xml:space="preserve">Pannu on liedellä, ja ainekset ovat tiskillä sen vieressä. Joku</w:t>
      </w:r>
    </w:p>
    <w:p>
      <w:r>
        <w:rPr>
          <w:b/>
        </w:rPr>
        <w:t xml:space="preserve">Tulos</w:t>
      </w:r>
    </w:p>
    <w:p>
      <w:r>
        <w:t xml:space="preserve">lisää sulaneeseen kanankoipiin veden valuessa.</w:t>
      </w:r>
    </w:p>
    <w:p>
      <w:r>
        <w:rPr>
          <w:b/>
        </w:rPr>
        <w:t xml:space="preserve">Esimerkki 5.333</w:t>
      </w:r>
    </w:p>
    <w:p>
      <w:r>
        <w:t xml:space="preserve">Näytetään useita maisemakuvia, joiden jälkeen mies ja nainen puhuvat kameralle. Pariskunta</w:t>
      </w:r>
    </w:p>
    <w:p>
      <w:r>
        <w:rPr>
          <w:b/>
        </w:rPr>
        <w:t xml:space="preserve">Tulos</w:t>
      </w:r>
    </w:p>
    <w:p>
      <w:r>
        <w:t xml:space="preserve">jatkavat sulkeutumistaan toisiinsa, kun nainen puhuu kameraan.</w:t>
      </w:r>
    </w:p>
    <w:p>
      <w:r>
        <w:rPr>
          <w:b/>
        </w:rPr>
        <w:t xml:space="preserve">Esimerkki 5.334</w:t>
      </w:r>
    </w:p>
    <w:p>
      <w:r>
        <w:t xml:space="preserve">Punapaitainen nainen polvistuu sinisellä matolla. Nainen</w:t>
      </w:r>
    </w:p>
    <w:p>
      <w:r>
        <w:rPr>
          <w:b/>
        </w:rPr>
        <w:t xml:space="preserve">Tulos</w:t>
      </w:r>
    </w:p>
    <w:p>
      <w:r>
        <w:t xml:space="preserve">ottaa kapulan ja alkaa pyörittää kapulaa olkapäillään.</w:t>
      </w:r>
    </w:p>
    <w:p>
      <w:r>
        <w:rPr>
          <w:b/>
        </w:rPr>
        <w:t xml:space="preserve">Esimerkki 5.335</w:t>
      </w:r>
    </w:p>
    <w:p>
      <w:r>
        <w:t xml:space="preserve">Soittoäänen perusteella tiedämme, ettemme ole Yhdysvalloissa. Kehto</w:t>
      </w:r>
    </w:p>
    <w:p>
      <w:r>
        <w:rPr>
          <w:b/>
        </w:rPr>
        <w:t xml:space="preserve">Tulos</w:t>
      </w:r>
    </w:p>
    <w:p>
      <w:r>
        <w:t xml:space="preserve">ilmestyy jonkun kanssa etualalle.</w:t>
      </w:r>
    </w:p>
    <w:p>
      <w:r>
        <w:rPr>
          <w:b/>
        </w:rPr>
        <w:t xml:space="preserve">Esimerkki 5.336</w:t>
      </w:r>
    </w:p>
    <w:p>
      <w:r>
        <w:t xml:space="preserve">Joku tutkii ympäristöään ja vetää sitten pistoolinsa esiin jatkaessaan matkaa. Ulkona, paenneet vangit</w:t>
      </w:r>
    </w:p>
    <w:p>
      <w:r>
        <w:rPr>
          <w:b/>
        </w:rPr>
        <w:t xml:space="preserve">Tulos</w:t>
      </w:r>
    </w:p>
    <w:p>
      <w:r>
        <w:t xml:space="preserve">seisomaan pöydän ääressä jonkun kanssa.</w:t>
      </w:r>
    </w:p>
    <w:p>
      <w:r>
        <w:rPr>
          <w:b/>
        </w:rPr>
        <w:t xml:space="preserve">Esimerkki 5.337</w:t>
      </w:r>
    </w:p>
    <w:p>
      <w:r>
        <w:t xml:space="preserve">Hän pitää palloa ylhäällä ja liikuttaa sitä edestakaisin. Joku</w:t>
      </w:r>
    </w:p>
    <w:p>
      <w:r>
        <w:rPr>
          <w:b/>
        </w:rPr>
        <w:t xml:space="preserve">Tulos</w:t>
      </w:r>
    </w:p>
    <w:p>
      <w:r>
        <w:t xml:space="preserve">alkaa pyöritellä hiuksiaan.</w:t>
      </w:r>
    </w:p>
    <w:p>
      <w:r>
        <w:rPr>
          <w:b/>
        </w:rPr>
        <w:t xml:space="preserve">Esimerkki 5.338</w:t>
      </w:r>
    </w:p>
    <w:p>
      <w:r>
        <w:t xml:space="preserve">Nyt näemme hänen kasvonsa. Hän</w:t>
      </w:r>
    </w:p>
    <w:p>
      <w:r>
        <w:rPr>
          <w:b/>
        </w:rPr>
        <w:t xml:space="preserve">Tulos</w:t>
      </w:r>
    </w:p>
    <w:p>
      <w:r>
        <w:t xml:space="preserve">pesee kallion pintaa ja luo hengittävän sillan.</w:t>
      </w:r>
    </w:p>
    <w:p>
      <w:r>
        <w:rPr>
          <w:b/>
        </w:rPr>
        <w:t xml:space="preserve">Esimerkki 5.339</w:t>
      </w:r>
    </w:p>
    <w:p>
      <w:r>
        <w:t xml:space="preserve">Käännymme ja näemme kanjonin ja joen. Sinipukuinen henkilö</w:t>
      </w:r>
    </w:p>
    <w:p>
      <w:r>
        <w:rPr>
          <w:b/>
        </w:rPr>
        <w:t xml:space="preserve">Tulos</w:t>
      </w:r>
    </w:p>
    <w:p>
      <w:r>
        <w:t xml:space="preserve">tekee voltin mäkeä alaspäin.</w:t>
      </w:r>
    </w:p>
    <w:p>
      <w:r>
        <w:rPr>
          <w:b/>
        </w:rPr>
        <w:t xml:space="preserve">Esimerkki 5.340</w:t>
      </w:r>
    </w:p>
    <w:p>
      <w:r>
        <w:t xml:space="preserve">Turvamiehet laskeutuvat ratsailta ja lähtevät jalkaisin takaa-ajoon. Turvamiehet</w:t>
      </w:r>
    </w:p>
    <w:p>
      <w:r>
        <w:rPr>
          <w:b/>
        </w:rPr>
        <w:t xml:space="preserve">Tulos</w:t>
      </w:r>
    </w:p>
    <w:p>
      <w:r>
        <w:t xml:space="preserve">katsella ajoneuvojen lähtöä.</w:t>
      </w:r>
    </w:p>
    <w:p>
      <w:r>
        <w:rPr>
          <w:b/>
        </w:rPr>
        <w:t xml:space="preserve">Esimerkki 5.341</w:t>
      </w:r>
    </w:p>
    <w:p>
      <w:r>
        <w:t xml:space="preserve">Valmentajan pukuun pukeutunut nainen puhuu kameralle koripallokentän laidalta. Ruutu pimenee ja nainen</w:t>
      </w:r>
    </w:p>
    <w:p>
      <w:r>
        <w:rPr>
          <w:b/>
        </w:rPr>
        <w:t xml:space="preserve">Tulos</w:t>
      </w:r>
    </w:p>
    <w:p>
      <w:r>
        <w:t xml:space="preserve">jatkaa kiipeämistä seinää pitkin sinisen pallon kanssa ja näyttää selkäänsä.</w:t>
      </w:r>
    </w:p>
    <w:p>
      <w:r>
        <w:rPr>
          <w:b/>
        </w:rPr>
        <w:t xml:space="preserve">Esimerkki 5.342</w:t>
      </w:r>
    </w:p>
    <w:p>
      <w:r>
        <w:t xml:space="preserve">Hän kumartuu mikrofoniin. Virnistäen hän</w:t>
      </w:r>
    </w:p>
    <w:p>
      <w:r>
        <w:rPr>
          <w:b/>
        </w:rPr>
        <w:t xml:space="preserve">Tulos</w:t>
      </w:r>
    </w:p>
    <w:p>
      <w:r>
        <w:t xml:space="preserve">alkaa kävellä keittiöön kädet taskuissa.</w:t>
      </w:r>
    </w:p>
    <w:p>
      <w:r>
        <w:rPr>
          <w:b/>
        </w:rPr>
        <w:t xml:space="preserve">Esimerkki 5.343</w:t>
      </w:r>
    </w:p>
    <w:p>
      <w:r>
        <w:t xml:space="preserve">Hän asettaa työkalut pakettiautoonsa. Joku</w:t>
      </w:r>
    </w:p>
    <w:p>
      <w:r>
        <w:rPr>
          <w:b/>
        </w:rPr>
        <w:t xml:space="preserve">Tulos</w:t>
      </w:r>
    </w:p>
    <w:p>
      <w:r>
        <w:t xml:space="preserve">pysäyttää valkovuodet ja nousee istumaan.</w:t>
      </w:r>
    </w:p>
    <w:p>
      <w:r>
        <w:rPr>
          <w:b/>
        </w:rPr>
        <w:t xml:space="preserve">Esimerkki 5.344</w:t>
      </w:r>
    </w:p>
    <w:p>
      <w:r>
        <w:t xml:space="preserve">Joku kääntyy ja kävelee ulos kuvasta pysäköidyn auton suuntaan. Konduktööri</w:t>
      </w:r>
    </w:p>
    <w:p>
      <w:r>
        <w:rPr>
          <w:b/>
        </w:rPr>
        <w:t xml:space="preserve">Tulos</w:t>
      </w:r>
    </w:p>
    <w:p>
      <w:r>
        <w:t xml:space="preserve">kävelee avoimesta ovesta sisään ja kadulle.</w:t>
      </w:r>
    </w:p>
    <w:p>
      <w:r>
        <w:rPr>
          <w:b/>
        </w:rPr>
        <w:t xml:space="preserve">Esimerkki 5.345</w:t>
      </w:r>
    </w:p>
    <w:p>
      <w:r>
        <w:t xml:space="preserve">Nyt helikopteri pyyhkäisee aavikon yllä. Sisällä on joku</w:t>
      </w:r>
    </w:p>
    <w:p>
      <w:r>
        <w:rPr>
          <w:b/>
        </w:rPr>
        <w:t xml:space="preserve">Tulos</w:t>
      </w:r>
    </w:p>
    <w:p>
      <w:r>
        <w:t xml:space="preserve">johtaa johtavan natsin luolaan, jossa on eloonjääneitä.</w:t>
      </w:r>
    </w:p>
    <w:p>
      <w:r>
        <w:rPr>
          <w:b/>
        </w:rPr>
        <w:t xml:space="preserve">Esimerkki 5.346</w:t>
      </w:r>
    </w:p>
    <w:p>
      <w:r>
        <w:t xml:space="preserve">He lyövät palloa ympäri kenttää. He</w:t>
      </w:r>
    </w:p>
    <w:p>
      <w:r>
        <w:rPr>
          <w:b/>
        </w:rPr>
        <w:t xml:space="preserve">Tulos</w:t>
      </w:r>
    </w:p>
    <w:p>
      <w:r>
        <w:t xml:space="preserve">kellua kameran edessä.</w:t>
      </w:r>
    </w:p>
    <w:p>
      <w:r>
        <w:rPr>
          <w:b/>
        </w:rPr>
        <w:t xml:space="preserve">Esimerkki 5.347</w:t>
      </w:r>
    </w:p>
    <w:p>
      <w:r>
        <w:t xml:space="preserve">Joku tarttuu kitaraan. Hän</w:t>
      </w:r>
    </w:p>
    <w:p>
      <w:r>
        <w:rPr>
          <w:b/>
        </w:rPr>
        <w:t xml:space="preserve">Tulos</w:t>
      </w:r>
    </w:p>
    <w:p>
      <w:r>
        <w:t xml:space="preserve">ilmestyy hitaasti, ottaa stereot käteensä ja kiiruhtaa sitten portaita ylös.</w:t>
      </w:r>
    </w:p>
    <w:p>
      <w:r>
        <w:rPr>
          <w:b/>
        </w:rPr>
        <w:t xml:space="preserve">Esimerkki 5.348</w:t>
      </w:r>
    </w:p>
    <w:p>
      <w:r>
        <w:t xml:space="preserve">Tutustumme tilaan ja huomaamme sen olevan vaatimaton hotellihuone. Hänen katseensa</w:t>
      </w:r>
    </w:p>
    <w:p>
      <w:r>
        <w:rPr>
          <w:b/>
        </w:rPr>
        <w:t xml:space="preserve">Tulos</w:t>
      </w:r>
    </w:p>
    <w:p>
      <w:r>
        <w:t xml:space="preserve">putoaa jonkun kasvoilta, kun hän kuvittelee.</w:t>
      </w:r>
    </w:p>
    <w:p>
      <w:r>
        <w:rPr>
          <w:b/>
        </w:rPr>
        <w:t xml:space="preserve">Esimerkki 5.349</w:t>
      </w:r>
    </w:p>
    <w:p>
      <w:r>
        <w:t xml:space="preserve">Vanhapiika pyyhkäisee huoneeseen hymyillen. Pieni, kynttilöin valaistu pöytä</w:t>
      </w:r>
    </w:p>
    <w:p>
      <w:r>
        <w:rPr>
          <w:b/>
        </w:rPr>
        <w:t xml:space="preserve">Tulos</w:t>
      </w:r>
    </w:p>
    <w:p>
      <w:r>
        <w:t xml:space="preserve">lepää sadetakkien ja selkäkaaren alla olevan nuotion pinnan alla.</w:t>
      </w:r>
    </w:p>
    <w:p>
      <w:r>
        <w:rPr>
          <w:b/>
        </w:rPr>
        <w:t xml:space="preserve">Esimerkki 5.350</w:t>
      </w:r>
    </w:p>
    <w:p>
      <w:r>
        <w:t xml:space="preserve">Kuvat punaisista samettikakuista ilmestyvät. Hän</w:t>
      </w:r>
    </w:p>
    <w:p>
      <w:r>
        <w:rPr>
          <w:b/>
        </w:rPr>
        <w:t xml:space="preserve">Tulos</w:t>
      </w:r>
    </w:p>
    <w:p>
      <w:r>
        <w:t xml:space="preserve">on Sunin haastattelema.</w:t>
      </w:r>
    </w:p>
    <w:p>
      <w:r>
        <w:rPr>
          <w:b/>
        </w:rPr>
        <w:t xml:space="preserve">Esimerkki 5.351</w:t>
      </w:r>
    </w:p>
    <w:p>
      <w:r>
        <w:t xml:space="preserve">Hotellin aulassa joku seisoo odottamassa, kun joku puhuu puhelimeen. Joku</w:t>
      </w:r>
    </w:p>
    <w:p>
      <w:r>
        <w:rPr>
          <w:b/>
        </w:rPr>
        <w:t xml:space="preserve">Tulos</w:t>
      </w:r>
    </w:p>
    <w:p>
      <w:r>
        <w:t xml:space="preserve">laittaa kännykän taskuun ja siirtyy sitten piirustuspöydän ääreen.</w:t>
      </w:r>
    </w:p>
    <w:p>
      <w:r>
        <w:rPr>
          <w:b/>
        </w:rPr>
        <w:t xml:space="preserve">Esimerkki 5.352</w:t>
      </w:r>
    </w:p>
    <w:p>
      <w:r>
        <w:t xml:space="preserve">Hän pitää kättään hetken paikallaan ja vetäytyy sitten pois. Joku pitää kiinni veneen reunasta, -</w:t>
      </w:r>
    </w:p>
    <w:p>
      <w:r>
        <w:rPr>
          <w:b/>
        </w:rPr>
        <w:t xml:space="preserve">Tulos</w:t>
      </w:r>
    </w:p>
    <w:p>
      <w:r>
        <w:t xml:space="preserve">hyppää hänen hampaitaan peittävistä myrkkypisaroista.</w:t>
      </w:r>
    </w:p>
    <w:p>
      <w:r>
        <w:rPr>
          <w:b/>
        </w:rPr>
        <w:t xml:space="preserve">Esimerkki 5.353</w:t>
      </w:r>
    </w:p>
    <w:p>
      <w:r>
        <w:t xml:space="preserve">Näemme miehen pihatiellä puhdistamassa lunta autostaan. Mies</w:t>
      </w:r>
    </w:p>
    <w:p>
      <w:r>
        <w:rPr>
          <w:b/>
        </w:rPr>
        <w:t xml:space="preserve">Tulos</w:t>
      </w:r>
    </w:p>
    <w:p>
      <w:r>
        <w:t xml:space="preserve">seisoo ja istuu alas, kun hänen työkalunsa puhuvat autolle.</w:t>
      </w:r>
    </w:p>
    <w:p>
      <w:r>
        <w:rPr>
          <w:b/>
        </w:rPr>
        <w:t xml:space="preserve">Esimerkki 5.354</w:t>
      </w:r>
    </w:p>
    <w:p>
      <w:r>
        <w:t xml:space="preserve">Mutta hänen kätensä kulkee hänen kätensä läpi. He</w:t>
      </w:r>
    </w:p>
    <w:p>
      <w:r>
        <w:rPr>
          <w:b/>
        </w:rPr>
        <w:t xml:space="preserve">Tulos</w:t>
      </w:r>
    </w:p>
    <w:p>
      <w:r>
        <w:t xml:space="preserve">pysähtyi toisensa kelluvuuteen, innokkaana katsomaan ja pitelemään.</w:t>
      </w:r>
    </w:p>
    <w:p>
      <w:r>
        <w:rPr>
          <w:b/>
        </w:rPr>
        <w:t xml:space="preserve">Esimerkki 5.355</w:t>
      </w:r>
    </w:p>
    <w:p>
      <w:r>
        <w:t xml:space="preserve">Joku heittää lautasliinansa vihaisesti pöydälle. Hän</w:t>
      </w:r>
    </w:p>
    <w:p>
      <w:r>
        <w:rPr>
          <w:b/>
        </w:rPr>
        <w:t xml:space="preserve">Tulos</w:t>
      </w:r>
    </w:p>
    <w:p>
      <w:r>
        <w:t xml:space="preserve">lentää joku tuoliin kuin pilalle mennyt nyrkkeilijä.</w:t>
      </w:r>
    </w:p>
    <w:p>
      <w:r>
        <w:rPr>
          <w:b/>
        </w:rPr>
        <w:t xml:space="preserve">Esimerkki 5.356</w:t>
      </w:r>
    </w:p>
    <w:p>
      <w:r>
        <w:t xml:space="preserve">Kaksi miestä ulkona metsässä, kun toinen mies, jolla on neuletakki, tasapainoilee kahden puun poikki sidotulla köydellä, kun taas toinen mustapartainen mies tukee neuletakki-miestä. Mies, jolla on parta</w:t>
      </w:r>
    </w:p>
    <w:p>
      <w:r>
        <w:rPr>
          <w:b/>
        </w:rPr>
        <w:t xml:space="preserve">Tulos</w:t>
      </w:r>
    </w:p>
    <w:p>
      <w:r>
        <w:t xml:space="preserve">harjaa piispan pois ja osoittaa sitten oikean puheasennon.</w:t>
      </w:r>
    </w:p>
    <w:p>
      <w:r>
        <w:rPr>
          <w:b/>
        </w:rPr>
        <w:t xml:space="preserve">Esimerkki 5.357</w:t>
      </w:r>
    </w:p>
    <w:p>
      <w:r>
        <w:t xml:space="preserve">Myöhemmin joku seisoo pienen teatterin kulissien takana. Punainen, valkoinen ja sininen puku ja naamio päällään, joku...</w:t>
      </w:r>
    </w:p>
    <w:p>
      <w:r>
        <w:rPr>
          <w:b/>
        </w:rPr>
        <w:t xml:space="preserve">Tulos</w:t>
      </w:r>
    </w:p>
    <w:p>
      <w:r>
        <w:t xml:space="preserve">istuu suihkulähteellä.</w:t>
      </w:r>
    </w:p>
    <w:p>
      <w:r>
        <w:rPr>
          <w:b/>
        </w:rPr>
        <w:t xml:space="preserve">Esimerkki 5.358</w:t>
      </w:r>
    </w:p>
    <w:p>
      <w:r>
        <w:t xml:space="preserve">Hänen kätensä siirtyy tytön vyötärölle ja liukuu sitten tytön siroa tummanvaaleanpunaista mekkoa pitkin. Hän</w:t>
      </w:r>
    </w:p>
    <w:p>
      <w:r>
        <w:rPr>
          <w:b/>
        </w:rPr>
        <w:t xml:space="preserve">Tulos</w:t>
      </w:r>
    </w:p>
    <w:p>
      <w:r>
        <w:t xml:space="preserve">roiskii samppanjaa otsalleen.</w:t>
      </w:r>
    </w:p>
    <w:p>
      <w:r>
        <w:rPr>
          <w:b/>
        </w:rPr>
        <w:t xml:space="preserve">Esimerkki 5.359</w:t>
      </w:r>
    </w:p>
    <w:p>
      <w:r>
        <w:t xml:space="preserve">Joku siirtyy varjoista näkyviin. Hän</w:t>
      </w:r>
    </w:p>
    <w:p>
      <w:r>
        <w:rPr>
          <w:b/>
        </w:rPr>
        <w:t xml:space="preserve">Tulos</w:t>
      </w:r>
    </w:p>
    <w:p>
      <w:r>
        <w:t xml:space="preserve">ui ulos erkkeri-ikkunasta.</w:t>
      </w:r>
    </w:p>
    <w:p>
      <w:r>
        <w:rPr>
          <w:b/>
        </w:rPr>
        <w:t xml:space="preserve">Esimerkki 5.360</w:t>
      </w:r>
    </w:p>
    <w:p>
      <w:r>
        <w:t xml:space="preserve">Henkilö tekee voileipää lautaselle. Hän</w:t>
      </w:r>
    </w:p>
    <w:p>
      <w:r>
        <w:rPr>
          <w:b/>
        </w:rPr>
        <w:t xml:space="preserve">Tulos</w:t>
      </w:r>
    </w:p>
    <w:p>
      <w:r>
        <w:t xml:space="preserve">sekoitetaan ne laatikkoon, joka voidaan tarjoilla.</w:t>
      </w:r>
    </w:p>
    <w:p>
      <w:r>
        <w:rPr>
          <w:b/>
        </w:rPr>
        <w:t xml:space="preserve">Esimerkki 5.361</w:t>
      </w:r>
    </w:p>
    <w:p>
      <w:r>
        <w:t xml:space="preserve">Näytetään laukauksia ihmisistä veneessä, joka johtaa veneen ohjaamisesta veneen keulasta roikkumiseen. Lisää otoksia</w:t>
      </w:r>
    </w:p>
    <w:p>
      <w:r>
        <w:rPr>
          <w:b/>
        </w:rPr>
        <w:t xml:space="preserve">Tulos</w:t>
      </w:r>
    </w:p>
    <w:p>
      <w:r>
        <w:t xml:space="preserve">näytetään ihmisiä, jotka ratsastavat kosken päällä, sekä purjeita, joissa on kädet ja jotka päättyvät ihmisiin.</w:t>
      </w:r>
    </w:p>
    <w:p>
      <w:r>
        <w:rPr>
          <w:b/>
        </w:rPr>
        <w:t xml:space="preserve">Esimerkki 5.362</w:t>
      </w:r>
    </w:p>
    <w:p>
      <w:r>
        <w:t xml:space="preserve">Mies ottaa pallon ja pyörii ympäri. Hän</w:t>
      </w:r>
    </w:p>
    <w:p>
      <w:r>
        <w:rPr>
          <w:b/>
        </w:rPr>
        <w:t xml:space="preserve">Tulos</w:t>
      </w:r>
    </w:p>
    <w:p>
      <w:r>
        <w:t xml:space="preserve">heittää sen ilmaan ja menee kuoppaan.</w:t>
      </w:r>
    </w:p>
    <w:p>
      <w:r>
        <w:rPr>
          <w:b/>
        </w:rPr>
        <w:t xml:space="preserve">Esimerkki 5.363</w:t>
      </w:r>
    </w:p>
    <w:p>
      <w:r>
        <w:t xml:space="preserve">Kun se jyrähtää yläpuolella, hän kumartuu ja kääntyy katsomaan sen ohi menoa. Me</w:t>
      </w:r>
    </w:p>
    <w:p>
      <w:r>
        <w:rPr>
          <w:b/>
        </w:rPr>
        <w:t xml:space="preserve">Tulos</w:t>
      </w:r>
    </w:p>
    <w:p>
      <w:r>
        <w:t xml:space="preserve">ampua hänen takanaan olevaan seinään.</w:t>
      </w:r>
    </w:p>
    <w:p>
      <w:r>
        <w:rPr>
          <w:b/>
        </w:rPr>
        <w:t xml:space="preserve">Esimerkki 5.364</w:t>
      </w:r>
    </w:p>
    <w:p>
      <w:r>
        <w:t xml:space="preserve">Hansikkaisiin pukeutuneen henkilön nähdään ottavan esineitä lavuaarista ja kaatavan nestettä ympäriinsä. Sitten nainen</w:t>
      </w:r>
    </w:p>
    <w:p>
      <w:r>
        <w:rPr>
          <w:b/>
        </w:rPr>
        <w:t xml:space="preserve">Tulos</w:t>
      </w:r>
    </w:p>
    <w:p>
      <w:r>
        <w:t xml:space="preserve">alkaa hangata seuraavan pannun perunoita ja puhuu puhelimeen.</w:t>
      </w:r>
    </w:p>
    <w:p>
      <w:r>
        <w:rPr>
          <w:b/>
        </w:rPr>
        <w:t xml:space="preserve">Esimerkki 5.365</w:t>
      </w:r>
    </w:p>
    <w:p>
      <w:r>
        <w:t xml:space="preserve">Kaksi miestä harjoittelee pallon syöttämistä toisilleen seinällä. Oranssipukuinen mies</w:t>
      </w:r>
    </w:p>
    <w:p>
      <w:r>
        <w:rPr>
          <w:b/>
        </w:rPr>
        <w:t xml:space="preserve">Tulos</w:t>
      </w:r>
    </w:p>
    <w:p>
      <w:r>
        <w:t xml:space="preserve">menee ja tekee samoin.</w:t>
      </w:r>
    </w:p>
    <w:p>
      <w:r>
        <w:rPr>
          <w:b/>
        </w:rPr>
        <w:t xml:space="preserve">Esimerkki 5.366</w:t>
      </w:r>
    </w:p>
    <w:p>
      <w:r>
        <w:t xml:space="preserve">Tyttö polvistuu tyynyllä, kädet ilmassa. Hän</w:t>
      </w:r>
    </w:p>
    <w:p>
      <w:r>
        <w:rPr>
          <w:b/>
        </w:rPr>
        <w:t xml:space="preserve">Tulos</w:t>
      </w:r>
    </w:p>
    <w:p>
      <w:r>
        <w:t xml:space="preserve">työskentelevät vartaloharjoittelulaitteilla.</w:t>
      </w:r>
    </w:p>
    <w:p>
      <w:r>
        <w:rPr>
          <w:b/>
        </w:rPr>
        <w:t xml:space="preserve">Esimerkki 5.367</w:t>
      </w:r>
    </w:p>
    <w:p>
      <w:r>
        <w:t xml:space="preserve">Joku ravistelee hellästi jonkun olkapäätä. Joku</w:t>
      </w:r>
    </w:p>
    <w:p>
      <w:r>
        <w:rPr>
          <w:b/>
        </w:rPr>
        <w:t xml:space="preserve">Tulos</w:t>
      </w:r>
    </w:p>
    <w:p>
      <w:r>
        <w:t xml:space="preserve">istuu kuistilla varustautuneena.</w:t>
      </w:r>
    </w:p>
    <w:p>
      <w:r>
        <w:rPr>
          <w:b/>
        </w:rPr>
        <w:t xml:space="preserve">Esimerkki 5.368</w:t>
      </w:r>
    </w:p>
    <w:p>
      <w:r>
        <w:t xml:space="preserve">Hän lyö laukauksen takaisin. Hän</w:t>
      </w:r>
    </w:p>
    <w:p>
      <w:r>
        <w:rPr>
          <w:b/>
        </w:rPr>
        <w:t xml:space="preserve">Tulos</w:t>
      </w:r>
    </w:p>
    <w:p>
      <w:r>
        <w:t xml:space="preserve">ottaa aseen aseestaan.</w:t>
      </w:r>
    </w:p>
    <w:p>
      <w:r>
        <w:rPr>
          <w:b/>
        </w:rPr>
        <w:t xml:space="preserve">Esimerkki 5.369</w:t>
      </w:r>
    </w:p>
    <w:p>
      <w:r>
        <w:t xml:space="preserve">Sen vieressä on käsiase. Peiliin päin, joku</w:t>
      </w:r>
    </w:p>
    <w:p>
      <w:r>
        <w:rPr>
          <w:b/>
        </w:rPr>
        <w:t xml:space="preserve">Tulos</w:t>
      </w:r>
    </w:p>
    <w:p>
      <w:r>
        <w:t xml:space="preserve">kävelee metallin läpi.</w:t>
      </w:r>
    </w:p>
    <w:p>
      <w:r>
        <w:rPr>
          <w:b/>
        </w:rPr>
        <w:t xml:space="preserve">Esimerkki 5.370</w:t>
      </w:r>
    </w:p>
    <w:p>
      <w:r>
        <w:t xml:space="preserve">Mies hyppää ruskean hevosen selästä ja laskee alussa härän maahan. Sitten hän nousee toisen hevosen selkään ja</w:t>
      </w:r>
    </w:p>
    <w:p>
      <w:r>
        <w:rPr>
          <w:b/>
        </w:rPr>
        <w:t xml:space="preserve">Tulos</w:t>
      </w:r>
    </w:p>
    <w:p>
      <w:r>
        <w:t xml:space="preserve">putoaa maahan.</w:t>
      </w:r>
    </w:p>
    <w:p>
      <w:r>
        <w:rPr>
          <w:b/>
        </w:rPr>
        <w:t xml:space="preserve">Esimerkki 5.371</w:t>
      </w:r>
    </w:p>
    <w:p>
      <w:r>
        <w:t xml:space="preserve">Hän hyppää hevosensa selkään, ja he lähtevät liikkeelle. Joku juoksee näkyviin, raahaten yhä jotakuta, joka välillä kompastuu, mutta hän</w:t>
      </w:r>
    </w:p>
    <w:p>
      <w:r>
        <w:rPr>
          <w:b/>
        </w:rPr>
        <w:t xml:space="preserve">Tulos</w:t>
      </w:r>
    </w:p>
    <w:p>
      <w:r>
        <w:t xml:space="preserve">kaatuu uupuneena raskaasti.</w:t>
      </w:r>
    </w:p>
    <w:p>
      <w:r>
        <w:rPr>
          <w:b/>
        </w:rPr>
        <w:t xml:space="preserve">Esimerkki 5.372</w:t>
      </w:r>
    </w:p>
    <w:p>
      <w:r>
        <w:t xml:space="preserve">Mies käyttää esineitä kalan pyydystämiseen ja zoomaa reikään. Lopulta ne</w:t>
      </w:r>
    </w:p>
    <w:p>
      <w:r>
        <w:rPr>
          <w:b/>
        </w:rPr>
        <w:t xml:space="preserve">Tulos</w:t>
      </w:r>
    </w:p>
    <w:p>
      <w:r>
        <w:t xml:space="preserve">pyyhkäise palat ja täytä se sitten vedellä.</w:t>
      </w:r>
    </w:p>
    <w:p>
      <w:r>
        <w:rPr>
          <w:b/>
        </w:rPr>
        <w:t xml:space="preserve">Esimerkki 5.373</w:t>
      </w:r>
    </w:p>
    <w:p>
      <w:r>
        <w:t xml:space="preserve">Joku on polvillaan vapisevan jonkun vieressä. Joku</w:t>
      </w:r>
    </w:p>
    <w:p>
      <w:r>
        <w:rPr>
          <w:b/>
        </w:rPr>
        <w:t xml:space="preserve">Tulos</w:t>
      </w:r>
    </w:p>
    <w:p>
      <w:r>
        <w:t xml:space="preserve">ottaa aseen käsivarsillaan.</w:t>
      </w:r>
    </w:p>
    <w:p>
      <w:r>
        <w:rPr>
          <w:b/>
        </w:rPr>
        <w:t xml:space="preserve">Esimerkki 5.374</w:t>
      </w:r>
    </w:p>
    <w:p>
      <w:r>
        <w:t xml:space="preserve">Pullea, ystävällinen setä istuu sohvalla, yksi lapsi hänen sylissään ja useat muut ovat kerääntyneet ristiin hänen ympärilleen lattialle. He</w:t>
      </w:r>
    </w:p>
    <w:p>
      <w:r>
        <w:rPr>
          <w:b/>
        </w:rPr>
        <w:t xml:space="preserve">Tulos</w:t>
      </w:r>
    </w:p>
    <w:p>
      <w:r>
        <w:t xml:space="preserve">poistuvat huoneestaan tanssien yhdessä.</w:t>
      </w:r>
    </w:p>
    <w:p>
      <w:r>
        <w:rPr>
          <w:b/>
        </w:rPr>
        <w:t xml:space="preserve">Esimerkki 5.375</w:t>
      </w:r>
    </w:p>
    <w:p>
      <w:r>
        <w:t xml:space="preserve">Myöhemmin joku puhaltaa kynttilöitä. He</w:t>
      </w:r>
    </w:p>
    <w:p>
      <w:r>
        <w:rPr>
          <w:b/>
        </w:rPr>
        <w:t xml:space="preserve">Tulos</w:t>
      </w:r>
    </w:p>
    <w:p>
      <w:r>
        <w:t xml:space="preserve">Seiso korkealla oksalla puun vieressä.</w:t>
      </w:r>
    </w:p>
    <w:p>
      <w:r>
        <w:rPr>
          <w:b/>
        </w:rPr>
        <w:t xml:space="preserve">Esimerkki 5.376</w:t>
      </w:r>
    </w:p>
    <w:p>
      <w:r>
        <w:t xml:space="preserve">Ryhmä ihmisiä on ulkokentällä rannalla. He</w:t>
      </w:r>
    </w:p>
    <w:p>
      <w:r>
        <w:rPr>
          <w:b/>
        </w:rPr>
        <w:t xml:space="preserve">Tulos</w:t>
      </w:r>
    </w:p>
    <w:p>
      <w:r>
        <w:t xml:space="preserve">pelaavat poolopeliä.</w:t>
      </w:r>
    </w:p>
    <w:p>
      <w:r>
        <w:rPr>
          <w:b/>
        </w:rPr>
        <w:t xml:space="preserve">Esimerkki 5.377</w:t>
      </w:r>
    </w:p>
    <w:p>
      <w:r>
        <w:t xml:space="preserve">Kierrämme hitaasti muistomerkin takana ja annamme sen pimentää ruudun. Joku</w:t>
      </w:r>
    </w:p>
    <w:p>
      <w:r>
        <w:rPr>
          <w:b/>
        </w:rPr>
        <w:t xml:space="preserve">Tulos</w:t>
      </w:r>
    </w:p>
    <w:p>
      <w:r>
        <w:t xml:space="preserve">muistaa ajavansa surffilaudalla, keinuvan edestakaisin ja vilkuttavansa istuvalle miehelle.</w:t>
      </w:r>
    </w:p>
    <w:p>
      <w:r>
        <w:rPr>
          <w:b/>
        </w:rPr>
        <w:t xml:space="preserve">Esimerkki 5.378</w:t>
      </w:r>
    </w:p>
    <w:p>
      <w:r>
        <w:t xml:space="preserve">Ruudulla näkyy tekstiä, joka johtaa uutislähetyksen isännöivään mieheen. Urheilija</w:t>
      </w:r>
    </w:p>
    <w:p>
      <w:r>
        <w:rPr>
          <w:b/>
        </w:rPr>
        <w:t xml:space="preserve">Tulos</w:t>
      </w:r>
    </w:p>
    <w:p>
      <w:r>
        <w:t xml:space="preserve">näytetään hyppytemppuja suorittavana, ja lopussa useita nimiä vilkuttaa kameralle ja kuvia voittoa juhlivista urheilijoista.</w:t>
      </w:r>
    </w:p>
    <w:p>
      <w:r>
        <w:rPr>
          <w:b/>
        </w:rPr>
        <w:t xml:space="preserve">Esimerkki 5.379</w:t>
      </w:r>
    </w:p>
    <w:p>
      <w:r>
        <w:t xml:space="preserve">Mies istuu ja puhuu kännykkään. Toinen mies</w:t>
      </w:r>
    </w:p>
    <w:p>
      <w:r>
        <w:rPr>
          <w:b/>
        </w:rPr>
        <w:t xml:space="preserve">Tulos</w:t>
      </w:r>
    </w:p>
    <w:p>
      <w:r>
        <w:t xml:space="preserve">istuu kentän laidalla ja katsoo ylöspäin.</w:t>
      </w:r>
    </w:p>
    <w:p>
      <w:r>
        <w:rPr>
          <w:b/>
        </w:rPr>
        <w:t xml:space="preserve">Esimerkki 5.380</w:t>
      </w:r>
    </w:p>
    <w:p>
      <w:r>
        <w:t xml:space="preserve">Lähikuvassa näkyy nainen, jolla on silmälasit. Hän</w:t>
      </w:r>
    </w:p>
    <w:p>
      <w:r>
        <w:rPr>
          <w:b/>
        </w:rPr>
        <w:t xml:space="preserve">Tulos</w:t>
      </w:r>
    </w:p>
    <w:p>
      <w:r>
        <w:t xml:space="preserve">laittaa piilolinssin silmäänsä.</w:t>
      </w:r>
    </w:p>
    <w:p>
      <w:r>
        <w:rPr>
          <w:b/>
        </w:rPr>
        <w:t xml:space="preserve">Esimerkki 5.381</w:t>
      </w:r>
    </w:p>
    <w:p>
      <w:r>
        <w:t xml:space="preserve">Mies soittaa kitaraa istuen olohuoneen sohvalla. Mies</w:t>
      </w:r>
    </w:p>
    <w:p>
      <w:r>
        <w:rPr>
          <w:b/>
        </w:rPr>
        <w:t xml:space="preserve">Tulos</w:t>
      </w:r>
    </w:p>
    <w:p>
      <w:r>
        <w:t xml:space="preserve">nostaa kätensä ilmaan ja nostaa vastaanottimen syliinsä.</w:t>
      </w:r>
    </w:p>
    <w:p>
      <w:r>
        <w:rPr>
          <w:b/>
        </w:rPr>
        <w:t xml:space="preserve">Esimerkki 5.382</w:t>
      </w:r>
    </w:p>
    <w:p>
      <w:r>
        <w:t xml:space="preserve">Naisen nähdään puhuvan kameralle ja johtavan hänet pitelemään taideteoksia ja laskemaan maalia kuormalavalle. Hän</w:t>
      </w:r>
    </w:p>
    <w:p>
      <w:r>
        <w:rPr>
          <w:b/>
        </w:rPr>
        <w:t xml:space="preserve">Tulos</w:t>
      </w:r>
    </w:p>
    <w:p>
      <w:r>
        <w:t xml:space="preserve">jatkaa rapsuttelua päiden ympärillä katsoen samalla hänen käteensä.</w:t>
      </w:r>
    </w:p>
    <w:p>
      <w:r>
        <w:rPr>
          <w:b/>
        </w:rPr>
        <w:t xml:space="preserve">Esimerkki 5.383</w:t>
      </w:r>
    </w:p>
    <w:p>
      <w:r>
        <w:t xml:space="preserve">Naiset ovat kentällä pelaamassa maahockeyta. He</w:t>
      </w:r>
    </w:p>
    <w:p>
      <w:r>
        <w:rPr>
          <w:b/>
        </w:rPr>
        <w:t xml:space="preserve">Tulos</w:t>
      </w:r>
    </w:p>
    <w:p>
      <w:r>
        <w:t xml:space="preserve">potkaise palloa edestakaisin seinää vasten.</w:t>
      </w:r>
    </w:p>
    <w:p>
      <w:r>
        <w:rPr>
          <w:b/>
        </w:rPr>
        <w:t xml:space="preserve">Esimerkki 5.384</w:t>
      </w:r>
    </w:p>
    <w:p>
      <w:r>
        <w:t xml:space="preserve">Nainen kampaa suuria tummia hiuksiaan. nainen.</w:t>
      </w:r>
    </w:p>
    <w:p>
      <w:r>
        <w:rPr>
          <w:b/>
        </w:rPr>
        <w:t xml:space="preserve">Tulos</w:t>
      </w:r>
    </w:p>
    <w:p>
      <w:r>
        <w:t xml:space="preserve">leikkii punontanukkea.</w:t>
      </w:r>
    </w:p>
    <w:p>
      <w:r>
        <w:rPr>
          <w:b/>
        </w:rPr>
        <w:t xml:space="preserve">Esimerkki 5.385</w:t>
      </w:r>
    </w:p>
    <w:p>
      <w:r>
        <w:t xml:space="preserve">Ajovalot vilkkuvat kahdesti ja sammuvat. Hän</w:t>
      </w:r>
    </w:p>
    <w:p>
      <w:r>
        <w:rPr>
          <w:b/>
        </w:rPr>
        <w:t xml:space="preserve">Tulos</w:t>
      </w:r>
    </w:p>
    <w:p>
      <w:r>
        <w:t xml:space="preserve">ryntää vaunun luo visiiri päässään.</w:t>
      </w:r>
    </w:p>
    <w:p>
      <w:r>
        <w:rPr>
          <w:b/>
        </w:rPr>
        <w:t xml:space="preserve">Esimerkki 5.386</w:t>
      </w:r>
    </w:p>
    <w:p>
      <w:r>
        <w:t xml:space="preserve">Joku näkee tarjoilijan poistuvan kahvilasta. Joku</w:t>
      </w:r>
    </w:p>
    <w:p>
      <w:r>
        <w:rPr>
          <w:b/>
        </w:rPr>
        <w:t xml:space="preserve">Tulos</w:t>
      </w:r>
    </w:p>
    <w:p>
      <w:r>
        <w:t xml:space="preserve">avaa etuoven peittävän oven.</w:t>
      </w:r>
    </w:p>
    <w:p>
      <w:r>
        <w:rPr>
          <w:b/>
        </w:rPr>
        <w:t xml:space="preserve">Esimerkki 5.387</w:t>
      </w:r>
    </w:p>
    <w:p>
      <w:r>
        <w:t xml:space="preserve">Hän kääntyy ympäri ja saa hiuksiaan harjattua. Hän</w:t>
      </w:r>
    </w:p>
    <w:p>
      <w:r>
        <w:rPr>
          <w:b/>
        </w:rPr>
        <w:t xml:space="preserve">Tulos</w:t>
      </w:r>
    </w:p>
    <w:p>
      <w:r>
        <w:t xml:space="preserve">harjaa hiuksiaan ja hieroo sitä hiuksiinsa tekoharjalla.</w:t>
      </w:r>
    </w:p>
    <w:p>
      <w:r>
        <w:rPr>
          <w:b/>
        </w:rPr>
        <w:t xml:space="preserve">Esimerkki 5.388</w:t>
      </w:r>
    </w:p>
    <w:p>
      <w:r>
        <w:t xml:space="preserve">Joku tuijottaa häntä, kun hän hoitaa hevosia. Mies</w:t>
      </w:r>
    </w:p>
    <w:p>
      <w:r>
        <w:rPr>
          <w:b/>
        </w:rPr>
        <w:t xml:space="preserve">Tulos</w:t>
      </w:r>
    </w:p>
    <w:p>
      <w:r>
        <w:t xml:space="preserve">kumartaa ja kävelee pois oikealle.</w:t>
      </w:r>
    </w:p>
    <w:p>
      <w:r>
        <w:rPr>
          <w:b/>
        </w:rPr>
        <w:t xml:space="preserve">Esimerkki 5.389</w:t>
      </w:r>
    </w:p>
    <w:p>
      <w:r>
        <w:t xml:space="preserve">Avoauto törmää takaa-ajavaan poliisiautoon, joka on vedetty rinnalle ja suuntaa sitten suoraan kohti jotakuta. Joku</w:t>
      </w:r>
    </w:p>
    <w:p>
      <w:r>
        <w:rPr>
          <w:b/>
        </w:rPr>
        <w:t xml:space="preserve">Tulos</w:t>
      </w:r>
    </w:p>
    <w:p>
      <w:r>
        <w:t xml:space="preserve">kääntyy jonkun puoleen, joka heiluttaa hansikkaalla varustettua sormeaan ja kääntyy sitten takaisin pois.</w:t>
      </w:r>
    </w:p>
    <w:p>
      <w:r>
        <w:rPr>
          <w:b/>
        </w:rPr>
        <w:t xml:space="preserve">Esimerkki 5.390</w:t>
      </w:r>
    </w:p>
    <w:p>
      <w:r>
        <w:t xml:space="preserve">Kaksi miestä seisoo kentällä ja selittää nopeaa keilailua. Yksi mies kävelee miesten takana ja toinen mies</w:t>
      </w:r>
    </w:p>
    <w:p>
      <w:r>
        <w:rPr>
          <w:b/>
        </w:rPr>
        <w:t xml:space="preserve">Tulos</w:t>
      </w:r>
    </w:p>
    <w:p>
      <w:r>
        <w:t xml:space="preserve">kävelee rannalle ja puhuu kameralle.</w:t>
      </w:r>
    </w:p>
    <w:p>
      <w:r>
        <w:rPr>
          <w:b/>
        </w:rPr>
        <w:t xml:space="preserve">Esimerkki 5.391</w:t>
      </w:r>
    </w:p>
    <w:p>
      <w:r>
        <w:t xml:space="preserve">Miehen nähdään puhuvan kameralle, joka johtaa henkilön virkkaamiseen. Useita otoksia</w:t>
      </w:r>
    </w:p>
    <w:p>
      <w:r>
        <w:rPr>
          <w:b/>
        </w:rPr>
        <w:t xml:space="preserve">Tulos</w:t>
      </w:r>
    </w:p>
    <w:p>
      <w:r>
        <w:t xml:space="preserve">näytetään ihmisiä, jotka leikkivät rannalla leikkimässä toisiaan ja puhuvat toisilleen.</w:t>
      </w:r>
    </w:p>
    <w:p>
      <w:r>
        <w:rPr>
          <w:b/>
        </w:rPr>
        <w:t xml:space="preserve">Esimerkki 5.392</w:t>
      </w:r>
    </w:p>
    <w:p>
      <w:r>
        <w:t xml:space="preserve">Henkilö suihkuttaa muffinssivuokaan tarttumattomalla suihkeella, lusikoi sekoitetut ainekset muffinssivuokaan ja laittaa sen sitten uuniin paistumaan. Kun pannu on valmis, se poistetaan hansikkain käsin, ja yksi muffineista paistetaan.</w:t>
      </w:r>
    </w:p>
    <w:p>
      <w:r>
        <w:rPr>
          <w:b/>
        </w:rPr>
        <w:t xml:space="preserve">Tulos</w:t>
      </w:r>
    </w:p>
    <w:p>
      <w:r>
        <w:t xml:space="preserve">ottaa veitsen ja viimeistelee pastaseoksen.</w:t>
      </w:r>
    </w:p>
    <w:p>
      <w:r>
        <w:rPr>
          <w:b/>
        </w:rPr>
        <w:t xml:space="preserve">Esimerkki 5.393</w:t>
      </w:r>
    </w:p>
    <w:p>
      <w:r>
        <w:t xml:space="preserve">Nuori poika nähdään kypärä päässään, puhumassa kameralle ja pitelemässä tyynyjä. Poika</w:t>
      </w:r>
    </w:p>
    <w:p>
      <w:r>
        <w:rPr>
          <w:b/>
        </w:rPr>
        <w:t xml:space="preserve">Tulos</w:t>
      </w:r>
    </w:p>
    <w:p>
      <w:r>
        <w:t xml:space="preserve">jatkaa puhumista kameralle, kun hän pysähtyy puhumaan kameran kapteenin kanssa.</w:t>
      </w:r>
    </w:p>
    <w:p>
      <w:r>
        <w:rPr>
          <w:b/>
        </w:rPr>
        <w:t xml:space="preserve">Esimerkki 5.394</w:t>
      </w:r>
    </w:p>
    <w:p>
      <w:r>
        <w:t xml:space="preserve">Videolla näytetään erilaisia pätkiä sumopainijoista, jotka kamppailevat kehässä tuomarin ja yleisön katsellessa. Ensimmäisessä klipissä paljon isompi painija...</w:t>
      </w:r>
    </w:p>
    <w:p>
      <w:r>
        <w:rPr>
          <w:b/>
        </w:rPr>
        <w:t xml:space="preserve">Tulos</w:t>
      </w:r>
    </w:p>
    <w:p>
      <w:r>
        <w:t xml:space="preserve">laittaa miehen painijaksi ja napauttaa sinisen miehen olkapäähän.</w:t>
      </w:r>
    </w:p>
    <w:p>
      <w:r>
        <w:rPr>
          <w:b/>
        </w:rPr>
        <w:t xml:space="preserve">Esimerkki 5.395</w:t>
      </w:r>
    </w:p>
    <w:p>
      <w:r>
        <w:t xml:space="preserve">Nainen venyttelee verkon takana. Hän</w:t>
      </w:r>
    </w:p>
    <w:p>
      <w:r>
        <w:rPr>
          <w:b/>
        </w:rPr>
        <w:t xml:space="preserve">Tulos</w:t>
      </w:r>
    </w:p>
    <w:p>
      <w:r>
        <w:t xml:space="preserve">puhuu kameralle pitäen kädessään videokameraa.</w:t>
      </w:r>
    </w:p>
    <w:p>
      <w:r>
        <w:rPr>
          <w:b/>
        </w:rPr>
        <w:t xml:space="preserve">Esimerkki 5.396</w:t>
      </w:r>
    </w:p>
    <w:p>
      <w:r>
        <w:t xml:space="preserve">Ihmiset puhuvat kameralle sekä hengailevat hotellihuoneissa ja pelaavat futsalia. Useat ihmiset</w:t>
      </w:r>
    </w:p>
    <w:p>
      <w:r>
        <w:rPr>
          <w:b/>
        </w:rPr>
        <w:t xml:space="preserve">Tulos</w:t>
      </w:r>
    </w:p>
    <w:p>
      <w:r>
        <w:t xml:space="preserve">Taustalla on toinen henkilö, joka käyttää palloa asentojen nostamiseen, ja muut katselevat sivusta.</w:t>
      </w:r>
    </w:p>
    <w:p>
      <w:r>
        <w:rPr>
          <w:b/>
        </w:rPr>
        <w:t xml:space="preserve">Esimerkki 5.397</w:t>
      </w:r>
    </w:p>
    <w:p>
      <w:r>
        <w:t xml:space="preserve">Kun ovi alkaa avautua, hän tunkeutuu väkisin sisään. Kemian luokan toisessa päässä joku -</w:t>
      </w:r>
    </w:p>
    <w:p>
      <w:r>
        <w:rPr>
          <w:b/>
        </w:rPr>
        <w:t xml:space="preserve">Tulos</w:t>
      </w:r>
    </w:p>
    <w:p>
      <w:r>
        <w:t xml:space="preserve">ojentaa kätensä.</w:t>
      </w:r>
    </w:p>
    <w:p>
      <w:r>
        <w:rPr>
          <w:b/>
        </w:rPr>
        <w:t xml:space="preserve">Esimerkki 5.398</w:t>
      </w:r>
    </w:p>
    <w:p>
      <w:r>
        <w:t xml:space="preserve">Hän nostaa vauvan hetkeksi seisomaan. Nainen</w:t>
      </w:r>
    </w:p>
    <w:p>
      <w:r>
        <w:rPr>
          <w:b/>
        </w:rPr>
        <w:t xml:space="preserve">Tulos</w:t>
      </w:r>
    </w:p>
    <w:p>
      <w:r>
        <w:t xml:space="preserve">nähdään istumassa sängyllä miehen kanssa, jonka jalat on nostettu ylöspäin.</w:t>
      </w:r>
    </w:p>
    <w:p>
      <w:r>
        <w:rPr>
          <w:b/>
        </w:rPr>
        <w:t xml:space="preserve">Esimerkki 5.399</w:t>
      </w:r>
    </w:p>
    <w:p>
      <w:r>
        <w:t xml:space="preserve">Henkilö ottaa keksin ja pitää sitä maitolasissa. He</w:t>
      </w:r>
    </w:p>
    <w:p>
      <w:r>
        <w:rPr>
          <w:b/>
        </w:rPr>
        <w:t xml:space="preserve">Tulos</w:t>
      </w:r>
    </w:p>
    <w:p>
      <w:r>
        <w:t xml:space="preserve">laita kulhoon taikina ja levitä sitten.</w:t>
      </w:r>
    </w:p>
    <w:p>
      <w:r>
        <w:rPr>
          <w:b/>
        </w:rPr>
        <w:t xml:space="preserve">Esimerkki 5.400</w:t>
      </w:r>
    </w:p>
    <w:p>
      <w:r>
        <w:t xml:space="preserve">Joku asettaa paperipinon kirjoituskoneen viereen ja vetää sivun alareunasta. Varovaisin liikkein hän</w:t>
      </w:r>
    </w:p>
    <w:p>
      <w:r>
        <w:rPr>
          <w:b/>
        </w:rPr>
        <w:t xml:space="preserve">Tulos</w:t>
      </w:r>
    </w:p>
    <w:p>
      <w:r>
        <w:t xml:space="preserve">avaa toimistonsa oven käärmeelle pakottaen pingviininsa takaisin kutsumaan sisäpuolelleen sitten pystyyn.</w:t>
      </w:r>
    </w:p>
    <w:p>
      <w:r>
        <w:rPr>
          <w:b/>
        </w:rPr>
        <w:t xml:space="preserve">Esimerkki 5.401</w:t>
      </w:r>
    </w:p>
    <w:p>
      <w:r>
        <w:t xml:space="preserve">Mustaan huppariin pukeutunut mies esittelee suuvesipulloa. Kaksi miestä</w:t>
      </w:r>
    </w:p>
    <w:p>
      <w:r>
        <w:rPr>
          <w:b/>
        </w:rPr>
        <w:t xml:space="preserve">Tulos</w:t>
      </w:r>
    </w:p>
    <w:p>
      <w:r>
        <w:t xml:space="preserve">pyyhkäisi mustaa koiraa päähän valoillaan.</w:t>
      </w:r>
    </w:p>
    <w:p>
      <w:r>
        <w:rPr>
          <w:b/>
        </w:rPr>
        <w:t xml:space="preserve">Esimerkki 5.402</w:t>
      </w:r>
    </w:p>
    <w:p>
      <w:r>
        <w:t xml:space="preserve">Kun hän kiiruhtaa autolle, Martina hymyilee. Hän</w:t>
      </w:r>
    </w:p>
    <w:p>
      <w:r>
        <w:rPr>
          <w:b/>
        </w:rPr>
        <w:t xml:space="preserve">Tulos</w:t>
      </w:r>
    </w:p>
    <w:p>
      <w:r>
        <w:t xml:space="preserve">istuu työpöytänsä takana.</w:t>
      </w:r>
    </w:p>
    <w:p>
      <w:r>
        <w:rPr>
          <w:b/>
        </w:rPr>
        <w:t xml:space="preserve">Esimerkki 5.403</w:t>
      </w:r>
    </w:p>
    <w:p>
      <w:r>
        <w:t xml:space="preserve">Näemme jälleen vasemmalla olevan henkilön. Me</w:t>
      </w:r>
    </w:p>
    <w:p>
      <w:r>
        <w:rPr>
          <w:b/>
        </w:rPr>
        <w:t xml:space="preserve">Tulos</w:t>
      </w:r>
    </w:p>
    <w:p>
      <w:r>
        <w:t xml:space="preserve">nähdä kameran eteen sijoitetun lentokoneen.</w:t>
      </w:r>
    </w:p>
    <w:p>
      <w:r>
        <w:rPr>
          <w:b/>
        </w:rPr>
        <w:t xml:space="preserve">Esimerkki 5.404</w:t>
      </w:r>
    </w:p>
    <w:p>
      <w:r>
        <w:t xml:space="preserve">Henkilö nostaa heidät ilmaan heidän yläpuolelleen. Ballerinat</w:t>
      </w:r>
    </w:p>
    <w:p>
      <w:r>
        <w:rPr>
          <w:b/>
        </w:rPr>
        <w:t xml:space="preserve">Tulos</w:t>
      </w:r>
    </w:p>
    <w:p>
      <w:r>
        <w:t xml:space="preserve">liikkua ja soittaa instrumenttia toisilleen.</w:t>
      </w:r>
    </w:p>
    <w:p>
      <w:r>
        <w:rPr>
          <w:b/>
        </w:rPr>
        <w:t xml:space="preserve">Esimerkki 5.405</w:t>
      </w:r>
    </w:p>
    <w:p>
      <w:r>
        <w:t xml:space="preserve">Siitä tulee norsunpoikanen, jonka selässä istuu lintu. Nyt se</w:t>
      </w:r>
    </w:p>
    <w:p>
      <w:r>
        <w:rPr>
          <w:b/>
        </w:rPr>
        <w:t xml:space="preserve">Tulos</w:t>
      </w:r>
    </w:p>
    <w:p>
      <w:r>
        <w:t xml:space="preserve">seuraa sen liikkeitä puutarhan poikki ja alas kohti Snowyn asemaa.</w:t>
      </w:r>
    </w:p>
    <w:p>
      <w:r>
        <w:rPr>
          <w:b/>
        </w:rPr>
        <w:t xml:space="preserve">Esimerkki 5.406</w:t>
      </w:r>
    </w:p>
    <w:p>
      <w:r>
        <w:t xml:space="preserve">Hän kääntyy takaisin jonkun puoleen ovella. Hänen katseensa</w:t>
      </w:r>
    </w:p>
    <w:p>
      <w:r>
        <w:rPr>
          <w:b/>
        </w:rPr>
        <w:t xml:space="preserve">Tulos</w:t>
      </w:r>
    </w:p>
    <w:p>
      <w:r>
        <w:t xml:space="preserve">ajelehtii pingviinille, joka istuu yksin yön hiljaisuudessa.</w:t>
      </w:r>
    </w:p>
    <w:p>
      <w:r>
        <w:rPr>
          <w:b/>
        </w:rPr>
        <w:t xml:space="preserve">Esimerkki 5.407</w:t>
      </w:r>
    </w:p>
    <w:p>
      <w:r>
        <w:t xml:space="preserve">Näytetään useita kuvia metsistä, jotka johtavat siihen, että henkilö varustautuu ja ajaa kajakilla. Henkilö</w:t>
      </w:r>
    </w:p>
    <w:p>
      <w:r>
        <w:rPr>
          <w:b/>
        </w:rPr>
        <w:t xml:space="preserve">Tulos</w:t>
      </w:r>
    </w:p>
    <w:p>
      <w:r>
        <w:t xml:space="preserve">jatkaa koiran pesemistä miehen puhuessa edelleen.</w:t>
      </w:r>
    </w:p>
    <w:p>
      <w:r>
        <w:rPr>
          <w:b/>
        </w:rPr>
        <w:t xml:space="preserve">Esimerkki 5.408</w:t>
      </w:r>
    </w:p>
    <w:p>
      <w:r>
        <w:t xml:space="preserve">Bussissa istuu ryhmä aikuisia, jotka keskustelevat. Useita lapsia</w:t>
      </w:r>
    </w:p>
    <w:p>
      <w:r>
        <w:rPr>
          <w:b/>
        </w:rPr>
        <w:t xml:space="preserve">Tulos</w:t>
      </w:r>
    </w:p>
    <w:p>
      <w:r>
        <w:t xml:space="preserve">alkavat hyppiä ja saavat vauvalta kyytiä.</w:t>
      </w:r>
    </w:p>
    <w:p>
      <w:r>
        <w:rPr>
          <w:b/>
        </w:rPr>
        <w:t xml:space="preserve">Esimerkki 5.409</w:t>
      </w:r>
    </w:p>
    <w:p>
      <w:r>
        <w:t xml:space="preserve">Valkoiseen naamariin pukeutunut mies valmistautuu benjihyppäämään hyvin korkealta kalliolta, hän seisoo kädet ojennettuina kuin siivet reunalla. Sitten hän hyppää alas, putoaa hyvin korkealta, toinen mies seuraa häntä, ja sitten kameramies itse...</w:t>
      </w:r>
    </w:p>
    <w:p>
      <w:r>
        <w:rPr>
          <w:b/>
        </w:rPr>
        <w:t xml:space="preserve">Tulos</w:t>
      </w:r>
    </w:p>
    <w:p>
      <w:r>
        <w:t xml:space="preserve">kävelee hyvin jyrkän rampin yli, kunnes hyppää ja juoksee ympyrää.</w:t>
      </w:r>
    </w:p>
    <w:p>
      <w:r>
        <w:rPr>
          <w:b/>
        </w:rPr>
        <w:t xml:space="preserve">Esimerkki 5.410</w:t>
      </w:r>
    </w:p>
    <w:p>
      <w:r>
        <w:t xml:space="preserve">Joku tarkistaa kellonsa ja sammuttaa savukkeen. Hän</w:t>
      </w:r>
    </w:p>
    <w:p>
      <w:r>
        <w:rPr>
          <w:b/>
        </w:rPr>
        <w:t xml:space="preserve">Tulos</w:t>
      </w:r>
    </w:p>
    <w:p>
      <w:r>
        <w:t xml:space="preserve">on vodkapullo jollekin.</w:t>
      </w:r>
    </w:p>
    <w:p>
      <w:r>
        <w:rPr>
          <w:b/>
        </w:rPr>
        <w:t xml:space="preserve">Esimerkki 5.411</w:t>
      </w:r>
    </w:p>
    <w:p>
      <w:r>
        <w:t xml:space="preserve">Joku laskee kätensä varovasti jonkun alastoman rinnan arpiin ja suutelee sitä. Ulkona sataa</w:t>
      </w:r>
    </w:p>
    <w:p>
      <w:r>
        <w:rPr>
          <w:b/>
        </w:rPr>
        <w:t xml:space="preserve">Tulos</w:t>
      </w:r>
    </w:p>
    <w:p>
      <w:r>
        <w:t xml:space="preserve">kaatuu tyynyn päälle ja laskeutuu kuorma-autoa vasten.</w:t>
      </w:r>
    </w:p>
    <w:p>
      <w:r>
        <w:rPr>
          <w:b/>
        </w:rPr>
        <w:t xml:space="preserve">Esimerkki 5.412</w:t>
      </w:r>
    </w:p>
    <w:p>
      <w:r>
        <w:t xml:space="preserve">Hän kiipeää sisään ikkunasta. Mies</w:t>
      </w:r>
    </w:p>
    <w:p>
      <w:r>
        <w:rPr>
          <w:b/>
        </w:rPr>
        <w:t xml:space="preserve">Tulos</w:t>
      </w:r>
    </w:p>
    <w:p>
      <w:r>
        <w:t xml:space="preserve">pultit hänen autoonsa.</w:t>
      </w:r>
    </w:p>
    <w:p>
      <w:r>
        <w:rPr>
          <w:b/>
        </w:rPr>
        <w:t xml:space="preserve">Esimerkki 5.413</w:t>
      </w:r>
    </w:p>
    <w:p>
      <w:r>
        <w:t xml:space="preserve">Sitten mies alkaa ratkaista rubix-kuutiota. Hän</w:t>
      </w:r>
    </w:p>
    <w:p>
      <w:r>
        <w:rPr>
          <w:b/>
        </w:rPr>
        <w:t xml:space="preserve">Tulos</w:t>
      </w:r>
    </w:p>
    <w:p>
      <w:r>
        <w:t xml:space="preserve">nostaa kätensä ylös ja laittaa sen takaisin.</w:t>
      </w:r>
    </w:p>
    <w:p>
      <w:r>
        <w:rPr>
          <w:b/>
        </w:rPr>
        <w:t xml:space="preserve">Esimerkki 5.414</w:t>
      </w:r>
    </w:p>
    <w:p>
      <w:r>
        <w:t xml:space="preserve">Näytetään erilaisia pukuisia ihmisiä, ja tyttö juoksee leikkimässä leijalla. Useita leijoja</w:t>
      </w:r>
    </w:p>
    <w:p>
      <w:r>
        <w:rPr>
          <w:b/>
        </w:rPr>
        <w:t xml:space="preserve">Tulos</w:t>
      </w:r>
    </w:p>
    <w:p>
      <w:r>
        <w:t xml:space="preserve">ovat ilmassa hiekkalinnan päällä.</w:t>
      </w:r>
    </w:p>
    <w:p>
      <w:r>
        <w:rPr>
          <w:b/>
        </w:rPr>
        <w:t xml:space="preserve">Esimerkki 5.415</w:t>
      </w:r>
    </w:p>
    <w:p>
      <w:r>
        <w:t xml:space="preserve">Joku heiluttaa lanteitaan, selkä sulhasmiehelle, kun livebändi soittaa musiikkia. Väkijoukon keskellä joku</w:t>
      </w:r>
    </w:p>
    <w:p>
      <w:r>
        <w:rPr>
          <w:b/>
        </w:rPr>
        <w:t xml:space="preserve">Tulos</w:t>
      </w:r>
    </w:p>
    <w:p>
      <w:r>
        <w:t xml:space="preserve">portaat sisäpihalle.</w:t>
      </w:r>
    </w:p>
    <w:p>
      <w:r>
        <w:rPr>
          <w:b/>
        </w:rPr>
        <w:t xml:space="preserve">Esimerkki 5.416</w:t>
      </w:r>
    </w:p>
    <w:p>
      <w:r>
        <w:t xml:space="preserve">Joku liu'utti oman kätensä laotongin käden päälle ja puristi sitä hellästi. Hän</w:t>
      </w:r>
    </w:p>
    <w:p>
      <w:r>
        <w:rPr>
          <w:b/>
        </w:rPr>
        <w:t xml:space="preserve">Tulos</w:t>
      </w:r>
    </w:p>
    <w:p>
      <w:r>
        <w:t xml:space="preserve">nostaa katseensa pois miehen katseesta.</w:t>
      </w:r>
    </w:p>
    <w:p>
      <w:r>
        <w:rPr>
          <w:b/>
        </w:rPr>
        <w:t xml:space="preserve">Esimerkki 5.417</w:t>
      </w:r>
    </w:p>
    <w:p>
      <w:r>
        <w:t xml:space="preserve">Joku sulkee hänen matkustajan ovensa. Kun ryhmä jatkaa matkaa hiekkatietä pitkin, näkymämme -</w:t>
      </w:r>
    </w:p>
    <w:p>
      <w:r>
        <w:rPr>
          <w:b/>
        </w:rPr>
        <w:t xml:space="preserve">Tulos</w:t>
      </w:r>
    </w:p>
    <w:p>
      <w:r>
        <w:t xml:space="preserve">ajelehtii päämäärättömästi meitä kohti.</w:t>
      </w:r>
    </w:p>
    <w:p>
      <w:r>
        <w:rPr>
          <w:b/>
        </w:rPr>
        <w:t xml:space="preserve">Esimerkki 5.418</w:t>
      </w:r>
    </w:p>
    <w:p>
      <w:r>
        <w:t xml:space="preserve">Näemme lähikuvan torven aukosta. Ruutu pimenee ja me</w:t>
      </w:r>
    </w:p>
    <w:p>
      <w:r>
        <w:rPr>
          <w:b/>
        </w:rPr>
        <w:t xml:space="preserve">Tulos</w:t>
      </w:r>
    </w:p>
    <w:p>
      <w:r>
        <w:t xml:space="preserve">katso heitto hidastettuna.</w:t>
      </w:r>
    </w:p>
    <w:p>
      <w:r>
        <w:rPr>
          <w:b/>
        </w:rPr>
        <w:t xml:space="preserve">Esimerkki 5.419</w:t>
      </w:r>
    </w:p>
    <w:p>
      <w:r>
        <w:t xml:space="preserve">Joku pudottaa joitakin kirjeitä toisten päälle metallilaatikossa. Hän</w:t>
      </w:r>
    </w:p>
    <w:p>
      <w:r>
        <w:rPr>
          <w:b/>
        </w:rPr>
        <w:t xml:space="preserve">Tulos</w:t>
      </w:r>
    </w:p>
    <w:p>
      <w:r>
        <w:t xml:space="preserve">juoksee jonkun hullun hyppyyn.</w:t>
      </w:r>
    </w:p>
    <w:p>
      <w:r>
        <w:rPr>
          <w:b/>
        </w:rPr>
        <w:t xml:space="preserve">Esimerkki 5.420</w:t>
      </w:r>
    </w:p>
    <w:p>
      <w:r>
        <w:t xml:space="preserve">Kun joku menee sisälle, joku kiirehtii jonkun luo. Hän astuu ulos virnistäen ja nainen</w:t>
      </w:r>
    </w:p>
    <w:p>
      <w:r>
        <w:rPr>
          <w:b/>
        </w:rPr>
        <w:t xml:space="preserve">Tulos</w:t>
      </w:r>
    </w:p>
    <w:p>
      <w:r>
        <w:t xml:space="preserve">katsoo, kun hän kiipeää kadulle.</w:t>
      </w:r>
    </w:p>
    <w:p>
      <w:r>
        <w:rPr>
          <w:b/>
        </w:rPr>
        <w:t xml:space="preserve">Esimerkki 5.421</w:t>
      </w:r>
    </w:p>
    <w:p>
      <w:r>
        <w:t xml:space="preserve">He potkivat palloa edestakaisin. Kolme ihmistä</w:t>
      </w:r>
    </w:p>
    <w:p>
      <w:r>
        <w:rPr>
          <w:b/>
        </w:rPr>
        <w:t xml:space="preserve">Tulos</w:t>
      </w:r>
    </w:p>
    <w:p>
      <w:r>
        <w:t xml:space="preserve">ovat lavalla puolelta toiselle.</w:t>
      </w:r>
    </w:p>
    <w:p>
      <w:r>
        <w:rPr>
          <w:b/>
        </w:rPr>
        <w:t xml:space="preserve">Esimerkki 5.422</w:t>
      </w:r>
    </w:p>
    <w:p>
      <w:r>
        <w:t xml:space="preserve">Ihmiset erottuvat tanssijoiden joukosta. He</w:t>
      </w:r>
    </w:p>
    <w:p>
      <w:r>
        <w:rPr>
          <w:b/>
        </w:rPr>
        <w:t xml:space="preserve">Tulos</w:t>
      </w:r>
    </w:p>
    <w:p>
      <w:r>
        <w:t xml:space="preserve">löytää jonkun portaiden yläpäästä.</w:t>
      </w:r>
    </w:p>
    <w:p>
      <w:r>
        <w:rPr>
          <w:b/>
        </w:rPr>
        <w:t xml:space="preserve">Esimerkki 5.423</w:t>
      </w:r>
    </w:p>
    <w:p>
      <w:r>
        <w:t xml:space="preserve">Mies kääntää kurpitsan kyljelleen, ja poika työntää kätensä kurpitsan sisälle ja kauhoo lusikalla osan veistetyn kurpitsan sisuksista. Huone pimenee, ja miehet laittavat kurpitsan kynttilän päälle, jolloin kurpitsa -</w:t>
      </w:r>
    </w:p>
    <w:p>
      <w:r>
        <w:rPr>
          <w:b/>
        </w:rPr>
        <w:t xml:space="preserve">Tulos</w:t>
      </w:r>
    </w:p>
    <w:p>
      <w:r>
        <w:t xml:space="preserve">alkaa raunioina.</w:t>
      </w:r>
    </w:p>
    <w:p>
      <w:r>
        <w:rPr>
          <w:b/>
        </w:rPr>
        <w:t xml:space="preserve">Esimerkki 5.424</w:t>
      </w:r>
    </w:p>
    <w:p>
      <w:r>
        <w:t xml:space="preserve">Kolmas pelaaja astuu esiin ja heittää keskustelun hidastetusti. Useat muut pelaajat</w:t>
      </w:r>
    </w:p>
    <w:p>
      <w:r>
        <w:rPr>
          <w:b/>
        </w:rPr>
        <w:t xml:space="preserve">Tulos</w:t>
      </w:r>
    </w:p>
    <w:p>
      <w:r>
        <w:t xml:space="preserve">onnitella toisiaan muutaman hetken ajan, jotta se olisi helpompaa kunkin tavoitteen saavuttamiseksi.</w:t>
      </w:r>
    </w:p>
    <w:p>
      <w:r>
        <w:rPr>
          <w:b/>
        </w:rPr>
        <w:t xml:space="preserve">Esimerkki 5.425</w:t>
      </w:r>
    </w:p>
    <w:p>
      <w:r>
        <w:t xml:space="preserve">Seuraavaksi näytetään räpylät, ja sukeltajat alkavat hypätä veteen. Kun he jatkavat uintia, näytetään koralliriuttoja, vedenalaista elämää ja Malibu 2013...</w:t>
      </w:r>
    </w:p>
    <w:p>
      <w:r>
        <w:rPr>
          <w:b/>
        </w:rPr>
        <w:t xml:space="preserve">Tulos</w:t>
      </w:r>
    </w:p>
    <w:p>
      <w:r>
        <w:t xml:space="preserve">mehustin näytöllä ja näytetään.</w:t>
      </w:r>
    </w:p>
    <w:p>
      <w:r>
        <w:rPr>
          <w:b/>
        </w:rPr>
        <w:t xml:space="preserve">Esimerkki 5.426</w:t>
      </w:r>
    </w:p>
    <w:p>
      <w:r>
        <w:t xml:space="preserve">Intro johtaa siihen, että nainen vetää ämpärin esiin ja kokoaa mopin. Kamera liikkuu ämpärin ympärillä ja nainen...</w:t>
      </w:r>
    </w:p>
    <w:p>
      <w:r>
        <w:rPr>
          <w:b/>
        </w:rPr>
        <w:t xml:space="preserve">Tulos</w:t>
      </w:r>
    </w:p>
    <w:p>
      <w:r>
        <w:t xml:space="preserve">makaa lattialla.</w:t>
      </w:r>
    </w:p>
    <w:p>
      <w:r>
        <w:rPr>
          <w:b/>
        </w:rPr>
        <w:t xml:space="preserve">Esimerkki 5.427</w:t>
      </w:r>
    </w:p>
    <w:p>
      <w:r>
        <w:t xml:space="preserve">Joku huomaa hänet bussin ikkunasta. Muukalainen</w:t>
      </w:r>
    </w:p>
    <w:p>
      <w:r>
        <w:rPr>
          <w:b/>
        </w:rPr>
        <w:t xml:space="preserve">Tulos</w:t>
      </w:r>
    </w:p>
    <w:p>
      <w:r>
        <w:t xml:space="preserve">vaeltaa alas ja pitää takanaan nuorta maljakkoa, jota ei nähdä, kun hän silitti sisarensa kuvaa.</w:t>
      </w:r>
    </w:p>
    <w:p>
      <w:r>
        <w:rPr>
          <w:b/>
        </w:rPr>
        <w:t xml:space="preserve">Esimerkki 5.428</w:t>
      </w:r>
    </w:p>
    <w:p>
      <w:r>
        <w:t xml:space="preserve">Myöhemmin hän istuu miehen sängyn päädyssä ja katsoo, kun tämä syö loppuun. Mies</w:t>
      </w:r>
    </w:p>
    <w:p>
      <w:r>
        <w:rPr>
          <w:b/>
        </w:rPr>
        <w:t xml:space="preserve">Tulos</w:t>
      </w:r>
    </w:p>
    <w:p>
      <w:r>
        <w:t xml:space="preserve">ilmestyy näytön lähelle ja sulkee puhelimen.</w:t>
      </w:r>
    </w:p>
    <w:p>
      <w:r>
        <w:rPr>
          <w:b/>
        </w:rPr>
        <w:t xml:space="preserve">Esimerkki 5.429</w:t>
      </w:r>
    </w:p>
    <w:p>
      <w:r>
        <w:t xml:space="preserve">Nurmikolla seisoo useita ihmisiä. He</w:t>
      </w:r>
    </w:p>
    <w:p>
      <w:r>
        <w:rPr>
          <w:b/>
        </w:rPr>
        <w:t xml:space="preserve">Tulos</w:t>
      </w:r>
    </w:p>
    <w:p>
      <w:r>
        <w:t xml:space="preserve">seisovat jalkakäytävällä tennismailat kädessään.</w:t>
      </w:r>
    </w:p>
    <w:p>
      <w:r>
        <w:rPr>
          <w:b/>
        </w:rPr>
        <w:t xml:space="preserve">Esimerkki 5.430</w:t>
      </w:r>
    </w:p>
    <w:p>
      <w:r>
        <w:t xml:space="preserve">Sitten näemme, kuinka nainen viipaloi tomaatin helposti. Nainen puhuu kameralle ja me</w:t>
      </w:r>
    </w:p>
    <w:p>
      <w:r>
        <w:rPr>
          <w:b/>
        </w:rPr>
        <w:t xml:space="preserve">Tulos</w:t>
      </w:r>
    </w:p>
    <w:p>
      <w:r>
        <w:t xml:space="preserve">nähdä naisen valmistamassa paistovuokaa.</w:t>
      </w:r>
    </w:p>
    <w:p>
      <w:r>
        <w:rPr>
          <w:b/>
        </w:rPr>
        <w:t xml:space="preserve">Esimerkki 5.431</w:t>
      </w:r>
    </w:p>
    <w:p>
      <w:r>
        <w:t xml:space="preserve">Hän tarkistaa kellonsa, kolme minuuttia vaille kaksi. Joku</w:t>
      </w:r>
    </w:p>
    <w:p>
      <w:r>
        <w:rPr>
          <w:b/>
        </w:rPr>
        <w:t xml:space="preserve">Tulos</w:t>
      </w:r>
    </w:p>
    <w:p>
      <w:r>
        <w:t xml:space="preserve">'otsa uurteinen ja kohtaa jonkun valmistuneen katseen.</w:t>
      </w:r>
    </w:p>
    <w:p>
      <w:r>
        <w:rPr>
          <w:b/>
        </w:rPr>
        <w:t xml:space="preserve">Esimerkki 5.432</w:t>
      </w:r>
    </w:p>
    <w:p>
      <w:r>
        <w:t xml:space="preserve">Nainen laittaa piilolinssit silmäpalloonsa. Nainen</w:t>
      </w:r>
    </w:p>
    <w:p>
      <w:r>
        <w:rPr>
          <w:b/>
        </w:rPr>
        <w:t xml:space="preserve">Tulos</w:t>
      </w:r>
    </w:p>
    <w:p>
      <w:r>
        <w:t xml:space="preserve">laittaa kontaktiliuosta luottolinssiin.</w:t>
      </w:r>
    </w:p>
    <w:p>
      <w:r>
        <w:rPr>
          <w:b/>
        </w:rPr>
        <w:t xml:space="preserve">Esimerkki 5.433</w:t>
      </w:r>
    </w:p>
    <w:p>
      <w:r>
        <w:t xml:space="preserve">He vilkuttavat toisilleen. He</w:t>
      </w:r>
    </w:p>
    <w:p>
      <w:r>
        <w:rPr>
          <w:b/>
        </w:rPr>
        <w:t xml:space="preserve">Tulos</w:t>
      </w:r>
    </w:p>
    <w:p>
      <w:r>
        <w:t xml:space="preserve">seiso köyden vieressä.</w:t>
      </w:r>
    </w:p>
    <w:p>
      <w:r>
        <w:rPr>
          <w:b/>
        </w:rPr>
        <w:t xml:space="preserve">Esimerkki 5.434</w:t>
      </w:r>
    </w:p>
    <w:p>
      <w:r>
        <w:t xml:space="preserve">Joku lukee juuri saamaansa sähkettä. Väkeä</w:t>
      </w:r>
    </w:p>
    <w:p>
      <w:r>
        <w:rPr>
          <w:b/>
        </w:rPr>
        <w:t xml:space="preserve">Tulos</w:t>
      </w:r>
    </w:p>
    <w:p>
      <w:r>
        <w:t xml:space="preserve">on selvästi ollut valkoinen.</w:t>
      </w:r>
    </w:p>
    <w:p>
      <w:r>
        <w:rPr>
          <w:b/>
        </w:rPr>
        <w:t xml:space="preserve">Esimerkki 5.435</w:t>
      </w:r>
    </w:p>
    <w:p>
      <w:r>
        <w:t xml:space="preserve">Mies ruiskuttaa maalia pitkin seinää kameran kuvatessa hänen liikkeitään. Mies</w:t>
      </w:r>
    </w:p>
    <w:p>
      <w:r>
        <w:rPr>
          <w:b/>
        </w:rPr>
        <w:t xml:space="preserve">Tulos</w:t>
      </w:r>
    </w:p>
    <w:p>
      <w:r>
        <w:t xml:space="preserve">jatkaa korkean veden käyttöä edessään ja kiirehtii leikkaamaan ruohoa.</w:t>
      </w:r>
    </w:p>
    <w:p>
      <w:r>
        <w:rPr>
          <w:b/>
        </w:rPr>
        <w:t xml:space="preserve">Esimerkki 5.436</w:t>
      </w:r>
    </w:p>
    <w:p>
      <w:r>
        <w:t xml:space="preserve">Jonkun gps-paikannin näyttää edelleen Ei sijaintitietoja. Joku</w:t>
      </w:r>
    </w:p>
    <w:p>
      <w:r>
        <w:rPr>
          <w:b/>
        </w:rPr>
        <w:t xml:space="preserve">Tulos</w:t>
      </w:r>
    </w:p>
    <w:p>
      <w:r>
        <w:t xml:space="preserve">räpäyttää silmiään, nousee sitten ylös, tiskille, kättelee.</w:t>
      </w:r>
    </w:p>
    <w:p>
      <w:r>
        <w:rPr>
          <w:b/>
        </w:rPr>
        <w:t xml:space="preserve">Esimerkki 5.437</w:t>
      </w:r>
    </w:p>
    <w:p>
      <w:r>
        <w:t xml:space="preserve">Miehet nostavat erilaisia letkuja ja putkia ja johtavat putken päällä ratsastavaan mieheen. Mies</w:t>
      </w:r>
    </w:p>
    <w:p>
      <w:r>
        <w:rPr>
          <w:b/>
        </w:rPr>
        <w:t xml:space="preserve">Tulos</w:t>
      </w:r>
    </w:p>
    <w:p>
      <w:r>
        <w:t xml:space="preserve">ajaa rullalaudalla kameran ohi, kun mies jatkaa ajelua veden päällä.</w:t>
      </w:r>
    </w:p>
    <w:p>
      <w:r>
        <w:rPr>
          <w:b/>
        </w:rPr>
        <w:t xml:space="preserve">Esimerkki 5.438</w:t>
      </w:r>
    </w:p>
    <w:p>
      <w:r>
        <w:t xml:space="preserve">Vaimon pää lepää konepellillä. Hän</w:t>
      </w:r>
    </w:p>
    <w:p>
      <w:r>
        <w:rPr>
          <w:b/>
        </w:rPr>
        <w:t xml:space="preserve">Tulos</w:t>
      </w:r>
    </w:p>
    <w:p>
      <w:r>
        <w:t xml:space="preserve">katsoo autoa ympäröivää grizzlyä.</w:t>
      </w:r>
    </w:p>
    <w:p>
      <w:r>
        <w:rPr>
          <w:b/>
        </w:rPr>
        <w:t xml:space="preserve">Esimerkki 5.439</w:t>
      </w:r>
    </w:p>
    <w:p>
      <w:r>
        <w:t xml:space="preserve">Hän lyö keilapalloa krokettimailalla ja pitää sitten keilapalloa, jossa on iso kasi. Nainen, jolla on suuri malja</w:t>
      </w:r>
    </w:p>
    <w:p>
      <w:r>
        <w:rPr>
          <w:b/>
        </w:rPr>
        <w:t xml:space="preserve">Tulos</w:t>
      </w:r>
    </w:p>
    <w:p>
      <w:r>
        <w:t xml:space="preserve">puhuu kävellessään ja pitäessään kameraa kädessään.</w:t>
      </w:r>
    </w:p>
    <w:p>
      <w:r>
        <w:rPr>
          <w:b/>
        </w:rPr>
        <w:t xml:space="preserve">Esimerkki 5.440</w:t>
      </w:r>
    </w:p>
    <w:p>
      <w:r>
        <w:t xml:space="preserve">Joku ja muut liittyvät hänen seuraansa. Joku</w:t>
      </w:r>
    </w:p>
    <w:p>
      <w:r>
        <w:rPr>
          <w:b/>
        </w:rPr>
        <w:t xml:space="preserve">Tulos</w:t>
      </w:r>
    </w:p>
    <w:p>
      <w:r>
        <w:t xml:space="preserve">kiiruhtaa jalkakäytävälle, jossa sedan-auto pysähtyy jonkun viereen.</w:t>
      </w:r>
    </w:p>
    <w:p>
      <w:r>
        <w:rPr>
          <w:b/>
        </w:rPr>
        <w:t xml:space="preserve">Esimerkki 5.441</w:t>
      </w:r>
    </w:p>
    <w:p>
      <w:r>
        <w:t xml:space="preserve">Mies polvistuu ja alkaa laittaa mattoa lattialle ja portaisiin. Mies</w:t>
      </w:r>
    </w:p>
    <w:p>
      <w:r>
        <w:rPr>
          <w:b/>
        </w:rPr>
        <w:t xml:space="preserve">Tulos</w:t>
      </w:r>
    </w:p>
    <w:p>
      <w:r>
        <w:t xml:space="preserve">liikkuu paperipannujen kanssa, jotta sisäpuoli näkyy.</w:t>
      </w:r>
    </w:p>
    <w:p>
      <w:r>
        <w:rPr>
          <w:b/>
        </w:rPr>
        <w:t xml:space="preserve">Esimerkki 5.442</w:t>
      </w:r>
    </w:p>
    <w:p>
      <w:r>
        <w:t xml:space="preserve">Nainen maalaa seinää nesteellä. Nainen</w:t>
      </w:r>
    </w:p>
    <w:p>
      <w:r>
        <w:rPr>
          <w:b/>
        </w:rPr>
        <w:t xml:space="preserve">Tulos</w:t>
      </w:r>
    </w:p>
    <w:p>
      <w:r>
        <w:t xml:space="preserve">kaataa lakkaa lasiin ja naputtaa kynsilakkaa pois maalilla.</w:t>
      </w:r>
    </w:p>
    <w:p>
      <w:r>
        <w:rPr>
          <w:b/>
        </w:rPr>
        <w:t xml:space="preserve">Esimerkki 5.443</w:t>
      </w:r>
    </w:p>
    <w:p>
      <w:r>
        <w:t xml:space="preserve">Joku näkee jonkun. Joku</w:t>
      </w:r>
    </w:p>
    <w:p>
      <w:r>
        <w:rPr>
          <w:b/>
        </w:rPr>
        <w:t xml:space="preserve">Tulos</w:t>
      </w:r>
    </w:p>
    <w:p>
      <w:r>
        <w:t xml:space="preserve">ja pukeutuneet miehet odottavat ravintolassa vieraiden eri vaiheissa.</w:t>
      </w:r>
    </w:p>
    <w:p>
      <w:r>
        <w:rPr>
          <w:b/>
        </w:rPr>
        <w:t xml:space="preserve">Esimerkki 5.444</w:t>
      </w:r>
    </w:p>
    <w:p>
      <w:r>
        <w:t xml:space="preserve">Joku pitää jotakuta paidankauluksesta kiinni ja kohoaa hänen ylitseen nyrkki koholla. Joku</w:t>
      </w:r>
    </w:p>
    <w:p>
      <w:r>
        <w:rPr>
          <w:b/>
        </w:rPr>
        <w:t xml:space="preserve">Tulos</w:t>
      </w:r>
    </w:p>
    <w:p>
      <w:r>
        <w:t xml:space="preserve">potkaisee palloa ja katsoo jotakuta.</w:t>
      </w:r>
    </w:p>
    <w:p>
      <w:r>
        <w:rPr>
          <w:b/>
        </w:rPr>
        <w:t xml:space="preserve">Esimerkki 5.445</w:t>
      </w:r>
    </w:p>
    <w:p>
      <w:r>
        <w:t xml:space="preserve">Joku kurkottaa takakonttiin ja ojentaa hänelle sahatun haulikon. Joku</w:t>
      </w:r>
    </w:p>
    <w:p>
      <w:r>
        <w:rPr>
          <w:b/>
        </w:rPr>
        <w:t xml:space="preserve">Tulos</w:t>
      </w:r>
    </w:p>
    <w:p>
      <w:r>
        <w:t xml:space="preserve">korvaa moottorin ja irrottaa sen.</w:t>
      </w:r>
    </w:p>
    <w:p>
      <w:r>
        <w:rPr>
          <w:b/>
        </w:rPr>
        <w:t xml:space="preserve">Esimerkki 5.446</w:t>
      </w:r>
    </w:p>
    <w:p>
      <w:r>
        <w:t xml:space="preserve">Näytetään lisää pätkiä, joissa ihmiset potkaisevat palloa kohti maalia, kun ihmiset katsovat sivusta. Useita muita ihmisiä</w:t>
      </w:r>
    </w:p>
    <w:p>
      <w:r>
        <w:rPr>
          <w:b/>
        </w:rPr>
        <w:t xml:space="preserve">Tulos</w:t>
      </w:r>
    </w:p>
    <w:p>
      <w:r>
        <w:t xml:space="preserve">nähdään puhumassa kameralle sekä muita näyttämässä asentoa ja muita jäällä istuvia ihmisiä.</w:t>
      </w:r>
    </w:p>
    <w:p>
      <w:r>
        <w:rPr>
          <w:b/>
        </w:rPr>
        <w:t xml:space="preserve">Esimerkki 5.447</w:t>
      </w:r>
    </w:p>
    <w:p>
      <w:r>
        <w:t xml:space="preserve">Ratsastusta pidetään urheiluna, joka on hauskaa mutta silti työtä. Kuten tiimityöskentelyssä, myös hevosen kanssa on tehtävä töitä.</w:t>
      </w:r>
    </w:p>
    <w:p>
      <w:r>
        <w:rPr>
          <w:b/>
        </w:rPr>
        <w:t xml:space="preserve">Tulos</w:t>
      </w:r>
    </w:p>
    <w:p>
      <w:r>
        <w:t xml:space="preserve">voi saada pallon pitkälle venymään pitkin myös.</w:t>
      </w:r>
    </w:p>
    <w:p>
      <w:r>
        <w:rPr>
          <w:b/>
        </w:rPr>
        <w:t xml:space="preserve">Esimerkki 5.448</w:t>
      </w:r>
    </w:p>
    <w:p>
      <w:r>
        <w:t xml:space="preserve">Hän antaa miehelle nuolaisun poskelle ja syöksyy pois. Joku</w:t>
      </w:r>
    </w:p>
    <w:p>
      <w:r>
        <w:rPr>
          <w:b/>
        </w:rPr>
        <w:t xml:space="preserve">Tulos</w:t>
      </w:r>
    </w:p>
    <w:p>
      <w:r>
        <w:t xml:space="preserve">liu'uttaa jalkojaan taaksepäin ja koukistaa niskaansa.</w:t>
      </w:r>
    </w:p>
    <w:p>
      <w:r>
        <w:rPr>
          <w:b/>
        </w:rPr>
        <w:t xml:space="preserve">Esimerkki 5.449</w:t>
      </w:r>
    </w:p>
    <w:p>
      <w:r>
        <w:t xml:space="preserve">Nyt kello näyttää viittä vaille viisitoista. Kun joku liikkuu kulkuväylää pitkin ja katsoo alas laiturille, hän...</w:t>
      </w:r>
    </w:p>
    <w:p>
      <w:r>
        <w:rPr>
          <w:b/>
        </w:rPr>
        <w:t xml:space="preserve">Tulos</w:t>
      </w:r>
    </w:p>
    <w:p>
      <w:r>
        <w:t xml:space="preserve">vetää neuletakin päähänsä.</w:t>
      </w:r>
    </w:p>
    <w:p>
      <w:r>
        <w:rPr>
          <w:b/>
        </w:rPr>
        <w:t xml:space="preserve">Esimerkki 5.450</w:t>
      </w:r>
    </w:p>
    <w:p>
      <w:r>
        <w:t xml:space="preserve">Ne jatkavat matkaa korkealla Manhattanin katujen yläpuolella, kun ihmiset seisovat ja tuijottavat. Joku, hänen kätensä kietoutuvat tiukasti jonkun ympärille,</w:t>
      </w:r>
    </w:p>
    <w:p>
      <w:r>
        <w:rPr>
          <w:b/>
        </w:rPr>
        <w:t xml:space="preserve">Tulos</w:t>
      </w:r>
    </w:p>
    <w:p>
      <w:r>
        <w:t xml:space="preserve">kerää vaatteita pallosta kohti muita vasemmalla puolella olevia vaatteita.</w:t>
      </w:r>
    </w:p>
    <w:p>
      <w:r>
        <w:rPr>
          <w:b/>
        </w:rPr>
        <w:t xml:space="preserve">Esimerkki 5.451</w:t>
      </w:r>
    </w:p>
    <w:p>
      <w:r>
        <w:t xml:space="preserve">Henkilö tarkkailee vanhaa samuraitemppeliä. Mies</w:t>
      </w:r>
    </w:p>
    <w:p>
      <w:r>
        <w:rPr>
          <w:b/>
        </w:rPr>
        <w:t xml:space="preserve">Tulos</w:t>
      </w:r>
    </w:p>
    <w:p>
      <w:r>
        <w:t xml:space="preserve">näytetään palaamassa kotiin.</w:t>
      </w:r>
    </w:p>
    <w:p>
      <w:r>
        <w:rPr>
          <w:b/>
        </w:rPr>
        <w:t xml:space="preserve">Esimerkki 5.452</w:t>
      </w:r>
    </w:p>
    <w:p>
      <w:r>
        <w:t xml:space="preserve">Laseja sekoitetaan sekoitussauvalla. Lasit</w:t>
      </w:r>
    </w:p>
    <w:p>
      <w:r>
        <w:rPr>
          <w:b/>
        </w:rPr>
        <w:t xml:space="preserve">Tulos</w:t>
      </w:r>
    </w:p>
    <w:p>
      <w:r>
        <w:t xml:space="preserve">ovat kiehuvassa kattilassa, henkilö laittaa kajakit tehosekoittimeen.</w:t>
      </w:r>
    </w:p>
    <w:p>
      <w:r>
        <w:rPr>
          <w:b/>
        </w:rPr>
        <w:t xml:space="preserve">Esimerkki 5.453</w:t>
      </w:r>
    </w:p>
    <w:p>
      <w:r>
        <w:t xml:space="preserve">Joukko ihmisiä on nyt vihreällä nurmikentällä, kaikki hevostensa selässä, pukeutuneina poolo- tai erotuomariasuihin ja poolomailat kädessään. Hitaasti kukin henkilö alkaa ratsastaa pois ja polopeli</w:t>
      </w:r>
    </w:p>
    <w:p>
      <w:r>
        <w:rPr>
          <w:b/>
        </w:rPr>
        <w:t xml:space="preserve">Tulos</w:t>
      </w:r>
    </w:p>
    <w:p>
      <w:r>
        <w:t xml:space="preserve">kanssa hermostunut antaa hänelle sisään.</w:t>
      </w:r>
    </w:p>
    <w:p>
      <w:r>
        <w:rPr>
          <w:b/>
        </w:rPr>
        <w:t xml:space="preserve">Esimerkki 5.454</w:t>
      </w:r>
    </w:p>
    <w:p>
      <w:r>
        <w:t xml:space="preserve">He kiirehtivät tervehtimään häntä. Juhlissa joku</w:t>
      </w:r>
    </w:p>
    <w:p>
      <w:r>
        <w:rPr>
          <w:b/>
        </w:rPr>
        <w:t xml:space="preserve">Tulos</w:t>
      </w:r>
    </w:p>
    <w:p>
      <w:r>
        <w:t xml:space="preserve">vastaanottaa viestin amon nopeutta varten.</w:t>
      </w:r>
    </w:p>
    <w:p>
      <w:r>
        <w:rPr>
          <w:b/>
        </w:rPr>
        <w:t xml:space="preserve">Esimerkki 5.455</w:t>
      </w:r>
    </w:p>
    <w:p>
      <w:r>
        <w:t xml:space="preserve">Hän kumartuu eteenpäin ja suutelee miestä poskelle. Mies</w:t>
      </w:r>
    </w:p>
    <w:p>
      <w:r>
        <w:rPr>
          <w:b/>
        </w:rPr>
        <w:t xml:space="preserve">Tulos</w:t>
      </w:r>
    </w:p>
    <w:p>
      <w:r>
        <w:t xml:space="preserve">suutelee häntä ja poistuu sitten takaisin.</w:t>
      </w:r>
    </w:p>
    <w:p>
      <w:r>
        <w:rPr>
          <w:b/>
        </w:rPr>
        <w:t xml:space="preserve">Esimerkki 5.456</w:t>
      </w:r>
    </w:p>
    <w:p>
      <w:r>
        <w:t xml:space="preserve">He pyörittelevät sitä suussaan, ja lähes kaikilla on kädet suunsa päällä. Yksi heistä sylkee sen lavuaariin ja kolme muuta...</w:t>
      </w:r>
    </w:p>
    <w:p>
      <w:r>
        <w:rPr>
          <w:b/>
        </w:rPr>
        <w:t xml:space="preserve">Tulos</w:t>
      </w:r>
    </w:p>
    <w:p>
      <w:r>
        <w:t xml:space="preserve">jatka ammeen hankaamista.</w:t>
      </w:r>
    </w:p>
    <w:p>
      <w:r>
        <w:rPr>
          <w:b/>
        </w:rPr>
        <w:t xml:space="preserve">Esimerkki 5.457</w:t>
      </w:r>
    </w:p>
    <w:p>
      <w:r>
        <w:t xml:space="preserve">Ryhmä soittaa yleisölle, ja toisinaan se zoomaa yksittäisiin henkilöihin. Yksi mies</w:t>
      </w:r>
    </w:p>
    <w:p>
      <w:r>
        <w:rPr>
          <w:b/>
        </w:rPr>
        <w:t xml:space="preserve">Tulos</w:t>
      </w:r>
    </w:p>
    <w:p>
      <w:r>
        <w:t xml:space="preserve">puhuu näytöllä koneen soidessa.</w:t>
      </w:r>
    </w:p>
    <w:p>
      <w:r>
        <w:rPr>
          <w:b/>
        </w:rPr>
        <w:t xml:space="preserve">Esimerkki 5.458</w:t>
      </w:r>
    </w:p>
    <w:p>
      <w:r>
        <w:t xml:space="preserve">Joku juoksee taloon hymyillen. Joku</w:t>
      </w:r>
    </w:p>
    <w:p>
      <w:r>
        <w:rPr>
          <w:b/>
        </w:rPr>
        <w:t xml:space="preserve">Tulos</w:t>
      </w:r>
    </w:p>
    <w:p>
      <w:r>
        <w:t xml:space="preserve">on vanhasta liikkeestä peräisin oleva kondenssivesi.</w:t>
      </w:r>
    </w:p>
    <w:p>
      <w:r>
        <w:rPr>
          <w:b/>
        </w:rPr>
        <w:t xml:space="preserve">Esimerkki 5.459</w:t>
      </w:r>
    </w:p>
    <w:p>
      <w:r>
        <w:t xml:space="preserve">Joku juoksee kuistille, kun Honda lähtee kovaa vauhtia. Joku</w:t>
      </w:r>
    </w:p>
    <w:p>
      <w:r>
        <w:rPr>
          <w:b/>
        </w:rPr>
        <w:t xml:space="preserve">Tulos</w:t>
      </w:r>
    </w:p>
    <w:p>
      <w:r>
        <w:t xml:space="preserve">repii aseensa jonkun olkapäästä.</w:t>
      </w:r>
    </w:p>
    <w:p>
      <w:r>
        <w:rPr>
          <w:b/>
        </w:rPr>
        <w:t xml:space="preserve">Esimerkki 5.460</w:t>
      </w:r>
    </w:p>
    <w:p>
      <w:r>
        <w:t xml:space="preserve">Holvi on täynnä aarteita. Joku</w:t>
      </w:r>
    </w:p>
    <w:p>
      <w:r>
        <w:rPr>
          <w:b/>
        </w:rPr>
        <w:t xml:space="preserve">Tulos</w:t>
      </w:r>
    </w:p>
    <w:p>
      <w:r>
        <w:t xml:space="preserve">istuu lavalla ja katsoo.</w:t>
      </w:r>
    </w:p>
    <w:p>
      <w:r>
        <w:rPr>
          <w:b/>
        </w:rPr>
        <w:t xml:space="preserve">Esimerkki 5.461</w:t>
      </w:r>
    </w:p>
    <w:p>
      <w:r>
        <w:t xml:space="preserve">Mies näyttää, miten tuli sytytetään laitteella ja pienellä puupalalla. Sitten mies</w:t>
      </w:r>
    </w:p>
    <w:p>
      <w:r>
        <w:rPr>
          <w:b/>
        </w:rPr>
        <w:t xml:space="preserve">Tulos</w:t>
      </w:r>
    </w:p>
    <w:p>
      <w:r>
        <w:t xml:space="preserve">ottaa maalin päälle puupölkyn yli puuhun.</w:t>
      </w:r>
    </w:p>
    <w:p>
      <w:r>
        <w:rPr>
          <w:b/>
        </w:rPr>
        <w:t xml:space="preserve">Esimerkki 5.462</w:t>
      </w:r>
    </w:p>
    <w:p>
      <w:r>
        <w:t xml:space="preserve">Vaaleanpunapukuinen pikkutyttö keinuu keinussa puistossa. Kamera</w:t>
      </w:r>
    </w:p>
    <w:p>
      <w:r>
        <w:rPr>
          <w:b/>
        </w:rPr>
        <w:t xml:space="preserve">Tulos</w:t>
      </w:r>
    </w:p>
    <w:p>
      <w:r>
        <w:t xml:space="preserve">alkaa mennä läpi.</w:t>
      </w:r>
    </w:p>
    <w:p>
      <w:r>
        <w:rPr>
          <w:b/>
        </w:rPr>
        <w:t xml:space="preserve">Esimerkki 5.463</w:t>
      </w:r>
    </w:p>
    <w:p>
      <w:r>
        <w:t xml:space="preserve">Hän kävelee köyden luokse ja vetää vetoa jointista. Hän työntää sätkän huuliensa väliin ja</w:t>
      </w:r>
    </w:p>
    <w:p>
      <w:r>
        <w:rPr>
          <w:b/>
        </w:rPr>
        <w:t xml:space="preserve">Tulos</w:t>
      </w:r>
    </w:p>
    <w:p>
      <w:r>
        <w:t xml:space="preserve">ottaa kameran.</w:t>
      </w:r>
    </w:p>
    <w:p>
      <w:r>
        <w:rPr>
          <w:b/>
        </w:rPr>
        <w:t xml:space="preserve">Esimerkki 5.464</w:t>
      </w:r>
    </w:p>
    <w:p>
      <w:r>
        <w:t xml:space="preserve">Mies auttaa pientä tyttöä liukumäessä. Hän</w:t>
      </w:r>
    </w:p>
    <w:p>
      <w:r>
        <w:rPr>
          <w:b/>
        </w:rPr>
        <w:t xml:space="preserve">Tulos</w:t>
      </w:r>
    </w:p>
    <w:p>
      <w:r>
        <w:t xml:space="preserve">puhuu naiselle, joka auttaa tyttöä.</w:t>
      </w:r>
    </w:p>
    <w:p>
      <w:r>
        <w:rPr>
          <w:b/>
        </w:rPr>
        <w:t xml:space="preserve">Esimerkki 5.465</w:t>
      </w:r>
    </w:p>
    <w:p>
      <w:r>
        <w:t xml:space="preserve">Joku kääntyy hitaasti häntä kohti. Joku</w:t>
      </w:r>
    </w:p>
    <w:p>
      <w:r>
        <w:rPr>
          <w:b/>
        </w:rPr>
        <w:t xml:space="preserve">Tulos</w:t>
      </w:r>
    </w:p>
    <w:p>
      <w:r>
        <w:t xml:space="preserve">hieroo oikeaa jalkaansa, mutta vaihtaa aurinkolasit.</w:t>
      </w:r>
    </w:p>
    <w:p>
      <w:r>
        <w:rPr>
          <w:b/>
        </w:rPr>
        <w:t xml:space="preserve">Esimerkki 5.466</w:t>
      </w:r>
    </w:p>
    <w:p>
      <w:r>
        <w:t xml:space="preserve">Henkilö kaivaa rätin esiin ja alkaa käyttää sitä puuhun. Henkilö</w:t>
      </w:r>
    </w:p>
    <w:p>
      <w:r>
        <w:rPr>
          <w:b/>
        </w:rPr>
        <w:t xml:space="preserve">Tulos</w:t>
      </w:r>
    </w:p>
    <w:p>
      <w:r>
        <w:t xml:space="preserve">asettaa aterimet alas ja suihkuttaa paneelia.</w:t>
      </w:r>
    </w:p>
    <w:p>
      <w:r>
        <w:rPr>
          <w:b/>
        </w:rPr>
        <w:t xml:space="preserve">Esimerkki 5.467</w:t>
      </w:r>
    </w:p>
    <w:p>
      <w:r>
        <w:t xml:space="preserve">Nyt joku ja hänen avustajansa nousevat maanalaisesta portaikosta ja saapuvat liikealueelle. Joku</w:t>
      </w:r>
    </w:p>
    <w:p>
      <w:r>
        <w:rPr>
          <w:b/>
        </w:rPr>
        <w:t xml:space="preserve">Tulos</w:t>
      </w:r>
    </w:p>
    <w:p>
      <w:r>
        <w:t xml:space="preserve">avaa kuljettajan toimiston oven.</w:t>
      </w:r>
    </w:p>
    <w:p>
      <w:r>
        <w:rPr>
          <w:b/>
        </w:rPr>
        <w:t xml:space="preserve">Esimerkki 5.468</w:t>
      </w:r>
    </w:p>
    <w:p>
      <w:r>
        <w:t xml:space="preserve">Vene vetää toisen henkilön ylös vedestä wake boardin päälle. Henkilö</w:t>
      </w:r>
    </w:p>
    <w:p>
      <w:r>
        <w:rPr>
          <w:b/>
        </w:rPr>
        <w:t xml:space="preserve">Tulos</w:t>
      </w:r>
    </w:p>
    <w:p>
      <w:r>
        <w:t xml:space="preserve">nousee vaahtomuovista ja rullaa hänet pintaan.</w:t>
      </w:r>
    </w:p>
    <w:p>
      <w:r>
        <w:rPr>
          <w:b/>
        </w:rPr>
        <w:t xml:space="preserve">Esimerkki 5.469</w:t>
      </w:r>
    </w:p>
    <w:p>
      <w:r>
        <w:t xml:space="preserve">Ja lautanen on siellä, upotettuna maahan, kallistuneena pois tasapainosta romukummun keskellä. Luukku</w:t>
      </w:r>
    </w:p>
    <w:p>
      <w:r>
        <w:rPr>
          <w:b/>
        </w:rPr>
        <w:t xml:space="preserve">Tulos</w:t>
      </w:r>
    </w:p>
    <w:p>
      <w:r>
        <w:t xml:space="preserve">avautuu ja aurinko täyttää taivaan.</w:t>
      </w:r>
    </w:p>
    <w:p>
      <w:r>
        <w:rPr>
          <w:b/>
        </w:rPr>
        <w:t xml:space="preserve">Esimerkki 5.470</w:t>
      </w:r>
    </w:p>
    <w:p>
      <w:r>
        <w:t xml:space="preserve">Meidän lintuperspektiivimme jonkun henkilön kohdalla nousee korkeammalle. Mieli - hallittu kameranäkymä</w:t>
      </w:r>
    </w:p>
    <w:p>
      <w:r>
        <w:rPr>
          <w:b/>
        </w:rPr>
        <w:t xml:space="preserve">Tulos</w:t>
      </w:r>
    </w:p>
    <w:p>
      <w:r>
        <w:t xml:space="preserve">näyttää insinöörin menevän jonkun rakennuksen sisältä.</w:t>
      </w:r>
    </w:p>
    <w:p>
      <w:r>
        <w:rPr>
          <w:b/>
        </w:rPr>
        <w:t xml:space="preserve">Esimerkki 5.471</w:t>
      </w:r>
    </w:p>
    <w:p>
      <w:r>
        <w:t xml:space="preserve">Näemme vaaleanpunaisen avauskohtauksen. Nainen kävelee portaita ylös ja ihmiset</w:t>
      </w:r>
    </w:p>
    <w:p>
      <w:r>
        <w:rPr>
          <w:b/>
        </w:rPr>
        <w:t xml:space="preserve">Tulos</w:t>
      </w:r>
    </w:p>
    <w:p>
      <w:r>
        <w:t xml:space="preserve">istuvat puskuriautoissa ja tarkkailevat vanhaa miestä ulosvedetyssä rullalaudassa.</w:t>
      </w:r>
    </w:p>
    <w:p>
      <w:r>
        <w:rPr>
          <w:b/>
        </w:rPr>
        <w:t xml:space="preserve">Esimerkki 5.472</w:t>
      </w:r>
    </w:p>
    <w:p>
      <w:r>
        <w:t xml:space="preserve">Mies nostaa kätensä ilmaan. Sitten me</w:t>
      </w:r>
    </w:p>
    <w:p>
      <w:r>
        <w:rPr>
          <w:b/>
        </w:rPr>
        <w:t xml:space="preserve">Tulos</w:t>
      </w:r>
    </w:p>
    <w:p>
      <w:r>
        <w:t xml:space="preserve">nähdä miehen kuudennen levyn veitsellä.</w:t>
      </w:r>
    </w:p>
    <w:p>
      <w:r>
        <w:rPr>
          <w:b/>
        </w:rPr>
        <w:t xml:space="preserve">Esimerkki 5.473</w:t>
      </w:r>
    </w:p>
    <w:p>
      <w:r>
        <w:t xml:space="preserve">Hän katsoo viereiseen huoneeseen, jossa jotkut naiset juovat teetä. Joku</w:t>
      </w:r>
    </w:p>
    <w:p>
      <w:r>
        <w:rPr>
          <w:b/>
        </w:rPr>
        <w:t xml:space="preserve">Tulos</w:t>
      </w:r>
    </w:p>
    <w:p>
      <w:r>
        <w:t xml:space="preserve">katsoo terävästi kelloa.</w:t>
      </w:r>
    </w:p>
    <w:p>
      <w:r>
        <w:rPr>
          <w:b/>
        </w:rPr>
        <w:t xml:space="preserve">Esimerkki 5.474</w:t>
      </w:r>
    </w:p>
    <w:p>
      <w:r>
        <w:t xml:space="preserve">Romuttunut lava-auto on yhä siellä. Ihmiset</w:t>
      </w:r>
    </w:p>
    <w:p>
      <w:r>
        <w:rPr>
          <w:b/>
        </w:rPr>
        <w:t xml:space="preserve">Tulos</w:t>
      </w:r>
    </w:p>
    <w:p>
      <w:r>
        <w:t xml:space="preserve">johti valtatietä pitkin ulos aukiolta, sitten muut meloivat eteenpäin.</w:t>
      </w:r>
    </w:p>
    <w:p>
      <w:r>
        <w:rPr>
          <w:b/>
        </w:rPr>
        <w:t xml:space="preserve">Esimerkki 5.475</w:t>
      </w:r>
    </w:p>
    <w:p>
      <w:r>
        <w:t xml:space="preserve">Joku pukeutuu sotilaspukuun. Jeffreys</w:t>
      </w:r>
    </w:p>
    <w:p>
      <w:r>
        <w:rPr>
          <w:b/>
        </w:rPr>
        <w:t xml:space="preserve">Tulos</w:t>
      </w:r>
    </w:p>
    <w:p>
      <w:r>
        <w:t xml:space="preserve">- hameet, hän kävelee pitkin tanssilavalle.</w:t>
      </w:r>
    </w:p>
    <w:p>
      <w:r>
        <w:rPr>
          <w:b/>
        </w:rPr>
        <w:t xml:space="preserve">Esimerkki 5.476</w:t>
      </w:r>
    </w:p>
    <w:p>
      <w:r>
        <w:t xml:space="preserve">Näemme valtameren ja saaren vedessä. Me</w:t>
      </w:r>
    </w:p>
    <w:p>
      <w:r>
        <w:rPr>
          <w:b/>
        </w:rPr>
        <w:t xml:space="preserve">Tulos</w:t>
      </w:r>
    </w:p>
    <w:p>
      <w:r>
        <w:t xml:space="preserve">nähdä naisen valmistautuvan ja päästävän hänet menemään.</w:t>
      </w:r>
    </w:p>
    <w:p>
      <w:r>
        <w:rPr>
          <w:b/>
        </w:rPr>
        <w:t xml:space="preserve">Esimerkki 5.477</w:t>
      </w:r>
    </w:p>
    <w:p>
      <w:r>
        <w:t xml:space="preserve">Hän kääntyy ja ajaa käytävän läpi ja ulos ajotielle. Roadster</w:t>
      </w:r>
    </w:p>
    <w:p>
      <w:r>
        <w:rPr>
          <w:b/>
        </w:rPr>
        <w:t xml:space="preserve">Tulos</w:t>
      </w:r>
    </w:p>
    <w:p>
      <w:r>
        <w:t xml:space="preserve">lähestyy häntä ja palaa takaisin.</w:t>
      </w:r>
    </w:p>
    <w:p>
      <w:r>
        <w:rPr>
          <w:b/>
        </w:rPr>
        <w:t xml:space="preserve">Esimerkki 5.478</w:t>
      </w:r>
    </w:p>
    <w:p>
      <w:r>
        <w:t xml:space="preserve">Urheilijan nähdään kävelevän kentälle ja pyörivän ympyrää. Hän</w:t>
      </w:r>
    </w:p>
    <w:p>
      <w:r>
        <w:rPr>
          <w:b/>
        </w:rPr>
        <w:t xml:space="preserve">Tulos</w:t>
      </w:r>
    </w:p>
    <w:p>
      <w:r>
        <w:t xml:space="preserve">näytetään sitten seisomassa laiturilla ja katsomassa kaukaisuuteen.</w:t>
      </w:r>
    </w:p>
    <w:p>
      <w:r>
        <w:rPr>
          <w:b/>
        </w:rPr>
        <w:t xml:space="preserve">Esimerkki 5.479</w:t>
      </w:r>
    </w:p>
    <w:p>
      <w:r>
        <w:t xml:space="preserve">Joku auttaa jonkun ylös, halaa häntä ja pyörittää häntä ympäri. Hän</w:t>
      </w:r>
    </w:p>
    <w:p>
      <w:r>
        <w:rPr>
          <w:b/>
        </w:rPr>
        <w:t xml:space="preserve">Tulos</w:t>
      </w:r>
    </w:p>
    <w:p>
      <w:r>
        <w:t xml:space="preserve">antaa voiton syöksyn.</w:t>
      </w:r>
    </w:p>
    <w:p>
      <w:r>
        <w:rPr>
          <w:b/>
        </w:rPr>
        <w:t xml:space="preserve">Esimerkki 5.480</w:t>
      </w:r>
    </w:p>
    <w:p>
      <w:r>
        <w:t xml:space="preserve">Joku kulkee ovelta kohti kasvihuonetta. Hän</w:t>
      </w:r>
    </w:p>
    <w:p>
      <w:r>
        <w:rPr>
          <w:b/>
        </w:rPr>
        <w:t xml:space="preserve">Tulos</w:t>
      </w:r>
    </w:p>
    <w:p>
      <w:r>
        <w:t xml:space="preserve">ottaa autostaan suuttimen ja sulkee käsilaukkunsa, kun joku tuijottaa tyhjänä.</w:t>
      </w:r>
    </w:p>
    <w:p>
      <w:r>
        <w:rPr>
          <w:b/>
        </w:rPr>
        <w:t xml:space="preserve">Esimerkki 5.481</w:t>
      </w:r>
    </w:p>
    <w:p>
      <w:r>
        <w:t xml:space="preserve">Leikkeessä on kuvia hymyilevästä nuoresta naisesta ja pulleaposkisesta pojasta. Joku</w:t>
      </w:r>
    </w:p>
    <w:p>
      <w:r>
        <w:rPr>
          <w:b/>
        </w:rPr>
        <w:t xml:space="preserve">Tulos</w:t>
      </w:r>
    </w:p>
    <w:p>
      <w:r>
        <w:t xml:space="preserve">tuijottaa pinataa jalka auki roikkuen.</w:t>
      </w:r>
    </w:p>
    <w:p>
      <w:r>
        <w:rPr>
          <w:b/>
        </w:rPr>
        <w:t xml:space="preserve">Esimerkki 5.482</w:t>
      </w:r>
    </w:p>
    <w:p>
      <w:r>
        <w:t xml:space="preserve">Hän soittaa säkkipilliä. Hän</w:t>
      </w:r>
    </w:p>
    <w:p>
      <w:r>
        <w:rPr>
          <w:b/>
        </w:rPr>
        <w:t xml:space="preserve">Tulos</w:t>
      </w:r>
    </w:p>
    <w:p>
      <w:r>
        <w:t xml:space="preserve">heiluu edestakaisin.</w:t>
      </w:r>
    </w:p>
    <w:p>
      <w:r>
        <w:rPr>
          <w:b/>
        </w:rPr>
        <w:t xml:space="preserve">Esimerkki 5.483</w:t>
      </w:r>
    </w:p>
    <w:p>
      <w:r>
        <w:t xml:space="preserve">Joku ja hänen ystävänsä katsovat häntä kunnioittavasti. Liekit</w:t>
      </w:r>
    </w:p>
    <w:p>
      <w:r>
        <w:rPr>
          <w:b/>
        </w:rPr>
        <w:t xml:space="preserve">Tulos</w:t>
      </w:r>
    </w:p>
    <w:p>
      <w:r>
        <w:t xml:space="preserve">ovat yhä veden alla vahingoittumattomasta kakusta.</w:t>
      </w:r>
    </w:p>
    <w:p>
      <w:r>
        <w:rPr>
          <w:b/>
        </w:rPr>
        <w:t xml:space="preserve">Esimerkki 5.484</w:t>
      </w:r>
    </w:p>
    <w:p>
      <w:r>
        <w:t xml:space="preserve">Mies kiipeää valjaisiin kiinnitettyä kallioseinää pitkin. ryhmä ystäviä seisoo kentällä ja heidän yläpuolellaan mies</w:t>
      </w:r>
    </w:p>
    <w:p>
      <w:r>
        <w:rPr>
          <w:b/>
        </w:rPr>
        <w:t xml:space="preserve">Tulos</w:t>
      </w:r>
    </w:p>
    <w:p>
      <w:r>
        <w:t xml:space="preserve">näyttää saavan osumaa.</w:t>
      </w:r>
    </w:p>
    <w:p>
      <w:r>
        <w:rPr>
          <w:b/>
        </w:rPr>
        <w:t xml:space="preserve">Esimerkki 5.485</w:t>
      </w:r>
    </w:p>
    <w:p>
      <w:r>
        <w:t xml:space="preserve">Mies, jolla on sininen napillinen paita ja punainen solmio, istuu tuolilla ja leikkii hiuksillaan. Sitten nainen</w:t>
      </w:r>
    </w:p>
    <w:p>
      <w:r>
        <w:rPr>
          <w:b/>
        </w:rPr>
        <w:t xml:space="preserve">Tulos</w:t>
      </w:r>
    </w:p>
    <w:p>
      <w:r>
        <w:t xml:space="preserve">ilmestyy valkoinen hevonen, joka seisoo mustaan trikooasuun pukeutuneen naisen vieressä, jolla on pitkä musta paita ja joka pitää kädessään narua.</w:t>
      </w:r>
    </w:p>
    <w:p>
      <w:r>
        <w:rPr>
          <w:b/>
        </w:rPr>
        <w:t xml:space="preserve">Esimerkki 5.486</w:t>
      </w:r>
    </w:p>
    <w:p>
      <w:r>
        <w:t xml:space="preserve">Joku näkee aseistetun vartijan hitaasti lähestyvän heitä. Viitan alla ihmiset</w:t>
      </w:r>
    </w:p>
    <w:p>
      <w:r>
        <w:rPr>
          <w:b/>
        </w:rPr>
        <w:t xml:space="preserve">Tulos</w:t>
      </w:r>
    </w:p>
    <w:p>
      <w:r>
        <w:t xml:space="preserve">taistelu miehet sisällä miehet hajoavat talletus, joka vetää häntä lähemmäs vapaalla kädellään.</w:t>
      </w:r>
    </w:p>
    <w:p>
      <w:r>
        <w:rPr>
          <w:b/>
        </w:rPr>
        <w:t xml:space="preserve">Esimerkki 5.487</w:t>
      </w:r>
    </w:p>
    <w:p>
      <w:r>
        <w:t xml:space="preserve">Nyt televisioruutu täyttyy ihmisten hurmioituneen onnellisista kasvoista. Joku</w:t>
      </w:r>
    </w:p>
    <w:p>
      <w:r>
        <w:rPr>
          <w:b/>
        </w:rPr>
        <w:t xml:space="preserve">Tulos</w:t>
      </w:r>
    </w:p>
    <w:p>
      <w:r>
        <w:t xml:space="preserve">katso lopetusnäyttö.</w:t>
      </w:r>
    </w:p>
    <w:p>
      <w:r>
        <w:rPr>
          <w:b/>
        </w:rPr>
        <w:t xml:space="preserve">Esimerkki 5.488</w:t>
      </w:r>
    </w:p>
    <w:p>
      <w:r>
        <w:t xml:space="preserve">Joku juo ja kasvaa hieman. Pullo</w:t>
      </w:r>
    </w:p>
    <w:p>
      <w:r>
        <w:rPr>
          <w:b/>
        </w:rPr>
        <w:t xml:space="preserve">Tulos</w:t>
      </w:r>
    </w:p>
    <w:p>
      <w:r>
        <w:t xml:space="preserve">tulee kuppi kahvia ja antaa jollekin intohimoisen suudelman.</w:t>
      </w:r>
    </w:p>
    <w:p>
      <w:r>
        <w:rPr>
          <w:b/>
        </w:rPr>
        <w:t xml:space="preserve">Esimerkki 5.489</w:t>
      </w:r>
    </w:p>
    <w:p>
      <w:r>
        <w:t xml:space="preserve">Hän nousee seisomaan, sulkee oven takanaan ja kävelee pois. Hän kääntyy jälleen kerran auton puoleen.</w:t>
      </w:r>
    </w:p>
    <w:p>
      <w:r>
        <w:rPr>
          <w:b/>
        </w:rPr>
        <w:t xml:space="preserve">Tulos</w:t>
      </w:r>
    </w:p>
    <w:p>
      <w:r>
        <w:t xml:space="preserve">menee avaamaan ostoskeskuksen ja liukastuu ohjaamon päähän ja luovuttaa.</w:t>
      </w:r>
    </w:p>
    <w:p>
      <w:r>
        <w:rPr>
          <w:b/>
        </w:rPr>
        <w:t xml:space="preserve">Esimerkki 5.490</w:t>
      </w:r>
    </w:p>
    <w:p>
      <w:r>
        <w:t xml:space="preserve">Hän pakottaa tiukahuulisen hymyn. Joku</w:t>
      </w:r>
    </w:p>
    <w:p>
      <w:r>
        <w:rPr>
          <w:b/>
        </w:rPr>
        <w:t xml:space="preserve">Tulos</w:t>
      </w:r>
    </w:p>
    <w:p>
      <w:r>
        <w:t xml:space="preserve">vilkaisee uteliaasti jotakuta.</w:t>
      </w:r>
    </w:p>
    <w:p>
      <w:r>
        <w:rPr>
          <w:b/>
        </w:rPr>
        <w:t xml:space="preserve">Esimerkki 5.491</w:t>
      </w:r>
    </w:p>
    <w:p>
      <w:r>
        <w:t xml:space="preserve">Hän lähettää jonkun kimpoilemaan kahden ohi kulkevan junan väliin. Sekä hän että joku</w:t>
      </w:r>
    </w:p>
    <w:p>
      <w:r>
        <w:rPr>
          <w:b/>
        </w:rPr>
        <w:t xml:space="preserve">Tulos</w:t>
      </w:r>
    </w:p>
    <w:p>
      <w:r>
        <w:t xml:space="preserve">vie hänet kuoppaan ja piiloon.</w:t>
      </w:r>
    </w:p>
    <w:p>
      <w:r>
        <w:rPr>
          <w:b/>
        </w:rPr>
        <w:t xml:space="preserve">Esimerkki 5.492</w:t>
      </w:r>
    </w:p>
    <w:p>
      <w:r>
        <w:t xml:space="preserve">Se painautuu kiveä vasten, kun joku kumartuu alas. Joku</w:t>
      </w:r>
    </w:p>
    <w:p>
      <w:r>
        <w:rPr>
          <w:b/>
        </w:rPr>
        <w:t xml:space="preserve">Tulos</w:t>
      </w:r>
    </w:p>
    <w:p>
      <w:r>
        <w:t xml:space="preserve">syöksyy pimeyteen, kun aavemainen hahmo ilmestyy hänen lähelleen ja nousee ylös.</w:t>
      </w:r>
    </w:p>
    <w:p>
      <w:r>
        <w:rPr>
          <w:b/>
        </w:rPr>
        <w:t xml:space="preserve">Esimerkki 5.493</w:t>
      </w:r>
    </w:p>
    <w:p>
      <w:r>
        <w:t xml:space="preserve">Sotilas lentää ilmassa, hänen univormunsa on tulessa. Kokoelma ihmisiä khaki- ja siviiliväreissä.</w:t>
      </w:r>
    </w:p>
    <w:p>
      <w:r>
        <w:rPr>
          <w:b/>
        </w:rPr>
        <w:t xml:space="preserve">Tulos</w:t>
      </w:r>
    </w:p>
    <w:p>
      <w:r>
        <w:t xml:space="preserve">ampua rimpuilevaa tulta.</w:t>
      </w:r>
    </w:p>
    <w:p>
      <w:r>
        <w:rPr>
          <w:b/>
        </w:rPr>
        <w:t xml:space="preserve">Esimerkki 5.494</w:t>
      </w:r>
    </w:p>
    <w:p>
      <w:r>
        <w:t xml:space="preserve">Hän potkaisee miestä nivusiin. Seisoo hänen takanaan, mies</w:t>
      </w:r>
    </w:p>
    <w:p>
      <w:r>
        <w:rPr>
          <w:b/>
        </w:rPr>
        <w:t xml:space="preserve">Tulos</w:t>
      </w:r>
    </w:p>
    <w:p>
      <w:r>
        <w:t xml:space="preserve">tyhjentää ilmat ja kääntää sitten ritilän kiinni työkalun avulla.</w:t>
      </w:r>
    </w:p>
    <w:p>
      <w:r>
        <w:rPr>
          <w:b/>
        </w:rPr>
        <w:t xml:space="preserve">Esimerkki 5.495</w:t>
      </w:r>
    </w:p>
    <w:p>
      <w:r>
        <w:t xml:space="preserve">Koirat liikkuvat henkilön mukana, kun autot liikkuvat kehyksen sisällä ja ulkopuolella. Kamera</w:t>
      </w:r>
    </w:p>
    <w:p>
      <w:r>
        <w:rPr>
          <w:b/>
        </w:rPr>
        <w:t xml:space="preserve">Tulos</w:t>
      </w:r>
    </w:p>
    <w:p>
      <w:r>
        <w:t xml:space="preserve">vangitsee mukuloita, jotka jatkavat raskasta ratsastusta maaseudulla.</w:t>
      </w:r>
    </w:p>
    <w:p>
      <w:r>
        <w:rPr>
          <w:b/>
        </w:rPr>
        <w:t xml:space="preserve">Esimerkki 5.496</w:t>
      </w:r>
    </w:p>
    <w:p>
      <w:r>
        <w:t xml:space="preserve">Joku istuu hetken hiljaa ja pohtii tätä. Ihmiset</w:t>
      </w:r>
    </w:p>
    <w:p>
      <w:r>
        <w:rPr>
          <w:b/>
        </w:rPr>
        <w:t xml:space="preserve">Tulos</w:t>
      </w:r>
    </w:p>
    <w:p>
      <w:r>
        <w:t xml:space="preserve">ota väärät tavarat pois ovesta.</w:t>
      </w:r>
    </w:p>
    <w:p>
      <w:r>
        <w:rPr>
          <w:b/>
        </w:rPr>
        <w:t xml:space="preserve">Esimerkki 5.497</w:t>
      </w:r>
    </w:p>
    <w:p>
      <w:r>
        <w:t xml:space="preserve">Mies leikkaa talon pensasaidan trimmerillä. Mies</w:t>
      </w:r>
    </w:p>
    <w:p>
      <w:r>
        <w:rPr>
          <w:b/>
        </w:rPr>
        <w:t xml:space="preserve">Tulos</w:t>
      </w:r>
    </w:p>
    <w:p>
      <w:r>
        <w:t xml:space="preserve">osoittaa pihan reunaan ja kävelee sitten kaupan läpi.</w:t>
      </w:r>
    </w:p>
    <w:p>
      <w:r>
        <w:rPr>
          <w:b/>
        </w:rPr>
        <w:t xml:space="preserve">Esimerkki 5.498</w:t>
      </w:r>
    </w:p>
    <w:p>
      <w:r>
        <w:t xml:space="preserve">Vene on pysäköity joen rannalle. Se</w:t>
      </w:r>
    </w:p>
    <w:p>
      <w:r>
        <w:rPr>
          <w:b/>
        </w:rPr>
        <w:t xml:space="preserve">Tulos</w:t>
      </w:r>
    </w:p>
    <w:p>
      <w:r>
        <w:t xml:space="preserve">ottaa valjaat pois vedestä.</w:t>
      </w:r>
    </w:p>
    <w:p>
      <w:r>
        <w:rPr>
          <w:b/>
        </w:rPr>
        <w:t xml:space="preserve">Esimerkki 5.499</w:t>
      </w:r>
    </w:p>
    <w:p>
      <w:r>
        <w:t xml:space="preserve">Äiti osoittaa ensin kädellään huonekalujen alle, sitten jalallaan ohjaten poikaa. Poika</w:t>
      </w:r>
    </w:p>
    <w:p>
      <w:r>
        <w:rPr>
          <w:b/>
        </w:rPr>
        <w:t xml:space="preserve">Tulos</w:t>
      </w:r>
    </w:p>
    <w:p>
      <w:r>
        <w:t xml:space="preserve">kävelee köyden päähän ja alkaa tehdä voltteja ja sanoo, että köysi lähtee.</w:t>
      </w:r>
    </w:p>
    <w:p>
      <w:r>
        <w:rPr>
          <w:b/>
        </w:rPr>
        <w:t xml:space="preserve">Esimerkki 5.500</w:t>
      </w:r>
    </w:p>
    <w:p>
      <w:r>
        <w:t xml:space="preserve">Joku kohtaa hänen kauhistuneen katseensa ja kävelee sitten takaisin tiskille. Hän</w:t>
      </w:r>
    </w:p>
    <w:p>
      <w:r>
        <w:rPr>
          <w:b/>
        </w:rPr>
        <w:t xml:space="preserve">Tulos</w:t>
      </w:r>
    </w:p>
    <w:p>
      <w:r>
        <w:t xml:space="preserve">laittaa toisen kätensä sakille ja pyyhkii kättään.</w:t>
      </w:r>
    </w:p>
    <w:p>
      <w:r>
        <w:rPr>
          <w:b/>
        </w:rPr>
        <w:t xml:space="preserve">Esimerkki 5.501</w:t>
      </w:r>
    </w:p>
    <w:p>
      <w:r>
        <w:t xml:space="preserve">Mustat hiuksensa tyylikkääseen pussiin sidottuna, joku rauhoittuu ja katsoo kohti alttaria, jonkun hymyileviä kasvoja. Häiden jälkeen joku ja muut vieraat -</w:t>
      </w:r>
    </w:p>
    <w:p>
      <w:r>
        <w:rPr>
          <w:b/>
        </w:rPr>
        <w:t xml:space="preserve">Tulos</w:t>
      </w:r>
    </w:p>
    <w:p>
      <w:r>
        <w:t xml:space="preserve">ovat hetken hiljaa.</w:t>
      </w:r>
    </w:p>
    <w:p>
      <w:r>
        <w:rPr>
          <w:b/>
        </w:rPr>
        <w:t xml:space="preserve">Esimerkki 5.502</w:t>
      </w:r>
    </w:p>
    <w:p>
      <w:r>
        <w:t xml:space="preserve">Joku ojentaa kameran Ramones-paitaiseen vuohipukuun pukeutuneelle miehelle. Karvapartainen kaveri</w:t>
      </w:r>
    </w:p>
    <w:p>
      <w:r>
        <w:rPr>
          <w:b/>
        </w:rPr>
        <w:t xml:space="preserve">Tulos</w:t>
      </w:r>
    </w:p>
    <w:p>
      <w:r>
        <w:t xml:space="preserve">heiluttaa nyrkkejään turhautuneena.</w:t>
      </w:r>
    </w:p>
    <w:p>
      <w:r>
        <w:rPr>
          <w:b/>
        </w:rPr>
        <w:t xml:space="preserve">Esimerkki 5.503</w:t>
      </w:r>
    </w:p>
    <w:p>
      <w:r>
        <w:t xml:space="preserve">Nainen asettaa kuulantyönnön korvansa viereen, kääntyy nopeasti ja heittää kuulantyönnön niin kauas kuin pystyy, kun pallon lähellä oleva mies merkitsee, mihin kuula laskeutui. Hidas uusintaheitto toistuu ja hän heittää.</w:t>
      </w:r>
    </w:p>
    <w:p>
      <w:r>
        <w:rPr>
          <w:b/>
        </w:rPr>
        <w:t xml:space="preserve">Tulos</w:t>
      </w:r>
    </w:p>
    <w:p>
      <w:r>
        <w:t xml:space="preserve">ei ole enää kiinnitetty.</w:t>
      </w:r>
    </w:p>
    <w:p>
      <w:r>
        <w:rPr>
          <w:b/>
        </w:rPr>
        <w:t xml:space="preserve">Esimerkki 5.504</w:t>
      </w:r>
    </w:p>
    <w:p>
      <w:r>
        <w:t xml:space="preserve">Hän tekee voltteja ja kierroksia. Hän</w:t>
      </w:r>
    </w:p>
    <w:p>
      <w:r>
        <w:rPr>
          <w:b/>
        </w:rPr>
        <w:t xml:space="preserve">Tulos</w:t>
      </w:r>
    </w:p>
    <w:p>
      <w:r>
        <w:t xml:space="preserve">alkaa näyttää tasapainoaan, ja hän tanssii käsiheilahduksia ja tanssimista samaan tahtiin sirosti.</w:t>
      </w:r>
    </w:p>
    <w:p>
      <w:r>
        <w:rPr>
          <w:b/>
        </w:rPr>
        <w:t xml:space="preserve">Esimerkki 5.505</w:t>
      </w:r>
    </w:p>
    <w:p>
      <w:r>
        <w:t xml:space="preserve">Hänen poikansa nappaa lounaansa ja lähtee kiireesti. Vaalea nainen</w:t>
      </w:r>
    </w:p>
    <w:p>
      <w:r>
        <w:rPr>
          <w:b/>
        </w:rPr>
        <w:t xml:space="preserve">Tulos</w:t>
      </w:r>
    </w:p>
    <w:p>
      <w:r>
        <w:t xml:space="preserve">istuu pöydän ääressä viinapullon ja veden kanssa.</w:t>
      </w:r>
    </w:p>
    <w:p>
      <w:r>
        <w:rPr>
          <w:b/>
        </w:rPr>
        <w:t xml:space="preserve">Esimerkki 5.506</w:t>
      </w:r>
    </w:p>
    <w:p>
      <w:r>
        <w:t xml:space="preserve">Biljardipöydän vieressä seisoo muitakin pelaajia. Mies pelaa biljardia</w:t>
      </w:r>
    </w:p>
    <w:p>
      <w:r>
        <w:rPr>
          <w:b/>
        </w:rPr>
        <w:t xml:space="preserve">Tulos</w:t>
      </w:r>
    </w:p>
    <w:p>
      <w:r>
        <w:t xml:space="preserve">vetää pallot kädestään, mutta ei pysty lyömään niitä.</w:t>
      </w:r>
    </w:p>
    <w:p>
      <w:r>
        <w:rPr>
          <w:b/>
        </w:rPr>
        <w:t xml:space="preserve">Esimerkki 5.507</w:t>
      </w:r>
    </w:p>
    <w:p>
      <w:r>
        <w:t xml:space="preserve">Joku vain tuijottaa häntä. He</w:t>
      </w:r>
    </w:p>
    <w:p>
      <w:r>
        <w:rPr>
          <w:b/>
        </w:rPr>
        <w:t xml:space="preserve">Tulos</w:t>
      </w:r>
    </w:p>
    <w:p>
      <w:r>
        <w:t xml:space="preserve">tanssia ylös ja alas.</w:t>
      </w:r>
    </w:p>
    <w:p>
      <w:r>
        <w:rPr>
          <w:b/>
        </w:rPr>
        <w:t xml:space="preserve">Esimerkki 5.508</w:t>
      </w:r>
    </w:p>
    <w:p>
      <w:r>
        <w:t xml:space="preserve">Hän hieroo tahnaa likaiseen kenkään. Toinen nainen</w:t>
      </w:r>
    </w:p>
    <w:p>
      <w:r>
        <w:rPr>
          <w:b/>
        </w:rPr>
        <w:t xml:space="preserve">Tulos</w:t>
      </w:r>
    </w:p>
    <w:p>
      <w:r>
        <w:t xml:space="preserve">laittaa vaatteet lavuaarin vieressä oleviin ämpäreihin.</w:t>
      </w:r>
    </w:p>
    <w:p>
      <w:r>
        <w:rPr>
          <w:b/>
        </w:rPr>
        <w:t xml:space="preserve">Esimerkki 5.509</w:t>
      </w:r>
    </w:p>
    <w:p>
      <w:r>
        <w:t xml:space="preserve">Kuin voimistelija renkailla, jonkun kädet ovat levällään, toinen on kiinnitetty verkkoon, joka tukee kaikkia, ja toisen käsi tarttuu edelleen tiukasti vaijeriin. Toinen lyönti</w:t>
      </w:r>
    </w:p>
    <w:p>
      <w:r>
        <w:rPr>
          <w:b/>
        </w:rPr>
        <w:t xml:space="preserve">Tulos</w:t>
      </w:r>
    </w:p>
    <w:p>
      <w:r>
        <w:t xml:space="preserve">lyö pari tiiltä auki laastilla ja kääntyy pois pääkatua pitkin.</w:t>
      </w:r>
    </w:p>
    <w:p>
      <w:r>
        <w:rPr>
          <w:b/>
        </w:rPr>
        <w:t xml:space="preserve">Esimerkki 5.510</w:t>
      </w:r>
    </w:p>
    <w:p>
      <w:r>
        <w:t xml:space="preserve">He saapuvat portaiden alapäässä olevaan eteiseen. Joku</w:t>
      </w:r>
    </w:p>
    <w:p>
      <w:r>
        <w:rPr>
          <w:b/>
        </w:rPr>
        <w:t xml:space="preserve">Tulos</w:t>
      </w:r>
    </w:p>
    <w:p>
      <w:r>
        <w:t xml:space="preserve">ojentaa kätensä sitä kohti.</w:t>
      </w:r>
    </w:p>
    <w:p>
      <w:r>
        <w:rPr>
          <w:b/>
        </w:rPr>
        <w:t xml:space="preserve">Esimerkki 5.511</w:t>
      </w:r>
    </w:p>
    <w:p>
      <w:r>
        <w:t xml:space="preserve">Joku ja joku istuvat oksalla ylhäällä ja pitävät jonkun huntua. Tytöt</w:t>
      </w:r>
    </w:p>
    <w:p>
      <w:r>
        <w:rPr>
          <w:b/>
        </w:rPr>
        <w:t xml:space="preserve">Tulos</w:t>
      </w:r>
    </w:p>
    <w:p>
      <w:r>
        <w:t xml:space="preserve">tuijottaa avuttomasti jotakuta, jonka käsivarsi nojaa synkkänä lavuaariin.</w:t>
      </w:r>
    </w:p>
    <w:p>
      <w:r>
        <w:rPr>
          <w:b/>
        </w:rPr>
        <w:t xml:space="preserve">Esimerkki 5.512</w:t>
      </w:r>
    </w:p>
    <w:p>
      <w:r>
        <w:t xml:space="preserve">Heidän jälkeensä ilmestyy välittömästi ihmisiä, jotka kaikki kolme ovat pukeutuneet tilaisuutta varten. He</w:t>
      </w:r>
    </w:p>
    <w:p>
      <w:r>
        <w:rPr>
          <w:b/>
        </w:rPr>
        <w:t xml:space="preserve">Tulos</w:t>
      </w:r>
    </w:p>
    <w:p>
      <w:r>
        <w:t xml:space="preserve">vaihtoi jonkun toiminnan.</w:t>
      </w:r>
    </w:p>
    <w:p>
      <w:r>
        <w:rPr>
          <w:b/>
        </w:rPr>
        <w:t xml:space="preserve">Esimerkki 5.513</w:t>
      </w:r>
    </w:p>
    <w:p>
      <w:r>
        <w:t xml:space="preserve">Nyt joku ja muut pistävät pelikortteja otsaansa. Joku pelaa jengaa.</w:t>
      </w:r>
    </w:p>
    <w:p>
      <w:r>
        <w:rPr>
          <w:b/>
        </w:rPr>
        <w:t xml:space="preserve">Tulos</w:t>
      </w:r>
    </w:p>
    <w:p>
      <w:r>
        <w:t xml:space="preserve">poimii gorillahupun.</w:t>
      </w:r>
    </w:p>
    <w:p>
      <w:r>
        <w:rPr>
          <w:b/>
        </w:rPr>
        <w:t xml:space="preserve">Esimerkki 5.514</w:t>
      </w:r>
    </w:p>
    <w:p>
      <w:r>
        <w:t xml:space="preserve">Näemme naisen nostavan pyykkikorin ja laskevan sen alas. nainen</w:t>
      </w:r>
    </w:p>
    <w:p>
      <w:r>
        <w:rPr>
          <w:b/>
        </w:rPr>
        <w:t xml:space="preserve">Tulos</w:t>
      </w:r>
    </w:p>
    <w:p>
      <w:r>
        <w:t xml:space="preserve">lopettaa koiran ja katsoo hieman takaisin kameraan.</w:t>
      </w:r>
    </w:p>
    <w:p>
      <w:r>
        <w:rPr>
          <w:b/>
        </w:rPr>
        <w:t xml:space="preserve">Esimerkki 5.515</w:t>
      </w:r>
    </w:p>
    <w:p>
      <w:r>
        <w:t xml:space="preserve">Talon katolla näkyy suuri homeinen reikä. Mies</w:t>
      </w:r>
    </w:p>
    <w:p>
      <w:r>
        <w:rPr>
          <w:b/>
        </w:rPr>
        <w:t xml:space="preserve">Tulos</w:t>
      </w:r>
    </w:p>
    <w:p>
      <w:r>
        <w:t xml:space="preserve">istuu lattialla onkivapa kädessään.</w:t>
      </w:r>
    </w:p>
    <w:p>
      <w:r>
        <w:rPr>
          <w:b/>
        </w:rPr>
        <w:t xml:space="preserve">Esimerkki 5.516</w:t>
      </w:r>
    </w:p>
    <w:p>
      <w:r>
        <w:t xml:space="preserve">Käsi silmiään suojaten hän katsoo taivaalle kohti helikopteria. Teini-ikäinen</w:t>
      </w:r>
    </w:p>
    <w:p>
      <w:r>
        <w:rPr>
          <w:b/>
        </w:rPr>
        <w:t xml:space="preserve">Tulos</w:t>
      </w:r>
    </w:p>
    <w:p>
      <w:r>
        <w:t xml:space="preserve">nousee ratista ja spurttaa pois.</w:t>
      </w:r>
    </w:p>
    <w:p>
      <w:r>
        <w:rPr>
          <w:b/>
        </w:rPr>
        <w:t xml:space="preserve">Esimerkki 5.517</w:t>
      </w:r>
    </w:p>
    <w:p>
      <w:r>
        <w:t xml:space="preserve">Ihmisten nähdään heittelevän pesäpalloa ja useita otoksia pelaajista, jotka pelaavat peliä. Ihmiset</w:t>
      </w:r>
    </w:p>
    <w:p>
      <w:r>
        <w:rPr>
          <w:b/>
        </w:rPr>
        <w:t xml:space="preserve">Tulos</w:t>
      </w:r>
    </w:p>
    <w:p>
      <w:r>
        <w:t xml:space="preserve">heittää toisiaan pojan jälkeen ja nähdä pelin osat.</w:t>
      </w:r>
    </w:p>
    <w:p>
      <w:r>
        <w:rPr>
          <w:b/>
        </w:rPr>
        <w:t xml:space="preserve">Esimerkki 5.518</w:t>
      </w:r>
    </w:p>
    <w:p>
      <w:r>
        <w:t xml:space="preserve">Työkalusta lähtee jatkuva kipinäsuihku. Mies</w:t>
      </w:r>
    </w:p>
    <w:p>
      <w:r>
        <w:rPr>
          <w:b/>
        </w:rPr>
        <w:t xml:space="preserve">Tulos</w:t>
      </w:r>
    </w:p>
    <w:p>
      <w:r>
        <w:t xml:space="preserve">nojaa seinään.</w:t>
      </w:r>
    </w:p>
    <w:p>
      <w:r>
        <w:rPr>
          <w:b/>
        </w:rPr>
        <w:t xml:space="preserve">Esimerkki 5.519</w:t>
      </w:r>
    </w:p>
    <w:p>
      <w:r>
        <w:t xml:space="preserve">Näytetään mainos lemmikkieläinten pesupaikasta. Koira</w:t>
      </w:r>
    </w:p>
    <w:p>
      <w:r>
        <w:rPr>
          <w:b/>
        </w:rPr>
        <w:t xml:space="preserve">Tulos</w:t>
      </w:r>
    </w:p>
    <w:p>
      <w:r>
        <w:t xml:space="preserve">ottaa hevosen lattialta ja nousee autolaukkuunsa.</w:t>
      </w:r>
    </w:p>
    <w:p>
      <w:r>
        <w:rPr>
          <w:b/>
        </w:rPr>
        <w:t xml:space="preserve">Esimerkki 5.520</w:t>
      </w:r>
    </w:p>
    <w:p>
      <w:r>
        <w:t xml:space="preserve">Hän astuu itsevarmasti puistoon. Kauempana viiksekäs muukalainen -</w:t>
      </w:r>
    </w:p>
    <w:p>
      <w:r>
        <w:rPr>
          <w:b/>
        </w:rPr>
        <w:t xml:space="preserve">Tulos</w:t>
      </w:r>
    </w:p>
    <w:p>
      <w:r>
        <w:t xml:space="preserve">menee taas ikkunan luo.</w:t>
      </w:r>
    </w:p>
    <w:p>
      <w:r>
        <w:rPr>
          <w:b/>
        </w:rPr>
        <w:t xml:space="preserve">Esimerkki 5.521</w:t>
      </w:r>
    </w:p>
    <w:p>
      <w:r>
        <w:t xml:space="preserve">Joku tulee ulos jonkun toimistosta. Grim - kohdannut, joku</w:t>
      </w:r>
    </w:p>
    <w:p>
      <w:r>
        <w:rPr>
          <w:b/>
        </w:rPr>
        <w:t xml:space="preserve">Tulos</w:t>
      </w:r>
    </w:p>
    <w:p>
      <w:r>
        <w:t xml:space="preserve">nojaa ulos huoneesta valmistellen kannettavaa tietokonetta, joka näyttää asiakirjalta - ja pikkuruiset cheerleaderit pitävät kädestä kiinni.</w:t>
      </w:r>
    </w:p>
    <w:p>
      <w:r>
        <w:rPr>
          <w:b/>
        </w:rPr>
        <w:t xml:space="preserve">Esimerkki 5.522</w:t>
      </w:r>
    </w:p>
    <w:p>
      <w:r>
        <w:t xml:space="preserve">Ulkona, aurinkoisella kadulla, joku nostaa hattua yhdelle kolmesta pesäpalloa pelaavasta lapsesta. Joku, jolla on suuri, huonosti istuva huopahattu, -</w:t>
      </w:r>
    </w:p>
    <w:p>
      <w:r>
        <w:rPr>
          <w:b/>
        </w:rPr>
        <w:t xml:space="preserve">Tulos</w:t>
      </w:r>
    </w:p>
    <w:p>
      <w:r>
        <w:t xml:space="preserve">astelee kävelytietä pitkin jokikoriin eri kukkuloiden läpi ohi kulkevien vieraidensa keskellä.</w:t>
      </w:r>
    </w:p>
    <w:p>
      <w:r>
        <w:rPr>
          <w:b/>
        </w:rPr>
        <w:t xml:space="preserve">Esimerkki 5.523</w:t>
      </w:r>
    </w:p>
    <w:p>
      <w:r>
        <w:t xml:space="preserve">Poika seisoo pihalla. Hän</w:t>
      </w:r>
    </w:p>
    <w:p>
      <w:r>
        <w:rPr>
          <w:b/>
        </w:rPr>
        <w:t xml:space="preserve">Tulos</w:t>
      </w:r>
    </w:p>
    <w:p>
      <w:r>
        <w:t xml:space="preserve">kääntyy ruohonleikkurin päällä ja alkaa muotoilla otsatukkaansa.</w:t>
      </w:r>
    </w:p>
    <w:p>
      <w:r>
        <w:rPr>
          <w:b/>
        </w:rPr>
        <w:t xml:space="preserve">Esimerkki 5.524</w:t>
      </w:r>
    </w:p>
    <w:p>
      <w:r>
        <w:t xml:space="preserve">Joku ja Little someone vaihtavat keskenään katseita. Joku</w:t>
      </w:r>
    </w:p>
    <w:p>
      <w:r>
        <w:rPr>
          <w:b/>
        </w:rPr>
        <w:t xml:space="preserve">Tulos</w:t>
      </w:r>
    </w:p>
    <w:p>
      <w:r>
        <w:t xml:space="preserve">katsoo häntä silmiin ja menee takaisin ulos.</w:t>
      </w:r>
    </w:p>
    <w:p>
      <w:r>
        <w:rPr>
          <w:b/>
        </w:rPr>
        <w:t xml:space="preserve">Esimerkki 5.525</w:t>
      </w:r>
    </w:p>
    <w:p>
      <w:r>
        <w:t xml:space="preserve">Hän hymyilee kameralle ja harjaa kieltään. Hän</w:t>
      </w:r>
    </w:p>
    <w:p>
      <w:r>
        <w:rPr>
          <w:b/>
        </w:rPr>
        <w:t xml:space="preserve">Tulos</w:t>
      </w:r>
    </w:p>
    <w:p>
      <w:r>
        <w:t xml:space="preserve">kiinnittää karvat tassunsa taakse.</w:t>
      </w:r>
    </w:p>
    <w:p>
      <w:r>
        <w:rPr>
          <w:b/>
        </w:rPr>
        <w:t xml:space="preserve">Esimerkki 5.526</w:t>
      </w:r>
    </w:p>
    <w:p>
      <w:r>
        <w:t xml:space="preserve">Sitten mies soittaa rumpuja jatkuvasti, ja toinen mies tulee sisään ja laulaa ja tanssii. Toinen mies</w:t>
      </w:r>
    </w:p>
    <w:p>
      <w:r>
        <w:rPr>
          <w:b/>
        </w:rPr>
        <w:t xml:space="preserve">Tulos</w:t>
      </w:r>
    </w:p>
    <w:p>
      <w:r>
        <w:t xml:space="preserve">nähdään sitten kääntämässä mailaa rummuilla soittaessaan rumpuja kaukana.</w:t>
      </w:r>
    </w:p>
    <w:p>
      <w:r>
        <w:rPr>
          <w:b/>
        </w:rPr>
        <w:t xml:space="preserve">Esimerkki 5.527</w:t>
      </w:r>
    </w:p>
    <w:p>
      <w:r>
        <w:t xml:space="preserve">Joku astelee pyöräkerhoon. Joku</w:t>
      </w:r>
    </w:p>
    <w:p>
      <w:r>
        <w:rPr>
          <w:b/>
        </w:rPr>
        <w:t xml:space="preserve">Tulos</w:t>
      </w:r>
    </w:p>
    <w:p>
      <w:r>
        <w:t xml:space="preserve">tarjoilee italialaista ruokaa vakiovieraille.</w:t>
      </w:r>
    </w:p>
    <w:p>
      <w:r>
        <w:rPr>
          <w:b/>
        </w:rPr>
        <w:t xml:space="preserve">Esimerkki 5.528</w:t>
      </w:r>
    </w:p>
    <w:p>
      <w:r>
        <w:t xml:space="preserve">Teinipoika puhuu julkisella paikalla muistellessaan kamppailulajikilpailuaan. Teinipoika</w:t>
      </w:r>
    </w:p>
    <w:p>
      <w:r>
        <w:rPr>
          <w:b/>
        </w:rPr>
        <w:t xml:space="preserve">Tulos</w:t>
      </w:r>
    </w:p>
    <w:p>
      <w:r>
        <w:t xml:space="preserve">kävelee takajaloillaan ja aloittaa köyden kanssa omilla jaloillaan.</w:t>
      </w:r>
    </w:p>
    <w:p>
      <w:r>
        <w:rPr>
          <w:b/>
        </w:rPr>
        <w:t xml:space="preserve">Esimerkki 5.529</w:t>
      </w:r>
    </w:p>
    <w:p>
      <w:r>
        <w:t xml:space="preserve">Hämärä laskeutuu New Yorkin ylle. Joku</w:t>
      </w:r>
    </w:p>
    <w:p>
      <w:r>
        <w:rPr>
          <w:b/>
        </w:rPr>
        <w:t xml:space="preserve">Tulos</w:t>
      </w:r>
    </w:p>
    <w:p>
      <w:r>
        <w:t xml:space="preserve">ja sen kivikkoisilla rannoilla.</w:t>
      </w:r>
    </w:p>
    <w:p>
      <w:r>
        <w:rPr>
          <w:b/>
        </w:rPr>
        <w:t xml:space="preserve">Esimerkki 5.530</w:t>
      </w:r>
    </w:p>
    <w:p>
      <w:r>
        <w:t xml:space="preserve">Pieni toimisto on ylemmässä kerroksessa, ja ikkunasta avautuu näkymä tehtaan lattialle, jossa juutalaiset miehet ja naiset työskentelevät ahkerasti ompelukoneiden äärettömän kolinan aikaansaamiseksi. Joku</w:t>
      </w:r>
    </w:p>
    <w:p>
      <w:r>
        <w:rPr>
          <w:b/>
        </w:rPr>
        <w:t xml:space="preserve">Tulos</w:t>
      </w:r>
    </w:p>
    <w:p>
      <w:r>
        <w:t xml:space="preserve">on pian läsnä.</w:t>
      </w:r>
    </w:p>
    <w:p>
      <w:r>
        <w:rPr>
          <w:b/>
        </w:rPr>
        <w:t xml:space="preserve">Esimerkki 5.531</w:t>
      </w:r>
    </w:p>
    <w:p>
      <w:r>
        <w:t xml:space="preserve">Sitten nuori nainen alkaa ajella oikeaa jalkaansa. Tyttö</w:t>
      </w:r>
    </w:p>
    <w:p>
      <w:r>
        <w:rPr>
          <w:b/>
        </w:rPr>
        <w:t xml:space="preserve">Tulos</w:t>
      </w:r>
    </w:p>
    <w:p>
      <w:r>
        <w:t xml:space="preserve">levittää voidetta kasvoilleen ja alkaa taas ajella jalkojaan ja lopettaa levittämällä toisen henkilön kahvaa.</w:t>
      </w:r>
    </w:p>
    <w:p>
      <w:r>
        <w:rPr>
          <w:b/>
        </w:rPr>
        <w:t xml:space="preserve">Esimerkki 5.532</w:t>
      </w:r>
    </w:p>
    <w:p>
      <w:r>
        <w:t xml:space="preserve">Joku katsoo, kun joku nukkuu pinnasängyssään. Hän</w:t>
      </w:r>
    </w:p>
    <w:p>
      <w:r>
        <w:rPr>
          <w:b/>
        </w:rPr>
        <w:t xml:space="preserve">Tulos</w:t>
      </w:r>
    </w:p>
    <w:p>
      <w:r>
        <w:t xml:space="preserve">hieroo hänen ranteitaan, hänen käsiään pitävät kiinni mahdolliset laukaukset.</w:t>
      </w:r>
    </w:p>
    <w:p>
      <w:r>
        <w:rPr>
          <w:b/>
        </w:rPr>
        <w:t xml:space="preserve">Esimerkki 5.533</w:t>
      </w:r>
    </w:p>
    <w:p>
      <w:r>
        <w:t xml:space="preserve">Hän pitelee sitä toisessa kädessään ja nyppii kieliä peukalollaan. Joku</w:t>
      </w:r>
    </w:p>
    <w:p>
      <w:r>
        <w:rPr>
          <w:b/>
        </w:rPr>
        <w:t xml:space="preserve">Tulos</w:t>
      </w:r>
    </w:p>
    <w:p>
      <w:r>
        <w:t xml:space="preserve">ojentaa kuvan jollekin.</w:t>
      </w:r>
    </w:p>
    <w:p>
      <w:r>
        <w:rPr>
          <w:b/>
        </w:rPr>
        <w:t xml:space="preserve">Esimerkki 5.534</w:t>
      </w:r>
    </w:p>
    <w:p>
      <w:r>
        <w:t xml:space="preserve">Pelaajat kättelevät, nainen halaa Elleniä ja nauravat. Me</w:t>
      </w:r>
    </w:p>
    <w:p>
      <w:r>
        <w:rPr>
          <w:b/>
        </w:rPr>
        <w:t xml:space="preserve">Tulos</w:t>
      </w:r>
    </w:p>
    <w:p>
      <w:r>
        <w:t xml:space="preserve">nähdä vihreä joukkue pokaalin kanssa.</w:t>
      </w:r>
    </w:p>
    <w:p>
      <w:r>
        <w:rPr>
          <w:b/>
        </w:rPr>
        <w:t xml:space="preserve">Esimerkki 5.535</w:t>
      </w:r>
    </w:p>
    <w:p>
      <w:r>
        <w:t xml:space="preserve">Hän alkaa soittaa niitä pienillä tikuilla. Hän</w:t>
      </w:r>
    </w:p>
    <w:p>
      <w:r>
        <w:rPr>
          <w:b/>
        </w:rPr>
        <w:t xml:space="preserve">Tulos</w:t>
      </w:r>
    </w:p>
    <w:p>
      <w:r>
        <w:t xml:space="preserve">käyttää käsiä ja kannettavaa puhelinta puhuessaan.</w:t>
      </w:r>
    </w:p>
    <w:p>
      <w:r>
        <w:rPr>
          <w:b/>
        </w:rPr>
        <w:t xml:space="preserve">Esimerkki 5.536</w:t>
      </w:r>
    </w:p>
    <w:p>
      <w:r>
        <w:t xml:space="preserve">Psykoterapeutti istuu mukavassa nojatuolissa verhotun ikkunan vieressä. Musiikki</w:t>
      </w:r>
    </w:p>
    <w:p>
      <w:r>
        <w:rPr>
          <w:b/>
        </w:rPr>
        <w:t xml:space="preserve">Tulos</w:t>
      </w:r>
    </w:p>
    <w:p>
      <w:r>
        <w:t xml:space="preserve">pysähtyy, kun joku lukee studiota.</w:t>
      </w:r>
    </w:p>
    <w:p>
      <w:r>
        <w:rPr>
          <w:b/>
        </w:rPr>
        <w:t xml:space="preserve">Esimerkki 5.537</w:t>
      </w:r>
    </w:p>
    <w:p>
      <w:r>
        <w:t xml:space="preserve">Tyttö esiintyy palkilla moitteettomasti. Tyttö</w:t>
      </w:r>
    </w:p>
    <w:p>
      <w:r>
        <w:rPr>
          <w:b/>
        </w:rPr>
        <w:t xml:space="preserve">Tulos</w:t>
      </w:r>
    </w:p>
    <w:p>
      <w:r>
        <w:t xml:space="preserve">tekee kolme volttia raiteilla.</w:t>
      </w:r>
    </w:p>
    <w:p>
      <w:r>
        <w:rPr>
          <w:b/>
        </w:rPr>
        <w:t xml:space="preserve">Esimerkki 5.538</w:t>
      </w:r>
    </w:p>
    <w:p>
      <w:r>
        <w:t xml:space="preserve">Sitten lapsi siirtyy vähitellen itse apinatangon toiselle tangolle, ja kun hän pääsee loppuun asti, hän astuu puupäähän ja palaa sitten takaisin alkuun. Sitten hän kiipeää takaisin päähän ja se</w:t>
      </w:r>
    </w:p>
    <w:p>
      <w:r>
        <w:rPr>
          <w:b/>
        </w:rPr>
        <w:t xml:space="preserve">Tulos</w:t>
      </w:r>
    </w:p>
    <w:p>
      <w:r>
        <w:t xml:space="preserve">auttaa häntä laittamaan putken kainaloonsa.</w:t>
      </w:r>
    </w:p>
    <w:p>
      <w:r>
        <w:rPr>
          <w:b/>
        </w:rPr>
        <w:t xml:space="preserve">Esimerkki 5.539</w:t>
      </w:r>
    </w:p>
    <w:p>
      <w:r>
        <w:t xml:space="preserve">Hän alkaa soittaa huilua. Hän</w:t>
      </w:r>
    </w:p>
    <w:p>
      <w:r>
        <w:rPr>
          <w:b/>
        </w:rPr>
        <w:t xml:space="preserve">Tulos</w:t>
      </w:r>
    </w:p>
    <w:p>
      <w:r>
        <w:t xml:space="preserve">ja soittaa sitten rumpuja kädet ilmassa.</w:t>
      </w:r>
    </w:p>
    <w:p>
      <w:r>
        <w:rPr>
          <w:b/>
        </w:rPr>
        <w:t xml:space="preserve">Esimerkki 5.540</w:t>
      </w:r>
    </w:p>
    <w:p>
      <w:r>
        <w:t xml:space="preserve">Pieni joukko ihmisiä seisoo suuren hevosen ympärillä heinää täynnä olevassa ladossa. Ihmiset</w:t>
      </w:r>
    </w:p>
    <w:p>
      <w:r>
        <w:rPr>
          <w:b/>
        </w:rPr>
        <w:t xml:space="preserve">Tulos</w:t>
      </w:r>
    </w:p>
    <w:p>
      <w:r>
        <w:t xml:space="preserve">kävellä hevosen selässä ja johtaa useiden ihmisten ratsastamiseen ja lautasten pinoamiseen.</w:t>
      </w:r>
    </w:p>
    <w:p>
      <w:r>
        <w:rPr>
          <w:b/>
        </w:rPr>
        <w:t xml:space="preserve">Esimerkki 5.541</w:t>
      </w:r>
    </w:p>
    <w:p>
      <w:r>
        <w:t xml:space="preserve">Näemme vilaukselta kilpahevosten jalat, jonkun korkokengät ja jonkun lenkkipolkimet. Myyntikojulla hän</w:t>
      </w:r>
    </w:p>
    <w:p>
      <w:r>
        <w:rPr>
          <w:b/>
        </w:rPr>
        <w:t xml:space="preserve">Tulos</w:t>
      </w:r>
    </w:p>
    <w:p>
      <w:r>
        <w:t xml:space="preserve">varovasti kohti koiraparia.</w:t>
      </w:r>
    </w:p>
    <w:p>
      <w:r>
        <w:rPr>
          <w:b/>
        </w:rPr>
        <w:t xml:space="preserve">Esimerkki 5.542</w:t>
      </w:r>
    </w:p>
    <w:p>
      <w:r>
        <w:t xml:space="preserve">Miehen nähdään liikuttavan käsiään rumpujen ympärillä, minkä jälkeen hän lyö rumpuja. Hän</w:t>
      </w:r>
    </w:p>
    <w:p>
      <w:r>
        <w:rPr>
          <w:b/>
        </w:rPr>
        <w:t xml:space="preserve">Tulos</w:t>
      </w:r>
    </w:p>
    <w:p>
      <w:r>
        <w:t xml:space="preserve">kytkee soittimen päälle ja alkaa ottaa suuria rumpuja pois kamerasta.</w:t>
      </w:r>
    </w:p>
    <w:p>
      <w:r>
        <w:rPr>
          <w:b/>
        </w:rPr>
        <w:t xml:space="preserve">Esimerkki 5.543</w:t>
      </w:r>
    </w:p>
    <w:p>
      <w:r>
        <w:t xml:space="preserve">Pari sheriffiä katsoo jotakuta ruudun ulkopuolella, mutta kun sheriffi puhuu, he kääntävät huomionsa häneen. Sheriffi</w:t>
      </w:r>
    </w:p>
    <w:p>
      <w:r>
        <w:rPr>
          <w:b/>
        </w:rPr>
        <w:t xml:space="preserve">Tulos</w:t>
      </w:r>
    </w:p>
    <w:p>
      <w:r>
        <w:t xml:space="preserve">astuu pienen poliisiauton kylkeen.</w:t>
      </w:r>
    </w:p>
    <w:p>
      <w:r>
        <w:rPr>
          <w:b/>
        </w:rPr>
        <w:t xml:space="preserve">Esimerkki 5.544</w:t>
      </w:r>
    </w:p>
    <w:p>
      <w:r>
        <w:t xml:space="preserve">Mies puhdistaa auton katon letkun ja pyyhkeen avulla. Mies</w:t>
      </w:r>
    </w:p>
    <w:p>
      <w:r>
        <w:rPr>
          <w:b/>
        </w:rPr>
        <w:t xml:space="preserve">Tulos</w:t>
      </w:r>
    </w:p>
    <w:p>
      <w:r>
        <w:t xml:space="preserve">ottaa siemenet ämpäristä ja palauttaa ne ämpäriin.</w:t>
      </w:r>
    </w:p>
    <w:p>
      <w:r>
        <w:rPr>
          <w:b/>
        </w:rPr>
        <w:t xml:space="preserve">Esimerkki 5.545</w:t>
      </w:r>
    </w:p>
    <w:p>
      <w:r>
        <w:t xml:space="preserve">Pieni joukko miehiä seisoo huoneessa tennismailat kädessään. Sitten miehet</w:t>
      </w:r>
    </w:p>
    <w:p>
      <w:r>
        <w:rPr>
          <w:b/>
        </w:rPr>
        <w:t xml:space="preserve">Tulos</w:t>
      </w:r>
    </w:p>
    <w:p>
      <w:r>
        <w:t xml:space="preserve">lyödä kiekkoa edestakaisin ja neljänneksi, kun muut katsovat.</w:t>
      </w:r>
    </w:p>
    <w:p>
      <w:r>
        <w:rPr>
          <w:b/>
        </w:rPr>
        <w:t xml:space="preserve">Esimerkki 5.546</w:t>
      </w:r>
    </w:p>
    <w:p>
      <w:r>
        <w:t xml:space="preserve">Cowboy vapautetaan rodeon portilta. Hän</w:t>
      </w:r>
    </w:p>
    <w:p>
      <w:r>
        <w:rPr>
          <w:b/>
        </w:rPr>
        <w:t xml:space="preserve">Tulos</w:t>
      </w:r>
    </w:p>
    <w:p>
      <w:r>
        <w:t xml:space="preserve">leukojen putoaminen lohduttaa ihmisiä.</w:t>
      </w:r>
    </w:p>
    <w:p>
      <w:r>
        <w:rPr>
          <w:b/>
        </w:rPr>
        <w:t xml:space="preserve">Esimerkki 5.547</w:t>
      </w:r>
    </w:p>
    <w:p>
      <w:r>
        <w:t xml:space="preserve">Jonkun hymy kasvaa väkinäiseksi, ja hän pudottaa katseensa. Tiedemies vääntelehtii.</w:t>
      </w:r>
    </w:p>
    <w:p>
      <w:r>
        <w:rPr>
          <w:b/>
        </w:rPr>
        <w:t xml:space="preserve">Tulos</w:t>
      </w:r>
    </w:p>
    <w:p>
      <w:r>
        <w:t xml:space="preserve">riisuu paitansa.</w:t>
      </w:r>
    </w:p>
    <w:p>
      <w:r>
        <w:rPr>
          <w:b/>
        </w:rPr>
        <w:t xml:space="preserve">Esimerkki 5.548</w:t>
      </w:r>
    </w:p>
    <w:p>
      <w:r>
        <w:t xml:space="preserve">Hän menee jonkun huoneeseen ja epäröi hetken, ennen kuin koputtaa oveen. Joku</w:t>
      </w:r>
    </w:p>
    <w:p>
      <w:r>
        <w:rPr>
          <w:b/>
        </w:rPr>
        <w:t xml:space="preserve">Tulos</w:t>
      </w:r>
    </w:p>
    <w:p>
      <w:r>
        <w:t xml:space="preserve">istuu pöydän ääressä miehensä kanssa, ja rouva Wei pukeutuu.</w:t>
      </w:r>
    </w:p>
    <w:p>
      <w:r>
        <w:rPr>
          <w:b/>
        </w:rPr>
        <w:t xml:space="preserve">Esimerkki 5.549</w:t>
      </w:r>
    </w:p>
    <w:p>
      <w:r>
        <w:t xml:space="preserve">Tutkijoiden otoksia näytetään aurinkosuojan valmistuksessa, kun he ovat vuorovaikutuksessa toistensa kanssa ja puhuvat kameralle. Lopuksi mies</w:t>
      </w:r>
    </w:p>
    <w:p>
      <w:r>
        <w:rPr>
          <w:b/>
        </w:rPr>
        <w:t xml:space="preserve">Tulos</w:t>
      </w:r>
    </w:p>
    <w:p>
      <w:r>
        <w:t xml:space="preserve">haastatellaan ja yritetään nähdä useita mahdollisuuksia ja videoita miehen suorittamasta hiihto-ottelusta.</w:t>
      </w:r>
    </w:p>
    <w:p>
      <w:r>
        <w:rPr>
          <w:b/>
        </w:rPr>
        <w:t xml:space="preserve">Esimerkki 5.550</w:t>
      </w:r>
    </w:p>
    <w:p>
      <w:r>
        <w:t xml:space="preserve">Vesiseinä syöksyy alas ja pudottaa jonkun veneestä. Köysi vyötärönsä ympärillä, hän -</w:t>
      </w:r>
    </w:p>
    <w:p>
      <w:r>
        <w:rPr>
          <w:b/>
        </w:rPr>
        <w:t xml:space="preserve">Tulos</w:t>
      </w:r>
    </w:p>
    <w:p>
      <w:r>
        <w:t xml:space="preserve">heittäytyy keltaisen lohkareen päälle ja murskaa sen.</w:t>
      </w:r>
    </w:p>
    <w:p>
      <w:r>
        <w:rPr>
          <w:b/>
        </w:rPr>
        <w:t xml:space="preserve">Esimerkki 5.551</w:t>
      </w:r>
    </w:p>
    <w:p>
      <w:r>
        <w:t xml:space="preserve">Joku repii jonkun naamion pois, heittää naamion pois ja perääntyy. Hän</w:t>
      </w:r>
    </w:p>
    <w:p>
      <w:r>
        <w:rPr>
          <w:b/>
        </w:rPr>
        <w:t xml:space="preserve">Tulos</w:t>
      </w:r>
    </w:p>
    <w:p>
      <w:r>
        <w:t xml:space="preserve">nousee polvilleen ja leikkaa ne karkeasti sateista jalkakäytävää pitkin.</w:t>
      </w:r>
    </w:p>
    <w:p>
      <w:r>
        <w:rPr>
          <w:b/>
        </w:rPr>
        <w:t xml:space="preserve">Esimerkki 5.552</w:t>
      </w:r>
    </w:p>
    <w:p>
      <w:r>
        <w:t xml:space="preserve">Joku pesee hänen lihaksikasta vartaloaan ämpäristä saatavalla vedellä. Joku</w:t>
      </w:r>
    </w:p>
    <w:p>
      <w:r>
        <w:rPr>
          <w:b/>
        </w:rPr>
        <w:t xml:space="preserve">Tulos</w:t>
      </w:r>
    </w:p>
    <w:p>
      <w:r>
        <w:t xml:space="preserve">nousee ylös ja kääntää kasvonsa.</w:t>
      </w:r>
    </w:p>
    <w:p>
      <w:r>
        <w:rPr>
          <w:b/>
        </w:rPr>
        <w:t xml:space="preserve">Esimerkki 5.553</w:t>
      </w:r>
    </w:p>
    <w:p>
      <w:r>
        <w:t xml:space="preserve">Joku perääntyy kiviarmeijan rivien välistä, kun jättiläinen lähestyy. Vines</w:t>
      </w:r>
    </w:p>
    <w:p>
      <w:r>
        <w:rPr>
          <w:b/>
        </w:rPr>
        <w:t xml:space="preserve">Tulos</w:t>
      </w:r>
    </w:p>
    <w:p>
      <w:r>
        <w:t xml:space="preserve">ilmestyvät virtauksiin, kun ne ryömivät luolan poikki.</w:t>
      </w:r>
    </w:p>
    <w:p>
      <w:r>
        <w:rPr>
          <w:b/>
        </w:rPr>
        <w:t xml:space="preserve">Esimerkki 5.554</w:t>
      </w:r>
    </w:p>
    <w:p>
      <w:r>
        <w:t xml:space="preserve">Yöllä, kun yhteisö nukkuu, yksi mies seisoo vartiossa. Rautatien varrella päivällä joku</w:t>
      </w:r>
    </w:p>
    <w:p>
      <w:r>
        <w:rPr>
          <w:b/>
        </w:rPr>
        <w:t xml:space="preserve">Tulos</w:t>
      </w:r>
    </w:p>
    <w:p>
      <w:r>
        <w:t xml:space="preserve">istuu kammion murto-osassa.</w:t>
      </w:r>
    </w:p>
    <w:p>
      <w:r>
        <w:rPr>
          <w:b/>
        </w:rPr>
        <w:t xml:space="preserve">Esimerkki 5.555</w:t>
      </w:r>
    </w:p>
    <w:p>
      <w:r>
        <w:t xml:space="preserve">Jonkun katse seuraa jotakuta ikkunoiden ulkopuolella. Joku</w:t>
      </w:r>
    </w:p>
    <w:p>
      <w:r>
        <w:rPr>
          <w:b/>
        </w:rPr>
        <w:t xml:space="preserve">Tulos</w:t>
      </w:r>
    </w:p>
    <w:p>
      <w:r>
        <w:t xml:space="preserve">juoksee kierteiden poikki.</w:t>
      </w:r>
    </w:p>
    <w:p>
      <w:r>
        <w:rPr>
          <w:b/>
        </w:rPr>
        <w:t xml:space="preserve">Esimerkki 5.556</w:t>
      </w:r>
    </w:p>
    <w:p>
      <w:r>
        <w:t xml:space="preserve">Hänen isänsä on hereillä ja haukkoo hiljaa henkeä. Hänen silmänsä</w:t>
      </w:r>
    </w:p>
    <w:p>
      <w:r>
        <w:rPr>
          <w:b/>
        </w:rPr>
        <w:t xml:space="preserve">Tulos</w:t>
      </w:r>
    </w:p>
    <w:p>
      <w:r>
        <w:t xml:space="preserve">laajenee loukkaantuneen hahmon nähdessään.</w:t>
      </w:r>
    </w:p>
    <w:p>
      <w:r>
        <w:rPr>
          <w:b/>
        </w:rPr>
        <w:t xml:space="preserve">Esimerkki 5.557</w:t>
      </w:r>
    </w:p>
    <w:p>
      <w:r>
        <w:t xml:space="preserve">Joku heittää alas kuulokkeet. Nyt joku</w:t>
      </w:r>
    </w:p>
    <w:p>
      <w:r>
        <w:rPr>
          <w:b/>
        </w:rPr>
        <w:t xml:space="preserve">Tulos</w:t>
      </w:r>
    </w:p>
    <w:p>
      <w:r>
        <w:t xml:space="preserve">lentää savusumun läpi.</w:t>
      </w:r>
    </w:p>
    <w:p>
      <w:r>
        <w:rPr>
          <w:b/>
        </w:rPr>
        <w:t xml:space="preserve">Esimerkki 5.558</w:t>
      </w:r>
    </w:p>
    <w:p>
      <w:r>
        <w:t xml:space="preserve">Hän istuu pöydän ääressä ja ahmii ruokaa. Joku</w:t>
      </w:r>
    </w:p>
    <w:p>
      <w:r>
        <w:rPr>
          <w:b/>
        </w:rPr>
        <w:t xml:space="preserve">Tulos</w:t>
      </w:r>
    </w:p>
    <w:p>
      <w:r>
        <w:t xml:space="preserve">tuijottaa yhtä epävarmasti hymyilevää ja hymyilee innostuneesti silmät kiinni.</w:t>
      </w:r>
    </w:p>
    <w:p>
      <w:r>
        <w:rPr>
          <w:b/>
        </w:rPr>
        <w:t xml:space="preserve">Esimerkki 5.559</w:t>
      </w:r>
    </w:p>
    <w:p>
      <w:r>
        <w:t xml:space="preserve">Henkilö alkaa ratkaista rubix-kuutiota. Hän</w:t>
      </w:r>
    </w:p>
    <w:p>
      <w:r>
        <w:rPr>
          <w:b/>
        </w:rPr>
        <w:t xml:space="preserve">Tulos</w:t>
      </w:r>
    </w:p>
    <w:p>
      <w:r>
        <w:t xml:space="preserve">ja ratkaisee sitten hitaasti Rubikin kuution.</w:t>
      </w:r>
    </w:p>
    <w:p>
      <w:r>
        <w:rPr>
          <w:b/>
        </w:rPr>
        <w:t xml:space="preserve">Esimerkki 5.560</w:t>
      </w:r>
    </w:p>
    <w:p>
      <w:r>
        <w:t xml:space="preserve">Mies nostaa maton ylös, sitten henkilö antaa miehelle maton juoksupyörän nauloilla samalla kun molemmat miehet puhuvat. Sen jälkeen mies</w:t>
      </w:r>
    </w:p>
    <w:p>
      <w:r>
        <w:rPr>
          <w:b/>
        </w:rPr>
        <w:t xml:space="preserve">Tulos</w:t>
      </w:r>
    </w:p>
    <w:p>
      <w:r>
        <w:t xml:space="preserve">nostaa kitaran uudelleen ja suutelee koiraa sytyttäessään tulitikun.</w:t>
      </w:r>
    </w:p>
    <w:p>
      <w:r>
        <w:rPr>
          <w:b/>
        </w:rPr>
        <w:t xml:space="preserve">Esimerkki 5.561</w:t>
      </w:r>
    </w:p>
    <w:p>
      <w:r>
        <w:t xml:space="preserve">Nainen seisoo baarissa. Hän</w:t>
      </w:r>
    </w:p>
    <w:p>
      <w:r>
        <w:rPr>
          <w:b/>
        </w:rPr>
        <w:t xml:space="preserve">Tulos</w:t>
      </w:r>
    </w:p>
    <w:p>
      <w:r>
        <w:t xml:space="preserve">istuu ja nostaa kahta painoa.</w:t>
      </w:r>
    </w:p>
    <w:p>
      <w:r>
        <w:rPr>
          <w:b/>
        </w:rPr>
        <w:t xml:space="preserve">Esimerkki 5.562</w:t>
      </w:r>
    </w:p>
    <w:p>
      <w:r>
        <w:t xml:space="preserve">Hän riisuu tekojalat ja kiipeää kajakkiin. Hän</w:t>
      </w:r>
    </w:p>
    <w:p>
      <w:r>
        <w:rPr>
          <w:b/>
        </w:rPr>
        <w:t xml:space="preserve">Tulos</w:t>
      </w:r>
    </w:p>
    <w:p>
      <w:r>
        <w:t xml:space="preserve">katselee sen jälkeen altaassa olevaa miesryhmää.</w:t>
      </w:r>
    </w:p>
    <w:p>
      <w:r>
        <w:rPr>
          <w:b/>
        </w:rPr>
        <w:t xml:space="preserve">Esimerkki 5.563</w:t>
      </w:r>
    </w:p>
    <w:p>
      <w:r>
        <w:t xml:space="preserve">Ihmiset työntävät pari ovea auki ja astuvat toimiston lukusaliin. Joku</w:t>
      </w:r>
    </w:p>
    <w:p>
      <w:r>
        <w:rPr>
          <w:b/>
        </w:rPr>
        <w:t xml:space="preserve">Tulos</w:t>
      </w:r>
    </w:p>
    <w:p>
      <w:r>
        <w:t xml:space="preserve">nappaa kirjekuoren vyötärön ovelta ja kietoo kätensä sen ympärille.</w:t>
      </w:r>
    </w:p>
    <w:p>
      <w:r>
        <w:rPr>
          <w:b/>
        </w:rPr>
        <w:t xml:space="preserve">Esimerkki 5.564</w:t>
      </w:r>
    </w:p>
    <w:p>
      <w:r>
        <w:t xml:space="preserve">Joku astelee kohti muita näyttelijöitä. Ritareilla on kypärät päässään</w:t>
      </w:r>
    </w:p>
    <w:p>
      <w:r>
        <w:rPr>
          <w:b/>
        </w:rPr>
        <w:t xml:space="preserve">Tulos</w:t>
      </w:r>
    </w:p>
    <w:p>
      <w:r>
        <w:t xml:space="preserve">lentää kohti merta.</w:t>
      </w:r>
    </w:p>
    <w:p>
      <w:r>
        <w:rPr>
          <w:b/>
        </w:rPr>
        <w:t xml:space="preserve">Esimerkki 5.565</w:t>
      </w:r>
    </w:p>
    <w:p>
      <w:r>
        <w:t xml:space="preserve">Kuva alkaa, kun kaksi naista tekee kotitöitä - pesee vaatteita kivillä purolla ja kävelee takaisin kylään. Nainen</w:t>
      </w:r>
    </w:p>
    <w:p>
      <w:r>
        <w:rPr>
          <w:b/>
        </w:rPr>
        <w:t xml:space="preserve">Tulos</w:t>
      </w:r>
    </w:p>
    <w:p>
      <w:r>
        <w:t xml:space="preserve">työskentelee tuolissa ja sitoo hiuksiaan.</w:t>
      </w:r>
    </w:p>
    <w:p>
      <w:r>
        <w:rPr>
          <w:b/>
        </w:rPr>
        <w:t xml:space="preserve">Esimerkki 5.566</w:t>
      </w:r>
    </w:p>
    <w:p>
      <w:r>
        <w:t xml:space="preserve">Istuva nainen puhuu. Lävistystaiteilija</w:t>
      </w:r>
    </w:p>
    <w:p>
      <w:r>
        <w:rPr>
          <w:b/>
        </w:rPr>
        <w:t xml:space="preserve">Tulos</w:t>
      </w:r>
    </w:p>
    <w:p>
      <w:r>
        <w:t xml:space="preserve">ravistelee huultaan haistellen.</w:t>
      </w:r>
    </w:p>
    <w:p>
      <w:r>
        <w:rPr>
          <w:b/>
        </w:rPr>
        <w:t xml:space="preserve">Esimerkki 5.567</w:t>
      </w:r>
    </w:p>
    <w:p>
      <w:r>
        <w:t xml:space="preserve">Mies seisoo ja huutaa äänekkäästi nostaessaan käsipainoa. Hän</w:t>
      </w:r>
    </w:p>
    <w:p>
      <w:r>
        <w:rPr>
          <w:b/>
        </w:rPr>
        <w:t xml:space="preserve">Tulos</w:t>
      </w:r>
    </w:p>
    <w:p>
      <w:r>
        <w:t xml:space="preserve">pudottaa kätensä ilmaan.</w:t>
      </w:r>
    </w:p>
    <w:p>
      <w:r>
        <w:rPr>
          <w:b/>
        </w:rPr>
        <w:t xml:space="preserve">Esimerkki 5.568</w:t>
      </w:r>
    </w:p>
    <w:p>
      <w:r>
        <w:t xml:space="preserve">Joku jatkaa ympärilleen katselua. Hän</w:t>
      </w:r>
    </w:p>
    <w:p>
      <w:r>
        <w:rPr>
          <w:b/>
        </w:rPr>
        <w:t xml:space="preserve">Tulos</w:t>
      </w:r>
    </w:p>
    <w:p>
      <w:r>
        <w:t xml:space="preserve">astu alueelle, jossa joku istuu kaksoistuolissaan.</w:t>
      </w:r>
    </w:p>
    <w:p>
      <w:r>
        <w:rPr>
          <w:b/>
        </w:rPr>
        <w:t xml:space="preserve">Esimerkki 5.569</w:t>
      </w:r>
    </w:p>
    <w:p>
      <w:r>
        <w:t xml:space="preserve">Henkilö siirtää nurmikkoa. Henkilö</w:t>
      </w:r>
    </w:p>
    <w:p>
      <w:r>
        <w:rPr>
          <w:b/>
        </w:rPr>
        <w:t xml:space="preserve">Tulos</w:t>
      </w:r>
    </w:p>
    <w:p>
      <w:r>
        <w:t xml:space="preserve">liikkuu nurmikolla keinussa.</w:t>
      </w:r>
    </w:p>
    <w:p>
      <w:r>
        <w:rPr>
          <w:b/>
        </w:rPr>
        <w:t xml:space="preserve">Esimerkki 5.570</w:t>
      </w:r>
    </w:p>
    <w:p>
      <w:r>
        <w:t xml:space="preserve">Hämärän lasin ja ohuen metalliritilän läpi näemme jonkun lähestyvän. Hän</w:t>
      </w:r>
    </w:p>
    <w:p>
      <w:r>
        <w:rPr>
          <w:b/>
        </w:rPr>
        <w:t xml:space="preserve">Tulos</w:t>
      </w:r>
    </w:p>
    <w:p>
      <w:r>
        <w:t xml:space="preserve">astuu galleriaan, jossa teinityttö makaa sängyllä.</w:t>
      </w:r>
    </w:p>
    <w:p>
      <w:r>
        <w:rPr>
          <w:b/>
        </w:rPr>
        <w:t xml:space="preserve">Esimerkki 5.571</w:t>
      </w:r>
    </w:p>
    <w:p>
      <w:r>
        <w:t xml:space="preserve">Täyteen ahdetussa Griffindorin yhteishuoneessa kuvien maalatut hahmot yhtyvät suosionosoituksiin. Kaksoset</w:t>
      </w:r>
    </w:p>
    <w:p>
      <w:r>
        <w:rPr>
          <w:b/>
        </w:rPr>
        <w:t xml:space="preserve">Tulos</w:t>
      </w:r>
    </w:p>
    <w:p>
      <w:r>
        <w:t xml:space="preserve">johtavat ja laskevat myös päivämääränsä asiakirjojen kanssa.</w:t>
      </w:r>
    </w:p>
    <w:p>
      <w:r>
        <w:rPr>
          <w:b/>
        </w:rPr>
        <w:t xml:space="preserve">Esimerkki 5.572</w:t>
      </w:r>
    </w:p>
    <w:p>
      <w:r>
        <w:t xml:space="preserve">Takaisin jonkun asunnossa joku istuu sohvalla valmiina nukkumaan. Hän</w:t>
      </w:r>
    </w:p>
    <w:p>
      <w:r>
        <w:rPr>
          <w:b/>
        </w:rPr>
        <w:t xml:space="preserve">Tulos</w:t>
      </w:r>
    </w:p>
    <w:p>
      <w:r>
        <w:t xml:space="preserve">ja sulkee oven takanaan.</w:t>
      </w:r>
    </w:p>
    <w:p>
      <w:r>
        <w:rPr>
          <w:b/>
        </w:rPr>
        <w:t xml:space="preserve">Esimerkki 5.573</w:t>
      </w:r>
    </w:p>
    <w:p>
      <w:r>
        <w:t xml:space="preserve">Ihmiset kulkevat ohi, vesipurjehdus. He</w:t>
      </w:r>
    </w:p>
    <w:p>
      <w:r>
        <w:rPr>
          <w:b/>
        </w:rPr>
        <w:t xml:space="preserve">Tulos</w:t>
      </w:r>
    </w:p>
    <w:p>
      <w:r>
        <w:t xml:space="preserve">ajavat kajakilla veteen ja vedestä pois.</w:t>
      </w:r>
    </w:p>
    <w:p>
      <w:r>
        <w:rPr>
          <w:b/>
        </w:rPr>
        <w:t xml:space="preserve">Esimerkki 5.574</w:t>
      </w:r>
    </w:p>
    <w:p>
      <w:r>
        <w:t xml:space="preserve">Joku painaa nappia, ja autotallin ovi nousee. Joku</w:t>
      </w:r>
    </w:p>
    <w:p>
      <w:r>
        <w:rPr>
          <w:b/>
        </w:rPr>
        <w:t xml:space="preserve">Tulos</w:t>
      </w:r>
    </w:p>
    <w:p>
      <w:r>
        <w:t xml:space="preserve">paistaa jonkun leikkauksen lasi-ikkunan läpi.</w:t>
      </w:r>
    </w:p>
    <w:p>
      <w:r>
        <w:rPr>
          <w:b/>
        </w:rPr>
        <w:t xml:space="preserve">Esimerkki 5.575</w:t>
      </w:r>
    </w:p>
    <w:p>
      <w:r>
        <w:t xml:space="preserve">Sitten hän näyttää, miten tuulettimia käytetään huoneen tuulettamiseen. Hän</w:t>
      </w:r>
    </w:p>
    <w:p>
      <w:r>
        <w:rPr>
          <w:b/>
        </w:rPr>
        <w:t xml:space="preserve">Tulos</w:t>
      </w:r>
    </w:p>
    <w:p>
      <w:r>
        <w:t xml:space="preserve">valot nousevat, seisovat ja katoavat, ennen kuin se sopii täydellisesti.</w:t>
      </w:r>
    </w:p>
    <w:p>
      <w:r>
        <w:rPr>
          <w:b/>
        </w:rPr>
        <w:t xml:space="preserve">Esimerkki 5.576</w:t>
      </w:r>
    </w:p>
    <w:p>
      <w:r>
        <w:t xml:space="preserve">He asettuvat paikoilleen ulkoseremoniaa varten. Joku</w:t>
      </w:r>
    </w:p>
    <w:p>
      <w:r>
        <w:rPr>
          <w:b/>
        </w:rPr>
        <w:t xml:space="preserve">Tulos</w:t>
      </w:r>
    </w:p>
    <w:p>
      <w:r>
        <w:t xml:space="preserve">ampuu jollekin kyselevän katseen.</w:t>
      </w:r>
    </w:p>
    <w:p>
      <w:r>
        <w:rPr>
          <w:b/>
        </w:rPr>
        <w:t xml:space="preserve">Esimerkki 5.577</w:t>
      </w:r>
    </w:p>
    <w:p>
      <w:r>
        <w:t xml:space="preserve">Parrakas mies tarttuu kahteen joystickiin, kun Snoop Dog ojentaa mekaaniset kyntensä. Snoop Dog</w:t>
      </w:r>
    </w:p>
    <w:p>
      <w:r>
        <w:rPr>
          <w:b/>
        </w:rPr>
        <w:t xml:space="preserve">Tulos</w:t>
      </w:r>
    </w:p>
    <w:p>
      <w:r>
        <w:t xml:space="preserve">roikkuu hänen vasemmassa kädessään.</w:t>
      </w:r>
    </w:p>
    <w:p>
      <w:r>
        <w:rPr>
          <w:b/>
        </w:rPr>
        <w:t xml:space="preserve">Esimerkki 5.578</w:t>
      </w:r>
    </w:p>
    <w:p>
      <w:r>
        <w:t xml:space="preserve">Iso mies valkoisessa paidassa seisoo pöydän vieressä, jossa on pelimerkkejä ja kortteja, hänen vieressään seisoo mies, joka on pukumies, ja hänen edessään on miehiä ja naisia pelaamassa korttia. Vanhaa miestä ja avioparia haastatellaan, mies</w:t>
      </w:r>
    </w:p>
    <w:p>
      <w:r>
        <w:rPr>
          <w:b/>
        </w:rPr>
        <w:t xml:space="preserve">Tulos</w:t>
      </w:r>
    </w:p>
    <w:p>
      <w:r>
        <w:t xml:space="preserve">onnittelivat jotkut ystävät, jotka jättivät menneisyytensä huomiotta.</w:t>
      </w:r>
    </w:p>
    <w:p>
      <w:r>
        <w:rPr>
          <w:b/>
        </w:rPr>
        <w:t xml:space="preserve">Esimerkki 5.579</w:t>
      </w:r>
    </w:p>
    <w:p>
      <w:r>
        <w:t xml:space="preserve">Seuraavaksi hän lisää hieman sipulia ja tomaattisäilykekastiketta. Seuraavaksi hän</w:t>
      </w:r>
    </w:p>
    <w:p>
      <w:r>
        <w:rPr>
          <w:b/>
        </w:rPr>
        <w:t xml:space="preserve">Tulos</w:t>
      </w:r>
    </w:p>
    <w:p>
      <w:r>
        <w:t xml:space="preserve">kiusaa ruukkua lopullisella mehustimella.</w:t>
      </w:r>
    </w:p>
    <w:p>
      <w:r>
        <w:rPr>
          <w:b/>
        </w:rPr>
        <w:t xml:space="preserve">Esimerkki 5.580</w:t>
      </w:r>
    </w:p>
    <w:p>
      <w:r>
        <w:t xml:space="preserve">Joku hiipii vartiotornin tasanteelle, jossa vartija istuu tuolissa, eikä huomaa hänen läsnäoloaan. Tornissa joku</w:t>
      </w:r>
    </w:p>
    <w:p>
      <w:r>
        <w:rPr>
          <w:b/>
        </w:rPr>
        <w:t xml:space="preserve">Tulos</w:t>
      </w:r>
    </w:p>
    <w:p>
      <w:r>
        <w:t xml:space="preserve">tuijottaa tuhoutunutta helikopteria, joka vilkkuu tietokoneen näytöllä.</w:t>
      </w:r>
    </w:p>
    <w:p>
      <w:r>
        <w:rPr>
          <w:b/>
        </w:rPr>
        <w:t xml:space="preserve">Esimerkki 5.581</w:t>
      </w:r>
    </w:p>
    <w:p>
      <w:r>
        <w:t xml:space="preserve">Toisessa pelastusveneessä joku makaa peittoon käärittynä, kasvot kalpeina. Peittoonsa kätkeytyneenä joku</w:t>
      </w:r>
    </w:p>
    <w:p>
      <w:r>
        <w:rPr>
          <w:b/>
        </w:rPr>
        <w:t xml:space="preserve">Tulos</w:t>
      </w:r>
    </w:p>
    <w:p>
      <w:r>
        <w:t xml:space="preserve">liikkuu epämukavasti unissaan.</w:t>
      </w:r>
    </w:p>
    <w:p>
      <w:r>
        <w:rPr>
          <w:b/>
        </w:rPr>
        <w:t xml:space="preserve">Esimerkki 5.582</w:t>
      </w:r>
    </w:p>
    <w:p>
      <w:r>
        <w:t xml:space="preserve">Hän huomaa aseen ja tuijottaa. Joku</w:t>
      </w:r>
    </w:p>
    <w:p>
      <w:r>
        <w:rPr>
          <w:b/>
        </w:rPr>
        <w:t xml:space="preserve">Tulos</w:t>
      </w:r>
    </w:p>
    <w:p>
      <w:r>
        <w:t xml:space="preserve">kurottautuu alas varastoon,.</w:t>
      </w:r>
    </w:p>
    <w:p>
      <w:r>
        <w:rPr>
          <w:b/>
        </w:rPr>
        <w:t xml:space="preserve">Esimerkki 5.583</w:t>
      </w:r>
    </w:p>
    <w:p>
      <w:r>
        <w:t xml:space="preserve">Hän katselee kämmenellään hohtavaa verta ja tekee nyrkin. Hän</w:t>
      </w:r>
    </w:p>
    <w:p>
      <w:r>
        <w:rPr>
          <w:b/>
        </w:rPr>
        <w:t xml:space="preserve">Tulos</w:t>
      </w:r>
    </w:p>
    <w:p>
      <w:r>
        <w:t xml:space="preserve">juoksee väkijoukon läpi, pysähtyy ja tuijottaa häntä, kun hän seisoo.</w:t>
      </w:r>
    </w:p>
    <w:p>
      <w:r>
        <w:rPr>
          <w:b/>
        </w:rPr>
        <w:t xml:space="preserve">Esimerkki 5.584</w:t>
      </w:r>
    </w:p>
    <w:p>
      <w:r>
        <w:t xml:space="preserve">Moottorisaha vetää heikosti alas. Hän</w:t>
      </w:r>
    </w:p>
    <w:p>
      <w:r>
        <w:rPr>
          <w:b/>
        </w:rPr>
        <w:t xml:space="preserve">Tulos</w:t>
      </w:r>
    </w:p>
    <w:p>
      <w:r>
        <w:t xml:space="preserve">keikkuu ylös ja alas.</w:t>
      </w:r>
    </w:p>
    <w:p>
      <w:r>
        <w:rPr>
          <w:b/>
        </w:rPr>
        <w:t xml:space="preserve">Esimerkki 5.585</w:t>
      </w:r>
    </w:p>
    <w:p>
      <w:r>
        <w:t xml:space="preserve">He kävelevät yhdessä edestakaisin. Ne</w:t>
      </w:r>
    </w:p>
    <w:p>
      <w:r>
        <w:rPr>
          <w:b/>
        </w:rPr>
        <w:t xml:space="preserve">Tulos</w:t>
      </w:r>
    </w:p>
    <w:p>
      <w:r>
        <w:t xml:space="preserve">viimeistele kenttä ja hyppää edestakaisin.</w:t>
      </w:r>
    </w:p>
    <w:p>
      <w:r>
        <w:rPr>
          <w:b/>
        </w:rPr>
        <w:t xml:space="preserve">Esimerkki 5.586</w:t>
      </w:r>
    </w:p>
    <w:p>
      <w:r>
        <w:t xml:space="preserve">Joku nyökkää, katsoo jotakuta mukavasti kuollein silmin. Joku</w:t>
      </w:r>
    </w:p>
    <w:p>
      <w:r>
        <w:rPr>
          <w:b/>
        </w:rPr>
        <w:t xml:space="preserve">Tulos</w:t>
      </w:r>
    </w:p>
    <w:p>
      <w:r>
        <w:t xml:space="preserve">Pitelee puhelinta ja lyö sitten olentoa.</w:t>
      </w:r>
    </w:p>
    <w:p>
      <w:r>
        <w:rPr>
          <w:b/>
        </w:rPr>
        <w:t xml:space="preserve">Esimerkki 5.587</w:t>
      </w:r>
    </w:p>
    <w:p>
      <w:r>
        <w:t xml:space="preserve">Hän katselee miehen kommentin kohdetta. Hän virnistää.</w:t>
      </w:r>
    </w:p>
    <w:p>
      <w:r>
        <w:rPr>
          <w:b/>
        </w:rPr>
        <w:t xml:space="preserve">Tulos</w:t>
      </w:r>
    </w:p>
    <w:p>
      <w:r>
        <w:t xml:space="preserve">rokottaa käsi jonkun varren vettä.</w:t>
      </w:r>
    </w:p>
    <w:p>
      <w:r>
        <w:rPr>
          <w:b/>
        </w:rPr>
        <w:t xml:space="preserve">Esimerkki 5.588</w:t>
      </w:r>
    </w:p>
    <w:p>
      <w:r>
        <w:t xml:space="preserve">Nainen puhuu puistossa kameralle. Lapset</w:t>
      </w:r>
    </w:p>
    <w:p>
      <w:r>
        <w:rPr>
          <w:b/>
        </w:rPr>
        <w:t xml:space="preserve">Tulos</w:t>
      </w:r>
    </w:p>
    <w:p>
      <w:r>
        <w:t xml:space="preserve">lapioivat katua.</w:t>
      </w:r>
    </w:p>
    <w:p>
      <w:r>
        <w:rPr>
          <w:b/>
        </w:rPr>
        <w:t xml:space="preserve">Esimerkki 5.589</w:t>
      </w:r>
    </w:p>
    <w:p>
      <w:r>
        <w:t xml:space="preserve">Hän kääntää katseensa toiseen suuntaan, lähtee hölkkäämään ja liittyy pitkän naisen seuraan. Saavuttuaan käytävään hän</w:t>
      </w:r>
    </w:p>
    <w:p>
      <w:r>
        <w:rPr>
          <w:b/>
        </w:rPr>
        <w:t xml:space="preserve">Tulos</w:t>
      </w:r>
    </w:p>
    <w:p>
      <w:r>
        <w:t xml:space="preserve">löytää yhden odottamassa ase vasemmassa kädessään.</w:t>
      </w:r>
    </w:p>
    <w:p>
      <w:r>
        <w:rPr>
          <w:b/>
        </w:rPr>
        <w:t xml:space="preserve">Esimerkki 5.590</w:t>
      </w:r>
    </w:p>
    <w:p>
      <w:r>
        <w:t xml:space="preserve">Nyt joku makaa makuuasennossa maassa. Hän</w:t>
      </w:r>
    </w:p>
    <w:p>
      <w:r>
        <w:rPr>
          <w:b/>
        </w:rPr>
        <w:t xml:space="preserve">Tulos</w:t>
      </w:r>
    </w:p>
    <w:p>
      <w:r>
        <w:t xml:space="preserve">lepuuttaa päätään olkapäällään viereisessä huoneessa.</w:t>
      </w:r>
    </w:p>
    <w:p>
      <w:r>
        <w:rPr>
          <w:b/>
        </w:rPr>
        <w:t xml:space="preserve">Esimerkki 5.591</w:t>
      </w:r>
    </w:p>
    <w:p>
      <w:r>
        <w:t xml:space="preserve">Hän ottaa sormensa esiin, nojaa lavuaarin tiskipöytää vasten pää alas laskettuna. Myöhemmin yllään sininen auto - kilpa-ajopuku, joku -</w:t>
      </w:r>
    </w:p>
    <w:p>
      <w:r>
        <w:rPr>
          <w:b/>
        </w:rPr>
        <w:t xml:space="preserve">Tulos</w:t>
      </w:r>
    </w:p>
    <w:p>
      <w:r>
        <w:t xml:space="preserve">nojaa auton katolle ja katselee kaukaisuuteen.</w:t>
      </w:r>
    </w:p>
    <w:p>
      <w:r>
        <w:rPr>
          <w:b/>
        </w:rPr>
        <w:t xml:space="preserve">Esimerkki 5.592</w:t>
      </w:r>
    </w:p>
    <w:p>
      <w:r>
        <w:t xml:space="preserve">Kaksi kaveria ilmestyy takapihalle ja puhuvat kameralle. kaverit ovat puupinnalla pelaamassa kivi-paperi-sakset ja häviäjä voittaa.</w:t>
      </w:r>
    </w:p>
    <w:p>
      <w:r>
        <w:rPr>
          <w:b/>
        </w:rPr>
        <w:t xml:space="preserve">Tulos</w:t>
      </w:r>
    </w:p>
    <w:p>
      <w:r>
        <w:t xml:space="preserve">soveltaa kuvaa poikaan.</w:t>
      </w:r>
    </w:p>
    <w:p>
      <w:r>
        <w:rPr>
          <w:b/>
        </w:rPr>
        <w:t xml:space="preserve">Esimerkki 5.593</w:t>
      </w:r>
    </w:p>
    <w:p>
      <w:r>
        <w:t xml:space="preserve">Joku menee baariin. Joku</w:t>
      </w:r>
    </w:p>
    <w:p>
      <w:r>
        <w:rPr>
          <w:b/>
        </w:rPr>
        <w:t xml:space="preserve">Tulos</w:t>
      </w:r>
    </w:p>
    <w:p>
      <w:r>
        <w:t xml:space="preserve">ponnahtaa istuimeltaan ja kumartuu soittamaan sitä.</w:t>
      </w:r>
    </w:p>
    <w:p>
      <w:r>
        <w:rPr>
          <w:b/>
        </w:rPr>
        <w:t xml:space="preserve">Esimerkki 5.594</w:t>
      </w:r>
    </w:p>
    <w:p>
      <w:r>
        <w:t xml:space="preserve">Mies istuu kajakissa ja puhuu kameralle. Hän</w:t>
      </w:r>
    </w:p>
    <w:p>
      <w:r>
        <w:rPr>
          <w:b/>
        </w:rPr>
        <w:t xml:space="preserve">Tulos</w:t>
      </w:r>
    </w:p>
    <w:p>
      <w:r>
        <w:t xml:space="preserve">nostaa laudan vedellä ja alkaa kaataa venettä.</w:t>
      </w:r>
    </w:p>
    <w:p>
      <w:r>
        <w:rPr>
          <w:b/>
        </w:rPr>
        <w:t xml:space="preserve">Esimerkki 5.595</w:t>
      </w:r>
    </w:p>
    <w:p>
      <w:r>
        <w:t xml:space="preserve">Joku kävelee pois pelihuoneen suuntaan. Pari</w:t>
      </w:r>
    </w:p>
    <w:p>
      <w:r>
        <w:rPr>
          <w:b/>
        </w:rPr>
        <w:t xml:space="preserve">Tulos</w:t>
      </w:r>
    </w:p>
    <w:p>
      <w:r>
        <w:t xml:space="preserve">tulee keittiöstä.</w:t>
      </w:r>
    </w:p>
    <w:p>
      <w:r>
        <w:rPr>
          <w:b/>
        </w:rPr>
        <w:t xml:space="preserve">Esimerkki 5.596</w:t>
      </w:r>
    </w:p>
    <w:p>
      <w:r>
        <w:t xml:space="preserve">Marssiorkesteri esiintyy rakennuksen edustalla ja muissa paikoissa. Mies</w:t>
      </w:r>
    </w:p>
    <w:p>
      <w:r>
        <w:rPr>
          <w:b/>
        </w:rPr>
        <w:t xml:space="preserve">Tulos</w:t>
      </w:r>
    </w:p>
    <w:p>
      <w:r>
        <w:t xml:space="preserve">katselee ihmisiä ja lukee kilpailun kulkua köysillä.</w:t>
      </w:r>
    </w:p>
    <w:p>
      <w:r>
        <w:rPr>
          <w:b/>
        </w:rPr>
        <w:t xml:space="preserve">Esimerkki 5.597</w:t>
      </w:r>
    </w:p>
    <w:p>
      <w:r>
        <w:t xml:space="preserve">Hän kääntyy kohti kameraa, ja hänen hiuksensa ovat nyt alhaalla. Hän</w:t>
      </w:r>
    </w:p>
    <w:p>
      <w:r>
        <w:rPr>
          <w:b/>
        </w:rPr>
        <w:t xml:space="preserve">Tulos</w:t>
      </w:r>
    </w:p>
    <w:p>
      <w:r>
        <w:t xml:space="preserve">on hiustensa kanssa ja huivi korvansa takana.</w:t>
      </w:r>
    </w:p>
    <w:p>
      <w:r>
        <w:rPr>
          <w:b/>
        </w:rPr>
        <w:t xml:space="preserve">Esimerkki 5.598</w:t>
      </w:r>
    </w:p>
    <w:p>
      <w:r>
        <w:t xml:space="preserve">Joku heiluttaa sormea ja istuu sitten pöytänsä ääreen. Joku</w:t>
      </w:r>
    </w:p>
    <w:p>
      <w:r>
        <w:rPr>
          <w:b/>
        </w:rPr>
        <w:t xml:space="preserve">Tulos</w:t>
      </w:r>
    </w:p>
    <w:p>
      <w:r>
        <w:t xml:space="preserve">tuijottaa kattoa.</w:t>
      </w:r>
    </w:p>
    <w:p>
      <w:r>
        <w:rPr>
          <w:b/>
        </w:rPr>
        <w:t xml:space="preserve">Esimerkki 5.599</w:t>
      </w:r>
    </w:p>
    <w:p>
      <w:r>
        <w:t xml:space="preserve">Lopettaessaan joku osoittaa kiivaasti alaspäin. Richard Parker</w:t>
      </w:r>
    </w:p>
    <w:p>
      <w:r>
        <w:rPr>
          <w:b/>
        </w:rPr>
        <w:t xml:space="preserve">Tulos</w:t>
      </w:r>
    </w:p>
    <w:p>
      <w:r>
        <w:t xml:space="preserve">kumartuu sisään ja antaa jollekin peukalon ylös.</w:t>
      </w:r>
    </w:p>
    <w:p>
      <w:r>
        <w:rPr>
          <w:b/>
        </w:rPr>
        <w:t xml:space="preserve">Esimerkki 5.600</w:t>
      </w:r>
    </w:p>
    <w:p>
      <w:r>
        <w:t xml:space="preserve">Istuessaan joku huomaa, että hänen repustaan nousee savua. Kun hän ravistelee kytevää reppua pois, se...</w:t>
      </w:r>
    </w:p>
    <w:p>
      <w:r>
        <w:rPr>
          <w:b/>
        </w:rPr>
        <w:t xml:space="preserve">Tulos</w:t>
      </w:r>
    </w:p>
    <w:p>
      <w:r>
        <w:t xml:space="preserve">viipyy jonkun kädessä.</w:t>
      </w:r>
    </w:p>
    <w:p>
      <w:r>
        <w:rPr>
          <w:b/>
        </w:rPr>
        <w:t xml:space="preserve">Esimerkki 5.601</w:t>
      </w:r>
    </w:p>
    <w:p>
      <w:r>
        <w:t xml:space="preserve">Nainen nojaa biljardipöytään keskittyen palloon. Nainen</w:t>
      </w:r>
    </w:p>
    <w:p>
      <w:r>
        <w:rPr>
          <w:b/>
        </w:rPr>
        <w:t xml:space="preserve">Tulos</w:t>
      </w:r>
    </w:p>
    <w:p>
      <w:r>
        <w:t xml:space="preserve">näyttää, miten harjoitus tehdään.</w:t>
      </w:r>
    </w:p>
    <w:p>
      <w:r>
        <w:rPr>
          <w:b/>
        </w:rPr>
        <w:t xml:space="preserve">Esimerkki 5.602</w:t>
      </w:r>
    </w:p>
    <w:p>
      <w:r>
        <w:t xml:space="preserve">Joku ojentaa päiväkirjan jollekulle ja kumartuu lähelle jotakuta. Hän</w:t>
      </w:r>
    </w:p>
    <w:p>
      <w:r>
        <w:rPr>
          <w:b/>
        </w:rPr>
        <w:t xml:space="preserve">Tulos</w:t>
      </w:r>
    </w:p>
    <w:p>
      <w:r>
        <w:t xml:space="preserve">vetäytyy ylös ja suutelee hänen rintojaan.</w:t>
      </w:r>
    </w:p>
    <w:p>
      <w:r>
        <w:rPr>
          <w:b/>
        </w:rPr>
        <w:t xml:space="preserve">Esimerkki 5.603</w:t>
      </w:r>
    </w:p>
    <w:p>
      <w:r>
        <w:t xml:space="preserve">Tyttö pyörii, ja kaksi pamppua rullaa sisään, ja hän tarttuu kumpaankin. Tyttö</w:t>
      </w:r>
    </w:p>
    <w:p>
      <w:r>
        <w:rPr>
          <w:b/>
        </w:rPr>
        <w:t xml:space="preserve">Tulos</w:t>
      </w:r>
    </w:p>
    <w:p>
      <w:r>
        <w:t xml:space="preserve">heittää kätensä alas ja pyörittää tyttöä.</w:t>
      </w:r>
    </w:p>
    <w:p>
      <w:r>
        <w:rPr>
          <w:b/>
        </w:rPr>
        <w:t xml:space="preserve">Esimerkki 5.604</w:t>
      </w:r>
    </w:p>
    <w:p>
      <w:r>
        <w:t xml:space="preserve">Sitten hän siirtyy vasemmalle ja alkaa rapata katon kulmaa. Sitten mies</w:t>
      </w:r>
    </w:p>
    <w:p>
      <w:r>
        <w:rPr>
          <w:b/>
        </w:rPr>
        <w:t xml:space="preserve">Tulos</w:t>
      </w:r>
    </w:p>
    <w:p>
      <w:r>
        <w:t xml:space="preserve">alkaa mitata mattoa puhalluskansioiden avulla.</w:t>
      </w:r>
    </w:p>
    <w:p>
      <w:r>
        <w:rPr>
          <w:b/>
        </w:rPr>
        <w:t xml:space="preserve">Esimerkki 5.605</w:t>
      </w:r>
    </w:p>
    <w:p>
      <w:r>
        <w:t xml:space="preserve">He ohittavat lätäköitä ja jatkavat kävelyä. Koira</w:t>
      </w:r>
    </w:p>
    <w:p>
      <w:r>
        <w:rPr>
          <w:b/>
        </w:rPr>
        <w:t xml:space="preserve">Tulos</w:t>
      </w:r>
    </w:p>
    <w:p>
      <w:r>
        <w:t xml:space="preserve">vaikuttavat humalaisilta, kun he lähestyvät rakennusta.</w:t>
      </w:r>
    </w:p>
    <w:p>
      <w:r>
        <w:rPr>
          <w:b/>
        </w:rPr>
        <w:t xml:space="preserve">Esimerkki 5.606</w:t>
      </w:r>
    </w:p>
    <w:p>
      <w:r>
        <w:t xml:space="preserve">Päivä 43: Kaupungin rakennukset reunustavat vesistöä. Joku ja muut</w:t>
      </w:r>
    </w:p>
    <w:p>
      <w:r>
        <w:rPr>
          <w:b/>
        </w:rPr>
        <w:t xml:space="preserve">Tulos</w:t>
      </w:r>
    </w:p>
    <w:p>
      <w:r>
        <w:t xml:space="preserve">istuvat muutaman metrin edellä.</w:t>
      </w:r>
    </w:p>
    <w:p>
      <w:r>
        <w:rPr>
          <w:b/>
        </w:rPr>
        <w:t xml:space="preserve">Esimerkki 5.607</w:t>
      </w:r>
    </w:p>
    <w:p>
      <w:r>
        <w:t xml:space="preserve">Pikkutyttö esittää rutiinin kapulan kanssa. Tyttö</w:t>
      </w:r>
    </w:p>
    <w:p>
      <w:r>
        <w:rPr>
          <w:b/>
        </w:rPr>
        <w:t xml:space="preserve">Tulos</w:t>
      </w:r>
    </w:p>
    <w:p>
      <w:r>
        <w:t xml:space="preserve">tekee voimistelurutiinin.</w:t>
      </w:r>
    </w:p>
    <w:p>
      <w:r>
        <w:rPr>
          <w:b/>
        </w:rPr>
        <w:t xml:space="preserve">Esimerkki 5.608</w:t>
      </w:r>
    </w:p>
    <w:p>
      <w:r>
        <w:t xml:space="preserve">Nainen puhuu samalla kun hän sotkee hiuksiaan. Nainen</w:t>
      </w:r>
    </w:p>
    <w:p>
      <w:r>
        <w:rPr>
          <w:b/>
        </w:rPr>
        <w:t xml:space="preserve">Tulos</w:t>
      </w:r>
    </w:p>
    <w:p>
      <w:r>
        <w:t xml:space="preserve">ravistaa hevoset valkoisella ruskealla harjalla.</w:t>
      </w:r>
    </w:p>
    <w:p>
      <w:r>
        <w:rPr>
          <w:b/>
        </w:rPr>
        <w:t xml:space="preserve">Esimerkki 5.609</w:t>
      </w:r>
    </w:p>
    <w:p>
      <w:r>
        <w:t xml:space="preserve">Kaksi piikaa väistyy päästääkseen hänet ohi. Työhuoneessa joku</w:t>
      </w:r>
    </w:p>
    <w:p>
      <w:r>
        <w:rPr>
          <w:b/>
        </w:rPr>
        <w:t xml:space="preserve">Tulos</w:t>
      </w:r>
    </w:p>
    <w:p>
      <w:r>
        <w:t xml:space="preserve">istuu pöydällä olevan pullon päällä.</w:t>
      </w:r>
    </w:p>
    <w:p>
      <w:r>
        <w:rPr>
          <w:b/>
        </w:rPr>
        <w:t xml:space="preserve">Esimerkki 5.610</w:t>
      </w:r>
    </w:p>
    <w:p>
      <w:r>
        <w:t xml:space="preserve">Mies istuu ja keinuu leikkikentän keinussa vauvan vieressä. Vauva</w:t>
      </w:r>
    </w:p>
    <w:p>
      <w:r>
        <w:rPr>
          <w:b/>
        </w:rPr>
        <w:t xml:space="preserve">Tulos</w:t>
      </w:r>
    </w:p>
    <w:p>
      <w:r>
        <w:t xml:space="preserve">kumartuu alas ja tarttuu häneen veitsellä.</w:t>
      </w:r>
    </w:p>
    <w:p>
      <w:r>
        <w:rPr>
          <w:b/>
        </w:rPr>
        <w:t xml:space="preserve">Esimerkki 5.611</w:t>
      </w:r>
    </w:p>
    <w:p>
      <w:r>
        <w:t xml:space="preserve">Joku katselee aikavyöhykekarttaa, joka syttyy vimmaisesti. Joku</w:t>
      </w:r>
    </w:p>
    <w:p>
      <w:r>
        <w:rPr>
          <w:b/>
        </w:rPr>
        <w:t xml:space="preserve">Tulos</w:t>
      </w:r>
    </w:p>
    <w:p>
      <w:r>
        <w:t xml:space="preserve">hyppää palkille ja tekee pituushypyn.</w:t>
      </w:r>
    </w:p>
    <w:p>
      <w:r>
        <w:rPr>
          <w:b/>
        </w:rPr>
        <w:t xml:space="preserve">Esimerkki 5.612</w:t>
      </w:r>
    </w:p>
    <w:p>
      <w:r>
        <w:t xml:space="preserve">Nainen puhuu kameralle ja esittelee sitten harjoituksia, joita voi tehdä leikkikentällä leikkivälineillä, kuten apinatangoilla. Nainen, jolla on punainen lyhythihainen paita.</w:t>
      </w:r>
    </w:p>
    <w:p>
      <w:r>
        <w:rPr>
          <w:b/>
        </w:rPr>
        <w:t xml:space="preserve">Tulos</w:t>
      </w:r>
    </w:p>
    <w:p>
      <w:r>
        <w:t xml:space="preserve">kääntyy saadakseen ihmisiä kiinni.</w:t>
      </w:r>
    </w:p>
    <w:p>
      <w:r>
        <w:rPr>
          <w:b/>
        </w:rPr>
        <w:t xml:space="preserve">Esimerkki 5.613</w:t>
      </w:r>
    </w:p>
    <w:p>
      <w:r>
        <w:t xml:space="preserve">Kaverit kättelevät ja halailevat. Me</w:t>
      </w:r>
    </w:p>
    <w:p>
      <w:r>
        <w:rPr>
          <w:b/>
        </w:rPr>
        <w:t xml:space="preserve">Tulos</w:t>
      </w:r>
    </w:p>
    <w:p>
      <w:r>
        <w:t xml:space="preserve">, portaissa olevassa kyltissä lukee.</w:t>
      </w:r>
    </w:p>
    <w:p>
      <w:r>
        <w:rPr>
          <w:b/>
        </w:rPr>
        <w:t xml:space="preserve">Esimerkki 5.614</w:t>
      </w:r>
    </w:p>
    <w:p>
      <w:r>
        <w:t xml:space="preserve">Hän hyppää takaisin miehen luo ja kietoo kätensä miehen kaulan ympärille. Joku</w:t>
      </w:r>
    </w:p>
    <w:p>
      <w:r>
        <w:rPr>
          <w:b/>
        </w:rPr>
        <w:t xml:space="preserve">Tulos</w:t>
      </w:r>
    </w:p>
    <w:p>
      <w:r>
        <w:t xml:space="preserve">vapauttaa jonkun, joka viimeistelee hänet, liittyy häneen ja työntää häntä kovaa.</w:t>
      </w:r>
    </w:p>
    <w:p>
      <w:r>
        <w:rPr>
          <w:b/>
        </w:rPr>
        <w:t xml:space="preserve">Esimerkki 5.615</w:t>
      </w:r>
    </w:p>
    <w:p>
      <w:r>
        <w:t xml:space="preserve">Hän liukuu lavalle ylösalaisin. Kun joku roikkuu hänen edessään ylösalaisin, joku -</w:t>
      </w:r>
    </w:p>
    <w:p>
      <w:r>
        <w:rPr>
          <w:b/>
        </w:rPr>
        <w:t xml:space="preserve">Tulos</w:t>
      </w:r>
    </w:p>
    <w:p>
      <w:r>
        <w:t xml:space="preserve">katsoo silmillään, kun he soutavat pitkää käytävää pitkin kohti isää.</w:t>
      </w:r>
    </w:p>
    <w:p>
      <w:r>
        <w:rPr>
          <w:b/>
        </w:rPr>
        <w:t xml:space="preserve">Esimerkki 5.616</w:t>
      </w:r>
    </w:p>
    <w:p>
      <w:r>
        <w:t xml:space="preserve">Sitten miehet alkavat pelata tennistä keskenään lyöden palloa ympäriinsä. Miehet</w:t>
      </w:r>
    </w:p>
    <w:p>
      <w:r>
        <w:rPr>
          <w:b/>
        </w:rPr>
        <w:t xml:space="preserve">Tulos</w:t>
      </w:r>
    </w:p>
    <w:p>
      <w:r>
        <w:t xml:space="preserve">lyödä kiekkoa villisti edestakaisin, kun muut katselevat sivusta.</w:t>
      </w:r>
    </w:p>
    <w:p>
      <w:r>
        <w:rPr>
          <w:b/>
        </w:rPr>
        <w:t xml:space="preserve">Esimerkki 5.617</w:t>
      </w:r>
    </w:p>
    <w:p>
      <w:r>
        <w:t xml:space="preserve">Hän heittää kapulan ylös, tekee muutaman kärrynpyörän ja laskeutuu ajoissa kiinni. Hän</w:t>
      </w:r>
    </w:p>
    <w:p>
      <w:r>
        <w:rPr>
          <w:b/>
        </w:rPr>
        <w:t xml:space="preserve">Tulos</w:t>
      </w:r>
    </w:p>
    <w:p>
      <w:r>
        <w:t xml:space="preserve">pyörii yläpuolella ja nostaa sitten neljä jalkaa ilmaan.</w:t>
      </w:r>
    </w:p>
    <w:p>
      <w:r>
        <w:rPr>
          <w:b/>
        </w:rPr>
        <w:t xml:space="preserve">Esimerkki 5.618</w:t>
      </w:r>
    </w:p>
    <w:p>
      <w:r>
        <w:t xml:space="preserve">Joku nielaisee, kallistaa päätään ja painaa otsansa siskonsa otsaan. Joku</w:t>
      </w:r>
    </w:p>
    <w:p>
      <w:r>
        <w:rPr>
          <w:b/>
        </w:rPr>
        <w:t xml:space="preserve">Tulos</w:t>
      </w:r>
    </w:p>
    <w:p>
      <w:r>
        <w:t xml:space="preserve">virnistää jollekulle, lähtee sitten apinatankoa kohti ja kurkistaa sen yli.</w:t>
      </w:r>
    </w:p>
    <w:p>
      <w:r>
        <w:rPr>
          <w:b/>
        </w:rPr>
        <w:t xml:space="preserve">Esimerkki 5.619</w:t>
      </w:r>
    </w:p>
    <w:p>
      <w:r>
        <w:t xml:space="preserve">Intro johtaa lähikuvaan fooseball-pöydästä ja panorointiin pöydän useiden yksityiskohtien ympärille. Kaksi ihmistä</w:t>
      </w:r>
    </w:p>
    <w:p>
      <w:r>
        <w:rPr>
          <w:b/>
        </w:rPr>
        <w:t xml:space="preserve">Tulos</w:t>
      </w:r>
    </w:p>
    <w:p>
      <w:r>
        <w:t xml:space="preserve">juovat olutta toisiinsa.</w:t>
      </w:r>
    </w:p>
    <w:p>
      <w:r>
        <w:rPr>
          <w:b/>
        </w:rPr>
        <w:t xml:space="preserve">Esimerkki 5.620</w:t>
      </w:r>
    </w:p>
    <w:p>
      <w:r>
        <w:t xml:space="preserve">Joku pudistaa päätään yksinäisesti. Joku</w:t>
      </w:r>
    </w:p>
    <w:p>
      <w:r>
        <w:rPr>
          <w:b/>
        </w:rPr>
        <w:t xml:space="preserve">Tulos</w:t>
      </w:r>
    </w:p>
    <w:p>
      <w:r>
        <w:t xml:space="preserve">katsoo ylös viinipullosta.</w:t>
      </w:r>
    </w:p>
    <w:p>
      <w:r>
        <w:rPr>
          <w:b/>
        </w:rPr>
        <w:t xml:space="preserve">Esimerkki 5.621</w:t>
      </w:r>
    </w:p>
    <w:p>
      <w:r>
        <w:t xml:space="preserve">Mies istuu alas mikrofoni korvaansa kiinnitettynä ja alkaa puhua edessä olevista congoista. Kun hän on lopettanut puhumisen, mies</w:t>
      </w:r>
    </w:p>
    <w:p>
      <w:r>
        <w:rPr>
          <w:b/>
        </w:rPr>
        <w:t xml:space="preserve">Tulos</w:t>
      </w:r>
    </w:p>
    <w:p>
      <w:r>
        <w:t xml:space="preserve">kuivaa koiraa eri käsillä ja alkaa mopata sen selkää.</w:t>
      </w:r>
    </w:p>
    <w:p>
      <w:r>
        <w:rPr>
          <w:b/>
        </w:rPr>
        <w:t xml:space="preserve">Esimerkki 5.622</w:t>
      </w:r>
    </w:p>
    <w:p>
      <w:r>
        <w:t xml:space="preserve">Mies seisoo baaritiskillä ja alkaa kaataa jäitä korkeaan kuppiin sekä sinistä, tummaa ja punaista nestettä. Sitten mies</w:t>
      </w:r>
    </w:p>
    <w:p>
      <w:r>
        <w:rPr>
          <w:b/>
        </w:rPr>
        <w:t xml:space="preserve">Tulos</w:t>
      </w:r>
    </w:p>
    <w:p>
      <w:r>
        <w:t xml:space="preserve">alkaa soittaa soitinta ja laittaa sen jatkuvasti takaisin lavuaariin.</w:t>
      </w:r>
    </w:p>
    <w:p>
      <w:r>
        <w:rPr>
          <w:b/>
        </w:rPr>
        <w:t xml:space="preserve">Esimerkki 5.623</w:t>
      </w:r>
    </w:p>
    <w:p>
      <w:r>
        <w:t xml:space="preserve">Tylypahkan koulu kohoaa korkealla kallioilla. Joku</w:t>
      </w:r>
    </w:p>
    <w:p>
      <w:r>
        <w:rPr>
          <w:b/>
        </w:rPr>
        <w:t xml:space="preserve">Tulos</w:t>
      </w:r>
    </w:p>
    <w:p>
      <w:r>
        <w:t xml:space="preserve">askeleen päässä laivan keulasta.</w:t>
      </w:r>
    </w:p>
    <w:p>
      <w:r>
        <w:rPr>
          <w:b/>
        </w:rPr>
        <w:t xml:space="preserve">Esimerkki 5.624</w:t>
      </w:r>
    </w:p>
    <w:p>
      <w:r>
        <w:t xml:space="preserve">Hän nostaa kätensä ylös ja alkaa pyöriä ympäriinsä palkin päällä. Hän</w:t>
      </w:r>
    </w:p>
    <w:p>
      <w:r>
        <w:rPr>
          <w:b/>
        </w:rPr>
        <w:t xml:space="preserve">Tulos</w:t>
      </w:r>
    </w:p>
    <w:p>
      <w:r>
        <w:t xml:space="preserve">näyttää edelleen, kuinka hobitit käyvät käsivarsillaan sulavasti, kunnes hän musisoi ne ja laittaa ne hartioilleen.</w:t>
      </w:r>
    </w:p>
    <w:p>
      <w:r>
        <w:rPr>
          <w:b/>
        </w:rPr>
        <w:t xml:space="preserve">Esimerkki 5.625</w:t>
      </w:r>
    </w:p>
    <w:p>
      <w:r>
        <w:t xml:space="preserve">Hänen katseensa harhailee kuumeisesti ja hän syöksyy rinnakkaista katua pitkin. Kun hän juoksee sivukadulla, joku hakkaa häntä...</w:t>
      </w:r>
    </w:p>
    <w:p>
      <w:r>
        <w:rPr>
          <w:b/>
        </w:rPr>
        <w:t xml:space="preserve">Tulos</w:t>
      </w:r>
    </w:p>
    <w:p>
      <w:r>
        <w:t xml:space="preserve">työntää häntä haliin ja juoksee hänen kanssaan kilpaa pitkin katua.</w:t>
      </w:r>
    </w:p>
    <w:p>
      <w:r>
        <w:rPr>
          <w:b/>
        </w:rPr>
        <w:t xml:space="preserve">Esimerkki 5.626</w:t>
      </w:r>
    </w:p>
    <w:p>
      <w:r>
        <w:t xml:space="preserve">Kamera panoroi häntä kolmannen lampun luo, jonka hän sytyttää. Hän</w:t>
      </w:r>
    </w:p>
    <w:p>
      <w:r>
        <w:rPr>
          <w:b/>
        </w:rPr>
        <w:t xml:space="preserve">Tulos</w:t>
      </w:r>
    </w:p>
    <w:p>
      <w:r>
        <w:t xml:space="preserve">kumartuu polvilleen ja kiipeää ylöspäin, jotta pääsee siihen käsiksi.</w:t>
      </w:r>
    </w:p>
    <w:p>
      <w:r>
        <w:rPr>
          <w:b/>
        </w:rPr>
        <w:t xml:space="preserve">Esimerkki 5.627</w:t>
      </w:r>
    </w:p>
    <w:p>
      <w:r>
        <w:t xml:space="preserve">Panssariauto seuraa nopeasti perässä. Takaa-ajo</w:t>
      </w:r>
    </w:p>
    <w:p>
      <w:r>
        <w:rPr>
          <w:b/>
        </w:rPr>
        <w:t xml:space="preserve">Tulos</w:t>
      </w:r>
    </w:p>
    <w:p>
      <w:r>
        <w:t xml:space="preserve">kääntyy jyrkästi sivuttain ja tarkistaa uudelleen.</w:t>
      </w:r>
    </w:p>
    <w:p>
      <w:r>
        <w:rPr>
          <w:b/>
        </w:rPr>
        <w:t xml:space="preserve">Esimerkki 5.628</w:t>
      </w:r>
    </w:p>
    <w:p>
      <w:r>
        <w:t xml:space="preserve">Joku ampuu autoradiota. Poliisi</w:t>
      </w:r>
    </w:p>
    <w:p>
      <w:r>
        <w:rPr>
          <w:b/>
        </w:rPr>
        <w:t xml:space="preserve">Tulos</w:t>
      </w:r>
    </w:p>
    <w:p>
      <w:r>
        <w:t xml:space="preserve">kääntyy ympäri ja hyppää roiston syliin.</w:t>
      </w:r>
    </w:p>
    <w:p>
      <w:r>
        <w:rPr>
          <w:b/>
        </w:rPr>
        <w:t xml:space="preserve">Esimerkki 5.629</w:t>
      </w:r>
    </w:p>
    <w:p>
      <w:r>
        <w:t xml:space="preserve">He jatkavat melomista vedessä ja välttelevät puita. Kun he ovat lopettaneet, heistä kaikista otetaan stillkuva...</w:t>
      </w:r>
    </w:p>
    <w:p>
      <w:r>
        <w:rPr>
          <w:b/>
        </w:rPr>
        <w:t xml:space="preserve">Tulos</w:t>
      </w:r>
    </w:p>
    <w:p>
      <w:r>
        <w:t xml:space="preserve">ja sininen valkoinen näkyy.</w:t>
      </w:r>
    </w:p>
    <w:p>
      <w:r>
        <w:rPr>
          <w:b/>
        </w:rPr>
        <w:t xml:space="preserve">Esimerkki 5.630</w:t>
      </w:r>
    </w:p>
    <w:p>
      <w:r>
        <w:t xml:space="preserve">Seiväshyppääjiä näytetään kilpailussa. Jotkut heistä</w:t>
      </w:r>
    </w:p>
    <w:p>
      <w:r>
        <w:rPr>
          <w:b/>
        </w:rPr>
        <w:t xml:space="preserve">Tulos</w:t>
      </w:r>
    </w:p>
    <w:p>
      <w:r>
        <w:t xml:space="preserve">nostaa jonkun päätä ja kättelee.</w:t>
      </w:r>
    </w:p>
    <w:p>
      <w:r>
        <w:rPr>
          <w:b/>
        </w:rPr>
        <w:t xml:space="preserve">Esimerkki 5.631</w:t>
      </w:r>
    </w:p>
    <w:p>
      <w:r>
        <w:t xml:space="preserve">Violetin pelipaidan pelaajat yrittävät pysäyttää valkoisen pelipaidan pelaajan mailallaan. Valkoisen pelipaidan pelaaja</w:t>
      </w:r>
    </w:p>
    <w:p>
      <w:r>
        <w:rPr>
          <w:b/>
        </w:rPr>
        <w:t xml:space="preserve">Tulos</w:t>
      </w:r>
    </w:p>
    <w:p>
      <w:r>
        <w:t xml:space="preserve">päällään punainen t-paita ja siniset shortsit.</w:t>
      </w:r>
    </w:p>
    <w:p>
      <w:r>
        <w:rPr>
          <w:b/>
        </w:rPr>
        <w:t xml:space="preserve">Esimerkki 5.632</w:t>
      </w:r>
    </w:p>
    <w:p>
      <w:r>
        <w:t xml:space="preserve">Pallo heiluu ympäriinsä, minkä jälkeen näytetään maisemia ja ihmisiä valmistautumassa. Mies</w:t>
      </w:r>
    </w:p>
    <w:p>
      <w:r>
        <w:rPr>
          <w:b/>
        </w:rPr>
        <w:t xml:space="preserve">Tulos</w:t>
      </w:r>
    </w:p>
    <w:p>
      <w:r>
        <w:t xml:space="preserve">hyppää portaista pitäen kiinni kivestä väkijoukoilla.</w:t>
      </w:r>
    </w:p>
    <w:p>
      <w:r>
        <w:rPr>
          <w:b/>
        </w:rPr>
        <w:t xml:space="preserve">Esimerkki 5.633</w:t>
      </w:r>
    </w:p>
    <w:p>
      <w:r>
        <w:t xml:space="preserve">He pääsevät aukealle, pilvien ja kirkkaan auringonvalon läpi. Joku</w:t>
      </w:r>
    </w:p>
    <w:p>
      <w:r>
        <w:rPr>
          <w:b/>
        </w:rPr>
        <w:t xml:space="preserve">Tulos</w:t>
      </w:r>
    </w:p>
    <w:p>
      <w:r>
        <w:t xml:space="preserve">tulee sisään ja puhuu laivan avoimella ovella.</w:t>
      </w:r>
    </w:p>
    <w:p>
      <w:r>
        <w:rPr>
          <w:b/>
        </w:rPr>
        <w:t xml:space="preserve">Esimerkki 5.634</w:t>
      </w:r>
    </w:p>
    <w:p>
      <w:r>
        <w:t xml:space="preserve">Joku menee rungon kyljessä olevasta reiästä sisään ja filmaa ovea, jossa on koristeellinen lyijylasi-ikkuna. Pienellä potkurilla toimiva henkilö</w:t>
      </w:r>
    </w:p>
    <w:p>
      <w:r>
        <w:rPr>
          <w:b/>
        </w:rPr>
        <w:t xml:space="preserve">Tulos</w:t>
      </w:r>
    </w:p>
    <w:p>
      <w:r>
        <w:t xml:space="preserve">seisoo viimeiset askeleet sisään.</w:t>
      </w:r>
    </w:p>
    <w:p>
      <w:r>
        <w:rPr>
          <w:b/>
        </w:rPr>
        <w:t xml:space="preserve">Esimerkki 5.635</w:t>
      </w:r>
    </w:p>
    <w:p>
      <w:r>
        <w:t xml:space="preserve">Miehen nähdään työntävän ruohonleikkuria pitkin pihaa ja siirtävän konetta ympäri pihaa. Toinen mies</w:t>
      </w:r>
    </w:p>
    <w:p>
      <w:r>
        <w:rPr>
          <w:b/>
        </w:rPr>
        <w:t xml:space="preserve">Tulos</w:t>
      </w:r>
    </w:p>
    <w:p>
      <w:r>
        <w:t xml:space="preserve">työntyy sisään ja yrittää työntää nurmikkoa takaisin ja neljänneksi ja lähtee sitten pois.</w:t>
      </w:r>
    </w:p>
    <w:p>
      <w:r>
        <w:rPr>
          <w:b/>
        </w:rPr>
        <w:t xml:space="preserve">Esimerkki 5.636</w:t>
      </w:r>
    </w:p>
    <w:p>
      <w:r>
        <w:t xml:space="preserve">Nainen seisoo suuressa huoneessa pitelemässä epee:tä ja aman kävelee sisään ja pitelee toista epee:tä ja alkaa tapella naisen kanssa. lapset.</w:t>
      </w:r>
    </w:p>
    <w:p>
      <w:r>
        <w:rPr>
          <w:b/>
        </w:rPr>
        <w:t xml:space="preserve">Tulos</w:t>
      </w:r>
    </w:p>
    <w:p>
      <w:r>
        <w:t xml:space="preserve">katselevat miestä, kun hän tanssii jonkun ja muiden tyttöjen kanssa.</w:t>
      </w:r>
    </w:p>
    <w:p>
      <w:r>
        <w:rPr>
          <w:b/>
        </w:rPr>
        <w:t xml:space="preserve">Esimerkki 5.637</w:t>
      </w:r>
    </w:p>
    <w:p>
      <w:r>
        <w:t xml:space="preserve">Hän on pukeutunut vain uimahousuihin ja puhdistaa mattoaan voimakkaasti matonlakaisimella. Kesken lakaisun hän</w:t>
      </w:r>
    </w:p>
    <w:p>
      <w:r>
        <w:rPr>
          <w:b/>
        </w:rPr>
        <w:t xml:space="preserve">Tulos</w:t>
      </w:r>
    </w:p>
    <w:p>
      <w:r>
        <w:t xml:space="preserve">katsoo lennättimen taakse ja venyttelee.</w:t>
      </w:r>
    </w:p>
    <w:p>
      <w:r>
        <w:rPr>
          <w:b/>
        </w:rPr>
        <w:t xml:space="preserve">Esimerkki 5.638</w:t>
      </w:r>
    </w:p>
    <w:p>
      <w:r>
        <w:t xml:space="preserve">Sen jälkeen hänet näytetään levittämässä luomiväriä ja rajausta. Lopuksi hän</w:t>
      </w:r>
    </w:p>
    <w:p>
      <w:r>
        <w:rPr>
          <w:b/>
        </w:rPr>
        <w:t xml:space="preserve">Tulos</w:t>
      </w:r>
    </w:p>
    <w:p>
      <w:r>
        <w:t xml:space="preserve">hyppii pihatien päihin, kun hän on valmis.</w:t>
      </w:r>
    </w:p>
    <w:p>
      <w:r>
        <w:rPr>
          <w:b/>
        </w:rPr>
        <w:t xml:space="preserve">Esimerkki 5.639</w:t>
      </w:r>
    </w:p>
    <w:p>
      <w:r>
        <w:t xml:space="preserve">Joku katsoo jotakuta. Hänen hiuksensa</w:t>
      </w:r>
    </w:p>
    <w:p>
      <w:r>
        <w:rPr>
          <w:b/>
        </w:rPr>
        <w:t xml:space="preserve">Tulos</w:t>
      </w:r>
    </w:p>
    <w:p>
      <w:r>
        <w:t xml:space="preserve">on auki.</w:t>
      </w:r>
    </w:p>
    <w:p>
      <w:r>
        <w:rPr>
          <w:b/>
        </w:rPr>
        <w:t xml:space="preserve">Esimerkki 5.640</w:t>
      </w:r>
    </w:p>
    <w:p>
      <w:r>
        <w:t xml:space="preserve">Hän kävelee läheisen posliinikaapin luo. Kun joku jatkaa hänen siskonsa kiusaamista, joku -</w:t>
      </w:r>
    </w:p>
    <w:p>
      <w:r>
        <w:rPr>
          <w:b/>
        </w:rPr>
        <w:t xml:space="preserve">Tulos</w:t>
      </w:r>
    </w:p>
    <w:p>
      <w:r>
        <w:t xml:space="preserve">suoristuu ja suutelee kehystettyä nukkea ja epäröi sitten.</w:t>
      </w:r>
    </w:p>
    <w:p>
      <w:r>
        <w:rPr>
          <w:b/>
        </w:rPr>
        <w:t xml:space="preserve">Esimerkki 5.641</w:t>
      </w:r>
    </w:p>
    <w:p>
      <w:r>
        <w:t xml:space="preserve">Nyt hänen äänitysstudiossaan istuu joku soittamassa akustista kitaraa. Näkymä</w:t>
      </w:r>
    </w:p>
    <w:p>
      <w:r>
        <w:rPr>
          <w:b/>
        </w:rPr>
        <w:t xml:space="preserve">Tulos</w:t>
      </w:r>
    </w:p>
    <w:p>
      <w:r>
        <w:t xml:space="preserve">kasvaa kultaiseksi tervehdyshuoneessa ja veltoksi.</w:t>
      </w:r>
    </w:p>
    <w:p>
      <w:r>
        <w:rPr>
          <w:b/>
        </w:rPr>
        <w:t xml:space="preserve">Esimerkki 5.642</w:t>
      </w:r>
    </w:p>
    <w:p>
      <w:r>
        <w:t xml:space="preserve">Lapsi melkein kaatuu vasemmalle. Me</w:t>
      </w:r>
    </w:p>
    <w:p>
      <w:r>
        <w:rPr>
          <w:b/>
        </w:rPr>
        <w:t xml:space="preserve">Tulos</w:t>
      </w:r>
    </w:p>
    <w:p>
      <w:r>
        <w:t xml:space="preserve">nähdä useita jalankulkijoita autonsa luona.</w:t>
      </w:r>
    </w:p>
    <w:p>
      <w:r>
        <w:rPr>
          <w:b/>
        </w:rPr>
        <w:t xml:space="preserve">Esimerkki 5.643</w:t>
      </w:r>
    </w:p>
    <w:p>
      <w:r>
        <w:t xml:space="preserve">Joku kumartuu ja suutelee häntä. Heidän kätensä kietoutuvat toistensa ympärille ja he</w:t>
      </w:r>
    </w:p>
    <w:p>
      <w:r>
        <w:rPr>
          <w:b/>
        </w:rPr>
        <w:t xml:space="preserve">Tulos</w:t>
      </w:r>
    </w:p>
    <w:p>
      <w:r>
        <w:t xml:space="preserve">putoavat toistensa syliin.</w:t>
      </w:r>
    </w:p>
    <w:p>
      <w:r>
        <w:rPr>
          <w:b/>
        </w:rPr>
        <w:t xml:space="preserve">Esimerkki 5.644</w:t>
      </w:r>
    </w:p>
    <w:p>
      <w:r>
        <w:t xml:space="preserve">Sitten miehet menevät edestakaisin ja lyövät toisiaan potkimalla ja lyömällä. Kaksi</w:t>
      </w:r>
    </w:p>
    <w:p>
      <w:r>
        <w:rPr>
          <w:b/>
        </w:rPr>
        <w:t xml:space="preserve">Tulos</w:t>
      </w:r>
    </w:p>
    <w:p>
      <w:r>
        <w:t xml:space="preserve">jatkaa pallojen liikuttelua ja hymyilee kameralle.</w:t>
      </w:r>
    </w:p>
    <w:p>
      <w:r>
        <w:rPr>
          <w:b/>
        </w:rPr>
        <w:t xml:space="preserve">Esimerkki 5.645</w:t>
      </w:r>
    </w:p>
    <w:p>
      <w:r>
        <w:t xml:space="preserve">Joku istuu vahtimassa ja nojaa selkänojaan puuta vasten. Huopa hartioillaan, hän</w:t>
      </w:r>
    </w:p>
    <w:p>
      <w:r>
        <w:rPr>
          <w:b/>
        </w:rPr>
        <w:t xml:space="preserve">Tulos</w:t>
      </w:r>
    </w:p>
    <w:p>
      <w:r>
        <w:t xml:space="preserve">auttaa tyttöä jaloillaan.</w:t>
      </w:r>
    </w:p>
    <w:p>
      <w:r>
        <w:rPr>
          <w:b/>
        </w:rPr>
        <w:t xml:space="preserve">Esimerkki 5.646</w:t>
      </w:r>
    </w:p>
    <w:p>
      <w:r>
        <w:t xml:space="preserve">Madridin Espanja ilmestyy kartalle, ja se siirtyy nopeasti erilaisiin pätkiin, joissa areenoilla olevat miehet pitelevät punaisia viittoja ja pilkkaavat vihaisia härkiä. Yhtäkkiä härkä ei mene viittojen perään, vaan se menee</w:t>
      </w:r>
    </w:p>
    <w:p>
      <w:r>
        <w:rPr>
          <w:b/>
        </w:rPr>
        <w:t xml:space="preserve">Tulos</w:t>
      </w:r>
    </w:p>
    <w:p>
      <w:r>
        <w:t xml:space="preserve">heittää laukauksen sen takana on toinen tuomari.</w:t>
      </w:r>
    </w:p>
    <w:p>
      <w:r>
        <w:rPr>
          <w:b/>
        </w:rPr>
        <w:t xml:space="preserve">Esimerkki 5.647</w:t>
      </w:r>
    </w:p>
    <w:p>
      <w:r>
        <w:t xml:space="preserve">Hän puristaa tytön huulet yhteen. Hän</w:t>
      </w:r>
    </w:p>
    <w:p>
      <w:r>
        <w:rPr>
          <w:b/>
        </w:rPr>
        <w:t xml:space="preserve">Tulos</w:t>
      </w:r>
    </w:p>
    <w:p>
      <w:r>
        <w:t xml:space="preserve">kolauttaa päätään puhelimellaan.</w:t>
      </w:r>
    </w:p>
    <w:p>
      <w:r>
        <w:rPr>
          <w:b/>
        </w:rPr>
        <w:t xml:space="preserve">Esimerkki 5.648</w:t>
      </w:r>
    </w:p>
    <w:p>
      <w:r>
        <w:t xml:space="preserve">Kun vanhempi mies lähtee, joku tuijottaa mentoriaan avuttomana. Myöhemmin teini</w:t>
      </w:r>
    </w:p>
    <w:p>
      <w:r>
        <w:rPr>
          <w:b/>
        </w:rPr>
        <w:t xml:space="preserve">Tulos</w:t>
      </w:r>
    </w:p>
    <w:p>
      <w:r>
        <w:t xml:space="preserve">juoksee hänen asuntoonsa ja jahtaa häntä edelleen sisään.</w:t>
      </w:r>
    </w:p>
    <w:p>
      <w:r>
        <w:rPr>
          <w:b/>
        </w:rPr>
        <w:t xml:space="preserve">Esimerkki 5.649</w:t>
      </w:r>
    </w:p>
    <w:p>
      <w:r>
        <w:t xml:space="preserve">Hän yrittää tukahduttaa naurahduksen. Joku</w:t>
      </w:r>
    </w:p>
    <w:p>
      <w:r>
        <w:rPr>
          <w:b/>
        </w:rPr>
        <w:t xml:space="preserve">Tulos</w:t>
      </w:r>
    </w:p>
    <w:p>
      <w:r>
        <w:t xml:space="preserve">istuu ja neuloo polviaan.</w:t>
      </w:r>
    </w:p>
    <w:p>
      <w:r>
        <w:rPr>
          <w:b/>
        </w:rPr>
        <w:t xml:space="preserve">Esimerkki 5.650</w:t>
      </w:r>
    </w:p>
    <w:p>
      <w:r>
        <w:t xml:space="preserve">Kaksi naamioitunutta henkilöä nähdään miekkailuottelussa, kun useat muut katsovat heitä sivurajalta. Ottelu</w:t>
      </w:r>
    </w:p>
    <w:p>
      <w:r>
        <w:rPr>
          <w:b/>
        </w:rPr>
        <w:t xml:space="preserve">Tulos</w:t>
      </w:r>
    </w:p>
    <w:p>
      <w:r>
        <w:t xml:space="preserve">jatkuu ja kouluttaja jatkaa taistelua, jossa aitaaminen katsoa katsella.</w:t>
      </w:r>
    </w:p>
    <w:p>
      <w:r>
        <w:rPr>
          <w:b/>
        </w:rPr>
        <w:t xml:space="preserve">Esimerkki 5.651</w:t>
      </w:r>
    </w:p>
    <w:p>
      <w:r>
        <w:t xml:space="preserve">Hän hämmästyy, kun hän näkee jonkun ahmivan spagettikulhoa. Joku</w:t>
      </w:r>
    </w:p>
    <w:p>
      <w:r>
        <w:rPr>
          <w:b/>
        </w:rPr>
        <w:t xml:space="preserve">Tulos</w:t>
      </w:r>
    </w:p>
    <w:p>
      <w:r>
        <w:t xml:space="preserve">hyppää veteen.</w:t>
      </w:r>
    </w:p>
    <w:p>
      <w:r>
        <w:rPr>
          <w:b/>
        </w:rPr>
        <w:t xml:space="preserve">Esimerkki 5.652</w:t>
      </w:r>
    </w:p>
    <w:p>
      <w:r>
        <w:t xml:space="preserve">Joukko tyttöjä on kentällä katsojien edessä. He</w:t>
      </w:r>
    </w:p>
    <w:p>
      <w:r>
        <w:rPr>
          <w:b/>
        </w:rPr>
        <w:t xml:space="preserve">Tulos</w:t>
      </w:r>
    </w:p>
    <w:p>
      <w:r>
        <w:t xml:space="preserve">halata toisiaan palkkien päällä yhdessä.</w:t>
      </w:r>
    </w:p>
    <w:p>
      <w:r>
        <w:rPr>
          <w:b/>
        </w:rPr>
        <w:t xml:space="preserve">Esimerkki 5.653</w:t>
      </w:r>
    </w:p>
    <w:p>
      <w:r>
        <w:t xml:space="preserve">Vielä muutama kierros köydenvetoa pelataan ja katsojat katsovat ja kannustavat pelaajia. Valmentaja</w:t>
      </w:r>
    </w:p>
    <w:p>
      <w:r>
        <w:rPr>
          <w:b/>
        </w:rPr>
        <w:t xml:space="preserve">Tulos</w:t>
      </w:r>
    </w:p>
    <w:p>
      <w:r>
        <w:t xml:space="preserve">palaa jääkiekon pariin, ja yleisö yrittää saada hänet valmentajaan.</w:t>
      </w:r>
    </w:p>
    <w:p>
      <w:r>
        <w:rPr>
          <w:b/>
        </w:rPr>
        <w:t xml:space="preserve">Esimerkki 5.654</w:t>
      </w:r>
    </w:p>
    <w:p>
      <w:r>
        <w:t xml:space="preserve">Nainen istuu parturituolissa miehen edessä. Mies</w:t>
      </w:r>
    </w:p>
    <w:p>
      <w:r>
        <w:rPr>
          <w:b/>
        </w:rPr>
        <w:t xml:space="preserve">Tulos</w:t>
      </w:r>
    </w:p>
    <w:p>
      <w:r>
        <w:t xml:space="preserve">alkaa leikata miehen hiuksia.</w:t>
      </w:r>
    </w:p>
    <w:p>
      <w:r>
        <w:rPr>
          <w:b/>
        </w:rPr>
        <w:t xml:space="preserve">Esimerkki 5.655</w:t>
      </w:r>
    </w:p>
    <w:p>
      <w:r>
        <w:t xml:space="preserve">Hän pudistaa päätään ja nostaa sen sitten vedestä. Vaaleatukkainen mies</w:t>
      </w:r>
    </w:p>
    <w:p>
      <w:r>
        <w:rPr>
          <w:b/>
        </w:rPr>
        <w:t xml:space="preserve">Tulos</w:t>
      </w:r>
    </w:p>
    <w:p>
      <w:r>
        <w:t xml:space="preserve">heittää korttinsa jollekulle, joka antaa suukon pöydälle.</w:t>
      </w:r>
    </w:p>
    <w:p>
      <w:r>
        <w:rPr>
          <w:b/>
        </w:rPr>
        <w:t xml:space="preserve">Esimerkki 5.656</w:t>
      </w:r>
    </w:p>
    <w:p>
      <w:r>
        <w:t xml:space="preserve">Useat ihmiset kelluvat sen läpi intertubessa. He</w:t>
      </w:r>
    </w:p>
    <w:p>
      <w:r>
        <w:rPr>
          <w:b/>
        </w:rPr>
        <w:t xml:space="preserve">Tulos</w:t>
      </w:r>
    </w:p>
    <w:p>
      <w:r>
        <w:t xml:space="preserve">ovat talon sisällä ja näyttää, miten saksia käytetään.</w:t>
      </w:r>
    </w:p>
    <w:p>
      <w:r>
        <w:rPr>
          <w:b/>
        </w:rPr>
        <w:t xml:space="preserve">Esimerkki 5.657</w:t>
      </w:r>
    </w:p>
    <w:p>
      <w:r>
        <w:t xml:space="preserve">Hän lähtee irvistellen. Minuuttimiesten auto</w:t>
      </w:r>
    </w:p>
    <w:p>
      <w:r>
        <w:rPr>
          <w:b/>
        </w:rPr>
        <w:t xml:space="preserve">Tulos</w:t>
      </w:r>
    </w:p>
    <w:p>
      <w:r>
        <w:t xml:space="preserve">ovat nyt makuuhuoneessa.</w:t>
      </w:r>
    </w:p>
    <w:p>
      <w:r>
        <w:rPr>
          <w:b/>
        </w:rPr>
        <w:t xml:space="preserve">Esimerkki 5.658</w:t>
      </w:r>
    </w:p>
    <w:p>
      <w:r>
        <w:t xml:space="preserve">Joku ojentaa kätensä. Joku</w:t>
      </w:r>
    </w:p>
    <w:p>
      <w:r>
        <w:rPr>
          <w:b/>
        </w:rPr>
        <w:t xml:space="preserve">Tulos</w:t>
      </w:r>
    </w:p>
    <w:p>
      <w:r>
        <w:t xml:space="preserve">lentää ulos rakennuksesta jonkun takana.</w:t>
      </w:r>
    </w:p>
    <w:p>
      <w:r>
        <w:rPr>
          <w:b/>
        </w:rPr>
        <w:t xml:space="preserve">Esimerkki 5.659</w:t>
      </w:r>
    </w:p>
    <w:p>
      <w:r>
        <w:t xml:space="preserve">Pieni lapsi istuu lattialla, kun aikuinen kävelee kuvaan. Nainen</w:t>
      </w:r>
    </w:p>
    <w:p>
      <w:r>
        <w:rPr>
          <w:b/>
        </w:rPr>
        <w:t xml:space="preserve">Tulos</w:t>
      </w:r>
    </w:p>
    <w:p>
      <w:r>
        <w:t xml:space="preserve">alkaa leikkiä apinatangoilla, kun hän jatkaa sen avulla liikkumista ylös ja alas kehikkoa pitkin.</w:t>
      </w:r>
    </w:p>
    <w:p>
      <w:r>
        <w:rPr>
          <w:b/>
        </w:rPr>
        <w:t xml:space="preserve">Esimerkki 5.660</w:t>
      </w:r>
    </w:p>
    <w:p>
      <w:r>
        <w:t xml:space="preserve">Joku vetää henkeä, ottaa kädessään ränsistyneen kävelykeppinsä ja kääntyy tyttöä kohti. Joku</w:t>
      </w:r>
    </w:p>
    <w:p>
      <w:r>
        <w:rPr>
          <w:b/>
        </w:rPr>
        <w:t xml:space="preserve">Tulos</w:t>
      </w:r>
    </w:p>
    <w:p>
      <w:r>
        <w:t xml:space="preserve">hieroo silmänsä sisältöä ja upottaa siveltimen maalipurkkiin.</w:t>
      </w:r>
    </w:p>
    <w:p>
      <w:r>
        <w:rPr>
          <w:b/>
        </w:rPr>
        <w:t xml:space="preserve">Esimerkki 5.661</w:t>
      </w:r>
    </w:p>
    <w:p>
      <w:r>
        <w:t xml:space="preserve">Hän saa lukeman kämmenlaitteesta. Joku</w:t>
      </w:r>
    </w:p>
    <w:p>
      <w:r>
        <w:rPr>
          <w:b/>
        </w:rPr>
        <w:t xml:space="preserve">Tulos</w:t>
      </w:r>
    </w:p>
    <w:p>
      <w:r>
        <w:t xml:space="preserve">heittää sormitehtailijan ja keskustelee miellyttävän naisen kanssa.</w:t>
      </w:r>
    </w:p>
    <w:p>
      <w:r>
        <w:rPr>
          <w:b/>
        </w:rPr>
        <w:t xml:space="preserve">Esimerkki 5.662</w:t>
      </w:r>
    </w:p>
    <w:p>
      <w:r>
        <w:t xml:space="preserve">Joku kääntyy poispäin ja katsoo ylikonstaapeliin päin. Hän</w:t>
      </w:r>
    </w:p>
    <w:p>
      <w:r>
        <w:rPr>
          <w:b/>
        </w:rPr>
        <w:t xml:space="preserve">Tulos</w:t>
      </w:r>
    </w:p>
    <w:p>
      <w:r>
        <w:t xml:space="preserve">pysähtyy ja katsoo ylös jonkun sängystä.</w:t>
      </w:r>
    </w:p>
    <w:p>
      <w:r>
        <w:rPr>
          <w:b/>
        </w:rPr>
        <w:t xml:space="preserve">Esimerkki 5.663</w:t>
      </w:r>
    </w:p>
    <w:p>
      <w:r>
        <w:t xml:space="preserve">Nainen tarttuu hiusosaan päälaelta ja laittaa sen poninhännäksi. Nainen</w:t>
      </w:r>
    </w:p>
    <w:p>
      <w:r>
        <w:rPr>
          <w:b/>
        </w:rPr>
        <w:t xml:space="preserve">Tulos</w:t>
      </w:r>
    </w:p>
    <w:p>
      <w:r>
        <w:t xml:space="preserve">ottaa rullat ja alkaa föönata kasvojaan.</w:t>
      </w:r>
    </w:p>
    <w:p>
      <w:r>
        <w:rPr>
          <w:b/>
        </w:rPr>
        <w:t xml:space="preserve">Esimerkki 5.664</w:t>
      </w:r>
    </w:p>
    <w:p>
      <w:r>
        <w:t xml:space="preserve">Nainen kiipesi kamelin selkään, ja kameli nousi ylös. Kameli käveli ympäriinsä ja pysähtyi, kun nainen veti hihnasta, ja kameli istui alas, ja nainen</w:t>
      </w:r>
    </w:p>
    <w:p>
      <w:r>
        <w:rPr>
          <w:b/>
        </w:rPr>
        <w:t xml:space="preserve">Tulos</w:t>
      </w:r>
    </w:p>
    <w:p>
      <w:r>
        <w:t xml:space="preserve">käveli vetäen naista.</w:t>
      </w:r>
    </w:p>
    <w:p>
      <w:r>
        <w:rPr>
          <w:b/>
        </w:rPr>
        <w:t xml:space="preserve">Esimerkki 5.665</w:t>
      </w:r>
    </w:p>
    <w:p>
      <w:r>
        <w:t xml:space="preserve">Joku liu'uttaa oven kiinni. Höyry</w:t>
      </w:r>
    </w:p>
    <w:p>
      <w:r>
        <w:rPr>
          <w:b/>
        </w:rPr>
        <w:t xml:space="preserve">Tulos</w:t>
      </w:r>
    </w:p>
    <w:p>
      <w:r>
        <w:t xml:space="preserve">kurkistaa ulos katolta, kun ikkunoista näkyy armeijan sisäänkäynti.</w:t>
      </w:r>
    </w:p>
    <w:p>
      <w:r>
        <w:rPr>
          <w:b/>
        </w:rPr>
        <w:t xml:space="preserve">Esimerkki 5.666</w:t>
      </w:r>
    </w:p>
    <w:p>
      <w:r>
        <w:t xml:space="preserve">Mies puhuu pöydän takaa. Useita kohtauksia</w:t>
      </w:r>
    </w:p>
    <w:p>
      <w:r>
        <w:rPr>
          <w:b/>
        </w:rPr>
        <w:t xml:space="preserve">Tulos</w:t>
      </w:r>
    </w:p>
    <w:p>
      <w:r>
        <w:t xml:space="preserve">näytetään miehen puhuvan.</w:t>
      </w:r>
    </w:p>
    <w:p>
      <w:r>
        <w:rPr>
          <w:b/>
        </w:rPr>
        <w:t xml:space="preserve">Esimerkki 5.667</w:t>
      </w:r>
    </w:p>
    <w:p>
      <w:r>
        <w:t xml:space="preserve">Hän laskeutuu pakettiauton päälle ja lyö jotakuta märillä palloilla. Joku</w:t>
      </w:r>
    </w:p>
    <w:p>
      <w:r>
        <w:rPr>
          <w:b/>
        </w:rPr>
        <w:t xml:space="preserve">Tulos</w:t>
      </w:r>
    </w:p>
    <w:p>
      <w:r>
        <w:t xml:space="preserve">juoksee jonkun päälle ja lyö pään maahan.</w:t>
      </w:r>
    </w:p>
    <w:p>
      <w:r>
        <w:rPr>
          <w:b/>
        </w:rPr>
        <w:t xml:space="preserve">Esimerkki 5.668</w:t>
      </w:r>
    </w:p>
    <w:p>
      <w:r>
        <w:t xml:space="preserve">Hän seisoo ja tanssii vatsatanssia. Hän</w:t>
      </w:r>
    </w:p>
    <w:p>
      <w:r>
        <w:rPr>
          <w:b/>
        </w:rPr>
        <w:t xml:space="preserve">Tulos</w:t>
      </w:r>
    </w:p>
    <w:p>
      <w:r>
        <w:t xml:space="preserve">on pukeutunut valkoiseen kaapuun, jonka kädet on sidottu hänen vyötärönsä ympärille.</w:t>
      </w:r>
    </w:p>
    <w:p>
      <w:r>
        <w:rPr>
          <w:b/>
        </w:rPr>
        <w:t xml:space="preserve">Esimerkki 5.669</w:t>
      </w:r>
    </w:p>
    <w:p>
      <w:r>
        <w:t xml:space="preserve">Sisällä joku piirtää punaisella musteella sloopia piirustuspöydän ääressä. Hän</w:t>
      </w:r>
    </w:p>
    <w:p>
      <w:r>
        <w:rPr>
          <w:b/>
        </w:rPr>
        <w:t xml:space="preserve">Tulos</w:t>
      </w:r>
    </w:p>
    <w:p>
      <w:r>
        <w:t xml:space="preserve">löytää jonkun kurkistelemassa parin monitorin ääreen.</w:t>
      </w:r>
    </w:p>
    <w:p>
      <w:r>
        <w:rPr>
          <w:b/>
        </w:rPr>
        <w:t xml:space="preserve">Esimerkki 5.670</w:t>
      </w:r>
    </w:p>
    <w:p>
      <w:r>
        <w:t xml:space="preserve">Hän laittaa hiuksiinsa nuppineulan. Sitten hän</w:t>
      </w:r>
    </w:p>
    <w:p>
      <w:r>
        <w:rPr>
          <w:b/>
        </w:rPr>
        <w:t xml:space="preserve">Tulos</w:t>
      </w:r>
    </w:p>
    <w:p>
      <w:r>
        <w:t xml:space="preserve">jatkaa hiusten kuivaamista.</w:t>
      </w:r>
    </w:p>
    <w:p>
      <w:r>
        <w:rPr>
          <w:b/>
        </w:rPr>
        <w:t xml:space="preserve">Esimerkki 5.671</w:t>
      </w:r>
    </w:p>
    <w:p>
      <w:r>
        <w:t xml:space="preserve">Naisen nähdään juovan kupista ja puhuvan miehelle. Sitten mies ja nainen</w:t>
      </w:r>
    </w:p>
    <w:p>
      <w:r>
        <w:rPr>
          <w:b/>
        </w:rPr>
        <w:t xml:space="preserve">Tulos</w:t>
      </w:r>
    </w:p>
    <w:p>
      <w:r>
        <w:t xml:space="preserve">alkavat juoda juomia ravintolassa, kun he pelaavat olutpongia ja reagoivat.</w:t>
      </w:r>
    </w:p>
    <w:p>
      <w:r>
        <w:rPr>
          <w:b/>
        </w:rPr>
        <w:t xml:space="preserve">Esimerkki 5.672</w:t>
      </w:r>
    </w:p>
    <w:p>
      <w:r>
        <w:t xml:space="preserve">Pullea nainen poistaa silmälasinsa. Hän</w:t>
      </w:r>
    </w:p>
    <w:p>
      <w:r>
        <w:rPr>
          <w:b/>
        </w:rPr>
        <w:t xml:space="preserve">Tulos</w:t>
      </w:r>
    </w:p>
    <w:p>
      <w:r>
        <w:t xml:space="preserve">reunoja pois johonkin allasmekkoon.</w:t>
      </w:r>
    </w:p>
    <w:p>
      <w:r>
        <w:rPr>
          <w:b/>
        </w:rPr>
        <w:t xml:space="preserve">Esimerkki 5.673</w:t>
      </w:r>
    </w:p>
    <w:p>
      <w:r>
        <w:t xml:space="preserve">Henkilön nähdään pyörivän parittomien tankojen päällä ja liikkuvan edestakaisin. Nainen</w:t>
      </w:r>
    </w:p>
    <w:p>
      <w:r>
        <w:rPr>
          <w:b/>
        </w:rPr>
        <w:t xml:space="preserve">Tulos</w:t>
      </w:r>
    </w:p>
    <w:p>
      <w:r>
        <w:t xml:space="preserve">jatkaa keinumista itsensä ympäri noin kertaa ja aloittaa työntämällä esinettä salin poikki.</w:t>
      </w:r>
    </w:p>
    <w:p>
      <w:r>
        <w:rPr>
          <w:b/>
        </w:rPr>
        <w:t xml:space="preserve">Esimerkki 5.674</w:t>
      </w:r>
    </w:p>
    <w:p>
      <w:r>
        <w:t xml:space="preserve">Hän kaivaa puhelimensa esiin ja sammuttaa sen. Joku</w:t>
      </w:r>
    </w:p>
    <w:p>
      <w:r>
        <w:rPr>
          <w:b/>
        </w:rPr>
        <w:t xml:space="preserve">Tulos</w:t>
      </w:r>
    </w:p>
    <w:p>
      <w:r>
        <w:t xml:space="preserve">avaa kannen ja paljastaa wennerströmin.</w:t>
      </w:r>
    </w:p>
    <w:p>
      <w:r>
        <w:rPr>
          <w:b/>
        </w:rPr>
        <w:t xml:space="preserve">Esimerkki 5.675</w:t>
      </w:r>
    </w:p>
    <w:p>
      <w:r>
        <w:t xml:space="preserve">Ihmiset juoksevat ylös kivistä rinnettä. Hän</w:t>
      </w:r>
    </w:p>
    <w:p>
      <w:r>
        <w:rPr>
          <w:b/>
        </w:rPr>
        <w:t xml:space="preserve">Tulos</w:t>
      </w:r>
    </w:p>
    <w:p>
      <w:r>
        <w:t xml:space="preserve">näkee hänet joessa.</w:t>
      </w:r>
    </w:p>
    <w:p>
      <w:r>
        <w:rPr>
          <w:b/>
        </w:rPr>
        <w:t xml:space="preserve">Esimerkki 5.676</w:t>
      </w:r>
    </w:p>
    <w:p>
      <w:r>
        <w:t xml:space="preserve">Seurue kääntyy katsomaan, kun jonkun massiivinen tumma torni ravistelee itsensä palasiksi! orkit</w:t>
      </w:r>
    </w:p>
    <w:p>
      <w:r>
        <w:rPr>
          <w:b/>
        </w:rPr>
        <w:t xml:space="preserve">Tulos</w:t>
      </w:r>
    </w:p>
    <w:p>
      <w:r>
        <w:t xml:space="preserve">putoavat alas heidän jalkojensa juureen.</w:t>
      </w:r>
    </w:p>
    <w:p>
      <w:r>
        <w:rPr>
          <w:b/>
        </w:rPr>
        <w:t xml:space="preserve">Esimerkki 5.677</w:t>
      </w:r>
    </w:p>
    <w:p>
      <w:r>
        <w:t xml:space="preserve">Vesi syöksyy kaatuneen laivan päälle, ja jotkut ihmiset putoavat veteen. Joku avaa veitsen ja joku</w:t>
      </w:r>
    </w:p>
    <w:p>
      <w:r>
        <w:rPr>
          <w:b/>
        </w:rPr>
        <w:t xml:space="preserve">Tulos</w:t>
      </w:r>
    </w:p>
    <w:p>
      <w:r>
        <w:t xml:space="preserve">viedään veneestä kohti jokea.</w:t>
      </w:r>
    </w:p>
    <w:p>
      <w:r>
        <w:rPr>
          <w:b/>
        </w:rPr>
        <w:t xml:space="preserve">Esimerkki 5.678</w:t>
      </w:r>
    </w:p>
    <w:p>
      <w:r>
        <w:t xml:space="preserve">Poninhäntäinen asiakas ottaa metallisen salkun ja seuraa avustajaa ulos. Joku</w:t>
      </w:r>
    </w:p>
    <w:p>
      <w:r>
        <w:rPr>
          <w:b/>
        </w:rPr>
        <w:t xml:space="preserve">Tulos</w:t>
      </w:r>
    </w:p>
    <w:p>
      <w:r>
        <w:t xml:space="preserve">huomaa kymmeniä lävistyksiä, jotka peittävät heidän kasvonsa.</w:t>
      </w:r>
    </w:p>
    <w:p>
      <w:r>
        <w:rPr>
          <w:b/>
        </w:rPr>
        <w:t xml:space="preserve">Esimerkki 5.679</w:t>
      </w:r>
    </w:p>
    <w:p>
      <w:r>
        <w:t xml:space="preserve">Joku vapisee, kun hän katsoo sen väistyvän. Hän</w:t>
      </w:r>
    </w:p>
    <w:p>
      <w:r>
        <w:rPr>
          <w:b/>
        </w:rPr>
        <w:t xml:space="preserve">Tulos</w:t>
      </w:r>
    </w:p>
    <w:p>
      <w:r>
        <w:t xml:space="preserve">jäätyy, hajoaa pilvipilveksi - ja syöksyy lehtien päälle.</w:t>
      </w:r>
    </w:p>
    <w:p>
      <w:r>
        <w:rPr>
          <w:b/>
        </w:rPr>
        <w:t xml:space="preserve">Esimerkki 5.680</w:t>
      </w:r>
    </w:p>
    <w:p>
      <w:r>
        <w:t xml:space="preserve">Työtoveri on ikkunallisen toimiston edessä. Pomo</w:t>
      </w:r>
    </w:p>
    <w:p>
      <w:r>
        <w:rPr>
          <w:b/>
        </w:rPr>
        <w:t xml:space="preserve">Tulos</w:t>
      </w:r>
    </w:p>
    <w:p>
      <w:r>
        <w:t xml:space="preserve">on vessan sisällä.</w:t>
      </w:r>
    </w:p>
    <w:p>
      <w:r>
        <w:rPr>
          <w:b/>
        </w:rPr>
        <w:t xml:space="preserve">Esimerkki 5.681</w:t>
      </w:r>
    </w:p>
    <w:p>
      <w:r>
        <w:t xml:space="preserve">Joukko lapsia leikkii pihalla. He</w:t>
      </w:r>
    </w:p>
    <w:p>
      <w:r>
        <w:rPr>
          <w:b/>
        </w:rPr>
        <w:t xml:space="preserve">Tulos</w:t>
      </w:r>
    </w:p>
    <w:p>
      <w:r>
        <w:t xml:space="preserve">lyödä palloa edestakaisin.</w:t>
      </w:r>
    </w:p>
    <w:p>
      <w:r>
        <w:rPr>
          <w:b/>
        </w:rPr>
        <w:t xml:space="preserve">Esimerkki 5.682</w:t>
      </w:r>
    </w:p>
    <w:p>
      <w:r>
        <w:t xml:space="preserve">Nyt, säilytysrakennuksessa, joku pakkaa valkoisella jauheella täytetyt todistusainepussit ruskeaan paperipussiin ja käärii sitten yläosan alas. Ulkona Delta '88</w:t>
      </w:r>
    </w:p>
    <w:p>
      <w:r>
        <w:rPr>
          <w:b/>
        </w:rPr>
        <w:t xml:space="preserve">Tulos</w:t>
      </w:r>
    </w:p>
    <w:p>
      <w:r>
        <w:t xml:space="preserve">hyppää korkeamman esteen yli.</w:t>
      </w:r>
    </w:p>
    <w:p>
      <w:r>
        <w:rPr>
          <w:b/>
        </w:rPr>
        <w:t xml:space="preserve">Esimerkki 5.683</w:t>
      </w:r>
    </w:p>
    <w:p>
      <w:r>
        <w:t xml:space="preserve">Mies tekee jäähän reiän saadakseen kalan kiinni. Hän</w:t>
      </w:r>
    </w:p>
    <w:p>
      <w:r>
        <w:rPr>
          <w:b/>
        </w:rPr>
        <w:t xml:space="preserve">Tulos</w:t>
      </w:r>
    </w:p>
    <w:p>
      <w:r>
        <w:t xml:space="preserve">saa kalan jäässä olevasta reiästä.</w:t>
      </w:r>
    </w:p>
    <w:p>
      <w:r>
        <w:rPr>
          <w:b/>
        </w:rPr>
        <w:t xml:space="preserve">Esimerkki 5.684</w:t>
      </w:r>
    </w:p>
    <w:p>
      <w:r>
        <w:t xml:space="preserve">Käsi tuo pullon miehen kasvoille, jotta tämä voi juoda. Sitten robotti</w:t>
      </w:r>
    </w:p>
    <w:p>
      <w:r>
        <w:rPr>
          <w:b/>
        </w:rPr>
        <w:t xml:space="preserve">Tulos</w:t>
      </w:r>
    </w:p>
    <w:p>
      <w:r>
        <w:t xml:space="preserve">laittaa käteensä metallilaitteen ja painaa kätensä puukotusreaktoriin.</w:t>
      </w:r>
    </w:p>
    <w:p>
      <w:r>
        <w:rPr>
          <w:b/>
        </w:rPr>
        <w:t xml:space="preserve">Esimerkki 5.685</w:t>
      </w:r>
    </w:p>
    <w:p>
      <w:r>
        <w:t xml:space="preserve">Valaistus valaisee rakennukset niiden ympärillä. Hän</w:t>
      </w:r>
    </w:p>
    <w:p>
      <w:r>
        <w:rPr>
          <w:b/>
        </w:rPr>
        <w:t xml:space="preserve">Tulos</w:t>
      </w:r>
    </w:p>
    <w:p>
      <w:r>
        <w:t xml:space="preserve">avaa kasvihuoneen pikkusormellaan.</w:t>
      </w:r>
    </w:p>
    <w:p>
      <w:r>
        <w:rPr>
          <w:b/>
        </w:rPr>
        <w:t xml:space="preserve">Esimerkki 5.686</w:t>
      </w:r>
    </w:p>
    <w:p>
      <w:r>
        <w:t xml:space="preserve">Kaksi naista seisoo hyppylaudalla. He</w:t>
      </w:r>
    </w:p>
    <w:p>
      <w:r>
        <w:rPr>
          <w:b/>
        </w:rPr>
        <w:t xml:space="preserve">Tulos</w:t>
      </w:r>
    </w:p>
    <w:p>
      <w:r>
        <w:t xml:space="preserve">seisovat lähellä aallokkoa.</w:t>
      </w:r>
    </w:p>
    <w:p>
      <w:r>
        <w:rPr>
          <w:b/>
        </w:rPr>
        <w:t xml:space="preserve">Esimerkki 5.687</w:t>
      </w:r>
    </w:p>
    <w:p>
      <w:r>
        <w:t xml:space="preserve">Tuskastuneena hän iskee veitsen toistuvasti tuolin käsinojaan. Joku</w:t>
      </w:r>
    </w:p>
    <w:p>
      <w:r>
        <w:rPr>
          <w:b/>
        </w:rPr>
        <w:t xml:space="preserve">Tulos</w:t>
      </w:r>
    </w:p>
    <w:p>
      <w:r>
        <w:t xml:space="preserve">sulkee oven takanaan.</w:t>
      </w:r>
    </w:p>
    <w:p>
      <w:r>
        <w:rPr>
          <w:b/>
        </w:rPr>
        <w:t xml:space="preserve">Esimerkki 5.688</w:t>
      </w:r>
    </w:p>
    <w:p>
      <w:r>
        <w:t xml:space="preserve">Siniseksi ja karvaiseksi kasvava jättiläiskäsi kaataa pöydän. Nyt joku</w:t>
      </w:r>
    </w:p>
    <w:p>
      <w:r>
        <w:rPr>
          <w:b/>
        </w:rPr>
        <w:t xml:space="preserve">Tulos</w:t>
      </w:r>
    </w:p>
    <w:p>
      <w:r>
        <w:t xml:space="preserve">vanhemmat ajavat taksilla, joku ja nuori mies sairaalassa.</w:t>
      </w:r>
    </w:p>
    <w:p>
      <w:r>
        <w:rPr>
          <w:b/>
        </w:rPr>
        <w:t xml:space="preserve">Esimerkki 5.689</w:t>
      </w:r>
    </w:p>
    <w:p>
      <w:r>
        <w:t xml:space="preserve">Hän näkee miehen ja menee makuuhuoneeseen. Hän</w:t>
      </w:r>
    </w:p>
    <w:p>
      <w:r>
        <w:rPr>
          <w:b/>
        </w:rPr>
        <w:t xml:space="preserve">Tulos</w:t>
      </w:r>
    </w:p>
    <w:p>
      <w:r>
        <w:t xml:space="preserve">nousee sängyn reunalle, leikkaa sitten hiuksensa ja jatkaa harjaamista.</w:t>
      </w:r>
    </w:p>
    <w:p>
      <w:r>
        <w:rPr>
          <w:b/>
        </w:rPr>
        <w:t xml:space="preserve">Esimerkki 5.690</w:t>
      </w:r>
    </w:p>
    <w:p>
      <w:r>
        <w:t xml:space="preserve">Nainen laittaa hiussiteet kahden letin ympärille. Nainen</w:t>
      </w:r>
    </w:p>
    <w:p>
      <w:r>
        <w:rPr>
          <w:b/>
        </w:rPr>
        <w:t xml:space="preserve">Tulos</w:t>
      </w:r>
    </w:p>
    <w:p>
      <w:r>
        <w:t xml:space="preserve">pitää hevosta ja siistii hiuksiaan.</w:t>
      </w:r>
    </w:p>
    <w:p>
      <w:r>
        <w:rPr>
          <w:b/>
        </w:rPr>
        <w:t xml:space="preserve">Esimerkki 5.691</w:t>
      </w:r>
    </w:p>
    <w:p>
      <w:r>
        <w:t xml:space="preserve">Joku livahtaa läpi, ja joku seuraa häntä. He</w:t>
      </w:r>
    </w:p>
    <w:p>
      <w:r>
        <w:rPr>
          <w:b/>
        </w:rPr>
        <w:t xml:space="preserve">Tulos</w:t>
      </w:r>
    </w:p>
    <w:p>
      <w:r>
        <w:t xml:space="preserve">saavuttaa kellonsoiton.</w:t>
      </w:r>
    </w:p>
    <w:p>
      <w:r>
        <w:rPr>
          <w:b/>
        </w:rPr>
        <w:t xml:space="preserve">Esimerkki 5.692</w:t>
      </w:r>
    </w:p>
    <w:p>
      <w:r>
        <w:t xml:space="preserve">Tarkastaja kumartaa hieman, kääntyy sitten ja kävelee pois. Hän</w:t>
      </w:r>
    </w:p>
    <w:p>
      <w:r>
        <w:rPr>
          <w:b/>
        </w:rPr>
        <w:t xml:space="preserve">Tulos</w:t>
      </w:r>
    </w:p>
    <w:p>
      <w:r>
        <w:t xml:space="preserve">ottaa jonkun hänen kädestään.</w:t>
      </w:r>
    </w:p>
    <w:p>
      <w:r>
        <w:rPr>
          <w:b/>
        </w:rPr>
        <w:t xml:space="preserve">Esimerkki 5.693</w:t>
      </w:r>
    </w:p>
    <w:p>
      <w:r>
        <w:t xml:space="preserve">Hupun varjo peittää kaiken muun kuin nenästä suuhun ulottuvan kolmion. Hän</w:t>
      </w:r>
    </w:p>
    <w:p>
      <w:r>
        <w:rPr>
          <w:b/>
        </w:rPr>
        <w:t xml:space="preserve">Tulos</w:t>
      </w:r>
    </w:p>
    <w:p>
      <w:r>
        <w:t xml:space="preserve">ravistelee suurta kireää oikeaa kättään.</w:t>
      </w:r>
    </w:p>
    <w:p>
      <w:r>
        <w:rPr>
          <w:b/>
        </w:rPr>
        <w:t xml:space="preserve">Esimerkki 5.694</w:t>
      </w:r>
    </w:p>
    <w:p>
      <w:r>
        <w:t xml:space="preserve">Nainen haastattelee miestä teltassa. He</w:t>
      </w:r>
    </w:p>
    <w:p>
      <w:r>
        <w:rPr>
          <w:b/>
        </w:rPr>
        <w:t xml:space="preserve">Tulos</w:t>
      </w:r>
    </w:p>
    <w:p>
      <w:r>
        <w:t xml:space="preserve">nähdä haastattelujen antamisen ja kävellä tietä pitkin.</w:t>
      </w:r>
    </w:p>
    <w:p>
      <w:r>
        <w:rPr>
          <w:b/>
        </w:rPr>
        <w:t xml:space="preserve">Esimerkki 5.695</w:t>
      </w:r>
    </w:p>
    <w:p>
      <w:r>
        <w:t xml:space="preserve">Sen kylkiluun segmentit kiertyvät ja pyörivät, kunnes joku löytää itsensä seisomasta Destroyerin rintakehän päällä. Hän</w:t>
      </w:r>
    </w:p>
    <w:p>
      <w:r>
        <w:rPr>
          <w:b/>
        </w:rPr>
        <w:t xml:space="preserve">Tulos</w:t>
      </w:r>
    </w:p>
    <w:p>
      <w:r>
        <w:t xml:space="preserve">nostaa sen takaisin kaulaansa ja hakkaa tulvivan paneelin päälle.</w:t>
      </w:r>
    </w:p>
    <w:p>
      <w:r>
        <w:rPr>
          <w:b/>
        </w:rPr>
        <w:t xml:space="preserve">Esimerkki 5.696</w:t>
      </w:r>
    </w:p>
    <w:p>
      <w:r>
        <w:t xml:space="preserve">Yrityksen logo ilmestyy mustalle ruudulle. Keltaiseen takkiin ja oranssiin kypärään pukeutunut mies...</w:t>
      </w:r>
    </w:p>
    <w:p>
      <w:r>
        <w:rPr>
          <w:b/>
        </w:rPr>
        <w:t xml:space="preserve">Tulos</w:t>
      </w:r>
    </w:p>
    <w:p>
      <w:r>
        <w:t xml:space="preserve">on hänen painonsa takana.</w:t>
      </w:r>
    </w:p>
    <w:p>
      <w:r>
        <w:rPr>
          <w:b/>
        </w:rPr>
        <w:t xml:space="preserve">Esimerkki 5.697</w:t>
      </w:r>
    </w:p>
    <w:p>
      <w:r>
        <w:t xml:space="preserve">Hänen puhelimensa makaa ruohikossa lähellä. Hän</w:t>
      </w:r>
    </w:p>
    <w:p>
      <w:r>
        <w:rPr>
          <w:b/>
        </w:rPr>
        <w:t xml:space="preserve">Tulos</w:t>
      </w:r>
    </w:p>
    <w:p>
      <w:r>
        <w:t xml:space="preserve">vetää kännykän pois korvastaan ja löytää vanhemman miehen, jolla on pitkät kiharat hiukset.</w:t>
      </w:r>
    </w:p>
    <w:p>
      <w:r>
        <w:rPr>
          <w:b/>
        </w:rPr>
        <w:t xml:space="preserve">Esimerkki 5.698</w:t>
      </w:r>
    </w:p>
    <w:p>
      <w:r>
        <w:t xml:space="preserve">Henkilön nähdään kävelevän takaisin autonsa päähän ja nostavan kädet lanteilleen. Hän</w:t>
      </w:r>
    </w:p>
    <w:p>
      <w:r>
        <w:rPr>
          <w:b/>
        </w:rPr>
        <w:t xml:space="preserve">Tulos</w:t>
      </w:r>
    </w:p>
    <w:p>
      <w:r>
        <w:t xml:space="preserve">tanssia alaspäin ja näyttää enemmän otoksia miehistä, jotka esiintyvät ja jättävät kameran ottamaan kuvia.</w:t>
      </w:r>
    </w:p>
    <w:p>
      <w:r>
        <w:rPr>
          <w:b/>
        </w:rPr>
        <w:t xml:space="preserve">Esimerkki 5.699</w:t>
      </w:r>
    </w:p>
    <w:p>
      <w:r>
        <w:t xml:space="preserve">Tytöt ja pojat eroavat toisistaan. Tytöt pyörittelevät huiveja, sitten pojat...</w:t>
      </w:r>
    </w:p>
    <w:p>
      <w:r>
        <w:rPr>
          <w:b/>
        </w:rPr>
        <w:t xml:space="preserve">Tulos</w:t>
      </w:r>
    </w:p>
    <w:p>
      <w:r>
        <w:t xml:space="preserve">juokse ovelle.</w:t>
      </w:r>
    </w:p>
    <w:p>
      <w:r>
        <w:rPr>
          <w:b/>
        </w:rPr>
        <w:t xml:space="preserve">Esimerkki 5.700</w:t>
      </w:r>
    </w:p>
    <w:p>
      <w:r>
        <w:t xml:space="preserve">Myöhemmin hän seisoo jonkun sängyn vieressä päivystyspoliklinikalla. Hän</w:t>
      </w:r>
    </w:p>
    <w:p>
      <w:r>
        <w:rPr>
          <w:b/>
        </w:rPr>
        <w:t xml:space="preserve">Tulos</w:t>
      </w:r>
    </w:p>
    <w:p>
      <w:r>
        <w:t xml:space="preserve">riisuu toppinsa ja löytää kaukosäätimen sohvan päältä.</w:t>
      </w:r>
    </w:p>
    <w:p>
      <w:r>
        <w:rPr>
          <w:b/>
        </w:rPr>
        <w:t xml:space="preserve">Esimerkki 5.701</w:t>
      </w:r>
    </w:p>
    <w:p>
      <w:r>
        <w:t xml:space="preserve">Teksti-intro johtaa poikaan, joka istuu jakkaralla ja pitää kädessään harmonikkaa. Poika sitten</w:t>
      </w:r>
    </w:p>
    <w:p>
      <w:r>
        <w:rPr>
          <w:b/>
        </w:rPr>
        <w:t xml:space="preserve">Tulos</w:t>
      </w:r>
    </w:p>
    <w:p>
      <w:r>
        <w:t xml:space="preserve">alkaa soittaa rumpuja ja lopettaa puhumalla kameralle.</w:t>
      </w:r>
    </w:p>
    <w:p>
      <w:r>
        <w:rPr>
          <w:b/>
        </w:rPr>
        <w:t xml:space="preserve">Esimerkki 5.702</w:t>
      </w:r>
    </w:p>
    <w:p>
      <w:r>
        <w:t xml:space="preserve">Punatakkinen mies on ulkona lumilaudalla. Hän</w:t>
      </w:r>
    </w:p>
    <w:p>
      <w:r>
        <w:rPr>
          <w:b/>
        </w:rPr>
        <w:t xml:space="preserve">Tulos</w:t>
      </w:r>
    </w:p>
    <w:p>
      <w:r>
        <w:t xml:space="preserve">odottaa, että kaksi lasta koristaa joulukuusen joulukuusen oksilla.</w:t>
      </w:r>
    </w:p>
    <w:p>
      <w:r>
        <w:rPr>
          <w:b/>
        </w:rPr>
        <w:t xml:space="preserve">Esimerkki 5.703</w:t>
      </w:r>
    </w:p>
    <w:p>
      <w:r>
        <w:t xml:space="preserve">Näemme pöydän ääressä istuvan naisen poraavan reikiä kurpitsaan lasten seuratessa. Tyttö</w:t>
      </w:r>
    </w:p>
    <w:p>
      <w:r>
        <w:rPr>
          <w:b/>
        </w:rPr>
        <w:t xml:space="preserve">Tulos</w:t>
      </w:r>
    </w:p>
    <w:p>
      <w:r>
        <w:t xml:space="preserve">seisoo perhepöydällä ja alkaa kaivertaa mustia kasvoja leikkurilla.</w:t>
      </w:r>
    </w:p>
    <w:p>
      <w:r>
        <w:rPr>
          <w:b/>
        </w:rPr>
        <w:t xml:space="preserve">Esimerkki 5.704</w:t>
      </w:r>
    </w:p>
    <w:p>
      <w:r>
        <w:t xml:space="preserve">Naisen nähdään seisovan peilin edessä ja miehen vieressä, jonka jälkeen nainen makaa pöydällä. Sitten mies</w:t>
      </w:r>
    </w:p>
    <w:p>
      <w:r>
        <w:rPr>
          <w:b/>
        </w:rPr>
        <w:t xml:space="preserve">Tulos</w:t>
      </w:r>
    </w:p>
    <w:p>
      <w:r>
        <w:t xml:space="preserve">nostaa itsensä tuolille ja nostaa jalkansa ylös ja alas jalkojensa varaan.</w:t>
      </w:r>
    </w:p>
    <w:p>
      <w:r>
        <w:rPr>
          <w:b/>
        </w:rPr>
        <w:t xml:space="preserve">Esimerkki 5.705</w:t>
      </w:r>
    </w:p>
    <w:p>
      <w:r>
        <w:t xml:space="preserve">Mies, jolla on saksofoni kaulassaan, esittelee saksofonin soittoa vihreän liitutaulun edessä ja ruskean pianon vieressä. Mies</w:t>
      </w:r>
    </w:p>
    <w:p>
      <w:r>
        <w:rPr>
          <w:b/>
        </w:rPr>
        <w:t xml:space="preserve">Tulos</w:t>
      </w:r>
    </w:p>
    <w:p>
      <w:r>
        <w:t xml:space="preserve">jatkaa tanssimista kameralle.</w:t>
      </w:r>
    </w:p>
    <w:p>
      <w:r>
        <w:rPr>
          <w:b/>
        </w:rPr>
        <w:t xml:space="preserve">Esimerkki 5.706</w:t>
      </w:r>
    </w:p>
    <w:p>
      <w:r>
        <w:t xml:space="preserve">Joku heiluu oikukkaasti ja kutittaa miesten niskaa. Nyt kuorma-auto</w:t>
      </w:r>
    </w:p>
    <w:p>
      <w:r>
        <w:rPr>
          <w:b/>
        </w:rPr>
        <w:t xml:space="preserve">Tulos</w:t>
      </w:r>
    </w:p>
    <w:p>
      <w:r>
        <w:t xml:space="preserve">vetää taikavoimat raivoon ja ohittaa hänet läheisessä läpsyttelyssä.</w:t>
      </w:r>
    </w:p>
    <w:p>
      <w:r>
        <w:rPr>
          <w:b/>
        </w:rPr>
        <w:t xml:space="preserve">Esimerkki 5.707</w:t>
      </w:r>
    </w:p>
    <w:p>
      <w:r>
        <w:t xml:space="preserve">Hän maalaa violetin pystysuoran viivan ja varjostaa sen poltetulla sienalla. Nyt koulussa hän</w:t>
      </w:r>
    </w:p>
    <w:p>
      <w:r>
        <w:rPr>
          <w:b/>
        </w:rPr>
        <w:t xml:space="preserve">Tulos</w:t>
      </w:r>
    </w:p>
    <w:p>
      <w:r>
        <w:t xml:space="preserve">näyttää jalankulkijat ulos ja valmistautua keittoa hänen joukkueensa.</w:t>
      </w:r>
    </w:p>
    <w:p>
      <w:r>
        <w:rPr>
          <w:b/>
        </w:rPr>
        <w:t xml:space="preserve">Esimerkki 5.708</w:t>
      </w:r>
    </w:p>
    <w:p>
      <w:r>
        <w:t xml:space="preserve">Useat pojat ottavat lautaset häneltä. Joku</w:t>
      </w:r>
    </w:p>
    <w:p>
      <w:r>
        <w:rPr>
          <w:b/>
        </w:rPr>
        <w:t xml:space="preserve">Tulos</w:t>
      </w:r>
    </w:p>
    <w:p>
      <w:r>
        <w:t xml:space="preserve">tarttuu muhkean pojan käteen ja pitää siitä tiukasti kiinni.</w:t>
      </w:r>
    </w:p>
    <w:p>
      <w:r>
        <w:rPr>
          <w:b/>
        </w:rPr>
        <w:t xml:space="preserve">Esimerkki 5.709</w:t>
      </w:r>
    </w:p>
    <w:p>
      <w:r>
        <w:t xml:space="preserve">Hän tuijottaa miestä, ottaa esiin pienen muistikirjan ja lyö sen tiskille. Mies</w:t>
      </w:r>
    </w:p>
    <w:p>
      <w:r>
        <w:rPr>
          <w:b/>
        </w:rPr>
        <w:t xml:space="preserve">Tulos</w:t>
      </w:r>
    </w:p>
    <w:p>
      <w:r>
        <w:t xml:space="preserve">ottaa voileivän ja asettaa sen lattialle.</w:t>
      </w:r>
    </w:p>
    <w:p>
      <w:r>
        <w:rPr>
          <w:b/>
        </w:rPr>
        <w:t xml:space="preserve">Esimerkki 5.710</w:t>
      </w:r>
    </w:p>
    <w:p>
      <w:r>
        <w:t xml:space="preserve">Hänen silmänsä vaeltavat ajatuksissaan. Hän</w:t>
      </w:r>
    </w:p>
    <w:p>
      <w:r>
        <w:rPr>
          <w:b/>
        </w:rPr>
        <w:t xml:space="preserve">Tulos</w:t>
      </w:r>
    </w:p>
    <w:p>
      <w:r>
        <w:t xml:space="preserve">katsoo jotakuta ja jatkaa puhelimen soittamista.</w:t>
      </w:r>
    </w:p>
    <w:p>
      <w:r>
        <w:rPr>
          <w:b/>
        </w:rPr>
        <w:t xml:space="preserve">Esimerkki 5.711</w:t>
      </w:r>
    </w:p>
    <w:p>
      <w:r>
        <w:t xml:space="preserve">Sen runko muistuttaa naisen vartaloa. Joku</w:t>
      </w:r>
    </w:p>
    <w:p>
      <w:r>
        <w:rPr>
          <w:b/>
        </w:rPr>
        <w:t xml:space="preserve">Tulos</w:t>
      </w:r>
    </w:p>
    <w:p>
      <w:r>
        <w:t xml:space="preserve">ottaa paikan huuliharpulle ja vilkuttaa silmiään.</w:t>
      </w:r>
    </w:p>
    <w:p>
      <w:r>
        <w:rPr>
          <w:b/>
        </w:rPr>
        <w:t xml:space="preserve">Esimerkki 5.712</w:t>
      </w:r>
    </w:p>
    <w:p>
      <w:r>
        <w:t xml:space="preserve">Hän käyttää työkalua renkaan puikon kiinnittämiseen. Hän</w:t>
      </w:r>
    </w:p>
    <w:p>
      <w:r>
        <w:rPr>
          <w:b/>
        </w:rPr>
        <w:t xml:space="preserve">Tulos</w:t>
      </w:r>
    </w:p>
    <w:p>
      <w:r>
        <w:t xml:space="preserve">jatkaa kattopeltien kiinnittämistä.</w:t>
      </w:r>
    </w:p>
    <w:p>
      <w:r>
        <w:rPr>
          <w:b/>
        </w:rPr>
        <w:t xml:space="preserve">Esimerkki 5.713</w:t>
      </w:r>
    </w:p>
    <w:p>
      <w:r>
        <w:t xml:space="preserve">Mercedes ohittaa vaivoin tien tukkivan kuorma-auton. Auton perä nousee kolme metriä jalkakäytävästä ja se on -</w:t>
      </w:r>
    </w:p>
    <w:p>
      <w:r>
        <w:rPr>
          <w:b/>
        </w:rPr>
        <w:t xml:space="preserve">Tulos</w:t>
      </w:r>
    </w:p>
    <w:p>
      <w:r>
        <w:t xml:space="preserve">katsoo ylös kuljettajan puolelta.</w:t>
      </w:r>
    </w:p>
    <w:p>
      <w:r>
        <w:rPr>
          <w:b/>
        </w:rPr>
        <w:t xml:space="preserve">Esimerkki 5.714</w:t>
      </w:r>
    </w:p>
    <w:p>
      <w:r>
        <w:t xml:space="preserve">Sinipukuinen nainen alkaa puhua, kun hänen takanaan on ruskea hevonen, jolla on valkoisia jälkiä kasvoissa. Nainen tank topissa</w:t>
      </w:r>
    </w:p>
    <w:p>
      <w:r>
        <w:rPr>
          <w:b/>
        </w:rPr>
        <w:t xml:space="preserve">Tulos</w:t>
      </w:r>
    </w:p>
    <w:p>
      <w:r>
        <w:t xml:space="preserve">hyppää hänen ylellisen päänsä yli ennen kuin hän siirtyy kohti maata.</w:t>
      </w:r>
    </w:p>
    <w:p>
      <w:r>
        <w:rPr>
          <w:b/>
        </w:rPr>
        <w:t xml:space="preserve">Esimerkki 5.715</w:t>
      </w:r>
    </w:p>
    <w:p>
      <w:r>
        <w:t xml:space="preserve">Joku vaeltaa hautakiven ohi, jossa itkevä enkeli kantaa roskapusseja olallaan ja pitelee pesäpallohanskaansa rinnassaan hymyillen. Hän</w:t>
      </w:r>
    </w:p>
    <w:p>
      <w:r>
        <w:rPr>
          <w:b/>
        </w:rPr>
        <w:t xml:space="preserve">Tulos</w:t>
      </w:r>
    </w:p>
    <w:p>
      <w:r>
        <w:t xml:space="preserve">vapauttaa jonkun, suutelee jotakuta ja menee puheluun.</w:t>
      </w:r>
    </w:p>
    <w:p>
      <w:r>
        <w:rPr>
          <w:b/>
        </w:rPr>
        <w:t xml:space="preserve">Esimerkki 5.716</w:t>
      </w:r>
    </w:p>
    <w:p>
      <w:r>
        <w:t xml:space="preserve">Henkilön nähdään kumartuvan jalkojensa yli, kun joku laittaa partavaahtoa hänen jalkaansa. Sitten henkilö</w:t>
      </w:r>
    </w:p>
    <w:p>
      <w:r>
        <w:rPr>
          <w:b/>
        </w:rPr>
        <w:t xml:space="preserve">Tulos</w:t>
      </w:r>
    </w:p>
    <w:p>
      <w:r>
        <w:t xml:space="preserve">alkaa ajella metallinpalaa lääkärin jalkaan ja pitää samalla hänen käsiään ja jalkojaan ylhäällä.</w:t>
      </w:r>
    </w:p>
    <w:p>
      <w:r>
        <w:rPr>
          <w:b/>
        </w:rPr>
        <w:t xml:space="preserve">Esimerkki 5.717</w:t>
      </w:r>
    </w:p>
    <w:p>
      <w:r>
        <w:t xml:space="preserve">Mustassa huoneessa olevaa miestä haastatellaan, sitten näemme miehen ulkona puhumassa. Ihmiset lyövät viittä vastaan ja me</w:t>
      </w:r>
    </w:p>
    <w:p>
      <w:r>
        <w:rPr>
          <w:b/>
        </w:rPr>
        <w:t xml:space="preserve">Tulos</w:t>
      </w:r>
    </w:p>
    <w:p>
      <w:r>
        <w:t xml:space="preserve">nähdä hänet esittämässä taijia ja muita valkoisia valokuvia.</w:t>
      </w:r>
    </w:p>
    <w:p>
      <w:r>
        <w:rPr>
          <w:b/>
        </w:rPr>
        <w:t xml:space="preserve">Esimerkki 5.718</w:t>
      </w:r>
    </w:p>
    <w:p>
      <w:r>
        <w:t xml:space="preserve">Hän kytkee sen vahvistimeen. Hän</w:t>
      </w:r>
    </w:p>
    <w:p>
      <w:r>
        <w:rPr>
          <w:b/>
        </w:rPr>
        <w:t xml:space="preserve">Tulos</w:t>
      </w:r>
    </w:p>
    <w:p>
      <w:r>
        <w:t xml:space="preserve">vetoketjut housuihinsa.</w:t>
      </w:r>
    </w:p>
    <w:p>
      <w:r>
        <w:rPr>
          <w:b/>
        </w:rPr>
        <w:t xml:space="preserve">Esimerkki 5.719</w:t>
      </w:r>
    </w:p>
    <w:p>
      <w:r>
        <w:t xml:space="preserve">Joku taittaa lehtisen kokoon ja laittaa sen taskuunsa. Joku</w:t>
      </w:r>
    </w:p>
    <w:p>
      <w:r>
        <w:rPr>
          <w:b/>
        </w:rPr>
        <w:t xml:space="preserve">Tulos</w:t>
      </w:r>
    </w:p>
    <w:p>
      <w:r>
        <w:t xml:space="preserve">heiluttaa nyrkkiään.</w:t>
      </w:r>
    </w:p>
    <w:p>
      <w:r>
        <w:rPr>
          <w:b/>
        </w:rPr>
        <w:t xml:space="preserve">Esimerkki 5.720</w:t>
      </w:r>
    </w:p>
    <w:p>
      <w:r>
        <w:t xml:space="preserve">Naisen nähdään isännöivän uutislähetystä, jonka jälkeen näytetään leikkeitä lasten leikkimisestä uima-altaassa. Vanhemmat</w:t>
      </w:r>
    </w:p>
    <w:p>
      <w:r>
        <w:rPr>
          <w:b/>
        </w:rPr>
        <w:t xml:space="preserve">Tulos</w:t>
      </w:r>
    </w:p>
    <w:p>
      <w:r>
        <w:t xml:space="preserve">nähdään lopulta lumoutuneina ja leikkivinä keskenään.</w:t>
      </w:r>
    </w:p>
    <w:p>
      <w:r>
        <w:rPr>
          <w:b/>
        </w:rPr>
        <w:t xml:space="preserve">Esimerkki 5.721</w:t>
      </w:r>
    </w:p>
    <w:p>
      <w:r>
        <w:t xml:space="preserve">Ensin näytetään, kuinka nainen pyyhkii sormellaan pitkin kaulaansa. Sitten hän</w:t>
      </w:r>
    </w:p>
    <w:p>
      <w:r>
        <w:rPr>
          <w:b/>
        </w:rPr>
        <w:t xml:space="preserve">Tulos</w:t>
      </w:r>
    </w:p>
    <w:p>
      <w:r>
        <w:t xml:space="preserve">alkaa ruiskuttaa, levittää ja viimeistellä tehtävänsä.</w:t>
      </w:r>
    </w:p>
    <w:p>
      <w:r>
        <w:rPr>
          <w:b/>
        </w:rPr>
        <w:t xml:space="preserve">Esimerkki 5.722</w:t>
      </w:r>
    </w:p>
    <w:p>
      <w:r>
        <w:t xml:space="preserve">Joku lähestyy Bowlen Buildingia. Samaan aikaan joku</w:t>
      </w:r>
    </w:p>
    <w:p>
      <w:r>
        <w:rPr>
          <w:b/>
        </w:rPr>
        <w:t xml:space="preserve">Tulos</w:t>
      </w:r>
    </w:p>
    <w:p>
      <w:r>
        <w:t xml:space="preserve">kirjoittaa treffikirjaan.</w:t>
      </w:r>
    </w:p>
    <w:p>
      <w:r>
        <w:rPr>
          <w:b/>
        </w:rPr>
        <w:t xml:space="preserve">Esimerkki 5.723</w:t>
      </w:r>
    </w:p>
    <w:p>
      <w:r>
        <w:t xml:space="preserve">Useat muut odottavat vuoroaan mäen huipulla. Yksi nainen</w:t>
      </w:r>
    </w:p>
    <w:p>
      <w:r>
        <w:rPr>
          <w:b/>
        </w:rPr>
        <w:t xml:space="preserve">Tulos</w:t>
      </w:r>
    </w:p>
    <w:p>
      <w:r>
        <w:t xml:space="preserve">on wake boarding, kun toinen alus tallentaa ruudun ulkopuolella.</w:t>
      </w:r>
    </w:p>
    <w:p>
      <w:r>
        <w:rPr>
          <w:b/>
        </w:rPr>
        <w:t xml:space="preserve">Esimerkki 5.724</w:t>
      </w:r>
    </w:p>
    <w:p>
      <w:r>
        <w:t xml:space="preserve">Kamera siirtyy pelaajaan, joka auttaa toista pelaajaa hänen syöttönsä kanssa. Kamera</w:t>
      </w:r>
    </w:p>
    <w:p>
      <w:r>
        <w:rPr>
          <w:b/>
        </w:rPr>
        <w:t xml:space="preserve">Tulos</w:t>
      </w:r>
    </w:p>
    <w:p>
      <w:r>
        <w:t xml:space="preserve">kääntyy takaisin joukkueeseen ja sen tapaan pelata peliä.</w:t>
      </w:r>
    </w:p>
    <w:p>
      <w:r>
        <w:rPr>
          <w:b/>
        </w:rPr>
        <w:t xml:space="preserve">Esimerkki 5.725</w:t>
      </w:r>
    </w:p>
    <w:p>
      <w:r>
        <w:t xml:space="preserve">Puistossa seisoo mies, jolla on punainen paita ja sen päällä ruutupaita. Hän</w:t>
      </w:r>
    </w:p>
    <w:p>
      <w:r>
        <w:rPr>
          <w:b/>
        </w:rPr>
        <w:t xml:space="preserve">Tulos</w:t>
      </w:r>
    </w:p>
    <w:p>
      <w:r>
        <w:t xml:space="preserve">laittaa ketjun kaulaansa ja alkaa hitsailla.</w:t>
      </w:r>
    </w:p>
    <w:p>
      <w:r>
        <w:rPr>
          <w:b/>
        </w:rPr>
        <w:t xml:space="preserve">Esimerkki 5.726</w:t>
      </w:r>
    </w:p>
    <w:p>
      <w:r>
        <w:t xml:space="preserve">Hän imee poskiaan ja katselee kaupunkia lattiasta kattoon ulottuvista ikkunoista. Hänen silmänsä hitaasti</w:t>
      </w:r>
    </w:p>
    <w:p>
      <w:r>
        <w:rPr>
          <w:b/>
        </w:rPr>
        <w:t xml:space="preserve">Tulos</w:t>
      </w:r>
    </w:p>
    <w:p>
      <w:r>
        <w:t xml:space="preserve">kimmeltää vasemmanpuoleisen sydämen nopeasta sykkeestä.</w:t>
      </w:r>
    </w:p>
    <w:p>
      <w:r>
        <w:rPr>
          <w:b/>
        </w:rPr>
        <w:t xml:space="preserve">Esimerkki 5.727</w:t>
      </w:r>
    </w:p>
    <w:p>
      <w:r>
        <w:t xml:space="preserve">Vangit alkavat huutaa uusia vankeja vastaan ilkeitä pilkkahuutoja ja haukkumisia. Joku</w:t>
      </w:r>
    </w:p>
    <w:p>
      <w:r>
        <w:rPr>
          <w:b/>
        </w:rPr>
        <w:t xml:space="preserve">Tulos</w:t>
      </w:r>
    </w:p>
    <w:p>
      <w:r>
        <w:t xml:space="preserve">hymy liukenee lyijypyörään.</w:t>
      </w:r>
    </w:p>
    <w:p>
      <w:r>
        <w:rPr>
          <w:b/>
        </w:rPr>
        <w:t xml:space="preserve">Esimerkki 5.728</w:t>
      </w:r>
    </w:p>
    <w:p>
      <w:r>
        <w:t xml:space="preserve">Joku jatkaa hitaasti eteenpäin. Nyt hän</w:t>
      </w:r>
    </w:p>
    <w:p>
      <w:r>
        <w:rPr>
          <w:b/>
        </w:rPr>
        <w:t xml:space="preserve">Tulos</w:t>
      </w:r>
    </w:p>
    <w:p>
      <w:r>
        <w:t xml:space="preserve">kompuroi ulos huoneistaan.</w:t>
      </w:r>
    </w:p>
    <w:p>
      <w:r>
        <w:rPr>
          <w:b/>
        </w:rPr>
        <w:t xml:space="preserve">Esimerkki 5.729</w:t>
      </w:r>
    </w:p>
    <w:p>
      <w:r>
        <w:t xml:space="preserve">Hän antaa yhdelle pojalle vitosen. Hän</w:t>
      </w:r>
    </w:p>
    <w:p>
      <w:r>
        <w:rPr>
          <w:b/>
        </w:rPr>
        <w:t xml:space="preserve">Tulos</w:t>
      </w:r>
    </w:p>
    <w:p>
      <w:r>
        <w:t xml:space="preserve">katsoo ympärilleen ja näkee nuorempia lapsia suutelemassa.</w:t>
      </w:r>
    </w:p>
    <w:p>
      <w:r>
        <w:rPr>
          <w:b/>
        </w:rPr>
        <w:t xml:space="preserve">Esimerkki 5.730</w:t>
      </w:r>
    </w:p>
    <w:p>
      <w:r>
        <w:t xml:space="preserve">Sitten poika ottaa haravan ja juoksee sen kanssa pihan poikki, kun koira juoksee tyhjästä. Samalla kun tämä tapahtuu, tyttö</w:t>
      </w:r>
    </w:p>
    <w:p>
      <w:r>
        <w:rPr>
          <w:b/>
        </w:rPr>
        <w:t xml:space="preserve">Tulos</w:t>
      </w:r>
    </w:p>
    <w:p>
      <w:r>
        <w:t xml:space="preserve">Hän ajaa sormensa kankaan alle varmistaakseen, että hän on valmis.</w:t>
      </w:r>
    </w:p>
    <w:p>
      <w:r>
        <w:rPr>
          <w:b/>
        </w:rPr>
        <w:t xml:space="preserve">Esimerkki 5.731</w:t>
      </w:r>
    </w:p>
    <w:p>
      <w:r>
        <w:t xml:space="preserve">Hän on kylpyhuoneessa. Hän</w:t>
      </w:r>
    </w:p>
    <w:p>
      <w:r>
        <w:rPr>
          <w:b/>
        </w:rPr>
        <w:t xml:space="preserve">Tulos</w:t>
      </w:r>
    </w:p>
    <w:p>
      <w:r>
        <w:t xml:space="preserve">tekee viritystyön ja pitää tauon.</w:t>
      </w:r>
    </w:p>
    <w:p>
      <w:r>
        <w:rPr>
          <w:b/>
        </w:rPr>
        <w:t xml:space="preserve">Esimerkki 5.732</w:t>
      </w:r>
    </w:p>
    <w:p>
      <w:r>
        <w:t xml:space="preserve">Miehen nähdään liikuttavan lelulentokonetta ja puhuvan toiselle miehelle, joka kävelee kuvaan. Kohtaus</w:t>
      </w:r>
    </w:p>
    <w:p>
      <w:r>
        <w:rPr>
          <w:b/>
        </w:rPr>
        <w:t xml:space="preserve">Tulos</w:t>
      </w:r>
    </w:p>
    <w:p>
      <w:r>
        <w:t xml:space="preserve">näyttää poimintoja ihmisistä eri laudoilla pensaiden kanssa.</w:t>
      </w:r>
    </w:p>
    <w:p>
      <w:r>
        <w:rPr>
          <w:b/>
        </w:rPr>
        <w:t xml:space="preserve">Esimerkki 5.733</w:t>
      </w:r>
    </w:p>
    <w:p>
      <w:r>
        <w:t xml:space="preserve">Ranskalainen upseeri kävelee sisään ja puhuttelee jotakuta. Joku</w:t>
      </w:r>
    </w:p>
    <w:p>
      <w:r>
        <w:rPr>
          <w:b/>
        </w:rPr>
        <w:t xml:space="preserve">Tulos</w:t>
      </w:r>
    </w:p>
    <w:p>
      <w:r>
        <w:t xml:space="preserve">yrittää surullisesti särmätä.</w:t>
      </w:r>
    </w:p>
    <w:p>
      <w:r>
        <w:rPr>
          <w:b/>
        </w:rPr>
        <w:t xml:space="preserve">Esimerkki 5.734</w:t>
      </w:r>
    </w:p>
    <w:p>
      <w:r>
        <w:t xml:space="preserve">Hänellä on kädessään kulho nuudeleita ja lientä. Hän</w:t>
      </w:r>
    </w:p>
    <w:p>
      <w:r>
        <w:rPr>
          <w:b/>
        </w:rPr>
        <w:t xml:space="preserve">Tulos</w:t>
      </w:r>
    </w:p>
    <w:p>
      <w:r>
        <w:t xml:space="preserve">mahtuu kattila, ja kaikki työkalut ovat takana.</w:t>
      </w:r>
    </w:p>
    <w:p>
      <w:r>
        <w:rPr>
          <w:b/>
        </w:rPr>
        <w:t xml:space="preserve">Esimerkki 5.735</w:t>
      </w:r>
    </w:p>
    <w:p>
      <w:r>
        <w:t xml:space="preserve">Joku ja hänen kumppaninsa tulevat sisään. Myöhemmin joku ja joku</w:t>
      </w:r>
    </w:p>
    <w:p>
      <w:r>
        <w:rPr>
          <w:b/>
        </w:rPr>
        <w:t xml:space="preserve">Tulos</w:t>
      </w:r>
    </w:p>
    <w:p>
      <w:r>
        <w:t xml:space="preserve">kiire markkinoiden ulkopuolelle.</w:t>
      </w:r>
    </w:p>
    <w:p>
      <w:r>
        <w:rPr>
          <w:b/>
        </w:rPr>
        <w:t xml:space="preserve">Esimerkki 5.736</w:t>
      </w:r>
    </w:p>
    <w:p>
      <w:r>
        <w:t xml:space="preserve">Hän iskee miestä taserilla kaulaan. Joku</w:t>
      </w:r>
    </w:p>
    <w:p>
      <w:r>
        <w:rPr>
          <w:b/>
        </w:rPr>
        <w:t xml:space="preserve">Tulos</w:t>
      </w:r>
    </w:p>
    <w:p>
      <w:r>
        <w:t xml:space="preserve">puristaa jonkun ojennettua kättä.</w:t>
      </w:r>
    </w:p>
    <w:p>
      <w:r>
        <w:rPr>
          <w:b/>
        </w:rPr>
        <w:t xml:space="preserve">Esimerkki 5.737</w:t>
      </w:r>
    </w:p>
    <w:p>
      <w:r>
        <w:t xml:space="preserve">Myöhemmin hän työntää toimistorakennuksen pyöröovea ja astuu tyhjään aulaan. Kun hän kulkee kahden vyötärö - korkean turvatason skannerin välistä, hän -</w:t>
      </w:r>
    </w:p>
    <w:p>
      <w:r>
        <w:rPr>
          <w:b/>
        </w:rPr>
        <w:t xml:space="preserve">Tulos</w:t>
      </w:r>
    </w:p>
    <w:p>
      <w:r>
        <w:t xml:space="preserve">löytää viehättävän nuoren naisen ja naisen.</w:t>
      </w:r>
    </w:p>
    <w:p>
      <w:r>
        <w:rPr>
          <w:b/>
        </w:rPr>
        <w:t xml:space="preserve">Esimerkki 5.738</w:t>
      </w:r>
    </w:p>
    <w:p>
      <w:r>
        <w:t xml:space="preserve">Tien reunasta ja jalkakäytävän reunakiveltä puhalletaan kasa ruskeita lehtiä. Kun henkilö jatkaa niiden puhaltamista, lehdet...</w:t>
      </w:r>
    </w:p>
    <w:p>
      <w:r>
        <w:rPr>
          <w:b/>
        </w:rPr>
        <w:t xml:space="preserve">Tulos</w:t>
      </w:r>
    </w:p>
    <w:p>
      <w:r>
        <w:t xml:space="preserve">haravoi nauhat kokonaan niiden yli.</w:t>
      </w:r>
    </w:p>
    <w:p>
      <w:r>
        <w:rPr>
          <w:b/>
        </w:rPr>
        <w:t xml:space="preserve">Esimerkki 5.739</w:t>
      </w:r>
    </w:p>
    <w:p>
      <w:r>
        <w:t xml:space="preserve">Videolla on useita pätkiä, joissa henkilö tekee erilaisia hyppyjä korkealta hyppylaudalta. Sukeltaja</w:t>
      </w:r>
    </w:p>
    <w:p>
      <w:r>
        <w:rPr>
          <w:b/>
        </w:rPr>
        <w:t xml:space="preserve">Tulos</w:t>
      </w:r>
    </w:p>
    <w:p>
      <w:r>
        <w:t xml:space="preserve">tekee takaperin voltin ja laskeutuu useiden linkkien kanssa.</w:t>
      </w:r>
    </w:p>
    <w:p>
      <w:r>
        <w:rPr>
          <w:b/>
        </w:rPr>
        <w:t xml:space="preserve">Esimerkki 5.740</w:t>
      </w:r>
    </w:p>
    <w:p>
      <w:r>
        <w:t xml:space="preserve">Ruudulle ilmestyy sanoja ennen kuin se pimenee. Mies</w:t>
      </w:r>
    </w:p>
    <w:p>
      <w:r>
        <w:rPr>
          <w:b/>
        </w:rPr>
        <w:t xml:space="preserve">Tulos</w:t>
      </w:r>
    </w:p>
    <w:p>
      <w:r>
        <w:t xml:space="preserve">yrittää ratkaista mutterin, ja sitten hän laittaa sen päälle.</w:t>
      </w:r>
    </w:p>
    <w:p>
      <w:r>
        <w:rPr>
          <w:b/>
        </w:rPr>
        <w:t xml:space="preserve">Esimerkki 5.741</w:t>
      </w:r>
    </w:p>
    <w:p>
      <w:r>
        <w:t xml:space="preserve">Näytetään erilaisia otoksia lumisesta vuoresta ja henkilöstä, joka ratsastaa mäkeä ylös. Henkilö</w:t>
      </w:r>
    </w:p>
    <w:p>
      <w:r>
        <w:rPr>
          <w:b/>
        </w:rPr>
        <w:t xml:space="preserve">Tulos</w:t>
      </w:r>
    </w:p>
    <w:p>
      <w:r>
        <w:t xml:space="preserve">hyppää alueen ympäri ja ajaa tietä ylös.</w:t>
      </w:r>
    </w:p>
    <w:p>
      <w:r>
        <w:rPr>
          <w:b/>
        </w:rPr>
        <w:t xml:space="preserve">Esimerkki 5.742</w:t>
      </w:r>
    </w:p>
    <w:p>
      <w:r>
        <w:t xml:space="preserve">Joku kumartuu, kun tarkastaja venyttää kätensä taakse, ja piiloutuu sitten pylvään taakse, kun tarkastaja kääntää päätään. Joku</w:t>
      </w:r>
    </w:p>
    <w:p>
      <w:r>
        <w:rPr>
          <w:b/>
        </w:rPr>
        <w:t xml:space="preserve">Tulos</w:t>
      </w:r>
    </w:p>
    <w:p>
      <w:r>
        <w:t xml:space="preserve">ampuu luodin johonkin, ja kolmas saa jonkun kiinni.</w:t>
      </w:r>
    </w:p>
    <w:p>
      <w:r>
        <w:rPr>
          <w:b/>
        </w:rPr>
        <w:t xml:space="preserve">Esimerkki 5.743</w:t>
      </w:r>
    </w:p>
    <w:p>
      <w:r>
        <w:t xml:space="preserve">Ponnistellen hän työntää varusteensa rajoitukseen. Yksin jätettynä, joku</w:t>
      </w:r>
    </w:p>
    <w:p>
      <w:r>
        <w:rPr>
          <w:b/>
        </w:rPr>
        <w:t xml:space="preserve">Tulos</w:t>
      </w:r>
    </w:p>
    <w:p>
      <w:r>
        <w:t xml:space="preserve">sukeltaa käsille ja pudottaa vähän mississippiä.</w:t>
      </w:r>
    </w:p>
    <w:p>
      <w:r>
        <w:rPr>
          <w:b/>
        </w:rPr>
        <w:t xml:space="preserve">Esimerkki 5.744</w:t>
      </w:r>
    </w:p>
    <w:p>
      <w:r>
        <w:t xml:space="preserve">Valmentaja kertoo, mitä hän rakastaa prosessissa ja mikä on tärkeintä. Kommentoija</w:t>
      </w:r>
    </w:p>
    <w:p>
      <w:r>
        <w:rPr>
          <w:b/>
        </w:rPr>
        <w:t xml:space="preserve">Tulos</w:t>
      </w:r>
    </w:p>
    <w:p>
      <w:r>
        <w:t xml:space="preserve">jatkaa harjoitusta valmistautuakseen krikettipeliin.</w:t>
      </w:r>
    </w:p>
    <w:p>
      <w:r>
        <w:rPr>
          <w:b/>
        </w:rPr>
        <w:t xml:space="preserve">Esimerkki 5.745</w:t>
      </w:r>
    </w:p>
    <w:p>
      <w:r>
        <w:t xml:space="preserve">Joku repii palan juurta irti. Hän</w:t>
      </w:r>
    </w:p>
    <w:p>
      <w:r>
        <w:rPr>
          <w:b/>
        </w:rPr>
        <w:t xml:space="preserve">Tulos</w:t>
      </w:r>
    </w:p>
    <w:p>
      <w:r>
        <w:t xml:space="preserve">heittää veitsen jollekin.</w:t>
      </w:r>
    </w:p>
    <w:p>
      <w:r>
        <w:rPr>
          <w:b/>
        </w:rPr>
        <w:t xml:space="preserve">Esimerkki 5.746</w:t>
      </w:r>
    </w:p>
    <w:p>
      <w:r>
        <w:t xml:space="preserve">Mies pitää kiinni naisesta, kun he tanssivat balettia. He</w:t>
      </w:r>
    </w:p>
    <w:p>
      <w:r>
        <w:rPr>
          <w:b/>
        </w:rPr>
        <w:t xml:space="preserve">Tulos</w:t>
      </w:r>
    </w:p>
    <w:p>
      <w:r>
        <w:t xml:space="preserve">jatkaa tanssimista ja köysitanssia.</w:t>
      </w:r>
    </w:p>
    <w:p>
      <w:r>
        <w:rPr>
          <w:b/>
        </w:rPr>
        <w:t xml:space="preserve">Esimerkki 5.747</w:t>
      </w:r>
    </w:p>
    <w:p>
      <w:r>
        <w:t xml:space="preserve">Tämä nainen näyttää katsojilleen, miten Chambord Royale valmistetaan. Ensin hän täyttää shakerin puoleenväliin jäällä ja lisää sitten vodkaa ja Chambordia ja laittaa molempia unssin verran ja sitten hän</w:t>
      </w:r>
    </w:p>
    <w:p>
      <w:r>
        <w:rPr>
          <w:b/>
        </w:rPr>
        <w:t xml:space="preserve">Tulos</w:t>
      </w:r>
    </w:p>
    <w:p>
      <w:r>
        <w:t xml:space="preserve">olkapäät juo alas ja alkaa kaataa konjakkia.</w:t>
      </w:r>
    </w:p>
    <w:p>
      <w:r>
        <w:rPr>
          <w:b/>
        </w:rPr>
        <w:t xml:space="preserve">Esimerkki 5.748</w:t>
      </w:r>
    </w:p>
    <w:p>
      <w:r>
        <w:t xml:space="preserve">Hän kaataa vastustajansa kahdella voimakkaalla potkulla. Nyt joku</w:t>
      </w:r>
    </w:p>
    <w:p>
      <w:r>
        <w:rPr>
          <w:b/>
        </w:rPr>
        <w:t xml:space="preserve">Tulos</w:t>
      </w:r>
    </w:p>
    <w:p>
      <w:r>
        <w:t xml:space="preserve">kohtaa jonkun, joka kyykistyy.</w:t>
      </w:r>
    </w:p>
    <w:p>
      <w:r>
        <w:rPr>
          <w:b/>
        </w:rPr>
        <w:t xml:space="preserve">Esimerkki 5.749</w:t>
      </w:r>
    </w:p>
    <w:p>
      <w:r>
        <w:t xml:space="preserve">Hän kaatuu kyljelleen. Joku</w:t>
      </w:r>
    </w:p>
    <w:p>
      <w:r>
        <w:rPr>
          <w:b/>
        </w:rPr>
        <w:t xml:space="preserve">Tulos</w:t>
      </w:r>
    </w:p>
    <w:p>
      <w:r>
        <w:t xml:space="preserve">potkaisee vartaloaan esteitä vasten, kohti häntä.</w:t>
      </w:r>
    </w:p>
    <w:p>
      <w:r>
        <w:rPr>
          <w:b/>
        </w:rPr>
        <w:t xml:space="preserve">Esimerkki 5.750</w:t>
      </w:r>
    </w:p>
    <w:p>
      <w:r>
        <w:t xml:space="preserve">Joku nostaa kätensä ylös. Hän</w:t>
      </w:r>
    </w:p>
    <w:p>
      <w:r>
        <w:rPr>
          <w:b/>
        </w:rPr>
        <w:t xml:space="preserve">Tulos</w:t>
      </w:r>
    </w:p>
    <w:p>
      <w:r>
        <w:t xml:space="preserve">laittaa sen takaisin taskuunsa.</w:t>
      </w:r>
    </w:p>
    <w:p>
      <w:r>
        <w:rPr>
          <w:b/>
        </w:rPr>
        <w:t xml:space="preserve">Esimerkki 5.751</w:t>
      </w:r>
    </w:p>
    <w:p>
      <w:r>
        <w:t xml:space="preserve">Cheerleader-joukkue tulee esiintymään. Tyttö</w:t>
      </w:r>
    </w:p>
    <w:p>
      <w:r>
        <w:rPr>
          <w:b/>
        </w:rPr>
        <w:t xml:space="preserve">Tulos</w:t>
      </w:r>
    </w:p>
    <w:p>
      <w:r>
        <w:t xml:space="preserve">seisoo ulkona pelaamassa peliä, kun hän tekee maalin.</w:t>
      </w:r>
    </w:p>
    <w:p>
      <w:r>
        <w:rPr>
          <w:b/>
        </w:rPr>
        <w:t xml:space="preserve">Esimerkki 5.752</w:t>
      </w:r>
    </w:p>
    <w:p>
      <w:r>
        <w:t xml:space="preserve">Tyttö laukaisee valkoisen paperilentokoneen. Se</w:t>
      </w:r>
    </w:p>
    <w:p>
      <w:r>
        <w:rPr>
          <w:b/>
        </w:rPr>
        <w:t xml:space="preserve">Tulos</w:t>
      </w:r>
    </w:p>
    <w:p>
      <w:r>
        <w:t xml:space="preserve">ja laskee vettä.</w:t>
      </w:r>
    </w:p>
    <w:p>
      <w:r>
        <w:rPr>
          <w:b/>
        </w:rPr>
        <w:t xml:space="preserve">Esimerkki 5.753</w:t>
      </w:r>
    </w:p>
    <w:p>
      <w:r>
        <w:t xml:space="preserve">Henkilö seisoo sohvan vieressä. He</w:t>
      </w:r>
    </w:p>
    <w:p>
      <w:r>
        <w:rPr>
          <w:b/>
        </w:rPr>
        <w:t xml:space="preserve">Tulos</w:t>
      </w:r>
    </w:p>
    <w:p>
      <w:r>
        <w:t xml:space="preserve">pitää kädestä kiinni useista muista ainesosista.</w:t>
      </w:r>
    </w:p>
    <w:p>
      <w:r>
        <w:rPr>
          <w:b/>
        </w:rPr>
        <w:t xml:space="preserve">Esimerkki 5.754</w:t>
      </w:r>
    </w:p>
    <w:p>
      <w:r>
        <w:t xml:space="preserve">Kun hän näkee jonkun ryömivän häntä kohti loukkaantuneena, hän ponnistaa puun takaa ja juoksee kohti vihollista. Hänen ruumiinsa</w:t>
      </w:r>
    </w:p>
    <w:p>
      <w:r>
        <w:rPr>
          <w:b/>
        </w:rPr>
        <w:t xml:space="preserve">Tulos</w:t>
      </w:r>
    </w:p>
    <w:p>
      <w:r>
        <w:t xml:space="preserve">jähmettyy kädet lanteilla, jotta takaa-ajaja ei näkisi häntä.</w:t>
      </w:r>
    </w:p>
    <w:p>
      <w:r>
        <w:rPr>
          <w:b/>
        </w:rPr>
        <w:t xml:space="preserve">Esimerkki 5.755</w:t>
      </w:r>
    </w:p>
    <w:p>
      <w:r>
        <w:t xml:space="preserve">Joku katsoo kattoon ja puree huultaan. Hän</w:t>
      </w:r>
    </w:p>
    <w:p>
      <w:r>
        <w:rPr>
          <w:b/>
        </w:rPr>
        <w:t xml:space="preserve">Tulos</w:t>
      </w:r>
    </w:p>
    <w:p>
      <w:r>
        <w:t xml:space="preserve">sulkee oven ja nyrpistelee.</w:t>
      </w:r>
    </w:p>
    <w:p>
      <w:r>
        <w:rPr>
          <w:b/>
        </w:rPr>
        <w:t xml:space="preserve">Esimerkki 5.756</w:t>
      </w:r>
    </w:p>
    <w:p>
      <w:r>
        <w:t xml:space="preserve">Joku spurttaa huoneen poikki ja taklaa jotakuta suojellen. Joku</w:t>
      </w:r>
    </w:p>
    <w:p>
      <w:r>
        <w:rPr>
          <w:b/>
        </w:rPr>
        <w:t xml:space="preserve">Tulos</w:t>
      </w:r>
    </w:p>
    <w:p>
      <w:r>
        <w:t xml:space="preserve">katsoo, kun joku menee hänen luokseen.</w:t>
      </w:r>
    </w:p>
    <w:p>
      <w:r>
        <w:rPr>
          <w:b/>
        </w:rPr>
        <w:t xml:space="preserve">Esimerkki 5.757</w:t>
      </w:r>
    </w:p>
    <w:p>
      <w:r>
        <w:t xml:space="preserve">Joku katsoo jonkun kasvoista halkeamaan, jonka läpi hän näkee äitinsä silmien tuijottavan. Hän</w:t>
      </w:r>
    </w:p>
    <w:p>
      <w:r>
        <w:rPr>
          <w:b/>
        </w:rPr>
        <w:t xml:space="preserve">Tulos</w:t>
      </w:r>
    </w:p>
    <w:p>
      <w:r>
        <w:t xml:space="preserve">jyrisee portaita ylös, kun joku ottaa esiin pussin, jossa on paketti.</w:t>
      </w:r>
    </w:p>
    <w:p>
      <w:r>
        <w:rPr>
          <w:b/>
        </w:rPr>
        <w:t xml:space="preserve">Esimerkki 5.758</w:t>
      </w:r>
    </w:p>
    <w:p>
      <w:r>
        <w:t xml:space="preserve">Miehen kädessä nähdään porakone, jonka päässä on peruna, ja ympärillä kuoriutuu ihmisiä. Mies</w:t>
      </w:r>
    </w:p>
    <w:p>
      <w:r>
        <w:rPr>
          <w:b/>
        </w:rPr>
        <w:t xml:space="preserve">Tulos</w:t>
      </w:r>
    </w:p>
    <w:p>
      <w:r>
        <w:t xml:space="preserve">nähdään sitten panevan toisen koiran vasemmalle puolelleen.</w:t>
      </w:r>
    </w:p>
    <w:p>
      <w:r>
        <w:rPr>
          <w:b/>
        </w:rPr>
        <w:t xml:space="preserve">Esimerkki 5.759</w:t>
      </w:r>
    </w:p>
    <w:p>
      <w:r>
        <w:t xml:space="preserve">Sen jälkeen toinen sinipaitainen nuori mies toistaa saman liikkeen valkoisen joukkueen katsoessa vierestä. Lopuksi katsojien katsellessa valkoisen joukkueen jäsen vapauttaa kivikappaleen, ja kaksi miestä joukkueesta vapauttaa kivikappaleen.</w:t>
      </w:r>
    </w:p>
    <w:p>
      <w:r>
        <w:rPr>
          <w:b/>
        </w:rPr>
        <w:t xml:space="preserve">Tulos</w:t>
      </w:r>
    </w:p>
    <w:p>
      <w:r>
        <w:t xml:space="preserve">alkaa käyttää hurraa-huutoa.</w:t>
      </w:r>
    </w:p>
    <w:p>
      <w:r>
        <w:rPr>
          <w:b/>
        </w:rPr>
        <w:t xml:space="preserve">Esimerkki 5.760</w:t>
      </w:r>
    </w:p>
    <w:p>
      <w:r>
        <w:t xml:space="preserve">Joku laittaa ristin hänen vyöhönsä. Joku</w:t>
      </w:r>
    </w:p>
    <w:p>
      <w:r>
        <w:rPr>
          <w:b/>
        </w:rPr>
        <w:t xml:space="preserve">Tulos</w:t>
      </w:r>
    </w:p>
    <w:p>
      <w:r>
        <w:t xml:space="preserve">istuu paikallaan hänen vieressään.</w:t>
      </w:r>
    </w:p>
    <w:p>
      <w:r>
        <w:rPr>
          <w:b/>
        </w:rPr>
        <w:t xml:space="preserve">Esimerkki 5.761</w:t>
      </w:r>
    </w:p>
    <w:p>
      <w:r>
        <w:t xml:space="preserve">Tyttö liukuu alas palloaltaaseen ja kiipeää sitten takaisin liukumäkeä ylös. Tyttö</w:t>
      </w:r>
    </w:p>
    <w:p>
      <w:r>
        <w:rPr>
          <w:b/>
        </w:rPr>
        <w:t xml:space="preserve">Tulos</w:t>
      </w:r>
    </w:p>
    <w:p>
      <w:r>
        <w:t xml:space="preserve">hyppää tasapainopalkille ja tekee voltin taaksepäin ja taaksepäin tasapainopalkilla.</w:t>
      </w:r>
    </w:p>
    <w:p>
      <w:r>
        <w:rPr>
          <w:b/>
        </w:rPr>
        <w:t xml:space="preserve">Esimerkki 5.762</w:t>
      </w:r>
    </w:p>
    <w:p>
      <w:r>
        <w:t xml:space="preserve">Häkeltyneet ihmiset nousevat ylös maasta. Valtava metallipintainen robotti seisoo liikkumattomana, pallo</w:t>
      </w:r>
    </w:p>
    <w:p>
      <w:r>
        <w:rPr>
          <w:b/>
        </w:rPr>
        <w:t xml:space="preserve">Tulos</w:t>
      </w:r>
    </w:p>
    <w:p>
      <w:r>
        <w:t xml:space="preserve">kamppailemassa keijujensa kaulaa vasten.</w:t>
      </w:r>
    </w:p>
    <w:p>
      <w:r>
        <w:rPr>
          <w:b/>
        </w:rPr>
        <w:t xml:space="preserve">Esimerkki 5.763</w:t>
      </w:r>
    </w:p>
    <w:p>
      <w:r>
        <w:t xml:space="preserve">Kun johtaja poistuu, vierailija valitsee luettelokortin. Myöhemmin joku</w:t>
      </w:r>
    </w:p>
    <w:p>
      <w:r>
        <w:rPr>
          <w:b/>
        </w:rPr>
        <w:t xml:space="preserve">Tulos</w:t>
      </w:r>
    </w:p>
    <w:p>
      <w:r>
        <w:t xml:space="preserve">hymyilee leveästi, kun joku istuu bussiin.</w:t>
      </w:r>
    </w:p>
    <w:p>
      <w:r>
        <w:rPr>
          <w:b/>
        </w:rPr>
        <w:t xml:space="preserve">Esimerkki 5.764</w:t>
      </w:r>
    </w:p>
    <w:p>
      <w:r>
        <w:t xml:space="preserve">Hän nousee istumaan ja näkee pelottavan koiran hyökkäävän häntä kohti. Koiran ketju</w:t>
      </w:r>
    </w:p>
    <w:p>
      <w:r>
        <w:rPr>
          <w:b/>
        </w:rPr>
        <w:t xml:space="preserve">Tulos</w:t>
      </w:r>
    </w:p>
    <w:p>
      <w:r>
        <w:t xml:space="preserve">alkaa pudota ulos puuhäkistään.</w:t>
      </w:r>
    </w:p>
    <w:p>
      <w:r>
        <w:rPr>
          <w:b/>
        </w:rPr>
        <w:t xml:space="preserve">Esimerkki 5.765</w:t>
      </w:r>
    </w:p>
    <w:p>
      <w:r>
        <w:t xml:space="preserve">Vihreät ja valkoiset ottavat toistuvasti askeleita, ja yleisö hurraa. Vihreä ja valkoinen joukkue</w:t>
      </w:r>
    </w:p>
    <w:p>
      <w:r>
        <w:rPr>
          <w:b/>
        </w:rPr>
        <w:t xml:space="preserve">Tulos</w:t>
      </w:r>
    </w:p>
    <w:p>
      <w:r>
        <w:t xml:space="preserve">pelata pelissä kaikki nastat.</w:t>
      </w:r>
    </w:p>
    <w:p>
      <w:r>
        <w:rPr>
          <w:b/>
        </w:rPr>
        <w:t xml:space="preserve">Esimerkki 5.766</w:t>
      </w:r>
    </w:p>
    <w:p>
      <w:r>
        <w:t xml:space="preserve">Kummallakin on mukillinen monimehua. Hän</w:t>
      </w:r>
    </w:p>
    <w:p>
      <w:r>
        <w:rPr>
          <w:b/>
        </w:rPr>
        <w:t xml:space="preserve">Tulos</w:t>
      </w:r>
    </w:p>
    <w:p>
      <w:r>
        <w:t xml:space="preserve">siemailee kahvia ja vilkaisee sitten jotakuta.</w:t>
      </w:r>
    </w:p>
    <w:p>
      <w:r>
        <w:rPr>
          <w:b/>
        </w:rPr>
        <w:t xml:space="preserve">Esimerkki 5.767</w:t>
      </w:r>
    </w:p>
    <w:p>
      <w:r>
        <w:t xml:space="preserve">Alueella on ruohoja ja keltaisia kukkia, joissa on apilaa. Mies</w:t>
      </w:r>
    </w:p>
    <w:p>
      <w:r>
        <w:rPr>
          <w:b/>
        </w:rPr>
        <w:t xml:space="preserve">Tulos</w:t>
      </w:r>
    </w:p>
    <w:p>
      <w:r>
        <w:t xml:space="preserve">moppaa nurmikkoa lehtipuhaltimella.</w:t>
      </w:r>
    </w:p>
    <w:p>
      <w:r>
        <w:rPr>
          <w:b/>
        </w:rPr>
        <w:t xml:space="preserve">Esimerkki 5.768</w:t>
      </w:r>
    </w:p>
    <w:p>
      <w:r>
        <w:t xml:space="preserve">Eversti Jonkun kävellessä pois joku katsoo teltan takaosaan kiinnitettyä sotakarttaa. Agentti joku</w:t>
      </w:r>
    </w:p>
    <w:p>
      <w:r>
        <w:rPr>
          <w:b/>
        </w:rPr>
        <w:t xml:space="preserve">Tulos</w:t>
      </w:r>
    </w:p>
    <w:p>
      <w:r>
        <w:t xml:space="preserve">istuu heidän kanssaan tietokoneen ääressä.</w:t>
      </w:r>
    </w:p>
    <w:p>
      <w:r>
        <w:rPr>
          <w:b/>
        </w:rPr>
        <w:t xml:space="preserve">Esimerkki 5.769</w:t>
      </w:r>
    </w:p>
    <w:p>
      <w:r>
        <w:t xml:space="preserve">Hän lähtee kävelemään ja vilkaisee takaisin kohti jonkun ovea. Nyt studiossa kameran etsin</w:t>
      </w:r>
    </w:p>
    <w:p>
      <w:r>
        <w:rPr>
          <w:b/>
        </w:rPr>
        <w:t xml:space="preserve">Tulos</w:t>
      </w:r>
    </w:p>
    <w:p>
      <w:r>
        <w:t xml:space="preserve">loistaa hänen ympärillään, kun hän seisoo keittiössä.</w:t>
      </w:r>
    </w:p>
    <w:p>
      <w:r>
        <w:rPr>
          <w:b/>
        </w:rPr>
        <w:t xml:space="preserve">Esimerkki 5.770</w:t>
      </w:r>
    </w:p>
    <w:p>
      <w:r>
        <w:t xml:space="preserve">Nuoremmalla, jollakin, on pitkät tukkaiset hiukset, ja hänen kasvonsa ovat hikiset. Hän</w:t>
      </w:r>
    </w:p>
    <w:p>
      <w:r>
        <w:rPr>
          <w:b/>
        </w:rPr>
        <w:t xml:space="preserve">Tulos</w:t>
      </w:r>
    </w:p>
    <w:p>
      <w:r>
        <w:t xml:space="preserve">seisoo hunnun takana poseeraamassa jonkun näyttämöllä.</w:t>
      </w:r>
    </w:p>
    <w:p>
      <w:r>
        <w:rPr>
          <w:b/>
        </w:rPr>
        <w:t xml:space="preserve">Esimerkki 5.771</w:t>
      </w:r>
    </w:p>
    <w:p>
      <w:r>
        <w:t xml:space="preserve">Sillä välin joku kulkee sormenpäillään arkistovolyymien läpi kävellessään pinojen läpi. Kun hän tulee risteykseen, hän</w:t>
      </w:r>
    </w:p>
    <w:p>
      <w:r>
        <w:rPr>
          <w:b/>
        </w:rPr>
        <w:t xml:space="preserve">Tulos</w:t>
      </w:r>
    </w:p>
    <w:p>
      <w:r>
        <w:t xml:space="preserve">vilkaisee ystävällisesti tietokonettaan.</w:t>
      </w:r>
    </w:p>
    <w:p>
      <w:r>
        <w:rPr>
          <w:b/>
        </w:rPr>
        <w:t xml:space="preserve">Esimerkki 5.772</w:t>
      </w:r>
    </w:p>
    <w:p>
      <w:r>
        <w:t xml:space="preserve">Tyttö istuu suurella tuolilla, vierellään kaksi tyttöä ja mies tatuoi hänen jalkaansa. Toinen mies astuu kuvaan ja tytöt</w:t>
      </w:r>
    </w:p>
    <w:p>
      <w:r>
        <w:rPr>
          <w:b/>
        </w:rPr>
        <w:t xml:space="preserve">Tulos</w:t>
      </w:r>
    </w:p>
    <w:p>
      <w:r>
        <w:t xml:space="preserve">violetti tarttuu hänen käsivartensa, sitten seisovat selkänsä takana lähestyvillä laudoilla.</w:t>
      </w:r>
    </w:p>
    <w:p>
      <w:r>
        <w:rPr>
          <w:b/>
        </w:rPr>
        <w:t xml:space="preserve">Esimerkki 5.773</w:t>
      </w:r>
    </w:p>
    <w:p>
      <w:r>
        <w:t xml:space="preserve">Ovea avatessaan hän löytää jonkun ja hänen pomonsa. Joku</w:t>
      </w:r>
    </w:p>
    <w:p>
      <w:r>
        <w:rPr>
          <w:b/>
        </w:rPr>
        <w:t xml:space="preserve">Tulos</w:t>
      </w:r>
    </w:p>
    <w:p>
      <w:r>
        <w:t xml:space="preserve">katsoo ympärilleen ja seuraa sitten naisia.</w:t>
      </w:r>
    </w:p>
    <w:p>
      <w:r>
        <w:rPr>
          <w:b/>
        </w:rPr>
        <w:t xml:space="preserve">Esimerkki 5.774</w:t>
      </w:r>
    </w:p>
    <w:p>
      <w:r>
        <w:t xml:space="preserve">Koiranhoitajalla on pöydällä oleva harja, jolla koiran turkki harjataan. Harja</w:t>
      </w:r>
    </w:p>
    <w:p>
      <w:r>
        <w:rPr>
          <w:b/>
        </w:rPr>
        <w:t xml:space="preserve">Tulos</w:t>
      </w:r>
    </w:p>
    <w:p>
      <w:r>
        <w:t xml:space="preserve">kiharat hiusten harjaamisen jälkeen.</w:t>
      </w:r>
    </w:p>
    <w:p>
      <w:r>
        <w:rPr>
          <w:b/>
        </w:rPr>
        <w:t xml:space="preserve">Esimerkki 5.775</w:t>
      </w:r>
    </w:p>
    <w:p>
      <w:r>
        <w:t xml:space="preserve">Mies seisoo sisätiloissa korokkeella kolmen katsojan edessä ja nostaa raskaasti painavaa tankokelloa. Mies</w:t>
      </w:r>
    </w:p>
    <w:p>
      <w:r>
        <w:rPr>
          <w:b/>
        </w:rPr>
        <w:t xml:space="preserve">Tulos</w:t>
      </w:r>
    </w:p>
    <w:p>
      <w:r>
        <w:t xml:space="preserve">asettaa painon lattialle ja pyörii sitten itseään ympäri painon kanssa.</w:t>
      </w:r>
    </w:p>
    <w:p>
      <w:r>
        <w:rPr>
          <w:b/>
        </w:rPr>
        <w:t xml:space="preserve">Esimerkki 5.776</w:t>
      </w:r>
    </w:p>
    <w:p>
      <w:r>
        <w:t xml:space="preserve">Harmaaseen bleiseriin ja villapaitaan pukeutunut nainen asettaa kaksi viskilasia pöydälle heidän välilleen. Hän</w:t>
      </w:r>
    </w:p>
    <w:p>
      <w:r>
        <w:rPr>
          <w:b/>
        </w:rPr>
        <w:t xml:space="preserve">Tulos</w:t>
      </w:r>
    </w:p>
    <w:p>
      <w:r>
        <w:t xml:space="preserve">nainen kaataa viinaa lavalle.</w:t>
      </w:r>
    </w:p>
    <w:p>
      <w:r>
        <w:rPr>
          <w:b/>
        </w:rPr>
        <w:t xml:space="preserve">Esimerkki 5.777</w:t>
      </w:r>
    </w:p>
    <w:p>
      <w:r>
        <w:t xml:space="preserve">Kaksi valkoisiin paitoihin pukeutunutta miestä, joilla on hattu päässään, harrastaa vapaapainia sisästadionilla. Siellä</w:t>
      </w:r>
    </w:p>
    <w:p>
      <w:r>
        <w:rPr>
          <w:b/>
        </w:rPr>
        <w:t xml:space="preserve">Tulos</w:t>
      </w:r>
    </w:p>
    <w:p>
      <w:r>
        <w:t xml:space="preserve">on rep on vatsatanssia pelaa liikuntaa.</w:t>
      </w:r>
    </w:p>
    <w:p>
      <w:r>
        <w:rPr>
          <w:b/>
        </w:rPr>
        <w:t xml:space="preserve">Esimerkki 5.778</w:t>
      </w:r>
    </w:p>
    <w:p>
      <w:r>
        <w:t xml:space="preserve">Henkilö puhuu luokalle, jota hän puhuu polkien samalla jalkojaan. Nainen</w:t>
      </w:r>
    </w:p>
    <w:p>
      <w:r>
        <w:rPr>
          <w:b/>
        </w:rPr>
        <w:t xml:space="preserve">Tulos</w:t>
      </w:r>
    </w:p>
    <w:p>
      <w:r>
        <w:t xml:space="preserve">jatkaa liikuntaa kuntoilulaitteen päällä kävelee pois.</w:t>
      </w:r>
    </w:p>
    <w:p>
      <w:r>
        <w:rPr>
          <w:b/>
        </w:rPr>
        <w:t xml:space="preserve">Esimerkki 5.779</w:t>
      </w:r>
    </w:p>
    <w:p>
      <w:r>
        <w:t xml:space="preserve">Nyt joku ui hidastettuna veden alla. Ihmiset</w:t>
      </w:r>
    </w:p>
    <w:p>
      <w:r>
        <w:rPr>
          <w:b/>
        </w:rPr>
        <w:t xml:space="preserve">Tulos</w:t>
      </w:r>
    </w:p>
    <w:p>
      <w:r>
        <w:t xml:space="preserve">'n ruumis nousee ja antaa isänsä tykätä ruumiin päällä, sitten pureskelee pitkää jalkaansa ja katsoo kelloa lopussa.</w:t>
      </w:r>
    </w:p>
    <w:p>
      <w:r>
        <w:rPr>
          <w:b/>
        </w:rPr>
        <w:t xml:space="preserve">Esimerkki 5.780</w:t>
      </w:r>
    </w:p>
    <w:p>
      <w:r>
        <w:t xml:space="preserve">Veljet tulittavat jotakuta osapuolta ja joku osapuoli tulittaa heitä. Kaksi natsisotilasta</w:t>
      </w:r>
    </w:p>
    <w:p>
      <w:r>
        <w:rPr>
          <w:b/>
        </w:rPr>
        <w:t xml:space="preserve">Tulos</w:t>
      </w:r>
    </w:p>
    <w:p>
      <w:r>
        <w:t xml:space="preserve">avata ovensa ja katsella, kun yksi lähestyvä juna kulkee ohi.</w:t>
      </w:r>
    </w:p>
    <w:p>
      <w:r>
        <w:rPr>
          <w:b/>
        </w:rPr>
        <w:t xml:space="preserve">Esimerkki 5.781</w:t>
      </w:r>
    </w:p>
    <w:p>
      <w:r>
        <w:t xml:space="preserve">Joku ui keskelle, kääntyy sitten ympäri ja tekee selkäuinnin auringon alla. Hän</w:t>
      </w:r>
    </w:p>
    <w:p>
      <w:r>
        <w:rPr>
          <w:b/>
        </w:rPr>
        <w:t xml:space="preserve">Tulos</w:t>
      </w:r>
    </w:p>
    <w:p>
      <w:r>
        <w:t xml:space="preserve">liukuu pois näkyvistä.</w:t>
      </w:r>
    </w:p>
    <w:p>
      <w:r>
        <w:rPr>
          <w:b/>
        </w:rPr>
        <w:t xml:space="preserve">Esimerkki 5.782</w:t>
      </w:r>
    </w:p>
    <w:p>
      <w:r>
        <w:t xml:space="preserve">Nyt joku näyttää tietä Paholaisen rajoitukseen johtavan kapean käytävän läpi. Joku</w:t>
      </w:r>
    </w:p>
    <w:p>
      <w:r>
        <w:rPr>
          <w:b/>
        </w:rPr>
        <w:t xml:space="preserve">Tulos</w:t>
      </w:r>
    </w:p>
    <w:p>
      <w:r>
        <w:t xml:space="preserve">katsoo jonkun ja jousimiehen tulevan ulos sisätiloista ja alkaa sitten vetäytyä.</w:t>
      </w:r>
    </w:p>
    <w:p>
      <w:r>
        <w:rPr>
          <w:b/>
        </w:rPr>
        <w:t xml:space="preserve">Esimerkki 5.783</w:t>
      </w:r>
    </w:p>
    <w:p>
      <w:r>
        <w:t xml:space="preserve">Hän seisoo lammasmaisesti, kädet taskuissa. Hän</w:t>
      </w:r>
    </w:p>
    <w:p>
      <w:r>
        <w:rPr>
          <w:b/>
        </w:rPr>
        <w:t xml:space="preserve">Tulos</w:t>
      </w:r>
    </w:p>
    <w:p>
      <w:r>
        <w:t xml:space="preserve">tuo esiin shekin.</w:t>
      </w:r>
    </w:p>
    <w:p>
      <w:r>
        <w:rPr>
          <w:b/>
        </w:rPr>
        <w:t xml:space="preserve">Esimerkki 5.784</w:t>
      </w:r>
    </w:p>
    <w:p>
      <w:r>
        <w:t xml:space="preserve">Sen pää on oranssi ja valkoinen kuumuudesta. Hän</w:t>
      </w:r>
    </w:p>
    <w:p>
      <w:r>
        <w:rPr>
          <w:b/>
        </w:rPr>
        <w:t xml:space="preserve">Tulos</w:t>
      </w:r>
    </w:p>
    <w:p>
      <w:r>
        <w:t xml:space="preserve">puristaa takaisin toisella suihkepullolla.</w:t>
      </w:r>
    </w:p>
    <w:p>
      <w:r>
        <w:rPr>
          <w:b/>
        </w:rPr>
        <w:t xml:space="preserve">Esimerkki 5.785</w:t>
      </w:r>
    </w:p>
    <w:p>
      <w:r>
        <w:t xml:space="preserve">Pukuun pukeutunut henkilö seisoo ja poseeraa kanootin sisällä ja lopulta työntää itsensä jokea alas. Henkilö liikkuu kanootissa hitaasti, ja kameran</w:t>
      </w:r>
    </w:p>
    <w:p>
      <w:r>
        <w:rPr>
          <w:b/>
        </w:rPr>
        <w:t xml:space="preserve">Tulos</w:t>
      </w:r>
    </w:p>
    <w:p>
      <w:r>
        <w:t xml:space="preserve">zoomaa päähän.</w:t>
      </w:r>
    </w:p>
    <w:p>
      <w:r>
        <w:rPr>
          <w:b/>
        </w:rPr>
        <w:t xml:space="preserve">Esimerkki 5.786</w:t>
      </w:r>
    </w:p>
    <w:p>
      <w:r>
        <w:t xml:space="preserve">Hän taivuttaa kehystä pitääkseen naista tiukemmin kiinni. Kun joku kamppailee hänen siteitään vastaan, hän...</w:t>
      </w:r>
    </w:p>
    <w:p>
      <w:r>
        <w:rPr>
          <w:b/>
        </w:rPr>
        <w:t xml:space="preserve">Tulos</w:t>
      </w:r>
    </w:p>
    <w:p>
      <w:r>
        <w:t xml:space="preserve">pysyy kymmenien metrien päässä toisistaan.</w:t>
      </w:r>
    </w:p>
    <w:p>
      <w:r>
        <w:rPr>
          <w:b/>
        </w:rPr>
        <w:t xml:space="preserve">Esimerkki 5.787</w:t>
      </w:r>
    </w:p>
    <w:p>
      <w:r>
        <w:t xml:space="preserve">Naisen nähdään kävelevän suurelle kuntosalin lattialle, pitäen pamppua kädessään ja poseeraten. Sitten nainen</w:t>
      </w:r>
    </w:p>
    <w:p>
      <w:r>
        <w:rPr>
          <w:b/>
        </w:rPr>
        <w:t xml:space="preserve">Tulos</w:t>
      </w:r>
    </w:p>
    <w:p>
      <w:r>
        <w:t xml:space="preserve">siirtää hänen hiuksiaan taaksepäin ja neljänneksi ja johtaa useisiin klippeihin, joissa hän pyörittää ja heittää kapulaa ilmaan.</w:t>
      </w:r>
    </w:p>
    <w:p>
      <w:r>
        <w:rPr>
          <w:b/>
        </w:rPr>
        <w:t xml:space="preserve">Esimerkki 5.788</w:t>
      </w:r>
    </w:p>
    <w:p>
      <w:r>
        <w:t xml:space="preserve">Aluksen suppiloista nousee mustaa savua, kun joku ja joku seisovat keulassa korkealla veden yläpuolella. Joku</w:t>
      </w:r>
    </w:p>
    <w:p>
      <w:r>
        <w:rPr>
          <w:b/>
        </w:rPr>
        <w:t xml:space="preserve">Tulos</w:t>
      </w:r>
    </w:p>
    <w:p>
      <w:r>
        <w:t xml:space="preserve">hyppää kivisten dyynien yli ja pysähtyy jonkun viereen.</w:t>
      </w:r>
    </w:p>
    <w:p>
      <w:r>
        <w:rPr>
          <w:b/>
        </w:rPr>
        <w:t xml:space="preserve">Esimerkki 5.789</w:t>
      </w:r>
    </w:p>
    <w:p>
      <w:r>
        <w:t xml:space="preserve">Ihmiset ja muut neljännen joukkueen sotilaat kävelevät riisipellon poikki. Jotkut vietnamilaiset riisinviljelijät</w:t>
      </w:r>
    </w:p>
    <w:p>
      <w:r>
        <w:rPr>
          <w:b/>
        </w:rPr>
        <w:t xml:space="preserve">Tulos</w:t>
      </w:r>
    </w:p>
    <w:p>
      <w:r>
        <w:t xml:space="preserve">pakenevat viittojen kanssa poliisien kuviin.</w:t>
      </w:r>
    </w:p>
    <w:p>
      <w:r>
        <w:rPr>
          <w:b/>
        </w:rPr>
        <w:t xml:space="preserve">Esimerkki 5.790</w:t>
      </w:r>
    </w:p>
    <w:p>
      <w:r>
        <w:t xml:space="preserve">Eteenpäin suuntautuvassa tukikohdassa joku istuu monitorin edessä juoden pullostaan, pyyhkäisee katseensa luolan ympäri, pyyhkii suunsa kämmenselällään ja poimii sitten taskulampun. Hän</w:t>
      </w:r>
    </w:p>
    <w:p>
      <w:r>
        <w:rPr>
          <w:b/>
        </w:rPr>
        <w:t xml:space="preserve">Tulos</w:t>
      </w:r>
    </w:p>
    <w:p>
      <w:r>
        <w:t xml:space="preserve">nojaa seinää vasten ja tuijottaa veteen hengittäen syvään.</w:t>
      </w:r>
    </w:p>
    <w:p>
      <w:r>
        <w:rPr>
          <w:b/>
        </w:rPr>
        <w:t xml:space="preserve">Esimerkki 5.791</w:t>
      </w:r>
    </w:p>
    <w:p>
      <w:r>
        <w:t xml:space="preserve">Suuri joukko naisia tanssii suuren yleisön keskellä. Naiset</w:t>
      </w:r>
    </w:p>
    <w:p>
      <w:r>
        <w:rPr>
          <w:b/>
        </w:rPr>
        <w:t xml:space="preserve">Tulos</w:t>
      </w:r>
    </w:p>
    <w:p>
      <w:r>
        <w:t xml:space="preserve">johtaa erilaisia tyttöjä cheerleadereita ja sitten ihmisiä tanssimassa keskenään.</w:t>
      </w:r>
    </w:p>
    <w:p>
      <w:r>
        <w:rPr>
          <w:b/>
        </w:rPr>
        <w:t xml:space="preserve">Esimerkki 5.792</w:t>
      </w:r>
    </w:p>
    <w:p>
      <w:r>
        <w:t xml:space="preserve">Ryhmä monivärisiin turbaaneihin pukeutuneita miehiä muodostaa kaksi ryhmää ulkoilmatapahtumassa ja pelaa köydenvetoleikkiä. Ryhmä sinisiin paitoihin ja sinisiin shortseihin pukeutuneita miehiä</w:t>
      </w:r>
    </w:p>
    <w:p>
      <w:r>
        <w:rPr>
          <w:b/>
        </w:rPr>
        <w:t xml:space="preserve">Tulos</w:t>
      </w:r>
    </w:p>
    <w:p>
      <w:r>
        <w:t xml:space="preserve">pelata peliä, jossa ihmiset istuvat nurmikolla katsomassa.</w:t>
      </w:r>
    </w:p>
    <w:p>
      <w:r>
        <w:rPr>
          <w:b/>
        </w:rPr>
        <w:t xml:space="preserve">Esimerkki 5.793</w:t>
      </w:r>
    </w:p>
    <w:p>
      <w:r>
        <w:t xml:space="preserve">Joku, joka on selvästi järkyttynyt, on kiireinen laukkunsa ja papereidensa kanssa. Joku</w:t>
      </w:r>
    </w:p>
    <w:p>
      <w:r>
        <w:rPr>
          <w:b/>
        </w:rPr>
        <w:t xml:space="preserve">Tulos</w:t>
      </w:r>
    </w:p>
    <w:p>
      <w:r>
        <w:t xml:space="preserve">tarttuu palomiehen käteen.</w:t>
      </w:r>
    </w:p>
    <w:p>
      <w:r>
        <w:rPr>
          <w:b/>
        </w:rPr>
        <w:t xml:space="preserve">Esimerkki 5.794</w:t>
      </w:r>
    </w:p>
    <w:p>
      <w:r>
        <w:t xml:space="preserve">He jakavat vakaan suudelman. He</w:t>
      </w:r>
    </w:p>
    <w:p>
      <w:r>
        <w:rPr>
          <w:b/>
        </w:rPr>
        <w:t xml:space="preserve">Tulos</w:t>
      </w:r>
    </w:p>
    <w:p>
      <w:r>
        <w:t xml:space="preserve">, he raahaavat hänet auton reunalle, jatkavat hänen koskettamistaan intohimoisesti syleillen ja kiinnittävät sitten hänen kätensä.</w:t>
      </w:r>
    </w:p>
    <w:p>
      <w:r>
        <w:rPr>
          <w:b/>
        </w:rPr>
        <w:t xml:space="preserve">Esimerkki 5.795</w:t>
      </w:r>
    </w:p>
    <w:p>
      <w:r>
        <w:t xml:space="preserve">Nyt jonkun äiti pumppaa raivokkaasti käsiään juostessaan. Hänen takanaan kuorma-auton ajovalot -</w:t>
      </w:r>
    </w:p>
    <w:p>
      <w:r>
        <w:rPr>
          <w:b/>
        </w:rPr>
        <w:t xml:space="preserve">Tulos</w:t>
      </w:r>
    </w:p>
    <w:p>
      <w:r>
        <w:t xml:space="preserve">loistaa kopterin ylle.</w:t>
      </w:r>
    </w:p>
    <w:p>
      <w:r>
        <w:rPr>
          <w:b/>
        </w:rPr>
        <w:t xml:space="preserve">Esimerkki 5.796</w:t>
      </w:r>
    </w:p>
    <w:p>
      <w:r>
        <w:t xml:space="preserve">Ulkopuolella olevalla parkkipaikalla näkyy halkeama. Se</w:t>
      </w:r>
    </w:p>
    <w:p>
      <w:r>
        <w:rPr>
          <w:b/>
        </w:rPr>
        <w:t xml:space="preserve">Tulos</w:t>
      </w:r>
    </w:p>
    <w:p>
      <w:r>
        <w:t xml:space="preserve">kävelee silmät kiinni, kun lääkintämiehet yrittävät auttaa häntä.</w:t>
      </w:r>
    </w:p>
    <w:p>
      <w:r>
        <w:rPr>
          <w:b/>
        </w:rPr>
        <w:t xml:space="preserve">Esimerkki 5.797</w:t>
      </w:r>
    </w:p>
    <w:p>
      <w:r>
        <w:t xml:space="preserve">Hän soittaa pitkää puuhuilua. Hän</w:t>
      </w:r>
    </w:p>
    <w:p>
      <w:r>
        <w:rPr>
          <w:b/>
        </w:rPr>
        <w:t xml:space="preserve">Tulos</w:t>
      </w:r>
    </w:p>
    <w:p>
      <w:r>
        <w:t xml:space="preserve">painaa kämmenensä yhteen.</w:t>
      </w:r>
    </w:p>
    <w:p>
      <w:r>
        <w:rPr>
          <w:b/>
        </w:rPr>
        <w:t xml:space="preserve">Esimerkki 5.798</w:t>
      </w:r>
    </w:p>
    <w:p>
      <w:r>
        <w:t xml:space="preserve">He pysähtyvät ja astuvat kauemmas toisistaan. Valkoiseen paitaan pukeutunut mies</w:t>
      </w:r>
    </w:p>
    <w:p>
      <w:r>
        <w:rPr>
          <w:b/>
        </w:rPr>
        <w:t xml:space="preserve">Tulos</w:t>
      </w:r>
    </w:p>
    <w:p>
      <w:r>
        <w:t xml:space="preserve">tulee portaista.</w:t>
      </w:r>
    </w:p>
    <w:p>
      <w:r>
        <w:rPr>
          <w:b/>
        </w:rPr>
        <w:t xml:space="preserve">Esimerkki 5.799</w:t>
      </w:r>
    </w:p>
    <w:p>
      <w:r>
        <w:t xml:space="preserve">Naiskädet käyttävät silitysrautaa vauvan vaatekappaleeseen. Nainen</w:t>
      </w:r>
    </w:p>
    <w:p>
      <w:r>
        <w:rPr>
          <w:b/>
        </w:rPr>
        <w:t xml:space="preserve">Tulos</w:t>
      </w:r>
    </w:p>
    <w:p>
      <w:r>
        <w:t xml:space="preserve">käyttää nyrkkeilyhanskoja kynsiensä päähän.</w:t>
      </w:r>
    </w:p>
    <w:p>
      <w:r>
        <w:rPr>
          <w:b/>
        </w:rPr>
        <w:t xml:space="preserve">Esimerkki 5.800</w:t>
      </w:r>
    </w:p>
    <w:p>
      <w:r>
        <w:t xml:space="preserve">Suuri joukko ihmisiä pelaa jalkapallo-ottelua hiekkakentällä, ja monet katsovat sivusta. Kamera</w:t>
      </w:r>
    </w:p>
    <w:p>
      <w:r>
        <w:rPr>
          <w:b/>
        </w:rPr>
        <w:t xml:space="preserve">Tulos</w:t>
      </w:r>
    </w:p>
    <w:p>
      <w:r>
        <w:t xml:space="preserve">jatkaa panorointia miehen liikkeitä pitkin katsellen ympärilleen ja voittaa lopulta ottelun.</w:t>
      </w:r>
    </w:p>
    <w:p>
      <w:r>
        <w:rPr>
          <w:b/>
        </w:rPr>
        <w:t xml:space="preserve">Esimerkki 5.801</w:t>
      </w:r>
    </w:p>
    <w:p>
      <w:r>
        <w:t xml:space="preserve">Mies pysähtyy ja puhdistaa partakoneen. Mies</w:t>
      </w:r>
    </w:p>
    <w:p>
      <w:r>
        <w:rPr>
          <w:b/>
        </w:rPr>
        <w:t xml:space="preserve">Tulos</w:t>
      </w:r>
    </w:p>
    <w:p>
      <w:r>
        <w:t xml:space="preserve">ruuvaa lihasta oikealle kameran kanssa.</w:t>
      </w:r>
    </w:p>
    <w:p>
      <w:r>
        <w:rPr>
          <w:b/>
        </w:rPr>
        <w:t xml:space="preserve">Esimerkki 5.802</w:t>
      </w:r>
    </w:p>
    <w:p>
      <w:r>
        <w:t xml:space="preserve">Liotettua paperia painetaan kynteen ja poistetaan sekuntia myöhemmin. Kynsiin kaadetaan alkoholia, ja sormi...</w:t>
      </w:r>
    </w:p>
    <w:p>
      <w:r>
        <w:rPr>
          <w:b/>
        </w:rPr>
        <w:t xml:space="preserve">Tulos</w:t>
      </w:r>
    </w:p>
    <w:p>
      <w:r>
        <w:t xml:space="preserve">näytetään hehkuvan putken avulla liukuhihnalta.</w:t>
      </w:r>
    </w:p>
    <w:p>
      <w:r>
        <w:rPr>
          <w:b/>
        </w:rPr>
        <w:t xml:space="preserve">Esimerkki 5.803</w:t>
      </w:r>
    </w:p>
    <w:p>
      <w:r>
        <w:t xml:space="preserve">Myöhemmin joku lisää kuvan valokuvaseinälle. Myöhemmin he</w:t>
      </w:r>
    </w:p>
    <w:p>
      <w:r>
        <w:rPr>
          <w:b/>
        </w:rPr>
        <w:t xml:space="preserve">Tulos</w:t>
      </w:r>
    </w:p>
    <w:p>
      <w:r>
        <w:t xml:space="preserve">seisoo vanhan talon kupoli, joka on valaistu kultaisilla kynttilöillä.</w:t>
      </w:r>
    </w:p>
    <w:p>
      <w:r>
        <w:rPr>
          <w:b/>
        </w:rPr>
        <w:t xml:space="preserve">Esimerkki 5.804</w:t>
      </w:r>
    </w:p>
    <w:p>
      <w:r>
        <w:t xml:space="preserve">Lähestyessään sillan loppupäätä hän huijaa miehen ulos. Hän</w:t>
      </w:r>
    </w:p>
    <w:p>
      <w:r>
        <w:rPr>
          <w:b/>
        </w:rPr>
        <w:t xml:space="preserve">Tulos</w:t>
      </w:r>
    </w:p>
    <w:p>
      <w:r>
        <w:t xml:space="preserve">potkaisee jalan pois sauvallaan.</w:t>
      </w:r>
    </w:p>
    <w:p>
      <w:r>
        <w:rPr>
          <w:b/>
        </w:rPr>
        <w:t xml:space="preserve">Esimerkki 5.805</w:t>
      </w:r>
    </w:p>
    <w:p>
      <w:r>
        <w:t xml:space="preserve">Mies hyppää aidan yli päästäkseen pois härkää pakoon. Pelle</w:t>
      </w:r>
    </w:p>
    <w:p>
      <w:r>
        <w:rPr>
          <w:b/>
        </w:rPr>
        <w:t xml:space="preserve">Tulos</w:t>
      </w:r>
    </w:p>
    <w:p>
      <w:r>
        <w:t xml:space="preserve">potkii kilpailevaa koripalloa.</w:t>
      </w:r>
    </w:p>
    <w:p>
      <w:r>
        <w:rPr>
          <w:b/>
        </w:rPr>
        <w:t xml:space="preserve">Esimerkki 5.806</w:t>
      </w:r>
    </w:p>
    <w:p>
      <w:r>
        <w:t xml:space="preserve">Joku osoittaa ilmaan ja taputtaa sitten käsiään yhteen. Hän</w:t>
      </w:r>
    </w:p>
    <w:p>
      <w:r>
        <w:rPr>
          <w:b/>
        </w:rPr>
        <w:t xml:space="preserve">Tulos</w:t>
      </w:r>
    </w:p>
    <w:p>
      <w:r>
        <w:t xml:space="preserve">hymyilee provosoivasti.</w:t>
      </w:r>
    </w:p>
    <w:p>
      <w:r>
        <w:rPr>
          <w:b/>
        </w:rPr>
        <w:t xml:space="preserve">Esimerkki 5.807</w:t>
      </w:r>
    </w:p>
    <w:p>
      <w:r>
        <w:t xml:space="preserve">Hän raaputtaa muistiinpanoja sulkakynällään ja pörröttää hiuksiaan - jotka näemme ilman puuteroitua peruukkia. Myyjä</w:t>
      </w:r>
    </w:p>
    <w:p>
      <w:r>
        <w:rPr>
          <w:b/>
        </w:rPr>
        <w:t xml:space="preserve">Tulos</w:t>
      </w:r>
    </w:p>
    <w:p>
      <w:r>
        <w:t xml:space="preserve">vilkaisee jäälle ja poistuu pullon vierestä.</w:t>
      </w:r>
    </w:p>
    <w:p>
      <w:r>
        <w:rPr>
          <w:b/>
        </w:rPr>
        <w:t xml:space="preserve">Esimerkki 5.808</w:t>
      </w:r>
    </w:p>
    <w:p>
      <w:r>
        <w:t xml:space="preserve">Hän kävelee lyhyttä käytävää pitkin ja kääntyy pitkälle käytävälle. Joku</w:t>
      </w:r>
    </w:p>
    <w:p>
      <w:r>
        <w:rPr>
          <w:b/>
        </w:rPr>
        <w:t xml:space="preserve">Tulos</w:t>
      </w:r>
    </w:p>
    <w:p>
      <w:r>
        <w:t xml:space="preserve">nyrpistää otsaansa jollekin.</w:t>
      </w:r>
    </w:p>
    <w:p>
      <w:r>
        <w:rPr>
          <w:b/>
        </w:rPr>
        <w:t xml:space="preserve">Esimerkki 5.809</w:t>
      </w:r>
    </w:p>
    <w:p>
      <w:r>
        <w:t xml:space="preserve">Joku nostaa siveltimen hänen silmilleen ja huomaa sitten kilpailijansa peilin heijastuksessa. Hän</w:t>
      </w:r>
    </w:p>
    <w:p>
      <w:r>
        <w:rPr>
          <w:b/>
        </w:rPr>
        <w:t xml:space="preserve">Tulos</w:t>
      </w:r>
    </w:p>
    <w:p>
      <w:r>
        <w:t xml:space="preserve">hieman kauemmas ja pysähtyy sitten, kun mies nojaa naisen viereen.</w:t>
      </w:r>
    </w:p>
    <w:p>
      <w:r>
        <w:rPr>
          <w:b/>
        </w:rPr>
        <w:t xml:space="preserve">Esimerkki 5.810</w:t>
      </w:r>
    </w:p>
    <w:p>
      <w:r>
        <w:t xml:space="preserve">Joku lisää radion äänenvoimakkuutta. Joku</w:t>
      </w:r>
    </w:p>
    <w:p>
      <w:r>
        <w:rPr>
          <w:b/>
        </w:rPr>
        <w:t xml:space="preserve">Tulos</w:t>
      </w:r>
    </w:p>
    <w:p>
      <w:r>
        <w:t xml:space="preserve">odottaa savupiipussa.</w:t>
      </w:r>
    </w:p>
    <w:p>
      <w:r>
        <w:rPr>
          <w:b/>
        </w:rPr>
        <w:t xml:space="preserve">Esimerkki 5.811</w:t>
      </w:r>
    </w:p>
    <w:p>
      <w:r>
        <w:t xml:space="preserve">Hän pitää kädessään paintball-asetta ja kertoo, miten lajia pelataan. Mies on pukeutunut maastokuvioiseen asuun...</w:t>
      </w:r>
    </w:p>
    <w:p>
      <w:r>
        <w:rPr>
          <w:b/>
        </w:rPr>
        <w:t xml:space="preserve">Tulos</w:t>
      </w:r>
    </w:p>
    <w:p>
      <w:r>
        <w:t xml:space="preserve">istuu ja osoittaa oikeaa tikkaita.</w:t>
      </w:r>
    </w:p>
    <w:p>
      <w:r>
        <w:rPr>
          <w:b/>
        </w:rPr>
        <w:t xml:space="preserve">Esimerkki 5.812</w:t>
      </w:r>
    </w:p>
    <w:p>
      <w:r>
        <w:t xml:space="preserve">Mies johtaa bändiä. Yleisö</w:t>
      </w:r>
    </w:p>
    <w:p>
      <w:r>
        <w:rPr>
          <w:b/>
        </w:rPr>
        <w:t xml:space="preserve">Tulos</w:t>
      </w:r>
    </w:p>
    <w:p>
      <w:r>
        <w:t xml:space="preserve">soittaa viulua ja poika sytyttää laulun.</w:t>
      </w:r>
    </w:p>
    <w:p>
      <w:r>
        <w:rPr>
          <w:b/>
        </w:rPr>
        <w:t xml:space="preserve">Esimerkki 5.813</w:t>
      </w:r>
    </w:p>
    <w:p>
      <w:r>
        <w:t xml:space="preserve">Kun poliisi avaa laatikon ja päästää kirkkaan sinisen valon, joku laittaa tummilla linsseillä varustetut silmälasit päähänsä. Natsiupseeri</w:t>
      </w:r>
    </w:p>
    <w:p>
      <w:r>
        <w:rPr>
          <w:b/>
        </w:rPr>
        <w:t xml:space="preserve">Tulos</w:t>
      </w:r>
    </w:p>
    <w:p>
      <w:r>
        <w:t xml:space="preserve">antaa heille todistuksen.</w:t>
      </w:r>
    </w:p>
    <w:p>
      <w:r>
        <w:rPr>
          <w:b/>
        </w:rPr>
        <w:t xml:space="preserve">Esimerkki 5.814</w:t>
      </w:r>
    </w:p>
    <w:p>
      <w:r>
        <w:t xml:space="preserve">Joku lähestyy puoliksi auki olevaa etuovea. Hän</w:t>
      </w:r>
    </w:p>
    <w:p>
      <w:r>
        <w:rPr>
          <w:b/>
        </w:rPr>
        <w:t xml:space="preserve">Tulos</w:t>
      </w:r>
    </w:p>
    <w:p>
      <w:r>
        <w:t xml:space="preserve">pitää nyrkkiä pystyssä.</w:t>
      </w:r>
    </w:p>
    <w:p>
      <w:r>
        <w:rPr>
          <w:b/>
        </w:rPr>
        <w:t xml:space="preserve">Esimerkki 5.815</w:t>
      </w:r>
    </w:p>
    <w:p>
      <w:r>
        <w:t xml:space="preserve">jonkun päälle, kun hänen sydämensä putoaa 20 kerrosta. Hän</w:t>
      </w:r>
    </w:p>
    <w:p>
      <w:r>
        <w:rPr>
          <w:b/>
        </w:rPr>
        <w:t xml:space="preserve">Tulos</w:t>
      </w:r>
    </w:p>
    <w:p>
      <w:r>
        <w:t xml:space="preserve">jonkun ja pommimiehen käsivarsi ulos näyttää sukulaisen ja työmiehet sisällä.</w:t>
      </w:r>
    </w:p>
    <w:p>
      <w:r>
        <w:rPr>
          <w:b/>
        </w:rPr>
        <w:t xml:space="preserve">Esimerkki 5.816</w:t>
      </w:r>
    </w:p>
    <w:p>
      <w:r>
        <w:t xml:space="preserve">Joku ja Teddy ajetaan pois. Joku</w:t>
      </w:r>
    </w:p>
    <w:p>
      <w:r>
        <w:rPr>
          <w:b/>
        </w:rPr>
        <w:t xml:space="preserve">Tulos</w:t>
      </w:r>
    </w:p>
    <w:p>
      <w:r>
        <w:t xml:space="preserve">nopeudet molemmat leveät.</w:t>
      </w:r>
    </w:p>
    <w:p>
      <w:r>
        <w:rPr>
          <w:b/>
        </w:rPr>
        <w:t xml:space="preserve">Esimerkki 5.817</w:t>
      </w:r>
    </w:p>
    <w:p>
      <w:r>
        <w:t xml:space="preserve">Joku pudistelee päätään ja kumartaa sitä. Kun joku katsoo odottavasti, hän</w:t>
      </w:r>
    </w:p>
    <w:p>
      <w:r>
        <w:rPr>
          <w:b/>
        </w:rPr>
        <w:t xml:space="preserve">Tulos</w:t>
      </w:r>
    </w:p>
    <w:p>
      <w:r>
        <w:t xml:space="preserve">tökkää kuolleen pingviinin laudan sydämen jalkojensa väliin ja kaivaa haarukan esiin.</w:t>
      </w:r>
    </w:p>
    <w:p>
      <w:r>
        <w:rPr>
          <w:b/>
        </w:rPr>
        <w:t xml:space="preserve">Esimerkki 5.818</w:t>
      </w:r>
    </w:p>
    <w:p>
      <w:r>
        <w:t xml:space="preserve">Henkilö kuorii sovelluksia ja laittaa seinälle. Sitten henkilö</w:t>
      </w:r>
    </w:p>
    <w:p>
      <w:r>
        <w:rPr>
          <w:b/>
        </w:rPr>
        <w:t xml:space="preserve">Tulos</w:t>
      </w:r>
    </w:p>
    <w:p>
      <w:r>
        <w:t xml:space="preserve">säätää pressua harjan ja papereiden avulla.</w:t>
      </w:r>
    </w:p>
    <w:p>
      <w:r>
        <w:rPr>
          <w:b/>
        </w:rPr>
        <w:t xml:space="preserve">Esimerkki 5.819</w:t>
      </w:r>
    </w:p>
    <w:p>
      <w:r>
        <w:t xml:space="preserve">Jamaikalainen nainen juoksee todella nopeasti kilparadalla ja tekee suuren hypyn pölyyn ja raastaa tuoleilla istuvia naisia. todistuskortti</w:t>
      </w:r>
    </w:p>
    <w:p>
      <w:r>
        <w:rPr>
          <w:b/>
        </w:rPr>
        <w:t xml:space="preserve">Tulos</w:t>
      </w:r>
    </w:p>
    <w:p>
      <w:r>
        <w:t xml:space="preserve">näytetään, minkä jälkeen nainen haastattelee kameraa ja hyppää ulos papereita.</w:t>
      </w:r>
    </w:p>
    <w:p>
      <w:r>
        <w:rPr>
          <w:b/>
        </w:rPr>
        <w:t xml:space="preserve">Esimerkki 5.820</w:t>
      </w:r>
    </w:p>
    <w:p>
      <w:r>
        <w:t xml:space="preserve">Joku makaa kuolemaisillaan sen alla. The fell - peto</w:t>
      </w:r>
    </w:p>
    <w:p>
      <w:r>
        <w:rPr>
          <w:b/>
        </w:rPr>
        <w:t xml:space="preserve">Tulos</w:t>
      </w:r>
    </w:p>
    <w:p>
      <w:r>
        <w:t xml:space="preserve">iskee peikon hänen takanaan.</w:t>
      </w:r>
    </w:p>
    <w:p>
      <w:r>
        <w:rPr>
          <w:b/>
        </w:rPr>
        <w:t xml:space="preserve">Esimerkki 5.821</w:t>
      </w:r>
    </w:p>
    <w:p>
      <w:r>
        <w:t xml:space="preserve">Myöhemmin Titanicin eloonjääneet toipuvat eräällä aluksen alakannella, kun sairaanhoitajat ja miehistön jäsenet liikkuvat heidän keskellään. Vielä smokkiin pukeutuneena joku -</w:t>
      </w:r>
    </w:p>
    <w:p>
      <w:r>
        <w:rPr>
          <w:b/>
        </w:rPr>
        <w:t xml:space="preserve">Tulos</w:t>
      </w:r>
    </w:p>
    <w:p>
      <w:r>
        <w:t xml:space="preserve">katselee ankkuria, jota joku poseeraa.</w:t>
      </w:r>
    </w:p>
    <w:p>
      <w:r>
        <w:rPr>
          <w:b/>
        </w:rPr>
        <w:t xml:space="preserve">Esimerkki 5.822</w:t>
      </w:r>
    </w:p>
    <w:p>
      <w:r>
        <w:t xml:space="preserve">Joku katsoo, kun hän polvistuu ja nostaa sormuksen. Hän katselee sormusta.</w:t>
      </w:r>
    </w:p>
    <w:p>
      <w:r>
        <w:rPr>
          <w:b/>
        </w:rPr>
        <w:t xml:space="preserve">Tulos</w:t>
      </w:r>
    </w:p>
    <w:p>
      <w:r>
        <w:t xml:space="preserve">vilkaisee mietteliäästi alas ja palaa sitten takaisin autoonsa.</w:t>
      </w:r>
    </w:p>
    <w:p>
      <w:r>
        <w:rPr>
          <w:b/>
        </w:rPr>
        <w:t xml:space="preserve">Esimerkki 5.823</w:t>
      </w:r>
    </w:p>
    <w:p>
      <w:r>
        <w:t xml:space="preserve">Poika tulee jälleen kameran eteen ja tekee karateliikkeitä kepillä. Mies</w:t>
      </w:r>
    </w:p>
    <w:p>
      <w:r>
        <w:rPr>
          <w:b/>
        </w:rPr>
        <w:t xml:space="preserve">Tulos</w:t>
      </w:r>
    </w:p>
    <w:p>
      <w:r>
        <w:t xml:space="preserve">laittaa saappaat jalkaan ja koskettaa vartaloaan.</w:t>
      </w:r>
    </w:p>
    <w:p>
      <w:r>
        <w:rPr>
          <w:b/>
        </w:rPr>
        <w:t xml:space="preserve">Esimerkki 5.824</w:t>
      </w:r>
    </w:p>
    <w:p>
      <w:r>
        <w:t xml:space="preserve">Se on taas joku zombie. Joku</w:t>
      </w:r>
    </w:p>
    <w:p>
      <w:r>
        <w:rPr>
          <w:b/>
        </w:rPr>
        <w:t xml:space="preserve">Tulos</w:t>
      </w:r>
    </w:p>
    <w:p>
      <w:r>
        <w:t xml:space="preserve">astuu jonkun sisään, koira kädessään.</w:t>
      </w:r>
    </w:p>
    <w:p>
      <w:r>
        <w:rPr>
          <w:b/>
        </w:rPr>
        <w:t xml:space="preserve">Esimerkki 5.825</w:t>
      </w:r>
    </w:p>
    <w:p>
      <w:r>
        <w:t xml:space="preserve">Joku makaa peiton alla levitettävällä sängyllä ja kääntää päätään katsellakseen jotakuta. Joku</w:t>
      </w:r>
    </w:p>
    <w:p>
      <w:r>
        <w:rPr>
          <w:b/>
        </w:rPr>
        <w:t xml:space="preserve">Tulos</w:t>
      </w:r>
    </w:p>
    <w:p>
      <w:r>
        <w:t xml:space="preserve">kulkee läpi toimiston selkä poispäin.</w:t>
      </w:r>
    </w:p>
    <w:p>
      <w:r>
        <w:rPr>
          <w:b/>
        </w:rPr>
        <w:t xml:space="preserve">Esimerkki 5.826</w:t>
      </w:r>
    </w:p>
    <w:p>
      <w:r>
        <w:t xml:space="preserve">Hän lukee kirjaa matkailusta. Hän</w:t>
      </w:r>
    </w:p>
    <w:p>
      <w:r>
        <w:rPr>
          <w:b/>
        </w:rPr>
        <w:t xml:space="preserve">Tulos</w:t>
      </w:r>
    </w:p>
    <w:p>
      <w:r>
        <w:t xml:space="preserve">poseeraa, maalaa samanlaisen meikin ja nyökkää.</w:t>
      </w:r>
    </w:p>
    <w:p>
      <w:r>
        <w:rPr>
          <w:b/>
        </w:rPr>
        <w:t xml:space="preserve">Esimerkki 5.827</w:t>
      </w:r>
    </w:p>
    <w:p>
      <w:r>
        <w:t xml:space="preserve">Tämän jälkeen lapsi ottaa kiven ja heittää sen maahan liidulla piirrettyyn hopscotchin numeroon. Sitten videolla näytetään hopscotchin vaiheet ja poika</w:t>
      </w:r>
    </w:p>
    <w:p>
      <w:r>
        <w:rPr>
          <w:b/>
        </w:rPr>
        <w:t xml:space="preserve">Tulos</w:t>
      </w:r>
    </w:p>
    <w:p>
      <w:r>
        <w:t xml:space="preserve">tekee rutiinin matolla.</w:t>
      </w:r>
    </w:p>
    <w:p>
      <w:r>
        <w:rPr>
          <w:b/>
        </w:rPr>
        <w:t xml:space="preserve">Esimerkki 5.828</w:t>
      </w:r>
    </w:p>
    <w:p>
      <w:r>
        <w:t xml:space="preserve">Kun he tuijottavat toisiaan, lääkintämies rypistää otsaansa ja ottaa askeleen taaksepäin. Hän</w:t>
      </w:r>
    </w:p>
    <w:p>
      <w:r>
        <w:rPr>
          <w:b/>
        </w:rPr>
        <w:t xml:space="preserve">Tulos</w:t>
      </w:r>
    </w:p>
    <w:p>
      <w:r>
        <w:t xml:space="preserve">istuu tietokoneensa ääressä.</w:t>
      </w:r>
    </w:p>
    <w:p>
      <w:r>
        <w:rPr>
          <w:b/>
        </w:rPr>
        <w:t xml:space="preserve">Esimerkki 5.829</w:t>
      </w:r>
    </w:p>
    <w:p>
      <w:r>
        <w:t xml:space="preserve">Hän asettuu Marleyn viereen. Joku</w:t>
      </w:r>
    </w:p>
    <w:p>
      <w:r>
        <w:rPr>
          <w:b/>
        </w:rPr>
        <w:t xml:space="preserve">Tulos</w:t>
      </w:r>
    </w:p>
    <w:p>
      <w:r>
        <w:t xml:space="preserve">katsoo käsirautamitalia kädessään.</w:t>
      </w:r>
    </w:p>
    <w:p>
      <w:r>
        <w:rPr>
          <w:b/>
        </w:rPr>
        <w:t xml:space="preserve">Esimerkki 5.830</w:t>
      </w:r>
    </w:p>
    <w:p>
      <w:r>
        <w:t xml:space="preserve">Hattupäinen mies pelaa jalkapalloa. Hän</w:t>
      </w:r>
    </w:p>
    <w:p>
      <w:r>
        <w:rPr>
          <w:b/>
        </w:rPr>
        <w:t xml:space="preserve">Tulos</w:t>
      </w:r>
    </w:p>
    <w:p>
      <w:r>
        <w:t xml:space="preserve">pysähtyy ja puhuu yleisölle.</w:t>
      </w:r>
    </w:p>
    <w:p>
      <w:r>
        <w:rPr>
          <w:b/>
        </w:rPr>
        <w:t xml:space="preserve">Esimerkki 5.831</w:t>
      </w:r>
    </w:p>
    <w:p>
      <w:r>
        <w:t xml:space="preserve">Hänen hiuksensa ovat kierrekiharoissa. Hän</w:t>
      </w:r>
    </w:p>
    <w:p>
      <w:r>
        <w:rPr>
          <w:b/>
        </w:rPr>
        <w:t xml:space="preserve">Tulos</w:t>
      </w:r>
    </w:p>
    <w:p>
      <w:r>
        <w:t xml:space="preserve">laittaa toisen kätensä hänen käteensä, nojautuu tukevaan beigeen.</w:t>
      </w:r>
    </w:p>
    <w:p>
      <w:r>
        <w:rPr>
          <w:b/>
        </w:rPr>
        <w:t xml:space="preserve">Esimerkki 5.832</w:t>
      </w:r>
    </w:p>
    <w:p>
      <w:r>
        <w:t xml:space="preserve">Sitten mies näyttää kaatavan jotain ainetta tölkkiin, kastaa harjan siihen ja kiillottaa osan jalasta. Mies</w:t>
      </w:r>
    </w:p>
    <w:p>
      <w:r>
        <w:rPr>
          <w:b/>
        </w:rPr>
        <w:t xml:space="preserve">Tulos</w:t>
      </w:r>
    </w:p>
    <w:p>
      <w:r>
        <w:t xml:space="preserve">puhdistaa huulipunan siveltimellä, poistaa sen, vetäisee, katsoo tietokonetta ja nyökkää.</w:t>
      </w:r>
    </w:p>
    <w:p>
      <w:r>
        <w:rPr>
          <w:b/>
        </w:rPr>
        <w:t xml:space="preserve">Esimerkki 5.833</w:t>
      </w:r>
    </w:p>
    <w:p>
      <w:r>
        <w:t xml:space="preserve">Hän osoittaa mohawkitun matkailuauton kirkkaaksi maalattua pakettiautoa. Kätyri</w:t>
      </w:r>
    </w:p>
    <w:p>
      <w:r>
        <w:rPr>
          <w:b/>
        </w:rPr>
        <w:t xml:space="preserve">Tulos</w:t>
      </w:r>
    </w:p>
    <w:p>
      <w:r>
        <w:t xml:space="preserve">nousee istuimeltaan ja hieroo silmäänsä.</w:t>
      </w:r>
    </w:p>
    <w:p>
      <w:r>
        <w:rPr>
          <w:b/>
        </w:rPr>
        <w:t xml:space="preserve">Esimerkki 5.834</w:t>
      </w:r>
    </w:p>
    <w:p>
      <w:r>
        <w:t xml:space="preserve">Mies, jolla on keltainen t-paita, ilmestyy suurelle esikaupunkipellolle. Mies</w:t>
      </w:r>
    </w:p>
    <w:p>
      <w:r>
        <w:rPr>
          <w:b/>
        </w:rPr>
        <w:t xml:space="preserve">Tulos</w:t>
      </w:r>
    </w:p>
    <w:p>
      <w:r>
        <w:t xml:space="preserve">hyppää hyppylaudalta veteen ja nousee vedestä.</w:t>
      </w:r>
    </w:p>
    <w:p>
      <w:r>
        <w:rPr>
          <w:b/>
        </w:rPr>
        <w:t xml:space="preserve">Esimerkki 5.835</w:t>
      </w:r>
    </w:p>
    <w:p>
      <w:r>
        <w:t xml:space="preserve">Autot pysähtyvät paikalle, ja nainen saippuoi autoja saippualla. Sitten he</w:t>
      </w:r>
    </w:p>
    <w:p>
      <w:r>
        <w:rPr>
          <w:b/>
        </w:rPr>
        <w:t xml:space="preserve">Tulos</w:t>
      </w:r>
    </w:p>
    <w:p>
      <w:r>
        <w:t xml:space="preserve">pese se pois valolla ja pyyhi hiekka paineella ja vedellä.</w:t>
      </w:r>
    </w:p>
    <w:p>
      <w:r>
        <w:rPr>
          <w:b/>
        </w:rPr>
        <w:t xml:space="preserve">Esimerkki 5.836</w:t>
      </w:r>
    </w:p>
    <w:p>
      <w:r>
        <w:t xml:space="preserve">Mies alkaa suihkuttaa häntä, ja nainen antaa hänelle ohjeita siitä, mihin hän ei ole levittänyt sitä. Sitten hän</w:t>
      </w:r>
    </w:p>
    <w:p>
      <w:r>
        <w:rPr>
          <w:b/>
        </w:rPr>
        <w:t xml:space="preserve">Tulos</w:t>
      </w:r>
    </w:p>
    <w:p>
      <w:r>
        <w:t xml:space="preserve">alkaa laittaa nauloja hänen päänsä päälle ja pitää niitä koko päänsä päällä.</w:t>
      </w:r>
    </w:p>
    <w:p>
      <w:r>
        <w:rPr>
          <w:b/>
        </w:rPr>
        <w:t xml:space="preserve">Esimerkki 5.837</w:t>
      </w:r>
    </w:p>
    <w:p>
      <w:r>
        <w:t xml:space="preserve">Miehen takana putkissa nähdään lisää ihmisiä. Ihmiset</w:t>
      </w:r>
    </w:p>
    <w:p>
      <w:r>
        <w:rPr>
          <w:b/>
        </w:rPr>
        <w:t xml:space="preserve">Tulos</w:t>
      </w:r>
    </w:p>
    <w:p>
      <w:r>
        <w:t xml:space="preserve">jatkavat puhumista ja liikkuvat edestakaisin ja neljänneksi toisiinsa nähden.</w:t>
      </w:r>
    </w:p>
    <w:p>
      <w:r>
        <w:rPr>
          <w:b/>
        </w:rPr>
        <w:t xml:space="preserve">Esimerkki 5.838</w:t>
      </w:r>
    </w:p>
    <w:p>
      <w:r>
        <w:t xml:space="preserve">Joku avaa hänelle auton oven. Nyt, Baby Face</w:t>
      </w:r>
    </w:p>
    <w:p>
      <w:r>
        <w:rPr>
          <w:b/>
        </w:rPr>
        <w:t xml:space="preserve">Tulos</w:t>
      </w:r>
    </w:p>
    <w:p>
      <w:r>
        <w:t xml:space="preserve">on maadoitettu kujalla.</w:t>
      </w:r>
    </w:p>
    <w:p>
      <w:r>
        <w:rPr>
          <w:b/>
        </w:rPr>
        <w:t xml:space="preserve">Esimerkki 5.839</w:t>
      </w:r>
    </w:p>
    <w:p>
      <w:r>
        <w:t xml:space="preserve">Mies sulattaa suksen vahaa laitteella ja käy suksen yli muutaman kerran. Sitten hän käyttää silitysrautaa suoraan suksen päällä tasoittaakseen sen päälle juuri sulatetun vahan,</w:t>
      </w:r>
    </w:p>
    <w:p>
      <w:r>
        <w:rPr>
          <w:b/>
        </w:rPr>
        <w:t xml:space="preserve">Tulos</w:t>
      </w:r>
    </w:p>
    <w:p>
      <w:r>
        <w:t xml:space="preserve">repii pääpintamateriaalin irti.</w:t>
      </w:r>
    </w:p>
    <w:p>
      <w:r>
        <w:rPr>
          <w:b/>
        </w:rPr>
        <w:t xml:space="preserve">Esimerkki 5.840</w:t>
      </w:r>
    </w:p>
    <w:p>
      <w:r>
        <w:t xml:space="preserve">Ihmiset ajavat likaista tietä pitkin, ohi roskakasojen ja hiilijätteen. He</w:t>
      </w:r>
    </w:p>
    <w:p>
      <w:r>
        <w:rPr>
          <w:b/>
        </w:rPr>
        <w:t xml:space="preserve">Tulos</w:t>
      </w:r>
    </w:p>
    <w:p>
      <w:r>
        <w:t xml:space="preserve">ohittaa jonkun tumma heiluttaa mustaa nestettä mustassa pussissa.</w:t>
      </w:r>
    </w:p>
    <w:p>
      <w:r>
        <w:rPr>
          <w:b/>
        </w:rPr>
        <w:t xml:space="preserve">Esimerkki 5.841</w:t>
      </w:r>
    </w:p>
    <w:p>
      <w:r>
        <w:t xml:space="preserve">Joku johdattaa hänet kädestä pitäen sisäpihalle. Joku</w:t>
      </w:r>
    </w:p>
    <w:p>
      <w:r>
        <w:rPr>
          <w:b/>
        </w:rPr>
        <w:t xml:space="preserve">Tulos</w:t>
      </w:r>
    </w:p>
    <w:p>
      <w:r>
        <w:t xml:space="preserve">suutelee morsiamen ja sauvan selkää.</w:t>
      </w:r>
    </w:p>
    <w:p>
      <w:r>
        <w:rPr>
          <w:b/>
        </w:rPr>
        <w:t xml:space="preserve">Esimerkki 5.842</w:t>
      </w:r>
    </w:p>
    <w:p>
      <w:r>
        <w:t xml:space="preserve">Mies keskustelee myyjän kanssa, joka leikkaa ruukussa olevan kasvin, ja mies laittaa kasvin pois. Sen jälkeen mies</w:t>
      </w:r>
    </w:p>
    <w:p>
      <w:r>
        <w:rPr>
          <w:b/>
        </w:rPr>
        <w:t xml:space="preserve">Tulos</w:t>
      </w:r>
    </w:p>
    <w:p>
      <w:r>
        <w:t xml:space="preserve">laittaa jotain valkoiselle levylle seuraavaksi harjan ja siveltimen tekemään sen.</w:t>
      </w:r>
    </w:p>
    <w:p>
      <w:r>
        <w:rPr>
          <w:b/>
        </w:rPr>
        <w:t xml:space="preserve">Esimerkki 5.843</w:t>
      </w:r>
    </w:p>
    <w:p>
      <w:r>
        <w:t xml:space="preserve">Joku kääntyy bussia kohti, ja hänen haikea hymynsä palaa. Hän</w:t>
      </w:r>
    </w:p>
    <w:p>
      <w:r>
        <w:rPr>
          <w:b/>
        </w:rPr>
        <w:t xml:space="preserve">Tulos</w:t>
      </w:r>
    </w:p>
    <w:p>
      <w:r>
        <w:t xml:space="preserve">kiirehtivät pois hänen luotaan.</w:t>
      </w:r>
    </w:p>
    <w:p>
      <w:r>
        <w:rPr>
          <w:b/>
        </w:rPr>
        <w:t xml:space="preserve">Esimerkki 5.844</w:t>
      </w:r>
    </w:p>
    <w:p>
      <w:r>
        <w:t xml:space="preserve">Hänen hiuksensa levittäytyvät hänen päänsä ympärille ja hehkuvat hienovaraista, kiillotettua valoa. Hän</w:t>
      </w:r>
    </w:p>
    <w:p>
      <w:r>
        <w:rPr>
          <w:b/>
        </w:rPr>
        <w:t xml:space="preserve">Tulos</w:t>
      </w:r>
    </w:p>
    <w:p>
      <w:r>
        <w:t xml:space="preserve">löytää jääviiniä ja kaksi lasia.</w:t>
      </w:r>
    </w:p>
    <w:p>
      <w:r>
        <w:rPr>
          <w:b/>
        </w:rPr>
        <w:t xml:space="preserve">Esimerkki 5.845</w:t>
      </w:r>
    </w:p>
    <w:p>
      <w:r>
        <w:t xml:space="preserve">Sitten joku käskee panssarivaunukuljettajaa lähtemään takaa-ajoon. Joku</w:t>
      </w:r>
    </w:p>
    <w:p>
      <w:r>
        <w:rPr>
          <w:b/>
        </w:rPr>
        <w:t xml:space="preserve">Tulos</w:t>
      </w:r>
    </w:p>
    <w:p>
      <w:r>
        <w:t xml:space="preserve">nappaa toisen pistoolin osumasta ja tyrmää hänet.</w:t>
      </w:r>
    </w:p>
    <w:p>
      <w:r>
        <w:rPr>
          <w:b/>
        </w:rPr>
        <w:t xml:space="preserve">Esimerkki 5.846</w:t>
      </w:r>
    </w:p>
    <w:p>
      <w:r>
        <w:t xml:space="preserve">Yhdessä vaiheessa kamera keskittyy hetkeksi takaisin hänen kasvoihinsa. Video</w:t>
      </w:r>
    </w:p>
    <w:p>
      <w:r>
        <w:rPr>
          <w:b/>
        </w:rPr>
        <w:t xml:space="preserve">Tulos</w:t>
      </w:r>
    </w:p>
    <w:p>
      <w:r>
        <w:t xml:space="preserve">loppuu ja se loppuu.</w:t>
      </w:r>
    </w:p>
    <w:p>
      <w:r>
        <w:rPr>
          <w:b/>
        </w:rPr>
        <w:t xml:space="preserve">Esimerkki 5.847</w:t>
      </w:r>
    </w:p>
    <w:p>
      <w:r>
        <w:t xml:space="preserve">Hän heittää sen tuolille ja heittäytyy sängylle. Nyt, vaahtoavassa kuplakylvyssä, joku -</w:t>
      </w:r>
    </w:p>
    <w:p>
      <w:r>
        <w:rPr>
          <w:b/>
        </w:rPr>
        <w:t xml:space="preserve">Tulos</w:t>
      </w:r>
    </w:p>
    <w:p>
      <w:r>
        <w:t xml:space="preserve">sekoittaa nestemäistä mehua sisältävää astiaa.</w:t>
      </w:r>
    </w:p>
    <w:p>
      <w:r>
        <w:rPr>
          <w:b/>
        </w:rPr>
        <w:t xml:space="preserve">Esimerkki 5.848</w:t>
      </w:r>
    </w:p>
    <w:p>
      <w:r>
        <w:t xml:space="preserve">Sitten henkilö astuu punaiseen ämpäriin, joka on täynnä vaatteita, saippuaa ja vettä, ja henkilö alkaa astua jatkuvasti vaatteiden päälle, kun vesi pörrää. Sitten kamera panoroi ja näyttää seinää henkilön lähellä ja se on...</w:t>
      </w:r>
    </w:p>
    <w:p>
      <w:r>
        <w:rPr>
          <w:b/>
        </w:rPr>
        <w:t xml:space="preserve">Tulos</w:t>
      </w:r>
    </w:p>
    <w:p>
      <w:r>
        <w:t xml:space="preserve">muutokset paineistettuihin liitännäistuotteisiin.</w:t>
      </w:r>
    </w:p>
    <w:p>
      <w:r>
        <w:rPr>
          <w:b/>
        </w:rPr>
        <w:t xml:space="preserve">Esimerkki 5.849</w:t>
      </w:r>
    </w:p>
    <w:p>
      <w:r>
        <w:t xml:space="preserve">He polkevat toistensa jalkoja ja vaihtavat sitten lisää iskuja. Joku</w:t>
      </w:r>
    </w:p>
    <w:p>
      <w:r>
        <w:rPr>
          <w:b/>
        </w:rPr>
        <w:t xml:space="preserve">Tulos</w:t>
      </w:r>
    </w:p>
    <w:p>
      <w:r>
        <w:t xml:space="preserve">tulee tyhjäksi suuressa katedraalissa, joka roikkuu pienestä palomuurista.</w:t>
      </w:r>
    </w:p>
    <w:p>
      <w:r>
        <w:rPr>
          <w:b/>
        </w:rPr>
        <w:t xml:space="preserve">Esimerkki 5.850</w:t>
      </w:r>
    </w:p>
    <w:p>
      <w:r>
        <w:t xml:space="preserve">He murahtavat vetäessään yhdessä, kun köysi liikkuu heidän karkeissa, kahleissa olevissa käsissään. Heidän yläpuolellaan, laiturin puolella, seisoo -</w:t>
      </w:r>
    </w:p>
    <w:p>
      <w:r>
        <w:rPr>
          <w:b/>
        </w:rPr>
        <w:t xml:space="preserve">Tulos</w:t>
      </w:r>
    </w:p>
    <w:p>
      <w:r>
        <w:t xml:space="preserve">on rento pallo.</w:t>
      </w:r>
    </w:p>
    <w:p>
      <w:r>
        <w:rPr>
          <w:b/>
        </w:rPr>
        <w:t xml:space="preserve">Esimerkki 5.851</w:t>
      </w:r>
    </w:p>
    <w:p>
      <w:r>
        <w:t xml:space="preserve">Kuistilla joku istuu juhlallisesti punotussa tuolissa, ja Bobo makaa hänen vieressään maassa. Hän katselee lahdelle.</w:t>
      </w:r>
    </w:p>
    <w:p>
      <w:r>
        <w:rPr>
          <w:b/>
        </w:rPr>
        <w:t xml:space="preserve">Tulos</w:t>
      </w:r>
    </w:p>
    <w:p>
      <w:r>
        <w:t xml:space="preserve">katsoo puhelinta kädessään.</w:t>
      </w:r>
    </w:p>
    <w:p>
      <w:r>
        <w:rPr>
          <w:b/>
        </w:rPr>
        <w:t xml:space="preserve">Esimerkki 5.852</w:t>
      </w:r>
    </w:p>
    <w:p>
      <w:r>
        <w:t xml:space="preserve">Hänen kasvonsa ovat pahasti mustelmilla, ja hän puristaa runneltuja kylkiluitaan. Hän</w:t>
      </w:r>
    </w:p>
    <w:p>
      <w:r>
        <w:rPr>
          <w:b/>
        </w:rPr>
        <w:t xml:space="preserve">Tulos</w:t>
      </w:r>
    </w:p>
    <w:p>
      <w:r>
        <w:t xml:space="preserve">raahaa hänet ylös ja iskee sitten sormiaan jonkun hiuksia vasten.</w:t>
      </w:r>
    </w:p>
    <w:p>
      <w:r>
        <w:rPr>
          <w:b/>
        </w:rPr>
        <w:t xml:space="preserve">Esimerkki 5.853</w:t>
      </w:r>
    </w:p>
    <w:p>
      <w:r>
        <w:t xml:space="preserve">Hän hymyilee ja siirtää sitten katseensa erääseen, joka tuijottaa häntä hämmentyneenä. Joku räpäyttää silmiään.</w:t>
      </w:r>
    </w:p>
    <w:p>
      <w:r>
        <w:rPr>
          <w:b/>
        </w:rPr>
        <w:t xml:space="preserve">Tulos</w:t>
      </w:r>
    </w:p>
    <w:p>
      <w:r>
        <w:t xml:space="preserve">vilkkuu muutaman kerran.</w:t>
      </w:r>
    </w:p>
    <w:p>
      <w:r>
        <w:rPr>
          <w:b/>
        </w:rPr>
        <w:t xml:space="preserve">Esimerkki 5.854</w:t>
      </w:r>
    </w:p>
    <w:p>
      <w:r>
        <w:t xml:space="preserve">Joku työntää aseensa päätä käyttäen auki auki jääneen oven ja kurkistaa pimeään huoneeseen. Hän</w:t>
      </w:r>
    </w:p>
    <w:p>
      <w:r>
        <w:rPr>
          <w:b/>
        </w:rPr>
        <w:t xml:space="preserve">Tulos</w:t>
      </w:r>
    </w:p>
    <w:p>
      <w:r>
        <w:t xml:space="preserve">astelee puiden ohi, missä jotkut lapset katselevat häntä.</w:t>
      </w:r>
    </w:p>
    <w:p>
      <w:r>
        <w:rPr>
          <w:b/>
        </w:rPr>
        <w:t xml:space="preserve">Esimerkki 5.855</w:t>
      </w:r>
    </w:p>
    <w:p>
      <w:r>
        <w:t xml:space="preserve">Joku nukkuu tai on tajuton. Joku</w:t>
      </w:r>
    </w:p>
    <w:p>
      <w:r>
        <w:rPr>
          <w:b/>
        </w:rPr>
        <w:t xml:space="preserve">Tulos</w:t>
      </w:r>
    </w:p>
    <w:p>
      <w:r>
        <w:t xml:space="preserve">on hitaasti hänen takanaan, sillä joku on ottanut ikkunan.</w:t>
      </w:r>
    </w:p>
    <w:p>
      <w:r>
        <w:rPr>
          <w:b/>
        </w:rPr>
        <w:t xml:space="preserve">Esimerkki 5.856</w:t>
      </w:r>
    </w:p>
    <w:p>
      <w:r>
        <w:t xml:space="preserve">Joku hymyilee jollekulle ja kävelee sitten pöydän ääreen, sammuttaa savukkeensa ja laskee konjakkikannun alas. Joku</w:t>
      </w:r>
    </w:p>
    <w:p>
      <w:r>
        <w:rPr>
          <w:b/>
        </w:rPr>
        <w:t xml:space="preserve">Tulos</w:t>
      </w:r>
    </w:p>
    <w:p>
      <w:r>
        <w:t xml:space="preserve">luovuttaa hänet pojalleen.</w:t>
      </w:r>
    </w:p>
    <w:p>
      <w:r>
        <w:rPr>
          <w:b/>
        </w:rPr>
        <w:t xml:space="preserve">Esimerkki 5.857</w:t>
      </w:r>
    </w:p>
    <w:p>
      <w:r>
        <w:t xml:space="preserve">Henkilö lisää jäitä kuppiin ja sekoittaa uudelleen. Sitten henkilö</w:t>
      </w:r>
    </w:p>
    <w:p>
      <w:r>
        <w:rPr>
          <w:b/>
        </w:rPr>
        <w:t xml:space="preserve">Tulos</w:t>
      </w:r>
    </w:p>
    <w:p>
      <w:r>
        <w:t xml:space="preserve">kaataa valkoista ainetta lasiin ja heittää sen ruokalaan.</w:t>
      </w:r>
    </w:p>
    <w:p>
      <w:r>
        <w:rPr>
          <w:b/>
        </w:rPr>
        <w:t xml:space="preserve">Esimerkki 5.858</w:t>
      </w:r>
    </w:p>
    <w:p>
      <w:r>
        <w:t xml:space="preserve">Zoomaamme miehen käsiin, kun hän painaa näppäimiä Mies lopettaa soittamisen ja hymyilee. Me</w:t>
      </w:r>
    </w:p>
    <w:p>
      <w:r>
        <w:rPr>
          <w:b/>
        </w:rPr>
        <w:t xml:space="preserve">Tulos</w:t>
      </w:r>
    </w:p>
    <w:p>
      <w:r>
        <w:t xml:space="preserve">katso lopetusnäyttö.</w:t>
      </w:r>
    </w:p>
    <w:p>
      <w:r>
        <w:rPr>
          <w:b/>
        </w:rPr>
        <w:t xml:space="preserve">Esimerkki 5.859</w:t>
      </w:r>
    </w:p>
    <w:p>
      <w:r>
        <w:t xml:space="preserve">Joku odottaa ja katselee, ja sitten ohi kulkee köyhä nainen, joka kantaa sanomalehteen käärittyä tölkkiä ja jota seuraa rähjäinen vanha mies, joka raahaa itseään. Hän vapisee kylmästä, hänen kengissään on reikiä...</w:t>
      </w:r>
    </w:p>
    <w:p>
      <w:r>
        <w:rPr>
          <w:b/>
        </w:rPr>
        <w:t xml:space="preserve">Tulos</w:t>
      </w:r>
    </w:p>
    <w:p>
      <w:r>
        <w:t xml:space="preserve">tippuu korin yläpuolella hylätyissä laseissa.</w:t>
      </w:r>
    </w:p>
    <w:p>
      <w:r>
        <w:rPr>
          <w:b/>
        </w:rPr>
        <w:t xml:space="preserve">Esimerkki 5.860</w:t>
      </w:r>
    </w:p>
    <w:p>
      <w:r>
        <w:t xml:space="preserve">Mies on sisätiloissa, kun hän poimii frisbeetä maasta. Sitten hän</w:t>
      </w:r>
    </w:p>
    <w:p>
      <w:r>
        <w:rPr>
          <w:b/>
        </w:rPr>
        <w:t xml:space="preserve">Tulos</w:t>
      </w:r>
    </w:p>
    <w:p>
      <w:r>
        <w:t xml:space="preserve">laskeutuu selästä ja laskeutuu matolle.</w:t>
      </w:r>
    </w:p>
    <w:p>
      <w:r>
        <w:rPr>
          <w:b/>
        </w:rPr>
        <w:t xml:space="preserve">Esimerkki 5.861</w:t>
      </w:r>
    </w:p>
    <w:p>
      <w:r>
        <w:t xml:space="preserve">Nyt lähestymme puiston roistoja. Joku</w:t>
      </w:r>
    </w:p>
    <w:p>
      <w:r>
        <w:rPr>
          <w:b/>
        </w:rPr>
        <w:t xml:space="preserve">Tulos</w:t>
      </w:r>
    </w:p>
    <w:p>
      <w:r>
        <w:t xml:space="preserve">lataa vanhan naisen kännykkäänsä.</w:t>
      </w:r>
    </w:p>
    <w:p>
      <w:r>
        <w:rPr>
          <w:b/>
        </w:rPr>
        <w:t xml:space="preserve">Esimerkki 5.862</w:t>
      </w:r>
    </w:p>
    <w:p>
      <w:r>
        <w:t xml:space="preserve">Joku tuijottaa ovia, jotka katsovat mietteliäästi ympärilleen. Joku</w:t>
      </w:r>
    </w:p>
    <w:p>
      <w:r>
        <w:rPr>
          <w:b/>
        </w:rPr>
        <w:t xml:space="preserve">Tulos</w:t>
      </w:r>
    </w:p>
    <w:p>
      <w:r>
        <w:t xml:space="preserve">käyttää käsiään puristaakseen kookasta suljinta.</w:t>
      </w:r>
    </w:p>
    <w:p>
      <w:r>
        <w:rPr>
          <w:b/>
        </w:rPr>
        <w:t xml:space="preserve">Esimerkki 5.863</w:t>
      </w:r>
    </w:p>
    <w:p>
      <w:r>
        <w:t xml:space="preserve">Pisteet on voitettu ja toinen mies kaatuu lattialle ja pitää päätään. toinen mies</w:t>
      </w:r>
    </w:p>
    <w:p>
      <w:r>
        <w:rPr>
          <w:b/>
        </w:rPr>
        <w:t xml:space="preserve">Tulos</w:t>
      </w:r>
    </w:p>
    <w:p>
      <w:r>
        <w:t xml:space="preserve">putoaa lavalta.</w:t>
      </w:r>
    </w:p>
    <w:p>
      <w:r>
        <w:rPr>
          <w:b/>
        </w:rPr>
        <w:t xml:space="preserve">Esimerkki 5.864</w:t>
      </w:r>
    </w:p>
    <w:p>
      <w:r>
        <w:t xml:space="preserve">Ihmiset, joilla on vauva kädessään, kiipeävät jyrkkää mäkeä ylös. Kun he etenevät mäkeä ylöspäin ja kaltevuus kasvaa, he</w:t>
      </w:r>
    </w:p>
    <w:p>
      <w:r>
        <w:rPr>
          <w:b/>
        </w:rPr>
        <w:t xml:space="preserve">Tulos</w:t>
      </w:r>
    </w:p>
    <w:p>
      <w:r>
        <w:t xml:space="preserve">päästä alemmalle tasolle.</w:t>
      </w:r>
    </w:p>
    <w:p>
      <w:r>
        <w:rPr>
          <w:b/>
        </w:rPr>
        <w:t xml:space="preserve">Esimerkki 5.865</w:t>
      </w:r>
    </w:p>
    <w:p>
      <w:r>
        <w:t xml:space="preserve">Sen jälkeen nainen ottaa muotoillun taikinan ja asettaa sen uunin vieressä olevalle tarjottimelle. Lopulta nainen ottaa tarjottimen ja asettaa sen eteensä, hän sitten</w:t>
      </w:r>
    </w:p>
    <w:p>
      <w:r>
        <w:rPr>
          <w:b/>
        </w:rPr>
        <w:t xml:space="preserve">Tulos</w:t>
      </w:r>
    </w:p>
    <w:p>
      <w:r>
        <w:t xml:space="preserve">tehdä eri kuulla suoraan lautaselle ja sitten pienellä pannulla.</w:t>
      </w:r>
    </w:p>
    <w:p>
      <w:r>
        <w:rPr>
          <w:b/>
        </w:rPr>
        <w:t xml:space="preserve">Esimerkki 5.866</w:t>
      </w:r>
    </w:p>
    <w:p>
      <w:r>
        <w:t xml:space="preserve">Sitten he alkavat pelata pingistä nunna - chuckseilla ja käyttää jalkojaan pallon lyömiseen. Pelin edetessä palloja lisätään ja he pelaavat enemmän.</w:t>
      </w:r>
    </w:p>
    <w:p>
      <w:r>
        <w:rPr>
          <w:b/>
        </w:rPr>
        <w:t xml:space="preserve">Tulos</w:t>
      </w:r>
    </w:p>
    <w:p>
      <w:r>
        <w:t xml:space="preserve">lyödä birdie takaisin yrityksiin jatkaakseen puun.</w:t>
      </w:r>
    </w:p>
    <w:p>
      <w:r>
        <w:rPr>
          <w:b/>
        </w:rPr>
        <w:t xml:space="preserve">Esimerkki 5.867</w:t>
      </w:r>
    </w:p>
    <w:p>
      <w:r>
        <w:t xml:space="preserve">Kaksi miestä puhuu kameralle, toisella on mikrofoni kädessään ja toinen haastattelee toista. Erilaisia otoksia ihmisistä</w:t>
      </w:r>
    </w:p>
    <w:p>
      <w:r>
        <w:rPr>
          <w:b/>
        </w:rPr>
        <w:t xml:space="preserve">Tulos</w:t>
      </w:r>
    </w:p>
    <w:p>
      <w:r>
        <w:t xml:space="preserve">näytetään, ja lisäksi näytetään lisää klippejä, joissa ihmiset soittavat kitaroita.</w:t>
      </w:r>
    </w:p>
    <w:p>
      <w:r>
        <w:rPr>
          <w:b/>
        </w:rPr>
        <w:t xml:space="preserve">Esimerkki 5.868</w:t>
      </w:r>
    </w:p>
    <w:p>
      <w:r>
        <w:t xml:space="preserve">Joku istuu ratin takana ja kuuntelee stereoista motivaatiokasettia. Joku</w:t>
      </w:r>
    </w:p>
    <w:p>
      <w:r>
        <w:rPr>
          <w:b/>
        </w:rPr>
        <w:t xml:space="preserve">Tulos</w:t>
      </w:r>
    </w:p>
    <w:p>
      <w:r>
        <w:t xml:space="preserve">nostaa puhelimen kylkeensä.</w:t>
      </w:r>
    </w:p>
    <w:p>
      <w:r>
        <w:rPr>
          <w:b/>
        </w:rPr>
        <w:t xml:space="preserve">Esimerkki 5.869</w:t>
      </w:r>
    </w:p>
    <w:p>
      <w:r>
        <w:t xml:space="preserve">Madame joku katsoo odottavasti jotakuta, joka seisoo siinä. Nuori morsian</w:t>
      </w:r>
    </w:p>
    <w:p>
      <w:r>
        <w:rPr>
          <w:b/>
        </w:rPr>
        <w:t xml:space="preserve">Tulos</w:t>
      </w:r>
    </w:p>
    <w:p>
      <w:r>
        <w:t xml:space="preserve">rypistyä syleilyyn.</w:t>
      </w:r>
    </w:p>
    <w:p>
      <w:r>
        <w:rPr>
          <w:b/>
        </w:rPr>
        <w:t xml:space="preserve">Esimerkki 5.870</w:t>
      </w:r>
    </w:p>
    <w:p>
      <w:r>
        <w:t xml:space="preserve">Ulkona eräs mies tekee voltin trampoliinilla ja laskeutuu naamalleen. Kaksi miestä laskee miehen maahan ja katselee hänen kasvojaan, ja toinen henkilö -</w:t>
      </w:r>
    </w:p>
    <w:p>
      <w:r>
        <w:rPr>
          <w:b/>
        </w:rPr>
        <w:t xml:space="preserve">Tulos</w:t>
      </w:r>
    </w:p>
    <w:p>
      <w:r>
        <w:t xml:space="preserve">tekee saman korkeushypyn ja esiintyy juhliakseen.</w:t>
      </w:r>
    </w:p>
    <w:p>
      <w:r>
        <w:rPr>
          <w:b/>
        </w:rPr>
        <w:t xml:space="preserve">Esimerkki 5.871</w:t>
      </w:r>
    </w:p>
    <w:p>
      <w:r>
        <w:t xml:space="preserve">Mies ruuvaa suuttimen propaanisäiliöön ja sytyttää tulen sillä. Tuli</w:t>
      </w:r>
    </w:p>
    <w:p>
      <w:r>
        <w:rPr>
          <w:b/>
        </w:rPr>
        <w:t xml:space="preserve">Tulos</w:t>
      </w:r>
    </w:p>
    <w:p>
      <w:r>
        <w:t xml:space="preserve">alkaa vasara uudelleen, hyvin kooltaan.</w:t>
      </w:r>
    </w:p>
    <w:p>
      <w:r>
        <w:rPr>
          <w:b/>
        </w:rPr>
        <w:t xml:space="preserve">Esimerkki 5.872</w:t>
      </w:r>
    </w:p>
    <w:p>
      <w:r>
        <w:t xml:space="preserve">Nainen seisoo silityslaudan edessä ja puhuu. Hän</w:t>
      </w:r>
    </w:p>
    <w:p>
      <w:r>
        <w:rPr>
          <w:b/>
        </w:rPr>
        <w:t xml:space="preserve">Tulos</w:t>
      </w:r>
    </w:p>
    <w:p>
      <w:r>
        <w:t xml:space="preserve">säätää puristinta, nostaa kätensä ja shampoonsa ja siirtyy ikkunan luo.</w:t>
      </w:r>
    </w:p>
    <w:p>
      <w:r>
        <w:rPr>
          <w:b/>
        </w:rPr>
        <w:t xml:space="preserve">Esimerkki 5.873</w:t>
      </w:r>
    </w:p>
    <w:p>
      <w:r>
        <w:t xml:space="preserve">Nosturi lastaa antiikkiautoa laivaan. Nuori ruskeaverikkö istuu isänsä sylissä...</w:t>
      </w:r>
    </w:p>
    <w:p>
      <w:r>
        <w:rPr>
          <w:b/>
        </w:rPr>
        <w:t xml:space="preserve">Tulos</w:t>
      </w:r>
    </w:p>
    <w:p>
      <w:r>
        <w:t xml:space="preserve">katsoo, kun nuori nainen kerää ortancia lasten kanssa.</w:t>
      </w:r>
    </w:p>
    <w:p>
      <w:r>
        <w:rPr>
          <w:b/>
        </w:rPr>
        <w:t xml:space="preserve">Esimerkki 5.874</w:t>
      </w:r>
    </w:p>
    <w:p>
      <w:r>
        <w:t xml:space="preserve">Kahden ihmisen nähdään suorittavan erilaisia potkuja ja temppuja toistensa ympärillä, kun suuri joukko ihmisiä katselee sivusta. Lisää</w:t>
      </w:r>
    </w:p>
    <w:p>
      <w:r>
        <w:rPr>
          <w:b/>
        </w:rPr>
        <w:t xml:space="preserve">Tulos</w:t>
      </w:r>
    </w:p>
    <w:p>
      <w:r>
        <w:t xml:space="preserve">näytetään lopussa juhlimassa ja kannustamassa, kun muut katsovat sivusta.</w:t>
      </w:r>
    </w:p>
    <w:p>
      <w:r>
        <w:rPr>
          <w:b/>
        </w:rPr>
        <w:t xml:space="preserve">Esimerkki 5.875</w:t>
      </w:r>
    </w:p>
    <w:p>
      <w:r>
        <w:t xml:space="preserve">Hän lisää piirrokseen yksityiskohtaisia yksityiskohtia käyttäen kynää muistiinpanopaperille. Lähellä on pokaali, jossa on hänen nimensä</w:t>
      </w:r>
    </w:p>
    <w:p>
      <w:r>
        <w:rPr>
          <w:b/>
        </w:rPr>
        <w:t xml:space="preserve">Tulos</w:t>
      </w:r>
    </w:p>
    <w:p>
      <w:r>
        <w:t xml:space="preserve">seinälle ja valokuva jostakusta, joka istuu kahden tangon päällä.</w:t>
      </w:r>
    </w:p>
    <w:p>
      <w:r>
        <w:rPr>
          <w:b/>
        </w:rPr>
        <w:t xml:space="preserve">Esimerkki 5.876</w:t>
      </w:r>
    </w:p>
    <w:p>
      <w:r>
        <w:t xml:space="preserve">Henkilö kiillottaa jäätä pallon edessä. Mies</w:t>
      </w:r>
    </w:p>
    <w:p>
      <w:r>
        <w:rPr>
          <w:b/>
        </w:rPr>
        <w:t xml:space="preserve">Tulos</w:t>
      </w:r>
    </w:p>
    <w:p>
      <w:r>
        <w:t xml:space="preserve">seisoo altaassa ja katsoo kameraan.</w:t>
      </w:r>
    </w:p>
    <w:p>
      <w:r>
        <w:rPr>
          <w:b/>
        </w:rPr>
        <w:t xml:space="preserve">Esimerkki 5.877</w:t>
      </w:r>
    </w:p>
    <w:p>
      <w:r>
        <w:t xml:space="preserve">Hän näyttää askel askeleelta ohjeet siitä, miten kädet pestään oikein. Kun hän on valmis, hän</w:t>
      </w:r>
    </w:p>
    <w:p>
      <w:r>
        <w:rPr>
          <w:b/>
        </w:rPr>
        <w:t xml:space="preserve">Tulos</w:t>
      </w:r>
    </w:p>
    <w:p>
      <w:r>
        <w:t xml:space="preserve">palaa ihmisten kanssa takaisin keittiöön.</w:t>
      </w:r>
    </w:p>
    <w:p>
      <w:r>
        <w:rPr>
          <w:b/>
        </w:rPr>
        <w:t xml:space="preserve">Esimerkki 5.878</w:t>
      </w:r>
    </w:p>
    <w:p>
      <w:r>
        <w:t xml:space="preserve">Näemme miehen parturi-kampaamossa ja näemme kuvia liikkeestä. Parturi</w:t>
      </w:r>
    </w:p>
    <w:p>
      <w:r>
        <w:rPr>
          <w:b/>
        </w:rPr>
        <w:t xml:space="preserve">Tulos</w:t>
      </w:r>
    </w:p>
    <w:p>
      <w:r>
        <w:t xml:space="preserve">osoittaa kasvonsa näyttöön.</w:t>
      </w:r>
    </w:p>
    <w:p>
      <w:r>
        <w:rPr>
          <w:b/>
        </w:rPr>
        <w:t xml:space="preserve">Esimerkki 5.879</w:t>
      </w:r>
    </w:p>
    <w:p>
      <w:r>
        <w:t xml:space="preserve">Miehet ovat varikolla vaihtamassa rengasta. punainen auto.</w:t>
      </w:r>
    </w:p>
    <w:p>
      <w:r>
        <w:rPr>
          <w:b/>
        </w:rPr>
        <w:t xml:space="preserve">Tulos</w:t>
      </w:r>
    </w:p>
    <w:p>
      <w:r>
        <w:t xml:space="preserve">on pysäköity keskelle kaupunkia.</w:t>
      </w:r>
    </w:p>
    <w:p>
      <w:r>
        <w:rPr>
          <w:b/>
        </w:rPr>
        <w:t xml:space="preserve">Esimerkki 5.880</w:t>
      </w:r>
    </w:p>
    <w:p>
      <w:r>
        <w:t xml:space="preserve">Hän kaatuu naamalleen. Hänen selkänsä</w:t>
      </w:r>
    </w:p>
    <w:p>
      <w:r>
        <w:rPr>
          <w:b/>
        </w:rPr>
        <w:t xml:space="preserve">Tulos</w:t>
      </w:r>
    </w:p>
    <w:p>
      <w:r>
        <w:t xml:space="preserve">pysähtyy, kun joku tarttuu häneen.</w:t>
      </w:r>
    </w:p>
    <w:p>
      <w:r>
        <w:rPr>
          <w:b/>
        </w:rPr>
        <w:t xml:space="preserve">Esimerkki 5.881</w:t>
      </w:r>
    </w:p>
    <w:p>
      <w:r>
        <w:t xml:space="preserve">Joku hyppää hänen uuden sänkynsä päälle. Hän</w:t>
      </w:r>
    </w:p>
    <w:p>
      <w:r>
        <w:rPr>
          <w:b/>
        </w:rPr>
        <w:t xml:space="preserve">Tulos</w:t>
      </w:r>
    </w:p>
    <w:p>
      <w:r>
        <w:t xml:space="preserve">potkaisee pisteestään, kömpelösti villisti.</w:t>
      </w:r>
    </w:p>
    <w:p>
      <w:r>
        <w:rPr>
          <w:b/>
        </w:rPr>
        <w:t xml:space="preserve">Esimerkki 5.882</w:t>
      </w:r>
    </w:p>
    <w:p>
      <w:r>
        <w:t xml:space="preserve">Sitten hän alkaa pestä astioita sienellä. Lähikuvassa hänen paitansa</w:t>
      </w:r>
    </w:p>
    <w:p>
      <w:r>
        <w:rPr>
          <w:b/>
        </w:rPr>
        <w:t xml:space="preserve">Tulos</w:t>
      </w:r>
    </w:p>
    <w:p>
      <w:r>
        <w:t xml:space="preserve">pesee mies.</w:t>
      </w:r>
    </w:p>
    <w:p>
      <w:r>
        <w:rPr>
          <w:b/>
        </w:rPr>
        <w:t xml:space="preserve">Esimerkki 5.883</w:t>
      </w:r>
    </w:p>
    <w:p>
      <w:r>
        <w:t xml:space="preserve">Ohikulkeva hoikka musta nainen katsoo häntä säälivästi. Jonkun toimistossa hän</w:t>
      </w:r>
    </w:p>
    <w:p>
      <w:r>
        <w:rPr>
          <w:b/>
        </w:rPr>
        <w:t xml:space="preserve">Tulos</w:t>
      </w:r>
    </w:p>
    <w:p>
      <w:r>
        <w:t xml:space="preserve">kulkee pitkin riviä täynnä laatikoita kannettavan tietokoneen luona vastakkaisessa huoneessa.</w:t>
      </w:r>
    </w:p>
    <w:p>
      <w:r>
        <w:rPr>
          <w:b/>
        </w:rPr>
        <w:t xml:space="preserve">Esimerkki 5.884</w:t>
      </w:r>
    </w:p>
    <w:p>
      <w:r>
        <w:t xml:space="preserve">Pieni lapsi liikkuu polkua pitkin leikkimässä hop scotchia. Tyttö</w:t>
      </w:r>
    </w:p>
    <w:p>
      <w:r>
        <w:rPr>
          <w:b/>
        </w:rPr>
        <w:t xml:space="preserve">Tulos</w:t>
      </w:r>
    </w:p>
    <w:p>
      <w:r>
        <w:t xml:space="preserve">puhuu kameralle ja liikuttaa jatkuvasti käsiään edestakaisin.</w:t>
      </w:r>
    </w:p>
    <w:p>
      <w:r>
        <w:rPr>
          <w:b/>
        </w:rPr>
        <w:t xml:space="preserve">Esimerkki 5.885</w:t>
      </w:r>
    </w:p>
    <w:p>
      <w:r>
        <w:t xml:space="preserve">Nyt kun mies ajaa, nainen painautuu miehen olkapäätä vasten. Kassalla, hän</w:t>
      </w:r>
    </w:p>
    <w:p>
      <w:r>
        <w:rPr>
          <w:b/>
        </w:rPr>
        <w:t xml:space="preserve">Tulos</w:t>
      </w:r>
    </w:p>
    <w:p>
      <w:r>
        <w:t xml:space="preserve">kuuntelee jonkun kanssa paneelissa ja pyyhkii nenäänsä.</w:t>
      </w:r>
    </w:p>
    <w:p>
      <w:r>
        <w:rPr>
          <w:b/>
        </w:rPr>
        <w:t xml:space="preserve">Esimerkki 5.886</w:t>
      </w:r>
    </w:p>
    <w:p>
      <w:r>
        <w:t xml:space="preserve">Mies jatkaa polttopuiden pilkkomista kirveellä. Kirves jää pinoon puunpalaseen, mutta mies...</w:t>
      </w:r>
    </w:p>
    <w:p>
      <w:r>
        <w:rPr>
          <w:b/>
        </w:rPr>
        <w:t xml:space="preserve">Tulos</w:t>
      </w:r>
    </w:p>
    <w:p>
      <w:r>
        <w:t xml:space="preserve">potkii ja heittää puut roskikseen.</w:t>
      </w:r>
    </w:p>
    <w:p>
      <w:r>
        <w:rPr>
          <w:b/>
        </w:rPr>
        <w:t xml:space="preserve">Esimerkki 5.887</w:t>
      </w:r>
    </w:p>
    <w:p>
      <w:r>
        <w:t xml:space="preserve">Joku lähtee leiristä ja hiipii sumuiseen metsään. Hahmo</w:t>
      </w:r>
    </w:p>
    <w:p>
      <w:r>
        <w:rPr>
          <w:b/>
        </w:rPr>
        <w:t xml:space="preserve">Tulos</w:t>
      </w:r>
    </w:p>
    <w:p>
      <w:r>
        <w:t xml:space="preserve">ilmestyy metsästä.</w:t>
      </w:r>
    </w:p>
    <w:p>
      <w:r>
        <w:rPr>
          <w:b/>
        </w:rPr>
        <w:t xml:space="preserve">Esimerkki 5.888</w:t>
      </w:r>
    </w:p>
    <w:p>
      <w:r>
        <w:t xml:space="preserve">Hän tarttuu maassa olevaan hammasharjaan ja iskee sillä miestä. Kun hän poimii toisen, mies</w:t>
      </w:r>
    </w:p>
    <w:p>
      <w:r>
        <w:rPr>
          <w:b/>
        </w:rPr>
        <w:t xml:space="preserve">Tulos</w:t>
      </w:r>
    </w:p>
    <w:p>
      <w:r>
        <w:t xml:space="preserve">työntää sen tiskiin.</w:t>
      </w:r>
    </w:p>
    <w:p>
      <w:r>
        <w:rPr>
          <w:b/>
        </w:rPr>
        <w:t xml:space="preserve">Esimerkki 5.889</w:t>
      </w:r>
    </w:p>
    <w:p>
      <w:r>
        <w:t xml:space="preserve">Sen alla on luonnoslehtiö, johon hän tekee alkuperäisen snug - sovitus joku asu, sininen vartalo sukka, hupullinen naamio, punainen ja musta ruudullinen olkapäähousut ja rinnassa. Itämaisen pariskunnan pitämä herkkukauppa...</w:t>
      </w:r>
    </w:p>
    <w:p>
      <w:r>
        <w:rPr>
          <w:b/>
        </w:rPr>
        <w:t xml:space="preserve">Tulos</w:t>
      </w:r>
    </w:p>
    <w:p>
      <w:r>
        <w:t xml:space="preserve">makaa kärryillä.</w:t>
      </w:r>
    </w:p>
    <w:p>
      <w:r>
        <w:rPr>
          <w:b/>
        </w:rPr>
        <w:t xml:space="preserve">Esimerkki 5.890</w:t>
      </w:r>
    </w:p>
    <w:p>
      <w:r>
        <w:t xml:space="preserve">Joku vetää vetoketjun kiinni, kun hän kääntyy kulman takaa valkoiseksi muurattuun käytävään. Hän</w:t>
      </w:r>
    </w:p>
    <w:p>
      <w:r>
        <w:rPr>
          <w:b/>
        </w:rPr>
        <w:t xml:space="preserve">Tulos</w:t>
      </w:r>
    </w:p>
    <w:p>
      <w:r>
        <w:t xml:space="preserve">työntää ikkunan kaihtimet auki ja kurkistaa sisään.</w:t>
      </w:r>
    </w:p>
    <w:p>
      <w:r>
        <w:rPr>
          <w:b/>
        </w:rPr>
        <w:t xml:space="preserve">Esimerkki 5.891</w:t>
      </w:r>
    </w:p>
    <w:p>
      <w:r>
        <w:t xml:space="preserve">Joku katsoo vanhaa naista ja lähtee kävelemään häntä kohti. Hänen harvinainen pihvinsä</w:t>
      </w:r>
    </w:p>
    <w:p>
      <w:r>
        <w:rPr>
          <w:b/>
        </w:rPr>
        <w:t xml:space="preserve">Tulos</w:t>
      </w:r>
    </w:p>
    <w:p>
      <w:r>
        <w:t xml:space="preserve">lisätään hänen sormestaan.</w:t>
      </w:r>
    </w:p>
    <w:p>
      <w:r>
        <w:rPr>
          <w:b/>
        </w:rPr>
        <w:t xml:space="preserve">Esimerkki 5.892</w:t>
      </w:r>
    </w:p>
    <w:p>
      <w:r>
        <w:t xml:space="preserve">Hän pitää sitä hetken ja pudottaa sen sitten. Hän</w:t>
      </w:r>
    </w:p>
    <w:p>
      <w:r>
        <w:rPr>
          <w:b/>
        </w:rPr>
        <w:t xml:space="preserve">Tulos</w:t>
      </w:r>
    </w:p>
    <w:p>
      <w:r>
        <w:t xml:space="preserve">kiristää tiukasti ja katsoo jotakuta, hymyilee leveästi.</w:t>
      </w:r>
    </w:p>
    <w:p>
      <w:r>
        <w:rPr>
          <w:b/>
        </w:rPr>
        <w:t xml:space="preserve">Esimerkki 5.893</w:t>
      </w:r>
    </w:p>
    <w:p>
      <w:r>
        <w:t xml:space="preserve">Mutta hän vetää pähkinäpakkauksen laukustaan. Hän</w:t>
      </w:r>
    </w:p>
    <w:p>
      <w:r>
        <w:rPr>
          <w:b/>
        </w:rPr>
        <w:t xml:space="preserve">Tulos</w:t>
      </w:r>
    </w:p>
    <w:p>
      <w:r>
        <w:t xml:space="preserve">irrottaa pullon yläosan.</w:t>
      </w:r>
    </w:p>
    <w:p>
      <w:r>
        <w:rPr>
          <w:b/>
        </w:rPr>
        <w:t xml:space="preserve">Esimerkki 5.894</w:t>
      </w:r>
    </w:p>
    <w:p>
      <w:r>
        <w:t xml:space="preserve">Joku napauttaa kirveellään veneen sisäseinää, ja ankat painuvat kankaiseen suojaan. Hän</w:t>
      </w:r>
    </w:p>
    <w:p>
      <w:r>
        <w:rPr>
          <w:b/>
        </w:rPr>
        <w:t xml:space="preserve">Tulos</w:t>
      </w:r>
    </w:p>
    <w:p>
      <w:r>
        <w:t xml:space="preserve">yrittää irrottaa hiuslappuaan.</w:t>
      </w:r>
    </w:p>
    <w:p>
      <w:r>
        <w:rPr>
          <w:b/>
        </w:rPr>
        <w:t xml:space="preserve">Esimerkki 5.895</w:t>
      </w:r>
    </w:p>
    <w:p>
      <w:r>
        <w:t xml:space="preserve">Se putoaa kiinni, jolloin karja jää sisälle. Joku</w:t>
      </w:r>
    </w:p>
    <w:p>
      <w:r>
        <w:rPr>
          <w:b/>
        </w:rPr>
        <w:t xml:space="preserve">Tulos</w:t>
      </w:r>
    </w:p>
    <w:p>
      <w:r>
        <w:t xml:space="preserve">putoaa ilmaan ja potkaisee häntä veden yli.</w:t>
      </w:r>
    </w:p>
    <w:p>
      <w:r>
        <w:rPr>
          <w:b/>
        </w:rPr>
        <w:t xml:space="preserve">Esimerkki 5.896</w:t>
      </w:r>
    </w:p>
    <w:p>
      <w:r>
        <w:t xml:space="preserve">Mies leikkii frisbeetä kahden pienen koiran kanssa. Me</w:t>
      </w:r>
    </w:p>
    <w:p>
      <w:r>
        <w:rPr>
          <w:b/>
        </w:rPr>
        <w:t xml:space="preserve">Tulos</w:t>
      </w:r>
    </w:p>
    <w:p>
      <w:r>
        <w:t xml:space="preserve">on sisällä, ihmiset pelaavat säkkipilliä ja heittävät frisbeetä roskiin.</w:t>
      </w:r>
    </w:p>
    <w:p>
      <w:r>
        <w:rPr>
          <w:b/>
        </w:rPr>
        <w:t xml:space="preserve">Esimerkki 5.897</w:t>
      </w:r>
    </w:p>
    <w:p>
      <w:r>
        <w:t xml:space="preserve">Opettajan säteilevän katseen alla hän hötkyilee. Hän</w:t>
      </w:r>
    </w:p>
    <w:p>
      <w:r>
        <w:rPr>
          <w:b/>
        </w:rPr>
        <w:t xml:space="preserve">Tulos</w:t>
      </w:r>
    </w:p>
    <w:p>
      <w:r>
        <w:t xml:space="preserve">hymyilee hänelle ja vetäytyy äänekkäästi.</w:t>
      </w:r>
    </w:p>
    <w:p>
      <w:r>
        <w:rPr>
          <w:b/>
        </w:rPr>
        <w:t xml:space="preserve">Esimerkki 5.898</w:t>
      </w:r>
    </w:p>
    <w:p>
      <w:r>
        <w:t xml:space="preserve">Näemme miehen puhuvan kameralle ja pitelevän kädessään harmonikkaa. Sitten mies soittaa harmonikkaa ja me</w:t>
      </w:r>
    </w:p>
    <w:p>
      <w:r>
        <w:rPr>
          <w:b/>
        </w:rPr>
        <w:t xml:space="preserve">Tulos</w:t>
      </w:r>
    </w:p>
    <w:p>
      <w:r>
        <w:t xml:space="preserve">katso lopun otsikkoruutu.</w:t>
      </w:r>
    </w:p>
    <w:p>
      <w:r>
        <w:rPr>
          <w:b/>
        </w:rPr>
        <w:t xml:space="preserve">Esimerkki 5.899</w:t>
      </w:r>
    </w:p>
    <w:p>
      <w:r>
        <w:t xml:space="preserve">Henkilö taittelee sinisen kankaan ja kietoo sen lumiharjan ympärille siististi. Sitten hän</w:t>
      </w:r>
    </w:p>
    <w:p>
      <w:r>
        <w:rPr>
          <w:b/>
        </w:rPr>
        <w:t xml:space="preserve">Tulos</w:t>
      </w:r>
    </w:p>
    <w:p>
      <w:r>
        <w:t xml:space="preserve">täyttää yli - tyylejä sekoitus.</w:t>
      </w:r>
    </w:p>
    <w:p>
      <w:r>
        <w:rPr>
          <w:b/>
        </w:rPr>
        <w:t xml:space="preserve">Esimerkki 5.900</w:t>
      </w:r>
    </w:p>
    <w:p>
      <w:r>
        <w:t xml:space="preserve">Joku kävelee kahden mustan labradorinnoutajan kanssa. Joku</w:t>
      </w:r>
    </w:p>
    <w:p>
      <w:r>
        <w:rPr>
          <w:b/>
        </w:rPr>
        <w:t xml:space="preserve">Tulos</w:t>
      </w:r>
    </w:p>
    <w:p>
      <w:r>
        <w:t xml:space="preserve">peittää hänen suunsa, kun kaksi muuta miestä suutelee jotakuta poskelle.</w:t>
      </w:r>
    </w:p>
    <w:p>
      <w:r>
        <w:rPr>
          <w:b/>
        </w:rPr>
        <w:t xml:space="preserve">Esimerkki 5.901</w:t>
      </w:r>
    </w:p>
    <w:p>
      <w:r>
        <w:t xml:space="preserve">Hän liukuu matkalaukkuun, joka iskee häntä haaroihin. Koira</w:t>
      </w:r>
    </w:p>
    <w:p>
      <w:r>
        <w:rPr>
          <w:b/>
        </w:rPr>
        <w:t xml:space="preserve">Tulos</w:t>
      </w:r>
    </w:p>
    <w:p>
      <w:r>
        <w:t xml:space="preserve">piiloutuu, kun mies vain istuu naisen edessä.</w:t>
      </w:r>
    </w:p>
    <w:p>
      <w:r>
        <w:rPr>
          <w:b/>
        </w:rPr>
        <w:t xml:space="preserve">Esimerkki 5.902</w:t>
      </w:r>
    </w:p>
    <w:p>
      <w:r>
        <w:t xml:space="preserve">He heittelevät palloa edestakaisin yrittäen tehdä pisteitä. He</w:t>
      </w:r>
    </w:p>
    <w:p>
      <w:r>
        <w:rPr>
          <w:b/>
        </w:rPr>
        <w:t xml:space="preserve">Tulos</w:t>
      </w:r>
    </w:p>
    <w:p>
      <w:r>
        <w:t xml:space="preserve">heittää palloa ympäriinsä ja pystyy päästämään siitä irti.</w:t>
      </w:r>
    </w:p>
    <w:p>
      <w:r>
        <w:rPr>
          <w:b/>
        </w:rPr>
        <w:t xml:space="preserve">Esimerkki 5.903</w:t>
      </w:r>
    </w:p>
    <w:p>
      <w:r>
        <w:t xml:space="preserve">Useat lapset leikkivät laitteilla. Pieni poika</w:t>
      </w:r>
    </w:p>
    <w:p>
      <w:r>
        <w:rPr>
          <w:b/>
        </w:rPr>
        <w:t xml:space="preserve">Tulos</w:t>
      </w:r>
    </w:p>
    <w:p>
      <w:r>
        <w:t xml:space="preserve">nousee ylös ja on selvitys menee alas.</w:t>
      </w:r>
    </w:p>
    <w:p>
      <w:r>
        <w:rPr>
          <w:b/>
        </w:rPr>
        <w:t xml:space="preserve">Esimerkki 5.904</w:t>
      </w:r>
    </w:p>
    <w:p>
      <w:r>
        <w:t xml:space="preserve">Naisen nähdään puhuvan kameralle ja johtaa hänet pitelemään erilaisia kynsilakkoja ja aloittamaan tekokynsien sarjan. Hän</w:t>
      </w:r>
    </w:p>
    <w:p>
      <w:r>
        <w:rPr>
          <w:b/>
        </w:rPr>
        <w:t xml:space="preserve">Tulos</w:t>
      </w:r>
    </w:p>
    <w:p>
      <w:r>
        <w:t xml:space="preserve">menee ulos peilistä ja puhuu samalla kameralle ja ottaa siitä kuvan.</w:t>
      </w:r>
    </w:p>
    <w:p>
      <w:r>
        <w:rPr>
          <w:b/>
        </w:rPr>
        <w:t xml:space="preserve">Esimerkki 5.905</w:t>
      </w:r>
    </w:p>
    <w:p>
      <w:r>
        <w:t xml:space="preserve">Nuori nainen on nyt ravintolassa töissä ja toimittaa ruokaa noin neljä tai viisi tuntia. Hän</w:t>
      </w:r>
    </w:p>
    <w:p>
      <w:r>
        <w:rPr>
          <w:b/>
        </w:rPr>
        <w:t xml:space="preserve">Tulos</w:t>
      </w:r>
    </w:p>
    <w:p>
      <w:r>
        <w:t xml:space="preserve">heittää useita tuoleja huoneeseen ja pudottaa ne pois.</w:t>
      </w:r>
    </w:p>
    <w:p>
      <w:r>
        <w:rPr>
          <w:b/>
        </w:rPr>
        <w:t xml:space="preserve">Esimerkki 5.906</w:t>
      </w:r>
    </w:p>
    <w:p>
      <w:r>
        <w:t xml:space="preserve">Nuori nainen katsoo kameraan koiran istuessa hänen edessään. Hän</w:t>
      </w:r>
    </w:p>
    <w:p>
      <w:r>
        <w:rPr>
          <w:b/>
        </w:rPr>
        <w:t xml:space="preserve">Tulos</w:t>
      </w:r>
    </w:p>
    <w:p>
      <w:r>
        <w:t xml:space="preserve">ilmestyy, kumartuu ja alkaa kuivata saippuaa.</w:t>
      </w:r>
    </w:p>
    <w:p>
      <w:r>
        <w:rPr>
          <w:b/>
        </w:rPr>
        <w:t xml:space="preserve">Esimerkki 5.907</w:t>
      </w:r>
    </w:p>
    <w:p>
      <w:r>
        <w:t xml:space="preserve">Hikipaitainen mies pesee lautasia ja kuppeja lavuaarissa saippuavedellä. Mies</w:t>
      </w:r>
    </w:p>
    <w:p>
      <w:r>
        <w:rPr>
          <w:b/>
        </w:rPr>
        <w:t xml:space="preserve">Tulos</w:t>
      </w:r>
    </w:p>
    <w:p>
      <w:r>
        <w:t xml:space="preserve">jatkaa puhumista ja puhumista ja puhuu kameraan päin osoittavalle alueelle.</w:t>
      </w:r>
    </w:p>
    <w:p>
      <w:r>
        <w:rPr>
          <w:b/>
        </w:rPr>
        <w:t xml:space="preserve">Esimerkki 5.908</w:t>
      </w:r>
    </w:p>
    <w:p>
      <w:r>
        <w:t xml:space="preserve">Pöydän vieressä on kaksi miestä, joilla on siniset paidat ja hitsaajakypärät. Miehellä on kädessään hitsauskone ja hän työstää vieressään kipinöitä aiheuttavaa metallia.</w:t>
      </w:r>
    </w:p>
    <w:p>
      <w:r>
        <w:rPr>
          <w:b/>
        </w:rPr>
        <w:t xml:space="preserve">Tulos</w:t>
      </w:r>
    </w:p>
    <w:p>
      <w:r>
        <w:t xml:space="preserve">liikkuvat katolla lopussa.</w:t>
      </w:r>
    </w:p>
    <w:p>
      <w:r>
        <w:rPr>
          <w:b/>
        </w:rPr>
        <w:t xml:space="preserve">Esimerkki 5.909</w:t>
      </w:r>
    </w:p>
    <w:p>
      <w:r>
        <w:t xml:space="preserve">Ne kaikki ovat täynnä kutistuneita päitä ja kaikenkokoisia ja -muotoisia kalloja. Varovasti, hän</w:t>
      </w:r>
    </w:p>
    <w:p>
      <w:r>
        <w:rPr>
          <w:b/>
        </w:rPr>
        <w:t xml:space="preserve">Tulos</w:t>
      </w:r>
    </w:p>
    <w:p>
      <w:r>
        <w:t xml:space="preserve">kuulee hänen raapivan omaa korvaansa ja katsovan sitä eteenpäin.</w:t>
      </w:r>
    </w:p>
    <w:p>
      <w:r>
        <w:rPr>
          <w:b/>
        </w:rPr>
        <w:t xml:space="preserve">Esimerkki 5.910</w:t>
      </w:r>
    </w:p>
    <w:p>
      <w:r>
        <w:t xml:space="preserve">Jonkun poika seisoo jonkun vieressä. Hän</w:t>
      </w:r>
    </w:p>
    <w:p>
      <w:r>
        <w:rPr>
          <w:b/>
        </w:rPr>
        <w:t xml:space="preserve">Tulos</w:t>
      </w:r>
    </w:p>
    <w:p>
      <w:r>
        <w:t xml:space="preserve">lähestyy jotakuta ja jotakuta.</w:t>
      </w:r>
    </w:p>
    <w:p>
      <w:r>
        <w:rPr>
          <w:b/>
        </w:rPr>
        <w:t xml:space="preserve">Esimerkki 5.911</w:t>
      </w:r>
    </w:p>
    <w:p>
      <w:r>
        <w:t xml:space="preserve">Noita - joku nauraa. Fell - peto</w:t>
      </w:r>
    </w:p>
    <w:p>
      <w:r>
        <w:rPr>
          <w:b/>
        </w:rPr>
        <w:t xml:space="preserve">Tulos</w:t>
      </w:r>
    </w:p>
    <w:p>
      <w:r>
        <w:t xml:space="preserve">pudottaa jonkun kynnet.</w:t>
      </w:r>
    </w:p>
    <w:p>
      <w:r>
        <w:rPr>
          <w:b/>
        </w:rPr>
        <w:t xml:space="preserve">Esimerkki 5.912</w:t>
      </w:r>
    </w:p>
    <w:p>
      <w:r>
        <w:t xml:space="preserve">Hän tarjoaa kourallisen kondomeja. Joku</w:t>
      </w:r>
    </w:p>
    <w:p>
      <w:r>
        <w:rPr>
          <w:b/>
        </w:rPr>
        <w:t xml:space="preserve">Tulos</w:t>
      </w:r>
    </w:p>
    <w:p>
      <w:r>
        <w:t xml:space="preserve">työntyy huoneeseen.</w:t>
      </w:r>
    </w:p>
    <w:p>
      <w:r>
        <w:rPr>
          <w:b/>
        </w:rPr>
        <w:t xml:space="preserve">Esimerkki 5.913</w:t>
      </w:r>
    </w:p>
    <w:p>
      <w:r>
        <w:t xml:space="preserve">Ihmisen jalat nähdään lähikuvassa, joka johtaa klippeihin, joissa ihmiset työntävät multaa ja päällystävät sitä. Ihmiset</w:t>
      </w:r>
    </w:p>
    <w:p>
      <w:r>
        <w:rPr>
          <w:b/>
        </w:rPr>
        <w:t xml:space="preserve">Tulos</w:t>
      </w:r>
    </w:p>
    <w:p>
      <w:r>
        <w:t xml:space="preserve">jatkaa ratsastusta useiden kajakkien ympärillä, kun taas päättyy miesten kanssa juhlien.</w:t>
      </w:r>
    </w:p>
    <w:p>
      <w:r>
        <w:rPr>
          <w:b/>
        </w:rPr>
        <w:t xml:space="preserve">Esimerkki 5.914</w:t>
      </w:r>
    </w:p>
    <w:p>
      <w:r>
        <w:t xml:space="preserve">Hänellä on valkoinen yöpaita. Joku</w:t>
      </w:r>
    </w:p>
    <w:p>
      <w:r>
        <w:rPr>
          <w:b/>
        </w:rPr>
        <w:t xml:space="preserve">Tulos</w:t>
      </w:r>
    </w:p>
    <w:p>
      <w:r>
        <w:t xml:space="preserve">taivuttaa hermostuneesti niskaansa.</w:t>
      </w:r>
    </w:p>
    <w:p>
      <w:r>
        <w:rPr>
          <w:b/>
        </w:rPr>
        <w:t xml:space="preserve">Esimerkki 5.915</w:t>
      </w:r>
    </w:p>
    <w:p>
      <w:r>
        <w:t xml:space="preserve">Lapset katselevat vuohia eläintarhan aidan läpi. Me</w:t>
      </w:r>
    </w:p>
    <w:p>
      <w:r>
        <w:rPr>
          <w:b/>
        </w:rPr>
        <w:t xml:space="preserve">Tulos</w:t>
      </w:r>
    </w:p>
    <w:p>
      <w:r>
        <w:t xml:space="preserve">istuvat penkillä syömässä.</w:t>
      </w:r>
    </w:p>
    <w:p>
      <w:r>
        <w:rPr>
          <w:b/>
        </w:rPr>
        <w:t xml:space="preserve">Esimerkki 5.916</w:t>
      </w:r>
    </w:p>
    <w:p>
      <w:r>
        <w:t xml:space="preserve">Miehen nähdään työntävän lautaa lattiaan painaakseen maton alas. Hän</w:t>
      </w:r>
    </w:p>
    <w:p>
      <w:r>
        <w:rPr>
          <w:b/>
        </w:rPr>
        <w:t xml:space="preserve">Tulos</w:t>
      </w:r>
    </w:p>
    <w:p>
      <w:r>
        <w:t xml:space="preserve">liikuttaa jalkojaan sekä irrottautuu lattialta ja jatkaa pomppimista.</w:t>
      </w:r>
    </w:p>
    <w:p>
      <w:r>
        <w:rPr>
          <w:b/>
        </w:rPr>
        <w:t xml:space="preserve">Esimerkki 5.917</w:t>
      </w:r>
    </w:p>
    <w:p>
      <w:r>
        <w:t xml:space="preserve">Nainen ohjaa liikuntatunnilla taidokasta tanssirutiinia. Nainen vihreässä toppatakissa</w:t>
      </w:r>
    </w:p>
    <w:p>
      <w:r>
        <w:rPr>
          <w:b/>
        </w:rPr>
        <w:t xml:space="preserve">Tulos</w:t>
      </w:r>
    </w:p>
    <w:p>
      <w:r>
        <w:t xml:space="preserve">tekee aerobista voimistelua.</w:t>
      </w:r>
    </w:p>
    <w:p>
      <w:r>
        <w:rPr>
          <w:b/>
        </w:rPr>
        <w:t xml:space="preserve">Esimerkki 5.918</w:t>
      </w:r>
    </w:p>
    <w:p>
      <w:r>
        <w:t xml:space="preserve">Valkoisiin pukuihin pukeutuneet ihmiset tanssivat hitaasti lavalla, nostavat jalkojaan ja käsiään ja muodostavat neljä ryhmää. Sitten trikoisiin pukeutunut ballerina</w:t>
      </w:r>
    </w:p>
    <w:p>
      <w:r>
        <w:rPr>
          <w:b/>
        </w:rPr>
        <w:t xml:space="preserve">Tulos</w:t>
      </w:r>
    </w:p>
    <w:p>
      <w:r>
        <w:t xml:space="preserve">tanssivat ja esittivät tangorutiinin, kun he ottavat pom-sateenvarjoja altaaseen.</w:t>
      </w:r>
    </w:p>
    <w:p>
      <w:r>
        <w:rPr>
          <w:b/>
        </w:rPr>
        <w:t xml:space="preserve">Esimerkki 5.919</w:t>
      </w:r>
    </w:p>
    <w:p>
      <w:r>
        <w:t xml:space="preserve">He ajavat tavallisen harmaan, kaksikerroksisen talon ohi, jossa on punainen koristelu. He</w:t>
      </w:r>
    </w:p>
    <w:p>
      <w:r>
        <w:rPr>
          <w:b/>
        </w:rPr>
        <w:t xml:space="preserve">Tulos</w:t>
      </w:r>
    </w:p>
    <w:p>
      <w:r>
        <w:t xml:space="preserve">ojentavat kätensä korviensa päälle.</w:t>
      </w:r>
    </w:p>
    <w:p>
      <w:r>
        <w:rPr>
          <w:b/>
        </w:rPr>
        <w:t xml:space="preserve">Esimerkki 5.920</w:t>
      </w:r>
    </w:p>
    <w:p>
      <w:r>
        <w:t xml:space="preserve">Mies nostaa painon päänsä yläpuolelle. Mies</w:t>
      </w:r>
    </w:p>
    <w:p>
      <w:r>
        <w:rPr>
          <w:b/>
        </w:rPr>
        <w:t xml:space="preserve">Tulos</w:t>
      </w:r>
    </w:p>
    <w:p>
      <w:r>
        <w:t xml:space="preserve">päättyy hyppäämällä ja pudottamalla painon.</w:t>
      </w:r>
    </w:p>
    <w:p>
      <w:r>
        <w:rPr>
          <w:b/>
        </w:rPr>
        <w:t xml:space="preserve">Esimerkki 5.921</w:t>
      </w:r>
    </w:p>
    <w:p>
      <w:r>
        <w:t xml:space="preserve">Kahden työpenkkirivin välissä hiekkatukkainen mies pudottaa kuorman paitoja. Nuorempi vanki</w:t>
      </w:r>
    </w:p>
    <w:p>
      <w:r>
        <w:rPr>
          <w:b/>
        </w:rPr>
        <w:t xml:space="preserve">Tulos</w:t>
      </w:r>
    </w:p>
    <w:p>
      <w:r>
        <w:t xml:space="preserve">katsoo avointa luetteloa.</w:t>
      </w:r>
    </w:p>
    <w:p>
      <w:r>
        <w:rPr>
          <w:b/>
        </w:rPr>
        <w:t xml:space="preserve">Esimerkki 5.922</w:t>
      </w:r>
    </w:p>
    <w:p>
      <w:r>
        <w:t xml:space="preserve">Sitten näemme juoman ja miehen käden, mutta ei muuta. Valvoja</w:t>
      </w:r>
    </w:p>
    <w:p>
      <w:r>
        <w:rPr>
          <w:b/>
        </w:rPr>
        <w:t xml:space="preserve">Tulos</w:t>
      </w:r>
    </w:p>
    <w:p>
      <w:r>
        <w:t xml:space="preserve">tulee yhä lähemmäksi kahta ihmistä ja kokoontuu kehyksen sisälle.</w:t>
      </w:r>
    </w:p>
    <w:p>
      <w:r>
        <w:rPr>
          <w:b/>
        </w:rPr>
        <w:t xml:space="preserve">Esimerkki 5.923</w:t>
      </w:r>
    </w:p>
    <w:p>
      <w:r>
        <w:t xml:space="preserve">Joulukuusen keula näkyy lähikuvassa. Hän</w:t>
      </w:r>
    </w:p>
    <w:p>
      <w:r>
        <w:rPr>
          <w:b/>
        </w:rPr>
        <w:t xml:space="preserve">Tulos</w:t>
      </w:r>
    </w:p>
    <w:p>
      <w:r>
        <w:t xml:space="preserve">alkaa puhua kameralle.</w:t>
      </w:r>
    </w:p>
    <w:p>
      <w:r>
        <w:rPr>
          <w:b/>
        </w:rPr>
        <w:t xml:space="preserve">Esimerkki 5.924</w:t>
      </w:r>
    </w:p>
    <w:p>
      <w:r>
        <w:t xml:space="preserve">Uimari ui veden alla ja työntyy pois altaan lattialta. Uimari</w:t>
      </w:r>
    </w:p>
    <w:p>
      <w:r>
        <w:rPr>
          <w:b/>
        </w:rPr>
        <w:t xml:space="preserve">Tulos</w:t>
      </w:r>
    </w:p>
    <w:p>
      <w:r>
        <w:t xml:space="preserve">heittää tikkaa, kun korkean uima-altaan liikkeet jatkuvat.</w:t>
      </w:r>
    </w:p>
    <w:p>
      <w:r>
        <w:rPr>
          <w:b/>
        </w:rPr>
        <w:t xml:space="preserve">Esimerkki 5.925</w:t>
      </w:r>
    </w:p>
    <w:p>
      <w:r>
        <w:t xml:space="preserve">Hänen isänsä ampuu useita lähestyviä ihmisiä. Joku</w:t>
      </w:r>
    </w:p>
    <w:p>
      <w:r>
        <w:rPr>
          <w:b/>
        </w:rPr>
        <w:t xml:space="preserve">Tulos</w:t>
      </w:r>
    </w:p>
    <w:p>
      <w:r>
        <w:t xml:space="preserve">nousee takaisin tervehtimään heitä.</w:t>
      </w:r>
    </w:p>
    <w:p>
      <w:r>
        <w:rPr>
          <w:b/>
        </w:rPr>
        <w:t xml:space="preserve">Esimerkki 5.926</w:t>
      </w:r>
    </w:p>
    <w:p>
      <w:r>
        <w:t xml:space="preserve">Mies laittaa neulan takaisin ja lisää lävistysrenkaan naisen huuleen. Mies</w:t>
      </w:r>
    </w:p>
    <w:p>
      <w:r>
        <w:rPr>
          <w:b/>
        </w:rPr>
        <w:t xml:space="preserve">Tulos</w:t>
      </w:r>
    </w:p>
    <w:p>
      <w:r>
        <w:t xml:space="preserve">harjaa taas hampaitaan.</w:t>
      </w:r>
    </w:p>
    <w:p>
      <w:r>
        <w:rPr>
          <w:b/>
        </w:rPr>
        <w:t xml:space="preserve">Esimerkki 5.927</w:t>
      </w:r>
    </w:p>
    <w:p>
      <w:r>
        <w:t xml:space="preserve">Joku räpäyttää mietiskeleviä silmiään. Kaksi miestä</w:t>
      </w:r>
    </w:p>
    <w:p>
      <w:r>
        <w:rPr>
          <w:b/>
        </w:rPr>
        <w:t xml:space="preserve">Tulos</w:t>
      </w:r>
    </w:p>
    <w:p>
      <w:r>
        <w:t xml:space="preserve">tuijottaa takaisin ja ravistelee suojelevasti naisen hiuksia.</w:t>
      </w:r>
    </w:p>
    <w:p>
      <w:r>
        <w:rPr>
          <w:b/>
        </w:rPr>
        <w:t xml:space="preserve">Esimerkki 5.928</w:t>
      </w:r>
    </w:p>
    <w:p>
      <w:r>
        <w:t xml:space="preserve">He pitävät viisi miestä ilmassa ja kääntävät heitä ja kääntävät neljä miestä ryhmissä. Yksi mies nostetaan korkealle ja hän heilauttaa kaksi miestä käsivarsillaan toiselle puolelle, sitten viisi miestä...</w:t>
      </w:r>
    </w:p>
    <w:p>
      <w:r>
        <w:rPr>
          <w:b/>
        </w:rPr>
        <w:t xml:space="preserve">Tulos</w:t>
      </w:r>
    </w:p>
    <w:p>
      <w:r>
        <w:t xml:space="preserve">alkavat polvistua taistellen ja nauraen.</w:t>
      </w:r>
    </w:p>
    <w:p>
      <w:r>
        <w:rPr>
          <w:b/>
        </w:rPr>
        <w:t xml:space="preserve">Esimerkki 5.929</w:t>
      </w:r>
    </w:p>
    <w:p>
      <w:r>
        <w:t xml:space="preserve">Joku näkee seinässä olevan reiän läpi satoja miehiä, naisia ja lapsia parveilemassa kiitotielle. Hän</w:t>
      </w:r>
    </w:p>
    <w:p>
      <w:r>
        <w:rPr>
          <w:b/>
        </w:rPr>
        <w:t xml:space="preserve">Tulos</w:t>
      </w:r>
    </w:p>
    <w:p>
      <w:r>
        <w:t xml:space="preserve">ottaa lipastostaan jonkun puhelimen ja kääntää sen halaukseen.</w:t>
      </w:r>
    </w:p>
    <w:p>
      <w:r>
        <w:rPr>
          <w:b/>
        </w:rPr>
        <w:t xml:space="preserve">Esimerkki 5.930</w:t>
      </w:r>
    </w:p>
    <w:p>
      <w:r>
        <w:t xml:space="preserve">Hän vilkaisee takaisin laatikkoon ja kohauttaa olkapäitään. Joku</w:t>
      </w:r>
    </w:p>
    <w:p>
      <w:r>
        <w:rPr>
          <w:b/>
        </w:rPr>
        <w:t xml:space="preserve">Tulos</w:t>
      </w:r>
    </w:p>
    <w:p>
      <w:r>
        <w:t xml:space="preserve">hymyilee, kun joku kävelee baaritiskille.</w:t>
      </w:r>
    </w:p>
    <w:p>
      <w:r>
        <w:rPr>
          <w:b/>
        </w:rPr>
        <w:t xml:space="preserve">Esimerkki 5.931</w:t>
      </w:r>
    </w:p>
    <w:p>
      <w:r>
        <w:t xml:space="preserve">Joku astuu esiin tervehtimään heitä. Joku</w:t>
      </w:r>
    </w:p>
    <w:p>
      <w:r>
        <w:rPr>
          <w:b/>
        </w:rPr>
        <w:t xml:space="preserve">Tulos</w:t>
      </w:r>
    </w:p>
    <w:p>
      <w:r>
        <w:t xml:space="preserve">syöksyy viettelevästi jotakuta kohti, joka kumartaa ja kääntää hänet pois.</w:t>
      </w:r>
    </w:p>
    <w:p>
      <w:r>
        <w:rPr>
          <w:b/>
        </w:rPr>
        <w:t xml:space="preserve">Esimerkki 5.932</w:t>
      </w:r>
    </w:p>
    <w:p>
      <w:r>
        <w:t xml:space="preserve">Hän levittää saippuaa runsaasti ennen kuin pyyhkii sen pois haravalla. Hän</w:t>
      </w:r>
    </w:p>
    <w:p>
      <w:r>
        <w:rPr>
          <w:b/>
        </w:rPr>
        <w:t xml:space="preserve">Tulos</w:t>
      </w:r>
    </w:p>
    <w:p>
      <w:r>
        <w:t xml:space="preserve">panee hevosen polviensa väliin ja ravistelee sitä pilkallisesti.</w:t>
      </w:r>
    </w:p>
    <w:p>
      <w:r>
        <w:rPr>
          <w:b/>
        </w:rPr>
        <w:t xml:space="preserve">Esimerkki 5.933</w:t>
      </w:r>
    </w:p>
    <w:p>
      <w:r>
        <w:t xml:space="preserve">Tyttö istuu portaiden juurella ja yrittää laittaa kenkiä jalkaansa. Hän</w:t>
      </w:r>
    </w:p>
    <w:p>
      <w:r>
        <w:rPr>
          <w:b/>
        </w:rPr>
        <w:t xml:space="preserve">Tulos</w:t>
      </w:r>
    </w:p>
    <w:p>
      <w:r>
        <w:t xml:space="preserve">työntää purppuran väristä liukua narutaulusta.</w:t>
      </w:r>
    </w:p>
    <w:p>
      <w:r>
        <w:rPr>
          <w:b/>
        </w:rPr>
        <w:t xml:space="preserve">Esimerkki 5.934</w:t>
      </w:r>
    </w:p>
    <w:p>
      <w:r>
        <w:t xml:space="preserve">Joku katsoo, kun mies nousee hissiin. Hän</w:t>
      </w:r>
    </w:p>
    <w:p>
      <w:r>
        <w:rPr>
          <w:b/>
        </w:rPr>
        <w:t xml:space="preserve">Tulos</w:t>
      </w:r>
    </w:p>
    <w:p>
      <w:r>
        <w:t xml:space="preserve">vapauttaa takin ja nojaa viereisessä alikulussa olevaan kuorma-autoon.</w:t>
      </w:r>
    </w:p>
    <w:p>
      <w:r>
        <w:rPr>
          <w:b/>
        </w:rPr>
        <w:t xml:space="preserve">Esimerkki 5.935</w:t>
      </w:r>
    </w:p>
    <w:p>
      <w:r>
        <w:t xml:space="preserve">Hän kumartuu kohti jotakuta, jonka huulet ovat nyppyyntyneet, mutta nainen perääntyy sirosti. Hän</w:t>
      </w:r>
    </w:p>
    <w:p>
      <w:r>
        <w:rPr>
          <w:b/>
        </w:rPr>
        <w:t xml:space="preserve">Tulos</w:t>
      </w:r>
    </w:p>
    <w:p>
      <w:r>
        <w:t xml:space="preserve">kohtaa jonkun katseen ja pitää katseensa keskittyneenä monitoriin.</w:t>
      </w:r>
    </w:p>
    <w:p>
      <w:r>
        <w:rPr>
          <w:b/>
        </w:rPr>
        <w:t xml:space="preserve">Esimerkki 5.936</w:t>
      </w:r>
    </w:p>
    <w:p>
      <w:r>
        <w:t xml:space="preserve">Lapset pelaavat koripalloa kentällä. Valmentaja</w:t>
      </w:r>
    </w:p>
    <w:p>
      <w:r>
        <w:rPr>
          <w:b/>
        </w:rPr>
        <w:t xml:space="preserve">Tulos</w:t>
      </w:r>
    </w:p>
    <w:p>
      <w:r>
        <w:t xml:space="preserve">jatkaa juoksemista kentälle.</w:t>
      </w:r>
    </w:p>
    <w:p>
      <w:r>
        <w:rPr>
          <w:b/>
        </w:rPr>
        <w:t xml:space="preserve">Esimerkki 5.937</w:t>
      </w:r>
    </w:p>
    <w:p>
      <w:r>
        <w:t xml:space="preserve">Hän nosti kätensä ylös, kun ne muuttuivat verkkomaisiksi. Joku</w:t>
      </w:r>
    </w:p>
    <w:p>
      <w:r>
        <w:rPr>
          <w:b/>
        </w:rPr>
        <w:t xml:space="preserve">Tulos</w:t>
      </w:r>
    </w:p>
    <w:p>
      <w:r>
        <w:t xml:space="preserve">katsoo jotakuta tarkasti.</w:t>
      </w:r>
    </w:p>
    <w:p>
      <w:r>
        <w:rPr>
          <w:b/>
        </w:rPr>
        <w:t xml:space="preserve">Esimerkki 5.938</w:t>
      </w:r>
    </w:p>
    <w:p>
      <w:r>
        <w:t xml:space="preserve">Joku tekee viisaan päätöksen, että jos tämä kusipää on jonkun ystävä, hänen on parasta antaa asian olla toistaiseksi. Joku</w:t>
      </w:r>
    </w:p>
    <w:p>
      <w:r>
        <w:rPr>
          <w:b/>
        </w:rPr>
        <w:t xml:space="preserve">Tulos</w:t>
      </w:r>
    </w:p>
    <w:p>
      <w:r>
        <w:t xml:space="preserve">kumartuu alas ja alkaa rikkoa katua pitkin.</w:t>
      </w:r>
    </w:p>
    <w:p>
      <w:r>
        <w:rPr>
          <w:b/>
        </w:rPr>
        <w:t xml:space="preserve">Esimerkki 5.939</w:t>
      </w:r>
    </w:p>
    <w:p>
      <w:r>
        <w:t xml:space="preserve">Joku juoksee kadun toisella puolella olevaan puhelinkoppiin. Hän</w:t>
      </w:r>
    </w:p>
    <w:p>
      <w:r>
        <w:rPr>
          <w:b/>
        </w:rPr>
        <w:t xml:space="preserve">Tulos</w:t>
      </w:r>
    </w:p>
    <w:p>
      <w:r>
        <w:t xml:space="preserve">törmäsi kiusallisesti hänen skootteriinsa.</w:t>
      </w:r>
    </w:p>
    <w:p>
      <w:r>
        <w:rPr>
          <w:b/>
        </w:rPr>
        <w:t xml:space="preserve">Esimerkki 5.940</w:t>
      </w:r>
    </w:p>
    <w:p>
      <w:r>
        <w:t xml:space="preserve">Ihmiset työskentelevät kaatuneen pelastusveneen korjaamiseksi. Yksi merimies</w:t>
      </w:r>
    </w:p>
    <w:p>
      <w:r>
        <w:rPr>
          <w:b/>
        </w:rPr>
        <w:t xml:space="preserve">Tulos</w:t>
      </w:r>
    </w:p>
    <w:p>
      <w:r>
        <w:t xml:space="preserve">heittää merimiehen eteenpäin veneen eteen.</w:t>
      </w:r>
    </w:p>
    <w:p>
      <w:r>
        <w:rPr>
          <w:b/>
        </w:rPr>
        <w:t xml:space="preserve">Esimerkki 5.941</w:t>
      </w:r>
    </w:p>
    <w:p>
      <w:r>
        <w:t xml:space="preserve">Haalarimiehen nähdään laskevan paperia seinälle ja painavan sitä alaspäin pitääkseen sen paikallaan. Henkilö</w:t>
      </w:r>
    </w:p>
    <w:p>
      <w:r>
        <w:rPr>
          <w:b/>
        </w:rPr>
        <w:t xml:space="preserve">Tulos</w:t>
      </w:r>
    </w:p>
    <w:p>
      <w:r>
        <w:t xml:space="preserve">jatkaa treenaamista ja nauhoittaa itseään, kun hänen pihansa näkyy hänen ympärillään.</w:t>
      </w:r>
    </w:p>
    <w:p>
      <w:r>
        <w:rPr>
          <w:b/>
        </w:rPr>
        <w:t xml:space="preserve">Esimerkki 5.942</w:t>
      </w:r>
    </w:p>
    <w:p>
      <w:r>
        <w:t xml:space="preserve">Jonkun puvun käsivarsista ampuu pulssipiiskoja. Pieni ohjuksenheitin</w:t>
      </w:r>
    </w:p>
    <w:p>
      <w:r>
        <w:rPr>
          <w:b/>
        </w:rPr>
        <w:t xml:space="preserve">Tulos</w:t>
      </w:r>
    </w:p>
    <w:p>
      <w:r>
        <w:t xml:space="preserve">ympäröi joku yhtä paljon kuin vetäytyvä katsoja.</w:t>
      </w:r>
    </w:p>
    <w:p>
      <w:r>
        <w:rPr>
          <w:b/>
        </w:rPr>
        <w:t xml:space="preserve">Esimerkki 5.943</w:t>
      </w:r>
    </w:p>
    <w:p>
      <w:r>
        <w:t xml:space="preserve">Nainen seisoo epätasaisten tankojen edessä ja työntää itseään niitä pitkin. Hän</w:t>
      </w:r>
    </w:p>
    <w:p>
      <w:r>
        <w:rPr>
          <w:b/>
        </w:rPr>
        <w:t xml:space="preserve">Tulos</w:t>
      </w:r>
    </w:p>
    <w:p>
      <w:r>
        <w:t xml:space="preserve">aloittaa wake boardingin ja alkaa suorittaa taistelulajiliikkeitä.</w:t>
      </w:r>
    </w:p>
    <w:p>
      <w:r>
        <w:rPr>
          <w:b/>
        </w:rPr>
        <w:t xml:space="preserve">Esimerkki 5.944</w:t>
      </w:r>
    </w:p>
    <w:p>
      <w:r>
        <w:t xml:space="preserve">Nainen ajaa vauhdikkaasti makuuasentopyörällä keittiössä. Hän</w:t>
      </w:r>
    </w:p>
    <w:p>
      <w:r>
        <w:rPr>
          <w:b/>
        </w:rPr>
        <w:t xml:space="preserve">Tulos</w:t>
      </w:r>
    </w:p>
    <w:p>
      <w:r>
        <w:t xml:space="preserve">avaa suuren metallioven ja ottaa vivusta ja kahvasta vain yhden naisen.</w:t>
      </w:r>
    </w:p>
    <w:p>
      <w:r>
        <w:rPr>
          <w:b/>
        </w:rPr>
        <w:t xml:space="preserve">Esimerkki 5.945</w:t>
      </w:r>
    </w:p>
    <w:p>
      <w:r>
        <w:t xml:space="preserve">Pikkupoika jatkaa tikun heiluttamista säälimättömästi pinataa kohti toivoen saavansa karkkia. Pikkupoika</w:t>
      </w:r>
    </w:p>
    <w:p>
      <w:r>
        <w:rPr>
          <w:b/>
        </w:rPr>
        <w:t xml:space="preserve">Tulos</w:t>
      </w:r>
    </w:p>
    <w:p>
      <w:r>
        <w:t xml:space="preserve">taittaa lumisen hiuksenpätkän.</w:t>
      </w:r>
    </w:p>
    <w:p>
      <w:r>
        <w:rPr>
          <w:b/>
        </w:rPr>
        <w:t xml:space="preserve">Esimerkki 5.946</w:t>
      </w:r>
    </w:p>
    <w:p>
      <w:r>
        <w:t xml:space="preserve">Joku vastaa, seuraamme luuria hänen kasvoilleen. Mukava kaveri</w:t>
      </w:r>
    </w:p>
    <w:p>
      <w:r>
        <w:rPr>
          <w:b/>
        </w:rPr>
        <w:t xml:space="preserve">Tulos</w:t>
      </w:r>
    </w:p>
    <w:p>
      <w:r>
        <w:t xml:space="preserve">hahmoja karkkeja valtavan aaltoilevan valkoisen kannen ja laatikoiden päällä.</w:t>
      </w:r>
    </w:p>
    <w:p>
      <w:r>
        <w:rPr>
          <w:b/>
        </w:rPr>
        <w:t xml:space="preserve">Esimerkki 5.947</w:t>
      </w:r>
    </w:p>
    <w:p>
      <w:r>
        <w:t xml:space="preserve">Kahden miehen nähdään pelaavan futsalia ulkona keskenään, taustalla on poika. Kamera</w:t>
      </w:r>
    </w:p>
    <w:p>
      <w:r>
        <w:rPr>
          <w:b/>
        </w:rPr>
        <w:t xml:space="preserve">Tulos</w:t>
      </w:r>
    </w:p>
    <w:p>
      <w:r>
        <w:t xml:space="preserve">panoroi lapsen ympäri ja lopettaa pallon pelaamisen ja hymyilee lopuksi kameralle.</w:t>
      </w:r>
    </w:p>
    <w:p>
      <w:r>
        <w:rPr>
          <w:b/>
        </w:rPr>
        <w:t xml:space="preserve">Esimerkki 5.948</w:t>
      </w:r>
    </w:p>
    <w:p>
      <w:r>
        <w:t xml:space="preserve">Vanki alkaa mennä selliin ja pysähtyy sitten. Hän</w:t>
      </w:r>
    </w:p>
    <w:p>
      <w:r>
        <w:rPr>
          <w:b/>
        </w:rPr>
        <w:t xml:space="preserve">Tulos</w:t>
      </w:r>
    </w:p>
    <w:p>
      <w:r>
        <w:t xml:space="preserve">asettaa mansikat syliinsä ja tutkii sitten yläkertaa.</w:t>
      </w:r>
    </w:p>
    <w:p>
      <w:r>
        <w:rPr>
          <w:b/>
        </w:rPr>
        <w:t xml:space="preserve">Esimerkki 5.949</w:t>
      </w:r>
    </w:p>
    <w:p>
      <w:r>
        <w:t xml:space="preserve">Kamera kääntyy ylöspäin ja näyttää eri osia katosta. Siellä</w:t>
      </w:r>
    </w:p>
    <w:p>
      <w:r>
        <w:rPr>
          <w:b/>
        </w:rPr>
        <w:t xml:space="preserve">Tulos</w:t>
      </w:r>
    </w:p>
    <w:p>
      <w:r>
        <w:t xml:space="preserve">nähdä miehet katetussa huoneessa, nousta seisomaan ja puhua.</w:t>
      </w:r>
    </w:p>
    <w:p>
      <w:r>
        <w:rPr>
          <w:b/>
        </w:rPr>
        <w:t xml:space="preserve">Esimerkki 5.950</w:t>
      </w:r>
    </w:p>
    <w:p>
      <w:r>
        <w:t xml:space="preserve">Mies ajaa traktoria pihalla. Hän</w:t>
      </w:r>
    </w:p>
    <w:p>
      <w:r>
        <w:rPr>
          <w:b/>
        </w:rPr>
        <w:t xml:space="preserve">Tulos</w:t>
      </w:r>
    </w:p>
    <w:p>
      <w:r>
        <w:t xml:space="preserve">laskeutuu ja sonni nurmikolle.</w:t>
      </w:r>
    </w:p>
    <w:p>
      <w:r>
        <w:rPr>
          <w:b/>
        </w:rPr>
        <w:t xml:space="preserve">Esimerkki 5.951</w:t>
      </w:r>
    </w:p>
    <w:p>
      <w:r>
        <w:t xml:space="preserve">Mies seisoo ulkona kahden betonille asetetun koneen edessä. Hän</w:t>
      </w:r>
    </w:p>
    <w:p>
      <w:r>
        <w:rPr>
          <w:b/>
        </w:rPr>
        <w:t xml:space="preserve">Tulos</w:t>
      </w:r>
    </w:p>
    <w:p>
      <w:r>
        <w:t xml:space="preserve">suutelee pientä ruskettunutta miestä, jolla on pussihihaiset farkkushortsit.</w:t>
      </w:r>
    </w:p>
    <w:p>
      <w:r>
        <w:rPr>
          <w:b/>
        </w:rPr>
        <w:t xml:space="preserve">Esimerkki 5.952</w:t>
      </w:r>
    </w:p>
    <w:p>
      <w:r>
        <w:t xml:space="preserve">Puistossa on kaksi ihmistä. Mies ruskeassa paskassa</w:t>
      </w:r>
    </w:p>
    <w:p>
      <w:r>
        <w:rPr>
          <w:b/>
        </w:rPr>
        <w:t xml:space="preserve">Tulos</w:t>
      </w:r>
    </w:p>
    <w:p>
      <w:r>
        <w:t xml:space="preserve">leikkii viininpunaisessa valtameressä.</w:t>
      </w:r>
    </w:p>
    <w:p>
      <w:r>
        <w:rPr>
          <w:b/>
        </w:rPr>
        <w:t xml:space="preserve">Esimerkki 5.953</w:t>
      </w:r>
    </w:p>
    <w:p>
      <w:r>
        <w:t xml:space="preserve">Joku on jäänyt yksin säiliöön. Joku</w:t>
      </w:r>
    </w:p>
    <w:p>
      <w:r>
        <w:rPr>
          <w:b/>
        </w:rPr>
        <w:t xml:space="preserve">Tulos</w:t>
      </w:r>
    </w:p>
    <w:p>
      <w:r>
        <w:t xml:space="preserve">kiipeää ulos lautastaan.</w:t>
      </w:r>
    </w:p>
    <w:p>
      <w:r>
        <w:rPr>
          <w:b/>
        </w:rPr>
        <w:t xml:space="preserve">Esimerkki 5.954</w:t>
      </w:r>
    </w:p>
    <w:p>
      <w:r>
        <w:t xml:space="preserve">Kuulustelija poistuu huoneesta. Hän</w:t>
      </w:r>
    </w:p>
    <w:p>
      <w:r>
        <w:rPr>
          <w:b/>
        </w:rPr>
        <w:t xml:space="preserve">Tulos</w:t>
      </w:r>
    </w:p>
    <w:p>
      <w:r>
        <w:t xml:space="preserve">siirtyy toiselle käytävälle, jossa hänen näkymänsä joutuu odottamaan.</w:t>
      </w:r>
    </w:p>
    <w:p>
      <w:r>
        <w:rPr>
          <w:b/>
        </w:rPr>
        <w:t xml:space="preserve">Esimerkki 5.955</w:t>
      </w:r>
    </w:p>
    <w:p>
      <w:r>
        <w:t xml:space="preserve">Hän näkee kaksi tahraa yläpuolellaan. Ihmiset</w:t>
      </w:r>
    </w:p>
    <w:p>
      <w:r>
        <w:rPr>
          <w:b/>
        </w:rPr>
        <w:t xml:space="preserve">Tulos</w:t>
      </w:r>
    </w:p>
    <w:p>
      <w:r>
        <w:t xml:space="preserve">selälleen levällään.</w:t>
      </w:r>
    </w:p>
    <w:p>
      <w:r>
        <w:rPr>
          <w:b/>
        </w:rPr>
        <w:t xml:space="preserve">Esimerkki 5.956</w:t>
      </w:r>
    </w:p>
    <w:p>
      <w:r>
        <w:t xml:space="preserve">Mies suutelee häntä ja lähtee. Joku</w:t>
      </w:r>
    </w:p>
    <w:p>
      <w:r>
        <w:rPr>
          <w:b/>
        </w:rPr>
        <w:t xml:space="preserve">Tulos</w:t>
      </w:r>
    </w:p>
    <w:p>
      <w:r>
        <w:t xml:space="preserve">astuu olohuoneeseensa.</w:t>
      </w:r>
    </w:p>
    <w:p>
      <w:r>
        <w:rPr>
          <w:b/>
        </w:rPr>
        <w:t xml:space="preserve">Esimerkki 5.957</w:t>
      </w:r>
    </w:p>
    <w:p>
      <w:r>
        <w:t xml:space="preserve">Kun luotisulku tappaa sisällä olevat miehet, savuavat hylsyt putoavat hänen aseestaan ja sinkoutuvat maahan. Joku</w:t>
      </w:r>
    </w:p>
    <w:p>
      <w:r>
        <w:rPr>
          <w:b/>
        </w:rPr>
        <w:t xml:space="preserve">Tulos</w:t>
      </w:r>
    </w:p>
    <w:p>
      <w:r>
        <w:t xml:space="preserve">tähtää miekoilla jotakuta.</w:t>
      </w:r>
    </w:p>
    <w:p>
      <w:r>
        <w:rPr>
          <w:b/>
        </w:rPr>
        <w:t xml:space="preserve">Esimerkki 5.958</w:t>
      </w:r>
    </w:p>
    <w:p>
      <w:r>
        <w:t xml:space="preserve">Joku seisoo ruorissa, kun vene liukuu veden päällä. Huumetarvikkeita ja iso kasa käteistä...</w:t>
      </w:r>
    </w:p>
    <w:p>
      <w:r>
        <w:rPr>
          <w:b/>
        </w:rPr>
        <w:t xml:space="preserve">Tulos</w:t>
      </w:r>
    </w:p>
    <w:p>
      <w:r>
        <w:t xml:space="preserve">rungossa.</w:t>
      </w:r>
    </w:p>
    <w:p>
      <w:r>
        <w:rPr>
          <w:b/>
        </w:rPr>
        <w:t xml:space="preserve">Esimerkki 5.959</w:t>
      </w:r>
    </w:p>
    <w:p>
      <w:r>
        <w:t xml:space="preserve">Hän katsoo miehensä suuntaan vihaisena ja vihaisena. Joku</w:t>
      </w:r>
    </w:p>
    <w:p>
      <w:r>
        <w:rPr>
          <w:b/>
        </w:rPr>
        <w:t xml:space="preserve">Tulos</w:t>
      </w:r>
    </w:p>
    <w:p>
      <w:r>
        <w:t xml:space="preserve">seisoo tiskiarkun luona.</w:t>
      </w:r>
    </w:p>
    <w:p>
      <w:r>
        <w:rPr>
          <w:b/>
        </w:rPr>
        <w:t xml:space="preserve">Esimerkki 5.960</w:t>
      </w:r>
    </w:p>
    <w:p>
      <w:r>
        <w:t xml:space="preserve">Neljä miestä suorittaa painitempun puvuissa seisoessaan valaistulla lavalla istuvan yleisön edessä. Kaksi mustiin pukeutunutta miestä</w:t>
      </w:r>
    </w:p>
    <w:p>
      <w:r>
        <w:rPr>
          <w:b/>
        </w:rPr>
        <w:t xml:space="preserve">Tulos</w:t>
      </w:r>
    </w:p>
    <w:p>
      <w:r>
        <w:t xml:space="preserve">juokse kohti marssiorkesteria.</w:t>
      </w:r>
    </w:p>
    <w:p>
      <w:r>
        <w:rPr>
          <w:b/>
        </w:rPr>
        <w:t xml:space="preserve">Esimerkki 5.961</w:t>
      </w:r>
    </w:p>
    <w:p>
      <w:r>
        <w:t xml:space="preserve">Takaisin Maassa tutkimusajoneuvo ajaa kohti Destroyerin saapumispaikkaa. Joku</w:t>
      </w:r>
    </w:p>
    <w:p>
      <w:r>
        <w:rPr>
          <w:b/>
        </w:rPr>
        <w:t xml:space="preserve">Tulos</w:t>
      </w:r>
    </w:p>
    <w:p>
      <w:r>
        <w:t xml:space="preserve">astuu ulos ravintolasta, suuntaa kohti ulko-ovea ja nojaa yhteen nurkkaan kädet sydämensä päällä.</w:t>
      </w:r>
    </w:p>
    <w:p>
      <w:r>
        <w:rPr>
          <w:b/>
        </w:rPr>
        <w:t xml:space="preserve">Esimerkki 5.962</w:t>
      </w:r>
    </w:p>
    <w:p>
      <w:r>
        <w:t xml:space="preserve">Hän heittää palloa muiden katsellessa. Toinen poika</w:t>
      </w:r>
    </w:p>
    <w:p>
      <w:r>
        <w:rPr>
          <w:b/>
        </w:rPr>
        <w:t xml:space="preserve">Tulos</w:t>
      </w:r>
    </w:p>
    <w:p>
      <w:r>
        <w:t xml:space="preserve">kävelee ulos areenalta.</w:t>
      </w:r>
    </w:p>
    <w:p>
      <w:r>
        <w:rPr>
          <w:b/>
        </w:rPr>
        <w:t xml:space="preserve">Esimerkki 5.963</w:t>
      </w:r>
    </w:p>
    <w:p>
      <w:r>
        <w:t xml:space="preserve">Näemme kirkkaita kameran välähdyksiä. Me</w:t>
      </w:r>
    </w:p>
    <w:p>
      <w:r>
        <w:rPr>
          <w:b/>
        </w:rPr>
        <w:t xml:space="preserve">Tulos</w:t>
      </w:r>
    </w:p>
    <w:p>
      <w:r>
        <w:t xml:space="preserve">nähdä ihmisiä lentämässä meressä.</w:t>
      </w:r>
    </w:p>
    <w:p>
      <w:r>
        <w:rPr>
          <w:b/>
        </w:rPr>
        <w:t xml:space="preserve">Esimerkki 5.964</w:t>
      </w:r>
    </w:p>
    <w:p>
      <w:r>
        <w:t xml:space="preserve">Maratonin osanottajat hurraavat, ottavat palkintoja vastaan ja ovat iloisia. Kilpailun johtaja</w:t>
      </w:r>
    </w:p>
    <w:p>
      <w:r>
        <w:rPr>
          <w:b/>
        </w:rPr>
        <w:t xml:space="preserve">Tulos</w:t>
      </w:r>
    </w:p>
    <w:p>
      <w:r>
        <w:t xml:space="preserve">on voitettava.</w:t>
      </w:r>
    </w:p>
    <w:p>
      <w:r>
        <w:rPr>
          <w:b/>
        </w:rPr>
        <w:t xml:space="preserve">Esimerkki 5.965</w:t>
      </w:r>
    </w:p>
    <w:p>
      <w:r>
        <w:t xml:space="preserve">Joku miettii hetken ja ratsastaa sitten pois. Hän</w:t>
      </w:r>
    </w:p>
    <w:p>
      <w:r>
        <w:rPr>
          <w:b/>
        </w:rPr>
        <w:t xml:space="preserve">Tulos</w:t>
      </w:r>
    </w:p>
    <w:p>
      <w:r>
        <w:t xml:space="preserve">katselee, kun ne kääntyvät kiinni ja jättävät jonkun yksin pimeänvihreään, hämärästi valaistuun huoneeseen.</w:t>
      </w:r>
    </w:p>
    <w:p>
      <w:r>
        <w:rPr>
          <w:b/>
        </w:rPr>
        <w:t xml:space="preserve">Esimerkki 5.966</w:t>
      </w:r>
    </w:p>
    <w:p>
      <w:r>
        <w:t xml:space="preserve">Nyt Parkersit saapuvat rakennukseen, joka on merkitty punaisella viisikärkisellä tähdellä. Joku</w:t>
      </w:r>
    </w:p>
    <w:p>
      <w:r>
        <w:rPr>
          <w:b/>
        </w:rPr>
        <w:t xml:space="preserve">Tulos</w:t>
      </w:r>
    </w:p>
    <w:p>
      <w:r>
        <w:t xml:space="preserve">kääntää rattiansa.</w:t>
      </w:r>
    </w:p>
    <w:p>
      <w:r>
        <w:rPr>
          <w:b/>
        </w:rPr>
        <w:t xml:space="preserve">Esimerkki 5.967</w:t>
      </w:r>
    </w:p>
    <w:p>
      <w:r>
        <w:t xml:space="preserve">Joku ottaa hänen kännykkänsä esiin. He</w:t>
      </w:r>
    </w:p>
    <w:p>
      <w:r>
        <w:rPr>
          <w:b/>
        </w:rPr>
        <w:t xml:space="preserve">Tulos</w:t>
      </w:r>
    </w:p>
    <w:p>
      <w:r>
        <w:t xml:space="preserve">ajavat yhteen ja paljastavat mustan kakun.</w:t>
      </w:r>
    </w:p>
    <w:p>
      <w:r>
        <w:rPr>
          <w:b/>
        </w:rPr>
        <w:t xml:space="preserve">Esimerkki 5.968</w:t>
      </w:r>
    </w:p>
    <w:p>
      <w:r>
        <w:t xml:space="preserve">Mies on keilailussa heittää palloa keiloihin. miehen vieressä on muita miehiä.</w:t>
      </w:r>
    </w:p>
    <w:p>
      <w:r>
        <w:rPr>
          <w:b/>
        </w:rPr>
        <w:t xml:space="preserve">Tulos</w:t>
      </w:r>
    </w:p>
    <w:p>
      <w:r>
        <w:t xml:space="preserve">on sonni, joka juoksee pellolla.</w:t>
      </w:r>
    </w:p>
    <w:p>
      <w:r>
        <w:rPr>
          <w:b/>
        </w:rPr>
        <w:t xml:space="preserve">Esimerkki 5.969</w:t>
      </w:r>
    </w:p>
    <w:p>
      <w:r>
        <w:t xml:space="preserve">Mies pitelee pölynimurin käsivartta pölynimurin esittelytilassa. Mies</w:t>
      </w:r>
    </w:p>
    <w:p>
      <w:r>
        <w:rPr>
          <w:b/>
        </w:rPr>
        <w:t xml:space="preserve">Tulos</w:t>
      </w:r>
    </w:p>
    <w:p>
      <w:r>
        <w:t xml:space="preserve">on lattian puhaltaminen lehtipuhaltimella.</w:t>
      </w:r>
    </w:p>
    <w:p>
      <w:r>
        <w:rPr>
          <w:b/>
        </w:rPr>
        <w:t xml:space="preserve">Esimerkki 5.970</w:t>
      </w:r>
    </w:p>
    <w:p>
      <w:r>
        <w:t xml:space="preserve">Sinipaitainen poika heittää lelutikkaa muiden lasten katsellessa. Tyttö ryhmässä</w:t>
      </w:r>
    </w:p>
    <w:p>
      <w:r>
        <w:rPr>
          <w:b/>
        </w:rPr>
        <w:t xml:space="preserve">Tulos</w:t>
      </w:r>
    </w:p>
    <w:p>
      <w:r>
        <w:t xml:space="preserve">nousee portaikon päähän.</w:t>
      </w:r>
    </w:p>
    <w:p>
      <w:r>
        <w:rPr>
          <w:b/>
        </w:rPr>
        <w:t xml:space="preserve">Esimerkki 5.971</w:t>
      </w:r>
    </w:p>
    <w:p>
      <w:r>
        <w:t xml:space="preserve">Nainen pyyhkii kätensä kuiviksi. Kamera</w:t>
      </w:r>
    </w:p>
    <w:p>
      <w:r>
        <w:rPr>
          <w:b/>
        </w:rPr>
        <w:t xml:space="preserve">Tulos</w:t>
      </w:r>
    </w:p>
    <w:p>
      <w:r>
        <w:t xml:space="preserve">nojaa taaksepäin ja pesee lasten katsellessa.</w:t>
      </w:r>
    </w:p>
    <w:p>
      <w:r>
        <w:rPr>
          <w:b/>
        </w:rPr>
        <w:t xml:space="preserve">Esimerkki 5.972</w:t>
      </w:r>
    </w:p>
    <w:p>
      <w:r>
        <w:t xml:space="preserve">Silmälääkärin kädessä ruosteisten silmälasien kehystämät silmät tuijottavat hermostuneesti alaspäin. Ne</w:t>
      </w:r>
    </w:p>
    <w:p>
      <w:r>
        <w:rPr>
          <w:b/>
        </w:rPr>
        <w:t xml:space="preserve">Tulos</w:t>
      </w:r>
    </w:p>
    <w:p>
      <w:r>
        <w:t xml:space="preserve">muodostavat friikkinuken jonkun kovalle.</w:t>
      </w:r>
    </w:p>
    <w:p>
      <w:r>
        <w:rPr>
          <w:b/>
        </w:rPr>
        <w:t xml:space="preserve">Esimerkki 5.973</w:t>
      </w:r>
    </w:p>
    <w:p>
      <w:r>
        <w:t xml:space="preserve">Joku suihkuttaa kameraan ja etsii sitten pullot siivoustarvikekärryltä. Joku</w:t>
      </w:r>
    </w:p>
    <w:p>
      <w:r>
        <w:rPr>
          <w:b/>
        </w:rPr>
        <w:t xml:space="preserve">Tulos</w:t>
      </w:r>
    </w:p>
    <w:p>
      <w:r>
        <w:t xml:space="preserve">katsoo alas ja löytää lahjakuoren ja hänen hiuksensa, jotka työntyvät ulos.</w:t>
      </w:r>
    </w:p>
    <w:p>
      <w:r>
        <w:rPr>
          <w:b/>
        </w:rPr>
        <w:t xml:space="preserve">Esimerkki 5.974</w:t>
      </w:r>
    </w:p>
    <w:p>
      <w:r>
        <w:t xml:space="preserve">Mies istuu kirjoituspöydän takana. Hän</w:t>
      </w:r>
    </w:p>
    <w:p>
      <w:r>
        <w:rPr>
          <w:b/>
        </w:rPr>
        <w:t xml:space="preserve">Tulos</w:t>
      </w:r>
    </w:p>
    <w:p>
      <w:r>
        <w:t xml:space="preserve">poimii kepin ja heittää sen kasaan.</w:t>
      </w:r>
    </w:p>
    <w:p>
      <w:r>
        <w:rPr>
          <w:b/>
        </w:rPr>
        <w:t xml:space="preserve">Esimerkki 5.975</w:t>
      </w:r>
    </w:p>
    <w:p>
      <w:r>
        <w:t xml:space="preserve">Painija ja erotuomari työntävät toisiaan. Painija</w:t>
      </w:r>
    </w:p>
    <w:p>
      <w:r>
        <w:rPr>
          <w:b/>
        </w:rPr>
        <w:t xml:space="preserve">Tulos</w:t>
      </w:r>
    </w:p>
    <w:p>
      <w:r>
        <w:t xml:space="preserve">hieroo kaverin päätä oranssilla siivellä ja mies lopettaa ilman.</w:t>
      </w:r>
    </w:p>
    <w:p>
      <w:r>
        <w:rPr>
          <w:b/>
        </w:rPr>
        <w:t xml:space="preserve">Esimerkki 5.976</w:t>
      </w:r>
    </w:p>
    <w:p>
      <w:r>
        <w:t xml:space="preserve">Nainen harjaa hiuksiaan ja puhuu. Nainen</w:t>
      </w:r>
    </w:p>
    <w:p>
      <w:r>
        <w:rPr>
          <w:b/>
        </w:rPr>
        <w:t xml:space="preserve">Tulos</w:t>
      </w:r>
    </w:p>
    <w:p>
      <w:r>
        <w:t xml:space="preserve">harjaa hiuksiaan ja lisää harjalla paperia.</w:t>
      </w:r>
    </w:p>
    <w:p>
      <w:r>
        <w:rPr>
          <w:b/>
        </w:rPr>
        <w:t xml:space="preserve">Esimerkki 5.977</w:t>
      </w:r>
    </w:p>
    <w:p>
      <w:r>
        <w:t xml:space="preserve">Hän saa pitkän sauvan käteensä. Hän</w:t>
      </w:r>
    </w:p>
    <w:p>
      <w:r>
        <w:rPr>
          <w:b/>
        </w:rPr>
        <w:t xml:space="preserve">Tulos</w:t>
      </w:r>
    </w:p>
    <w:p>
      <w:r>
        <w:t xml:space="preserve">hankaa vahaa sormestaan.</w:t>
      </w:r>
    </w:p>
    <w:p>
      <w:r>
        <w:rPr>
          <w:b/>
        </w:rPr>
        <w:t xml:space="preserve">Esimerkki 5.978</w:t>
      </w:r>
    </w:p>
    <w:p>
      <w:r>
        <w:t xml:space="preserve">Pieni tyttö kävelee kuntosalille, kun hänen nimensä vilkkuu näytöllä. Pikkutyttö</w:t>
      </w:r>
    </w:p>
    <w:p>
      <w:r>
        <w:rPr>
          <w:b/>
        </w:rPr>
        <w:t xml:space="preserve">Tulos</w:t>
      </w:r>
    </w:p>
    <w:p>
      <w:r>
        <w:t xml:space="preserve">nähdään johtavan takaisin salin poikki, ja tyttö puhuu kameralle.</w:t>
      </w:r>
    </w:p>
    <w:p>
      <w:r>
        <w:rPr>
          <w:b/>
        </w:rPr>
        <w:t xml:space="preserve">Esimerkki 5.979</w:t>
      </w:r>
    </w:p>
    <w:p>
      <w:r>
        <w:t xml:space="preserve">Hän laskee yhden jonkun pehmolelun viereensä. Joku välittömästi</w:t>
      </w:r>
    </w:p>
    <w:p>
      <w:r>
        <w:rPr>
          <w:b/>
        </w:rPr>
        <w:t xml:space="preserve">Tulos</w:t>
      </w:r>
    </w:p>
    <w:p>
      <w:r>
        <w:t xml:space="preserve">kiipeää ulos autonsa takaosasta ja polvistuu pussin äärelle.</w:t>
      </w:r>
    </w:p>
    <w:p>
      <w:r>
        <w:rPr>
          <w:b/>
        </w:rPr>
        <w:t xml:space="preserve">Esimerkki 5.980</w:t>
      </w:r>
    </w:p>
    <w:p>
      <w:r>
        <w:t xml:space="preserve">Valkoiseen puseroon pukeutunut nainen imuroi lattiaa. Mies, jolla on vihreä paita</w:t>
      </w:r>
    </w:p>
    <w:p>
      <w:r>
        <w:rPr>
          <w:b/>
        </w:rPr>
        <w:t xml:space="preserve">Tulos</w:t>
      </w:r>
    </w:p>
    <w:p>
      <w:r>
        <w:t xml:space="preserve">puhuu kameralle käyttäessään moottorisahaa.</w:t>
      </w:r>
    </w:p>
    <w:p>
      <w:r>
        <w:rPr>
          <w:b/>
        </w:rPr>
        <w:t xml:space="preserve">Esimerkki 5.981</w:t>
      </w:r>
    </w:p>
    <w:p>
      <w:r>
        <w:t xml:space="preserve">Joku astuu kadulle jakeluauton eteen. Health Tigerin omistaja</w:t>
      </w:r>
    </w:p>
    <w:p>
      <w:r>
        <w:rPr>
          <w:b/>
        </w:rPr>
        <w:t xml:space="preserve">Tulos</w:t>
      </w:r>
    </w:p>
    <w:p>
      <w:r>
        <w:t xml:space="preserve">seisoo oviaukon yläpuolella silmälasit päällään fix ja lahjalasit.</w:t>
      </w:r>
    </w:p>
    <w:p>
      <w:r>
        <w:rPr>
          <w:b/>
        </w:rPr>
        <w:t xml:space="preserve">Esimerkki 5.982</w:t>
      </w:r>
    </w:p>
    <w:p>
      <w:r>
        <w:t xml:space="preserve">Yhtäkkiä joku vääntää pyörää, ja tuoli sujahtaa näytteille. Lehdet</w:t>
      </w:r>
    </w:p>
    <w:p>
      <w:r>
        <w:rPr>
          <w:b/>
        </w:rPr>
        <w:t xml:space="preserve">Tulos</w:t>
      </w:r>
    </w:p>
    <w:p>
      <w:r>
        <w:t xml:space="preserve">ampua matalalta ikkunan eteen.</w:t>
      </w:r>
    </w:p>
    <w:p>
      <w:r>
        <w:rPr>
          <w:b/>
        </w:rPr>
        <w:t xml:space="preserve">Esimerkki 5.983</w:t>
      </w:r>
    </w:p>
    <w:p>
      <w:r>
        <w:t xml:space="preserve">Joku tökkää sormellaan kameraa. Sairaanhoitajat</w:t>
      </w:r>
    </w:p>
    <w:p>
      <w:r>
        <w:rPr>
          <w:b/>
        </w:rPr>
        <w:t xml:space="preserve">Tulos</w:t>
      </w:r>
    </w:p>
    <w:p>
      <w:r>
        <w:t xml:space="preserve">lähestyvät taulua, joka paljastaa monimutkaisen ominaisuuden.</w:t>
      </w:r>
    </w:p>
    <w:p>
      <w:r>
        <w:rPr>
          <w:b/>
        </w:rPr>
        <w:t xml:space="preserve">Esimerkki 5.984</w:t>
      </w:r>
    </w:p>
    <w:p>
      <w:r>
        <w:t xml:space="preserve">Löysä - leuka, joku pudottaa kätensä syliin. Hän</w:t>
      </w:r>
    </w:p>
    <w:p>
      <w:r>
        <w:rPr>
          <w:b/>
        </w:rPr>
        <w:t xml:space="preserve">Tulos</w:t>
      </w:r>
    </w:p>
    <w:p>
      <w:r>
        <w:t xml:space="preserve">läpsäyttää maissia poskelle ja ojentaa sitten kätensä levylle.</w:t>
      </w:r>
    </w:p>
    <w:p>
      <w:r>
        <w:rPr>
          <w:b/>
        </w:rPr>
        <w:t xml:space="preserve">Esimerkki 5.985</w:t>
      </w:r>
    </w:p>
    <w:p>
      <w:r>
        <w:t xml:space="preserve">Hitaasti joku liikkuu sohvan ympärillä. Hitaasti joku</w:t>
      </w:r>
    </w:p>
    <w:p>
      <w:r>
        <w:rPr>
          <w:b/>
        </w:rPr>
        <w:t xml:space="preserve">Tulos</w:t>
      </w:r>
    </w:p>
    <w:p>
      <w:r>
        <w:t xml:space="preserve">kiipeää sängylle ja asettaa jalkansa lattialle.</w:t>
      </w:r>
    </w:p>
    <w:p>
      <w:r>
        <w:rPr>
          <w:b/>
        </w:rPr>
        <w:t xml:space="preserve">Esimerkki 5.986</w:t>
      </w:r>
    </w:p>
    <w:p>
      <w:r>
        <w:t xml:space="preserve">Joku tarjoilee itselleen lautasellisen pohjoisnavan tyyliin paistettua makkaraa ja laittaa sen aamiaispöydälle. Lapsi</w:t>
      </w:r>
    </w:p>
    <w:p>
      <w:r>
        <w:rPr>
          <w:b/>
        </w:rPr>
        <w:t xml:space="preserve">Tulos</w:t>
      </w:r>
    </w:p>
    <w:p>
      <w:r>
        <w:t xml:space="preserve">menee pakettiauton takaosaan.</w:t>
      </w:r>
    </w:p>
    <w:p>
      <w:r>
        <w:rPr>
          <w:b/>
        </w:rPr>
        <w:t xml:space="preserve">Esimerkki 5.987</w:t>
      </w:r>
    </w:p>
    <w:p>
      <w:r>
        <w:t xml:space="preserve">Aseman toisella puolella asematarkastaja nostaa päätään. Asematarkastaja</w:t>
      </w:r>
    </w:p>
    <w:p>
      <w:r>
        <w:rPr>
          <w:b/>
        </w:rPr>
        <w:t xml:space="preserve">Tulos</w:t>
      </w:r>
    </w:p>
    <w:p>
      <w:r>
        <w:t xml:space="preserve">katsoo alas eteishuoneeseen, kun se istuu hänen edessään olevalla pöydällä.</w:t>
      </w:r>
    </w:p>
    <w:p>
      <w:r>
        <w:rPr>
          <w:b/>
        </w:rPr>
        <w:t xml:space="preserve">Esimerkki 5.988</w:t>
      </w:r>
    </w:p>
    <w:p>
      <w:r>
        <w:t xml:space="preserve">Nuori nainen tulee sisään iso kirjekuori kädessään. Hän</w:t>
      </w:r>
    </w:p>
    <w:p>
      <w:r>
        <w:rPr>
          <w:b/>
        </w:rPr>
        <w:t xml:space="preserve">Tulos</w:t>
      </w:r>
    </w:p>
    <w:p>
      <w:r>
        <w:t xml:space="preserve">kantaa yhä kynttilää.</w:t>
      </w:r>
    </w:p>
    <w:p>
      <w:r>
        <w:rPr>
          <w:b/>
        </w:rPr>
        <w:t xml:space="preserve">Esimerkki 5.989</w:t>
      </w:r>
    </w:p>
    <w:p>
      <w:r>
        <w:t xml:space="preserve">Kaksi on un boxing joulukuusi. kaksi</w:t>
      </w:r>
    </w:p>
    <w:p>
      <w:r>
        <w:rPr>
          <w:b/>
        </w:rPr>
        <w:t xml:space="preserve">Tulos</w:t>
      </w:r>
    </w:p>
    <w:p>
      <w:r>
        <w:t xml:space="preserve">alkavat soittaa huuliharppua yhdessä.</w:t>
      </w:r>
    </w:p>
    <w:p>
      <w:r>
        <w:rPr>
          <w:b/>
        </w:rPr>
        <w:t xml:space="preserve">Esimerkki 5.990</w:t>
      </w:r>
    </w:p>
    <w:p>
      <w:r>
        <w:t xml:space="preserve">Hän rullaa kääreen kokoon ja leikkaa sen. Hän</w:t>
      </w:r>
    </w:p>
    <w:p>
      <w:r>
        <w:rPr>
          <w:b/>
        </w:rPr>
        <w:t xml:space="preserve">Tulos</w:t>
      </w:r>
    </w:p>
    <w:p>
      <w:r>
        <w:t xml:space="preserve">näyttää, miten lauta laitetaan kakun päälle.</w:t>
      </w:r>
    </w:p>
    <w:p>
      <w:r>
        <w:rPr>
          <w:b/>
        </w:rPr>
        <w:t xml:space="preserve">Esimerkki 5.991</w:t>
      </w:r>
    </w:p>
    <w:p>
      <w:r>
        <w:t xml:space="preserve">Mies nähdään istumassa tuolissa, ja kuvissa näkyy ihmisiä, jotka ajavat laudoilla, sekä leikkeitä laiturista. Mies</w:t>
      </w:r>
    </w:p>
    <w:p>
      <w:r>
        <w:rPr>
          <w:b/>
        </w:rPr>
        <w:t xml:space="preserve">Tulos</w:t>
      </w:r>
    </w:p>
    <w:p>
      <w:r>
        <w:t xml:space="preserve">meloo ylös ja aloittaa vielä yhden aallon.</w:t>
      </w:r>
    </w:p>
    <w:p>
      <w:r>
        <w:rPr>
          <w:b/>
        </w:rPr>
        <w:t xml:space="preserve">Esimerkki 5.992</w:t>
      </w:r>
    </w:p>
    <w:p>
      <w:r>
        <w:t xml:space="preserve">Kaksi kaveria viittilöi hiekalla. Punainen sateenvarjo</w:t>
      </w:r>
    </w:p>
    <w:p>
      <w:r>
        <w:rPr>
          <w:b/>
        </w:rPr>
        <w:t xml:space="preserve">Tulos</w:t>
      </w:r>
    </w:p>
    <w:p>
      <w:r>
        <w:t xml:space="preserve">on tehnyt maalin.</w:t>
      </w:r>
    </w:p>
    <w:p>
      <w:r>
        <w:rPr>
          <w:b/>
        </w:rPr>
        <w:t xml:space="preserve">Esimerkki 5.993</w:t>
      </w:r>
    </w:p>
    <w:p>
      <w:r>
        <w:t xml:space="preserve">Hän hyppää seuraavaan autoon. Joku</w:t>
      </w:r>
    </w:p>
    <w:p>
      <w:r>
        <w:rPr>
          <w:b/>
        </w:rPr>
        <w:t xml:space="preserve">Tulos</w:t>
      </w:r>
    </w:p>
    <w:p>
      <w:r>
        <w:t xml:space="preserve">heittää torahampaan kohti maata.</w:t>
      </w:r>
    </w:p>
    <w:p>
      <w:r>
        <w:rPr>
          <w:b/>
        </w:rPr>
        <w:t xml:space="preserve">Esimerkki 5.994</w:t>
      </w:r>
    </w:p>
    <w:p>
      <w:r>
        <w:t xml:space="preserve">Joku katsoo, kun joku lauma lastataan. Hän</w:t>
      </w:r>
    </w:p>
    <w:p>
      <w:r>
        <w:rPr>
          <w:b/>
        </w:rPr>
        <w:t xml:space="preserve">Tulos</w:t>
      </w:r>
    </w:p>
    <w:p>
      <w:r>
        <w:t xml:space="preserve">juoksee kuolleiden miesten ryhmän perään.</w:t>
      </w:r>
    </w:p>
    <w:p>
      <w:r>
        <w:rPr>
          <w:b/>
        </w:rPr>
        <w:t xml:space="preserve">Esimerkki 5.995</w:t>
      </w:r>
    </w:p>
    <w:p>
      <w:r>
        <w:t xml:space="preserve">Hän ryntää avoimesta ovesta sisään. Pieni joukko sotilaita</w:t>
      </w:r>
    </w:p>
    <w:p>
      <w:r>
        <w:rPr>
          <w:b/>
        </w:rPr>
        <w:t xml:space="preserve">Tulos</w:t>
      </w:r>
    </w:p>
    <w:p>
      <w:r>
        <w:t xml:space="preserve">kootaan hihnassa.</w:t>
      </w:r>
    </w:p>
    <w:p>
      <w:r>
        <w:rPr>
          <w:b/>
        </w:rPr>
        <w:t xml:space="preserve">Esimerkki 5.996</w:t>
      </w:r>
    </w:p>
    <w:p>
      <w:r>
        <w:t xml:space="preserve">Jonkun vartalo lakkaa tärisemästä, ja hän putoaa lattialle mekaanisten käsivarsien mukana. Virtajohdot irtoavat ja joku</w:t>
      </w:r>
    </w:p>
    <w:p>
      <w:r>
        <w:rPr>
          <w:b/>
        </w:rPr>
        <w:t xml:space="preserve">Tulos</w:t>
      </w:r>
    </w:p>
    <w:p>
      <w:r>
        <w:t xml:space="preserve">kävelee laituria pitkin.</w:t>
      </w:r>
    </w:p>
    <w:p>
      <w:r>
        <w:rPr>
          <w:b/>
        </w:rPr>
        <w:t xml:space="preserve">Esimerkki 5.997</w:t>
      </w:r>
    </w:p>
    <w:p>
      <w:r>
        <w:t xml:space="preserve">Hän kävelee portaita ylös eteiseen, jossa odottaa pitkä parrakas mies. Mies, joku, jonkun henkivartija,</w:t>
      </w:r>
    </w:p>
    <w:p>
      <w:r>
        <w:rPr>
          <w:b/>
        </w:rPr>
        <w:t xml:space="preserve">Tulos</w:t>
      </w:r>
    </w:p>
    <w:p>
      <w:r>
        <w:t xml:space="preserve">liittyy hänen seuraansa, kun neljä saksalaista tulee toimistoon heidän takanaan.</w:t>
      </w:r>
    </w:p>
    <w:p>
      <w:r>
        <w:rPr>
          <w:b/>
        </w:rPr>
        <w:t xml:space="preserve">Esimerkki 5.998</w:t>
      </w:r>
    </w:p>
    <w:p>
      <w:r>
        <w:t xml:space="preserve">Sitten nuori nainen nousee ylös, kävelee radion luo ja laittaa sen päälle. Molemmat sitten</w:t>
      </w:r>
    </w:p>
    <w:p>
      <w:r>
        <w:rPr>
          <w:b/>
        </w:rPr>
        <w:t xml:space="preserve">Tulos</w:t>
      </w:r>
    </w:p>
    <w:p>
      <w:r>
        <w:t xml:space="preserve">alkaa hieroa esinettä ympäri huonetta sen takana ja puhuu siitä lopulta uudelleen.</w:t>
      </w:r>
    </w:p>
    <w:p>
      <w:r>
        <w:rPr>
          <w:b/>
        </w:rPr>
        <w:t xml:space="preserve">Esimerkki 5.999</w:t>
      </w:r>
    </w:p>
    <w:p>
      <w:r>
        <w:t xml:space="preserve">Kulhoon viipaloituja vihanneksia on lisätty pannun ainekset. Kulhoon siivilöityä pastaa</w:t>
      </w:r>
    </w:p>
    <w:p>
      <w:r>
        <w:rPr>
          <w:b/>
        </w:rPr>
        <w:t xml:space="preserve">Tulos</w:t>
      </w:r>
    </w:p>
    <w:p>
      <w:r>
        <w:t xml:space="preserve">sijoitetaan pannulle, jossa on ihmisiä.</w:t>
      </w:r>
    </w:p>
    <w:p>
      <w:r>
        <w:rPr>
          <w:b/>
        </w:rPr>
        <w:t xml:space="preserve">Esimerkki 5.1000</w:t>
      </w:r>
    </w:p>
    <w:p>
      <w:r>
        <w:t xml:space="preserve">Ohjaamossa joku painaa vipua, joka käynnistää suihkukoneen kaksoismoottorit. Joku</w:t>
      </w:r>
    </w:p>
    <w:p>
      <w:r>
        <w:rPr>
          <w:b/>
        </w:rPr>
        <w:t xml:space="preserve">Tulos</w:t>
      </w:r>
    </w:p>
    <w:p>
      <w:r>
        <w:t xml:space="preserve">iskee ja polkee itsensä ulos, kun hän vetää välttääkseen sen.</w:t>
      </w:r>
    </w:p>
    <w:p>
      <w:r>
        <w:rPr>
          <w:b/>
        </w:rPr>
        <w:t xml:space="preserve">Esimerkki 5.1001</w:t>
      </w:r>
    </w:p>
    <w:p>
      <w:r>
        <w:t xml:space="preserve">Joku alkaa nauttia siitä, miten joku käsittelee jotakuta. Joku</w:t>
      </w:r>
    </w:p>
    <w:p>
      <w:r>
        <w:rPr>
          <w:b/>
        </w:rPr>
        <w:t xml:space="preserve">Tulos</w:t>
      </w:r>
    </w:p>
    <w:p>
      <w:r>
        <w:t xml:space="preserve">seisoo pystyssä parin tuuman päässä divaanista.</w:t>
      </w:r>
    </w:p>
    <w:p>
      <w:r>
        <w:rPr>
          <w:b/>
        </w:rPr>
        <w:t xml:space="preserve">Esimerkki 5.1002</w:t>
      </w:r>
    </w:p>
    <w:p>
      <w:r>
        <w:t xml:space="preserve">Joku räplää yhä hehkuvaa palloa. Kivikaari</w:t>
      </w:r>
    </w:p>
    <w:p>
      <w:r>
        <w:rPr>
          <w:b/>
        </w:rPr>
        <w:t xml:space="preserve">Tulos</w:t>
      </w:r>
    </w:p>
    <w:p>
      <w:r>
        <w:t xml:space="preserve">pisteli käytävän häikäisevän vihreää valoa.</w:t>
      </w:r>
    </w:p>
    <w:p>
      <w:r>
        <w:rPr>
          <w:b/>
        </w:rPr>
        <w:t xml:space="preserve">Esimerkki 5.1003</w:t>
      </w:r>
    </w:p>
    <w:p>
      <w:r>
        <w:t xml:space="preserve">Suuri joukko ihmisiä istuu puskuriautoissa suurella radalla ja alkaa liikkua ja pumpata toisiaan. Ihmiset</w:t>
      </w:r>
    </w:p>
    <w:p>
      <w:r>
        <w:rPr>
          <w:b/>
        </w:rPr>
        <w:t xml:space="preserve">Tulos</w:t>
      </w:r>
    </w:p>
    <w:p>
      <w:r>
        <w:t xml:space="preserve">jatkaa tanssimista toistensa kanssa muiden katsellessa sivusta ja päättyy kävelemällä pois ja jatkamalla puhumista.</w:t>
      </w:r>
    </w:p>
    <w:p>
      <w:r>
        <w:rPr>
          <w:b/>
        </w:rPr>
        <w:t xml:space="preserve">Esimerkki 5.1004</w:t>
      </w:r>
    </w:p>
    <w:p>
      <w:r>
        <w:t xml:space="preserve">Mies vetää leijan lankoja molemmin käsin. Mies katsoo ylöspäin, kun hän lennättää leijaa, hän...</w:t>
      </w:r>
    </w:p>
    <w:p>
      <w:r>
        <w:rPr>
          <w:b/>
        </w:rPr>
        <w:t xml:space="preserve">Tulos</w:t>
      </w:r>
    </w:p>
    <w:p>
      <w:r>
        <w:t xml:space="preserve">hyppää sen eteen.</w:t>
      </w:r>
    </w:p>
    <w:p>
      <w:r>
        <w:rPr>
          <w:b/>
        </w:rPr>
        <w:t xml:space="preserve">Esimerkki 5.1005</w:t>
      </w:r>
    </w:p>
    <w:p>
      <w:r>
        <w:t xml:space="preserve">Mies polvistuu maahan punaisen pöydän eteen. Hän</w:t>
      </w:r>
    </w:p>
    <w:p>
      <w:r>
        <w:rPr>
          <w:b/>
        </w:rPr>
        <w:t xml:space="preserve">Tulos</w:t>
      </w:r>
    </w:p>
    <w:p>
      <w:r>
        <w:t xml:space="preserve">kaataa paperin ämpäriin.</w:t>
      </w:r>
    </w:p>
    <w:p>
      <w:r>
        <w:rPr>
          <w:b/>
        </w:rPr>
        <w:t xml:space="preserve">Esimerkki 5.1006</w:t>
      </w:r>
    </w:p>
    <w:p>
      <w:r>
        <w:t xml:space="preserve">Kun joku lukee, maailma tuntuu melkein huomaamatta värähtelevän hänen ympärillään kuin virityshaarukka. Joku</w:t>
      </w:r>
    </w:p>
    <w:p>
      <w:r>
        <w:rPr>
          <w:b/>
        </w:rPr>
        <w:t xml:space="preserve">Tulos</w:t>
      </w:r>
    </w:p>
    <w:p>
      <w:r>
        <w:t xml:space="preserve">, hän istuu katossa ja avaa piipun ja puhuu jonkun kanssa.</w:t>
      </w:r>
    </w:p>
    <w:p>
      <w:r>
        <w:rPr>
          <w:b/>
        </w:rPr>
        <w:t xml:space="preserve">Esimerkki 5.1007</w:t>
      </w:r>
    </w:p>
    <w:p>
      <w:r>
        <w:t xml:space="preserve">Mies tarttuu tytön ranteista kiinni ja pitää tätä taaksensa, mutta tyttö vääntyy vapaaksi ja iskee miestä kohti. Hän pyörii ja</w:t>
      </w:r>
    </w:p>
    <w:p>
      <w:r>
        <w:rPr>
          <w:b/>
        </w:rPr>
        <w:t xml:space="preserve">Tulos</w:t>
      </w:r>
    </w:p>
    <w:p>
      <w:r>
        <w:t xml:space="preserve">siirtyy vessaan ja vetää mekkonsa ulos.</w:t>
      </w:r>
    </w:p>
    <w:p>
      <w:r>
        <w:rPr>
          <w:b/>
        </w:rPr>
        <w:t xml:space="preserve">Esimerkki 5.1008</w:t>
      </w:r>
    </w:p>
    <w:p>
      <w:r>
        <w:t xml:space="preserve">Ylävalo syttyy, ja yleisön kasvot kylpeävät. Yleisö</w:t>
      </w:r>
    </w:p>
    <w:p>
      <w:r>
        <w:rPr>
          <w:b/>
        </w:rPr>
        <w:t xml:space="preserve">Tulos</w:t>
      </w:r>
    </w:p>
    <w:p>
      <w:r>
        <w:t xml:space="preserve">katsoo väsyneenä ylös, kun hän seisoo yksin, pukutakkiin pukeutuneena.</w:t>
      </w:r>
    </w:p>
    <w:p>
      <w:r>
        <w:rPr>
          <w:b/>
        </w:rPr>
        <w:t xml:space="preserve">Esimerkki 5.1009</w:t>
      </w:r>
    </w:p>
    <w:p>
      <w:r>
        <w:t xml:space="preserve">Hän asettaa puristimia naisen nenän eri osiin. Sitten hän</w:t>
      </w:r>
    </w:p>
    <w:p>
      <w:r>
        <w:rPr>
          <w:b/>
        </w:rPr>
        <w:t xml:space="preserve">Tulos</w:t>
      </w:r>
    </w:p>
    <w:p>
      <w:r>
        <w:t xml:space="preserve">käyttää kuntoilulaitetta ja alkaa harjoitella laitteella.</w:t>
      </w:r>
    </w:p>
    <w:p>
      <w:r>
        <w:rPr>
          <w:b/>
        </w:rPr>
        <w:t xml:space="preserve">Esimerkki 5.1010</w:t>
      </w:r>
    </w:p>
    <w:p>
      <w:r>
        <w:t xml:space="preserve">Joku ja joku menevät jonkun asuntoon. Hän</w:t>
      </w:r>
    </w:p>
    <w:p>
      <w:r>
        <w:rPr>
          <w:b/>
        </w:rPr>
        <w:t xml:space="preserve">Tulos</w:t>
      </w:r>
    </w:p>
    <w:p>
      <w:r>
        <w:t xml:space="preserve">heittää nuken jonkun päälle ja nyyhkyttää sitten.</w:t>
      </w:r>
    </w:p>
    <w:p>
      <w:r>
        <w:rPr>
          <w:b/>
        </w:rPr>
        <w:t xml:space="preserve">Esimerkki 5.1011</w:t>
      </w:r>
    </w:p>
    <w:p>
      <w:r>
        <w:t xml:space="preserve">Joku menee takaisin ravintolaan. Myöhemmin joku</w:t>
      </w:r>
    </w:p>
    <w:p>
      <w:r>
        <w:rPr>
          <w:b/>
        </w:rPr>
        <w:t xml:space="preserve">Tulos</w:t>
      </w:r>
    </w:p>
    <w:p>
      <w:r>
        <w:t xml:space="preserve">seisoo kädet jonkun kaulan ympärillä ja puhuttelee jotakuta seuraamaan.</w:t>
      </w:r>
    </w:p>
    <w:p>
      <w:r>
        <w:rPr>
          <w:b/>
        </w:rPr>
        <w:t xml:space="preserve">Esimerkki 5.1012</w:t>
      </w:r>
    </w:p>
    <w:p>
      <w:r>
        <w:t xml:space="preserve">Joku tönäisee jotakuta takanaan, kun alus rikkoo jääpaloja, jotka laskeutuvat kannelle ja kaatavat kaksi miestä. Laiva</w:t>
      </w:r>
    </w:p>
    <w:p>
      <w:r>
        <w:rPr>
          <w:b/>
        </w:rPr>
        <w:t xml:space="preserve">Tulos</w:t>
      </w:r>
    </w:p>
    <w:p>
      <w:r>
        <w:t xml:space="preserve">kääntyy koko matkan yhdistelmään ennen lämpenemistä.</w:t>
      </w:r>
    </w:p>
    <w:p>
      <w:r>
        <w:rPr>
          <w:b/>
        </w:rPr>
        <w:t xml:space="preserve">Esimerkki 5.1013</w:t>
      </w:r>
    </w:p>
    <w:p>
      <w:r>
        <w:t xml:space="preserve">Kolmikymppinen musta mies kuluneissa tapaamisvaatteissa seisoo olkapäällä ja heiluttaa peukaloaan ohi ajavalle autolle. Hän</w:t>
      </w:r>
    </w:p>
    <w:p>
      <w:r>
        <w:rPr>
          <w:b/>
        </w:rPr>
        <w:t xml:space="preserve">Tulos</w:t>
      </w:r>
    </w:p>
    <w:p>
      <w:r>
        <w:t xml:space="preserve">seisoo edessä olevien pienten pöytien ympärillä.</w:t>
      </w:r>
    </w:p>
    <w:p>
      <w:r>
        <w:rPr>
          <w:b/>
        </w:rPr>
        <w:t xml:space="preserve">Esimerkki 5.1014</w:t>
      </w:r>
    </w:p>
    <w:p>
      <w:r>
        <w:t xml:space="preserve">Hän siirtyy lähelle miestä. Hän</w:t>
      </w:r>
    </w:p>
    <w:p>
      <w:r>
        <w:rPr>
          <w:b/>
        </w:rPr>
        <w:t xml:space="preserve">Tulos</w:t>
      </w:r>
    </w:p>
    <w:p>
      <w:r>
        <w:t xml:space="preserve">nojaa päänsä omaan päähänsä.</w:t>
      </w:r>
    </w:p>
    <w:p>
      <w:r>
        <w:rPr>
          <w:b/>
        </w:rPr>
        <w:t xml:space="preserve">Esimerkki 5.1015</w:t>
      </w:r>
    </w:p>
    <w:p>
      <w:r>
        <w:t xml:space="preserve">Joku on armeijan rekrytointikeskuksessa katselemassa julisteita. Harmaahiuksinen mies kersantin univormussa -</w:t>
      </w:r>
    </w:p>
    <w:p>
      <w:r>
        <w:rPr>
          <w:b/>
        </w:rPr>
        <w:t xml:space="preserve">Tulos</w:t>
      </w:r>
    </w:p>
    <w:p>
      <w:r>
        <w:t xml:space="preserve">odottaa apuvälinevalmistajan kanssa.</w:t>
      </w:r>
    </w:p>
    <w:p>
      <w:r>
        <w:rPr>
          <w:b/>
        </w:rPr>
        <w:t xml:space="preserve">Esimerkki 5.1016</w:t>
      </w:r>
    </w:p>
    <w:p>
      <w:r>
        <w:t xml:space="preserve">Hän astuu ambulanssin ohi ja katsoo ympärilleen. Joku</w:t>
      </w:r>
    </w:p>
    <w:p>
      <w:r>
        <w:rPr>
          <w:b/>
        </w:rPr>
        <w:t xml:space="preserve">Tulos</w:t>
      </w:r>
    </w:p>
    <w:p>
      <w:r>
        <w:t xml:space="preserve">vetää laukun alas ja nostaa hänet istuimeltaan.</w:t>
      </w:r>
    </w:p>
    <w:p>
      <w:r>
        <w:rPr>
          <w:b/>
        </w:rPr>
        <w:t xml:space="preserve">Esimerkki 5.1017</w:t>
      </w:r>
    </w:p>
    <w:p>
      <w:r>
        <w:t xml:space="preserve">Yhtäkkiä musiikki katkeaa. Joku</w:t>
      </w:r>
    </w:p>
    <w:p>
      <w:r>
        <w:rPr>
          <w:b/>
        </w:rPr>
        <w:t xml:space="preserve">Tulos</w:t>
      </w:r>
    </w:p>
    <w:p>
      <w:r>
        <w:t xml:space="preserve">on asuntolassa.</w:t>
      </w:r>
    </w:p>
    <w:p>
      <w:r>
        <w:rPr>
          <w:b/>
        </w:rPr>
        <w:t xml:space="preserve">Esimerkki 5.1018</w:t>
      </w:r>
    </w:p>
    <w:p>
      <w:r>
        <w:t xml:space="preserve">Henkilö moppasi puulattian. Henkilö</w:t>
      </w:r>
    </w:p>
    <w:p>
      <w:r>
        <w:rPr>
          <w:b/>
        </w:rPr>
        <w:t xml:space="preserve">Tulos</w:t>
      </w:r>
    </w:p>
    <w:p>
      <w:r>
        <w:t xml:space="preserve">on myös kytketty päälle.</w:t>
      </w:r>
    </w:p>
    <w:p>
      <w:r>
        <w:rPr>
          <w:b/>
        </w:rPr>
        <w:t xml:space="preserve">Esimerkki 5.1019</w:t>
      </w:r>
    </w:p>
    <w:p>
      <w:r>
        <w:t xml:space="preserve">Ne pyörivät useita kertoja ympäri ja kaatuvat lattialle. Mies</w:t>
      </w:r>
    </w:p>
    <w:p>
      <w:r>
        <w:rPr>
          <w:b/>
        </w:rPr>
        <w:t xml:space="preserve">Tulos</w:t>
      </w:r>
    </w:p>
    <w:p>
      <w:r>
        <w:t xml:space="preserve">tarttuu haravaan ja jatkaa tanssimista.</w:t>
      </w:r>
    </w:p>
    <w:p>
      <w:r>
        <w:rPr>
          <w:b/>
        </w:rPr>
        <w:t xml:space="preserve">Esimerkki 5.1020</w:t>
      </w:r>
    </w:p>
    <w:p>
      <w:r>
        <w:t xml:space="preserve">Videolla näytetään opetusohjelma keraamisten laattojen asentamisesta betonia käyttäen. Henkilö, jolla on oranssi liivi ja mustat housut.</w:t>
      </w:r>
    </w:p>
    <w:p>
      <w:r>
        <w:rPr>
          <w:b/>
        </w:rPr>
        <w:t xml:space="preserve">Tulos</w:t>
      </w:r>
    </w:p>
    <w:p>
      <w:r>
        <w:t xml:space="preserve">hiihtää hissillä alas.</w:t>
      </w:r>
    </w:p>
    <w:p>
      <w:r>
        <w:rPr>
          <w:b/>
        </w:rPr>
        <w:t xml:space="preserve">Esimerkki 5.1021</w:t>
      </w:r>
    </w:p>
    <w:p>
      <w:r>
        <w:t xml:space="preserve">Joku kaatuu riippumatossaan. Jonkun silmät avautuvat ja hän</w:t>
      </w:r>
    </w:p>
    <w:p>
      <w:r>
        <w:rPr>
          <w:b/>
        </w:rPr>
        <w:t xml:space="preserve">Tulos</w:t>
      </w:r>
    </w:p>
    <w:p>
      <w:r>
        <w:t xml:space="preserve">tarttuu foliolaatikkoon.</w:t>
      </w:r>
    </w:p>
    <w:p>
      <w:r>
        <w:rPr>
          <w:b/>
        </w:rPr>
        <w:t xml:space="preserve">Esimerkki 5.1022</w:t>
      </w:r>
    </w:p>
    <w:p>
      <w:r>
        <w:t xml:space="preserve">Siniseen mekkoon pukeutunut tyttö hyppii hopscotchia paljain jaloin. Sitten lapsi, jolla on vaaleanpunainen mekko</w:t>
      </w:r>
    </w:p>
    <w:p>
      <w:r>
        <w:rPr>
          <w:b/>
        </w:rPr>
        <w:t xml:space="preserve">Tulos</w:t>
      </w:r>
    </w:p>
    <w:p>
      <w:r>
        <w:t xml:space="preserve">näyttää balleriinaa kameralle.</w:t>
      </w:r>
    </w:p>
    <w:p>
      <w:r>
        <w:rPr>
          <w:b/>
        </w:rPr>
        <w:t xml:space="preserve">Esimerkki 5.1023</w:t>
      </w:r>
    </w:p>
    <w:p>
      <w:r>
        <w:t xml:space="preserve">Ne keinuvat hitaasti puolelta toiselle. Jotain</w:t>
      </w:r>
    </w:p>
    <w:p>
      <w:r>
        <w:rPr>
          <w:b/>
        </w:rPr>
        <w:t xml:space="preserve">Tulos</w:t>
      </w:r>
    </w:p>
    <w:p>
      <w:r>
        <w:t xml:space="preserve">putoaa jonkun polvelle ja pyörittelee itseään.</w:t>
      </w:r>
    </w:p>
    <w:p>
      <w:r>
        <w:rPr>
          <w:b/>
        </w:rPr>
        <w:t xml:space="preserve">Esimerkki 5.1024</w:t>
      </w:r>
    </w:p>
    <w:p>
      <w:r>
        <w:t xml:space="preserve">Kamera seuraa jotakuta, kun hän kävelee kohti verhottuja ikkunoita, ohi takan, peilin, harmittomien kuvien, herkän pöydän, jossa on lamppu, ja sängyn jalkopäähän. Hän</w:t>
      </w:r>
    </w:p>
    <w:p>
      <w:r>
        <w:rPr>
          <w:b/>
        </w:rPr>
        <w:t xml:space="preserve">Tulos</w:t>
      </w:r>
    </w:p>
    <w:p>
      <w:r>
        <w:t xml:space="preserve">poistaa istuimen huoneessaan, kun hän tuo juomapalvelijan, ja työntää oven auki.</w:t>
      </w:r>
    </w:p>
    <w:p>
      <w:r>
        <w:rPr>
          <w:b/>
        </w:rPr>
        <w:t xml:space="preserve">Esimerkki 5.1025</w:t>
      </w:r>
    </w:p>
    <w:p>
      <w:r>
        <w:t xml:space="preserve">Nainen tarttuu siveltimeen ja maalaa puisen henkarin. hän nainen</w:t>
      </w:r>
    </w:p>
    <w:p>
      <w:r>
        <w:rPr>
          <w:b/>
        </w:rPr>
        <w:t xml:space="preserve">Tulos</w:t>
      </w:r>
    </w:p>
    <w:p>
      <w:r>
        <w:t xml:space="preserve">tarttuu leluun ja kiinnittää sen balettityökalulla.</w:t>
      </w:r>
    </w:p>
    <w:p>
      <w:r>
        <w:rPr>
          <w:b/>
        </w:rPr>
        <w:t xml:space="preserve">Esimerkki 5.1026</w:t>
      </w:r>
    </w:p>
    <w:p>
      <w:r>
        <w:t xml:space="preserve">Näemme pojan, jolla on uusi hiustenleikkaus. Nainen</w:t>
      </w:r>
    </w:p>
    <w:p>
      <w:r>
        <w:rPr>
          <w:b/>
        </w:rPr>
        <w:t xml:space="preserve">Tulos</w:t>
      </w:r>
    </w:p>
    <w:p>
      <w:r>
        <w:t xml:space="preserve">taittaa kätensä sisään ja kävelee pois.</w:t>
      </w:r>
    </w:p>
    <w:p>
      <w:r>
        <w:rPr>
          <w:b/>
        </w:rPr>
        <w:t xml:space="preserve">Esimerkki 5.1027</w:t>
      </w:r>
    </w:p>
    <w:p>
      <w:r>
        <w:t xml:space="preserve">Kaverit pelaavat biljardia yleisön edessä. Yksi kaveri</w:t>
      </w:r>
    </w:p>
    <w:p>
      <w:r>
        <w:rPr>
          <w:b/>
        </w:rPr>
        <w:t xml:space="preserve">Tulos</w:t>
      </w:r>
    </w:p>
    <w:p>
      <w:r>
        <w:t xml:space="preserve">ryömii kiväärin viereen ja hymyilee eteenpäin.</w:t>
      </w:r>
    </w:p>
    <w:p>
      <w:r>
        <w:rPr>
          <w:b/>
        </w:rPr>
        <w:t xml:space="preserve">Esimerkki 5.1028</w:t>
      </w:r>
    </w:p>
    <w:p>
      <w:r>
        <w:t xml:space="preserve">Näemme kuvia, jotka on kuvattu dc:n tienoilla. Me</w:t>
      </w:r>
    </w:p>
    <w:p>
      <w:r>
        <w:rPr>
          <w:b/>
        </w:rPr>
        <w:t xml:space="preserve">Tulos</w:t>
      </w:r>
    </w:p>
    <w:p>
      <w:r>
        <w:t xml:space="preserve">nähdä hintalogon uutena naisella.</w:t>
      </w:r>
    </w:p>
    <w:p>
      <w:r>
        <w:rPr>
          <w:b/>
        </w:rPr>
        <w:t xml:space="preserve">Esimerkki 5.1029</w:t>
      </w:r>
    </w:p>
    <w:p>
      <w:r>
        <w:t xml:space="preserve">Nainen puhaltaa suukkoja kameralle ja asettaa sitten piilolinssit. Hän</w:t>
      </w:r>
    </w:p>
    <w:p>
      <w:r>
        <w:rPr>
          <w:b/>
        </w:rPr>
        <w:t xml:space="preserve">Tulos</w:t>
      </w:r>
    </w:p>
    <w:p>
      <w:r>
        <w:t xml:space="preserve">kuorii savukkeen lattialle pienellä tuuletusaukolla ja pitelee harjaa.</w:t>
      </w:r>
    </w:p>
    <w:p>
      <w:r>
        <w:rPr>
          <w:b/>
        </w:rPr>
        <w:t xml:space="preserve">Esimerkki 5.1030</w:t>
      </w:r>
    </w:p>
    <w:p>
      <w:r>
        <w:t xml:space="preserve">Kaksi miestä, joilla on vilkkuvat hatut, soittaa saksofonia kadulla. Yksi mies</w:t>
      </w:r>
    </w:p>
    <w:p>
      <w:r>
        <w:rPr>
          <w:b/>
        </w:rPr>
        <w:t xml:space="preserve">Tulos</w:t>
      </w:r>
    </w:p>
    <w:p>
      <w:r>
        <w:t xml:space="preserve">on jalkakäytävällä ja hänen nähdään liikuttavan jalkaansa kämmenselän yli.</w:t>
      </w:r>
    </w:p>
    <w:p>
      <w:r>
        <w:rPr>
          <w:b/>
        </w:rPr>
        <w:t xml:space="preserve">Esimerkki 5.1031</w:t>
      </w:r>
    </w:p>
    <w:p>
      <w:r>
        <w:t xml:space="preserve">Joku ja joku laulavat toisilleen. He</w:t>
      </w:r>
    </w:p>
    <w:p>
      <w:r>
        <w:rPr>
          <w:b/>
        </w:rPr>
        <w:t xml:space="preserve">Tulos</w:t>
      </w:r>
    </w:p>
    <w:p>
      <w:r>
        <w:t xml:space="preserve">laskeutuvat ikkunasta.</w:t>
      </w:r>
    </w:p>
    <w:p>
      <w:r>
        <w:rPr>
          <w:b/>
        </w:rPr>
        <w:t xml:space="preserve">Esimerkki 5.1032</w:t>
      </w:r>
    </w:p>
    <w:p>
      <w:r>
        <w:t xml:space="preserve">Joku kävelee laituria pitkin. Hän</w:t>
      </w:r>
    </w:p>
    <w:p>
      <w:r>
        <w:rPr>
          <w:b/>
        </w:rPr>
        <w:t xml:space="preserve">Tulos</w:t>
      </w:r>
    </w:p>
    <w:p>
      <w:r>
        <w:t xml:space="preserve">kääntyy jonkun viereen ja nostaa kätensä ylös ja tervehtii häntä jäisen sinisessä hupparissa.</w:t>
      </w:r>
    </w:p>
    <w:p>
      <w:r>
        <w:rPr>
          <w:b/>
        </w:rPr>
        <w:t xml:space="preserve">Esimerkki 5.1033</w:t>
      </w:r>
    </w:p>
    <w:p>
      <w:r>
        <w:t xml:space="preserve">Se kaataa toisen puun aivan jonkun takana ja ohittaa hänet niukasti. Eeppinen räjähdys</w:t>
      </w:r>
    </w:p>
    <w:p>
      <w:r>
        <w:rPr>
          <w:b/>
        </w:rPr>
        <w:t xml:space="preserve">Tulos</w:t>
      </w:r>
    </w:p>
    <w:p>
      <w:r>
        <w:t xml:space="preserve">heiluttaa rengasta vartaloon.</w:t>
      </w:r>
    </w:p>
    <w:p>
      <w:r>
        <w:rPr>
          <w:b/>
        </w:rPr>
        <w:t xml:space="preserve">Esimerkki 5.1034</w:t>
      </w:r>
    </w:p>
    <w:p>
      <w:r>
        <w:t xml:space="preserve">Mies huuhtelee kasvonsa vedellä vesistöstä. Kaveri</w:t>
      </w:r>
    </w:p>
    <w:p>
      <w:r>
        <w:rPr>
          <w:b/>
        </w:rPr>
        <w:t xml:space="preserve">Tulos</w:t>
      </w:r>
    </w:p>
    <w:p>
      <w:r>
        <w:t xml:space="preserve">ottaa kalan pois käsistään ja laittaa sen miehen käteen.</w:t>
      </w:r>
    </w:p>
    <w:p>
      <w:r>
        <w:rPr>
          <w:b/>
        </w:rPr>
        <w:t xml:space="preserve">Esimerkki 5.1035</w:t>
      </w:r>
    </w:p>
    <w:p>
      <w:r>
        <w:t xml:space="preserve">Keskitytään yhteen mieheen ja hevoseen, jotka jahtaavat palloa. Kamera</w:t>
      </w:r>
    </w:p>
    <w:p>
      <w:r>
        <w:rPr>
          <w:b/>
        </w:rPr>
        <w:t xml:space="preserve">Tulos</w:t>
      </w:r>
    </w:p>
    <w:p>
      <w:r>
        <w:t xml:space="preserve">iskee laukauksen takaraivoon.</w:t>
      </w:r>
    </w:p>
    <w:p>
      <w:r>
        <w:rPr>
          <w:b/>
        </w:rPr>
        <w:t xml:space="preserve">Esimerkki 5.1036</w:t>
      </w:r>
    </w:p>
    <w:p>
      <w:r>
        <w:t xml:space="preserve">Joku on hänen Pohjois-Hollywoodin kerrostalonsa pihalla. Jälleen kerran kaikki</w:t>
      </w:r>
    </w:p>
    <w:p>
      <w:r>
        <w:rPr>
          <w:b/>
        </w:rPr>
        <w:t xml:space="preserve">Tulos</w:t>
      </w:r>
    </w:p>
    <w:p>
      <w:r>
        <w:t xml:space="preserve">on hiljaista ja välkkyvät valot vilkkuvat varastossa.</w:t>
      </w:r>
    </w:p>
    <w:p>
      <w:r>
        <w:rPr>
          <w:b/>
        </w:rPr>
        <w:t xml:space="preserve">Esimerkki 5.1037</w:t>
      </w:r>
    </w:p>
    <w:p>
      <w:r>
        <w:t xml:space="preserve">Ihmiset seisovat maratonin lähtöviivalla, sitten joku antaa merkin, ja ihmiset alkavat juosta. Lapset ja aikuiset</w:t>
      </w:r>
    </w:p>
    <w:p>
      <w:r>
        <w:rPr>
          <w:b/>
        </w:rPr>
        <w:t xml:space="preserve">Tulos</w:t>
      </w:r>
    </w:p>
    <w:p>
      <w:r>
        <w:t xml:space="preserve">marssivat kadulla.</w:t>
      </w:r>
    </w:p>
    <w:p>
      <w:r>
        <w:rPr>
          <w:b/>
        </w:rPr>
        <w:t xml:space="preserve">Esimerkki 5.1038</w:t>
      </w:r>
    </w:p>
    <w:p>
      <w:r>
        <w:t xml:space="preserve">He käyttävät keltaisia airoja meloakseen itseään. Ne</w:t>
      </w:r>
    </w:p>
    <w:p>
      <w:r>
        <w:rPr>
          <w:b/>
        </w:rPr>
        <w:t xml:space="preserve">Tulos</w:t>
      </w:r>
    </w:p>
    <w:p>
      <w:r>
        <w:t xml:space="preserve">nostavat päätään.</w:t>
      </w:r>
    </w:p>
    <w:p>
      <w:r>
        <w:rPr>
          <w:b/>
        </w:rPr>
        <w:t xml:space="preserve">Esimerkki 5.1039</w:t>
      </w:r>
    </w:p>
    <w:p>
      <w:r>
        <w:t xml:space="preserve">Paholaisasuun pukeutunut mies repii banderollin läpi, hänen kasvonsa ja paljas rintansa on maalattu siniseksi. Hän hyppää trampoliinilta...</w:t>
      </w:r>
    </w:p>
    <w:p>
      <w:r>
        <w:rPr>
          <w:b/>
        </w:rPr>
        <w:t xml:space="preserve">Tulos</w:t>
      </w:r>
    </w:p>
    <w:p>
      <w:r>
        <w:t xml:space="preserve">putoaa meren yli.</w:t>
      </w:r>
    </w:p>
    <w:p>
      <w:r>
        <w:rPr>
          <w:b/>
        </w:rPr>
        <w:t xml:space="preserve">Esimerkki 5.1040</w:t>
      </w:r>
    </w:p>
    <w:p>
      <w:r>
        <w:t xml:space="preserve">Hänen kätensä ympäröivät häntä, ja hänen kätensä kulkevat hänen selkäänsä pitkin. Joku</w:t>
      </w:r>
    </w:p>
    <w:p>
      <w:r>
        <w:rPr>
          <w:b/>
        </w:rPr>
        <w:t xml:space="preserve">Tulos</w:t>
      </w:r>
    </w:p>
    <w:p>
      <w:r>
        <w:t xml:space="preserve">heittää yhden jollekin.</w:t>
      </w:r>
    </w:p>
    <w:p>
      <w:r>
        <w:rPr>
          <w:b/>
        </w:rPr>
        <w:t xml:space="preserve">Esimerkki 5.1041</w:t>
      </w:r>
    </w:p>
    <w:p>
      <w:r>
        <w:t xml:space="preserve">Ihmisiä syöksyy toimiston ikkunan läpi. Raajat</w:t>
      </w:r>
    </w:p>
    <w:p>
      <w:r>
        <w:rPr>
          <w:b/>
        </w:rPr>
        <w:t xml:space="preserve">Tulos</w:t>
      </w:r>
    </w:p>
    <w:p>
      <w:r>
        <w:t xml:space="preserve">seisoo tiukasti palkin alla ja pitää kiinni yhdestä mekaanisesta raajasta.</w:t>
      </w:r>
    </w:p>
    <w:p>
      <w:r>
        <w:rPr>
          <w:b/>
        </w:rPr>
        <w:t xml:space="preserve">Esimerkki 5.1042</w:t>
      </w:r>
    </w:p>
    <w:p>
      <w:r>
        <w:t xml:space="preserve">Ihmiset laittavat pyörän telineeseen. Me</w:t>
      </w:r>
    </w:p>
    <w:p>
      <w:r>
        <w:rPr>
          <w:b/>
        </w:rPr>
        <w:t xml:space="preserve">Tulos</w:t>
      </w:r>
    </w:p>
    <w:p>
      <w:r>
        <w:t xml:space="preserve">nähdä lapsen käyttävän lautoja vedessä.</w:t>
      </w:r>
    </w:p>
    <w:p>
      <w:r>
        <w:rPr>
          <w:b/>
        </w:rPr>
        <w:t xml:space="preserve">Esimerkki 5.1043</w:t>
      </w:r>
    </w:p>
    <w:p>
      <w:r>
        <w:t xml:space="preserve">Joku menee hänen lähettämiinsä valokuviin Vangerin perheenjäsenistä. Hän</w:t>
      </w:r>
    </w:p>
    <w:p>
      <w:r>
        <w:rPr>
          <w:b/>
        </w:rPr>
        <w:t xml:space="preserve">Tulos</w:t>
      </w:r>
    </w:p>
    <w:p>
      <w:r>
        <w:t xml:space="preserve">istuu siinä ja katsoo työtään.</w:t>
      </w:r>
    </w:p>
    <w:p>
      <w:r>
        <w:rPr>
          <w:b/>
        </w:rPr>
        <w:t xml:space="preserve">Esimerkki 5.1044</w:t>
      </w:r>
    </w:p>
    <w:p>
      <w:r>
        <w:t xml:space="preserve">Joku kurkistaa varovasti rotkon reunan yli. Minas Morgul, valtava kuollut kaupunki,</w:t>
      </w:r>
    </w:p>
    <w:p>
      <w:r>
        <w:rPr>
          <w:b/>
        </w:rPr>
        <w:t xml:space="preserve">Tulos</w:t>
      </w:r>
    </w:p>
    <w:p>
      <w:r>
        <w:t xml:space="preserve">istuu neljä marmoripatsasta.</w:t>
      </w:r>
    </w:p>
    <w:p>
      <w:r>
        <w:rPr>
          <w:b/>
        </w:rPr>
        <w:t xml:space="preserve">Esimerkki 5.1045</w:t>
      </w:r>
    </w:p>
    <w:p>
      <w:r>
        <w:t xml:space="preserve">Pallo alkaa pyöriä. Joku</w:t>
      </w:r>
    </w:p>
    <w:p>
      <w:r>
        <w:rPr>
          <w:b/>
        </w:rPr>
        <w:t xml:space="preserve">Tulos</w:t>
      </w:r>
    </w:p>
    <w:p>
      <w:r>
        <w:t xml:space="preserve">siirtyy oksalle ja nostaa päänsä.</w:t>
      </w:r>
    </w:p>
    <w:p>
      <w:r>
        <w:rPr>
          <w:b/>
        </w:rPr>
        <w:t xml:space="preserve">Esimerkki 5.1046</w:t>
      </w:r>
    </w:p>
    <w:p>
      <w:r>
        <w:t xml:space="preserve">Video leikkaa sitten näiden kahden tappelun välillä ja palaa takaisin valkoisiin housuihin pukeutuneen miehen suorittaessa erilaisia potkuja ja voltteja. Kaksi</w:t>
      </w:r>
    </w:p>
    <w:p>
      <w:r>
        <w:rPr>
          <w:b/>
        </w:rPr>
        <w:t xml:space="preserve">Tulos</w:t>
      </w:r>
    </w:p>
    <w:p>
      <w:r>
        <w:t xml:space="preserve">jatkaa rutiiniaan kameran kanssa.</w:t>
      </w:r>
    </w:p>
    <w:p>
      <w:r>
        <w:rPr>
          <w:b/>
        </w:rPr>
        <w:t xml:space="preserve">Esimerkki 5.1047</w:t>
      </w:r>
    </w:p>
    <w:p>
      <w:r>
        <w:t xml:space="preserve">Joku hänen vieressään istuva viheltää. Joku</w:t>
      </w:r>
    </w:p>
    <w:p>
      <w:r>
        <w:rPr>
          <w:b/>
        </w:rPr>
        <w:t xml:space="preserve">Tulos</w:t>
      </w:r>
    </w:p>
    <w:p>
      <w:r>
        <w:t xml:space="preserve">katsoo taakseen, kun hän soittaa pianoa.</w:t>
      </w:r>
    </w:p>
    <w:p>
      <w:r>
        <w:rPr>
          <w:b/>
        </w:rPr>
        <w:t xml:space="preserve">Esimerkki 5.1048</w:t>
      </w:r>
    </w:p>
    <w:p>
      <w:r>
        <w:t xml:space="preserve">Meren rannalla näkyy valkoisen hiekan peittämä ranta. Pieni tyttö</w:t>
      </w:r>
    </w:p>
    <w:p>
      <w:r>
        <w:rPr>
          <w:b/>
        </w:rPr>
        <w:t xml:space="preserve">Tulos</w:t>
      </w:r>
    </w:p>
    <w:p>
      <w:r>
        <w:t xml:space="preserve">istuu uima-altaassa.</w:t>
      </w:r>
    </w:p>
    <w:p>
      <w:r>
        <w:rPr>
          <w:b/>
        </w:rPr>
        <w:t xml:space="preserve">Esimerkki 5.1049</w:t>
      </w:r>
    </w:p>
    <w:p>
      <w:r>
        <w:t xml:space="preserve">Taustalla kävelee kaksi henkilöä. Kaksi muuta henkilöä</w:t>
      </w:r>
    </w:p>
    <w:p>
      <w:r>
        <w:rPr>
          <w:b/>
        </w:rPr>
        <w:t xml:space="preserve">Tulos</w:t>
      </w:r>
    </w:p>
    <w:p>
      <w:r>
        <w:t xml:space="preserve">ovat kaukana ikkunasta, ja heidän ympärillään on levysoittimia.</w:t>
      </w:r>
    </w:p>
    <w:p>
      <w:r>
        <w:rPr>
          <w:b/>
        </w:rPr>
        <w:t xml:space="preserve">Esimerkki 5.1050</w:t>
      </w:r>
    </w:p>
    <w:p>
      <w:r>
        <w:t xml:space="preserve">Hän siirtyy eteenpäin ja poistuu, ja hänen tilallaan näemme kaksi poliisiautoa, jotka ovat kaukana ja tulevat nopeasti. Ne</w:t>
      </w:r>
    </w:p>
    <w:p>
      <w:r>
        <w:rPr>
          <w:b/>
        </w:rPr>
        <w:t xml:space="preserve">Tulos</w:t>
      </w:r>
    </w:p>
    <w:p>
      <w:r>
        <w:t xml:space="preserve">istua autiolla parkkipaikalla.</w:t>
      </w:r>
    </w:p>
    <w:p>
      <w:r>
        <w:rPr>
          <w:b/>
        </w:rPr>
        <w:t xml:space="preserve">Esimerkki 5.1051</w:t>
      </w:r>
    </w:p>
    <w:p>
      <w:r>
        <w:t xml:space="preserve">Joku työntää jonkun pois jaloillaan, pyörähtää polvilleen, kun joku hyökkää häntä kohti. Joku</w:t>
      </w:r>
    </w:p>
    <w:p>
      <w:r>
        <w:rPr>
          <w:b/>
        </w:rPr>
        <w:t xml:space="preserve">Tulos</w:t>
      </w:r>
    </w:p>
    <w:p>
      <w:r>
        <w:t xml:space="preserve">vetää kuumeisesti aseensa johtoa ja yrittää sitten uudelleen.</w:t>
      </w:r>
    </w:p>
    <w:p>
      <w:r>
        <w:rPr>
          <w:b/>
        </w:rPr>
        <w:t xml:space="preserve">Esimerkki 5.1052</w:t>
      </w:r>
    </w:p>
    <w:p>
      <w:r>
        <w:t xml:space="preserve">Konstaapeli putoaa ulos matkustajan puolelta ennen kuin auto on täysin pysähtynyt. Hän</w:t>
      </w:r>
    </w:p>
    <w:p>
      <w:r>
        <w:rPr>
          <w:b/>
        </w:rPr>
        <w:t xml:space="preserve">Tulos</w:t>
      </w:r>
    </w:p>
    <w:p>
      <w:r>
        <w:t xml:space="preserve">juoksuttaa kätensä pylvääseen, pyyhkäisee sitä ylös ja alas tuulilasin läpi.</w:t>
      </w:r>
    </w:p>
    <w:p>
      <w:r>
        <w:rPr>
          <w:b/>
        </w:rPr>
        <w:t xml:space="preserve">Esimerkki 5.1053</w:t>
      </w:r>
    </w:p>
    <w:p>
      <w:r>
        <w:t xml:space="preserve">Hän kääntyy pois sytyttääkseen savukkeen ja palaa sitten takaisin jonkun luo. Hän</w:t>
      </w:r>
    </w:p>
    <w:p>
      <w:r>
        <w:rPr>
          <w:b/>
        </w:rPr>
        <w:t xml:space="preserve">Tulos</w:t>
      </w:r>
    </w:p>
    <w:p>
      <w:r>
        <w:t xml:space="preserve">istuu kasvot hänen huuliaan vasten.</w:t>
      </w:r>
    </w:p>
    <w:p>
      <w:r>
        <w:rPr>
          <w:b/>
        </w:rPr>
        <w:t xml:space="preserve">Esimerkki 5.1054</w:t>
      </w:r>
    </w:p>
    <w:p>
      <w:r>
        <w:t xml:space="preserve">Nyt joku astuu Bostonin State Streetin metroasemalta vilkkaasti liikennöidylle jalkakäytävälle. Hän</w:t>
      </w:r>
    </w:p>
    <w:p>
      <w:r>
        <w:rPr>
          <w:b/>
        </w:rPr>
        <w:t xml:space="preserve">Tulos</w:t>
      </w:r>
    </w:p>
    <w:p>
      <w:r>
        <w:t xml:space="preserve">pysähtyy parille raiteelle suljettujen ovien ohi.</w:t>
      </w:r>
    </w:p>
    <w:p>
      <w:r>
        <w:rPr>
          <w:b/>
        </w:rPr>
        <w:t xml:space="preserve">Esimerkki 5.1055</w:t>
      </w:r>
    </w:p>
    <w:p>
      <w:r>
        <w:t xml:space="preserve">Kun pelaajat heittävät pallon maaliin, maalivahti esti pallon. Pelaajat</w:t>
      </w:r>
    </w:p>
    <w:p>
      <w:r>
        <w:rPr>
          <w:b/>
        </w:rPr>
        <w:t xml:space="preserve">Tulos</w:t>
      </w:r>
    </w:p>
    <w:p>
      <w:r>
        <w:t xml:space="preserve">lakaise pallo paikalle ja oksenna.</w:t>
      </w:r>
    </w:p>
    <w:p>
      <w:r>
        <w:rPr>
          <w:b/>
        </w:rPr>
        <w:t xml:space="preserve">Esimerkki 5.1056</w:t>
      </w:r>
    </w:p>
    <w:p>
      <w:r>
        <w:t xml:space="preserve">Hän käskee miehiään pysähtymään. Joku</w:t>
      </w:r>
    </w:p>
    <w:p>
      <w:r>
        <w:rPr>
          <w:b/>
        </w:rPr>
        <w:t xml:space="preserve">Tulos</w:t>
      </w:r>
    </w:p>
    <w:p>
      <w:r>
        <w:t xml:space="preserve">ottaa kyyryssä olevat jakoavaimet ja heittää ne käytävälle.</w:t>
      </w:r>
    </w:p>
    <w:p>
      <w:r>
        <w:rPr>
          <w:b/>
        </w:rPr>
        <w:t xml:space="preserve">Esimerkki 5.1057</w:t>
      </w:r>
    </w:p>
    <w:p>
      <w:r>
        <w:t xml:space="preserve">Täytetty vene kaatuu, ja veneen matkustajat putoavat laidan yli. Nainen</w:t>
      </w:r>
    </w:p>
    <w:p>
      <w:r>
        <w:rPr>
          <w:b/>
        </w:rPr>
        <w:t xml:space="preserve">Tulos</w:t>
      </w:r>
    </w:p>
    <w:p>
      <w:r>
        <w:t xml:space="preserve">liikkuu koiran ympärillä.</w:t>
      </w:r>
    </w:p>
    <w:p>
      <w:r>
        <w:rPr>
          <w:b/>
        </w:rPr>
        <w:t xml:space="preserve">Esimerkki 5.1058</w:t>
      </w:r>
    </w:p>
    <w:p>
      <w:r>
        <w:t xml:space="preserve">Joku kävelee automaatin takaosaan ja hieroo yhdellä sormella sydämenmuotoista avaimenreikää. Joku</w:t>
      </w:r>
    </w:p>
    <w:p>
      <w:r>
        <w:rPr>
          <w:b/>
        </w:rPr>
        <w:t xml:space="preserve">Tulos</w:t>
      </w:r>
    </w:p>
    <w:p>
      <w:r>
        <w:t xml:space="preserve">makaa punaisen satiinin kukkien virrassa.</w:t>
      </w:r>
    </w:p>
    <w:p>
      <w:r>
        <w:rPr>
          <w:b/>
        </w:rPr>
        <w:t xml:space="preserve">Esimerkki 5.1059</w:t>
      </w:r>
    </w:p>
    <w:p>
      <w:r>
        <w:t xml:space="preserve">Hän pureskelee ruokaansa ja kääntyy poispäin. Joku</w:t>
      </w:r>
    </w:p>
    <w:p>
      <w:r>
        <w:rPr>
          <w:b/>
        </w:rPr>
        <w:t xml:space="preserve">Tulos</w:t>
      </w:r>
    </w:p>
    <w:p>
      <w:r>
        <w:t xml:space="preserve">puree itseään ja nielee.</w:t>
      </w:r>
    </w:p>
    <w:p>
      <w:r>
        <w:rPr>
          <w:b/>
        </w:rPr>
        <w:t xml:space="preserve">Esimerkki 5.1060</w:t>
      </w:r>
    </w:p>
    <w:p>
      <w:r>
        <w:t xml:space="preserve">Hän murskaa palikan tiskipöydälle ja lattialle ja iskee sitä ensin keltaisella korkokengällä ja sitten paksummalla puukengällä. Hän</w:t>
      </w:r>
    </w:p>
    <w:p>
      <w:r>
        <w:rPr>
          <w:b/>
        </w:rPr>
        <w:t xml:space="preserve">Tulos</w:t>
      </w:r>
    </w:p>
    <w:p>
      <w:r>
        <w:t xml:space="preserve">heilauttaa ruoskaansa.</w:t>
      </w:r>
    </w:p>
    <w:p>
      <w:r>
        <w:rPr>
          <w:b/>
        </w:rPr>
        <w:t xml:space="preserve">Esimerkki 5.1061</w:t>
      </w:r>
    </w:p>
    <w:p>
      <w:r>
        <w:t xml:space="preserve">Hän kurottautuu autoon ja alkaa vetää ruumista ulos kainaloista. Joku</w:t>
      </w:r>
    </w:p>
    <w:p>
      <w:r>
        <w:rPr>
          <w:b/>
        </w:rPr>
        <w:t xml:space="preserve">Tulos</w:t>
      </w:r>
    </w:p>
    <w:p>
      <w:r>
        <w:t xml:space="preserve">huomaa pullon roikkuvan muovipussissa.</w:t>
      </w:r>
    </w:p>
    <w:p>
      <w:r>
        <w:rPr>
          <w:b/>
        </w:rPr>
        <w:t xml:space="preserve">Esimerkki 5.1062</w:t>
      </w:r>
    </w:p>
    <w:p>
      <w:r>
        <w:t xml:space="preserve">Hänellä on kädessään keltainen lacrosse-maila. Hän</w:t>
      </w:r>
    </w:p>
    <w:p>
      <w:r>
        <w:rPr>
          <w:b/>
        </w:rPr>
        <w:t xml:space="preserve">Tulos</w:t>
      </w:r>
    </w:p>
    <w:p>
      <w:r>
        <w:t xml:space="preserve">pyörittää palloa edestakaisin ja potkaisee sitä sitten kädessään.</w:t>
      </w:r>
    </w:p>
    <w:p>
      <w:r>
        <w:rPr>
          <w:b/>
        </w:rPr>
        <w:t xml:space="preserve">Esimerkki 5.1063</w:t>
      </w:r>
    </w:p>
    <w:p>
      <w:r>
        <w:t xml:space="preserve">Mies haastattelee joitakin ihmisiä, jotka katselevat kahta bikinipainissa olevaa naista, nainen voittaa ja alkaa hyppiä. kaksi bikinipainissa olevaa naista seisoo kääpiön kanssa ja hän</w:t>
      </w:r>
    </w:p>
    <w:p>
      <w:r>
        <w:rPr>
          <w:b/>
        </w:rPr>
        <w:t xml:space="preserve">Tulos</w:t>
      </w:r>
    </w:p>
    <w:p>
      <w:r>
        <w:t xml:space="preserve">tanssii jo lavalla.</w:t>
      </w:r>
    </w:p>
    <w:p>
      <w:r>
        <w:rPr>
          <w:b/>
        </w:rPr>
        <w:t xml:space="preserve">Esimerkki 5.1064</w:t>
      </w:r>
    </w:p>
    <w:p>
      <w:r>
        <w:t xml:space="preserve">Hän poimii viinapullot, joita hän käyttää juomiin. Hän</w:t>
      </w:r>
    </w:p>
    <w:p>
      <w:r>
        <w:rPr>
          <w:b/>
        </w:rPr>
        <w:t xml:space="preserve">Tulos</w:t>
      </w:r>
    </w:p>
    <w:p>
      <w:r>
        <w:t xml:space="preserve">paiskaa leikkeen pois ja kävelee kuntosalilla tietokoneensa luo.</w:t>
      </w:r>
    </w:p>
    <w:p>
      <w:r>
        <w:rPr>
          <w:b/>
        </w:rPr>
        <w:t xml:space="preserve">Esimerkki 5.1065</w:t>
      </w:r>
    </w:p>
    <w:p>
      <w:r>
        <w:t xml:space="preserve">Joku katsoo jotakuta tarkkaavaisesti ja laskee sitten mietteliään katseensa. Nyt, sininen liekki</w:t>
      </w:r>
    </w:p>
    <w:p>
      <w:r>
        <w:rPr>
          <w:b/>
        </w:rPr>
        <w:t xml:space="preserve">Tulos</w:t>
      </w:r>
    </w:p>
    <w:p>
      <w:r>
        <w:t xml:space="preserve">valuu hänen leukaansa pitkin ja hieroo sitä käsillään.</w:t>
      </w:r>
    </w:p>
    <w:p>
      <w:r>
        <w:rPr>
          <w:b/>
        </w:rPr>
        <w:t xml:space="preserve">Esimerkki 5.1066</w:t>
      </w:r>
    </w:p>
    <w:p>
      <w:r>
        <w:t xml:space="preserve">Pankin tarvikehuoneessa yksi ryöstäjistä kaivaa lisää reikää nurkassa. Se</w:t>
      </w:r>
    </w:p>
    <w:p>
      <w:r>
        <w:rPr>
          <w:b/>
        </w:rPr>
        <w:t xml:space="preserve">Tulos</w:t>
      </w:r>
    </w:p>
    <w:p>
      <w:r>
        <w:t xml:space="preserve">lukee hetken sen jälkeen.</w:t>
      </w:r>
    </w:p>
    <w:p>
      <w:r>
        <w:rPr>
          <w:b/>
        </w:rPr>
        <w:t xml:space="preserve">Esimerkki 5.1067</w:t>
      </w:r>
    </w:p>
    <w:p>
      <w:r>
        <w:t xml:space="preserve">Sitten videolla näytetään hopscotchin vaiheet, ja poika alkaa piirtää laatikoita ja lisätä numeroita numeroon 8 asti. Sen jälkeen näytetään merkki, joka sattuu olemaan laatikko, ja he</w:t>
      </w:r>
    </w:p>
    <w:p>
      <w:r>
        <w:rPr>
          <w:b/>
        </w:rPr>
        <w:t xml:space="preserve">Tulos</w:t>
      </w:r>
    </w:p>
    <w:p>
      <w:r>
        <w:t xml:space="preserve">Olen saanut paperin valmiiksi.</w:t>
      </w:r>
    </w:p>
    <w:p>
      <w:r>
        <w:rPr>
          <w:b/>
        </w:rPr>
        <w:t xml:space="preserve">Esimerkki 5.1068</w:t>
      </w:r>
    </w:p>
    <w:p>
      <w:r>
        <w:t xml:space="preserve">Joku kääntyy katsomaan kakkua, joka räjähtää. Ulkona kadulla joku ja muut</w:t>
      </w:r>
    </w:p>
    <w:p>
      <w:r>
        <w:rPr>
          <w:b/>
        </w:rPr>
        <w:t xml:space="preserve">Tulos</w:t>
      </w:r>
    </w:p>
    <w:p>
      <w:r>
        <w:t xml:space="preserve">Istu alas ja käänny kadulle.</w:t>
      </w:r>
    </w:p>
    <w:p>
      <w:r>
        <w:rPr>
          <w:b/>
        </w:rPr>
        <w:t xml:space="preserve">Esimerkki 5.1069</w:t>
      </w:r>
    </w:p>
    <w:p>
      <w:r>
        <w:t xml:space="preserve">Mies tulee ruudulle ja ilmoittaa, miten hän aikoo parantaa juoksuaikaansa. Hän</w:t>
      </w:r>
    </w:p>
    <w:p>
      <w:r>
        <w:rPr>
          <w:b/>
        </w:rPr>
        <w:t xml:space="preserve">Tulos</w:t>
      </w:r>
    </w:p>
    <w:p>
      <w:r>
        <w:t xml:space="preserve">poistuu ja nappaa kameransa.</w:t>
      </w:r>
    </w:p>
    <w:p>
      <w:r>
        <w:rPr>
          <w:b/>
        </w:rPr>
        <w:t xml:space="preserve">Esimerkki 5.1070</w:t>
      </w:r>
    </w:p>
    <w:p>
      <w:r>
        <w:t xml:space="preserve">Yksi vedessä olevista henkilöistä kiipeää rantaan ja istuu. Yksilö on lyhyesti</w:t>
      </w:r>
    </w:p>
    <w:p>
      <w:r>
        <w:rPr>
          <w:b/>
        </w:rPr>
        <w:t xml:space="preserve">Tulos</w:t>
      </w:r>
    </w:p>
    <w:p>
      <w:r>
        <w:t xml:space="preserve">siirtyy veneen takaosaan ja zoomaa takaisin mereen.</w:t>
      </w:r>
    </w:p>
    <w:p>
      <w:r>
        <w:rPr>
          <w:b/>
        </w:rPr>
        <w:t xml:space="preserve">Esimerkki 5.1071</w:t>
      </w:r>
    </w:p>
    <w:p>
      <w:r>
        <w:t xml:space="preserve">Sotilaat pukivat suojakäsineet ja -naamarit. Valonsäteet</w:t>
      </w:r>
    </w:p>
    <w:p>
      <w:r>
        <w:rPr>
          <w:b/>
        </w:rPr>
        <w:t xml:space="preserve">Tulos</w:t>
      </w:r>
    </w:p>
    <w:p>
      <w:r>
        <w:t xml:space="preserve">hehkuu välkkyvässä valossa.</w:t>
      </w:r>
    </w:p>
    <w:p>
      <w:r>
        <w:rPr>
          <w:b/>
        </w:rPr>
        <w:t xml:space="preserve">Esimerkki 5.1072</w:t>
      </w:r>
    </w:p>
    <w:p>
      <w:r>
        <w:t xml:space="preserve">Tyttö seisoo kylpyhuoneessa ja puhuu kameralle, kun mies kuvaa häntä. Nainen</w:t>
      </w:r>
    </w:p>
    <w:p>
      <w:r>
        <w:rPr>
          <w:b/>
        </w:rPr>
        <w:t xml:space="preserve">Tulos</w:t>
      </w:r>
    </w:p>
    <w:p>
      <w:r>
        <w:t xml:space="preserve">kävelee vesiputouksen luo ja lisää juomaa veteen.</w:t>
      </w:r>
    </w:p>
    <w:p>
      <w:r>
        <w:rPr>
          <w:b/>
        </w:rPr>
        <w:t xml:space="preserve">Esimerkki 5.1073</w:t>
      </w:r>
    </w:p>
    <w:p>
      <w:r>
        <w:t xml:space="preserve">Hänellä on kädessään suihkepurkki huonekalujen kiillotusaineita. Hän myös</w:t>
      </w:r>
    </w:p>
    <w:p>
      <w:r>
        <w:rPr>
          <w:b/>
        </w:rPr>
        <w:t xml:space="preserve">Tulos</w:t>
      </w:r>
    </w:p>
    <w:p>
      <w:r>
        <w:t xml:space="preserve">näyttää, miten kynsilakkaa käytetään sen leikkaamiseen puhtaaksi.</w:t>
      </w:r>
    </w:p>
    <w:p>
      <w:r>
        <w:rPr>
          <w:b/>
        </w:rPr>
        <w:t xml:space="preserve">Esimerkki 5.1074</w:t>
      </w:r>
    </w:p>
    <w:p>
      <w:r>
        <w:t xml:space="preserve">Koripalloilija harjoittelee pallon heittämistä koriin. Mies harjoittelee tenniksen syöttämistä ja</w:t>
      </w:r>
    </w:p>
    <w:p>
      <w:r>
        <w:rPr>
          <w:b/>
        </w:rPr>
        <w:t xml:space="preserve">Tulos</w:t>
      </w:r>
    </w:p>
    <w:p>
      <w:r>
        <w:t xml:space="preserve">iskee verkkoon.</w:t>
      </w:r>
    </w:p>
    <w:p>
      <w:r>
        <w:rPr>
          <w:b/>
        </w:rPr>
        <w:t xml:space="preserve">Esimerkki 5.1075</w:t>
      </w:r>
    </w:p>
    <w:p>
      <w:r>
        <w:t xml:space="preserve">Joku tuijottaa veljeään ja katsoo sitten altaaseen mietteliäästi hymyillen. Nyt joku</w:t>
      </w:r>
    </w:p>
    <w:p>
      <w:r>
        <w:rPr>
          <w:b/>
        </w:rPr>
        <w:t xml:space="preserve">Tulos</w:t>
      </w:r>
    </w:p>
    <w:p>
      <w:r>
        <w:t xml:space="preserve">ottaa pullon, potilasta viinaa lasiin ja puhuu.</w:t>
      </w:r>
    </w:p>
    <w:p>
      <w:r>
        <w:rPr>
          <w:b/>
        </w:rPr>
        <w:t xml:space="preserve">Esimerkki 5.1076</w:t>
      </w:r>
    </w:p>
    <w:p>
      <w:r>
        <w:t xml:space="preserve">Joku tuijottaa otsa rypyssä heikentynyttä siskoaan. Joku</w:t>
      </w:r>
    </w:p>
    <w:p>
      <w:r>
        <w:rPr>
          <w:b/>
        </w:rPr>
        <w:t xml:space="preserve">Tulos</w:t>
      </w:r>
    </w:p>
    <w:p>
      <w:r>
        <w:t xml:space="preserve">katsoo sitten arpea hänen kasvoissaan.</w:t>
      </w:r>
    </w:p>
    <w:p>
      <w:r>
        <w:rPr>
          <w:b/>
        </w:rPr>
        <w:t xml:space="preserve">Esimerkki 5.1077</w:t>
      </w:r>
    </w:p>
    <w:p>
      <w:r>
        <w:t xml:space="preserve">Valkoiset sanat ilmestyvät ruudulle ja sanovat amerikkalainen unelma ja mies kypärä päällään hyppää likainen mäki polku ja jatkaa kävellä alas, tarttuu hänen rullalauta ja alkaa luistelu tiellä lopussa mäen hyvin luonnonkaunis alue. Mies</w:t>
      </w:r>
    </w:p>
    <w:p>
      <w:r>
        <w:rPr>
          <w:b/>
        </w:rPr>
        <w:t xml:space="preserve">Tulos</w:t>
      </w:r>
    </w:p>
    <w:p>
      <w:r>
        <w:t xml:space="preserve">nähdään reagoida lumipalloleikkeisiin ja näytetään miehen hölkkäilevän ja nauravan lautailun sylissä.</w:t>
      </w:r>
    </w:p>
    <w:p>
      <w:r>
        <w:rPr>
          <w:b/>
        </w:rPr>
        <w:t xml:space="preserve">Esimerkki 5.1078</w:t>
      </w:r>
    </w:p>
    <w:p>
      <w:r>
        <w:t xml:space="preserve">Vilkkaan sisäpihan risteävät polut muodostavat ruohikkoon rohkean x-muodon. Sängyssä joku</w:t>
      </w:r>
    </w:p>
    <w:p>
      <w:r>
        <w:rPr>
          <w:b/>
        </w:rPr>
        <w:t xml:space="preserve">Tulos</w:t>
      </w:r>
    </w:p>
    <w:p>
      <w:r>
        <w:t xml:space="preserve">räjähtää, kun liekkiluukku lentää jonkun nivusten taakse.</w:t>
      </w:r>
    </w:p>
    <w:p>
      <w:r>
        <w:rPr>
          <w:b/>
        </w:rPr>
        <w:t xml:space="preserve">Esimerkki 5.1079</w:t>
      </w:r>
    </w:p>
    <w:p>
      <w:r>
        <w:t xml:space="preserve">Nyt lähes täysikuu näkyy kirkkaana muutaman rakennuksen yllä. Joku ja joku</w:t>
      </w:r>
    </w:p>
    <w:p>
      <w:r>
        <w:rPr>
          <w:b/>
        </w:rPr>
        <w:t xml:space="preserve">Tulos</w:t>
      </w:r>
    </w:p>
    <w:p>
      <w:r>
        <w:t xml:space="preserve">kävellä käytävää pitkin.</w:t>
      </w:r>
    </w:p>
    <w:p>
      <w:r>
        <w:rPr>
          <w:b/>
        </w:rPr>
        <w:t xml:space="preserve">Esimerkki 5.1080</w:t>
      </w:r>
    </w:p>
    <w:p>
      <w:r>
        <w:t xml:space="preserve">Ystävällinen mutta hieman juoppo, hän on lähimpänä kaupungin pormestaria. Hän</w:t>
      </w:r>
    </w:p>
    <w:p>
      <w:r>
        <w:rPr>
          <w:b/>
        </w:rPr>
        <w:t xml:space="preserve">Tulos</w:t>
      </w:r>
    </w:p>
    <w:p>
      <w:r>
        <w:t xml:space="preserve">ottaa kulauksen vodkaa.</w:t>
      </w:r>
    </w:p>
    <w:p>
      <w:r>
        <w:rPr>
          <w:b/>
        </w:rPr>
        <w:t xml:space="preserve">Esimerkki 5.1081</w:t>
      </w:r>
    </w:p>
    <w:p>
      <w:r>
        <w:t xml:space="preserve">Joku sivelee ujosti jonkun vyötä sormellaan. Joku nyrpistelee, ja joku</w:t>
      </w:r>
    </w:p>
    <w:p>
      <w:r>
        <w:rPr>
          <w:b/>
        </w:rPr>
        <w:t xml:space="preserve">Tulos</w:t>
      </w:r>
    </w:p>
    <w:p>
      <w:r>
        <w:t xml:space="preserve">'pää roikkuu eteenpäin.</w:t>
      </w:r>
    </w:p>
    <w:p>
      <w:r>
        <w:rPr>
          <w:b/>
        </w:rPr>
        <w:t xml:space="preserve">Esimerkki 5.1082</w:t>
      </w:r>
    </w:p>
    <w:p>
      <w:r>
        <w:t xml:space="preserve">Joku on pysähtynyt sillan keskellä olevalle kaiteelle. Lumi</w:t>
      </w:r>
    </w:p>
    <w:p>
      <w:r>
        <w:rPr>
          <w:b/>
        </w:rPr>
        <w:t xml:space="preserve">Tulos</w:t>
      </w:r>
    </w:p>
    <w:p>
      <w:r>
        <w:t xml:space="preserve">on vain tuuli, joka antaa hiekkaisen maaston.</w:t>
      </w:r>
    </w:p>
    <w:p>
      <w:r>
        <w:rPr>
          <w:b/>
        </w:rPr>
        <w:t xml:space="preserve">Esimerkki 5.1083</w:t>
      </w:r>
    </w:p>
    <w:p>
      <w:r>
        <w:t xml:space="preserve">Hän kävelee keskellä tietä. Kaupunki</w:t>
      </w:r>
    </w:p>
    <w:p>
      <w:r>
        <w:rPr>
          <w:b/>
        </w:rPr>
        <w:t xml:space="preserve">Tulos</w:t>
      </w:r>
    </w:p>
    <w:p>
      <w:r>
        <w:t xml:space="preserve">on pimeää television kanssa.</w:t>
      </w:r>
    </w:p>
    <w:p>
      <w:r>
        <w:rPr>
          <w:b/>
        </w:rPr>
        <w:t xml:space="preserve">Esimerkki 5.1084</w:t>
      </w:r>
    </w:p>
    <w:p>
      <w:r>
        <w:t xml:space="preserve">Kolme tyttöä vilkaisee. Kun hänen ystävänsä</w:t>
      </w:r>
    </w:p>
    <w:p>
      <w:r>
        <w:rPr>
          <w:b/>
        </w:rPr>
        <w:t xml:space="preserve">Tulos</w:t>
      </w:r>
    </w:p>
    <w:p>
      <w:r>
        <w:t xml:space="preserve">pussailee hänen kanssaan.</w:t>
      </w:r>
    </w:p>
    <w:p>
      <w:r>
        <w:rPr>
          <w:b/>
        </w:rPr>
        <w:t xml:space="preserve">Esimerkki 5.1085</w:t>
      </w:r>
    </w:p>
    <w:p>
      <w:r>
        <w:t xml:space="preserve">Naisten maahockeyjoukkueet pelaavat toisiaan vastaan turnauksessa. siellä.</w:t>
      </w:r>
    </w:p>
    <w:p>
      <w:r>
        <w:rPr>
          <w:b/>
        </w:rPr>
        <w:t xml:space="preserve">Tulos</w:t>
      </w:r>
    </w:p>
    <w:p>
      <w:r>
        <w:t xml:space="preserve">ovat tuomari, joka tekee voltin lentopallokentällä.</w:t>
      </w:r>
    </w:p>
    <w:p>
      <w:r>
        <w:rPr>
          <w:b/>
        </w:rPr>
        <w:t xml:space="preserve">Esimerkki 5.1086</w:t>
      </w:r>
    </w:p>
    <w:p>
      <w:r>
        <w:t xml:space="preserve">Henkilö auttaa nuorta miestä hyppäämään sillan kaiteiden taakse ja tarkistamaan vyöt. Sitten mies</w:t>
      </w:r>
    </w:p>
    <w:p>
      <w:r>
        <w:rPr>
          <w:b/>
        </w:rPr>
        <w:t xml:space="preserve">Tulos</w:t>
      </w:r>
    </w:p>
    <w:p>
      <w:r>
        <w:t xml:space="preserve">kaatuu ja hyppää laudalta.</w:t>
      </w:r>
    </w:p>
    <w:p>
      <w:r>
        <w:rPr>
          <w:b/>
        </w:rPr>
        <w:t xml:space="preserve">Esimerkki 5.1087</w:t>
      </w:r>
    </w:p>
    <w:p>
      <w:r>
        <w:t xml:space="preserve">Parturi kampaa ja ajelee istualtaan istuvan miehen hiuksia. He</w:t>
      </w:r>
    </w:p>
    <w:p>
      <w:r>
        <w:rPr>
          <w:b/>
        </w:rPr>
        <w:t xml:space="preserve">Tulos</w:t>
      </w:r>
    </w:p>
    <w:p>
      <w:r>
        <w:t xml:space="preserve">on hänen kampaajansa.</w:t>
      </w:r>
    </w:p>
    <w:p>
      <w:r>
        <w:rPr>
          <w:b/>
        </w:rPr>
        <w:t xml:space="preserve">Esimerkki 5.1088</w:t>
      </w:r>
    </w:p>
    <w:p>
      <w:r>
        <w:t xml:space="preserve">Joku hieroo käsiään yhteen ja asettaa sitten mikrofonin. Hän</w:t>
      </w:r>
    </w:p>
    <w:p>
      <w:r>
        <w:rPr>
          <w:b/>
        </w:rPr>
        <w:t xml:space="preserve">Tulos</w:t>
      </w:r>
    </w:p>
    <w:p>
      <w:r>
        <w:t xml:space="preserve">siirtyy sohvan alle ja ottaa suuvesipullon.</w:t>
      </w:r>
    </w:p>
    <w:p>
      <w:r>
        <w:rPr>
          <w:b/>
        </w:rPr>
        <w:t xml:space="preserve">Esimerkki 5.1089</w:t>
      </w:r>
    </w:p>
    <w:p>
      <w:r>
        <w:t xml:space="preserve">He nyökkäävät kollegiaalisesti. Hän</w:t>
      </w:r>
    </w:p>
    <w:p>
      <w:r>
        <w:rPr>
          <w:b/>
        </w:rPr>
        <w:t xml:space="preserve">Tulos</w:t>
      </w:r>
    </w:p>
    <w:p>
      <w:r>
        <w:t xml:space="preserve">vastaa rauhallisesti, kun se kääntyy hitaasti poispäin.</w:t>
      </w:r>
    </w:p>
    <w:p>
      <w:r>
        <w:rPr>
          <w:b/>
        </w:rPr>
        <w:t xml:space="preserve">Esimerkki 5.1090</w:t>
      </w:r>
    </w:p>
    <w:p>
      <w:r>
        <w:t xml:space="preserve">Nainen istuu ja soittaa akustista kitaraa. Mies</w:t>
      </w:r>
    </w:p>
    <w:p>
      <w:r>
        <w:rPr>
          <w:b/>
        </w:rPr>
        <w:t xml:space="preserve">Tulos</w:t>
      </w:r>
    </w:p>
    <w:p>
      <w:r>
        <w:t xml:space="preserve">soittaa akustista kitaraa pihalla.</w:t>
      </w:r>
    </w:p>
    <w:p>
      <w:r>
        <w:rPr>
          <w:b/>
        </w:rPr>
        <w:t xml:space="preserve">Esimerkki 5.1091</w:t>
      </w:r>
    </w:p>
    <w:p>
      <w:r>
        <w:t xml:space="preserve">Joukko miehiä purkaa laitteita kuorma-autosta. Mies bungee</w:t>
      </w:r>
    </w:p>
    <w:p>
      <w:r>
        <w:rPr>
          <w:b/>
        </w:rPr>
        <w:t xml:space="preserve">Tulos</w:t>
      </w:r>
    </w:p>
    <w:p>
      <w:r>
        <w:t xml:space="preserve">hyppää tien päähän.</w:t>
      </w:r>
    </w:p>
    <w:p>
      <w:r>
        <w:rPr>
          <w:b/>
        </w:rPr>
        <w:t xml:space="preserve">Esimerkki 5.1092</w:t>
      </w:r>
    </w:p>
    <w:p>
      <w:r>
        <w:t xml:space="preserve">Seuraavaksi hän nostaa painon, joka on edellistä painavampi. Hän</w:t>
      </w:r>
    </w:p>
    <w:p>
      <w:r>
        <w:rPr>
          <w:b/>
        </w:rPr>
        <w:t xml:space="preserve">Tulos</w:t>
      </w:r>
    </w:p>
    <w:p>
      <w:r>
        <w:t xml:space="preserve">vilkaisee ihmisiä ja antaa sitten toisen pään maahan.</w:t>
      </w:r>
    </w:p>
    <w:p>
      <w:r>
        <w:rPr>
          <w:b/>
        </w:rPr>
        <w:t xml:space="preserve">Esimerkki 5.1093</w:t>
      </w:r>
    </w:p>
    <w:p>
      <w:r>
        <w:t xml:space="preserve">Myöhemmin tunneliverkostossa taskulamppu loistaa pimeyden läpi ja johtaa ryhmää. Joku</w:t>
      </w:r>
    </w:p>
    <w:p>
      <w:r>
        <w:rPr>
          <w:b/>
        </w:rPr>
        <w:t xml:space="preserve">Tulos</w:t>
      </w:r>
    </w:p>
    <w:p>
      <w:r>
        <w:t xml:space="preserve">astuu kaiteelle ja tulee sisään.</w:t>
      </w:r>
    </w:p>
    <w:p>
      <w:r>
        <w:rPr>
          <w:b/>
        </w:rPr>
        <w:t xml:space="preserve">Esimerkki 5.1094</w:t>
      </w:r>
    </w:p>
    <w:p>
      <w:r>
        <w:t xml:space="preserve">Hän kääntyy useita kertoja eteen- ja taaksepäin kouluttajansa ja muiden tyttöjen katsellessa. Hän</w:t>
      </w:r>
    </w:p>
    <w:p>
      <w:r>
        <w:rPr>
          <w:b/>
        </w:rPr>
        <w:t xml:space="preserve">Tulos</w:t>
      </w:r>
    </w:p>
    <w:p>
      <w:r>
        <w:t xml:space="preserve">lippu kiinni ja vapauta pois yleisölle.</w:t>
      </w:r>
    </w:p>
    <w:p>
      <w:r>
        <w:rPr>
          <w:b/>
        </w:rPr>
        <w:t xml:space="preserve">Esimerkki 5.1095</w:t>
      </w:r>
    </w:p>
    <w:p>
      <w:r>
        <w:t xml:space="preserve">Hän yrittää löytää melun lähteen. Hän</w:t>
      </w:r>
    </w:p>
    <w:p>
      <w:r>
        <w:rPr>
          <w:b/>
        </w:rPr>
        <w:t xml:space="preserve">Tulos</w:t>
      </w:r>
    </w:p>
    <w:p>
      <w:r>
        <w:t xml:space="preserve">astuu humalassa hänen ohitseen.</w:t>
      </w:r>
    </w:p>
    <w:p>
      <w:r>
        <w:rPr>
          <w:b/>
        </w:rPr>
        <w:t xml:space="preserve">Esimerkki 5.1096</w:t>
      </w:r>
    </w:p>
    <w:p>
      <w:r>
        <w:t xml:space="preserve">Näytetään lähikuva laatikosta ja henkilö, joka käärii laatikon paperiin. Henkilö</w:t>
      </w:r>
    </w:p>
    <w:p>
      <w:r>
        <w:rPr>
          <w:b/>
        </w:rPr>
        <w:t xml:space="preserve">Tulos</w:t>
      </w:r>
    </w:p>
    <w:p>
      <w:r>
        <w:t xml:space="preserve">jatkaa paperin leikkaamista tikulla.</w:t>
      </w:r>
    </w:p>
    <w:p>
      <w:r>
        <w:rPr>
          <w:b/>
        </w:rPr>
        <w:t xml:space="preserve">Esimerkki 5.1097</w:t>
      </w:r>
    </w:p>
    <w:p>
      <w:r>
        <w:t xml:space="preserve">Peilisalissa on suuri aerobic-tunti. Ryhmä</w:t>
      </w:r>
    </w:p>
    <w:p>
      <w:r>
        <w:rPr>
          <w:b/>
        </w:rPr>
        <w:t xml:space="preserve">Tulos</w:t>
      </w:r>
    </w:p>
    <w:p>
      <w:r>
        <w:t xml:space="preserve">surffailee jotain myyntimiehen vyön alla.</w:t>
      </w:r>
    </w:p>
    <w:p>
      <w:r>
        <w:rPr>
          <w:b/>
        </w:rPr>
        <w:t xml:space="preserve">Esimerkki 5.1098</w:t>
      </w:r>
    </w:p>
    <w:p>
      <w:r>
        <w:t xml:space="preserve">Joku kompastuu ja kaatuu maahan. Kun joku jatkaa juoksemista, joku</w:t>
      </w:r>
    </w:p>
    <w:p>
      <w:r>
        <w:rPr>
          <w:b/>
        </w:rPr>
        <w:t xml:space="preserve">Tulos</w:t>
      </w:r>
    </w:p>
    <w:p>
      <w:r>
        <w:t xml:space="preserve">luistelee mäkeä alas ennen kuin huomaa kirjainten pyörteen.</w:t>
      </w:r>
    </w:p>
    <w:p>
      <w:r>
        <w:rPr>
          <w:b/>
        </w:rPr>
        <w:t xml:space="preserve">Esimerkki 5.1099</w:t>
      </w:r>
    </w:p>
    <w:p>
      <w:r>
        <w:t xml:space="preserve">Hän livahtaa sisään ja hiipii sitten alkoviin. Nyt joku</w:t>
      </w:r>
    </w:p>
    <w:p>
      <w:r>
        <w:rPr>
          <w:b/>
        </w:rPr>
        <w:t xml:space="preserve">Tulos</w:t>
      </w:r>
    </w:p>
    <w:p>
      <w:r>
        <w:t xml:space="preserve">faux astuu hermostuneena lavalle.</w:t>
      </w:r>
    </w:p>
    <w:p>
      <w:r>
        <w:rPr>
          <w:b/>
        </w:rPr>
        <w:t xml:space="preserve">Esimerkki 5.1100</w:t>
      </w:r>
    </w:p>
    <w:p>
      <w:r>
        <w:t xml:space="preserve">Hän konsultoi hallussaan olevia politiikkoja. Joku</w:t>
      </w:r>
    </w:p>
    <w:p>
      <w:r>
        <w:rPr>
          <w:b/>
        </w:rPr>
        <w:t xml:space="preserve">Tulos</w:t>
      </w:r>
    </w:p>
    <w:p>
      <w:r>
        <w:t xml:space="preserve">nojaa radiota vasten.</w:t>
      </w:r>
    </w:p>
    <w:p>
      <w:r>
        <w:rPr>
          <w:b/>
        </w:rPr>
        <w:t xml:space="preserve">Esimerkki 5.1101</w:t>
      </w:r>
    </w:p>
    <w:p>
      <w:r>
        <w:t xml:space="preserve">Se pysähtyy. Kuljettaja, nuori mies terävässä puvussa, jolla on pyöreät, vauvamaiset kasvot, -</w:t>
      </w:r>
    </w:p>
    <w:p>
      <w:r>
        <w:rPr>
          <w:b/>
        </w:rPr>
        <w:t xml:space="preserve">Tulos</w:t>
      </w:r>
    </w:p>
    <w:p>
      <w:r>
        <w:t xml:space="preserve">astuu yhden jalan lumeen.</w:t>
      </w:r>
    </w:p>
    <w:p>
      <w:r>
        <w:rPr>
          <w:b/>
        </w:rPr>
        <w:t xml:space="preserve">Esimerkki 5.1102</w:t>
      </w:r>
    </w:p>
    <w:p>
      <w:r>
        <w:t xml:space="preserve">Ryhmä lyö toisiaan melojaan kuin high five ja jatkaa sitten melomista joen läpi. Toinen ryhmä ihmisiä</w:t>
      </w:r>
    </w:p>
    <w:p>
      <w:r>
        <w:rPr>
          <w:b/>
        </w:rPr>
        <w:t xml:space="preserve">Tulos</w:t>
      </w:r>
    </w:p>
    <w:p>
      <w:r>
        <w:t xml:space="preserve">selittävät tapahtuman olevan pois päältä kahdelle vanhemmalle ryhmälle.</w:t>
      </w:r>
    </w:p>
    <w:p>
      <w:r>
        <w:rPr>
          <w:b/>
        </w:rPr>
        <w:t xml:space="preserve">Esimerkki 5.1103</w:t>
      </w:r>
    </w:p>
    <w:p>
      <w:r>
        <w:t xml:space="preserve">Mies istuu jakkaralla, kun hän vesihiihtää pöydällä. Mies</w:t>
      </w:r>
    </w:p>
    <w:p>
      <w:r>
        <w:rPr>
          <w:b/>
        </w:rPr>
        <w:t xml:space="preserve">Tulos</w:t>
      </w:r>
    </w:p>
    <w:p>
      <w:r>
        <w:t xml:space="preserve">lopettaa ja katsoo peiliin.</w:t>
      </w:r>
    </w:p>
    <w:p>
      <w:r>
        <w:rPr>
          <w:b/>
        </w:rPr>
        <w:t xml:space="preserve">Esimerkki 5.1104</w:t>
      </w:r>
    </w:p>
    <w:p>
      <w:r>
        <w:t xml:space="preserve">Ihmiset ovat altaassa ja sen ympärillä tekemässä erilaisia asioita. Tyttö</w:t>
      </w:r>
    </w:p>
    <w:p>
      <w:r>
        <w:rPr>
          <w:b/>
        </w:rPr>
        <w:t xml:space="preserve">Tulos</w:t>
      </w:r>
    </w:p>
    <w:p>
      <w:r>
        <w:t xml:space="preserve">puhkaisee nuoren miehen.</w:t>
      </w:r>
    </w:p>
    <w:p>
      <w:r>
        <w:rPr>
          <w:b/>
        </w:rPr>
        <w:t xml:space="preserve">Esimerkki 5.1105</w:t>
      </w:r>
    </w:p>
    <w:p>
      <w:r>
        <w:t xml:space="preserve">Mies soittaa sähkökitaraa. Mies</w:t>
      </w:r>
    </w:p>
    <w:p>
      <w:r>
        <w:rPr>
          <w:b/>
        </w:rPr>
        <w:t xml:space="preserve">Tulos</w:t>
      </w:r>
    </w:p>
    <w:p>
      <w:r>
        <w:t xml:space="preserve">on pianon edessä ja soittaa kitaraa.</w:t>
      </w:r>
    </w:p>
    <w:p>
      <w:r>
        <w:rPr>
          <w:b/>
        </w:rPr>
        <w:t xml:space="preserve">Esimerkki 5.1106</w:t>
      </w:r>
    </w:p>
    <w:p>
      <w:r>
        <w:t xml:space="preserve">Hän on toimistossaan; hän nojaa tuoliinsa ja heiluttaa stetoskooppiaan puhuessaan. Hänen takanaan on rintakehän röntgenkuvaus.</w:t>
      </w:r>
    </w:p>
    <w:p>
      <w:r>
        <w:rPr>
          <w:b/>
        </w:rPr>
        <w:t xml:space="preserve">Tulos</w:t>
      </w:r>
    </w:p>
    <w:p>
      <w:r>
        <w:t xml:space="preserve">kulkee vesipisaran yli.</w:t>
      </w:r>
    </w:p>
    <w:p>
      <w:r>
        <w:rPr>
          <w:b/>
        </w:rPr>
        <w:t xml:space="preserve">Esimerkki 5.1107</w:t>
      </w:r>
    </w:p>
    <w:p>
      <w:r>
        <w:t xml:space="preserve">Hän tunnistaa jälleen jonkun eikä ole iloinen nähdessään tämän. Sihteeri</w:t>
      </w:r>
    </w:p>
    <w:p>
      <w:r>
        <w:rPr>
          <w:b/>
        </w:rPr>
        <w:t xml:space="preserve">Tulos</w:t>
      </w:r>
    </w:p>
    <w:p>
      <w:r>
        <w:t xml:space="preserve">katsoo hänen peräänsä ja nyrpistää otsaansa, että hän on pitsinen.</w:t>
      </w:r>
    </w:p>
    <w:p>
      <w:r>
        <w:rPr>
          <w:b/>
        </w:rPr>
        <w:t xml:space="preserve">Esimerkki 5.1108</w:t>
      </w:r>
    </w:p>
    <w:p>
      <w:r>
        <w:t xml:space="preserve">Joku näkee sen ja nousee ylös. Hänen silmänsä</w:t>
      </w:r>
    </w:p>
    <w:p>
      <w:r>
        <w:rPr>
          <w:b/>
        </w:rPr>
        <w:t xml:space="preserve">Tulos</w:t>
      </w:r>
    </w:p>
    <w:p>
      <w:r>
        <w:t xml:space="preserve">hän katsoo varovasti olkapäille asti.</w:t>
      </w:r>
    </w:p>
    <w:p>
      <w:r>
        <w:rPr>
          <w:b/>
        </w:rPr>
        <w:t xml:space="preserve">Esimerkki 5.1109</w:t>
      </w:r>
    </w:p>
    <w:p>
      <w:r>
        <w:t xml:space="preserve">Kaksi henkilöä rapaa kattoa time lapse -videolla. Toinen katto</w:t>
      </w:r>
    </w:p>
    <w:p>
      <w:r>
        <w:rPr>
          <w:b/>
        </w:rPr>
        <w:t xml:space="preserve">Tulos</w:t>
      </w:r>
    </w:p>
    <w:p>
      <w:r>
        <w:t xml:space="preserve">näytetään miehenä, joka on teipannut sen, osoittaa kahden muun henkilön pyörivän ympyrää itsensä ympärillä, kun ihmiset työskentelevät.</w:t>
      </w:r>
    </w:p>
    <w:p>
      <w:r>
        <w:rPr>
          <w:b/>
        </w:rPr>
        <w:t xml:space="preserve">Esimerkki 5.1110</w:t>
      </w:r>
    </w:p>
    <w:p>
      <w:r>
        <w:t xml:space="preserve">Henkilö seisoo keittiössä leikkuulaudan vieressä keittiötiskillä ja näyttää, miten veitsi teroitetaan. Mies keittiössä yhden tomaatin vieressä leikkuulaudalla,</w:t>
      </w:r>
    </w:p>
    <w:p>
      <w:r>
        <w:rPr>
          <w:b/>
        </w:rPr>
        <w:t xml:space="preserve">Tulos</w:t>
      </w:r>
    </w:p>
    <w:p>
      <w:r>
        <w:t xml:space="preserve">heittää veitsen teroittimeen.</w:t>
      </w:r>
    </w:p>
    <w:p>
      <w:r>
        <w:rPr>
          <w:b/>
        </w:rPr>
        <w:t xml:space="preserve">Esimerkki 5.1111</w:t>
      </w:r>
    </w:p>
    <w:p>
      <w:r>
        <w:t xml:space="preserve">Lapset tekevät temppuja jalkapallolla. Väri</w:t>
      </w:r>
    </w:p>
    <w:p>
      <w:r>
        <w:rPr>
          <w:b/>
        </w:rPr>
        <w:t xml:space="preserve">Tulos</w:t>
      </w:r>
    </w:p>
    <w:p>
      <w:r>
        <w:t xml:space="preserve">sovittamaan poikien vasemmalle puolelle.</w:t>
      </w:r>
    </w:p>
    <w:p>
      <w:r>
        <w:rPr>
          <w:b/>
        </w:rPr>
        <w:t xml:space="preserve">Esimerkki 5.1112</w:t>
      </w:r>
    </w:p>
    <w:p>
      <w:r>
        <w:t xml:space="preserve">Kotona joku lukee Daily Prophet -lehden otsikoita. Joku, joku</w:t>
      </w:r>
    </w:p>
    <w:p>
      <w:r>
        <w:rPr>
          <w:b/>
        </w:rPr>
        <w:t xml:space="preserve">Tulos</w:t>
      </w:r>
    </w:p>
    <w:p>
      <w:r>
        <w:t xml:space="preserve">nappaa juhlijat laukustaan.</w:t>
      </w:r>
    </w:p>
    <w:p>
      <w:r>
        <w:rPr>
          <w:b/>
        </w:rPr>
        <w:t xml:space="preserve">Esimerkki 5.1113</w:t>
      </w:r>
    </w:p>
    <w:p>
      <w:r>
        <w:t xml:space="preserve">Hän tarttuu köysikahvaan laudan keskiviivan poikki muutaman metrin päässä laudan nokasta. Joku säteilee ja hän</w:t>
      </w:r>
    </w:p>
    <w:p>
      <w:r>
        <w:rPr>
          <w:b/>
        </w:rPr>
        <w:t xml:space="preserve">Tulos</w:t>
      </w:r>
    </w:p>
    <w:p>
      <w:r>
        <w:t xml:space="preserve">kuuntelee valheenpaljastinoperaattoria.</w:t>
      </w:r>
    </w:p>
    <w:p>
      <w:r>
        <w:rPr>
          <w:b/>
        </w:rPr>
        <w:t xml:space="preserve">Esimerkki 5.1114</w:t>
      </w:r>
    </w:p>
    <w:p>
      <w:r>
        <w:t xml:space="preserve">Modernissa keittiössä keski-ikäinen mies seisoo lieden ääressä. Hän</w:t>
      </w:r>
    </w:p>
    <w:p>
      <w:r>
        <w:rPr>
          <w:b/>
        </w:rPr>
        <w:t xml:space="preserve">Tulos</w:t>
      </w:r>
    </w:p>
    <w:p>
      <w:r>
        <w:t xml:space="preserve">pitää purkkia, jossa on jäätelöä.</w:t>
      </w:r>
    </w:p>
    <w:p>
      <w:r>
        <w:rPr>
          <w:b/>
        </w:rPr>
        <w:t xml:space="preserve">Esimerkki 5.1115</w:t>
      </w:r>
    </w:p>
    <w:p>
      <w:r>
        <w:t xml:space="preserve">Mies nojaa kylpyhuoneen lavuaariin puhuessaan. Mies</w:t>
      </w:r>
    </w:p>
    <w:p>
      <w:r>
        <w:rPr>
          <w:b/>
        </w:rPr>
        <w:t xml:space="preserve">Tulos</w:t>
      </w:r>
    </w:p>
    <w:p>
      <w:r>
        <w:t xml:space="preserve">puhdistaa hänet lopuksi lavuaarissa suuvedellä.</w:t>
      </w:r>
    </w:p>
    <w:p>
      <w:r>
        <w:rPr>
          <w:b/>
        </w:rPr>
        <w:t xml:space="preserve">Esimerkki 5.1116</w:t>
      </w:r>
    </w:p>
    <w:p>
      <w:r>
        <w:t xml:space="preserve">Pitkällä laudalla oleva poika potkaisee lautaansa ja alkaa luistella ympäriinsä. Hän</w:t>
      </w:r>
    </w:p>
    <w:p>
      <w:r>
        <w:rPr>
          <w:b/>
        </w:rPr>
        <w:t xml:space="preserve">Tulos</w:t>
      </w:r>
    </w:p>
    <w:p>
      <w:r>
        <w:t xml:space="preserve">lyö aalto parveket ja robin lumilauta.</w:t>
      </w:r>
    </w:p>
    <w:p>
      <w:r>
        <w:rPr>
          <w:b/>
        </w:rPr>
        <w:t xml:space="preserve">Esimerkki 5.1117</w:t>
      </w:r>
    </w:p>
    <w:p>
      <w:r>
        <w:t xml:space="preserve">Sh säätää pyörän asetukset ja kiipeää pyörän päälle aloittaakseen ajamisen. Hän</w:t>
      </w:r>
    </w:p>
    <w:p>
      <w:r>
        <w:rPr>
          <w:b/>
        </w:rPr>
        <w:t xml:space="preserve">Tulos</w:t>
      </w:r>
    </w:p>
    <w:p>
      <w:r>
        <w:t xml:space="preserve">näytetään sitten rullaluistelemassa hidastettuna ja aloittaa laudalta temppuja.</w:t>
      </w:r>
    </w:p>
    <w:p>
      <w:r>
        <w:rPr>
          <w:b/>
        </w:rPr>
        <w:t xml:space="preserve">Esimerkki 5.1118</w:t>
      </w:r>
    </w:p>
    <w:p>
      <w:r>
        <w:t xml:space="preserve">Jonkun pelokas katse katsoo ylöspäin. Hän</w:t>
      </w:r>
    </w:p>
    <w:p>
      <w:r>
        <w:rPr>
          <w:b/>
        </w:rPr>
        <w:t xml:space="preserve">Tulos</w:t>
      </w:r>
    </w:p>
    <w:p>
      <w:r>
        <w:t xml:space="preserve">hieroo käsillään rikkinäisen Sidin pieniä silmäluomia.</w:t>
      </w:r>
    </w:p>
    <w:p>
      <w:r>
        <w:rPr>
          <w:b/>
        </w:rPr>
        <w:t xml:space="preserve">Esimerkki 5.1119</w:t>
      </w:r>
    </w:p>
    <w:p>
      <w:r>
        <w:t xml:space="preserve">Yksi kirttipukuinen nainen pitää kättä selkänsä takana ja katselee heidän leikkejään. Toinen nainen on ainoa nainen, joka leikkii, hän ottaa vuoronsa ja sitten se</w:t>
      </w:r>
    </w:p>
    <w:p>
      <w:r>
        <w:rPr>
          <w:b/>
        </w:rPr>
        <w:t xml:space="preserve">Tulos</w:t>
      </w:r>
    </w:p>
    <w:p>
      <w:r>
        <w:t xml:space="preserve">tanssii keskenään.</w:t>
      </w:r>
    </w:p>
    <w:p>
      <w:r>
        <w:rPr>
          <w:b/>
        </w:rPr>
        <w:t xml:space="preserve">Esimerkki 5.1120</w:t>
      </w:r>
    </w:p>
    <w:p>
      <w:r>
        <w:t xml:space="preserve">Hän alkaa hitsata metallipalaa runkoon. Hän</w:t>
      </w:r>
    </w:p>
    <w:p>
      <w:r>
        <w:rPr>
          <w:b/>
        </w:rPr>
        <w:t xml:space="preserve">Tulos</w:t>
      </w:r>
    </w:p>
    <w:p>
      <w:r>
        <w:t xml:space="preserve">imuroi maton puhdistaakseen pyöreän lampun.</w:t>
      </w:r>
    </w:p>
    <w:p>
      <w:r>
        <w:rPr>
          <w:b/>
        </w:rPr>
        <w:t xml:space="preserve">Esimerkki 5.1121</w:t>
      </w:r>
    </w:p>
    <w:p>
      <w:r>
        <w:t xml:space="preserve">Joku kaataa hänelle kahvia, ja hän yrittää nostaa kupin huulilleen, mutta ei onnistu. Inhoissaan hän</w:t>
      </w:r>
    </w:p>
    <w:p>
      <w:r>
        <w:rPr>
          <w:b/>
        </w:rPr>
        <w:t xml:space="preserve">Tulos</w:t>
      </w:r>
    </w:p>
    <w:p>
      <w:r>
        <w:t xml:space="preserve">menee, avaa auton oven ja jatkaa sen puhdistamista.</w:t>
      </w:r>
    </w:p>
    <w:p>
      <w:r>
        <w:rPr>
          <w:b/>
        </w:rPr>
        <w:t xml:space="preserve">Esimerkki 5.1122</w:t>
      </w:r>
    </w:p>
    <w:p>
      <w:r>
        <w:t xml:space="preserve">Nainen suihkuttaa kupolit. Rouva...</w:t>
      </w:r>
    </w:p>
    <w:p>
      <w:r>
        <w:rPr>
          <w:b/>
        </w:rPr>
        <w:t xml:space="preserve">Tulos</w:t>
      </w:r>
    </w:p>
    <w:p>
      <w:r>
        <w:t xml:space="preserve">puhuu katsomossa.</w:t>
      </w:r>
    </w:p>
    <w:p>
      <w:r>
        <w:rPr>
          <w:b/>
        </w:rPr>
        <w:t xml:space="preserve">Esimerkki 5.1123</w:t>
      </w:r>
    </w:p>
    <w:p>
      <w:r>
        <w:t xml:space="preserve">Hedelmät laitetaan mehustimeen ja mehu kaadetaan suureen kannuun. He</w:t>
      </w:r>
    </w:p>
    <w:p>
      <w:r>
        <w:rPr>
          <w:b/>
        </w:rPr>
        <w:t xml:space="preserve">Tulos</w:t>
      </w:r>
    </w:p>
    <w:p>
      <w:r>
        <w:t xml:space="preserve">hiero kaikki ainekset takaisin lasiin.</w:t>
      </w:r>
    </w:p>
    <w:p>
      <w:r>
        <w:rPr>
          <w:b/>
        </w:rPr>
        <w:t xml:space="preserve">Esimerkki 5.1124</w:t>
      </w:r>
    </w:p>
    <w:p>
      <w:r>
        <w:t xml:space="preserve">Heidän keskustelunsa jatkuessa heitä peittää osittain suuri valkoinen Jazz-kyltti, johon on painettu suuri punainen ympyrä. Joku</w:t>
      </w:r>
    </w:p>
    <w:p>
      <w:r>
        <w:rPr>
          <w:b/>
        </w:rPr>
        <w:t xml:space="preserve">Tulos</w:t>
      </w:r>
    </w:p>
    <w:p>
      <w:r>
        <w:t xml:space="preserve">astuu yksin ahtaaseen asuntoon, jossa metallilaatikot istuvat luolassa.</w:t>
      </w:r>
    </w:p>
    <w:p>
      <w:r>
        <w:rPr>
          <w:b/>
        </w:rPr>
        <w:t xml:space="preserve">Esimerkki 5.1125</w:t>
      </w:r>
    </w:p>
    <w:p>
      <w:r>
        <w:t xml:space="preserve">Valo tulee palavasta autosta, joka on ylösalaisin hänen takanaan. Hän</w:t>
      </w:r>
    </w:p>
    <w:p>
      <w:r>
        <w:rPr>
          <w:b/>
        </w:rPr>
        <w:t xml:space="preserve">Tulos</w:t>
      </w:r>
    </w:p>
    <w:p>
      <w:r>
        <w:t xml:space="preserve">kääntyy ottamaan ääntä, mutta ohittaa yhden.</w:t>
      </w:r>
    </w:p>
    <w:p>
      <w:r>
        <w:rPr>
          <w:b/>
        </w:rPr>
        <w:t xml:space="preserve">Esimerkki 5.1126</w:t>
      </w:r>
    </w:p>
    <w:p>
      <w:r>
        <w:t xml:space="preserve">Henkilö raapii jäätä auton tuulilasista tuulilasikaapimella, kun autossa oleva henkilö nauhoittaa heitä ja puhuu satunnaisesti kameralle. Henkilö</w:t>
      </w:r>
    </w:p>
    <w:p>
      <w:r>
        <w:rPr>
          <w:b/>
        </w:rPr>
        <w:t xml:space="preserve">Tulos</w:t>
      </w:r>
    </w:p>
    <w:p>
      <w:r>
        <w:t xml:space="preserve">imuroi lian hiekkatieltä ohuella puulla.</w:t>
      </w:r>
    </w:p>
    <w:p>
      <w:r>
        <w:rPr>
          <w:b/>
        </w:rPr>
        <w:t xml:space="preserve">Esimerkki 5.1127</w:t>
      </w:r>
    </w:p>
    <w:p>
      <w:r>
        <w:t xml:space="preserve">Pyörremyrsky imee Tuhoajan taivaalle. Se</w:t>
      </w:r>
    </w:p>
    <w:p>
      <w:r>
        <w:rPr>
          <w:b/>
        </w:rPr>
        <w:t xml:space="preserve">Tulos</w:t>
      </w:r>
    </w:p>
    <w:p>
      <w:r>
        <w:t xml:space="preserve">räjäyttää sen, ampuu ja juoksee sen ohi.</w:t>
      </w:r>
    </w:p>
    <w:p>
      <w:r>
        <w:rPr>
          <w:b/>
        </w:rPr>
        <w:t xml:space="preserve">Esimerkki 5.1128</w:t>
      </w:r>
    </w:p>
    <w:p>
      <w:r>
        <w:t xml:space="preserve">Näytetään erilaisia otoksia huvipuistosta, jossa on liikkuvia laitteita, ihmisiä pelaamassa pelejä ja muita ihmisiä vuorovaikutuksessa toistensa kanssa. Kaksi miestä</w:t>
      </w:r>
    </w:p>
    <w:p>
      <w:r>
        <w:rPr>
          <w:b/>
        </w:rPr>
        <w:t xml:space="preserve">Tulos</w:t>
      </w:r>
    </w:p>
    <w:p>
      <w:r>
        <w:t xml:space="preserve">seisoo korkealla ilmassa, kun mies jatkaa leikkiä.</w:t>
      </w:r>
    </w:p>
    <w:p>
      <w:r>
        <w:rPr>
          <w:b/>
        </w:rPr>
        <w:t xml:space="preserve">Esimerkki 5.1129</w:t>
      </w:r>
    </w:p>
    <w:p>
      <w:r>
        <w:t xml:space="preserve">Joku nipistää nenänpäätä. Joku</w:t>
      </w:r>
    </w:p>
    <w:p>
      <w:r>
        <w:rPr>
          <w:b/>
        </w:rPr>
        <w:t xml:space="preserve">Tulos</w:t>
      </w:r>
    </w:p>
    <w:p>
      <w:r>
        <w:t xml:space="preserve">tuijottaa kuoriutumatonta munaa.</w:t>
      </w:r>
    </w:p>
    <w:p>
      <w:r>
        <w:rPr>
          <w:b/>
        </w:rPr>
        <w:t xml:space="preserve">Esimerkki 5.1130</w:t>
      </w:r>
    </w:p>
    <w:p>
      <w:r>
        <w:t xml:space="preserve">Kuusen ympärille laitetaan punainen nauha. Lipasto</w:t>
      </w:r>
    </w:p>
    <w:p>
      <w:r>
        <w:rPr>
          <w:b/>
        </w:rPr>
        <w:t xml:space="preserve">Tulos</w:t>
      </w:r>
    </w:p>
    <w:p>
      <w:r>
        <w:t xml:space="preserve">kuvassa seinät on maalattu.</w:t>
      </w:r>
    </w:p>
    <w:p>
      <w:r>
        <w:rPr>
          <w:b/>
        </w:rPr>
        <w:t xml:space="preserve">Esimerkki 5.1131</w:t>
      </w:r>
    </w:p>
    <w:p>
      <w:r>
        <w:t xml:space="preserve">Hän ottaa suihkuverhon mukaansa ja irrottaa sen tangosta. Hän kääntyy</w:t>
      </w:r>
    </w:p>
    <w:p>
      <w:r>
        <w:rPr>
          <w:b/>
        </w:rPr>
        <w:t xml:space="preserve">Tulos</w:t>
      </w:r>
    </w:p>
    <w:p>
      <w:r>
        <w:t xml:space="preserve">löytää jonkun nukkuvan penkillä jonkun makuuhuoneessa.</w:t>
      </w:r>
    </w:p>
    <w:p>
      <w:r>
        <w:rPr>
          <w:b/>
        </w:rPr>
        <w:t xml:space="preserve">Esimerkki 5.1132</w:t>
      </w:r>
    </w:p>
    <w:p>
      <w:r>
        <w:t xml:space="preserve">Hän tuijottaa hämmästyneenä, kun tiilet järjestäytyvät uudelleen ja muodostavat oviaukon. Joku</w:t>
      </w:r>
    </w:p>
    <w:p>
      <w:r>
        <w:rPr>
          <w:b/>
        </w:rPr>
        <w:t xml:space="preserve">Tulos</w:t>
      </w:r>
    </w:p>
    <w:p>
      <w:r>
        <w:t xml:space="preserve">ottaa jonkun kädestä kiinni ja laittaa surffilaudan kellariin.</w:t>
      </w:r>
    </w:p>
    <w:p>
      <w:r>
        <w:rPr>
          <w:b/>
        </w:rPr>
        <w:t xml:space="preserve">Esimerkki 5.1133</w:t>
      </w:r>
    </w:p>
    <w:p>
      <w:r>
        <w:t xml:space="preserve">Nyt, auringon valaiseman veden alla, katselemme kaloja, jotka uivat parannetun lautan alla. Näkymämme</w:t>
      </w:r>
    </w:p>
    <w:p>
      <w:r>
        <w:rPr>
          <w:b/>
        </w:rPr>
        <w:t xml:space="preserve">Tulos</w:t>
      </w:r>
    </w:p>
    <w:p>
      <w:r>
        <w:t xml:space="preserve">ajelehtii pois taivaalta.</w:t>
      </w:r>
    </w:p>
    <w:p>
      <w:r>
        <w:rPr>
          <w:b/>
        </w:rPr>
        <w:t xml:space="preserve">Esimerkki 5.1134</w:t>
      </w:r>
    </w:p>
    <w:p>
      <w:r>
        <w:t xml:space="preserve">Miehen nähdään puhuvan kameralle, ja sen jälkeen nähdään pätkiä, joissa hän lyö palloa mailalla. Mies</w:t>
      </w:r>
    </w:p>
    <w:p>
      <w:r>
        <w:rPr>
          <w:b/>
        </w:rPr>
        <w:t xml:space="preserve">Tulos</w:t>
      </w:r>
    </w:p>
    <w:p>
      <w:r>
        <w:t xml:space="preserve">jatkaa pallon pelaamista ja käsien liikuttelua ja kävelee keilailun ympärillä.</w:t>
      </w:r>
    </w:p>
    <w:p>
      <w:r>
        <w:rPr>
          <w:b/>
        </w:rPr>
        <w:t xml:space="preserve">Esimerkki 5.1135</w:t>
      </w:r>
    </w:p>
    <w:p>
      <w:r>
        <w:t xml:space="preserve">Joku kiipeää ulos autosta. Jonkun silmät</w:t>
      </w:r>
    </w:p>
    <w:p>
      <w:r>
        <w:rPr>
          <w:b/>
        </w:rPr>
        <w:t xml:space="preserve">Tulos</w:t>
      </w:r>
    </w:p>
    <w:p>
      <w:r>
        <w:t xml:space="preserve">osua polulle, jossa pitkän aallonpohjan kuoppia bensiiniä kerääntyy sen ympärille.</w:t>
      </w:r>
    </w:p>
    <w:p>
      <w:r>
        <w:rPr>
          <w:b/>
        </w:rPr>
        <w:t xml:space="preserve">Esimerkki 5.1136</w:t>
      </w:r>
    </w:p>
    <w:p>
      <w:r>
        <w:t xml:space="preserve">Mies seisoo esineitä täynnä olevan pöydän edessä, kun ihmiset kuuntelevat miestä. Nainen esittelee myslipatukoita ja</w:t>
      </w:r>
    </w:p>
    <w:p>
      <w:r>
        <w:rPr>
          <w:b/>
        </w:rPr>
        <w:t xml:space="preserve">Tulos</w:t>
      </w:r>
    </w:p>
    <w:p>
      <w:r>
        <w:t xml:space="preserve">laattalattian laattojen sijoittaminen.</w:t>
      </w:r>
    </w:p>
    <w:p>
      <w:r>
        <w:rPr>
          <w:b/>
        </w:rPr>
        <w:t xml:space="preserve">Esimerkki 5.1137</w:t>
      </w:r>
    </w:p>
    <w:p>
      <w:r>
        <w:t xml:space="preserve">Hän katsoo Time Squaren räikeisiin valoihin. Joku</w:t>
      </w:r>
    </w:p>
    <w:p>
      <w:r>
        <w:rPr>
          <w:b/>
        </w:rPr>
        <w:t xml:space="preserve">Tulos</w:t>
      </w:r>
    </w:p>
    <w:p>
      <w:r>
        <w:t xml:space="preserve">ryntää markkinoille.</w:t>
      </w:r>
    </w:p>
    <w:p>
      <w:r>
        <w:rPr>
          <w:b/>
        </w:rPr>
        <w:t xml:space="preserve">Esimerkki 5.1138</w:t>
      </w:r>
    </w:p>
    <w:p>
      <w:r>
        <w:t xml:space="preserve">Monitorilla näkyy, että joku kamarissa kamppailee vapauttaakseen jonkun porakoneen. Joku</w:t>
      </w:r>
    </w:p>
    <w:p>
      <w:r>
        <w:rPr>
          <w:b/>
        </w:rPr>
        <w:t xml:space="preserve">Tulos</w:t>
      </w:r>
    </w:p>
    <w:p>
      <w:r>
        <w:t xml:space="preserve">liikkuu eteenpäin yrittäen vetää alas yläpuolellaan olevaa valoa.</w:t>
      </w:r>
    </w:p>
    <w:p>
      <w:r>
        <w:rPr>
          <w:b/>
        </w:rPr>
        <w:t xml:space="preserve">Esimerkki 5.1139</w:t>
      </w:r>
    </w:p>
    <w:p>
      <w:r>
        <w:t xml:space="preserve">Mies on ulkona kahden koiran kanssa hihnassa. Hän</w:t>
      </w:r>
    </w:p>
    <w:p>
      <w:r>
        <w:rPr>
          <w:b/>
        </w:rPr>
        <w:t xml:space="preserve">Tulos</w:t>
      </w:r>
    </w:p>
    <w:p>
      <w:r>
        <w:t xml:space="preserve">yrittää nousta hevosensa selästä.</w:t>
      </w:r>
    </w:p>
    <w:p>
      <w:r>
        <w:rPr>
          <w:b/>
        </w:rPr>
        <w:t xml:space="preserve">Esimerkki 5.1140</w:t>
      </w:r>
    </w:p>
    <w:p>
      <w:r>
        <w:t xml:space="preserve">Kaksi nuorta miestä on huoneessa, jossa on vaaleanpunainen verho. Kaksi miestä</w:t>
      </w:r>
    </w:p>
    <w:p>
      <w:r>
        <w:rPr>
          <w:b/>
        </w:rPr>
        <w:t xml:space="preserve">Tulos</w:t>
      </w:r>
    </w:p>
    <w:p>
      <w:r>
        <w:t xml:space="preserve">alkavat heiluttaa jalkojaan edestakaisin.</w:t>
      </w:r>
    </w:p>
    <w:p>
      <w:r>
        <w:rPr>
          <w:b/>
        </w:rPr>
        <w:t xml:space="preserve">Esimerkki 5.1141</w:t>
      </w:r>
    </w:p>
    <w:p>
      <w:r>
        <w:t xml:space="preserve">Kun he painivat keskenään, rehtori astuu saliin näytelmänopettajan kanssa. He</w:t>
      </w:r>
    </w:p>
    <w:p>
      <w:r>
        <w:rPr>
          <w:b/>
        </w:rPr>
        <w:t xml:space="preserve">Tulos</w:t>
      </w:r>
    </w:p>
    <w:p>
      <w:r>
        <w:t xml:space="preserve">esitellä huolestuttavasti kiviveistosta.</w:t>
      </w:r>
    </w:p>
    <w:p>
      <w:r>
        <w:rPr>
          <w:b/>
        </w:rPr>
        <w:t xml:space="preserve">Esimerkki 5.1142</w:t>
      </w:r>
    </w:p>
    <w:p>
      <w:r>
        <w:t xml:space="preserve">Ne liikkuvat niityllä kuin lastentarhan friisi. Hän</w:t>
      </w:r>
    </w:p>
    <w:p>
      <w:r>
        <w:rPr>
          <w:b/>
        </w:rPr>
        <w:t xml:space="preserve">Tulos</w:t>
      </w:r>
    </w:p>
    <w:p>
      <w:r>
        <w:t xml:space="preserve">pysähtyy niiden väliin, ja satuttaa mitä tehdä.</w:t>
      </w:r>
    </w:p>
    <w:p>
      <w:r>
        <w:rPr>
          <w:b/>
        </w:rPr>
        <w:t xml:space="preserve">Esimerkki 5.1143</w:t>
      </w:r>
    </w:p>
    <w:p>
      <w:r>
        <w:t xml:space="preserve">Henkilön nähdään valmistautuvan puhuessaan kameralle, mikä johtaa siihen, että hän tekee punnerruksia. Mies</w:t>
      </w:r>
    </w:p>
    <w:p>
      <w:r>
        <w:rPr>
          <w:b/>
        </w:rPr>
        <w:t xml:space="preserve">Tulos</w:t>
      </w:r>
    </w:p>
    <w:p>
      <w:r>
        <w:t xml:space="preserve">jatkaa soittoaan ja mies pysähtyy ja harjaantuu.</w:t>
      </w:r>
    </w:p>
    <w:p>
      <w:r>
        <w:rPr>
          <w:b/>
        </w:rPr>
        <w:t xml:space="preserve">Esimerkki 5.1144</w:t>
      </w:r>
    </w:p>
    <w:p>
      <w:r>
        <w:t xml:space="preserve">Lapset pelaavat jalkapalloa turvatalon edessä olevalla kentällä. Joku</w:t>
      </w:r>
    </w:p>
    <w:p>
      <w:r>
        <w:rPr>
          <w:b/>
        </w:rPr>
        <w:t xml:space="preserve">Tulos</w:t>
      </w:r>
    </w:p>
    <w:p>
      <w:r>
        <w:t xml:space="preserve">katsoo jotakuta vihamielisesti.</w:t>
      </w:r>
    </w:p>
    <w:p>
      <w:r>
        <w:rPr>
          <w:b/>
        </w:rPr>
        <w:t xml:space="preserve">Esimerkki 5.1145</w:t>
      </w:r>
    </w:p>
    <w:p>
      <w:r>
        <w:t xml:space="preserve">Mies vetää kasvonaamarinsa takaisin alas ja alkaa käyttää työkalua uudelleen, jolloin kipinät lentävät jälleen. Mies</w:t>
      </w:r>
    </w:p>
    <w:p>
      <w:r>
        <w:rPr>
          <w:b/>
        </w:rPr>
        <w:t xml:space="preserve">Tulos</w:t>
      </w:r>
    </w:p>
    <w:p>
      <w:r>
        <w:t xml:space="preserve">jatkaa parranajoa potkaisemalla vasaraa ja lopulta pyörimällä.</w:t>
      </w:r>
    </w:p>
    <w:p>
      <w:r>
        <w:rPr>
          <w:b/>
        </w:rPr>
        <w:t xml:space="preserve">Esimerkki 5.1146</w:t>
      </w:r>
    </w:p>
    <w:p>
      <w:r>
        <w:t xml:space="preserve">Joku on toisella puolella. Suu auki, käärme</w:t>
      </w:r>
    </w:p>
    <w:p>
      <w:r>
        <w:rPr>
          <w:b/>
        </w:rPr>
        <w:t xml:space="preserve">Tulos</w:t>
      </w:r>
    </w:p>
    <w:p>
      <w:r>
        <w:t xml:space="preserve">tulee hänen luokseen ja katsoo sitten mietteliäästi ylös.</w:t>
      </w:r>
    </w:p>
    <w:p>
      <w:r>
        <w:rPr>
          <w:b/>
        </w:rPr>
        <w:t xml:space="preserve">Esimerkki 5.1147</w:t>
      </w:r>
    </w:p>
    <w:p>
      <w:r>
        <w:t xml:space="preserve">Kolme salaliittolaista katsovat toisiaan silmät suurina. Kaikki lavalla</w:t>
      </w:r>
    </w:p>
    <w:p>
      <w:r>
        <w:rPr>
          <w:b/>
        </w:rPr>
        <w:t xml:space="preserve">Tulos</w:t>
      </w:r>
    </w:p>
    <w:p>
      <w:r>
        <w:t xml:space="preserve">siirtyy levysoittimille.</w:t>
      </w:r>
    </w:p>
    <w:p>
      <w:r>
        <w:rPr>
          <w:b/>
        </w:rPr>
        <w:t xml:space="preserve">Esimerkki 5.1148</w:t>
      </w:r>
    </w:p>
    <w:p>
      <w:r>
        <w:t xml:space="preserve">Kun hän pukeutuu pyjamahousuihin, hän vilkaisee olkansa yli jotakuta. Hän</w:t>
      </w:r>
    </w:p>
    <w:p>
      <w:r>
        <w:rPr>
          <w:b/>
        </w:rPr>
        <w:t xml:space="preserve">Tulos</w:t>
      </w:r>
    </w:p>
    <w:p>
      <w:r>
        <w:t xml:space="preserve">tökkii hänen jalkaansa liinalla.</w:t>
      </w:r>
    </w:p>
    <w:p>
      <w:r>
        <w:rPr>
          <w:b/>
        </w:rPr>
        <w:t xml:space="preserve">Esimerkki 5.1149</w:t>
      </w:r>
    </w:p>
    <w:p>
      <w:r>
        <w:t xml:space="preserve">Joku seuraa hänen lakeijansa katsetta. Kun he tuijottavat, emt</w:t>
      </w:r>
    </w:p>
    <w:p>
      <w:r>
        <w:rPr>
          <w:b/>
        </w:rPr>
        <w:t xml:space="preserve">Tulos</w:t>
      </w:r>
    </w:p>
    <w:p>
      <w:r>
        <w:t xml:space="preserve">ryntää pois, syömällä silmälaseistaan.</w:t>
      </w:r>
    </w:p>
    <w:p>
      <w:r>
        <w:rPr>
          <w:b/>
        </w:rPr>
        <w:t xml:space="preserve">Esimerkki 5.1150</w:t>
      </w:r>
    </w:p>
    <w:p>
      <w:r>
        <w:t xml:space="preserve">Raivo laantuu yhtäkkiä, äkillisesti ja täydellisesti, ja hän vajoaa takaisin tuoliinsa. Joku</w:t>
      </w:r>
    </w:p>
    <w:p>
      <w:r>
        <w:rPr>
          <w:b/>
        </w:rPr>
        <w:t xml:space="preserve">Tulos</w:t>
      </w:r>
    </w:p>
    <w:p>
      <w:r>
        <w:t xml:space="preserve">katsoo muita miehiä kohti ja nousee sitten seisomaan.</w:t>
      </w:r>
    </w:p>
    <w:p>
      <w:r>
        <w:rPr>
          <w:b/>
        </w:rPr>
        <w:t xml:space="preserve">Esimerkki 5.1151</w:t>
      </w:r>
    </w:p>
    <w:p>
      <w:r>
        <w:t xml:space="preserve">Miehet pelaavat lacrossea ja naiset hurraavat siinä sivussa. Me</w:t>
      </w:r>
    </w:p>
    <w:p>
      <w:r>
        <w:rPr>
          <w:b/>
        </w:rPr>
        <w:t xml:space="preserve">Tulos</w:t>
      </w:r>
    </w:p>
    <w:p>
      <w:r>
        <w:t xml:space="preserve">pelata peliä kentällä.</w:t>
      </w:r>
    </w:p>
    <w:p>
      <w:r>
        <w:rPr>
          <w:b/>
        </w:rPr>
        <w:t xml:space="preserve">Esimerkki 5.1152</w:t>
      </w:r>
    </w:p>
    <w:p>
      <w:r>
        <w:t xml:space="preserve">Vaaleanpunaiseen mekkoon pukeutunut tyttö hyppii hop scotch -kurssilla. Tyttö sinisessä mekossa</w:t>
      </w:r>
    </w:p>
    <w:p>
      <w:r>
        <w:rPr>
          <w:b/>
        </w:rPr>
        <w:t xml:space="preserve">Tulos</w:t>
      </w:r>
    </w:p>
    <w:p>
      <w:r>
        <w:t xml:space="preserve">hyppää etummaisten takakäsipylväiden päälle ja alkaa harjoitella.</w:t>
      </w:r>
    </w:p>
    <w:p>
      <w:r>
        <w:rPr>
          <w:b/>
        </w:rPr>
        <w:t xml:space="preserve">Esimerkki 5.1153</w:t>
      </w:r>
    </w:p>
    <w:p>
      <w:r>
        <w:t xml:space="preserve">Jonkun pää putoaa taaksepäin. Kimaltava lipputeippi</w:t>
      </w:r>
    </w:p>
    <w:p>
      <w:r>
        <w:rPr>
          <w:b/>
        </w:rPr>
        <w:t xml:space="preserve">Tulos</w:t>
      </w:r>
    </w:p>
    <w:p>
      <w:r>
        <w:t xml:space="preserve">kulkee pöydän yläpuolella suojassa kapean sahan vieressä, joka kulkee hänen peniksensä yli.</w:t>
      </w:r>
    </w:p>
    <w:p>
      <w:r>
        <w:rPr>
          <w:b/>
        </w:rPr>
        <w:t xml:space="preserve">Esimerkki 5.1154</w:t>
      </w:r>
    </w:p>
    <w:p>
      <w:r>
        <w:t xml:space="preserve">Joku putoaa tuomion halkeamaan. joku.</w:t>
      </w:r>
    </w:p>
    <w:p>
      <w:r>
        <w:rPr>
          <w:b/>
        </w:rPr>
        <w:t xml:space="preserve">Tulos</w:t>
      </w:r>
    </w:p>
    <w:p>
      <w:r>
        <w:t xml:space="preserve">tulee jalkakäytävää pitkin ja katselee itseään rakennusten edessä.</w:t>
      </w:r>
    </w:p>
    <w:p>
      <w:r>
        <w:rPr>
          <w:b/>
        </w:rPr>
        <w:t xml:space="preserve">Esimerkki 5.1155</w:t>
      </w:r>
    </w:p>
    <w:p>
      <w:r>
        <w:t xml:space="preserve">Hän katsoo jotakuta. Mies</w:t>
      </w:r>
    </w:p>
    <w:p>
      <w:r>
        <w:rPr>
          <w:b/>
        </w:rPr>
        <w:t xml:space="preserve">Tulos</w:t>
      </w:r>
    </w:p>
    <w:p>
      <w:r>
        <w:t xml:space="preserve">mulkoilee, kun joku kaventaa hänen silmiään.</w:t>
      </w:r>
    </w:p>
    <w:p>
      <w:r>
        <w:rPr>
          <w:b/>
        </w:rPr>
        <w:t xml:space="preserve">Esimerkki 5.1156</w:t>
      </w:r>
    </w:p>
    <w:p>
      <w:r>
        <w:t xml:space="preserve">Sitten hän tuijottaa pöydällä olevaa parranajokonetta ja nostaa sen. Mies</w:t>
      </w:r>
    </w:p>
    <w:p>
      <w:r>
        <w:rPr>
          <w:b/>
        </w:rPr>
        <w:t xml:space="preserve">Tulos</w:t>
      </w:r>
    </w:p>
    <w:p>
      <w:r>
        <w:t xml:space="preserve">laittaa kuulokkeet päähänsä.</w:t>
      </w:r>
    </w:p>
    <w:p>
      <w:r>
        <w:rPr>
          <w:b/>
        </w:rPr>
        <w:t xml:space="preserve">Esimerkki 5.1157</w:t>
      </w:r>
    </w:p>
    <w:p>
      <w:r>
        <w:t xml:space="preserve">He tuijottavat taivaalle. Joku</w:t>
      </w:r>
    </w:p>
    <w:p>
      <w:r>
        <w:rPr>
          <w:b/>
        </w:rPr>
        <w:t xml:space="preserve">Tulos</w:t>
      </w:r>
    </w:p>
    <w:p>
      <w:r>
        <w:t xml:space="preserve">nostaa kätensä hänen kasvojensa eteen ja tarjoilee itsensä ambulanssiin.</w:t>
      </w:r>
    </w:p>
    <w:p>
      <w:r>
        <w:rPr>
          <w:b/>
        </w:rPr>
        <w:t xml:space="preserve">Esimerkki 5.1158</w:t>
      </w:r>
    </w:p>
    <w:p>
      <w:r>
        <w:t xml:space="preserve">Joku nyökkää varovasti, ja nainen antaa miehen poistaa kaulakorunsa. Kun mies astuu pois, joku</w:t>
      </w:r>
    </w:p>
    <w:p>
      <w:r>
        <w:rPr>
          <w:b/>
        </w:rPr>
        <w:t xml:space="preserve">Tulos</w:t>
      </w:r>
    </w:p>
    <w:p>
      <w:r>
        <w:t xml:space="preserve">nousee levottomaksi hymyksi.</w:t>
      </w:r>
    </w:p>
    <w:p>
      <w:r>
        <w:rPr>
          <w:b/>
        </w:rPr>
        <w:t xml:space="preserve">Esimerkki 5.1159</w:t>
      </w:r>
    </w:p>
    <w:p>
      <w:r>
        <w:t xml:space="preserve">Joku palaa takaisin jonkun luo; hän ottaa vesilasin pois. Joku jättää huomiotta jonkun huomautuksen ja ojentaa äidilleen kupin kahvia.</w:t>
      </w:r>
    </w:p>
    <w:p>
      <w:r>
        <w:rPr>
          <w:b/>
        </w:rPr>
        <w:t xml:space="preserve">Tulos</w:t>
      </w:r>
    </w:p>
    <w:p>
      <w:r>
        <w:t xml:space="preserve">puhuu entisistä vuosista, jolloin hän nautti musiikista.</w:t>
      </w:r>
    </w:p>
    <w:p>
      <w:r>
        <w:rPr>
          <w:b/>
        </w:rPr>
        <w:t xml:space="preserve">Esimerkki 5.1160</w:t>
      </w:r>
    </w:p>
    <w:p>
      <w:r>
        <w:t xml:space="preserve">Näemme miehen polttavan vesipiippua ja puhuvan kameralle. Mies</w:t>
      </w:r>
    </w:p>
    <w:p>
      <w:r>
        <w:rPr>
          <w:b/>
        </w:rPr>
        <w:t xml:space="preserve">Tulos</w:t>
      </w:r>
    </w:p>
    <w:p>
      <w:r>
        <w:t xml:space="preserve">kävelee hidastettuna ja ottaa laukauksia vesipiipusta.</w:t>
      </w:r>
    </w:p>
    <w:p>
      <w:r>
        <w:rPr>
          <w:b/>
        </w:rPr>
        <w:t xml:space="preserve">Esimerkki 5.1161</w:t>
      </w:r>
    </w:p>
    <w:p>
      <w:r>
        <w:t xml:space="preserve">Mies puhuu jonkun kanssa kameraan. Sumopainijat</w:t>
      </w:r>
    </w:p>
    <w:p>
      <w:r>
        <w:rPr>
          <w:b/>
        </w:rPr>
        <w:t xml:space="preserve">Tulos</w:t>
      </w:r>
    </w:p>
    <w:p>
      <w:r>
        <w:t xml:space="preserve">seisovat kentällä katsomassa painijoita.</w:t>
      </w:r>
    </w:p>
    <w:p>
      <w:r>
        <w:rPr>
          <w:b/>
        </w:rPr>
        <w:t xml:space="preserve">Esimerkki 5.1162</w:t>
      </w:r>
    </w:p>
    <w:p>
      <w:r>
        <w:t xml:space="preserve">Henkilö sekoittaa suurta kulhoa limonadia. Nainen</w:t>
      </w:r>
    </w:p>
    <w:p>
      <w:r>
        <w:rPr>
          <w:b/>
        </w:rPr>
        <w:t xml:space="preserve">Tulos</w:t>
      </w:r>
    </w:p>
    <w:p>
      <w:r>
        <w:t xml:space="preserve">kävelee eteenpäin ja syö ruokaa.</w:t>
      </w:r>
    </w:p>
    <w:p>
      <w:r>
        <w:rPr>
          <w:b/>
        </w:rPr>
        <w:t xml:space="preserve">Esimerkki 5.1163</w:t>
      </w:r>
    </w:p>
    <w:p>
      <w:r>
        <w:t xml:space="preserve">Hän ottaa siivoustarvikkeita varastohäkistä. Myöhemmin hän</w:t>
      </w:r>
    </w:p>
    <w:p>
      <w:r>
        <w:rPr>
          <w:b/>
        </w:rPr>
        <w:t xml:space="preserve">Tulos</w:t>
      </w:r>
    </w:p>
    <w:p>
      <w:r>
        <w:t xml:space="preserve">tulee sisään laatikostojen seinän läpi.</w:t>
      </w:r>
    </w:p>
    <w:p>
      <w:r>
        <w:rPr>
          <w:b/>
        </w:rPr>
        <w:t xml:space="preserve">Esimerkki 5.1164</w:t>
      </w:r>
    </w:p>
    <w:p>
      <w:r>
        <w:t xml:space="preserve">Poika on pukeutunut jääkiekkovarusteisiin kadulla. Hän</w:t>
      </w:r>
    </w:p>
    <w:p>
      <w:r>
        <w:rPr>
          <w:b/>
        </w:rPr>
        <w:t xml:space="preserve">Tulos</w:t>
      </w:r>
    </w:p>
    <w:p>
      <w:r>
        <w:t xml:space="preserve">autetaan toisen henkilön kanssa.</w:t>
      </w:r>
    </w:p>
    <w:p>
      <w:r>
        <w:rPr>
          <w:b/>
        </w:rPr>
        <w:t xml:space="preserve">Esimerkki 5.1165</w:t>
      </w:r>
    </w:p>
    <w:p>
      <w:r>
        <w:t xml:space="preserve">Joku jännittää kasvojaan ja nyökkää. Joku</w:t>
      </w:r>
    </w:p>
    <w:p>
      <w:r>
        <w:rPr>
          <w:b/>
        </w:rPr>
        <w:t xml:space="preserve">Tulos</w:t>
      </w:r>
    </w:p>
    <w:p>
      <w:r>
        <w:t xml:space="preserve">kumartuu alaspäin ja katsoo vuohenpukkaa.</w:t>
      </w:r>
    </w:p>
    <w:p>
      <w:r>
        <w:rPr>
          <w:b/>
        </w:rPr>
        <w:t xml:space="preserve">Esimerkki 5.1166</w:t>
      </w:r>
    </w:p>
    <w:p>
      <w:r>
        <w:t xml:space="preserve">Joku laittaa sipulit paistinpannulle ja vatkaa munat ja muut ainekset kulhoon ennen kuin lisää ne myös paistinpannulle. Hän</w:t>
      </w:r>
    </w:p>
    <w:p>
      <w:r>
        <w:rPr>
          <w:b/>
        </w:rPr>
        <w:t xml:space="preserve">Tulos</w:t>
      </w:r>
    </w:p>
    <w:p>
      <w:r>
        <w:t xml:space="preserve">näytetään vieressä nuori mies ja kaataa heille hieman voita pastaa.</w:t>
      </w:r>
    </w:p>
    <w:p>
      <w:r>
        <w:rPr>
          <w:b/>
        </w:rPr>
        <w:t xml:space="preserve">Esimerkki 5.1167</w:t>
      </w:r>
    </w:p>
    <w:p>
      <w:r>
        <w:t xml:space="preserve">Joku nyökkää ja hymyilee hänelle hellästi. Hän</w:t>
      </w:r>
    </w:p>
    <w:p>
      <w:r>
        <w:rPr>
          <w:b/>
        </w:rPr>
        <w:t xml:space="preserve">Tulos</w:t>
      </w:r>
    </w:p>
    <w:p>
      <w:r>
        <w:t xml:space="preserve">vetää pyyhkeen jonkun käteen ja hieroo sitä varovasti pois sormellaan.</w:t>
      </w:r>
    </w:p>
    <w:p>
      <w:r>
        <w:rPr>
          <w:b/>
        </w:rPr>
        <w:t xml:space="preserve">Esimerkki 5.1168</w:t>
      </w:r>
    </w:p>
    <w:p>
      <w:r>
        <w:t xml:space="preserve">Mies yleisurheilukilpailussa valmistautuu pituushyppyyn. Hän</w:t>
      </w:r>
    </w:p>
    <w:p>
      <w:r>
        <w:rPr>
          <w:b/>
        </w:rPr>
        <w:t xml:space="preserve">Tulos</w:t>
      </w:r>
    </w:p>
    <w:p>
      <w:r>
        <w:t xml:space="preserve">liukuu lumen läpi, joka melkein seisoo paljon koko kisan ajan.</w:t>
      </w:r>
    </w:p>
    <w:p>
      <w:r>
        <w:rPr>
          <w:b/>
        </w:rPr>
        <w:t xml:space="preserve">Esimerkki 5.1169</w:t>
      </w:r>
    </w:p>
    <w:p>
      <w:r>
        <w:t xml:space="preserve">Miehet vaihtelevat edestakaisin ja taistelevat useita ihmisiä vastaan huoneessa. The</w:t>
      </w:r>
    </w:p>
    <w:p>
      <w:r>
        <w:rPr>
          <w:b/>
        </w:rPr>
        <w:t xml:space="preserve">Tulos</w:t>
      </w:r>
    </w:p>
    <w:p>
      <w:r>
        <w:t xml:space="preserve">ihmiset nauravat edelleen ja nauravat toisilleen.</w:t>
      </w:r>
    </w:p>
    <w:p>
      <w:r>
        <w:rPr>
          <w:b/>
        </w:rPr>
        <w:t xml:space="preserve">Esimerkki 5.1170</w:t>
      </w:r>
    </w:p>
    <w:p>
      <w:r>
        <w:t xml:space="preserve">Kameramies haastattelee miestä ja esittelee hauiksensa kameralle. Kaksi miestä</w:t>
      </w:r>
    </w:p>
    <w:p>
      <w:r>
        <w:rPr>
          <w:b/>
        </w:rPr>
        <w:t xml:space="preserve">Tulos</w:t>
      </w:r>
    </w:p>
    <w:p>
      <w:r>
        <w:t xml:space="preserve">leikkaavat ne yhteen ja näyttävät yhden alaspäin.</w:t>
      </w:r>
    </w:p>
    <w:p>
      <w:r>
        <w:rPr>
          <w:b/>
        </w:rPr>
        <w:t xml:space="preserve">Esimerkki 5.1171</w:t>
      </w:r>
    </w:p>
    <w:p>
      <w:r>
        <w:t xml:space="preserve">Joku lähettää hänet pois paperipussin kanssa. Myöhemmin, hfs-kiekot</w:t>
      </w:r>
    </w:p>
    <w:p>
      <w:r>
        <w:rPr>
          <w:b/>
        </w:rPr>
        <w:t xml:space="preserve">Tulos</w:t>
      </w:r>
    </w:p>
    <w:p>
      <w:r>
        <w:t xml:space="preserve">juomia aasialaisen kanssa, joitakin erilaisia ystäviä.</w:t>
      </w:r>
    </w:p>
    <w:p>
      <w:r>
        <w:rPr>
          <w:b/>
        </w:rPr>
        <w:t xml:space="preserve">Esimerkki 5.1172</w:t>
      </w:r>
    </w:p>
    <w:p>
      <w:r>
        <w:t xml:space="preserve">Sen jälkeen teini nousee jälleen pommelhevoselle ja pyörii useita kertoja tuomariston tarkkaillessa. Ihmiset</w:t>
      </w:r>
    </w:p>
    <w:p>
      <w:r>
        <w:rPr>
          <w:b/>
        </w:rPr>
        <w:t xml:space="preserve">Tulos</w:t>
      </w:r>
    </w:p>
    <w:p>
      <w:r>
        <w:t xml:space="preserve">, pitkässä kodissa ihmiset seisovat pinatan ympärillä, myös tuomarit kävelevät lavan ympäri.</w:t>
      </w:r>
    </w:p>
    <w:p>
      <w:r>
        <w:rPr>
          <w:b/>
        </w:rPr>
        <w:t xml:space="preserve">Esimerkki 5.1173</w:t>
      </w:r>
    </w:p>
    <w:p>
      <w:r>
        <w:t xml:space="preserve">Nainen upottaa mopin pään ämpäriin. Useita ihmisiä</w:t>
      </w:r>
    </w:p>
    <w:p>
      <w:r>
        <w:rPr>
          <w:b/>
        </w:rPr>
        <w:t xml:space="preserve">Tulos</w:t>
      </w:r>
    </w:p>
    <w:p>
      <w:r>
        <w:t xml:space="preserve">kiedo toinen käsi teroittimen ympärille ja tuo se takaisin ja naulaa se kiinni.</w:t>
      </w:r>
    </w:p>
    <w:p>
      <w:r>
        <w:rPr>
          <w:b/>
        </w:rPr>
        <w:t xml:space="preserve">Esimerkki 5.1174</w:t>
      </w:r>
    </w:p>
    <w:p>
      <w:r>
        <w:t xml:space="preserve">Hän vetäytyy syrjään ja katsoo ystäväänsä odottavasti. Joku</w:t>
      </w:r>
    </w:p>
    <w:p>
      <w:r>
        <w:rPr>
          <w:b/>
        </w:rPr>
        <w:t xml:space="preserve">Tulos</w:t>
      </w:r>
    </w:p>
    <w:p>
      <w:r>
        <w:t xml:space="preserve">nojaa lähemmäs jotakuta.</w:t>
      </w:r>
    </w:p>
    <w:p>
      <w:r>
        <w:rPr>
          <w:b/>
        </w:rPr>
        <w:t xml:space="preserve">Esimerkki 5.1175</w:t>
      </w:r>
    </w:p>
    <w:p>
      <w:r>
        <w:t xml:space="preserve">Hän juoksee katua pitkin lähelle Spoon'sia ja pysähtyy paikalleen. Hän</w:t>
      </w:r>
    </w:p>
    <w:p>
      <w:r>
        <w:rPr>
          <w:b/>
        </w:rPr>
        <w:t xml:space="preserve">Tulos</w:t>
      </w:r>
    </w:p>
    <w:p>
      <w:r>
        <w:t xml:space="preserve">ottaa jonkun takin pois ja kääntää sen auki.</w:t>
      </w:r>
    </w:p>
    <w:p>
      <w:r>
        <w:rPr>
          <w:b/>
        </w:rPr>
        <w:t xml:space="preserve">Esimerkki 5.1176</w:t>
      </w:r>
    </w:p>
    <w:p>
      <w:r>
        <w:t xml:space="preserve">Lapset kävelevät silttikentällä ympyrää. Lapset</w:t>
      </w:r>
    </w:p>
    <w:p>
      <w:r>
        <w:rPr>
          <w:b/>
        </w:rPr>
        <w:t xml:space="preserve">Tulos</w:t>
      </w:r>
    </w:p>
    <w:p>
      <w:r>
        <w:t xml:space="preserve">ratsastaa hevosilla onnellisuuden kentän läpi.</w:t>
      </w:r>
    </w:p>
    <w:p>
      <w:r>
        <w:rPr>
          <w:b/>
        </w:rPr>
        <w:t xml:space="preserve">Esimerkki 5.1177</w:t>
      </w:r>
    </w:p>
    <w:p>
      <w:r>
        <w:t xml:space="preserve">Miehen seuraava laukaus osuu johonkin. Kun hän piilottaa kasvonsa mailansa taakse, pallo -</w:t>
      </w:r>
    </w:p>
    <w:p>
      <w:r>
        <w:rPr>
          <w:b/>
        </w:rPr>
        <w:t xml:space="preserve">Tulos</w:t>
      </w:r>
    </w:p>
    <w:p>
      <w:r>
        <w:t xml:space="preserve">tuottaa toisen kovan laukauksen.</w:t>
      </w:r>
    </w:p>
    <w:p>
      <w:r>
        <w:rPr>
          <w:b/>
        </w:rPr>
        <w:t xml:space="preserve">Esimerkki 5.1178</w:t>
      </w:r>
    </w:p>
    <w:p>
      <w:r>
        <w:t xml:space="preserve">Yksi henkilö seuraa tiiviisti edellä ajavan auton perässä tämän puskurilla. Ryhmä</w:t>
      </w:r>
    </w:p>
    <w:p>
      <w:r>
        <w:rPr>
          <w:b/>
        </w:rPr>
        <w:t xml:space="preserve">Tulos</w:t>
      </w:r>
    </w:p>
    <w:p>
      <w:r>
        <w:t xml:space="preserve">jatkaa puhaltamista ja istuu koneella katselemassa sitä.</w:t>
      </w:r>
    </w:p>
    <w:p>
      <w:r>
        <w:rPr>
          <w:b/>
        </w:rPr>
        <w:t xml:space="preserve">Esimerkki 5.1179</w:t>
      </w:r>
    </w:p>
    <w:p>
      <w:r>
        <w:t xml:space="preserve">Sitten näemme kaksi ihmistä leijalautailemassa. Me</w:t>
      </w:r>
    </w:p>
    <w:p>
      <w:r>
        <w:rPr>
          <w:b/>
        </w:rPr>
        <w:t xml:space="preserve">Tulos</w:t>
      </w:r>
    </w:p>
    <w:p>
      <w:r>
        <w:t xml:space="preserve">katso vihdoin tiskin taakse.</w:t>
      </w:r>
    </w:p>
    <w:p>
      <w:r>
        <w:rPr>
          <w:b/>
        </w:rPr>
        <w:t xml:space="preserve">Esimerkki 5.1180</w:t>
      </w:r>
    </w:p>
    <w:p>
      <w:r>
        <w:t xml:space="preserve">Pyörä otetaan sitten pois, ja toinen ryhmä ihmisiä kerääntyy ympärille etsimään ongelmaa. Kun he keskustelevat, mies</w:t>
      </w:r>
    </w:p>
    <w:p>
      <w:r>
        <w:rPr>
          <w:b/>
        </w:rPr>
        <w:t xml:space="preserve">Tulos</w:t>
      </w:r>
    </w:p>
    <w:p>
      <w:r>
        <w:t xml:space="preserve">näyttää pullon tarinan talosta.</w:t>
      </w:r>
    </w:p>
    <w:p>
      <w:r>
        <w:rPr>
          <w:b/>
        </w:rPr>
        <w:t xml:space="preserve">Esimerkki 5.1181</w:t>
      </w:r>
    </w:p>
    <w:p>
      <w:r>
        <w:t xml:space="preserve">Käsi laittaa sitten mustepisaroita paperille. Henkilön käsi</w:t>
      </w:r>
    </w:p>
    <w:p>
      <w:r>
        <w:rPr>
          <w:b/>
        </w:rPr>
        <w:t xml:space="preserve">Tulos</w:t>
      </w:r>
    </w:p>
    <w:p>
      <w:r>
        <w:t xml:space="preserve">ottaa todellisen pullon.</w:t>
      </w:r>
    </w:p>
    <w:p>
      <w:r>
        <w:rPr>
          <w:b/>
        </w:rPr>
        <w:t xml:space="preserve">Esimerkki 5.1182</w:t>
      </w:r>
    </w:p>
    <w:p>
      <w:r>
        <w:t xml:space="preserve">Ihmiset pakenevat kujaa pitkin ja kohtaavat nuoren pojan, joka on pukeutunut hindujumalaksi. Hän</w:t>
      </w:r>
    </w:p>
    <w:p>
      <w:r>
        <w:rPr>
          <w:b/>
        </w:rPr>
        <w:t xml:space="preserve">Tulos</w:t>
      </w:r>
    </w:p>
    <w:p>
      <w:r>
        <w:t xml:space="preserve">hyppää jaloilleen, lyö turhaan kammottavaa ja hyökkää tämän kimppuun lumipallolla.</w:t>
      </w:r>
    </w:p>
    <w:p>
      <w:r>
        <w:rPr>
          <w:b/>
        </w:rPr>
        <w:t xml:space="preserve">Esimerkki 5.1183</w:t>
      </w:r>
    </w:p>
    <w:p>
      <w:r>
        <w:t xml:space="preserve">Ihmiset tungeksivat kadulla ja kukkakojujen ympärillä. Nuori mies, jonka mustat hiukset on pyyhkäisty taaksepäin, lukitsee auton.</w:t>
      </w:r>
    </w:p>
    <w:p>
      <w:r>
        <w:rPr>
          <w:b/>
        </w:rPr>
        <w:t xml:space="preserve">Tulos</w:t>
      </w:r>
    </w:p>
    <w:p>
      <w:r>
        <w:t xml:space="preserve">astuu sisään laittamalla savukkeen suuhunsa.</w:t>
      </w:r>
    </w:p>
    <w:p>
      <w:r>
        <w:rPr>
          <w:b/>
        </w:rPr>
        <w:t xml:space="preserve">Esimerkki 5.1184</w:t>
      </w:r>
    </w:p>
    <w:p>
      <w:r>
        <w:t xml:space="preserve">Kuvassa on pelto. Siellä</w:t>
      </w:r>
    </w:p>
    <w:p>
      <w:r>
        <w:rPr>
          <w:b/>
        </w:rPr>
        <w:t xml:space="preserve">Tulos</w:t>
      </w:r>
    </w:p>
    <w:p>
      <w:r>
        <w:t xml:space="preserve">ovat kentällä.</w:t>
      </w:r>
    </w:p>
    <w:p>
      <w:r>
        <w:rPr>
          <w:b/>
        </w:rPr>
        <w:t xml:space="preserve">Esimerkki 5.1185</w:t>
      </w:r>
    </w:p>
    <w:p>
      <w:r>
        <w:t xml:space="preserve">Hän pudistaa päätään. Joku</w:t>
      </w:r>
    </w:p>
    <w:p>
      <w:r>
        <w:rPr>
          <w:b/>
        </w:rPr>
        <w:t xml:space="preserve">Tulos</w:t>
      </w:r>
    </w:p>
    <w:p>
      <w:r>
        <w:t xml:space="preserve">näyttää haaveisiinsa vaipuneelta ja alkaa sitten itkeä.</w:t>
      </w:r>
    </w:p>
    <w:p>
      <w:r>
        <w:rPr>
          <w:b/>
        </w:rPr>
        <w:t xml:space="preserve">Esimerkki 5.1186</w:t>
      </w:r>
    </w:p>
    <w:p>
      <w:r>
        <w:t xml:space="preserve">Joku ja joku vaihtavat levottomia katseita, kun joku tanssii outoa humppatanssia nörtin kanssa. Joku</w:t>
      </w:r>
    </w:p>
    <w:p>
      <w:r>
        <w:rPr>
          <w:b/>
        </w:rPr>
        <w:t xml:space="preserve">Tulos</w:t>
      </w:r>
    </w:p>
    <w:p>
      <w:r>
        <w:t xml:space="preserve">jäätyy, kun hän kaivelee takkinsa taskuja.</w:t>
      </w:r>
    </w:p>
    <w:p>
      <w:r>
        <w:rPr>
          <w:b/>
        </w:rPr>
        <w:t xml:space="preserve">Esimerkki 5.1187</w:t>
      </w:r>
    </w:p>
    <w:p>
      <w:r>
        <w:t xml:space="preserve">Joku poimii järeän aseensa ja seuraa häntä. Joku myös</w:t>
      </w:r>
    </w:p>
    <w:p>
      <w:r>
        <w:rPr>
          <w:b/>
        </w:rPr>
        <w:t xml:space="preserve">Tulos</w:t>
      </w:r>
    </w:p>
    <w:p>
      <w:r>
        <w:t xml:space="preserve">työntää kätensä läheistä seinää vasten.</w:t>
      </w:r>
    </w:p>
    <w:p>
      <w:r>
        <w:rPr>
          <w:b/>
        </w:rPr>
        <w:t xml:space="preserve">Esimerkki 5.1188</w:t>
      </w:r>
    </w:p>
    <w:p>
      <w:r>
        <w:t xml:space="preserve">Joku ottaa hänen laukkunsa ja lähtee. Pysähtyy taksin kohdalla joku</w:t>
      </w:r>
    </w:p>
    <w:p>
      <w:r>
        <w:rPr>
          <w:b/>
        </w:rPr>
        <w:t xml:space="preserve">Tulos</w:t>
      </w:r>
    </w:p>
    <w:p>
      <w:r>
        <w:t xml:space="preserve">nyökkää hänelle ja kääntyy sitten hissin puoleen.</w:t>
      </w:r>
    </w:p>
    <w:p>
      <w:r>
        <w:rPr>
          <w:b/>
        </w:rPr>
        <w:t xml:space="preserve">Esimerkki 5.1189</w:t>
      </w:r>
    </w:p>
    <w:p>
      <w:r>
        <w:t xml:space="preserve">Lopuksi kulhon päälle laitetaan siramkelmu ja uuniin 350 asteeseen. Vuoan päälle asetetaan leivinpaperilevy ja kauhotaan suklaata.</w:t>
      </w:r>
    </w:p>
    <w:p>
      <w:r>
        <w:rPr>
          <w:b/>
        </w:rPr>
        <w:t xml:space="preserve">Tulos</w:t>
      </w:r>
    </w:p>
    <w:p>
      <w:r>
        <w:t xml:space="preserve">ja seos laitetaan munakkaiden päälle.</w:t>
      </w:r>
    </w:p>
    <w:p>
      <w:r>
        <w:rPr>
          <w:b/>
        </w:rPr>
        <w:t xml:space="preserve">Esimerkki 5.1190</w:t>
      </w:r>
    </w:p>
    <w:p>
      <w:r>
        <w:t xml:space="preserve">Hän vetää sen pois korvastaan ja nyrpistelee sitä. Hämmentyneenä hän</w:t>
      </w:r>
    </w:p>
    <w:p>
      <w:r>
        <w:rPr>
          <w:b/>
        </w:rPr>
        <w:t xml:space="preserve">Tulos</w:t>
      </w:r>
    </w:p>
    <w:p>
      <w:r>
        <w:t xml:space="preserve">kääntyy ympäri ja hymyilee.</w:t>
      </w:r>
    </w:p>
    <w:p>
      <w:r>
        <w:rPr>
          <w:b/>
        </w:rPr>
        <w:t xml:space="preserve">Esimerkki 5.1191</w:t>
      </w:r>
    </w:p>
    <w:p>
      <w:r>
        <w:t xml:space="preserve">Kaikilla ehdokkailla on kyltit ja he poseeraavat ihmisten kanssa. He</w:t>
      </w:r>
    </w:p>
    <w:p>
      <w:r>
        <w:rPr>
          <w:b/>
        </w:rPr>
        <w:t xml:space="preserve">Tulos</w:t>
      </w:r>
    </w:p>
    <w:p>
      <w:r>
        <w:t xml:space="preserve">katso ympärillesi ja puhu.</w:t>
      </w:r>
    </w:p>
    <w:p>
      <w:r>
        <w:rPr>
          <w:b/>
        </w:rPr>
        <w:t xml:space="preserve">Esimerkki 5.1192</w:t>
      </w:r>
    </w:p>
    <w:p>
      <w:r>
        <w:t xml:space="preserve">Ensimmäinen tyttö syöttää toiselle valmentajalle ja juoksee sitten verkkoon ja tekee korin. Tytöt</w:t>
      </w:r>
    </w:p>
    <w:p>
      <w:r>
        <w:rPr>
          <w:b/>
        </w:rPr>
        <w:t xml:space="preserve">Tulos</w:t>
      </w:r>
    </w:p>
    <w:p>
      <w:r>
        <w:t xml:space="preserve">kerätä koriin.</w:t>
      </w:r>
    </w:p>
    <w:p>
      <w:r>
        <w:rPr>
          <w:b/>
        </w:rPr>
        <w:t xml:space="preserve">Esimerkki 5.1193</w:t>
      </w:r>
    </w:p>
    <w:p>
      <w:r>
        <w:t xml:space="preserve">Joku vetää hänen takaraivonsa hiuksista. Joku</w:t>
      </w:r>
    </w:p>
    <w:p>
      <w:r>
        <w:rPr>
          <w:b/>
        </w:rPr>
        <w:t xml:space="preserve">Tulos</w:t>
      </w:r>
    </w:p>
    <w:p>
      <w:r>
        <w:t xml:space="preserve">kaatui istuimelle tuskissaan.</w:t>
      </w:r>
    </w:p>
    <w:p>
      <w:r>
        <w:rPr>
          <w:b/>
        </w:rPr>
        <w:t xml:space="preserve">Esimerkki 5.1194</w:t>
      </w:r>
    </w:p>
    <w:p>
      <w:r>
        <w:t xml:space="preserve">Hetken kuluttua joku nousee kuvaan, ilmeisesti sängyllä makaamasta. Hahmo</w:t>
      </w:r>
    </w:p>
    <w:p>
      <w:r>
        <w:rPr>
          <w:b/>
        </w:rPr>
        <w:t xml:space="preserve">Tulos</w:t>
      </w:r>
    </w:p>
    <w:p>
      <w:r>
        <w:t xml:space="preserve">siirtyy rikkinäisen kameran luo.</w:t>
      </w:r>
    </w:p>
    <w:p>
      <w:r>
        <w:rPr>
          <w:b/>
        </w:rPr>
        <w:t xml:space="preserve">Esimerkki 5.1195</w:t>
      </w:r>
    </w:p>
    <w:p>
      <w:r>
        <w:t xml:space="preserve">Mustatakkinen mies lapioi lunta lapiolla. Hän</w:t>
      </w:r>
    </w:p>
    <w:p>
      <w:r>
        <w:rPr>
          <w:b/>
        </w:rPr>
        <w:t xml:space="preserve">Tulos</w:t>
      </w:r>
    </w:p>
    <w:p>
      <w:r>
        <w:t xml:space="preserve">laittaa lumen maahan ja lapioi sen ajotielle.</w:t>
      </w:r>
    </w:p>
    <w:p>
      <w:r>
        <w:rPr>
          <w:b/>
        </w:rPr>
        <w:t xml:space="preserve">Esimerkki 5.1196</w:t>
      </w:r>
    </w:p>
    <w:p>
      <w:r>
        <w:t xml:space="preserve">Henkilö seisoo sinisen lattiakartan kanssa. Henkilö</w:t>
      </w:r>
    </w:p>
    <w:p>
      <w:r>
        <w:rPr>
          <w:b/>
        </w:rPr>
        <w:t xml:space="preserve">Tulos</w:t>
      </w:r>
    </w:p>
    <w:p>
      <w:r>
        <w:t xml:space="preserve">laittaa renkaan päälle hiihtolavan päältä.</w:t>
      </w:r>
    </w:p>
    <w:p>
      <w:r>
        <w:rPr>
          <w:b/>
        </w:rPr>
        <w:t xml:space="preserve">Esimerkki 5.1197</w:t>
      </w:r>
    </w:p>
    <w:p>
      <w:r>
        <w:t xml:space="preserve">Joku kantaa kelloja sisältävän laatikon jollekin. Joku</w:t>
      </w:r>
    </w:p>
    <w:p>
      <w:r>
        <w:rPr>
          <w:b/>
        </w:rPr>
        <w:t xml:space="preserve">Tulos</w:t>
      </w:r>
    </w:p>
    <w:p>
      <w:r>
        <w:t xml:space="preserve">vaeltaa kehyksen läpi ja näkee jonkun ja jonkun harjan.</w:t>
      </w:r>
    </w:p>
    <w:p>
      <w:r>
        <w:rPr>
          <w:b/>
        </w:rPr>
        <w:t xml:space="preserve">Esimerkki 5.1198</w:t>
      </w:r>
    </w:p>
    <w:p>
      <w:r>
        <w:t xml:space="preserve">Ihmiset pitävät toisiaan kädestä kiinni, joten he pysyvät yhdessä. He</w:t>
      </w:r>
    </w:p>
    <w:p>
      <w:r>
        <w:rPr>
          <w:b/>
        </w:rPr>
        <w:t xml:space="preserve">Tulos</w:t>
      </w:r>
    </w:p>
    <w:p>
      <w:r>
        <w:t xml:space="preserve">liikkuvat yhdessä, heittäen reikiä toisiinsa.</w:t>
      </w:r>
    </w:p>
    <w:p>
      <w:r>
        <w:rPr>
          <w:b/>
        </w:rPr>
        <w:t xml:space="preserve">Esimerkki 5.1199</w:t>
      </w:r>
    </w:p>
    <w:p>
      <w:r>
        <w:t xml:space="preserve">Se seisoo tuijottamassa jotakuta, joka vastaa tuijotukseen. Se</w:t>
      </w:r>
    </w:p>
    <w:p>
      <w:r>
        <w:rPr>
          <w:b/>
        </w:rPr>
        <w:t xml:space="preserve">Tulos</w:t>
      </w:r>
    </w:p>
    <w:p>
      <w:r>
        <w:t xml:space="preserve">ravistaa päätään, hänen katseensa on kuormittunut.</w:t>
      </w:r>
    </w:p>
    <w:p>
      <w:r>
        <w:rPr>
          <w:b/>
        </w:rPr>
        <w:t xml:space="preserve">Esimerkki 5.1200</w:t>
      </w:r>
    </w:p>
    <w:p>
      <w:r>
        <w:t xml:space="preserve">Ruudulle ilmestyy kaksinkertainen kuva naisesta. Nainen</w:t>
      </w:r>
    </w:p>
    <w:p>
      <w:r>
        <w:rPr>
          <w:b/>
        </w:rPr>
        <w:t xml:space="preserve">Tulos</w:t>
      </w:r>
    </w:p>
    <w:p>
      <w:r>
        <w:t xml:space="preserve">näyttää lentokonetta vuoroaan varten.</w:t>
      </w:r>
    </w:p>
    <w:p>
      <w:r>
        <w:rPr>
          <w:b/>
        </w:rPr>
        <w:t xml:space="preserve">Esimerkki 5.1201</w:t>
      </w:r>
    </w:p>
    <w:p>
      <w:r>
        <w:t xml:space="preserve">Hän vilkaisee bändiä ja hieroo sitten kasvojaan. Hän</w:t>
      </w:r>
    </w:p>
    <w:p>
      <w:r>
        <w:rPr>
          <w:b/>
        </w:rPr>
        <w:t xml:space="preserve">Tulos</w:t>
      </w:r>
    </w:p>
    <w:p>
      <w:r>
        <w:t xml:space="preserve">huomaa kenraalin hädän ja tarttuu sitten helpotuksesta kurkkuunsa.</w:t>
      </w:r>
    </w:p>
    <w:p>
      <w:r>
        <w:rPr>
          <w:b/>
        </w:rPr>
        <w:t xml:space="preserve">Esimerkki 5.1202</w:t>
      </w:r>
    </w:p>
    <w:p>
      <w:r>
        <w:t xml:space="preserve">Tyttö on pukeutunut vaaleanpunaiseen ja mustaan asuun ja puhuu huoneessa, jossa hän makaa sinisellä joogamatolla. Sitten nainen</w:t>
      </w:r>
    </w:p>
    <w:p>
      <w:r>
        <w:rPr>
          <w:b/>
        </w:rPr>
        <w:t xml:space="preserve">Tulos</w:t>
      </w:r>
    </w:p>
    <w:p>
      <w:r>
        <w:t xml:space="preserve">ottaa vuoron ja kävelee ulos huoneesta.</w:t>
      </w:r>
    </w:p>
    <w:p>
      <w:r>
        <w:rPr>
          <w:b/>
        </w:rPr>
        <w:t xml:space="preserve">Esimerkki 5.1203</w:t>
      </w:r>
    </w:p>
    <w:p>
      <w:r>
        <w:t xml:space="preserve">Joku kävelee olohuoneeseen ja kääntää päänsä hetkeksi taaksepäin puhuakseen lapselle, jota hän on juuri halannut. Kamera</w:t>
      </w:r>
    </w:p>
    <w:p>
      <w:r>
        <w:rPr>
          <w:b/>
        </w:rPr>
        <w:t xml:space="preserve">Tulos</w:t>
      </w:r>
    </w:p>
    <w:p>
      <w:r>
        <w:t xml:space="preserve">panoroi keittiöstä olohuoneen ikkunaan, joka heittää ilmassa pyöreän höyhenen sen eteen.</w:t>
      </w:r>
    </w:p>
    <w:p>
      <w:r>
        <w:rPr>
          <w:b/>
        </w:rPr>
        <w:t xml:space="preserve">Esimerkki 5.1204</w:t>
      </w:r>
    </w:p>
    <w:p>
      <w:r>
        <w:t xml:space="preserve">Hän hymyilee ja he suutelevat. Hän</w:t>
      </w:r>
    </w:p>
    <w:p>
      <w:r>
        <w:rPr>
          <w:b/>
        </w:rPr>
        <w:t xml:space="preserve">Tulos</w:t>
      </w:r>
    </w:p>
    <w:p>
      <w:r>
        <w:t xml:space="preserve">katsoo häntä rakastavasti perään, kun he lähestyvät.</w:t>
      </w:r>
    </w:p>
    <w:p>
      <w:r>
        <w:rPr>
          <w:b/>
        </w:rPr>
        <w:t xml:space="preserve">Esimerkki 5.1205</w:t>
      </w:r>
    </w:p>
    <w:p>
      <w:r>
        <w:t xml:space="preserve">Joku nousee autosta matkalaukun kanssa, juoksee ovelle, avaa sen, työntää oven auki, työntää kätensä sisään ja sytyttää valon. Joku</w:t>
      </w:r>
    </w:p>
    <w:p>
      <w:r>
        <w:rPr>
          <w:b/>
        </w:rPr>
        <w:t xml:space="preserve">Tulos</w:t>
      </w:r>
    </w:p>
    <w:p>
      <w:r>
        <w:t xml:space="preserve">pylväitä ympäri seiniä, jotka nostavat laattaa ja ympäröivät häntä.</w:t>
      </w:r>
    </w:p>
    <w:p>
      <w:r>
        <w:rPr>
          <w:b/>
        </w:rPr>
        <w:t xml:space="preserve">Esimerkki 5.1206</w:t>
      </w:r>
    </w:p>
    <w:p>
      <w:r>
        <w:t xml:space="preserve">Tyttö pesee kätensä. Me</w:t>
      </w:r>
    </w:p>
    <w:p>
      <w:r>
        <w:rPr>
          <w:b/>
        </w:rPr>
        <w:t xml:space="preserve">Tulos</w:t>
      </w:r>
    </w:p>
    <w:p>
      <w:r>
        <w:t xml:space="preserve">, nuori tyttö seisoo lavuaarin vieressä ripsiväri kasvoillaan ja veitsi kädessään.</w:t>
      </w:r>
    </w:p>
    <w:p>
      <w:r>
        <w:rPr>
          <w:b/>
        </w:rPr>
        <w:t xml:space="preserve">Esimerkki 5.1207</w:t>
      </w:r>
    </w:p>
    <w:p>
      <w:r>
        <w:t xml:space="preserve">Mies kumartuu ja nostaa suuren painon. Hän</w:t>
      </w:r>
    </w:p>
    <w:p>
      <w:r>
        <w:rPr>
          <w:b/>
        </w:rPr>
        <w:t xml:space="preserve">Tulos</w:t>
      </w:r>
    </w:p>
    <w:p>
      <w:r>
        <w:t xml:space="preserve">pitää painoa rintaansa vasten.</w:t>
      </w:r>
    </w:p>
    <w:p>
      <w:r>
        <w:rPr>
          <w:b/>
        </w:rPr>
        <w:t xml:space="preserve">Esimerkki 5.1208</w:t>
      </w:r>
    </w:p>
    <w:p>
      <w:r>
        <w:t xml:space="preserve">Nyt joku saapuu liitetiedostoineen olohuoneeseen. Johtaja</w:t>
      </w:r>
    </w:p>
    <w:p>
      <w:r>
        <w:rPr>
          <w:b/>
        </w:rPr>
        <w:t xml:space="preserve">Tulos</w:t>
      </w:r>
    </w:p>
    <w:p>
      <w:r>
        <w:t xml:space="preserve">avaa toimiston oven.</w:t>
      </w:r>
    </w:p>
    <w:p>
      <w:r>
        <w:rPr>
          <w:b/>
        </w:rPr>
        <w:t xml:space="preserve">Esimerkki 5.1209</w:t>
      </w:r>
    </w:p>
    <w:p>
      <w:r>
        <w:t xml:space="preserve">Tyttö makaa selällään matolla. Hän</w:t>
      </w:r>
    </w:p>
    <w:p>
      <w:r>
        <w:rPr>
          <w:b/>
        </w:rPr>
        <w:t xml:space="preserve">Tulos</w:t>
      </w:r>
    </w:p>
    <w:p>
      <w:r>
        <w:t xml:space="preserve">pistää yhden huulipihdeistään ja alkaa tatuoida matonpalaa keskellä huonetta.</w:t>
      </w:r>
    </w:p>
    <w:p>
      <w:r>
        <w:rPr>
          <w:b/>
        </w:rPr>
        <w:t xml:space="preserve">Esimerkki 5.1210</w:t>
      </w:r>
    </w:p>
    <w:p>
      <w:r>
        <w:t xml:space="preserve">Joku laittaa kaksi asettaan laukkuihin ja vie ne poliisiautoon. Hän</w:t>
      </w:r>
    </w:p>
    <w:p>
      <w:r>
        <w:rPr>
          <w:b/>
        </w:rPr>
        <w:t xml:space="preserve">Tulos</w:t>
      </w:r>
    </w:p>
    <w:p>
      <w:r>
        <w:t xml:space="preserve">ajaa jonkun autoa.</w:t>
      </w:r>
    </w:p>
    <w:p>
      <w:r>
        <w:rPr>
          <w:b/>
        </w:rPr>
        <w:t xml:space="preserve">Esimerkki 5.1211</w:t>
      </w:r>
    </w:p>
    <w:p>
      <w:r>
        <w:t xml:space="preserve">Tyttö, jolla on punotut hiukset, kysyy hevosurheilukeskuksen työntekijältä kysymyksiä. Nainen</w:t>
      </w:r>
    </w:p>
    <w:p>
      <w:r>
        <w:rPr>
          <w:b/>
        </w:rPr>
        <w:t xml:space="preserve">Tulos</w:t>
      </w:r>
    </w:p>
    <w:p>
      <w:r>
        <w:t xml:space="preserve">antaa lyhyesti kriittisen hiustenleikkauksen.</w:t>
      </w:r>
    </w:p>
    <w:p>
      <w:r>
        <w:rPr>
          <w:b/>
        </w:rPr>
        <w:t xml:space="preserve">Esimerkki 5.1212</w:t>
      </w:r>
    </w:p>
    <w:p>
      <w:r>
        <w:t xml:space="preserve">Nyt hänen kotitoimistossaan joku avaa hänen pöytälaatikkonsa lukituksen. Hän</w:t>
      </w:r>
    </w:p>
    <w:p>
      <w:r>
        <w:rPr>
          <w:b/>
        </w:rPr>
        <w:t xml:space="preserve">Tulos</w:t>
      </w:r>
    </w:p>
    <w:p>
      <w:r>
        <w:t xml:space="preserve">nostaa avaimet ja laskee kupin.</w:t>
      </w:r>
    </w:p>
    <w:p>
      <w:r>
        <w:rPr>
          <w:b/>
        </w:rPr>
        <w:t xml:space="preserve">Esimerkki 5.1213</w:t>
      </w:r>
    </w:p>
    <w:p>
      <w:r>
        <w:t xml:space="preserve">Joku törmää raskasrakenteiseen mieheen, joka katsoo häntä ilkeästi. Joku</w:t>
      </w:r>
    </w:p>
    <w:p>
      <w:r>
        <w:rPr>
          <w:b/>
        </w:rPr>
        <w:t xml:space="preserve">Tulos</w:t>
      </w:r>
    </w:p>
    <w:p>
      <w:r>
        <w:t xml:space="preserve">raivaa ilmaa ja kääntyy.</w:t>
      </w:r>
    </w:p>
    <w:p>
      <w:r>
        <w:rPr>
          <w:b/>
        </w:rPr>
        <w:t xml:space="preserve">Esimerkki 5.1214</w:t>
      </w:r>
    </w:p>
    <w:p>
      <w:r>
        <w:t xml:space="preserve">Pöydältä pyyhitään purkkiin valikoima nappeja. Joku</w:t>
      </w:r>
    </w:p>
    <w:p>
      <w:r>
        <w:rPr>
          <w:b/>
        </w:rPr>
        <w:t xml:space="preserve">Tulos</w:t>
      </w:r>
    </w:p>
    <w:p>
      <w:r>
        <w:t xml:space="preserve">seuraa pullollinen vanhan tyylin yritystä.</w:t>
      </w:r>
    </w:p>
    <w:p>
      <w:r>
        <w:rPr>
          <w:b/>
        </w:rPr>
        <w:t xml:space="preserve">Esimerkki 5.1215</w:t>
      </w:r>
    </w:p>
    <w:p>
      <w:r>
        <w:t xml:space="preserve">Useita hevosia ja ratsastajia nähdään pelaamassa poolopeliä. Prinssi Harry</w:t>
      </w:r>
    </w:p>
    <w:p>
      <w:r>
        <w:rPr>
          <w:b/>
        </w:rPr>
        <w:t xml:space="preserve">Tulos</w:t>
      </w:r>
    </w:p>
    <w:p>
      <w:r>
        <w:t xml:space="preserve">luistimilla voittaa pelinsä lentopallopelin aikana.</w:t>
      </w:r>
    </w:p>
    <w:p>
      <w:r>
        <w:rPr>
          <w:b/>
        </w:rPr>
        <w:t xml:space="preserve">Esimerkki 5.1216</w:t>
      </w:r>
    </w:p>
    <w:p>
      <w:r>
        <w:t xml:space="preserve">Joku tulee alakertaan hidastettuna. Joku, jolla on löysät leuat.</w:t>
      </w:r>
    </w:p>
    <w:p>
      <w:r>
        <w:rPr>
          <w:b/>
        </w:rPr>
        <w:t xml:space="preserve">Tulos</w:t>
      </w:r>
    </w:p>
    <w:p>
      <w:r>
        <w:t xml:space="preserve">katsoo pingviinejä ja tyhjää.</w:t>
      </w:r>
    </w:p>
    <w:p>
      <w:r>
        <w:rPr>
          <w:b/>
        </w:rPr>
        <w:t xml:space="preserve">Esimerkki 5.1217</w:t>
      </w:r>
    </w:p>
    <w:p>
      <w:r>
        <w:t xml:space="preserve">Mies pitää keinusta kiinni ja pysäyttää lapsen. Mies</w:t>
      </w:r>
    </w:p>
    <w:p>
      <w:r>
        <w:rPr>
          <w:b/>
        </w:rPr>
        <w:t xml:space="preserve">Tulos</w:t>
      </w:r>
    </w:p>
    <w:p>
      <w:r>
        <w:t xml:space="preserve">asettaa miehen astumaan metallikehikkoon.</w:t>
      </w:r>
    </w:p>
    <w:p>
      <w:r>
        <w:rPr>
          <w:b/>
        </w:rPr>
        <w:t xml:space="preserve">Esimerkki 5.1218</w:t>
      </w:r>
    </w:p>
    <w:p>
      <w:r>
        <w:t xml:space="preserve">Joku ryntää pankin ovesta sisään, ja kolme miestä seuraa häntä. Hän</w:t>
      </w:r>
    </w:p>
    <w:p>
      <w:r>
        <w:rPr>
          <w:b/>
        </w:rPr>
        <w:t xml:space="preserve">Tulos</w:t>
      </w:r>
    </w:p>
    <w:p>
      <w:r>
        <w:t xml:space="preserve">ottaa aseensa seinään ja seisoo ulkona jonkun kanssa.</w:t>
      </w:r>
    </w:p>
    <w:p>
      <w:r>
        <w:rPr>
          <w:b/>
        </w:rPr>
        <w:t xml:space="preserve">Esimerkki 5.1219</w:t>
      </w:r>
    </w:p>
    <w:p>
      <w:r>
        <w:t xml:space="preserve">Joku nostaa silmänsä ensimmäistä kertaa ja tuijottaa jotakuta. Joku</w:t>
      </w:r>
    </w:p>
    <w:p>
      <w:r>
        <w:rPr>
          <w:b/>
        </w:rPr>
        <w:t xml:space="preserve">Tulos</w:t>
      </w:r>
    </w:p>
    <w:p>
      <w:r>
        <w:t xml:space="preserve">läimäyttää häntä, ja hän syöksyy ulos ympäristöstään.</w:t>
      </w:r>
    </w:p>
    <w:p>
      <w:r>
        <w:rPr>
          <w:b/>
        </w:rPr>
        <w:t xml:space="preserve">Esimerkki 5.1220</w:t>
      </w:r>
    </w:p>
    <w:p>
      <w:r>
        <w:t xml:space="preserve">Hän leikkii hopscotchia, joka on piirretty ajotielle. Hän</w:t>
      </w:r>
    </w:p>
    <w:p>
      <w:r>
        <w:rPr>
          <w:b/>
        </w:rPr>
        <w:t xml:space="preserve">Tulos</w:t>
      </w:r>
    </w:p>
    <w:p>
      <w:r>
        <w:t xml:space="preserve">kurottautuu hakemaan johtavaa merkkiä.</w:t>
      </w:r>
    </w:p>
    <w:p>
      <w:r>
        <w:rPr>
          <w:b/>
        </w:rPr>
        <w:t xml:space="preserve">Esimerkki 5.1221</w:t>
      </w:r>
    </w:p>
    <w:p>
      <w:r>
        <w:t xml:space="preserve">Videolla näkyy kaksi uimahousuihin pukeutunutta miestä, jotka katselevat suurta uima-allasta. Kamera</w:t>
      </w:r>
    </w:p>
    <w:p>
      <w:r>
        <w:rPr>
          <w:b/>
        </w:rPr>
        <w:t xml:space="preserve">Tulos</w:t>
      </w:r>
    </w:p>
    <w:p>
      <w:r>
        <w:t xml:space="preserve">siirtyy jäällä leikkisästi uivaan naisryhmään.</w:t>
      </w:r>
    </w:p>
    <w:p>
      <w:r>
        <w:rPr>
          <w:b/>
        </w:rPr>
        <w:t xml:space="preserve">Esimerkki 5.1222</w:t>
      </w:r>
    </w:p>
    <w:p>
      <w:r>
        <w:t xml:space="preserve">Vanhemmat istuvat puskuriautoissa lastensa kanssa. mies, jolla on keltainen liivi päällä</w:t>
      </w:r>
    </w:p>
    <w:p>
      <w:r>
        <w:rPr>
          <w:b/>
        </w:rPr>
        <w:t xml:space="preserve">Tulos</w:t>
      </w:r>
    </w:p>
    <w:p>
      <w:r>
        <w:t xml:space="preserve">menee pysäköintiaidan läpi.</w:t>
      </w:r>
    </w:p>
    <w:p>
      <w:r>
        <w:rPr>
          <w:b/>
        </w:rPr>
        <w:t xml:space="preserve">Esimerkki 5.1223</w:t>
      </w:r>
    </w:p>
    <w:p>
      <w:r>
        <w:t xml:space="preserve">Nyt kun matkustamme pitkin kasinoiden kaistaa, sanoja ilmestyy: Las Vegas, Nevada. Ne</w:t>
      </w:r>
    </w:p>
    <w:p>
      <w:r>
        <w:rPr>
          <w:b/>
        </w:rPr>
        <w:t xml:space="preserve">Tulos</w:t>
      </w:r>
    </w:p>
    <w:p>
      <w:r>
        <w:t xml:space="preserve">nähdä jonkun lenkiltä.</w:t>
      </w:r>
    </w:p>
    <w:p>
      <w:r>
        <w:rPr>
          <w:b/>
        </w:rPr>
        <w:t xml:space="preserve">Esimerkki 5.1224</w:t>
      </w:r>
    </w:p>
    <w:p>
      <w:r>
        <w:t xml:space="preserve">Kolme lasta juoksee metsän halki ihmisten ja parrakkaiden kätyrien jahtaamina. Lapset</w:t>
      </w:r>
    </w:p>
    <w:p>
      <w:r>
        <w:rPr>
          <w:b/>
        </w:rPr>
        <w:t xml:space="preserve">Tulos</w:t>
      </w:r>
    </w:p>
    <w:p>
      <w:r>
        <w:t xml:space="preserve">tyrmäävät vuorotellen kaksi poliisia.</w:t>
      </w:r>
    </w:p>
    <w:p>
      <w:r>
        <w:rPr>
          <w:b/>
        </w:rPr>
        <w:t xml:space="preserve">Esimerkki 5.1225</w:t>
      </w:r>
    </w:p>
    <w:p>
      <w:r>
        <w:t xml:space="preserve">Nainen pitää polkiessaan kiinni suurista ergonomisista kahvoista ja sitten pienistä kahvoista. Elliptinen kone</w:t>
      </w:r>
    </w:p>
    <w:p>
      <w:r>
        <w:rPr>
          <w:b/>
        </w:rPr>
        <w:t xml:space="preserve">Tulos</w:t>
      </w:r>
    </w:p>
    <w:p>
      <w:r>
        <w:t xml:space="preserve">pyörii ja pyörii koko hänen kehossaan.</w:t>
      </w:r>
    </w:p>
    <w:p>
      <w:r>
        <w:rPr>
          <w:b/>
        </w:rPr>
        <w:t xml:space="preserve">Esimerkki 5.1226</w:t>
      </w:r>
    </w:p>
    <w:p>
      <w:r>
        <w:t xml:space="preserve">Opas katosi reikään. Koska poika ei päässyt pidemmälle, -</w:t>
      </w:r>
    </w:p>
    <w:p>
      <w:r>
        <w:rPr>
          <w:b/>
        </w:rPr>
        <w:t xml:space="preserve">Tulos</w:t>
      </w:r>
    </w:p>
    <w:p>
      <w:r>
        <w:t xml:space="preserve">mulkoilee ja kallistaa päätään.</w:t>
      </w:r>
    </w:p>
    <w:p>
      <w:r>
        <w:rPr>
          <w:b/>
        </w:rPr>
        <w:t xml:space="preserve">Esimerkki 5.1227</w:t>
      </w:r>
    </w:p>
    <w:p>
      <w:r>
        <w:t xml:space="preserve">Yhtäkkiä heitetään hohtava este. He</w:t>
      </w:r>
    </w:p>
    <w:p>
      <w:r>
        <w:rPr>
          <w:b/>
        </w:rPr>
        <w:t xml:space="preserve">Tulos</w:t>
      </w:r>
    </w:p>
    <w:p>
      <w:r>
        <w:t xml:space="preserve">kyykistyä ja aloittaa myös tien alaspäin.</w:t>
      </w:r>
    </w:p>
    <w:p>
      <w:r>
        <w:rPr>
          <w:b/>
        </w:rPr>
        <w:t xml:space="preserve">Esimerkki 5.1228</w:t>
      </w:r>
    </w:p>
    <w:p>
      <w:r>
        <w:t xml:space="preserve">Joku vääntää vartaloaan sivuttain suojaten itseään. Joku</w:t>
      </w:r>
    </w:p>
    <w:p>
      <w:r>
        <w:rPr>
          <w:b/>
        </w:rPr>
        <w:t xml:space="preserve">Tulos</w:t>
      </w:r>
    </w:p>
    <w:p>
      <w:r>
        <w:t xml:space="preserve">katselee ikkunasta ulos vesitukikohtaan.</w:t>
      </w:r>
    </w:p>
    <w:p>
      <w:r>
        <w:rPr>
          <w:b/>
        </w:rPr>
        <w:t xml:space="preserve">Esimerkki 5.1229</w:t>
      </w:r>
    </w:p>
    <w:p>
      <w:r>
        <w:t xml:space="preserve">Kun kaksi naisista vastaa puheluihin, punatukkainen ystävä kohtaa jonkun. Annabelle</w:t>
      </w:r>
    </w:p>
    <w:p>
      <w:r>
        <w:rPr>
          <w:b/>
        </w:rPr>
        <w:t xml:space="preserve">Tulos</w:t>
      </w:r>
    </w:p>
    <w:p>
      <w:r>
        <w:t xml:space="preserve">kääntyy ja vilkaisee isoon ikkunaan.</w:t>
      </w:r>
    </w:p>
    <w:p>
      <w:r>
        <w:rPr>
          <w:b/>
        </w:rPr>
        <w:t xml:space="preserve">Esimerkki 5.1230</w:t>
      </w:r>
    </w:p>
    <w:p>
      <w:r>
        <w:t xml:space="preserve">Nyt laboratoriossa joku tuo laatikon. Hän</w:t>
      </w:r>
    </w:p>
    <w:p>
      <w:r>
        <w:rPr>
          <w:b/>
        </w:rPr>
        <w:t xml:space="preserve">Tulos</w:t>
      </w:r>
    </w:p>
    <w:p>
      <w:r>
        <w:t xml:space="preserve">menee motellihuoneeseensa ja jättää joitakin lääkäreitä.</w:t>
      </w:r>
    </w:p>
    <w:p>
      <w:r>
        <w:rPr>
          <w:b/>
        </w:rPr>
        <w:t xml:space="preserve">Esimerkki 5.1231</w:t>
      </w:r>
    </w:p>
    <w:p>
      <w:r>
        <w:t xml:space="preserve">Kaupungin liikenteessä olevat ihmiset näyttävät ärtyneiltä, kun poliisi ohjaa liikennettä. Mies</w:t>
      </w:r>
    </w:p>
    <w:p>
      <w:r>
        <w:rPr>
          <w:b/>
        </w:rPr>
        <w:t xml:space="preserve">Tulos</w:t>
      </w:r>
    </w:p>
    <w:p>
      <w:r>
        <w:t xml:space="preserve">kävelee kadulle, ja pari miestä kävelee hänen takanaan.</w:t>
      </w:r>
    </w:p>
    <w:p>
      <w:r>
        <w:rPr>
          <w:b/>
        </w:rPr>
        <w:t xml:space="preserve">Esimerkki 5.1232</w:t>
      </w:r>
    </w:p>
    <w:p>
      <w:r>
        <w:t xml:space="preserve">Hän kulkee ränsistynyttä polkua ja ohittaa graffitin, jossa lukee Surf where you live... Surfboards</w:t>
      </w:r>
    </w:p>
    <w:p>
      <w:r>
        <w:rPr>
          <w:b/>
        </w:rPr>
        <w:t xml:space="preserve">Tulos</w:t>
      </w:r>
    </w:p>
    <w:p>
      <w:r>
        <w:t xml:space="preserve">ilmestyvät järvelle, ilmeisesti vesiputken avulla.</w:t>
      </w:r>
    </w:p>
    <w:p>
      <w:r>
        <w:rPr>
          <w:b/>
        </w:rPr>
        <w:t xml:space="preserve">Esimerkki 5.1233</w:t>
      </w:r>
    </w:p>
    <w:p>
      <w:r>
        <w:t xml:space="preserve">Joku makaa levällään kadulla. Gawkers</w:t>
      </w:r>
    </w:p>
    <w:p>
      <w:r>
        <w:rPr>
          <w:b/>
        </w:rPr>
        <w:t xml:space="preserve">Tulos</w:t>
      </w:r>
    </w:p>
    <w:p>
      <w:r>
        <w:t xml:space="preserve">näkyvät olohuoneen ruudulla.</w:t>
      </w:r>
    </w:p>
    <w:p>
      <w:r>
        <w:rPr>
          <w:b/>
        </w:rPr>
        <w:t xml:space="preserve">Esimerkki 5.1234</w:t>
      </w:r>
    </w:p>
    <w:p>
      <w:r>
        <w:t xml:space="preserve">Joku tanssii jonkun kanssa ja on tanssinut jo jonkin aikaa. Joku</w:t>
      </w:r>
    </w:p>
    <w:p>
      <w:r>
        <w:rPr>
          <w:b/>
        </w:rPr>
        <w:t xml:space="preserve">Tulos</w:t>
      </w:r>
    </w:p>
    <w:p>
      <w:r>
        <w:t xml:space="preserve">kääntyy nauhoitettuna, järkyttyneenä ja tyytyväisenä.</w:t>
      </w:r>
    </w:p>
    <w:p>
      <w:r>
        <w:rPr>
          <w:b/>
        </w:rPr>
        <w:t xml:space="preserve">Esimerkki 5.1235</w:t>
      </w:r>
    </w:p>
    <w:p>
      <w:r>
        <w:t xml:space="preserve">Pimeässä teatterissa joku ja joku istuvat yhdessä. Elokuvan valkokankaalla Harold joku</w:t>
      </w:r>
    </w:p>
    <w:p>
      <w:r>
        <w:rPr>
          <w:b/>
        </w:rPr>
        <w:t xml:space="preserve">Tulos</w:t>
      </w:r>
    </w:p>
    <w:p>
      <w:r>
        <w:t xml:space="preserve">istuu tuolilla mansikkakulhon ympäröimänä.</w:t>
      </w:r>
    </w:p>
    <w:p>
      <w:r>
        <w:rPr>
          <w:b/>
        </w:rPr>
        <w:t xml:space="preserve">Esimerkki 5.1236</w:t>
      </w:r>
    </w:p>
    <w:p>
      <w:r>
        <w:t xml:space="preserve">Myöhemmin hän kävelee hotellihuoneeseensa ja sytyttää valon. Hän</w:t>
      </w:r>
    </w:p>
    <w:p>
      <w:r>
        <w:rPr>
          <w:b/>
        </w:rPr>
        <w:t xml:space="preserve">Tulos</w:t>
      </w:r>
    </w:p>
    <w:p>
      <w:r>
        <w:t xml:space="preserve">menee ulos ja avaa kylpyhuoneen oven.</w:t>
      </w:r>
    </w:p>
    <w:p>
      <w:r>
        <w:rPr>
          <w:b/>
        </w:rPr>
        <w:t xml:space="preserve">Esimerkki 5.1237</w:t>
      </w:r>
    </w:p>
    <w:p>
      <w:r>
        <w:t xml:space="preserve">Hän tönäisee jonkun pois matolta. Joku hermostuneesti</w:t>
      </w:r>
    </w:p>
    <w:p>
      <w:r>
        <w:rPr>
          <w:b/>
        </w:rPr>
        <w:t xml:space="preserve">Tulos</w:t>
      </w:r>
    </w:p>
    <w:p>
      <w:r>
        <w:t xml:space="preserve">sulkee oven lukon.</w:t>
      </w:r>
    </w:p>
    <w:p>
      <w:r>
        <w:rPr>
          <w:b/>
        </w:rPr>
        <w:t xml:space="preserve">Esimerkki 5.1238</w:t>
      </w:r>
    </w:p>
    <w:p>
      <w:r>
        <w:t xml:space="preserve">Hän avaa sen ja ottaa esiin vanhan sotilaskiväärin. Hän</w:t>
      </w:r>
    </w:p>
    <w:p>
      <w:r>
        <w:rPr>
          <w:b/>
        </w:rPr>
        <w:t xml:space="preserve">Tulos</w:t>
      </w:r>
    </w:p>
    <w:p>
      <w:r>
        <w:t xml:space="preserve">menee metsään ja löytää hänet arkusta.</w:t>
      </w:r>
    </w:p>
    <w:p>
      <w:r>
        <w:rPr>
          <w:b/>
        </w:rPr>
        <w:t xml:space="preserve">Esimerkki 5.1239</w:t>
      </w:r>
    </w:p>
    <w:p>
      <w:r>
        <w:t xml:space="preserve">Taivutettava tyttö nousee ylös. Me</w:t>
      </w:r>
    </w:p>
    <w:p>
      <w:r>
        <w:rPr>
          <w:b/>
        </w:rPr>
        <w:t xml:space="preserve">Tulos</w:t>
      </w:r>
    </w:p>
    <w:p>
      <w:r>
        <w:t xml:space="preserve">työntää naisen hänen syliinsä.</w:t>
      </w:r>
    </w:p>
    <w:p>
      <w:r>
        <w:rPr>
          <w:b/>
        </w:rPr>
        <w:t xml:space="preserve">Esimerkki 5.1240</w:t>
      </w:r>
    </w:p>
    <w:p>
      <w:r>
        <w:t xml:space="preserve">Yhtäkkiä vene kääntyy ja kaikki miehet putoavat veteen. Sitten ihmiset</w:t>
      </w:r>
    </w:p>
    <w:p>
      <w:r>
        <w:rPr>
          <w:b/>
        </w:rPr>
        <w:t xml:space="preserve">Tulos</w:t>
      </w:r>
    </w:p>
    <w:p>
      <w:r>
        <w:t xml:space="preserve">nousevat hitaasti veneestä ja laskevat ne alas.</w:t>
      </w:r>
    </w:p>
    <w:p>
      <w:r>
        <w:rPr>
          <w:b/>
        </w:rPr>
        <w:t xml:space="preserve">Esimerkki 5.1241</w:t>
      </w:r>
    </w:p>
    <w:p>
      <w:r>
        <w:t xml:space="preserve">Näytetään hidastettua kuvaa vedessä istuvista ihmisistä sekä surffaaja, joka nousee laudalleen. Surffaaja</w:t>
      </w:r>
    </w:p>
    <w:p>
      <w:r>
        <w:rPr>
          <w:b/>
        </w:rPr>
        <w:t xml:space="preserve">Tulos</w:t>
      </w:r>
    </w:p>
    <w:p>
      <w:r>
        <w:t xml:space="preserve">rullaa takaisin laudalle ja pysäyttää surffaajat aallonmurtajan aallonmurtajan aallokossa.</w:t>
      </w:r>
    </w:p>
    <w:p>
      <w:r>
        <w:rPr>
          <w:b/>
        </w:rPr>
        <w:t xml:space="preserve">Esimerkki 5.1242</w:t>
      </w:r>
    </w:p>
    <w:p>
      <w:r>
        <w:t xml:space="preserve">Sitten henkilö siirtää harjan paperille ja kiinnittää sen seinälle. Kun henkilö</w:t>
      </w:r>
    </w:p>
    <w:p>
      <w:r>
        <w:rPr>
          <w:b/>
        </w:rPr>
        <w:t xml:space="preserve">Tulos</w:t>
      </w:r>
    </w:p>
    <w:p>
      <w:r>
        <w:t xml:space="preserve">kastaa liuoksen ensimmäiseen voiteeseen.</w:t>
      </w:r>
    </w:p>
    <w:p>
      <w:r>
        <w:rPr>
          <w:b/>
        </w:rPr>
        <w:t xml:space="preserve">Esimerkki 5.1243</w:t>
      </w:r>
    </w:p>
    <w:p>
      <w:r>
        <w:t xml:space="preserve">Hän pyyhkäisee miestä harjalla kummassakin kädessä. Mies tarttuu hänen ranteisiinsa ja pitää häntä loitolla, mutta nainen...</w:t>
      </w:r>
    </w:p>
    <w:p>
      <w:r>
        <w:rPr>
          <w:b/>
        </w:rPr>
        <w:t xml:space="preserve">Tulos</w:t>
      </w:r>
    </w:p>
    <w:p>
      <w:r>
        <w:t xml:space="preserve">ei mene pidemmälle.</w:t>
      </w:r>
    </w:p>
    <w:p>
      <w:r>
        <w:rPr>
          <w:b/>
        </w:rPr>
        <w:t xml:space="preserve">Esimerkki 5.1244</w:t>
      </w:r>
    </w:p>
    <w:p>
      <w:r>
        <w:t xml:space="preserve">He kokoontuvat yhteen, kun ihmiset altaan ulkopuolella keskustelevat. Ryhmä</w:t>
      </w:r>
    </w:p>
    <w:p>
      <w:r>
        <w:rPr>
          <w:b/>
        </w:rPr>
        <w:t xml:space="preserve">Tulos</w:t>
      </w:r>
    </w:p>
    <w:p>
      <w:r>
        <w:t xml:space="preserve">alkaa jahdata palloa ympäri pöytää.</w:t>
      </w:r>
    </w:p>
    <w:p>
      <w:r>
        <w:rPr>
          <w:b/>
        </w:rPr>
        <w:t xml:space="preserve">Esimerkki 5.1245</w:t>
      </w:r>
    </w:p>
    <w:p>
      <w:r>
        <w:t xml:space="preserve">Näemme otsikkokortin mustana. Me</w:t>
      </w:r>
    </w:p>
    <w:p>
      <w:r>
        <w:rPr>
          <w:b/>
        </w:rPr>
        <w:t xml:space="preserve">Tulos</w:t>
      </w:r>
    </w:p>
    <w:p>
      <w:r>
        <w:t xml:space="preserve">nähdä ihmisiä pelaamassa jalkapalloa kentällä.</w:t>
      </w:r>
    </w:p>
    <w:p>
      <w:r>
        <w:rPr>
          <w:b/>
        </w:rPr>
        <w:t xml:space="preserve">Esimerkki 5.1246</w:t>
      </w:r>
    </w:p>
    <w:p>
      <w:r>
        <w:t xml:space="preserve">Joku tulee hänen luokseen. Joku</w:t>
      </w:r>
    </w:p>
    <w:p>
      <w:r>
        <w:rPr>
          <w:b/>
        </w:rPr>
        <w:t xml:space="preserve">Tulos</w:t>
      </w:r>
    </w:p>
    <w:p>
      <w:r>
        <w:t xml:space="preserve">tekee layupit heittää.</w:t>
      </w:r>
    </w:p>
    <w:p>
      <w:r>
        <w:rPr>
          <w:b/>
        </w:rPr>
        <w:t xml:space="preserve">Esimerkki 5.1247</w:t>
      </w:r>
    </w:p>
    <w:p>
      <w:r>
        <w:t xml:space="preserve">Vihreäpukuinen mies istuu hiekkakentän päässä ja ottaa videota, kentän reunoilla on kolme miestä. Nuori urheilija sinisessä univormussa</w:t>
      </w:r>
    </w:p>
    <w:p>
      <w:r>
        <w:rPr>
          <w:b/>
        </w:rPr>
        <w:t xml:space="preserve">Tulos</w:t>
      </w:r>
    </w:p>
    <w:p>
      <w:r>
        <w:t xml:space="preserve">pitää tennismailan palloa kentän pohjalla puhumalla siitä, mutta sen jälkeen vasara oikealla syöttää pallon ja</w:t>
      </w:r>
    </w:p>
    <w:p>
      <w:r>
        <w:rPr>
          <w:b/>
        </w:rPr>
        <w:t xml:space="preserve">Esimerkki 5.1248</w:t>
      </w:r>
    </w:p>
    <w:p>
      <w:r>
        <w:t xml:space="preserve">Karannut juna syöksyy aseman valtavien etuikkunoiden läpi ja putoaa kerrosta alempana olevalle kadulle. Joku</w:t>
      </w:r>
    </w:p>
    <w:p>
      <w:r>
        <w:rPr>
          <w:b/>
        </w:rPr>
        <w:t xml:space="preserve">Tulos</w:t>
      </w:r>
    </w:p>
    <w:p>
      <w:r>
        <w:t xml:space="preserve">tulee sisään, kun hänen autonsa pysähtyy.</w:t>
      </w:r>
    </w:p>
    <w:p>
      <w:r>
        <w:rPr>
          <w:b/>
        </w:rPr>
        <w:t xml:space="preserve">Esimerkki 5.1249</w:t>
      </w:r>
    </w:p>
    <w:p>
      <w:r>
        <w:t xml:space="preserve">Sitten hän harjaa koirien hampaat. Hän</w:t>
      </w:r>
    </w:p>
    <w:p>
      <w:r>
        <w:rPr>
          <w:b/>
        </w:rPr>
        <w:t xml:space="preserve">Tulos</w:t>
      </w:r>
    </w:p>
    <w:p>
      <w:r>
        <w:t xml:space="preserve">lyö sormensa hänen suulleen puhuakseen kameralle.</w:t>
      </w:r>
    </w:p>
    <w:p>
      <w:r>
        <w:rPr>
          <w:b/>
        </w:rPr>
        <w:t xml:space="preserve">Esimerkki 5.1250</w:t>
      </w:r>
    </w:p>
    <w:p>
      <w:r>
        <w:t xml:space="preserve">Korkeat metallipaneelit työnnetään paikalleen muodostaen kolmionmuotoisen seinän robotin ympärille. Kansi</w:t>
      </w:r>
    </w:p>
    <w:p>
      <w:r>
        <w:rPr>
          <w:b/>
        </w:rPr>
        <w:t xml:space="preserve">Tulos</w:t>
      </w:r>
    </w:p>
    <w:p>
      <w:r>
        <w:t xml:space="preserve">napsahtaa irti maisemallisesta päätyseinästä ja laskeutuu vilkkuvaan suureen metalliristiin.</w:t>
      </w:r>
    </w:p>
    <w:p>
      <w:r>
        <w:rPr>
          <w:b/>
        </w:rPr>
        <w:t xml:space="preserve">Esimerkki 5.1251</w:t>
      </w:r>
    </w:p>
    <w:p>
      <w:r>
        <w:t xml:space="preserve">Kaukana on useita pensaita ja puita. Pyöräilijä</w:t>
      </w:r>
    </w:p>
    <w:p>
      <w:r>
        <w:rPr>
          <w:b/>
        </w:rPr>
        <w:t xml:space="preserve">Tulos</w:t>
      </w:r>
    </w:p>
    <w:p>
      <w:r>
        <w:t xml:space="preserve">näytetään kiipeilemässä kiviä pitkin.</w:t>
      </w:r>
    </w:p>
    <w:p>
      <w:r>
        <w:rPr>
          <w:b/>
        </w:rPr>
        <w:t xml:space="preserve">Esimerkki 5.1252</w:t>
      </w:r>
    </w:p>
    <w:p>
      <w:r>
        <w:t xml:space="preserve">Ihmiset tekevät askeleita huoneessa koreografian mukaan. mies.</w:t>
      </w:r>
    </w:p>
    <w:p>
      <w:r>
        <w:rPr>
          <w:b/>
        </w:rPr>
        <w:t xml:space="preserve">Tulos</w:t>
      </w:r>
    </w:p>
    <w:p>
      <w:r>
        <w:t xml:space="preserve">harrastaa karatea mattojen päällä ihmisten kävellessä.</w:t>
      </w:r>
    </w:p>
    <w:p>
      <w:r>
        <w:rPr>
          <w:b/>
        </w:rPr>
        <w:t xml:space="preserve">Esimerkki 5.1253</w:t>
      </w:r>
    </w:p>
    <w:p>
      <w:r>
        <w:t xml:space="preserve">Erilaisia miehiä ja naisia näytetään erilaisissa tilanteissa, joissa he näyttävät olevan joko fyysisessä tai henkisessä ahdistuksessa. Suuri ryhmä maastopyöräilijöitä näkyy lentävän suuren hiekkakukkulan yli, ja eräs</w:t>
      </w:r>
    </w:p>
    <w:p>
      <w:r>
        <w:rPr>
          <w:b/>
        </w:rPr>
        <w:t xml:space="preserve">Tulos</w:t>
      </w:r>
    </w:p>
    <w:p>
      <w:r>
        <w:t xml:space="preserve">sulaminen ilman autoja enemmänkin?</w:t>
      </w:r>
    </w:p>
    <w:p>
      <w:r>
        <w:rPr>
          <w:b/>
        </w:rPr>
        <w:t xml:space="preserve">Esimerkki 5.1254</w:t>
      </w:r>
    </w:p>
    <w:p>
      <w:r>
        <w:t xml:space="preserve">Henkilö tekee toisen kynsiä pöydällä. He</w:t>
      </w:r>
    </w:p>
    <w:p>
      <w:r>
        <w:rPr>
          <w:b/>
        </w:rPr>
        <w:t xml:space="preserve">Tulos</w:t>
      </w:r>
    </w:p>
    <w:p>
      <w:r>
        <w:t xml:space="preserve">seistä valkoinen pallo ottaa ulos.</w:t>
      </w:r>
    </w:p>
    <w:p>
      <w:r>
        <w:rPr>
          <w:b/>
        </w:rPr>
        <w:t xml:space="preserve">Esimerkki 5.1255</w:t>
      </w:r>
    </w:p>
    <w:p>
      <w:r>
        <w:t xml:space="preserve">Nyt sanat näkyvät harmaan, pilvisen julkisen aukion alla. Hän</w:t>
      </w:r>
    </w:p>
    <w:p>
      <w:r>
        <w:rPr>
          <w:b/>
        </w:rPr>
        <w:t xml:space="preserve">Tulos</w:t>
      </w:r>
    </w:p>
    <w:p>
      <w:r>
        <w:t xml:space="preserve">pysäyttää vaikuttavan veistoksen heikkoon koristeelliseen tasovaunuun.</w:t>
      </w:r>
    </w:p>
    <w:p>
      <w:r>
        <w:rPr>
          <w:b/>
        </w:rPr>
        <w:t xml:space="preserve">Esimerkki 5.1256</w:t>
      </w:r>
    </w:p>
    <w:p>
      <w:r>
        <w:t xml:space="preserve">Hän tarttuu harjaan ja puhdistaa ikkunan. Hän</w:t>
      </w:r>
    </w:p>
    <w:p>
      <w:r>
        <w:rPr>
          <w:b/>
        </w:rPr>
        <w:t xml:space="preserve">Tulos</w:t>
      </w:r>
    </w:p>
    <w:p>
      <w:r>
        <w:t xml:space="preserve">pyyhkii katon kuivaksi pyyhkeellä ja sienellä.</w:t>
      </w:r>
    </w:p>
    <w:p>
      <w:r>
        <w:rPr>
          <w:b/>
        </w:rPr>
        <w:t xml:space="preserve">Esimerkki 5.1257</w:t>
      </w:r>
    </w:p>
    <w:p>
      <w:r>
        <w:t xml:space="preserve">Ihmiset kävelevät jalkakäytävällä löysän linjan edessä. Eräs henkilö</w:t>
      </w:r>
    </w:p>
    <w:p>
      <w:r>
        <w:rPr>
          <w:b/>
        </w:rPr>
        <w:t xml:space="preserve">Tulos</w:t>
      </w:r>
    </w:p>
    <w:p>
      <w:r>
        <w:t xml:space="preserve">esittelee kurpitsan eri työkaluilla.</w:t>
      </w:r>
    </w:p>
    <w:p>
      <w:r>
        <w:rPr>
          <w:b/>
        </w:rPr>
        <w:t xml:space="preserve">Esimerkki 5.1258</w:t>
      </w:r>
    </w:p>
    <w:p>
      <w:r>
        <w:t xml:space="preserve">Joku katsoo häntä hetken. He</w:t>
      </w:r>
    </w:p>
    <w:p>
      <w:r>
        <w:rPr>
          <w:b/>
        </w:rPr>
        <w:t xml:space="preserve">Tulos</w:t>
      </w:r>
    </w:p>
    <w:p>
      <w:r>
        <w:t xml:space="preserve">nappaa savukkeen suustaan ja sulkee sen pari kertaa ennen kuin näpyttelee sytytintä.</w:t>
      </w:r>
    </w:p>
    <w:p>
      <w:r>
        <w:rPr>
          <w:b/>
        </w:rPr>
        <w:t xml:space="preserve">Esimerkki 5.1259</w:t>
      </w:r>
    </w:p>
    <w:p>
      <w:r>
        <w:t xml:space="preserve">Henkilö matkustaa hiihtohississä, josta näkee hiihtoladun ja ihmiset hiihtävät. Ihmiset</w:t>
      </w:r>
    </w:p>
    <w:p>
      <w:r>
        <w:rPr>
          <w:b/>
        </w:rPr>
        <w:t xml:space="preserve">Tulos</w:t>
      </w:r>
    </w:p>
    <w:p>
      <w:r>
        <w:t xml:space="preserve">kellua alas mäkeä lumen peittämässä kylässä.</w:t>
      </w:r>
    </w:p>
    <w:p>
      <w:r>
        <w:rPr>
          <w:b/>
        </w:rPr>
        <w:t xml:space="preserve">Esimerkki 5.1260</w:t>
      </w:r>
    </w:p>
    <w:p>
      <w:r>
        <w:t xml:space="preserve">He tulevat tilavaan huoneeseen. Joku</w:t>
      </w:r>
    </w:p>
    <w:p>
      <w:r>
        <w:rPr>
          <w:b/>
        </w:rPr>
        <w:t xml:space="preserve">Tulos</w:t>
      </w:r>
    </w:p>
    <w:p>
      <w:r>
        <w:t xml:space="preserve">astuu koppiin.</w:t>
      </w:r>
    </w:p>
    <w:p>
      <w:r>
        <w:rPr>
          <w:b/>
        </w:rPr>
        <w:t xml:space="preserve">Esimerkki 5.1261</w:t>
      </w:r>
    </w:p>
    <w:p>
      <w:r>
        <w:t xml:space="preserve">Naiset ojentavat kätensä sirosti muodostaen herkkiä kaaria ennen kuin he liukuvat takaisin alkuasentoonsa. He</w:t>
      </w:r>
    </w:p>
    <w:p>
      <w:r>
        <w:rPr>
          <w:b/>
        </w:rPr>
        <w:t xml:space="preserve">Tulos</w:t>
      </w:r>
    </w:p>
    <w:p>
      <w:r>
        <w:t xml:space="preserve">kävellä noin rock päivä keskellä puolikuun muotoinen allas.</w:t>
      </w:r>
    </w:p>
    <w:p>
      <w:r>
        <w:rPr>
          <w:b/>
        </w:rPr>
        <w:t xml:space="preserve">Esimerkki 5.1262</w:t>
      </w:r>
    </w:p>
    <w:p>
      <w:r>
        <w:t xml:space="preserve">Nainen siirtää kameraa paljastaakseen ratsastamansa kamelin. Siellä</w:t>
      </w:r>
    </w:p>
    <w:p>
      <w:r>
        <w:rPr>
          <w:b/>
        </w:rPr>
        <w:t xml:space="preserve">Tulos</w:t>
      </w:r>
    </w:p>
    <w:p>
      <w:r>
        <w:t xml:space="preserve">nähdä mustia solmioita.</w:t>
      </w:r>
    </w:p>
    <w:p>
      <w:r>
        <w:rPr>
          <w:b/>
        </w:rPr>
        <w:t xml:space="preserve">Esimerkki 5.1263</w:t>
      </w:r>
    </w:p>
    <w:p>
      <w:r>
        <w:t xml:space="preserve">Hän syöksyy hiljaista, ennen aamunkoittoa kulkevaa katua pitkin. Kun jonkun pakettiauto pysähtyy, hän -</w:t>
      </w:r>
    </w:p>
    <w:p>
      <w:r>
        <w:rPr>
          <w:b/>
        </w:rPr>
        <w:t xml:space="preserve">Tulos</w:t>
      </w:r>
    </w:p>
    <w:p>
      <w:r>
        <w:t xml:space="preserve">päät tuulilasiin.</w:t>
      </w:r>
    </w:p>
    <w:p>
      <w:r>
        <w:rPr>
          <w:b/>
        </w:rPr>
        <w:t xml:space="preserve">Esimerkki 5.1264</w:t>
      </w:r>
    </w:p>
    <w:p>
      <w:r>
        <w:t xml:space="preserve">Ja he vaihtavat lyhyen hymyn. Joku</w:t>
      </w:r>
    </w:p>
    <w:p>
      <w:r>
        <w:rPr>
          <w:b/>
        </w:rPr>
        <w:t xml:space="preserve">Tulos</w:t>
      </w:r>
    </w:p>
    <w:p>
      <w:r>
        <w:t xml:space="preserve">hakkaa päänsä ystävänsä olkapäätä vasten.</w:t>
      </w:r>
    </w:p>
    <w:p>
      <w:r>
        <w:rPr>
          <w:b/>
        </w:rPr>
        <w:t xml:space="preserve">Esimerkki 5.1265</w:t>
      </w:r>
    </w:p>
    <w:p>
      <w:r>
        <w:t xml:space="preserve">Lattialla on hyppyreitä. Joku</w:t>
      </w:r>
    </w:p>
    <w:p>
      <w:r>
        <w:rPr>
          <w:b/>
        </w:rPr>
        <w:t xml:space="preserve">Tulos</w:t>
      </w:r>
    </w:p>
    <w:p>
      <w:r>
        <w:t xml:space="preserve">käyttää valkoista maalia suihkussa siveltimillä istuimet maalipensselillä.</w:t>
      </w:r>
    </w:p>
    <w:p>
      <w:r>
        <w:rPr>
          <w:b/>
        </w:rPr>
        <w:t xml:space="preserve">Esimerkki 5.1266</w:t>
      </w:r>
    </w:p>
    <w:p>
      <w:r>
        <w:t xml:space="preserve">Joku ja jonkun pyssymiehet kiemurtelevat. Viereiseen huoneeseen katsoen joku</w:t>
      </w:r>
    </w:p>
    <w:p>
      <w:r>
        <w:rPr>
          <w:b/>
        </w:rPr>
        <w:t xml:space="preserve">Tulos</w:t>
      </w:r>
    </w:p>
    <w:p>
      <w:r>
        <w:t xml:space="preserve">sammuttaa lampun ja painautuu alas.</w:t>
      </w:r>
    </w:p>
    <w:p>
      <w:r>
        <w:rPr>
          <w:b/>
        </w:rPr>
        <w:t xml:space="preserve">Esimerkki 5.1267</w:t>
      </w:r>
    </w:p>
    <w:p>
      <w:r>
        <w:t xml:space="preserve">Mies seisoo kentällä ulkoilmaottelussa, jota ympäröivät katsomot, joissa on ihmisiä, ja suorittaa moukarinheiton. Mies</w:t>
      </w:r>
    </w:p>
    <w:p>
      <w:r>
        <w:rPr>
          <w:b/>
        </w:rPr>
        <w:t xml:space="preserve">Tulos</w:t>
      </w:r>
    </w:p>
    <w:p>
      <w:r>
        <w:t xml:space="preserve">heittää kiekon kentälle ja heittää keskustelun.</w:t>
      </w:r>
    </w:p>
    <w:p>
      <w:r>
        <w:rPr>
          <w:b/>
        </w:rPr>
        <w:t xml:space="preserve">Esimerkki 5.1268</w:t>
      </w:r>
    </w:p>
    <w:p>
      <w:r>
        <w:t xml:space="preserve">Kaksi nuorta tyttöä tekee takaperinvoltteja kotonaan. He</w:t>
      </w:r>
    </w:p>
    <w:p>
      <w:r>
        <w:rPr>
          <w:b/>
        </w:rPr>
        <w:t xml:space="preserve">Tulos</w:t>
      </w:r>
    </w:p>
    <w:p>
      <w:r>
        <w:t xml:space="preserve">yrittävät valmistautua.</w:t>
      </w:r>
    </w:p>
    <w:p>
      <w:r>
        <w:rPr>
          <w:b/>
        </w:rPr>
        <w:t xml:space="preserve">Esimerkki 5.1269</w:t>
      </w:r>
    </w:p>
    <w:p>
      <w:r>
        <w:t xml:space="preserve">Messinkinen krusifiksi seisoo kahden kynttilänjalan välissä alttarilla. Väsynyt joku</w:t>
      </w:r>
    </w:p>
    <w:p>
      <w:r>
        <w:rPr>
          <w:b/>
        </w:rPr>
        <w:t xml:space="preserve">Tulos</w:t>
      </w:r>
    </w:p>
    <w:p>
      <w:r>
        <w:t xml:space="preserve">nostaa liinan päänsä päälle ja lyö sen kiinni.</w:t>
      </w:r>
    </w:p>
    <w:p>
      <w:r>
        <w:rPr>
          <w:b/>
        </w:rPr>
        <w:t xml:space="preserve">Esimerkki 5.1270</w:t>
      </w:r>
    </w:p>
    <w:p>
      <w:r>
        <w:t xml:space="preserve">Nainen opettaa balettiliikkeitä. Hän</w:t>
      </w:r>
    </w:p>
    <w:p>
      <w:r>
        <w:rPr>
          <w:b/>
        </w:rPr>
        <w:t xml:space="preserve">Tulos</w:t>
      </w:r>
    </w:p>
    <w:p>
      <w:r>
        <w:t xml:space="preserve">juoksee ja selittää kameran.</w:t>
      </w:r>
    </w:p>
    <w:p>
      <w:r>
        <w:rPr>
          <w:b/>
        </w:rPr>
        <w:t xml:space="preserve">Esimerkki 5.1271</w:t>
      </w:r>
    </w:p>
    <w:p>
      <w:r>
        <w:t xml:space="preserve">Joku kävelee takaisin neuvotteluhuoneeseen ja pitää kädessään jonkun avointa kansiota. Hän</w:t>
      </w:r>
    </w:p>
    <w:p>
      <w:r>
        <w:rPr>
          <w:b/>
        </w:rPr>
        <w:t xml:space="preserve">Tulos</w:t>
      </w:r>
    </w:p>
    <w:p>
      <w:r>
        <w:t xml:space="preserve">vilkaisee ympärilleen sängyn jalkopäässä olevaa sivua.</w:t>
      </w:r>
    </w:p>
    <w:p>
      <w:r>
        <w:rPr>
          <w:b/>
        </w:rPr>
        <w:t xml:space="preserve">Esimerkki 5.1272</w:t>
      </w:r>
    </w:p>
    <w:p>
      <w:r>
        <w:t xml:space="preserve">Myöhemmin hän astuu sairaalaan lasisten liukuovien kautta. Me</w:t>
      </w:r>
    </w:p>
    <w:p>
      <w:r>
        <w:rPr>
          <w:b/>
        </w:rPr>
        <w:t xml:space="preserve">Tulos</w:t>
      </w:r>
    </w:p>
    <w:p>
      <w:r>
        <w:t xml:space="preserve">siirtyä kylpyhuoneeseen, kun hän liukuu veteen saippuasuihkun kanssa.</w:t>
      </w:r>
    </w:p>
    <w:p>
      <w:r>
        <w:rPr>
          <w:b/>
        </w:rPr>
        <w:t xml:space="preserve">Esimerkki 5.1273</w:t>
      </w:r>
    </w:p>
    <w:p>
      <w:r>
        <w:t xml:space="preserve">Joku hakkaa kattoa luudalla. Pop</w:t>
      </w:r>
    </w:p>
    <w:p>
      <w:r>
        <w:rPr>
          <w:b/>
        </w:rPr>
        <w:t xml:space="preserve">Tulos</w:t>
      </w:r>
    </w:p>
    <w:p>
      <w:r>
        <w:t xml:space="preserve">joku joku kääntyy ruskean luudanvarrensa yläpuolelle.</w:t>
      </w:r>
    </w:p>
    <w:p>
      <w:r>
        <w:rPr>
          <w:b/>
        </w:rPr>
        <w:t xml:space="preserve">Esimerkki 5.1274</w:t>
      </w:r>
    </w:p>
    <w:p>
      <w:r>
        <w:t xml:space="preserve">Aurinko laskee Sydneyn oopperatalon taakse Harbour Bridgellä. Laivat</w:t>
      </w:r>
    </w:p>
    <w:p>
      <w:r>
        <w:rPr>
          <w:b/>
        </w:rPr>
        <w:t xml:space="preserve">Tulos</w:t>
      </w:r>
    </w:p>
    <w:p>
      <w:r>
        <w:t xml:space="preserve">katsella alas surffaajan suihkusta.</w:t>
      </w:r>
    </w:p>
    <w:p>
      <w:r>
        <w:rPr>
          <w:b/>
        </w:rPr>
        <w:t xml:space="preserve">Esimerkki 5.1275</w:t>
      </w:r>
    </w:p>
    <w:p>
      <w:r>
        <w:t xml:space="preserve">Näytetään uusinta ja näytöllä näkyvät tilastot. Peli jatkuu uudella pelillä ja uusinnalla.</w:t>
      </w:r>
    </w:p>
    <w:p>
      <w:r>
        <w:rPr>
          <w:b/>
        </w:rPr>
        <w:t xml:space="preserve">Tulos</w:t>
      </w:r>
    </w:p>
    <w:p>
      <w:r>
        <w:t xml:space="preserve">toistetaan laukauksen aikana.</w:t>
      </w:r>
    </w:p>
    <w:p>
      <w:r>
        <w:rPr>
          <w:b/>
        </w:rPr>
        <w:t xml:space="preserve">Esimerkki 5.1276</w:t>
      </w:r>
    </w:p>
    <w:p>
      <w:r>
        <w:t xml:space="preserve">Pysyttelemällä jonkun vierellä, joku laskee tunteikkaan katseensa. Joku</w:t>
      </w:r>
    </w:p>
    <w:p>
      <w:r>
        <w:rPr>
          <w:b/>
        </w:rPr>
        <w:t xml:space="preserve">Tulos</w:t>
      </w:r>
    </w:p>
    <w:p>
      <w:r>
        <w:t xml:space="preserve">kääntää pyörää ja syöksyy rakennuksen katoille, kun hän polkee pitkin kapeaa kujaa, katselee ympärilleen ja tarkkailee.</w:t>
      </w:r>
    </w:p>
    <w:p>
      <w:r>
        <w:rPr>
          <w:b/>
        </w:rPr>
        <w:t xml:space="preserve">Esimerkki 5.1277</w:t>
      </w:r>
    </w:p>
    <w:p>
      <w:r>
        <w:t xml:space="preserve">Päivä 314 siirtyy päivään 321. Uusi avustaja</w:t>
      </w:r>
    </w:p>
    <w:p>
      <w:r>
        <w:rPr>
          <w:b/>
        </w:rPr>
        <w:t xml:space="preserve">Tulos</w:t>
      </w:r>
    </w:p>
    <w:p>
      <w:r>
        <w:t xml:space="preserve">nousee kotoaan.</w:t>
      </w:r>
    </w:p>
    <w:p>
      <w:r>
        <w:rPr>
          <w:b/>
        </w:rPr>
        <w:t xml:space="preserve">Esimerkki 5.1278</w:t>
      </w:r>
    </w:p>
    <w:p>
      <w:r>
        <w:t xml:space="preserve">Ryhmä ihmisiä tarttuu köydestä kiinni ja toinen ryhmä toisella puolella. Sitten miehet</w:t>
      </w:r>
    </w:p>
    <w:p>
      <w:r>
        <w:rPr>
          <w:b/>
        </w:rPr>
        <w:t xml:space="preserve">Tulos</w:t>
      </w:r>
    </w:p>
    <w:p>
      <w:r>
        <w:t xml:space="preserve">suorittavat rutiininomaisesti temppuja toistensa kanssa ja hyppäävät lopuksi jokaisen köyden päälle.</w:t>
      </w:r>
    </w:p>
    <w:p>
      <w:r>
        <w:rPr>
          <w:b/>
        </w:rPr>
        <w:t xml:space="preserve">Esimerkki 5.1279</w:t>
      </w:r>
    </w:p>
    <w:p>
      <w:r>
        <w:t xml:space="preserve">Nuori tyttö istuu tuolilla, ja vieressä seisoo henkilö. Sitten hänen vieressään oleva henkilö</w:t>
      </w:r>
    </w:p>
    <w:p>
      <w:r>
        <w:rPr>
          <w:b/>
        </w:rPr>
        <w:t xml:space="preserve">Tulos</w:t>
      </w:r>
    </w:p>
    <w:p>
      <w:r>
        <w:t xml:space="preserve">löi palloa kädellään.</w:t>
      </w:r>
    </w:p>
    <w:p>
      <w:r>
        <w:rPr>
          <w:b/>
        </w:rPr>
        <w:t xml:space="preserve">Esimerkki 5.1280</w:t>
      </w:r>
    </w:p>
    <w:p>
      <w:r>
        <w:t xml:space="preserve">Naisella on kädessään kirkas muovisäiliö. Nainen</w:t>
      </w:r>
    </w:p>
    <w:p>
      <w:r>
        <w:rPr>
          <w:b/>
        </w:rPr>
        <w:t xml:space="preserve">Tulos</w:t>
      </w:r>
    </w:p>
    <w:p>
      <w:r>
        <w:t xml:space="preserve">sitten laittaa piilolinssit siihen kameran kanssa.</w:t>
      </w:r>
    </w:p>
    <w:p>
      <w:r>
        <w:rPr>
          <w:b/>
        </w:rPr>
        <w:t xml:space="preserve">Esimerkki 5.1281</w:t>
      </w:r>
    </w:p>
    <w:p>
      <w:r>
        <w:t xml:space="preserve">Poika seisoo tiskipöydän ääressä ja katsoo tikkatauluun päin. Hänen äitinsä seisoo hänen vieressään ja hän</w:t>
      </w:r>
    </w:p>
    <w:p>
      <w:r>
        <w:rPr>
          <w:b/>
        </w:rPr>
        <w:t xml:space="preserve">Tulos</w:t>
      </w:r>
    </w:p>
    <w:p>
      <w:r>
        <w:t xml:space="preserve">alkaa uida hänen takanaan, puuttuu pallo, joka juoksee kuin pihalla hyvin korkealla taivaalla.</w:t>
      </w:r>
    </w:p>
    <w:p>
      <w:r>
        <w:rPr>
          <w:b/>
        </w:rPr>
        <w:t xml:space="preserve">Esimerkki 5.1282</w:t>
      </w:r>
    </w:p>
    <w:p>
      <w:r>
        <w:t xml:space="preserve">Näemme lasten pesevän kätensä luokkahuoneessa lasten korkuisilla lavuaareilla. Me</w:t>
      </w:r>
    </w:p>
    <w:p>
      <w:r>
        <w:rPr>
          <w:b/>
        </w:rPr>
        <w:t xml:space="preserve">Tulos</w:t>
      </w:r>
    </w:p>
    <w:p>
      <w:r>
        <w:t xml:space="preserve">näet otsikkoruudun.</w:t>
      </w:r>
    </w:p>
    <w:p>
      <w:r>
        <w:rPr>
          <w:b/>
        </w:rPr>
        <w:t xml:space="preserve">Esimerkki 5.1283</w:t>
      </w:r>
    </w:p>
    <w:p>
      <w:r>
        <w:t xml:space="preserve">Näytetään useita pelikohtauksia, joissa pelataan pelejä. Sitten</w:t>
      </w:r>
    </w:p>
    <w:p>
      <w:r>
        <w:rPr>
          <w:b/>
        </w:rPr>
        <w:t xml:space="preserve">Tulos</w:t>
      </w:r>
    </w:p>
    <w:p>
      <w:r>
        <w:t xml:space="preserve">nähdä eri pelaajien otoksia ennenkin.</w:t>
      </w:r>
    </w:p>
    <w:p>
      <w:r>
        <w:rPr>
          <w:b/>
        </w:rPr>
        <w:t xml:space="preserve">Esimerkki 5.1284</w:t>
      </w:r>
    </w:p>
    <w:p>
      <w:r>
        <w:t xml:space="preserve">Joku vakoilee tapahtumapaikkaa. Joku ja hänen kätyrinsä</w:t>
      </w:r>
    </w:p>
    <w:p>
      <w:r>
        <w:rPr>
          <w:b/>
        </w:rPr>
        <w:t xml:space="preserve">Tulos</w:t>
      </w:r>
    </w:p>
    <w:p>
      <w:r>
        <w:t xml:space="preserve">katsella, kun hän siemailee juomaa.</w:t>
      </w:r>
    </w:p>
    <w:p>
      <w:r>
        <w:rPr>
          <w:b/>
        </w:rPr>
        <w:t xml:space="preserve">Esimerkki 5.1285</w:t>
      </w:r>
    </w:p>
    <w:p>
      <w:r>
        <w:t xml:space="preserve">Edessä olevat puut liikkuvat. Aluksi se näyttää vain tuulelta, joka puhaltaa oksia, mutta kun kuulemme puun säröilyn ja vinkumisen, emme voi erehtyä: ne ovat</w:t>
      </w:r>
    </w:p>
    <w:p>
      <w:r>
        <w:rPr>
          <w:b/>
        </w:rPr>
        <w:t xml:space="preserve">Tulos</w:t>
      </w:r>
    </w:p>
    <w:p>
      <w:r>
        <w:t xml:space="preserve">nouse ulos kuorma-autosta.</w:t>
      </w:r>
    </w:p>
    <w:p>
      <w:r>
        <w:rPr>
          <w:b/>
        </w:rPr>
        <w:t xml:space="preserve">Esimerkki 5.1286</w:t>
      </w:r>
    </w:p>
    <w:p>
      <w:r>
        <w:t xml:space="preserve">Kun ajelehdimme lähemmäs, kolme miestä nousee katolle. Käsiase kädessä, joku</w:t>
      </w:r>
    </w:p>
    <w:p>
      <w:r>
        <w:rPr>
          <w:b/>
        </w:rPr>
        <w:t xml:space="preserve">Tulos</w:t>
      </w:r>
    </w:p>
    <w:p>
      <w:r>
        <w:t xml:space="preserve">hyppää häntä kohti ja lyö häntä kasvoihin.</w:t>
      </w:r>
    </w:p>
    <w:p>
      <w:r>
        <w:rPr>
          <w:b/>
        </w:rPr>
        <w:t xml:space="preserve">Esimerkki 5.1287</w:t>
      </w:r>
    </w:p>
    <w:p>
      <w:r>
        <w:t xml:space="preserve">Sen jälkeen näytetään vielä useita poikia heittämässä haulikkoa kauas. He</w:t>
      </w:r>
    </w:p>
    <w:p>
      <w:r>
        <w:rPr>
          <w:b/>
        </w:rPr>
        <w:t xml:space="preserve">Tulos</w:t>
      </w:r>
    </w:p>
    <w:p>
      <w:r>
        <w:t xml:space="preserve">lyödä palloa takaisin ja neljänneksi.</w:t>
      </w:r>
    </w:p>
    <w:p>
      <w:r>
        <w:rPr>
          <w:b/>
        </w:rPr>
        <w:t xml:space="preserve">Esimerkki 5.1288</w:t>
      </w:r>
    </w:p>
    <w:p>
      <w:r>
        <w:t xml:space="preserve">Hän alkaa maalata pöytää valkoiseksi siveltimellä. Sitten hän</w:t>
      </w:r>
    </w:p>
    <w:p>
      <w:r>
        <w:rPr>
          <w:b/>
        </w:rPr>
        <w:t xml:space="preserve">Tulos</w:t>
      </w:r>
    </w:p>
    <w:p>
      <w:r>
        <w:t xml:space="preserve">räjähtää jatkuvasti varjoiksi.</w:t>
      </w:r>
    </w:p>
    <w:p>
      <w:r>
        <w:rPr>
          <w:b/>
        </w:rPr>
        <w:t xml:space="preserve">Esimerkki 5.1289</w:t>
      </w:r>
    </w:p>
    <w:p>
      <w:r>
        <w:t xml:space="preserve">Kun hissin ovet avautuvat, hän laukaisee automaatin ja sujauttaa sen rauhallisesti housujensa vyötärönauhaan selkänojaan. Hän</w:t>
      </w:r>
    </w:p>
    <w:p>
      <w:r>
        <w:rPr>
          <w:b/>
        </w:rPr>
        <w:t xml:space="preserve">Tulos</w:t>
      </w:r>
    </w:p>
    <w:p>
      <w:r>
        <w:t xml:space="preserve">astuu ulos toisen pöydän alta ja nousee nahkatuolista horjuen katsellessaan ympärilleen.</w:t>
      </w:r>
    </w:p>
    <w:p>
      <w:r>
        <w:rPr>
          <w:b/>
        </w:rPr>
        <w:t xml:space="preserve">Esimerkki 5.1290</w:t>
      </w:r>
    </w:p>
    <w:p>
      <w:r>
        <w:t xml:space="preserve">Hän astuu eteenpäin ja katsoo odottavasti. Joku</w:t>
      </w:r>
    </w:p>
    <w:p>
      <w:r>
        <w:rPr>
          <w:b/>
        </w:rPr>
        <w:t xml:space="preserve">Tulos</w:t>
      </w:r>
    </w:p>
    <w:p>
      <w:r>
        <w:t xml:space="preserve">koukuttaa paitansa ympärille.</w:t>
      </w:r>
    </w:p>
    <w:p>
      <w:r>
        <w:rPr>
          <w:b/>
        </w:rPr>
        <w:t xml:space="preserve">Esimerkki 5.1291</w:t>
      </w:r>
    </w:p>
    <w:p>
      <w:r>
        <w:t xml:space="preserve">Joku kääntää päätään ja näkee Richard Parkerin syöksyvän pelastusveneen suuntaan. Mäyräkissat</w:t>
      </w:r>
    </w:p>
    <w:p>
      <w:r>
        <w:rPr>
          <w:b/>
        </w:rPr>
        <w:t xml:space="preserve">Tulos</w:t>
      </w:r>
    </w:p>
    <w:p>
      <w:r>
        <w:t xml:space="preserve">rakentaja hyppää jaloilleen ja tarttuu kaiteeseen, joka liikkuu, kun he melkein kaatuvat.</w:t>
      </w:r>
    </w:p>
    <w:p>
      <w:r>
        <w:rPr>
          <w:b/>
        </w:rPr>
        <w:t xml:space="preserve">Esimerkki 5.1292</w:t>
      </w:r>
    </w:p>
    <w:p>
      <w:r>
        <w:t xml:space="preserve">Nuori tyttö, jolla on violetti trikoo, hyppää tasapainopalkille ja alkaa tehdä harjoitustaan. Kesken harjoituksen hän</w:t>
      </w:r>
    </w:p>
    <w:p>
      <w:r>
        <w:rPr>
          <w:b/>
        </w:rPr>
        <w:t xml:space="preserve">Tulos</w:t>
      </w:r>
    </w:p>
    <w:p>
      <w:r>
        <w:t xml:space="preserve">suorittaa kerran ja kääntyy, astuu lopuksi uudelleen, mutta kääntyy myös esityksen aikana.</w:t>
      </w:r>
    </w:p>
    <w:p>
      <w:r>
        <w:rPr>
          <w:b/>
        </w:rPr>
        <w:t xml:space="preserve">Esimerkki 5.1293</w:t>
      </w:r>
    </w:p>
    <w:p>
      <w:r>
        <w:t xml:space="preserve">Vedä taaksepäin: joku juoksee kohti kultaista salia. Joku</w:t>
      </w:r>
    </w:p>
    <w:p>
      <w:r>
        <w:rPr>
          <w:b/>
        </w:rPr>
        <w:t xml:space="preserve">Tulos</w:t>
      </w:r>
    </w:p>
    <w:p>
      <w:r>
        <w:t xml:space="preserve">hyppää takkaan.</w:t>
      </w:r>
    </w:p>
    <w:p>
      <w:r>
        <w:rPr>
          <w:b/>
        </w:rPr>
        <w:t xml:space="preserve">Esimerkki 5.1294</w:t>
      </w:r>
    </w:p>
    <w:p>
      <w:r>
        <w:t xml:space="preserve">Hevoset nousevat kauhuissaan selkään ja jyräävät, kääntyvät ja Kolme hevosta katoaa. Joku</w:t>
      </w:r>
    </w:p>
    <w:p>
      <w:r>
        <w:rPr>
          <w:b/>
        </w:rPr>
        <w:t xml:space="preserve">Tulos</w:t>
      </w:r>
    </w:p>
    <w:p>
      <w:r>
        <w:t xml:space="preserve">hyppää pois ohjausalustalta.</w:t>
      </w:r>
    </w:p>
    <w:p>
      <w:r>
        <w:rPr>
          <w:b/>
        </w:rPr>
        <w:t xml:space="preserve">Esimerkki 5.1295</w:t>
      </w:r>
    </w:p>
    <w:p>
      <w:r>
        <w:t xml:space="preserve">Hän tyrmää hänet yhdellä lyönnillä. Joku</w:t>
      </w:r>
    </w:p>
    <w:p>
      <w:r>
        <w:rPr>
          <w:b/>
        </w:rPr>
        <w:t xml:space="preserve">Tulos</w:t>
      </w:r>
    </w:p>
    <w:p>
      <w:r>
        <w:t xml:space="preserve">huitoo, mutta poika heittää häntä kulmapalkalla.</w:t>
      </w:r>
    </w:p>
    <w:p>
      <w:r>
        <w:rPr>
          <w:b/>
        </w:rPr>
        <w:t xml:space="preserve">Esimerkki 5.1296</w:t>
      </w:r>
    </w:p>
    <w:p>
      <w:r>
        <w:t xml:space="preserve">Häntä ympäröivä sotilasjoukko kukkoili aseissaan. Joku</w:t>
      </w:r>
    </w:p>
    <w:p>
      <w:r>
        <w:rPr>
          <w:b/>
        </w:rPr>
        <w:t xml:space="preserve">Tulos</w:t>
      </w:r>
    </w:p>
    <w:p>
      <w:r>
        <w:t xml:space="preserve">vilkaisee jättiläispoikaa.</w:t>
      </w:r>
    </w:p>
    <w:p>
      <w:r>
        <w:rPr>
          <w:b/>
        </w:rPr>
        <w:t xml:space="preserve">Esimerkki 5.1297</w:t>
      </w:r>
    </w:p>
    <w:p>
      <w:r>
        <w:t xml:space="preserve">Jotkut uimarit sivurajoilla tarkkailevat heitä. He</w:t>
      </w:r>
    </w:p>
    <w:p>
      <w:r>
        <w:rPr>
          <w:b/>
        </w:rPr>
        <w:t xml:space="preserve">Tulos</w:t>
      </w:r>
    </w:p>
    <w:p>
      <w:r>
        <w:t xml:space="preserve">kääntyä taustalla, jotta voidaan näyttää useat heistä menossa edestakaisin ja kamerakulmat.</w:t>
      </w:r>
    </w:p>
    <w:p>
      <w:r>
        <w:rPr>
          <w:b/>
        </w:rPr>
        <w:t xml:space="preserve">Esimerkki 5.1298</w:t>
      </w:r>
    </w:p>
    <w:p>
      <w:r>
        <w:t xml:space="preserve">Joku sulkee luurin ja katsoo surullisena alaspäin. Joku</w:t>
      </w:r>
    </w:p>
    <w:p>
      <w:r>
        <w:rPr>
          <w:b/>
        </w:rPr>
        <w:t xml:space="preserve">Tulos</w:t>
      </w:r>
    </w:p>
    <w:p>
      <w:r>
        <w:t xml:space="preserve">kävelee sisään jättimäisestä laatikkoovesta.</w:t>
      </w:r>
    </w:p>
    <w:p>
      <w:r>
        <w:rPr>
          <w:b/>
        </w:rPr>
        <w:t xml:space="preserve">Esimerkki 5.1299</w:t>
      </w:r>
    </w:p>
    <w:p>
      <w:r>
        <w:t xml:space="preserve">Ihmiset istuvat vieressä ja katselevat parien tanssia sekä puhuvat toisilleen. Tanssivat parit</w:t>
      </w:r>
    </w:p>
    <w:p>
      <w:r>
        <w:rPr>
          <w:b/>
        </w:rPr>
        <w:t xml:space="preserve">Tulos</w:t>
      </w:r>
    </w:p>
    <w:p>
      <w:r>
        <w:t xml:space="preserve">tanssivat yhdessä ilmassa ja halasivat.</w:t>
      </w:r>
    </w:p>
    <w:p>
      <w:r>
        <w:rPr>
          <w:b/>
        </w:rPr>
        <w:t xml:space="preserve">Esimerkki 5.1300</w:t>
      </w:r>
    </w:p>
    <w:p>
      <w:r>
        <w:t xml:space="preserve">Nyt hän puhaltaa - kuivaa sen. Joku</w:t>
      </w:r>
    </w:p>
    <w:p>
      <w:r>
        <w:rPr>
          <w:b/>
        </w:rPr>
        <w:t xml:space="preserve">Tulos</w:t>
      </w:r>
    </w:p>
    <w:p>
      <w:r>
        <w:t xml:space="preserve">'s q - kiittelee kiitollisena.</w:t>
      </w:r>
    </w:p>
    <w:p>
      <w:r>
        <w:rPr>
          <w:b/>
        </w:rPr>
        <w:t xml:space="preserve">Esimerkki 5.1301</w:t>
      </w:r>
    </w:p>
    <w:p>
      <w:r>
        <w:t xml:space="preserve">Hän näyttää, miten sitä käytetään ja miten sitä voi käyttää kummallakin kädellä. Sitten hän</w:t>
      </w:r>
    </w:p>
    <w:p>
      <w:r>
        <w:rPr>
          <w:b/>
        </w:rPr>
        <w:t xml:space="preserve">Tulos</w:t>
      </w:r>
    </w:p>
    <w:p>
      <w:r>
        <w:t xml:space="preserve">näyttää ja selittää, miten osoittaa, miten hän käytti hankaa leikkaus se.</w:t>
      </w:r>
    </w:p>
    <w:p>
      <w:r>
        <w:rPr>
          <w:b/>
        </w:rPr>
        <w:t xml:space="preserve">Esimerkki 5.1302</w:t>
      </w:r>
    </w:p>
    <w:p>
      <w:r>
        <w:t xml:space="preserve">Jonkun lihavassa puvussa hän kiiruhtaa portaita alas. Joku</w:t>
      </w:r>
    </w:p>
    <w:p>
      <w:r>
        <w:rPr>
          <w:b/>
        </w:rPr>
        <w:t xml:space="preserve">Tulos</w:t>
      </w:r>
    </w:p>
    <w:p>
      <w:r>
        <w:t xml:space="preserve">löytää makuuhuoneen, joka on täynnä taustalle teipattuja kehystettyjä valokuvia.</w:t>
      </w:r>
    </w:p>
    <w:p>
      <w:r>
        <w:rPr>
          <w:b/>
        </w:rPr>
        <w:t xml:space="preserve">Esimerkki 5.1303</w:t>
      </w:r>
    </w:p>
    <w:p>
      <w:r>
        <w:t xml:space="preserve">Mies juoksee sisään käyttäytyen kuin hullu ja näyttää useita klippejä, joissa hän pelaa shuffle boardia. Useita lähikuvia miehestä</w:t>
      </w:r>
    </w:p>
    <w:p>
      <w:r>
        <w:rPr>
          <w:b/>
        </w:rPr>
        <w:t xml:space="preserve">Tulos</w:t>
      </w:r>
    </w:p>
    <w:p>
      <w:r>
        <w:t xml:space="preserve">näytetään jälleen sekä pallon lyöminen.</w:t>
      </w:r>
    </w:p>
    <w:p>
      <w:r>
        <w:rPr>
          <w:b/>
        </w:rPr>
        <w:t xml:space="preserve">Esimerkki 5.1304</w:t>
      </w:r>
    </w:p>
    <w:p>
      <w:r>
        <w:t xml:space="preserve">Joku avaa varovasti käärön, kun apulainen katsoo hänen takanaan. Jalo mies</w:t>
      </w:r>
    </w:p>
    <w:p>
      <w:r>
        <w:rPr>
          <w:b/>
        </w:rPr>
        <w:t xml:space="preserve">Tulos</w:t>
      </w:r>
    </w:p>
    <w:p>
      <w:r>
        <w:t xml:space="preserve">ristii kätensä korviensa päälle ja nostaa hänet ruovikosta.</w:t>
      </w:r>
    </w:p>
    <w:p>
      <w:r>
        <w:rPr>
          <w:b/>
        </w:rPr>
        <w:t xml:space="preserve">Esimerkki 5.1305</w:t>
      </w:r>
    </w:p>
    <w:p>
      <w:r>
        <w:t xml:space="preserve">Hän pysähtyy jonkun sellin eteen. Takaisin juhlatyttövalepuvussaan, hän -</w:t>
      </w:r>
    </w:p>
    <w:p>
      <w:r>
        <w:rPr>
          <w:b/>
        </w:rPr>
        <w:t xml:space="preserve">Tulos</w:t>
      </w:r>
    </w:p>
    <w:p>
      <w:r>
        <w:t xml:space="preserve">istuu tuolilla pöydän takana olevalla tuolilla.</w:t>
      </w:r>
    </w:p>
    <w:p>
      <w:r>
        <w:rPr>
          <w:b/>
        </w:rPr>
        <w:t xml:space="preserve">Esimerkki 5.1306</w:t>
      </w:r>
    </w:p>
    <w:p>
      <w:r>
        <w:t xml:space="preserve">Kamera liikkuu hotellin julkisivua pitkin, tervehdyslippujen ohi, useita kerroksia ylempänä oleviin koristeellisiin ikkunoihin. Joku, selkä kameraan päin,</w:t>
      </w:r>
    </w:p>
    <w:p>
      <w:r>
        <w:rPr>
          <w:b/>
        </w:rPr>
        <w:t xml:space="preserve">Tulos</w:t>
      </w:r>
    </w:p>
    <w:p>
      <w:r>
        <w:t xml:space="preserve">katsoo ylös lompakostaan ja seuraa jonkun katsetta.</w:t>
      </w:r>
    </w:p>
    <w:p>
      <w:r>
        <w:rPr>
          <w:b/>
        </w:rPr>
        <w:t xml:space="preserve">Esimerkki 5.1307</w:t>
      </w:r>
    </w:p>
    <w:p>
      <w:r>
        <w:t xml:space="preserve">Henkilö nähdään varustautuneena ja kuljeskelemassa nurmikkoalueella. Mies</w:t>
      </w:r>
    </w:p>
    <w:p>
      <w:r>
        <w:rPr>
          <w:b/>
        </w:rPr>
        <w:t xml:space="preserve">Tulos</w:t>
      </w:r>
    </w:p>
    <w:p>
      <w:r>
        <w:t xml:space="preserve">jatkaa ratsastusta hieman, kun monet katselevat hänen vierellään.</w:t>
      </w:r>
    </w:p>
    <w:p>
      <w:r>
        <w:rPr>
          <w:b/>
        </w:rPr>
        <w:t xml:space="preserve">Esimerkki 5.1308</w:t>
      </w:r>
    </w:p>
    <w:p>
      <w:r>
        <w:t xml:space="preserve">Yksi sotilas lyö jonkun takaraivoon pistoolin piipulla. Nukke on räjähtänyt auki ja rahat</w:t>
      </w:r>
    </w:p>
    <w:p>
      <w:r>
        <w:rPr>
          <w:b/>
        </w:rPr>
        <w:t xml:space="preserve">Tulos</w:t>
      </w:r>
    </w:p>
    <w:p>
      <w:r>
        <w:t xml:space="preserve">liukuu jonkun oman leuan päälle.</w:t>
      </w:r>
    </w:p>
    <w:p>
      <w:r>
        <w:rPr>
          <w:b/>
        </w:rPr>
        <w:t xml:space="preserve">Esimerkki 5.1309</w:t>
      </w:r>
    </w:p>
    <w:p>
      <w:r>
        <w:t xml:space="preserve">Henkilön kädessä näkyy sivellin. Sitten käsi</w:t>
      </w:r>
    </w:p>
    <w:p>
      <w:r>
        <w:rPr>
          <w:b/>
        </w:rPr>
        <w:t xml:space="preserve">Tulos</w:t>
      </w:r>
    </w:p>
    <w:p>
      <w:r>
        <w:t xml:space="preserve">raaputtaa siveltimellä lautaa.</w:t>
      </w:r>
    </w:p>
    <w:p>
      <w:r>
        <w:rPr>
          <w:b/>
        </w:rPr>
        <w:t xml:space="preserve">Esimerkki 5.1310</w:t>
      </w:r>
    </w:p>
    <w:p>
      <w:r>
        <w:t xml:space="preserve">Nainen laittaa tahnaa ikkunalasiin. Rouva</w:t>
      </w:r>
    </w:p>
    <w:p>
      <w:r>
        <w:rPr>
          <w:b/>
        </w:rPr>
        <w:t xml:space="preserve">Tulos</w:t>
      </w:r>
    </w:p>
    <w:p>
      <w:r>
        <w:t xml:space="preserve">ottaa paidan pois ja asettaa varren astiaan.</w:t>
      </w:r>
    </w:p>
    <w:p>
      <w:r>
        <w:rPr>
          <w:b/>
        </w:rPr>
        <w:t xml:space="preserve">Esimerkki 5.1311</w:t>
      </w:r>
    </w:p>
    <w:p>
      <w:r>
        <w:t xml:space="preserve">He nousevat lauttoihin ja melovat pois. He</w:t>
      </w:r>
    </w:p>
    <w:p>
      <w:r>
        <w:rPr>
          <w:b/>
        </w:rPr>
        <w:t xml:space="preserve">Tulos</w:t>
      </w:r>
    </w:p>
    <w:p>
      <w:r>
        <w:t xml:space="preserve">kiipeävät lautoille nauraen.</w:t>
      </w:r>
    </w:p>
    <w:p>
      <w:r>
        <w:rPr>
          <w:b/>
        </w:rPr>
        <w:t xml:space="preserve">Esimerkki 5.1312</w:t>
      </w:r>
    </w:p>
    <w:p>
      <w:r>
        <w:t xml:space="preserve">Joku katsoo ylös, kun alkaa sataa. Joku</w:t>
      </w:r>
    </w:p>
    <w:p>
      <w:r>
        <w:rPr>
          <w:b/>
        </w:rPr>
        <w:t xml:space="preserve">Tulos</w:t>
      </w:r>
    </w:p>
    <w:p>
      <w:r>
        <w:t xml:space="preserve">istuu autossaan lava-auton takapenkillä.</w:t>
      </w:r>
    </w:p>
    <w:p>
      <w:r>
        <w:rPr>
          <w:b/>
        </w:rPr>
        <w:t xml:space="preserve">Esimerkki 5.1313</w:t>
      </w:r>
    </w:p>
    <w:p>
      <w:r>
        <w:t xml:space="preserve">Tapetin mukana ilmestyy tuoli. Mies</w:t>
      </w:r>
    </w:p>
    <w:p>
      <w:r>
        <w:rPr>
          <w:b/>
        </w:rPr>
        <w:t xml:space="preserve">Tulos</w:t>
      </w:r>
    </w:p>
    <w:p>
      <w:r>
        <w:t xml:space="preserve">avaa kaapin ja aloittaa puhdistuksen.</w:t>
      </w:r>
    </w:p>
    <w:p>
      <w:r>
        <w:rPr>
          <w:b/>
        </w:rPr>
        <w:t xml:space="preserve">Esimerkki 5.1314</w:t>
      </w:r>
    </w:p>
    <w:p>
      <w:r>
        <w:t xml:space="preserve">Joku kouristelee, putoaa sitten lattialle ja paljastaa jonkun takanaan. Agentit</w:t>
      </w:r>
    </w:p>
    <w:p>
      <w:r>
        <w:rPr>
          <w:b/>
        </w:rPr>
        <w:t xml:space="preserve">Tulos</w:t>
      </w:r>
    </w:p>
    <w:p>
      <w:r>
        <w:t xml:space="preserve">huutaa taaksepäin katolle.</w:t>
      </w:r>
    </w:p>
    <w:p>
      <w:r>
        <w:rPr>
          <w:b/>
        </w:rPr>
        <w:t xml:space="preserve">Esimerkki 5.1315</w:t>
      </w:r>
    </w:p>
    <w:p>
      <w:r>
        <w:t xml:space="preserve">Valkopukuinen mies pyyhkii otsaansa hihallaan. Lopputekstit</w:t>
      </w:r>
    </w:p>
    <w:p>
      <w:r>
        <w:rPr>
          <w:b/>
        </w:rPr>
        <w:t xml:space="preserve">Tulos</w:t>
      </w:r>
    </w:p>
    <w:p>
      <w:r>
        <w:t xml:space="preserve">näytetään, kun yksilöt leikkivät toisia ihmisiä intro-papereilla.</w:t>
      </w:r>
    </w:p>
    <w:p>
      <w:r>
        <w:rPr>
          <w:b/>
        </w:rPr>
        <w:t xml:space="preserve">Esimerkki 5.1316</w:t>
      </w:r>
    </w:p>
    <w:p>
      <w:r>
        <w:t xml:space="preserve">Sitten hän alkaa leikata kurkkua uudelleen ja uudelleen. Hän</w:t>
      </w:r>
    </w:p>
    <w:p>
      <w:r>
        <w:rPr>
          <w:b/>
        </w:rPr>
        <w:t xml:space="preserve">Tulos</w:t>
      </w:r>
    </w:p>
    <w:p>
      <w:r>
        <w:t xml:space="preserve">käyttää lyhyesti pamppua piiskatakseen kampaajan kasvoihinsa.</w:t>
      </w:r>
    </w:p>
    <w:p>
      <w:r>
        <w:rPr>
          <w:b/>
        </w:rPr>
        <w:t xml:space="preserve">Esimerkki 5.1317</w:t>
      </w:r>
    </w:p>
    <w:p>
      <w:r>
        <w:t xml:space="preserve">Kannella olevat matkustajat mukaan lukien joku ja joku katsovat ylös. Nuori vaalea tyttö</w:t>
      </w:r>
    </w:p>
    <w:p>
      <w:r>
        <w:rPr>
          <w:b/>
        </w:rPr>
        <w:t xml:space="preserve">Tulos</w:t>
      </w:r>
    </w:p>
    <w:p>
      <w:r>
        <w:t xml:space="preserve">pitelee kupillista kuohuvaa nuorena miehenä.</w:t>
      </w:r>
    </w:p>
    <w:p>
      <w:r>
        <w:rPr>
          <w:b/>
        </w:rPr>
        <w:t xml:space="preserve">Esimerkki 5.1318</w:t>
      </w:r>
    </w:p>
    <w:p>
      <w:r>
        <w:t xml:space="preserve">Kun hän istuu muotokuvaa varten muodollisiin valtiollisiin kaapuihin pukeutuneena, jonkun huomio kiinnittyy televisiouutisiin, jotka kertovat jostakin henkilöstä. Hän on pukeutunut oleskelupukuun, jossa ei ole takkia, ja hän on</w:t>
      </w:r>
    </w:p>
    <w:p>
      <w:r>
        <w:rPr>
          <w:b/>
        </w:rPr>
        <w:t xml:space="preserve">Tulos</w:t>
      </w:r>
    </w:p>
    <w:p>
      <w:r>
        <w:t xml:space="preserve">nostaa hänet katuvaisena hänen päälleen.</w:t>
      </w:r>
    </w:p>
    <w:p>
      <w:r>
        <w:rPr>
          <w:b/>
        </w:rPr>
        <w:t xml:space="preserve">Esimerkki 5.1319</w:t>
      </w:r>
    </w:p>
    <w:p>
      <w:r>
        <w:t xml:space="preserve">Suuri joukko ihmisiä ratsastaa kameleilla, kun ihmiset johtavat edessä. Lisää otoksia</w:t>
      </w:r>
    </w:p>
    <w:p>
      <w:r>
        <w:rPr>
          <w:b/>
        </w:rPr>
        <w:t xml:space="preserve">Tulos</w:t>
      </w:r>
    </w:p>
    <w:p>
      <w:r>
        <w:t xml:space="preserve">näytetään hevosella ratsastavia ihmisiä, kun ihmiset kävelevät kamelien ympärillä.</w:t>
      </w:r>
    </w:p>
    <w:p>
      <w:r>
        <w:rPr>
          <w:b/>
        </w:rPr>
        <w:t xml:space="preserve">Esimerkki 5.1320</w:t>
      </w:r>
    </w:p>
    <w:p>
      <w:r>
        <w:t xml:space="preserve">Useat still-kuvat pojasta ja miehestä, joskus muiden ihmisten kanssa, näytetään hiekkalinnan edessä sen valmistumisen eri vaiheissa. Poika, nyt kahden pienemmän lapsen kanssa,</w:t>
      </w:r>
    </w:p>
    <w:p>
      <w:r>
        <w:rPr>
          <w:b/>
        </w:rPr>
        <w:t xml:space="preserve">Tulos</w:t>
      </w:r>
    </w:p>
    <w:p>
      <w:r>
        <w:t xml:space="preserve">harjoittelee mennä kotiin ja astuu meren läpi kaduilla kaupan päässä.</w:t>
      </w:r>
    </w:p>
    <w:p>
      <w:r>
        <w:rPr>
          <w:b/>
        </w:rPr>
        <w:t xml:space="preserve">Esimerkki 5.1321</w:t>
      </w:r>
    </w:p>
    <w:p>
      <w:r>
        <w:t xml:space="preserve">Kaksi miestä tanssii vuorotellen kadulla jalankulkijoiden ja tieliikenteen kulkiessa ohi. Kaksi naista</w:t>
      </w:r>
    </w:p>
    <w:p>
      <w:r>
        <w:rPr>
          <w:b/>
        </w:rPr>
        <w:t xml:space="preserve">Tulos</w:t>
      </w:r>
    </w:p>
    <w:p>
      <w:r>
        <w:t xml:space="preserve">istua lumilaudoilla puistossa.</w:t>
      </w:r>
    </w:p>
    <w:p>
      <w:r>
        <w:rPr>
          <w:b/>
        </w:rPr>
        <w:t xml:space="preserve">Esimerkki 5.1322</w:t>
      </w:r>
    </w:p>
    <w:p>
      <w:r>
        <w:t xml:space="preserve">Hän raaputtaa viimeisetkin jäämät kammalleen ja alkaa kampata hiuksiaan. Joku</w:t>
      </w:r>
    </w:p>
    <w:p>
      <w:r>
        <w:rPr>
          <w:b/>
        </w:rPr>
        <w:t xml:space="preserve">Tulos</w:t>
      </w:r>
    </w:p>
    <w:p>
      <w:r>
        <w:t xml:space="preserve">on levitettävä pääntuki ja nostettava hänet selälleen.</w:t>
      </w:r>
    </w:p>
    <w:p>
      <w:r>
        <w:rPr>
          <w:b/>
        </w:rPr>
        <w:t xml:space="preserve">Esimerkki 5.1323</w:t>
      </w:r>
    </w:p>
    <w:p>
      <w:r>
        <w:t xml:space="preserve">Ihmiset syöksyvät veteen, kun he menevät vesiputouksen yli, ja mies pumppaa nyrkkiä. Kamera</w:t>
      </w:r>
    </w:p>
    <w:p>
      <w:r>
        <w:rPr>
          <w:b/>
        </w:rPr>
        <w:t xml:space="preserve">Tulos</w:t>
      </w:r>
    </w:p>
    <w:p>
      <w:r>
        <w:t xml:space="preserve">kääntyy ohittaakseen veden suojalevyn.</w:t>
      </w:r>
    </w:p>
    <w:p>
      <w:r>
        <w:rPr>
          <w:b/>
        </w:rPr>
        <w:t xml:space="preserve">Esimerkki 5.1324</w:t>
      </w:r>
    </w:p>
    <w:p>
      <w:r>
        <w:t xml:space="preserve">Nainen polvistuu kanootissa, kun hän soutaa järvellä. Nainen</w:t>
      </w:r>
    </w:p>
    <w:p>
      <w:r>
        <w:rPr>
          <w:b/>
        </w:rPr>
        <w:t xml:space="preserve">Tulos</w:t>
      </w:r>
    </w:p>
    <w:p>
      <w:r>
        <w:t xml:space="preserve">käyttää punaista muovikaavinta roskien poistamiseen ajoneuvosta.</w:t>
      </w:r>
    </w:p>
    <w:p>
      <w:r>
        <w:rPr>
          <w:b/>
        </w:rPr>
        <w:t xml:space="preserve">Esimerkki 5.1325</w:t>
      </w:r>
    </w:p>
    <w:p>
      <w:r>
        <w:t xml:space="preserve">Uudessa asunnossaan joku pelaa tammea pojan kanssa. Poika</w:t>
      </w:r>
    </w:p>
    <w:p>
      <w:r>
        <w:rPr>
          <w:b/>
        </w:rPr>
        <w:t xml:space="preserve">Tulos</w:t>
      </w:r>
    </w:p>
    <w:p>
      <w:r>
        <w:t xml:space="preserve">juhlii ja heittää koiran takaisin kentälle.</w:t>
      </w:r>
    </w:p>
    <w:p>
      <w:r>
        <w:rPr>
          <w:b/>
        </w:rPr>
        <w:t xml:space="preserve">Esimerkki 5.1326</w:t>
      </w:r>
    </w:p>
    <w:p>
      <w:r>
        <w:t xml:space="preserve">Joku nappaa hänen sauvansa. Reppu selässään hän salaa -</w:t>
      </w:r>
    </w:p>
    <w:p>
      <w:r>
        <w:rPr>
          <w:b/>
        </w:rPr>
        <w:t xml:space="preserve">Tulos</w:t>
      </w:r>
    </w:p>
    <w:p>
      <w:r>
        <w:t xml:space="preserve">heittää tavaroita rahaan.</w:t>
      </w:r>
    </w:p>
    <w:p>
      <w:r>
        <w:rPr>
          <w:b/>
        </w:rPr>
        <w:t xml:space="preserve">Esimerkki 5.1327</w:t>
      </w:r>
    </w:p>
    <w:p>
      <w:r>
        <w:t xml:space="preserve">Hän siristää silmiään katsojasta ja katsoo sitten hetken pois ilman sitä. Hän</w:t>
      </w:r>
    </w:p>
    <w:p>
      <w:r>
        <w:rPr>
          <w:b/>
        </w:rPr>
        <w:t xml:space="preserve">Tulos</w:t>
      </w:r>
    </w:p>
    <w:p>
      <w:r>
        <w:t xml:space="preserve">heilahtaa ämpäristä oven riveihin ja putoaa maahan.</w:t>
      </w:r>
    </w:p>
    <w:p>
      <w:r>
        <w:rPr>
          <w:b/>
        </w:rPr>
        <w:t xml:space="preserve">Esimerkki 5.1328</w:t>
      </w:r>
    </w:p>
    <w:p>
      <w:r>
        <w:t xml:space="preserve">Joku tunkee sisään. Hän</w:t>
      </w:r>
    </w:p>
    <w:p>
      <w:r>
        <w:rPr>
          <w:b/>
        </w:rPr>
        <w:t xml:space="preserve">Tulos</w:t>
      </w:r>
    </w:p>
    <w:p>
      <w:r>
        <w:t xml:space="preserve">on niin pitkälle kuin mahdollista.</w:t>
      </w:r>
    </w:p>
    <w:p>
      <w:r>
        <w:rPr>
          <w:b/>
        </w:rPr>
        <w:t xml:space="preserve">Esimerkki 5.1329</w:t>
      </w:r>
    </w:p>
    <w:p>
      <w:r>
        <w:t xml:space="preserve">Näyttöön tulee useita erilaisia veitsen tallennusvaihtoehtoja. Mies</w:t>
      </w:r>
    </w:p>
    <w:p>
      <w:r>
        <w:rPr>
          <w:b/>
        </w:rPr>
        <w:t xml:space="preserve">Tulos</w:t>
      </w:r>
    </w:p>
    <w:p>
      <w:r>
        <w:t xml:space="preserve">näyttää, miten tapetilla seisotaan pastan ja kivien avulla.</w:t>
      </w:r>
    </w:p>
    <w:p>
      <w:r>
        <w:rPr>
          <w:b/>
        </w:rPr>
        <w:t xml:space="preserve">Esimerkki 5.1330</w:t>
      </w:r>
    </w:p>
    <w:p>
      <w:r>
        <w:t xml:space="preserve">Joku pitelee rikkinäisen peilin palaa. Hän</w:t>
      </w:r>
    </w:p>
    <w:p>
      <w:r>
        <w:rPr>
          <w:b/>
        </w:rPr>
        <w:t xml:space="preserve">Tulos</w:t>
      </w:r>
    </w:p>
    <w:p>
      <w:r>
        <w:t xml:space="preserve">palaa laskeutuvan nipun luokse ja yrittää kiivetä viereiseen pusikkoon.</w:t>
      </w:r>
    </w:p>
    <w:p>
      <w:r>
        <w:rPr>
          <w:b/>
        </w:rPr>
        <w:t xml:space="preserve">Esimerkki 5.1331</w:t>
      </w:r>
    </w:p>
    <w:p>
      <w:r>
        <w:t xml:space="preserve">Nyt joku katsoo valvomosta. Hän</w:t>
      </w:r>
    </w:p>
    <w:p>
      <w:r>
        <w:rPr>
          <w:b/>
        </w:rPr>
        <w:t xml:space="preserve">Tulos</w:t>
      </w:r>
    </w:p>
    <w:p>
      <w:r>
        <w:t xml:space="preserve">vilkaisee jotakuta puhuessaan ja seuraa sitten.</w:t>
      </w:r>
    </w:p>
    <w:p>
      <w:r>
        <w:rPr>
          <w:b/>
        </w:rPr>
        <w:t xml:space="preserve">Esimerkki 5.1332</w:t>
      </w:r>
    </w:p>
    <w:p>
      <w:r>
        <w:t xml:space="preserve">Sitten nainen tuo letkun ja huuhtelee auton, kun taas toinen nainen hieroo autoa sienellä. Nainen</w:t>
      </w:r>
    </w:p>
    <w:p>
      <w:r>
        <w:rPr>
          <w:b/>
        </w:rPr>
        <w:t xml:space="preserve">Tulos</w:t>
      </w:r>
    </w:p>
    <w:p>
      <w:r>
        <w:t xml:space="preserve">puhdistaa lehtiä auton, kun taas näyttää kuljettajan 'matkustajan valjaat.</w:t>
      </w:r>
    </w:p>
    <w:p>
      <w:r>
        <w:rPr>
          <w:b/>
        </w:rPr>
        <w:t xml:space="preserve">Esimerkki 5.1333</w:t>
      </w:r>
    </w:p>
    <w:p>
      <w:r>
        <w:t xml:space="preserve">Joku vilkaisee vakavasti jotakuta ja nousee sitten seisomaan. Hän</w:t>
      </w:r>
    </w:p>
    <w:p>
      <w:r>
        <w:rPr>
          <w:b/>
        </w:rPr>
        <w:t xml:space="preserve">Tulos</w:t>
      </w:r>
    </w:p>
    <w:p>
      <w:r>
        <w:t xml:space="preserve">luovuttaa laukaisulaitteen.</w:t>
      </w:r>
    </w:p>
    <w:p>
      <w:r>
        <w:rPr>
          <w:b/>
        </w:rPr>
        <w:t xml:space="preserve">Esimerkki 5.1334</w:t>
      </w:r>
    </w:p>
    <w:p>
      <w:r>
        <w:t xml:space="preserve">Hän lähtee ja joku tuijottaa eteenpäin. Nyt uudessa talossa joku</w:t>
      </w:r>
    </w:p>
    <w:p>
      <w:r>
        <w:rPr>
          <w:b/>
        </w:rPr>
        <w:t xml:space="preserve">Tulos</w:t>
      </w:r>
    </w:p>
    <w:p>
      <w:r>
        <w:t xml:space="preserve">näkee jonkun valkoisessa koulutakkikaupassa, joka penkoo roskia vetäytyvien hahmojen keskeltä.</w:t>
      </w:r>
    </w:p>
    <w:p>
      <w:r>
        <w:rPr>
          <w:b/>
        </w:rPr>
        <w:t xml:space="preserve">Esimerkki 5.1335</w:t>
      </w:r>
    </w:p>
    <w:p>
      <w:r>
        <w:t xml:space="preserve">Yleisöön päin katsoen hän levittää nopeasti polvensa ja ristii sitten jalkansa. Hän</w:t>
      </w:r>
    </w:p>
    <w:p>
      <w:r>
        <w:rPr>
          <w:b/>
        </w:rPr>
        <w:t xml:space="preserve">Tulos</w:t>
      </w:r>
    </w:p>
    <w:p>
      <w:r>
        <w:t xml:space="preserve">seisoo jäykkänä jalat suorina kämmenellä.</w:t>
      </w:r>
    </w:p>
    <w:p>
      <w:r>
        <w:rPr>
          <w:b/>
        </w:rPr>
        <w:t xml:space="preserve">Esimerkki 5.1336</w:t>
      </w:r>
    </w:p>
    <w:p>
      <w:r>
        <w:t xml:space="preserve">Joku tarttuu jonkun käteen. Joku</w:t>
      </w:r>
    </w:p>
    <w:p>
      <w:r>
        <w:rPr>
          <w:b/>
        </w:rPr>
        <w:t xml:space="preserve">Tulos</w:t>
      </w:r>
    </w:p>
    <w:p>
      <w:r>
        <w:t xml:space="preserve">poistuu huoneesta ja lyö jotakuta.</w:t>
      </w:r>
    </w:p>
    <w:p>
      <w:r>
        <w:rPr>
          <w:b/>
        </w:rPr>
        <w:t xml:space="preserve">Esimerkki 5.1337</w:t>
      </w:r>
    </w:p>
    <w:p>
      <w:r>
        <w:t xml:space="preserve">Joku on kääntänyt selkänsä verholle. Yhtäkkiä me</w:t>
      </w:r>
    </w:p>
    <w:p>
      <w:r>
        <w:rPr>
          <w:b/>
        </w:rPr>
        <w:t xml:space="preserve">Tulos</w:t>
      </w:r>
    </w:p>
    <w:p>
      <w:r>
        <w:t xml:space="preserve">nähdä jonkun toisen putoavan pieneltä sohvalta.</w:t>
      </w:r>
    </w:p>
    <w:p>
      <w:r>
        <w:rPr>
          <w:b/>
        </w:rPr>
        <w:t xml:space="preserve">Esimerkki 5.1338</w:t>
      </w:r>
    </w:p>
    <w:p>
      <w:r>
        <w:t xml:space="preserve">Lähistöllä joku kumartuu ja nuoleskelee jotakuta, sitten suutelee hänen otsaansa. Joku</w:t>
      </w:r>
    </w:p>
    <w:p>
      <w:r>
        <w:rPr>
          <w:b/>
        </w:rPr>
        <w:t xml:space="preserve">Tulos</w:t>
      </w:r>
    </w:p>
    <w:p>
      <w:r>
        <w:t xml:space="preserve">lähestyy vieressä istuvaa hoikkaa naispalvelijaa.</w:t>
      </w:r>
    </w:p>
    <w:p>
      <w:r>
        <w:rPr>
          <w:b/>
        </w:rPr>
        <w:t xml:space="preserve">Esimerkki 5.1339</w:t>
      </w:r>
    </w:p>
    <w:p>
      <w:r>
        <w:t xml:space="preserve">Joku katsoo nopeasti ympärilleen, liu'uttaa vakuutuskirjan taskustaan ja pudottaa sen hänen laukkuunsa. Hän</w:t>
      </w:r>
    </w:p>
    <w:p>
      <w:r>
        <w:rPr>
          <w:b/>
        </w:rPr>
        <w:t xml:space="preserve">Tulos</w:t>
      </w:r>
    </w:p>
    <w:p>
      <w:r>
        <w:t xml:space="preserve">rullaa pois, mutta mikään lähistöllä ei pysähdy.</w:t>
      </w:r>
    </w:p>
    <w:p>
      <w:r>
        <w:rPr>
          <w:b/>
        </w:rPr>
        <w:t xml:space="preserve">Esimerkki 5.1340</w:t>
      </w:r>
    </w:p>
    <w:p>
      <w:r>
        <w:t xml:space="preserve">Näemme mustan ruudun, jossa on kirjoitusta. Sitten näemme</w:t>
      </w:r>
    </w:p>
    <w:p>
      <w:r>
        <w:rPr>
          <w:b/>
        </w:rPr>
        <w:t xml:space="preserve">Tulos</w:t>
      </w:r>
    </w:p>
    <w:p>
      <w:r>
        <w:t xml:space="preserve">nähdä naisen ratsastavan lavalla.</w:t>
      </w:r>
    </w:p>
    <w:p>
      <w:r>
        <w:rPr>
          <w:b/>
        </w:rPr>
        <w:t xml:space="preserve">Esimerkki 5.1341</w:t>
      </w:r>
    </w:p>
    <w:p>
      <w:r>
        <w:t xml:space="preserve">Näemme naisen, jolla on tikka kädessään ja joka puhuu. Me</w:t>
      </w:r>
    </w:p>
    <w:p>
      <w:r>
        <w:rPr>
          <w:b/>
        </w:rPr>
        <w:t xml:space="preserve">Tulos</w:t>
      </w:r>
    </w:p>
    <w:p>
      <w:r>
        <w:t xml:space="preserve">näet sinikeltaisen näytön.</w:t>
      </w:r>
    </w:p>
    <w:p>
      <w:r>
        <w:rPr>
          <w:b/>
        </w:rPr>
        <w:t xml:space="preserve">Esimerkki 5.1342</w:t>
      </w:r>
    </w:p>
    <w:p>
      <w:r>
        <w:t xml:space="preserve">Sumosoturilla on kädessään hakulaite. Suurempi sumosoturi</w:t>
      </w:r>
    </w:p>
    <w:p>
      <w:r>
        <w:rPr>
          <w:b/>
        </w:rPr>
        <w:t xml:space="preserve">Tulos</w:t>
      </w:r>
    </w:p>
    <w:p>
      <w:r>
        <w:t xml:space="preserve">näkyy raskaana edessä.</w:t>
      </w:r>
    </w:p>
    <w:p>
      <w:r>
        <w:rPr>
          <w:b/>
        </w:rPr>
        <w:t xml:space="preserve">Esimerkki 5.1343</w:t>
      </w:r>
    </w:p>
    <w:p>
      <w:r>
        <w:t xml:space="preserve">Kampaaja aloittaa harjaamalla hiukset osiin. Kampaaja</w:t>
      </w:r>
    </w:p>
    <w:p>
      <w:r>
        <w:rPr>
          <w:b/>
        </w:rPr>
        <w:t xml:space="preserve">Tulos</w:t>
      </w:r>
    </w:p>
    <w:p>
      <w:r>
        <w:t xml:space="preserve">suorittaa eri tuotteen punoksessa, kuten hän näyttää.</w:t>
      </w:r>
    </w:p>
    <w:p>
      <w:r>
        <w:rPr>
          <w:b/>
        </w:rPr>
        <w:t xml:space="preserve">Esimerkki 5.1344</w:t>
      </w:r>
    </w:p>
    <w:p>
      <w:r>
        <w:t xml:space="preserve">Hän sulkee puhelimen, kun joku painaa yhä puhelinta korvaansa. Joku</w:t>
      </w:r>
    </w:p>
    <w:p>
      <w:r>
        <w:rPr>
          <w:b/>
        </w:rPr>
        <w:t xml:space="preserve">Tulos</w:t>
      </w:r>
    </w:p>
    <w:p>
      <w:r>
        <w:t xml:space="preserve">alkaa kävellä pois.</w:t>
      </w:r>
    </w:p>
    <w:p>
      <w:r>
        <w:rPr>
          <w:b/>
        </w:rPr>
        <w:t xml:space="preserve">Esimerkki 5.1345</w:t>
      </w:r>
    </w:p>
    <w:p>
      <w:r>
        <w:t xml:space="preserve">Hän neuloo jotain vaaleanpunaisesta langasta. Hän</w:t>
      </w:r>
    </w:p>
    <w:p>
      <w:r>
        <w:rPr>
          <w:b/>
        </w:rPr>
        <w:t xml:space="preserve">Tulos</w:t>
      </w:r>
    </w:p>
    <w:p>
      <w:r>
        <w:t xml:space="preserve">alkaa esiintyä vauvansa kanssa.</w:t>
      </w:r>
    </w:p>
    <w:p>
      <w:r>
        <w:rPr>
          <w:b/>
        </w:rPr>
        <w:t xml:space="preserve">Esimerkki 5.1346</w:t>
      </w:r>
    </w:p>
    <w:p>
      <w:r>
        <w:t xml:space="preserve">Miehen nähdään puhuvan kameralle suuren uima-altaan edessä ja käyttävän käsiään innokkaasti. Mies</w:t>
      </w:r>
    </w:p>
    <w:p>
      <w:r>
        <w:rPr>
          <w:b/>
        </w:rPr>
        <w:t xml:space="preserve">Tulos</w:t>
      </w:r>
    </w:p>
    <w:p>
      <w:r>
        <w:t xml:space="preserve">jatkaa leikkimistä ja johtaa siihen, että hän työntää palloa sekä kävelee ylös ja takaisin lyömään palloa.</w:t>
      </w:r>
    </w:p>
    <w:p>
      <w:r>
        <w:rPr>
          <w:b/>
        </w:rPr>
        <w:t xml:space="preserve">Esimerkki 5.1347</w:t>
      </w:r>
    </w:p>
    <w:p>
      <w:r>
        <w:t xml:space="preserve">Hän ohittaa kadulla joitakin myöhäisiä ostajia. Kun hän juoksee, hän</w:t>
      </w:r>
    </w:p>
    <w:p>
      <w:r>
        <w:rPr>
          <w:b/>
        </w:rPr>
        <w:t xml:space="preserve">Tulos</w:t>
      </w:r>
    </w:p>
    <w:p>
      <w:r>
        <w:t xml:space="preserve">pysähtyy ja kävelee pois ikkunasta.</w:t>
      </w:r>
    </w:p>
    <w:p>
      <w:r>
        <w:rPr>
          <w:b/>
        </w:rPr>
        <w:t xml:space="preserve">Esimerkki 5.1348</w:t>
      </w:r>
    </w:p>
    <w:p>
      <w:r>
        <w:t xml:space="preserve">Kaksi miestä oikealla pitämässä sitä pystyssä. Yksi mies</w:t>
      </w:r>
    </w:p>
    <w:p>
      <w:r>
        <w:rPr>
          <w:b/>
        </w:rPr>
        <w:t xml:space="preserve">Tulos</w:t>
      </w:r>
    </w:p>
    <w:p>
      <w:r>
        <w:t xml:space="preserve">alkaa poimia palavaa paperiarkkia.</w:t>
      </w:r>
    </w:p>
    <w:p>
      <w:r>
        <w:rPr>
          <w:b/>
        </w:rPr>
        <w:t xml:space="preserve">Esimerkki 5.1349</w:t>
      </w:r>
    </w:p>
    <w:p>
      <w:r>
        <w:t xml:space="preserve">Hän puuskahtaa ja alkaa kävellä ympäri huonetta. Kamera</w:t>
      </w:r>
    </w:p>
    <w:p>
      <w:r>
        <w:rPr>
          <w:b/>
        </w:rPr>
        <w:t xml:space="preserve">Tulos</w:t>
      </w:r>
    </w:p>
    <w:p>
      <w:r>
        <w:t xml:space="preserve">panoroidaan näyttämään ihmisiä, jotka istuvat katolla tai putoavat.</w:t>
      </w:r>
    </w:p>
    <w:p>
      <w:r>
        <w:rPr>
          <w:b/>
        </w:rPr>
        <w:t xml:space="preserve">Esimerkki 5.1350</w:t>
      </w:r>
    </w:p>
    <w:p>
      <w:r>
        <w:t xml:space="preserve">Joku katselee jotakuta hänen piirtäessään. Sormellaan hän</w:t>
      </w:r>
    </w:p>
    <w:p>
      <w:r>
        <w:rPr>
          <w:b/>
        </w:rPr>
        <w:t xml:space="preserve">Tulos</w:t>
      </w:r>
    </w:p>
    <w:p>
      <w:r>
        <w:t xml:space="preserve">koputtaa puhelimeen.</w:t>
      </w:r>
    </w:p>
    <w:p>
      <w:r>
        <w:rPr>
          <w:b/>
        </w:rPr>
        <w:t xml:space="preserve">Esimerkki 5.1351</w:t>
      </w:r>
    </w:p>
    <w:p>
      <w:r>
        <w:t xml:space="preserve">Joku juoksee hänen luokseen ja halaa häntä. Hän</w:t>
      </w:r>
    </w:p>
    <w:p>
      <w:r>
        <w:rPr>
          <w:b/>
        </w:rPr>
        <w:t xml:space="preserve">Tulos</w:t>
      </w:r>
    </w:p>
    <w:p>
      <w:r>
        <w:t xml:space="preserve">löytää jonkun solmion ja kävelee sitten pois.</w:t>
      </w:r>
    </w:p>
    <w:p>
      <w:r>
        <w:rPr>
          <w:b/>
        </w:rPr>
        <w:t xml:space="preserve">Esimerkki 5.1352</w:t>
      </w:r>
    </w:p>
    <w:p>
      <w:r>
        <w:t xml:space="preserve">Nainen pyörittää sauvaa ilmassa samalla kun hän pyörähtää ja tanssii, sitten hän heittää sauvan korkealle ja pyörähtää ennen kuin saa sauvan kiinni. Nainen</w:t>
      </w:r>
    </w:p>
    <w:p>
      <w:r>
        <w:rPr>
          <w:b/>
        </w:rPr>
        <w:t xml:space="preserve">Tulos</w:t>
      </w:r>
    </w:p>
    <w:p>
      <w:r>
        <w:t xml:space="preserve">tekee kolmen jalan pudotuksen, syöttää laatikon ja jatkaa tanssimista ja flippailua.</w:t>
      </w:r>
    </w:p>
    <w:p>
      <w:r>
        <w:rPr>
          <w:b/>
        </w:rPr>
        <w:t xml:space="preserve">Esimerkki 5.1353</w:t>
      </w:r>
    </w:p>
    <w:p>
      <w:r>
        <w:t xml:space="preserve">Joku raitistuu, kutoo otsaansa ja poistuu huoneesta. Hän</w:t>
      </w:r>
    </w:p>
    <w:p>
      <w:r>
        <w:rPr>
          <w:b/>
        </w:rPr>
        <w:t xml:space="preserve">Tulos</w:t>
      </w:r>
    </w:p>
    <w:p>
      <w:r>
        <w:t xml:space="preserve">palaa häkin ovien luo.</w:t>
      </w:r>
    </w:p>
    <w:p>
      <w:r>
        <w:rPr>
          <w:b/>
        </w:rPr>
        <w:t xml:space="preserve">Esimerkki 5.1354</w:t>
      </w:r>
    </w:p>
    <w:p>
      <w:r>
        <w:t xml:space="preserve">Äiti, jota ei ole kuvattu videolla, nauhoittaa heidän esittelyään. Poika</w:t>
      </w:r>
    </w:p>
    <w:p>
      <w:r>
        <w:rPr>
          <w:b/>
        </w:rPr>
        <w:t xml:space="preserve">Tulos</w:t>
      </w:r>
    </w:p>
    <w:p>
      <w:r>
        <w:t xml:space="preserve">alkaa ja näyttää graafisen nauhan muodostuvan.</w:t>
      </w:r>
    </w:p>
    <w:p>
      <w:r>
        <w:rPr>
          <w:b/>
        </w:rPr>
        <w:t xml:space="preserve">Esimerkki 5.1355</w:t>
      </w:r>
    </w:p>
    <w:p>
      <w:r>
        <w:t xml:space="preserve">Joku nostaa päänsä auringonvaloon. Kun hän ottaa sen kannen pois, hän näpistelee sitä, ja se...</w:t>
      </w:r>
    </w:p>
    <w:p>
      <w:r>
        <w:rPr>
          <w:b/>
        </w:rPr>
        <w:t xml:space="preserve">Tulos</w:t>
      </w:r>
    </w:p>
    <w:p>
      <w:r>
        <w:t xml:space="preserve">työntää veitsen reikään.</w:t>
      </w:r>
    </w:p>
    <w:p>
      <w:r>
        <w:rPr>
          <w:b/>
        </w:rPr>
        <w:t xml:space="preserve">Esimerkki 5.1356</w:t>
      </w:r>
    </w:p>
    <w:p>
      <w:r>
        <w:t xml:space="preserve">Kapellimestari johtaa orkesteria. Orkesteri</w:t>
      </w:r>
    </w:p>
    <w:p>
      <w:r>
        <w:rPr>
          <w:b/>
        </w:rPr>
        <w:t xml:space="preserve">Tulos</w:t>
      </w:r>
    </w:p>
    <w:p>
      <w:r>
        <w:t xml:space="preserve">liittyy yhden pingviinin seuraan ja taputtaa esitykselle.</w:t>
      </w:r>
    </w:p>
    <w:p>
      <w:r>
        <w:rPr>
          <w:b/>
        </w:rPr>
        <w:t xml:space="preserve">Esimerkki 5.1357</w:t>
      </w:r>
    </w:p>
    <w:p>
      <w:r>
        <w:t xml:space="preserve">Mies puhuu ja pitää kädessään lentopalloa. Mies</w:t>
      </w:r>
    </w:p>
    <w:p>
      <w:r>
        <w:rPr>
          <w:b/>
        </w:rPr>
        <w:t xml:space="preserve">Tulos</w:t>
      </w:r>
    </w:p>
    <w:p>
      <w:r>
        <w:t xml:space="preserve">soittaa yhä rumpuja.</w:t>
      </w:r>
    </w:p>
    <w:p>
      <w:r>
        <w:rPr>
          <w:b/>
        </w:rPr>
        <w:t xml:space="preserve">Esimerkki 5.1358</w:t>
      </w:r>
    </w:p>
    <w:p>
      <w:r>
        <w:t xml:space="preserve">Poika istuu asuntovaunulla rakennuksen ulkopuolella. Hän</w:t>
      </w:r>
    </w:p>
    <w:p>
      <w:r>
        <w:rPr>
          <w:b/>
        </w:rPr>
        <w:t xml:space="preserve">Tulos</w:t>
      </w:r>
    </w:p>
    <w:p>
      <w:r>
        <w:t xml:space="preserve">näkee väkensä ja videokameran.</w:t>
      </w:r>
    </w:p>
    <w:p>
      <w:r>
        <w:rPr>
          <w:b/>
        </w:rPr>
        <w:t xml:space="preserve">Esimerkki 5.1359</w:t>
      </w:r>
    </w:p>
    <w:p>
      <w:r>
        <w:t xml:space="preserve">Neula nousee höyrystyneessä painemittarissa. Pumppausmännät</w:t>
      </w:r>
    </w:p>
    <w:p>
      <w:r>
        <w:rPr>
          <w:b/>
        </w:rPr>
        <w:t xml:space="preserve">Tulos</w:t>
      </w:r>
    </w:p>
    <w:p>
      <w:r>
        <w:t xml:space="preserve">nousee koko rinteen yli.</w:t>
      </w:r>
    </w:p>
    <w:p>
      <w:r>
        <w:rPr>
          <w:b/>
        </w:rPr>
        <w:t xml:space="preserve">Esimerkki 5.1360</w:t>
      </w:r>
    </w:p>
    <w:p>
      <w:r>
        <w:t xml:space="preserve">Mies työntää lasta. Nainen</w:t>
      </w:r>
    </w:p>
    <w:p>
      <w:r>
        <w:rPr>
          <w:b/>
        </w:rPr>
        <w:t xml:space="preserve">Tulos</w:t>
      </w:r>
    </w:p>
    <w:p>
      <w:r>
        <w:t xml:space="preserve">heittää tennispalloa pihan poikki.</w:t>
      </w:r>
    </w:p>
    <w:p>
      <w:r>
        <w:rPr>
          <w:b/>
        </w:rPr>
        <w:t xml:space="preserve">Esimerkki 5.1361</w:t>
      </w:r>
    </w:p>
    <w:p>
      <w:r>
        <w:t xml:space="preserve">Kajakkiurheilijat ohittavat jäävuorella olevan hylkeen. Kajakoitsijat myös</w:t>
      </w:r>
    </w:p>
    <w:p>
      <w:r>
        <w:rPr>
          <w:b/>
        </w:rPr>
        <w:t xml:space="preserve">Tulos</w:t>
      </w:r>
    </w:p>
    <w:p>
      <w:r>
        <w:t xml:space="preserve">nauti autoista yhden parven kanssa.</w:t>
      </w:r>
    </w:p>
    <w:p>
      <w:r>
        <w:rPr>
          <w:b/>
        </w:rPr>
        <w:t xml:space="preserve">Esimerkki 5.1362</w:t>
      </w:r>
    </w:p>
    <w:p>
      <w:r>
        <w:t xml:space="preserve">Näemme kameramiehen. Nainen</w:t>
      </w:r>
    </w:p>
    <w:p>
      <w:r>
        <w:rPr>
          <w:b/>
        </w:rPr>
        <w:t xml:space="preserve">Tulos</w:t>
      </w:r>
    </w:p>
    <w:p>
      <w:r>
        <w:t xml:space="preserve">sulkee käsilaukussaan nukkuvan pullon.</w:t>
      </w:r>
    </w:p>
    <w:p>
      <w:r>
        <w:rPr>
          <w:b/>
        </w:rPr>
        <w:t xml:space="preserve">Esimerkki 5.1363</w:t>
      </w:r>
    </w:p>
    <w:p>
      <w:r>
        <w:t xml:space="preserve">Sen keskellä oleva kuutio näyttää 600 vuotta ruukussa. Hän</w:t>
      </w:r>
    </w:p>
    <w:p>
      <w:r>
        <w:rPr>
          <w:b/>
        </w:rPr>
        <w:t xml:space="preserve">Tulos</w:t>
      </w:r>
    </w:p>
    <w:p>
      <w:r>
        <w:t xml:space="preserve">lentää hänen varhaisessa uutispojassaan.</w:t>
      </w:r>
    </w:p>
    <w:p>
      <w:r>
        <w:rPr>
          <w:b/>
        </w:rPr>
        <w:t xml:space="preserve">Esimerkki 5.1364</w:t>
      </w:r>
    </w:p>
    <w:p>
      <w:r>
        <w:t xml:space="preserve">Joku näkee hänet ja nousee seisomaan, ja kun mies on menossa eteisen läpi tunnistamatta häntä, nainen pysäyttää hänet. Joku</w:t>
      </w:r>
    </w:p>
    <w:p>
      <w:r>
        <w:rPr>
          <w:b/>
        </w:rPr>
        <w:t xml:space="preserve">Tulos</w:t>
      </w:r>
    </w:p>
    <w:p>
      <w:r>
        <w:t xml:space="preserve">räksyttää kuin pääkallo - - kun joku ravistaa hänen päänsä pois.</w:t>
      </w:r>
    </w:p>
    <w:p>
      <w:r>
        <w:rPr>
          <w:b/>
        </w:rPr>
        <w:t xml:space="preserve">Esimerkki 5.1365</w:t>
      </w:r>
    </w:p>
    <w:p>
      <w:r>
        <w:t xml:space="preserve">Hän katsoo ympärilleen ja katsoo sotilaita, jotka lähestyvät. Hän</w:t>
      </w:r>
    </w:p>
    <w:p>
      <w:r>
        <w:rPr>
          <w:b/>
        </w:rPr>
        <w:t xml:space="preserve">Tulos</w:t>
      </w:r>
    </w:p>
    <w:p>
      <w:r>
        <w:t xml:space="preserve">katsoo alas pöytään.</w:t>
      </w:r>
    </w:p>
    <w:p>
      <w:r>
        <w:rPr>
          <w:b/>
        </w:rPr>
        <w:t xml:space="preserve">Esimerkki 5.1366</w:t>
      </w:r>
    </w:p>
    <w:p>
      <w:r>
        <w:t xml:space="preserve">Rakennustyöntekijä liu'uttaa kattotiilet paikoilleen katolla. Rakennustyöntekijöiden ryhmä</w:t>
      </w:r>
    </w:p>
    <w:p>
      <w:r>
        <w:rPr>
          <w:b/>
        </w:rPr>
        <w:t xml:space="preserve">Tulos</w:t>
      </w:r>
    </w:p>
    <w:p>
      <w:r>
        <w:t xml:space="preserve">nousee raunioiden eteen.</w:t>
      </w:r>
    </w:p>
    <w:p>
      <w:r>
        <w:rPr>
          <w:b/>
        </w:rPr>
        <w:t xml:space="preserve">Esimerkki 5.1367</w:t>
      </w:r>
    </w:p>
    <w:p>
      <w:r>
        <w:t xml:space="preserve">Hän on huolissaan kokouksen lopputuloksesta. Joku</w:t>
      </w:r>
    </w:p>
    <w:p>
      <w:r>
        <w:rPr>
          <w:b/>
        </w:rPr>
        <w:t xml:space="preserve">Tulos</w:t>
      </w:r>
    </w:p>
    <w:p>
      <w:r>
        <w:t xml:space="preserve">koskettaa teosta, puhuu ja astuu sisään.</w:t>
      </w:r>
    </w:p>
    <w:p>
      <w:r>
        <w:rPr>
          <w:b/>
        </w:rPr>
        <w:t xml:space="preserve">Esimerkki 5.1368</w:t>
      </w:r>
    </w:p>
    <w:p>
      <w:r>
        <w:t xml:space="preserve">Maaseututie, jota reunustavat rehevät, vihreät puut, ja jota valaisevat auringonvalo. Joku</w:t>
      </w:r>
    </w:p>
    <w:p>
      <w:r>
        <w:rPr>
          <w:b/>
        </w:rPr>
        <w:t xml:space="preserve">Tulos</w:t>
      </w:r>
    </w:p>
    <w:p>
      <w:r>
        <w:t xml:space="preserve">, joku lukee kuvan.</w:t>
      </w:r>
    </w:p>
    <w:p>
      <w:r>
        <w:rPr>
          <w:b/>
        </w:rPr>
        <w:t xml:space="preserve">Esimerkki 5.1369</w:t>
      </w:r>
    </w:p>
    <w:p>
      <w:r>
        <w:t xml:space="preserve">Joku katsoo kehystettyä valokuvaa isästään jonkun kanssa. Joku</w:t>
      </w:r>
    </w:p>
    <w:p>
      <w:r>
        <w:rPr>
          <w:b/>
        </w:rPr>
        <w:t xml:space="preserve">Tulos</w:t>
      </w:r>
    </w:p>
    <w:p>
      <w:r>
        <w:t xml:space="preserve">löytää jonkun odottamassa hänen puolellaan.</w:t>
      </w:r>
    </w:p>
    <w:p>
      <w:r>
        <w:rPr>
          <w:b/>
        </w:rPr>
        <w:t xml:space="preserve">Esimerkki 5.1370</w:t>
      </w:r>
    </w:p>
    <w:p>
      <w:r>
        <w:t xml:space="preserve">Naisen nähdään puhuvan kameralle hevosen vieressä. Hän</w:t>
      </w:r>
    </w:p>
    <w:p>
      <w:r>
        <w:rPr>
          <w:b/>
        </w:rPr>
        <w:t xml:space="preserve">Tulos</w:t>
      </w:r>
    </w:p>
    <w:p>
      <w:r>
        <w:t xml:space="preserve">harjaa hänen pitkien hiustensa alta sekä hiuksiaan.</w:t>
      </w:r>
    </w:p>
    <w:p>
      <w:r>
        <w:rPr>
          <w:b/>
        </w:rPr>
        <w:t xml:space="preserve">Esimerkki 5.1371</w:t>
      </w:r>
    </w:p>
    <w:p>
      <w:r>
        <w:t xml:space="preserve">Joku nostaa iloisesti molemmat nyrkit. Kun katsoo ympärilleen, joku</w:t>
      </w:r>
    </w:p>
    <w:p>
      <w:r>
        <w:rPr>
          <w:b/>
        </w:rPr>
        <w:t xml:space="preserve">Tulos</w:t>
      </w:r>
    </w:p>
    <w:p>
      <w:r>
        <w:t xml:space="preserve">katsoo häntä mustilla solmioilla.</w:t>
      </w:r>
    </w:p>
    <w:p>
      <w:r>
        <w:rPr>
          <w:b/>
        </w:rPr>
        <w:t xml:space="preserve">Esimerkki 5.1372</w:t>
      </w:r>
    </w:p>
    <w:p>
      <w:r>
        <w:t xml:space="preserve">Ihmiset seisovat ympärillä ja tarkkailevat. Eräs nainen</w:t>
      </w:r>
    </w:p>
    <w:p>
      <w:r>
        <w:rPr>
          <w:b/>
        </w:rPr>
        <w:t xml:space="preserve">Tulos</w:t>
      </w:r>
    </w:p>
    <w:p>
      <w:r>
        <w:t xml:space="preserve">seisoo lämpimästi ja huomaa intialaisen miehen pitävän hänen jalkojaan sivuille.</w:t>
      </w:r>
    </w:p>
    <w:p>
      <w:r>
        <w:rPr>
          <w:b/>
        </w:rPr>
        <w:t xml:space="preserve">Esimerkki 5.1373</w:t>
      </w:r>
    </w:p>
    <w:p>
      <w:r>
        <w:t xml:space="preserve">Kun kakku on valmis, kamera panoroi koko kakkua, jotta yksityiskohdat näkyvät, ja jälleen kerran näemme pienemmän mittakaavan kakun ja lelun. Valkoinen ruutu</w:t>
      </w:r>
    </w:p>
    <w:p>
      <w:r>
        <w:rPr>
          <w:b/>
        </w:rPr>
        <w:t xml:space="preserve">Tulos</w:t>
      </w:r>
    </w:p>
    <w:p>
      <w:r>
        <w:t xml:space="preserve">näytetään sitten kaksi betonimaalia ja joitakin määriä limonadia näytetään puhtaana kullanvärisenä.</w:t>
      </w:r>
    </w:p>
    <w:p>
      <w:r>
        <w:rPr>
          <w:b/>
        </w:rPr>
        <w:t xml:space="preserve">Esimerkki 5.1374</w:t>
      </w:r>
    </w:p>
    <w:p>
      <w:r>
        <w:t xml:space="preserve">Hänestä näytetään ensimmäisen persoonan näkymä, kun hän tekee yhtä temppuaan. Video</w:t>
      </w:r>
    </w:p>
    <w:p>
      <w:r>
        <w:rPr>
          <w:b/>
        </w:rPr>
        <w:t xml:space="preserve">Tulos</w:t>
      </w:r>
    </w:p>
    <w:p>
      <w:r>
        <w:t xml:space="preserve">kaatuu lopussa, kun vihreäpukuinen henkilö juoksee pyörän ohi.</w:t>
      </w:r>
    </w:p>
    <w:p>
      <w:r>
        <w:rPr>
          <w:b/>
        </w:rPr>
        <w:t xml:space="preserve">Esimerkki 5.1375</w:t>
      </w:r>
    </w:p>
    <w:p>
      <w:r>
        <w:t xml:space="preserve">Nainen esittelee kasvojen saippuoita ja puhdistusaineita. ihmiset.</w:t>
      </w:r>
    </w:p>
    <w:p>
      <w:r>
        <w:rPr>
          <w:b/>
        </w:rPr>
        <w:t xml:space="preserve">Tulos</w:t>
      </w:r>
    </w:p>
    <w:p>
      <w:r>
        <w:t xml:space="preserve">soittavat klarinettia.</w:t>
      </w:r>
    </w:p>
    <w:p>
      <w:r>
        <w:rPr>
          <w:b/>
        </w:rPr>
        <w:t xml:space="preserve">Esimerkki 5.1376</w:t>
      </w:r>
    </w:p>
    <w:p>
      <w:r>
        <w:t xml:space="preserve">Mies puhuu kameralle, jonka takana on aita ja talo. mies.</w:t>
      </w:r>
    </w:p>
    <w:p>
      <w:r>
        <w:rPr>
          <w:b/>
        </w:rPr>
        <w:t xml:space="preserve">Tulos</w:t>
      </w:r>
    </w:p>
    <w:p>
      <w:r>
        <w:t xml:space="preserve">istuu päällystetyllä kadulla baarin vieressä.</w:t>
      </w:r>
    </w:p>
    <w:p>
      <w:r>
        <w:rPr>
          <w:b/>
        </w:rPr>
        <w:t xml:space="preserve">Esimerkki 5.1377</w:t>
      </w:r>
    </w:p>
    <w:p>
      <w:r>
        <w:t xml:space="preserve">Myöhemmin hän juoksee ylös kierreportaita. Hän</w:t>
      </w:r>
    </w:p>
    <w:p>
      <w:r>
        <w:rPr>
          <w:b/>
        </w:rPr>
        <w:t xml:space="preserve">Tulos</w:t>
      </w:r>
    </w:p>
    <w:p>
      <w:r>
        <w:t xml:space="preserve">pamahtaa tuuliseinään.</w:t>
      </w:r>
    </w:p>
    <w:p>
      <w:r>
        <w:rPr>
          <w:b/>
        </w:rPr>
        <w:t xml:space="preserve">Esimerkki 5.1378</w:t>
      </w:r>
    </w:p>
    <w:p>
      <w:r>
        <w:t xml:space="preserve">Joku tuijottaa poikaansa, kun tämä työntää pillereitä banaaniin. Joku</w:t>
      </w:r>
    </w:p>
    <w:p>
      <w:r>
        <w:rPr>
          <w:b/>
        </w:rPr>
        <w:t xml:space="preserve">Tulos</w:t>
      </w:r>
    </w:p>
    <w:p>
      <w:r>
        <w:t xml:space="preserve">kamppailee säilyttääkseen tasapainonsa.</w:t>
      </w:r>
    </w:p>
    <w:p>
      <w:r>
        <w:rPr>
          <w:b/>
        </w:rPr>
        <w:t xml:space="preserve">Esimerkki 5.1379</w:t>
      </w:r>
    </w:p>
    <w:p>
      <w:r>
        <w:t xml:space="preserve">Mies auttaa naista käyttämään puujalat ja kävelee kuntosalihuoneessa pelaamassa koripalloa muiden pelaajien kanssa. ihmiset.</w:t>
      </w:r>
    </w:p>
    <w:p>
      <w:r>
        <w:rPr>
          <w:b/>
        </w:rPr>
        <w:t xml:space="preserve">Tulos</w:t>
      </w:r>
    </w:p>
    <w:p>
      <w:r>
        <w:t xml:space="preserve">puhuvat seethesin yli ja teeskentelevät pelaavansa lacrossea.</w:t>
      </w:r>
    </w:p>
    <w:p>
      <w:r>
        <w:rPr>
          <w:b/>
        </w:rPr>
        <w:t xml:space="preserve">Esimerkki 5.1380</w:t>
      </w:r>
    </w:p>
    <w:p>
      <w:r>
        <w:t xml:space="preserve">Suuri joukko bändikavereita on kokoontunut kentälle. He</w:t>
      </w:r>
    </w:p>
    <w:p>
      <w:r>
        <w:rPr>
          <w:b/>
        </w:rPr>
        <w:t xml:space="preserve">Tulos</w:t>
      </w:r>
    </w:p>
    <w:p>
      <w:r>
        <w:t xml:space="preserve">pelaavat tennistä.</w:t>
      </w:r>
    </w:p>
    <w:p>
      <w:r>
        <w:rPr>
          <w:b/>
        </w:rPr>
        <w:t xml:space="preserve">Esimerkki 5.1381</w:t>
      </w:r>
    </w:p>
    <w:p>
      <w:r>
        <w:t xml:space="preserve">Jonkun katse pehmenee hämmentyneeksi tuijotukseksi, ja hän laskee aseensa. Taistelu</w:t>
      </w:r>
    </w:p>
    <w:p>
      <w:r>
        <w:rPr>
          <w:b/>
        </w:rPr>
        <w:t xml:space="preserve">Tulos</w:t>
      </w:r>
    </w:p>
    <w:p>
      <w:r>
        <w:t xml:space="preserve">raaja nostaa oikean kätensä ja kaataa alas vielä lisää kuorimmaisia lianpalasia.</w:t>
      </w:r>
    </w:p>
    <w:p>
      <w:r>
        <w:rPr>
          <w:b/>
        </w:rPr>
        <w:t xml:space="preserve">Esimerkki 5.1382</w:t>
      </w:r>
    </w:p>
    <w:p>
      <w:r>
        <w:t xml:space="preserve">Oranssitakkinen mies sytyttää tulen. Tummassa takissa oleva mies</w:t>
      </w:r>
    </w:p>
    <w:p>
      <w:r>
        <w:rPr>
          <w:b/>
        </w:rPr>
        <w:t xml:space="preserve">Tulos</w:t>
      </w:r>
    </w:p>
    <w:p>
      <w:r>
        <w:t xml:space="preserve">heittää miekkansa ilmaan ja osuu liekkiin, kun muukalainen putoaa, jolloin hän purjehtii veteen.</w:t>
      </w:r>
    </w:p>
    <w:p>
      <w:r>
        <w:rPr>
          <w:b/>
        </w:rPr>
        <w:t xml:space="preserve">Esimerkki 5.1383</w:t>
      </w:r>
    </w:p>
    <w:p>
      <w:r>
        <w:t xml:space="preserve">Vastustajan pelaaja kiertää kolmoskenttää kohti kotilautaa. Nationalin ulkopelaaja</w:t>
      </w:r>
    </w:p>
    <w:p>
      <w:r>
        <w:rPr>
          <w:b/>
        </w:rPr>
        <w:t xml:space="preserve">Tulos</w:t>
      </w:r>
    </w:p>
    <w:p>
      <w:r>
        <w:t xml:space="preserve">siirtää bannerin tapahtuman päivämäärään.</w:t>
      </w:r>
    </w:p>
    <w:p>
      <w:r>
        <w:rPr>
          <w:b/>
        </w:rPr>
        <w:t xml:space="preserve">Esimerkki 5.1384</w:t>
      </w:r>
    </w:p>
    <w:p>
      <w:r>
        <w:t xml:space="preserve">Joku astuu hänen luokseen. Hän</w:t>
      </w:r>
    </w:p>
    <w:p>
      <w:r>
        <w:rPr>
          <w:b/>
        </w:rPr>
        <w:t xml:space="preserve">Tulos</w:t>
      </w:r>
    </w:p>
    <w:p>
      <w:r>
        <w:t xml:space="preserve">antaa peukalon sisään.</w:t>
      </w:r>
    </w:p>
    <w:p>
      <w:r>
        <w:rPr>
          <w:b/>
        </w:rPr>
        <w:t xml:space="preserve">Esimerkki 5.1385</w:t>
      </w:r>
    </w:p>
    <w:p>
      <w:r>
        <w:t xml:space="preserve">Joku kumartuu eteenpäin ja mulkoilee mustin silmin. Kun joku kumartuu eteenpäin, jonkun sisko -</w:t>
      </w:r>
    </w:p>
    <w:p>
      <w:r>
        <w:rPr>
          <w:b/>
        </w:rPr>
        <w:t xml:space="preserve">Tulos</w:t>
      </w:r>
    </w:p>
    <w:p>
      <w:r>
        <w:t xml:space="preserve">ilmestyy hänen viereensä samassa kirkkaassa trikoopuvussa.</w:t>
      </w:r>
    </w:p>
    <w:p>
      <w:r>
        <w:rPr>
          <w:b/>
        </w:rPr>
        <w:t xml:space="preserve">Esimerkki 5.1386</w:t>
      </w:r>
    </w:p>
    <w:p>
      <w:r>
        <w:t xml:space="preserve">Joku ja joku vaihtavat hymyjä. Joku</w:t>
      </w:r>
    </w:p>
    <w:p>
      <w:r>
        <w:rPr>
          <w:b/>
        </w:rPr>
        <w:t xml:space="preserve">Tulos</w:t>
      </w:r>
    </w:p>
    <w:p>
      <w:r>
        <w:t xml:space="preserve">liu'uttaa puolikkaan piipun jonkun suuhun ja kaveri ajaa pois.</w:t>
      </w:r>
    </w:p>
    <w:p>
      <w:r>
        <w:rPr>
          <w:b/>
        </w:rPr>
        <w:t xml:space="preserve">Esimerkki 5.1387</w:t>
      </w:r>
    </w:p>
    <w:p>
      <w:r>
        <w:t xml:space="preserve">Näemme taulun jälleen läheltä. Me</w:t>
      </w:r>
    </w:p>
    <w:p>
      <w:r>
        <w:rPr>
          <w:b/>
        </w:rPr>
        <w:t xml:space="preserve">Tulos</w:t>
      </w:r>
    </w:p>
    <w:p>
      <w:r>
        <w:t xml:space="preserve">nähdä hänen harjaavan selkää.</w:t>
      </w:r>
    </w:p>
    <w:p>
      <w:r>
        <w:rPr>
          <w:b/>
        </w:rPr>
        <w:t xml:space="preserve">Esimerkki 5.1388</w:t>
      </w:r>
    </w:p>
    <w:p>
      <w:r>
        <w:t xml:space="preserve">Toinen henkilö tekee maalin, ja muut pelaajat hyppäävät hänen päälleen ja onnittelevat häntä. Sama maali</w:t>
      </w:r>
    </w:p>
    <w:p>
      <w:r>
        <w:rPr>
          <w:b/>
        </w:rPr>
        <w:t xml:space="preserve">Tulos</w:t>
      </w:r>
    </w:p>
    <w:p>
      <w:r>
        <w:t xml:space="preserve">näytetään uudelleen useita kertoja, kun taas still-kuvia monista kilpailuista eri puolilla.</w:t>
      </w:r>
    </w:p>
    <w:p>
      <w:r>
        <w:rPr>
          <w:b/>
        </w:rPr>
        <w:t xml:space="preserve">Esimerkki 5.1389</w:t>
      </w:r>
    </w:p>
    <w:p>
      <w:r>
        <w:t xml:space="preserve">Joku jättiläinen kantaa jonkun tajuttoman ihmisen alukseen. Joku</w:t>
      </w:r>
    </w:p>
    <w:p>
      <w:r>
        <w:rPr>
          <w:b/>
        </w:rPr>
        <w:t xml:space="preserve">Tulos</w:t>
      </w:r>
    </w:p>
    <w:p>
      <w:r>
        <w:t xml:space="preserve">selkää jollekin, joka kiipeää ulos ohjaamosta.</w:t>
      </w:r>
    </w:p>
    <w:p>
      <w:r>
        <w:rPr>
          <w:b/>
        </w:rPr>
        <w:t xml:space="preserve">Esimerkki 5.1390</w:t>
      </w:r>
    </w:p>
    <w:p>
      <w:r>
        <w:t xml:space="preserve">Hän heiluttaa käsiään voitokkaasti. Joku</w:t>
      </w:r>
    </w:p>
    <w:p>
      <w:r>
        <w:rPr>
          <w:b/>
        </w:rPr>
        <w:t xml:space="preserve">Tulos</w:t>
      </w:r>
    </w:p>
    <w:p>
      <w:r>
        <w:t xml:space="preserve">imee elintä.</w:t>
      </w:r>
    </w:p>
    <w:p>
      <w:r>
        <w:rPr>
          <w:b/>
        </w:rPr>
        <w:t xml:space="preserve">Esimerkki 5.1391</w:t>
      </w:r>
    </w:p>
    <w:p>
      <w:r>
        <w:t xml:space="preserve">Nainen kävelee pelaajien eteen. Yhtäkkiä mies</w:t>
      </w:r>
    </w:p>
    <w:p>
      <w:r>
        <w:rPr>
          <w:b/>
        </w:rPr>
        <w:t xml:space="preserve">Tulos</w:t>
      </w:r>
    </w:p>
    <w:p>
      <w:r>
        <w:t xml:space="preserve">nostaa heidät takaisin tuoleille valkoisen kentän eteen.</w:t>
      </w:r>
    </w:p>
    <w:p>
      <w:r>
        <w:rPr>
          <w:b/>
        </w:rPr>
        <w:t xml:space="preserve">Esimerkki 5.1392</w:t>
      </w:r>
    </w:p>
    <w:p>
      <w:r>
        <w:t xml:space="preserve">Hän pitää polviaan vastakkain. Ulkotoimistossa, kookas agentti</w:t>
      </w:r>
    </w:p>
    <w:p>
      <w:r>
        <w:rPr>
          <w:b/>
        </w:rPr>
        <w:t xml:space="preserve">Tulos</w:t>
      </w:r>
    </w:p>
    <w:p>
      <w:r>
        <w:t xml:space="preserve">pitää sukkulavaunua conciergen ohi.</w:t>
      </w:r>
    </w:p>
    <w:p>
      <w:r>
        <w:rPr>
          <w:b/>
        </w:rPr>
        <w:t xml:space="preserve">Esimerkki 5.1393</w:t>
      </w:r>
    </w:p>
    <w:p>
      <w:r>
        <w:t xml:space="preserve">Nyt jonkun arkkitehtitoimistossa joku astuu sisään ja ylittää vilkkaan kerroksen jonkun toimistoon. Suuret ikkunat</w:t>
      </w:r>
    </w:p>
    <w:p>
      <w:r>
        <w:rPr>
          <w:b/>
        </w:rPr>
        <w:t xml:space="preserve">Tulos</w:t>
      </w:r>
    </w:p>
    <w:p>
      <w:r>
        <w:t xml:space="preserve">istua pöydän ääressä.</w:t>
      </w:r>
    </w:p>
    <w:p>
      <w:r>
        <w:rPr>
          <w:b/>
        </w:rPr>
        <w:t xml:space="preserve">Esimerkki 5.1394</w:t>
      </w:r>
    </w:p>
    <w:p>
      <w:r>
        <w:t xml:space="preserve">Nyt ihmiset myllertävät torin ympärillä. Aukion toisella puolella on poliisi...</w:t>
      </w:r>
    </w:p>
    <w:p>
      <w:r>
        <w:rPr>
          <w:b/>
        </w:rPr>
        <w:t xml:space="preserve">Tulos</w:t>
      </w:r>
    </w:p>
    <w:p>
      <w:r>
        <w:t xml:space="preserve">istuu kuistilla hymyilevän miehen vieressä.</w:t>
      </w:r>
    </w:p>
    <w:p>
      <w:r>
        <w:rPr>
          <w:b/>
        </w:rPr>
        <w:t xml:space="preserve">Esimerkki 5.1395</w:t>
      </w:r>
    </w:p>
    <w:p>
      <w:r>
        <w:t xml:space="preserve">Mies irrottaa pyöränmutterit ja nostaa auton ylös. Sitten mies</w:t>
      </w:r>
    </w:p>
    <w:p>
      <w:r>
        <w:rPr>
          <w:b/>
        </w:rPr>
        <w:t xml:space="preserve">Tulos</w:t>
      </w:r>
    </w:p>
    <w:p>
      <w:r>
        <w:t xml:space="preserve">laittaa vararenkaan sisään ja näyttää sitten roskat ympäriinsä.</w:t>
      </w:r>
    </w:p>
    <w:p>
      <w:r>
        <w:rPr>
          <w:b/>
        </w:rPr>
        <w:t xml:space="preserve">Esimerkki 5.1396</w:t>
      </w:r>
    </w:p>
    <w:p>
      <w:r>
        <w:t xml:space="preserve">Laita metalliteline sekoituksen päälle. mies.</w:t>
      </w:r>
    </w:p>
    <w:p>
      <w:r>
        <w:rPr>
          <w:b/>
        </w:rPr>
        <w:t xml:space="preserve">Tulos</w:t>
      </w:r>
    </w:p>
    <w:p>
      <w:r>
        <w:t xml:space="preserve">pitelee palaa pergamenttipaperia, joka on maalattu valkoisella musteella.</w:t>
      </w:r>
    </w:p>
    <w:p>
      <w:r>
        <w:rPr>
          <w:b/>
        </w:rPr>
        <w:t xml:space="preserve">Esimerkki 5.1397</w:t>
      </w:r>
    </w:p>
    <w:p>
      <w:r>
        <w:t xml:space="preserve">Joku menee sisälle ja kulkee keittiöön. Joku</w:t>
      </w:r>
    </w:p>
    <w:p>
      <w:r>
        <w:rPr>
          <w:b/>
        </w:rPr>
        <w:t xml:space="preserve">Tulos</w:t>
      </w:r>
    </w:p>
    <w:p>
      <w:r>
        <w:t xml:space="preserve">työntää jonkun sormen hänen lävitseen ja käynnistää elokuvan.</w:t>
      </w:r>
    </w:p>
    <w:p>
      <w:r>
        <w:rPr>
          <w:b/>
        </w:rPr>
        <w:t xml:space="preserve">Esimerkki 5.1398</w:t>
      </w:r>
    </w:p>
    <w:p>
      <w:r>
        <w:t xml:space="preserve">Kun taikina on jäähtynyt, hän ottaa sen ulos ja leikkaa ne suorakaiteen muotoisiksi paloiksi. Hän</w:t>
      </w:r>
    </w:p>
    <w:p>
      <w:r>
        <w:rPr>
          <w:b/>
        </w:rPr>
        <w:t xml:space="preserve">Tulos</w:t>
      </w:r>
    </w:p>
    <w:p>
      <w:r>
        <w:t xml:space="preserve">maistuu, lisää suklaata ja luo kulhon.</w:t>
      </w:r>
    </w:p>
    <w:p>
      <w:r>
        <w:rPr>
          <w:b/>
        </w:rPr>
        <w:t xml:space="preserve">Esimerkki 5.1399</w:t>
      </w:r>
    </w:p>
    <w:p>
      <w:r>
        <w:t xml:space="preserve">Toimittaja katsoo jonkun tosissaan mulkoillen. Joku</w:t>
      </w:r>
    </w:p>
    <w:p>
      <w:r>
        <w:rPr>
          <w:b/>
        </w:rPr>
        <w:t xml:space="preserve">Tulos</w:t>
      </w:r>
    </w:p>
    <w:p>
      <w:r>
        <w:t xml:space="preserve">liu'uttaa silmänsä kiinni.</w:t>
      </w:r>
    </w:p>
    <w:p>
      <w:r>
        <w:rPr>
          <w:b/>
        </w:rPr>
        <w:t xml:space="preserve">Esimerkki 5.1400</w:t>
      </w:r>
    </w:p>
    <w:p>
      <w:r>
        <w:t xml:space="preserve">Hän kirjoittaa Yksikkö paikalla 13: 48 tuntia ja vastaa sitten saapuvaan puheluun. Hän</w:t>
      </w:r>
    </w:p>
    <w:p>
      <w:r>
        <w:rPr>
          <w:b/>
        </w:rPr>
        <w:t xml:space="preserve">Tulos</w:t>
      </w:r>
    </w:p>
    <w:p>
      <w:r>
        <w:t xml:space="preserve">juoksee pois kaupungista.</w:t>
      </w:r>
    </w:p>
    <w:p>
      <w:r>
        <w:rPr>
          <w:b/>
        </w:rPr>
        <w:t xml:space="preserve">Esimerkki 5.1401</w:t>
      </w:r>
    </w:p>
    <w:p>
      <w:r>
        <w:t xml:space="preserve">Hän näyttää vain ohittavan poijun, kun hän leikkaa vettä ja veneen vanavedessä. Vene kääntyy kohti maata, jossa suuret rakennukset tulevat näkyviin, ja hitaasti hän -</w:t>
      </w:r>
    </w:p>
    <w:p>
      <w:r>
        <w:rPr>
          <w:b/>
        </w:rPr>
        <w:t xml:space="preserve">Tulos</w:t>
      </w:r>
    </w:p>
    <w:p>
      <w:r>
        <w:t xml:space="preserve">alkaa kiihdyttää vauhtia vedessä leikkaamalla paloja.</w:t>
      </w:r>
    </w:p>
    <w:p>
      <w:r>
        <w:rPr>
          <w:b/>
        </w:rPr>
        <w:t xml:space="preserve">Esimerkki 5.1402</w:t>
      </w:r>
    </w:p>
    <w:p>
      <w:r>
        <w:t xml:space="preserve">Hän ojentaa kätensä. Joku</w:t>
      </w:r>
    </w:p>
    <w:p>
      <w:r>
        <w:rPr>
          <w:b/>
        </w:rPr>
        <w:t xml:space="preserve">Tulos</w:t>
      </w:r>
    </w:p>
    <w:p>
      <w:r>
        <w:t xml:space="preserve">kasvot ovat valkoiset ja lämpimät.</w:t>
      </w:r>
    </w:p>
    <w:p>
      <w:r>
        <w:rPr>
          <w:b/>
        </w:rPr>
        <w:t xml:space="preserve">Esimerkki 5.1403</w:t>
      </w:r>
    </w:p>
    <w:p>
      <w:r>
        <w:t xml:space="preserve">Joku kävelee ovelle ja pysähtyy yhtäkkiä. Kamera</w:t>
      </w:r>
    </w:p>
    <w:p>
      <w:r>
        <w:rPr>
          <w:b/>
        </w:rPr>
        <w:t xml:space="preserve">Tulos</w:t>
      </w:r>
    </w:p>
    <w:p>
      <w:r>
        <w:t xml:space="preserve">kävelee surullisena salin toiseen päähän.</w:t>
      </w:r>
    </w:p>
    <w:p>
      <w:r>
        <w:rPr>
          <w:b/>
        </w:rPr>
        <w:t xml:space="preserve">Esimerkki 5.1404</w:t>
      </w:r>
    </w:p>
    <w:p>
      <w:r>
        <w:t xml:space="preserve">Kaksi joukkuetta pelaa köydenvetoa, erotuomari on keskellä ja sivussa on ihmisiä, jotka ottavat kuvia. Erotuomari antoi merkin, että joukkue voi aloittaa vetämisen, pelaajat vetävät köyttä kaikin voimin, kunnes sininen joukkue voittaa, toisella puolella väylää toinen joukkue pelaa köydenvetoa, ja kamera kuvaa.</w:t>
      </w:r>
    </w:p>
    <w:p>
      <w:r>
        <w:rPr>
          <w:b/>
        </w:rPr>
        <w:t xml:space="preserve">Tulos</w:t>
      </w:r>
    </w:p>
    <w:p>
      <w:r>
        <w:t xml:space="preserve">on tavoite, että.</w:t>
      </w:r>
    </w:p>
    <w:p>
      <w:r>
        <w:rPr>
          <w:b/>
        </w:rPr>
        <w:t xml:space="preserve">Esimerkki 5.1405</w:t>
      </w:r>
    </w:p>
    <w:p>
      <w:r>
        <w:t xml:space="preserve">Joku istuu portaalle. Hänen kasvonsa</w:t>
      </w:r>
    </w:p>
    <w:p>
      <w:r>
        <w:rPr>
          <w:b/>
        </w:rPr>
        <w:t xml:space="preserve">Tulos</w:t>
      </w:r>
    </w:p>
    <w:p>
      <w:r>
        <w:t xml:space="preserve">on vihreä ja sininen.</w:t>
      </w:r>
    </w:p>
    <w:p>
      <w:r>
        <w:rPr>
          <w:b/>
        </w:rPr>
        <w:t xml:space="preserve">Esimerkki 5.1406</w:t>
      </w:r>
    </w:p>
    <w:p>
      <w:r>
        <w:t xml:space="preserve">Myöhemmin hän näyttää, miten korttipakkaa levitetään. Joku</w:t>
      </w:r>
    </w:p>
    <w:p>
      <w:r>
        <w:rPr>
          <w:b/>
        </w:rPr>
        <w:t xml:space="preserve">Tulos</w:t>
      </w:r>
    </w:p>
    <w:p>
      <w:r>
        <w:t xml:space="preserve">ojentaa pienen kortin yhdestä pitkulaisesta palkista herra jollekulle.</w:t>
      </w:r>
    </w:p>
    <w:p>
      <w:r>
        <w:rPr>
          <w:b/>
        </w:rPr>
        <w:t xml:space="preserve">Esimerkki 5.1407</w:t>
      </w:r>
    </w:p>
    <w:p>
      <w:r>
        <w:t xml:space="preserve">Mustiin pukuihin pukeutunut mies pysäyttää henkilöt ja taputtaa, jotta he aloittaisivat. Sitten hän</w:t>
      </w:r>
    </w:p>
    <w:p>
      <w:r>
        <w:rPr>
          <w:b/>
        </w:rPr>
        <w:t xml:space="preserve">Tulos</w:t>
      </w:r>
    </w:p>
    <w:p>
      <w:r>
        <w:t xml:space="preserve">alkaa suihkuttaa seinää pitkin samalla kun puhuu kameralle ja näyttää niitä ylös ja alas ympäri aluetta.</w:t>
      </w:r>
    </w:p>
    <w:p>
      <w:r>
        <w:rPr>
          <w:b/>
        </w:rPr>
        <w:t xml:space="preserve">Esimerkki 5.1408</w:t>
      </w:r>
    </w:p>
    <w:p>
      <w:r>
        <w:t xml:space="preserve">Ihmiset ovat koskenlaskussa myrskyisällä joella. Ihmiset</w:t>
      </w:r>
    </w:p>
    <w:p>
      <w:r>
        <w:rPr>
          <w:b/>
        </w:rPr>
        <w:t xml:space="preserve">Tulos</w:t>
      </w:r>
    </w:p>
    <w:p>
      <w:r>
        <w:t xml:space="preserve">juoksevat veteen.</w:t>
      </w:r>
    </w:p>
    <w:p>
      <w:r>
        <w:rPr>
          <w:b/>
        </w:rPr>
        <w:t xml:space="preserve">Esimerkki 5.1409</w:t>
      </w:r>
    </w:p>
    <w:p>
      <w:r>
        <w:t xml:space="preserve">Joku tulee tänne ja ottaa tuolin. Joku</w:t>
      </w:r>
    </w:p>
    <w:p>
      <w:r>
        <w:rPr>
          <w:b/>
        </w:rPr>
        <w:t xml:space="preserve">Tulos</w:t>
      </w:r>
    </w:p>
    <w:p>
      <w:r>
        <w:t xml:space="preserve">saapuu takaisin laituriin.</w:t>
      </w:r>
    </w:p>
    <w:p>
      <w:r>
        <w:rPr>
          <w:b/>
        </w:rPr>
        <w:t xml:space="preserve">Esimerkki 5.1410</w:t>
      </w:r>
    </w:p>
    <w:p>
      <w:r>
        <w:t xml:space="preserve">Mies seisoo näytöksessä soittamassa säkkipilliä muiden ympärillä olevien katsellessa hämmästyneinä. Mies jatkaa soittamista ja yleisö</w:t>
      </w:r>
    </w:p>
    <w:p>
      <w:r>
        <w:rPr>
          <w:b/>
        </w:rPr>
        <w:t xml:space="preserve">Tulos</w:t>
      </w:r>
    </w:p>
    <w:p>
      <w:r>
        <w:t xml:space="preserve">kävelee pois kuvaamassa kameranpäitä.</w:t>
      </w:r>
    </w:p>
    <w:p>
      <w:r>
        <w:rPr>
          <w:b/>
        </w:rPr>
        <w:t xml:space="preserve">Esimerkki 5.1411</w:t>
      </w:r>
    </w:p>
    <w:p>
      <w:r>
        <w:t xml:space="preserve">Ihmiset kävelevät koripallokentällä. Tanssijoukkue</w:t>
      </w:r>
    </w:p>
    <w:p>
      <w:r>
        <w:rPr>
          <w:b/>
        </w:rPr>
        <w:t xml:space="preserve">Tulos</w:t>
      </w:r>
    </w:p>
    <w:p>
      <w:r>
        <w:t xml:space="preserve">ovat katsomossa.</w:t>
      </w:r>
    </w:p>
    <w:p>
      <w:r>
        <w:rPr>
          <w:b/>
        </w:rPr>
        <w:t xml:space="preserve">Esimerkki 5.1412</w:t>
      </w:r>
    </w:p>
    <w:p>
      <w:r>
        <w:t xml:space="preserve">Hän kiillottaa auton siiven ja kiertää konepellin ja poistaa huolellisesti kaikki jäljet. Iltaa, joku</w:t>
      </w:r>
    </w:p>
    <w:p>
      <w:r>
        <w:rPr>
          <w:b/>
        </w:rPr>
        <w:t xml:space="preserve">Tulos</w:t>
      </w:r>
    </w:p>
    <w:p>
      <w:r>
        <w:t xml:space="preserve">pukee löysät rypyt housuihinsa heiluttaessaan jalkojaan roikkuvan kaapin edessä.</w:t>
      </w:r>
    </w:p>
    <w:p>
      <w:r>
        <w:rPr>
          <w:b/>
        </w:rPr>
        <w:t xml:space="preserve">Esimerkki 5.1413</w:t>
      </w:r>
    </w:p>
    <w:p>
      <w:r>
        <w:t xml:space="preserve">Henkilö vaihtaa jalkaa ja kiillottaa toisen saappaan. Nainen</w:t>
      </w:r>
    </w:p>
    <w:p>
      <w:r>
        <w:rPr>
          <w:b/>
        </w:rPr>
        <w:t xml:space="preserve">Tulos</w:t>
      </w:r>
    </w:p>
    <w:p>
      <w:r>
        <w:t xml:space="preserve">kääntyy katsomaan kameraan kylpyhuoneen peilistä ja näyttää rintaliivit.</w:t>
      </w:r>
    </w:p>
    <w:p>
      <w:r>
        <w:rPr>
          <w:b/>
        </w:rPr>
        <w:t xml:space="preserve">Esimerkki 5.1414</w:t>
      </w:r>
    </w:p>
    <w:p>
      <w:r>
        <w:t xml:space="preserve">Pesualtaan ääressä oleva henkilö, jolla on vihreät hanskat kädessään, ottaa astioita pesualtaasta ja laittaa ne astianpesukoneeseen. Suojaristikot</w:t>
      </w:r>
    </w:p>
    <w:p>
      <w:r>
        <w:rPr>
          <w:b/>
        </w:rPr>
        <w:t xml:space="preserve">Tulos</w:t>
      </w:r>
    </w:p>
    <w:p>
      <w:r>
        <w:t xml:space="preserve">näkyy ikkunoissa.</w:t>
      </w:r>
    </w:p>
    <w:p>
      <w:r>
        <w:rPr>
          <w:b/>
        </w:rPr>
        <w:t xml:space="preserve">Esimerkki 5.1415</w:t>
      </w:r>
    </w:p>
    <w:p>
      <w:r>
        <w:t xml:space="preserve">Hän antaa merkin jollekin ja perääntyy, käsi kiväärin päällä. Johtaja</w:t>
      </w:r>
    </w:p>
    <w:p>
      <w:r>
        <w:rPr>
          <w:b/>
        </w:rPr>
        <w:t xml:space="preserve">Tulos</w:t>
      </w:r>
    </w:p>
    <w:p>
      <w:r>
        <w:t xml:space="preserve">nostaa käden jonkun viereen.</w:t>
      </w:r>
    </w:p>
    <w:p>
      <w:r>
        <w:rPr>
          <w:b/>
        </w:rPr>
        <w:t xml:space="preserve">Esimerkki 5.1416</w:t>
      </w:r>
    </w:p>
    <w:p>
      <w:r>
        <w:t xml:space="preserve">Näemme miehen polvistuvan matolla ja puhuvan. Me</w:t>
      </w:r>
    </w:p>
    <w:p>
      <w:r>
        <w:rPr>
          <w:b/>
        </w:rPr>
        <w:t xml:space="preserve">Tulos</w:t>
      </w:r>
    </w:p>
    <w:p>
      <w:r>
        <w:t xml:space="preserve">näet kolmen hengen punapukuisen ryhmän, jossa yksi henkilö hitsaa puupalaa.</w:t>
      </w:r>
    </w:p>
    <w:p>
      <w:r>
        <w:rPr>
          <w:b/>
        </w:rPr>
        <w:t xml:space="preserve">Esimerkki 5.1417</w:t>
      </w:r>
    </w:p>
    <w:p>
      <w:r>
        <w:t xml:space="preserve">Urheilullinen mies seisoo valmiina ja alkaa juosta rataa pitkin ja hypätä kuoppaan. Mies juhlii, kun hänen tuloksensa näytetään ja hänen hyppynsä...</w:t>
      </w:r>
    </w:p>
    <w:p>
      <w:r>
        <w:rPr>
          <w:b/>
        </w:rPr>
        <w:t xml:space="preserve">Tulos</w:t>
      </w:r>
    </w:p>
    <w:p>
      <w:r>
        <w:t xml:space="preserve">toistetaan hidastettuna.</w:t>
      </w:r>
    </w:p>
    <w:p>
      <w:r>
        <w:rPr>
          <w:b/>
        </w:rPr>
        <w:t xml:space="preserve">Esimerkki 5.1418</w:t>
      </w:r>
    </w:p>
    <w:p>
      <w:r>
        <w:t xml:space="preserve">Poika seisoo koripallokentällä pallo kädessään. muut pelaajat.</w:t>
      </w:r>
    </w:p>
    <w:p>
      <w:r>
        <w:rPr>
          <w:b/>
        </w:rPr>
        <w:t xml:space="preserve">Tulos</w:t>
      </w:r>
    </w:p>
    <w:p>
      <w:r>
        <w:t xml:space="preserve">nousee taaksepäin.</w:t>
      </w:r>
    </w:p>
    <w:p>
      <w:r>
        <w:rPr>
          <w:b/>
        </w:rPr>
        <w:t xml:space="preserve">Esimerkki 5.1419</w:t>
      </w:r>
    </w:p>
    <w:p>
      <w:r>
        <w:t xml:space="preserve">Hänen kätensä alkaa lipsua jonkun otteesta. Nyt reunalla joku makaa</w:t>
      </w:r>
    </w:p>
    <w:p>
      <w:r>
        <w:rPr>
          <w:b/>
        </w:rPr>
        <w:t xml:space="preserve">Tulos</w:t>
      </w:r>
    </w:p>
    <w:p>
      <w:r>
        <w:t xml:space="preserve">hänet silmät kiinni.</w:t>
      </w:r>
    </w:p>
    <w:p>
      <w:r>
        <w:rPr>
          <w:b/>
        </w:rPr>
        <w:t xml:space="preserve">Esimerkki 5.1420</w:t>
      </w:r>
    </w:p>
    <w:p>
      <w:r>
        <w:t xml:space="preserve">Nainen istuu tuolilla hiuskiehkurat hiuksissaan huoneessa. nainen.</w:t>
      </w:r>
    </w:p>
    <w:p>
      <w:r>
        <w:rPr>
          <w:b/>
        </w:rPr>
        <w:t xml:space="preserve">Tulos</w:t>
      </w:r>
    </w:p>
    <w:p>
      <w:r>
        <w:t xml:space="preserve">käyttää pitkää, punaista linssiä luodakseen etsivien linssin linssi kasvoihinsa.</w:t>
      </w:r>
    </w:p>
    <w:p>
      <w:r>
        <w:rPr>
          <w:b/>
        </w:rPr>
        <w:t xml:space="preserve">Esimerkki 5.1421</w:t>
      </w:r>
    </w:p>
    <w:p>
      <w:r>
        <w:t xml:space="preserve">Hän avaa ja sulkee suunsa ja nyökkää päätään. Joku</w:t>
      </w:r>
    </w:p>
    <w:p>
      <w:r>
        <w:rPr>
          <w:b/>
        </w:rPr>
        <w:t xml:space="preserve">Tulos</w:t>
      </w:r>
    </w:p>
    <w:p>
      <w:r>
        <w:t xml:space="preserve">vetoketjut kyynelehtivälle ilmaluokalle.</w:t>
      </w:r>
    </w:p>
    <w:p>
      <w:r>
        <w:rPr>
          <w:b/>
        </w:rPr>
        <w:t xml:space="preserve">Esimerkki 5.1422</w:t>
      </w:r>
    </w:p>
    <w:p>
      <w:r>
        <w:t xml:space="preserve">Hän levittää ja sulkee jalkansa uudelleen ja uudelleen. Hän</w:t>
      </w:r>
    </w:p>
    <w:p>
      <w:r>
        <w:rPr>
          <w:b/>
        </w:rPr>
        <w:t xml:space="preserve">Tulos</w:t>
      </w:r>
    </w:p>
    <w:p>
      <w:r>
        <w:t xml:space="preserve">tarttuu nenän kärkeen.</w:t>
      </w:r>
    </w:p>
    <w:p>
      <w:r>
        <w:rPr>
          <w:b/>
        </w:rPr>
        <w:t xml:space="preserve">Esimerkki 5.1423</w:t>
      </w:r>
    </w:p>
    <w:p>
      <w:r>
        <w:t xml:space="preserve">Hän katsoo jotakuta, joka ei tee mitään auttaakseen häntä. Arkistonhoitaja</w:t>
      </w:r>
    </w:p>
    <w:p>
      <w:r>
        <w:rPr>
          <w:b/>
        </w:rPr>
        <w:t xml:space="preserve">Tulos</w:t>
      </w:r>
    </w:p>
    <w:p>
      <w:r>
        <w:t xml:space="preserve">on naamioitunut ensimmäiseen porcini-pariinsa, joka vain raahaa häntä takaapäin.</w:t>
      </w:r>
    </w:p>
    <w:p>
      <w:r>
        <w:rPr>
          <w:b/>
        </w:rPr>
        <w:t xml:space="preserve">Esimerkki 5.1424</w:t>
      </w:r>
    </w:p>
    <w:p>
      <w:r>
        <w:t xml:space="preserve">Mies istuu makuuhuoneessa. Hän</w:t>
      </w:r>
    </w:p>
    <w:p>
      <w:r>
        <w:rPr>
          <w:b/>
        </w:rPr>
        <w:t xml:space="preserve">Tulos</w:t>
      </w:r>
    </w:p>
    <w:p>
      <w:r>
        <w:t xml:space="preserve">tanssii myös lelun päällä.</w:t>
      </w:r>
    </w:p>
    <w:p>
      <w:r>
        <w:rPr>
          <w:b/>
        </w:rPr>
        <w:t xml:space="preserve">Esimerkki 5.1425</w:t>
      </w:r>
    </w:p>
    <w:p>
      <w:r>
        <w:t xml:space="preserve">Pitkät, luiset sormet hyväilevät katua, kun mustaksi sidottu hahmo nousee jaloilleen. Hahmo on kolmekymppinen, hoikka mies, verinen, -</w:t>
      </w:r>
    </w:p>
    <w:p>
      <w:r>
        <w:rPr>
          <w:b/>
        </w:rPr>
        <w:t xml:space="preserve">Tulos</w:t>
      </w:r>
    </w:p>
    <w:p>
      <w:r>
        <w:t xml:space="preserve">liehuu heikon liekin säikeiden yli.</w:t>
      </w:r>
    </w:p>
    <w:p>
      <w:r>
        <w:rPr>
          <w:b/>
        </w:rPr>
        <w:t xml:space="preserve">Esimerkki 5.1426</w:t>
      </w:r>
    </w:p>
    <w:p>
      <w:r>
        <w:t xml:space="preserve">Hän laskee päänsä kätensä varaan epätoivoon ja kyykistyy sitten alas. Joku</w:t>
      </w:r>
    </w:p>
    <w:p>
      <w:r>
        <w:rPr>
          <w:b/>
        </w:rPr>
        <w:t xml:space="preserve">Tulos</w:t>
      </w:r>
    </w:p>
    <w:p>
      <w:r>
        <w:t xml:space="preserve">kääntyy isänsä puoleen.</w:t>
      </w:r>
    </w:p>
    <w:p>
      <w:r>
        <w:rPr>
          <w:b/>
        </w:rPr>
        <w:t xml:space="preserve">Esimerkki 5.1427</w:t>
      </w:r>
    </w:p>
    <w:p>
      <w:r>
        <w:t xml:space="preserve">Ihmiset ajavat motocross-pyörillä maastossa ja hyppäävät hyppyrimäkiä pitkin. Eräs mies</w:t>
      </w:r>
    </w:p>
    <w:p>
      <w:r>
        <w:rPr>
          <w:b/>
        </w:rPr>
        <w:t xml:space="preserve">Tulos</w:t>
      </w:r>
    </w:p>
    <w:p>
      <w:r>
        <w:t xml:space="preserve">kyykistelee ruohikossa.</w:t>
      </w:r>
    </w:p>
    <w:p>
      <w:r>
        <w:rPr>
          <w:b/>
        </w:rPr>
        <w:t xml:space="preserve">Esimerkki 5.1428</w:t>
      </w:r>
    </w:p>
    <w:p>
      <w:r>
        <w:t xml:space="preserve">Kamera seuraa, kun useat muut ihmiset liukuvat rinnettä alas. Kamera</w:t>
      </w:r>
    </w:p>
    <w:p>
      <w:r>
        <w:rPr>
          <w:b/>
        </w:rPr>
        <w:t xml:space="preserve">Tulos</w:t>
      </w:r>
    </w:p>
    <w:p>
      <w:r>
        <w:t xml:space="preserve">näyttää toisen pyörän numeron.</w:t>
      </w:r>
    </w:p>
    <w:p>
      <w:r>
        <w:rPr>
          <w:b/>
        </w:rPr>
        <w:t xml:space="preserve">Esimerkki 5.1429</w:t>
      </w:r>
    </w:p>
    <w:p>
      <w:r>
        <w:t xml:space="preserve">Joku pudottaa valokuvan pöydälle. Joku</w:t>
      </w:r>
    </w:p>
    <w:p>
      <w:r>
        <w:rPr>
          <w:b/>
        </w:rPr>
        <w:t xml:space="preserve">Tulos</w:t>
      </w:r>
    </w:p>
    <w:p>
      <w:r>
        <w:t xml:space="preserve">tulee hänen viereensä ja kävelee ylöspäin.</w:t>
      </w:r>
    </w:p>
    <w:p>
      <w:r>
        <w:rPr>
          <w:b/>
        </w:rPr>
        <w:t xml:space="preserve">Esimerkki 5.1430</w:t>
      </w:r>
    </w:p>
    <w:p>
      <w:r>
        <w:t xml:space="preserve">Lyhyet ruskeat hiukset omaava nainen tekee meikkausopetusta. Hän</w:t>
      </w:r>
    </w:p>
    <w:p>
      <w:r>
        <w:rPr>
          <w:b/>
        </w:rPr>
        <w:t xml:space="preserve">Tulos</w:t>
      </w:r>
    </w:p>
    <w:p>
      <w:r>
        <w:t xml:space="preserve">käyttää lopullista walkoveria.</w:t>
      </w:r>
    </w:p>
    <w:p>
      <w:r>
        <w:rPr>
          <w:b/>
        </w:rPr>
        <w:t xml:space="preserve">Esimerkki 5.1431</w:t>
      </w:r>
    </w:p>
    <w:p>
      <w:r>
        <w:t xml:space="preserve">Hän sulkee oven hiljaa takanaan. Joku</w:t>
      </w:r>
    </w:p>
    <w:p>
      <w:r>
        <w:rPr>
          <w:b/>
        </w:rPr>
        <w:t xml:space="preserve">Tulos</w:t>
      </w:r>
    </w:p>
    <w:p>
      <w:r>
        <w:t xml:space="preserve">astuu sen päälle ja katsoo pitkää peiliä.</w:t>
      </w:r>
    </w:p>
    <w:p>
      <w:r>
        <w:rPr>
          <w:b/>
        </w:rPr>
        <w:t xml:space="preserve">Esimerkki 5.1432</w:t>
      </w:r>
    </w:p>
    <w:p>
      <w:r>
        <w:t xml:space="preserve">Hänen takanaan hahmo nousee kuvaan nopeasti ja äänettömästi. Joku vain</w:t>
      </w:r>
    </w:p>
    <w:p>
      <w:r>
        <w:rPr>
          <w:b/>
        </w:rPr>
        <w:t xml:space="preserve">Tulos</w:t>
      </w:r>
    </w:p>
    <w:p>
      <w:r>
        <w:t xml:space="preserve">hakee jalansijaa ja siirtyy eteenpäin.</w:t>
      </w:r>
    </w:p>
    <w:p>
      <w:r>
        <w:rPr>
          <w:b/>
        </w:rPr>
        <w:t xml:space="preserve">Esimerkki 5.1433</w:t>
      </w:r>
    </w:p>
    <w:p>
      <w:r>
        <w:t xml:space="preserve">Joku katsoo leijuvaan kameranäkymäämme. Nyt joku</w:t>
      </w:r>
    </w:p>
    <w:p>
      <w:r>
        <w:rPr>
          <w:b/>
        </w:rPr>
        <w:t xml:space="preserve">Tulos</w:t>
      </w:r>
    </w:p>
    <w:p>
      <w:r>
        <w:t xml:space="preserve">pysäköi autonsa.</w:t>
      </w:r>
    </w:p>
    <w:p>
      <w:r>
        <w:rPr>
          <w:b/>
        </w:rPr>
        <w:t xml:space="preserve">Esimerkki 5.1434</w:t>
      </w:r>
    </w:p>
    <w:p>
      <w:r>
        <w:t xml:space="preserve">Mies puristaa sitruunan, sekoittaa sen lasiin ja siirtää sen pienempään lasiin. Mies</w:t>
      </w:r>
    </w:p>
    <w:p>
      <w:r>
        <w:rPr>
          <w:b/>
        </w:rPr>
        <w:t xml:space="preserve">Tulos</w:t>
      </w:r>
    </w:p>
    <w:p>
      <w:r>
        <w:t xml:space="preserve">ravistelee nestettä ennen sen asettamista pöydälle.</w:t>
      </w:r>
    </w:p>
    <w:p>
      <w:r>
        <w:rPr>
          <w:b/>
        </w:rPr>
        <w:t xml:space="preserve">Esimerkki 5.1435</w:t>
      </w:r>
    </w:p>
    <w:p>
      <w:r>
        <w:t xml:space="preserve">Lentokone syöksyy pysähtymään ja makaa vatsa ylöspäin. Sisällä joku</w:t>
      </w:r>
    </w:p>
    <w:p>
      <w:r>
        <w:rPr>
          <w:b/>
        </w:rPr>
        <w:t xml:space="preserve">Tulos</w:t>
      </w:r>
    </w:p>
    <w:p>
      <w:r>
        <w:t xml:space="preserve">vetää miekan keinusta yksi kerrallaan.</w:t>
      </w:r>
    </w:p>
    <w:p>
      <w:r>
        <w:rPr>
          <w:b/>
        </w:rPr>
        <w:t xml:space="preserve">Esimerkki 5.1436</w:t>
      </w:r>
    </w:p>
    <w:p>
      <w:r>
        <w:t xml:space="preserve">He kamppailevat rekumbenttipyörillään. He</w:t>
      </w:r>
    </w:p>
    <w:p>
      <w:r>
        <w:rPr>
          <w:b/>
        </w:rPr>
        <w:t xml:space="preserve">Tulos</w:t>
      </w:r>
    </w:p>
    <w:p>
      <w:r>
        <w:t xml:space="preserve">hyppää maastopyörän selkään ja hyppää sitten listatun pyörän selästä ja ohjausrampin yli.</w:t>
      </w:r>
    </w:p>
    <w:p>
      <w:r>
        <w:rPr>
          <w:b/>
        </w:rPr>
        <w:t xml:space="preserve">Esimerkki 5.1437</w:t>
      </w:r>
    </w:p>
    <w:p>
      <w:r>
        <w:t xml:space="preserve">Hän käyttää ruiskua auton pesemiseen paineella. Hän</w:t>
      </w:r>
    </w:p>
    <w:p>
      <w:r>
        <w:rPr>
          <w:b/>
        </w:rPr>
        <w:t xml:space="preserve">Tulos</w:t>
      </w:r>
    </w:p>
    <w:p>
      <w:r>
        <w:t xml:space="preserve">esittelee, miten auton osia raaputetaan työkalulla.</w:t>
      </w:r>
    </w:p>
    <w:p>
      <w:r>
        <w:rPr>
          <w:b/>
        </w:rPr>
        <w:t xml:space="preserve">Esimerkki 5.1438</w:t>
      </w:r>
    </w:p>
    <w:p>
      <w:r>
        <w:t xml:space="preserve">Näemme enemmän aasialaista taidetta ja miehen miekka kädessään, minkä jälkeen lisää taidetta ja maisemia. Patsas</w:t>
      </w:r>
    </w:p>
    <w:p>
      <w:r>
        <w:rPr>
          <w:b/>
        </w:rPr>
        <w:t xml:space="preserve">Tulos</w:t>
      </w:r>
    </w:p>
    <w:p>
      <w:r>
        <w:t xml:space="preserve">näyttää animoidun version pinatasta.</w:t>
      </w:r>
    </w:p>
    <w:p>
      <w:r>
        <w:rPr>
          <w:b/>
        </w:rPr>
        <w:t xml:space="preserve">Esimerkki 5.1439</w:t>
      </w:r>
    </w:p>
    <w:p>
      <w:r>
        <w:t xml:space="preserve">Jonon edessä joku, jolla on nyt leikattu tukka, huomaa hänet. Joku</w:t>
      </w:r>
    </w:p>
    <w:p>
      <w:r>
        <w:rPr>
          <w:b/>
        </w:rPr>
        <w:t xml:space="preserve">Tulos</w:t>
      </w:r>
    </w:p>
    <w:p>
      <w:r>
        <w:t xml:space="preserve">kulkee hänen puolestaan rataa pitkin.</w:t>
      </w:r>
    </w:p>
    <w:p>
      <w:r>
        <w:rPr>
          <w:b/>
        </w:rPr>
        <w:t xml:space="preserve">Esimerkki 5.1440</w:t>
      </w:r>
    </w:p>
    <w:p>
      <w:r>
        <w:t xml:space="preserve">Kranaatit tuhoavat jonkun veneen kuomun. Partiovene</w:t>
      </w:r>
    </w:p>
    <w:p>
      <w:r>
        <w:rPr>
          <w:b/>
        </w:rPr>
        <w:t xml:space="preserve">Tulos</w:t>
      </w:r>
    </w:p>
    <w:p>
      <w:r>
        <w:t xml:space="preserve">vetää alas ja sotilas tekee kuperkeikan.</w:t>
      </w:r>
    </w:p>
    <w:p>
      <w:r>
        <w:rPr>
          <w:b/>
        </w:rPr>
        <w:t xml:space="preserve">Esimerkki 5.1441</w:t>
      </w:r>
    </w:p>
    <w:p>
      <w:r>
        <w:t xml:space="preserve">Kun joku perääntyy ja lataa, joku ampuu vartijan kuoliaaksi. Hän</w:t>
      </w:r>
    </w:p>
    <w:p>
      <w:r>
        <w:rPr>
          <w:b/>
        </w:rPr>
        <w:t xml:space="preserve">Tulos</w:t>
      </w:r>
    </w:p>
    <w:p>
      <w:r>
        <w:t xml:space="preserve">sammuttaa savukkeensa, vetää vetoa ja katselee kuvaa, jossa kaverit ovat töissä.</w:t>
      </w:r>
    </w:p>
    <w:p>
      <w:r>
        <w:rPr>
          <w:b/>
        </w:rPr>
        <w:t xml:space="preserve">Esimerkki 5.1442</w:t>
      </w:r>
    </w:p>
    <w:p>
      <w:r>
        <w:t xml:space="preserve">Suuren orkesterin nähdään soittavan yhdessä soittimia huoneessa, ja yksi mies johtaa orkesteria. Mies</w:t>
      </w:r>
    </w:p>
    <w:p>
      <w:r>
        <w:rPr>
          <w:b/>
        </w:rPr>
        <w:t xml:space="preserve">Tulos</w:t>
      </w:r>
    </w:p>
    <w:p>
      <w:r>
        <w:t xml:space="preserve">polttaa ja soittaa rumpuja eturivissä.</w:t>
      </w:r>
    </w:p>
    <w:p>
      <w:r>
        <w:rPr>
          <w:b/>
        </w:rPr>
        <w:t xml:space="preserve">Esimerkki 5.1443</w:t>
      </w:r>
    </w:p>
    <w:p>
      <w:r>
        <w:t xml:space="preserve">Hän ryhdistäytyy ja lähtee käytävää pitkin. Joku nyt</w:t>
      </w:r>
    </w:p>
    <w:p>
      <w:r>
        <w:rPr>
          <w:b/>
        </w:rPr>
        <w:t xml:space="preserve">Tulos</w:t>
      </w:r>
    </w:p>
    <w:p>
      <w:r>
        <w:t xml:space="preserve">tulee ulos talosta ja avaa napin.</w:t>
      </w:r>
    </w:p>
    <w:p>
      <w:r>
        <w:rPr>
          <w:b/>
        </w:rPr>
        <w:t xml:space="preserve">Esimerkki 5.1444</w:t>
      </w:r>
    </w:p>
    <w:p>
      <w:r>
        <w:t xml:space="preserve">Hän nousee ja tekee sitten useita käsijousituksia, voltteja eteen ja taakse. Sitten hän</w:t>
      </w:r>
    </w:p>
    <w:p>
      <w:r>
        <w:rPr>
          <w:b/>
        </w:rPr>
        <w:t xml:space="preserve">Tulos</w:t>
      </w:r>
    </w:p>
    <w:p>
      <w:r>
        <w:t xml:space="preserve">nousee matolta ja kaatuu matolle.</w:t>
      </w:r>
    </w:p>
    <w:p>
      <w:r>
        <w:rPr>
          <w:b/>
        </w:rPr>
        <w:t xml:space="preserve">Esimerkki 5.1445</w:t>
      </w:r>
    </w:p>
    <w:p>
      <w:r>
        <w:t xml:space="preserve">Hän kantaa ohuen laatikon tiskille ja avaa sen varovasti. Hän</w:t>
      </w:r>
    </w:p>
    <w:p>
      <w:r>
        <w:rPr>
          <w:b/>
        </w:rPr>
        <w:t xml:space="preserve">Tulos</w:t>
      </w:r>
    </w:p>
    <w:p>
      <w:r>
        <w:t xml:space="preserve">alkaa viihtyä jonkin verran vaikeuksissa ja saa yhden.</w:t>
      </w:r>
    </w:p>
    <w:p>
      <w:r>
        <w:rPr>
          <w:b/>
        </w:rPr>
        <w:t xml:space="preserve">Esimerkki 5.1446</w:t>
      </w:r>
    </w:p>
    <w:p>
      <w:r>
        <w:t xml:space="preserve">Miehet taistelevat härkien kanssa kentällä. ihmiset.</w:t>
      </w:r>
    </w:p>
    <w:p>
      <w:r>
        <w:rPr>
          <w:b/>
        </w:rPr>
        <w:t xml:space="preserve">Tulos</w:t>
      </w:r>
    </w:p>
    <w:p>
      <w:r>
        <w:t xml:space="preserve">yrittävät taistella sitä vastaan.</w:t>
      </w:r>
    </w:p>
    <w:p>
      <w:r>
        <w:rPr>
          <w:b/>
        </w:rPr>
        <w:t xml:space="preserve">Esimerkki 5.1447</w:t>
      </w:r>
    </w:p>
    <w:p>
      <w:r>
        <w:t xml:space="preserve">Joku istuu kulhotuolissa ja nojaa taaksepäin, kädet päänsä takana, ja katselee, kun joku käärii jointin. Jonkun näkökulma: joku</w:t>
      </w:r>
    </w:p>
    <w:p>
      <w:r>
        <w:rPr>
          <w:b/>
        </w:rPr>
        <w:t xml:space="preserve">Tulos</w:t>
      </w:r>
    </w:p>
    <w:p>
      <w:r>
        <w:t xml:space="preserve">pitää hänet hereillä.</w:t>
      </w:r>
    </w:p>
    <w:p>
      <w:r>
        <w:rPr>
          <w:b/>
        </w:rPr>
        <w:t xml:space="preserve">Esimerkki 5.1448</w:t>
      </w:r>
    </w:p>
    <w:p>
      <w:r>
        <w:t xml:space="preserve">Joku laskeutuu purjelentokoneen päälle. Joku</w:t>
      </w:r>
    </w:p>
    <w:p>
      <w:r>
        <w:rPr>
          <w:b/>
        </w:rPr>
        <w:t xml:space="preserve">Tulos</w:t>
      </w:r>
    </w:p>
    <w:p>
      <w:r>
        <w:t xml:space="preserve">purkaa kätensä ja voimansa.</w:t>
      </w:r>
    </w:p>
    <w:p>
      <w:r>
        <w:rPr>
          <w:b/>
        </w:rPr>
        <w:t xml:space="preserve">Esimerkki 5.1449</w:t>
      </w:r>
    </w:p>
    <w:p>
      <w:r>
        <w:t xml:space="preserve">Lavalla oleva joukkue tekee monimutkaisia temppuja vuorotellen köysissä. Toinen joukkue</w:t>
      </w:r>
    </w:p>
    <w:p>
      <w:r>
        <w:rPr>
          <w:b/>
        </w:rPr>
        <w:t xml:space="preserve">Tulos</w:t>
      </w:r>
    </w:p>
    <w:p>
      <w:r>
        <w:t xml:space="preserve">kävelee sisään, köyttää heidät ja hyppää koskeen.</w:t>
      </w:r>
    </w:p>
    <w:p>
      <w:r>
        <w:rPr>
          <w:b/>
        </w:rPr>
        <w:t xml:space="preserve">Esimerkki 5.1450</w:t>
      </w:r>
    </w:p>
    <w:p>
      <w:r>
        <w:t xml:space="preserve">Mies heittää keilapallon alas liukumäkeä, ja henkilö nappaa sen alhaalla kiinni. Mies heittää keilapallon mäkeä ylös ja se</w:t>
      </w:r>
    </w:p>
    <w:p>
      <w:r>
        <w:rPr>
          <w:b/>
        </w:rPr>
        <w:t xml:space="preserve">Tulos</w:t>
      </w:r>
    </w:p>
    <w:p>
      <w:r>
        <w:t xml:space="preserve">näyttää, että monet ihmiset kasinolla tekevät voltteja.</w:t>
      </w:r>
    </w:p>
    <w:p>
      <w:r>
        <w:rPr>
          <w:b/>
        </w:rPr>
        <w:t xml:space="preserve">Esimerkki 5.1451</w:t>
      </w:r>
    </w:p>
    <w:p>
      <w:r>
        <w:t xml:space="preserve">Mies kääntää ruohonleikkurin kyljelleen ja raivaa sitten sekoittuneen ruohon pois. Mies</w:t>
      </w:r>
    </w:p>
    <w:p>
      <w:r>
        <w:rPr>
          <w:b/>
        </w:rPr>
        <w:t xml:space="preserve">Tulos</w:t>
      </w:r>
    </w:p>
    <w:p>
      <w:r>
        <w:t xml:space="preserve">pamauttaa mustan narun lepattavan oppitunnin alta.</w:t>
      </w:r>
    </w:p>
    <w:p>
      <w:r>
        <w:rPr>
          <w:b/>
        </w:rPr>
        <w:t xml:space="preserve">Esimerkki 5.1452</w:t>
      </w:r>
    </w:p>
    <w:p>
      <w:r>
        <w:t xml:space="preserve">Hän tekee kärrynpyöriä osana rutiinejaan. Hän</w:t>
      </w:r>
    </w:p>
    <w:p>
      <w:r>
        <w:rPr>
          <w:b/>
        </w:rPr>
        <w:t xml:space="preserve">Tulos</w:t>
      </w:r>
    </w:p>
    <w:p>
      <w:r>
        <w:t xml:space="preserve">ystävät kääntyvät takaisin ja nousevat seisomaan ottaen samalla useita variaatioita.</w:t>
      </w:r>
    </w:p>
    <w:p>
      <w:r>
        <w:rPr>
          <w:b/>
        </w:rPr>
        <w:t xml:space="preserve">Esimerkki 5.1453</w:t>
      </w:r>
    </w:p>
    <w:p>
      <w:r>
        <w:t xml:space="preserve">Ihmiset seisovat tiskin edessä. Ihmiset</w:t>
      </w:r>
    </w:p>
    <w:p>
      <w:r>
        <w:rPr>
          <w:b/>
        </w:rPr>
        <w:t xml:space="preserve">Tulos</w:t>
      </w:r>
    </w:p>
    <w:p>
      <w:r>
        <w:t xml:space="preserve">koristavat joulukuusta.</w:t>
      </w:r>
    </w:p>
    <w:p>
      <w:r>
        <w:rPr>
          <w:b/>
        </w:rPr>
        <w:t xml:space="preserve">Esimerkki 5.1454</w:t>
      </w:r>
    </w:p>
    <w:p>
      <w:r>
        <w:t xml:space="preserve">Hän tekee toisen kynnen samalla menetelmällä. Nainen</w:t>
      </w:r>
    </w:p>
    <w:p>
      <w:r>
        <w:rPr>
          <w:b/>
        </w:rPr>
        <w:t xml:space="preserve">Tulos</w:t>
      </w:r>
    </w:p>
    <w:p>
      <w:r>
        <w:t xml:space="preserve">laittaa hiuksensa takaisin seitsemänteen osaan kaukana pesualtaan alueilla ja jatkaa sitten työkalun jynssäämistä.</w:t>
      </w:r>
    </w:p>
    <w:p>
      <w:r>
        <w:rPr>
          <w:b/>
        </w:rPr>
        <w:t xml:space="preserve">Esimerkki 5.1455</w:t>
      </w:r>
    </w:p>
    <w:p>
      <w:r>
        <w:t xml:space="preserve">Talon sisältä kuuluu kovaäänistä orgaanista miehen murinaa. Joku</w:t>
      </w:r>
    </w:p>
    <w:p>
      <w:r>
        <w:rPr>
          <w:b/>
        </w:rPr>
        <w:t xml:space="preserve">Tulos</w:t>
      </w:r>
    </w:p>
    <w:p>
      <w:r>
        <w:t xml:space="preserve">kulkee suljetusta portista, jota reunustaa luminen polku.</w:t>
      </w:r>
    </w:p>
    <w:p>
      <w:r>
        <w:rPr>
          <w:b/>
        </w:rPr>
        <w:t xml:space="preserve">Esimerkki 5.1456</w:t>
      </w:r>
    </w:p>
    <w:p>
      <w:r>
        <w:t xml:space="preserve">Hän asettaa kätensä seinällä olevalle haalistuneelle piirrokselle, jossa on kaksi lasta ja eläin. Joku</w:t>
      </w:r>
    </w:p>
    <w:p>
      <w:r>
        <w:rPr>
          <w:b/>
        </w:rPr>
        <w:t xml:space="preserve">Tulos</w:t>
      </w:r>
    </w:p>
    <w:p>
      <w:r>
        <w:t xml:space="preserve">katse heijastuu puutarhoihin.</w:t>
      </w:r>
    </w:p>
    <w:p>
      <w:r>
        <w:rPr>
          <w:b/>
        </w:rPr>
        <w:t xml:space="preserve">Esimerkki 5.1457</w:t>
      </w:r>
    </w:p>
    <w:p>
      <w:r>
        <w:t xml:space="preserve">Joku poistuu lähikuvasta, ja näemme jonkun seisovan varaston oviaukossa. Hän</w:t>
      </w:r>
    </w:p>
    <w:p>
      <w:r>
        <w:rPr>
          <w:b/>
        </w:rPr>
        <w:t xml:space="preserve">Tulos</w:t>
      </w:r>
    </w:p>
    <w:p>
      <w:r>
        <w:t xml:space="preserve">poistuu ikkunasta ja kiiruhtaa takaisin toisen ohi.</w:t>
      </w:r>
    </w:p>
    <w:p>
      <w:r>
        <w:rPr>
          <w:b/>
        </w:rPr>
        <w:t xml:space="preserve">Esimerkki 5.1458</w:t>
      </w:r>
    </w:p>
    <w:p>
      <w:r>
        <w:t xml:space="preserve">Ihmisten näytetään soittavan rumpuja puisilla rumpukeppeillä. Siellä</w:t>
      </w:r>
    </w:p>
    <w:p>
      <w:r>
        <w:rPr>
          <w:b/>
        </w:rPr>
        <w:t xml:space="preserve">Tulos</w:t>
      </w:r>
    </w:p>
    <w:p>
      <w:r>
        <w:t xml:space="preserve">hurraa isännät, maalivahdit pelaamaan ja pelaamaan!</w:t>
      </w:r>
    </w:p>
    <w:p>
      <w:r>
        <w:rPr>
          <w:b/>
        </w:rPr>
        <w:t xml:space="preserve">Esimerkki 5.1459</w:t>
      </w:r>
    </w:p>
    <w:p>
      <w:r>
        <w:t xml:space="preserve">Henkilö seisoo joen rannalla. Ryhmä ihmisiä, joilla on liivit</w:t>
      </w:r>
    </w:p>
    <w:p>
      <w:r>
        <w:rPr>
          <w:b/>
        </w:rPr>
        <w:t xml:space="preserve">Tulos</w:t>
      </w:r>
    </w:p>
    <w:p>
      <w:r>
        <w:t xml:space="preserve">nähdään juoksevan sauvojensa kanssa.</w:t>
      </w:r>
    </w:p>
    <w:p>
      <w:r>
        <w:rPr>
          <w:b/>
        </w:rPr>
        <w:t xml:space="preserve">Esimerkki 5.1460</w:t>
      </w:r>
    </w:p>
    <w:p>
      <w:r>
        <w:t xml:space="preserve">Taustalla kävelee joukko ihmisiä. Kaksi ryhmää</w:t>
      </w:r>
    </w:p>
    <w:p>
      <w:r>
        <w:rPr>
          <w:b/>
        </w:rPr>
        <w:t xml:space="preserve">Tulos</w:t>
      </w:r>
    </w:p>
    <w:p>
      <w:r>
        <w:t xml:space="preserve">heittävät kätensä ilmaan leikkiessään.</w:t>
      </w:r>
    </w:p>
    <w:p>
      <w:r>
        <w:rPr>
          <w:b/>
        </w:rPr>
        <w:t xml:space="preserve">Esimerkki 5.1461</w:t>
      </w:r>
    </w:p>
    <w:p>
      <w:r>
        <w:t xml:space="preserve">Hän laskee toisen liuskan. Hän</w:t>
      </w:r>
    </w:p>
    <w:p>
      <w:r>
        <w:rPr>
          <w:b/>
        </w:rPr>
        <w:t xml:space="preserve">Tulos</w:t>
      </w:r>
    </w:p>
    <w:p>
      <w:r>
        <w:t xml:space="preserve">on kourallinen kermaa lootuksen vieraalle.</w:t>
      </w:r>
    </w:p>
    <w:p>
      <w:r>
        <w:rPr>
          <w:b/>
        </w:rPr>
        <w:t xml:space="preserve">Esimerkki 5.1462</w:t>
      </w:r>
    </w:p>
    <w:p>
      <w:r>
        <w:t xml:space="preserve">He menevät jonkun luo. Joku</w:t>
      </w:r>
    </w:p>
    <w:p>
      <w:r>
        <w:rPr>
          <w:b/>
        </w:rPr>
        <w:t xml:space="preserve">Tulos</w:t>
      </w:r>
    </w:p>
    <w:p>
      <w:r>
        <w:t xml:space="preserve">katsoo huolestuneena taaksepäin ja palaa sitten juhlista.</w:t>
      </w:r>
    </w:p>
    <w:p>
      <w:r>
        <w:rPr>
          <w:b/>
        </w:rPr>
        <w:t xml:space="preserve">Esimerkki 5.1463</w:t>
      </w:r>
    </w:p>
    <w:p>
      <w:r>
        <w:t xml:space="preserve">He katselevat ympärilleen hermostuneina, ja heidän hengityksensä näkyy jäisessä ilmassa. Kun joku pakenee, hänen jalkansa</w:t>
      </w:r>
    </w:p>
    <w:p>
      <w:r>
        <w:rPr>
          <w:b/>
        </w:rPr>
        <w:t xml:space="preserve">Tulos</w:t>
      </w:r>
    </w:p>
    <w:p>
      <w:r>
        <w:t xml:space="preserve">väännetään puolelta toiselle.</w:t>
      </w:r>
    </w:p>
    <w:p>
      <w:r>
        <w:rPr>
          <w:b/>
        </w:rPr>
        <w:t xml:space="preserve">Esimerkki 5.1464</w:t>
      </w:r>
    </w:p>
    <w:p>
      <w:r>
        <w:t xml:space="preserve">Tyttö kiipeää portaita ylös ja liukuu sitten liukumäkeä alas. Tyttö</w:t>
      </w:r>
    </w:p>
    <w:p>
      <w:r>
        <w:rPr>
          <w:b/>
        </w:rPr>
        <w:t xml:space="preserve">Tulos</w:t>
      </w:r>
    </w:p>
    <w:p>
      <w:r>
        <w:t xml:space="preserve">astuu kuvaan reppunsa kanssa ja harjaa hiuksiaan.</w:t>
      </w:r>
    </w:p>
    <w:p>
      <w:r>
        <w:rPr>
          <w:b/>
        </w:rPr>
        <w:t xml:space="preserve">Esimerkki 5.1465</w:t>
      </w:r>
    </w:p>
    <w:p>
      <w:r>
        <w:t xml:space="preserve">Hän heittää tyhjän haulikkonsa alas. Sääntö 17</w:t>
      </w:r>
    </w:p>
    <w:p>
      <w:r>
        <w:rPr>
          <w:b/>
        </w:rPr>
        <w:t xml:space="preserve">Tulos</w:t>
      </w:r>
    </w:p>
    <w:p>
      <w:r>
        <w:t xml:space="preserve">siirtyy minuutissa ja 45 potkua.</w:t>
      </w:r>
    </w:p>
    <w:p>
      <w:r>
        <w:rPr>
          <w:b/>
        </w:rPr>
        <w:t xml:space="preserve">Esimerkki 5.1466</w:t>
      </w:r>
    </w:p>
    <w:p>
      <w:r>
        <w:t xml:space="preserve">Vanhempi poika, jolla on viininpunainen paita, siirtyy kuvaan kongaa soittavan lapsen taakse ja alkaa tanssia. Viininpunaiseen paitaan pukeutunut poika</w:t>
      </w:r>
    </w:p>
    <w:p>
      <w:r>
        <w:rPr>
          <w:b/>
        </w:rPr>
        <w:t xml:space="preserve">Tulos</w:t>
      </w:r>
    </w:p>
    <w:p>
      <w:r>
        <w:t xml:space="preserve">poimii pienen rummun päälle kannettavan rumpukaluston.</w:t>
      </w:r>
    </w:p>
    <w:p>
      <w:r>
        <w:rPr>
          <w:b/>
        </w:rPr>
        <w:t xml:space="preserve">Esimerkki 5.1467</w:t>
      </w:r>
    </w:p>
    <w:p>
      <w:r>
        <w:t xml:space="preserve">Joku pomppii ylös ja alas. Joku</w:t>
      </w:r>
    </w:p>
    <w:p>
      <w:r>
        <w:rPr>
          <w:b/>
        </w:rPr>
        <w:t xml:space="preserve">Tulos</w:t>
      </w:r>
    </w:p>
    <w:p>
      <w:r>
        <w:t xml:space="preserve">tarttuu raskaaseen aseeseen ja asettaa sen viereensä.</w:t>
      </w:r>
    </w:p>
    <w:p>
      <w:r>
        <w:rPr>
          <w:b/>
        </w:rPr>
        <w:t xml:space="preserve">Esimerkki 5.1468</w:t>
      </w:r>
    </w:p>
    <w:p>
      <w:r>
        <w:t xml:space="preserve">Taustalla ihmiset seisovat kuntosalilla harjoittelemassa. vahvoja naisia.</w:t>
      </w:r>
    </w:p>
    <w:p>
      <w:r>
        <w:rPr>
          <w:b/>
        </w:rPr>
        <w:t xml:space="preserve">Tulos</w:t>
      </w:r>
    </w:p>
    <w:p>
      <w:r>
        <w:t xml:space="preserve">kiivetä tikkaiden huipulla oleva tumma paino.</w:t>
      </w:r>
    </w:p>
    <w:p>
      <w:r>
        <w:rPr>
          <w:b/>
        </w:rPr>
        <w:t xml:space="preserve">Esimerkki 5.1469</w:t>
      </w:r>
    </w:p>
    <w:p>
      <w:r>
        <w:t xml:space="preserve">Mies tekee voltteja ulkona nurmikolla. Ne</w:t>
      </w:r>
    </w:p>
    <w:p>
      <w:r>
        <w:rPr>
          <w:b/>
        </w:rPr>
        <w:t xml:space="preserve">Tulos</w:t>
      </w:r>
    </w:p>
    <w:p>
      <w:r>
        <w:t xml:space="preserve">ovat useita hauskoja kävellä ympyrää.</w:t>
      </w:r>
    </w:p>
    <w:p>
      <w:r>
        <w:rPr>
          <w:b/>
        </w:rPr>
        <w:t xml:space="preserve">Esimerkki 5.1470</w:t>
      </w:r>
    </w:p>
    <w:p>
      <w:r>
        <w:t xml:space="preserve">Ryhmä miehiä seisoo hyppylaudalla ja he hyppäävät ehdoin tahdoin hyppylaudalta alas. Kun viimeinen henkilö hyppää alas laudalta, ryhmä miehiä</w:t>
      </w:r>
    </w:p>
    <w:p>
      <w:r>
        <w:rPr>
          <w:b/>
        </w:rPr>
        <w:t xml:space="preserve">Tulos</w:t>
      </w:r>
    </w:p>
    <w:p>
      <w:r>
        <w:t xml:space="preserve">työntää ulos nuoren naisen keltaisen oksan.</w:t>
      </w:r>
    </w:p>
    <w:p>
      <w:r>
        <w:rPr>
          <w:b/>
        </w:rPr>
        <w:t xml:space="preserve">Esimerkki 5.1471</w:t>
      </w:r>
    </w:p>
    <w:p>
      <w:r>
        <w:t xml:space="preserve">Joku hymyilee kömpelösti murjottelevalle nuorelle naiselle. Joku</w:t>
      </w:r>
    </w:p>
    <w:p>
      <w:r>
        <w:rPr>
          <w:b/>
        </w:rPr>
        <w:t xml:space="preserve">Tulos</w:t>
      </w:r>
    </w:p>
    <w:p>
      <w:r>
        <w:t xml:space="preserve">nyökkää surullisesti ja kantaa sitten kaksi ystäväänsä jonkun luo.</w:t>
      </w:r>
    </w:p>
    <w:p>
      <w:r>
        <w:rPr>
          <w:b/>
        </w:rPr>
        <w:t xml:space="preserve">Esimerkki 5.1472</w:t>
      </w:r>
    </w:p>
    <w:p>
      <w:r>
        <w:t xml:space="preserve">Joku kääntyy aaltoa silmäillen ja meloo sen mukana. Hän</w:t>
      </w:r>
    </w:p>
    <w:p>
      <w:r>
        <w:rPr>
          <w:b/>
        </w:rPr>
        <w:t xml:space="preserve">Tulos</w:t>
      </w:r>
    </w:p>
    <w:p>
      <w:r>
        <w:t xml:space="preserve">nykäisee vedestä.</w:t>
      </w:r>
    </w:p>
    <w:p>
      <w:r>
        <w:rPr>
          <w:b/>
        </w:rPr>
        <w:t xml:space="preserve">Esimerkki 5.1473</w:t>
      </w:r>
    </w:p>
    <w:p>
      <w:r>
        <w:t xml:space="preserve">Naisen nähdään istuvan sohvalla harjaamassa hiuksiaan ja ajavan sormillaan niiden läpi. Hän</w:t>
      </w:r>
    </w:p>
    <w:p>
      <w:r>
        <w:rPr>
          <w:b/>
        </w:rPr>
        <w:t xml:space="preserve">Tulos</w:t>
      </w:r>
    </w:p>
    <w:p>
      <w:r>
        <w:t xml:space="preserve">pitää sinettiä silmässään puhuessaan.</w:t>
      </w:r>
    </w:p>
    <w:p>
      <w:r>
        <w:rPr>
          <w:b/>
        </w:rPr>
        <w:t xml:space="preserve">Esimerkki 5.1474</w:t>
      </w:r>
    </w:p>
    <w:p>
      <w:r>
        <w:t xml:space="preserve">Kaksi pitkää, luisevaa kättä tarttuu oven karmiin, kun siniseen rehulakkiin pukeutunut jäätelömies astuu ulos. Hän</w:t>
      </w:r>
    </w:p>
    <w:p>
      <w:r>
        <w:rPr>
          <w:b/>
        </w:rPr>
        <w:t xml:space="preserve">Tulos</w:t>
      </w:r>
    </w:p>
    <w:p>
      <w:r>
        <w:t xml:space="preserve">hyppää lyhyeen, mutta onnistuu pomppimaan häneen.</w:t>
      </w:r>
    </w:p>
    <w:p>
      <w:r>
        <w:rPr>
          <w:b/>
        </w:rPr>
        <w:t xml:space="preserve">Esimerkki 5.1475</w:t>
      </w:r>
    </w:p>
    <w:p>
      <w:r>
        <w:t xml:space="preserve">Eri ihmisiä näytetään valmistautumassa esitykseen, minkä jälkeen useat ihmiset heiluttavat palloja. Lopulta useat eri naiset</w:t>
      </w:r>
    </w:p>
    <w:p>
      <w:r>
        <w:rPr>
          <w:b/>
        </w:rPr>
        <w:t xml:space="preserve">Tulos</w:t>
      </w:r>
    </w:p>
    <w:p>
      <w:r>
        <w:t xml:space="preserve">näytetään kävelevän ympäriinsä verkko kädessä ja silti tekevän tiettyjä liikkeitä.</w:t>
      </w:r>
    </w:p>
    <w:p>
      <w:r>
        <w:rPr>
          <w:b/>
        </w:rPr>
        <w:t xml:space="preserve">Esimerkki 5.1476</w:t>
      </w:r>
    </w:p>
    <w:p>
      <w:r>
        <w:t xml:space="preserve">Joku kaataa kahvia ränsistyneessä keinutuolissa. Hän</w:t>
      </w:r>
    </w:p>
    <w:p>
      <w:r>
        <w:rPr>
          <w:b/>
        </w:rPr>
        <w:t xml:space="preserve">Tulos</w:t>
      </w:r>
    </w:p>
    <w:p>
      <w:r>
        <w:t xml:space="preserve">on siirryttävä kohti seinässä olevaa reikää.</w:t>
      </w:r>
    </w:p>
    <w:p>
      <w:r>
        <w:rPr>
          <w:b/>
        </w:rPr>
        <w:t xml:space="preserve">Esimerkki 5.1477</w:t>
      </w:r>
    </w:p>
    <w:p>
      <w:r>
        <w:t xml:space="preserve">Mies pilkkoo ainekset ja kaataa ne kulhoon. Toinen henkilö</w:t>
      </w:r>
    </w:p>
    <w:p>
      <w:r>
        <w:rPr>
          <w:b/>
        </w:rPr>
        <w:t xml:space="preserve">Tulos</w:t>
      </w:r>
    </w:p>
    <w:p>
      <w:r>
        <w:t xml:space="preserve">kaataa leivinpaperin vuokaan sekä sekoittavat ainekset ja kaksi muuta ainetta.</w:t>
      </w:r>
    </w:p>
    <w:p>
      <w:r>
        <w:rPr>
          <w:b/>
        </w:rPr>
        <w:t xml:space="preserve">Esimerkki 5.1478</w:t>
      </w:r>
    </w:p>
    <w:p>
      <w:r>
        <w:t xml:space="preserve">Mies näkyy valtameren vesillä. Hän</w:t>
      </w:r>
    </w:p>
    <w:p>
      <w:r>
        <w:rPr>
          <w:b/>
        </w:rPr>
        <w:t xml:space="preserve">Tulos</w:t>
      </w:r>
    </w:p>
    <w:p>
      <w:r>
        <w:t xml:space="preserve">kurkistaa nurkan takaa ja hymyilee.</w:t>
      </w:r>
    </w:p>
    <w:p>
      <w:r>
        <w:rPr>
          <w:b/>
        </w:rPr>
        <w:t xml:space="preserve">Esimerkki 5.1479</w:t>
      </w:r>
    </w:p>
    <w:p>
      <w:r>
        <w:t xml:space="preserve">Oudosti yhteen sopivat alokkaat suojaavat toisiaan. Kun joku</w:t>
      </w:r>
    </w:p>
    <w:p>
      <w:r>
        <w:rPr>
          <w:b/>
        </w:rPr>
        <w:t xml:space="preserve">Tulos</w:t>
      </w:r>
    </w:p>
    <w:p>
      <w:r>
        <w:t xml:space="preserve">rämpii eteenpäin ja lyö päänsä jonkun otsaan.</w:t>
      </w:r>
    </w:p>
    <w:p>
      <w:r>
        <w:rPr>
          <w:b/>
        </w:rPr>
        <w:t xml:space="preserve">Esimerkki 5.1480</w:t>
      </w:r>
    </w:p>
    <w:p>
      <w:r>
        <w:t xml:space="preserve">Maximilianin korvat nousevat pystyyn, kun hän tuijottaa tarkastajaa. Hautausmaalla seisoo huppumiehen patsaan alla joku</w:t>
      </w:r>
    </w:p>
    <w:p>
      <w:r>
        <w:rPr>
          <w:b/>
        </w:rPr>
        <w:t xml:space="preserve">Tulos</w:t>
      </w:r>
    </w:p>
    <w:p>
      <w:r>
        <w:t xml:space="preserve">liikkuu kaukaisen naapuruston läpi.</w:t>
      </w:r>
    </w:p>
    <w:p>
      <w:r>
        <w:rPr>
          <w:b/>
        </w:rPr>
        <w:t xml:space="preserve">Esimerkki 5.1481</w:t>
      </w:r>
    </w:p>
    <w:p>
      <w:r>
        <w:t xml:space="preserve">Hänellä on rikas vartalo. Joku tulee hänen luokseen, ja hän ottaa jonkun ja nuken; jonkun, joka on täynnä valaansa,</w:t>
      </w:r>
    </w:p>
    <w:p>
      <w:r>
        <w:rPr>
          <w:b/>
        </w:rPr>
        <w:t xml:space="preserve">Tulos</w:t>
      </w:r>
    </w:p>
    <w:p>
      <w:r>
        <w:t xml:space="preserve">on takapuolellaan.</w:t>
      </w:r>
    </w:p>
    <w:p>
      <w:r>
        <w:rPr>
          <w:b/>
        </w:rPr>
        <w:t xml:space="preserve">Esimerkki 5.1482</w:t>
      </w:r>
    </w:p>
    <w:p>
      <w:r>
        <w:t xml:space="preserve">Joku silittää jonkun otsaa. Joku</w:t>
      </w:r>
    </w:p>
    <w:p>
      <w:r>
        <w:rPr>
          <w:b/>
        </w:rPr>
        <w:t xml:space="preserve">Tulos</w:t>
      </w:r>
    </w:p>
    <w:p>
      <w:r>
        <w:t xml:space="preserve">katsoo häntä kaihoisasti ja löytää hänet sitten juna-asemalta.</w:t>
      </w:r>
    </w:p>
    <w:p>
      <w:r>
        <w:rPr>
          <w:b/>
        </w:rPr>
        <w:t xml:space="preserve">Esimerkki 5.1483</w:t>
      </w:r>
    </w:p>
    <w:p>
      <w:r>
        <w:t xml:space="preserve">Naisen nähdään harjoittelevan laitteen päällä, kun kamera panoroi ympäriinsä useista eri kuvakulmista. Nainen</w:t>
      </w:r>
    </w:p>
    <w:p>
      <w:r>
        <w:rPr>
          <w:b/>
        </w:rPr>
        <w:t xml:space="preserve">Tulos</w:t>
      </w:r>
    </w:p>
    <w:p>
      <w:r>
        <w:t xml:space="preserve">jatkaa vyöruusujen esittelyä mallin avulla.</w:t>
      </w:r>
    </w:p>
    <w:p>
      <w:r>
        <w:rPr>
          <w:b/>
        </w:rPr>
        <w:t xml:space="preserve">Esimerkki 5.1484</w:t>
      </w:r>
    </w:p>
    <w:p>
      <w:r>
        <w:t xml:space="preserve">gq:ssa hän huomaa graffitin jälkiä. Nyt kun joku pitää huulipunakylttiä lentokentällä, hän</w:t>
      </w:r>
    </w:p>
    <w:p>
      <w:r>
        <w:rPr>
          <w:b/>
        </w:rPr>
        <w:t xml:space="preserve">Tulos</w:t>
      </w:r>
    </w:p>
    <w:p>
      <w:r>
        <w:t xml:space="preserve">menee nolosti tapaamaan häntä kotiin.</w:t>
      </w:r>
    </w:p>
    <w:p>
      <w:r>
        <w:rPr>
          <w:b/>
        </w:rPr>
        <w:t xml:space="preserve">Esimerkki 5.1485</w:t>
      </w:r>
    </w:p>
    <w:p>
      <w:r>
        <w:t xml:space="preserve">Hän ottaa vesipullon ja juo vettä. Sitten hän</w:t>
      </w:r>
    </w:p>
    <w:p>
      <w:r>
        <w:rPr>
          <w:b/>
        </w:rPr>
        <w:t xml:space="preserve">Tulos</w:t>
      </w:r>
    </w:p>
    <w:p>
      <w:r>
        <w:t xml:space="preserve">demonstroi, miten puhdistusaine poistetaan nenästä, kun hän kävelee kameran eteen ennen kuin nousee pois.</w:t>
      </w:r>
    </w:p>
    <w:p>
      <w:r>
        <w:rPr>
          <w:b/>
        </w:rPr>
        <w:t xml:space="preserve">Esimerkki 5.1486</w:t>
      </w:r>
    </w:p>
    <w:p>
      <w:r>
        <w:t xml:space="preserve">Henkilö Ihmiset käyttävät lehtipuhaltimia. Kamera panoroi</w:t>
      </w:r>
    </w:p>
    <w:p>
      <w:r>
        <w:rPr>
          <w:b/>
        </w:rPr>
        <w:t xml:space="preserve">Tulos</w:t>
      </w:r>
    </w:p>
    <w:p>
      <w:r>
        <w:t xml:space="preserve">on näyttää ihmisiä leikkimässä rannalla.</w:t>
      </w:r>
    </w:p>
    <w:p>
      <w:r>
        <w:rPr>
          <w:b/>
        </w:rPr>
        <w:t xml:space="preserve">Esimerkki 5.1487</w:t>
      </w:r>
    </w:p>
    <w:p>
      <w:r>
        <w:t xml:space="preserve">Kamera panoroi asuinrakennuksen pihaa. Mies, jolla on valkoinen huppari ja mustat lämmittelyhousut, joissa on valkoiset raidat...</w:t>
      </w:r>
    </w:p>
    <w:p>
      <w:r>
        <w:rPr>
          <w:b/>
        </w:rPr>
        <w:t xml:space="preserve">Tulos</w:t>
      </w:r>
    </w:p>
    <w:p>
      <w:r>
        <w:t xml:space="preserve">tulee ulos nähdäkseen, että hän makaa edessä.</w:t>
      </w:r>
    </w:p>
    <w:p>
      <w:r>
        <w:rPr>
          <w:b/>
        </w:rPr>
        <w:t xml:space="preserve">Esimerkki 5.1488</w:t>
      </w:r>
    </w:p>
    <w:p>
      <w:r>
        <w:t xml:space="preserve">Hän laskeutuu ja riisuu kypäränsä. Hän</w:t>
      </w:r>
    </w:p>
    <w:p>
      <w:r>
        <w:rPr>
          <w:b/>
        </w:rPr>
        <w:t xml:space="preserve">Tulos</w:t>
      </w:r>
    </w:p>
    <w:p>
      <w:r>
        <w:t xml:space="preserve">tarttuu t-paitaan.</w:t>
      </w:r>
    </w:p>
    <w:p>
      <w:r>
        <w:rPr>
          <w:b/>
        </w:rPr>
        <w:t xml:space="preserve">Esimerkki 5.1489</w:t>
      </w:r>
    </w:p>
    <w:p>
      <w:r>
        <w:t xml:space="preserve">Nyt lentokentällä hän lähestyy miestä, jolla on kädessään nimikortti. Hän</w:t>
      </w:r>
    </w:p>
    <w:p>
      <w:r>
        <w:rPr>
          <w:b/>
        </w:rPr>
        <w:t xml:space="preserve">Tulos</w:t>
      </w:r>
    </w:p>
    <w:p>
      <w:r>
        <w:t xml:space="preserve">hötkyilee ja tuijottaa juomaansa.</w:t>
      </w:r>
    </w:p>
    <w:p>
      <w:r>
        <w:rPr>
          <w:b/>
        </w:rPr>
        <w:t xml:space="preserve">Esimerkki 5.1490</w:t>
      </w:r>
    </w:p>
    <w:p>
      <w:r>
        <w:t xml:space="preserve">Jonkun käsi lepää kämmen ylöspäin hänen vieressään olevalla tyhjällä tyynyllä. Hän</w:t>
      </w:r>
    </w:p>
    <w:p>
      <w:r>
        <w:rPr>
          <w:b/>
        </w:rPr>
        <w:t xml:space="preserve">Tulos</w:t>
      </w:r>
    </w:p>
    <w:p>
      <w:r>
        <w:t xml:space="preserve">työntää oven auki ja katsoo ulos.</w:t>
      </w:r>
    </w:p>
    <w:p>
      <w:r>
        <w:rPr>
          <w:b/>
        </w:rPr>
        <w:t xml:space="preserve">Esimerkki 5.1491</w:t>
      </w:r>
    </w:p>
    <w:p>
      <w:r>
        <w:t xml:space="preserve">Sitten he rentoutuvat ja kumartavat, kun ihmiset heidän takanaan taputtavat. Sitten he</w:t>
      </w:r>
    </w:p>
    <w:p>
      <w:r>
        <w:rPr>
          <w:b/>
        </w:rPr>
        <w:t xml:space="preserve">Tulos</w:t>
      </w:r>
    </w:p>
    <w:p>
      <w:r>
        <w:t xml:space="preserve">mennä edestakaisin ja neljäs tehdä samaa asiaa vedessä.</w:t>
      </w:r>
    </w:p>
    <w:p>
      <w:r>
        <w:rPr>
          <w:b/>
        </w:rPr>
        <w:t xml:space="preserve">Esimerkki 5.1492</w:t>
      </w:r>
    </w:p>
    <w:p>
      <w:r>
        <w:t xml:space="preserve">Hän puksuttaa koko perävaunun pitkin alemmalle tasolle ja murskaa punaisen urheiluauton. Joku ramppaa pois päädystä.</w:t>
      </w:r>
    </w:p>
    <w:p>
      <w:r>
        <w:rPr>
          <w:b/>
        </w:rPr>
        <w:t xml:space="preserve">Tulos</w:t>
      </w:r>
    </w:p>
    <w:p>
      <w:r>
        <w:t xml:space="preserve">huomaa jonkun seisovan kaiteella.</w:t>
      </w:r>
    </w:p>
    <w:p>
      <w:r>
        <w:rPr>
          <w:b/>
        </w:rPr>
        <w:t xml:space="preserve">Esimerkki 5.1493</w:t>
      </w:r>
    </w:p>
    <w:p>
      <w:r>
        <w:t xml:space="preserve">Pieni lapsi ratsastaa keinulla. Toinen pieni lapsi</w:t>
      </w:r>
    </w:p>
    <w:p>
      <w:r>
        <w:rPr>
          <w:b/>
        </w:rPr>
        <w:t xml:space="preserve">Tulos</w:t>
      </w:r>
    </w:p>
    <w:p>
      <w:r>
        <w:t xml:space="preserve">sotkeutuu veteen.</w:t>
      </w:r>
    </w:p>
    <w:p>
      <w:r>
        <w:rPr>
          <w:b/>
        </w:rPr>
        <w:t xml:space="preserve">Esimerkki 5.1494</w:t>
      </w:r>
    </w:p>
    <w:p>
      <w:r>
        <w:t xml:space="preserve">Kun joku ottaa avaimensa esiin, Snowy nuuskii jonkun asunnon oven auki. Joku</w:t>
      </w:r>
    </w:p>
    <w:p>
      <w:r>
        <w:rPr>
          <w:b/>
        </w:rPr>
        <w:t xml:space="preserve">Tulos</w:t>
      </w:r>
    </w:p>
    <w:p>
      <w:r>
        <w:t xml:space="preserve">katsoo olkansa yli odottaen, että hän aloittaa.</w:t>
      </w:r>
    </w:p>
    <w:p>
      <w:r>
        <w:rPr>
          <w:b/>
        </w:rPr>
        <w:t xml:space="preserve">Esimerkki 5.1495</w:t>
      </w:r>
    </w:p>
    <w:p>
      <w:r>
        <w:t xml:space="preserve">Näemme animaation avausnäkymässä. Henkilö</w:t>
      </w:r>
    </w:p>
    <w:p>
      <w:r>
        <w:rPr>
          <w:b/>
        </w:rPr>
        <w:t xml:space="preserve">Tulos</w:t>
      </w:r>
    </w:p>
    <w:p>
      <w:r>
        <w:t xml:space="preserve">pitää käsissään seulaa, jossa on suihkuvartalo.</w:t>
      </w:r>
    </w:p>
    <w:p>
      <w:r>
        <w:rPr>
          <w:b/>
        </w:rPr>
        <w:t xml:space="preserve">Esimerkki 5.1496</w:t>
      </w:r>
    </w:p>
    <w:p>
      <w:r>
        <w:t xml:space="preserve">Ihmiset katselevat taustalla. Tyttö</w:t>
      </w:r>
    </w:p>
    <w:p>
      <w:r>
        <w:rPr>
          <w:b/>
        </w:rPr>
        <w:t xml:space="preserve">Tulos</w:t>
      </w:r>
    </w:p>
    <w:p>
      <w:r>
        <w:t xml:space="preserve">pyyhkäisee koko ajan ja ripottelee mikrofonin päälle.</w:t>
      </w:r>
    </w:p>
    <w:p>
      <w:r>
        <w:rPr>
          <w:b/>
        </w:rPr>
        <w:t xml:space="preserve">Esimerkki 5.1497</w:t>
      </w:r>
    </w:p>
    <w:p>
      <w:r>
        <w:t xml:space="preserve">Hän kävelee hitaasti pois jonkun motellihuoneen sängystä ja poistuu näkyvistä. Joku, pukeutuneena,</w:t>
      </w:r>
    </w:p>
    <w:p>
      <w:r>
        <w:rPr>
          <w:b/>
        </w:rPr>
        <w:t xml:space="preserve">Tulos</w:t>
      </w:r>
    </w:p>
    <w:p>
      <w:r>
        <w:t xml:space="preserve">sulkee vasemman silmänsä ja kyynärpäätä odottaen.</w:t>
      </w:r>
    </w:p>
    <w:p>
      <w:r>
        <w:rPr>
          <w:b/>
        </w:rPr>
        <w:t xml:space="preserve">Esimerkki 5.1498</w:t>
      </w:r>
    </w:p>
    <w:p>
      <w:r>
        <w:t xml:space="preserve">Mies puhuu keittiössään ja seisoo kaikkien ainesten edessä. Hän</w:t>
      </w:r>
    </w:p>
    <w:p>
      <w:r>
        <w:rPr>
          <w:b/>
        </w:rPr>
        <w:t xml:space="preserve">Tulos</w:t>
      </w:r>
    </w:p>
    <w:p>
      <w:r>
        <w:t xml:space="preserve">ottaa palan pastaa ja laittaa sen leivän päälle.</w:t>
      </w:r>
    </w:p>
    <w:p>
      <w:r>
        <w:rPr>
          <w:b/>
        </w:rPr>
        <w:t xml:space="preserve">Esimerkki 5.1499</w:t>
      </w:r>
    </w:p>
    <w:p>
      <w:r>
        <w:t xml:space="preserve">Kirjoituspöydän takana virkailija vetää hihansa alas kellonsa päälle. Hän</w:t>
      </w:r>
    </w:p>
    <w:p>
      <w:r>
        <w:rPr>
          <w:b/>
        </w:rPr>
        <w:t xml:space="preserve">Tulos</w:t>
      </w:r>
    </w:p>
    <w:p>
      <w:r>
        <w:t xml:space="preserve">istuu lumisella auton istuimella.</w:t>
      </w:r>
    </w:p>
    <w:p>
      <w:r>
        <w:rPr>
          <w:b/>
        </w:rPr>
        <w:t xml:space="preserve">Esimerkki 5.1500</w:t>
      </w:r>
    </w:p>
    <w:p>
      <w:r>
        <w:t xml:space="preserve">Se pysähtyy valtavan ylellisen kartanon eteen, jossa on pylväs kehystetty sisäänkäynti. Sisällä on joku</w:t>
      </w:r>
    </w:p>
    <w:p>
      <w:r>
        <w:rPr>
          <w:b/>
        </w:rPr>
        <w:t xml:space="preserve">Tulos</w:t>
      </w:r>
    </w:p>
    <w:p>
      <w:r>
        <w:t xml:space="preserve">kurottautuu kolikkoristiin ja heilauttaa sitä sitten vahingossa.</w:t>
      </w:r>
    </w:p>
    <w:p>
      <w:r>
        <w:rPr>
          <w:b/>
        </w:rPr>
        <w:t xml:space="preserve">Esimerkki 5.1501</w:t>
      </w:r>
    </w:p>
    <w:p>
      <w:r>
        <w:t xml:space="preserve">Nuoren tytön nähdään hyppäävän alas kävelytietä ja kävelevän sitten takaisin sinne, mistä hän lähti. Hän</w:t>
      </w:r>
    </w:p>
    <w:p>
      <w:r>
        <w:rPr>
          <w:b/>
        </w:rPr>
        <w:t xml:space="preserve">Tulos</w:t>
      </w:r>
    </w:p>
    <w:p>
      <w:r>
        <w:t xml:space="preserve">tulee käynnissä ja tehdä muutamia kommentteja, kun on vaikeuksia saada ympäri täytetty ja käynnissä.</w:t>
      </w:r>
    </w:p>
    <w:p>
      <w:r>
        <w:rPr>
          <w:b/>
        </w:rPr>
        <w:t xml:space="preserve">Esimerkki 5.1502</w:t>
      </w:r>
    </w:p>
    <w:p>
      <w:r>
        <w:t xml:space="preserve">Poika rullaa purjeveneensä veteen ja alkaa purjehtia kilpailussa. Pätkiä pojasta</w:t>
      </w:r>
    </w:p>
    <w:p>
      <w:r>
        <w:rPr>
          <w:b/>
        </w:rPr>
        <w:t xml:space="preserve">Tulos</w:t>
      </w:r>
    </w:p>
    <w:p>
      <w:r>
        <w:t xml:space="preserve">ovat pelata liikkua pienessä joukossa.</w:t>
      </w:r>
    </w:p>
    <w:p>
      <w:r>
        <w:rPr>
          <w:b/>
        </w:rPr>
        <w:t xml:space="preserve">Esimerkki 5.1503</w:t>
      </w:r>
    </w:p>
    <w:p>
      <w:r>
        <w:t xml:space="preserve">Joku tuijottaa puhelintaan alahuultaan pureskellen. Hän</w:t>
      </w:r>
    </w:p>
    <w:p>
      <w:r>
        <w:rPr>
          <w:b/>
        </w:rPr>
        <w:t xml:space="preserve">Tulos</w:t>
      </w:r>
    </w:p>
    <w:p>
      <w:r>
        <w:t xml:space="preserve">hyväksyy kontaktin hetkeksi.</w:t>
      </w:r>
    </w:p>
    <w:p>
      <w:r>
        <w:rPr>
          <w:b/>
        </w:rPr>
        <w:t xml:space="preserve">Esimerkki 5.1504</w:t>
      </w:r>
    </w:p>
    <w:p>
      <w:r>
        <w:t xml:space="preserve">Hän tukee itseään molemmilla käsillään, kun hän kävelee jalkojaan pitkin navetan sivua ja painuu syvemmälle sisälle. Ulkona joku</w:t>
      </w:r>
    </w:p>
    <w:p>
      <w:r>
        <w:rPr>
          <w:b/>
        </w:rPr>
        <w:t xml:space="preserve">Tulos</w:t>
      </w:r>
    </w:p>
    <w:p>
      <w:r>
        <w:t xml:space="preserve">on viiksekäs potilas, joka pitää kädessään ruumista.</w:t>
      </w:r>
    </w:p>
    <w:p>
      <w:r>
        <w:rPr>
          <w:b/>
        </w:rPr>
        <w:t xml:space="preserve">Esimerkki 5.1505</w:t>
      </w:r>
    </w:p>
    <w:p>
      <w:r>
        <w:t xml:space="preserve">Mies halkaisee tukkeja kirveen avulla nurmikolla pihalla, kun hänen vaimonsa hakee palat talteen. Mies</w:t>
      </w:r>
    </w:p>
    <w:p>
      <w:r>
        <w:rPr>
          <w:b/>
        </w:rPr>
        <w:t xml:space="preserve">Tulos</w:t>
      </w:r>
    </w:p>
    <w:p>
      <w:r>
        <w:t xml:space="preserve">näkyy seisovan muiden kuorien vieressä, ja se on täynnä kirvestä ja keppiä.</w:t>
      </w:r>
    </w:p>
    <w:p>
      <w:r>
        <w:rPr>
          <w:b/>
        </w:rPr>
        <w:t xml:space="preserve">Esimerkki 5.1506</w:t>
      </w:r>
    </w:p>
    <w:p>
      <w:r>
        <w:t xml:space="preserve">Joku kaatuu maahan. Joku</w:t>
      </w:r>
    </w:p>
    <w:p>
      <w:r>
        <w:rPr>
          <w:b/>
        </w:rPr>
        <w:t xml:space="preserve">Tulos</w:t>
      </w:r>
    </w:p>
    <w:p>
      <w:r>
        <w:t xml:space="preserve">tottelee lopullisia potkuja.</w:t>
      </w:r>
    </w:p>
    <w:p>
      <w:r>
        <w:rPr>
          <w:b/>
        </w:rPr>
        <w:t xml:space="preserve">Esimerkki 5.1507</w:t>
      </w:r>
    </w:p>
    <w:p>
      <w:r>
        <w:t xml:space="preserve">Hän kulkee katua pitkin ja kääntää lautaa. Hän</w:t>
      </w:r>
    </w:p>
    <w:p>
      <w:r>
        <w:rPr>
          <w:b/>
        </w:rPr>
        <w:t xml:space="preserve">Tulos</w:t>
      </w:r>
    </w:p>
    <w:p>
      <w:r>
        <w:t xml:space="preserve">ponnahtaa pois maasta ja palaa sitten takaisin jonkun luokse, joka näkee nyt samanaikaisesti vain upseereita mukanaan.</w:t>
      </w:r>
    </w:p>
    <w:p>
      <w:r>
        <w:rPr>
          <w:b/>
        </w:rPr>
        <w:t xml:space="preserve">Esimerkki 5.1508</w:t>
      </w:r>
    </w:p>
    <w:p>
      <w:r>
        <w:t xml:space="preserve">Hän kantaa lakanoita käsivarrellaan. Hän</w:t>
      </w:r>
    </w:p>
    <w:p>
      <w:r>
        <w:rPr>
          <w:b/>
        </w:rPr>
        <w:t xml:space="preserve">Tulos</w:t>
      </w:r>
    </w:p>
    <w:p>
      <w:r>
        <w:t xml:space="preserve">on strumming 2 akrobatiaa.</w:t>
      </w:r>
    </w:p>
    <w:p>
      <w:r>
        <w:rPr>
          <w:b/>
        </w:rPr>
        <w:t xml:space="preserve">Esimerkki 5.1509</w:t>
      </w:r>
    </w:p>
    <w:p>
      <w:r>
        <w:t xml:space="preserve">Hän katselee yhtyettä, ja me kuuntelemme sitä pitkän hetken. Hän</w:t>
      </w:r>
    </w:p>
    <w:p>
      <w:r>
        <w:rPr>
          <w:b/>
        </w:rPr>
        <w:t xml:space="preserve">Tulos</w:t>
      </w:r>
    </w:p>
    <w:p>
      <w:r>
        <w:t xml:space="preserve">vetää esiin rapean - oksakäsineen ja lyö sen alas.</w:t>
      </w:r>
    </w:p>
    <w:p>
      <w:r>
        <w:rPr>
          <w:b/>
        </w:rPr>
        <w:t xml:space="preserve">Esimerkki 5.1510</w:t>
      </w:r>
    </w:p>
    <w:p>
      <w:r>
        <w:t xml:space="preserve">Tyttöjoukko seisoo limonadikioskin tiskillä. Yksi tyttö</w:t>
      </w:r>
    </w:p>
    <w:p>
      <w:r>
        <w:rPr>
          <w:b/>
        </w:rPr>
        <w:t xml:space="preserve">Tulos</w:t>
      </w:r>
    </w:p>
    <w:p>
      <w:r>
        <w:t xml:space="preserve">kaataa shampoon ja vettä lavuaariin.</w:t>
      </w:r>
    </w:p>
    <w:p>
      <w:r>
        <w:rPr>
          <w:b/>
        </w:rPr>
        <w:t xml:space="preserve">Esimerkki 5.1511</w:t>
      </w:r>
    </w:p>
    <w:p>
      <w:r>
        <w:t xml:space="preserve">Mies suorittaa rutiininsa tangoilla, kun sadat ihmiset katsovat sivusta. Hän</w:t>
      </w:r>
    </w:p>
    <w:p>
      <w:r>
        <w:rPr>
          <w:b/>
        </w:rPr>
        <w:t xml:space="preserve">Tulos</w:t>
      </w:r>
    </w:p>
    <w:p>
      <w:r>
        <w:t xml:space="preserve">ja yksi lisää liittyy cheerleadereihin.</w:t>
      </w:r>
    </w:p>
    <w:p>
      <w:r>
        <w:rPr>
          <w:b/>
        </w:rPr>
        <w:t xml:space="preserve">Esimerkki 5.1512</w:t>
      </w:r>
    </w:p>
    <w:p>
      <w:r>
        <w:t xml:space="preserve">Joku tarttuu puhelimeen ja avaa sen omistajan profiilin, jossa on nimi, valokuva ja muita tietoja. Joku</w:t>
      </w:r>
    </w:p>
    <w:p>
      <w:r>
        <w:rPr>
          <w:b/>
        </w:rPr>
        <w:t xml:space="preserve">Tulos</w:t>
      </w:r>
    </w:p>
    <w:p>
      <w:r>
        <w:t xml:space="preserve">laittaa voileivän pois elävässä vuorossaan.</w:t>
      </w:r>
    </w:p>
    <w:p>
      <w:r>
        <w:rPr>
          <w:b/>
        </w:rPr>
        <w:t xml:space="preserve">Esimerkki 5.1513</w:t>
      </w:r>
    </w:p>
    <w:p>
      <w:r>
        <w:t xml:space="preserve">Vasemmalla oleva tyttö ottaa sitten pienen tuubin lakkaa ja alkaa maalata pojan kynttä punaisella glitterillä. Kun tyttö on valmis, näytetään pojalle, ja hän näyttää</w:t>
      </w:r>
    </w:p>
    <w:p>
      <w:r>
        <w:rPr>
          <w:b/>
        </w:rPr>
        <w:t xml:space="preserve">Tulos</w:t>
      </w:r>
    </w:p>
    <w:p>
      <w:r>
        <w:t xml:space="preserve">alkaa näyttää, miten teroitustyökalulla lyödään maalia miehen kasvoihin, kun hän tarkkailee miehen liikkeitä.</w:t>
      </w:r>
    </w:p>
    <w:p>
      <w:r>
        <w:rPr>
          <w:b/>
        </w:rPr>
        <w:t xml:space="preserve">Esimerkki 5.1514</w:t>
      </w:r>
    </w:p>
    <w:p>
      <w:r>
        <w:t xml:space="preserve">Naisen nähdään käyttävän rullaluistimia ja katsovan kameraan päin. Hän</w:t>
      </w:r>
    </w:p>
    <w:p>
      <w:r>
        <w:rPr>
          <w:b/>
        </w:rPr>
        <w:t xml:space="preserve">Tulos</w:t>
      </w:r>
    </w:p>
    <w:p>
      <w:r>
        <w:t xml:space="preserve">nähdään sitten kävelevän kadulla ja pysähtyvän hänen eteensä.</w:t>
      </w:r>
    </w:p>
    <w:p>
      <w:r>
        <w:rPr>
          <w:b/>
        </w:rPr>
        <w:t xml:space="preserve">Esimerkki 5.1515</w:t>
      </w:r>
    </w:p>
    <w:p>
      <w:r>
        <w:t xml:space="preserve">Puu syöksyy heidän peräänsä, mutta he pakenevat sen oksia. Pois vihaisen pajun luota pojat -</w:t>
      </w:r>
    </w:p>
    <w:p>
      <w:r>
        <w:rPr>
          <w:b/>
        </w:rPr>
        <w:t xml:space="preserve">Tulos</w:t>
      </w:r>
    </w:p>
    <w:p>
      <w:r>
        <w:t xml:space="preserve">ovat romahtaneet katolle.</w:t>
      </w:r>
    </w:p>
    <w:p>
      <w:r>
        <w:rPr>
          <w:b/>
        </w:rPr>
        <w:t xml:space="preserve">Esimerkki 5.1516</w:t>
      </w:r>
    </w:p>
    <w:p>
      <w:r>
        <w:t xml:space="preserve">Hän nostaa metalliesineen ja osoittaa sillä katulamppua. Kun kaikki valot tiellä ovat sammuneet, vanha herrasmies -</w:t>
      </w:r>
    </w:p>
    <w:p>
      <w:r>
        <w:rPr>
          <w:b/>
        </w:rPr>
        <w:t xml:space="preserve">Tulos</w:t>
      </w:r>
    </w:p>
    <w:p>
      <w:r>
        <w:t xml:space="preserve">nousee ylös, ja he juoksevat hänen luokseen.</w:t>
      </w:r>
    </w:p>
    <w:p>
      <w:r>
        <w:rPr>
          <w:b/>
        </w:rPr>
        <w:t xml:space="preserve">Esimerkki 5.1517</w:t>
      </w:r>
    </w:p>
    <w:p>
      <w:r>
        <w:t xml:space="preserve">Yksi kavereista lyö pallon toiselle puolelle, ja he lyövät sen takaisin. Sitten rannan toisella puolella on</w:t>
      </w:r>
    </w:p>
    <w:p>
      <w:r>
        <w:rPr>
          <w:b/>
        </w:rPr>
        <w:t xml:space="preserve">Tulos</w:t>
      </w:r>
    </w:p>
    <w:p>
      <w:r>
        <w:t xml:space="preserve">on ihmisiä, jotka seisovat sivussa, ja sitten miehet tarttuvat köyteen ja tarttuvat lisää ja puhuvat.</w:t>
      </w:r>
    </w:p>
    <w:p>
      <w:r>
        <w:rPr>
          <w:b/>
        </w:rPr>
        <w:t xml:space="preserve">Esimerkki 5.1518</w:t>
      </w:r>
    </w:p>
    <w:p>
      <w:r>
        <w:t xml:space="preserve">Joku näkee suudelman huoneen toiselta puolelta ja kävelee vihaisena pois. Joku</w:t>
      </w:r>
    </w:p>
    <w:p>
      <w:r>
        <w:rPr>
          <w:b/>
        </w:rPr>
        <w:t xml:space="preserve">Tulos</w:t>
      </w:r>
    </w:p>
    <w:p>
      <w:r>
        <w:t xml:space="preserve">katsoa poispäin, kun joku näkyy hänen kirjansa läpi.</w:t>
      </w:r>
    </w:p>
    <w:p>
      <w:r>
        <w:rPr>
          <w:b/>
        </w:rPr>
        <w:t xml:space="preserve">Esimerkki 5.1519</w:t>
      </w:r>
    </w:p>
    <w:p>
      <w:r>
        <w:t xml:space="preserve">Ohitamme hänet, sitten hän ohittaa meidät jälleen. Nyt joku</w:t>
      </w:r>
    </w:p>
    <w:p>
      <w:r>
        <w:rPr>
          <w:b/>
        </w:rPr>
        <w:t xml:space="preserve">Tulos</w:t>
      </w:r>
    </w:p>
    <w:p>
      <w:r>
        <w:t xml:space="preserve">pukeutuu pukuunsa ja paljastaa lihaksikkaan ruumiinrakenteensa.</w:t>
      </w:r>
    </w:p>
    <w:p>
      <w:r>
        <w:rPr>
          <w:b/>
        </w:rPr>
        <w:t xml:space="preserve">Esimerkki 5.1520</w:t>
      </w:r>
    </w:p>
    <w:p>
      <w:r>
        <w:t xml:space="preserve">Joku epäröi vain hetken ja seuraa jotakuta ulos ovesta. Joku</w:t>
      </w:r>
    </w:p>
    <w:p>
      <w:r>
        <w:rPr>
          <w:b/>
        </w:rPr>
        <w:t xml:space="preserve">Tulos</w:t>
      </w:r>
    </w:p>
    <w:p>
      <w:r>
        <w:t xml:space="preserve">katsoo häntä ja pudistaa päätään pehmeästi.</w:t>
      </w:r>
    </w:p>
    <w:p>
      <w:r>
        <w:rPr>
          <w:b/>
        </w:rPr>
        <w:t xml:space="preserve">Esimerkki 5.1521</w:t>
      </w:r>
    </w:p>
    <w:p>
      <w:r>
        <w:t xml:space="preserve">Joku näkee, mitä joku on tehnyt hänen veljelleen. Sireenit</w:t>
      </w:r>
    </w:p>
    <w:p>
      <w:r>
        <w:rPr>
          <w:b/>
        </w:rPr>
        <w:t xml:space="preserve">Tulos</w:t>
      </w:r>
    </w:p>
    <w:p>
      <w:r>
        <w:t xml:space="preserve">potkaisee ampujaa käsivarteen.</w:t>
      </w:r>
    </w:p>
    <w:p>
      <w:r>
        <w:rPr>
          <w:b/>
        </w:rPr>
        <w:t xml:space="preserve">Esimerkki 5.1522</w:t>
      </w:r>
    </w:p>
    <w:p>
      <w:r>
        <w:t xml:space="preserve">Kamera kääntyy ylöspäin ja näyttää pilvisen taivaan. Kamera</w:t>
      </w:r>
    </w:p>
    <w:p>
      <w:r>
        <w:rPr>
          <w:b/>
        </w:rPr>
        <w:t xml:space="preserve">Tulos</w:t>
      </w:r>
    </w:p>
    <w:p>
      <w:r>
        <w:t xml:space="preserve">näyttää eri otoksia miehestä, jolla on sota-ase kädessään.</w:t>
      </w:r>
    </w:p>
    <w:p>
      <w:r>
        <w:rPr>
          <w:b/>
        </w:rPr>
        <w:t xml:space="preserve">Esimerkki 5.1523</w:t>
      </w:r>
    </w:p>
    <w:p>
      <w:r>
        <w:t xml:space="preserve">Hän näyttää, miten banjorumpuja soitetaan, kun hän hakkaa rumpua rytmikkäästi. Hän</w:t>
      </w:r>
    </w:p>
    <w:p>
      <w:r>
        <w:rPr>
          <w:b/>
        </w:rPr>
        <w:t xml:space="preserve">Tulos</w:t>
      </w:r>
    </w:p>
    <w:p>
      <w:r>
        <w:t xml:space="preserve">jättää sen lyömään musiikillista nyrkkirytmiä ja alkaa puhua suoraan sen edessä.</w:t>
      </w:r>
    </w:p>
    <w:p>
      <w:r>
        <w:rPr>
          <w:b/>
        </w:rPr>
        <w:t xml:space="preserve">Esimerkki 5.1524</w:t>
      </w:r>
    </w:p>
    <w:p>
      <w:r>
        <w:t xml:space="preserve">Agentti nappaa jonkun muistikirjan. Joku</w:t>
      </w:r>
    </w:p>
    <w:p>
      <w:r>
        <w:rPr>
          <w:b/>
        </w:rPr>
        <w:t xml:space="preserve">Tulos</w:t>
      </w:r>
    </w:p>
    <w:p>
      <w:r>
        <w:t xml:space="preserve">tähdätä aseellaan pellolle.</w:t>
      </w:r>
    </w:p>
    <w:p>
      <w:r>
        <w:rPr>
          <w:b/>
        </w:rPr>
        <w:t xml:space="preserve">Esimerkki 5.1525</w:t>
      </w:r>
    </w:p>
    <w:p>
      <w:r>
        <w:t xml:space="preserve">Joku ilmestyy varjoista. Nyt, mustaan kaapuun verhoutuneena, joku...</w:t>
      </w:r>
    </w:p>
    <w:p>
      <w:r>
        <w:rPr>
          <w:b/>
        </w:rPr>
        <w:t xml:space="preserve">Tulos</w:t>
      </w:r>
    </w:p>
    <w:p>
      <w:r>
        <w:t xml:space="preserve">pyörii monitorien ympärillä.</w:t>
      </w:r>
    </w:p>
    <w:p>
      <w:r>
        <w:rPr>
          <w:b/>
        </w:rPr>
        <w:t xml:space="preserve">Esimerkki 5.1526</w:t>
      </w:r>
    </w:p>
    <w:p>
      <w:r>
        <w:t xml:space="preserve">Kaksi ihmistä pelaa tennistä kentällä. Yleisö</w:t>
      </w:r>
    </w:p>
    <w:p>
      <w:r>
        <w:rPr>
          <w:b/>
        </w:rPr>
        <w:t xml:space="preserve">Tulos</w:t>
      </w:r>
    </w:p>
    <w:p>
      <w:r>
        <w:t xml:space="preserve">hurraa-huutoja ja tekee maalin.</w:t>
      </w:r>
    </w:p>
    <w:p>
      <w:r>
        <w:rPr>
          <w:b/>
        </w:rPr>
        <w:t xml:space="preserve">Esimerkki 5.1527</w:t>
      </w:r>
    </w:p>
    <w:p>
      <w:r>
        <w:t xml:space="preserve">Luodit räjähtävät ajoneuvoista ja jyrkänteeltä. Joku</w:t>
      </w:r>
    </w:p>
    <w:p>
      <w:r>
        <w:rPr>
          <w:b/>
        </w:rPr>
        <w:t xml:space="preserve">Tulos</w:t>
      </w:r>
    </w:p>
    <w:p>
      <w:r>
        <w:t xml:space="preserve">ryntää ensimmäiseen ystäväänsä, joka näyttää hänet eteenpäin molemmilla räjähdyksillä, molemmat blokit hidastettuna.</w:t>
      </w:r>
    </w:p>
    <w:p>
      <w:r>
        <w:rPr>
          <w:b/>
        </w:rPr>
        <w:t xml:space="preserve">Esimerkki 5.1528</w:t>
      </w:r>
    </w:p>
    <w:p>
      <w:r>
        <w:t xml:space="preserve">Näytetään lähtölaskenta, joka johtaa siihen, että henkilö tekee korin pelissä. Lisää tekstiä</w:t>
      </w:r>
    </w:p>
    <w:p>
      <w:r>
        <w:rPr>
          <w:b/>
        </w:rPr>
        <w:t xml:space="preserve">Tulos</w:t>
      </w:r>
    </w:p>
    <w:p>
      <w:r>
        <w:t xml:space="preserve">jota seuraavat tytöt juoksentelevat ja juhlivat hänen kanssaan.</w:t>
      </w:r>
    </w:p>
    <w:p>
      <w:r>
        <w:rPr>
          <w:b/>
        </w:rPr>
        <w:t xml:space="preserve">Esimerkki 5.1529</w:t>
      </w:r>
    </w:p>
    <w:p>
      <w:r>
        <w:t xml:space="preserve">Hänen heittonsa näytetään jälleen hidastettuna, ja se johtaa toisen miehen heittämään esineeseen. Kolmas mies</w:t>
      </w:r>
    </w:p>
    <w:p>
      <w:r>
        <w:rPr>
          <w:b/>
        </w:rPr>
        <w:t xml:space="preserve">Tulos</w:t>
      </w:r>
    </w:p>
    <w:p>
      <w:r>
        <w:t xml:space="preserve">nähdään hyppäävän yli, ja sen jälkeen useat muut katsovat sitä.</w:t>
      </w:r>
    </w:p>
    <w:p>
      <w:r>
        <w:rPr>
          <w:b/>
        </w:rPr>
        <w:t xml:space="preserve">Esimerkki 5.1530</w:t>
      </w:r>
    </w:p>
    <w:p>
      <w:r>
        <w:t xml:space="preserve">Hänen vasemmalla puolellaan on pieni televisio. Hän</w:t>
      </w:r>
    </w:p>
    <w:p>
      <w:r>
        <w:rPr>
          <w:b/>
        </w:rPr>
        <w:t xml:space="preserve">Tulos</w:t>
      </w:r>
    </w:p>
    <w:p>
      <w:r>
        <w:t xml:space="preserve">näytetään puhaltamassa vaatteita kasaan.</w:t>
      </w:r>
    </w:p>
    <w:p>
      <w:r>
        <w:rPr>
          <w:b/>
        </w:rPr>
        <w:t xml:space="preserve">Esimerkki 5.1531</w:t>
      </w:r>
    </w:p>
    <w:p>
      <w:r>
        <w:t xml:space="preserve">Hänellä on yllään halpa sininen sergepuku. Hän</w:t>
      </w:r>
    </w:p>
    <w:p>
      <w:r>
        <w:rPr>
          <w:b/>
        </w:rPr>
        <w:t xml:space="preserve">Tulos</w:t>
      </w:r>
    </w:p>
    <w:p>
      <w:r>
        <w:t xml:space="preserve">koneesta, hän seisoo puolivälissä käytävää kohti vastustajaansa.</w:t>
      </w:r>
    </w:p>
    <w:p>
      <w:r>
        <w:rPr>
          <w:b/>
        </w:rPr>
        <w:t xml:space="preserve">Esimerkki 5.1532</w:t>
      </w:r>
    </w:p>
    <w:p>
      <w:r>
        <w:t xml:space="preserve">Nainen, jolla on vauva kädessään, lähestyy kapteenia. Joku</w:t>
      </w:r>
    </w:p>
    <w:p>
      <w:r>
        <w:rPr>
          <w:b/>
        </w:rPr>
        <w:t xml:space="preserve">Tulos</w:t>
      </w:r>
    </w:p>
    <w:p>
      <w:r>
        <w:t xml:space="preserve">tarkistaa valokuvapinon amfiteatterissa.</w:t>
      </w:r>
    </w:p>
    <w:p>
      <w:r>
        <w:rPr>
          <w:b/>
        </w:rPr>
        <w:t xml:space="preserve">Esimerkki 5.1533</w:t>
      </w:r>
    </w:p>
    <w:p>
      <w:r>
        <w:t xml:space="preserve">Naamioitunut painija kiipeää tikkaiden yläosaan ja vetää naamioimattoman painijan alas. Naamioimaton painija</w:t>
      </w:r>
    </w:p>
    <w:p>
      <w:r>
        <w:rPr>
          <w:b/>
        </w:rPr>
        <w:t xml:space="preserve">Tulos</w:t>
      </w:r>
    </w:p>
    <w:p>
      <w:r>
        <w:t xml:space="preserve">potkaisee vaakatangon toiseen kirstuun.</w:t>
      </w:r>
    </w:p>
    <w:p>
      <w:r>
        <w:rPr>
          <w:b/>
        </w:rPr>
        <w:t xml:space="preserve">Esimerkki 5.1534</w:t>
      </w:r>
    </w:p>
    <w:p>
      <w:r>
        <w:t xml:space="preserve">Joku nousee taksista ja astelee nurmipintaisen sisäpihan läpi. Hän</w:t>
      </w:r>
    </w:p>
    <w:p>
      <w:r>
        <w:rPr>
          <w:b/>
        </w:rPr>
        <w:t xml:space="preserve">Tulos</w:t>
      </w:r>
    </w:p>
    <w:p>
      <w:r>
        <w:t xml:space="preserve">saattaa hänet leskimiehen luo, aitauksen alapuolelle.</w:t>
      </w:r>
    </w:p>
    <w:p>
      <w:r>
        <w:rPr>
          <w:b/>
        </w:rPr>
        <w:t xml:space="preserve">Esimerkki 5.1535</w:t>
      </w:r>
    </w:p>
    <w:p>
      <w:r>
        <w:t xml:space="preserve">Joku seuraa vaihtoa kiinnostuneena. Joku</w:t>
      </w:r>
    </w:p>
    <w:p>
      <w:r>
        <w:rPr>
          <w:b/>
        </w:rPr>
        <w:t xml:space="preserve">Tulos</w:t>
      </w:r>
    </w:p>
    <w:p>
      <w:r>
        <w:t xml:space="preserve">jatkaa niiden kanssa.</w:t>
      </w:r>
    </w:p>
    <w:p>
      <w:r>
        <w:rPr>
          <w:b/>
        </w:rPr>
        <w:t xml:space="preserve">Esimerkki 5.1536</w:t>
      </w:r>
    </w:p>
    <w:p>
      <w:r>
        <w:t xml:space="preserve">Kaksi poliisia seisoo oven ulkopuolella. He</w:t>
      </w:r>
    </w:p>
    <w:p>
      <w:r>
        <w:rPr>
          <w:b/>
        </w:rPr>
        <w:t xml:space="preserve">Tulos</w:t>
      </w:r>
    </w:p>
    <w:p>
      <w:r>
        <w:t xml:space="preserve">kantaa hänet yläkertaan.</w:t>
      </w:r>
    </w:p>
    <w:p>
      <w:r>
        <w:rPr>
          <w:b/>
        </w:rPr>
        <w:t xml:space="preserve">Esimerkki 5.1537</w:t>
      </w:r>
    </w:p>
    <w:p>
      <w:r>
        <w:t xml:space="preserve">Urheilullinen nainen seisoo valmiina pitelemässä tankoa käsissään ja katselee alas ja taaksepäin. Sitten hän</w:t>
      </w:r>
    </w:p>
    <w:p>
      <w:r>
        <w:rPr>
          <w:b/>
        </w:rPr>
        <w:t xml:space="preserve">Tulos</w:t>
      </w:r>
    </w:p>
    <w:p>
      <w:r>
        <w:t xml:space="preserve">suihkuttelee itsensä alas, juoksee ja hyppää hiekkakasaan.</w:t>
      </w:r>
    </w:p>
    <w:p>
      <w:r>
        <w:rPr>
          <w:b/>
        </w:rPr>
        <w:t xml:space="preserve">Esimerkki 5.1538</w:t>
      </w:r>
    </w:p>
    <w:p>
      <w:r>
        <w:t xml:space="preserve">Eräs ryhmän tytöistä heittää tikan seinää vasten. Vihreäpaitainen poika</w:t>
      </w:r>
    </w:p>
    <w:p>
      <w:r>
        <w:rPr>
          <w:b/>
        </w:rPr>
        <w:t xml:space="preserve">Tulos</w:t>
      </w:r>
    </w:p>
    <w:p>
      <w:r>
        <w:t xml:space="preserve">kävelee lavalle.</w:t>
      </w:r>
    </w:p>
    <w:p>
      <w:r>
        <w:rPr>
          <w:b/>
        </w:rPr>
        <w:t xml:space="preserve">Esimerkki 5.1539</w:t>
      </w:r>
    </w:p>
    <w:p>
      <w:r>
        <w:t xml:space="preserve">Pikkutyttö polvistuu kuusen edessä ja laittaa kultasipulit puuhun. Hän</w:t>
      </w:r>
    </w:p>
    <w:p>
      <w:r>
        <w:rPr>
          <w:b/>
        </w:rPr>
        <w:t xml:space="preserve">Tulos</w:t>
      </w:r>
    </w:p>
    <w:p>
      <w:r>
        <w:t xml:space="preserve">vetää puukepin takaisin ulos.</w:t>
      </w:r>
    </w:p>
    <w:p>
      <w:r>
        <w:rPr>
          <w:b/>
        </w:rPr>
        <w:t xml:space="preserve">Esimerkki 5.1540</w:t>
      </w:r>
    </w:p>
    <w:p>
      <w:r>
        <w:t xml:space="preserve">Joku näkee hänet, ottaa askeleen häntä kohti, mutta pysähtyy ja hymyilee avuttomasti. Hän</w:t>
      </w:r>
    </w:p>
    <w:p>
      <w:r>
        <w:rPr>
          <w:b/>
        </w:rPr>
        <w:t xml:space="preserve">Tulos</w:t>
      </w:r>
    </w:p>
    <w:p>
      <w:r>
        <w:t xml:space="preserve">hyppää jonkun selkään.</w:t>
      </w:r>
    </w:p>
    <w:p>
      <w:r>
        <w:rPr>
          <w:b/>
        </w:rPr>
        <w:t xml:space="preserve">Esimerkki 5.1541</w:t>
      </w:r>
    </w:p>
    <w:p>
      <w:r>
        <w:t xml:space="preserve">Joku vastaa antamalla hänelle sormella. Joku</w:t>
      </w:r>
    </w:p>
    <w:p>
      <w:r>
        <w:rPr>
          <w:b/>
        </w:rPr>
        <w:t xml:space="preserve">Tulos</w:t>
      </w:r>
    </w:p>
    <w:p>
      <w:r>
        <w:t xml:space="preserve">hymyilee ovelasti lyhyesti.</w:t>
      </w:r>
    </w:p>
    <w:p>
      <w:r>
        <w:rPr>
          <w:b/>
        </w:rPr>
        <w:t xml:space="preserve">Esimerkki 5.1542</w:t>
      </w:r>
    </w:p>
    <w:p>
      <w:r>
        <w:t xml:space="preserve">Kun hän astuu toisen vastaanottovirkailijan ohi, hänen katseensa pysyy edessä. Hän kiiruhtaa kahden käytävällä seisovan miehen ja kolmannen odotustilassa istuvan miehen ohi.</w:t>
      </w:r>
    </w:p>
    <w:p>
      <w:r>
        <w:rPr>
          <w:b/>
        </w:rPr>
        <w:t xml:space="preserve">Tulos</w:t>
      </w:r>
    </w:p>
    <w:p>
      <w:r>
        <w:t xml:space="preserve">seuraa koripeliä alla.</w:t>
      </w:r>
    </w:p>
    <w:p>
      <w:r>
        <w:rPr>
          <w:b/>
        </w:rPr>
        <w:t xml:space="preserve">Esimerkki 5.1543</w:t>
      </w:r>
    </w:p>
    <w:p>
      <w:r>
        <w:t xml:space="preserve">Joku osoittaa tulvivan portaikon suuntaan. Joku</w:t>
      </w:r>
    </w:p>
    <w:p>
      <w:r>
        <w:rPr>
          <w:b/>
        </w:rPr>
        <w:t xml:space="preserve">Tulos</w:t>
      </w:r>
    </w:p>
    <w:p>
      <w:r>
        <w:t xml:space="preserve">hymyilee ja hengittää syvään.</w:t>
      </w:r>
    </w:p>
    <w:p>
      <w:r>
        <w:rPr>
          <w:b/>
        </w:rPr>
        <w:t xml:space="preserve">Esimerkki 5.1544</w:t>
      </w:r>
    </w:p>
    <w:p>
      <w:r>
        <w:t xml:space="preserve">Hän osoittaa rukoilevasti loukkaantunutta ystäväänsä ja pudistaa päätään. Heidän jalkojensa juuressa joku</w:t>
      </w:r>
    </w:p>
    <w:p>
      <w:r>
        <w:rPr>
          <w:b/>
        </w:rPr>
        <w:t xml:space="preserve">Tulos</w:t>
      </w:r>
    </w:p>
    <w:p>
      <w:r>
        <w:t xml:space="preserve">askeleet nuotiopaikalle.</w:t>
      </w:r>
    </w:p>
    <w:p>
      <w:r>
        <w:rPr>
          <w:b/>
        </w:rPr>
        <w:t xml:space="preserve">Esimerkki 5.1545</w:t>
      </w:r>
    </w:p>
    <w:p>
      <w:r>
        <w:t xml:space="preserve">Ihmiset menevät ihmisten luo. Ihmiset</w:t>
      </w:r>
    </w:p>
    <w:p>
      <w:r>
        <w:rPr>
          <w:b/>
        </w:rPr>
        <w:t xml:space="preserve">Tulos</w:t>
      </w:r>
    </w:p>
    <w:p>
      <w:r>
        <w:t xml:space="preserve">saapuvat rantaan.</w:t>
      </w:r>
    </w:p>
    <w:p>
      <w:r>
        <w:rPr>
          <w:b/>
        </w:rPr>
        <w:t xml:space="preserve">Esimerkki 5.1546</w:t>
      </w:r>
    </w:p>
    <w:p>
      <w:r>
        <w:t xml:space="preserve">Mies polvistuu ja ottaa esiin sormuksen. He</w:t>
      </w:r>
    </w:p>
    <w:p>
      <w:r>
        <w:rPr>
          <w:b/>
        </w:rPr>
        <w:t xml:space="preserve">Tulos</w:t>
      </w:r>
    </w:p>
    <w:p>
      <w:r>
        <w:t xml:space="preserve">kahvoja ja harjaa kenkää omasta päällään.</w:t>
      </w:r>
    </w:p>
    <w:p>
      <w:r>
        <w:rPr>
          <w:b/>
        </w:rPr>
        <w:t xml:space="preserve">Esimerkki 5.1547</w:t>
      </w:r>
    </w:p>
    <w:p>
      <w:r>
        <w:t xml:space="preserve">Otsikkoruudussa on kuva miehestä areenan edessä, jossa on kuvitettu keihäänheittäjä. Sitten</w:t>
      </w:r>
    </w:p>
    <w:p>
      <w:r>
        <w:rPr>
          <w:b/>
        </w:rPr>
        <w:t xml:space="preserve">Tulos</w:t>
      </w:r>
    </w:p>
    <w:p>
      <w:r>
        <w:t xml:space="preserve">nähdä allas lippu stadionin seuraa taustalla ihmisiä ja muuta mainontaa pisteen pelaajille.</w:t>
      </w:r>
    </w:p>
    <w:p>
      <w:r>
        <w:rPr>
          <w:b/>
        </w:rPr>
        <w:t xml:space="preserve">Esimerkki 5.1548</w:t>
      </w:r>
    </w:p>
    <w:p>
      <w:r>
        <w:t xml:space="preserve">Joku kävelee yksin keittiössä. Hän</w:t>
      </w:r>
    </w:p>
    <w:p>
      <w:r>
        <w:rPr>
          <w:b/>
        </w:rPr>
        <w:t xml:space="preserve">Tulos</w:t>
      </w:r>
    </w:p>
    <w:p>
      <w:r>
        <w:t xml:space="preserve">riisuu takkinsa ja astuu paikalle katsoen häntä.</w:t>
      </w:r>
    </w:p>
    <w:p>
      <w:r>
        <w:rPr>
          <w:b/>
        </w:rPr>
        <w:t xml:space="preserve">Esimerkki 5.1549</w:t>
      </w:r>
    </w:p>
    <w:p>
      <w:r>
        <w:t xml:space="preserve">Joku katsoo häntä. Joku</w:t>
      </w:r>
    </w:p>
    <w:p>
      <w:r>
        <w:rPr>
          <w:b/>
        </w:rPr>
        <w:t xml:space="preserve">Tulos</w:t>
      </w:r>
    </w:p>
    <w:p>
      <w:r>
        <w:t xml:space="preserve">pyyhkäisee kirjahyllyjen ympärillä laudalla.</w:t>
      </w:r>
    </w:p>
    <w:p>
      <w:r>
        <w:rPr>
          <w:b/>
        </w:rPr>
        <w:t xml:space="preserve">Esimerkki 5.1550</w:t>
      </w:r>
    </w:p>
    <w:p>
      <w:r>
        <w:t xml:space="preserve">Joku hymyilee. Hän</w:t>
      </w:r>
    </w:p>
    <w:p>
      <w:r>
        <w:rPr>
          <w:b/>
        </w:rPr>
        <w:t xml:space="preserve">Tulos</w:t>
      </w:r>
    </w:p>
    <w:p>
      <w:r>
        <w:t xml:space="preserve">sylkee jonkun päälle jännittävällä tavalla.</w:t>
      </w:r>
    </w:p>
    <w:p>
      <w:r>
        <w:rPr>
          <w:b/>
        </w:rPr>
        <w:t xml:space="preserve">Esimerkki 5.1551</w:t>
      </w:r>
    </w:p>
    <w:p>
      <w:r>
        <w:t xml:space="preserve">Se on kasa roskaa ja kuoria. Joku</w:t>
      </w:r>
    </w:p>
    <w:p>
      <w:r>
        <w:rPr>
          <w:b/>
        </w:rPr>
        <w:t xml:space="preserve">Tulos</w:t>
      </w:r>
    </w:p>
    <w:p>
      <w:r>
        <w:t xml:space="preserve">kääntyy hitaasti ja hyppää oviaukon ohi.</w:t>
      </w:r>
    </w:p>
    <w:p>
      <w:r>
        <w:rPr>
          <w:b/>
        </w:rPr>
        <w:t xml:space="preserve">Esimerkki 5.1552</w:t>
      </w:r>
    </w:p>
    <w:p>
      <w:r>
        <w:t xml:space="preserve">Kaksi painijaa nähdään kyyristyneinä kehässä, ja toinen juoksee toisen luo. Toinen painija tarttuu toiseen ja kääntää hänet olkapäidensä yli, sitten tuomari...</w:t>
      </w:r>
    </w:p>
    <w:p>
      <w:r>
        <w:rPr>
          <w:b/>
        </w:rPr>
        <w:t xml:space="preserve">Tulos</w:t>
      </w:r>
    </w:p>
    <w:p>
      <w:r>
        <w:t xml:space="preserve">ryntää taas pois heidän luotaan.</w:t>
      </w:r>
    </w:p>
    <w:p>
      <w:r>
        <w:rPr>
          <w:b/>
        </w:rPr>
        <w:t xml:space="preserve">Esimerkki 5.1553</w:t>
      </w:r>
    </w:p>
    <w:p>
      <w:r>
        <w:t xml:space="preserve">Mies pyydystää kalan jäässä olevasta reiästä. Sitten mies</w:t>
      </w:r>
    </w:p>
    <w:p>
      <w:r>
        <w:rPr>
          <w:b/>
        </w:rPr>
        <w:t xml:space="preserve">Tulos</w:t>
      </w:r>
    </w:p>
    <w:p>
      <w:r>
        <w:t xml:space="preserve">tarttuu kalastustikkaisiin ja asettaa ne lattialle.</w:t>
      </w:r>
    </w:p>
    <w:p>
      <w:r>
        <w:rPr>
          <w:b/>
        </w:rPr>
        <w:t xml:space="preserve">Esimerkki 5.1554</w:t>
      </w:r>
    </w:p>
    <w:p>
      <w:r>
        <w:t xml:space="preserve">Miehen nähdään pukeutuvan riffipuhaltimeen ja puhaltavan trampoliinin ympärille. Lapset</w:t>
      </w:r>
    </w:p>
    <w:p>
      <w:r>
        <w:rPr>
          <w:b/>
        </w:rPr>
        <w:t xml:space="preserve">Tulos</w:t>
      </w:r>
    </w:p>
    <w:p>
      <w:r>
        <w:t xml:space="preserve">Työnnä haravaa ja harava tyhjentää ja johtaa pihalle.</w:t>
      </w:r>
    </w:p>
    <w:p>
      <w:r>
        <w:rPr>
          <w:b/>
        </w:rPr>
        <w:t xml:space="preserve">Esimerkki 5.1555</w:t>
      </w:r>
    </w:p>
    <w:p>
      <w:r>
        <w:t xml:space="preserve">Mies heittää keilapallon mäkeä ylös, ja se rullaa takaisin alas ja osuu keiloihin. Kaksi miestä</w:t>
      </w:r>
    </w:p>
    <w:p>
      <w:r>
        <w:rPr>
          <w:b/>
        </w:rPr>
        <w:t xml:space="preserve">Tulos</w:t>
      </w:r>
    </w:p>
    <w:p>
      <w:r>
        <w:t xml:space="preserve">hiihtää kenttää pitkin heittämällä mailan ilmaan ja lyömällä sen ikkunan läpi.</w:t>
      </w:r>
    </w:p>
    <w:p>
      <w:r>
        <w:rPr>
          <w:b/>
        </w:rPr>
        <w:t xml:space="preserve">Esimerkki 5.1556</w:t>
      </w:r>
    </w:p>
    <w:p>
      <w:r>
        <w:t xml:space="preserve">Joukko tyttöjä seisoo liikuntasalissa. He</w:t>
      </w:r>
    </w:p>
    <w:p>
      <w:r>
        <w:rPr>
          <w:b/>
        </w:rPr>
        <w:t xml:space="preserve">Tulos</w:t>
      </w:r>
    </w:p>
    <w:p>
      <w:r>
        <w:t xml:space="preserve">tekevät cheerleading-numeroa väkijoukossa.</w:t>
      </w:r>
    </w:p>
    <w:p>
      <w:r>
        <w:rPr>
          <w:b/>
        </w:rPr>
        <w:t xml:space="preserve">Esimerkki 5.1557</w:t>
      </w:r>
    </w:p>
    <w:p>
      <w:r>
        <w:t xml:space="preserve">Joku katsoo kohti venettä. Joku ja pojat</w:t>
      </w:r>
    </w:p>
    <w:p>
      <w:r>
        <w:rPr>
          <w:b/>
        </w:rPr>
        <w:t xml:space="preserve">Tulos</w:t>
      </w:r>
    </w:p>
    <w:p>
      <w:r>
        <w:t xml:space="preserve">lähestyä kiikareilla.</w:t>
      </w:r>
    </w:p>
    <w:p>
      <w:r>
        <w:rPr>
          <w:b/>
        </w:rPr>
        <w:t xml:space="preserve">Esimerkki 5.1558</w:t>
      </w:r>
    </w:p>
    <w:p>
      <w:r>
        <w:t xml:space="preserve">Sen hehku muodostaa tumman siluetin kaupungin korkealle kohoavasta horisontista ja auringonvalossa paistattelevat Central Parkin rakennukset ruuhka-ajan alkaessa. Joku kantaa kahvia,</w:t>
      </w:r>
    </w:p>
    <w:p>
      <w:r>
        <w:rPr>
          <w:b/>
        </w:rPr>
        <w:t xml:space="preserve">Tulos</w:t>
      </w:r>
    </w:p>
    <w:p>
      <w:r>
        <w:t xml:space="preserve">työntää kaappeja jäähdyttimen vieressä.</w:t>
      </w:r>
    </w:p>
    <w:p>
      <w:r>
        <w:rPr>
          <w:b/>
        </w:rPr>
        <w:t xml:space="preserve">Esimerkki 5.1559</w:t>
      </w:r>
    </w:p>
    <w:p>
      <w:r>
        <w:t xml:space="preserve">Joku ottaa kaulakorun kirkkaasta muovipussista ja pitää sitä ylhäällä. Joku</w:t>
      </w:r>
    </w:p>
    <w:p>
      <w:r>
        <w:rPr>
          <w:b/>
        </w:rPr>
        <w:t xml:space="preserve">Tulos</w:t>
      </w:r>
    </w:p>
    <w:p>
      <w:r>
        <w:t xml:space="preserve">kääntää hänelle selkänsä.</w:t>
      </w:r>
    </w:p>
    <w:p>
      <w:r>
        <w:rPr>
          <w:b/>
        </w:rPr>
        <w:t xml:space="preserve">Esimerkki 5.1560</w:t>
      </w:r>
    </w:p>
    <w:p>
      <w:r>
        <w:t xml:space="preserve">Hän vilkaisee takaisin leijonien aitaukseen ja katsoo isoa kissaa silmiin. Leijonan sielukkaat silmät</w:t>
      </w:r>
    </w:p>
    <w:p>
      <w:r>
        <w:rPr>
          <w:b/>
        </w:rPr>
        <w:t xml:space="preserve">Tulos</w:t>
      </w:r>
    </w:p>
    <w:p>
      <w:r>
        <w:t xml:space="preserve">täyttää tulen vastenmielisyydellä.</w:t>
      </w:r>
    </w:p>
    <w:p>
      <w:r>
        <w:rPr>
          <w:b/>
        </w:rPr>
        <w:t xml:space="preserve">Esimerkki 5.1561</w:t>
      </w:r>
    </w:p>
    <w:p>
      <w:r>
        <w:t xml:space="preserve">Laseissa olevien sitruunoiden päälle kaadetaan höyryävän kuumaa vettä. Lasit</w:t>
      </w:r>
    </w:p>
    <w:p>
      <w:r>
        <w:rPr>
          <w:b/>
        </w:rPr>
        <w:t xml:space="preserve">Tulos</w:t>
      </w:r>
    </w:p>
    <w:p>
      <w:r>
        <w:t xml:space="preserve">lisätään mehuun.</w:t>
      </w:r>
    </w:p>
    <w:p>
      <w:r>
        <w:rPr>
          <w:b/>
        </w:rPr>
        <w:t xml:space="preserve">Esimerkki 5.1562</w:t>
      </w:r>
    </w:p>
    <w:p>
      <w:r>
        <w:t xml:space="preserve">Samaan aikaan joku juoksee kirjahyllyrivien ohi ja katsoo jokaista käytävää pitkin. Ulkona joku ja joku</w:t>
      </w:r>
    </w:p>
    <w:p>
      <w:r>
        <w:rPr>
          <w:b/>
        </w:rPr>
        <w:t xml:space="preserve">Tulos</w:t>
      </w:r>
    </w:p>
    <w:p>
      <w:r>
        <w:t xml:space="preserve">katsella avuttomana, kun hän treenaa rauhallisen tanssijan kanssa.</w:t>
      </w:r>
    </w:p>
    <w:p>
      <w:r>
        <w:rPr>
          <w:b/>
        </w:rPr>
        <w:t xml:space="preserve">Esimerkki 5.1563</w:t>
      </w:r>
    </w:p>
    <w:p>
      <w:r>
        <w:t xml:space="preserve">Pukeutunut agentti ajaa kortin koneen läpi ja puhuu radioon. Puhallettava pääkallo ja kaksi luurankokättä.</w:t>
      </w:r>
    </w:p>
    <w:p>
      <w:r>
        <w:rPr>
          <w:b/>
        </w:rPr>
        <w:t xml:space="preserve">Tulos</w:t>
      </w:r>
    </w:p>
    <w:p>
      <w:r>
        <w:t xml:space="preserve">katsella pakettiauton laatikko kuljettaa ylös kassan yhteys lentokoneeseen.</w:t>
      </w:r>
    </w:p>
    <w:p>
      <w:r>
        <w:rPr>
          <w:b/>
        </w:rPr>
        <w:t xml:space="preserve">Esimerkki 5.1564</w:t>
      </w:r>
    </w:p>
    <w:p>
      <w:r>
        <w:t xml:space="preserve">Joku ja hänen serkkunsa istuvat edessä. Valkoinen jeeppi</w:t>
      </w:r>
    </w:p>
    <w:p>
      <w:r>
        <w:rPr>
          <w:b/>
        </w:rPr>
        <w:t xml:space="preserve">Tulos</w:t>
      </w:r>
    </w:p>
    <w:p>
      <w:r>
        <w:t xml:space="preserve">liikkuu valtatietä pitkin, jossa autot parveilevat Hollywood-vuoren lätäköissä.</w:t>
      </w:r>
    </w:p>
    <w:p>
      <w:r>
        <w:rPr>
          <w:b/>
        </w:rPr>
        <w:t xml:space="preserve">Esimerkki 5.1565</w:t>
      </w:r>
    </w:p>
    <w:p>
      <w:r>
        <w:t xml:space="preserve">Pikkutyttö näyttää, miten meikkiä levitetään käyttämällä meikkipakkausta meikkilähteenä, ja puhuu samalla kameralle. Pieni tyttö</w:t>
      </w:r>
    </w:p>
    <w:p>
      <w:r>
        <w:rPr>
          <w:b/>
        </w:rPr>
        <w:t xml:space="preserve">Tulos</w:t>
      </w:r>
    </w:p>
    <w:p>
      <w:r>
        <w:t xml:space="preserve">tekee punoksen päässään pitänyt ruohoa hänelle, leikkaa hiuksensa riipuksella.</w:t>
      </w:r>
    </w:p>
    <w:p>
      <w:r>
        <w:rPr>
          <w:b/>
        </w:rPr>
        <w:t xml:space="preserve">Esimerkki 5.1566</w:t>
      </w:r>
    </w:p>
    <w:p>
      <w:r>
        <w:t xml:space="preserve">Sitä heittää vene, jonka kuomuun on asennettu ajovalot. Joku</w:t>
      </w:r>
    </w:p>
    <w:p>
      <w:r>
        <w:rPr>
          <w:b/>
        </w:rPr>
        <w:t xml:space="preserve">Tulos</w:t>
      </w:r>
    </w:p>
    <w:p>
      <w:r>
        <w:t xml:space="preserve">kuiskaa ääni hänen korvaansa.</w:t>
      </w:r>
    </w:p>
    <w:p>
      <w:r>
        <w:rPr>
          <w:b/>
        </w:rPr>
        <w:t xml:space="preserve">Esimerkki 5.1567</w:t>
      </w:r>
    </w:p>
    <w:p>
      <w:r>
        <w:t xml:space="preserve">Piknikpaikka sijaitsee ihastuttavalla paikalla, korkealla vuoristopolun reunalla, josta on näkymä aina merelle asti. Joku</w:t>
      </w:r>
    </w:p>
    <w:p>
      <w:r>
        <w:rPr>
          <w:b/>
        </w:rPr>
        <w:t xml:space="preserve">Tulos</w:t>
      </w:r>
    </w:p>
    <w:p>
      <w:r>
        <w:t xml:space="preserve">käyttää vaaleanpunaista huntua.</w:t>
      </w:r>
    </w:p>
    <w:p>
      <w:r>
        <w:rPr>
          <w:b/>
        </w:rPr>
        <w:t xml:space="preserve">Esimerkki 5.1568</w:t>
      </w:r>
    </w:p>
    <w:p>
      <w:r>
        <w:t xml:space="preserve">Aikuinen kastaa haarukan kuppiin ja nuolee sitä vuorollaan. Sitten hän</w:t>
      </w:r>
    </w:p>
    <w:p>
      <w:r>
        <w:rPr>
          <w:b/>
        </w:rPr>
        <w:t xml:space="preserve">Tulos</w:t>
      </w:r>
    </w:p>
    <w:p>
      <w:r>
        <w:t xml:space="preserve">näyttää kortit naiselle, joka juoksee ja on olki ja pois sylkeä sitä.</w:t>
      </w:r>
    </w:p>
    <w:p>
      <w:r>
        <w:rPr>
          <w:b/>
        </w:rPr>
        <w:t xml:space="preserve">Esimerkki 5.1569</w:t>
      </w:r>
    </w:p>
    <w:p>
      <w:r>
        <w:t xml:space="preserve">Ne jyrisevät suoraan talon ohi. Joku</w:t>
      </w:r>
    </w:p>
    <w:p>
      <w:r>
        <w:rPr>
          <w:b/>
        </w:rPr>
        <w:t xml:space="preserve">Tulos</w:t>
      </w:r>
    </w:p>
    <w:p>
      <w:r>
        <w:t xml:space="preserve">nousee seisomaan jonkun jälkeen masentuneena, kun joku tuijottaa jotakuta uteliaana.</w:t>
      </w:r>
    </w:p>
    <w:p>
      <w:r>
        <w:rPr>
          <w:b/>
        </w:rPr>
        <w:t xml:space="preserve">Esimerkki 5.1570</w:t>
      </w:r>
    </w:p>
    <w:p>
      <w:r>
        <w:t xml:space="preserve">He pukevat varusteet päälleen ja nousevat sitten vesilautoihin. Ihmiset</w:t>
      </w:r>
    </w:p>
    <w:p>
      <w:r>
        <w:rPr>
          <w:b/>
        </w:rPr>
        <w:t xml:space="preserve">Tulos</w:t>
      </w:r>
    </w:p>
    <w:p>
      <w:r>
        <w:t xml:space="preserve">alkoi leikkiä otteella.</w:t>
      </w:r>
    </w:p>
    <w:p>
      <w:r>
        <w:rPr>
          <w:b/>
        </w:rPr>
        <w:t xml:space="preserve">Esimerkki 5.1571</w:t>
      </w:r>
    </w:p>
    <w:p>
      <w:r>
        <w:t xml:space="preserve">Joku silitti hänen poskeaan ja jäi hänen luokseen. Hän</w:t>
      </w:r>
    </w:p>
    <w:p>
      <w:r>
        <w:rPr>
          <w:b/>
        </w:rPr>
        <w:t xml:space="preserve">Tulos</w:t>
      </w:r>
    </w:p>
    <w:p>
      <w:r>
        <w:t xml:space="preserve">katsoo tyttöä surullisesti, kohtaa sitten miehen katseen itsetyytyväisenä ja nyrpistää sitten otsaa.</w:t>
      </w:r>
    </w:p>
    <w:p>
      <w:r>
        <w:rPr>
          <w:b/>
        </w:rPr>
        <w:t xml:space="preserve">Esimerkki 5.1572</w:t>
      </w:r>
    </w:p>
    <w:p>
      <w:r>
        <w:t xml:space="preserve">Parturi-kampaamossa istuva parturi-kampaaja leikkaa hiuksia, kun hänen takanaan seisova parturi-kampaaja leikkaa ne. Näkymämme hitaasti</w:t>
      </w:r>
    </w:p>
    <w:p>
      <w:r>
        <w:rPr>
          <w:b/>
        </w:rPr>
        <w:t xml:space="preserve">Tulos</w:t>
      </w:r>
    </w:p>
    <w:p>
      <w:r>
        <w:t xml:space="preserve">törmää johonkin naistenhuoneessa.</w:t>
      </w:r>
    </w:p>
    <w:p>
      <w:r>
        <w:rPr>
          <w:b/>
        </w:rPr>
        <w:t xml:space="preserve">Esimerkki 5.1573</w:t>
      </w:r>
    </w:p>
    <w:p>
      <w:r>
        <w:t xml:space="preserve">Olohuoneessa vallitsee sama villi epäjärjestys - - kirjat lattialla, pöytä tuolilla kattovalaisimen alla, sohva siirretty seinästä, vaatteet ja kengät roiskuneet kaapista. Joku</w:t>
      </w:r>
    </w:p>
    <w:p>
      <w:r>
        <w:rPr>
          <w:b/>
        </w:rPr>
        <w:t xml:space="preserve">Tulos</w:t>
      </w:r>
    </w:p>
    <w:p>
      <w:r>
        <w:t xml:space="preserve">on kääntyvä - maalipalkki.</w:t>
      </w:r>
    </w:p>
    <w:p>
      <w:r>
        <w:rPr>
          <w:b/>
        </w:rPr>
        <w:t xml:space="preserve">Esimerkki 5.1574</w:t>
      </w:r>
    </w:p>
    <w:p>
      <w:r>
        <w:t xml:space="preserve">Hän tarttuu jonkun käteen. Joku</w:t>
      </w:r>
    </w:p>
    <w:p>
      <w:r>
        <w:rPr>
          <w:b/>
        </w:rPr>
        <w:t xml:space="preserve">Tulos</w:t>
      </w:r>
    </w:p>
    <w:p>
      <w:r>
        <w:t xml:space="preserve">lähtee takin alle escort art johtava sitä varten.</w:t>
      </w:r>
    </w:p>
    <w:p>
      <w:r>
        <w:rPr>
          <w:b/>
        </w:rPr>
        <w:t xml:space="preserve">Esimerkki 5.1575</w:t>
      </w:r>
    </w:p>
    <w:p>
      <w:r>
        <w:t xml:space="preserve">Se palaa hetkeä myöhemmin palavan kepin kanssa, jonka se pudottaa jonkun jalkojen juureen. Joku</w:t>
      </w:r>
    </w:p>
    <w:p>
      <w:r>
        <w:rPr>
          <w:b/>
        </w:rPr>
        <w:t xml:space="preserve">Tulos</w:t>
      </w:r>
    </w:p>
    <w:p>
      <w:r>
        <w:t xml:space="preserve">makaa liikkumattomana reiällä.</w:t>
      </w:r>
    </w:p>
    <w:p>
      <w:r>
        <w:rPr>
          <w:b/>
        </w:rPr>
        <w:t xml:space="preserve">Esimerkki 5.1576</w:t>
      </w:r>
    </w:p>
    <w:p>
      <w:r>
        <w:t xml:space="preserve">Näemme ämpärin, jossa pyöreä moppi pyörii koskematta siihen. Nainen</w:t>
      </w:r>
    </w:p>
    <w:p>
      <w:r>
        <w:rPr>
          <w:b/>
        </w:rPr>
        <w:t xml:space="preserve">Tulos</w:t>
      </w:r>
    </w:p>
    <w:p>
      <w:r>
        <w:t xml:space="preserve">jatkavat oven hakkaamista.</w:t>
      </w:r>
    </w:p>
    <w:p>
      <w:r>
        <w:rPr>
          <w:b/>
        </w:rPr>
        <w:t xml:space="preserve">Esimerkki 5.1577</w:t>
      </w:r>
    </w:p>
    <w:p>
      <w:r>
        <w:t xml:space="preserve">Hymy leviää jonkun kasvoille. Hän katsoo olkansa yli.</w:t>
      </w:r>
    </w:p>
    <w:p>
      <w:r>
        <w:rPr>
          <w:b/>
        </w:rPr>
        <w:t xml:space="preserve">Tulos</w:t>
      </w:r>
    </w:p>
    <w:p>
      <w:r>
        <w:t xml:space="preserve">huomaa tuijottavansa tyhjää.</w:t>
      </w:r>
    </w:p>
    <w:p>
      <w:r>
        <w:rPr>
          <w:b/>
        </w:rPr>
        <w:t xml:space="preserve">Esimerkki 5.1578</w:t>
      </w:r>
    </w:p>
    <w:p>
      <w:r>
        <w:t xml:space="preserve">Ihmiset hiihtävät mäkeä alas ja putoavat ja liukuvat mäkeä alas. Eräs henkilö</w:t>
      </w:r>
    </w:p>
    <w:p>
      <w:r>
        <w:rPr>
          <w:b/>
        </w:rPr>
        <w:t xml:space="preserve">Tulos</w:t>
      </w:r>
    </w:p>
    <w:p>
      <w:r>
        <w:t xml:space="preserve">kävelee kuvaan ja herättää hänet.</w:t>
      </w:r>
    </w:p>
    <w:p>
      <w:r>
        <w:rPr>
          <w:b/>
        </w:rPr>
        <w:t xml:space="preserve">Esimerkki 5.1579</w:t>
      </w:r>
    </w:p>
    <w:p>
      <w:r>
        <w:t xml:space="preserve">Yhä kirkkaammin hehkuva valo ottaa läpikuultavan hopeanhohtoisen peuran muodon. Joku</w:t>
      </w:r>
    </w:p>
    <w:p>
      <w:r>
        <w:rPr>
          <w:b/>
        </w:rPr>
        <w:t xml:space="preserve">Tulos</w:t>
      </w:r>
    </w:p>
    <w:p>
      <w:r>
        <w:t xml:space="preserve">ojentaa kätensä ja huomaa, että kyseessä on komea, osittain huolestunut henkilö.</w:t>
      </w:r>
    </w:p>
    <w:p>
      <w:r>
        <w:rPr>
          <w:b/>
        </w:rPr>
        <w:t xml:space="preserve">Esimerkki 5.1580</w:t>
      </w:r>
    </w:p>
    <w:p>
      <w:r>
        <w:t xml:space="preserve">Hän vetää laatikon auki ja ottaa esiin vihreän ja mustan raidallisen T-paidan. Pimeässä keittiössä hän</w:t>
      </w:r>
    </w:p>
    <w:p>
      <w:r>
        <w:rPr>
          <w:b/>
        </w:rPr>
        <w:t xml:space="preserve">Tulos</w:t>
      </w:r>
    </w:p>
    <w:p>
      <w:r>
        <w:t xml:space="preserve">lyö jotakuta miekalla.</w:t>
      </w:r>
    </w:p>
    <w:p>
      <w:r>
        <w:rPr>
          <w:b/>
        </w:rPr>
        <w:t xml:space="preserve">Esimerkki 5.1581</w:t>
      </w:r>
    </w:p>
    <w:p>
      <w:r>
        <w:t xml:space="preserve">Joku työntää sormensa palloon, ja se ampuu energiasäteen lehmää kohti. Valo</w:t>
      </w:r>
    </w:p>
    <w:p>
      <w:r>
        <w:rPr>
          <w:b/>
        </w:rPr>
        <w:t xml:space="preserve">Tulos</w:t>
      </w:r>
    </w:p>
    <w:p>
      <w:r>
        <w:t xml:space="preserve">osuu kentälle uudelleen, ja pallo meni takaisin taivaalle päästä hänen lohkare ja heittää pallon.</w:t>
      </w:r>
    </w:p>
    <w:p>
      <w:r>
        <w:rPr>
          <w:b/>
        </w:rPr>
        <w:t xml:space="preserve">Esimerkki 5.1582</w:t>
      </w:r>
    </w:p>
    <w:p>
      <w:r>
        <w:t xml:space="preserve">Joku vain hymyilee, istuu pöydän ääreen, asiat eivät jo nyt suju kovin hyvin, ja ne pahenevat pian. Joku</w:t>
      </w:r>
    </w:p>
    <w:p>
      <w:r>
        <w:rPr>
          <w:b/>
        </w:rPr>
        <w:t xml:space="preserve">Tulos</w:t>
      </w:r>
    </w:p>
    <w:p>
      <w:r>
        <w:t xml:space="preserve">maalaa makuuhuoneensa ikkunan teepyyhkeellä.</w:t>
      </w:r>
    </w:p>
    <w:p>
      <w:r>
        <w:rPr>
          <w:b/>
        </w:rPr>
        <w:t xml:space="preserve">Esimerkki 5.1583</w:t>
      </w:r>
    </w:p>
    <w:p>
      <w:r>
        <w:t xml:space="preserve">Joku pitää silmänsä pallossa. Haavoittunut pingispelaaja</w:t>
      </w:r>
    </w:p>
    <w:p>
      <w:r>
        <w:rPr>
          <w:b/>
        </w:rPr>
        <w:t xml:space="preserve">Tulos</w:t>
      </w:r>
    </w:p>
    <w:p>
      <w:r>
        <w:t xml:space="preserve">seisoo maksupuhelinten yläpuolella.</w:t>
      </w:r>
    </w:p>
    <w:p>
      <w:r>
        <w:rPr>
          <w:b/>
        </w:rPr>
        <w:t xml:space="preserve">Esimerkki 5.1584</w:t>
      </w:r>
    </w:p>
    <w:p>
      <w:r>
        <w:t xml:space="preserve">Hän kasvattaa paljon vauhtia ja nousee todella korkealle. Hän hyppää pois, mutta ei laskeudu kovin hyvin, hän</w:t>
      </w:r>
    </w:p>
    <w:p>
      <w:r>
        <w:rPr>
          <w:b/>
        </w:rPr>
        <w:t xml:space="preserve">Tulos</w:t>
      </w:r>
    </w:p>
    <w:p>
      <w:r>
        <w:t xml:space="preserve">kääntyy täydellisesti kameraan päin.</w:t>
      </w:r>
    </w:p>
    <w:p>
      <w:r>
        <w:rPr>
          <w:b/>
        </w:rPr>
        <w:t xml:space="preserve">Esimerkki 5.1585</w:t>
      </w:r>
    </w:p>
    <w:p>
      <w:r>
        <w:t xml:space="preserve">Joukkueet kerääntyvät miehen ympärille, joka tekee kuulutuksia ennen ottelua. Eri joukkueet</w:t>
      </w:r>
    </w:p>
    <w:p>
      <w:r>
        <w:rPr>
          <w:b/>
        </w:rPr>
        <w:t xml:space="preserve">Tulos</w:t>
      </w:r>
    </w:p>
    <w:p>
      <w:r>
        <w:t xml:space="preserve">alkavat pelata Intiassa keskenään, allekirjoittamalla pelin, jättäen lapset.</w:t>
      </w:r>
    </w:p>
    <w:p>
      <w:r>
        <w:rPr>
          <w:b/>
        </w:rPr>
        <w:t xml:space="preserve">Esimerkki 5.1586</w:t>
      </w:r>
    </w:p>
    <w:p>
      <w:r>
        <w:t xml:space="preserve">Hämärän laskeutuessa joku vetää savuketta, kun hän saapuu kerrostalon ulkopuolelle. Hän</w:t>
      </w:r>
    </w:p>
    <w:p>
      <w:r>
        <w:rPr>
          <w:b/>
        </w:rPr>
        <w:t xml:space="preserve">Tulos</w:t>
      </w:r>
    </w:p>
    <w:p>
      <w:r>
        <w:t xml:space="preserve">kamppailee saadakseen jonkun vieressä kiinni, kun hän istuu jonkun kanssa.</w:t>
      </w:r>
    </w:p>
    <w:p>
      <w:r>
        <w:rPr>
          <w:b/>
        </w:rPr>
        <w:t xml:space="preserve">Esimerkki 5.1587</w:t>
      </w:r>
    </w:p>
    <w:p>
      <w:r>
        <w:t xml:space="preserve">Joku katsoo hänen epämukavaa poikaansa, joka seisoo yksin lavalla. Joku</w:t>
      </w:r>
    </w:p>
    <w:p>
      <w:r>
        <w:rPr>
          <w:b/>
        </w:rPr>
        <w:t xml:space="preserve">Tulos</w:t>
      </w:r>
    </w:p>
    <w:p>
      <w:r>
        <w:t xml:space="preserve">ottaa valtavan loikan jaloilleen, ja joku kääntyy palkin päälle.</w:t>
      </w:r>
    </w:p>
    <w:p>
      <w:r>
        <w:rPr>
          <w:b/>
        </w:rPr>
        <w:t xml:space="preserve">Esimerkki 5.1588</w:t>
      </w:r>
    </w:p>
    <w:p>
      <w:r>
        <w:t xml:space="preserve">Kaksi miestä puhuu jalkakäytävällä. Oranssi haarukkatrukki</w:t>
      </w:r>
    </w:p>
    <w:p>
      <w:r>
        <w:rPr>
          <w:b/>
        </w:rPr>
        <w:t xml:space="preserve">Tulos</w:t>
      </w:r>
    </w:p>
    <w:p>
      <w:r>
        <w:t xml:space="preserve">puristetaan ja asetetaan laudalle.</w:t>
      </w:r>
    </w:p>
    <w:p>
      <w:r>
        <w:rPr>
          <w:b/>
        </w:rPr>
        <w:t xml:space="preserve">Esimerkki 5.1589</w:t>
      </w:r>
    </w:p>
    <w:p>
      <w:r>
        <w:t xml:space="preserve">Sitten mies näytetään näyttämässä varpaiden ja kantapäiden siirtoa hevoselta vasikalle rodeokehässä. Tämän jälkeen näytetään mustavalkoinen markkinointigrafiikka.</w:t>
      </w:r>
    </w:p>
    <w:p>
      <w:r>
        <w:rPr>
          <w:b/>
        </w:rPr>
        <w:t xml:space="preserve">Tulos</w:t>
      </w:r>
    </w:p>
    <w:p>
      <w:r>
        <w:t xml:space="preserve">nostaa valkoisen hihnan häntäänsä.</w:t>
      </w:r>
    </w:p>
    <w:p>
      <w:r>
        <w:rPr>
          <w:b/>
        </w:rPr>
        <w:t xml:space="preserve">Esimerkki 5.1590</w:t>
      </w:r>
    </w:p>
    <w:p>
      <w:r>
        <w:t xml:space="preserve">Sinipaitainen nainen seisoo ruskean hevosen vieressä. Hän</w:t>
      </w:r>
    </w:p>
    <w:p>
      <w:r>
        <w:rPr>
          <w:b/>
        </w:rPr>
        <w:t xml:space="preserve">Tulos</w:t>
      </w:r>
    </w:p>
    <w:p>
      <w:r>
        <w:t xml:space="preserve">käyttää sieniä saadakseen lehdet sohvalle.</w:t>
      </w:r>
    </w:p>
    <w:p>
      <w:r>
        <w:rPr>
          <w:b/>
        </w:rPr>
        <w:t xml:space="preserve">Esimerkki 5.1591</w:t>
      </w:r>
    </w:p>
    <w:p>
      <w:r>
        <w:t xml:space="preserve">Hymyillen hän kerää tavaroitaan. Hän</w:t>
      </w:r>
    </w:p>
    <w:p>
      <w:r>
        <w:rPr>
          <w:b/>
        </w:rPr>
        <w:t xml:space="preserve">Tulos</w:t>
      </w:r>
    </w:p>
    <w:p>
      <w:r>
        <w:t xml:space="preserve">ja hänellä on siistit viikset.</w:t>
      </w:r>
    </w:p>
    <w:p>
      <w:r>
        <w:rPr>
          <w:b/>
        </w:rPr>
        <w:t xml:space="preserve">Esimerkki 5.1592</w:t>
      </w:r>
    </w:p>
    <w:p>
      <w:r>
        <w:t xml:space="preserve">Hänen vierelleen on kasattu runsaasti tukkeja. Kaikki</w:t>
      </w:r>
    </w:p>
    <w:p>
      <w:r>
        <w:rPr>
          <w:b/>
        </w:rPr>
        <w:t xml:space="preserve">Tulos</w:t>
      </w:r>
    </w:p>
    <w:p>
      <w:r>
        <w:t xml:space="preserve">täytä palat ja aseta pohja sen päälle.</w:t>
      </w:r>
    </w:p>
    <w:p>
      <w:r>
        <w:rPr>
          <w:b/>
        </w:rPr>
        <w:t xml:space="preserve">Esimerkki 5.1593</w:t>
      </w:r>
    </w:p>
    <w:p>
      <w:r>
        <w:t xml:space="preserve">Lähikuvassa hevonen näytetään sidottuna aitaan, kun mies kävelee sisään riffipuhaltimen kanssa ja työntää sitä kohti hevosia. Hän</w:t>
      </w:r>
    </w:p>
    <w:p>
      <w:r>
        <w:rPr>
          <w:b/>
        </w:rPr>
        <w:t xml:space="preserve">Tulos</w:t>
      </w:r>
    </w:p>
    <w:p>
      <w:r>
        <w:t xml:space="preserve">keskittyy suuriin koiriin, jotka ovat aivan pimeässä, kun taas henkilö, jolla on oikeat koirat, lentää pimeässä.</w:t>
      </w:r>
    </w:p>
    <w:p>
      <w:r>
        <w:rPr>
          <w:b/>
        </w:rPr>
        <w:t xml:space="preserve">Esimerkki 5.1594</w:t>
      </w:r>
    </w:p>
    <w:p>
      <w:r>
        <w:t xml:space="preserve">Ruudulla näkyy Dream School's Guide to Perfect Pasta with Jamie Oliver and Ben Chapman. Kaksi miestä</w:t>
      </w:r>
    </w:p>
    <w:p>
      <w:r>
        <w:rPr>
          <w:b/>
        </w:rPr>
        <w:t xml:space="preserve">Tulos</w:t>
      </w:r>
    </w:p>
    <w:p>
      <w:r>
        <w:t xml:space="preserve">löytävät toisensa katsomosta yhdessä.</w:t>
      </w:r>
    </w:p>
    <w:p>
      <w:r>
        <w:rPr>
          <w:b/>
        </w:rPr>
        <w:t xml:space="preserve">Esimerkki 5.1595</w:t>
      </w:r>
    </w:p>
    <w:p>
      <w:r>
        <w:t xml:space="preserve">Hän katsoo erästä henkilöä, joka seisoo mietteliäänä puun luona. Kun hän viheltää, joku</w:t>
      </w:r>
    </w:p>
    <w:p>
      <w:r>
        <w:rPr>
          <w:b/>
        </w:rPr>
        <w:t xml:space="preserve">Tulos</w:t>
      </w:r>
    </w:p>
    <w:p>
      <w:r>
        <w:t xml:space="preserve">katsoo poispäin ja pudistaa päätään.</w:t>
      </w:r>
    </w:p>
    <w:p>
      <w:r>
        <w:rPr>
          <w:b/>
        </w:rPr>
        <w:t xml:space="preserve">Esimerkki 5.1596</w:t>
      </w:r>
    </w:p>
    <w:p>
      <w:r>
        <w:t xml:space="preserve">Nuori luistelee isolla kentällä, hän kulkee kaiteiden yli putoamatta. Toinen henkilö</w:t>
      </w:r>
    </w:p>
    <w:p>
      <w:r>
        <w:rPr>
          <w:b/>
        </w:rPr>
        <w:t xml:space="preserve">Tulos</w:t>
      </w:r>
    </w:p>
    <w:p>
      <w:r>
        <w:t xml:space="preserve">laittaa päälle pyöränsä päähän, kun ne menevät poikki.</w:t>
      </w:r>
    </w:p>
    <w:p>
      <w:r>
        <w:rPr>
          <w:b/>
        </w:rPr>
        <w:t xml:space="preserve">Esimerkki 5.1597</w:t>
      </w:r>
    </w:p>
    <w:p>
      <w:r>
        <w:t xml:space="preserve">Hän seisoo ikkunassaan ja katsoo, kun mies lähtee pois. Joku</w:t>
      </w:r>
    </w:p>
    <w:p>
      <w:r>
        <w:rPr>
          <w:b/>
        </w:rPr>
        <w:t xml:space="preserve">Tulos</w:t>
      </w:r>
    </w:p>
    <w:p>
      <w:r>
        <w:t xml:space="preserve">nuolee hetken huuliaan.</w:t>
      </w:r>
    </w:p>
    <w:p>
      <w:r>
        <w:rPr>
          <w:b/>
        </w:rPr>
        <w:t xml:space="preserve">Esimerkki 5.1598</w:t>
      </w:r>
    </w:p>
    <w:p>
      <w:r>
        <w:t xml:space="preserve">Hän kävelee hitaasti ulos makuuhuoneesta ja sulkee oven takanaan. Hän</w:t>
      </w:r>
    </w:p>
    <w:p>
      <w:r>
        <w:rPr>
          <w:b/>
        </w:rPr>
        <w:t xml:space="preserve">Tulos</w:t>
      </w:r>
    </w:p>
    <w:p>
      <w:r>
        <w:t xml:space="preserve">nojaa päänsä taaksepäin turhautuneena ja astelee sitten huoneen poikki.</w:t>
      </w:r>
    </w:p>
    <w:p>
      <w:r>
        <w:rPr>
          <w:b/>
        </w:rPr>
        <w:t xml:space="preserve">Esimerkki 5.1599</w:t>
      </w:r>
    </w:p>
    <w:p>
      <w:r>
        <w:t xml:space="preserve">Hätääntyneenä joku katsoo ylös, kun joku tulee sisään. Joku</w:t>
      </w:r>
    </w:p>
    <w:p>
      <w:r>
        <w:rPr>
          <w:b/>
        </w:rPr>
        <w:t xml:space="preserve">Tulos</w:t>
      </w:r>
    </w:p>
    <w:p>
      <w:r>
        <w:t xml:space="preserve">liikkuu sohvan ympärillä, sitten tarttuu häneen ja horjahtaa takaisin käytävään.</w:t>
      </w:r>
    </w:p>
    <w:p>
      <w:r>
        <w:rPr>
          <w:b/>
        </w:rPr>
        <w:t xml:space="preserve">Esimerkki 5.1600</w:t>
      </w:r>
    </w:p>
    <w:p>
      <w:r>
        <w:t xml:space="preserve">Joukko miehiä seisoo uima-altaan vieressä uimapuvuissa, ja yksi heistä hyppää uima-altaaseen. Monet miehet</w:t>
      </w:r>
    </w:p>
    <w:p>
      <w:r>
        <w:rPr>
          <w:b/>
        </w:rPr>
        <w:t xml:space="preserve">Tulos</w:t>
      </w:r>
    </w:p>
    <w:p>
      <w:r>
        <w:t xml:space="preserve">istuvat punaisissa pöydissä, joissa he työskentelevät.</w:t>
      </w:r>
    </w:p>
    <w:p>
      <w:r>
        <w:rPr>
          <w:b/>
        </w:rPr>
        <w:t xml:space="preserve">Esimerkki 5.1601</w:t>
      </w:r>
    </w:p>
    <w:p>
      <w:r>
        <w:t xml:space="preserve">Tyttövauva pitelee meikkipakkausta ja pyyhkii meikkipyyhettä poskeaan vasten. Hän</w:t>
      </w:r>
    </w:p>
    <w:p>
      <w:r>
        <w:rPr>
          <w:b/>
        </w:rPr>
        <w:t xml:space="preserve">Tulos</w:t>
      </w:r>
    </w:p>
    <w:p>
      <w:r>
        <w:t xml:space="preserve">ottaa erän ja jatkaa kasvojensa pesua.</w:t>
      </w:r>
    </w:p>
    <w:p>
      <w:r>
        <w:rPr>
          <w:b/>
        </w:rPr>
        <w:t xml:space="preserve">Esimerkki 5.1602</w:t>
      </w:r>
    </w:p>
    <w:p>
      <w:r>
        <w:t xml:space="preserve">Joku heiluttaa normaalin näköisiä varpaitaan. Nuori mies tutkii uutta jalkaansa.</w:t>
      </w:r>
    </w:p>
    <w:p>
      <w:r>
        <w:rPr>
          <w:b/>
        </w:rPr>
        <w:t xml:space="preserve">Tulos</w:t>
      </w:r>
    </w:p>
    <w:p>
      <w:r>
        <w:t xml:space="preserve">kuljettaa jotakuta uudelleen ilmestyvällä possu selässä.</w:t>
      </w:r>
    </w:p>
    <w:p>
      <w:r>
        <w:rPr>
          <w:b/>
        </w:rPr>
        <w:t xml:space="preserve">Esimerkki 5.1603</w:t>
      </w:r>
    </w:p>
    <w:p>
      <w:r>
        <w:t xml:space="preserve">Urheilijat juoksevat tietä pitkin. Urheilijat</w:t>
      </w:r>
    </w:p>
    <w:p>
      <w:r>
        <w:rPr>
          <w:b/>
        </w:rPr>
        <w:t xml:space="preserve">Tulos</w:t>
      </w:r>
    </w:p>
    <w:p>
      <w:r>
        <w:t xml:space="preserve">kiipeä kaidetta pitkin ja aloita voltti laskeutuaksesi katolle.</w:t>
      </w:r>
    </w:p>
    <w:p>
      <w:r>
        <w:rPr>
          <w:b/>
        </w:rPr>
        <w:t xml:space="preserve">Esimerkki 5.1604</w:t>
      </w:r>
    </w:p>
    <w:p>
      <w:r>
        <w:t xml:space="preserve">Sitten hän virnistää pelkissä shortseissaan ja juoksee isoisänsä luo. Joku</w:t>
      </w:r>
    </w:p>
    <w:p>
      <w:r>
        <w:rPr>
          <w:b/>
        </w:rPr>
        <w:t xml:space="preserve">Tulos</w:t>
      </w:r>
    </w:p>
    <w:p>
      <w:r>
        <w:t xml:space="preserve">näkee poikien juttelevan.</w:t>
      </w:r>
    </w:p>
    <w:p>
      <w:r>
        <w:rPr>
          <w:b/>
        </w:rPr>
        <w:t xml:space="preserve">Esimerkki 5.1605</w:t>
      </w:r>
    </w:p>
    <w:p>
      <w:r>
        <w:t xml:space="preserve">Auto ajaa vauhdilla kaupunkiin, väistellen ja kiemurrellen kevyen liikenteen läpi, kun joku ampuu ilmaan - ehkä keinona raivata tietä, ehkä ilmaisuna hyvästä mielestä. Joku juoksee täydessä vauhdissa, ja posket tärisevät...</w:t>
      </w:r>
    </w:p>
    <w:p>
      <w:r>
        <w:rPr>
          <w:b/>
        </w:rPr>
        <w:t xml:space="preserve">Tulos</w:t>
      </w:r>
    </w:p>
    <w:p>
      <w:r>
        <w:t xml:space="preserve">kompastuu ja törmää lonkeroon.</w:t>
      </w:r>
    </w:p>
    <w:p>
      <w:r>
        <w:rPr>
          <w:b/>
        </w:rPr>
        <w:t xml:space="preserve">Esimerkki 5.1606</w:t>
      </w:r>
    </w:p>
    <w:p>
      <w:r>
        <w:t xml:space="preserve">Hän tavoittaa sen, koskettaa sitä, nostaa vastahakoisesti pienen kehyksen seinältä. Pieni valon ympyrä</w:t>
      </w:r>
    </w:p>
    <w:p>
      <w:r>
        <w:rPr>
          <w:b/>
        </w:rPr>
        <w:t xml:space="preserve">Tulos</w:t>
      </w:r>
    </w:p>
    <w:p>
      <w:r>
        <w:t xml:space="preserve">loistaa sen ruskeilla otsilla.</w:t>
      </w:r>
    </w:p>
    <w:p>
      <w:r>
        <w:rPr>
          <w:b/>
        </w:rPr>
        <w:t xml:space="preserve">Esimerkki 5.1607</w:t>
      </w:r>
    </w:p>
    <w:p>
      <w:r>
        <w:t xml:space="preserve">Näemme kadulla ajavia autoja. Ihmiset</w:t>
      </w:r>
    </w:p>
    <w:p>
      <w:r>
        <w:rPr>
          <w:b/>
        </w:rPr>
        <w:t xml:space="preserve">Tulos</w:t>
      </w:r>
    </w:p>
    <w:p>
      <w:r>
        <w:t xml:space="preserve">skeittaavat ja rullalautailevat kadulla.</w:t>
      </w:r>
    </w:p>
    <w:p>
      <w:r>
        <w:rPr>
          <w:b/>
        </w:rPr>
        <w:t xml:space="preserve">Esimerkki 5.1608</w:t>
      </w:r>
    </w:p>
    <w:p>
      <w:r>
        <w:t xml:space="preserve">Hän kuorii perunaa puhuessaan. Hän</w:t>
      </w:r>
    </w:p>
    <w:p>
      <w:r>
        <w:rPr>
          <w:b/>
        </w:rPr>
        <w:t xml:space="preserve">Tulos</w:t>
      </w:r>
    </w:p>
    <w:p>
      <w:r>
        <w:t xml:space="preserve">alkaa puhua maalaamisesta.</w:t>
      </w:r>
    </w:p>
    <w:p>
      <w:r>
        <w:rPr>
          <w:b/>
        </w:rPr>
        <w:t xml:space="preserve">Esimerkki 5.1609</w:t>
      </w:r>
    </w:p>
    <w:p>
      <w:r>
        <w:t xml:space="preserve">Hän nostaa sen kannattimilta, nyrpistää otsaansa ja laskee sen rintaansa vasten. Kun hän alkaa työntää sitä ylöspäin, hänen suunsa vääntyy ponnistuksesta, ja suuri suoni -</w:t>
      </w:r>
    </w:p>
    <w:p>
      <w:r>
        <w:rPr>
          <w:b/>
        </w:rPr>
        <w:t xml:space="preserve">Tulos</w:t>
      </w:r>
    </w:p>
    <w:p>
      <w:r>
        <w:t xml:space="preserve">tuuman päässä toisistaan ja asettuu.</w:t>
      </w:r>
    </w:p>
    <w:p>
      <w:r>
        <w:rPr>
          <w:b/>
        </w:rPr>
        <w:t xml:space="preserve">Esimerkki 5.1610</w:t>
      </w:r>
    </w:p>
    <w:p>
      <w:r>
        <w:t xml:space="preserve">Joukko miehiä on yhdessä lavalla. He</w:t>
      </w:r>
    </w:p>
    <w:p>
      <w:r>
        <w:rPr>
          <w:b/>
        </w:rPr>
        <w:t xml:space="preserve">Tulos</w:t>
      </w:r>
    </w:p>
    <w:p>
      <w:r>
        <w:t xml:space="preserve">mennä ulos ja ryhtyä lopulta taistelemaan.</w:t>
      </w:r>
    </w:p>
    <w:p>
      <w:r>
        <w:rPr>
          <w:b/>
        </w:rPr>
        <w:t xml:space="preserve">Esimerkki 5.1611</w:t>
      </w:r>
    </w:p>
    <w:p>
      <w:r>
        <w:t xml:space="preserve">Rannalla on useita ihmisiä ja telttoja, ja ihmiset katselevat ja kannustavat eri surffaajia, jotka surffaavat isoja ja pitkiä aaltoja. Outro ilmestyy ja se</w:t>
      </w:r>
    </w:p>
    <w:p>
      <w:r>
        <w:rPr>
          <w:b/>
        </w:rPr>
        <w:t xml:space="preserve">Tulos</w:t>
      </w:r>
    </w:p>
    <w:p>
      <w:r>
        <w:t xml:space="preserve">menee eri ihmisille, jotka sanovat scuba scuba, jotka nyt poseeraavat miehen uutisankkurin kuvassa.</w:t>
      </w:r>
    </w:p>
    <w:p>
      <w:r>
        <w:rPr>
          <w:b/>
        </w:rPr>
        <w:t xml:space="preserve">Esimerkki 5.1612</w:t>
      </w:r>
    </w:p>
    <w:p>
      <w:r>
        <w:t xml:space="preserve">Sitten hän tuo osoitinsormet yhteen jäljitellen jonkun "yhteisen hetken" elettä. Joku</w:t>
      </w:r>
    </w:p>
    <w:p>
      <w:r>
        <w:rPr>
          <w:b/>
        </w:rPr>
        <w:t xml:space="preserve">Tulos</w:t>
      </w:r>
    </w:p>
    <w:p>
      <w:r>
        <w:t xml:space="preserve">ottaa yhden kukan kuppiinsa ja katsoo pois.</w:t>
      </w:r>
    </w:p>
    <w:p>
      <w:r>
        <w:rPr>
          <w:b/>
        </w:rPr>
        <w:t xml:space="preserve">Esimerkki 5.1613</w:t>
      </w:r>
    </w:p>
    <w:p>
      <w:r>
        <w:t xml:space="preserve">Hän pyörittää renkaan pyörää. Hän</w:t>
      </w:r>
    </w:p>
    <w:p>
      <w:r>
        <w:rPr>
          <w:b/>
        </w:rPr>
        <w:t xml:space="preserve">Tulos</w:t>
      </w:r>
    </w:p>
    <w:p>
      <w:r>
        <w:t xml:space="preserve">säätää renkaan vieressä olevia asetuksia.</w:t>
      </w:r>
    </w:p>
    <w:p>
      <w:r>
        <w:rPr>
          <w:b/>
        </w:rPr>
        <w:t xml:space="preserve">Esimerkki 5.1614</w:t>
      </w:r>
    </w:p>
    <w:p>
      <w:r>
        <w:t xml:space="preserve">Sininen ruutu vilkkuu, ja siinä näkyy keltainen kirjoitus, jossa on otsikkosivu ja useita kohtia. Sitten mies</w:t>
      </w:r>
    </w:p>
    <w:p>
      <w:r>
        <w:rPr>
          <w:b/>
        </w:rPr>
        <w:t xml:space="preserve">Tulos</w:t>
      </w:r>
    </w:p>
    <w:p>
      <w:r>
        <w:t xml:space="preserve">puhuu kameralle, joka sisältää useita cheerleading-ohjelmia.</w:t>
      </w:r>
    </w:p>
    <w:p>
      <w:r>
        <w:rPr>
          <w:b/>
        </w:rPr>
        <w:t xml:space="preserve">Esimerkki 5.1615</w:t>
      </w:r>
    </w:p>
    <w:p>
      <w:r>
        <w:t xml:space="preserve">Mies kyyristyi katselemaan ja mittailemaan lattialla olevia kiviä. Mies</w:t>
      </w:r>
    </w:p>
    <w:p>
      <w:r>
        <w:rPr>
          <w:b/>
        </w:rPr>
        <w:t xml:space="preserve">Tulos</w:t>
      </w:r>
    </w:p>
    <w:p>
      <w:r>
        <w:t xml:space="preserve">säätää metallinpalaa.</w:t>
      </w:r>
    </w:p>
    <w:p>
      <w:r>
        <w:rPr>
          <w:b/>
        </w:rPr>
        <w:t xml:space="preserve">Esimerkki 5.1616</w:t>
      </w:r>
    </w:p>
    <w:p>
      <w:r>
        <w:t xml:space="preserve">Kamera kääntyy, kun sinihopea pukuinen kapulanpyörittäjä astuu lavalle, pyörii ja poseeraa. Pampunpyörittäjä</w:t>
      </w:r>
    </w:p>
    <w:p>
      <w:r>
        <w:rPr>
          <w:b/>
        </w:rPr>
        <w:t xml:space="preserve">Tulos</w:t>
      </w:r>
    </w:p>
    <w:p>
      <w:r>
        <w:t xml:space="preserve">kääntyy useita kertoja taaksepäin ja juhlii kädet ylhäällä kiillottaen.</w:t>
      </w:r>
    </w:p>
    <w:p>
      <w:r>
        <w:rPr>
          <w:b/>
        </w:rPr>
        <w:t xml:space="preserve">Esimerkki 5.1617</w:t>
      </w:r>
    </w:p>
    <w:p>
      <w:r>
        <w:t xml:space="preserve">L'Eggsin sukka on vedetty hänen päänsä yli, jotta hänen piirteensä vääristyisivät. Kun hän</w:t>
      </w:r>
    </w:p>
    <w:p>
      <w:r>
        <w:rPr>
          <w:b/>
        </w:rPr>
        <w:t xml:space="preserve">Tulos</w:t>
      </w:r>
    </w:p>
    <w:p>
      <w:r>
        <w:t xml:space="preserve">saavuttaa pohjan, näkymämme nousee hetkeksi näkyvistä.</w:t>
      </w:r>
    </w:p>
    <w:p>
      <w:r>
        <w:rPr>
          <w:b/>
        </w:rPr>
        <w:t xml:space="preserve">Esimerkki 5.1618</w:t>
      </w:r>
    </w:p>
    <w:p>
      <w:r>
        <w:t xml:space="preserve">Joku näyttää yhä joltain. Hän</w:t>
      </w:r>
    </w:p>
    <w:p>
      <w:r>
        <w:rPr>
          <w:b/>
        </w:rPr>
        <w:t xml:space="preserve">Tulos</w:t>
      </w:r>
    </w:p>
    <w:p>
      <w:r>
        <w:t xml:space="preserve">pitää asetta kädessään ja liikuttaa sitä.</w:t>
      </w:r>
    </w:p>
    <w:p>
      <w:r>
        <w:rPr>
          <w:b/>
        </w:rPr>
        <w:t xml:space="preserve">Esimerkki 5.1619</w:t>
      </w:r>
    </w:p>
    <w:p>
      <w:r>
        <w:t xml:space="preserve">Suuri joukko ihmisiä seisoo yhdessä ja mies juoksee edessä. Sitten ryhmä</w:t>
      </w:r>
    </w:p>
    <w:p>
      <w:r>
        <w:rPr>
          <w:b/>
        </w:rPr>
        <w:t xml:space="preserve">Tulos</w:t>
      </w:r>
    </w:p>
    <w:p>
      <w:r>
        <w:t xml:space="preserve">suorittamalla rutiinia toistensa kanssa useina hyppyinä, jolloin ne pomppivat ympäriinsä.</w:t>
      </w:r>
    </w:p>
    <w:p>
      <w:r>
        <w:rPr>
          <w:b/>
        </w:rPr>
        <w:t xml:space="preserve">Esimerkki 5.1620</w:t>
      </w:r>
    </w:p>
    <w:p>
      <w:r>
        <w:t xml:space="preserve">Joku tunkee esineitä hänen sisäänsä. Joku</w:t>
      </w:r>
    </w:p>
    <w:p>
      <w:r>
        <w:rPr>
          <w:b/>
        </w:rPr>
        <w:t xml:space="preserve">Tulos</w:t>
      </w:r>
    </w:p>
    <w:p>
      <w:r>
        <w:t xml:space="preserve">lukee kokoelman, kun hän rullaa sisälle.</w:t>
      </w:r>
    </w:p>
    <w:p>
      <w:r>
        <w:rPr>
          <w:b/>
        </w:rPr>
        <w:t xml:space="preserve">Esimerkki 5.1621</w:t>
      </w:r>
    </w:p>
    <w:p>
      <w:r>
        <w:t xml:space="preserve">Joku nostaa kätensä ylös, antaa autonsa avaimet pysäköintipalvelijalle ja astelee sitten toimistorakennukseensa. Joku</w:t>
      </w:r>
    </w:p>
    <w:p>
      <w:r>
        <w:rPr>
          <w:b/>
        </w:rPr>
        <w:t xml:space="preserve">Tulos</w:t>
      </w:r>
    </w:p>
    <w:p>
      <w:r>
        <w:t xml:space="preserve">on moottoritien ruuhkan alapuoli, ja hän on päättänyt tutkia sen.</w:t>
      </w:r>
    </w:p>
    <w:p>
      <w:r>
        <w:rPr>
          <w:b/>
        </w:rPr>
        <w:t xml:space="preserve">Esimerkki 5.1622</w:t>
      </w:r>
    </w:p>
    <w:p>
      <w:r>
        <w:t xml:space="preserve">Joku napauttaa karttaa ja ojentaa sauvansa. Joku</w:t>
      </w:r>
    </w:p>
    <w:p>
      <w:r>
        <w:rPr>
          <w:b/>
        </w:rPr>
        <w:t xml:space="preserve">Tulos</w:t>
      </w:r>
    </w:p>
    <w:p>
      <w:r>
        <w:t xml:space="preserve">punnitsee niitä lisää.</w:t>
      </w:r>
    </w:p>
    <w:p>
      <w:r>
        <w:rPr>
          <w:b/>
        </w:rPr>
        <w:t xml:space="preserve">Esimerkki 5.1623</w:t>
      </w:r>
    </w:p>
    <w:p>
      <w:r>
        <w:t xml:space="preserve">Nainen aloittaa taikinan kaulimisen, kun vieressä tuolilla seisova lapsi katsoo vierestä. Sitten nainen</w:t>
      </w:r>
    </w:p>
    <w:p>
      <w:r>
        <w:rPr>
          <w:b/>
        </w:rPr>
        <w:t xml:space="preserve">Tulos</w:t>
      </w:r>
    </w:p>
    <w:p>
      <w:r>
        <w:t xml:space="preserve">liukuu alas punaista liukumäkeä ja alkaa rakentaa koristeita.</w:t>
      </w:r>
    </w:p>
    <w:p>
      <w:r>
        <w:rPr>
          <w:b/>
        </w:rPr>
        <w:t xml:space="preserve">Esimerkki 5.1624</w:t>
      </w:r>
    </w:p>
    <w:p>
      <w:r>
        <w:t xml:space="preserve">Joku antaa puhelimen takaisin. Kun stylisti työskentelee, joku</w:t>
      </w:r>
    </w:p>
    <w:p>
      <w:r>
        <w:rPr>
          <w:b/>
        </w:rPr>
        <w:t xml:space="preserve">Tulos</w:t>
      </w:r>
    </w:p>
    <w:p>
      <w:r>
        <w:t xml:space="preserve">teippaa vastaanottimen käteensä.</w:t>
      </w:r>
    </w:p>
    <w:p>
      <w:r>
        <w:rPr>
          <w:b/>
        </w:rPr>
        <w:t xml:space="preserve">Esimerkki 5.1625</w:t>
      </w:r>
    </w:p>
    <w:p>
      <w:r>
        <w:t xml:space="preserve">Joku on kumartunut ja puristaa rintaansa. Joku</w:t>
      </w:r>
    </w:p>
    <w:p>
      <w:r>
        <w:rPr>
          <w:b/>
        </w:rPr>
        <w:t xml:space="preserve">Tulos</w:t>
      </w:r>
    </w:p>
    <w:p>
      <w:r>
        <w:t xml:space="preserve">kiipeää ulos ikkunasta ja menee sokkeloon.</w:t>
      </w:r>
    </w:p>
    <w:p>
      <w:r>
        <w:rPr>
          <w:b/>
        </w:rPr>
        <w:t xml:space="preserve">Esimerkki 5.1626</w:t>
      </w:r>
    </w:p>
    <w:p>
      <w:r>
        <w:t xml:space="preserve">Lattialla istuva nainen puhuu kameralle. Hän</w:t>
      </w:r>
    </w:p>
    <w:p>
      <w:r>
        <w:rPr>
          <w:b/>
        </w:rPr>
        <w:t xml:space="preserve">Tulos</w:t>
      </w:r>
    </w:p>
    <w:p>
      <w:r>
        <w:t xml:space="preserve">alkaa puhaltaa puhelimeen.</w:t>
      </w:r>
    </w:p>
    <w:p>
      <w:r>
        <w:rPr>
          <w:b/>
        </w:rPr>
        <w:t xml:space="preserve">Esimerkki 5.1627</w:t>
      </w:r>
    </w:p>
    <w:p>
      <w:r>
        <w:t xml:space="preserve">Joku katsoo takaisin johonkuhun huolestuneena. Joku</w:t>
      </w:r>
    </w:p>
    <w:p>
      <w:r>
        <w:rPr>
          <w:b/>
        </w:rPr>
        <w:t xml:space="preserve">Tulos</w:t>
      </w:r>
    </w:p>
    <w:p>
      <w:r>
        <w:t xml:space="preserve">kyykistyy ja koskettaa rintaansa, nousee sitten ylös ja seuraa.</w:t>
      </w:r>
    </w:p>
    <w:p>
      <w:r>
        <w:rPr>
          <w:b/>
        </w:rPr>
        <w:t xml:space="preserve">Esimerkki 5.1628</w:t>
      </w:r>
    </w:p>
    <w:p>
      <w:r>
        <w:t xml:space="preserve">Lapsi käyttää apinatankoja leikkikentällä. Lapsi</w:t>
      </w:r>
    </w:p>
    <w:p>
      <w:r>
        <w:rPr>
          <w:b/>
        </w:rPr>
        <w:t xml:space="preserve">Tulos</w:t>
      </w:r>
    </w:p>
    <w:p>
      <w:r>
        <w:t xml:space="preserve">kävelee leikkikentän apinatankojen luo.</w:t>
      </w:r>
    </w:p>
    <w:p>
      <w:r>
        <w:rPr>
          <w:b/>
        </w:rPr>
        <w:t xml:space="preserve">Esimerkki 5.1629</w:t>
      </w:r>
    </w:p>
    <w:p>
      <w:r>
        <w:t xml:space="preserve">Pyöräilevä mies ajaa miesten ohi. Neljä pyörää</w:t>
      </w:r>
    </w:p>
    <w:p>
      <w:r>
        <w:rPr>
          <w:b/>
        </w:rPr>
        <w:t xml:space="preserve">Tulos</w:t>
      </w:r>
    </w:p>
    <w:p>
      <w:r>
        <w:t xml:space="preserve">asettaa suuren raidan.</w:t>
      </w:r>
    </w:p>
    <w:p>
      <w:r>
        <w:rPr>
          <w:b/>
        </w:rPr>
        <w:t xml:space="preserve">Esimerkki 5.1630</w:t>
      </w:r>
    </w:p>
    <w:p>
      <w:r>
        <w:t xml:space="preserve">He nostavat kiväärinsä, ja joku hyppää jonkun päälle suojatakseen häntä. Joku</w:t>
      </w:r>
    </w:p>
    <w:p>
      <w:r>
        <w:rPr>
          <w:b/>
        </w:rPr>
        <w:t xml:space="preserve">Tulos</w:t>
      </w:r>
    </w:p>
    <w:p>
      <w:r>
        <w:t xml:space="preserve">kyykistyy valoon.</w:t>
      </w:r>
    </w:p>
    <w:p>
      <w:r>
        <w:rPr>
          <w:b/>
        </w:rPr>
        <w:t xml:space="preserve">Esimerkki 5.1631</w:t>
      </w:r>
    </w:p>
    <w:p>
      <w:r>
        <w:t xml:space="preserve">Joku laskee tavaransa sängylle ja alkaa riisua tekolumen peittämiä saappaita. Hän</w:t>
      </w:r>
    </w:p>
    <w:p>
      <w:r>
        <w:rPr>
          <w:b/>
        </w:rPr>
        <w:t xml:space="preserve">Tulos</w:t>
      </w:r>
    </w:p>
    <w:p>
      <w:r>
        <w:t xml:space="preserve">poimii kasan esitteitä.</w:t>
      </w:r>
    </w:p>
    <w:p>
      <w:r>
        <w:rPr>
          <w:b/>
        </w:rPr>
        <w:t xml:space="preserve">Esimerkki 5.1632</w:t>
      </w:r>
    </w:p>
    <w:p>
      <w:r>
        <w:t xml:space="preserve">Kun hän laskee kiikarin, hän näkee, että perse kuuluu miehelle, jolla on kädessään yucca-kasvi. Joku</w:t>
      </w:r>
    </w:p>
    <w:p>
      <w:r>
        <w:rPr>
          <w:b/>
        </w:rPr>
        <w:t xml:space="preserve">Tulos</w:t>
      </w:r>
    </w:p>
    <w:p>
      <w:r>
        <w:t xml:space="preserve">vääristää jonkun läheltä - ja arkun hartiat aukeavat.</w:t>
      </w:r>
    </w:p>
    <w:p>
      <w:r>
        <w:rPr>
          <w:b/>
        </w:rPr>
        <w:t xml:space="preserve">Esimerkki 5.1633</w:t>
      </w:r>
    </w:p>
    <w:p>
      <w:r>
        <w:t xml:space="preserve">Joku katsoo taas sisään, mutta joku teeskentelee nukkuvansa. Joku</w:t>
      </w:r>
    </w:p>
    <w:p>
      <w:r>
        <w:rPr>
          <w:b/>
        </w:rPr>
        <w:t xml:space="preserve">Tulos</w:t>
      </w:r>
    </w:p>
    <w:p>
      <w:r>
        <w:t xml:space="preserve">ottaa kätensä pois.</w:t>
      </w:r>
    </w:p>
    <w:p>
      <w:r>
        <w:rPr>
          <w:b/>
        </w:rPr>
        <w:t xml:space="preserve">Esimerkki 5.1634</w:t>
      </w:r>
    </w:p>
    <w:p>
      <w:r>
        <w:t xml:space="preserve">Mies laittaa kameran päälle. Mies mustassa paidassa</w:t>
      </w:r>
    </w:p>
    <w:p>
      <w:r>
        <w:rPr>
          <w:b/>
        </w:rPr>
        <w:t xml:space="preserve">Tulos</w:t>
      </w:r>
    </w:p>
    <w:p>
      <w:r>
        <w:t xml:space="preserve">tulee pöydän yli, kun hän ajelee hiuksiaan.</w:t>
      </w:r>
    </w:p>
    <w:p>
      <w:r>
        <w:rPr>
          <w:b/>
        </w:rPr>
        <w:t xml:space="preserve">Esimerkki 5.1635</w:t>
      </w:r>
    </w:p>
    <w:p>
      <w:r>
        <w:t xml:space="preserve">Kun lääkäri lähtee, joku ja joku ryntäävät sisään. Poika</w:t>
      </w:r>
    </w:p>
    <w:p>
      <w:r>
        <w:rPr>
          <w:b/>
        </w:rPr>
        <w:t xml:space="preserve">Tulos</w:t>
      </w:r>
    </w:p>
    <w:p>
      <w:r>
        <w:t xml:space="preserve">makaa kasvot alaspäin hämärällä käytävällä.</w:t>
      </w:r>
    </w:p>
    <w:p>
      <w:r>
        <w:rPr>
          <w:b/>
        </w:rPr>
        <w:t xml:space="preserve">Esimerkki 5.1636</w:t>
      </w:r>
    </w:p>
    <w:p>
      <w:r>
        <w:t xml:space="preserve">Sitten hän kiinnittää keskimmäisen mutterin ja löysää sitä jakoavaimella. Sitten hän</w:t>
      </w:r>
    </w:p>
    <w:p>
      <w:r>
        <w:rPr>
          <w:b/>
        </w:rPr>
        <w:t xml:space="preserve">Tulos</w:t>
      </w:r>
    </w:p>
    <w:p>
      <w:r>
        <w:t xml:space="preserve">särkee portin pohjalla olevan sillan ja puhuu sen päällä viimeisen kerran.</w:t>
      </w:r>
    </w:p>
    <w:p>
      <w:r>
        <w:rPr>
          <w:b/>
        </w:rPr>
        <w:t xml:space="preserve">Esimerkki 5.1637</w:t>
      </w:r>
    </w:p>
    <w:p>
      <w:r>
        <w:t xml:space="preserve">Miehellä on pallo kädessään. Hän</w:t>
      </w:r>
    </w:p>
    <w:p>
      <w:r>
        <w:rPr>
          <w:b/>
        </w:rPr>
        <w:t xml:space="preserve">Tulos</w:t>
      </w:r>
    </w:p>
    <w:p>
      <w:r>
        <w:t xml:space="preserve">heittää pallon toiselle.</w:t>
      </w:r>
    </w:p>
    <w:p>
      <w:r>
        <w:rPr>
          <w:b/>
        </w:rPr>
        <w:t xml:space="preserve">Esimerkki 5.1638</w:t>
      </w:r>
    </w:p>
    <w:p>
      <w:r>
        <w:t xml:space="preserve">Nuori tyttö istuu kameran edessä ja harjaa pitkiä hiuksiaan. Hän</w:t>
      </w:r>
    </w:p>
    <w:p>
      <w:r>
        <w:rPr>
          <w:b/>
        </w:rPr>
        <w:t xml:space="preserve">Tulos</w:t>
      </w:r>
    </w:p>
    <w:p>
      <w:r>
        <w:t xml:space="preserve">näyttää tulevansa kameran eteen ja alkaa ratsastaa liukumäkeä alas.</w:t>
      </w:r>
    </w:p>
    <w:p>
      <w:r>
        <w:rPr>
          <w:b/>
        </w:rPr>
        <w:t xml:space="preserve">Esimerkki 5.1639</w:t>
      </w:r>
    </w:p>
    <w:p>
      <w:r>
        <w:t xml:space="preserve">Ihmiset pelaavat rantalentopalloa muiden katsellessa. Miehet</w:t>
      </w:r>
    </w:p>
    <w:p>
      <w:r>
        <w:rPr>
          <w:b/>
        </w:rPr>
        <w:t xml:space="preserve">Tulos</w:t>
      </w:r>
    </w:p>
    <w:p>
      <w:r>
        <w:t xml:space="preserve">näyttää myös miesten pelaavan pongia.</w:t>
      </w:r>
    </w:p>
    <w:p>
      <w:r>
        <w:rPr>
          <w:b/>
        </w:rPr>
        <w:t xml:space="preserve">Esimerkki 5.1640</w:t>
      </w:r>
    </w:p>
    <w:p>
      <w:r>
        <w:t xml:space="preserve">Joku kävelee jonkun perässä, jonka kädet ovat hänen olkapäillään, kun hän johdattaa hänet korjaamolle ja sytyttää valon. Hän</w:t>
      </w:r>
    </w:p>
    <w:p>
      <w:r>
        <w:rPr>
          <w:b/>
        </w:rPr>
        <w:t xml:space="preserve">Tulos</w:t>
      </w:r>
    </w:p>
    <w:p>
      <w:r>
        <w:t xml:space="preserve">ottaa esiin suuren rannekellon ja asettaa sen syliinsä.</w:t>
      </w:r>
    </w:p>
    <w:p>
      <w:r>
        <w:rPr>
          <w:b/>
        </w:rPr>
        <w:t xml:space="preserve">Esimerkki 5.1641</w:t>
      </w:r>
    </w:p>
    <w:p>
      <w:r>
        <w:t xml:space="preserve">Myöhemmin joku näyttää jollekulle lisää kuvituksia Incantuksessa. Keskiajalla joku</w:t>
      </w:r>
    </w:p>
    <w:p>
      <w:r>
        <w:rPr>
          <w:b/>
        </w:rPr>
        <w:t xml:space="preserve">Tulos</w:t>
      </w:r>
    </w:p>
    <w:p>
      <w:r>
        <w:t xml:space="preserve">makaa maassa - useita metrejä.</w:t>
      </w:r>
    </w:p>
    <w:p>
      <w:r>
        <w:rPr>
          <w:b/>
        </w:rPr>
        <w:t xml:space="preserve">Esimerkki 5.1642</w:t>
      </w:r>
    </w:p>
    <w:p>
      <w:r>
        <w:t xml:space="preserve">Todellisuudessa hän avaa lahjan hiljaisuudessa. Odotuksissaan hän</w:t>
      </w:r>
    </w:p>
    <w:p>
      <w:r>
        <w:rPr>
          <w:b/>
        </w:rPr>
        <w:t xml:space="preserve">Tulos</w:t>
      </w:r>
    </w:p>
    <w:p>
      <w:r>
        <w:t xml:space="preserve">suoristaa bleiserin ja pyörähtää.</w:t>
      </w:r>
    </w:p>
    <w:p>
      <w:r>
        <w:rPr>
          <w:b/>
        </w:rPr>
        <w:t xml:space="preserve">Esimerkki 5.1643</w:t>
      </w:r>
    </w:p>
    <w:p>
      <w:r>
        <w:t xml:space="preserve">Mies ja nainen alkavat kävellä kentän poikki yhdessä ja pysähtyvät katsomaan keppiä kantavaa miestä, joka lyö jotain kentän poikki mailallaan. Sitten toinen mies</w:t>
      </w:r>
    </w:p>
    <w:p>
      <w:r>
        <w:rPr>
          <w:b/>
        </w:rPr>
        <w:t xml:space="preserve">Tulos</w:t>
      </w:r>
    </w:p>
    <w:p>
      <w:r>
        <w:t xml:space="preserve">kävelee hänen huoneessaan ja puhuu hänen kanssaan.</w:t>
      </w:r>
    </w:p>
    <w:p>
      <w:r>
        <w:rPr>
          <w:b/>
        </w:rPr>
        <w:t xml:space="preserve">Esimerkki 5.1644</w:t>
      </w:r>
    </w:p>
    <w:p>
      <w:r>
        <w:t xml:space="preserve">Hän juoksee ylös rakennuksen ainoan jäljellä olevan portaikon jäänteitä pitkin ja ottaa esiin radiopuhelimensa. Hän</w:t>
      </w:r>
    </w:p>
    <w:p>
      <w:r>
        <w:rPr>
          <w:b/>
        </w:rPr>
        <w:t xml:space="preserve">Tulos</w:t>
      </w:r>
    </w:p>
    <w:p>
      <w:r>
        <w:t xml:space="preserve">kävelee takaisin autolle avaamaan sen.</w:t>
      </w:r>
    </w:p>
    <w:p>
      <w:r>
        <w:rPr>
          <w:b/>
        </w:rPr>
        <w:t xml:space="preserve">Esimerkki 5.1645</w:t>
      </w:r>
    </w:p>
    <w:p>
      <w:r>
        <w:t xml:space="preserve">Hän heilauttaa jalkansa, nousee nelinkontin ja nousee jaloilleen. Pari ovea</w:t>
      </w:r>
    </w:p>
    <w:p>
      <w:r>
        <w:rPr>
          <w:b/>
        </w:rPr>
        <w:t xml:space="preserve">Tulos</w:t>
      </w:r>
    </w:p>
    <w:p>
      <w:r>
        <w:t xml:space="preserve">ponnahtaa esiin, kun hän makaa jonkun vieressä.</w:t>
      </w:r>
    </w:p>
    <w:p>
      <w:r>
        <w:rPr>
          <w:b/>
        </w:rPr>
        <w:t xml:space="preserve">Esimerkki 5.1646</w:t>
      </w:r>
    </w:p>
    <w:p>
      <w:r>
        <w:t xml:space="preserve">Hän kääntyy oikealle ja asettuu vaimonsa viereen, joka koskettaa kevyesti hänen olkapäätään. Joku</w:t>
      </w:r>
    </w:p>
    <w:p>
      <w:r>
        <w:rPr>
          <w:b/>
        </w:rPr>
        <w:t xml:space="preserve">Tulos</w:t>
      </w:r>
    </w:p>
    <w:p>
      <w:r>
        <w:t xml:space="preserve">kumartuu eteenpäin ja maiskuttaa huuliaan.</w:t>
      </w:r>
    </w:p>
    <w:p>
      <w:r>
        <w:rPr>
          <w:b/>
        </w:rPr>
        <w:t xml:space="preserve">Esimerkki 5.1647</w:t>
      </w:r>
    </w:p>
    <w:p>
      <w:r>
        <w:t xml:space="preserve">Näemme naisen tuovan hevosen talliin, kääntää hevosen ympäri ja sitoo sen. Sitten nainen</w:t>
      </w:r>
    </w:p>
    <w:p>
      <w:r>
        <w:rPr>
          <w:b/>
        </w:rPr>
        <w:t xml:space="preserve">Tulos</w:t>
      </w:r>
    </w:p>
    <w:p>
      <w:r>
        <w:t xml:space="preserve">näkee miehen ja palaa hevosten luo, ja hänen hevosensa ratsastaa polun poikki.</w:t>
      </w:r>
    </w:p>
    <w:p>
      <w:r>
        <w:rPr>
          <w:b/>
        </w:rPr>
        <w:t xml:space="preserve">Esimerkki 5.1648</w:t>
      </w:r>
    </w:p>
    <w:p>
      <w:r>
        <w:t xml:space="preserve">Joku työntää pillereitä jonkun suuhun. Kylpyhuoneessa joku</w:t>
      </w:r>
    </w:p>
    <w:p>
      <w:r>
        <w:rPr>
          <w:b/>
        </w:rPr>
        <w:t xml:space="preserve">Tulos</w:t>
      </w:r>
    </w:p>
    <w:p>
      <w:r>
        <w:t xml:space="preserve">nukkuu nyt häkissään.</w:t>
      </w:r>
    </w:p>
    <w:p>
      <w:r>
        <w:rPr>
          <w:b/>
        </w:rPr>
        <w:t xml:space="preserve">Esimerkki 5.1649</w:t>
      </w:r>
    </w:p>
    <w:p>
      <w:r>
        <w:t xml:space="preserve">Myöhemmin hän puhaltaa kynttilät kakkuun. Kalpea ja sairaalloinen, hän lyhyesti</w:t>
      </w:r>
    </w:p>
    <w:p>
      <w:r>
        <w:rPr>
          <w:b/>
        </w:rPr>
        <w:t xml:space="preserve">Tulos</w:t>
      </w:r>
    </w:p>
    <w:p>
      <w:r>
        <w:t xml:space="preserve">vilkaisee meitä.</w:t>
      </w:r>
    </w:p>
    <w:p>
      <w:r>
        <w:rPr>
          <w:b/>
        </w:rPr>
        <w:t xml:space="preserve">Esimerkki 5.1650</w:t>
      </w:r>
    </w:p>
    <w:p>
      <w:r>
        <w:t xml:space="preserve">Sen jälkeen koira alkaa sotkea kaveria, ja snobistinen nainen laittaa koiransa maahan. Ajanvietteeksi mies</w:t>
      </w:r>
    </w:p>
    <w:p>
      <w:r>
        <w:rPr>
          <w:b/>
        </w:rPr>
        <w:t xml:space="preserve">Tulos</w:t>
      </w:r>
    </w:p>
    <w:p>
      <w:r>
        <w:t xml:space="preserve">on puhua naiselle, jolla on hihna.</w:t>
      </w:r>
    </w:p>
    <w:p>
      <w:r>
        <w:rPr>
          <w:b/>
        </w:rPr>
        <w:t xml:space="preserve">Esimerkki 5.1651</w:t>
      </w:r>
    </w:p>
    <w:p>
      <w:r>
        <w:t xml:space="preserve">Nopea video näyttää kuvan kurpitsasta ja johtaa henkilöön, joka leikkaa kurpitsan auki. Henkilöt</w:t>
      </w:r>
    </w:p>
    <w:p>
      <w:r>
        <w:rPr>
          <w:b/>
        </w:rPr>
        <w:t xml:space="preserve">Tulos</w:t>
      </w:r>
    </w:p>
    <w:p>
      <w:r>
        <w:t xml:space="preserve">laita lasi jatkuvasti pannuun ja silitysraudat takaisin leikata kynnet vasemmalla alueella.</w:t>
      </w:r>
    </w:p>
    <w:p>
      <w:r>
        <w:rPr>
          <w:b/>
        </w:rPr>
        <w:t xml:space="preserve">Esimerkki 5.1652</w:t>
      </w:r>
    </w:p>
    <w:p>
      <w:r>
        <w:t xml:space="preserve">Joku hoputtaa jonkun ulos ovesta. Joku</w:t>
      </w:r>
    </w:p>
    <w:p>
      <w:r>
        <w:rPr>
          <w:b/>
        </w:rPr>
        <w:t xml:space="preserve">Tulos</w:t>
      </w:r>
    </w:p>
    <w:p>
      <w:r>
        <w:t xml:space="preserve">raahaa henkilön huoneeseen.</w:t>
      </w:r>
    </w:p>
    <w:p>
      <w:r>
        <w:rPr>
          <w:b/>
        </w:rPr>
        <w:t xml:space="preserve">Esimerkki 5.1653</w:t>
      </w:r>
    </w:p>
    <w:p>
      <w:r>
        <w:t xml:space="preserve">Kolme ihmistä nostaa hänet ylös maasta. He</w:t>
      </w:r>
    </w:p>
    <w:p>
      <w:r>
        <w:rPr>
          <w:b/>
        </w:rPr>
        <w:t xml:space="preserve">Tulos</w:t>
      </w:r>
    </w:p>
    <w:p>
      <w:r>
        <w:t xml:space="preserve">menettävät lautansa, hyppäävät hyppäävät, myös matkalla puolelta toiselle kohti vettä.</w:t>
      </w:r>
    </w:p>
    <w:p>
      <w:r>
        <w:rPr>
          <w:b/>
        </w:rPr>
        <w:t xml:space="preserve">Esimerkki 5.1654</w:t>
      </w:r>
    </w:p>
    <w:p>
      <w:r>
        <w:t xml:space="preserve">Kamera liikkuu ympäriinsä ja kuvaa rumpuja soittavat ihmiset edestä käsin. Ihmiset</w:t>
      </w:r>
    </w:p>
    <w:p>
      <w:r>
        <w:rPr>
          <w:b/>
        </w:rPr>
        <w:t xml:space="preserve">Tulos</w:t>
      </w:r>
    </w:p>
    <w:p>
      <w:r>
        <w:t xml:space="preserve">pelaaminen on pelaajien takana olevissa lipuissa.</w:t>
      </w:r>
    </w:p>
    <w:p>
      <w:r>
        <w:rPr>
          <w:b/>
        </w:rPr>
        <w:t xml:space="preserve">Esimerkki 5.1655</w:t>
      </w:r>
    </w:p>
    <w:p>
      <w:r>
        <w:t xml:space="preserve">Hän pyyhkäisee hiiliään paperin yli ja luo heikkoja kaaria. Hän</w:t>
      </w:r>
    </w:p>
    <w:p>
      <w:r>
        <w:rPr>
          <w:b/>
        </w:rPr>
        <w:t xml:space="preserve">Tulos</w:t>
      </w:r>
    </w:p>
    <w:p>
      <w:r>
        <w:t xml:space="preserve">katsoo ylös tornin rikkinäisen markiisin yli, ja kirkkaasti loistaa haltija ruohon läpi.</w:t>
      </w:r>
    </w:p>
    <w:p>
      <w:r>
        <w:rPr>
          <w:b/>
        </w:rPr>
        <w:t xml:space="preserve">Esimerkki 5.1656</w:t>
      </w:r>
    </w:p>
    <w:p>
      <w:r>
        <w:t xml:space="preserve">Hänellä on bokserit jalassa. Hänen tyttärensä</w:t>
      </w:r>
    </w:p>
    <w:p>
      <w:r>
        <w:rPr>
          <w:b/>
        </w:rPr>
        <w:t xml:space="preserve">Tulos</w:t>
      </w:r>
    </w:p>
    <w:p>
      <w:r>
        <w:t xml:space="preserve">korkealla seisoo pyyhe yllään.</w:t>
      </w:r>
    </w:p>
    <w:p>
      <w:r>
        <w:rPr>
          <w:b/>
        </w:rPr>
        <w:t xml:space="preserve">Esimerkki 5.1657</w:t>
      </w:r>
    </w:p>
    <w:p>
      <w:r>
        <w:t xml:space="preserve">Sillä hetkellä: ihmiset ryntäsivät saloihin, ratsastivat shadowfaxin selässä. Joku huudahti...</w:t>
      </w:r>
    </w:p>
    <w:p>
      <w:r>
        <w:rPr>
          <w:b/>
        </w:rPr>
        <w:t xml:space="preserve">Tulos</w:t>
      </w:r>
    </w:p>
    <w:p>
      <w:r>
        <w:t xml:space="preserve">ampuu ylös lumista käytävää, joka johtaa suuremmalle portaikolle, toinen käsi pitelee luudalla murhattuja reikiä.</w:t>
      </w:r>
    </w:p>
    <w:p>
      <w:r>
        <w:rPr>
          <w:b/>
        </w:rPr>
        <w:t xml:space="preserve">Esimerkki 5.1658</w:t>
      </w:r>
    </w:p>
    <w:p>
      <w:r>
        <w:t xml:space="preserve">Kaveri seisoo hevosten vieressä leikepöydän kanssa. Kaveri</w:t>
      </w:r>
    </w:p>
    <w:p>
      <w:r>
        <w:rPr>
          <w:b/>
        </w:rPr>
        <w:t xml:space="preserve">Tulos</w:t>
      </w:r>
    </w:p>
    <w:p>
      <w:r>
        <w:t xml:space="preserve">kädet pää pähkinäpensas laskee hevosen pihalle.</w:t>
      </w:r>
    </w:p>
    <w:p>
      <w:r>
        <w:rPr>
          <w:b/>
        </w:rPr>
        <w:t xml:space="preserve">Esimerkki 5.1659</w:t>
      </w:r>
    </w:p>
    <w:p>
      <w:r>
        <w:t xml:space="preserve">Hän työntää vahan hiomakoneeseen ja alkaa käyttää sitä hiihtolautaan. Hän</w:t>
      </w:r>
    </w:p>
    <w:p>
      <w:r>
        <w:rPr>
          <w:b/>
        </w:rPr>
        <w:t xml:space="preserve">Tulos</w:t>
      </w:r>
    </w:p>
    <w:p>
      <w:r>
        <w:t xml:space="preserve">viimeistely kumartuu lähelle ja säätää vahalukkoa.</w:t>
      </w:r>
    </w:p>
    <w:p>
      <w:r>
        <w:rPr>
          <w:b/>
        </w:rPr>
        <w:t xml:space="preserve">Esimerkki 5.1660</w:t>
      </w:r>
    </w:p>
    <w:p>
      <w:r>
        <w:t xml:space="preserve">Ihmiset saattoivat vangitun tien yli ja pienen nousun yli, jolloin ällistyneet vakuutusagentit jäivät seisomaan yksin ajoradalle. Hän</w:t>
      </w:r>
    </w:p>
    <w:p>
      <w:r>
        <w:rPr>
          <w:b/>
        </w:rPr>
        <w:t xml:space="preserve">Tulos</w:t>
      </w:r>
    </w:p>
    <w:p>
      <w:r>
        <w:t xml:space="preserve">juoksee lumimyrskyn läpi käytävään, jossa useat muut odottavat hänen takanaan.</w:t>
      </w:r>
    </w:p>
    <w:p>
      <w:r>
        <w:rPr>
          <w:b/>
        </w:rPr>
        <w:t xml:space="preserve">Esimerkki 5.1661</w:t>
      </w:r>
    </w:p>
    <w:p>
      <w:r>
        <w:t xml:space="preserve">Hän kiirehtii puhelimen luo. Hän</w:t>
      </w:r>
    </w:p>
    <w:p>
      <w:r>
        <w:rPr>
          <w:b/>
        </w:rPr>
        <w:t xml:space="preserve">Tulos</w:t>
      </w:r>
    </w:p>
    <w:p>
      <w:r>
        <w:t xml:space="preserve">kääntyy häntä kohti.</w:t>
      </w:r>
    </w:p>
    <w:p>
      <w:r>
        <w:rPr>
          <w:b/>
        </w:rPr>
        <w:t xml:space="preserve">Esimerkki 5.1662</w:t>
      </w:r>
    </w:p>
    <w:p>
      <w:r>
        <w:t xml:space="preserve">He jatkavat liikkumista ja lyövät palloa pitkällä mailalla. Pelin edetessä erotuomari...</w:t>
      </w:r>
    </w:p>
    <w:p>
      <w:r>
        <w:rPr>
          <w:b/>
        </w:rPr>
        <w:t xml:space="preserve">Tulos</w:t>
      </w:r>
    </w:p>
    <w:p>
      <w:r>
        <w:t xml:space="preserve">riisuu kengät ja kävelee kahden lapsen luo.</w:t>
      </w:r>
    </w:p>
    <w:p>
      <w:r>
        <w:rPr>
          <w:b/>
        </w:rPr>
        <w:t xml:space="preserve">Esimerkki 5.1663</w:t>
      </w:r>
    </w:p>
    <w:p>
      <w:r>
        <w:t xml:space="preserve">Kaksi etsijää seuraa perässä, mutta pelkurimainen luihuinen vetäytyy viime hetkellä, kun he syöksyvät alas pää edellä. Luudanvarressa seisoo epävarmasti joku...</w:t>
      </w:r>
    </w:p>
    <w:p>
      <w:r>
        <w:rPr>
          <w:b/>
        </w:rPr>
        <w:t xml:space="preserve">Tulos</w:t>
      </w:r>
    </w:p>
    <w:p>
      <w:r>
        <w:t xml:space="preserve">puhaltaa sen toistuvasti sulaneen päälle ja kiinnittää sen käden pintaan.</w:t>
      </w:r>
    </w:p>
    <w:p>
      <w:r>
        <w:rPr>
          <w:b/>
        </w:rPr>
        <w:t xml:space="preserve">Esimerkki 5.1664</w:t>
      </w:r>
    </w:p>
    <w:p>
      <w:r>
        <w:t xml:space="preserve">Hän katsoo poispäin, huulet tärisevät. Hän</w:t>
      </w:r>
    </w:p>
    <w:p>
      <w:r>
        <w:rPr>
          <w:b/>
        </w:rPr>
        <w:t xml:space="preserve">Tulos</w:t>
      </w:r>
    </w:p>
    <w:p>
      <w:r>
        <w:t xml:space="preserve">kulkee veljensä kanssa, joka astuu jonkun luo ja taputtaa tämän polvea.</w:t>
      </w:r>
    </w:p>
    <w:p>
      <w:r>
        <w:rPr>
          <w:b/>
        </w:rPr>
        <w:t xml:space="preserve">Esimerkki 5.1665</w:t>
      </w:r>
    </w:p>
    <w:p>
      <w:r>
        <w:t xml:space="preserve">Pudotusajelulla zombit kiipeävät tornin runkoon. Joku</w:t>
      </w:r>
    </w:p>
    <w:p>
      <w:r>
        <w:rPr>
          <w:b/>
        </w:rPr>
        <w:t xml:space="preserve">Tulos</w:t>
      </w:r>
    </w:p>
    <w:p>
      <w:r>
        <w:t xml:space="preserve">poistaa pallon hiihtosuojan sisältä.</w:t>
      </w:r>
    </w:p>
    <w:p>
      <w:r>
        <w:rPr>
          <w:b/>
        </w:rPr>
        <w:t xml:space="preserve">Esimerkki 5.1666</w:t>
      </w:r>
    </w:p>
    <w:p>
      <w:r>
        <w:t xml:space="preserve">Joku osoittaa pelokkaasti patsasta. Muut</w:t>
      </w:r>
    </w:p>
    <w:p>
      <w:r>
        <w:rPr>
          <w:b/>
        </w:rPr>
        <w:t xml:space="preserve">Tulos</w:t>
      </w:r>
    </w:p>
    <w:p>
      <w:r>
        <w:t xml:space="preserve">tarkkailla heidän katsettaan hetken.</w:t>
      </w:r>
    </w:p>
    <w:p>
      <w:r>
        <w:rPr>
          <w:b/>
        </w:rPr>
        <w:t xml:space="preserve">Esimerkki 5.1667</w:t>
      </w:r>
    </w:p>
    <w:p>
      <w:r>
        <w:t xml:space="preserve">Jonkun katse kääntyy hitaasti johonkin. Joku</w:t>
      </w:r>
    </w:p>
    <w:p>
      <w:r>
        <w:rPr>
          <w:b/>
        </w:rPr>
        <w:t xml:space="preserve">Tulos</w:t>
      </w:r>
    </w:p>
    <w:p>
      <w:r>
        <w:t xml:space="preserve">ulottuu sillan yli tutkimusaluksen pääsisäänkäynnille.</w:t>
      </w:r>
    </w:p>
    <w:p>
      <w:r>
        <w:rPr>
          <w:b/>
        </w:rPr>
        <w:t xml:space="preserve">Esimerkki 5.1668</w:t>
      </w:r>
    </w:p>
    <w:p>
      <w:r>
        <w:t xml:space="preserve">Studioon on nyt kerääntynyt joukko hyvin pukeutuneita ihmisiä. He</w:t>
      </w:r>
    </w:p>
    <w:p>
      <w:r>
        <w:rPr>
          <w:b/>
        </w:rPr>
        <w:t xml:space="preserve">Tulos</w:t>
      </w:r>
    </w:p>
    <w:p>
      <w:r>
        <w:t xml:space="preserve">istua rennosti baarissa.</w:t>
      </w:r>
    </w:p>
    <w:p>
      <w:r>
        <w:rPr>
          <w:b/>
        </w:rPr>
        <w:t xml:space="preserve">Esimerkki 5.1669</w:t>
      </w:r>
    </w:p>
    <w:p>
      <w:r>
        <w:t xml:space="preserve">Sitten näemme miehen yrittävän ja epäonnistuvan pituushypyssä toistuvasti. Me</w:t>
      </w:r>
    </w:p>
    <w:p>
      <w:r>
        <w:rPr>
          <w:b/>
        </w:rPr>
        <w:t xml:space="preserve">Tulos</w:t>
      </w:r>
    </w:p>
    <w:p>
      <w:r>
        <w:t xml:space="preserve">sitten hiihtää, kun väkijoukko juhlii ja kaupungin uutistoimittajaa haastatellaan.</w:t>
      </w:r>
    </w:p>
    <w:p>
      <w:r>
        <w:rPr>
          <w:b/>
        </w:rPr>
        <w:t xml:space="preserve">Esimerkki 5.1670</w:t>
      </w:r>
    </w:p>
    <w:p>
      <w:r>
        <w:t xml:space="preserve">Hän ojentaa kätensä ja sulkee ikkunaluukut. Joku</w:t>
      </w:r>
    </w:p>
    <w:p>
      <w:r>
        <w:rPr>
          <w:b/>
        </w:rPr>
        <w:t xml:space="preserve">Tulos</w:t>
      </w:r>
    </w:p>
    <w:p>
      <w:r>
        <w:t xml:space="preserve">kohauttaa olkapäitään.</w:t>
      </w:r>
    </w:p>
    <w:p>
      <w:r>
        <w:rPr>
          <w:b/>
        </w:rPr>
        <w:t xml:space="preserve">Esimerkki 5.1671</w:t>
      </w:r>
    </w:p>
    <w:p>
      <w:r>
        <w:t xml:space="preserve">Joku lopettaa melomisen ja heittäytyy laudalta veteen. Hän</w:t>
      </w:r>
    </w:p>
    <w:p>
      <w:r>
        <w:rPr>
          <w:b/>
        </w:rPr>
        <w:t xml:space="preserve">Tulos</w:t>
      </w:r>
    </w:p>
    <w:p>
      <w:r>
        <w:t xml:space="preserve">seisoo veneen reunalla ja alkaa levitellä ikkunasta ulos.</w:t>
      </w:r>
    </w:p>
    <w:p>
      <w:r>
        <w:rPr>
          <w:b/>
        </w:rPr>
        <w:t xml:space="preserve">Esimerkki 5.1672</w:t>
      </w:r>
    </w:p>
    <w:p>
      <w:r>
        <w:t xml:space="preserve">Sitten hän ottaa kaksi siirappimaista likööriä ja kaataa ne kuppiin. Kun kaikki on lasissa, hän</w:t>
      </w:r>
    </w:p>
    <w:p>
      <w:r>
        <w:rPr>
          <w:b/>
        </w:rPr>
        <w:t xml:space="preserve">Tulos</w:t>
      </w:r>
    </w:p>
    <w:p>
      <w:r>
        <w:t xml:space="preserve">tarttuu laseihin ja laittaa ne lasiin.</w:t>
      </w:r>
    </w:p>
    <w:p>
      <w:r>
        <w:rPr>
          <w:b/>
        </w:rPr>
        <w:t xml:space="preserve">Esimerkki 5.1673</w:t>
      </w:r>
    </w:p>
    <w:p>
      <w:r>
        <w:t xml:space="preserve">Harmaapukuinen mies katselee ja antaa vinkkejä ystävälleen. Harmaapukuinen mies ja ystävä molemmat</w:t>
      </w:r>
    </w:p>
    <w:p>
      <w:r>
        <w:rPr>
          <w:b/>
        </w:rPr>
        <w:t xml:space="preserve">Tulos</w:t>
      </w:r>
    </w:p>
    <w:p>
      <w:r>
        <w:t xml:space="preserve">maksaa korkeushyppy.</w:t>
      </w:r>
    </w:p>
    <w:p>
      <w:r>
        <w:rPr>
          <w:b/>
        </w:rPr>
        <w:t xml:space="preserve">Esimerkki 5.1674</w:t>
      </w:r>
    </w:p>
    <w:p>
      <w:r>
        <w:t xml:space="preserve">Kajakki on kaatunut jokeen. Me</w:t>
      </w:r>
    </w:p>
    <w:p>
      <w:r>
        <w:rPr>
          <w:b/>
        </w:rPr>
        <w:t xml:space="preserve">Tulos</w:t>
      </w:r>
    </w:p>
    <w:p>
      <w:r>
        <w:t xml:space="preserve">älä laita mitään purkkiin.</w:t>
      </w:r>
    </w:p>
    <w:p>
      <w:r>
        <w:rPr>
          <w:b/>
        </w:rPr>
        <w:t xml:space="preserve">Esimerkki 5.1675</w:t>
      </w:r>
    </w:p>
    <w:p>
      <w:r>
        <w:t xml:space="preserve">Joku kurkistelee kammiosta sisään. Joku</w:t>
      </w:r>
    </w:p>
    <w:p>
      <w:r>
        <w:rPr>
          <w:b/>
        </w:rPr>
        <w:t xml:space="preserve">Tulos</w:t>
      </w:r>
    </w:p>
    <w:p>
      <w:r>
        <w:t xml:space="preserve">heittää korin jonkun päälle ja pudottaa sitten hyllyt.</w:t>
      </w:r>
    </w:p>
    <w:p>
      <w:r>
        <w:rPr>
          <w:b/>
        </w:rPr>
        <w:t xml:space="preserve">Esimerkki 5.1676</w:t>
      </w:r>
    </w:p>
    <w:p>
      <w:r>
        <w:t xml:space="preserve">Joku syöksyy raunioituneen rakennuksen oviaukkoon. Hän</w:t>
      </w:r>
    </w:p>
    <w:p>
      <w:r>
        <w:rPr>
          <w:b/>
        </w:rPr>
        <w:t xml:space="preserve">Tulos</w:t>
      </w:r>
    </w:p>
    <w:p>
      <w:r>
        <w:t xml:space="preserve">vilkaisee ylös työstään.</w:t>
      </w:r>
    </w:p>
    <w:p>
      <w:r>
        <w:rPr>
          <w:b/>
        </w:rPr>
        <w:t xml:space="preserve">Esimerkki 5.1677</w:t>
      </w:r>
    </w:p>
    <w:p>
      <w:r>
        <w:t xml:space="preserve">Keskuspuistossa ihmiset tulevat tunnelista ja kävelevät kohti palloa kuolleiden ötököiden harmaan maton poikki. He</w:t>
      </w:r>
    </w:p>
    <w:p>
      <w:r>
        <w:rPr>
          <w:b/>
        </w:rPr>
        <w:t xml:space="preserve">Tulos</w:t>
      </w:r>
    </w:p>
    <w:p>
      <w:r>
        <w:t xml:space="preserve">ottaa useita kurkistaa, kun ne putoavat yhteen kiveen.</w:t>
      </w:r>
    </w:p>
    <w:p>
      <w:r>
        <w:rPr>
          <w:b/>
        </w:rPr>
        <w:t xml:space="preserve">Esimerkki 5.1678</w:t>
      </w:r>
    </w:p>
    <w:p>
      <w:r>
        <w:t xml:space="preserve">Vahvikkeet leikataan nauhoiksi kuorma-autossa. Joku</w:t>
      </w:r>
    </w:p>
    <w:p>
      <w:r>
        <w:rPr>
          <w:b/>
        </w:rPr>
        <w:t xml:space="preserve">Tulos</w:t>
      </w:r>
    </w:p>
    <w:p>
      <w:r>
        <w:t xml:space="preserve">laskeutuu veneen keulaan.</w:t>
      </w:r>
    </w:p>
    <w:p>
      <w:r>
        <w:rPr>
          <w:b/>
        </w:rPr>
        <w:t xml:space="preserve">Esimerkki 5.1679</w:t>
      </w:r>
    </w:p>
    <w:p>
      <w:r>
        <w:t xml:space="preserve">Hän käyttää suurta haravaa lehtien siirtämiseen. Hän</w:t>
      </w:r>
    </w:p>
    <w:p>
      <w:r>
        <w:rPr>
          <w:b/>
        </w:rPr>
        <w:t xml:space="preserve">Tulos</w:t>
      </w:r>
    </w:p>
    <w:p>
      <w:r>
        <w:t xml:space="preserve">polvistuu pojan viereen.</w:t>
      </w:r>
    </w:p>
    <w:p>
      <w:r>
        <w:rPr>
          <w:b/>
        </w:rPr>
        <w:t xml:space="preserve">Esimerkki 5.1680</w:t>
      </w:r>
    </w:p>
    <w:p>
      <w:r>
        <w:t xml:space="preserve">Kun bussi pysähtyy, hän kääntää mietteliään katseensa. Hänen silmänsä laajenevat ja hän</w:t>
      </w:r>
    </w:p>
    <w:p>
      <w:r>
        <w:rPr>
          <w:b/>
        </w:rPr>
        <w:t xml:space="preserve">Tulos</w:t>
      </w:r>
    </w:p>
    <w:p>
      <w:r>
        <w:t xml:space="preserve">ottaa kaksi korvastaan.</w:t>
      </w:r>
    </w:p>
    <w:p>
      <w:r>
        <w:rPr>
          <w:b/>
        </w:rPr>
        <w:t xml:space="preserve">Esimerkki 5.1681</w:t>
      </w:r>
    </w:p>
    <w:p>
      <w:r>
        <w:t xml:space="preserve">Kaveri, jolla on jalkojen pidennykset, lähtee. Kaksi ihmistä</w:t>
      </w:r>
    </w:p>
    <w:p>
      <w:r>
        <w:rPr>
          <w:b/>
        </w:rPr>
        <w:t xml:space="preserve">Tulos</w:t>
      </w:r>
    </w:p>
    <w:p>
      <w:r>
        <w:t xml:space="preserve">sekoittuvat golf-ottelussa.</w:t>
      </w:r>
    </w:p>
    <w:p>
      <w:r>
        <w:rPr>
          <w:b/>
        </w:rPr>
        <w:t xml:space="preserve">Esimerkki 5.1682</w:t>
      </w:r>
    </w:p>
    <w:p>
      <w:r>
        <w:t xml:space="preserve">Mies kävelee ympyrään ja liikuttaa käsiään ja jalkojaan. Hän</w:t>
      </w:r>
    </w:p>
    <w:p>
      <w:r>
        <w:rPr>
          <w:b/>
        </w:rPr>
        <w:t xml:space="preserve">Tulos</w:t>
      </w:r>
    </w:p>
    <w:p>
      <w:r>
        <w:t xml:space="preserve">mies seisoo bändin takana.</w:t>
      </w:r>
    </w:p>
    <w:p>
      <w:r>
        <w:rPr>
          <w:b/>
        </w:rPr>
        <w:t xml:space="preserve">Esimerkki 5.1683</w:t>
      </w:r>
    </w:p>
    <w:p>
      <w:r>
        <w:t xml:space="preserve">Hän lyö palloa ympäri kenttää, kun toinen mies katselee ja pelaa hänen kanssaan. Lopulta miehet</w:t>
      </w:r>
    </w:p>
    <w:p>
      <w:r>
        <w:rPr>
          <w:b/>
        </w:rPr>
        <w:t xml:space="preserve">Tulos</w:t>
      </w:r>
    </w:p>
    <w:p>
      <w:r>
        <w:t xml:space="preserve">jatkaa tenniksen pelaamista ja katsoa kameran läpi ja pysähtyä lyömään palloa joka pöydässä.</w:t>
      </w:r>
    </w:p>
    <w:p>
      <w:r>
        <w:rPr>
          <w:b/>
        </w:rPr>
        <w:t xml:space="preserve">Esimerkki 5.1684</w:t>
      </w:r>
    </w:p>
    <w:p>
      <w:r>
        <w:t xml:space="preserve">Hän laskee sen kehystetyn valokuvan alapuolella olevalle reunalle ja tuijottaa kuuluisan kokin ujostelevaa virnistystä. Joku</w:t>
      </w:r>
    </w:p>
    <w:p>
      <w:r>
        <w:rPr>
          <w:b/>
        </w:rPr>
        <w:t xml:space="preserve">Tulos</w:t>
      </w:r>
    </w:p>
    <w:p>
      <w:r>
        <w:t xml:space="preserve">katsoo rukoilevasti hänen iloisen mietteliäästi.</w:t>
      </w:r>
    </w:p>
    <w:p>
      <w:r>
        <w:rPr>
          <w:b/>
        </w:rPr>
        <w:t xml:space="preserve">Esimerkki 5.1685</w:t>
      </w:r>
    </w:p>
    <w:p>
      <w:r>
        <w:t xml:space="preserve">Surffaaja ottaa kameran eteen. Surffaaja</w:t>
      </w:r>
    </w:p>
    <w:p>
      <w:r>
        <w:rPr>
          <w:b/>
        </w:rPr>
        <w:t xml:space="preserve">Tulos</w:t>
      </w:r>
    </w:p>
    <w:p>
      <w:r>
        <w:t xml:space="preserve">ui veden pohjalla.</w:t>
      </w:r>
    </w:p>
    <w:p>
      <w:r>
        <w:rPr>
          <w:b/>
        </w:rPr>
        <w:t xml:space="preserve">Esimerkki 5.1686</w:t>
      </w:r>
    </w:p>
    <w:p>
      <w:r>
        <w:t xml:space="preserve">Rummut jatkavat soittoaan, ja valot välkkyvät hänen takanaan, kun ihmiset sekoittavat muita rumpuja lavalla. Sitten kaksi miestä</w:t>
      </w:r>
    </w:p>
    <w:p>
      <w:r>
        <w:rPr>
          <w:b/>
        </w:rPr>
        <w:t xml:space="preserve">Tulos</w:t>
      </w:r>
    </w:p>
    <w:p>
      <w:r>
        <w:t xml:space="preserve">seisovat yhdessä suuren kahden toiveen edessä, kun mies istuu soutulaitteen päällä sylissään.</w:t>
      </w:r>
    </w:p>
    <w:p>
      <w:r>
        <w:rPr>
          <w:b/>
        </w:rPr>
        <w:t xml:space="preserve">Esimerkki 5.1687</w:t>
      </w:r>
    </w:p>
    <w:p>
      <w:r>
        <w:t xml:space="preserve">Hän kääntyy jotakuta kohti ja ojentaa kielensä ulos. Hänen ystävänsä</w:t>
      </w:r>
    </w:p>
    <w:p>
      <w:r>
        <w:rPr>
          <w:b/>
        </w:rPr>
        <w:t xml:space="preserve">Tulos</w:t>
      </w:r>
    </w:p>
    <w:p>
      <w:r>
        <w:t xml:space="preserve">nostavat päätään ja nauravat heti, kun pullea mies jahtaa häntä.</w:t>
      </w:r>
    </w:p>
    <w:p>
      <w:r>
        <w:rPr>
          <w:b/>
        </w:rPr>
        <w:t xml:space="preserve">Esimerkki 5.1688</w:t>
      </w:r>
    </w:p>
    <w:p>
      <w:r>
        <w:t xml:space="preserve">Moppi seisoo ja heiluu sitten ylös ja alas. Joku</w:t>
      </w:r>
    </w:p>
    <w:p>
      <w:r>
        <w:rPr>
          <w:b/>
        </w:rPr>
        <w:t xml:space="preserve">Tulos</w:t>
      </w:r>
    </w:p>
    <w:p>
      <w:r>
        <w:t xml:space="preserve">kääntyy jonkun puoleen muutaman metrin päästä.</w:t>
      </w:r>
    </w:p>
    <w:p>
      <w:r>
        <w:rPr>
          <w:b/>
        </w:rPr>
        <w:t xml:space="preserve">Esimerkki 5.1689</w:t>
      </w:r>
    </w:p>
    <w:p>
      <w:r>
        <w:t xml:space="preserve">Miesvoimistelija on areenalla, joka on täynnä ihmisiä, ja tarttuu kahteen tankoon aloittaakseen rutiininsa. Kun hän on tangoilla, hän</w:t>
      </w:r>
    </w:p>
    <w:p>
      <w:r>
        <w:rPr>
          <w:b/>
        </w:rPr>
        <w:t xml:space="preserve">Tulos</w:t>
      </w:r>
    </w:p>
    <w:p>
      <w:r>
        <w:t xml:space="preserve">nousee tangon jalkoihin ja laskeutuu takaisin alas kohti lattiaa.</w:t>
      </w:r>
    </w:p>
    <w:p>
      <w:r>
        <w:rPr>
          <w:b/>
        </w:rPr>
        <w:t xml:space="preserve">Esimerkki 5.1690</w:t>
      </w:r>
    </w:p>
    <w:p>
      <w:r>
        <w:t xml:space="preserve">Suuri joukko ihmisiä seisoo alueen ympärillä ja johtaa ihmisiä, jotka pelaavat köydenvetoa. Ihmiset puvussa</w:t>
      </w:r>
    </w:p>
    <w:p>
      <w:r>
        <w:rPr>
          <w:b/>
        </w:rPr>
        <w:t xml:space="preserve">Tulos</w:t>
      </w:r>
    </w:p>
    <w:p>
      <w:r>
        <w:t xml:space="preserve">seistä yhdessä ulkoilureitillä ja johtaa ratsastusta katon ympäri.</w:t>
      </w:r>
    </w:p>
    <w:p>
      <w:r>
        <w:rPr>
          <w:b/>
        </w:rPr>
        <w:t xml:space="preserve">Esimerkki 5.1691</w:t>
      </w:r>
    </w:p>
    <w:p>
      <w:r>
        <w:t xml:space="preserve">Yhtäkkiä Vanessan ympärillä on iäkkäitä miehiä ja naisia. Hän</w:t>
      </w:r>
    </w:p>
    <w:p>
      <w:r>
        <w:rPr>
          <w:b/>
        </w:rPr>
        <w:t xml:space="preserve">Tulos</w:t>
      </w:r>
    </w:p>
    <w:p>
      <w:r>
        <w:t xml:space="preserve">on hetken hiljaa.</w:t>
      </w:r>
    </w:p>
    <w:p>
      <w:r>
        <w:rPr>
          <w:b/>
        </w:rPr>
        <w:t xml:space="preserve">Esimerkki 5.1692</w:t>
      </w:r>
    </w:p>
    <w:p>
      <w:r>
        <w:t xml:space="preserve">Näemme monien kokkien tekevän munakkaita. Eräs mies</w:t>
      </w:r>
    </w:p>
    <w:p>
      <w:r>
        <w:rPr>
          <w:b/>
        </w:rPr>
        <w:t xml:space="preserve">Tulos</w:t>
      </w:r>
    </w:p>
    <w:p>
      <w:r>
        <w:t xml:space="preserve">ajelee metallinpalaa.</w:t>
      </w:r>
    </w:p>
    <w:p>
      <w:r>
        <w:rPr>
          <w:b/>
        </w:rPr>
        <w:t xml:space="preserve">Esimerkki 5.1693</w:t>
      </w:r>
    </w:p>
    <w:p>
      <w:r>
        <w:t xml:space="preserve">Joku avaa kolmannen kerroksen oven. Harppu</w:t>
      </w:r>
    </w:p>
    <w:p>
      <w:r>
        <w:rPr>
          <w:b/>
        </w:rPr>
        <w:t xml:space="preserve">Tulos</w:t>
      </w:r>
    </w:p>
    <w:p>
      <w:r>
        <w:t xml:space="preserve">kiipeää ulos perävaunusta.</w:t>
      </w:r>
    </w:p>
    <w:p>
      <w:r>
        <w:rPr>
          <w:b/>
        </w:rPr>
        <w:t xml:space="preserve">Esimerkki 5.1694</w:t>
      </w:r>
    </w:p>
    <w:p>
      <w:r>
        <w:t xml:space="preserve">Ensimmäinen mies kävelee rataa pitkin juhlien, ja yleisö kuvaa lyhyesti. Ensimmäinen mies</w:t>
      </w:r>
    </w:p>
    <w:p>
      <w:r>
        <w:rPr>
          <w:b/>
        </w:rPr>
        <w:t xml:space="preserve">Tulos</w:t>
      </w:r>
    </w:p>
    <w:p>
      <w:r>
        <w:t xml:space="preserve">jatkaa koskenlaskua liivin kanssa - lepakko ja joitakin kohokohtia.</w:t>
      </w:r>
    </w:p>
    <w:p>
      <w:r>
        <w:rPr>
          <w:b/>
        </w:rPr>
        <w:t xml:space="preserve">Esimerkki 5.1695</w:t>
      </w:r>
    </w:p>
    <w:p>
      <w:r>
        <w:t xml:space="preserve">Näytetään useita kohtauksia erilaisista sääoloista. Miehet</w:t>
      </w:r>
    </w:p>
    <w:p>
      <w:r>
        <w:rPr>
          <w:b/>
        </w:rPr>
        <w:t xml:space="preserve">Tulos</w:t>
      </w:r>
    </w:p>
    <w:p>
      <w:r>
        <w:t xml:space="preserve">pelaavat curlingia.</w:t>
      </w:r>
    </w:p>
    <w:p>
      <w:r>
        <w:rPr>
          <w:b/>
        </w:rPr>
        <w:t xml:space="preserve">Esimerkki 5.1696</w:t>
      </w:r>
    </w:p>
    <w:p>
      <w:r>
        <w:t xml:space="preserve">Joku jää hetkeksi taakse. Hän</w:t>
      </w:r>
    </w:p>
    <w:p>
      <w:r>
        <w:rPr>
          <w:b/>
        </w:rPr>
        <w:t xml:space="preserve">Tulos</w:t>
      </w:r>
    </w:p>
    <w:p>
      <w:r>
        <w:t xml:space="preserve">puree jakkaraansa.</w:t>
      </w:r>
    </w:p>
    <w:p>
      <w:r>
        <w:rPr>
          <w:b/>
        </w:rPr>
        <w:t xml:space="preserve">Esimerkki 5.1697</w:t>
      </w:r>
    </w:p>
    <w:p>
      <w:r>
        <w:t xml:space="preserve">Kun joku ryntää pois pöydästä, joku nyrpistää kulmiaan vaisusti. Hänen pitkä, kulmikas vaimonsa</w:t>
      </w:r>
    </w:p>
    <w:p>
      <w:r>
        <w:rPr>
          <w:b/>
        </w:rPr>
        <w:t xml:space="preserve">Tulos</w:t>
      </w:r>
    </w:p>
    <w:p>
      <w:r>
        <w:t xml:space="preserve">vetäytyy pois hänen luotaan.</w:t>
      </w:r>
    </w:p>
    <w:p>
      <w:r>
        <w:rPr>
          <w:b/>
        </w:rPr>
        <w:t xml:space="preserve">Esimerkki 5.1698</w:t>
      </w:r>
    </w:p>
    <w:p>
      <w:r>
        <w:t xml:space="preserve">Hän on hyvin iloinen ja suutelee jonkun poskea. Sitten joku</w:t>
      </w:r>
    </w:p>
    <w:p>
      <w:r>
        <w:rPr>
          <w:b/>
        </w:rPr>
        <w:t xml:space="preserve">Tulos</w:t>
      </w:r>
    </w:p>
    <w:p>
      <w:r>
        <w:t xml:space="preserve">silittää itseään kermalla.</w:t>
      </w:r>
    </w:p>
    <w:p>
      <w:r>
        <w:rPr>
          <w:b/>
        </w:rPr>
        <w:t xml:space="preserve">Esimerkki 5.1699</w:t>
      </w:r>
    </w:p>
    <w:p>
      <w:r>
        <w:t xml:space="preserve">Joku pitää häntä kyljellään, mutta joku työntää hänet alas ja ampuu. Hän</w:t>
      </w:r>
    </w:p>
    <w:p>
      <w:r>
        <w:rPr>
          <w:b/>
        </w:rPr>
        <w:t xml:space="preserve">Tulos</w:t>
      </w:r>
    </w:p>
    <w:p>
      <w:r>
        <w:t xml:space="preserve">ampuu häntä aseella.</w:t>
      </w:r>
    </w:p>
    <w:p>
      <w:r>
        <w:rPr>
          <w:b/>
        </w:rPr>
        <w:t xml:space="preserve">Esimerkki 5.1700</w:t>
      </w:r>
    </w:p>
    <w:p>
      <w:r>
        <w:t xml:space="preserve">Mustavalkoinen koira haukkuu häntä puutarhassa. Joku</w:t>
      </w:r>
    </w:p>
    <w:p>
      <w:r>
        <w:rPr>
          <w:b/>
        </w:rPr>
        <w:t xml:space="preserve">Tulos</w:t>
      </w:r>
    </w:p>
    <w:p>
      <w:r>
        <w:t xml:space="preserve">iskee pöydälle ja heittää jotain.</w:t>
      </w:r>
    </w:p>
    <w:p>
      <w:r>
        <w:rPr>
          <w:b/>
        </w:rPr>
        <w:t xml:space="preserve">Esimerkki 5.1701</w:t>
      </w:r>
    </w:p>
    <w:p>
      <w:r>
        <w:t xml:space="preserve">Kun palatsin portille jonotetaan lisää autoja, palatsin muurien yli lentää useita lintuja. Palmut</w:t>
      </w:r>
    </w:p>
    <w:p>
      <w:r>
        <w:rPr>
          <w:b/>
        </w:rPr>
        <w:t xml:space="preserve">Tulos</w:t>
      </w:r>
    </w:p>
    <w:p>
      <w:r>
        <w:t xml:space="preserve">saapuvat ihmiskeskukseen.</w:t>
      </w:r>
    </w:p>
    <w:p>
      <w:r>
        <w:rPr>
          <w:b/>
        </w:rPr>
        <w:t xml:space="preserve">Esimerkki 5.1702</w:t>
      </w:r>
    </w:p>
    <w:p>
      <w:r>
        <w:t xml:space="preserve">Hän on joku, seriffi, jolla on peilikuvioiset aurinkolasit ja jonka muistamme aiemmista kohtaamisista ladossa. Kaksi miestä</w:t>
      </w:r>
    </w:p>
    <w:p>
      <w:r>
        <w:rPr>
          <w:b/>
        </w:rPr>
        <w:t xml:space="preserve">Tulos</w:t>
      </w:r>
    </w:p>
    <w:p>
      <w:r>
        <w:t xml:space="preserve">ovat nyt istuvat takapenkillä heidän kuorma-auton pukeutunut ulos kaavioita ja hupparit, toting filmy - värillinen sieni.</w:t>
      </w:r>
    </w:p>
    <w:p>
      <w:r>
        <w:rPr>
          <w:b/>
        </w:rPr>
        <w:t xml:space="preserve">Esimerkki 5.1703</w:t>
      </w:r>
    </w:p>
    <w:p>
      <w:r>
        <w:t xml:space="preserve">Lämpömittari jonkun ikkunan ulkopuolella näyttää 83 astetta. Kamera</w:t>
      </w:r>
    </w:p>
    <w:p>
      <w:r>
        <w:rPr>
          <w:b/>
        </w:rPr>
        <w:t xml:space="preserve">Tulos</w:t>
      </w:r>
    </w:p>
    <w:p>
      <w:r>
        <w:t xml:space="preserve">zoomaa outo sikari yksi hanoista.</w:t>
      </w:r>
    </w:p>
    <w:p>
      <w:r>
        <w:rPr>
          <w:b/>
        </w:rPr>
        <w:t xml:space="preserve">Esimerkki 5.1704</w:t>
      </w:r>
    </w:p>
    <w:p>
      <w:r>
        <w:t xml:space="preserve">Joku menee yläkertaan vieraiden saapuessa. Hän</w:t>
      </w:r>
    </w:p>
    <w:p>
      <w:r>
        <w:rPr>
          <w:b/>
        </w:rPr>
        <w:t xml:space="preserve">Tulos</w:t>
      </w:r>
    </w:p>
    <w:p>
      <w:r>
        <w:t xml:space="preserve">juoksee taloon johtavaa käytävää pitkin.</w:t>
      </w:r>
    </w:p>
    <w:p>
      <w:r>
        <w:rPr>
          <w:b/>
        </w:rPr>
        <w:t xml:space="preserve">Esimerkki 5.1705</w:t>
      </w:r>
    </w:p>
    <w:p>
      <w:r>
        <w:t xml:space="preserve">Joku astuu kassalle. Joku katsoo seuraavaan mieheen anovasti, ja hän...</w:t>
      </w:r>
    </w:p>
    <w:p>
      <w:r>
        <w:rPr>
          <w:b/>
        </w:rPr>
        <w:t xml:space="preserve">Tulos</w:t>
      </w:r>
    </w:p>
    <w:p>
      <w:r>
        <w:t xml:space="preserve">päät baarin perään.</w:t>
      </w:r>
    </w:p>
    <w:p>
      <w:r>
        <w:rPr>
          <w:b/>
        </w:rPr>
        <w:t xml:space="preserve">Esimerkki 5.1706</w:t>
      </w:r>
    </w:p>
    <w:p>
      <w:r>
        <w:t xml:space="preserve">Kun hän heiluttaa kättään, ruutukahdeksikko nousee pakan keskeltä. Joku</w:t>
      </w:r>
    </w:p>
    <w:p>
      <w:r>
        <w:rPr>
          <w:b/>
        </w:rPr>
        <w:t xml:space="preserve">Tulos</w:t>
      </w:r>
    </w:p>
    <w:p>
      <w:r>
        <w:t xml:space="preserve">on sammunut kuin hänen vartijatoverinsa.</w:t>
      </w:r>
    </w:p>
    <w:p>
      <w:r>
        <w:rPr>
          <w:b/>
        </w:rPr>
        <w:t xml:space="preserve">Esimerkki 5.1707</w:t>
      </w:r>
    </w:p>
    <w:p>
      <w:r>
        <w:t xml:space="preserve">Hän hymyilee itsekseen ja tarkkailee jotakuta, joka ajaa. Kun joku</w:t>
      </w:r>
    </w:p>
    <w:p>
      <w:r>
        <w:rPr>
          <w:b/>
        </w:rPr>
        <w:t xml:space="preserve">Tulos</w:t>
      </w:r>
    </w:p>
    <w:p>
      <w:r>
        <w:t xml:space="preserve">katsoo häntä tarkoituksella, hänen haavoittunut katseensa siirtää jonkun katseen.</w:t>
      </w:r>
    </w:p>
    <w:p>
      <w:r>
        <w:rPr>
          <w:b/>
        </w:rPr>
        <w:t xml:space="preserve">Esimerkki 5.1708</w:t>
      </w:r>
    </w:p>
    <w:p>
      <w:r>
        <w:t xml:space="preserve">Joku laskee hansikkaan käden alas, ja energia nousee ja yhdistyy siihen. Tallenteessa johtaja</w:t>
      </w:r>
    </w:p>
    <w:p>
      <w:r>
        <w:rPr>
          <w:b/>
        </w:rPr>
        <w:t xml:space="preserve">Tulos</w:t>
      </w:r>
    </w:p>
    <w:p>
      <w:r>
        <w:t xml:space="preserve">antaa jollekin kännykän ja lähtee pois.</w:t>
      </w:r>
    </w:p>
    <w:p>
      <w:r>
        <w:rPr>
          <w:b/>
        </w:rPr>
        <w:t xml:space="preserve">Esimerkki 5.1709</w:t>
      </w:r>
    </w:p>
    <w:p>
      <w:r>
        <w:t xml:space="preserve">Joku riisuu takkinsa, kävelee kotitoimistoon ja avaa pöytälaatikon. Hänen takanaan on kissa</w:t>
      </w:r>
    </w:p>
    <w:p>
      <w:r>
        <w:rPr>
          <w:b/>
        </w:rPr>
        <w:t xml:space="preserve">Tulos</w:t>
      </w:r>
    </w:p>
    <w:p>
      <w:r>
        <w:t xml:space="preserve">raitoja kaakelilattialla talvitakki päällä.</w:t>
      </w:r>
    </w:p>
    <w:p>
      <w:r>
        <w:rPr>
          <w:b/>
        </w:rPr>
        <w:t xml:space="preserve">Esimerkki 5.1710</w:t>
      </w:r>
    </w:p>
    <w:p>
      <w:r>
        <w:t xml:space="preserve">Joku herää alastomasta sää - tyttö painajaisestaan. Ihmiset</w:t>
      </w:r>
    </w:p>
    <w:p>
      <w:r>
        <w:rPr>
          <w:b/>
        </w:rPr>
        <w:t xml:space="preserve">Tulos</w:t>
      </w:r>
    </w:p>
    <w:p>
      <w:r>
        <w:t xml:space="preserve">yritän vetää häntä, mutta en silti pysty.</w:t>
      </w:r>
    </w:p>
    <w:p>
      <w:r>
        <w:rPr>
          <w:b/>
        </w:rPr>
        <w:t xml:space="preserve">Esimerkki 5.1711</w:t>
      </w:r>
    </w:p>
    <w:p>
      <w:r>
        <w:t xml:space="preserve">Intro johtaa useisiin klippeihin, joissa jalkapalloilijat esittävät vaikuttavia temppuja jalkapallolla. Ihmiset</w:t>
      </w:r>
    </w:p>
    <w:p>
      <w:r>
        <w:rPr>
          <w:b/>
        </w:rPr>
        <w:t xml:space="preserve">Tulos</w:t>
      </w:r>
    </w:p>
    <w:p>
      <w:r>
        <w:t xml:space="preserve">kävele jäälle ja jatka pallon lyömistä ympäri kenttää ja osu maaliin.</w:t>
      </w:r>
    </w:p>
    <w:p>
      <w:r>
        <w:rPr>
          <w:b/>
        </w:rPr>
        <w:t xml:space="preserve">Esimerkki 5.1712</w:t>
      </w:r>
    </w:p>
    <w:p>
      <w:r>
        <w:t xml:space="preserve">Hän esittelee joitakin oikeita liikkeitä, joilla rullaluistellaan oikein. Video</w:t>
      </w:r>
    </w:p>
    <w:p>
      <w:r>
        <w:rPr>
          <w:b/>
        </w:rPr>
        <w:t xml:space="preserve">Tulos</w:t>
      </w:r>
    </w:p>
    <w:p>
      <w:r>
        <w:t xml:space="preserve">päättyy joku seisoo ja osoittaa harjoitus sekä on puujalat kaksinkertainen liike.</w:t>
      </w:r>
    </w:p>
    <w:p>
      <w:r>
        <w:rPr>
          <w:b/>
        </w:rPr>
        <w:t xml:space="preserve">Esimerkki 5.1713</w:t>
      </w:r>
    </w:p>
    <w:p>
      <w:r>
        <w:t xml:space="preserve">Ryhmä on kokoontunut piknik-pöydän ympärille. He</w:t>
      </w:r>
    </w:p>
    <w:p>
      <w:r>
        <w:rPr>
          <w:b/>
        </w:rPr>
        <w:t xml:space="preserve">Tulos</w:t>
      </w:r>
    </w:p>
    <w:p>
      <w:r>
        <w:t xml:space="preserve">puhuvat, he pelaavat curlingia.</w:t>
      </w:r>
    </w:p>
    <w:p>
      <w:r>
        <w:rPr>
          <w:b/>
        </w:rPr>
        <w:t xml:space="preserve">Esimerkki 5.1714</w:t>
      </w:r>
    </w:p>
    <w:p>
      <w:r>
        <w:t xml:space="preserve">Nainen riisuu takkinsa. Hän</w:t>
      </w:r>
    </w:p>
    <w:p>
      <w:r>
        <w:rPr>
          <w:b/>
        </w:rPr>
        <w:t xml:space="preserve">Tulos</w:t>
      </w:r>
    </w:p>
    <w:p>
      <w:r>
        <w:t xml:space="preserve">nostaa purjeen ylös ja kiinnittää sen ripustimeen veneen korjaamiseksi.</w:t>
      </w:r>
    </w:p>
    <w:p>
      <w:r>
        <w:rPr>
          <w:b/>
        </w:rPr>
        <w:t xml:space="preserve">Esimerkki 5.1715</w:t>
      </w:r>
    </w:p>
    <w:p>
      <w:r>
        <w:t xml:space="preserve">Hän katsoo epätoivoisesti. Nyt joku</w:t>
      </w:r>
    </w:p>
    <w:p>
      <w:r>
        <w:rPr>
          <w:b/>
        </w:rPr>
        <w:t xml:space="preserve">Tulos</w:t>
      </w:r>
    </w:p>
    <w:p>
      <w:r>
        <w:t xml:space="preserve">ohittaa viisi rautatietasannetta päämäärättömästi, yksinäistä tunnelia pitkin.</w:t>
      </w:r>
    </w:p>
    <w:p>
      <w:r>
        <w:rPr>
          <w:b/>
        </w:rPr>
        <w:t xml:space="preserve">Esimerkki 5.1716</w:t>
      </w:r>
    </w:p>
    <w:p>
      <w:r>
        <w:t xml:space="preserve">Voimistelija esiintyy tangoilla, kun väkijoukko katselee. Lopussa voimistelija</w:t>
      </w:r>
    </w:p>
    <w:p>
      <w:r>
        <w:rPr>
          <w:b/>
        </w:rPr>
        <w:t xml:space="preserve">Tulos</w:t>
      </w:r>
    </w:p>
    <w:p>
      <w:r>
        <w:t xml:space="preserve">istuu sauvan ympärillä ja alkaa suorittaa rutiinia kapulan kanssa.</w:t>
      </w:r>
    </w:p>
    <w:p>
      <w:r>
        <w:rPr>
          <w:b/>
        </w:rPr>
        <w:t xml:space="preserve">Esimerkki 5.1717</w:t>
      </w:r>
    </w:p>
    <w:p>
      <w:r>
        <w:t xml:space="preserve">Toinen tekee piruetin, toinen korkean potkun. Koko kahvilassa opiskelijat</w:t>
      </w:r>
    </w:p>
    <w:p>
      <w:r>
        <w:rPr>
          <w:b/>
        </w:rPr>
        <w:t xml:space="preserve">Tulos</w:t>
      </w:r>
    </w:p>
    <w:p>
      <w:r>
        <w:t xml:space="preserve">ratsastaa sänkyjen kanssa.</w:t>
      </w:r>
    </w:p>
    <w:p>
      <w:r>
        <w:rPr>
          <w:b/>
        </w:rPr>
        <w:t xml:space="preserve">Esimerkki 5.1718</w:t>
      </w:r>
    </w:p>
    <w:p>
      <w:r>
        <w:t xml:space="preserve">Sitten henkilö puhdistaa hupun liinalla. Seuraavaksi henkilö</w:t>
      </w:r>
    </w:p>
    <w:p>
      <w:r>
        <w:rPr>
          <w:b/>
        </w:rPr>
        <w:t xml:space="preserve">Tulos</w:t>
      </w:r>
    </w:p>
    <w:p>
      <w:r>
        <w:t xml:space="preserve">laittaa vahan puuhun.</w:t>
      </w:r>
    </w:p>
    <w:p>
      <w:r>
        <w:rPr>
          <w:b/>
        </w:rPr>
        <w:t xml:space="preserve">Esimerkki 5.1719</w:t>
      </w:r>
    </w:p>
    <w:p>
      <w:r>
        <w:t xml:space="preserve">Joku makaa ja katsoo, kun hän lähtee. Joku</w:t>
      </w:r>
    </w:p>
    <w:p>
      <w:r>
        <w:rPr>
          <w:b/>
        </w:rPr>
        <w:t xml:space="preserve">Tulos</w:t>
      </w:r>
    </w:p>
    <w:p>
      <w:r>
        <w:t xml:space="preserve">pitää kädessään lehteä.</w:t>
      </w:r>
    </w:p>
    <w:p>
      <w:r>
        <w:rPr>
          <w:b/>
        </w:rPr>
        <w:t xml:space="preserve">Esimerkki 5.1720</w:t>
      </w:r>
    </w:p>
    <w:p>
      <w:r>
        <w:t xml:space="preserve">He jakavat hellän, viipyilevän halauksen. Joku</w:t>
      </w:r>
    </w:p>
    <w:p>
      <w:r>
        <w:rPr>
          <w:b/>
        </w:rPr>
        <w:t xml:space="preserve">Tulos</w:t>
      </w:r>
    </w:p>
    <w:p>
      <w:r>
        <w:t xml:space="preserve">ottaa suklaalehden häneltä.</w:t>
      </w:r>
    </w:p>
    <w:p>
      <w:r>
        <w:rPr>
          <w:b/>
        </w:rPr>
        <w:t xml:space="preserve">Esimerkki 5.1721</w:t>
      </w:r>
    </w:p>
    <w:p>
      <w:r>
        <w:t xml:space="preserve">Ihmiset soittavat pikkurumpuja rivissä. Ihmiset</w:t>
      </w:r>
    </w:p>
    <w:p>
      <w:r>
        <w:rPr>
          <w:b/>
        </w:rPr>
        <w:t xml:space="preserve">Tulos</w:t>
      </w:r>
    </w:p>
    <w:p>
      <w:r>
        <w:t xml:space="preserve">yrittävät voittaa kilpailun!</w:t>
      </w:r>
    </w:p>
    <w:p>
      <w:r>
        <w:rPr>
          <w:b/>
        </w:rPr>
        <w:t xml:space="preserve">Esimerkki 5.1722</w:t>
      </w:r>
    </w:p>
    <w:p>
      <w:r>
        <w:t xml:space="preserve">Kalamarkkinoilla seisoo lähellä joku tylsistyneen näköinen henkilö. Hän</w:t>
      </w:r>
    </w:p>
    <w:p>
      <w:r>
        <w:rPr>
          <w:b/>
        </w:rPr>
        <w:t xml:space="preserve">Tulos</w:t>
      </w:r>
    </w:p>
    <w:p>
      <w:r>
        <w:t xml:space="preserve">ojentaa hänelle pikarin, ja yksi nainen virnistää.</w:t>
      </w:r>
    </w:p>
    <w:p>
      <w:r>
        <w:rPr>
          <w:b/>
        </w:rPr>
        <w:t xml:space="preserve">Esimerkki 5.1723</w:t>
      </w:r>
    </w:p>
    <w:p>
      <w:r>
        <w:t xml:space="preserve">Lähikuvassa näkyy kalapaikka, jossa henkilö käyttää esineitä kalastukseen ja toinen seisoo kaukana. Mies</w:t>
      </w:r>
    </w:p>
    <w:p>
      <w:r>
        <w:rPr>
          <w:b/>
        </w:rPr>
        <w:t xml:space="preserve">Tulos</w:t>
      </w:r>
    </w:p>
    <w:p>
      <w:r>
        <w:t xml:space="preserve">käyttää työkalua kalan katkaisemiseen samalla, kun katsoo kasvot sivulta toiselle.</w:t>
      </w:r>
    </w:p>
    <w:p>
      <w:r>
        <w:rPr>
          <w:b/>
        </w:rPr>
        <w:t xml:space="preserve">Esimerkki 5.1724</w:t>
      </w:r>
    </w:p>
    <w:p>
      <w:r>
        <w:t xml:space="preserve">Suuri sininen pallo heitetään ilmaan. Lapsi</w:t>
      </w:r>
    </w:p>
    <w:p>
      <w:r>
        <w:rPr>
          <w:b/>
        </w:rPr>
        <w:t xml:space="preserve">Tulos</w:t>
      </w:r>
    </w:p>
    <w:p>
      <w:r>
        <w:t xml:space="preserve">ajaa sinistä ponia, jossa on punainen vilkkuva logo.</w:t>
      </w:r>
    </w:p>
    <w:p>
      <w:r>
        <w:rPr>
          <w:b/>
        </w:rPr>
        <w:t xml:space="preserve">Esimerkki 5.1725</w:t>
      </w:r>
    </w:p>
    <w:p>
      <w:r>
        <w:t xml:space="preserve">Tyttö leikkii hiuksillaan istuessaan ja puhuessaan. Sukeltaja</w:t>
      </w:r>
    </w:p>
    <w:p>
      <w:r>
        <w:rPr>
          <w:b/>
        </w:rPr>
        <w:t xml:space="preserve">Tulos</w:t>
      </w:r>
    </w:p>
    <w:p>
      <w:r>
        <w:t xml:space="preserve">on ruskea päivä toisen vauvan kanssa.</w:t>
      </w:r>
    </w:p>
    <w:p>
      <w:r>
        <w:rPr>
          <w:b/>
        </w:rPr>
        <w:t xml:space="preserve">Esimerkki 5.1726</w:t>
      </w:r>
    </w:p>
    <w:p>
      <w:r>
        <w:t xml:space="preserve">Joku heittää lopulta jonkun pois. Laskeutuu pölyyn, kaikki taistelu</w:t>
      </w:r>
    </w:p>
    <w:p>
      <w:r>
        <w:rPr>
          <w:b/>
        </w:rPr>
        <w:t xml:space="preserve">Tulos</w:t>
      </w:r>
    </w:p>
    <w:p>
      <w:r>
        <w:t xml:space="preserve">Syöttö irti ja risti köysi toisella puolella pelastusveneeseen.</w:t>
      </w:r>
    </w:p>
    <w:p>
      <w:r>
        <w:rPr>
          <w:b/>
        </w:rPr>
        <w:t xml:space="preserve">Esimerkki 5.1727</w:t>
      </w:r>
    </w:p>
    <w:p>
      <w:r>
        <w:t xml:space="preserve">Kun hän on lopettanut puhumisen, hän alkaa meloa valkoinen koira jalkojensa välissä. Nyt nainen</w:t>
      </w:r>
    </w:p>
    <w:p>
      <w:r>
        <w:rPr>
          <w:b/>
        </w:rPr>
        <w:t xml:space="preserve">Tulos</w:t>
      </w:r>
    </w:p>
    <w:p>
      <w:r>
        <w:t xml:space="preserve">pukee takin päälleen ja alkaa ajella ympäriinsä.</w:t>
      </w:r>
    </w:p>
    <w:p>
      <w:r>
        <w:rPr>
          <w:b/>
        </w:rPr>
        <w:t xml:space="preserve">Esimerkki 5.1728</w:t>
      </w:r>
    </w:p>
    <w:p>
      <w:r>
        <w:t xml:space="preserve">Mies pelaa shuffleboardia laivalla. Hän</w:t>
      </w:r>
    </w:p>
    <w:p>
      <w:r>
        <w:rPr>
          <w:b/>
        </w:rPr>
        <w:t xml:space="preserve">Tulos</w:t>
      </w:r>
    </w:p>
    <w:p>
      <w:r>
        <w:t xml:space="preserve">juoksee ja osuu pingispöydän kylkeen.</w:t>
      </w:r>
    </w:p>
    <w:p>
      <w:r>
        <w:rPr>
          <w:b/>
        </w:rPr>
        <w:t xml:space="preserve">Esimerkki 5.1729</w:t>
      </w:r>
    </w:p>
    <w:p>
      <w:r>
        <w:t xml:space="preserve">Takaisin kaupassa joku kiillottaa automaatin kangasnauhalla. Joku</w:t>
      </w:r>
    </w:p>
    <w:p>
      <w:r>
        <w:rPr>
          <w:b/>
        </w:rPr>
        <w:t xml:space="preserve">Tulos</w:t>
      </w:r>
    </w:p>
    <w:p>
      <w:r>
        <w:t xml:space="preserve">katselee pöytää, tarkistaa sängyn vieressä olevan kellon.</w:t>
      </w:r>
    </w:p>
    <w:p>
      <w:r>
        <w:rPr>
          <w:b/>
        </w:rPr>
        <w:t xml:space="preserve">Esimerkki 5.1730</w:t>
      </w:r>
    </w:p>
    <w:p>
      <w:r>
        <w:t xml:space="preserve">Jonkun katse on kiinnittynyt johonkin. Hän</w:t>
      </w:r>
    </w:p>
    <w:p>
      <w:r>
        <w:rPr>
          <w:b/>
        </w:rPr>
        <w:t xml:space="preserve">Tulos</w:t>
      </w:r>
    </w:p>
    <w:p>
      <w:r>
        <w:t xml:space="preserve">siirtyy makuuhuoneen oven taakse.</w:t>
      </w:r>
    </w:p>
    <w:p>
      <w:r>
        <w:rPr>
          <w:b/>
        </w:rPr>
        <w:t xml:space="preserve">Esimerkki 5.1731</w:t>
      </w:r>
    </w:p>
    <w:p>
      <w:r>
        <w:t xml:space="preserve">Heidät näytetään myös jammailemassa sessiossa, jossa useat ihmiset tanssivat ja pitivät hauskaa. Video</w:t>
      </w:r>
    </w:p>
    <w:p>
      <w:r>
        <w:rPr>
          <w:b/>
        </w:rPr>
        <w:t xml:space="preserve">Tulos</w:t>
      </w:r>
    </w:p>
    <w:p>
      <w:r>
        <w:t xml:space="preserve">jatkuu videolla muutaman sekunnin ajan.</w:t>
      </w:r>
    </w:p>
    <w:p>
      <w:r>
        <w:rPr>
          <w:b/>
        </w:rPr>
        <w:t xml:space="preserve">Esimerkki 5.1732</w:t>
      </w:r>
    </w:p>
    <w:p>
      <w:r>
        <w:t xml:space="preserve">Se on luultavasti koulukuva, erehtymättömästi Bunny, mutta raikkaan näköinen, paljon nuoremman näköinen, maissihymy ja suorat Partridge Family -tukka ja otsatukka. Hän</w:t>
      </w:r>
    </w:p>
    <w:p>
      <w:r>
        <w:rPr>
          <w:b/>
        </w:rPr>
        <w:t xml:space="preserve">Tulos</w:t>
      </w:r>
    </w:p>
    <w:p>
      <w:r>
        <w:t xml:space="preserve">askelia ensimmäisellä askeleella.</w:t>
      </w:r>
    </w:p>
    <w:p>
      <w:r>
        <w:rPr>
          <w:b/>
        </w:rPr>
        <w:t xml:space="preserve">Esimerkki 5.1733</w:t>
      </w:r>
    </w:p>
    <w:p>
      <w:r>
        <w:t xml:space="preserve">Kuvassa on keltainen ja punainen putki, johon on painettu nimi Bali River. Siellä</w:t>
      </w:r>
    </w:p>
    <w:p>
      <w:r>
        <w:rPr>
          <w:b/>
        </w:rPr>
        <w:t xml:space="preserve">Tulos</w:t>
      </w:r>
    </w:p>
    <w:p>
      <w:r>
        <w:t xml:space="preserve">sen kanssa korkealla ilmassa hän näyttää pienen pojan ja ratsastaa yksin käsillään jumppakajakissa.</w:t>
      </w:r>
    </w:p>
    <w:p>
      <w:r>
        <w:rPr>
          <w:b/>
        </w:rPr>
        <w:t xml:space="preserve">Esimerkki 5.1734</w:t>
      </w:r>
    </w:p>
    <w:p>
      <w:r>
        <w:t xml:space="preserve">Mies asettaa laatan huolellisesti laastin ympärille. Hän</w:t>
      </w:r>
    </w:p>
    <w:p>
      <w:r>
        <w:rPr>
          <w:b/>
        </w:rPr>
        <w:t xml:space="preserve">Tulos</w:t>
      </w:r>
    </w:p>
    <w:p>
      <w:r>
        <w:t xml:space="preserve">sitten leijuu tahra ja sitten leikataan kankaalla.</w:t>
      </w:r>
    </w:p>
    <w:p>
      <w:r>
        <w:rPr>
          <w:b/>
        </w:rPr>
        <w:t xml:space="preserve">Esimerkki 5.1735</w:t>
      </w:r>
    </w:p>
    <w:p>
      <w:r>
        <w:t xml:space="preserve">Hän kumartuu alas ja kohtaa miehen katseen suoraan. Mies</w:t>
      </w:r>
    </w:p>
    <w:p>
      <w:r>
        <w:rPr>
          <w:b/>
        </w:rPr>
        <w:t xml:space="preserve">Tulos</w:t>
      </w:r>
    </w:p>
    <w:p>
      <w:r>
        <w:t xml:space="preserve">upottaa päänsä syliinsä ja hymyilee hellästi.</w:t>
      </w:r>
    </w:p>
    <w:p>
      <w:r>
        <w:rPr>
          <w:b/>
        </w:rPr>
        <w:t xml:space="preserve">Esimerkki 5.1736</w:t>
      </w:r>
    </w:p>
    <w:p>
      <w:r>
        <w:t xml:space="preserve">Joku ja jotkut syövät tarjottimilla tarjoiltua keittoa katsoessaan Oprahia. Joku alkaa suolata omaa, mutta joku</w:t>
      </w:r>
    </w:p>
    <w:p>
      <w:r>
        <w:rPr>
          <w:b/>
        </w:rPr>
        <w:t xml:space="preserve">Tulos</w:t>
      </w:r>
    </w:p>
    <w:p>
      <w:r>
        <w:t xml:space="preserve">heittää hänet tiskille.</w:t>
      </w:r>
    </w:p>
    <w:p>
      <w:r>
        <w:rPr>
          <w:b/>
        </w:rPr>
        <w:t xml:space="preserve">Esimerkki 5.1737</w:t>
      </w:r>
    </w:p>
    <w:p>
      <w:r>
        <w:t xml:space="preserve">Hän vetää letit erilleen ja hieroo niitä sormillaan. Sitten hän</w:t>
      </w:r>
    </w:p>
    <w:p>
      <w:r>
        <w:rPr>
          <w:b/>
        </w:rPr>
        <w:t xml:space="preserve">Tulos</w:t>
      </w:r>
    </w:p>
    <w:p>
      <w:r>
        <w:t xml:space="preserve">napauttaa kevyesti otsaansa.</w:t>
      </w:r>
    </w:p>
    <w:p>
      <w:r>
        <w:rPr>
          <w:b/>
        </w:rPr>
        <w:t xml:space="preserve">Esimerkki 5.1738</w:t>
      </w:r>
    </w:p>
    <w:p>
      <w:r>
        <w:t xml:space="preserve">Joku kääntyy hitaasti ja katsoo häntä. Hän</w:t>
      </w:r>
    </w:p>
    <w:p>
      <w:r>
        <w:rPr>
          <w:b/>
        </w:rPr>
        <w:t xml:space="preserve">Tulos</w:t>
      </w:r>
    </w:p>
    <w:p>
      <w:r>
        <w:t xml:space="preserve">astelee ulos huoneesta mutisten itsekseen.</w:t>
      </w:r>
    </w:p>
    <w:p>
      <w:r>
        <w:rPr>
          <w:b/>
        </w:rPr>
        <w:t xml:space="preserve">Esimerkki 5.1739</w:t>
      </w:r>
    </w:p>
    <w:p>
      <w:r>
        <w:t xml:space="preserve">Hän matkii peniksiä suussaan ja korvissaan. Hän</w:t>
      </w:r>
    </w:p>
    <w:p>
      <w:r>
        <w:rPr>
          <w:b/>
        </w:rPr>
        <w:t xml:space="preserve">Tulos</w:t>
      </w:r>
    </w:p>
    <w:p>
      <w:r>
        <w:t xml:space="preserve">iskee reiän puukkoon ja raahaa häntä puusta.</w:t>
      </w:r>
    </w:p>
    <w:p>
      <w:r>
        <w:rPr>
          <w:b/>
        </w:rPr>
        <w:t xml:space="preserve">Esimerkki 5.1740</w:t>
      </w:r>
    </w:p>
    <w:p>
      <w:r>
        <w:t xml:space="preserve">Joku asettaa oikean kätensä kämmenen kelluvan kiven alle. Hän varovasti</w:t>
      </w:r>
    </w:p>
    <w:p>
      <w:r>
        <w:rPr>
          <w:b/>
        </w:rPr>
        <w:t xml:space="preserve">Tulos</w:t>
      </w:r>
    </w:p>
    <w:p>
      <w:r>
        <w:t xml:space="preserve">kurottautuu simpukkaa kohti.</w:t>
      </w:r>
    </w:p>
    <w:p>
      <w:r>
        <w:rPr>
          <w:b/>
        </w:rPr>
        <w:t xml:space="preserve">Esimerkki 5.1741</w:t>
      </w:r>
    </w:p>
    <w:p>
      <w:r>
        <w:t xml:space="preserve">Joku hoputtaa teinit ulos kaupasta. Koulun parkkipaikalla joku</w:t>
      </w:r>
    </w:p>
    <w:p>
      <w:r>
        <w:rPr>
          <w:b/>
        </w:rPr>
        <w:t xml:space="preserve">Tulos</w:t>
      </w:r>
    </w:p>
    <w:p>
      <w:r>
        <w:t xml:space="preserve">kauhoo ajovalojensa kuvion ja kuoriutuu sitten esiliinastaan.</w:t>
      </w:r>
    </w:p>
    <w:p>
      <w:r>
        <w:rPr>
          <w:b/>
        </w:rPr>
        <w:t xml:space="preserve">Esimerkki 5.1742</w:t>
      </w:r>
    </w:p>
    <w:p>
      <w:r>
        <w:t xml:space="preserve">Mies nousee penkiltä ja viikkaa pyyhkeen maahan. Mies</w:t>
      </w:r>
    </w:p>
    <w:p>
      <w:r>
        <w:rPr>
          <w:b/>
        </w:rPr>
        <w:t xml:space="preserve">Tulos</w:t>
      </w:r>
    </w:p>
    <w:p>
      <w:r>
        <w:t xml:space="preserve">nostaa lumilautapyyhkeen pois käsistään.</w:t>
      </w:r>
    </w:p>
    <w:p>
      <w:r>
        <w:rPr>
          <w:b/>
        </w:rPr>
        <w:t xml:space="preserve">Esimerkki 5.1743</w:t>
      </w:r>
    </w:p>
    <w:p>
      <w:r>
        <w:t xml:space="preserve">Mies heittäytyy ja nousee alas tankojen päältä. Mies</w:t>
      </w:r>
    </w:p>
    <w:p>
      <w:r>
        <w:rPr>
          <w:b/>
        </w:rPr>
        <w:t xml:space="preserve">Tulos</w:t>
      </w:r>
    </w:p>
    <w:p>
      <w:r>
        <w:t xml:space="preserve">viimeistelee ja niittää takaisin matolle.</w:t>
      </w:r>
    </w:p>
    <w:p>
      <w:r>
        <w:rPr>
          <w:b/>
        </w:rPr>
        <w:t xml:space="preserve">Esimerkki 5.1744</w:t>
      </w:r>
    </w:p>
    <w:p>
      <w:r>
        <w:t xml:space="preserve">Sitten hän puhdistaa pöydän jalat harjalla. Hän</w:t>
      </w:r>
    </w:p>
    <w:p>
      <w:r>
        <w:rPr>
          <w:b/>
        </w:rPr>
        <w:t xml:space="preserve">Tulos</w:t>
      </w:r>
    </w:p>
    <w:p>
      <w:r>
        <w:t xml:space="preserve">jatkaa harjaamista harjan ympärillä.</w:t>
      </w:r>
    </w:p>
    <w:p>
      <w:r>
        <w:rPr>
          <w:b/>
        </w:rPr>
        <w:t xml:space="preserve">Esimerkki 5.1745</w:t>
      </w:r>
    </w:p>
    <w:p>
      <w:r>
        <w:t xml:space="preserve">Jonkun nenä alkaa vuotaa verta. Me</w:t>
      </w:r>
    </w:p>
    <w:p>
      <w:r>
        <w:rPr>
          <w:b/>
        </w:rPr>
        <w:t xml:space="preserve">Tulos</w:t>
      </w:r>
    </w:p>
    <w:p>
      <w:r>
        <w:t xml:space="preserve">purkautuu isästämme.</w:t>
      </w:r>
    </w:p>
    <w:p>
      <w:r>
        <w:rPr>
          <w:b/>
        </w:rPr>
        <w:t xml:space="preserve">Esimerkki 5.1746</w:t>
      </w:r>
    </w:p>
    <w:p>
      <w:r>
        <w:t xml:space="preserve">Joku istuu keinutuolissa ja lukee sitä samalla, kun hän syöttää vauvaansa pulloruokinnalla. Joku</w:t>
      </w:r>
    </w:p>
    <w:p>
      <w:r>
        <w:rPr>
          <w:b/>
        </w:rPr>
        <w:t xml:space="preserve">Tulos</w:t>
      </w:r>
    </w:p>
    <w:p>
      <w:r>
        <w:t xml:space="preserve">kääntää osia, kun Snowy saa hymynsä takaisin.</w:t>
      </w:r>
    </w:p>
    <w:p>
      <w:r>
        <w:rPr>
          <w:b/>
        </w:rPr>
        <w:t xml:space="preserve">Esimerkki 5.1747</w:t>
      </w:r>
    </w:p>
    <w:p>
      <w:r>
        <w:t xml:space="preserve">Lasin laskiessaan hän nyökkää. Joku</w:t>
      </w:r>
    </w:p>
    <w:p>
      <w:r>
        <w:rPr>
          <w:b/>
        </w:rPr>
        <w:t xml:space="preserve">Tulos</w:t>
      </w:r>
    </w:p>
    <w:p>
      <w:r>
        <w:t xml:space="preserve">astelee paikalle ja tekee useita strategiasarakkeita.</w:t>
      </w:r>
    </w:p>
    <w:p>
      <w:r>
        <w:rPr>
          <w:b/>
        </w:rPr>
        <w:t xml:space="preserve">Esimerkki 5.1748</w:t>
      </w:r>
    </w:p>
    <w:p>
      <w:r>
        <w:t xml:space="preserve">Hän heilahtaa, laskeutuu ja pyörii. Nyt kaikki puut</w:t>
      </w:r>
    </w:p>
    <w:p>
      <w:r>
        <w:rPr>
          <w:b/>
        </w:rPr>
        <w:t xml:space="preserve">Tulos</w:t>
      </w:r>
    </w:p>
    <w:p>
      <w:r>
        <w:t xml:space="preserve">kulkee vastakkaisen seinän lähellä olevan tilapäiskorin yli.</w:t>
      </w:r>
    </w:p>
    <w:p>
      <w:r>
        <w:rPr>
          <w:b/>
        </w:rPr>
        <w:t xml:space="preserve">Esimerkki 5.1749</w:t>
      </w:r>
    </w:p>
    <w:p>
      <w:r>
        <w:t xml:space="preserve">Joku nostaa kameran hänen silmäänsä. Hän</w:t>
      </w:r>
    </w:p>
    <w:p>
      <w:r>
        <w:rPr>
          <w:b/>
        </w:rPr>
        <w:t xml:space="preserve">Tulos</w:t>
      </w:r>
    </w:p>
    <w:p>
      <w:r>
        <w:t xml:space="preserve">tutkii ystävänsä takapuolta ja istuu sitten reunalle.</w:t>
      </w:r>
    </w:p>
    <w:p>
      <w:r>
        <w:rPr>
          <w:b/>
        </w:rPr>
        <w:t xml:space="preserve">Esimerkki 5.1750</w:t>
      </w:r>
    </w:p>
    <w:p>
      <w:r>
        <w:t xml:space="preserve">Sen jälkeen miehet ja naiset ilmestyvät samuraiksi pukeutuneina ja alkavat taistella toisiaan vastaan suurella avoimella kentällä hyökäten toisiaan vastaan pitkillä miekoilla. Sitten eräs mies</w:t>
      </w:r>
    </w:p>
    <w:p>
      <w:r>
        <w:rPr>
          <w:b/>
        </w:rPr>
        <w:t xml:space="preserve">Tulos</w:t>
      </w:r>
    </w:p>
    <w:p>
      <w:r>
        <w:t xml:space="preserve">liittyy miesten joukkoon satulassa, kun toinen mies alkaa tanssia.</w:t>
      </w:r>
    </w:p>
    <w:p>
      <w:r>
        <w:rPr>
          <w:b/>
        </w:rPr>
        <w:t xml:space="preserve">Esimerkki 5.1751</w:t>
      </w:r>
    </w:p>
    <w:p>
      <w:r>
        <w:t xml:space="preserve">Kolme koiraa seuraa häntä ympäri leikkikenttää. Nainen ja koirat</w:t>
      </w:r>
    </w:p>
    <w:p>
      <w:r>
        <w:rPr>
          <w:b/>
        </w:rPr>
        <w:t xml:space="preserve">Tulos</w:t>
      </w:r>
    </w:p>
    <w:p>
      <w:r>
        <w:t xml:space="preserve">tekevät koirien hoitoa.</w:t>
      </w:r>
    </w:p>
    <w:p>
      <w:r>
        <w:rPr>
          <w:b/>
        </w:rPr>
        <w:t xml:space="preserve">Esimerkki 5.1752</w:t>
      </w:r>
    </w:p>
    <w:p>
      <w:r>
        <w:t xml:space="preserve">Ylhäällä kalliolla joku kannustaa hevostaan eteenpäin. Joku</w:t>
      </w:r>
    </w:p>
    <w:p>
      <w:r>
        <w:rPr>
          <w:b/>
        </w:rPr>
        <w:t xml:space="preserve">Tulos</w:t>
      </w:r>
    </w:p>
    <w:p>
      <w:r>
        <w:t xml:space="preserve">parker osoittaa aseella jotakuta, joka katsoo takaisin pimeyteen, sitten kaatuu vatsalleen ja pitää jonkun paitaa kädessään.</w:t>
      </w:r>
    </w:p>
    <w:p>
      <w:r>
        <w:rPr>
          <w:b/>
        </w:rPr>
        <w:t xml:space="preserve">Esimerkki 5.1753</w:t>
      </w:r>
    </w:p>
    <w:p>
      <w:r>
        <w:t xml:space="preserve">Hän ja muut naiset ratsastavat kameleilla. He</w:t>
      </w:r>
    </w:p>
    <w:p>
      <w:r>
        <w:rPr>
          <w:b/>
        </w:rPr>
        <w:t xml:space="preserve">Tulos</w:t>
      </w:r>
    </w:p>
    <w:p>
      <w:r>
        <w:t xml:space="preserve">kilpajuoksu jokea pitkin.</w:t>
      </w:r>
    </w:p>
    <w:p>
      <w:r>
        <w:rPr>
          <w:b/>
        </w:rPr>
        <w:t xml:space="preserve">Esimerkki 5.1754</w:t>
      </w:r>
    </w:p>
    <w:p>
      <w:r>
        <w:t xml:space="preserve">Sitten hän alkaa leikata tikkua, ja alareunassa näkyy sanoja, jotka kertovat, mitä vaiheita tarvitaan tulen valmistumiseen. Taskuveitsi otetaan esiin ja hän</w:t>
      </w:r>
    </w:p>
    <w:p>
      <w:r>
        <w:rPr>
          <w:b/>
        </w:rPr>
        <w:t xml:space="preserve">Tulos</w:t>
      </w:r>
    </w:p>
    <w:p>
      <w:r>
        <w:t xml:space="preserve">tippuu lautaselta ja levittää sen.</w:t>
      </w:r>
    </w:p>
    <w:p>
      <w:r>
        <w:rPr>
          <w:b/>
        </w:rPr>
        <w:t xml:space="preserve">Esimerkki 5.1755</w:t>
      </w:r>
    </w:p>
    <w:p>
      <w:r>
        <w:t xml:space="preserve">Sitten hän leikkaa naulan, liimaa sen käsityön päälle ja sekoittaa lisää maalia naulaan. Lopuksi hän</w:t>
      </w:r>
    </w:p>
    <w:p>
      <w:r>
        <w:rPr>
          <w:b/>
        </w:rPr>
        <w:t xml:space="preserve">Tulos</w:t>
      </w:r>
    </w:p>
    <w:p>
      <w:r>
        <w:t xml:space="preserve">poimii kankaanpalasen ja alkaa leikata tapettia kynsillään.</w:t>
      </w:r>
    </w:p>
    <w:p>
      <w:r>
        <w:rPr>
          <w:b/>
        </w:rPr>
        <w:t xml:space="preserve">Esimerkki 5.1756</w:t>
      </w:r>
    </w:p>
    <w:p>
      <w:r>
        <w:t xml:space="preserve">Urheilija asettuu matolle naisurheilijan viereen ja venyttelee. Urheilija</w:t>
      </w:r>
    </w:p>
    <w:p>
      <w:r>
        <w:rPr>
          <w:b/>
        </w:rPr>
        <w:t xml:space="preserve">Tulos</w:t>
      </w:r>
    </w:p>
    <w:p>
      <w:r>
        <w:t xml:space="preserve">seisoo aplodien saattelemana ennen kuin laskeutuu, hyppää jättiläislipun päälle ja nousee seisomaan.</w:t>
      </w:r>
    </w:p>
    <w:p>
      <w:r>
        <w:rPr>
          <w:b/>
        </w:rPr>
        <w:t xml:space="preserve">Esimerkki 5.1757</w:t>
      </w:r>
    </w:p>
    <w:p>
      <w:r>
        <w:t xml:space="preserve">Jonkun vaunut pysähtyvät meren rannalle. Hän</w:t>
      </w:r>
    </w:p>
    <w:p>
      <w:r>
        <w:rPr>
          <w:b/>
        </w:rPr>
        <w:t xml:space="preserve">Tulos</w:t>
      </w:r>
    </w:p>
    <w:p>
      <w:r>
        <w:t xml:space="preserve">yrittää uudelleen ja pysähtyy, panssaripuku on palannut.</w:t>
      </w:r>
    </w:p>
    <w:p>
      <w:r>
        <w:rPr>
          <w:b/>
        </w:rPr>
        <w:t xml:space="preserve">Esimerkki 5.1758</w:t>
      </w:r>
    </w:p>
    <w:p>
      <w:r>
        <w:t xml:space="preserve">Kun kaikki kuusi ylittävät köysisiltaa, nelihenkinen perhe huomaa heidät alhaalta. Joku</w:t>
      </w:r>
    </w:p>
    <w:p>
      <w:r>
        <w:rPr>
          <w:b/>
        </w:rPr>
        <w:t xml:space="preserve">Tulos</w:t>
      </w:r>
    </w:p>
    <w:p>
      <w:r>
        <w:t xml:space="preserve">'s mallet cocks tiller.</w:t>
      </w:r>
    </w:p>
    <w:p>
      <w:r>
        <w:rPr>
          <w:b/>
        </w:rPr>
        <w:t xml:space="preserve">Esimerkki 5.1759</w:t>
      </w:r>
    </w:p>
    <w:p>
      <w:r>
        <w:t xml:space="preserve">Henkilö hiihtää nopeasti ramppia pitkin ja hyppää pois, minkä jälkeen erikoistehoste kääntää sen niin, että henkilö menee nyt takaperin ramppia pitkin. Nyt henkilö</w:t>
      </w:r>
    </w:p>
    <w:p>
      <w:r>
        <w:rPr>
          <w:b/>
        </w:rPr>
        <w:t xml:space="preserve">Tulos</w:t>
      </w:r>
    </w:p>
    <w:p>
      <w:r>
        <w:t xml:space="preserve">alkaa monia pomppia ja hyppiä ympäriinsä.</w:t>
      </w:r>
    </w:p>
    <w:p>
      <w:r>
        <w:rPr>
          <w:b/>
        </w:rPr>
        <w:t xml:space="preserve">Esimerkki 5.1760</w:t>
      </w:r>
    </w:p>
    <w:p>
      <w:r>
        <w:t xml:space="preserve">Joku sulkee oven hänen takanaan. Joku</w:t>
      </w:r>
    </w:p>
    <w:p>
      <w:r>
        <w:rPr>
          <w:b/>
        </w:rPr>
        <w:t xml:space="preserve">Tulos</w:t>
      </w:r>
    </w:p>
    <w:p>
      <w:r>
        <w:t xml:space="preserve">rikkoo vessan ja syöksyy ulos ranskalaisista ikkunoista.</w:t>
      </w:r>
    </w:p>
    <w:p>
      <w:r>
        <w:rPr>
          <w:b/>
        </w:rPr>
        <w:t xml:space="preserve">Esimerkki 5.1761</w:t>
      </w:r>
    </w:p>
    <w:p>
      <w:r>
        <w:t xml:space="preserve">Joku hakee muistikirjansa ja pyyhkäisee peukalollaan taskussaan olevan ylimmän rivin yli. Hymyillen hän</w:t>
      </w:r>
    </w:p>
    <w:p>
      <w:r>
        <w:rPr>
          <w:b/>
        </w:rPr>
        <w:t xml:space="preserve">Tulos</w:t>
      </w:r>
    </w:p>
    <w:p>
      <w:r>
        <w:t xml:space="preserve">alkaa heilua matolla.</w:t>
      </w:r>
    </w:p>
    <w:p>
      <w:r>
        <w:rPr>
          <w:b/>
        </w:rPr>
        <w:t xml:space="preserve">Esimerkki 5.1762</w:t>
      </w:r>
    </w:p>
    <w:p>
      <w:r>
        <w:t xml:space="preserve">Hän kiipeää salin ylätasanteelle. Hän</w:t>
      </w:r>
    </w:p>
    <w:p>
      <w:r>
        <w:rPr>
          <w:b/>
        </w:rPr>
        <w:t xml:space="preserve">Tulos</w:t>
      </w:r>
    </w:p>
    <w:p>
      <w:r>
        <w:t xml:space="preserve">keskeyttää rutiininsa ja tekee rutiinin pallon kanssa.</w:t>
      </w:r>
    </w:p>
    <w:p>
      <w:r>
        <w:rPr>
          <w:b/>
        </w:rPr>
        <w:t xml:space="preserve">Esimerkki 5.1763</w:t>
      </w:r>
    </w:p>
    <w:p>
      <w:r>
        <w:t xml:space="preserve">Joku kääntyy vartijan puoleen. Poliisin vartija</w:t>
      </w:r>
    </w:p>
    <w:p>
      <w:r>
        <w:rPr>
          <w:b/>
        </w:rPr>
        <w:t xml:space="preserve">Tulos</w:t>
      </w:r>
    </w:p>
    <w:p>
      <w:r>
        <w:t xml:space="preserve">nojaa lennätinpöydän yli selkä pylvästä vasten.</w:t>
      </w:r>
    </w:p>
    <w:p>
      <w:r>
        <w:rPr>
          <w:b/>
        </w:rPr>
        <w:t xml:space="preserve">Esimerkki 5.1764</w:t>
      </w:r>
    </w:p>
    <w:p>
      <w:r>
        <w:t xml:space="preserve">Hän kurottautuu tytön puhelimeen. Nainen</w:t>
      </w:r>
    </w:p>
    <w:p>
      <w:r>
        <w:rPr>
          <w:b/>
        </w:rPr>
        <w:t xml:space="preserve">Tulos</w:t>
      </w:r>
    </w:p>
    <w:p>
      <w:r>
        <w:t xml:space="preserve">säätää kännykän äänenvoimakkuutta ja asettaa sen telineeseen.</w:t>
      </w:r>
    </w:p>
    <w:p>
      <w:r>
        <w:rPr>
          <w:b/>
        </w:rPr>
        <w:t xml:space="preserve">Esimerkki 5.1765</w:t>
      </w:r>
    </w:p>
    <w:p>
      <w:r>
        <w:t xml:space="preserve">Nyt hänen sängyllään joku piirtää surffaajan, joka astuu putkeen. Hän käyttää kynää muistiinpanopaperiin.</w:t>
      </w:r>
    </w:p>
    <w:p>
      <w:r>
        <w:rPr>
          <w:b/>
        </w:rPr>
        <w:t xml:space="preserve">Tulos</w:t>
      </w:r>
    </w:p>
    <w:p>
      <w:r>
        <w:t xml:space="preserve">yrittää vahata kasettinauhaansa lakanalle.</w:t>
      </w:r>
    </w:p>
    <w:p>
      <w:r>
        <w:rPr>
          <w:b/>
        </w:rPr>
        <w:t xml:space="preserve">Esimerkki 5.1766</w:t>
      </w:r>
    </w:p>
    <w:p>
      <w:r>
        <w:t xml:space="preserve">He pelleilevät suihkussa. Joku</w:t>
      </w:r>
    </w:p>
    <w:p>
      <w:r>
        <w:rPr>
          <w:b/>
        </w:rPr>
        <w:t xml:space="preserve">Tulos</w:t>
      </w:r>
    </w:p>
    <w:p>
      <w:r>
        <w:t xml:space="preserve">'Isä pesee pyyhkeen maalipesurilla.</w:t>
      </w:r>
    </w:p>
    <w:p>
      <w:r>
        <w:rPr>
          <w:b/>
        </w:rPr>
        <w:t xml:space="preserve">Esimerkki 5.1767</w:t>
      </w:r>
    </w:p>
    <w:p>
      <w:r>
        <w:t xml:space="preserve">Joku ajaa niskavauhtia kohti lentokenttää. Hän</w:t>
      </w:r>
    </w:p>
    <w:p>
      <w:r>
        <w:rPr>
          <w:b/>
        </w:rPr>
        <w:t xml:space="preserve">Tulos</w:t>
      </w:r>
    </w:p>
    <w:p>
      <w:r>
        <w:t xml:space="preserve">katsoo kaiteeseen ja näkee miehen roikkuvan muistolaatan varassa.</w:t>
      </w:r>
    </w:p>
    <w:p>
      <w:r>
        <w:rPr>
          <w:b/>
        </w:rPr>
        <w:t xml:space="preserve">Esimerkki 5.1768</w:t>
      </w:r>
    </w:p>
    <w:p>
      <w:r>
        <w:t xml:space="preserve">Saarella on paljon surffaajia. Useat surffaajat ovat vedessä ja mies...</w:t>
      </w:r>
    </w:p>
    <w:p>
      <w:r>
        <w:rPr>
          <w:b/>
        </w:rPr>
        <w:t xml:space="preserve">Tulos</w:t>
      </w:r>
    </w:p>
    <w:p>
      <w:r>
        <w:t xml:space="preserve">purjehtii edestakaisin polvillaan istuen.</w:t>
      </w:r>
    </w:p>
    <w:p>
      <w:r>
        <w:rPr>
          <w:b/>
        </w:rPr>
        <w:t xml:space="preserve">Esimerkki 5.1769</w:t>
      </w:r>
    </w:p>
    <w:p>
      <w:r>
        <w:t xml:space="preserve">Joku tunkeutuu katsojien läpi. Hän</w:t>
      </w:r>
    </w:p>
    <w:p>
      <w:r>
        <w:rPr>
          <w:b/>
        </w:rPr>
        <w:t xml:space="preserve">Tulos</w:t>
      </w:r>
    </w:p>
    <w:p>
      <w:r>
        <w:t xml:space="preserve">avaa oven etuoven.</w:t>
      </w:r>
    </w:p>
    <w:p>
      <w:r>
        <w:rPr>
          <w:b/>
        </w:rPr>
        <w:t xml:space="preserve">Esimerkki 5.1770</w:t>
      </w:r>
    </w:p>
    <w:p>
      <w:r>
        <w:t xml:space="preserve">Siat juoksevat kilpaa niityn halki. Joku</w:t>
      </w:r>
    </w:p>
    <w:p>
      <w:r>
        <w:rPr>
          <w:b/>
        </w:rPr>
        <w:t xml:space="preserve">Tulos</w:t>
      </w:r>
    </w:p>
    <w:p>
      <w:r>
        <w:t xml:space="preserve">paikkoja puhallettavat - jyrkkiä kilpa-autoja kylän läpi.</w:t>
      </w:r>
    </w:p>
    <w:p>
      <w:r>
        <w:rPr>
          <w:b/>
        </w:rPr>
        <w:t xml:space="preserve">Esimerkki 5.1771</w:t>
      </w:r>
    </w:p>
    <w:p>
      <w:r>
        <w:t xml:space="preserve">Henkilö laittaa kiharoita hiuksiinsa. Nyt ne</w:t>
      </w:r>
    </w:p>
    <w:p>
      <w:r>
        <w:rPr>
          <w:b/>
        </w:rPr>
        <w:t xml:space="preserve">Tulos</w:t>
      </w:r>
    </w:p>
    <w:p>
      <w:r>
        <w:t xml:space="preserve">Käytä partakoneella hiusmallia.</w:t>
      </w:r>
    </w:p>
    <w:p>
      <w:r>
        <w:rPr>
          <w:b/>
        </w:rPr>
        <w:t xml:space="preserve">Esimerkki 5.1772</w:t>
      </w:r>
    </w:p>
    <w:p>
      <w:r>
        <w:t xml:space="preserve">Uros huuhtelee pestyn levyn. Uros</w:t>
      </w:r>
    </w:p>
    <w:p>
      <w:r>
        <w:rPr>
          <w:b/>
        </w:rPr>
        <w:t xml:space="preserve">Tulos</w:t>
      </w:r>
    </w:p>
    <w:p>
      <w:r>
        <w:t xml:space="preserve">napsahtaa tuote valmiissa suihkussaan, ja hänet takavarikoidaan kiivaassa altaanpesukoneessa.</w:t>
      </w:r>
    </w:p>
    <w:p>
      <w:r>
        <w:rPr>
          <w:b/>
        </w:rPr>
        <w:t xml:space="preserve">Esimerkki 5.1773</w:t>
      </w:r>
    </w:p>
    <w:p>
      <w:r>
        <w:t xml:space="preserve">Kamera siirtyy vasemmalle ja näyttää liukumäen toisessa osassa viidakkovoimistelusalia. Kamera</w:t>
      </w:r>
    </w:p>
    <w:p>
      <w:r>
        <w:rPr>
          <w:b/>
        </w:rPr>
        <w:t xml:space="preserve">Tulos</w:t>
      </w:r>
    </w:p>
    <w:p>
      <w:r>
        <w:t xml:space="preserve">panoroidaan osaan, jossa näkyy ajelu.</w:t>
      </w:r>
    </w:p>
    <w:p>
      <w:r>
        <w:rPr>
          <w:b/>
        </w:rPr>
        <w:t xml:space="preserve">Esimerkki 5.1774</w:t>
      </w:r>
    </w:p>
    <w:p>
      <w:r>
        <w:t xml:space="preserve">Hän seisoo aidan edessä ja puhuu. Hän</w:t>
      </w:r>
    </w:p>
    <w:p>
      <w:r>
        <w:rPr>
          <w:b/>
        </w:rPr>
        <w:t xml:space="preserve">Tulos</w:t>
      </w:r>
    </w:p>
    <w:p>
      <w:r>
        <w:t xml:space="preserve">käyttää kirvestä pensasaidan leikkaamiseen.</w:t>
      </w:r>
    </w:p>
    <w:p>
      <w:r>
        <w:rPr>
          <w:b/>
        </w:rPr>
        <w:t xml:space="preserve">Esimerkki 5.1775</w:t>
      </w:r>
    </w:p>
    <w:p>
      <w:r>
        <w:t xml:space="preserve">Heidän nähdään myös työskentelevän katon parissa ja laittavan kattotiiliä sivulle. He</w:t>
      </w:r>
    </w:p>
    <w:p>
      <w:r>
        <w:rPr>
          <w:b/>
        </w:rPr>
        <w:t xml:space="preserve">Tulos</w:t>
      </w:r>
    </w:p>
    <w:p>
      <w:r>
        <w:t xml:space="preserve">näytetään sitten työntämässä laattoja alas ja nauttimassa maton päällä roistojen toimesta.</w:t>
      </w:r>
    </w:p>
    <w:p>
      <w:r>
        <w:rPr>
          <w:b/>
        </w:rPr>
        <w:t xml:space="preserve">Esimerkki 5.1776</w:t>
      </w:r>
    </w:p>
    <w:p>
      <w:r>
        <w:t xml:space="preserve">Mutta joku kiiruhtaa hänen huoneeseensa ja sulkee oven hänen takanaan. Sisällä hän</w:t>
      </w:r>
    </w:p>
    <w:p>
      <w:r>
        <w:rPr>
          <w:b/>
        </w:rPr>
        <w:t xml:space="preserve">Tulos</w:t>
      </w:r>
    </w:p>
    <w:p>
      <w:r>
        <w:t xml:space="preserve">menee suljetulle ovelle.</w:t>
      </w:r>
    </w:p>
    <w:p>
      <w:r>
        <w:rPr>
          <w:b/>
        </w:rPr>
        <w:t xml:space="preserve">Esimerkki 5.1777</w:t>
      </w:r>
    </w:p>
    <w:p>
      <w:r>
        <w:t xml:space="preserve">Voimistelijan nähdään kävelevän eteenpäin ja nostavan kätensä sivulle. Hän</w:t>
      </w:r>
    </w:p>
    <w:p>
      <w:r>
        <w:rPr>
          <w:b/>
        </w:rPr>
        <w:t xml:space="preserve">Tulos</w:t>
      </w:r>
    </w:p>
    <w:p>
      <w:r>
        <w:t xml:space="preserve">tekee loistavan hypyn ja heittää pallon laidalle.</w:t>
      </w:r>
    </w:p>
    <w:p>
      <w:r>
        <w:rPr>
          <w:b/>
        </w:rPr>
        <w:t xml:space="preserve">Esimerkki 5.1778</w:t>
      </w:r>
    </w:p>
    <w:p>
      <w:r>
        <w:t xml:space="preserve">Kuvassa näkyy suuri joulukuusi ja ihmisiä, jotka kävelevät kehyksen sisällä ja ulkopuolella. Ihmiset</w:t>
      </w:r>
    </w:p>
    <w:p>
      <w:r>
        <w:rPr>
          <w:b/>
        </w:rPr>
        <w:t xml:space="preserve">Tulos</w:t>
      </w:r>
    </w:p>
    <w:p>
      <w:r>
        <w:t xml:space="preserve">seisovat heidän edessään puhumassa ja laittamassa erilaisia koristepulloja.</w:t>
      </w:r>
    </w:p>
    <w:p>
      <w:r>
        <w:rPr>
          <w:b/>
        </w:rPr>
        <w:t xml:space="preserve">Esimerkki 5.1779</w:t>
      </w:r>
    </w:p>
    <w:p>
      <w:r>
        <w:t xml:space="preserve">Miehen nähdään ottavan kaikki polkupyörän osat laatikosta. Hän</w:t>
      </w:r>
    </w:p>
    <w:p>
      <w:r>
        <w:rPr>
          <w:b/>
        </w:rPr>
        <w:t xml:space="preserve">Tulos</w:t>
      </w:r>
    </w:p>
    <w:p>
      <w:r>
        <w:t xml:space="preserve">alkaa soittaa kahvoja alas, kun hän on vielä heidän kanssaan.</w:t>
      </w:r>
    </w:p>
    <w:p>
      <w:r>
        <w:rPr>
          <w:b/>
        </w:rPr>
        <w:t xml:space="preserve">Esimerkki 5.1780</w:t>
      </w:r>
    </w:p>
    <w:p>
      <w:r>
        <w:t xml:space="preserve">Ainesosat näkyvät tiskillä. Henkilö</w:t>
      </w:r>
    </w:p>
    <w:p>
      <w:r>
        <w:rPr>
          <w:b/>
        </w:rPr>
        <w:t xml:space="preserve">Tulos</w:t>
      </w:r>
    </w:p>
    <w:p>
      <w:r>
        <w:t xml:space="preserve">ottaa suuren voileivän leipäpalasta ja pitää sitä kiinni.</w:t>
      </w:r>
    </w:p>
    <w:p>
      <w:r>
        <w:rPr>
          <w:b/>
        </w:rPr>
        <w:t xml:space="preserve">Esimerkki 5.1781</w:t>
      </w:r>
    </w:p>
    <w:p>
      <w:r>
        <w:t xml:space="preserve">Sitten hänet näytetään toisen henkilön kanssa miekkailemassa. he</w:t>
      </w:r>
    </w:p>
    <w:p>
      <w:r>
        <w:rPr>
          <w:b/>
        </w:rPr>
        <w:t xml:space="preserve">Tulos</w:t>
      </w:r>
    </w:p>
    <w:p>
      <w:r>
        <w:t xml:space="preserve">jatkaa kävelyä ja hyppimistä toistensa kanssa ja nauttii lacrossea.</w:t>
      </w:r>
    </w:p>
    <w:p>
      <w:r>
        <w:rPr>
          <w:b/>
        </w:rPr>
        <w:t xml:space="preserve">Esimerkki 5.1782</w:t>
      </w:r>
    </w:p>
    <w:p>
      <w:r>
        <w:t xml:space="preserve">Vastaantulevien ajovalot räpsähtävät häntä kohti. Se</w:t>
      </w:r>
    </w:p>
    <w:p>
      <w:r>
        <w:rPr>
          <w:b/>
        </w:rPr>
        <w:t xml:space="preserve">Tulos</w:t>
      </w:r>
    </w:p>
    <w:p>
      <w:r>
        <w:t xml:space="preserve">osoittaa eniten vaivaa, jos joku on kääntänyt päänsä poispäin altaasta.</w:t>
      </w:r>
    </w:p>
    <w:p>
      <w:r>
        <w:rPr>
          <w:b/>
        </w:rPr>
        <w:t xml:space="preserve">Esimerkki 5.1783</w:t>
      </w:r>
    </w:p>
    <w:p>
      <w:r>
        <w:t xml:space="preserve">Yhtäkkiä nainen hyppää ylös ja nousee laukun päälle. Hitaasti nainen</w:t>
      </w:r>
    </w:p>
    <w:p>
      <w:r>
        <w:rPr>
          <w:b/>
        </w:rPr>
        <w:t xml:space="preserve">Tulos</w:t>
      </w:r>
    </w:p>
    <w:p>
      <w:r>
        <w:t xml:space="preserve">tekee hänen kätensä uudelleen ja tarttuu hänen jalkoihinsa.</w:t>
      </w:r>
    </w:p>
    <w:p>
      <w:r>
        <w:rPr>
          <w:b/>
        </w:rPr>
        <w:t xml:space="preserve">Esimerkki 5.1784</w:t>
      </w:r>
    </w:p>
    <w:p>
      <w:r>
        <w:t xml:space="preserve">Sairaanhoitaja säätää tiputusta. Joku</w:t>
      </w:r>
    </w:p>
    <w:p>
      <w:r>
        <w:rPr>
          <w:b/>
        </w:rPr>
        <w:t xml:space="preserve">Tulos</w:t>
      </w:r>
    </w:p>
    <w:p>
      <w:r>
        <w:t xml:space="preserve">tuijottaa jotakuta, joka ottaa auton askeleet kyyneliin asti.</w:t>
      </w:r>
    </w:p>
    <w:p>
      <w:r>
        <w:rPr>
          <w:b/>
        </w:rPr>
        <w:t xml:space="preserve">Esimerkki 5.1785</w:t>
      </w:r>
    </w:p>
    <w:p>
      <w:r>
        <w:t xml:space="preserve">Joku istuu, puoliksi - lysähtänyt tuolissa. Suurin osa huoneen asukkaista</w:t>
      </w:r>
    </w:p>
    <w:p>
      <w:r>
        <w:rPr>
          <w:b/>
        </w:rPr>
        <w:t xml:space="preserve">Tulos</w:t>
      </w:r>
    </w:p>
    <w:p>
      <w:r>
        <w:t xml:space="preserve">löytää tummahiuksisen henkilön.</w:t>
      </w:r>
    </w:p>
    <w:p>
      <w:r>
        <w:rPr>
          <w:b/>
        </w:rPr>
        <w:t xml:space="preserve">Esimerkki 5.1786</w:t>
      </w:r>
    </w:p>
    <w:p>
      <w:r>
        <w:t xml:space="preserve">Opiskelijat kävelevät polkua pitkin kohti asemaa. Matkalaukkuja ja matkalaukkuja</w:t>
      </w:r>
    </w:p>
    <w:p>
      <w:r>
        <w:rPr>
          <w:b/>
        </w:rPr>
        <w:t xml:space="preserve">Tulos</w:t>
      </w:r>
    </w:p>
    <w:p>
      <w:r>
        <w:t xml:space="preserve">ovat auki baarissa.</w:t>
      </w:r>
    </w:p>
    <w:p>
      <w:r>
        <w:rPr>
          <w:b/>
        </w:rPr>
        <w:t xml:space="preserve">Esimerkki 5.1787</w:t>
      </w:r>
    </w:p>
    <w:p>
      <w:r>
        <w:t xml:space="preserve">Näytetään vanha mustavalkoinen video. Useita yleisurheilijoita</w:t>
      </w:r>
    </w:p>
    <w:p>
      <w:r>
        <w:rPr>
          <w:b/>
        </w:rPr>
        <w:t xml:space="preserve">Tulos</w:t>
      </w:r>
    </w:p>
    <w:p>
      <w:r>
        <w:t xml:space="preserve">nähdään seisovan sivuilla potkimassa kiekkoa ympyrässä jääkiekkoa pelaavan pelaajan kanssa.</w:t>
      </w:r>
    </w:p>
    <w:p>
      <w:r>
        <w:rPr>
          <w:b/>
        </w:rPr>
        <w:t xml:space="preserve">Esimerkki 5.1788</w:t>
      </w:r>
    </w:p>
    <w:p>
      <w:r>
        <w:t xml:space="preserve">Hän siemailee posliinimukista, ja joku valvoo häntä yksityisen aseman kautta. Hän</w:t>
      </w:r>
    </w:p>
    <w:p>
      <w:r>
        <w:rPr>
          <w:b/>
        </w:rPr>
        <w:t xml:space="preserve">Tulos</w:t>
      </w:r>
    </w:p>
    <w:p>
      <w:r>
        <w:t xml:space="preserve">katsoo jonkun mustuneita kasvoja.</w:t>
      </w:r>
    </w:p>
    <w:p>
      <w:r>
        <w:rPr>
          <w:b/>
        </w:rPr>
        <w:t xml:space="preserve">Esimerkki 5.1789</w:t>
      </w:r>
    </w:p>
    <w:p>
      <w:r>
        <w:t xml:space="preserve">Mies kävelee kuntosalille ja kumartuu painon eteen. mies</w:t>
      </w:r>
    </w:p>
    <w:p>
      <w:r>
        <w:rPr>
          <w:b/>
        </w:rPr>
        <w:t xml:space="preserve">Tulos</w:t>
      </w:r>
    </w:p>
    <w:p>
      <w:r>
        <w:t xml:space="preserve">kiipeää tikkaita pitkin kuntoilulaitteeseen ja aloittaa harjoittelun.</w:t>
      </w:r>
    </w:p>
    <w:p>
      <w:r>
        <w:rPr>
          <w:b/>
        </w:rPr>
        <w:t xml:space="preserve">Esimerkki 5.1790</w:t>
      </w:r>
    </w:p>
    <w:p>
      <w:r>
        <w:t xml:space="preserve">Se on tyhjä ja epätoivoinen kaiku jonkun sanoista. Hän</w:t>
      </w:r>
    </w:p>
    <w:p>
      <w:r>
        <w:rPr>
          <w:b/>
        </w:rPr>
        <w:t xml:space="preserve">Tulos</w:t>
      </w:r>
    </w:p>
    <w:p>
      <w:r>
        <w:t xml:space="preserve">on piirretty alastomalle miehelle, jolla on mustat korkokengät.</w:t>
      </w:r>
    </w:p>
    <w:p>
      <w:r>
        <w:rPr>
          <w:b/>
        </w:rPr>
        <w:t xml:space="preserve">Esimerkki 5.1791</w:t>
      </w:r>
    </w:p>
    <w:p>
      <w:r>
        <w:t xml:space="preserve">Toisessa otoksessa näkyy ihmisiä, jotka ajavat jokea pitkin putkilla, ja sen jälkeen suuria ihmisryhmiä hiekkarannoilla. Kameramies</w:t>
      </w:r>
    </w:p>
    <w:p>
      <w:r>
        <w:rPr>
          <w:b/>
        </w:rPr>
        <w:t xml:space="preserve">Tulos</w:t>
      </w:r>
    </w:p>
    <w:p>
      <w:r>
        <w:t xml:space="preserve">nähdään hiipimässä ulos ja johtaa vedessä ratsastavasta henkilöstä, joka hiihtää.</w:t>
      </w:r>
    </w:p>
    <w:p>
      <w:r>
        <w:rPr>
          <w:b/>
        </w:rPr>
        <w:t xml:space="preserve">Esimerkki 5.1792</w:t>
      </w:r>
    </w:p>
    <w:p>
      <w:r>
        <w:t xml:space="preserve">Kun mies katselee häntä ja sipaisee hänen hiuksiaan korvaansa, nainen kohtaa miehen katseen ja hymyilee. He</w:t>
      </w:r>
    </w:p>
    <w:p>
      <w:r>
        <w:rPr>
          <w:b/>
        </w:rPr>
        <w:t xml:space="preserve">Tulos</w:t>
      </w:r>
    </w:p>
    <w:p>
      <w:r>
        <w:t xml:space="preserve">asettaa ne, ja asettaa sitten kaksi valaa pöydälle.</w:t>
      </w:r>
    </w:p>
    <w:p>
      <w:r>
        <w:rPr>
          <w:b/>
        </w:rPr>
        <w:t xml:space="preserve">Esimerkki 5.1793</w:t>
      </w:r>
    </w:p>
    <w:p>
      <w:r>
        <w:t xml:space="preserve">Sitten hän nostaa kynttilän katsellakseen sisätiloja. Hän</w:t>
      </w:r>
    </w:p>
    <w:p>
      <w:r>
        <w:rPr>
          <w:b/>
        </w:rPr>
        <w:t xml:space="preserve">Tulos</w:t>
      </w:r>
    </w:p>
    <w:p>
      <w:r>
        <w:t xml:space="preserve">, video päättyy juhlien sytyttämiseen.</w:t>
      </w:r>
    </w:p>
    <w:p>
      <w:r>
        <w:rPr>
          <w:b/>
        </w:rPr>
        <w:t xml:space="preserve">Esimerkki 5.1794</w:t>
      </w:r>
    </w:p>
    <w:p>
      <w:r>
        <w:t xml:space="preserve">Hän seisoo siinä, hengittää syvään, kunnes hän on saanut kaiken hallintaan, ja vetää sitten kaihtimet kiinni, jälleen kerran täysin asiallisesti. Hän</w:t>
      </w:r>
    </w:p>
    <w:p>
      <w:r>
        <w:rPr>
          <w:b/>
        </w:rPr>
        <w:t xml:space="preserve">Tulos</w:t>
      </w:r>
    </w:p>
    <w:p>
      <w:r>
        <w:t xml:space="preserve">liikkuu kohti mustaa, Matvejev.</w:t>
      </w:r>
    </w:p>
    <w:p>
      <w:r>
        <w:rPr>
          <w:b/>
        </w:rPr>
        <w:t xml:space="preserve">Esimerkki 5.1795</w:t>
      </w:r>
    </w:p>
    <w:p>
      <w:r>
        <w:t xml:space="preserve">Hän vetää itsensä ylös catwalkille ja katsoo takaisin vastakkaisella puolella olevaan henkilöön. Joku</w:t>
      </w:r>
    </w:p>
    <w:p>
      <w:r>
        <w:rPr>
          <w:b/>
        </w:rPr>
        <w:t xml:space="preserve">Tulos</w:t>
      </w:r>
    </w:p>
    <w:p>
      <w:r>
        <w:t xml:space="preserve">tuijottaa hetken ja tuijottaa takaisin, sitten sulkee silmänsä.</w:t>
      </w:r>
    </w:p>
    <w:p>
      <w:r>
        <w:rPr>
          <w:b/>
        </w:rPr>
        <w:t xml:space="preserve">Esimerkki 5.1796</w:t>
      </w:r>
    </w:p>
    <w:p>
      <w:r>
        <w:t xml:space="preserve">Koira hyppää nurmikolla polvistuvan miehen yli. Ne</w:t>
      </w:r>
    </w:p>
    <w:p>
      <w:r>
        <w:rPr>
          <w:b/>
        </w:rPr>
        <w:t xml:space="preserve">Tulos</w:t>
      </w:r>
    </w:p>
    <w:p>
      <w:r>
        <w:t xml:space="preserve">mies seisoo pellolla käpälän ja kiven kanssa.</w:t>
      </w:r>
    </w:p>
    <w:p>
      <w:r>
        <w:rPr>
          <w:b/>
        </w:rPr>
        <w:t xml:space="preserve">Esimerkki 5.1797</w:t>
      </w:r>
    </w:p>
    <w:p>
      <w:r>
        <w:t xml:space="preserve">Hän lähtee ja palaa koripallon kanssa. Hän</w:t>
      </w:r>
    </w:p>
    <w:p>
      <w:r>
        <w:rPr>
          <w:b/>
        </w:rPr>
        <w:t xml:space="preserve">Tulos</w:t>
      </w:r>
    </w:p>
    <w:p>
      <w:r>
        <w:t xml:space="preserve">lepää tuolissa.</w:t>
      </w:r>
    </w:p>
    <w:p>
      <w:r>
        <w:rPr>
          <w:b/>
        </w:rPr>
        <w:t xml:space="preserve">Esimerkki 5.1798</w:t>
      </w:r>
    </w:p>
    <w:p>
      <w:r>
        <w:t xml:space="preserve">Hän laskee sen alas ja avaa sen oven. Kun nainen kiertää tyhjää asuntoa, tummahiuksinen mies -</w:t>
      </w:r>
    </w:p>
    <w:p>
      <w:r>
        <w:rPr>
          <w:b/>
        </w:rPr>
        <w:t xml:space="preserve">Tulos</w:t>
      </w:r>
    </w:p>
    <w:p>
      <w:r>
        <w:t xml:space="preserve">nousee sängystä, napsauttamalla yli kaksituhatta valoa.</w:t>
      </w:r>
    </w:p>
    <w:p>
      <w:r>
        <w:rPr>
          <w:b/>
        </w:rPr>
        <w:t xml:space="preserve">Esimerkki 5.1799</w:t>
      </w:r>
    </w:p>
    <w:p>
      <w:r>
        <w:t xml:space="preserve">Joku osoittaa o. c.. Aktivisti</w:t>
      </w:r>
    </w:p>
    <w:p>
      <w:r>
        <w:rPr>
          <w:b/>
        </w:rPr>
        <w:t xml:space="preserve">Tulos</w:t>
      </w:r>
    </w:p>
    <w:p>
      <w:r>
        <w:t xml:space="preserve">pitää mustaa lintua arkun päällä.</w:t>
      </w:r>
    </w:p>
    <w:p>
      <w:r>
        <w:rPr>
          <w:b/>
        </w:rPr>
        <w:t xml:space="preserve">Esimerkki 5.1800</w:t>
      </w:r>
    </w:p>
    <w:p>
      <w:r>
        <w:t xml:space="preserve">Joku kulkee jäistä etukäytävää pitkin kulkuneuvonsa luokse. Joku</w:t>
      </w:r>
    </w:p>
    <w:p>
      <w:r>
        <w:rPr>
          <w:b/>
        </w:rPr>
        <w:t xml:space="preserve">Tulos</w:t>
      </w:r>
    </w:p>
    <w:p>
      <w:r>
        <w:t xml:space="preserve">istuu paikallaan.</w:t>
      </w:r>
    </w:p>
    <w:p>
      <w:r>
        <w:rPr>
          <w:b/>
        </w:rPr>
        <w:t xml:space="preserve">Esimerkki 5.1801</w:t>
      </w:r>
    </w:p>
    <w:p>
      <w:r>
        <w:t xml:space="preserve">Sitten mies ojentaa kaapimen kahvan ja puhdistaa katon. Sen jälkeen mies</w:t>
      </w:r>
    </w:p>
    <w:p>
      <w:r>
        <w:rPr>
          <w:b/>
        </w:rPr>
        <w:t xml:space="preserve">Tulos</w:t>
      </w:r>
    </w:p>
    <w:p>
      <w:r>
        <w:t xml:space="preserve">on lapio ja loput hyppyreistä.</w:t>
      </w:r>
    </w:p>
    <w:p>
      <w:r>
        <w:rPr>
          <w:b/>
        </w:rPr>
        <w:t xml:space="preserve">Esimerkki 5.1802</w:t>
      </w:r>
    </w:p>
    <w:p>
      <w:r>
        <w:t xml:space="preserve">Pelistä näytetään lisää kuvia sekä tekstiohjeita pelaamisesta. Mies</w:t>
      </w:r>
    </w:p>
    <w:p>
      <w:r>
        <w:rPr>
          <w:b/>
        </w:rPr>
        <w:t xml:space="preserve">Tulos</w:t>
      </w:r>
    </w:p>
    <w:p>
      <w:r>
        <w:t xml:space="preserve">kävelee kuvassa ja poistuu kuvasta pitäen soitinta takanaan.</w:t>
      </w:r>
    </w:p>
    <w:p>
      <w:r>
        <w:rPr>
          <w:b/>
        </w:rPr>
        <w:t xml:space="preserve">Esimerkki 5.1803</w:t>
      </w:r>
    </w:p>
    <w:p>
      <w:r>
        <w:t xml:space="preserve">Kun johtaja sulkee ovensa, paikalle saapuu pullea vartija. Hän</w:t>
      </w:r>
    </w:p>
    <w:p>
      <w:r>
        <w:rPr>
          <w:b/>
        </w:rPr>
        <w:t xml:space="preserve">Tulos</w:t>
      </w:r>
    </w:p>
    <w:p>
      <w:r>
        <w:t xml:space="preserve">on viehättävä, hopeatukkainen nainen, kun he seuraavat häntä.</w:t>
      </w:r>
    </w:p>
    <w:p>
      <w:r>
        <w:rPr>
          <w:b/>
        </w:rPr>
        <w:t xml:space="preserve">Esimerkki 5.1804</w:t>
      </w:r>
    </w:p>
    <w:p>
      <w:r>
        <w:t xml:space="preserve">Ihmiset istuvat tuoleilla kentän ympärillä katsomassa tyttöjä. erotuomarit</w:t>
      </w:r>
    </w:p>
    <w:p>
      <w:r>
        <w:rPr>
          <w:b/>
        </w:rPr>
        <w:t xml:space="preserve">Tulos</w:t>
      </w:r>
    </w:p>
    <w:p>
      <w:r>
        <w:t xml:space="preserve">haastatellaan kultaisesta tai siitä, miten voittaa.</w:t>
      </w:r>
    </w:p>
    <w:p>
      <w:r>
        <w:rPr>
          <w:b/>
        </w:rPr>
        <w:t xml:space="preserve">Esimerkki 5.1805</w:t>
      </w:r>
    </w:p>
    <w:p>
      <w:r>
        <w:t xml:space="preserve">Mies seisoo suuren muurin juurella. Hän</w:t>
      </w:r>
    </w:p>
    <w:p>
      <w:r>
        <w:rPr>
          <w:b/>
        </w:rPr>
        <w:t xml:space="preserve">Tulos</w:t>
      </w:r>
    </w:p>
    <w:p>
      <w:r>
        <w:t xml:space="preserve">nostaa sen ilmaan ja heittää sitten kirveen pöydälle.</w:t>
      </w:r>
    </w:p>
    <w:p>
      <w:r>
        <w:rPr>
          <w:b/>
        </w:rPr>
        <w:t xml:space="preserve">Esimerkki 5.1806</w:t>
      </w:r>
    </w:p>
    <w:p>
      <w:r>
        <w:t xml:space="preserve">Hän kyykistyy ja nostaa tankoa. Hän</w:t>
      </w:r>
    </w:p>
    <w:p>
      <w:r>
        <w:rPr>
          <w:b/>
        </w:rPr>
        <w:t xml:space="preserve">Tulos</w:t>
      </w:r>
    </w:p>
    <w:p>
      <w:r>
        <w:t xml:space="preserve">katsoo alas metallisesta korkeasta valtamerestä.</w:t>
      </w:r>
    </w:p>
    <w:p>
      <w:r>
        <w:rPr>
          <w:b/>
        </w:rPr>
        <w:t xml:space="preserve">Esimerkki 5.1807</w:t>
      </w:r>
    </w:p>
    <w:p>
      <w:r>
        <w:t xml:space="preserve">Joku kävelee pois jonkun kääpiönä. Yksin, joku</w:t>
      </w:r>
    </w:p>
    <w:p>
      <w:r>
        <w:rPr>
          <w:b/>
        </w:rPr>
        <w:t xml:space="preserve">Tulos</w:t>
      </w:r>
    </w:p>
    <w:p>
      <w:r>
        <w:t xml:space="preserve">huomaa kasan kasetteja lattialla.</w:t>
      </w:r>
    </w:p>
    <w:p>
      <w:r>
        <w:rPr>
          <w:b/>
        </w:rPr>
        <w:t xml:space="preserve">Esimerkki 5.1808</w:t>
      </w:r>
    </w:p>
    <w:p>
      <w:r>
        <w:t xml:space="preserve">Jotkut heistä kiipeävät portaita rullaluistimillaan. Jotkut miehet</w:t>
      </w:r>
    </w:p>
    <w:p>
      <w:r>
        <w:rPr>
          <w:b/>
        </w:rPr>
        <w:t xml:space="preserve">Tulos</w:t>
      </w:r>
    </w:p>
    <w:p>
      <w:r>
        <w:t xml:space="preserve">jatkaa jiveä ja myös hevosia.</w:t>
      </w:r>
    </w:p>
    <w:p>
      <w:r>
        <w:rPr>
          <w:b/>
        </w:rPr>
        <w:t xml:space="preserve">Esimerkki 5.1809</w:t>
      </w:r>
    </w:p>
    <w:p>
      <w:r>
        <w:t xml:space="preserve">Joku hiljenee, ja jokin Äänen äänessä ja sävyssä vaimentaa hänet. Hän</w:t>
      </w:r>
    </w:p>
    <w:p>
      <w:r>
        <w:rPr>
          <w:b/>
        </w:rPr>
        <w:t xml:space="preserve">Tulos</w:t>
      </w:r>
    </w:p>
    <w:p>
      <w:r>
        <w:t xml:space="preserve">annetaan nukke, ohi morsian, joka vain näyttää alueen katolla vieressä vanha nainen.</w:t>
      </w:r>
    </w:p>
    <w:p>
      <w:r>
        <w:rPr>
          <w:b/>
        </w:rPr>
        <w:t xml:space="preserve">Esimerkki 5.1810</w:t>
      </w:r>
    </w:p>
    <w:p>
      <w:r>
        <w:t xml:space="preserve">Hän tarkistaa puhelimensa ja avaa sen. Joku</w:t>
      </w:r>
    </w:p>
    <w:p>
      <w:r>
        <w:rPr>
          <w:b/>
        </w:rPr>
        <w:t xml:space="preserve">Tulos</w:t>
      </w:r>
    </w:p>
    <w:p>
      <w:r>
        <w:t xml:space="preserve">seisoo kaiuttimen edessä.</w:t>
      </w:r>
    </w:p>
    <w:p>
      <w:r>
        <w:rPr>
          <w:b/>
        </w:rPr>
        <w:t xml:space="preserve">Esimerkki 5.1811</w:t>
      </w:r>
    </w:p>
    <w:p>
      <w:r>
        <w:t xml:space="preserve">Joku on hieman ärsyyntynyt. Joku</w:t>
      </w:r>
    </w:p>
    <w:p>
      <w:r>
        <w:rPr>
          <w:b/>
        </w:rPr>
        <w:t xml:space="preserve">Tulos</w:t>
      </w:r>
    </w:p>
    <w:p>
      <w:r>
        <w:t xml:space="preserve">on uutisissa erityisesti oudosti.</w:t>
      </w:r>
    </w:p>
    <w:p>
      <w:r>
        <w:rPr>
          <w:b/>
        </w:rPr>
        <w:t xml:space="preserve">Esimerkki 5.1812</w:t>
      </w:r>
    </w:p>
    <w:p>
      <w:r>
        <w:t xml:space="preserve">Näemme ihmisten esiintyvän yleisön edessä. Me</w:t>
      </w:r>
    </w:p>
    <w:p>
      <w:r>
        <w:rPr>
          <w:b/>
        </w:rPr>
        <w:t xml:space="preserve">Tulos</w:t>
      </w:r>
    </w:p>
    <w:p>
      <w:r>
        <w:t xml:space="preserve">nähdä pöydässä makaavan naisen.</w:t>
      </w:r>
    </w:p>
    <w:p>
      <w:r>
        <w:rPr>
          <w:b/>
        </w:rPr>
        <w:t xml:space="preserve">Esimerkki 5.1813</w:t>
      </w:r>
    </w:p>
    <w:p>
      <w:r>
        <w:t xml:space="preserve">Joku vastaa, mutta hyvin kylmästi. Joku</w:t>
      </w:r>
    </w:p>
    <w:p>
      <w:r>
        <w:rPr>
          <w:b/>
        </w:rPr>
        <w:t xml:space="preserve">Tulos</w:t>
      </w:r>
    </w:p>
    <w:p>
      <w:r>
        <w:t xml:space="preserve">avaa oven nopeasti.</w:t>
      </w:r>
    </w:p>
    <w:p>
      <w:r>
        <w:rPr>
          <w:b/>
        </w:rPr>
        <w:t xml:space="preserve">Esimerkki 5.1814</w:t>
      </w:r>
    </w:p>
    <w:p>
      <w:r>
        <w:t xml:space="preserve">He aloittavat rutiininsa nostamalla 3 tyttöä ilmaan. Koko rutiinin ajan he</w:t>
      </w:r>
    </w:p>
    <w:p>
      <w:r>
        <w:rPr>
          <w:b/>
        </w:rPr>
        <w:t xml:space="preserve">Tulos</w:t>
      </w:r>
    </w:p>
    <w:p>
      <w:r>
        <w:t xml:space="preserve">tehdä valmentaja ja juhlii mennä wakeboarding.</w:t>
      </w:r>
    </w:p>
    <w:p>
      <w:r>
        <w:rPr>
          <w:b/>
        </w:rPr>
        <w:t xml:space="preserve">Esimerkki 5.1815</w:t>
      </w:r>
    </w:p>
    <w:p>
      <w:r>
        <w:t xml:space="preserve">Hän tarkistaa hermostuneesti kellonsa uudelleen. Sadetta sataa hänen päänsä ja hartioidensa päälle, mutta hän</w:t>
      </w:r>
    </w:p>
    <w:p>
      <w:r>
        <w:rPr>
          <w:b/>
        </w:rPr>
        <w:t xml:space="preserve">Tulos</w:t>
      </w:r>
    </w:p>
    <w:p>
      <w:r>
        <w:t xml:space="preserve">heittää päänsä alas.</w:t>
      </w:r>
    </w:p>
    <w:p>
      <w:r>
        <w:rPr>
          <w:b/>
        </w:rPr>
        <w:t xml:space="preserve">Esimerkki 5.1816</w:t>
      </w:r>
    </w:p>
    <w:p>
      <w:r>
        <w:t xml:space="preserve">Joku poseeraa kädet ojennettuina. Hän</w:t>
      </w:r>
    </w:p>
    <w:p>
      <w:r>
        <w:rPr>
          <w:b/>
        </w:rPr>
        <w:t xml:space="preserve">Tulos</w:t>
      </w:r>
    </w:p>
    <w:p>
      <w:r>
        <w:t xml:space="preserve">antaa kuvan ryömiä.</w:t>
      </w:r>
    </w:p>
    <w:p>
      <w:r>
        <w:rPr>
          <w:b/>
        </w:rPr>
        <w:t xml:space="preserve">Esimerkki 5.1817</w:t>
      </w:r>
    </w:p>
    <w:p>
      <w:r>
        <w:t xml:space="preserve">Hän ohittaa miehen kahvilan ulkopuolella. Joku</w:t>
      </w:r>
    </w:p>
    <w:p>
      <w:r>
        <w:rPr>
          <w:b/>
        </w:rPr>
        <w:t xml:space="preserve">Tulos</w:t>
      </w:r>
    </w:p>
    <w:p>
      <w:r>
        <w:t xml:space="preserve">ravistelee hiuksiaan ja laittaa nenäliinansa sisään.</w:t>
      </w:r>
    </w:p>
    <w:p>
      <w:r>
        <w:rPr>
          <w:b/>
        </w:rPr>
        <w:t xml:space="preserve">Esimerkki 5.1818</w:t>
      </w:r>
    </w:p>
    <w:p>
      <w:r>
        <w:t xml:space="preserve">Hän alkaa pyörittää palloa ympyrää. Sitten hän</w:t>
      </w:r>
    </w:p>
    <w:p>
      <w:r>
        <w:rPr>
          <w:b/>
        </w:rPr>
        <w:t xml:space="preserve">Tulos</w:t>
      </w:r>
    </w:p>
    <w:p>
      <w:r>
        <w:t xml:space="preserve">menee heittämään palloa pallojen pölkkyyn.</w:t>
      </w:r>
    </w:p>
    <w:p>
      <w:r>
        <w:rPr>
          <w:b/>
        </w:rPr>
        <w:t xml:space="preserve">Esimerkki 5.1819</w:t>
      </w:r>
    </w:p>
    <w:p>
      <w:r>
        <w:t xml:space="preserve">Sitten, ennen kuin joku ehtii liikkua, hän muuttaa mielensä ja laittaa tiskin takaisin paikalleen. Joku</w:t>
      </w:r>
    </w:p>
    <w:p>
      <w:r>
        <w:rPr>
          <w:b/>
        </w:rPr>
        <w:t xml:space="preserve">Tulos</w:t>
      </w:r>
    </w:p>
    <w:p>
      <w:r>
        <w:t xml:space="preserve">kävelee makuuhuoneeseen ja avaa pullon näyttääkseen, miten loput saaliit heitetään.</w:t>
      </w:r>
    </w:p>
    <w:p>
      <w:r>
        <w:rPr>
          <w:b/>
        </w:rPr>
        <w:t xml:space="preserve">Esimerkki 5.1820</w:t>
      </w:r>
    </w:p>
    <w:p>
      <w:r>
        <w:t xml:space="preserve">Muutama tyttö voimistelee salilla. Siellä</w:t>
      </w:r>
    </w:p>
    <w:p>
      <w:r>
        <w:rPr>
          <w:b/>
        </w:rPr>
        <w:t xml:space="preserve">Tulos</w:t>
      </w:r>
    </w:p>
    <w:p>
      <w:r>
        <w:t xml:space="preserve">on haastateltavana ja katsoo kameraan.</w:t>
      </w:r>
    </w:p>
    <w:p>
      <w:r>
        <w:rPr>
          <w:b/>
        </w:rPr>
        <w:t xml:space="preserve">Esimerkki 5.1821</w:t>
      </w:r>
    </w:p>
    <w:p>
      <w:r>
        <w:t xml:space="preserve">Urheilija pyörii ja heittää kuulantyöntöä stadionin suurella pelikentällä. Mies</w:t>
      </w:r>
    </w:p>
    <w:p>
      <w:r>
        <w:rPr>
          <w:b/>
        </w:rPr>
        <w:t xml:space="preserve">Tulos</w:t>
      </w:r>
    </w:p>
    <w:p>
      <w:r>
        <w:t xml:space="preserve">juoksee kiekon perässä ja laskeutuu etäälle.</w:t>
      </w:r>
    </w:p>
    <w:p>
      <w:r>
        <w:rPr>
          <w:b/>
        </w:rPr>
        <w:t xml:space="preserve">Esimerkki 5.1822</w:t>
      </w:r>
    </w:p>
    <w:p>
      <w:r>
        <w:t xml:space="preserve">Hänen katseensa liikkuu mietteliäänä, kun hän huuhtelee lautasen ja katsoo ulos ikkunasta. Hän</w:t>
      </w:r>
    </w:p>
    <w:p>
      <w:r>
        <w:rPr>
          <w:b/>
        </w:rPr>
        <w:t xml:space="preserve">Tulos</w:t>
      </w:r>
    </w:p>
    <w:p>
      <w:r>
        <w:t xml:space="preserve">pitää käsilaukkua miehelle, joka potkaisee häntä kovaa.</w:t>
      </w:r>
    </w:p>
    <w:p>
      <w:r>
        <w:rPr>
          <w:b/>
        </w:rPr>
        <w:t xml:space="preserve">Esimerkki 5.1823</w:t>
      </w:r>
    </w:p>
    <w:p>
      <w:r>
        <w:t xml:space="preserve">Painopiste siirtyy, kun joku asettaa ohjuksen magneetin Kuuban päälle. Taistelukärjet</w:t>
      </w:r>
    </w:p>
    <w:p>
      <w:r>
        <w:rPr>
          <w:b/>
        </w:rPr>
        <w:t xml:space="preserve">Tulos</w:t>
      </w:r>
    </w:p>
    <w:p>
      <w:r>
        <w:t xml:space="preserve">katsoo, kun joku nyrkki rammaa ilmaan - sopiva puoli, sitten lyö päähän.</w:t>
      </w:r>
    </w:p>
    <w:p>
      <w:r>
        <w:rPr>
          <w:b/>
        </w:rPr>
        <w:t xml:space="preserve">Esimerkki 5.1824</w:t>
      </w:r>
    </w:p>
    <w:p>
      <w:r>
        <w:t xml:space="preserve">Neljä rengasvihollista ryntää keikkuvan ponin kimppuun miekat esiin vedettyinä. Joku</w:t>
      </w:r>
    </w:p>
    <w:p>
      <w:r>
        <w:rPr>
          <w:b/>
        </w:rPr>
        <w:t xml:space="preserve">Tulos</w:t>
      </w:r>
    </w:p>
    <w:p>
      <w:r>
        <w:t xml:space="preserve">kääntää huomionsa kaiteeseen.</w:t>
      </w:r>
    </w:p>
    <w:p>
      <w:r>
        <w:rPr>
          <w:b/>
        </w:rPr>
        <w:t xml:space="preserve">Esimerkki 5.1825</w:t>
      </w:r>
    </w:p>
    <w:p>
      <w:r>
        <w:t xml:space="preserve">Noin kahdeksanvuotiaalla, likaisen näköisellä pojalla on riekaleiset haalarit. Hän</w:t>
      </w:r>
    </w:p>
    <w:p>
      <w:r>
        <w:rPr>
          <w:b/>
        </w:rPr>
        <w:t xml:space="preserve">Tulos</w:t>
      </w:r>
    </w:p>
    <w:p>
      <w:r>
        <w:t xml:space="preserve">on kyse sääartikkeleista.</w:t>
      </w:r>
    </w:p>
    <w:p>
      <w:r>
        <w:rPr>
          <w:b/>
        </w:rPr>
        <w:t xml:space="preserve">Esimerkki 5.1826</w:t>
      </w:r>
    </w:p>
    <w:p>
      <w:r>
        <w:t xml:space="preserve">Hän astuu rinnakkaistangolle ja vilkuttaa. Hän</w:t>
      </w:r>
    </w:p>
    <w:p>
      <w:r>
        <w:rPr>
          <w:b/>
        </w:rPr>
        <w:t xml:space="preserve">Tulos</w:t>
      </w:r>
    </w:p>
    <w:p>
      <w:r>
        <w:t xml:space="preserve">laskeutuu käsille ja pitää ruumista selkänsä takana.</w:t>
      </w:r>
    </w:p>
    <w:p>
      <w:r>
        <w:rPr>
          <w:b/>
        </w:rPr>
        <w:t xml:space="preserve">Esimerkki 5.1827</w:t>
      </w:r>
    </w:p>
    <w:p>
      <w:r>
        <w:t xml:space="preserve">Joku kurkistaa oviaukosta. Me</w:t>
      </w:r>
    </w:p>
    <w:p>
      <w:r>
        <w:rPr>
          <w:b/>
        </w:rPr>
        <w:t xml:space="preserve">Tulos</w:t>
      </w:r>
    </w:p>
    <w:p>
      <w:r>
        <w:t xml:space="preserve">johdattaa jonkun kadun yli mukanaan.</w:t>
      </w:r>
    </w:p>
    <w:p>
      <w:r>
        <w:rPr>
          <w:b/>
        </w:rPr>
        <w:t xml:space="preserve">Esimerkki 5.1828</w:t>
      </w:r>
    </w:p>
    <w:p>
      <w:r>
        <w:t xml:space="preserve">Sisätiloissa on sulkapallokenttä, jossa pelataan tennisotteluita, kun jotkut katsojat katselevat peliä. Etukenttä</w:t>
      </w:r>
    </w:p>
    <w:p>
      <w:r>
        <w:rPr>
          <w:b/>
        </w:rPr>
        <w:t xml:space="preserve">Tulos</w:t>
      </w:r>
    </w:p>
    <w:p>
      <w:r>
        <w:t xml:space="preserve">juoksee kohti pieniä pelaajia ja jatkaa pelaamista.</w:t>
      </w:r>
    </w:p>
    <w:p>
      <w:r>
        <w:rPr>
          <w:b/>
        </w:rPr>
        <w:t xml:space="preserve">Esimerkki 5.1829</w:t>
      </w:r>
    </w:p>
    <w:p>
      <w:r>
        <w:t xml:space="preserve">Joku ponnahtaa ylös ja lyö päänsä ylimpään punkkaan. Hän</w:t>
      </w:r>
    </w:p>
    <w:p>
      <w:r>
        <w:rPr>
          <w:b/>
        </w:rPr>
        <w:t xml:space="preserve">Tulos</w:t>
      </w:r>
    </w:p>
    <w:p>
      <w:r>
        <w:t xml:space="preserve">palaa asuntolaansa, ottaa pienen tarjottimen ja poimii sieltä omenan ja kävelee pois.</w:t>
      </w:r>
    </w:p>
    <w:p>
      <w:r>
        <w:rPr>
          <w:b/>
        </w:rPr>
        <w:t xml:space="preserve">Esimerkki 5.1830</w:t>
      </w:r>
    </w:p>
    <w:p>
      <w:r>
        <w:t xml:space="preserve">Hän painaa korvansa runkoa vasten ja kuuntelee. Hän</w:t>
      </w:r>
    </w:p>
    <w:p>
      <w:r>
        <w:rPr>
          <w:b/>
        </w:rPr>
        <w:t xml:space="preserve">Tulos</w:t>
      </w:r>
    </w:p>
    <w:p>
      <w:r>
        <w:t xml:space="preserve">avaa oven ja suuntaa sokeasti lehtimäisen, mutaisen rungon sisään, katkaisten siteen.</w:t>
      </w:r>
    </w:p>
    <w:p>
      <w:r>
        <w:rPr>
          <w:b/>
        </w:rPr>
        <w:t xml:space="preserve">Esimerkki 5.1831</w:t>
      </w:r>
    </w:p>
    <w:p>
      <w:r>
        <w:t xml:space="preserve">Hän jatkaa lehtien puhaltamista päättömästi. Lehdet</w:t>
      </w:r>
    </w:p>
    <w:p>
      <w:r>
        <w:rPr>
          <w:b/>
        </w:rPr>
        <w:t xml:space="preserve">Tulos</w:t>
      </w:r>
    </w:p>
    <w:p>
      <w:r>
        <w:t xml:space="preserve">leikataan ensin naapurustosta.</w:t>
      </w:r>
    </w:p>
    <w:p>
      <w:r>
        <w:rPr>
          <w:b/>
        </w:rPr>
        <w:t xml:space="preserve">Esimerkki 5.1832</w:t>
      </w:r>
    </w:p>
    <w:p>
      <w:r>
        <w:t xml:space="preserve">Häntä vetää moottorivene. Hän</w:t>
      </w:r>
    </w:p>
    <w:p>
      <w:r>
        <w:rPr>
          <w:b/>
        </w:rPr>
        <w:t xml:space="preserve">Tulos</w:t>
      </w:r>
    </w:p>
    <w:p>
      <w:r>
        <w:t xml:space="preserve">vetää pullon veneen kajakista.</w:t>
      </w:r>
    </w:p>
    <w:p>
      <w:r>
        <w:rPr>
          <w:b/>
        </w:rPr>
        <w:t xml:space="preserve">Esimerkki 5.1833</w:t>
      </w:r>
    </w:p>
    <w:p>
      <w:r>
        <w:t xml:space="preserve">Hän katselee korttia hetken aikaa ennen kuin kääntyy ja katsoo takaisin kirkkoon. Pukuhuoneessa joku</w:t>
      </w:r>
    </w:p>
    <w:p>
      <w:r>
        <w:rPr>
          <w:b/>
        </w:rPr>
        <w:t xml:space="preserve">Tulos</w:t>
      </w:r>
    </w:p>
    <w:p>
      <w:r>
        <w:t xml:space="preserve">urheilu koristeellinen - katettu kansio.</w:t>
      </w:r>
    </w:p>
    <w:p>
      <w:r>
        <w:rPr>
          <w:b/>
        </w:rPr>
        <w:t xml:space="preserve">Esimerkki 5.1834</w:t>
      </w:r>
    </w:p>
    <w:p>
      <w:r>
        <w:t xml:space="preserve">Ne paistetaan uunissa. Ne</w:t>
      </w:r>
    </w:p>
    <w:p>
      <w:r>
        <w:rPr>
          <w:b/>
        </w:rPr>
        <w:t xml:space="preserve">Tulos</w:t>
      </w:r>
    </w:p>
    <w:p>
      <w:r>
        <w:t xml:space="preserve">kaada koruja taikinaan ja laita se kaappiin.</w:t>
      </w:r>
    </w:p>
    <w:p>
      <w:r>
        <w:rPr>
          <w:b/>
        </w:rPr>
        <w:t xml:space="preserve">Esimerkki 5.1835</w:t>
      </w:r>
    </w:p>
    <w:p>
      <w:r>
        <w:t xml:space="preserve">Sekunnin ajan näytetään sääkartta, sitten kaksi uutisnaista istuu työpöydän ääressä. Useita ihmisiä</w:t>
      </w:r>
    </w:p>
    <w:p>
      <w:r>
        <w:rPr>
          <w:b/>
        </w:rPr>
        <w:t xml:space="preserve">Tulos</w:t>
      </w:r>
    </w:p>
    <w:p>
      <w:r>
        <w:t xml:space="preserve">tanssivat yhdessä liidulla.</w:t>
      </w:r>
    </w:p>
    <w:p>
      <w:r>
        <w:rPr>
          <w:b/>
        </w:rPr>
        <w:t xml:space="preserve">Esimerkki 5.1836</w:t>
      </w:r>
    </w:p>
    <w:p>
      <w:r>
        <w:t xml:space="preserve">Nuori mies, jonka mustat hiukset on pyyhkäisty taaksepäin, lukitsee auton ja huomaa sitten turistin, joka on jonottamassa valokuvaa. Pää alaspäin, mies</w:t>
      </w:r>
    </w:p>
    <w:p>
      <w:r>
        <w:rPr>
          <w:b/>
        </w:rPr>
        <w:t xml:space="preserve">Tulos</w:t>
      </w:r>
    </w:p>
    <w:p>
      <w:r>
        <w:t xml:space="preserve">ottaa taskustaan rahtivaatteen ja vetää laukkunsa esiin.</w:t>
      </w:r>
    </w:p>
    <w:p>
      <w:r>
        <w:rPr>
          <w:b/>
        </w:rPr>
        <w:t xml:space="preserve">Esimerkki 5.1837</w:t>
      </w:r>
    </w:p>
    <w:p>
      <w:r>
        <w:t xml:space="preserve">Joku kääntyy otsa kurtussa ja hymyilee jollekin uteliaasti. Sateen kastelemana hän</w:t>
      </w:r>
    </w:p>
    <w:p>
      <w:r>
        <w:rPr>
          <w:b/>
        </w:rPr>
        <w:t xml:space="preserve">Tulos</w:t>
      </w:r>
    </w:p>
    <w:p>
      <w:r>
        <w:t xml:space="preserve">pysähtyy hetkeksi palkin päälle.</w:t>
      </w:r>
    </w:p>
    <w:p>
      <w:r>
        <w:rPr>
          <w:b/>
        </w:rPr>
        <w:t xml:space="preserve">Esimerkki 5.1838</w:t>
      </w:r>
    </w:p>
    <w:p>
      <w:r>
        <w:t xml:space="preserve">Henkilö kaataa nokareet siivilään, pesee ne pois ja kaataa sitten lisää aineksia sekoitettavaksi. Hän</w:t>
      </w:r>
    </w:p>
    <w:p>
      <w:r>
        <w:rPr>
          <w:b/>
        </w:rPr>
        <w:t xml:space="preserve">Tulos</w:t>
      </w:r>
    </w:p>
    <w:p>
      <w:r>
        <w:t xml:space="preserve">kaadetaan sokeria lasiin ja lisätään likööriä.</w:t>
      </w:r>
    </w:p>
    <w:p>
      <w:r>
        <w:rPr>
          <w:b/>
        </w:rPr>
        <w:t xml:space="preserve">Esimerkki 5.1839</w:t>
      </w:r>
    </w:p>
    <w:p>
      <w:r>
        <w:t xml:space="preserve">Mies laittaa jotain suksen pohjalle. Sitten hän</w:t>
      </w:r>
    </w:p>
    <w:p>
      <w:r>
        <w:rPr>
          <w:b/>
        </w:rPr>
        <w:t xml:space="preserve">Tulos</w:t>
      </w:r>
    </w:p>
    <w:p>
      <w:r>
        <w:t xml:space="preserve">käyttää sitä työkalun kanssa kaapimella.</w:t>
      </w:r>
    </w:p>
    <w:p>
      <w:r>
        <w:rPr>
          <w:b/>
        </w:rPr>
        <w:t xml:space="preserve">Esimerkki 5.1840</w:t>
      </w:r>
    </w:p>
    <w:p>
      <w:r>
        <w:t xml:space="preserve">Joku nuori mies, jolla on yllään kiiltävä rintapanssari, astelee lavasteisiin. Mies</w:t>
      </w:r>
    </w:p>
    <w:p>
      <w:r>
        <w:rPr>
          <w:b/>
        </w:rPr>
        <w:t xml:space="preserve">Tulos</w:t>
      </w:r>
    </w:p>
    <w:p>
      <w:r>
        <w:t xml:space="preserve">juomia aerosolitölkistä.</w:t>
      </w:r>
    </w:p>
    <w:p>
      <w:r>
        <w:rPr>
          <w:b/>
        </w:rPr>
        <w:t xml:space="preserve">Esimerkki 5.1841</w:t>
      </w:r>
    </w:p>
    <w:p>
      <w:r>
        <w:t xml:space="preserve">Kaksi miestä nähdään break-tanssimassa toisiaan vasten keskellä suurta lavaa. Ihmiset</w:t>
      </w:r>
    </w:p>
    <w:p>
      <w:r>
        <w:rPr>
          <w:b/>
        </w:rPr>
        <w:t xml:space="preserve">Tulos</w:t>
      </w:r>
    </w:p>
    <w:p>
      <w:r>
        <w:t xml:space="preserve">seisoo toinen heiluen ja katselee kaukaisuuteen.</w:t>
      </w:r>
    </w:p>
    <w:p>
      <w:r>
        <w:rPr>
          <w:b/>
        </w:rPr>
        <w:t xml:space="preserve">Esimerkki 5.1842</w:t>
      </w:r>
    </w:p>
    <w:p>
      <w:r>
        <w:t xml:space="preserve">Mies laittoi lisää oksia nuotiolle ja sammutti sitten ämpärillä pienen nuotion. mies</w:t>
      </w:r>
    </w:p>
    <w:p>
      <w:r>
        <w:rPr>
          <w:b/>
        </w:rPr>
        <w:t xml:space="preserve">Tulos</w:t>
      </w:r>
    </w:p>
    <w:p>
      <w:r>
        <w:t xml:space="preserve">laita purje nuotioon teltan sisällä.</w:t>
      </w:r>
    </w:p>
    <w:p>
      <w:r>
        <w:rPr>
          <w:b/>
        </w:rPr>
        <w:t xml:space="preserve">Esimerkki 5.1843</w:t>
      </w:r>
    </w:p>
    <w:p>
      <w:r>
        <w:t xml:space="preserve">Joku pakenee, ja sitten kamera zoomaa takaisin johonkin. Konstaapeli</w:t>
      </w:r>
    </w:p>
    <w:p>
      <w:r>
        <w:rPr>
          <w:b/>
        </w:rPr>
        <w:t xml:space="preserve">Tulos</w:t>
      </w:r>
    </w:p>
    <w:p>
      <w:r>
        <w:t xml:space="preserve">ojentaa vihreän pussin jonkun nähtäväksi.</w:t>
      </w:r>
    </w:p>
    <w:p>
      <w:r>
        <w:rPr>
          <w:b/>
        </w:rPr>
        <w:t xml:space="preserve">Esimerkki 5.1844</w:t>
      </w:r>
    </w:p>
    <w:p>
      <w:r>
        <w:t xml:space="preserve">Sarja still shot -kuvia kodeista, ihmisistä, stukkotöistä, joita tehdään kodissa, luettelo stukkotietoja alkaa soida, ja avaussanoissa ennen kuvien alkua sanotaan, että paras parhaista televisiosta. Kun kuvat ovat valmiit, tumma harmaa ruutu näkyy.</w:t>
      </w:r>
    </w:p>
    <w:p>
      <w:r>
        <w:rPr>
          <w:b/>
        </w:rPr>
        <w:t xml:space="preserve">Tulos</w:t>
      </w:r>
    </w:p>
    <w:p>
      <w:r>
        <w:t xml:space="preserve">näkyy ihmisiä seisomassa puisessa huoneessa, lääkäri näyttää videomateriaalia klipistä, hänen telttaansa.</w:t>
      </w:r>
    </w:p>
    <w:p>
      <w:r>
        <w:rPr>
          <w:b/>
        </w:rPr>
        <w:t xml:space="preserve">Esimerkki 5.1845</w:t>
      </w:r>
    </w:p>
    <w:p>
      <w:r>
        <w:t xml:space="preserve">Ruudulla näkyy sohva jonkun asunnossa, jonka vieressä on tuhkakuppi jalustalla. Kamera</w:t>
      </w:r>
    </w:p>
    <w:p>
      <w:r>
        <w:rPr>
          <w:b/>
        </w:rPr>
        <w:t xml:space="preserve">Tulos</w:t>
      </w:r>
    </w:p>
    <w:p>
      <w:r>
        <w:t xml:space="preserve">on ampunut Hollywoodissa.</w:t>
      </w:r>
    </w:p>
    <w:p>
      <w:r>
        <w:rPr>
          <w:b/>
        </w:rPr>
        <w:t xml:space="preserve">Esimerkki 5.1846</w:t>
      </w:r>
    </w:p>
    <w:p>
      <w:r>
        <w:t xml:space="preserve">He esiintyvät, kun kaikki taputtavat. He</w:t>
      </w:r>
    </w:p>
    <w:p>
      <w:r>
        <w:rPr>
          <w:b/>
        </w:rPr>
        <w:t xml:space="preserve">Tulos</w:t>
      </w:r>
    </w:p>
    <w:p>
      <w:r>
        <w:t xml:space="preserve">näytelmä näyttämöllä kuvia varten, ei kuultavissa.</w:t>
      </w:r>
    </w:p>
    <w:p>
      <w:r>
        <w:rPr>
          <w:b/>
        </w:rPr>
        <w:t xml:space="preserve">Esimerkki 5.1847</w:t>
      </w:r>
    </w:p>
    <w:p>
      <w:r>
        <w:t xml:space="preserve">Joku kääntyy epäröivästi ympäri ja nojaa päänsä sängyn reunan yli. Valo suodattuu lattialautojen välistä</w:t>
      </w:r>
    </w:p>
    <w:p>
      <w:r>
        <w:rPr>
          <w:b/>
        </w:rPr>
        <w:t xml:space="preserve">Tulos</w:t>
      </w:r>
    </w:p>
    <w:p>
      <w:r>
        <w:t xml:space="preserve">näyttää jonkun paljaan jalan, kun nainen liikkuu kohti miestä.</w:t>
      </w:r>
    </w:p>
    <w:p>
      <w:r>
        <w:rPr>
          <w:b/>
        </w:rPr>
        <w:t xml:space="preserve">Esimerkki 5.1848</w:t>
      </w:r>
    </w:p>
    <w:p>
      <w:r>
        <w:t xml:space="preserve">Hän vilkaisee toimistossa ympärilleen. Joku</w:t>
      </w:r>
    </w:p>
    <w:p>
      <w:r>
        <w:rPr>
          <w:b/>
        </w:rPr>
        <w:t xml:space="preserve">Tulos</w:t>
      </w:r>
    </w:p>
    <w:p>
      <w:r>
        <w:t xml:space="preserve">avaa pakastimen ja laittaa sen kiertämään.</w:t>
      </w:r>
    </w:p>
    <w:p>
      <w:r>
        <w:rPr>
          <w:b/>
        </w:rPr>
        <w:t xml:space="preserve">Esimerkki 5.1849</w:t>
      </w:r>
    </w:p>
    <w:p>
      <w:r>
        <w:t xml:space="preserve">Tutkijat seuraavat suojapuvut yllään. Lasi</w:t>
      </w:r>
    </w:p>
    <w:p>
      <w:r>
        <w:rPr>
          <w:b/>
        </w:rPr>
        <w:t xml:space="preserve">Tulos</w:t>
      </w:r>
    </w:p>
    <w:p>
      <w:r>
        <w:t xml:space="preserve">päät romuttuvat lumessa.</w:t>
      </w:r>
    </w:p>
    <w:p>
      <w:r>
        <w:rPr>
          <w:b/>
        </w:rPr>
        <w:t xml:space="preserve">Esimerkki 5.1850</w:t>
      </w:r>
    </w:p>
    <w:p>
      <w:r>
        <w:t xml:space="preserve">Luutnantti kävelee paikalle kannettavan tietokoneen kanssa. Hän</w:t>
      </w:r>
    </w:p>
    <w:p>
      <w:r>
        <w:rPr>
          <w:b/>
        </w:rPr>
        <w:t xml:space="preserve">Tulos</w:t>
      </w:r>
    </w:p>
    <w:p>
      <w:r>
        <w:t xml:space="preserve">heittää suuren pinon piirustuksia jollekin, joka kirjoittaa kirjeen.</w:t>
      </w:r>
    </w:p>
    <w:p>
      <w:r>
        <w:rPr>
          <w:b/>
        </w:rPr>
        <w:t xml:space="preserve">Esimerkki 5.1851</w:t>
      </w:r>
    </w:p>
    <w:p>
      <w:r>
        <w:t xml:space="preserve">Joku ajaa autolla ulos laitoksesta, kun räjähdykset jatkuvat. Joku</w:t>
      </w:r>
    </w:p>
    <w:p>
      <w:r>
        <w:rPr>
          <w:b/>
        </w:rPr>
        <w:t xml:space="preserve">Tulos</w:t>
      </w:r>
    </w:p>
    <w:p>
      <w:r>
        <w:t xml:space="preserve">ottaa auringonvalon purkauksen, joka virtaa hänen päänsä ikkunoista.</w:t>
      </w:r>
    </w:p>
    <w:p>
      <w:r>
        <w:rPr>
          <w:b/>
        </w:rPr>
        <w:t xml:space="preserve">Esimerkki 5.1852</w:t>
      </w:r>
    </w:p>
    <w:p>
      <w:r>
        <w:t xml:space="preserve">Pankin ulkopuolella poliisi seisoo iltapäivän auringossa. Esu-tiimin jäsenet</w:t>
      </w:r>
    </w:p>
    <w:p>
      <w:r>
        <w:rPr>
          <w:b/>
        </w:rPr>
        <w:t xml:space="preserve">Tulos</w:t>
      </w:r>
    </w:p>
    <w:p>
      <w:r>
        <w:t xml:space="preserve">aloittaa ajamisen liekillä.</w:t>
      </w:r>
    </w:p>
    <w:p>
      <w:r>
        <w:rPr>
          <w:b/>
        </w:rPr>
        <w:t xml:space="preserve">Esimerkki 5.1853</w:t>
      </w:r>
    </w:p>
    <w:p>
      <w:r>
        <w:t xml:space="preserve">Avoimien ovien päivänä joku tuijottaa surullisena. Hän</w:t>
      </w:r>
    </w:p>
    <w:p>
      <w:r>
        <w:rPr>
          <w:b/>
        </w:rPr>
        <w:t xml:space="preserve">Tulos</w:t>
      </w:r>
    </w:p>
    <w:p>
      <w:r>
        <w:t xml:space="preserve">juoksee käytävää pitkin korkeiden lasiovien läpi tavalliselle motelliin.</w:t>
      </w:r>
    </w:p>
    <w:p>
      <w:r>
        <w:rPr>
          <w:b/>
        </w:rPr>
        <w:t xml:space="preserve">Esimerkki 5.1854</w:t>
      </w:r>
    </w:p>
    <w:p>
      <w:r>
        <w:t xml:space="preserve">Pieni lapsi seuraa miehen perässä leikkiruohonleikkurin kanssa. He kaksi</w:t>
      </w:r>
    </w:p>
    <w:p>
      <w:r>
        <w:rPr>
          <w:b/>
        </w:rPr>
        <w:t xml:space="preserve">Tulos</w:t>
      </w:r>
    </w:p>
    <w:p>
      <w:r>
        <w:t xml:space="preserve">lähtee nopeasti pihalle köyden avulla.</w:t>
      </w:r>
    </w:p>
    <w:p>
      <w:r>
        <w:rPr>
          <w:b/>
        </w:rPr>
        <w:t xml:space="preserve">Esimerkki 5.1855</w:t>
      </w:r>
    </w:p>
    <w:p>
      <w:r>
        <w:t xml:space="preserve">Henkilö hitsaa suuren metalliputken saumaa suojanaamari päällään. Henkilö</w:t>
      </w:r>
    </w:p>
    <w:p>
      <w:r>
        <w:rPr>
          <w:b/>
        </w:rPr>
        <w:t xml:space="preserve">Tulos</w:t>
      </w:r>
    </w:p>
    <w:p>
      <w:r>
        <w:t xml:space="preserve">sinipukuinen mies esittelee mailaansa.</w:t>
      </w:r>
    </w:p>
    <w:p>
      <w:r>
        <w:rPr>
          <w:b/>
        </w:rPr>
        <w:t xml:space="preserve">Esimerkki 5.1856</w:t>
      </w:r>
    </w:p>
    <w:p>
      <w:r>
        <w:t xml:space="preserve">Osa ryhmästä on jalkeilla. ja osa on jalkeilla.</w:t>
      </w:r>
    </w:p>
    <w:p>
      <w:r>
        <w:rPr>
          <w:b/>
        </w:rPr>
        <w:t xml:space="preserve">Tulos</w:t>
      </w:r>
    </w:p>
    <w:p>
      <w:r>
        <w:t xml:space="preserve">paino nostaa heidät jaloistaan.</w:t>
      </w:r>
    </w:p>
    <w:p>
      <w:r>
        <w:rPr>
          <w:b/>
        </w:rPr>
        <w:t xml:space="preserve">Esimerkki 5.1857</w:t>
      </w:r>
    </w:p>
    <w:p>
      <w:r>
        <w:t xml:space="preserve">Hän näyttää nuorelta lontoolaiselta pörssimeklarilta. Hän</w:t>
      </w:r>
    </w:p>
    <w:p>
      <w:r>
        <w:rPr>
          <w:b/>
        </w:rPr>
        <w:t xml:space="preserve">Tulos</w:t>
      </w:r>
    </w:p>
    <w:p>
      <w:r>
        <w:t xml:space="preserve">istuu ja kurkistaa staattisen pyöräajoneuvon läpi.</w:t>
      </w:r>
    </w:p>
    <w:p>
      <w:r>
        <w:rPr>
          <w:b/>
        </w:rPr>
        <w:t xml:space="preserve">Esimerkki 5.1858</w:t>
      </w:r>
    </w:p>
    <w:p>
      <w:r>
        <w:t xml:space="preserve">Naisen ja koiran nähdään liikkuvan huoneessa ja tekevän temppuja. Toinen koira</w:t>
      </w:r>
    </w:p>
    <w:p>
      <w:r>
        <w:rPr>
          <w:b/>
        </w:rPr>
        <w:t xml:space="preserve">Tulos</w:t>
      </w:r>
    </w:p>
    <w:p>
      <w:r>
        <w:t xml:space="preserve">jahdat palaa takaisin eri huoneisiin.</w:t>
      </w:r>
    </w:p>
    <w:p>
      <w:r>
        <w:rPr>
          <w:b/>
        </w:rPr>
        <w:t xml:space="preserve">Esimerkki 5.1859</w:t>
      </w:r>
    </w:p>
    <w:p>
      <w:r>
        <w:t xml:space="preserve">Kuvassa näkyy useita tatuointiliikkeiden kylttejä ja tyttö, joka puhuu kameralle. Hän</w:t>
      </w:r>
    </w:p>
    <w:p>
      <w:r>
        <w:rPr>
          <w:b/>
        </w:rPr>
        <w:t xml:space="preserve">Tulos</w:t>
      </w:r>
    </w:p>
    <w:p>
      <w:r>
        <w:t xml:space="preserve">alkaa leikata lehtiä työkalulla ja leikata useita muotokuvia.</w:t>
      </w:r>
    </w:p>
    <w:p>
      <w:r>
        <w:rPr>
          <w:b/>
        </w:rPr>
        <w:t xml:space="preserve">Esimerkki 5.1860</w:t>
      </w:r>
    </w:p>
    <w:p>
      <w:r>
        <w:t xml:space="preserve">Näytetään erilaisia maisemakuvia sekä ihmisiä, jotka työntävät kiekkoa pelatakseen shuffleboardia. Lisää otoksia pelistä</w:t>
      </w:r>
    </w:p>
    <w:p>
      <w:r>
        <w:rPr>
          <w:b/>
        </w:rPr>
        <w:t xml:space="preserve">Tulos</w:t>
      </w:r>
    </w:p>
    <w:p>
      <w:r>
        <w:t xml:space="preserve">näytetään sekä ihmisiä ampumassa toistensa ohi ja toinen poika kävelee eteenpäin.</w:t>
      </w:r>
    </w:p>
    <w:p>
      <w:r>
        <w:rPr>
          <w:b/>
        </w:rPr>
        <w:t xml:space="preserve">Esimerkki 5.1861</w:t>
      </w:r>
    </w:p>
    <w:p>
      <w:r>
        <w:t xml:space="preserve">Kaksi teini-ikäistä poikaa seisoo koululla leikkimässä kivi, paperi ja sakset -leikkiä, ja heitä ympäröi suuri joukko teini-ikäisiä, jotka katselevat. Nainen</w:t>
      </w:r>
    </w:p>
    <w:p>
      <w:r>
        <w:rPr>
          <w:b/>
        </w:rPr>
        <w:t xml:space="preserve">Tulos</w:t>
      </w:r>
    </w:p>
    <w:p>
      <w:r>
        <w:t xml:space="preserve">tulee hänen eteensä ja alkaa tapella, kun hän puhuu toisilleen.</w:t>
      </w:r>
    </w:p>
    <w:p>
      <w:r>
        <w:rPr>
          <w:b/>
        </w:rPr>
        <w:t xml:space="preserve">Esimerkki 5.1862</w:t>
      </w:r>
    </w:p>
    <w:p>
      <w:r>
        <w:t xml:space="preserve">Valkoiseen hupulliseen takkiin pukeutunut tyttö on miehen ja naisen vieressä biljardipöydän vieressä. Sitten tyttö kävelee ja riisuu takin, sitten hän riisuu takin...</w:t>
      </w:r>
    </w:p>
    <w:p>
      <w:r>
        <w:rPr>
          <w:b/>
        </w:rPr>
        <w:t xml:space="preserve">Tulos</w:t>
      </w:r>
    </w:p>
    <w:p>
      <w:r>
        <w:t xml:space="preserve">karkasi nuppineulojen kanssa ja esiintyi itsensä kanssa.</w:t>
      </w:r>
    </w:p>
    <w:p>
      <w:r>
        <w:rPr>
          <w:b/>
        </w:rPr>
        <w:t xml:space="preserve">Esimerkki 5.1863</w:t>
      </w:r>
    </w:p>
    <w:p>
      <w:r>
        <w:t xml:space="preserve">Nainen sytyttää savukkeen kameran edessä. Hän</w:t>
      </w:r>
    </w:p>
    <w:p>
      <w:r>
        <w:rPr>
          <w:b/>
        </w:rPr>
        <w:t xml:space="preserve">Tulos</w:t>
      </w:r>
    </w:p>
    <w:p>
      <w:r>
        <w:t xml:space="preserve">laskee liinan alas.</w:t>
      </w:r>
    </w:p>
    <w:p>
      <w:r>
        <w:rPr>
          <w:b/>
        </w:rPr>
        <w:t xml:space="preserve">Esimerkki 5.1864</w:t>
      </w:r>
    </w:p>
    <w:p>
      <w:r>
        <w:t xml:space="preserve">Joku astuu nurmikolle, kun hän poistuu valokuvista. Yksi Kingin serkuista</w:t>
      </w:r>
    </w:p>
    <w:p>
      <w:r>
        <w:rPr>
          <w:b/>
        </w:rPr>
        <w:t xml:space="preserve">Tulos</w:t>
      </w:r>
    </w:p>
    <w:p>
      <w:r>
        <w:t xml:space="preserve">katsoo radiota.</w:t>
      </w:r>
    </w:p>
    <w:p>
      <w:r>
        <w:rPr>
          <w:b/>
        </w:rPr>
        <w:t xml:space="preserve">Esimerkki 5.1865</w:t>
      </w:r>
    </w:p>
    <w:p>
      <w:r>
        <w:t xml:space="preserve">Kierrellen joku kumartuu, ja joku pyörittää cowboy-hattua hänen takanaan kuin ratsastaisi pronssilla. Hän seisoo ja he</w:t>
      </w:r>
    </w:p>
    <w:p>
      <w:r>
        <w:rPr>
          <w:b/>
        </w:rPr>
        <w:t xml:space="preserve">Tulos</w:t>
      </w:r>
    </w:p>
    <w:p>
      <w:r>
        <w:t xml:space="preserve">istua jonkun sinisten räpylöiden päällä.</w:t>
      </w:r>
    </w:p>
    <w:p>
      <w:r>
        <w:rPr>
          <w:b/>
        </w:rPr>
        <w:t xml:space="preserve">Esimerkki 5.1866</w:t>
      </w:r>
    </w:p>
    <w:p>
      <w:r>
        <w:t xml:space="preserve">Joku nousee esiin kauempana käytävää pitkin. Kaikki</w:t>
      </w:r>
    </w:p>
    <w:p>
      <w:r>
        <w:rPr>
          <w:b/>
        </w:rPr>
        <w:t xml:space="preserve">Tulos</w:t>
      </w:r>
    </w:p>
    <w:p>
      <w:r>
        <w:t xml:space="preserve">muuttuu taas tyhjäksi käytäväksi.</w:t>
      </w:r>
    </w:p>
    <w:p>
      <w:r>
        <w:rPr>
          <w:b/>
        </w:rPr>
        <w:t xml:space="preserve">Esimerkki 5.1867</w:t>
      </w:r>
    </w:p>
    <w:p>
      <w:r>
        <w:t xml:space="preserve">Sitten naiset ja mies hyppivät yhdessä. Naiset ja mies</w:t>
      </w:r>
    </w:p>
    <w:p>
      <w:r>
        <w:rPr>
          <w:b/>
        </w:rPr>
        <w:t xml:space="preserve">Tulos</w:t>
      </w:r>
    </w:p>
    <w:p>
      <w:r>
        <w:t xml:space="preserve">kutsu pari, yksi vierekkäin.</w:t>
      </w:r>
    </w:p>
    <w:p>
      <w:r>
        <w:rPr>
          <w:b/>
        </w:rPr>
        <w:t xml:space="preserve">Esimerkki 5.1868</w:t>
      </w:r>
    </w:p>
    <w:p>
      <w:r>
        <w:t xml:space="preserve">Kun joku huomaa miehen reaktion, hän vetää nopeasti henkeä ja kääntää sitten häpeällisen katseensa pois. Joku</w:t>
      </w:r>
    </w:p>
    <w:p>
      <w:r>
        <w:rPr>
          <w:b/>
        </w:rPr>
        <w:t xml:space="preserve">Tulos</w:t>
      </w:r>
    </w:p>
    <w:p>
      <w:r>
        <w:t xml:space="preserve">katselee ympärilleen laajalla autiolla alueella, joka on täyttynyt varjoisista keihäistä.</w:t>
      </w:r>
    </w:p>
    <w:p>
      <w:r>
        <w:rPr>
          <w:b/>
        </w:rPr>
        <w:t xml:space="preserve">Esimerkki 5.1869</w:t>
      </w:r>
    </w:p>
    <w:p>
      <w:r>
        <w:t xml:space="preserve">Pojalla on kuulokkeet. Hän</w:t>
      </w:r>
    </w:p>
    <w:p>
      <w:r>
        <w:rPr>
          <w:b/>
        </w:rPr>
        <w:t xml:space="preserve">Tulos</w:t>
      </w:r>
    </w:p>
    <w:p>
      <w:r>
        <w:t xml:space="preserve">pysähtyy katsomaan, kun hän kiipeää sen päälle toistuvasti.</w:t>
      </w:r>
    </w:p>
    <w:p>
      <w:r>
        <w:rPr>
          <w:b/>
        </w:rPr>
        <w:t xml:space="preserve">Esimerkki 5.1870</w:t>
      </w:r>
    </w:p>
    <w:p>
      <w:r>
        <w:t xml:space="preserve">Mies puhuu kameralle ja jatkaa työkalun käyttöä pensasaidassa. Useita otoksia</w:t>
      </w:r>
    </w:p>
    <w:p>
      <w:r>
        <w:rPr>
          <w:b/>
        </w:rPr>
        <w:t xml:space="preserve">Tulos</w:t>
      </w:r>
    </w:p>
    <w:p>
      <w:r>
        <w:t xml:space="preserve">näytetään, kun he ratsastavat hevoskoneella ja pysähtyvät puhumaan kameralle.</w:t>
      </w:r>
    </w:p>
    <w:p>
      <w:r>
        <w:rPr>
          <w:b/>
        </w:rPr>
        <w:t xml:space="preserve">Esimerkki 5.1871</w:t>
      </w:r>
    </w:p>
    <w:p>
      <w:r>
        <w:t xml:space="preserve">Toisella luokalla joku saa kokeesta kympin. Hän</w:t>
      </w:r>
    </w:p>
    <w:p>
      <w:r>
        <w:rPr>
          <w:b/>
        </w:rPr>
        <w:t xml:space="preserve">Tulos</w:t>
      </w:r>
    </w:p>
    <w:p>
      <w:r>
        <w:t xml:space="preserve">astelee leikkausaseman läpi.</w:t>
      </w:r>
    </w:p>
    <w:p>
      <w:r>
        <w:rPr>
          <w:b/>
        </w:rPr>
        <w:t xml:space="preserve">Esimerkki 5.1872</w:t>
      </w:r>
    </w:p>
    <w:p>
      <w:r>
        <w:t xml:space="preserve">Muutaman nuotin jälkeen hän koskettaa jotakuta yleisöstä, siirtää kättään ja alkaa soittaa oikealla tavalla. Kun hän on valmis, hän</w:t>
      </w:r>
    </w:p>
    <w:p>
      <w:r>
        <w:rPr>
          <w:b/>
        </w:rPr>
        <w:t xml:space="preserve">Tulos</w:t>
      </w:r>
    </w:p>
    <w:p>
      <w:r>
        <w:t xml:space="preserve">työntää työkalut pois ja jatkaa hyppimistä maton päällä.</w:t>
      </w:r>
    </w:p>
    <w:p>
      <w:r>
        <w:rPr>
          <w:b/>
        </w:rPr>
        <w:t xml:space="preserve">Esimerkki 5.1873</w:t>
      </w:r>
    </w:p>
    <w:p>
      <w:r>
        <w:t xml:space="preserve">Aviomies tarttuu johonkin, mutta vaimo pidättelee häntä hienotunteisesti. Joku</w:t>
      </w:r>
    </w:p>
    <w:p>
      <w:r>
        <w:rPr>
          <w:b/>
        </w:rPr>
        <w:t xml:space="preserve">Tulos</w:t>
      </w:r>
    </w:p>
    <w:p>
      <w:r>
        <w:t xml:space="preserve">kamppailee vetääkseen takkinsa takaisin, antaa hänen avata suunsa.</w:t>
      </w:r>
    </w:p>
    <w:p>
      <w:r>
        <w:rPr>
          <w:b/>
        </w:rPr>
        <w:t xml:space="preserve">Esimerkki 5.1874</w:t>
      </w:r>
    </w:p>
    <w:p>
      <w:r>
        <w:t xml:space="preserve">Lapset kävelevät varovasti pihapiirin läpi talolle ja katselevat samalla ympärilleen. He</w:t>
      </w:r>
    </w:p>
    <w:p>
      <w:r>
        <w:rPr>
          <w:b/>
        </w:rPr>
        <w:t xml:space="preserve">Tulos</w:t>
      </w:r>
    </w:p>
    <w:p>
      <w:r>
        <w:t xml:space="preserve">seuraa lankkua samaan suuntaan kuin se pysäyttää ryhmän.</w:t>
      </w:r>
    </w:p>
    <w:p>
      <w:r>
        <w:rPr>
          <w:b/>
        </w:rPr>
        <w:t xml:space="preserve">Esimerkki 5.1875</w:t>
      </w:r>
    </w:p>
    <w:p>
      <w:r>
        <w:t xml:space="preserve">Lyhyt portti vapautetaan. Yksilöt</w:t>
      </w:r>
    </w:p>
    <w:p>
      <w:r>
        <w:rPr>
          <w:b/>
        </w:rPr>
        <w:t xml:space="preserve">Tulos</w:t>
      </w:r>
    </w:p>
    <w:p>
      <w:r>
        <w:t xml:space="preserve">seisoo kentällä ja pelaa tukiaista tukien.</w:t>
      </w:r>
    </w:p>
    <w:p>
      <w:r>
        <w:rPr>
          <w:b/>
        </w:rPr>
        <w:t xml:space="preserve">Esimerkki 5.1876</w:t>
      </w:r>
    </w:p>
    <w:p>
      <w:r>
        <w:t xml:space="preserve">Kaksi ihmistä jynssäsi jäätä curlingpallon edessä. He</w:t>
      </w:r>
    </w:p>
    <w:p>
      <w:r>
        <w:rPr>
          <w:b/>
        </w:rPr>
        <w:t xml:space="preserve">Tulos</w:t>
      </w:r>
    </w:p>
    <w:p>
      <w:r>
        <w:t xml:space="preserve">Olemme kallioilla ja näemme sitten ylemmän pisteen vasemmalla oikealla.</w:t>
      </w:r>
    </w:p>
    <w:p>
      <w:r>
        <w:rPr>
          <w:b/>
        </w:rPr>
        <w:t xml:space="preserve">Esimerkki 5.1877</w:t>
      </w:r>
    </w:p>
    <w:p>
      <w:r>
        <w:t xml:space="preserve">Yhdessä putkessa istuu koira. Ihmiset</w:t>
      </w:r>
    </w:p>
    <w:p>
      <w:r>
        <w:rPr>
          <w:b/>
        </w:rPr>
        <w:t xml:space="preserve">Tulos</w:t>
      </w:r>
    </w:p>
    <w:p>
      <w:r>
        <w:t xml:space="preserve">istuvat maassa heidän edessään.</w:t>
      </w:r>
    </w:p>
    <w:p>
      <w:r>
        <w:rPr>
          <w:b/>
        </w:rPr>
        <w:t xml:space="preserve">Esimerkki 5.1878</w:t>
      </w:r>
    </w:p>
    <w:p>
      <w:r>
        <w:t xml:space="preserve">Mies ja nainen kulkevat ravintolassa kokin takana. Toinen mies</w:t>
      </w:r>
    </w:p>
    <w:p>
      <w:r>
        <w:rPr>
          <w:b/>
        </w:rPr>
        <w:t xml:space="preserve">Tulos</w:t>
      </w:r>
    </w:p>
    <w:p>
      <w:r>
        <w:t xml:space="preserve">ratsastaa pommel-hevosella.</w:t>
      </w:r>
    </w:p>
    <w:p>
      <w:r>
        <w:rPr>
          <w:b/>
        </w:rPr>
        <w:t xml:space="preserve">Esimerkki 5.1879</w:t>
      </w:r>
    </w:p>
    <w:p>
      <w:r>
        <w:t xml:space="preserve">Sitten se näyttää mekanismin, miten puhalluskuivain toimii. Nainen</w:t>
      </w:r>
    </w:p>
    <w:p>
      <w:r>
        <w:rPr>
          <w:b/>
        </w:rPr>
        <w:t xml:space="preserve">Tulos</w:t>
      </w:r>
    </w:p>
    <w:p>
      <w:r>
        <w:t xml:space="preserve">pitää videon miehelle, joka keskustelee valmiista hopeasta, koska varsinainen palvelu lumilaatikkoon.</w:t>
      </w:r>
    </w:p>
    <w:p>
      <w:r>
        <w:rPr>
          <w:b/>
        </w:rPr>
        <w:t xml:space="preserve">Esimerkki 5.1880</w:t>
      </w:r>
    </w:p>
    <w:p>
      <w:r>
        <w:t xml:space="preserve">Nainen lopettaa soittamisen, jatkaa puhumista ja käyttää paljon käsien liikettä, ja jatkaa sitten soittamista. Nainen jälleen kerran</w:t>
      </w:r>
    </w:p>
    <w:p>
      <w:r>
        <w:rPr>
          <w:b/>
        </w:rPr>
        <w:t xml:space="preserve">Tulos</w:t>
      </w:r>
    </w:p>
    <w:p>
      <w:r>
        <w:t xml:space="preserve">alkaa poseerata samassa balettiluistimessa.</w:t>
      </w:r>
    </w:p>
    <w:p>
      <w:r>
        <w:rPr>
          <w:b/>
        </w:rPr>
        <w:t xml:space="preserve">Esimerkki 5.1881</w:t>
      </w:r>
    </w:p>
    <w:p>
      <w:r>
        <w:t xml:space="preserve">Ihmiset istuvat pöydän ääressä, kenkälaatikko välissään, ja keskustelevat syvällisesti. Hän</w:t>
      </w:r>
    </w:p>
    <w:p>
      <w:r>
        <w:rPr>
          <w:b/>
        </w:rPr>
        <w:t xml:space="preserve">Tulos</w:t>
      </w:r>
    </w:p>
    <w:p>
      <w:r>
        <w:t xml:space="preserve">asettaa palautetun kätensä jonkun vartalolle ja ohjaa tämän päälle.</w:t>
      </w:r>
    </w:p>
    <w:p>
      <w:r>
        <w:rPr>
          <w:b/>
        </w:rPr>
        <w:t xml:space="preserve">Esimerkki 5.1882</w:t>
      </w:r>
    </w:p>
    <w:p>
      <w:r>
        <w:t xml:space="preserve">Hän putoaa laudaltaan ja katoaa murskaavaan taukoon. Joku</w:t>
      </w:r>
    </w:p>
    <w:p>
      <w:r>
        <w:rPr>
          <w:b/>
        </w:rPr>
        <w:t xml:space="preserve">Tulos</w:t>
      </w:r>
    </w:p>
    <w:p>
      <w:r>
        <w:t xml:space="preserve">juoksee uudelle näyttämölle.</w:t>
      </w:r>
    </w:p>
    <w:p>
      <w:r>
        <w:rPr>
          <w:b/>
        </w:rPr>
        <w:t xml:space="preserve">Esimerkki 5.1883</w:t>
      </w:r>
    </w:p>
    <w:p>
      <w:r>
        <w:t xml:space="preserve">Hän ottaa huilun käteensä ja alkaa soittaa liikuttamalla sormiaan reikiä pitkin samalla kun hän puhaltaa huiluun. Hän</w:t>
      </w:r>
    </w:p>
    <w:p>
      <w:r>
        <w:rPr>
          <w:b/>
        </w:rPr>
        <w:t xml:space="preserve">Tulos</w:t>
      </w:r>
    </w:p>
    <w:p>
      <w:r>
        <w:t xml:space="preserve">ottaa saksofonin pois ja näyttää, miten hellävaraiset polvet murtuvat.</w:t>
      </w:r>
    </w:p>
    <w:p>
      <w:r>
        <w:rPr>
          <w:b/>
        </w:rPr>
        <w:t xml:space="preserve">Esimerkki 5.1884</w:t>
      </w:r>
    </w:p>
    <w:p>
      <w:r>
        <w:t xml:space="preserve">Joku kumartuu jonkun päälle ja puhuu hänelle hiljaa, kun joku tulee takaisin huoneeseen. Joku</w:t>
      </w:r>
    </w:p>
    <w:p>
      <w:r>
        <w:rPr>
          <w:b/>
        </w:rPr>
        <w:t xml:space="preserve">Tulos</w:t>
      </w:r>
    </w:p>
    <w:p>
      <w:r>
        <w:t xml:space="preserve">poski, joku nousee ylös ja juoksee kohti autotallia, jossa muuten tyhjällä kujalla on ylisuuri auton kahva.</w:t>
      </w:r>
    </w:p>
    <w:p>
      <w:r>
        <w:rPr>
          <w:b/>
        </w:rPr>
        <w:t xml:space="preserve">Esimerkki 5.1885</w:t>
      </w:r>
    </w:p>
    <w:p>
      <w:r>
        <w:t xml:space="preserve">Joku siemaisee sitä. Hän</w:t>
      </w:r>
    </w:p>
    <w:p>
      <w:r>
        <w:rPr>
          <w:b/>
        </w:rPr>
        <w:t xml:space="preserve">Tulos</w:t>
      </w:r>
    </w:p>
    <w:p>
      <w:r>
        <w:t xml:space="preserve">heittää vaatteensa tiskipöydälle.</w:t>
      </w:r>
    </w:p>
    <w:p>
      <w:r>
        <w:rPr>
          <w:b/>
        </w:rPr>
        <w:t xml:space="preserve">Esimerkki 5.1886</w:t>
      </w:r>
    </w:p>
    <w:p>
      <w:r>
        <w:t xml:space="preserve">Sitten miehet alkavat lyödä palloa ympäriinsä muiden katsellessa. Miehet</w:t>
      </w:r>
    </w:p>
    <w:p>
      <w:r>
        <w:rPr>
          <w:b/>
        </w:rPr>
        <w:t xml:space="preserve">Tulos</w:t>
      </w:r>
    </w:p>
    <w:p>
      <w:r>
        <w:t xml:space="preserve">lyödä palloa edestakaisin, kun mies kävelee ampumaan niitä.</w:t>
      </w:r>
    </w:p>
    <w:p>
      <w:r>
        <w:rPr>
          <w:b/>
        </w:rPr>
        <w:t xml:space="preserve">Esimerkki 5.1887</w:t>
      </w:r>
    </w:p>
    <w:p>
      <w:r>
        <w:t xml:space="preserve">Joku makaa hyvin liikkumatta. Joku</w:t>
      </w:r>
    </w:p>
    <w:p>
      <w:r>
        <w:rPr>
          <w:b/>
        </w:rPr>
        <w:t xml:space="preserve">Tulos</w:t>
      </w:r>
    </w:p>
    <w:p>
      <w:r>
        <w:t xml:space="preserve">huomauttaa viiksekäs senaattori.</w:t>
      </w:r>
    </w:p>
    <w:p>
      <w:r>
        <w:rPr>
          <w:b/>
        </w:rPr>
        <w:t xml:space="preserve">Esimerkki 5.1888</w:t>
      </w:r>
    </w:p>
    <w:p>
      <w:r>
        <w:t xml:space="preserve">Joku laskee tavaransa ja menee ulos. Joku</w:t>
      </w:r>
    </w:p>
    <w:p>
      <w:r>
        <w:rPr>
          <w:b/>
        </w:rPr>
        <w:t xml:space="preserve">Tulos</w:t>
      </w:r>
    </w:p>
    <w:p>
      <w:r>
        <w:t xml:space="preserve">seuraa painitakkiin pukeutuneita miehiä.</w:t>
      </w:r>
    </w:p>
    <w:p>
      <w:r>
        <w:rPr>
          <w:b/>
        </w:rPr>
        <w:t xml:space="preserve">Esimerkki 5.1889</w:t>
      </w:r>
    </w:p>
    <w:p>
      <w:r>
        <w:t xml:space="preserve">Sisätiloissa kurkistimme kapean raon läpi portaikon kaiteeseen ja näimme vilaukselta jonkun kiipeävän ylös. Kun hän saapuu käytävään, hän</w:t>
      </w:r>
    </w:p>
    <w:p>
      <w:r>
        <w:rPr>
          <w:b/>
        </w:rPr>
        <w:t xml:space="preserve">Tulos</w:t>
      </w:r>
    </w:p>
    <w:p>
      <w:r>
        <w:t xml:space="preserve">poimii kaukosäätimen, joka on lyhdyn päällä.</w:t>
      </w:r>
    </w:p>
    <w:p>
      <w:r>
        <w:rPr>
          <w:b/>
        </w:rPr>
        <w:t xml:space="preserve">Esimerkki 5.1890</w:t>
      </w:r>
    </w:p>
    <w:p>
      <w:r>
        <w:t xml:space="preserve">He liikuttavat käsiään ja jalkojaan, kun miesten kuvia näytetään ajoittain. Lisää ihmisiä</w:t>
      </w:r>
    </w:p>
    <w:p>
      <w:r>
        <w:rPr>
          <w:b/>
        </w:rPr>
        <w:t xml:space="preserve">Tulos</w:t>
      </w:r>
    </w:p>
    <w:p>
      <w:r>
        <w:t xml:space="preserve">näytetään polvistumassa toistensa ympärillä eri paikoissa ja puhumassa toisilleen.</w:t>
      </w:r>
    </w:p>
    <w:p>
      <w:r>
        <w:rPr>
          <w:b/>
        </w:rPr>
        <w:t xml:space="preserve">Esimerkki 5.1891</w:t>
      </w:r>
    </w:p>
    <w:p>
      <w:r>
        <w:t xml:space="preserve">Henkilö kulkee laudan kanssa siksakkia alas rinnettä. Henkilö</w:t>
      </w:r>
    </w:p>
    <w:p>
      <w:r>
        <w:rPr>
          <w:b/>
        </w:rPr>
        <w:t xml:space="preserve">Tulos</w:t>
      </w:r>
    </w:p>
    <w:p>
      <w:r>
        <w:t xml:space="preserve">ui takaisin useita kertoja ja ui sitten nopeammin vedessä.</w:t>
      </w:r>
    </w:p>
    <w:p>
      <w:r>
        <w:rPr>
          <w:b/>
        </w:rPr>
        <w:t xml:space="preserve">Esimerkki 5.1892</w:t>
      </w:r>
    </w:p>
    <w:p>
      <w:r>
        <w:t xml:space="preserve">Mies kumartuu alas ja koskettaa maata samalla kun hän kiertyy. Mies</w:t>
      </w:r>
    </w:p>
    <w:p>
      <w:r>
        <w:rPr>
          <w:b/>
        </w:rPr>
        <w:t xml:space="preserve">Tulos</w:t>
      </w:r>
    </w:p>
    <w:p>
      <w:r>
        <w:t xml:space="preserve">työntää köyttä siivekkään hedelmähäkin eteen.</w:t>
      </w:r>
    </w:p>
    <w:p>
      <w:r>
        <w:rPr>
          <w:b/>
        </w:rPr>
        <w:t xml:space="preserve">Esimerkki 5.1893</w:t>
      </w:r>
    </w:p>
    <w:p>
      <w:r>
        <w:t xml:space="preserve">Ryhmä eri-ikäisiä lapsia liukuu alas sinistä liukumäkeä huvipuistossa. Ryhmä lapsia</w:t>
      </w:r>
    </w:p>
    <w:p>
      <w:r>
        <w:rPr>
          <w:b/>
        </w:rPr>
        <w:t xml:space="preserve">Tulos</w:t>
      </w:r>
    </w:p>
    <w:p>
      <w:r>
        <w:t xml:space="preserve">'s lumilauta hyppää mäissä, kun ihmiset ajavat liukumäellä.</w:t>
      </w:r>
    </w:p>
    <w:p>
      <w:r>
        <w:rPr>
          <w:b/>
        </w:rPr>
        <w:t xml:space="preserve">Esimerkki 5.1894</w:t>
      </w:r>
    </w:p>
    <w:p>
      <w:r>
        <w:t xml:space="preserve">Ohjaamossa joku seisoo ruorissa, ja hänen laivakaverinsa istuu hänen takanaan. Kolme laivakaveria</w:t>
      </w:r>
    </w:p>
    <w:p>
      <w:r>
        <w:rPr>
          <w:b/>
        </w:rPr>
        <w:t xml:space="preserve">Tulos</w:t>
      </w:r>
    </w:p>
    <w:p>
      <w:r>
        <w:t xml:space="preserve">Pysy uima-allasta vastapäätä.</w:t>
      </w:r>
    </w:p>
    <w:p>
      <w:r>
        <w:rPr>
          <w:b/>
        </w:rPr>
        <w:t xml:space="preserve">Esimerkki 5.1895</w:t>
      </w:r>
    </w:p>
    <w:p>
      <w:r>
        <w:t xml:space="preserve">Joku räjäyttää hänet sukellusvenettä vasten. Kun joku hyökkää jonkun kimppuun, hänen häntänsä</w:t>
      </w:r>
    </w:p>
    <w:p>
      <w:r>
        <w:rPr>
          <w:b/>
        </w:rPr>
        <w:t xml:space="preserve">Tulos</w:t>
      </w:r>
    </w:p>
    <w:p>
      <w:r>
        <w:t xml:space="preserve">lentää palasiksi.</w:t>
      </w:r>
    </w:p>
    <w:p>
      <w:r>
        <w:rPr>
          <w:b/>
        </w:rPr>
        <w:t xml:space="preserve">Esimerkki 5.1896</w:t>
      </w:r>
    </w:p>
    <w:p>
      <w:r>
        <w:t xml:space="preserve">Hän tuijottaa yhdistelmää kfc, Pizza Hut ja Taco Bell. Joku</w:t>
      </w:r>
    </w:p>
    <w:p>
      <w:r>
        <w:rPr>
          <w:b/>
        </w:rPr>
        <w:t xml:space="preserve">Tulos</w:t>
      </w:r>
    </w:p>
    <w:p>
      <w:r>
        <w:t xml:space="preserve">laskee lasinsa alas, kun tyttö kääntää katseensa ja tuijottaa kaukaisuuteen.</w:t>
      </w:r>
    </w:p>
    <w:p>
      <w:r>
        <w:rPr>
          <w:b/>
        </w:rPr>
        <w:t xml:space="preserve">Esimerkki 5.1897</w:t>
      </w:r>
    </w:p>
    <w:p>
      <w:r>
        <w:t xml:space="preserve">Mies seisoo ulkona neliportaisen työkalun päällä ja heilauttaa pensasleikkuriaan oikealle. Sitten mies</w:t>
      </w:r>
    </w:p>
    <w:p>
      <w:r>
        <w:rPr>
          <w:b/>
        </w:rPr>
        <w:t xml:space="preserve">Tulos</w:t>
      </w:r>
    </w:p>
    <w:p>
      <w:r>
        <w:t xml:space="preserve">tarttuu palloon sen jälkeen, kun neulat putoavat vanteen yli, ja hyppää sen päälle vetäen pallon ulos.</w:t>
      </w:r>
    </w:p>
    <w:p>
      <w:r>
        <w:rPr>
          <w:b/>
        </w:rPr>
        <w:t xml:space="preserve">Esimerkki 5.1898</w:t>
      </w:r>
    </w:p>
    <w:p>
      <w:r>
        <w:t xml:space="preserve">Näemme nukkuvan naisen sairaalassa. Henkilö</w:t>
      </w:r>
    </w:p>
    <w:p>
      <w:r>
        <w:rPr>
          <w:b/>
        </w:rPr>
        <w:t xml:space="preserve">Tulos</w:t>
      </w:r>
    </w:p>
    <w:p>
      <w:r>
        <w:t xml:space="preserve">kävelee löysälle köydelle.</w:t>
      </w:r>
    </w:p>
    <w:p>
      <w:r>
        <w:rPr>
          <w:b/>
        </w:rPr>
        <w:t xml:space="preserve">Esimerkki 5.1899</w:t>
      </w:r>
    </w:p>
    <w:p>
      <w:r>
        <w:t xml:space="preserve">Hän kävelee pihatietä pitkin kohti tien varressa olevaa postilaatikkoa. Hän</w:t>
      </w:r>
    </w:p>
    <w:p>
      <w:r>
        <w:rPr>
          <w:b/>
        </w:rPr>
        <w:t xml:space="preserve">Tulos</w:t>
      </w:r>
    </w:p>
    <w:p>
      <w:r>
        <w:t xml:space="preserve">löytää hänet istumasta pysäkillä ja painaa sormen hänen korvaansa.</w:t>
      </w:r>
    </w:p>
    <w:p>
      <w:r>
        <w:rPr>
          <w:b/>
        </w:rPr>
        <w:t xml:space="preserve">Esimerkki 5.1900</w:t>
      </w:r>
    </w:p>
    <w:p>
      <w:r>
        <w:t xml:space="preserve">Hän on kireä ja hermostunut kaveri, eikä ole koskaan ollut odottelun ystävä. Hän</w:t>
      </w:r>
    </w:p>
    <w:p>
      <w:r>
        <w:rPr>
          <w:b/>
        </w:rPr>
        <w:t xml:space="preserve">Tulos</w:t>
      </w:r>
    </w:p>
    <w:p>
      <w:r>
        <w:t xml:space="preserve">istuu perseelleen ja viheltää taas.</w:t>
      </w:r>
    </w:p>
    <w:p>
      <w:r>
        <w:rPr>
          <w:b/>
        </w:rPr>
        <w:t xml:space="preserve">Esimerkki 5.1901</w:t>
      </w:r>
    </w:p>
    <w:p>
      <w:r>
        <w:t xml:space="preserve">Jonkun silmät vilahtelevat ylös ja alas stoisen g - miehen päällä. Joku</w:t>
      </w:r>
    </w:p>
    <w:p>
      <w:r>
        <w:rPr>
          <w:b/>
        </w:rPr>
        <w:t xml:space="preserve">Tulos</w:t>
      </w:r>
    </w:p>
    <w:p>
      <w:r>
        <w:t xml:space="preserve">kurottautuu alas ja repii varovasti jonkun käden irti.</w:t>
      </w:r>
    </w:p>
    <w:p>
      <w:r>
        <w:rPr>
          <w:b/>
        </w:rPr>
        <w:t xml:space="preserve">Esimerkki 5.1902</w:t>
      </w:r>
    </w:p>
    <w:p>
      <w:r>
        <w:t xml:space="preserve">Joku siirtyy limsalähteelle, jonka ääressä joku, pieni tyttö, istuu ja katselee häntä. Joku</w:t>
      </w:r>
    </w:p>
    <w:p>
      <w:r>
        <w:rPr>
          <w:b/>
        </w:rPr>
        <w:t xml:space="preserve">Tulos</w:t>
      </w:r>
    </w:p>
    <w:p>
      <w:r>
        <w:t xml:space="preserve">hymyillen hän ottaa viulun käsilaukustaan ja ojentaa sen jollekin.</w:t>
      </w:r>
    </w:p>
    <w:p>
      <w:r>
        <w:rPr>
          <w:b/>
        </w:rPr>
        <w:t xml:space="preserve">Esimerkki 5.1903</w:t>
      </w:r>
    </w:p>
    <w:p>
      <w:r>
        <w:t xml:space="preserve">Joku vain tuijottaa jotakuta ja katsoo sitten Minnesotan jonkun masentuneita kasvoja. Joku</w:t>
      </w:r>
    </w:p>
    <w:p>
      <w:r>
        <w:rPr>
          <w:b/>
        </w:rPr>
        <w:t xml:space="preserve">Tulos</w:t>
      </w:r>
    </w:p>
    <w:p>
      <w:r>
        <w:t xml:space="preserve">tuijottaa jonkun elottomiin silmiin.</w:t>
      </w:r>
    </w:p>
    <w:p>
      <w:r>
        <w:rPr>
          <w:b/>
        </w:rPr>
        <w:t xml:space="preserve">Esimerkki 5.1904</w:t>
      </w:r>
    </w:p>
    <w:p>
      <w:r>
        <w:t xml:space="preserve">Sokeri ja voi sekoitetaan kulhossa kermaksi ja lisätään vanilja ja jauhemaiset ainekset suklaan ja pähkinöiden kanssa. themix</w:t>
      </w:r>
    </w:p>
    <w:p>
      <w:r>
        <w:rPr>
          <w:b/>
        </w:rPr>
        <w:t xml:space="preserve">Tulos</w:t>
      </w:r>
    </w:p>
    <w:p>
      <w:r>
        <w:t xml:space="preserve">pannaan kattilaan ja asetetaan lieden pinnalle.</w:t>
      </w:r>
    </w:p>
    <w:p>
      <w:r>
        <w:rPr>
          <w:b/>
        </w:rPr>
        <w:t xml:space="preserve">Esimerkki 5.1905</w:t>
      </w:r>
    </w:p>
    <w:p>
      <w:r>
        <w:t xml:space="preserve">Hänen takanaan kukkulan yli tulee kuusi mustapukuista miestä, joilla kaikilla on mustat puvut ja aurinkolasit. Joku</w:t>
      </w:r>
    </w:p>
    <w:p>
      <w:r>
        <w:rPr>
          <w:b/>
        </w:rPr>
        <w:t xml:space="preserve">Tulos</w:t>
      </w:r>
    </w:p>
    <w:p>
      <w:r>
        <w:t xml:space="preserve">marssii väkijoukon läpi Costco-kadun ohi.</w:t>
      </w:r>
    </w:p>
    <w:p>
      <w:r>
        <w:rPr>
          <w:b/>
        </w:rPr>
        <w:t xml:space="preserve">Esimerkki 5.1906</w:t>
      </w:r>
    </w:p>
    <w:p>
      <w:r>
        <w:t xml:space="preserve">Joku tunnistaa jonkun ja siirtyy pois. Hän</w:t>
      </w:r>
    </w:p>
    <w:p>
      <w:r>
        <w:rPr>
          <w:b/>
        </w:rPr>
        <w:t xml:space="preserve">Tulos</w:t>
      </w:r>
    </w:p>
    <w:p>
      <w:r>
        <w:t xml:space="preserve">menee alkuun, mutta ei pullota ketään.</w:t>
      </w:r>
    </w:p>
    <w:p>
      <w:r>
        <w:rPr>
          <w:b/>
        </w:rPr>
        <w:t xml:space="preserve">Esimerkki 5.1907</w:t>
      </w:r>
    </w:p>
    <w:p>
      <w:r>
        <w:t xml:space="preserve">Hän harjaa hiuksensa pois kasvoiltaan, vilkaisee olkansa yli ja suuntaa sitten rennosti kylpyhuoneeseen. Hän</w:t>
      </w:r>
    </w:p>
    <w:p>
      <w:r>
        <w:rPr>
          <w:b/>
        </w:rPr>
        <w:t xml:space="preserve">Tulos</w:t>
      </w:r>
    </w:p>
    <w:p>
      <w:r>
        <w:t xml:space="preserve">seisoo vastaanottotiskin edessä.</w:t>
      </w:r>
    </w:p>
    <w:p>
      <w:r>
        <w:rPr>
          <w:b/>
        </w:rPr>
        <w:t xml:space="preserve">Esimerkki 5.1908</w:t>
      </w:r>
    </w:p>
    <w:p>
      <w:r>
        <w:t xml:space="preserve">Useat ihmiset yrittävät heilauttaa pinataa. Lopulta ryhmä lapsia</w:t>
      </w:r>
    </w:p>
    <w:p>
      <w:r>
        <w:rPr>
          <w:b/>
        </w:rPr>
        <w:t xml:space="preserve">Tulos</w:t>
      </w:r>
    </w:p>
    <w:p>
      <w:r>
        <w:t xml:space="preserve">pyyhitään pois sen jälkeen.</w:t>
      </w:r>
    </w:p>
    <w:p>
      <w:r>
        <w:rPr>
          <w:b/>
        </w:rPr>
        <w:t xml:space="preserve">Esimerkki 5.1909</w:t>
      </w:r>
    </w:p>
    <w:p>
      <w:r>
        <w:t xml:space="preserve">Naisen nähdään juontavan uutislähetystä, ja se johtaa ihmisiin, jotka ratsastavat hevosten selässä. Ihmiset</w:t>
      </w:r>
    </w:p>
    <w:p>
      <w:r>
        <w:rPr>
          <w:b/>
        </w:rPr>
        <w:t xml:space="preserve">Tulos</w:t>
      </w:r>
    </w:p>
    <w:p>
      <w:r>
        <w:t xml:space="preserve">ratsastaa ympäri kenttää katsomaan ihmisiä kentän laidalla.</w:t>
      </w:r>
    </w:p>
    <w:p>
      <w:r>
        <w:rPr>
          <w:b/>
        </w:rPr>
        <w:t xml:space="preserve">Esimerkki 5.1910</w:t>
      </w:r>
    </w:p>
    <w:p>
      <w:r>
        <w:t xml:space="preserve">Joku nostaa hänen kättään ja tuijottaa hänen sormessaan olevaa kultaköyden muotoista vihkisormusta. Hän</w:t>
      </w:r>
    </w:p>
    <w:p>
      <w:r>
        <w:rPr>
          <w:b/>
        </w:rPr>
        <w:t xml:space="preserve">Tulos</w:t>
      </w:r>
    </w:p>
    <w:p>
      <w:r>
        <w:t xml:space="preserve">laittaa kaulakorun.</w:t>
      </w:r>
    </w:p>
    <w:p>
      <w:r>
        <w:rPr>
          <w:b/>
        </w:rPr>
        <w:t xml:space="preserve">Esimerkki 5.1911</w:t>
      </w:r>
    </w:p>
    <w:p>
      <w:r>
        <w:t xml:space="preserve">Härkä juoksee paikalle ja ahmii miehen useita kertoja. Muut matadorit</w:t>
      </w:r>
    </w:p>
    <w:p>
      <w:r>
        <w:rPr>
          <w:b/>
        </w:rPr>
        <w:t xml:space="preserve">Tulos</w:t>
      </w:r>
    </w:p>
    <w:p>
      <w:r>
        <w:t xml:space="preserve">istuvat seisovassa valelautasessa ja seisoo heidän edessään.</w:t>
      </w:r>
    </w:p>
    <w:p>
      <w:r>
        <w:rPr>
          <w:b/>
        </w:rPr>
        <w:t xml:space="preserve">Esimerkki 5.1912</w:t>
      </w:r>
    </w:p>
    <w:p>
      <w:r>
        <w:t xml:space="preserve">Hän tutkii vilkkaasti liikennöityä risteystä, mutta ei löydä jälkeäkään hänen takertuvasta rakastajattarestaan. Hän kääntyy</w:t>
      </w:r>
    </w:p>
    <w:p>
      <w:r>
        <w:rPr>
          <w:b/>
        </w:rPr>
        <w:t xml:space="preserve">Tulos</w:t>
      </w:r>
    </w:p>
    <w:p>
      <w:r>
        <w:t xml:space="preserve">näkee ajan yksi kerrallaan.</w:t>
      </w:r>
    </w:p>
    <w:p>
      <w:r>
        <w:rPr>
          <w:b/>
        </w:rPr>
        <w:t xml:space="preserve">Esimerkki 5.1913</w:t>
      </w:r>
    </w:p>
    <w:p>
      <w:r>
        <w:t xml:space="preserve">Joku siirtää katseensa seinää vasten olevaan penkkiin. Krikettimaila kädessään hän</w:t>
      </w:r>
    </w:p>
    <w:p>
      <w:r>
        <w:rPr>
          <w:b/>
        </w:rPr>
        <w:t xml:space="preserve">Tulos</w:t>
      </w:r>
    </w:p>
    <w:p>
      <w:r>
        <w:t xml:space="preserve">nappaa lompakon taskustaan ja näyttää hampaansa.</w:t>
      </w:r>
    </w:p>
    <w:p>
      <w:r>
        <w:rPr>
          <w:b/>
        </w:rPr>
        <w:t xml:space="preserve">Esimerkki 5.1914</w:t>
      </w:r>
    </w:p>
    <w:p>
      <w:r>
        <w:t xml:space="preserve">Lisää otoksia henkilöstä, joka juoksee paintball-kentällä, kuten kuvassa näkyy, sekä osoittaa muita, ampuu muita ja piiloutuu esineiden taakse. Lopulta miehet ryhmittyvät yhteen, nostavat peukaloita ja</w:t>
      </w:r>
    </w:p>
    <w:p>
      <w:r>
        <w:rPr>
          <w:b/>
        </w:rPr>
        <w:t xml:space="preserve">Tulos</w:t>
      </w:r>
    </w:p>
    <w:p>
      <w:r>
        <w:t xml:space="preserve">alkaa pelata poolopeliä.</w:t>
      </w:r>
    </w:p>
    <w:p>
      <w:r>
        <w:rPr>
          <w:b/>
        </w:rPr>
        <w:t xml:space="preserve">Esimerkki 5.1915</w:t>
      </w:r>
    </w:p>
    <w:p>
      <w:r>
        <w:t xml:space="preserve">Jahtaavat pojat ratsastavat jonkun hammasrautojen jäänteiden yli. Musta nainen</w:t>
      </w:r>
    </w:p>
    <w:p>
      <w:r>
        <w:rPr>
          <w:b/>
        </w:rPr>
        <w:t xml:space="preserve">Tulos</w:t>
      </w:r>
    </w:p>
    <w:p>
      <w:r>
        <w:t xml:space="preserve">horjuu käytävällä.</w:t>
      </w:r>
    </w:p>
    <w:p>
      <w:r>
        <w:rPr>
          <w:b/>
        </w:rPr>
        <w:t xml:space="preserve">Esimerkki 5.1916</w:t>
      </w:r>
    </w:p>
    <w:p>
      <w:r>
        <w:t xml:space="preserve">Joku laskee aurinkolasit alas ja kohtaa rikoskuvaajansa ankaran katseen. Joku kiertää kulman ja</w:t>
      </w:r>
    </w:p>
    <w:p>
      <w:r>
        <w:rPr>
          <w:b/>
        </w:rPr>
        <w:t xml:space="preserve">Tulos</w:t>
      </w:r>
    </w:p>
    <w:p>
      <w:r>
        <w:t xml:space="preserve">pitää hänen sumuista katsettaan.</w:t>
      </w:r>
    </w:p>
    <w:p>
      <w:r>
        <w:rPr>
          <w:b/>
        </w:rPr>
        <w:t xml:space="preserve">Esimerkki 5.1917</w:t>
      </w:r>
    </w:p>
    <w:p>
      <w:r>
        <w:t xml:space="preserve">Näytetään lähikuva raiteesta, jota seuraa nainen kävelemässä hitaasti poispäin. Useita otoksia</w:t>
      </w:r>
    </w:p>
    <w:p>
      <w:r>
        <w:rPr>
          <w:b/>
        </w:rPr>
        <w:t xml:space="preserve">Tulos</w:t>
      </w:r>
    </w:p>
    <w:p>
      <w:r>
        <w:t xml:space="preserve">näytetään ihmisiä, jotka ajavat puskuriautoilla.</w:t>
      </w:r>
    </w:p>
    <w:p>
      <w:r>
        <w:rPr>
          <w:b/>
        </w:rPr>
        <w:t xml:space="preserve">Esimerkki 5.1918</w:t>
      </w:r>
    </w:p>
    <w:p>
      <w:r>
        <w:t xml:space="preserve">Lapset hyppivät ja tekevät nopeita käännöksiä. Pöytäkamera</w:t>
      </w:r>
    </w:p>
    <w:p>
      <w:r>
        <w:rPr>
          <w:b/>
        </w:rPr>
        <w:t xml:space="preserve">Tulos</w:t>
      </w:r>
    </w:p>
    <w:p>
      <w:r>
        <w:t xml:space="preserve">muuttuu hymyileväksi vakavaksi uutisankkuriksi pyörätuolissaan.</w:t>
      </w:r>
    </w:p>
    <w:p>
      <w:r>
        <w:rPr>
          <w:b/>
        </w:rPr>
        <w:t xml:space="preserve">Esimerkki 5.1919</w:t>
      </w:r>
    </w:p>
    <w:p>
      <w:r>
        <w:t xml:space="preserve">Hän siirtyy hänen luokseen. Hän</w:t>
      </w:r>
    </w:p>
    <w:p>
      <w:r>
        <w:rPr>
          <w:b/>
        </w:rPr>
        <w:t xml:space="preserve">Tulos</w:t>
      </w:r>
    </w:p>
    <w:p>
      <w:r>
        <w:t xml:space="preserve">kohottaa kulmakarvojaan jollekin.</w:t>
      </w:r>
    </w:p>
    <w:p>
      <w:r>
        <w:rPr>
          <w:b/>
        </w:rPr>
        <w:t xml:space="preserve">Esimerkki 5.1920</w:t>
      </w:r>
    </w:p>
    <w:p>
      <w:r>
        <w:t xml:space="preserve">Ihmistytär leijuu, kun joku lähestyy hahmoa. Hän</w:t>
      </w:r>
    </w:p>
    <w:p>
      <w:r>
        <w:rPr>
          <w:b/>
        </w:rPr>
        <w:t xml:space="preserve">Tulos</w:t>
      </w:r>
    </w:p>
    <w:p>
      <w:r>
        <w:t xml:space="preserve">kääntää päänsä kohti vettä ja tökkii aseellaan seinää.</w:t>
      </w:r>
    </w:p>
    <w:p>
      <w:r>
        <w:rPr>
          <w:b/>
        </w:rPr>
        <w:t xml:space="preserve">Esimerkki 5.1921</w:t>
      </w:r>
    </w:p>
    <w:p>
      <w:r>
        <w:t xml:space="preserve">Joku katsoo ylös, kun joku tulee ovelle. Hän</w:t>
      </w:r>
    </w:p>
    <w:p>
      <w:r>
        <w:rPr>
          <w:b/>
        </w:rPr>
        <w:t xml:space="preserve">Tulos</w:t>
      </w:r>
    </w:p>
    <w:p>
      <w:r>
        <w:t xml:space="preserve">kohauttaa hieman kättään.</w:t>
      </w:r>
    </w:p>
    <w:p>
      <w:r>
        <w:rPr>
          <w:b/>
        </w:rPr>
        <w:t xml:space="preserve">Esimerkki 5.1922</w:t>
      </w:r>
    </w:p>
    <w:p>
      <w:r>
        <w:t xml:space="preserve">Häntä pidellen joku rullaa pois tieltä. Keihäs</w:t>
      </w:r>
    </w:p>
    <w:p>
      <w:r>
        <w:rPr>
          <w:b/>
        </w:rPr>
        <w:t xml:space="preserve">Tulos</w:t>
      </w:r>
    </w:p>
    <w:p>
      <w:r>
        <w:t xml:space="preserve">kolahtaa sängylle.</w:t>
      </w:r>
    </w:p>
    <w:p>
      <w:r>
        <w:rPr>
          <w:b/>
        </w:rPr>
        <w:t xml:space="preserve">Esimerkki 5.1923</w:t>
      </w:r>
    </w:p>
    <w:p>
      <w:r>
        <w:t xml:space="preserve">Nainen istuu lattialla imurin vieressä. Nainen</w:t>
      </w:r>
    </w:p>
    <w:p>
      <w:r>
        <w:rPr>
          <w:b/>
        </w:rPr>
        <w:t xml:space="preserve">Tulos</w:t>
      </w:r>
    </w:p>
    <w:p>
      <w:r>
        <w:t xml:space="preserve">laittaa valot päälle ja puhuu kameran edessä.</w:t>
      </w:r>
    </w:p>
    <w:p>
      <w:r>
        <w:rPr>
          <w:b/>
        </w:rPr>
        <w:t xml:space="preserve">Esimerkki 5.1924</w:t>
      </w:r>
    </w:p>
    <w:p>
      <w:r>
        <w:t xml:space="preserve">Hänellä on vyöhönsä kiinnitetty paino. Hän</w:t>
      </w:r>
    </w:p>
    <w:p>
      <w:r>
        <w:rPr>
          <w:b/>
        </w:rPr>
        <w:t xml:space="preserve">Tulos</w:t>
      </w:r>
    </w:p>
    <w:p>
      <w:r>
        <w:t xml:space="preserve">kurottautuu ylös ja tarttuu häneen rajusti.</w:t>
      </w:r>
    </w:p>
    <w:p>
      <w:r>
        <w:rPr>
          <w:b/>
        </w:rPr>
        <w:t xml:space="preserve">Esimerkki 5.1925</w:t>
      </w:r>
    </w:p>
    <w:p>
      <w:r>
        <w:t xml:space="preserve">Koirat juoksevat pihan poikki. Henkilö</w:t>
      </w:r>
    </w:p>
    <w:p>
      <w:r>
        <w:rPr>
          <w:b/>
        </w:rPr>
        <w:t xml:space="preserve">Tulos</w:t>
      </w:r>
    </w:p>
    <w:p>
      <w:r>
        <w:t xml:space="preserve">ottaa kuvia hevosista.</w:t>
      </w:r>
    </w:p>
    <w:p>
      <w:r>
        <w:rPr>
          <w:b/>
        </w:rPr>
        <w:t xml:space="preserve">Esimerkki 5.1926</w:t>
      </w:r>
    </w:p>
    <w:p>
      <w:r>
        <w:t xml:space="preserve">Sitten mies nostaa 95 kilon painon päänsä yläpuolelle. Sen jälkeen mies</w:t>
      </w:r>
    </w:p>
    <w:p>
      <w:r>
        <w:rPr>
          <w:b/>
        </w:rPr>
        <w:t xml:space="preserve">Tulos</w:t>
      </w:r>
    </w:p>
    <w:p>
      <w:r>
        <w:t xml:space="preserve">pitelee älykästä metallinpalaa ja miten rikkoa kone, sitten surffaa levyä.</w:t>
      </w:r>
    </w:p>
    <w:p>
      <w:r>
        <w:rPr>
          <w:b/>
        </w:rPr>
        <w:t xml:space="preserve">Esimerkki 5.1927</w:t>
      </w:r>
    </w:p>
    <w:p>
      <w:r>
        <w:t xml:space="preserve">Muut juutalaiset seisovat valmiina aloittamaan kuorman lajittelun, heidän joukossaan joku perheenjäsen. Jokaisella on oma tehtävänsä: ihmiset</w:t>
      </w:r>
    </w:p>
    <w:p>
      <w:r>
        <w:rPr>
          <w:b/>
        </w:rPr>
        <w:t xml:space="preserve">Tulos</w:t>
      </w:r>
    </w:p>
    <w:p>
      <w:r>
        <w:t xml:space="preserve">syödä yli vastenmielisyyttä tai sataa yhteen.</w:t>
      </w:r>
    </w:p>
    <w:p>
      <w:r>
        <w:rPr>
          <w:b/>
        </w:rPr>
        <w:t xml:space="preserve">Esimerkki 5.1928</w:t>
      </w:r>
    </w:p>
    <w:p>
      <w:r>
        <w:t xml:space="preserve">Nyt vaatimattomassa kylpyhuoneessa joku käyttää kännykkäänsä, kun sukat kuivuvat siimalla. Näkymä hänen sviitistään</w:t>
      </w:r>
    </w:p>
    <w:p>
      <w:r>
        <w:rPr>
          <w:b/>
        </w:rPr>
        <w:t xml:space="preserve">Tulos</w:t>
      </w:r>
    </w:p>
    <w:p>
      <w:r>
        <w:t xml:space="preserve">näyttää aurinkoisen kuvan pulleasta mallista.</w:t>
      </w:r>
    </w:p>
    <w:p>
      <w:r>
        <w:rPr>
          <w:b/>
        </w:rPr>
        <w:t xml:space="preserve">Esimerkki 5.1929</w:t>
      </w:r>
    </w:p>
    <w:p>
      <w:r>
        <w:t xml:space="preserve">Hän ottaa vesipiipun pois suustaan ja hengittää ulos päästämällä ulos joukon savua. Luulen, että hän yrittää tehdä savun avulla O:ta, mutta hän</w:t>
      </w:r>
    </w:p>
    <w:p>
      <w:r>
        <w:rPr>
          <w:b/>
        </w:rPr>
        <w:t xml:space="preserve">Tulos</w:t>
      </w:r>
    </w:p>
    <w:p>
      <w:r>
        <w:t xml:space="preserve">ei todellakaan katso aikaa alaspäin.</w:t>
      </w:r>
    </w:p>
    <w:p>
      <w:r>
        <w:rPr>
          <w:b/>
        </w:rPr>
        <w:t xml:space="preserve">Esimerkki 5.1930</w:t>
      </w:r>
    </w:p>
    <w:p>
      <w:r>
        <w:t xml:space="preserve">Mies ojentaa lahjan. Hän</w:t>
      </w:r>
    </w:p>
    <w:p>
      <w:r>
        <w:rPr>
          <w:b/>
        </w:rPr>
        <w:t xml:space="preserve">Tulos</w:t>
      </w:r>
    </w:p>
    <w:p>
      <w:r>
        <w:t xml:space="preserve">puhelut reunalta.</w:t>
      </w:r>
    </w:p>
    <w:p>
      <w:r>
        <w:rPr>
          <w:b/>
        </w:rPr>
        <w:t xml:space="preserve">Esimerkki 5.1931</w:t>
      </w:r>
    </w:p>
    <w:p>
      <w:r>
        <w:t xml:space="preserve">Mies leikkaa kokonaisia oksia ruusupensaiden tyven läheltä. Kuoleva ruusupensas</w:t>
      </w:r>
    </w:p>
    <w:p>
      <w:r>
        <w:rPr>
          <w:b/>
        </w:rPr>
        <w:t xml:space="preserve">Tulos</w:t>
      </w:r>
    </w:p>
    <w:p>
      <w:r>
        <w:t xml:space="preserve">panoroidaan tyhjään rakennukseen, joka sijaitsee yleisön ulkopuolella ja jonka ohi kulkee muita ihmisiä.</w:t>
      </w:r>
    </w:p>
    <w:p>
      <w:r>
        <w:rPr>
          <w:b/>
        </w:rPr>
        <w:t xml:space="preserve">Esimerkki 5.1932</w:t>
      </w:r>
    </w:p>
    <w:p>
      <w:r>
        <w:t xml:space="preserve">Kun joku johdattaa hänet catwalkin yli, hänen hymynsä herpaantuu. Hän</w:t>
      </w:r>
    </w:p>
    <w:p>
      <w:r>
        <w:rPr>
          <w:b/>
        </w:rPr>
        <w:t xml:space="preserve">Tulos</w:t>
      </w:r>
    </w:p>
    <w:p>
      <w:r>
        <w:t xml:space="preserve">hymyilee ja liu'uttaa paperipapua jonkun suun väliin.</w:t>
      </w:r>
    </w:p>
    <w:p>
      <w:r>
        <w:rPr>
          <w:b/>
        </w:rPr>
        <w:t xml:space="preserve">Esimerkki 5.1933</w:t>
      </w:r>
    </w:p>
    <w:p>
      <w:r>
        <w:t xml:space="preserve">Hän pysähtyy hetkeksi kuullessaan gondolierin laulavan. Joku</w:t>
      </w:r>
    </w:p>
    <w:p>
      <w:r>
        <w:rPr>
          <w:b/>
        </w:rPr>
        <w:t xml:space="preserve">Tulos</w:t>
      </w:r>
    </w:p>
    <w:p>
      <w:r>
        <w:t xml:space="preserve">leikkii varjossa.</w:t>
      </w:r>
    </w:p>
    <w:p>
      <w:r>
        <w:rPr>
          <w:b/>
        </w:rPr>
        <w:t xml:space="preserve">Esimerkki 5.1934</w:t>
      </w:r>
    </w:p>
    <w:p>
      <w:r>
        <w:t xml:space="preserve">Lapset pelaavat hurlingia suurella vihreällä kentällä. kids</w:t>
      </w:r>
    </w:p>
    <w:p>
      <w:r>
        <w:rPr>
          <w:b/>
        </w:rPr>
        <w:t xml:space="preserve">Tulos</w:t>
      </w:r>
    </w:p>
    <w:p>
      <w:r>
        <w:t xml:space="preserve">ovat kentällä palaamassa kahdeksan koiran kanssa.</w:t>
      </w:r>
    </w:p>
    <w:p>
      <w:r>
        <w:rPr>
          <w:b/>
        </w:rPr>
        <w:t xml:space="preserve">Esimerkki 5.1935</w:t>
      </w:r>
    </w:p>
    <w:p>
      <w:r>
        <w:t xml:space="preserve">Hän vaeltaa vanhaa tammea ympäröivän aidan ohi ja leikittelee jouten oksalla. Kun hän saavuttaa Longbournin alueen, hän -</w:t>
      </w:r>
    </w:p>
    <w:p>
      <w:r>
        <w:rPr>
          <w:b/>
        </w:rPr>
        <w:t xml:space="preserve">Tulos</w:t>
      </w:r>
    </w:p>
    <w:p>
      <w:r>
        <w:t xml:space="preserve">kävelee ulos ja tuijottaa vilkkaasti vapaaehtoisia.</w:t>
      </w:r>
    </w:p>
    <w:p>
      <w:r>
        <w:rPr>
          <w:b/>
        </w:rPr>
        <w:t xml:space="preserve">Esimerkki 5.1936</w:t>
      </w:r>
    </w:p>
    <w:p>
      <w:r>
        <w:t xml:space="preserve">Nainen pelaa biljardia yksin sisätiloissa. Valkoinen pallo</w:t>
      </w:r>
    </w:p>
    <w:p>
      <w:r>
        <w:rPr>
          <w:b/>
        </w:rPr>
        <w:t xml:space="preserve">Tulos</w:t>
      </w:r>
    </w:p>
    <w:p>
      <w:r>
        <w:t xml:space="preserve">kimpoaa ruohon poikki ja syttyy tuleen.</w:t>
      </w:r>
    </w:p>
    <w:p>
      <w:r>
        <w:rPr>
          <w:b/>
        </w:rPr>
        <w:t xml:space="preserve">Esimerkki 5.1937</w:t>
      </w:r>
    </w:p>
    <w:p>
      <w:r>
        <w:t xml:space="preserve">Vanhempi mies nousee makuulle omalle kamelilleen, joka on kiinnitetty naisen kameliin, ja työntekijä seisoo miehen lähellä. Työmies kävelee naisen kamelin luo, vetää köyden pois kamelin alta ja kameli</w:t>
      </w:r>
    </w:p>
    <w:p>
      <w:r>
        <w:rPr>
          <w:b/>
        </w:rPr>
        <w:t xml:space="preserve">Tulos</w:t>
      </w:r>
    </w:p>
    <w:p>
      <w:r>
        <w:t xml:space="preserve">nousee ylös ja juoksee takaisin oikealle.</w:t>
      </w:r>
    </w:p>
    <w:p>
      <w:r>
        <w:rPr>
          <w:b/>
        </w:rPr>
        <w:t xml:space="preserve">Esimerkki 5.1938</w:t>
      </w:r>
    </w:p>
    <w:p>
      <w:r>
        <w:t xml:space="preserve">Kahden ihmisen nähdään puhuvan kameralle, kun toinen istuu kuntoiluvälineellä ja alkaa liikuttaa itseään edestakaisin. Henkilö</w:t>
      </w:r>
    </w:p>
    <w:p>
      <w:r>
        <w:rPr>
          <w:b/>
        </w:rPr>
        <w:t xml:space="preserve">Tulos</w:t>
      </w:r>
    </w:p>
    <w:p>
      <w:r>
        <w:t xml:space="preserve">jatkaa pyörimistä ja liikuttaa levyä nopeasti koneen varrella.</w:t>
      </w:r>
    </w:p>
    <w:p>
      <w:r>
        <w:rPr>
          <w:b/>
        </w:rPr>
        <w:t xml:space="preserve">Esimerkki 5.1939</w:t>
      </w:r>
    </w:p>
    <w:p>
      <w:r>
        <w:t xml:space="preserve">Joku ryntää ulos hänen takaovestaan. Hän</w:t>
      </w:r>
    </w:p>
    <w:p>
      <w:r>
        <w:rPr>
          <w:b/>
        </w:rPr>
        <w:t xml:space="preserve">Tulos</w:t>
      </w:r>
    </w:p>
    <w:p>
      <w:r>
        <w:t xml:space="preserve">kävelee ylös jyrkänteen reunalta, kääntyy ja huomaa jalkojensa vetävän laatikoita.</w:t>
      </w:r>
    </w:p>
    <w:p>
      <w:r>
        <w:rPr>
          <w:b/>
        </w:rPr>
        <w:t xml:space="preserve">Esimerkki 5.1940</w:t>
      </w:r>
    </w:p>
    <w:p>
      <w:r>
        <w:t xml:space="preserve">Joku saapuu jonkun viereen ja kyykistyy. Lähistöllä jonkun kolme kaveria -</w:t>
      </w:r>
    </w:p>
    <w:p>
      <w:r>
        <w:rPr>
          <w:b/>
        </w:rPr>
        <w:t xml:space="preserve">Tulos</w:t>
      </w:r>
    </w:p>
    <w:p>
      <w:r>
        <w:t xml:space="preserve">katoavat ja pyörivät iloisesti, kun joku ottaa uuden kierroksen.</w:t>
      </w:r>
    </w:p>
    <w:p>
      <w:r>
        <w:rPr>
          <w:b/>
        </w:rPr>
        <w:t xml:space="preserve">Esimerkki 5.1941</w:t>
      </w:r>
    </w:p>
    <w:p>
      <w:r>
        <w:t xml:space="preserve">Hänen vieressään joku painaa kätensä omien korviensa päälle. Toisaalla eloonjääneet neljässä pelastusveneessä -</w:t>
      </w:r>
    </w:p>
    <w:p>
      <w:r>
        <w:rPr>
          <w:b/>
        </w:rPr>
        <w:t xml:space="preserve">Tulos</w:t>
      </w:r>
    </w:p>
    <w:p>
      <w:r>
        <w:t xml:space="preserve">aalto pudotusmuodostelmaan ja sitten takaisin alukselle.</w:t>
      </w:r>
    </w:p>
    <w:p>
      <w:r>
        <w:rPr>
          <w:b/>
        </w:rPr>
        <w:t xml:space="preserve">Esimerkki 5.1942</w:t>
      </w:r>
    </w:p>
    <w:p>
      <w:r>
        <w:t xml:space="preserve">He katsovat, kuinka nyrkki vetäytyy takaisin jonkun sisälle. Lihava mies</w:t>
      </w:r>
    </w:p>
    <w:p>
      <w:r>
        <w:rPr>
          <w:b/>
        </w:rPr>
        <w:t xml:space="preserve">Tulos</w:t>
      </w:r>
    </w:p>
    <w:p>
      <w:r>
        <w:t xml:space="preserve">suoristaa solmionsa ja solmionsa.</w:t>
      </w:r>
    </w:p>
    <w:p>
      <w:r>
        <w:rPr>
          <w:b/>
        </w:rPr>
        <w:t xml:space="preserve">Esimerkki 5.1943</w:t>
      </w:r>
    </w:p>
    <w:p>
      <w:r>
        <w:t xml:space="preserve">Hän näkee jonkun ja juoksee odottavaan junaan. Joku</w:t>
      </w:r>
    </w:p>
    <w:p>
      <w:r>
        <w:rPr>
          <w:b/>
        </w:rPr>
        <w:t xml:space="preserve">Tulos</w:t>
      </w:r>
    </w:p>
    <w:p>
      <w:r>
        <w:t xml:space="preserve">hymyilee ja vilkuttaa kamppailevalle miehelle.</w:t>
      </w:r>
    </w:p>
    <w:p>
      <w:r>
        <w:rPr>
          <w:b/>
        </w:rPr>
        <w:t xml:space="preserve">Esimerkki 5.1944</w:t>
      </w:r>
    </w:p>
    <w:p>
      <w:r>
        <w:t xml:space="preserve">Nyt tytöt kirjoittavat vierekkäin, silmät tarkkana huolellisissa siveltimenvedoissaan. Nykyhetkessä joku</w:t>
      </w:r>
    </w:p>
    <w:p>
      <w:r>
        <w:rPr>
          <w:b/>
        </w:rPr>
        <w:t xml:space="preserve">Tulos</w:t>
      </w:r>
    </w:p>
    <w:p>
      <w:r>
        <w:t xml:space="preserve">ristii käsivarret johtaen ystäviään.</w:t>
      </w:r>
    </w:p>
    <w:p>
      <w:r>
        <w:rPr>
          <w:b/>
        </w:rPr>
        <w:t xml:space="preserve">Esimerkki 5.1945</w:t>
      </w:r>
    </w:p>
    <w:p>
      <w:r>
        <w:t xml:space="preserve">Joku heittää pullon ja rikkoo ikkunan, jossa on vaakuna. Haaskalintu</w:t>
      </w:r>
    </w:p>
    <w:p>
      <w:r>
        <w:rPr>
          <w:b/>
        </w:rPr>
        <w:t xml:space="preserve">Tulos</w:t>
      </w:r>
    </w:p>
    <w:p>
      <w:r>
        <w:t xml:space="preserve">Äidin otsa rypistyy, kun hän juoksee viemäriin.</w:t>
      </w:r>
    </w:p>
    <w:p>
      <w:r>
        <w:rPr>
          <w:b/>
        </w:rPr>
        <w:t xml:space="preserve">Esimerkki 5.1946</w:t>
      </w:r>
    </w:p>
    <w:p>
      <w:r>
        <w:t xml:space="preserve">Se on hampaan muotoinen ja siinä on keijun siivet. Joku</w:t>
      </w:r>
    </w:p>
    <w:p>
      <w:r>
        <w:rPr>
          <w:b/>
        </w:rPr>
        <w:t xml:space="preserve">Tulos</w:t>
      </w:r>
    </w:p>
    <w:p>
      <w:r>
        <w:t xml:space="preserve">nostaa lyhdyn ja pitää kapselia kädessään.</w:t>
      </w:r>
    </w:p>
    <w:p>
      <w:r>
        <w:rPr>
          <w:b/>
        </w:rPr>
        <w:t xml:space="preserve">Esimerkki 5.1947</w:t>
      </w:r>
    </w:p>
    <w:p>
      <w:r>
        <w:t xml:space="preserve">Jatketaan, hän pomputtaa palloa. Ohjaamossa hän</w:t>
      </w:r>
    </w:p>
    <w:p>
      <w:r>
        <w:rPr>
          <w:b/>
        </w:rPr>
        <w:t xml:space="preserve">Tulos</w:t>
      </w:r>
    </w:p>
    <w:p>
      <w:r>
        <w:t xml:space="preserve">puhuttelee lihavaa natsiupseeria.</w:t>
      </w:r>
    </w:p>
    <w:p>
      <w:r>
        <w:rPr>
          <w:b/>
        </w:rPr>
        <w:t xml:space="preserve">Esimerkki 5.1948</w:t>
      </w:r>
    </w:p>
    <w:p>
      <w:r>
        <w:t xml:space="preserve">Land Rover pysähtyy. Kolme henkivartijaa</w:t>
      </w:r>
    </w:p>
    <w:p>
      <w:r>
        <w:rPr>
          <w:b/>
        </w:rPr>
        <w:t xml:space="preserve">Tulos</w:t>
      </w:r>
    </w:p>
    <w:p>
      <w:r>
        <w:t xml:space="preserve">poistua teräsrakennuksesta.</w:t>
      </w:r>
    </w:p>
    <w:p>
      <w:r>
        <w:rPr>
          <w:b/>
        </w:rPr>
        <w:t xml:space="preserve">Esimerkki 5.1949</w:t>
      </w:r>
    </w:p>
    <w:p>
      <w:r>
        <w:t xml:space="preserve">Poika nosti harjan kattilasta ja harjasi sen sijaan lavuaarin, sitten hän laittoi sen kattilaan. Poika harjaa kattilan kantta, ja aikuinen laittaa lautaset kattilaan ja poika</w:t>
      </w:r>
    </w:p>
    <w:p>
      <w:r>
        <w:rPr>
          <w:b/>
        </w:rPr>
        <w:t xml:space="preserve">Tulos</w:t>
      </w:r>
    </w:p>
    <w:p>
      <w:r>
        <w:t xml:space="preserve">on vuorossaan pohjalla.</w:t>
      </w:r>
    </w:p>
    <w:p>
      <w:r>
        <w:rPr>
          <w:b/>
        </w:rPr>
        <w:t xml:space="preserve">Esimerkki 5.1950</w:t>
      </w:r>
    </w:p>
    <w:p>
      <w:r>
        <w:t xml:space="preserve">Joku laittaa kätensä tielle, jotta pallo saadaan takaisin peliin. He</w:t>
      </w:r>
    </w:p>
    <w:p>
      <w:r>
        <w:rPr>
          <w:b/>
        </w:rPr>
        <w:t xml:space="preserve">Tulos</w:t>
      </w:r>
    </w:p>
    <w:p>
      <w:r>
        <w:t xml:space="preserve">poista hänen lentopallon curling-siemenensä hyllystä ja kerro hänelle, miten lyödä palloa, sen sijaan että lyö tikkuja.</w:t>
      </w:r>
    </w:p>
    <w:p>
      <w:r>
        <w:rPr>
          <w:b/>
        </w:rPr>
        <w:t xml:space="preserve">Esimerkki 5.1951</w:t>
      </w:r>
    </w:p>
    <w:p>
      <w:r>
        <w:t xml:space="preserve">Ikkunaseinän läpi hän katsoo, kun hänen isäänsä työnnetään pyörätuolissa ylös ramppia. Joku</w:t>
      </w:r>
    </w:p>
    <w:p>
      <w:r>
        <w:rPr>
          <w:b/>
        </w:rPr>
        <w:t xml:space="preserve">Tulos</w:t>
      </w:r>
    </w:p>
    <w:p>
      <w:r>
        <w:t xml:space="preserve">siirtää katseensa lattiaan.</w:t>
      </w:r>
    </w:p>
    <w:p>
      <w:r>
        <w:rPr>
          <w:b/>
        </w:rPr>
        <w:t xml:space="preserve">Esimerkki 5.1952</w:t>
      </w:r>
    </w:p>
    <w:p>
      <w:r>
        <w:t xml:space="preserve">Joku, joku, joku, joku, ja joku ohittaa jonkun ja jonkun. Joku</w:t>
      </w:r>
    </w:p>
    <w:p>
      <w:r>
        <w:rPr>
          <w:b/>
        </w:rPr>
        <w:t xml:space="preserve">Tulos</w:t>
      </w:r>
    </w:p>
    <w:p>
      <w:r>
        <w:t xml:space="preserve">on mallinuken naamiointi.</w:t>
      </w:r>
    </w:p>
    <w:p>
      <w:r>
        <w:rPr>
          <w:b/>
        </w:rPr>
        <w:t xml:space="preserve">Esimerkki 5.1953</w:t>
      </w:r>
    </w:p>
    <w:p>
      <w:r>
        <w:t xml:space="preserve">He kastavat siveltimen maaliin. Sitten he</w:t>
      </w:r>
    </w:p>
    <w:p>
      <w:r>
        <w:rPr>
          <w:b/>
        </w:rPr>
        <w:t xml:space="preserve">Tulos</w:t>
      </w:r>
    </w:p>
    <w:p>
      <w:r>
        <w:t xml:space="preserve">laita ne takaisin maaliin.</w:t>
      </w:r>
    </w:p>
    <w:p>
      <w:r>
        <w:rPr>
          <w:b/>
        </w:rPr>
        <w:t xml:space="preserve">Esimerkki 5.1954</w:t>
      </w:r>
    </w:p>
    <w:p>
      <w:r>
        <w:t xml:space="preserve">Miehistö kaatuu komentosillalla. Alusupseerit ja jonkun pojat -</w:t>
      </w:r>
    </w:p>
    <w:p>
      <w:r>
        <w:rPr>
          <w:b/>
        </w:rPr>
        <w:t xml:space="preserve">Tulos</w:t>
      </w:r>
    </w:p>
    <w:p>
      <w:r>
        <w:t xml:space="preserve">kiirehdi puhelimen luo.</w:t>
      </w:r>
    </w:p>
    <w:p>
      <w:r>
        <w:rPr>
          <w:b/>
        </w:rPr>
        <w:t xml:space="preserve">Esimerkki 5.1955</w:t>
      </w:r>
    </w:p>
    <w:p>
      <w:r>
        <w:t xml:space="preserve">Joku huomaa uutisauton. Kaupassa joku</w:t>
      </w:r>
    </w:p>
    <w:p>
      <w:r>
        <w:rPr>
          <w:b/>
        </w:rPr>
        <w:t xml:space="preserve">Tulos</w:t>
      </w:r>
    </w:p>
    <w:p>
      <w:r>
        <w:t xml:space="preserve">väistää takaisin tunneliin.</w:t>
      </w:r>
    </w:p>
    <w:p>
      <w:r>
        <w:rPr>
          <w:b/>
        </w:rPr>
        <w:t xml:space="preserve">Esimerkki 5.1956</w:t>
      </w:r>
    </w:p>
    <w:p>
      <w:r>
        <w:t xml:space="preserve">Mies auttaa pientä tyttöä laskeutumaan liukumäkeä alas. Pikkutyttö menee keinuun, ja mies</w:t>
      </w:r>
    </w:p>
    <w:p>
      <w:r>
        <w:rPr>
          <w:b/>
        </w:rPr>
        <w:t xml:space="preserve">Tulos</w:t>
      </w:r>
    </w:p>
    <w:p>
      <w:r>
        <w:t xml:space="preserve">menee alas auttamaan häntä.</w:t>
      </w:r>
    </w:p>
    <w:p>
      <w:r>
        <w:rPr>
          <w:b/>
        </w:rPr>
        <w:t xml:space="preserve">Esimerkki 5.1957</w:t>
      </w:r>
    </w:p>
    <w:p>
      <w:r>
        <w:t xml:space="preserve">Jonkun paita on napitettu auki, ja joku silittää hänen rintaansa. Yhtäkkiä joku</w:t>
      </w:r>
    </w:p>
    <w:p>
      <w:r>
        <w:rPr>
          <w:b/>
        </w:rPr>
        <w:t xml:space="preserve">Tulos</w:t>
      </w:r>
    </w:p>
    <w:p>
      <w:r>
        <w:t xml:space="preserve">tarttuu leukaansa.</w:t>
      </w:r>
    </w:p>
    <w:p>
      <w:r>
        <w:rPr>
          <w:b/>
        </w:rPr>
        <w:t xml:space="preserve">Esimerkki 5.1958</w:t>
      </w:r>
    </w:p>
    <w:p>
      <w:r>
        <w:t xml:space="preserve">Hän herää hitaasti ja nousee istumaan. Hän</w:t>
      </w:r>
    </w:p>
    <w:p>
      <w:r>
        <w:rPr>
          <w:b/>
        </w:rPr>
        <w:t xml:space="preserve">Tulos</w:t>
      </w:r>
    </w:p>
    <w:p>
      <w:r>
        <w:t xml:space="preserve">kiillottaa niitä sormellaan.</w:t>
      </w:r>
    </w:p>
    <w:p>
      <w:r>
        <w:rPr>
          <w:b/>
        </w:rPr>
        <w:t xml:space="preserve">Esimerkki 5.1959</w:t>
      </w:r>
    </w:p>
    <w:p>
      <w:r>
        <w:t xml:space="preserve">Uutisnainen puhuu uutishuoneessa. Pari ammattitanssijaa</w:t>
      </w:r>
    </w:p>
    <w:p>
      <w:r>
        <w:rPr>
          <w:b/>
        </w:rPr>
        <w:t xml:space="preserve">Tulos</w:t>
      </w:r>
    </w:p>
    <w:p>
      <w:r>
        <w:t xml:space="preserve">lähestyä naista, joka pelaa pongia maassa.</w:t>
      </w:r>
    </w:p>
    <w:p>
      <w:r>
        <w:rPr>
          <w:b/>
        </w:rPr>
        <w:t xml:space="preserve">Esimerkki 5.1960</w:t>
      </w:r>
    </w:p>
    <w:p>
      <w:r>
        <w:t xml:space="preserve">Ryhmä soittaa rumpuja lavalla yhdessä. Me</w:t>
      </w:r>
    </w:p>
    <w:p>
      <w:r>
        <w:rPr>
          <w:b/>
        </w:rPr>
        <w:t xml:space="preserve">Tulos</w:t>
      </w:r>
    </w:p>
    <w:p>
      <w:r>
        <w:t xml:space="preserve">katsovat kuin naiset.</w:t>
      </w:r>
    </w:p>
    <w:p>
      <w:r>
        <w:rPr>
          <w:b/>
        </w:rPr>
        <w:t xml:space="preserve">Esimerkki 5.1961</w:t>
      </w:r>
    </w:p>
    <w:p>
      <w:r>
        <w:t xml:space="preserve">Mies juoksee pitkin raitaa ja hyppää hiekkakasaan. Hän</w:t>
      </w:r>
    </w:p>
    <w:p>
      <w:r>
        <w:rPr>
          <w:b/>
        </w:rPr>
        <w:t xml:space="preserve">Tulos</w:t>
      </w:r>
    </w:p>
    <w:p>
      <w:r>
        <w:t xml:space="preserve">hyppää korkean hyppyrimäen yli kuntosalille ja näkee ihmisiä seisomassa huoneen reunalla.</w:t>
      </w:r>
    </w:p>
    <w:p>
      <w:r>
        <w:rPr>
          <w:b/>
        </w:rPr>
        <w:t xml:space="preserve">Esimerkki 5.1962</w:t>
      </w:r>
    </w:p>
    <w:p>
      <w:r>
        <w:t xml:space="preserve">Hän nousee ylös perheenjäsenten huoneen eteen. Hän</w:t>
      </w:r>
    </w:p>
    <w:p>
      <w:r>
        <w:rPr>
          <w:b/>
        </w:rPr>
        <w:t xml:space="preserve">Tulos</w:t>
      </w:r>
    </w:p>
    <w:p>
      <w:r>
        <w:t xml:space="preserve">skannaa hänen 19. kaaoksensa.</w:t>
      </w:r>
    </w:p>
    <w:p>
      <w:r>
        <w:rPr>
          <w:b/>
        </w:rPr>
        <w:t xml:space="preserve">Esimerkki 5.1963</w:t>
      </w:r>
    </w:p>
    <w:p>
      <w:r>
        <w:t xml:space="preserve">Sitten hän alkaa maalata, ja kamera panoroi alaspäin nähdäkseen, miten hän tekee sen. Jossain vaiheessa kamera</w:t>
      </w:r>
    </w:p>
    <w:p>
      <w:r>
        <w:rPr>
          <w:b/>
        </w:rPr>
        <w:t xml:space="preserve">Tulos</w:t>
      </w:r>
    </w:p>
    <w:p>
      <w:r>
        <w:t xml:space="preserve">ottaa kuvan ja näyttää ihmisiä polvistumassa myös sitä pitkin.</w:t>
      </w:r>
    </w:p>
    <w:p>
      <w:r>
        <w:rPr>
          <w:b/>
        </w:rPr>
        <w:t xml:space="preserve">Esimerkki 5.1964</w:t>
      </w:r>
    </w:p>
    <w:p>
      <w:r>
        <w:t xml:space="preserve">Hän sekoittaa lasia metallityökalulla. Sitten mies</w:t>
      </w:r>
    </w:p>
    <w:p>
      <w:r>
        <w:rPr>
          <w:b/>
        </w:rPr>
        <w:t xml:space="preserve">Tulos</w:t>
      </w:r>
    </w:p>
    <w:p>
      <w:r>
        <w:t xml:space="preserve">puhuu toiselle henkilölle ja alkaa sekoittaa olutta kattilassa.</w:t>
      </w:r>
    </w:p>
    <w:p>
      <w:r>
        <w:rPr>
          <w:b/>
        </w:rPr>
        <w:t xml:space="preserve">Esimerkki 5.1965</w:t>
      </w:r>
    </w:p>
    <w:p>
      <w:r>
        <w:t xml:space="preserve">Mies istuu kajakin päälle ja laskee sitten jalkansa veteen vilkuttaen. Hän</w:t>
      </w:r>
    </w:p>
    <w:p>
      <w:r>
        <w:rPr>
          <w:b/>
        </w:rPr>
        <w:t xml:space="preserve">Tulos</w:t>
      </w:r>
    </w:p>
    <w:p>
      <w:r>
        <w:t xml:space="preserve">kävelee veneen luokse, kun mies nousee hänen mukaansa kanoottiin.</w:t>
      </w:r>
    </w:p>
    <w:p>
      <w:r>
        <w:rPr>
          <w:b/>
        </w:rPr>
        <w:t xml:space="preserve">Esimerkki 5.1966</w:t>
      </w:r>
    </w:p>
    <w:p>
      <w:r>
        <w:t xml:space="preserve">Mies juoksee ja heittää keihään. Hän</w:t>
      </w:r>
    </w:p>
    <w:p>
      <w:r>
        <w:rPr>
          <w:b/>
        </w:rPr>
        <w:t xml:space="preserve">Tulos</w:t>
      </w:r>
    </w:p>
    <w:p>
      <w:r>
        <w:t xml:space="preserve">putoaa sivuttain ja iskee nastoihin.</w:t>
      </w:r>
    </w:p>
    <w:p>
      <w:r>
        <w:rPr>
          <w:b/>
        </w:rPr>
        <w:t xml:space="preserve">Esimerkki 5.1967</w:t>
      </w:r>
    </w:p>
    <w:p>
      <w:r>
        <w:t xml:space="preserve">Henkilön nähdään kävelevän kuvaan suuren komeron edessä. Sitten nainen</w:t>
      </w:r>
    </w:p>
    <w:p>
      <w:r>
        <w:rPr>
          <w:b/>
        </w:rPr>
        <w:t xml:space="preserve">Tulos</w:t>
      </w:r>
    </w:p>
    <w:p>
      <w:r>
        <w:t xml:space="preserve">ottaa pölynimurin ja alkaa mopata sen alta.</w:t>
      </w:r>
    </w:p>
    <w:p>
      <w:r>
        <w:rPr>
          <w:b/>
        </w:rPr>
        <w:t xml:space="preserve">Esimerkki 5.1968</w:t>
      </w:r>
    </w:p>
    <w:p>
      <w:r>
        <w:t xml:space="preserve">Hän vilkuttaa takaisin, ja joku jatkaa matkaansa autolleen. Joku</w:t>
      </w:r>
    </w:p>
    <w:p>
      <w:r>
        <w:rPr>
          <w:b/>
        </w:rPr>
        <w:t xml:space="preserve">Tulos</w:t>
      </w:r>
    </w:p>
    <w:p>
      <w:r>
        <w:t xml:space="preserve">kohtaa hänet ja kääntyy sitten.</w:t>
      </w:r>
    </w:p>
    <w:p>
      <w:r>
        <w:rPr>
          <w:b/>
        </w:rPr>
        <w:t xml:space="preserve">Esimerkki 5.1969</w:t>
      </w:r>
    </w:p>
    <w:p>
      <w:r>
        <w:t xml:space="preserve">Kun ihmisten tanssi päättyy, mies vie tyttöä kädestä pitäen esittelemään hänet sisarilleen. Joku</w:t>
      </w:r>
    </w:p>
    <w:p>
      <w:r>
        <w:rPr>
          <w:b/>
        </w:rPr>
        <w:t xml:space="preserve">Tulos</w:t>
      </w:r>
    </w:p>
    <w:p>
      <w:r>
        <w:t xml:space="preserve">siirtyy pois jäykästi askel askeleelta, toimii liikkuu ja alkaa osoittaa, että.</w:t>
      </w:r>
    </w:p>
    <w:p>
      <w:r>
        <w:rPr>
          <w:b/>
        </w:rPr>
        <w:t xml:space="preserve">Esimerkki 5.1970</w:t>
      </w:r>
    </w:p>
    <w:p>
      <w:r>
        <w:t xml:space="preserve">Sitten mies heittää pallon kuppiin ja hurraa. Lopulta hän</w:t>
      </w:r>
    </w:p>
    <w:p>
      <w:r>
        <w:rPr>
          <w:b/>
        </w:rPr>
        <w:t xml:space="preserve">Tulos</w:t>
      </w:r>
    </w:p>
    <w:p>
      <w:r>
        <w:t xml:space="preserve">heittää pallon maaliin.</w:t>
      </w:r>
    </w:p>
    <w:p>
      <w:r>
        <w:rPr>
          <w:b/>
        </w:rPr>
        <w:t xml:space="preserve">Esimerkki 5.1971</w:t>
      </w:r>
    </w:p>
    <w:p>
      <w:r>
        <w:t xml:space="preserve">Nainen pyörittää hulavannetta käsivarrellaan. Mies</w:t>
      </w:r>
    </w:p>
    <w:p>
      <w:r>
        <w:rPr>
          <w:b/>
        </w:rPr>
        <w:t xml:space="preserve">Tulos</w:t>
      </w:r>
    </w:p>
    <w:p>
      <w:r>
        <w:t xml:space="preserve">pyörii hulavanteilla.</w:t>
      </w:r>
    </w:p>
    <w:p>
      <w:r>
        <w:rPr>
          <w:b/>
        </w:rPr>
        <w:t xml:space="preserve">Esimerkki 5.1972</w:t>
      </w:r>
    </w:p>
    <w:p>
      <w:r>
        <w:t xml:space="preserve">Mies juoksuttaa vettä moppialustan päälle ja vääntää sen sitten pois. Mies</w:t>
      </w:r>
    </w:p>
    <w:p>
      <w:r>
        <w:rPr>
          <w:b/>
        </w:rPr>
        <w:t xml:space="preserve">Tulos</w:t>
      </w:r>
    </w:p>
    <w:p>
      <w:r>
        <w:t xml:space="preserve">tekee selkään voltin käsillään.</w:t>
      </w:r>
    </w:p>
    <w:p>
      <w:r>
        <w:rPr>
          <w:b/>
        </w:rPr>
        <w:t xml:space="preserve">Esimerkki 5.1973</w:t>
      </w:r>
    </w:p>
    <w:p>
      <w:r>
        <w:t xml:space="preserve">Kuntosalilla oleva henkilö kuvailee, miten laitetta käytetään polvillaan. Mies</w:t>
      </w:r>
    </w:p>
    <w:p>
      <w:r>
        <w:rPr>
          <w:b/>
        </w:rPr>
        <w:t xml:space="preserve">Tulos</w:t>
      </w:r>
    </w:p>
    <w:p>
      <w:r>
        <w:t xml:space="preserve">miehet tarttuvat köyteen ja nipistävät sen ylös.</w:t>
      </w:r>
    </w:p>
    <w:p>
      <w:r>
        <w:rPr>
          <w:b/>
        </w:rPr>
        <w:t xml:space="preserve">Esimerkki 5.1974</w:t>
      </w:r>
    </w:p>
    <w:p>
      <w:r>
        <w:t xml:space="preserve">Syöttäjä syöttää pallon, joka osuu lyöjään eikä sitä osu. Valmentajat</w:t>
      </w:r>
    </w:p>
    <w:p>
      <w:r>
        <w:rPr>
          <w:b/>
        </w:rPr>
        <w:t xml:space="preserve">Tulos</w:t>
      </w:r>
    </w:p>
    <w:p>
      <w:r>
        <w:t xml:space="preserve">tanssia punaisella pallolla.</w:t>
      </w:r>
    </w:p>
    <w:p>
      <w:r>
        <w:rPr>
          <w:b/>
        </w:rPr>
        <w:t xml:space="preserve">Esimerkki 5.1975</w:t>
      </w:r>
    </w:p>
    <w:p>
      <w:r>
        <w:t xml:space="preserve">Näytetään useita pätkiä, joissa ihmiset istuvat vierekkäin ja miehet meikkaavat. Miehet</w:t>
      </w:r>
    </w:p>
    <w:p>
      <w:r>
        <w:rPr>
          <w:b/>
        </w:rPr>
        <w:t xml:space="preserve">Tulos</w:t>
      </w:r>
    </w:p>
    <w:p>
      <w:r>
        <w:t xml:space="preserve">taivuttaa jatkuvasti linssiä ja päättyy naisen yrittäessä pukea takkia päälleen.</w:t>
      </w:r>
    </w:p>
    <w:p>
      <w:r>
        <w:rPr>
          <w:b/>
        </w:rPr>
        <w:t xml:space="preserve">Esimerkki 5.1976</w:t>
      </w:r>
    </w:p>
    <w:p>
      <w:r>
        <w:t xml:space="preserve">Joku kiipeää toiselle puolelle seisomaan jonkun auton takapenkille. Hän</w:t>
      </w:r>
    </w:p>
    <w:p>
      <w:r>
        <w:rPr>
          <w:b/>
        </w:rPr>
        <w:t xml:space="preserve">Tulos</w:t>
      </w:r>
    </w:p>
    <w:p>
      <w:r>
        <w:t xml:space="preserve">ottaa esiin ison messinkihitsaukseen kiinnitetyn kappalekirjan, joka lojuu sadetakin alla.</w:t>
      </w:r>
    </w:p>
    <w:p>
      <w:r>
        <w:rPr>
          <w:b/>
        </w:rPr>
        <w:t xml:space="preserve">Esimerkki 5.1977</w:t>
      </w:r>
    </w:p>
    <w:p>
      <w:r>
        <w:t xml:space="preserve">Hän puhuu kahdelle ja johtaa leikkeihin, joissa tyttö pelaa pingistä toisen kanssa. Ellen ja tyttö</w:t>
      </w:r>
    </w:p>
    <w:p>
      <w:r>
        <w:rPr>
          <w:b/>
        </w:rPr>
        <w:t xml:space="preserve">Tulos</w:t>
      </w:r>
    </w:p>
    <w:p>
      <w:r>
        <w:t xml:space="preserve">näytetään heilumassa ja heittämässä niitä takaisin kameraan.</w:t>
      </w:r>
    </w:p>
    <w:p>
      <w:r>
        <w:rPr>
          <w:b/>
        </w:rPr>
        <w:t xml:space="preserve">Esimerkki 5.1978</w:t>
      </w:r>
    </w:p>
    <w:p>
      <w:r>
        <w:t xml:space="preserve">Joku siirtyy eteenpäin ja pysähtyy sitten varovaisesti. Hän</w:t>
      </w:r>
    </w:p>
    <w:p>
      <w:r>
        <w:rPr>
          <w:b/>
        </w:rPr>
        <w:t xml:space="preserve">Tulos</w:t>
      </w:r>
    </w:p>
    <w:p>
      <w:r>
        <w:t xml:space="preserve">riisuu lukemisensa.</w:t>
      </w:r>
    </w:p>
    <w:p>
      <w:r>
        <w:rPr>
          <w:b/>
        </w:rPr>
        <w:t xml:space="preserve">Esimerkki 5.1979</w:t>
      </w:r>
    </w:p>
    <w:p>
      <w:r>
        <w:t xml:space="preserve">Mies, jolla on harmaa paita, lähestyy lavalle ja jatkaa tanssimista. nainen, jolla on vaaleanpunainen paita.</w:t>
      </w:r>
    </w:p>
    <w:p>
      <w:r>
        <w:rPr>
          <w:b/>
        </w:rPr>
        <w:t xml:space="preserve">Tulos</w:t>
      </w:r>
    </w:p>
    <w:p>
      <w:r>
        <w:t xml:space="preserve">seisoo pihalla ja heittelee luudanheittoa teeskennellen, että hänen silmänsä on sidottu.</w:t>
      </w:r>
    </w:p>
    <w:p>
      <w:r>
        <w:rPr>
          <w:b/>
        </w:rPr>
        <w:t xml:space="preserve">Esimerkki 5.1980</w:t>
      </w:r>
    </w:p>
    <w:p>
      <w:r>
        <w:t xml:space="preserve">Siniseen puseroon pukeutunut tyttö nauraa ja pitää hauskaa. Autot</w:t>
      </w:r>
    </w:p>
    <w:p>
      <w:r>
        <w:rPr>
          <w:b/>
        </w:rPr>
        <w:t xml:space="preserve">Tulos</w:t>
      </w:r>
    </w:p>
    <w:p>
      <w:r>
        <w:t xml:space="preserve">potkivat vedessä.</w:t>
      </w:r>
    </w:p>
    <w:p>
      <w:r>
        <w:rPr>
          <w:b/>
        </w:rPr>
        <w:t xml:space="preserve">Esimerkki 5.1981</w:t>
      </w:r>
    </w:p>
    <w:p>
      <w:r>
        <w:t xml:space="preserve">Miehen nähdään puhuvan kameralle ja johtavan klippiä, jossa ihmiset ajavat alas lumista mäkeä putkilla. Lisää ihmisiä</w:t>
      </w:r>
    </w:p>
    <w:p>
      <w:r>
        <w:rPr>
          <w:b/>
        </w:rPr>
        <w:t xml:space="preserve">Tulos</w:t>
      </w:r>
    </w:p>
    <w:p>
      <w:r>
        <w:t xml:space="preserve">nähdään ajavan mäkeä alas autojen selässä muiden katsellessa sivusta.</w:t>
      </w:r>
    </w:p>
    <w:p>
      <w:r>
        <w:rPr>
          <w:b/>
        </w:rPr>
        <w:t xml:space="preserve">Esimerkki 5.1982</w:t>
      </w:r>
    </w:p>
    <w:p>
      <w:r>
        <w:t xml:space="preserve">Hän hakee tarjottimelta ruokaa ja pysähtyy katsomaan jonkun asunnon suuntaan. Sitten hän</w:t>
      </w:r>
    </w:p>
    <w:p>
      <w:r>
        <w:rPr>
          <w:b/>
        </w:rPr>
        <w:t xml:space="preserve">Tulos</w:t>
      </w:r>
    </w:p>
    <w:p>
      <w:r>
        <w:t xml:space="preserve">laittaa sen laukkuunsa.</w:t>
      </w:r>
    </w:p>
    <w:p>
      <w:r>
        <w:rPr>
          <w:b/>
        </w:rPr>
        <w:t xml:space="preserve">Esimerkki 5.1983</w:t>
      </w:r>
    </w:p>
    <w:p>
      <w:r>
        <w:t xml:space="preserve">Tuhoaja pysähtyy ja katsoo taakseen. Metallisirpaleita</w:t>
      </w:r>
    </w:p>
    <w:p>
      <w:r>
        <w:rPr>
          <w:b/>
        </w:rPr>
        <w:t xml:space="preserve">Tulos</w:t>
      </w:r>
    </w:p>
    <w:p>
      <w:r>
        <w:t xml:space="preserve">putoavat näkymättömään maahan.</w:t>
      </w:r>
    </w:p>
    <w:p>
      <w:r>
        <w:rPr>
          <w:b/>
        </w:rPr>
        <w:t xml:space="preserve">Esimerkki 5.1984</w:t>
      </w:r>
    </w:p>
    <w:p>
      <w:r>
        <w:t xml:space="preserve">Joku nyrpistää huuliaan ärsyyntyneenä. Joku</w:t>
      </w:r>
    </w:p>
    <w:p>
      <w:r>
        <w:rPr>
          <w:b/>
        </w:rPr>
        <w:t xml:space="preserve">Tulos</w:t>
      </w:r>
    </w:p>
    <w:p>
      <w:r>
        <w:t xml:space="preserve">ei voi vilkaista häntä nyt, kun joku kaataa lautasiaan.</w:t>
      </w:r>
    </w:p>
    <w:p>
      <w:r>
        <w:rPr>
          <w:b/>
        </w:rPr>
        <w:t xml:space="preserve">Esimerkki 5.1985</w:t>
      </w:r>
    </w:p>
    <w:p>
      <w:r>
        <w:t xml:space="preserve">Näemme baarimikon baaritiskin takana lisäävän jäätä lasiin. Mies</w:t>
      </w:r>
    </w:p>
    <w:p>
      <w:r>
        <w:rPr>
          <w:b/>
        </w:rPr>
        <w:t xml:space="preserve">Tulos</w:t>
      </w:r>
    </w:p>
    <w:p>
      <w:r>
        <w:t xml:space="preserve">kiillottaa jäätä lasilla.</w:t>
      </w:r>
    </w:p>
    <w:p>
      <w:r>
        <w:rPr>
          <w:b/>
        </w:rPr>
        <w:t xml:space="preserve">Esimerkki 5.1986</w:t>
      </w:r>
    </w:p>
    <w:p>
      <w:r>
        <w:t xml:space="preserve">Joku katselee hetken aikaa portaiden yläpäästä ja kävelee sitten pois. Joku</w:t>
      </w:r>
    </w:p>
    <w:p>
      <w:r>
        <w:rPr>
          <w:b/>
        </w:rPr>
        <w:t xml:space="preserve">Tulos</w:t>
      </w:r>
    </w:p>
    <w:p>
      <w:r>
        <w:t xml:space="preserve">juoksee hänen perässään yrittäen olla välittämättä hänestä.</w:t>
      </w:r>
    </w:p>
    <w:p>
      <w:r>
        <w:rPr>
          <w:b/>
        </w:rPr>
        <w:t xml:space="preserve">Esimerkki 5.1987</w:t>
      </w:r>
    </w:p>
    <w:p>
      <w:r>
        <w:t xml:space="preserve">Kun kaksi sotilasta tähtää aseitaan, hän käskee aseet purkaa ja heittää ne sitten maahan. Ulkona joku</w:t>
      </w:r>
    </w:p>
    <w:p>
      <w:r>
        <w:rPr>
          <w:b/>
        </w:rPr>
        <w:t xml:space="preserve">Tulos</w:t>
      </w:r>
    </w:p>
    <w:p>
      <w:r>
        <w:t xml:space="preserve">seuraa pukuaan kouraisten nippujen takana ja juoksee solurakennukseen.</w:t>
      </w:r>
    </w:p>
    <w:p>
      <w:r>
        <w:rPr>
          <w:b/>
        </w:rPr>
        <w:t xml:space="preserve">Esimerkki 5.1988</w:t>
      </w:r>
    </w:p>
    <w:p>
      <w:r>
        <w:t xml:space="preserve">Hän katsoo sivuikkunasta ulos, kun kivet ja kalliot lipuvat ohi. Päivänvalo</w:t>
      </w:r>
    </w:p>
    <w:p>
      <w:r>
        <w:rPr>
          <w:b/>
        </w:rPr>
        <w:t xml:space="preserve">Tulos</w:t>
      </w:r>
    </w:p>
    <w:p>
      <w:r>
        <w:t xml:space="preserve">lyö jotakuta kovaa aitaa vasten ja juoksee.</w:t>
      </w:r>
    </w:p>
    <w:p>
      <w:r>
        <w:rPr>
          <w:b/>
        </w:rPr>
        <w:t xml:space="preserve">Esimerkki 5.1989</w:t>
      </w:r>
    </w:p>
    <w:p>
      <w:r>
        <w:t xml:space="preserve">Henkilön nähdään ratsastavan lumimäkeä alas ja kaatuvan lumilaudalla. Useita otoksia</w:t>
      </w:r>
    </w:p>
    <w:p>
      <w:r>
        <w:rPr>
          <w:b/>
        </w:rPr>
        <w:t xml:space="preserve">Tulos</w:t>
      </w:r>
    </w:p>
    <w:p>
      <w:r>
        <w:t xml:space="preserve">näytetään ihmisiä, jotka ratsastavat alas vuorta ja ratsastavat alas vuorta ja putoavat lumeen.</w:t>
      </w:r>
    </w:p>
    <w:p>
      <w:r>
        <w:rPr>
          <w:b/>
        </w:rPr>
        <w:t xml:space="preserve">Esimerkki 5.1990</w:t>
      </w:r>
    </w:p>
    <w:p>
      <w:r>
        <w:t xml:space="preserve">Ensin hän levittää sinivärin silmiinsä ja sitten hiipivärin silmien sivulle. Seuraavaksi hän käyttää toista mustaa väriä ja buck-väriä ja hän</w:t>
      </w:r>
    </w:p>
    <w:p>
      <w:r>
        <w:rPr>
          <w:b/>
        </w:rPr>
        <w:t xml:space="preserve">Tulos</w:t>
      </w:r>
    </w:p>
    <w:p>
      <w:r>
        <w:t xml:space="preserve">etenee harjaan.</w:t>
      </w:r>
    </w:p>
    <w:p>
      <w:r>
        <w:rPr>
          <w:b/>
        </w:rPr>
        <w:t xml:space="preserve">Esimerkki 5.1991</w:t>
      </w:r>
    </w:p>
    <w:p>
      <w:r>
        <w:t xml:space="preserve">Verkon takana seisoo urheilija, jonka paidassa on Barrios-tunnus. Nainen nosti pyöreää metallia ja hän</w:t>
      </w:r>
    </w:p>
    <w:p>
      <w:r>
        <w:rPr>
          <w:b/>
        </w:rPr>
        <w:t xml:space="preserve">Tulos</w:t>
      </w:r>
    </w:p>
    <w:p>
      <w:r>
        <w:t xml:space="preserve">ryntää treenaamaan.</w:t>
      </w:r>
    </w:p>
    <w:p>
      <w:r>
        <w:rPr>
          <w:b/>
        </w:rPr>
        <w:t xml:space="preserve">Esimerkki 5.1992</w:t>
      </w:r>
    </w:p>
    <w:p>
      <w:r>
        <w:t xml:space="preserve">Hän hieroo otsaansa ja lyö sitten kätensä rattiin. Hän laittaa vahingossa pyyhkijät päälle ja ne...</w:t>
      </w:r>
    </w:p>
    <w:p>
      <w:r>
        <w:rPr>
          <w:b/>
        </w:rPr>
        <w:t xml:space="preserve">Tulos</w:t>
      </w:r>
    </w:p>
    <w:p>
      <w:r>
        <w:t xml:space="preserve">ajaa kaupungin ohi.</w:t>
      </w:r>
    </w:p>
    <w:p>
      <w:r>
        <w:rPr>
          <w:b/>
        </w:rPr>
        <w:t xml:space="preserve">Esimerkki 5.1993</w:t>
      </w:r>
    </w:p>
    <w:p>
      <w:r>
        <w:t xml:space="preserve">Lapset istuvat rannalla ja rakentavat hiekkaan linnaa. Me</w:t>
      </w:r>
    </w:p>
    <w:p>
      <w:r>
        <w:rPr>
          <w:b/>
        </w:rPr>
        <w:t xml:space="preserve">Tulos</w:t>
      </w:r>
    </w:p>
    <w:p>
      <w:r>
        <w:t xml:space="preserve">seisovat korkeiden, perhosella koristeltujen streamerien ääressä.</w:t>
      </w:r>
    </w:p>
    <w:p>
      <w:r>
        <w:rPr>
          <w:b/>
        </w:rPr>
        <w:t xml:space="preserve">Esimerkki 5.1994</w:t>
      </w:r>
    </w:p>
    <w:p>
      <w:r>
        <w:t xml:space="preserve">Useita lyömäsoittajia seisoo kentällä. He</w:t>
      </w:r>
    </w:p>
    <w:p>
      <w:r>
        <w:rPr>
          <w:b/>
        </w:rPr>
        <w:t xml:space="preserve">Tulos</w:t>
      </w:r>
    </w:p>
    <w:p>
      <w:r>
        <w:t xml:space="preserve">pelaavat lacrossea.</w:t>
      </w:r>
    </w:p>
    <w:p>
      <w:r>
        <w:rPr>
          <w:b/>
        </w:rPr>
        <w:t xml:space="preserve">Esimerkki 5.1995</w:t>
      </w:r>
    </w:p>
    <w:p>
      <w:r>
        <w:t xml:space="preserve">Hän laskee kurjan katseensa käsinkirjoitetuille sivuille. Joku</w:t>
      </w:r>
    </w:p>
    <w:p>
      <w:r>
        <w:rPr>
          <w:b/>
        </w:rPr>
        <w:t xml:space="preserve">Tulos</w:t>
      </w:r>
    </w:p>
    <w:p>
      <w:r>
        <w:t xml:space="preserve">havaitsee karttakirjan.</w:t>
      </w:r>
    </w:p>
    <w:p>
      <w:r>
        <w:rPr>
          <w:b/>
        </w:rPr>
        <w:t xml:space="preserve">Esimerkki 5.1996</w:t>
      </w:r>
    </w:p>
    <w:p>
      <w:r>
        <w:t xml:space="preserve">Toinen mies istuu hänen vieressään soittamassa harmonikkaa. Mies ja nainen</w:t>
      </w:r>
    </w:p>
    <w:p>
      <w:r>
        <w:rPr>
          <w:b/>
        </w:rPr>
        <w:t xml:space="preserve">Tulos</w:t>
      </w:r>
    </w:p>
    <w:p>
      <w:r>
        <w:t xml:space="preserve">puhuvat kameralle samalla kun näytetään lisää pätkiä rumpuja soittavista ihmisistä.</w:t>
      </w:r>
    </w:p>
    <w:p>
      <w:r>
        <w:rPr>
          <w:b/>
        </w:rPr>
        <w:t xml:space="preserve">Esimerkki 5.1997</w:t>
      </w:r>
    </w:p>
    <w:p>
      <w:r>
        <w:t xml:space="preserve">Nainen tyhjentää salaattia lautaselle. Nainen</w:t>
      </w:r>
    </w:p>
    <w:p>
      <w:r>
        <w:rPr>
          <w:b/>
        </w:rPr>
        <w:t xml:space="preserve">Tulos</w:t>
      </w:r>
    </w:p>
    <w:p>
      <w:r>
        <w:t xml:space="preserve">ovat hellalla syömässä jäätelöä toisessa huoneessa.</w:t>
      </w:r>
    </w:p>
    <w:p>
      <w:r>
        <w:rPr>
          <w:b/>
        </w:rPr>
        <w:t xml:space="preserve">Esimerkki 5.1998</w:t>
      </w:r>
    </w:p>
    <w:p>
      <w:r>
        <w:t xml:space="preserve">Hän huokaa innostuneena ja puhaltaa ulos sumuisen hengityksen. Joku</w:t>
      </w:r>
    </w:p>
    <w:p>
      <w:r>
        <w:rPr>
          <w:b/>
        </w:rPr>
        <w:t xml:space="preserve">Tulos</w:t>
      </w:r>
    </w:p>
    <w:p>
      <w:r>
        <w:t xml:space="preserve">valuttaa osteri ja asetetaan tarjottimelle.</w:t>
      </w:r>
    </w:p>
    <w:p>
      <w:r>
        <w:rPr>
          <w:b/>
        </w:rPr>
        <w:t xml:space="preserve">Esimerkki 5.1999</w:t>
      </w:r>
    </w:p>
    <w:p>
      <w:r>
        <w:t xml:space="preserve">Kameraa tai matkatavaroita kantava henkilö kulkee jonkin ryhmän mukana. Ensimmäinen kameliryhmä</w:t>
      </w:r>
    </w:p>
    <w:p>
      <w:r>
        <w:rPr>
          <w:b/>
        </w:rPr>
        <w:t xml:space="preserve">Tulos</w:t>
      </w:r>
    </w:p>
    <w:p>
      <w:r>
        <w:t xml:space="preserve">jauhaa yhteen aiheuttaen taas muun kansan.</w:t>
      </w:r>
    </w:p>
    <w:p>
      <w:r>
        <w:rPr>
          <w:b/>
        </w:rPr>
        <w:t xml:space="preserve">Esimerkki 5.2000</w:t>
      </w:r>
    </w:p>
    <w:p>
      <w:r>
        <w:t xml:space="preserve">Joku irrottaa ohuen metallitangon ja pudottaa sen hänen työpöydälleen. Joku</w:t>
      </w:r>
    </w:p>
    <w:p>
      <w:r>
        <w:rPr>
          <w:b/>
        </w:rPr>
        <w:t xml:space="preserve">Tulos</w:t>
      </w:r>
    </w:p>
    <w:p>
      <w:r>
        <w:t xml:space="preserve">ottaa molemmat palat pois, heittää ne toiselle pöydälle ja sulkee ne.</w:t>
      </w:r>
    </w:p>
    <w:p>
      <w:r>
        <w:rPr>
          <w:b/>
        </w:rPr>
        <w:t xml:space="preserve">Esimerkki 5.2001</w:t>
      </w:r>
    </w:p>
    <w:p>
      <w:r>
        <w:t xml:space="preserve">He kaikki nauravat ja vitsailevat keskenään. Joku</w:t>
      </w:r>
    </w:p>
    <w:p>
      <w:r>
        <w:rPr>
          <w:b/>
        </w:rPr>
        <w:t xml:space="preserve">Tulos</w:t>
      </w:r>
    </w:p>
    <w:p>
      <w:r>
        <w:t xml:space="preserve">seisoo, pullea ja keskiluokkainen.</w:t>
      </w:r>
    </w:p>
    <w:p>
      <w:r>
        <w:rPr>
          <w:b/>
        </w:rPr>
        <w:t xml:space="preserve">Esimerkki 5.2002</w:t>
      </w:r>
    </w:p>
    <w:p>
      <w:r>
        <w:t xml:space="preserve">Kun hän työntää päänsä veden alle, kummallekin puolelle ilmestyy kiduksia. Hän</w:t>
      </w:r>
    </w:p>
    <w:p>
      <w:r>
        <w:rPr>
          <w:b/>
        </w:rPr>
        <w:t xml:space="preserve">Tulos</w:t>
      </w:r>
    </w:p>
    <w:p>
      <w:r>
        <w:t xml:space="preserve">kamppailu kohti kung fu -miestä, jonka pää on mannekiinin kasvoilla.</w:t>
      </w:r>
    </w:p>
    <w:p>
      <w:r>
        <w:rPr>
          <w:b/>
        </w:rPr>
        <w:t xml:space="preserve">Esimerkki 5.2003</w:t>
      </w:r>
    </w:p>
    <w:p>
      <w:r>
        <w:t xml:space="preserve">Hän ei oikeastaan pelaa. Toinen pelaaja</w:t>
      </w:r>
    </w:p>
    <w:p>
      <w:r>
        <w:rPr>
          <w:b/>
        </w:rPr>
        <w:t xml:space="preserve">Tulos</w:t>
      </w:r>
    </w:p>
    <w:p>
      <w:r>
        <w:t xml:space="preserve">pelaa jotakuta, jolla on päättäväisyyttä, joka on tuolissa.</w:t>
      </w:r>
    </w:p>
    <w:p>
      <w:r>
        <w:rPr>
          <w:b/>
        </w:rPr>
        <w:t xml:space="preserve">Esimerkki 5.2004</w:t>
      </w:r>
    </w:p>
    <w:p>
      <w:r>
        <w:t xml:space="preserve">Ryhmä juoksee jättiläismäisten aavehahmojen perässä. Se</w:t>
      </w:r>
    </w:p>
    <w:p>
      <w:r>
        <w:rPr>
          <w:b/>
        </w:rPr>
        <w:t xml:space="preserve">Tulos</w:t>
      </w:r>
    </w:p>
    <w:p>
      <w:r>
        <w:t xml:space="preserve">Kaupan päässä olevat kaupungin asukkaat tungeksivat lippuhuippua pitkin ja kohti sameaa jäätä.</w:t>
      </w:r>
    </w:p>
    <w:p>
      <w:r>
        <w:rPr>
          <w:b/>
        </w:rPr>
        <w:t xml:space="preserve">Esimerkki 5.2005</w:t>
      </w:r>
    </w:p>
    <w:p>
      <w:r>
        <w:t xml:space="preserve">Hän tuijottaa lattiaa. Joku</w:t>
      </w:r>
    </w:p>
    <w:p>
      <w:r>
        <w:rPr>
          <w:b/>
        </w:rPr>
        <w:t xml:space="preserve">Tulos</w:t>
      </w:r>
    </w:p>
    <w:p>
      <w:r>
        <w:t xml:space="preserve">siirtyy keskelle takapihaa, sitten takaisin sohvan päällä roikkuvaan pinataan.</w:t>
      </w:r>
    </w:p>
    <w:p>
      <w:r>
        <w:rPr>
          <w:b/>
        </w:rPr>
        <w:t xml:space="preserve">Esimerkki 5.2006</w:t>
      </w:r>
    </w:p>
    <w:p>
      <w:r>
        <w:t xml:space="preserve">Miehet yrittävät kovasti voittaa toisiaan, puskemalla kovaa molemmin puolin. Yksi voittaa, sitten he</w:t>
      </w:r>
    </w:p>
    <w:p>
      <w:r>
        <w:rPr>
          <w:b/>
        </w:rPr>
        <w:t xml:space="preserve">Tulos</w:t>
      </w:r>
    </w:p>
    <w:p>
      <w:r>
        <w:t xml:space="preserve">jatkaa kävelyä ja nauraa rullaluisteluun.</w:t>
      </w:r>
    </w:p>
    <w:p>
      <w:r>
        <w:rPr>
          <w:b/>
        </w:rPr>
        <w:t xml:space="preserve">Esimerkki 5.2007</w:t>
      </w:r>
    </w:p>
    <w:p>
      <w:r>
        <w:t xml:space="preserve">Jänis nostaa sitten oikean tassunsa ja raapii oikeaa korvaansa ja nuolee sitten tätä tassua. Sitten kani</w:t>
      </w:r>
    </w:p>
    <w:p>
      <w:r>
        <w:rPr>
          <w:b/>
        </w:rPr>
        <w:t xml:space="preserve">Tulos</w:t>
      </w:r>
    </w:p>
    <w:p>
      <w:r>
        <w:t xml:space="preserve">rullaa yksi toiseen ja sinetöi sitten istutetut kasvit taikamerkillä.</w:t>
      </w:r>
    </w:p>
    <w:p>
      <w:r>
        <w:rPr>
          <w:b/>
        </w:rPr>
        <w:t xml:space="preserve">Esimerkki 5.2008</w:t>
      </w:r>
    </w:p>
    <w:p>
      <w:r>
        <w:t xml:space="preserve">Joku vastaa halaukseen, jonka joku on antanut hänelle. Joku</w:t>
      </w:r>
    </w:p>
    <w:p>
      <w:r>
        <w:rPr>
          <w:b/>
        </w:rPr>
        <w:t xml:space="preserve">Tulos</w:t>
      </w:r>
    </w:p>
    <w:p>
      <w:r>
        <w:t xml:space="preserve">pyyhkäisee huntunsa pois ja kietoo sen kaulaansa.</w:t>
      </w:r>
    </w:p>
    <w:p>
      <w:r>
        <w:rPr>
          <w:b/>
        </w:rPr>
        <w:t xml:space="preserve">Esimerkki 5.2009</w:t>
      </w:r>
    </w:p>
    <w:p>
      <w:r>
        <w:t xml:space="preserve">Joku "vapaa käsi asettaa kämmenen tasaisesti salkun päälle. Hän</w:t>
      </w:r>
    </w:p>
    <w:p>
      <w:r>
        <w:rPr>
          <w:b/>
        </w:rPr>
        <w:t xml:space="preserve">Tulos</w:t>
      </w:r>
    </w:p>
    <w:p>
      <w:r>
        <w:t xml:space="preserve">poimii hätätilanteessa auki aseen lukee haulikko la.</w:t>
      </w:r>
    </w:p>
    <w:p>
      <w:r>
        <w:rPr>
          <w:b/>
        </w:rPr>
        <w:t xml:space="preserve">Esimerkki 5.2010</w:t>
      </w:r>
    </w:p>
    <w:p>
      <w:r>
        <w:t xml:space="preserve">Henkilö avaa suihkuverhon, jonka sisällä istuu koira. Vesi</w:t>
      </w:r>
    </w:p>
    <w:p>
      <w:r>
        <w:rPr>
          <w:b/>
        </w:rPr>
        <w:t xml:space="preserve">Tulos</w:t>
      </w:r>
    </w:p>
    <w:p>
      <w:r>
        <w:t xml:space="preserve">makaa valkoisen huivin päällä.</w:t>
      </w:r>
    </w:p>
    <w:p>
      <w:r>
        <w:rPr>
          <w:b/>
        </w:rPr>
        <w:t xml:space="preserve">Esimerkki 5.2011</w:t>
      </w:r>
    </w:p>
    <w:p>
      <w:r>
        <w:t xml:space="preserve">Joku ajaa maasturilla kaupungin läpi ja pysäköi kerrostalon viereen. Hän kantaa leivonnaislaatikkoa...</w:t>
      </w:r>
    </w:p>
    <w:p>
      <w:r>
        <w:rPr>
          <w:b/>
        </w:rPr>
        <w:t xml:space="preserve">Tulos</w:t>
      </w:r>
    </w:p>
    <w:p>
      <w:r>
        <w:t xml:space="preserve">heittää sen ulos ikkunasta.</w:t>
      </w:r>
    </w:p>
    <w:p>
      <w:r>
        <w:rPr>
          <w:b/>
        </w:rPr>
        <w:t xml:space="preserve">Esimerkki 5.2012</w:t>
      </w:r>
    </w:p>
    <w:p>
      <w:r>
        <w:t xml:space="preserve">Miehen nähdään kirjoittavan paperille ja näyttävän kuorma-autosta ulos tulevaa pannua. Sitten mies</w:t>
      </w:r>
    </w:p>
    <w:p>
      <w:r>
        <w:rPr>
          <w:b/>
        </w:rPr>
        <w:t xml:space="preserve">Tulos</w:t>
      </w:r>
    </w:p>
    <w:p>
      <w:r>
        <w:t xml:space="preserve">alkaa tuotteena erilaisten vaatteiden laittamisella seinälle.</w:t>
      </w:r>
    </w:p>
    <w:p>
      <w:r>
        <w:rPr>
          <w:b/>
        </w:rPr>
        <w:t xml:space="preserve">Esimerkki 5.2013</w:t>
      </w:r>
    </w:p>
    <w:p>
      <w:r>
        <w:t xml:space="preserve">Taustalla joukkue, jolla on punaiset paidat ja siniset paidat, polvistuu rantajalkapallokentällä. ihmiset.</w:t>
      </w:r>
    </w:p>
    <w:p>
      <w:r>
        <w:rPr>
          <w:b/>
        </w:rPr>
        <w:t xml:space="preserve">Tulos</w:t>
      </w:r>
    </w:p>
    <w:p>
      <w:r>
        <w:t xml:space="preserve">nähdään sitten valmistautumassa lentopalloon pelaajille.</w:t>
      </w:r>
    </w:p>
    <w:p>
      <w:r>
        <w:rPr>
          <w:b/>
        </w:rPr>
        <w:t xml:space="preserve">Esimerkki 5.2014</w:t>
      </w:r>
    </w:p>
    <w:p>
      <w:r>
        <w:t xml:space="preserve">Joku ryntää sivuttain ja ampuu juostessaan. Hänen takanaan oleva bunkkeri</w:t>
      </w:r>
    </w:p>
    <w:p>
      <w:r>
        <w:rPr>
          <w:b/>
        </w:rPr>
        <w:t xml:space="preserve">Tulos</w:t>
      </w:r>
    </w:p>
    <w:p>
      <w:r>
        <w:t xml:space="preserve">sammuu kesken risteyksen.</w:t>
      </w:r>
    </w:p>
    <w:p>
      <w:r>
        <w:rPr>
          <w:b/>
        </w:rPr>
        <w:t xml:space="preserve">Esimerkki 5.2015</w:t>
      </w:r>
    </w:p>
    <w:p>
      <w:r>
        <w:t xml:space="preserve">Portti aukeaa ja joukkueet astuvat eteenpäin. Yksi toisensa jälkeen ne</w:t>
      </w:r>
    </w:p>
    <w:p>
      <w:r>
        <w:rPr>
          <w:b/>
        </w:rPr>
        <w:t xml:space="preserve">Tulos</w:t>
      </w:r>
    </w:p>
    <w:p>
      <w:r>
        <w:t xml:space="preserve">hajoavat ja taputtavat toista joukkuetta kohti.</w:t>
      </w:r>
    </w:p>
    <w:p>
      <w:r>
        <w:rPr>
          <w:b/>
        </w:rPr>
        <w:t xml:space="preserve">Esimerkki 5.2016</w:t>
      </w:r>
    </w:p>
    <w:p>
      <w:r>
        <w:t xml:space="preserve">Kulho täytetään jäätelöllä. Mies</w:t>
      </w:r>
    </w:p>
    <w:p>
      <w:r>
        <w:rPr>
          <w:b/>
        </w:rPr>
        <w:t xml:space="preserve">Tulos</w:t>
      </w:r>
    </w:p>
    <w:p>
      <w:r>
        <w:t xml:space="preserve">kostuttaa ainekset mittauksessa.</w:t>
      </w:r>
    </w:p>
    <w:p>
      <w:r>
        <w:rPr>
          <w:b/>
        </w:rPr>
        <w:t xml:space="preserve">Esimerkki 5.2017</w:t>
      </w:r>
    </w:p>
    <w:p>
      <w:r>
        <w:t xml:space="preserve">Nainen seisoo lavuaarin ääressä. Hän</w:t>
      </w:r>
    </w:p>
    <w:p>
      <w:r>
        <w:rPr>
          <w:b/>
        </w:rPr>
        <w:t xml:space="preserve">Tulos</w:t>
      </w:r>
    </w:p>
    <w:p>
      <w:r>
        <w:t xml:space="preserve">pesee käsiään rätillä.</w:t>
      </w:r>
    </w:p>
    <w:p>
      <w:r>
        <w:rPr>
          <w:b/>
        </w:rPr>
        <w:t xml:space="preserve">Esimerkki 5.2018</w:t>
      </w:r>
    </w:p>
    <w:p>
      <w:r>
        <w:t xml:space="preserve">Nyt joku johdattaa jonkun ja jonkun kulkuväylän läpi. Hän</w:t>
      </w:r>
    </w:p>
    <w:p>
      <w:r>
        <w:rPr>
          <w:b/>
        </w:rPr>
        <w:t xml:space="preserve">Tulos</w:t>
      </w:r>
    </w:p>
    <w:p>
      <w:r>
        <w:t xml:space="preserve">pudottaa kiväärinsä ja haistelee ympäristöään.</w:t>
      </w:r>
    </w:p>
    <w:p>
      <w:r>
        <w:rPr>
          <w:b/>
        </w:rPr>
        <w:t xml:space="preserve">Esimerkki 5.2019</w:t>
      </w:r>
    </w:p>
    <w:p>
      <w:r>
        <w:t xml:space="preserve">Näytetään kuvia toimistosta. Nainen</w:t>
      </w:r>
    </w:p>
    <w:p>
      <w:r>
        <w:rPr>
          <w:b/>
        </w:rPr>
        <w:t xml:space="preserve">Tulos</w:t>
      </w:r>
    </w:p>
    <w:p>
      <w:r>
        <w:t xml:space="preserve">nähdään soittamassa laulua lavalla.</w:t>
      </w:r>
    </w:p>
    <w:p>
      <w:r>
        <w:rPr>
          <w:b/>
        </w:rPr>
        <w:t xml:space="preserve">Esimerkki 5.2020</w:t>
      </w:r>
    </w:p>
    <w:p>
      <w:r>
        <w:t xml:space="preserve">Joku laskee katseensa ja tuijottaa ajatuksissaan lattiaa. Näkymämme varovasti</w:t>
      </w:r>
    </w:p>
    <w:p>
      <w:r>
        <w:rPr>
          <w:b/>
        </w:rPr>
        <w:t xml:space="preserve">Tulos</w:t>
      </w:r>
    </w:p>
    <w:p>
      <w:r>
        <w:t xml:space="preserve">valaisee isänsä puun.</w:t>
      </w:r>
    </w:p>
    <w:p>
      <w:r>
        <w:rPr>
          <w:b/>
        </w:rPr>
        <w:t xml:space="preserve">Esimerkki 5.2021</w:t>
      </w:r>
    </w:p>
    <w:p>
      <w:r>
        <w:t xml:space="preserve">Kotona joku katsoo huolestuneena ulkona riehuvaa myrskyä. Hän</w:t>
      </w:r>
    </w:p>
    <w:p>
      <w:r>
        <w:rPr>
          <w:b/>
        </w:rPr>
        <w:t xml:space="preserve">Tulos</w:t>
      </w:r>
    </w:p>
    <w:p>
      <w:r>
        <w:t xml:space="preserve">nähdä jotain jonkun autotallin vieressä.</w:t>
      </w:r>
    </w:p>
    <w:p>
      <w:r>
        <w:rPr>
          <w:b/>
        </w:rPr>
        <w:t xml:space="preserve">Esimerkki 5.2022</w:t>
      </w:r>
    </w:p>
    <w:p>
      <w:r>
        <w:t xml:space="preserve">Nainen tekee liikkeet nopeasti ja näyttää käsien asennon. nainen</w:t>
      </w:r>
    </w:p>
    <w:p>
      <w:r>
        <w:rPr>
          <w:b/>
        </w:rPr>
        <w:t xml:space="preserve">Tulos</w:t>
      </w:r>
    </w:p>
    <w:p>
      <w:r>
        <w:t xml:space="preserve">on kajakki näyttää videon kuntosalilla.</w:t>
      </w:r>
    </w:p>
    <w:p>
      <w:r>
        <w:rPr>
          <w:b/>
        </w:rPr>
        <w:t xml:space="preserve">Esimerkki 5.2023</w:t>
      </w:r>
    </w:p>
    <w:p>
      <w:r>
        <w:t xml:space="preserve">Motellin toimistosta lähtee polku suoraan tähän taloon. Nainen</w:t>
      </w:r>
    </w:p>
    <w:p>
      <w:r>
        <w:rPr>
          <w:b/>
        </w:rPr>
        <w:t xml:space="preserve">Tulos</w:t>
      </w:r>
    </w:p>
    <w:p>
      <w:r>
        <w:t xml:space="preserve">kävelee ikkunan yli vastakkaisiin suuntiin.</w:t>
      </w:r>
    </w:p>
    <w:p>
      <w:r>
        <w:rPr>
          <w:b/>
        </w:rPr>
        <w:t xml:space="preserve">Esimerkki 5.2024</w:t>
      </w:r>
    </w:p>
    <w:p>
      <w:r>
        <w:t xml:space="preserve">Keittiössä kulkiessaan hän laittaa rannekellonsa päälle ja huomaa pöydällä olevan pinon postia. Kirjekuorien seassa hän</w:t>
      </w:r>
    </w:p>
    <w:p>
      <w:r>
        <w:rPr>
          <w:b/>
        </w:rPr>
        <w:t xml:space="preserve">Tulos</w:t>
      </w:r>
    </w:p>
    <w:p>
      <w:r>
        <w:t xml:space="preserve">laittaa rystyset ovenkahvaan, ja avain napsahtaa kiinni.</w:t>
      </w:r>
    </w:p>
    <w:p>
      <w:r>
        <w:rPr>
          <w:b/>
        </w:rPr>
        <w:t xml:space="preserve">Esimerkki 5.2025</w:t>
      </w:r>
    </w:p>
    <w:p>
      <w:r>
        <w:t xml:space="preserve">Hänellä on kädessään huuliharppu, jolla hän alkaa soittaa laulua. Hän</w:t>
      </w:r>
    </w:p>
    <w:p>
      <w:r>
        <w:rPr>
          <w:b/>
        </w:rPr>
        <w:t xml:space="preserve">Tulos</w:t>
      </w:r>
    </w:p>
    <w:p>
      <w:r>
        <w:t xml:space="preserve">ripustaa kappaleen soittimeen ja yskii ennen kuin laittaa kahvin takaisin lattialle.</w:t>
      </w:r>
    </w:p>
    <w:p>
      <w:r>
        <w:rPr>
          <w:b/>
        </w:rPr>
        <w:t xml:space="preserve">Esimerkki 5.2026</w:t>
      </w:r>
    </w:p>
    <w:p>
      <w:r>
        <w:t xml:space="preserve">Joku perääntyy ja kumartuu ikkunan vieressä olevan seinän lähelle. Hän</w:t>
      </w:r>
    </w:p>
    <w:p>
      <w:r>
        <w:rPr>
          <w:b/>
        </w:rPr>
        <w:t xml:space="preserve">Tulos</w:t>
      </w:r>
    </w:p>
    <w:p>
      <w:r>
        <w:t xml:space="preserve">törmää jonkun autoon, mutta ei mene sisään.</w:t>
      </w:r>
    </w:p>
    <w:p>
      <w:r>
        <w:rPr>
          <w:b/>
        </w:rPr>
        <w:t xml:space="preserve">Esimerkki 5.2027</w:t>
      </w:r>
    </w:p>
    <w:p>
      <w:r>
        <w:t xml:space="preserve">Joku virnistää ja merkitsee lapun, piilottaen vastauksensa. Hän</w:t>
      </w:r>
    </w:p>
    <w:p>
      <w:r>
        <w:rPr>
          <w:b/>
        </w:rPr>
        <w:t xml:space="preserve">Tulos</w:t>
      </w:r>
    </w:p>
    <w:p>
      <w:r>
        <w:t xml:space="preserve">vilkaisee turhautuneena, kun hän nousee huomaamattomasti pyöränsä selästä.</w:t>
      </w:r>
    </w:p>
    <w:p>
      <w:r>
        <w:rPr>
          <w:b/>
        </w:rPr>
        <w:t xml:space="preserve">Esimerkki 5.2028</w:t>
      </w:r>
    </w:p>
    <w:p>
      <w:r>
        <w:t xml:space="preserve">Hän pyyhkäisee heitä ankarasti silmillään, ja kaikki hänen väsymyksensä ja rasituksensa näkyy. Ja hän</w:t>
      </w:r>
    </w:p>
    <w:p>
      <w:r>
        <w:rPr>
          <w:b/>
        </w:rPr>
        <w:t xml:space="preserve">Tulos</w:t>
      </w:r>
    </w:p>
    <w:p>
      <w:r>
        <w:t xml:space="preserve">pitää kameraa jonkun yli.</w:t>
      </w:r>
    </w:p>
    <w:p>
      <w:r>
        <w:rPr>
          <w:b/>
        </w:rPr>
        <w:t xml:space="preserve">Esimerkki 5.2029</w:t>
      </w:r>
    </w:p>
    <w:p>
      <w:r>
        <w:t xml:space="preserve">Hän alkaa pyyhkiä lunta tila-auton kyljestä. Keltainen traktori</w:t>
      </w:r>
    </w:p>
    <w:p>
      <w:r>
        <w:rPr>
          <w:b/>
        </w:rPr>
        <w:t xml:space="preserve">Tulos</w:t>
      </w:r>
    </w:p>
    <w:p>
      <w:r>
        <w:t xml:space="preserve">jää hänestä niukasti paitsi.</w:t>
      </w:r>
    </w:p>
    <w:p>
      <w:r>
        <w:rPr>
          <w:b/>
        </w:rPr>
        <w:t xml:space="preserve">Esimerkki 5.2030</w:t>
      </w:r>
    </w:p>
    <w:p>
      <w:r>
        <w:t xml:space="preserve">Nuori nainen makaa palavassa autossa tajuttomana. Joku</w:t>
      </w:r>
    </w:p>
    <w:p>
      <w:r>
        <w:rPr>
          <w:b/>
        </w:rPr>
        <w:t xml:space="preserve">Tulos</w:t>
      </w:r>
    </w:p>
    <w:p>
      <w:r>
        <w:t xml:space="preserve">tavoittelee pulssiaan, mutta cd-istuimelta kuuluu vain ääni.</w:t>
      </w:r>
    </w:p>
    <w:p>
      <w:r>
        <w:rPr>
          <w:b/>
        </w:rPr>
        <w:t xml:space="preserve">Esimerkki 5.2031</w:t>
      </w:r>
    </w:p>
    <w:p>
      <w:r>
        <w:t xml:space="preserve">Joku nostaa katseensa karuun, ajamattomaan mieheen ja pudistaa päätään. Jonkun hartiat kohoavat, ja hän...</w:t>
      </w:r>
    </w:p>
    <w:p>
      <w:r>
        <w:rPr>
          <w:b/>
        </w:rPr>
        <w:t xml:space="preserve">Tulos</w:t>
      </w:r>
    </w:p>
    <w:p>
      <w:r>
        <w:t xml:space="preserve">nostaa lumipallon rinnastaan.</w:t>
      </w:r>
    </w:p>
    <w:p>
      <w:r>
        <w:rPr>
          <w:b/>
        </w:rPr>
        <w:t xml:space="preserve">Esimerkki 5.2032</w:t>
      </w:r>
    </w:p>
    <w:p>
      <w:r>
        <w:t xml:space="preserve">Metsästä lähdettäessä joku kääntyy, pysähtyy juoksemaan ja tuijottaa. Hän</w:t>
      </w:r>
    </w:p>
    <w:p>
      <w:r>
        <w:rPr>
          <w:b/>
        </w:rPr>
        <w:t xml:space="preserve">Tulos</w:t>
      </w:r>
    </w:p>
    <w:p>
      <w:r>
        <w:t xml:space="preserve">menee ohi ja viipyy kujalla.</w:t>
      </w:r>
    </w:p>
    <w:p>
      <w:r>
        <w:rPr>
          <w:b/>
        </w:rPr>
        <w:t xml:space="preserve">Esimerkki 5.2033</w:t>
      </w:r>
    </w:p>
    <w:p>
      <w:r>
        <w:t xml:space="preserve">Joku avaa jonkun oven riippulukot. Joku</w:t>
      </w:r>
    </w:p>
    <w:p>
      <w:r>
        <w:rPr>
          <w:b/>
        </w:rPr>
        <w:t xml:space="preserve">Tulos</w:t>
      </w:r>
    </w:p>
    <w:p>
      <w:r>
        <w:t xml:space="preserve">ottaa aurinkolasit pois ja juoksee kulman taakse.</w:t>
      </w:r>
    </w:p>
    <w:p>
      <w:r>
        <w:rPr>
          <w:b/>
        </w:rPr>
        <w:t xml:space="preserve">Esimerkki 5.2034</w:t>
      </w:r>
    </w:p>
    <w:p>
      <w:r>
        <w:t xml:space="preserve">Nyt käytävällä joku kulkee automaatin vieressä ja puristaa ja purkaa nyrkkejään. Hän</w:t>
      </w:r>
    </w:p>
    <w:p>
      <w:r>
        <w:rPr>
          <w:b/>
        </w:rPr>
        <w:t xml:space="preserve">Tulos</w:t>
      </w:r>
    </w:p>
    <w:p>
      <w:r>
        <w:t xml:space="preserve">puhuu puhelimeen.</w:t>
      </w:r>
    </w:p>
    <w:p>
      <w:r>
        <w:rPr>
          <w:b/>
        </w:rPr>
        <w:t xml:space="preserve">Esimerkki 5.2035</w:t>
      </w:r>
    </w:p>
    <w:p>
      <w:r>
        <w:t xml:space="preserve">Ruumiittomat hahmot jatkavat matkaansa tunnelissa. Joukkue</w:t>
      </w:r>
    </w:p>
    <w:p>
      <w:r>
        <w:rPr>
          <w:b/>
        </w:rPr>
        <w:t xml:space="preserve">Tulos</w:t>
      </w:r>
    </w:p>
    <w:p>
      <w:r>
        <w:t xml:space="preserve">näyttää jonkun toisen oven yli auki.</w:t>
      </w:r>
    </w:p>
    <w:p>
      <w:r>
        <w:rPr>
          <w:b/>
        </w:rPr>
        <w:t xml:space="preserve">Esimerkki 5.2036</w:t>
      </w:r>
    </w:p>
    <w:p>
      <w:r>
        <w:t xml:space="preserve">Hän nilkuttaa laituria pitkin raiteiden reunaa ja työntää ihmisiä pois tieltään mennessään. Tarkastaja</w:t>
      </w:r>
    </w:p>
    <w:p>
      <w:r>
        <w:rPr>
          <w:b/>
        </w:rPr>
        <w:t xml:space="preserve">Tulos</w:t>
      </w:r>
    </w:p>
    <w:p>
      <w:r>
        <w:t xml:space="preserve">katsoo ylös ikkunastaan ja katsoo ikkunasta ulos avaruusolentoja.</w:t>
      </w:r>
    </w:p>
    <w:p>
      <w:r>
        <w:rPr>
          <w:b/>
        </w:rPr>
        <w:t xml:space="preserve">Esimerkki 5.2037</w:t>
      </w:r>
    </w:p>
    <w:p>
      <w:r>
        <w:t xml:space="preserve">Viiksekäs työnjohtaja kääntää pyörää, joka on kytketty useisiin höyryihin savuisessa kattilahuoneessa ja peitetty suurten uunien hiilellä. Neula</w:t>
      </w:r>
    </w:p>
    <w:p>
      <w:r>
        <w:rPr>
          <w:b/>
        </w:rPr>
        <w:t xml:space="preserve">Tulos</w:t>
      </w:r>
    </w:p>
    <w:p>
      <w:r>
        <w:t xml:space="preserve">vetää harmaata savua, ja toinen puhallus pidetään tuoreessa seoksessa.</w:t>
      </w:r>
    </w:p>
    <w:p>
      <w:r>
        <w:rPr>
          <w:b/>
        </w:rPr>
        <w:t xml:space="preserve">Esimerkki 5.2038</w:t>
      </w:r>
    </w:p>
    <w:p>
      <w:r>
        <w:t xml:space="preserve">Hänellä on edessään useita juomapulloja. Hän</w:t>
      </w:r>
    </w:p>
    <w:p>
      <w:r>
        <w:rPr>
          <w:b/>
        </w:rPr>
        <w:t xml:space="preserve">Tulos</w:t>
      </w:r>
    </w:p>
    <w:p>
      <w:r>
        <w:t xml:space="preserve">käyttää olkea siihen 6 mekaanista, rentoutumista ja nauttimista kerran.</w:t>
      </w:r>
    </w:p>
    <w:p>
      <w:r>
        <w:rPr>
          <w:b/>
        </w:rPr>
        <w:t xml:space="preserve">Esimerkki 5.2039</w:t>
      </w:r>
    </w:p>
    <w:p>
      <w:r>
        <w:t xml:space="preserve">Suuri joukko ihmisiä kävelee lumessa, ja useita haastatellaan kameran edessä. He</w:t>
      </w:r>
    </w:p>
    <w:p>
      <w:r>
        <w:rPr>
          <w:b/>
        </w:rPr>
        <w:t xml:space="preserve">Tulos</w:t>
      </w:r>
    </w:p>
    <w:p>
      <w:r>
        <w:t xml:space="preserve">näytetään sitten hidastettuna ottamassa kursseja, ja sen jälkeen otetaan kuva jälkikäteen.</w:t>
      </w:r>
    </w:p>
    <w:p>
      <w:r>
        <w:rPr>
          <w:b/>
        </w:rPr>
        <w:t xml:space="preserve">Esimerkki 5.2040</w:t>
      </w:r>
    </w:p>
    <w:p>
      <w:r>
        <w:t xml:space="preserve">Tapahtumaa kuvaava tekstimuotoinen johdanto näytetään. Nainen</w:t>
      </w:r>
    </w:p>
    <w:p>
      <w:r>
        <w:rPr>
          <w:b/>
        </w:rPr>
        <w:t xml:space="preserve">Tulos</w:t>
      </w:r>
    </w:p>
    <w:p>
      <w:r>
        <w:t xml:space="preserve">puhuu näytelmästä ollessaan haudattuna maahan.</w:t>
      </w:r>
    </w:p>
    <w:p>
      <w:r>
        <w:rPr>
          <w:b/>
        </w:rPr>
        <w:t xml:space="preserve">Esimerkki 5.2041</w:t>
      </w:r>
    </w:p>
    <w:p>
      <w:r>
        <w:t xml:space="preserve">Joku kävelee yhden lavastajan luo ja heittää hänet pois tieltä. Hän</w:t>
      </w:r>
    </w:p>
    <w:p>
      <w:r>
        <w:rPr>
          <w:b/>
        </w:rPr>
        <w:t xml:space="preserve">Tulos</w:t>
      </w:r>
    </w:p>
    <w:p>
      <w:r>
        <w:t xml:space="preserve">nousee keinuun ja tönäisee jonkun seinään.</w:t>
      </w:r>
    </w:p>
    <w:p>
      <w:r>
        <w:rPr>
          <w:b/>
        </w:rPr>
        <w:t xml:space="preserve">Esimerkki 5.2042</w:t>
      </w:r>
    </w:p>
    <w:p>
      <w:r>
        <w:t xml:space="preserve">Poika nyökkää päätään tanssien. Poika</w:t>
      </w:r>
    </w:p>
    <w:p>
      <w:r>
        <w:rPr>
          <w:b/>
        </w:rPr>
        <w:t xml:space="preserve">Tulos</w:t>
      </w:r>
    </w:p>
    <w:p>
      <w:r>
        <w:t xml:space="preserve">nojaa sänkyyn ja katselee luonnostaan.</w:t>
      </w:r>
    </w:p>
    <w:p>
      <w:r>
        <w:rPr>
          <w:b/>
        </w:rPr>
        <w:t xml:space="preserve">Esimerkki 5.2043</w:t>
      </w:r>
    </w:p>
    <w:p>
      <w:r>
        <w:t xml:space="preserve">Aula on täynnä uhkapelureita ja heidän naisiaan, urheilijoita ja turisteja, jotka kaikki ovat tulleet paikalle Derbyä varten. Jazz-combo</w:t>
      </w:r>
    </w:p>
    <w:p>
      <w:r>
        <w:rPr>
          <w:b/>
        </w:rPr>
        <w:t xml:space="preserve">Tulos</w:t>
      </w:r>
    </w:p>
    <w:p>
      <w:r>
        <w:t xml:space="preserve">muuttuu ankaraksi, koska limusiini on melkein laskeutuminen erottuu täysin taustalla, voimme kävellä sen päällä.</w:t>
      </w:r>
    </w:p>
    <w:p>
      <w:r>
        <w:rPr>
          <w:b/>
        </w:rPr>
        <w:t xml:space="preserve">Esimerkki 5.2044</w:t>
      </w:r>
    </w:p>
    <w:p>
      <w:r>
        <w:t xml:space="preserve">Joku tönäisee jonkun sivuun, jotta joku voi lähestyä, mutta hän jatkaa ihmisten hakkaamista ja pahoinpitelyä. Joku</w:t>
      </w:r>
    </w:p>
    <w:p>
      <w:r>
        <w:rPr>
          <w:b/>
        </w:rPr>
        <w:t xml:space="preserve">Tulos</w:t>
      </w:r>
    </w:p>
    <w:p>
      <w:r>
        <w:t xml:space="preserve">huomaa hänen mietteliään katseensa.</w:t>
      </w:r>
    </w:p>
    <w:p>
      <w:r>
        <w:rPr>
          <w:b/>
        </w:rPr>
        <w:t xml:space="preserve">Esimerkki 5.2045</w:t>
      </w:r>
    </w:p>
    <w:p>
      <w:r>
        <w:t xml:space="preserve">Joku tuijottaa, kun joku laskeutuu portaita. Joku</w:t>
      </w:r>
    </w:p>
    <w:p>
      <w:r>
        <w:rPr>
          <w:b/>
        </w:rPr>
        <w:t xml:space="preserve">Tulos</w:t>
      </w:r>
    </w:p>
    <w:p>
      <w:r>
        <w:t xml:space="preserve">astuu sisään, kun piika kantaa pöytäänsä.</w:t>
      </w:r>
    </w:p>
    <w:p>
      <w:r>
        <w:rPr>
          <w:b/>
        </w:rPr>
        <w:t xml:space="preserve">Esimerkki 5.2046</w:t>
      </w:r>
    </w:p>
    <w:p>
      <w:r>
        <w:t xml:space="preserve">Pieni ryhmä tyttöjä nähdään ryhmittyneenä ja alkaa liikkua kentällä. Lisää naisia</w:t>
      </w:r>
    </w:p>
    <w:p>
      <w:r>
        <w:rPr>
          <w:b/>
        </w:rPr>
        <w:t xml:space="preserve">Tulos</w:t>
      </w:r>
    </w:p>
    <w:p>
      <w:r>
        <w:t xml:space="preserve">näytetään esittämässä samaa toistensa kanssa, ja toinen soittaa kaukana.</w:t>
      </w:r>
    </w:p>
    <w:p>
      <w:r>
        <w:rPr>
          <w:b/>
        </w:rPr>
        <w:t xml:space="preserve">Esimerkki 5.2047</w:t>
      </w:r>
    </w:p>
    <w:p>
      <w:r>
        <w:t xml:space="preserve">Vesi valuu lavuaaria pitkin, kun kapea harjas harja leijuu vedellä täytetyn lavuaarin yläpuolella. Pesualtaan pohjassa oleva tulppa</w:t>
      </w:r>
    </w:p>
    <w:p>
      <w:r>
        <w:rPr>
          <w:b/>
        </w:rPr>
        <w:t xml:space="preserve">Tulos</w:t>
      </w:r>
    </w:p>
    <w:p>
      <w:r>
        <w:t xml:space="preserve">kaataa vettä kolmeen ämpäriin paljain jaloin.</w:t>
      </w:r>
    </w:p>
    <w:p>
      <w:r>
        <w:rPr>
          <w:b/>
        </w:rPr>
        <w:t xml:space="preserve">Esimerkki 5.2048</w:t>
      </w:r>
    </w:p>
    <w:p>
      <w:r>
        <w:t xml:space="preserve">Tuomari juoksee ympäriinsä huutaen painijoille. Yksi</w:t>
      </w:r>
    </w:p>
    <w:p>
      <w:r>
        <w:rPr>
          <w:b/>
        </w:rPr>
        <w:t xml:space="preserve">Tulos</w:t>
      </w:r>
    </w:p>
    <w:p>
      <w:r>
        <w:t xml:space="preserve">tarttuu miehiin ja kamppailee jatkaakseen painia.</w:t>
      </w:r>
    </w:p>
    <w:p>
      <w:r>
        <w:rPr>
          <w:b/>
        </w:rPr>
        <w:t xml:space="preserve">Esimerkki 5.2049</w:t>
      </w:r>
    </w:p>
    <w:p>
      <w:r>
        <w:t xml:space="preserve">Hän iskee kävelykeppinsä maahan, jolloin syntyy kipinöitä. Puun luona possu</w:t>
      </w:r>
    </w:p>
    <w:p>
      <w:r>
        <w:rPr>
          <w:b/>
        </w:rPr>
        <w:t xml:space="preserve">Tulos</w:t>
      </w:r>
    </w:p>
    <w:p>
      <w:r>
        <w:t xml:space="preserve">väistää valtavaa lumimyrskyä.</w:t>
      </w:r>
    </w:p>
    <w:p>
      <w:r>
        <w:rPr>
          <w:b/>
        </w:rPr>
        <w:t xml:space="preserve">Esimerkki 5.2050</w:t>
      </w:r>
    </w:p>
    <w:p>
      <w:r>
        <w:t xml:space="preserve">Lounaiskattorakentamisen mainos ilmestyy. Me</w:t>
      </w:r>
    </w:p>
    <w:p>
      <w:r>
        <w:rPr>
          <w:b/>
        </w:rPr>
        <w:t xml:space="preserve">Tulos</w:t>
      </w:r>
    </w:p>
    <w:p>
      <w:r>
        <w:t xml:space="preserve">katso kamerat racing square street.</w:t>
      </w:r>
    </w:p>
    <w:p>
      <w:r>
        <w:rPr>
          <w:b/>
        </w:rPr>
        <w:t xml:space="preserve">Esimerkki 5.2051</w:t>
      </w:r>
    </w:p>
    <w:p>
      <w:r>
        <w:t xml:space="preserve">Nainen seisoo kylpyhuoneessa ja puhuu. nainen.</w:t>
      </w:r>
    </w:p>
    <w:p>
      <w:r>
        <w:rPr>
          <w:b/>
        </w:rPr>
        <w:t xml:space="preserve">Tulos</w:t>
      </w:r>
    </w:p>
    <w:p>
      <w:r>
        <w:t xml:space="preserve">huuhtelee nenänsä ja kampaa hiuksensa.</w:t>
      </w:r>
    </w:p>
    <w:p>
      <w:r>
        <w:rPr>
          <w:b/>
        </w:rPr>
        <w:t xml:space="preserve">Esimerkki 5.2052</w:t>
      </w:r>
    </w:p>
    <w:p>
      <w:r>
        <w:t xml:space="preserve">Hän pudottaa avaimet ja syleilee naista. Ja siinä he</w:t>
      </w:r>
    </w:p>
    <w:p>
      <w:r>
        <w:rPr>
          <w:b/>
        </w:rPr>
        <w:t xml:space="preserve">Tulos</w:t>
      </w:r>
    </w:p>
    <w:p>
      <w:r>
        <w:t xml:space="preserve">ajelehtivat alas alla olevasta maasta.</w:t>
      </w:r>
    </w:p>
    <w:p>
      <w:r>
        <w:rPr>
          <w:b/>
        </w:rPr>
        <w:t xml:space="preserve">Esimerkki 5.2053</w:t>
      </w:r>
    </w:p>
    <w:p>
      <w:r>
        <w:t xml:space="preserve">Hän kävelee hitaasti ruokalan läpi kädet jäykästi irti kyljestään. Hän</w:t>
      </w:r>
    </w:p>
    <w:p>
      <w:r>
        <w:rPr>
          <w:b/>
        </w:rPr>
        <w:t xml:space="preserve">Tulos</w:t>
      </w:r>
    </w:p>
    <w:p>
      <w:r>
        <w:t xml:space="preserve">seisoo ja painaa kasvonsa seinää vasten.</w:t>
      </w:r>
    </w:p>
    <w:p>
      <w:r>
        <w:rPr>
          <w:b/>
        </w:rPr>
        <w:t xml:space="preserve">Esimerkki 5.2054</w:t>
      </w:r>
    </w:p>
    <w:p>
      <w:r>
        <w:t xml:space="preserve">Järvellä näkyy kaksi kanoottia, joissa on ihmisiä. Taidemaalaus, jossa on sininen ja keltainen kala...</w:t>
      </w:r>
    </w:p>
    <w:p>
      <w:r>
        <w:rPr>
          <w:b/>
        </w:rPr>
        <w:t xml:space="preserve">Tulos</w:t>
      </w:r>
    </w:p>
    <w:p>
      <w:r>
        <w:t xml:space="preserve">kävelee ulos sivusta ja alkaa liukua rinnettä alas.</w:t>
      </w:r>
    </w:p>
    <w:p>
      <w:r>
        <w:rPr>
          <w:b/>
        </w:rPr>
        <w:t xml:space="preserve">Esimerkki 5.2055</w:t>
      </w:r>
    </w:p>
    <w:p>
      <w:r>
        <w:t xml:space="preserve">Joku on hetken häkeltynyt, ja sitten hän työntää jonkun pois. Joku tuijottaa lattiaa, räpäyttää silmiään, ja sitten hän...</w:t>
      </w:r>
    </w:p>
    <w:p>
      <w:r>
        <w:rPr>
          <w:b/>
        </w:rPr>
        <w:t xml:space="preserve">Tulos</w:t>
      </w:r>
    </w:p>
    <w:p>
      <w:r>
        <w:t xml:space="preserve">ottaa huomioon jonkun eleen ja liikuttaa kättään.</w:t>
      </w:r>
    </w:p>
    <w:p>
      <w:r>
        <w:rPr>
          <w:b/>
        </w:rPr>
        <w:t xml:space="preserve">Esimerkki 5.2056</w:t>
      </w:r>
    </w:p>
    <w:p>
      <w:r>
        <w:t xml:space="preserve">Joku seisoo avoimessa huolto-ovessa. Joku nopeasti</w:t>
      </w:r>
    </w:p>
    <w:p>
      <w:r>
        <w:rPr>
          <w:b/>
        </w:rPr>
        <w:t xml:space="preserve">Tulos</w:t>
      </w:r>
    </w:p>
    <w:p>
      <w:r>
        <w:t xml:space="preserve">kävelee työhuoneen ovesta sisään.</w:t>
      </w:r>
    </w:p>
    <w:p>
      <w:r>
        <w:rPr>
          <w:b/>
        </w:rPr>
        <w:t xml:space="preserve">Esimerkki 5.2057</w:t>
      </w:r>
    </w:p>
    <w:p>
      <w:r>
        <w:t xml:space="preserve">Kamera liikkuu huoneessa hänen soittaessaan ja näyttää eri vieraita, jotka keskustelevat musiikin tahtiin. Jotkut ovat ryhmissä, käyvät yksityisiä keskusteluja, toiset taas...</w:t>
      </w:r>
    </w:p>
    <w:p>
      <w:r>
        <w:rPr>
          <w:b/>
        </w:rPr>
        <w:t xml:space="preserve">Tulos</w:t>
      </w:r>
    </w:p>
    <w:p>
      <w:r>
        <w:t xml:space="preserve">haluavat harjoittelijoidensa kiinnittävän huomiota.</w:t>
      </w:r>
    </w:p>
    <w:p>
      <w:r>
        <w:rPr>
          <w:b/>
        </w:rPr>
        <w:t xml:space="preserve">Esimerkki 5.2058</w:t>
      </w:r>
    </w:p>
    <w:p>
      <w:r>
        <w:t xml:space="preserve">Kone näytetään lähikuvana, ja sen jälkeen mies polttaa porttia. Hän</w:t>
      </w:r>
    </w:p>
    <w:p>
      <w:r>
        <w:rPr>
          <w:b/>
        </w:rPr>
        <w:t xml:space="preserve">Tulos</w:t>
      </w:r>
    </w:p>
    <w:p>
      <w:r>
        <w:t xml:space="preserve">tarttuu konekivääriin ja näyttää, miten sivuttaissyöttö ammutaan oikein.</w:t>
      </w:r>
    </w:p>
    <w:p>
      <w:r>
        <w:rPr>
          <w:b/>
        </w:rPr>
        <w:t xml:space="preserve">Esimerkki 5.2059</w:t>
      </w:r>
    </w:p>
    <w:p>
      <w:r>
        <w:t xml:space="preserve">Joku on pahoillaan jonkun jollekin antamista kommenteista. Joku</w:t>
      </w:r>
    </w:p>
    <w:p>
      <w:r>
        <w:rPr>
          <w:b/>
        </w:rPr>
        <w:t xml:space="preserve">Tulos</w:t>
      </w:r>
    </w:p>
    <w:p>
      <w:r>
        <w:t xml:space="preserve">kävelee pöydän taakse.</w:t>
      </w:r>
    </w:p>
    <w:p>
      <w:r>
        <w:rPr>
          <w:b/>
        </w:rPr>
        <w:t xml:space="preserve">Esimerkki 5.2060</w:t>
      </w:r>
    </w:p>
    <w:p>
      <w:r>
        <w:t xml:space="preserve">Mies surffaa veneen takana. Sitten nainen</w:t>
      </w:r>
    </w:p>
    <w:p>
      <w:r>
        <w:rPr>
          <w:b/>
        </w:rPr>
        <w:t xml:space="preserve">Tulos</w:t>
      </w:r>
    </w:p>
    <w:p>
      <w:r>
        <w:t xml:space="preserve">seistä kameran lähellä pitämällä kajakkeja pitopaikkaan, joka sisältää katujen purjehdus.</w:t>
      </w:r>
    </w:p>
    <w:p>
      <w:r>
        <w:rPr>
          <w:b/>
        </w:rPr>
        <w:t xml:space="preserve">Esimerkki 5.2061</w:t>
      </w:r>
    </w:p>
    <w:p>
      <w:r>
        <w:t xml:space="preserve">Ensin mies venyttelee ja ojentaa takapuolensa. Sitten hän</w:t>
      </w:r>
    </w:p>
    <w:p>
      <w:r>
        <w:rPr>
          <w:b/>
        </w:rPr>
        <w:t xml:space="preserve">Tulos</w:t>
      </w:r>
    </w:p>
    <w:p>
      <w:r>
        <w:t xml:space="preserve">kääntyy uudelleen ja heittää kepin.</w:t>
      </w:r>
    </w:p>
    <w:p>
      <w:r>
        <w:rPr>
          <w:b/>
        </w:rPr>
        <w:t xml:space="preserve">Esimerkki 5.2062</w:t>
      </w:r>
    </w:p>
    <w:p>
      <w:r>
        <w:t xml:space="preserve">Hän siirtyy jonkun luokse, joka pitää aseensa suunnattuna blondiin. Hän</w:t>
      </w:r>
    </w:p>
    <w:p>
      <w:r>
        <w:rPr>
          <w:b/>
        </w:rPr>
        <w:t xml:space="preserve">Tulos</w:t>
      </w:r>
    </w:p>
    <w:p>
      <w:r>
        <w:t xml:space="preserve">pitelemällä mustaa huppariaan, hän painaa sen huulilleen.</w:t>
      </w:r>
    </w:p>
    <w:p>
      <w:r>
        <w:rPr>
          <w:b/>
        </w:rPr>
        <w:t xml:space="preserve">Esimerkki 5.2063</w:t>
      </w:r>
    </w:p>
    <w:p>
      <w:r>
        <w:t xml:space="preserve">Joku puree innoissaan huultaan, kun hän kävelee Martinan autolle. Joku ja joku</w:t>
      </w:r>
    </w:p>
    <w:p>
      <w:r>
        <w:rPr>
          <w:b/>
        </w:rPr>
        <w:t xml:space="preserve">Tulos</w:t>
      </w:r>
    </w:p>
    <w:p>
      <w:r>
        <w:t xml:space="preserve">saapuvat jonkun perään, kun joku ja Marley ajavat koulun poikki sisarkuntatalolle.</w:t>
      </w:r>
    </w:p>
    <w:p>
      <w:r>
        <w:rPr>
          <w:b/>
        </w:rPr>
        <w:t xml:space="preserve">Esimerkki 5.2064</w:t>
      </w:r>
    </w:p>
    <w:p>
      <w:r>
        <w:t xml:space="preserve">Sitten toinen harmaapaitainen pikkupoika tulee laatan luo ja alkaa leikkiä. Toinen pikkupoika</w:t>
      </w:r>
    </w:p>
    <w:p>
      <w:r>
        <w:rPr>
          <w:b/>
        </w:rPr>
        <w:t xml:space="preserve">Tulos</w:t>
      </w:r>
    </w:p>
    <w:p>
      <w:r>
        <w:t xml:space="preserve">tekee karatea, kun pallo juoksee eteenpäin.</w:t>
      </w:r>
    </w:p>
    <w:p>
      <w:r>
        <w:rPr>
          <w:b/>
        </w:rPr>
        <w:t xml:space="preserve">Esimerkki 5.2065</w:t>
      </w:r>
    </w:p>
    <w:p>
      <w:r>
        <w:t xml:space="preserve">Hän sotkee partavaahtoa kasvoilleen. Hän</w:t>
      </w:r>
    </w:p>
    <w:p>
      <w:r>
        <w:rPr>
          <w:b/>
        </w:rPr>
        <w:t xml:space="preserve">Tulos</w:t>
      </w:r>
    </w:p>
    <w:p>
      <w:r>
        <w:t xml:space="preserve">ampuu sormiaan, kun hänen sormensa lentävät hänen päähänsä.</w:t>
      </w:r>
    </w:p>
    <w:p>
      <w:r>
        <w:rPr>
          <w:b/>
        </w:rPr>
        <w:t xml:space="preserve">Esimerkki 5.2066</w:t>
      </w:r>
    </w:p>
    <w:p>
      <w:r>
        <w:t xml:space="preserve">Urheilupukuun pukeutunut mies alkaa heiluttaa palloa ja narua. Hän päästää irti ja pallo</w:t>
      </w:r>
    </w:p>
    <w:p>
      <w:r>
        <w:rPr>
          <w:b/>
        </w:rPr>
        <w:t xml:space="preserve">Tulos</w:t>
      </w:r>
    </w:p>
    <w:p>
      <w:r>
        <w:t xml:space="preserve">näytetään uudelleen hidastettuna tekee hyvin paljon shokkiaaltoa.</w:t>
      </w:r>
    </w:p>
    <w:p>
      <w:r>
        <w:rPr>
          <w:b/>
        </w:rPr>
        <w:t xml:space="preserve">Esimerkki 5.2067</w:t>
      </w:r>
    </w:p>
    <w:p>
      <w:r>
        <w:t xml:space="preserve">Valkohiuksinen pankkiiri istuu, hänen katseensa on mietteliäs ja huolestunut. Ikkunan valo</w:t>
      </w:r>
    </w:p>
    <w:p>
      <w:r>
        <w:rPr>
          <w:b/>
        </w:rPr>
        <w:t xml:space="preserve">Tulos</w:t>
      </w:r>
    </w:p>
    <w:p>
      <w:r>
        <w:t xml:space="preserve">näyttää yhdistelmänäytön hehkuvat näytöt.</w:t>
      </w:r>
    </w:p>
    <w:p>
      <w:r>
        <w:rPr>
          <w:b/>
        </w:rPr>
        <w:t xml:space="preserve">Esimerkki 5.2068</w:t>
      </w:r>
    </w:p>
    <w:p>
      <w:r>
        <w:t xml:space="preserve">Valot sammuvat, ja paikka vaipuu pimeyteen. Joku</w:t>
      </w:r>
    </w:p>
    <w:p>
      <w:r>
        <w:rPr>
          <w:b/>
        </w:rPr>
        <w:t xml:space="preserve">Tulos</w:t>
      </w:r>
    </w:p>
    <w:p>
      <w:r>
        <w:t xml:space="preserve">astuu sisään ja avaa oven.</w:t>
      </w:r>
    </w:p>
    <w:p>
      <w:r>
        <w:rPr>
          <w:b/>
        </w:rPr>
        <w:t xml:space="preserve">Esimerkki 5.2069</w:t>
      </w:r>
    </w:p>
    <w:p>
      <w:r>
        <w:t xml:space="preserve">Mies istuu valkoisessa huoneessa soittamassa congas a bongoja. lihava mies silmälaseja päällään.</w:t>
      </w:r>
    </w:p>
    <w:p>
      <w:r>
        <w:rPr>
          <w:b/>
        </w:rPr>
        <w:t xml:space="preserve">Tulos</w:t>
      </w:r>
    </w:p>
    <w:p>
      <w:r>
        <w:t xml:space="preserve">puhuu näppäimistöllä.</w:t>
      </w:r>
    </w:p>
    <w:p>
      <w:r>
        <w:rPr>
          <w:b/>
        </w:rPr>
        <w:t xml:space="preserve">Esimerkki 5.2070</w:t>
      </w:r>
    </w:p>
    <w:p>
      <w:r>
        <w:t xml:space="preserve">Hän ottaa tuhkakupista puoliksi poltetun sätkän ja sytyttää sen. Hän</w:t>
      </w:r>
    </w:p>
    <w:p>
      <w:r>
        <w:rPr>
          <w:b/>
        </w:rPr>
        <w:t xml:space="preserve">Tulos</w:t>
      </w:r>
    </w:p>
    <w:p>
      <w:r>
        <w:t xml:space="preserve">valitsee numeron kännykästään.</w:t>
      </w:r>
    </w:p>
    <w:p>
      <w:r>
        <w:rPr>
          <w:b/>
        </w:rPr>
        <w:t xml:space="preserve">Esimerkki 5.2071</w:t>
      </w:r>
    </w:p>
    <w:p>
      <w:r>
        <w:t xml:space="preserve">Mies leikkaa sipulia veitsellä leikkuulaudalla. Nainen</w:t>
      </w:r>
    </w:p>
    <w:p>
      <w:r>
        <w:rPr>
          <w:b/>
        </w:rPr>
        <w:t xml:space="preserve">Tulos</w:t>
      </w:r>
    </w:p>
    <w:p>
      <w:r>
        <w:t xml:space="preserve">leikkaa puun palan veitsellä.</w:t>
      </w:r>
    </w:p>
    <w:p>
      <w:r>
        <w:rPr>
          <w:b/>
        </w:rPr>
        <w:t xml:space="preserve">Esimerkki 5.2072</w:t>
      </w:r>
    </w:p>
    <w:p>
      <w:r>
        <w:t xml:space="preserve">Sitten pikkulapsi pääsee ulos kotoa, seisoo uima-altaan reunalla ja putoaa veteen. Vauva kelluu kasvot ylöspäin, sitten mies -</w:t>
      </w:r>
    </w:p>
    <w:p>
      <w:r>
        <w:rPr>
          <w:b/>
        </w:rPr>
        <w:t xml:space="preserve">Tulos</w:t>
      </w:r>
    </w:p>
    <w:p>
      <w:r>
        <w:t xml:space="preserve">astuu paikalle ja nappaa kaapelin.</w:t>
      </w:r>
    </w:p>
    <w:p>
      <w:r>
        <w:rPr>
          <w:b/>
        </w:rPr>
        <w:t xml:space="preserve">Esimerkki 5.2073</w:t>
      </w:r>
    </w:p>
    <w:p>
      <w:r>
        <w:t xml:space="preserve">Heidän näkökulmastaan näkyy yksinäinen lato, jonka toiselle puolelle on pysäköity auto. Erilaisia poliisiautoja on pysähtynyt latoa vastapäätä, ja aseistetut miehet, selkä meihin päin, tähtäävät latoa aseilla, osa</w:t>
      </w:r>
    </w:p>
    <w:p>
      <w:r>
        <w:rPr>
          <w:b/>
        </w:rPr>
        <w:t xml:space="preserve">Tulos</w:t>
      </w:r>
    </w:p>
    <w:p>
      <w:r>
        <w:t xml:space="preserve">viileästi matkalaukkuja lastaten, raivoissaan, aarre.</w:t>
      </w:r>
    </w:p>
    <w:p>
      <w:r>
        <w:rPr>
          <w:b/>
        </w:rPr>
        <w:t xml:space="preserve">Esimerkki 5.2074</w:t>
      </w:r>
    </w:p>
    <w:p>
      <w:r>
        <w:t xml:space="preserve">Lasiin kaadetaan vettä. Mies</w:t>
      </w:r>
    </w:p>
    <w:p>
      <w:r>
        <w:rPr>
          <w:b/>
        </w:rPr>
        <w:t xml:space="preserve">Tulos</w:t>
      </w:r>
    </w:p>
    <w:p>
      <w:r>
        <w:t xml:space="preserve">lisää pienen esineen lasiin.</w:t>
      </w:r>
    </w:p>
    <w:p>
      <w:r>
        <w:rPr>
          <w:b/>
        </w:rPr>
        <w:t xml:space="preserve">Esimerkki 5.2075</w:t>
      </w:r>
    </w:p>
    <w:p>
      <w:r>
        <w:t xml:space="preserve">Henkilö ajaa moottoripyörällä hiekkatiellä. Henkilö</w:t>
      </w:r>
    </w:p>
    <w:p>
      <w:r>
        <w:rPr>
          <w:b/>
        </w:rPr>
        <w:t xml:space="preserve">Tulos</w:t>
      </w:r>
    </w:p>
    <w:p>
      <w:r>
        <w:t xml:space="preserve">potkaisee sen multaan.</w:t>
      </w:r>
    </w:p>
    <w:p>
      <w:r>
        <w:rPr>
          <w:b/>
        </w:rPr>
        <w:t xml:space="preserve">Esimerkki 5.2076</w:t>
      </w:r>
    </w:p>
    <w:p>
      <w:r>
        <w:t xml:space="preserve">Lääkäri käynnistää pyörösahan. Hän</w:t>
      </w:r>
    </w:p>
    <w:p>
      <w:r>
        <w:rPr>
          <w:b/>
        </w:rPr>
        <w:t xml:space="preserve">Tulos</w:t>
      </w:r>
    </w:p>
    <w:p>
      <w:r>
        <w:t xml:space="preserve">rakentaa siivu ruohoa ja liukuu voileipä yli neljä - pakkaus suolakurkkua, muna, ja pannulla posliinia.</w:t>
      </w:r>
    </w:p>
    <w:p>
      <w:r>
        <w:rPr>
          <w:b/>
        </w:rPr>
        <w:t xml:space="preserve">Esimerkki 5.2077</w:t>
      </w:r>
    </w:p>
    <w:p>
      <w:r>
        <w:t xml:space="preserve">Henkilö hyppää alas, ja hänet näytetään jälleen tekemässä voltteja. Henkilö</w:t>
      </w:r>
    </w:p>
    <w:p>
      <w:r>
        <w:rPr>
          <w:b/>
        </w:rPr>
        <w:t xml:space="preserve">Tulos</w:t>
      </w:r>
    </w:p>
    <w:p>
      <w:r>
        <w:t xml:space="preserve">jatkaa lattian moppaamista eri huoneisiin ja kaataa kivet tyhjälle pöydälle.</w:t>
      </w:r>
    </w:p>
    <w:p>
      <w:r>
        <w:rPr>
          <w:b/>
        </w:rPr>
        <w:t xml:space="preserve">Esimerkki 5.2078</w:t>
      </w:r>
    </w:p>
    <w:p>
      <w:r>
        <w:t xml:space="preserve">Nainen ottaa muutaman askeleen hyppylaitteilla. Nainen</w:t>
      </w:r>
    </w:p>
    <w:p>
      <w:r>
        <w:rPr>
          <w:b/>
        </w:rPr>
        <w:t xml:space="preserve">Tulos</w:t>
      </w:r>
    </w:p>
    <w:p>
      <w:r>
        <w:t xml:space="preserve">alkaa leikata tikun pohjaa.</w:t>
      </w:r>
    </w:p>
    <w:p>
      <w:r>
        <w:rPr>
          <w:b/>
        </w:rPr>
        <w:t xml:space="preserve">Esimerkki 5.2079</w:t>
      </w:r>
    </w:p>
    <w:p>
      <w:r>
        <w:t xml:space="preserve">Hän tarkastaa tyhjien pöytien alta. He järjestelmällisesti</w:t>
      </w:r>
    </w:p>
    <w:p>
      <w:r>
        <w:rPr>
          <w:b/>
        </w:rPr>
        <w:t xml:space="preserve">Tulos</w:t>
      </w:r>
    </w:p>
    <w:p>
      <w:r>
        <w:t xml:space="preserve">haki osoitteen moottoroidulla koneella.</w:t>
      </w:r>
    </w:p>
    <w:p>
      <w:r>
        <w:rPr>
          <w:b/>
        </w:rPr>
        <w:t xml:space="preserve">Esimerkki 5.2080</w:t>
      </w:r>
    </w:p>
    <w:p>
      <w:r>
        <w:t xml:space="preserve">Kirje on valmis, ja nyt joku nojaa väsyneenä takaisin tuoliin ja sulkee silmänsä. Sitten, uudella tarmolla, hän</w:t>
      </w:r>
    </w:p>
    <w:p>
      <w:r>
        <w:rPr>
          <w:b/>
        </w:rPr>
        <w:t xml:space="preserve">Tulos</w:t>
      </w:r>
    </w:p>
    <w:p>
      <w:r>
        <w:t xml:space="preserve">sukeltaa ulospäin ja kaatuu nosturin päälle.</w:t>
      </w:r>
    </w:p>
    <w:p>
      <w:r>
        <w:rPr>
          <w:b/>
        </w:rPr>
        <w:t xml:space="preserve">Esimerkki 5.2081</w:t>
      </w:r>
    </w:p>
    <w:p>
      <w:r>
        <w:t xml:space="preserve">Näytetään erilaisia kuvia keihäsurheilijoista, jotka johtavat videoihin, joissa urheilijat heittävät keppiä. Sitten mies</w:t>
      </w:r>
    </w:p>
    <w:p>
      <w:r>
        <w:rPr>
          <w:b/>
        </w:rPr>
        <w:t xml:space="preserve">Tulos</w:t>
      </w:r>
    </w:p>
    <w:p>
      <w:r>
        <w:t xml:space="preserve">osoittaa, miten hypätä katon yli hyppytapahtumassa, jonka taustalla on useita ihmisiä.</w:t>
      </w:r>
    </w:p>
    <w:p>
      <w:r>
        <w:rPr>
          <w:b/>
        </w:rPr>
        <w:t xml:space="preserve">Esimerkki 5.2082</w:t>
      </w:r>
    </w:p>
    <w:p>
      <w:r>
        <w:t xml:space="preserve">Suuri joukko ihmisiä ratsastaa valtavassa lautassa. He</w:t>
      </w:r>
    </w:p>
    <w:p>
      <w:r>
        <w:rPr>
          <w:b/>
        </w:rPr>
        <w:t xml:space="preserve">Tulos</w:t>
      </w:r>
    </w:p>
    <w:p>
      <w:r>
        <w:t xml:space="preserve">lumilautailevat joen molemmin puolin kulkevaa ryhmäkassin muodostamaa polkua pitkin.</w:t>
      </w:r>
    </w:p>
    <w:p>
      <w:r>
        <w:rPr>
          <w:b/>
        </w:rPr>
        <w:t xml:space="preserve">Esimerkki 5.2083</w:t>
      </w:r>
    </w:p>
    <w:p>
      <w:r>
        <w:t xml:space="preserve">Kääntymättä hän nyökkää. Kun joku ryntää ulos asunnosta, joku...</w:t>
      </w:r>
    </w:p>
    <w:p>
      <w:r>
        <w:rPr>
          <w:b/>
        </w:rPr>
        <w:t xml:space="preserve">Tulos</w:t>
      </w:r>
    </w:p>
    <w:p>
      <w:r>
        <w:t xml:space="preserve">palauttaa katseensa johonkin.</w:t>
      </w:r>
    </w:p>
    <w:p>
      <w:r>
        <w:rPr>
          <w:b/>
        </w:rPr>
        <w:t xml:space="preserve">Esimerkki 5.2084</w:t>
      </w:r>
    </w:p>
    <w:p>
      <w:r>
        <w:t xml:space="preserve">Joku ryömii pitkin riviä ja lähettää asiakkaat seisomaan. Joku</w:t>
      </w:r>
    </w:p>
    <w:p>
      <w:r>
        <w:rPr>
          <w:b/>
        </w:rPr>
        <w:t xml:space="preserve">Tulos</w:t>
      </w:r>
    </w:p>
    <w:p>
      <w:r>
        <w:t xml:space="preserve">tähtää sen hahmosta ja heittää sitten käden jonkun olkapäähän.</w:t>
      </w:r>
    </w:p>
    <w:p>
      <w:r>
        <w:rPr>
          <w:b/>
        </w:rPr>
        <w:t xml:space="preserve">Esimerkki 5.2085</w:t>
      </w:r>
    </w:p>
    <w:p>
      <w:r>
        <w:t xml:space="preserve">Kääntyessään hän kohtaa lyhyesti jonkun katseen. Hän</w:t>
      </w:r>
    </w:p>
    <w:p>
      <w:r>
        <w:rPr>
          <w:b/>
        </w:rPr>
        <w:t xml:space="preserve">Tulos</w:t>
      </w:r>
    </w:p>
    <w:p>
      <w:r>
        <w:t xml:space="preserve">käärii housunsa alas ja katsoo kysyvästi.</w:t>
      </w:r>
    </w:p>
    <w:p>
      <w:r>
        <w:rPr>
          <w:b/>
        </w:rPr>
        <w:t xml:space="preserve">Esimerkki 5.2086</w:t>
      </w:r>
    </w:p>
    <w:p>
      <w:r>
        <w:t xml:space="preserve">Joku palaa sivuun puhuttelemaan asiakasta. Alhaalla nainen</w:t>
      </w:r>
    </w:p>
    <w:p>
      <w:r>
        <w:rPr>
          <w:b/>
        </w:rPr>
        <w:t xml:space="preserve">Tulos</w:t>
      </w:r>
    </w:p>
    <w:p>
      <w:r>
        <w:t xml:space="preserve">auttaa kuorma-auton takana, mutta istuu.</w:t>
      </w:r>
    </w:p>
    <w:p>
      <w:r>
        <w:rPr>
          <w:b/>
        </w:rPr>
        <w:t xml:space="preserve">Esimerkki 5.2087</w:t>
      </w:r>
    </w:p>
    <w:p>
      <w:r>
        <w:t xml:space="preserve">Aaltoileva tukkainen mies seisoo, veri valuu hänen suustaan. Joku</w:t>
      </w:r>
    </w:p>
    <w:p>
      <w:r>
        <w:rPr>
          <w:b/>
        </w:rPr>
        <w:t xml:space="preserve">Tulos</w:t>
      </w:r>
    </w:p>
    <w:p>
      <w:r>
        <w:t xml:space="preserve">nousee jaloilleen ja astuu hänen luokseen.</w:t>
      </w:r>
    </w:p>
    <w:p>
      <w:r>
        <w:rPr>
          <w:b/>
        </w:rPr>
        <w:t xml:space="preserve">Esimerkki 5.2088</w:t>
      </w:r>
    </w:p>
    <w:p>
      <w:r>
        <w:t xml:space="preserve">Juhlatyttö pamauttaa vielä kaksi paukkua. Joku</w:t>
      </w:r>
    </w:p>
    <w:p>
      <w:r>
        <w:rPr>
          <w:b/>
        </w:rPr>
        <w:t xml:space="preserve">Tulos</w:t>
      </w:r>
    </w:p>
    <w:p>
      <w:r>
        <w:t xml:space="preserve">istuu ammeessa.</w:t>
      </w:r>
    </w:p>
    <w:p>
      <w:r>
        <w:rPr>
          <w:b/>
        </w:rPr>
        <w:t xml:space="preserve">Esimerkki 5.2089</w:t>
      </w:r>
    </w:p>
    <w:p>
      <w:r>
        <w:t xml:space="preserve">He istuvat vierekkäin lohkareella ja halailevat. Nyt joku</w:t>
      </w:r>
    </w:p>
    <w:p>
      <w:r>
        <w:rPr>
          <w:b/>
        </w:rPr>
        <w:t xml:space="preserve">Tulos</w:t>
      </w:r>
    </w:p>
    <w:p>
      <w:r>
        <w:t xml:space="preserve">, joku ja joku istuvat vauvan odotushuoneessa.</w:t>
      </w:r>
    </w:p>
    <w:p>
      <w:r>
        <w:rPr>
          <w:b/>
        </w:rPr>
        <w:t xml:space="preserve">Esimerkki 5.2090</w:t>
      </w:r>
    </w:p>
    <w:p>
      <w:r>
        <w:t xml:space="preserve">Se repii hampaan sen leuasta. Joku</w:t>
      </w:r>
    </w:p>
    <w:p>
      <w:r>
        <w:rPr>
          <w:b/>
        </w:rPr>
        <w:t xml:space="preserve">Tulos</w:t>
      </w:r>
    </w:p>
    <w:p>
      <w:r>
        <w:t xml:space="preserve">on aikeissa vetää hänet ohueksi.</w:t>
      </w:r>
    </w:p>
    <w:p>
      <w:r>
        <w:rPr>
          <w:b/>
        </w:rPr>
        <w:t xml:space="preserve">Esimerkki 5.2091</w:t>
      </w:r>
    </w:p>
    <w:p>
      <w:r>
        <w:t xml:space="preserve">Tyttö ja poika pelaavat pingistä kellarityyppisessä huoneessa, jossa on pingispöytä ja loisteputkivalot valaistuksena. Poika</w:t>
      </w:r>
    </w:p>
    <w:p>
      <w:r>
        <w:rPr>
          <w:b/>
        </w:rPr>
        <w:t xml:space="preserve">Tulos</w:t>
      </w:r>
    </w:p>
    <w:p>
      <w:r>
        <w:t xml:space="preserve">tuskin puristaa sointuja pitkin, kun miehet laulavat yhdessä.</w:t>
      </w:r>
    </w:p>
    <w:p>
      <w:r>
        <w:rPr>
          <w:b/>
        </w:rPr>
        <w:t xml:space="preserve">Esimerkki 5.2092</w:t>
      </w:r>
    </w:p>
    <w:p>
      <w:r>
        <w:t xml:space="preserve">Nyt leijumme Atlantan kultakupolisen pääkaupunkirakennuksen yllä. Joku</w:t>
      </w:r>
    </w:p>
    <w:p>
      <w:r>
        <w:rPr>
          <w:b/>
        </w:rPr>
        <w:t xml:space="preserve">Tulos</w:t>
      </w:r>
    </w:p>
    <w:p>
      <w:r>
        <w:t xml:space="preserve">jää jonkun paikalle.</w:t>
      </w:r>
    </w:p>
    <w:p>
      <w:r>
        <w:rPr>
          <w:b/>
        </w:rPr>
        <w:t xml:space="preserve">Esimerkki 5.2093</w:t>
      </w:r>
    </w:p>
    <w:p>
      <w:r>
        <w:t xml:space="preserve">He huojuvat toistensa sylissä ja siirtyvät sitten hitaasti sivuttain. Joku</w:t>
      </w:r>
    </w:p>
    <w:p>
      <w:r>
        <w:rPr>
          <w:b/>
        </w:rPr>
        <w:t xml:space="preserve">Tulos</w:t>
      </w:r>
    </w:p>
    <w:p>
      <w:r>
        <w:t xml:space="preserve">riisuu housut, mutta räpyttelee sitten hitaasti käsiään.</w:t>
      </w:r>
    </w:p>
    <w:p>
      <w:r>
        <w:rPr>
          <w:b/>
        </w:rPr>
        <w:t xml:space="preserve">Esimerkki 5.2094</w:t>
      </w:r>
    </w:p>
    <w:p>
      <w:r>
        <w:t xml:space="preserve">Pieni joukko ihmisiä kuljeskelee kuntosalilla lyömässä palloa. Ihmiset</w:t>
      </w:r>
    </w:p>
    <w:p>
      <w:r>
        <w:rPr>
          <w:b/>
        </w:rPr>
        <w:t xml:space="preserve">Tulos</w:t>
      </w:r>
    </w:p>
    <w:p>
      <w:r>
        <w:t xml:space="preserve">lyövät palloa jatkuvasti edestakaisin ja neljänneksi toisilleen.</w:t>
      </w:r>
    </w:p>
    <w:p>
      <w:r>
        <w:rPr>
          <w:b/>
        </w:rPr>
        <w:t xml:space="preserve">Esimerkki 5.2095</w:t>
      </w:r>
    </w:p>
    <w:p>
      <w:r>
        <w:t xml:space="preserve">He kaikki ajavat rekumbenttipyörillä. He</w:t>
      </w:r>
    </w:p>
    <w:p>
      <w:r>
        <w:rPr>
          <w:b/>
        </w:rPr>
        <w:t xml:space="preserve">Tulos</w:t>
      </w:r>
    </w:p>
    <w:p>
      <w:r>
        <w:t xml:space="preserve">mennä edestakaisin tiellä.</w:t>
      </w:r>
    </w:p>
    <w:p>
      <w:r>
        <w:rPr>
          <w:b/>
        </w:rPr>
        <w:t xml:space="preserve">Esimerkki 5.2096</w:t>
      </w:r>
    </w:p>
    <w:p>
      <w:r>
        <w:t xml:space="preserve">Kylpyammeessa joku hieroo vaahtoa häähuntuunsa, puree huuliaan ja tarkistaa sitten huuhdellun liinan. Se</w:t>
      </w:r>
    </w:p>
    <w:p>
      <w:r>
        <w:rPr>
          <w:b/>
        </w:rPr>
        <w:t xml:space="preserve">Tulos</w:t>
      </w:r>
    </w:p>
    <w:p>
      <w:r>
        <w:t xml:space="preserve">näyttää punoksensa takaisin ja katseensa yhä pullosta.</w:t>
      </w:r>
    </w:p>
    <w:p>
      <w:r>
        <w:rPr>
          <w:b/>
        </w:rPr>
        <w:t xml:space="preserve">Esimerkki 5.2097</w:t>
      </w:r>
    </w:p>
    <w:p>
      <w:r>
        <w:t xml:space="preserve">Paikallaan liikkuvassa kuorma-autossa joku viestittää jollekulle. Joku</w:t>
      </w:r>
    </w:p>
    <w:p>
      <w:r>
        <w:rPr>
          <w:b/>
        </w:rPr>
        <w:t xml:space="preserve">Tulos</w:t>
      </w:r>
    </w:p>
    <w:p>
      <w:r>
        <w:t xml:space="preserve">juoksee taas hänen luokseen.</w:t>
      </w:r>
    </w:p>
    <w:p>
      <w:r>
        <w:rPr>
          <w:b/>
        </w:rPr>
        <w:t xml:space="preserve">Esimerkki 5.2098</w:t>
      </w:r>
    </w:p>
    <w:p>
      <w:r>
        <w:t xml:space="preserve">Joku kävelee takaisin kirjoituspöydän takana olevalle korkeaselkäiselle nahkatuolille ja istuutuu. Kun hän puhuu, kamera</w:t>
      </w:r>
    </w:p>
    <w:p>
      <w:r>
        <w:rPr>
          <w:b/>
        </w:rPr>
        <w:t xml:space="preserve">Tulos</w:t>
      </w:r>
    </w:p>
    <w:p>
      <w:r>
        <w:t xml:space="preserve">siirtyy taaksepäin paljastaakseen jonkun, jonka katse näkyy, kun hän puhuu.</w:t>
      </w:r>
    </w:p>
    <w:p>
      <w:r>
        <w:rPr>
          <w:b/>
        </w:rPr>
        <w:t xml:space="preserve">Esimerkki 5.2099</w:t>
      </w:r>
    </w:p>
    <w:p>
      <w:r>
        <w:t xml:space="preserve">Nopeat verkot nappaavat hänet pois autojen tieltä ja ylös ilmaan. Hän</w:t>
      </w:r>
    </w:p>
    <w:p>
      <w:r>
        <w:rPr>
          <w:b/>
        </w:rPr>
        <w:t xml:space="preserve">Tulos</w:t>
      </w:r>
    </w:p>
    <w:p>
      <w:r>
        <w:t xml:space="preserve">vuotaa, mutta katto putoaa.</w:t>
      </w:r>
    </w:p>
    <w:p>
      <w:r>
        <w:rPr>
          <w:b/>
        </w:rPr>
        <w:t xml:space="preserve">Esimerkki 5.2100</w:t>
      </w:r>
    </w:p>
    <w:p>
      <w:r>
        <w:t xml:space="preserve">He pelaavat curlingia. Kukin henkilö</w:t>
      </w:r>
    </w:p>
    <w:p>
      <w:r>
        <w:rPr>
          <w:b/>
        </w:rPr>
        <w:t xml:space="preserve">Tulos</w:t>
      </w:r>
    </w:p>
    <w:p>
      <w:r>
        <w:t xml:space="preserve">kokoaa kiven yhteen ja laittaa siihen punaisen kaiverruksen.</w:t>
      </w:r>
    </w:p>
    <w:p>
      <w:r>
        <w:rPr>
          <w:b/>
        </w:rPr>
        <w:t xml:space="preserve">Esimerkki 5.2101</w:t>
      </w:r>
    </w:p>
    <w:p>
      <w:r>
        <w:t xml:space="preserve">Joku pitää shekkiä kädessään. Toinen lehti</w:t>
      </w:r>
    </w:p>
    <w:p>
      <w:r>
        <w:rPr>
          <w:b/>
        </w:rPr>
        <w:t xml:space="preserve">Tulos</w:t>
      </w:r>
    </w:p>
    <w:p>
      <w:r>
        <w:t xml:space="preserve">jälkiä hänen kämmenestään.</w:t>
      </w:r>
    </w:p>
    <w:p>
      <w:r>
        <w:rPr>
          <w:b/>
        </w:rPr>
        <w:t xml:space="preserve">Esimerkki 5.2102</w:t>
      </w:r>
    </w:p>
    <w:p>
      <w:r>
        <w:t xml:space="preserve">Molemmat miehet kääntävät katseensa. Joku</w:t>
      </w:r>
    </w:p>
    <w:p>
      <w:r>
        <w:rPr>
          <w:b/>
        </w:rPr>
        <w:t xml:space="preserve">Tulos</w:t>
      </w:r>
    </w:p>
    <w:p>
      <w:r>
        <w:t xml:space="preserve">harjaa syvällä alapuolella.</w:t>
      </w:r>
    </w:p>
    <w:p>
      <w:r>
        <w:rPr>
          <w:b/>
        </w:rPr>
        <w:t xml:space="preserve">Esimerkki 5.2103</w:t>
      </w:r>
    </w:p>
    <w:p>
      <w:r>
        <w:t xml:space="preserve">Joku astuu eteenpäin ja suutelee jonkun poskea. Ryhmä</w:t>
      </w:r>
    </w:p>
    <w:p>
      <w:r>
        <w:rPr>
          <w:b/>
        </w:rPr>
        <w:t xml:space="preserve">Tulos</w:t>
      </w:r>
    </w:p>
    <w:p>
      <w:r>
        <w:t xml:space="preserve">sammuttaa valot.</w:t>
      </w:r>
    </w:p>
    <w:p>
      <w:r>
        <w:rPr>
          <w:b/>
        </w:rPr>
        <w:t xml:space="preserve">Esimerkki 5.2104</w:t>
      </w:r>
    </w:p>
    <w:p>
      <w:r>
        <w:t xml:space="preserve">Näyttöön ilmestyy musta ruutu, ja kahdessa erillisessä ruudussa näkyvät sanat bangkok ja Vans Go Skateboarding Day 2014. Suuri joukko ihmisiä on kaupungilla, joillakin on lippuja, joillakin on mustia ilmapalloja ja ne</w:t>
      </w:r>
    </w:p>
    <w:p>
      <w:r>
        <w:rPr>
          <w:b/>
        </w:rPr>
        <w:t xml:space="preserve">Tulos</w:t>
      </w:r>
    </w:p>
    <w:p>
      <w:r>
        <w:t xml:space="preserve">ajavat kilpaa eri välineillä ja törmäävät toisiinsa.</w:t>
      </w:r>
    </w:p>
    <w:p>
      <w:r>
        <w:rPr>
          <w:b/>
        </w:rPr>
        <w:t xml:space="preserve">Esimerkki 5.2105</w:t>
      </w:r>
    </w:p>
    <w:p>
      <w:r>
        <w:t xml:space="preserve">Jonkun kädet lentävät hänen silmälaseilleen. Hän</w:t>
      </w:r>
    </w:p>
    <w:p>
      <w:r>
        <w:rPr>
          <w:b/>
        </w:rPr>
        <w:t xml:space="preserve">Tulos</w:t>
      </w:r>
    </w:p>
    <w:p>
      <w:r>
        <w:t xml:space="preserve">palaa puhelinkoppiin.</w:t>
      </w:r>
    </w:p>
    <w:p>
      <w:r>
        <w:rPr>
          <w:b/>
        </w:rPr>
        <w:t xml:space="preserve">Esimerkki 5.2106</w:t>
      </w:r>
    </w:p>
    <w:p>
      <w:r>
        <w:t xml:space="preserve">Mies poimii vauvan mekossa. Kamera siirtyy ja me</w:t>
      </w:r>
    </w:p>
    <w:p>
      <w:r>
        <w:rPr>
          <w:b/>
        </w:rPr>
        <w:t xml:space="preserve">Tulos</w:t>
      </w:r>
    </w:p>
    <w:p>
      <w:r>
        <w:t xml:space="preserve">katso, että kannen pituus on osoitettu.</w:t>
      </w:r>
    </w:p>
    <w:p>
      <w:r>
        <w:rPr>
          <w:b/>
        </w:rPr>
        <w:t xml:space="preserve">Esimerkki 5.2107</w:t>
      </w:r>
    </w:p>
    <w:p>
      <w:r>
        <w:t xml:space="preserve">Mies päällään mustat shortsit juoksee kilparadalla ja heittää keihään. miehet.</w:t>
      </w:r>
    </w:p>
    <w:p>
      <w:r>
        <w:rPr>
          <w:b/>
        </w:rPr>
        <w:t xml:space="preserve">Tulos</w:t>
      </w:r>
    </w:p>
    <w:p>
      <w:r>
        <w:t xml:space="preserve">ovat areenalla katsomassa yleisöä.</w:t>
      </w:r>
    </w:p>
    <w:p>
      <w:r>
        <w:rPr>
          <w:b/>
        </w:rPr>
        <w:t xml:space="preserve">Esimerkki 5.2108</w:t>
      </w:r>
    </w:p>
    <w:p>
      <w:r>
        <w:t xml:space="preserve">Toinen ryhmä sisätiloissa harjoittelevia cheerleadereita putoaa myös maahan, kun he menettävät tasapainonsa. Siellä</w:t>
      </w:r>
    </w:p>
    <w:p>
      <w:r>
        <w:rPr>
          <w:b/>
        </w:rPr>
        <w:t xml:space="preserve">Tulos</w:t>
      </w:r>
    </w:p>
    <w:p>
      <w:r>
        <w:t xml:space="preserve">ohittaa vihreän portin sinisellä matolla.</w:t>
      </w:r>
    </w:p>
    <w:p>
      <w:r>
        <w:rPr>
          <w:b/>
        </w:rPr>
        <w:t xml:space="preserve">Esimerkki 5.2109</w:t>
      </w:r>
    </w:p>
    <w:p>
      <w:r>
        <w:t xml:space="preserve">Mies ja koira kävelevät alueella, jossa on vähän lunta. Mies</w:t>
      </w:r>
    </w:p>
    <w:p>
      <w:r>
        <w:rPr>
          <w:b/>
        </w:rPr>
        <w:t xml:space="preserve">Tulos</w:t>
      </w:r>
    </w:p>
    <w:p>
      <w:r>
        <w:t xml:space="preserve">repii pyyhkeen pois ja kiipeää ulos autosta.</w:t>
      </w:r>
    </w:p>
    <w:p>
      <w:r>
        <w:rPr>
          <w:b/>
        </w:rPr>
        <w:t xml:space="preserve">Esimerkki 5.2110</w:t>
      </w:r>
    </w:p>
    <w:p>
      <w:r>
        <w:t xml:space="preserve">Uutisjuontajien nähdään puhuvan kameralle, minkä jälkeen nainen haastattelee miestä. Mies sitten</w:t>
      </w:r>
    </w:p>
    <w:p>
      <w:r>
        <w:rPr>
          <w:b/>
        </w:rPr>
        <w:t xml:space="preserve">Tulos</w:t>
      </w:r>
    </w:p>
    <w:p>
      <w:r>
        <w:t xml:space="preserve">kävelee pitkän sirpin päälle.</w:t>
      </w:r>
    </w:p>
    <w:p>
      <w:r>
        <w:rPr>
          <w:b/>
        </w:rPr>
        <w:t xml:space="preserve">Esimerkki 5.2111</w:t>
      </w:r>
    </w:p>
    <w:p>
      <w:r>
        <w:t xml:space="preserve">Mies pitää vaihdetta kädessään ja käyttää siihen jakoavainta. Mies</w:t>
      </w:r>
    </w:p>
    <w:p>
      <w:r>
        <w:rPr>
          <w:b/>
        </w:rPr>
        <w:t xml:space="preserve">Tulos</w:t>
      </w:r>
    </w:p>
    <w:p>
      <w:r>
        <w:t xml:space="preserve">nousee ylös ja kävelee rullalautailuliikkeitä.</w:t>
      </w:r>
    </w:p>
    <w:p>
      <w:r>
        <w:rPr>
          <w:b/>
        </w:rPr>
        <w:t xml:space="preserve">Esimerkki 5.2112</w:t>
      </w:r>
    </w:p>
    <w:p>
      <w:r>
        <w:t xml:space="preserve">Sotilassoittokunta esiintyy linnan edessä, jossa yleisö on molemmin puolin. Rumpalit</w:t>
      </w:r>
    </w:p>
    <w:p>
      <w:r>
        <w:rPr>
          <w:b/>
        </w:rPr>
        <w:t xml:space="preserve">Tulos</w:t>
      </w:r>
    </w:p>
    <w:p>
      <w:r>
        <w:t xml:space="preserve">alkavat soittaa rumpuja jatkuvasti, kun he kääntyvät soittamaan rumpuja.</w:t>
      </w:r>
    </w:p>
    <w:p>
      <w:r>
        <w:rPr>
          <w:b/>
        </w:rPr>
        <w:t xml:space="preserve">Esimerkki 5.2113</w:t>
      </w:r>
    </w:p>
    <w:p>
      <w:r>
        <w:t xml:space="preserve">Mies tuo nauhurin oikealle sieraimelleen. Mies</w:t>
      </w:r>
    </w:p>
    <w:p>
      <w:r>
        <w:rPr>
          <w:b/>
        </w:rPr>
        <w:t xml:space="preserve">Tulos</w:t>
      </w:r>
    </w:p>
    <w:p>
      <w:r>
        <w:t xml:space="preserve">laittaa linssin ylös ja työntää sen sitten koko silmäänsä.</w:t>
      </w:r>
    </w:p>
    <w:p>
      <w:r>
        <w:rPr>
          <w:b/>
        </w:rPr>
        <w:t xml:space="preserve">Esimerkki 5.2114</w:t>
      </w:r>
    </w:p>
    <w:p>
      <w:r>
        <w:t xml:space="preserve">Nainen heittelee hiuksiaan ja leikkii sormillaan hiuksillaan. Naaras</w:t>
      </w:r>
    </w:p>
    <w:p>
      <w:r>
        <w:rPr>
          <w:b/>
        </w:rPr>
        <w:t xml:space="preserve">Tulos</w:t>
      </w:r>
    </w:p>
    <w:p>
      <w:r>
        <w:t xml:space="preserve">nostaa harjan ja laittaa teippiä hiuksiinsa.</w:t>
      </w:r>
    </w:p>
    <w:p>
      <w:r>
        <w:rPr>
          <w:b/>
        </w:rPr>
        <w:t xml:space="preserve">Esimerkki 5.2115</w:t>
      </w:r>
    </w:p>
    <w:p>
      <w:r>
        <w:t xml:space="preserve">Hän alkaa esiintyä hulavanteella. Hän</w:t>
      </w:r>
    </w:p>
    <w:p>
      <w:r>
        <w:rPr>
          <w:b/>
        </w:rPr>
        <w:t xml:space="preserve">Tulos</w:t>
      </w:r>
    </w:p>
    <w:p>
      <w:r>
        <w:t xml:space="preserve">alkaa vetää hulavanteita juostessaan.</w:t>
      </w:r>
    </w:p>
    <w:p>
      <w:r>
        <w:rPr>
          <w:b/>
        </w:rPr>
        <w:t xml:space="preserve">Esimerkki 5.2116</w:t>
      </w:r>
    </w:p>
    <w:p>
      <w:r>
        <w:t xml:space="preserve">Poika liittyy hänen seuraansa ja he syövät jäätelöä. Poika</w:t>
      </w:r>
    </w:p>
    <w:p>
      <w:r>
        <w:rPr>
          <w:b/>
        </w:rPr>
        <w:t xml:space="preserve">Tulos</w:t>
      </w:r>
    </w:p>
    <w:p>
      <w:r>
        <w:t xml:space="preserve">kietoo kätensä miehen ympärille.</w:t>
      </w:r>
    </w:p>
    <w:p>
      <w:r>
        <w:rPr>
          <w:b/>
        </w:rPr>
        <w:t xml:space="preserve">Esimerkki 5.2117</w:t>
      </w:r>
    </w:p>
    <w:p>
      <w:r>
        <w:t xml:space="preserve">Hänestä tulee elävä, kun viimeisetkin osat imeytyvät. Hän</w:t>
      </w:r>
    </w:p>
    <w:p>
      <w:r>
        <w:rPr>
          <w:b/>
        </w:rPr>
        <w:t xml:space="preserve">Tulos</w:t>
      </w:r>
    </w:p>
    <w:p>
      <w:r>
        <w:t xml:space="preserve">tasoittaa viulun muotoa.</w:t>
      </w:r>
    </w:p>
    <w:p>
      <w:r>
        <w:rPr>
          <w:b/>
        </w:rPr>
        <w:t xml:space="preserve">Esimerkki 5.2118</w:t>
      </w:r>
    </w:p>
    <w:p>
      <w:r>
        <w:t xml:space="preserve">Mies lisää kannusta ainetta suksiin ja pyyhkii sen paperipyyhkeellä. Mies</w:t>
      </w:r>
    </w:p>
    <w:p>
      <w:r>
        <w:rPr>
          <w:b/>
        </w:rPr>
        <w:t xml:space="preserve">Tulos</w:t>
      </w:r>
    </w:p>
    <w:p>
      <w:r>
        <w:t xml:space="preserve">suihkuttaa kenkää ja hieroo sitä kengän läpi.</w:t>
      </w:r>
    </w:p>
    <w:p>
      <w:r>
        <w:rPr>
          <w:b/>
        </w:rPr>
        <w:t xml:space="preserve">Esimerkki 5.2119</w:t>
      </w:r>
    </w:p>
    <w:p>
      <w:r>
        <w:t xml:space="preserve">Kun joku kävelee alakertaan, joku tulee vauvan kanssa. Joku</w:t>
      </w:r>
    </w:p>
    <w:p>
      <w:r>
        <w:rPr>
          <w:b/>
        </w:rPr>
        <w:t xml:space="preserve">Tulos</w:t>
      </w:r>
    </w:p>
    <w:p>
      <w:r>
        <w:t xml:space="preserve">nähdä miespojan miehistön jäseniä suutelemassa kahta lasta.</w:t>
      </w:r>
    </w:p>
    <w:p>
      <w:r>
        <w:rPr>
          <w:b/>
        </w:rPr>
        <w:t xml:space="preserve">Esimerkki 5.2120</w:t>
      </w:r>
    </w:p>
    <w:p>
      <w:r>
        <w:t xml:space="preserve">Hän seisoo miehen yläpuolella ja rikkoo keraamisen pään miehen pään päälle. Joku</w:t>
      </w:r>
    </w:p>
    <w:p>
      <w:r>
        <w:rPr>
          <w:b/>
        </w:rPr>
        <w:t xml:space="preserve">Tulos</w:t>
      </w:r>
    </w:p>
    <w:p>
      <w:r>
        <w:t xml:space="preserve">makaa pitkin valtavaa kalliota perävaunun etuosan välissä.</w:t>
      </w:r>
    </w:p>
    <w:p>
      <w:r>
        <w:rPr>
          <w:b/>
        </w:rPr>
        <w:t xml:space="preserve">Esimerkki 5.2121</w:t>
      </w:r>
    </w:p>
    <w:p>
      <w:r>
        <w:t xml:space="preserve">Kiven takana joku katselee taistelua. Hän</w:t>
      </w:r>
    </w:p>
    <w:p>
      <w:r>
        <w:rPr>
          <w:b/>
        </w:rPr>
        <w:t xml:space="preserve">Tulos</w:t>
      </w:r>
    </w:p>
    <w:p>
      <w:r>
        <w:t xml:space="preserve">pitää taikasauvaa kädessään.</w:t>
      </w:r>
    </w:p>
    <w:p>
      <w:r>
        <w:rPr>
          <w:b/>
        </w:rPr>
        <w:t xml:space="preserve">Esimerkki 5.2122</w:t>
      </w:r>
    </w:p>
    <w:p>
      <w:r>
        <w:t xml:space="preserve">Joku kääntää useita kytkimiä, jotka aktivoivat ajastimet, jotka laskevat seitsemän minuutin ajan. Joku</w:t>
      </w:r>
    </w:p>
    <w:p>
      <w:r>
        <w:rPr>
          <w:b/>
        </w:rPr>
        <w:t xml:space="preserve">Tulos</w:t>
      </w:r>
    </w:p>
    <w:p>
      <w:r>
        <w:t xml:space="preserve">näkee jonkun juoksevan takaisin espanjalaiseen autoon.</w:t>
      </w:r>
    </w:p>
    <w:p>
      <w:r>
        <w:rPr>
          <w:b/>
        </w:rPr>
        <w:t xml:space="preserve">Esimerkki 5.2123</w:t>
      </w:r>
    </w:p>
    <w:p>
      <w:r>
        <w:t xml:space="preserve">Henkilön nähdään seisovan ympyrän keskellä ja heittävän keskustelua kaukaisuuteen. Mies</w:t>
      </w:r>
    </w:p>
    <w:p>
      <w:r>
        <w:rPr>
          <w:b/>
        </w:rPr>
        <w:t xml:space="preserve">Tulos</w:t>
      </w:r>
    </w:p>
    <w:p>
      <w:r>
        <w:t xml:space="preserve">jatkuu ympyröitä pitkin ja päättyy toisen miehen heittäessä peliä.</w:t>
      </w:r>
    </w:p>
    <w:p>
      <w:r>
        <w:rPr>
          <w:b/>
        </w:rPr>
        <w:t xml:space="preserve">Esimerkki 5.2124</w:t>
      </w:r>
    </w:p>
    <w:p>
      <w:r>
        <w:t xml:space="preserve">Nainen laittaa pisaroita valkoista maalia sormenkynsiinsä. Nainen</w:t>
      </w:r>
    </w:p>
    <w:p>
      <w:r>
        <w:rPr>
          <w:b/>
        </w:rPr>
        <w:t xml:space="preserve">Tulos</w:t>
      </w:r>
    </w:p>
    <w:p>
      <w:r>
        <w:t xml:space="preserve">osoittaa sormellaan naista.</w:t>
      </w:r>
    </w:p>
    <w:p>
      <w:r>
        <w:rPr>
          <w:b/>
        </w:rPr>
        <w:t xml:space="preserve">Esimerkki 5.2125</w:t>
      </w:r>
    </w:p>
    <w:p>
      <w:r>
        <w:t xml:space="preserve">Kitaran Yamaha-kotelo on myös esillä. Nuori mies</w:t>
      </w:r>
    </w:p>
    <w:p>
      <w:r>
        <w:rPr>
          <w:b/>
        </w:rPr>
        <w:t xml:space="preserve">Tulos</w:t>
      </w:r>
    </w:p>
    <w:p>
      <w:r>
        <w:t xml:space="preserve">nähdään toisinaan pelaamassa.</w:t>
      </w:r>
    </w:p>
    <w:p>
      <w:r>
        <w:rPr>
          <w:b/>
        </w:rPr>
        <w:t xml:space="preserve">Esimerkki 5.2126</w:t>
      </w:r>
    </w:p>
    <w:p>
      <w:r>
        <w:t xml:space="preserve">Sisällä strippiklubilla joku vilkuilee hänen puhelintaan. Ulkona joku</w:t>
      </w:r>
    </w:p>
    <w:p>
      <w:r>
        <w:rPr>
          <w:b/>
        </w:rPr>
        <w:t xml:space="preserve">Tulos</w:t>
      </w:r>
    </w:p>
    <w:p>
      <w:r>
        <w:t xml:space="preserve">istuu yksin asuntolan rakennuksessa.</w:t>
      </w:r>
    </w:p>
    <w:p>
      <w:r>
        <w:rPr>
          <w:b/>
        </w:rPr>
        <w:t xml:space="preserve">Esimerkki 5.2127</w:t>
      </w:r>
    </w:p>
    <w:p>
      <w:r>
        <w:t xml:space="preserve">Joku istuu käytävällä. Kaksi poliisia</w:t>
      </w:r>
    </w:p>
    <w:p>
      <w:r>
        <w:rPr>
          <w:b/>
        </w:rPr>
        <w:t xml:space="preserve">Tulos</w:t>
      </w:r>
    </w:p>
    <w:p>
      <w:r>
        <w:t xml:space="preserve">saapuvat huoneeseen.</w:t>
      </w:r>
    </w:p>
    <w:p>
      <w:r>
        <w:rPr>
          <w:b/>
        </w:rPr>
        <w:t xml:space="preserve">Esimerkki 5.2128</w:t>
      </w:r>
    </w:p>
    <w:p>
      <w:r>
        <w:t xml:space="preserve">Hänet tarkastetaan ja saatetaan ulos. Hän</w:t>
      </w:r>
    </w:p>
    <w:p>
      <w:r>
        <w:rPr>
          <w:b/>
        </w:rPr>
        <w:t xml:space="preserve">Tulos</w:t>
      </w:r>
    </w:p>
    <w:p>
      <w:r>
        <w:t xml:space="preserve">tuijottaa ovesta ulos, kääntyy jonkun puoleen.</w:t>
      </w:r>
    </w:p>
    <w:p>
      <w:r>
        <w:rPr>
          <w:b/>
        </w:rPr>
        <w:t xml:space="preserve">Esimerkki 5.2129</w:t>
      </w:r>
    </w:p>
    <w:p>
      <w:r>
        <w:t xml:space="preserve">Joku katsoo uupunutta hevosta ja laittaa kätensä pistoolille. Joku</w:t>
      </w:r>
    </w:p>
    <w:p>
      <w:r>
        <w:rPr>
          <w:b/>
        </w:rPr>
        <w:t xml:space="preserve">Tulos</w:t>
      </w:r>
    </w:p>
    <w:p>
      <w:r>
        <w:t xml:space="preserve">tuijottaa autoa silmät kiinni.</w:t>
      </w:r>
    </w:p>
    <w:p>
      <w:r>
        <w:rPr>
          <w:b/>
        </w:rPr>
        <w:t xml:space="preserve">Esimerkki 5.2130</w:t>
      </w:r>
    </w:p>
    <w:p>
      <w:r>
        <w:t xml:space="preserve">Aluksella joku kirjoittaa kirjeen. Joku</w:t>
      </w:r>
    </w:p>
    <w:p>
      <w:r>
        <w:rPr>
          <w:b/>
        </w:rPr>
        <w:t xml:space="preserve">Tulos</w:t>
      </w:r>
    </w:p>
    <w:p>
      <w:r>
        <w:t xml:space="preserve">esittelee valokuvan vanhalle avustajalleen.</w:t>
      </w:r>
    </w:p>
    <w:p>
      <w:r>
        <w:rPr>
          <w:b/>
        </w:rPr>
        <w:t xml:space="preserve">Esimerkki 5.2131</w:t>
      </w:r>
    </w:p>
    <w:p>
      <w:r>
        <w:t xml:space="preserve">Joukko miehiä, poikia ja tyttöjä pelaa polttopalloa sisäkentällä. He</w:t>
      </w:r>
    </w:p>
    <w:p>
      <w:r>
        <w:rPr>
          <w:b/>
        </w:rPr>
        <w:t xml:space="preserve">Tulos</w:t>
      </w:r>
    </w:p>
    <w:p>
      <w:r>
        <w:t xml:space="preserve">päästä pois paidasta kentällä.</w:t>
      </w:r>
    </w:p>
    <w:p>
      <w:r>
        <w:rPr>
          <w:b/>
        </w:rPr>
        <w:t xml:space="preserve">Esimerkki 5.2132</w:t>
      </w:r>
    </w:p>
    <w:p>
      <w:r>
        <w:t xml:space="preserve">Mies seisoo tikkailla tuomioistuimen vieressä. He</w:t>
      </w:r>
    </w:p>
    <w:p>
      <w:r>
        <w:rPr>
          <w:b/>
        </w:rPr>
        <w:t xml:space="preserve">Tulos</w:t>
      </w:r>
    </w:p>
    <w:p>
      <w:r>
        <w:t xml:space="preserve">päästä peliin maahan, sivulle tasanteelle ja jatka pelaamista hyppäämällä.</w:t>
      </w:r>
    </w:p>
    <w:p>
      <w:r>
        <w:rPr>
          <w:b/>
        </w:rPr>
        <w:t xml:space="preserve">Esimerkki 5.2133</w:t>
      </w:r>
    </w:p>
    <w:p>
      <w:r>
        <w:t xml:space="preserve">Hän kumartuu jonkun poikaa kohti. Hänen silmänsä</w:t>
      </w:r>
    </w:p>
    <w:p>
      <w:r>
        <w:rPr>
          <w:b/>
        </w:rPr>
        <w:t xml:space="preserve">Tulos</w:t>
      </w:r>
    </w:p>
    <w:p>
      <w:r>
        <w:t xml:space="preserve">Siirtyminen jonkun virnistää, jonka silmät pysyvät auki.</w:t>
      </w:r>
    </w:p>
    <w:p>
      <w:r>
        <w:rPr>
          <w:b/>
        </w:rPr>
        <w:t xml:space="preserve">Esimerkki 5.2134</w:t>
      </w:r>
    </w:p>
    <w:p>
      <w:r>
        <w:t xml:space="preserve">Hän tervehtii jonkun koiraa. Hän</w:t>
      </w:r>
    </w:p>
    <w:p>
      <w:r>
        <w:rPr>
          <w:b/>
        </w:rPr>
        <w:t xml:space="preserve">Tulos</w:t>
      </w:r>
    </w:p>
    <w:p>
      <w:r>
        <w:t xml:space="preserve">tekee layupin jonkun päälle.</w:t>
      </w:r>
    </w:p>
    <w:p>
      <w:r>
        <w:rPr>
          <w:b/>
        </w:rPr>
        <w:t xml:space="preserve">Esimerkki 5.2135</w:t>
      </w:r>
    </w:p>
    <w:p>
      <w:r>
        <w:t xml:space="preserve">Hän polkaisee savukkeen, tarttuu takkiinsa ja kävelee ulos. Hän</w:t>
      </w:r>
    </w:p>
    <w:p>
      <w:r>
        <w:rPr>
          <w:b/>
        </w:rPr>
        <w:t xml:space="preserve">Tulos</w:t>
      </w:r>
    </w:p>
    <w:p>
      <w:r>
        <w:t xml:space="preserve">muuttuu takaisin ja paljastaa pilkkupisteen.</w:t>
      </w:r>
    </w:p>
    <w:p>
      <w:r>
        <w:rPr>
          <w:b/>
        </w:rPr>
        <w:t xml:space="preserve">Esimerkki 5.2136</w:t>
      </w:r>
    </w:p>
    <w:p>
      <w:r>
        <w:t xml:space="preserve">Joku seisoo jonkun vieressä ja katsoo häntä. Joku</w:t>
      </w:r>
    </w:p>
    <w:p>
      <w:r>
        <w:rPr>
          <w:b/>
        </w:rPr>
        <w:t xml:space="preserve">Tulos</w:t>
      </w:r>
    </w:p>
    <w:p>
      <w:r>
        <w:t xml:space="preserve">nousee jaloilleen ja taputtaa paljaita käsivarsiaan.</w:t>
      </w:r>
    </w:p>
    <w:p>
      <w:r>
        <w:rPr>
          <w:b/>
        </w:rPr>
        <w:t xml:space="preserve">Esimerkki 5.2137</w:t>
      </w:r>
    </w:p>
    <w:p>
      <w:r>
        <w:t xml:space="preserve">Sukeltaja sukeltaa veteen toisen kerran. Sukeltaja</w:t>
      </w:r>
    </w:p>
    <w:p>
      <w:r>
        <w:rPr>
          <w:b/>
        </w:rPr>
        <w:t xml:space="preserve">Tulos</w:t>
      </w:r>
    </w:p>
    <w:p>
      <w:r>
        <w:t xml:space="preserve">hiipii eteenpäin keltaisen valon yli, uupumus antaa useita vinkkejä.</w:t>
      </w:r>
    </w:p>
    <w:p>
      <w:r>
        <w:rPr>
          <w:b/>
        </w:rPr>
        <w:t xml:space="preserve">Esimerkki 5.2138</w:t>
      </w:r>
    </w:p>
    <w:p>
      <w:r>
        <w:t xml:space="preserve">Tyttö työntää kielensä ulos kameraan. Ihmiset</w:t>
      </w:r>
    </w:p>
    <w:p>
      <w:r>
        <w:rPr>
          <w:b/>
        </w:rPr>
        <w:t xml:space="preserve">Tulos</w:t>
      </w:r>
    </w:p>
    <w:p>
      <w:r>
        <w:t xml:space="preserve">on kaunis puhelimessa.</w:t>
      </w:r>
    </w:p>
    <w:p>
      <w:r>
        <w:rPr>
          <w:b/>
        </w:rPr>
        <w:t xml:space="preserve">Esimerkki 5.2139</w:t>
      </w:r>
    </w:p>
    <w:p>
      <w:r>
        <w:t xml:space="preserve">Hahmoa vetää vene. Se</w:t>
      </w:r>
    </w:p>
    <w:p>
      <w:r>
        <w:rPr>
          <w:b/>
        </w:rPr>
        <w:t xml:space="preserve">Tulos</w:t>
      </w:r>
    </w:p>
    <w:p>
      <w:r>
        <w:t xml:space="preserve">savua lumisella taivaalla.</w:t>
      </w:r>
    </w:p>
    <w:p>
      <w:r>
        <w:rPr>
          <w:b/>
        </w:rPr>
        <w:t xml:space="preserve">Esimerkki 5.2140</w:t>
      </w:r>
    </w:p>
    <w:p>
      <w:r>
        <w:t xml:space="preserve">Hän hyppää jaloilleen. Kun joku matkii virtsaamista, joku</w:t>
      </w:r>
    </w:p>
    <w:p>
      <w:r>
        <w:rPr>
          <w:b/>
        </w:rPr>
        <w:t xml:space="preserve">Tulos</w:t>
      </w:r>
    </w:p>
    <w:p>
      <w:r>
        <w:t xml:space="preserve">laskee vartijan alas.</w:t>
      </w:r>
    </w:p>
    <w:p>
      <w:r>
        <w:rPr>
          <w:b/>
        </w:rPr>
        <w:t xml:space="preserve">Esimerkki 5.2141</w:t>
      </w:r>
    </w:p>
    <w:p>
      <w:r>
        <w:t xml:space="preserve">Hän nojaa seinää vasten ja puhuu nauraen. Hänen silmänsä</w:t>
      </w:r>
    </w:p>
    <w:p>
      <w:r>
        <w:rPr>
          <w:b/>
        </w:rPr>
        <w:t xml:space="preserve">Tulos</w:t>
      </w:r>
    </w:p>
    <w:p>
      <w:r>
        <w:t xml:space="preserve">ovat keskittyneet johonkuhun, kun hän nousee jaloilleen.</w:t>
      </w:r>
    </w:p>
    <w:p>
      <w:r>
        <w:rPr>
          <w:b/>
        </w:rPr>
        <w:t xml:space="preserve">Esimerkki 5.2142</w:t>
      </w:r>
    </w:p>
    <w:p>
      <w:r>
        <w:t xml:space="preserve">Ulkona sijaitsevaan liikuntasaliin on kokoontunut useita ihmisiä. Siellä</w:t>
      </w:r>
    </w:p>
    <w:p>
      <w:r>
        <w:rPr>
          <w:b/>
        </w:rPr>
        <w:t xml:space="preserve">Tulos</w:t>
      </w:r>
    </w:p>
    <w:p>
      <w:r>
        <w:t xml:space="preserve">on cheerleadereita, jotka seisovat salissa ja suorittavat harjoituksia.</w:t>
      </w:r>
    </w:p>
    <w:p>
      <w:r>
        <w:rPr>
          <w:b/>
        </w:rPr>
        <w:t xml:space="preserve">Esimerkki 5.2143</w:t>
      </w:r>
    </w:p>
    <w:p>
      <w:r>
        <w:t xml:space="preserve">Vaalea nainen makaa pöydällä, kun tatuoija tekee kuvion hänen lantioonsa. Hän</w:t>
      </w:r>
    </w:p>
    <w:p>
      <w:r>
        <w:rPr>
          <w:b/>
        </w:rPr>
        <w:t xml:space="preserve">Tulos</w:t>
      </w:r>
    </w:p>
    <w:p>
      <w:r>
        <w:t xml:space="preserve">käyttää harjaa kenkien puhdistamiseen harjoilla.</w:t>
      </w:r>
    </w:p>
    <w:p>
      <w:r>
        <w:rPr>
          <w:b/>
        </w:rPr>
        <w:t xml:space="preserve">Esimerkki 5.2144</w:t>
      </w:r>
    </w:p>
    <w:p>
      <w:r>
        <w:t xml:space="preserve">Joku tarjoaa musiikkia tytölle. Poika</w:t>
      </w:r>
    </w:p>
    <w:p>
      <w:r>
        <w:rPr>
          <w:b/>
        </w:rPr>
        <w:t xml:space="preserve">Tulos</w:t>
      </w:r>
    </w:p>
    <w:p>
      <w:r>
        <w:t xml:space="preserve">ottaa askeleen; joku lähtee liikkeelle.</w:t>
      </w:r>
    </w:p>
    <w:p>
      <w:r>
        <w:rPr>
          <w:b/>
        </w:rPr>
        <w:t xml:space="preserve">Esimerkki 5.2145</w:t>
      </w:r>
    </w:p>
    <w:p>
      <w:r>
        <w:t xml:space="preserve">Kuva ja leikkeet vaaleasta kampaajasta punomassa hiuksiaan. Kampaaja sitten</w:t>
      </w:r>
    </w:p>
    <w:p>
      <w:r>
        <w:rPr>
          <w:b/>
        </w:rPr>
        <w:t xml:space="preserve">Tulos</w:t>
      </w:r>
    </w:p>
    <w:p>
      <w:r>
        <w:t xml:space="preserve">leikkaa suurimman osan hiuksistaan lattialle.</w:t>
      </w:r>
    </w:p>
    <w:p>
      <w:r>
        <w:rPr>
          <w:b/>
        </w:rPr>
        <w:t xml:space="preserve">Esimerkki 5.2146</w:t>
      </w:r>
    </w:p>
    <w:p>
      <w:r>
        <w:t xml:space="preserve">He pelaavat potkupalloa. He</w:t>
      </w:r>
    </w:p>
    <w:p>
      <w:r>
        <w:rPr>
          <w:b/>
        </w:rPr>
        <w:t xml:space="preserve">Tulos</w:t>
      </w:r>
    </w:p>
    <w:p>
      <w:r>
        <w:t xml:space="preserve">kohoavat sen yläpuolelle ja hajottavat suorat viivat sivurajoja pitkin.</w:t>
      </w:r>
    </w:p>
    <w:p>
      <w:r>
        <w:rPr>
          <w:b/>
        </w:rPr>
        <w:t xml:space="preserve">Esimerkki 5.2147</w:t>
      </w:r>
    </w:p>
    <w:p>
      <w:r>
        <w:t xml:space="preserve">Tämä nainen pyörittää kapulaansa ja tekee kärrynpyöriä ja muuta sellaista, yrittäen vakuuttaa, että kapula on urheilulaji. He</w:t>
      </w:r>
    </w:p>
    <w:p>
      <w:r>
        <w:rPr>
          <w:b/>
        </w:rPr>
        <w:t xml:space="preserve">Tulos</w:t>
      </w:r>
    </w:p>
    <w:p>
      <w:r>
        <w:t xml:space="preserve">alkaa tanssia kapulapomminsa kanssa ja tehdä monia temppuja.</w:t>
      </w:r>
    </w:p>
    <w:p>
      <w:r>
        <w:rPr>
          <w:b/>
        </w:rPr>
        <w:t xml:space="preserve">Esimerkki 5.2148</w:t>
      </w:r>
    </w:p>
    <w:p>
      <w:r>
        <w:t xml:space="preserve">Miehen nähdään puhuvan kameralle, minkä jälkeen hän kaataa nestettä kulhoon ja hieroo sitä puiseen esineeseen. Sitten hän</w:t>
      </w:r>
    </w:p>
    <w:p>
      <w:r>
        <w:rPr>
          <w:b/>
        </w:rPr>
        <w:t xml:space="preserve">Tulos</w:t>
      </w:r>
    </w:p>
    <w:p>
      <w:r>
        <w:t xml:space="preserve">kaataa ainekset ämpäriin ja yrittää juoda sitruunoiden sisällön.</w:t>
      </w:r>
    </w:p>
    <w:p>
      <w:r>
        <w:rPr>
          <w:b/>
        </w:rPr>
        <w:t xml:space="preserve">Esimerkki 5.2149</w:t>
      </w:r>
    </w:p>
    <w:p>
      <w:r>
        <w:t xml:space="preserve">He kääntyvät vehreään, metsäiseen keskuspuistoon ja ajavat nurmikon yli kohti palloa. Räjähdys</w:t>
      </w:r>
    </w:p>
    <w:p>
      <w:r>
        <w:rPr>
          <w:b/>
        </w:rPr>
        <w:t xml:space="preserve">Tulos</w:t>
      </w:r>
    </w:p>
    <w:p>
      <w:r>
        <w:t xml:space="preserve">rikkoo aseman tuulilasin ja lähtee pois.</w:t>
      </w:r>
    </w:p>
    <w:p>
      <w:r>
        <w:rPr>
          <w:b/>
        </w:rPr>
        <w:t xml:space="preserve">Esimerkki 5.2150</w:t>
      </w:r>
    </w:p>
    <w:p>
      <w:r>
        <w:t xml:space="preserve">Miespuolinen rullalautailija luistelee, hän hyppäsi kaiteelle, liukastui ja kaatui selälleen, ja käsi auttoi hänet ylös. Poika</w:t>
      </w:r>
    </w:p>
    <w:p>
      <w:r>
        <w:rPr>
          <w:b/>
        </w:rPr>
        <w:t xml:space="preserve">Tulos</w:t>
      </w:r>
    </w:p>
    <w:p>
      <w:r>
        <w:t xml:space="preserve">käveli nurkkaan ja veti teeskennellyn polttopalloalueen.</w:t>
      </w:r>
    </w:p>
    <w:p>
      <w:r>
        <w:rPr>
          <w:b/>
        </w:rPr>
        <w:t xml:space="preserve">Esimerkki 5.2151</w:t>
      </w:r>
    </w:p>
    <w:p>
      <w:r>
        <w:t xml:space="preserve">Hän jatkaa lisää tanssiliikkeitä ja kierroksia, joissa hän liikuttaa vartaloaan, käsiään ja jalkojaan samanaikaisesti. Koko naisryhmä</w:t>
      </w:r>
    </w:p>
    <w:p>
      <w:r>
        <w:rPr>
          <w:b/>
        </w:rPr>
        <w:t xml:space="preserve">Tulos</w:t>
      </w:r>
    </w:p>
    <w:p>
      <w:r>
        <w:t xml:space="preserve">nousee ylös ja hyppii korkealle toistensa ympärillä.</w:t>
      </w:r>
    </w:p>
    <w:p>
      <w:r>
        <w:rPr>
          <w:b/>
        </w:rPr>
        <w:t xml:space="preserve">Esimerkki 5.2152</w:t>
      </w:r>
    </w:p>
    <w:p>
      <w:r>
        <w:t xml:space="preserve">Hän katsoo miehen perään ja pitää lehteä leukansa alla. Hänen sankarinsa</w:t>
      </w:r>
    </w:p>
    <w:p>
      <w:r>
        <w:rPr>
          <w:b/>
        </w:rPr>
        <w:t xml:space="preserve">Tulos</w:t>
      </w:r>
    </w:p>
    <w:p>
      <w:r>
        <w:t xml:space="preserve">lentää pahaenteisesti ulos.</w:t>
      </w:r>
    </w:p>
    <w:p>
      <w:r>
        <w:rPr>
          <w:b/>
        </w:rPr>
        <w:t xml:space="preserve">Esimerkki 5.2153</w:t>
      </w:r>
    </w:p>
    <w:p>
      <w:r>
        <w:t xml:space="preserve">Joku ei pysty puhumaan; hänen leukansa on murtunut. Hän</w:t>
      </w:r>
    </w:p>
    <w:p>
      <w:r>
        <w:rPr>
          <w:b/>
        </w:rPr>
        <w:t xml:space="preserve">Tulos</w:t>
      </w:r>
    </w:p>
    <w:p>
      <w:r>
        <w:t xml:space="preserve">puhuu jollekin hallitsemattomasti.</w:t>
      </w:r>
    </w:p>
    <w:p>
      <w:r>
        <w:rPr>
          <w:b/>
        </w:rPr>
        <w:t xml:space="preserve">Esimerkki 5.2154</w:t>
      </w:r>
    </w:p>
    <w:p>
      <w:r>
        <w:t xml:space="preserve">Naisen nähdään seisovan pinatan edessä ja heiluttavan mailaa. Ihmiset</w:t>
      </w:r>
    </w:p>
    <w:p>
      <w:r>
        <w:rPr>
          <w:b/>
        </w:rPr>
        <w:t xml:space="preserve">Tulos</w:t>
      </w:r>
    </w:p>
    <w:p>
      <w:r>
        <w:t xml:space="preserve">kääntyy hänen ympärilleen kättelemään häntä ja pinata lopulta pois.</w:t>
      </w:r>
    </w:p>
    <w:p>
      <w:r>
        <w:rPr>
          <w:b/>
        </w:rPr>
        <w:t xml:space="preserve">Esimerkki 5.2155</w:t>
      </w:r>
    </w:p>
    <w:p>
      <w:r>
        <w:t xml:space="preserve">Hän katsoo takaisin jotakuta. Joku</w:t>
      </w:r>
    </w:p>
    <w:p>
      <w:r>
        <w:rPr>
          <w:b/>
        </w:rPr>
        <w:t xml:space="preserve">Tulos</w:t>
      </w:r>
    </w:p>
    <w:p>
      <w:r>
        <w:t xml:space="preserve">puhuu kovaan ääneen, mutta pysähtyy lyhyeen.</w:t>
      </w:r>
    </w:p>
    <w:p>
      <w:r>
        <w:rPr>
          <w:b/>
        </w:rPr>
        <w:t xml:space="preserve">Esimerkki 5.2156</w:t>
      </w:r>
    </w:p>
    <w:p>
      <w:r>
        <w:t xml:space="preserve">Osallistujat aloittavat temppunsa rullalaudoilla, kun he ajavat ramppien ja jyrkkien rinteiden yli. Useat osallistujat</w:t>
      </w:r>
    </w:p>
    <w:p>
      <w:r>
        <w:rPr>
          <w:b/>
        </w:rPr>
        <w:t xml:space="preserve">Tulos</w:t>
      </w:r>
    </w:p>
    <w:p>
      <w:r>
        <w:t xml:space="preserve">etene korkealle ja korkealle, ja mies putoaa pois.</w:t>
      </w:r>
    </w:p>
    <w:p>
      <w:r>
        <w:rPr>
          <w:b/>
        </w:rPr>
        <w:t xml:space="preserve">Esimerkki 5.2157</w:t>
      </w:r>
    </w:p>
    <w:p>
      <w:r>
        <w:t xml:space="preserve">Kaksi partiolaista kiipeää ylös kallion kivistä pohjaa pitkin. Kaksi poikaa</w:t>
      </w:r>
    </w:p>
    <w:p>
      <w:r>
        <w:rPr>
          <w:b/>
        </w:rPr>
        <w:t xml:space="preserve">Tulos</w:t>
      </w:r>
    </w:p>
    <w:p>
      <w:r>
        <w:t xml:space="preserve">astu nuotiopaikalle.</w:t>
      </w:r>
    </w:p>
    <w:p>
      <w:r>
        <w:rPr>
          <w:b/>
        </w:rPr>
        <w:t xml:space="preserve">Esimerkki 5.2158</w:t>
      </w:r>
    </w:p>
    <w:p>
      <w:r>
        <w:t xml:space="preserve">Hän katsoo läppäriltään. Joku</w:t>
      </w:r>
    </w:p>
    <w:p>
      <w:r>
        <w:rPr>
          <w:b/>
        </w:rPr>
        <w:t xml:space="preserve">Tulos</w:t>
      </w:r>
    </w:p>
    <w:p>
      <w:r>
        <w:t xml:space="preserve">ottaa paperista kansion.</w:t>
      </w:r>
    </w:p>
    <w:p>
      <w:r>
        <w:rPr>
          <w:b/>
        </w:rPr>
        <w:t xml:space="preserve">Esimerkki 5.2159</w:t>
      </w:r>
    </w:p>
    <w:p>
      <w:r>
        <w:t xml:space="preserve">Yksi henkilö surffaa isolla aallolla oikealle, kun taas toinen surffaaja joutuu aallokkoon surffaamaan ja kaatuu, mutta nousee taas surffilaudalle. Mies</w:t>
      </w:r>
    </w:p>
    <w:p>
      <w:r>
        <w:rPr>
          <w:b/>
        </w:rPr>
        <w:t xml:space="preserve">Tulos</w:t>
      </w:r>
    </w:p>
    <w:p>
      <w:r>
        <w:t xml:space="preserve">surffailee rannan ympärillä, joka häviää valtameren veteen.</w:t>
      </w:r>
    </w:p>
    <w:p>
      <w:r>
        <w:rPr>
          <w:b/>
        </w:rPr>
        <w:t xml:space="preserve">Esimerkki 5.2160</w:t>
      </w:r>
    </w:p>
    <w:p>
      <w:r>
        <w:t xml:space="preserve">Kylpyhuoneessa peilin edessä joku löytää hankauspullon ja vääntää sen auki. Hän</w:t>
      </w:r>
    </w:p>
    <w:p>
      <w:r>
        <w:rPr>
          <w:b/>
        </w:rPr>
        <w:t xml:space="preserve">Tulos</w:t>
      </w:r>
    </w:p>
    <w:p>
      <w:r>
        <w:t xml:space="preserve">rentoutuu jaloilleen ja pudistaa hieman päätään.</w:t>
      </w:r>
    </w:p>
    <w:p>
      <w:r>
        <w:rPr>
          <w:b/>
        </w:rPr>
        <w:t xml:space="preserve">Esimerkki 5.2161</w:t>
      </w:r>
    </w:p>
    <w:p>
      <w:r>
        <w:t xml:space="preserve">Hänen luudanvarsi lähtee käsistä. Se</w:t>
      </w:r>
    </w:p>
    <w:p>
      <w:r>
        <w:rPr>
          <w:b/>
        </w:rPr>
        <w:t xml:space="preserve">Tulos</w:t>
      </w:r>
    </w:p>
    <w:p>
      <w:r>
        <w:t xml:space="preserve">purkautuu pahaenteisesti joesta, joka purkautuu taivaalle.</w:t>
      </w:r>
    </w:p>
    <w:p>
      <w:r>
        <w:rPr>
          <w:b/>
        </w:rPr>
        <w:t xml:space="preserve">Esimerkki 5.2162</w:t>
      </w:r>
    </w:p>
    <w:p>
      <w:r>
        <w:t xml:space="preserve">Hän väläyttää verkkopalloja kasvoilta ja nappaa sitten putoavan käden kiinni toisella verkolla. Hän</w:t>
      </w:r>
    </w:p>
    <w:p>
      <w:r>
        <w:rPr>
          <w:b/>
        </w:rPr>
        <w:t xml:space="preserve">Tulos</w:t>
      </w:r>
    </w:p>
    <w:p>
      <w:r>
        <w:t xml:space="preserve">liukastuu takaisin ylös myöhemmin, hänen takapuolelleen nielaisten hänen kuumaa kirsikkaansa.</w:t>
      </w:r>
    </w:p>
    <w:p>
      <w:r>
        <w:rPr>
          <w:b/>
        </w:rPr>
        <w:t xml:space="preserve">Esimerkki 5.2163</w:t>
      </w:r>
    </w:p>
    <w:p>
      <w:r>
        <w:t xml:space="preserve">Käytävä on tyhjä lukuun ottamatta jotakuta, joka on seissyt jonkun asunnon oven lähellä ja kuunnellut. Ovi</w:t>
      </w:r>
    </w:p>
    <w:p>
      <w:r>
        <w:rPr>
          <w:b/>
        </w:rPr>
        <w:t xml:space="preserve">Tulos</w:t>
      </w:r>
    </w:p>
    <w:p>
      <w:r>
        <w:t xml:space="preserve">avautuu, täysin tyrmistyneenä.</w:t>
      </w:r>
    </w:p>
    <w:p>
      <w:r>
        <w:rPr>
          <w:b/>
        </w:rPr>
        <w:t xml:space="preserve">Esimerkki 5.2164</w:t>
      </w:r>
    </w:p>
    <w:p>
      <w:r>
        <w:t xml:space="preserve">Hän hymyilee jollekin viileästi. Douglas</w:t>
      </w:r>
    </w:p>
    <w:p>
      <w:r>
        <w:rPr>
          <w:b/>
        </w:rPr>
        <w:t xml:space="preserve">Tulos</w:t>
      </w:r>
    </w:p>
    <w:p>
      <w:r>
        <w:t xml:space="preserve">osoittaa suuria nyrkkejään.</w:t>
      </w:r>
    </w:p>
    <w:p>
      <w:r>
        <w:rPr>
          <w:b/>
        </w:rPr>
        <w:t xml:space="preserve">Esimerkki 5.2165</w:t>
      </w:r>
    </w:p>
    <w:p>
      <w:r>
        <w:t xml:space="preserve">Nainen istuu pöydän takana ja puhuu kameralle. Nainen</w:t>
      </w:r>
    </w:p>
    <w:p>
      <w:r>
        <w:rPr>
          <w:b/>
        </w:rPr>
        <w:t xml:space="preserve">Tulos</w:t>
      </w:r>
    </w:p>
    <w:p>
      <w:r>
        <w:t xml:space="preserve">esittelee paria kuntoiluvälinettä pitäen kädessään välineitä.</w:t>
      </w:r>
    </w:p>
    <w:p>
      <w:r>
        <w:rPr>
          <w:b/>
        </w:rPr>
        <w:t xml:space="preserve">Esimerkki 5.2166</w:t>
      </w:r>
    </w:p>
    <w:p>
      <w:r>
        <w:t xml:space="preserve">Mies kyykistyy jäälle kasvin viereen. Kaveri</w:t>
      </w:r>
    </w:p>
    <w:p>
      <w:r>
        <w:rPr>
          <w:b/>
        </w:rPr>
        <w:t xml:space="preserve">Tulos</w:t>
      </w:r>
    </w:p>
    <w:p>
      <w:r>
        <w:t xml:space="preserve">nousee ylös ja puhuu kameralle.</w:t>
      </w:r>
    </w:p>
    <w:p>
      <w:r>
        <w:rPr>
          <w:b/>
        </w:rPr>
        <w:t xml:space="preserve">Esimerkki 5.2167</w:t>
      </w:r>
    </w:p>
    <w:p>
      <w:r>
        <w:t xml:space="preserve">Hän vetää tytön yöpaidan takaisin päälleen. Hän</w:t>
      </w:r>
    </w:p>
    <w:p>
      <w:r>
        <w:rPr>
          <w:b/>
        </w:rPr>
        <w:t xml:space="preserve">Tulos</w:t>
      </w:r>
    </w:p>
    <w:p>
      <w:r>
        <w:t xml:space="preserve">pistää itsensä hänen päälleen.</w:t>
      </w:r>
    </w:p>
    <w:p>
      <w:r>
        <w:rPr>
          <w:b/>
        </w:rPr>
        <w:t xml:space="preserve">Esimerkki 5.2168</w:t>
      </w:r>
    </w:p>
    <w:p>
      <w:r>
        <w:t xml:space="preserve">Hän hieroo jotakuta, jolla on tukehtumiskuume. Joku</w:t>
      </w:r>
    </w:p>
    <w:p>
      <w:r>
        <w:rPr>
          <w:b/>
        </w:rPr>
        <w:t xml:space="preserve">Tulos</w:t>
      </w:r>
    </w:p>
    <w:p>
      <w:r>
        <w:t xml:space="preserve">roiskuu ovella jonkun pöydälle.</w:t>
      </w:r>
    </w:p>
    <w:p>
      <w:r>
        <w:rPr>
          <w:b/>
        </w:rPr>
        <w:t xml:space="preserve">Esimerkki 5.2169</w:t>
      </w:r>
    </w:p>
    <w:p>
      <w:r>
        <w:t xml:space="preserve">Näemme valkoiseen asuun pukeutuneen miespuolisen pampunheittäjän. Hänen rutiininsa</w:t>
      </w:r>
    </w:p>
    <w:p>
      <w:r>
        <w:rPr>
          <w:b/>
        </w:rPr>
        <w:t xml:space="preserve">Tulos</w:t>
      </w:r>
    </w:p>
    <w:p>
      <w:r>
        <w:t xml:space="preserve">leikkii ympyrää.</w:t>
      </w:r>
    </w:p>
    <w:p>
      <w:r>
        <w:rPr>
          <w:b/>
        </w:rPr>
        <w:t xml:space="preserve">Esimerkki 5.2170</w:t>
      </w:r>
    </w:p>
    <w:p>
      <w:r>
        <w:t xml:space="preserve">Hän koputtaa ja työntää sen sitten auki. Hämärä hahmo</w:t>
      </w:r>
    </w:p>
    <w:p>
      <w:r>
        <w:rPr>
          <w:b/>
        </w:rPr>
        <w:t xml:space="preserve">Tulos</w:t>
      </w:r>
    </w:p>
    <w:p>
      <w:r>
        <w:t xml:space="preserve">ilmestyy huoneen yläpuolelle ja ampuu nestepeitteen pöydän päälle.</w:t>
      </w:r>
    </w:p>
    <w:p>
      <w:r>
        <w:rPr>
          <w:b/>
        </w:rPr>
        <w:t xml:space="preserve">Esimerkki 5.2171</w:t>
      </w:r>
    </w:p>
    <w:p>
      <w:r>
        <w:t xml:space="preserve">Naisen nähdään istuvan maassa puhuessaan kameralle ja johtaa hänet makuulleen. Sitten hän</w:t>
      </w:r>
    </w:p>
    <w:p>
      <w:r>
        <w:rPr>
          <w:b/>
        </w:rPr>
        <w:t xml:space="preserve">Tulos</w:t>
      </w:r>
    </w:p>
    <w:p>
      <w:r>
        <w:t xml:space="preserve">istuu takaisin alas ja nousee ylös, alkaa tehdä asetuksia suun ympärille samalla kun puhuu edelleen kameralle.</w:t>
      </w:r>
    </w:p>
    <w:p>
      <w:r>
        <w:rPr>
          <w:b/>
        </w:rPr>
        <w:t xml:space="preserve">Esimerkki 5.2172</w:t>
      </w:r>
    </w:p>
    <w:p>
      <w:r>
        <w:t xml:space="preserve">Myöhemmin hän meloo kivilaiturin ohi. Hänen talollaan joku</w:t>
      </w:r>
    </w:p>
    <w:p>
      <w:r>
        <w:rPr>
          <w:b/>
        </w:rPr>
        <w:t xml:space="preserve">Tulos</w:t>
      </w:r>
    </w:p>
    <w:p>
      <w:r>
        <w:t xml:space="preserve">tarttuu liimapinoon ja tutkii sitä.</w:t>
      </w:r>
    </w:p>
    <w:p>
      <w:r>
        <w:rPr>
          <w:b/>
        </w:rPr>
        <w:t xml:space="preserve">Esimerkki 5.2173</w:t>
      </w:r>
    </w:p>
    <w:p>
      <w:r>
        <w:t xml:space="preserve">Hän tekee sen monta kertaa. Lopulta hän</w:t>
      </w:r>
    </w:p>
    <w:p>
      <w:r>
        <w:rPr>
          <w:b/>
        </w:rPr>
        <w:t xml:space="preserve">Tulos</w:t>
      </w:r>
    </w:p>
    <w:p>
      <w:r>
        <w:t xml:space="preserve">poimii hiukset ja seisoo sitten kentällään.</w:t>
      </w:r>
    </w:p>
    <w:p>
      <w:r>
        <w:rPr>
          <w:b/>
        </w:rPr>
        <w:t xml:space="preserve">Esimerkki 5.2174</w:t>
      </w:r>
    </w:p>
    <w:p>
      <w:r>
        <w:t xml:space="preserve">Joku tuijottaa jotakuta, joka kohoaa hänen ylitseen veitsi valmiina. Kun joku nostaa veitsen lyödäkseen, joku -</w:t>
      </w:r>
    </w:p>
    <w:p>
      <w:r>
        <w:rPr>
          <w:b/>
        </w:rPr>
        <w:t xml:space="preserve">Tulos</w:t>
      </w:r>
    </w:p>
    <w:p>
      <w:r>
        <w:t xml:space="preserve">tuijottaa takaisin soikeaan päiväkirjaan.</w:t>
      </w:r>
    </w:p>
    <w:p>
      <w:r>
        <w:rPr>
          <w:b/>
        </w:rPr>
        <w:t xml:space="preserve">Esimerkki 5.2175</w:t>
      </w:r>
    </w:p>
    <w:p>
      <w:r>
        <w:t xml:space="preserve">Jonkun isä nyrpistää huulensa mietteliäästi ja kaivaa taskustaan. Hän</w:t>
      </w:r>
    </w:p>
    <w:p>
      <w:r>
        <w:rPr>
          <w:b/>
        </w:rPr>
        <w:t xml:space="preserve">Tulos</w:t>
      </w:r>
    </w:p>
    <w:p>
      <w:r>
        <w:t xml:space="preserve">ryntää laituria pitkin ja kantaa laukun pojalleen.</w:t>
      </w:r>
    </w:p>
    <w:p>
      <w:r>
        <w:rPr>
          <w:b/>
        </w:rPr>
        <w:t xml:space="preserve">Esimerkki 5.2176</w:t>
      </w:r>
    </w:p>
    <w:p>
      <w:r>
        <w:t xml:space="preserve">Useita ihmisiä seisoo puiden ja villieläinten ympäröimän kivisillan huipulla, heidän joukossaan benjihyppyvarusteissa oleva nainen. Nainen</w:t>
      </w:r>
    </w:p>
    <w:p>
      <w:r>
        <w:rPr>
          <w:b/>
        </w:rPr>
        <w:t xml:space="preserve">Tulos</w:t>
      </w:r>
    </w:p>
    <w:p>
      <w:r>
        <w:t xml:space="preserve">näytetään sitten tekemässä erilaisia voltteja ja temppuja wakeboarding-laudalla.</w:t>
      </w:r>
    </w:p>
    <w:p>
      <w:r>
        <w:rPr>
          <w:b/>
        </w:rPr>
        <w:t xml:space="preserve">Esimerkki 5.2177</w:t>
      </w:r>
    </w:p>
    <w:p>
      <w:r>
        <w:t xml:space="preserve">Sitten hän puhuu puhelimeen autotallin lähellä. Hän</w:t>
      </w:r>
    </w:p>
    <w:p>
      <w:r>
        <w:rPr>
          <w:b/>
        </w:rPr>
        <w:t xml:space="preserve">Tulos</w:t>
      </w:r>
    </w:p>
    <w:p>
      <w:r>
        <w:t xml:space="preserve">pitelee paria takkia.</w:t>
      </w:r>
    </w:p>
    <w:p>
      <w:r>
        <w:rPr>
          <w:b/>
        </w:rPr>
        <w:t xml:space="preserve">Esimerkki 5.2178</w:t>
      </w:r>
    </w:p>
    <w:p>
      <w:r>
        <w:t xml:space="preserve">Hän katsoo itseään peilistä. Joku</w:t>
      </w:r>
    </w:p>
    <w:p>
      <w:r>
        <w:rPr>
          <w:b/>
        </w:rPr>
        <w:t xml:space="preserve">Tulos</w:t>
      </w:r>
    </w:p>
    <w:p>
      <w:r>
        <w:t xml:space="preserve">imee peukalonkyntensä irti.</w:t>
      </w:r>
    </w:p>
    <w:p>
      <w:r>
        <w:rPr>
          <w:b/>
        </w:rPr>
        <w:t xml:space="preserve">Esimerkki 5.2179</w:t>
      </w:r>
    </w:p>
    <w:p>
      <w:r>
        <w:t xml:space="preserve">Nuori Justin Bieber soittaa rumpuja studiossa. Kaksi hänen ystäväänsä</w:t>
      </w:r>
    </w:p>
    <w:p>
      <w:r>
        <w:rPr>
          <w:b/>
        </w:rPr>
        <w:t xml:space="preserve">Tulos</w:t>
      </w:r>
    </w:p>
    <w:p>
      <w:r>
        <w:t xml:space="preserve">nauraa yhdessä ja soittaa akustista kitaraa.</w:t>
      </w:r>
    </w:p>
    <w:p>
      <w:r>
        <w:rPr>
          <w:b/>
        </w:rPr>
        <w:t xml:space="preserve">Esimerkki 5.2180</w:t>
      </w:r>
    </w:p>
    <w:p>
      <w:r>
        <w:t xml:space="preserve">Joku tarttuu häntä ranteesta. He</w:t>
      </w:r>
    </w:p>
    <w:p>
      <w:r>
        <w:rPr>
          <w:b/>
        </w:rPr>
        <w:t xml:space="preserve">Tulos</w:t>
      </w:r>
    </w:p>
    <w:p>
      <w:r>
        <w:t xml:space="preserve">lastata autoon.</w:t>
      </w:r>
    </w:p>
    <w:p>
      <w:r>
        <w:rPr>
          <w:b/>
        </w:rPr>
        <w:t xml:space="preserve">Esimerkki 5.2181</w:t>
      </w:r>
    </w:p>
    <w:p>
      <w:r>
        <w:t xml:space="preserve">Lapsi ajaa autolla seinään. Autot</w:t>
      </w:r>
    </w:p>
    <w:p>
      <w:r>
        <w:rPr>
          <w:b/>
        </w:rPr>
        <w:t xml:space="preserve">Tulos</w:t>
      </w:r>
    </w:p>
    <w:p>
      <w:r>
        <w:t xml:space="preserve">ovat jumissa tiellä.</w:t>
      </w:r>
    </w:p>
    <w:p>
      <w:r>
        <w:rPr>
          <w:b/>
        </w:rPr>
        <w:t xml:space="preserve">Esimerkki 5.2182</w:t>
      </w:r>
    </w:p>
    <w:p>
      <w:r>
        <w:t xml:space="preserve">He asettuvat paikoilleen ja odottavat, että erotuomari käskee heitä aloittamaan ottelun. Kun tuomari käskee aloittaa, he</w:t>
      </w:r>
    </w:p>
    <w:p>
      <w:r>
        <w:rPr>
          <w:b/>
        </w:rPr>
        <w:t xml:space="preserve">Tulos</w:t>
      </w:r>
    </w:p>
    <w:p>
      <w:r>
        <w:t xml:space="preserve">hakemaan palloa ja nostamaan kätensä ylös.</w:t>
      </w:r>
    </w:p>
    <w:p>
      <w:r>
        <w:rPr>
          <w:b/>
        </w:rPr>
        <w:t xml:space="preserve">Esimerkki 5.2183</w:t>
      </w:r>
    </w:p>
    <w:p>
      <w:r>
        <w:t xml:space="preserve">Ihmisten nähdään ajelevan rullalautoilla toistensa ohi. Ihmiset</w:t>
      </w:r>
    </w:p>
    <w:p>
      <w:r>
        <w:rPr>
          <w:b/>
        </w:rPr>
        <w:t xml:space="preserve">Tulos</w:t>
      </w:r>
    </w:p>
    <w:p>
      <w:r>
        <w:t xml:space="preserve">näytetään sitten pesemässä autoja ja kannustamassa toisiaan.</w:t>
      </w:r>
    </w:p>
    <w:p>
      <w:r>
        <w:rPr>
          <w:b/>
        </w:rPr>
        <w:t xml:space="preserve">Esimerkki 5.2184</w:t>
      </w:r>
    </w:p>
    <w:p>
      <w:r>
        <w:t xml:space="preserve">Mustavalkoisessa elokuvassa ihmiset kävelevät tunnelissa. Mustavalkoisessa kuvassa ihmiset</w:t>
      </w:r>
    </w:p>
    <w:p>
      <w:r>
        <w:rPr>
          <w:b/>
        </w:rPr>
        <w:t xml:space="preserve">Tulos</w:t>
      </w:r>
    </w:p>
    <w:p>
      <w:r>
        <w:t xml:space="preserve">pelokkaasti seurata jotakuta ja nyt heidän silmiensä yläpuolella.</w:t>
      </w:r>
    </w:p>
    <w:p>
      <w:r>
        <w:rPr>
          <w:b/>
        </w:rPr>
        <w:t xml:space="preserve">Esimerkki 5.2185</w:t>
      </w:r>
    </w:p>
    <w:p>
      <w:r>
        <w:t xml:space="preserve">Hän kamppailee pysyäkseen tyynenä. Flames</w:t>
      </w:r>
    </w:p>
    <w:p>
      <w:r>
        <w:rPr>
          <w:b/>
        </w:rPr>
        <w:t xml:space="preserve">Tulos</w:t>
      </w:r>
    </w:p>
    <w:p>
      <w:r>
        <w:t xml:space="preserve">tuijottaa heitä kaventunein silmin.</w:t>
      </w:r>
    </w:p>
    <w:p>
      <w:r>
        <w:rPr>
          <w:b/>
        </w:rPr>
        <w:t xml:space="preserve">Esimerkki 5.2186</w:t>
      </w:r>
    </w:p>
    <w:p>
      <w:r>
        <w:t xml:space="preserve">Dolce heiluttaa häntäänsä, kun joku palaa hotellihuoneeseen. Hän</w:t>
      </w:r>
    </w:p>
    <w:p>
      <w:r>
        <w:rPr>
          <w:b/>
        </w:rPr>
        <w:t xml:space="preserve">Tulos</w:t>
      </w:r>
    </w:p>
    <w:p>
      <w:r>
        <w:t xml:space="preserve">peittää hänen suunsa hihallaan.</w:t>
      </w:r>
    </w:p>
    <w:p>
      <w:r>
        <w:rPr>
          <w:b/>
        </w:rPr>
        <w:t xml:space="preserve">Esimerkki 5.2187</w:t>
      </w:r>
    </w:p>
    <w:p>
      <w:r>
        <w:t xml:space="preserve">Nainen pitää kädessään puhdistusainepulloa ja paperipyyhkeitä puhuessaan edelleen. Sitten nainen</w:t>
      </w:r>
    </w:p>
    <w:p>
      <w:r>
        <w:rPr>
          <w:b/>
        </w:rPr>
        <w:t xml:space="preserve">Tulos</w:t>
      </w:r>
    </w:p>
    <w:p>
      <w:r>
        <w:t xml:space="preserve">nostaa koiran ylös ja harjaa kylpyhuoneen seinää harjalla.</w:t>
      </w:r>
    </w:p>
    <w:p>
      <w:r>
        <w:rPr>
          <w:b/>
        </w:rPr>
        <w:t xml:space="preserve">Esimerkki 5.2188</w:t>
      </w:r>
    </w:p>
    <w:p>
      <w:r>
        <w:t xml:space="preserve">Hän ottaa esiin seteleitä. Hän</w:t>
      </w:r>
    </w:p>
    <w:p>
      <w:r>
        <w:rPr>
          <w:b/>
        </w:rPr>
        <w:t xml:space="preserve">Tulos</w:t>
      </w:r>
    </w:p>
    <w:p>
      <w:r>
        <w:t xml:space="preserve">vilkaisee poraa ja tarkistaa iphonea.</w:t>
      </w:r>
    </w:p>
    <w:p>
      <w:r>
        <w:rPr>
          <w:b/>
        </w:rPr>
        <w:t xml:space="preserve">Esimerkki 5.2189</w:t>
      </w:r>
    </w:p>
    <w:p>
      <w:r>
        <w:t xml:space="preserve">Mekaaninen jättiläinen kohoaa jonkun ylle ja avaa visiirinsä. Joku</w:t>
      </w:r>
    </w:p>
    <w:p>
      <w:r>
        <w:rPr>
          <w:b/>
        </w:rPr>
        <w:t xml:space="preserve">Tulos</w:t>
      </w:r>
    </w:p>
    <w:p>
      <w:r>
        <w:t xml:space="preserve">ampuu valtavan luodin ja pysyy suorassa.</w:t>
      </w:r>
    </w:p>
    <w:p>
      <w:r>
        <w:rPr>
          <w:b/>
        </w:rPr>
        <w:t xml:space="preserve">Esimerkki 5.2190</w:t>
      </w:r>
    </w:p>
    <w:p>
      <w:r>
        <w:t xml:space="preserve">Kun hän on senttien päässä piilossa olevasta naisesta, hän kääntyy roikkuvien vaatteiden puoleen ja asettaa kätensä avoimen oven päälle. Joku</w:t>
      </w:r>
    </w:p>
    <w:p>
      <w:r>
        <w:rPr>
          <w:b/>
        </w:rPr>
        <w:t xml:space="preserve">Tulos</w:t>
      </w:r>
    </w:p>
    <w:p>
      <w:r>
        <w:t xml:space="preserve">kävelee pöydän luokse, katselee sitä, laittaa savukkeen suuhunsa, hengittää sen sisään ja kurottautuu korvilleen.</w:t>
      </w:r>
    </w:p>
    <w:p>
      <w:r>
        <w:rPr>
          <w:b/>
        </w:rPr>
        <w:t xml:space="preserve">Esimerkki 5.2191</w:t>
      </w:r>
    </w:p>
    <w:p>
      <w:r>
        <w:t xml:space="preserve">Hän laskee puhelimen alas. Joku</w:t>
      </w:r>
    </w:p>
    <w:p>
      <w:r>
        <w:rPr>
          <w:b/>
        </w:rPr>
        <w:t xml:space="preserve">Tulos</w:t>
      </w:r>
    </w:p>
    <w:p>
      <w:r>
        <w:t xml:space="preserve">lepuuttaa päätään jonkun olkapäälle.</w:t>
      </w:r>
    </w:p>
    <w:p>
      <w:r>
        <w:rPr>
          <w:b/>
        </w:rPr>
        <w:t xml:space="preserve">Esimerkki 5.2192</w:t>
      </w:r>
    </w:p>
    <w:p>
      <w:r>
        <w:t xml:space="preserve">Joku kiinnittää mietteliään katseensa nukkuvaan tyttöön ja sulkee silmäluomensa. Toiselle kyynärpäälle nojaten joku</w:t>
      </w:r>
    </w:p>
    <w:p>
      <w:r>
        <w:rPr>
          <w:b/>
        </w:rPr>
        <w:t xml:space="preserve">Tulos</w:t>
      </w:r>
    </w:p>
    <w:p>
      <w:r>
        <w:t xml:space="preserve">nousee hissiin ja katsoo ulos ikkunasta.</w:t>
      </w:r>
    </w:p>
    <w:p>
      <w:r>
        <w:rPr>
          <w:b/>
        </w:rPr>
        <w:t xml:space="preserve">Esimerkki 5.2193</w:t>
      </w:r>
    </w:p>
    <w:p>
      <w:r>
        <w:t xml:space="preserve">Sitten nainen huuhtelee auton letkulla. Sen jälkeen naaras</w:t>
      </w:r>
    </w:p>
    <w:p>
      <w:r>
        <w:rPr>
          <w:b/>
        </w:rPr>
        <w:t xml:space="preserve">Tulos</w:t>
      </w:r>
    </w:p>
    <w:p>
      <w:r>
        <w:t xml:space="preserve">pese sinisellä hanalla ja puhdista sitten imurit.</w:t>
      </w:r>
    </w:p>
    <w:p>
      <w:r>
        <w:rPr>
          <w:b/>
        </w:rPr>
        <w:t xml:space="preserve">Esimerkki 5.2194</w:t>
      </w:r>
    </w:p>
    <w:p>
      <w:r>
        <w:t xml:space="preserve">Hän on kulkueen eturivissä ja tarkkailee hevosten lähestymistä. Hän</w:t>
      </w:r>
    </w:p>
    <w:p>
      <w:r>
        <w:rPr>
          <w:b/>
        </w:rPr>
        <w:t xml:space="preserve">Tulos</w:t>
      </w:r>
    </w:p>
    <w:p>
      <w:r>
        <w:t xml:space="preserve">kiiruhtaa kohti ketjukehikkoa, joka johdattaa hänet terassille.</w:t>
      </w:r>
    </w:p>
    <w:p>
      <w:r>
        <w:rPr>
          <w:b/>
        </w:rPr>
        <w:t xml:space="preserve">Esimerkki 5.2195</w:t>
      </w:r>
    </w:p>
    <w:p>
      <w:r>
        <w:t xml:space="preserve">Mies seisoo lumilaudan päällä ja puhuu kameralle, kun hän laskeutuu mäkeä alas. Sitten hän</w:t>
      </w:r>
    </w:p>
    <w:p>
      <w:r>
        <w:rPr>
          <w:b/>
        </w:rPr>
        <w:t xml:space="preserve">Tulos</w:t>
      </w:r>
    </w:p>
    <w:p>
      <w:r>
        <w:t xml:space="preserve">pysähtyy hiihtämään spinningiä ja tekemään temppuja.</w:t>
      </w:r>
    </w:p>
    <w:p>
      <w:r>
        <w:rPr>
          <w:b/>
        </w:rPr>
        <w:t xml:space="preserve">Esimerkki 5.2196</w:t>
      </w:r>
    </w:p>
    <w:p>
      <w:r>
        <w:t xml:space="preserve">Kun hän suoristuu ja valmistautuu hyppäämään. Joku, korkealla ylhäällä,</w:t>
      </w:r>
    </w:p>
    <w:p>
      <w:r>
        <w:rPr>
          <w:b/>
        </w:rPr>
        <w:t xml:space="preserve">Tulos</w:t>
      </w:r>
    </w:p>
    <w:p>
      <w:r>
        <w:t xml:space="preserve">putoaa pimeyteen.</w:t>
      </w:r>
    </w:p>
    <w:p>
      <w:r>
        <w:rPr>
          <w:b/>
        </w:rPr>
        <w:t xml:space="preserve">Esimerkki 5.2197</w:t>
      </w:r>
    </w:p>
    <w:p>
      <w:r>
        <w:t xml:space="preserve">Joku teeskentelee pitelevänsä jonkun penistä. Hänen kielensä</w:t>
      </w:r>
    </w:p>
    <w:p>
      <w:r>
        <w:rPr>
          <w:b/>
        </w:rPr>
        <w:t xml:space="preserve">Tulos</w:t>
      </w:r>
    </w:p>
    <w:p>
      <w:r>
        <w:t xml:space="preserve">nousee nenästä, kun hän nostaa hänet ylös.</w:t>
      </w:r>
    </w:p>
    <w:p>
      <w:r>
        <w:rPr>
          <w:b/>
        </w:rPr>
        <w:t xml:space="preserve">Esimerkki 5.2198</w:t>
      </w:r>
    </w:p>
    <w:p>
      <w:r>
        <w:t xml:space="preserve">Joku liukastuu kauemmas kelkkaa pitkin. Hän</w:t>
      </w:r>
    </w:p>
    <w:p>
      <w:r>
        <w:rPr>
          <w:b/>
        </w:rPr>
        <w:t xml:space="preserve">Tulos</w:t>
      </w:r>
    </w:p>
    <w:p>
      <w:r>
        <w:t xml:space="preserve">astuu pois ruukkusurffilautojen päältä nopeammin mennessään.</w:t>
      </w:r>
    </w:p>
    <w:p>
      <w:r>
        <w:rPr>
          <w:b/>
        </w:rPr>
        <w:t xml:space="preserve">Esimerkki 5.2199</w:t>
      </w:r>
    </w:p>
    <w:p>
      <w:r>
        <w:t xml:space="preserve">Joku puristaa pulloa kovaa, jolloin leirinuotiosta syttyy palava sytytyslanka nesteen läpimärkään koiraan. Kun liekit lähestyvät jotakuta, joku, raivosta kuohuvana,</w:t>
      </w:r>
    </w:p>
    <w:p>
      <w:r>
        <w:rPr>
          <w:b/>
        </w:rPr>
        <w:t xml:space="preserve">Tulos</w:t>
      </w:r>
    </w:p>
    <w:p>
      <w:r>
        <w:t xml:space="preserve">kyykistyy ja laskee kätensä sohvapöydälle.</w:t>
      </w:r>
    </w:p>
    <w:p>
      <w:r>
        <w:rPr>
          <w:b/>
        </w:rPr>
        <w:t xml:space="preserve">Esimerkki 5.2200</w:t>
      </w:r>
    </w:p>
    <w:p>
      <w:r>
        <w:t xml:space="preserve">Joku odottaa ulkona jäykkänä ja levottomana. Sitten hän tulee ulos viskin kanssa ja he...</w:t>
      </w:r>
    </w:p>
    <w:p>
      <w:r>
        <w:rPr>
          <w:b/>
        </w:rPr>
        <w:t xml:space="preserve">Tulos</w:t>
      </w:r>
    </w:p>
    <w:p>
      <w:r>
        <w:t xml:space="preserve">hyppää ympäri sivulle ja alkaa tanssia.</w:t>
      </w:r>
    </w:p>
    <w:p>
      <w:r>
        <w:rPr>
          <w:b/>
        </w:rPr>
        <w:t xml:space="preserve">Esimerkki 5.2201</w:t>
      </w:r>
    </w:p>
    <w:p>
      <w:r>
        <w:t xml:space="preserve">Hän alkaa juosta yleisurheilukentällä, hyppää aidan yli ja menee kohti katsomoa. Hän</w:t>
      </w:r>
    </w:p>
    <w:p>
      <w:r>
        <w:rPr>
          <w:b/>
        </w:rPr>
        <w:t xml:space="preserve">Tulos</w:t>
      </w:r>
    </w:p>
    <w:p>
      <w:r>
        <w:t xml:space="preserve">heittää kätensä ilmaan ja päätyy sitten pyörivään vesipalloon tyhjän rintakehänsä päällä.</w:t>
      </w:r>
    </w:p>
    <w:p>
      <w:r>
        <w:rPr>
          <w:b/>
        </w:rPr>
        <w:t xml:space="preserve">Esimerkki 5.2202</w:t>
      </w:r>
    </w:p>
    <w:p>
      <w:r>
        <w:t xml:space="preserve">Vene purjehtii valtameren kuohuvilla vesillä. Suuret aallot</w:t>
      </w:r>
    </w:p>
    <w:p>
      <w:r>
        <w:rPr>
          <w:b/>
        </w:rPr>
        <w:t xml:space="preserve">Tulos</w:t>
      </w:r>
    </w:p>
    <w:p>
      <w:r>
        <w:t xml:space="preserve">osui mieheen ja tasapainoilee veneen puolella vedessä.</w:t>
      </w:r>
    </w:p>
    <w:p>
      <w:r>
        <w:rPr>
          <w:b/>
        </w:rPr>
        <w:t xml:space="preserve">Esimerkki 5.2203</w:t>
      </w:r>
    </w:p>
    <w:p>
      <w:r>
        <w:t xml:space="preserve">Sitten miehet kumartavat toistensa edessä, kun ihmiset jatkavat areenan pyyhkimistä ja johtavat miesten taisteluun. Miehet</w:t>
      </w:r>
    </w:p>
    <w:p>
      <w:r>
        <w:rPr>
          <w:b/>
        </w:rPr>
        <w:t xml:space="preserve">Tulos</w:t>
      </w:r>
    </w:p>
    <w:p>
      <w:r>
        <w:t xml:space="preserve">sitten riisuvat robotit ja seisovat lopussa.</w:t>
      </w:r>
    </w:p>
    <w:p>
      <w:r>
        <w:rPr>
          <w:b/>
        </w:rPr>
        <w:t xml:space="preserve">Esimerkki 5.2204</w:t>
      </w:r>
    </w:p>
    <w:p>
      <w:r>
        <w:t xml:space="preserve">Joku nappaa toisen vartijan kiväärin ja ampuu häntä sillä päähän. Joku, jolla oli päällään toisen vartijan hupullinen poncho, -</w:t>
      </w:r>
    </w:p>
    <w:p>
      <w:r>
        <w:rPr>
          <w:b/>
        </w:rPr>
        <w:t xml:space="preserve">Tulos</w:t>
      </w:r>
    </w:p>
    <w:p>
      <w:r>
        <w:t xml:space="preserve">kastelee kasvonsa kuin ase, kun hän ohittaa ne ja putoaa sitten yhtä kaistaa pitkin, luodit törmäävät kuoriin.</w:t>
      </w:r>
    </w:p>
    <w:p>
      <w:r>
        <w:rPr>
          <w:b/>
        </w:rPr>
        <w:t xml:space="preserve">Esimerkki 5.2205</w:t>
      </w:r>
    </w:p>
    <w:p>
      <w:r>
        <w:t xml:space="preserve">Yksi putkimiehistä tulee sinisellä putkella, jolla on keltainen kypärä ja sininen liivi, ja häntä seuraa useita putkimiehiä, jotka ovat myös sinisillä putkilla. Ne</w:t>
      </w:r>
    </w:p>
    <w:p>
      <w:r>
        <w:rPr>
          <w:b/>
        </w:rPr>
        <w:t xml:space="preserve">Tulos</w:t>
      </w:r>
    </w:p>
    <w:p>
      <w:r>
        <w:t xml:space="preserve">lastata putkiin, kun ne kääntyvät rakentamaan linnaa.</w:t>
      </w:r>
    </w:p>
    <w:p>
      <w:r>
        <w:rPr>
          <w:b/>
        </w:rPr>
        <w:t xml:space="preserve">Esimerkki 5.2206</w:t>
      </w:r>
    </w:p>
    <w:p>
      <w:r>
        <w:t xml:space="preserve">Mies lopettaa hyppäämisen ensimmäisellä kerralla. Me</w:t>
      </w:r>
    </w:p>
    <w:p>
      <w:r>
        <w:rPr>
          <w:b/>
        </w:rPr>
        <w:t xml:space="preserve">Tulos</w:t>
      </w:r>
    </w:p>
    <w:p>
      <w:r>
        <w:t xml:space="preserve">ratsastajat näytetään raskaasti hartioillaan heidän edessään jopa naisten vieressä urheilussa.</w:t>
      </w:r>
    </w:p>
    <w:p>
      <w:r>
        <w:rPr>
          <w:b/>
        </w:rPr>
        <w:t xml:space="preserve">Esimerkki 5.2207</w:t>
      </w:r>
    </w:p>
    <w:p>
      <w:r>
        <w:t xml:space="preserve">Nainen kävelee huoneen keskelle. Hän</w:t>
      </w:r>
    </w:p>
    <w:p>
      <w:r>
        <w:rPr>
          <w:b/>
        </w:rPr>
        <w:t xml:space="preserve">Tulos</w:t>
      </w:r>
    </w:p>
    <w:p>
      <w:r>
        <w:t xml:space="preserve">alkaa pyörittää vartaloaan hyppäämällä matolle.</w:t>
      </w:r>
    </w:p>
    <w:p>
      <w:r>
        <w:rPr>
          <w:b/>
        </w:rPr>
        <w:t xml:space="preserve">Esimerkki 5.2208</w:t>
      </w:r>
    </w:p>
    <w:p>
      <w:r>
        <w:t xml:space="preserve">Lähikuvassa näkyy fooseball-pöytä, jonka kummallakin puolella seisoo kaksi ihmistä. Miehet</w:t>
      </w:r>
    </w:p>
    <w:p>
      <w:r>
        <w:rPr>
          <w:b/>
        </w:rPr>
        <w:t xml:space="preserve">Tulos</w:t>
      </w:r>
    </w:p>
    <w:p>
      <w:r>
        <w:t xml:space="preserve">jatkaa kiekkojen työntämistä kaikkialle.</w:t>
      </w:r>
    </w:p>
    <w:p>
      <w:r>
        <w:rPr>
          <w:b/>
        </w:rPr>
        <w:t xml:space="preserve">Esimerkki 5.2209</w:t>
      </w:r>
    </w:p>
    <w:p>
      <w:r>
        <w:t xml:space="preserve">Kun lauman eteen ilmestyy liekkiseinä, jonkun hevonen kompastuu ja heitetään alas. Joku</w:t>
      </w:r>
    </w:p>
    <w:p>
      <w:r>
        <w:rPr>
          <w:b/>
        </w:rPr>
        <w:t xml:space="preserve">Tulos</w:t>
      </w:r>
    </w:p>
    <w:p>
      <w:r>
        <w:t xml:space="preserve">pitää kädet ylhäällä.</w:t>
      </w:r>
    </w:p>
    <w:p>
      <w:r>
        <w:rPr>
          <w:b/>
        </w:rPr>
        <w:t xml:space="preserve">Esimerkki 5.2210</w:t>
      </w:r>
    </w:p>
    <w:p>
      <w:r>
        <w:t xml:space="preserve">Nuori poika hyppää valkoiselta hyppylaudalta ja laskeutuu altaaseen. Sitten toinen poika</w:t>
      </w:r>
    </w:p>
    <w:p>
      <w:r>
        <w:rPr>
          <w:b/>
        </w:rPr>
        <w:t xml:space="preserve">Tulos</w:t>
      </w:r>
    </w:p>
    <w:p>
      <w:r>
        <w:t xml:space="preserve">nähdään tekevän samaa kävellen kohti säiliön oikeaa reunaa ja seisovan sen lähellä.</w:t>
      </w:r>
    </w:p>
    <w:p>
      <w:r>
        <w:rPr>
          <w:b/>
        </w:rPr>
        <w:t xml:space="preserve">Esimerkki 5.2211</w:t>
      </w:r>
    </w:p>
    <w:p>
      <w:r>
        <w:t xml:space="preserve">Nuori mies soittaa litteää kelloa pingispöydän edessä. Nuori mies ja henkilö</w:t>
      </w:r>
    </w:p>
    <w:p>
      <w:r>
        <w:rPr>
          <w:b/>
        </w:rPr>
        <w:t xml:space="preserve">Tulos</w:t>
      </w:r>
    </w:p>
    <w:p>
      <w:r>
        <w:t xml:space="preserve">nostavat painot päänsä yläpuolelle.</w:t>
      </w:r>
    </w:p>
    <w:p>
      <w:r>
        <w:rPr>
          <w:b/>
        </w:rPr>
        <w:t xml:space="preserve">Esimerkki 5.2212</w:t>
      </w:r>
    </w:p>
    <w:p>
      <w:r>
        <w:t xml:space="preserve">Kädestä pitäen ihmiset lähestyvät jotakuta, joka seisoo käytävällä. Joku</w:t>
      </w:r>
    </w:p>
    <w:p>
      <w:r>
        <w:rPr>
          <w:b/>
        </w:rPr>
        <w:t xml:space="preserve">Tulos</w:t>
      </w:r>
    </w:p>
    <w:p>
      <w:r>
        <w:t xml:space="preserve">vetää lauluntekijän aurinkolasit auki.</w:t>
      </w:r>
    </w:p>
    <w:p>
      <w:r>
        <w:rPr>
          <w:b/>
        </w:rPr>
        <w:t xml:space="preserve">Esimerkki 5.2213</w:t>
      </w:r>
    </w:p>
    <w:p>
      <w:r>
        <w:t xml:space="preserve">Hän laskee sen pöydälle. Joku</w:t>
      </w:r>
    </w:p>
    <w:p>
      <w:r>
        <w:rPr>
          <w:b/>
        </w:rPr>
        <w:t xml:space="preserve">Tulos</w:t>
      </w:r>
    </w:p>
    <w:p>
      <w:r>
        <w:t xml:space="preserve">puree alahuuleensa.</w:t>
      </w:r>
    </w:p>
    <w:p>
      <w:r>
        <w:rPr>
          <w:b/>
        </w:rPr>
        <w:t xml:space="preserve">Esimerkki 5.2214</w:t>
      </w:r>
    </w:p>
    <w:p>
      <w:r>
        <w:t xml:space="preserve">On olemassa muitakin cheerleader-ryhmiä, jotka kohtaavat onnettomuuksia ja kaatuvat toistensa päälle. Yksi cheerleader</w:t>
      </w:r>
    </w:p>
    <w:p>
      <w:r>
        <w:rPr>
          <w:b/>
        </w:rPr>
        <w:t xml:space="preserve">Tulos</w:t>
      </w:r>
    </w:p>
    <w:p>
      <w:r>
        <w:t xml:space="preserve">kokeilee köyden hyppäämistä eteen lopettaa rutiini löysällä köydellä niin kovaa kuin mahdollista.</w:t>
      </w:r>
    </w:p>
    <w:p>
      <w:r>
        <w:rPr>
          <w:b/>
        </w:rPr>
        <w:t xml:space="preserve">Esimerkki 5.2215</w:t>
      </w:r>
    </w:p>
    <w:p>
      <w:r>
        <w:t xml:space="preserve">Nainen halasi keltaista pinataa. Nainen</w:t>
      </w:r>
    </w:p>
    <w:p>
      <w:r>
        <w:rPr>
          <w:b/>
        </w:rPr>
        <w:t xml:space="preserve">Tulos</w:t>
      </w:r>
    </w:p>
    <w:p>
      <w:r>
        <w:t xml:space="preserve">heittää pallon takaisin ja neljänneksi.</w:t>
      </w:r>
    </w:p>
    <w:p>
      <w:r>
        <w:rPr>
          <w:b/>
        </w:rPr>
        <w:t xml:space="preserve">Esimerkki 5.2216</w:t>
      </w:r>
    </w:p>
    <w:p>
      <w:r>
        <w:t xml:space="preserve">Hän pysähtyy ja virnistää. Joku</w:t>
      </w:r>
    </w:p>
    <w:p>
      <w:r>
        <w:rPr>
          <w:b/>
        </w:rPr>
        <w:t xml:space="preserve">Tulos</w:t>
      </w:r>
    </w:p>
    <w:p>
      <w:r>
        <w:t xml:space="preserve">ravistelee jonkun hiuksia.</w:t>
      </w:r>
    </w:p>
    <w:p>
      <w:r>
        <w:rPr>
          <w:b/>
        </w:rPr>
        <w:t xml:space="preserve">Esimerkki 5.2217</w:t>
      </w:r>
    </w:p>
    <w:p>
      <w:r>
        <w:t xml:space="preserve">Kun joku katselee poispäin, silmät haikeina, joku kuuntelee keskittyneesti. Hän</w:t>
      </w:r>
    </w:p>
    <w:p>
      <w:r>
        <w:rPr>
          <w:b/>
        </w:rPr>
        <w:t xml:space="preserve">Tulos</w:t>
      </w:r>
    </w:p>
    <w:p>
      <w:r>
        <w:t xml:space="preserve">nielaisee purkin jäätelöjuustoa, kun hän tarkistaa kelloaan.</w:t>
      </w:r>
    </w:p>
    <w:p>
      <w:r>
        <w:rPr>
          <w:b/>
        </w:rPr>
        <w:t xml:space="preserve">Esimerkki 5.2218</w:t>
      </w:r>
    </w:p>
    <w:p>
      <w:r>
        <w:t xml:space="preserve">Hän haistaa ja nyrpistää nenäänsä. Hän</w:t>
      </w:r>
    </w:p>
    <w:p>
      <w:r>
        <w:rPr>
          <w:b/>
        </w:rPr>
        <w:t xml:space="preserve">Tulos</w:t>
      </w:r>
    </w:p>
    <w:p>
      <w:r>
        <w:t xml:space="preserve">nuolee huuliaan.</w:t>
      </w:r>
    </w:p>
    <w:p>
      <w:r>
        <w:rPr>
          <w:b/>
        </w:rPr>
        <w:t xml:space="preserve">Esimerkki 5.2219</w:t>
      </w:r>
    </w:p>
    <w:p>
      <w:r>
        <w:t xml:space="preserve">Hahmo syöksyy pois keittiön ikkunasta, ja koira napsahtaa heti perään. Joku</w:t>
      </w:r>
    </w:p>
    <w:p>
      <w:r>
        <w:rPr>
          <w:b/>
        </w:rPr>
        <w:t xml:space="preserve">Tulos</w:t>
      </w:r>
    </w:p>
    <w:p>
      <w:r>
        <w:t xml:space="preserve">laittaa sen lapsen suuhun.</w:t>
      </w:r>
    </w:p>
    <w:p>
      <w:r>
        <w:rPr>
          <w:b/>
        </w:rPr>
        <w:t xml:space="preserve">Esimerkki 5.2220</w:t>
      </w:r>
    </w:p>
    <w:p>
      <w:r>
        <w:t xml:space="preserve">Henkilö kaatuu jatkuvasti rullaluistimilla. He</w:t>
      </w:r>
    </w:p>
    <w:p>
      <w:r>
        <w:rPr>
          <w:b/>
        </w:rPr>
        <w:t xml:space="preserve">Tulos</w:t>
      </w:r>
    </w:p>
    <w:p>
      <w:r>
        <w:t xml:space="preserve">on munaa ja ratsastaa köyden kanssa.</w:t>
      </w:r>
    </w:p>
    <w:p>
      <w:r>
        <w:rPr>
          <w:b/>
        </w:rPr>
        <w:t xml:space="preserve">Esimerkki 5.2221</w:t>
      </w:r>
    </w:p>
    <w:p>
      <w:r>
        <w:t xml:space="preserve">Maalaus on hiirikohtauksessa. Se</w:t>
      </w:r>
    </w:p>
    <w:p>
      <w:r>
        <w:rPr>
          <w:b/>
        </w:rPr>
        <w:t xml:space="preserve">Tulos</w:t>
      </w:r>
    </w:p>
    <w:p>
      <w:r>
        <w:t xml:space="preserve">hieroo kermaa jonkun paitaan, kun lopussa ruudulle tulee sanoja.</w:t>
      </w:r>
    </w:p>
    <w:p>
      <w:r>
        <w:rPr>
          <w:b/>
        </w:rPr>
        <w:t xml:space="preserve">Esimerkki 5.2222</w:t>
      </w:r>
    </w:p>
    <w:p>
      <w:r>
        <w:t xml:space="preserve">Joku tuijottaa juhlallisesti hänen peräänsä. Joku</w:t>
      </w:r>
    </w:p>
    <w:p>
      <w:r>
        <w:rPr>
          <w:b/>
        </w:rPr>
        <w:t xml:space="preserve">Tulos</w:t>
      </w:r>
    </w:p>
    <w:p>
      <w:r>
        <w:t xml:space="preserve">nostaa koristeen kuohuvaan veteen.</w:t>
      </w:r>
    </w:p>
    <w:p>
      <w:r>
        <w:rPr>
          <w:b/>
        </w:rPr>
        <w:t xml:space="preserve">Esimerkki 5.2223</w:t>
      </w:r>
    </w:p>
    <w:p>
      <w:r>
        <w:t xml:space="preserve">Toisaalla kirjastossa joku huomaa jonkun. Hän</w:t>
      </w:r>
    </w:p>
    <w:p>
      <w:r>
        <w:rPr>
          <w:b/>
        </w:rPr>
        <w:t xml:space="preserve">Tulos</w:t>
      </w:r>
    </w:p>
    <w:p>
      <w:r>
        <w:t xml:space="preserve">viiltää molemmat silmät kiinni, ottaa sitten askeleen lähemmäs ja napauttaa lasia kirjoituspöydälle.</w:t>
      </w:r>
    </w:p>
    <w:p>
      <w:r>
        <w:rPr>
          <w:b/>
        </w:rPr>
        <w:t xml:space="preserve">Esimerkki 5.2224</w:t>
      </w:r>
    </w:p>
    <w:p>
      <w:r>
        <w:t xml:space="preserve">Mies luistelee skeittipuistossa. Useita ihmisiä</w:t>
      </w:r>
    </w:p>
    <w:p>
      <w:r>
        <w:rPr>
          <w:b/>
        </w:rPr>
        <w:t xml:space="preserve">Tulos</w:t>
      </w:r>
    </w:p>
    <w:p>
      <w:r>
        <w:t xml:space="preserve">istua auton edessä.</w:t>
      </w:r>
    </w:p>
    <w:p>
      <w:r>
        <w:rPr>
          <w:b/>
        </w:rPr>
        <w:t xml:space="preserve">Esimerkki 5.2225</w:t>
      </w:r>
    </w:p>
    <w:p>
      <w:r>
        <w:t xml:space="preserve">Monet ihmiset istuvat tai kävelevät telineillä. mies</w:t>
      </w:r>
    </w:p>
    <w:p>
      <w:r>
        <w:rPr>
          <w:b/>
        </w:rPr>
        <w:t xml:space="preserve">Tulos</w:t>
      </w:r>
    </w:p>
    <w:p>
      <w:r>
        <w:t xml:space="preserve">pyörittää kahta naista sisäpainissa.</w:t>
      </w:r>
    </w:p>
    <w:p>
      <w:r>
        <w:rPr>
          <w:b/>
        </w:rPr>
        <w:t xml:space="preserve">Esimerkki 5.2226</w:t>
      </w:r>
    </w:p>
    <w:p>
      <w:r>
        <w:t xml:space="preserve">Kaksi koiraa kävelee jalkakäytävällä köydellä kiinni toisissaan. Kaksi ihmistä</w:t>
      </w:r>
    </w:p>
    <w:p>
      <w:r>
        <w:rPr>
          <w:b/>
        </w:rPr>
        <w:t xml:space="preserve">Tulos</w:t>
      </w:r>
    </w:p>
    <w:p>
      <w:r>
        <w:t xml:space="preserve">ratsastavat puumarssin ympärillä curling-kentällä.</w:t>
      </w:r>
    </w:p>
    <w:p>
      <w:r>
        <w:rPr>
          <w:b/>
        </w:rPr>
        <w:t xml:space="preserve">Esimerkki 5.2227</w:t>
      </w:r>
    </w:p>
    <w:p>
      <w:r>
        <w:t xml:space="preserve">Joku ei ole koskaan ennen kuullut mitään vastaavaa. Joku tietysti,</w:t>
      </w:r>
    </w:p>
    <w:p>
      <w:r>
        <w:rPr>
          <w:b/>
        </w:rPr>
        <w:t xml:space="preserve">Tulos</w:t>
      </w:r>
    </w:p>
    <w:p>
      <w:r>
        <w:t xml:space="preserve">katsoo kollegojaan, jotka nauttivat tahdistamme.</w:t>
      </w:r>
    </w:p>
    <w:p>
      <w:r>
        <w:rPr>
          <w:b/>
        </w:rPr>
        <w:t xml:space="preserve">Esimerkki 5.2228</w:t>
      </w:r>
    </w:p>
    <w:p>
      <w:r>
        <w:t xml:space="preserve">Ihmiset ottavat veneet jokeen ja purjehtivat. Ihmiset purjehtivat rauhallisilla vesillä, sitten he</w:t>
      </w:r>
    </w:p>
    <w:p>
      <w:r>
        <w:rPr>
          <w:b/>
        </w:rPr>
        <w:t xml:space="preserve">Tulos</w:t>
      </w:r>
    </w:p>
    <w:p>
      <w:r>
        <w:t xml:space="preserve">aloittaa kiipeämisen köyden yli airoihin kiinnitetyn köyden yli.</w:t>
      </w:r>
    </w:p>
    <w:p>
      <w:r>
        <w:rPr>
          <w:b/>
        </w:rPr>
        <w:t xml:space="preserve">Esimerkki 5.2229</w:t>
      </w:r>
    </w:p>
    <w:p>
      <w:r>
        <w:t xml:space="preserve">Molemmat ihmiset heittäytyvät törmäyksen voimasta muutaman askeleen taaksepäin. Hän</w:t>
      </w:r>
    </w:p>
    <w:p>
      <w:r>
        <w:rPr>
          <w:b/>
        </w:rPr>
        <w:t xml:space="preserve">Tulos</w:t>
      </w:r>
    </w:p>
    <w:p>
      <w:r>
        <w:t xml:space="preserve">lentää ilmassa, se on tulipallo.</w:t>
      </w:r>
    </w:p>
    <w:p>
      <w:r>
        <w:rPr>
          <w:b/>
        </w:rPr>
        <w:t xml:space="preserve">Esimerkki 5.2230</w:t>
      </w:r>
    </w:p>
    <w:p>
      <w:r>
        <w:t xml:space="preserve">Ihmiset lyövät shottilasit alas. Joku</w:t>
      </w:r>
    </w:p>
    <w:p>
      <w:r>
        <w:rPr>
          <w:b/>
        </w:rPr>
        <w:t xml:space="preserve">Tulos</w:t>
      </w:r>
    </w:p>
    <w:p>
      <w:r>
        <w:t xml:space="preserve">avaa katseensa.</w:t>
      </w:r>
    </w:p>
    <w:p>
      <w:r>
        <w:rPr>
          <w:b/>
        </w:rPr>
        <w:t xml:space="preserve">Esimerkki 5.2231</w:t>
      </w:r>
    </w:p>
    <w:p>
      <w:r>
        <w:t xml:space="preserve">Katto on valmis, ja koko talosta esitetään näkymä, jossa näkyy valmis katto. Nainen</w:t>
      </w:r>
    </w:p>
    <w:p>
      <w:r>
        <w:rPr>
          <w:b/>
        </w:rPr>
        <w:t xml:space="preserve">Tulos</w:t>
      </w:r>
    </w:p>
    <w:p>
      <w:r>
        <w:t xml:space="preserve">hiihtää lumen yli tiskin yli ja missä se oli rullia.</w:t>
      </w:r>
    </w:p>
    <w:p>
      <w:r>
        <w:rPr>
          <w:b/>
        </w:rPr>
        <w:t xml:space="preserve">Esimerkki 5.2232</w:t>
      </w:r>
    </w:p>
    <w:p>
      <w:r>
        <w:t xml:space="preserve">Hänen kämmenensä on verinen. Joku</w:t>
      </w:r>
    </w:p>
    <w:p>
      <w:r>
        <w:rPr>
          <w:b/>
        </w:rPr>
        <w:t xml:space="preserve">Tulos</w:t>
      </w:r>
    </w:p>
    <w:p>
      <w:r>
        <w:t xml:space="preserve">istuu kiireesti kyljelleen ja hengittää raskaasti.</w:t>
      </w:r>
    </w:p>
    <w:p>
      <w:r>
        <w:rPr>
          <w:b/>
        </w:rPr>
        <w:t xml:space="preserve">Esimerkki 5.2233</w:t>
      </w:r>
    </w:p>
    <w:p>
      <w:r>
        <w:t xml:space="preserve">Hän on pukeutunut kokkiporsaaksi. Hän</w:t>
      </w:r>
    </w:p>
    <w:p>
      <w:r>
        <w:rPr>
          <w:b/>
        </w:rPr>
        <w:t xml:space="preserve">Tulos</w:t>
      </w:r>
    </w:p>
    <w:p>
      <w:r>
        <w:t xml:space="preserve">on hämmentynyt kasvoillaan.</w:t>
      </w:r>
    </w:p>
    <w:p>
      <w:r>
        <w:rPr>
          <w:b/>
        </w:rPr>
        <w:t xml:space="preserve">Esimerkki 5.2234</w:t>
      </w:r>
    </w:p>
    <w:p>
      <w:r>
        <w:t xml:space="preserve">Kaksi joukkuetta pelaa lacrossea avoimella kentällä. Joukkueet</w:t>
      </w:r>
    </w:p>
    <w:p>
      <w:r>
        <w:rPr>
          <w:b/>
        </w:rPr>
        <w:t xml:space="preserve">Tulos</w:t>
      </w:r>
    </w:p>
    <w:p>
      <w:r>
        <w:t xml:space="preserve">kilpailevat taistelevat ottelut jääkiekkojoukkueiden kanssa, joita tarjoillaan niiden värikkäistä peleistä.</w:t>
      </w:r>
    </w:p>
    <w:p>
      <w:r>
        <w:rPr>
          <w:b/>
        </w:rPr>
        <w:t xml:space="preserve">Esimerkki 5.2235</w:t>
      </w:r>
    </w:p>
    <w:p>
      <w:r>
        <w:t xml:space="preserve">Syvät uurteet raapivat maisemaa kohti pudonneen koneen jäänteitä. Tumma savu</w:t>
      </w:r>
    </w:p>
    <w:p>
      <w:r>
        <w:rPr>
          <w:b/>
        </w:rPr>
        <w:t xml:space="preserve">Tulos</w:t>
      </w:r>
    </w:p>
    <w:p>
      <w:r>
        <w:t xml:space="preserve">tihkuu veturin pyörän taakse, joka on varjoisen metallin peitossa.</w:t>
      </w:r>
    </w:p>
    <w:p>
      <w:r>
        <w:rPr>
          <w:b/>
        </w:rPr>
        <w:t xml:space="preserve">Esimerkki 5.2236</w:t>
      </w:r>
    </w:p>
    <w:p>
      <w:r>
        <w:t xml:space="preserve">Useat pelaajat harjoittelevat koripalloa dribblaamalla palloja ja harjoittelemalla vapaaheittoja sisätiloissa sijaitsevassa kuntosalissa. Mies</w:t>
      </w:r>
    </w:p>
    <w:p>
      <w:r>
        <w:rPr>
          <w:b/>
        </w:rPr>
        <w:t xml:space="preserve">Tulos</w:t>
      </w:r>
    </w:p>
    <w:p>
      <w:r>
        <w:t xml:space="preserve">murskaa toisen pojan ja lyö joukkuetoveriaan yhdellä polvella, ennen kuin toimitsija potkaisee vastustajan pois maalille.</w:t>
      </w:r>
    </w:p>
    <w:p>
      <w:r>
        <w:rPr>
          <w:b/>
        </w:rPr>
        <w:t xml:space="preserve">Esimerkki 5.2237</w:t>
      </w:r>
    </w:p>
    <w:p>
      <w:r>
        <w:t xml:space="preserve">Kun joku puhuu, hän napostelee hajamielisesti alkupalaa. Joku</w:t>
      </w:r>
    </w:p>
    <w:p>
      <w:r>
        <w:rPr>
          <w:b/>
        </w:rPr>
        <w:t xml:space="preserve">Tulos</w:t>
      </w:r>
    </w:p>
    <w:p>
      <w:r>
        <w:t xml:space="preserve">puristaa jonkun kättä ja kääntyy sitten ympäri.</w:t>
      </w:r>
    </w:p>
    <w:p>
      <w:r>
        <w:rPr>
          <w:b/>
        </w:rPr>
        <w:t xml:space="preserve">Esimerkki 5.2238</w:t>
      </w:r>
    </w:p>
    <w:p>
      <w:r>
        <w:t xml:space="preserve">Joku kääntyy vihanneskioskin puoleen. Hän</w:t>
      </w:r>
    </w:p>
    <w:p>
      <w:r>
        <w:rPr>
          <w:b/>
        </w:rPr>
        <w:t xml:space="preserve">Tulos</w:t>
      </w:r>
    </w:p>
    <w:p>
      <w:r>
        <w:t xml:space="preserve">tarjoaa epämiellyttävän hyytelökastikkeen.</w:t>
      </w:r>
    </w:p>
    <w:p>
      <w:r>
        <w:rPr>
          <w:b/>
        </w:rPr>
        <w:t xml:space="preserve">Esimerkki 5.2239</w:t>
      </w:r>
    </w:p>
    <w:p>
      <w:r>
        <w:t xml:space="preserve">Näemme ihmisiä lauttojen kyydissä, joita vedetään mäkeä ylös, ja ihmisiä, jotka ajavat lautoilla alas rinnettä. Me</w:t>
      </w:r>
    </w:p>
    <w:p>
      <w:r>
        <w:rPr>
          <w:b/>
        </w:rPr>
        <w:t xml:space="preserve">Tulos</w:t>
      </w:r>
    </w:p>
    <w:p>
      <w:r>
        <w:t xml:space="preserve">roiskia ympäriinsä ja nähdä lapsen veneessä lähellä jokea.</w:t>
      </w:r>
    </w:p>
    <w:p>
      <w:r>
        <w:rPr>
          <w:b/>
        </w:rPr>
        <w:t xml:space="preserve">Esimerkki 5.2240</w:t>
      </w:r>
    </w:p>
    <w:p>
      <w:r>
        <w:t xml:space="preserve">Joukko miehiä on vihreän värisessä kuntosalissa. He</w:t>
      </w:r>
    </w:p>
    <w:p>
      <w:r>
        <w:rPr>
          <w:b/>
        </w:rPr>
        <w:t xml:space="preserve">Tulos</w:t>
      </w:r>
    </w:p>
    <w:p>
      <w:r>
        <w:t xml:space="preserve">tekevät hyppyritä radalla.</w:t>
      </w:r>
    </w:p>
    <w:p>
      <w:r>
        <w:rPr>
          <w:b/>
        </w:rPr>
        <w:t xml:space="preserve">Esimerkki 5.2241</w:t>
      </w:r>
    </w:p>
    <w:p>
      <w:r>
        <w:t xml:space="preserve">Ihmiset kiertävät jotakuta ja takertuvat hänen leveisiin hameisiinsa. Joku, joka on lähimpänä meitä,</w:t>
      </w:r>
    </w:p>
    <w:p>
      <w:r>
        <w:rPr>
          <w:b/>
        </w:rPr>
        <w:t xml:space="preserve">Tulos</w:t>
      </w:r>
    </w:p>
    <w:p>
      <w:r>
        <w:t xml:space="preserve">on jumissa niin kovaa.</w:t>
      </w:r>
    </w:p>
    <w:p>
      <w:r>
        <w:rPr>
          <w:b/>
        </w:rPr>
        <w:t xml:space="preserve">Esimerkki 5.2242</w:t>
      </w:r>
    </w:p>
    <w:p>
      <w:r>
        <w:t xml:space="preserve">Vanhempi mies seisoo kuntoilulaitteen päällä. Hän</w:t>
      </w:r>
    </w:p>
    <w:p>
      <w:r>
        <w:rPr>
          <w:b/>
        </w:rPr>
        <w:t xml:space="preserve">Tulos</w:t>
      </w:r>
    </w:p>
    <w:p>
      <w:r>
        <w:t xml:space="preserve">jatkaa jalkojensa vetämistä taaksepäin ja neljänneksi.</w:t>
      </w:r>
    </w:p>
    <w:p>
      <w:r>
        <w:rPr>
          <w:b/>
        </w:rPr>
        <w:t xml:space="preserve">Esimerkki 5.2243</w:t>
      </w:r>
    </w:p>
    <w:p>
      <w:r>
        <w:t xml:space="preserve">Yhtäkkiä joku tulee meloen alas vettä. Kun hän pääsee pohjaan, meloja kääntyy ja aallot -</w:t>
      </w:r>
    </w:p>
    <w:p>
      <w:r>
        <w:rPr>
          <w:b/>
        </w:rPr>
        <w:t xml:space="preserve">Tulos</w:t>
      </w:r>
    </w:p>
    <w:p>
      <w:r>
        <w:t xml:space="preserve">tulevat auki sitten tulee.</w:t>
      </w:r>
    </w:p>
    <w:p>
      <w:r>
        <w:rPr>
          <w:b/>
        </w:rPr>
        <w:t xml:space="preserve">Esimerkki 5.2244</w:t>
      </w:r>
    </w:p>
    <w:p>
      <w:r>
        <w:t xml:space="preserve">Hän kokeilee kahvaa ja hakkaa sen huurteista ikkunaa. Kun ovi alkaa avautua, hän</w:t>
      </w:r>
    </w:p>
    <w:p>
      <w:r>
        <w:rPr>
          <w:b/>
        </w:rPr>
        <w:t xml:space="preserve">Tulos</w:t>
      </w:r>
    </w:p>
    <w:p>
      <w:r>
        <w:t xml:space="preserve">pysähtyy nopeasti ja kuulee jonkun ilman, että hän herää.</w:t>
      </w:r>
    </w:p>
    <w:p>
      <w:r>
        <w:rPr>
          <w:b/>
        </w:rPr>
        <w:t xml:space="preserve">Esimerkki 5.2245</w:t>
      </w:r>
    </w:p>
    <w:p>
      <w:r>
        <w:t xml:space="preserve">Mies istuu tuolilla ja puhuu pitäen kädessään huuliharppua ja soittaen sitä ajoittain istuen vihreän kangastaustan edessä. Kalju mies</w:t>
      </w:r>
    </w:p>
    <w:p>
      <w:r>
        <w:rPr>
          <w:b/>
        </w:rPr>
        <w:t xml:space="preserve">Tulos</w:t>
      </w:r>
    </w:p>
    <w:p>
      <w:r>
        <w:t xml:space="preserve">tulee istumaan ja kävelee edessä polvistuvan pojan luo.</w:t>
      </w:r>
    </w:p>
    <w:p>
      <w:r>
        <w:rPr>
          <w:b/>
        </w:rPr>
        <w:t xml:space="preserve">Esimerkki 5.2246</w:t>
      </w:r>
    </w:p>
    <w:p>
      <w:r>
        <w:t xml:space="preserve">Joku seuraa häntä katseellaan, kun hän istuu jonkun viereen ja hieroo tämän selkää. Sureva tytär</w:t>
      </w:r>
    </w:p>
    <w:p>
      <w:r>
        <w:rPr>
          <w:b/>
        </w:rPr>
        <w:t xml:space="preserve">Tulos</w:t>
      </w:r>
    </w:p>
    <w:p>
      <w:r>
        <w:t xml:space="preserve">nuolee huuliaan ja kävelee pois.</w:t>
      </w:r>
    </w:p>
    <w:p>
      <w:r>
        <w:rPr>
          <w:b/>
        </w:rPr>
        <w:t xml:space="preserve">Esimerkki 5.2247</w:t>
      </w:r>
    </w:p>
    <w:p>
      <w:r>
        <w:t xml:space="preserve">Joku ryntää sinne. Hän</w:t>
      </w:r>
    </w:p>
    <w:p>
      <w:r>
        <w:rPr>
          <w:b/>
        </w:rPr>
        <w:t xml:space="preserve">Tulos</w:t>
      </w:r>
    </w:p>
    <w:p>
      <w:r>
        <w:t xml:space="preserve">juoksee ympäriinsä ennen kuin avaa kuljettajan oven.</w:t>
      </w:r>
    </w:p>
    <w:p>
      <w:r>
        <w:rPr>
          <w:b/>
        </w:rPr>
        <w:t xml:space="preserve">Esimerkki 5.2248</w:t>
      </w:r>
    </w:p>
    <w:p>
      <w:r>
        <w:t xml:space="preserve">Hän palaa takaisin käsivarren luo ja jatkaa taas teoksen työstämistä. Tatuoija</w:t>
      </w:r>
    </w:p>
    <w:p>
      <w:r>
        <w:rPr>
          <w:b/>
        </w:rPr>
        <w:t xml:space="preserve">Tulos</w:t>
      </w:r>
    </w:p>
    <w:p>
      <w:r>
        <w:t xml:space="preserve">näkyy täydellisesti, ja kaivaa hänen hiustensa ääriviivat.</w:t>
      </w:r>
    </w:p>
    <w:p>
      <w:r>
        <w:rPr>
          <w:b/>
        </w:rPr>
        <w:t xml:space="preserve">Esimerkki 5.2249</w:t>
      </w:r>
    </w:p>
    <w:p>
      <w:r>
        <w:t xml:space="preserve">Sitten nainen nousee ylös ja kävelee katon osaan, jossa hän nostaa katolla olevan mustan kattopellin ylös. Nainen</w:t>
      </w:r>
    </w:p>
    <w:p>
      <w:r>
        <w:rPr>
          <w:b/>
        </w:rPr>
        <w:t xml:space="preserve">Tulos</w:t>
      </w:r>
    </w:p>
    <w:p>
      <w:r>
        <w:t xml:space="preserve">käyttää työkalua vapauttaakseen osan lattian päällä olevasta köydestä.</w:t>
      </w:r>
    </w:p>
    <w:p>
      <w:r>
        <w:rPr>
          <w:b/>
        </w:rPr>
        <w:t xml:space="preserve">Esimerkki 5.2250</w:t>
      </w:r>
    </w:p>
    <w:p>
      <w:r>
        <w:t xml:space="preserve">Ihmiset järjestävät joukkovelkakirjalainoja koskevaa kokoontumista armeijan panssarivaunun päältä. Joku, univormussa,</w:t>
      </w:r>
    </w:p>
    <w:p>
      <w:r>
        <w:rPr>
          <w:b/>
        </w:rPr>
        <w:t xml:space="preserve">Tulos</w:t>
      </w:r>
    </w:p>
    <w:p>
      <w:r>
        <w:t xml:space="preserve">seisoo poliisin julisteen vieressä.</w:t>
      </w:r>
    </w:p>
    <w:p>
      <w:r>
        <w:rPr>
          <w:b/>
        </w:rPr>
        <w:t xml:space="preserve">Esimerkki 5.2251</w:t>
      </w:r>
    </w:p>
    <w:p>
      <w:r>
        <w:t xml:space="preserve">Kaksi poikaa on altaassa heittelemässä palloa toisilleen, ja poika heittää pallon kohti tuolia, jonka he teeskentelevät olevan maali. Sitten toinen pojista</w:t>
      </w:r>
    </w:p>
    <w:p>
      <w:r>
        <w:rPr>
          <w:b/>
        </w:rPr>
        <w:t xml:space="preserve">Tulos</w:t>
      </w:r>
    </w:p>
    <w:p>
      <w:r>
        <w:t xml:space="preserve">lyö pallon toiselle miehelle, joka tuo pallon takaisin ja syöttää eteenpäin toiselle miehelle.</w:t>
      </w:r>
    </w:p>
    <w:p>
      <w:r>
        <w:rPr>
          <w:b/>
        </w:rPr>
        <w:t xml:space="preserve">Esimerkki 5.2252</w:t>
      </w:r>
    </w:p>
    <w:p>
      <w:r>
        <w:t xml:space="preserve">Hänen vieressään istuu mies, joka soittaa käsillään kahta suurta rumpua. Siniseen paitaan pukeutunut mies</w:t>
      </w:r>
    </w:p>
    <w:p>
      <w:r>
        <w:rPr>
          <w:b/>
        </w:rPr>
        <w:t xml:space="preserve">Tulos</w:t>
      </w:r>
    </w:p>
    <w:p>
      <w:r>
        <w:t xml:space="preserve">pelaa kohteen edessä.</w:t>
      </w:r>
    </w:p>
    <w:p>
      <w:r>
        <w:rPr>
          <w:b/>
        </w:rPr>
        <w:t xml:space="preserve">Esimerkki 5.2253</w:t>
      </w:r>
    </w:p>
    <w:p>
      <w:r>
        <w:t xml:space="preserve">Katosta roikkuu lamppuja. Klassinen musiikki yhä</w:t>
      </w:r>
    </w:p>
    <w:p>
      <w:r>
        <w:rPr>
          <w:b/>
        </w:rPr>
        <w:t xml:space="preserve">Tulos</w:t>
      </w:r>
    </w:p>
    <w:p>
      <w:r>
        <w:t xml:space="preserve">makaa lattialla.</w:t>
      </w:r>
    </w:p>
    <w:p>
      <w:r>
        <w:rPr>
          <w:b/>
        </w:rPr>
        <w:t xml:space="preserve">Esimerkki 5.2254</w:t>
      </w:r>
    </w:p>
    <w:p>
      <w:r>
        <w:t xml:space="preserve">Joku säteilee epäuskoisena ja lähtee takaa-ajoon videokamera edessään. Jonkun pistooli</w:t>
      </w:r>
    </w:p>
    <w:p>
      <w:r>
        <w:rPr>
          <w:b/>
        </w:rPr>
        <w:t xml:space="preserve">Tulos</w:t>
      </w:r>
    </w:p>
    <w:p>
      <w:r>
        <w:t xml:space="preserve">putoaa vesipenkereestä.</w:t>
      </w:r>
    </w:p>
    <w:p>
      <w:r>
        <w:rPr>
          <w:b/>
        </w:rPr>
        <w:t xml:space="preserve">Esimerkki 5.2255</w:t>
      </w:r>
    </w:p>
    <w:p>
      <w:r>
        <w:t xml:space="preserve">Mies istuu pianon ääressä jalkakäytävän reunalla. Hän</w:t>
      </w:r>
    </w:p>
    <w:p>
      <w:r>
        <w:rPr>
          <w:b/>
        </w:rPr>
        <w:t xml:space="preserve">Tulos</w:t>
      </w:r>
    </w:p>
    <w:p>
      <w:r>
        <w:t xml:space="preserve">jatkuu keittimestä irtoaviin tähteisiin.</w:t>
      </w:r>
    </w:p>
    <w:p>
      <w:r>
        <w:rPr>
          <w:b/>
        </w:rPr>
        <w:t xml:space="preserve">Esimerkki 5.2256</w:t>
      </w:r>
    </w:p>
    <w:p>
      <w:r>
        <w:t xml:space="preserve">Hän katsoo suureen peiliin. Hän</w:t>
      </w:r>
    </w:p>
    <w:p>
      <w:r>
        <w:rPr>
          <w:b/>
        </w:rPr>
        <w:t xml:space="preserve">Tulos</w:t>
      </w:r>
    </w:p>
    <w:p>
      <w:r>
        <w:t xml:space="preserve">vilkaisee automaattia.</w:t>
      </w:r>
    </w:p>
    <w:p>
      <w:r>
        <w:rPr>
          <w:b/>
        </w:rPr>
        <w:t xml:space="preserve">Esimerkki 5.2257</w:t>
      </w:r>
    </w:p>
    <w:p>
      <w:r>
        <w:t xml:space="preserve">Hänen luokkatoverinsa hurraavat sivusta hurjasti. Erotuomari</w:t>
      </w:r>
    </w:p>
    <w:p>
      <w:r>
        <w:rPr>
          <w:b/>
        </w:rPr>
        <w:t xml:space="preserve">Tulos</w:t>
      </w:r>
    </w:p>
    <w:p>
      <w:r>
        <w:t xml:space="preserve">nousee häkistä, valmiina räjähtämään.</w:t>
      </w:r>
    </w:p>
    <w:p>
      <w:r>
        <w:rPr>
          <w:b/>
        </w:rPr>
        <w:t xml:space="preserve">Esimerkki 5.2258</w:t>
      </w:r>
    </w:p>
    <w:p>
      <w:r>
        <w:t xml:space="preserve">Joku palaa hänen huoneeseensa. Laamojen, haukan ja härkien sekoittuessa, joku</w:t>
      </w:r>
    </w:p>
    <w:p>
      <w:r>
        <w:rPr>
          <w:b/>
        </w:rPr>
        <w:t xml:space="preserve">Tulos</w:t>
      </w:r>
    </w:p>
    <w:p>
      <w:r>
        <w:t xml:space="preserve">siemaisee lusikasta ja juo sitten olutta.</w:t>
      </w:r>
    </w:p>
    <w:p>
      <w:r>
        <w:rPr>
          <w:b/>
        </w:rPr>
        <w:t xml:space="preserve">Esimerkki 5.2259</w:t>
      </w:r>
    </w:p>
    <w:p>
      <w:r>
        <w:t xml:space="preserve">Eri tyttöjä näytetään koripallokentillä. He</w:t>
      </w:r>
    </w:p>
    <w:p>
      <w:r>
        <w:rPr>
          <w:b/>
        </w:rPr>
        <w:t xml:space="preserve">Tulos</w:t>
      </w:r>
    </w:p>
    <w:p>
      <w:r>
        <w:t xml:space="preserve">tarkastavat potkunyrkkeilyä ja potkunyrkkeilyä.</w:t>
      </w:r>
    </w:p>
    <w:p>
      <w:r>
        <w:rPr>
          <w:b/>
        </w:rPr>
        <w:t xml:space="preserve">Esimerkki 5.2260</w:t>
      </w:r>
    </w:p>
    <w:p>
      <w:r>
        <w:t xml:space="preserve">Yksi vangeista kuulee hänen lähestymisensä. Siat</w:t>
      </w:r>
    </w:p>
    <w:p>
      <w:r>
        <w:rPr>
          <w:b/>
        </w:rPr>
        <w:t xml:space="preserve">Tulos</w:t>
      </w:r>
    </w:p>
    <w:p>
      <w:r>
        <w:t xml:space="preserve">tähtäävät aseensa, nousevat ylös ja menevät sisälle.</w:t>
      </w:r>
    </w:p>
    <w:p>
      <w:r>
        <w:rPr>
          <w:b/>
        </w:rPr>
        <w:t xml:space="preserve">Esimerkki 5.2261</w:t>
      </w:r>
    </w:p>
    <w:p>
      <w:r>
        <w:t xml:space="preserve">Tyttö kaatuu hiekalle. Tyttö</w:t>
      </w:r>
    </w:p>
    <w:p>
      <w:r>
        <w:rPr>
          <w:b/>
        </w:rPr>
        <w:t xml:space="preserve">Tulos</w:t>
      </w:r>
    </w:p>
    <w:p>
      <w:r>
        <w:t xml:space="preserve">juoksee aallon päällä ja laskeutuu hiekalle.</w:t>
      </w:r>
    </w:p>
    <w:p>
      <w:r>
        <w:rPr>
          <w:b/>
        </w:rPr>
        <w:t xml:space="preserve">Esimerkki 5.2262</w:t>
      </w:r>
    </w:p>
    <w:p>
      <w:r>
        <w:t xml:space="preserve">Alkutekstit näyttävät astioita tiskipöydällä. Käsi</w:t>
      </w:r>
    </w:p>
    <w:p>
      <w:r>
        <w:rPr>
          <w:b/>
        </w:rPr>
        <w:t xml:space="preserve">Tulos</w:t>
      </w:r>
    </w:p>
    <w:p>
      <w:r>
        <w:t xml:space="preserve">pesee lavuaarin lavuaarissa keltaisella pyyhkeellä.</w:t>
      </w:r>
    </w:p>
    <w:p>
      <w:r>
        <w:rPr>
          <w:b/>
        </w:rPr>
        <w:t xml:space="preserve">Esimerkki 5.2263</w:t>
      </w:r>
    </w:p>
    <w:p>
      <w:r>
        <w:t xml:space="preserve">Hän löytää erkkeri-ikkunan, astuu lähelle ja kurkistaa sisään. Hän</w:t>
      </w:r>
    </w:p>
    <w:p>
      <w:r>
        <w:rPr>
          <w:b/>
        </w:rPr>
        <w:t xml:space="preserve">Tulos</w:t>
      </w:r>
    </w:p>
    <w:p>
      <w:r>
        <w:t xml:space="preserve">havaitsee maasturin lähellä viisi laillista katsoa, kun ne sataa alas.</w:t>
      </w:r>
    </w:p>
    <w:p>
      <w:r>
        <w:rPr>
          <w:b/>
        </w:rPr>
        <w:t xml:space="preserve">Esimerkki 5.2264</w:t>
      </w:r>
    </w:p>
    <w:p>
      <w:r>
        <w:t xml:space="preserve">Näemme ryhmän ihmisiä, jotka tanssivat rakennuksessa aerobista tanssia. He</w:t>
      </w:r>
    </w:p>
    <w:p>
      <w:r>
        <w:rPr>
          <w:b/>
        </w:rPr>
        <w:t xml:space="preserve">Tulos</w:t>
      </w:r>
    </w:p>
    <w:p>
      <w:r>
        <w:t xml:space="preserve">näette jonon lähestyvän, kättelemme.</w:t>
      </w:r>
    </w:p>
    <w:p>
      <w:r>
        <w:rPr>
          <w:b/>
        </w:rPr>
        <w:t xml:space="preserve">Esimerkki 5.2265</w:t>
      </w:r>
    </w:p>
    <w:p>
      <w:r>
        <w:t xml:space="preserve">Nainen puhuu uutisissa puhuu los angeles baseball-pelaaja. minä ovat kadulla tuomioistuin pelaa polttopalloa yllään Dodgers yhtenäinen, ihmiset katsovat peliä ja autoja</w:t>
      </w:r>
    </w:p>
    <w:p>
      <w:r>
        <w:rPr>
          <w:b/>
        </w:rPr>
        <w:t xml:space="preserve">Tulos</w:t>
      </w:r>
    </w:p>
    <w:p>
      <w:r>
        <w:t xml:space="preserve">huolehtia hänestä.</w:t>
      </w:r>
    </w:p>
    <w:p>
      <w:r>
        <w:rPr>
          <w:b/>
        </w:rPr>
        <w:t xml:space="preserve">Esimerkki 5.2266</w:t>
      </w:r>
    </w:p>
    <w:p>
      <w:r>
        <w:t xml:space="preserve">Toinenkin asiakas tulee tiskille. Ihmiset</w:t>
      </w:r>
    </w:p>
    <w:p>
      <w:r>
        <w:rPr>
          <w:b/>
        </w:rPr>
        <w:t xml:space="preserve">Tulos</w:t>
      </w:r>
    </w:p>
    <w:p>
      <w:r>
        <w:t xml:space="preserve">nouskaa junasta.</w:t>
      </w:r>
    </w:p>
    <w:p>
      <w:r>
        <w:rPr>
          <w:b/>
        </w:rPr>
        <w:t xml:space="preserve">Esimerkki 5.2267</w:t>
      </w:r>
    </w:p>
    <w:p>
      <w:r>
        <w:t xml:space="preserve">Tyttö tarttuu sikariin ja alkaa polttaa ja yrittää tehdä ympyröitä savun avulla. nainen</w:t>
      </w:r>
    </w:p>
    <w:p>
      <w:r>
        <w:rPr>
          <w:b/>
        </w:rPr>
        <w:t xml:space="preserve">Tulos</w:t>
      </w:r>
    </w:p>
    <w:p>
      <w:r>
        <w:t xml:space="preserve">näytetään sitten tekemässä sarjaa paperin taittamista ja hulavanteita.</w:t>
      </w:r>
    </w:p>
    <w:p>
      <w:r>
        <w:rPr>
          <w:b/>
        </w:rPr>
        <w:t xml:space="preserve">Esimerkki 5.2268</w:t>
      </w:r>
    </w:p>
    <w:p>
      <w:r>
        <w:t xml:space="preserve">Bändi soittaa akustista kitaraa bändin kanssa lavalla juhlissa. Mies istuu väsyneenä alas ja hänen kitaransa</w:t>
      </w:r>
    </w:p>
    <w:p>
      <w:r>
        <w:rPr>
          <w:b/>
        </w:rPr>
        <w:t xml:space="preserve">Tulos</w:t>
      </w:r>
    </w:p>
    <w:p>
      <w:r>
        <w:t xml:space="preserve">polvilleen.</w:t>
      </w:r>
    </w:p>
    <w:p>
      <w:r>
        <w:rPr>
          <w:b/>
        </w:rPr>
        <w:t xml:space="preserve">Esimerkki 5.2269</w:t>
      </w:r>
    </w:p>
    <w:p>
      <w:r>
        <w:t xml:space="preserve">Joku ojentaa hänelle silmälasit, ja hän laittaa ne päähänsä. Hämmentyneen näköisenä joku</w:t>
      </w:r>
    </w:p>
    <w:p>
      <w:r>
        <w:rPr>
          <w:b/>
        </w:rPr>
        <w:t xml:space="preserve">Tulos</w:t>
      </w:r>
    </w:p>
    <w:p>
      <w:r>
        <w:t xml:space="preserve">sulkee tupakan hylsyn.</w:t>
      </w:r>
    </w:p>
    <w:p>
      <w:r>
        <w:rPr>
          <w:b/>
        </w:rPr>
        <w:t xml:space="preserve">Esimerkki 5.2270</w:t>
      </w:r>
    </w:p>
    <w:p>
      <w:r>
        <w:t xml:space="preserve">Tyttö tanssii huoneessa olevan peilin edessä. Hän</w:t>
      </w:r>
    </w:p>
    <w:p>
      <w:r>
        <w:rPr>
          <w:b/>
        </w:rPr>
        <w:t xml:space="preserve">Tulos</w:t>
      </w:r>
    </w:p>
    <w:p>
      <w:r>
        <w:t xml:space="preserve">näyttää, miten olla mies.</w:t>
      </w:r>
    </w:p>
    <w:p>
      <w:r>
        <w:rPr>
          <w:b/>
        </w:rPr>
        <w:t xml:space="preserve">Esimerkki 5.2271</w:t>
      </w:r>
    </w:p>
    <w:p>
      <w:r>
        <w:t xml:space="preserve">Ryhmä Fab 50 -neonvihreisiin t-paitoihin pukeutuneita naisia näkyy yöllisessä ulkoilmatapahtumassa, jossa on telttoja. Suuri joukko naisia ja muutama mies</w:t>
      </w:r>
    </w:p>
    <w:p>
      <w:r>
        <w:rPr>
          <w:b/>
        </w:rPr>
        <w:t xml:space="preserve">Tulos</w:t>
      </w:r>
    </w:p>
    <w:p>
      <w:r>
        <w:t xml:space="preserve">näytetään ilmatäytteisessä ilmatyynyssä ratsastamassa toistensa vieressä, ja hevosilla ratsastavat henkilöt ajavat lihapallojen kanssa toistensa perässä.</w:t>
      </w:r>
    </w:p>
    <w:p>
      <w:r>
        <w:rPr>
          <w:b/>
        </w:rPr>
        <w:t xml:space="preserve">Esimerkki 5.2272</w:t>
      </w:r>
    </w:p>
    <w:p>
      <w:r>
        <w:t xml:space="preserve">Hän hymyilee, kun mies kallistaa leukaansa taaksepäin, nenä ilmassa. Käsi kädessä, he</w:t>
      </w:r>
    </w:p>
    <w:p>
      <w:r>
        <w:rPr>
          <w:b/>
        </w:rPr>
        <w:t xml:space="preserve">Tulos</w:t>
      </w:r>
    </w:p>
    <w:p>
      <w:r>
        <w:t xml:space="preserve">löytää siro ruskeaverikkö.</w:t>
      </w:r>
    </w:p>
    <w:p>
      <w:r>
        <w:rPr>
          <w:b/>
        </w:rPr>
        <w:t xml:space="preserve">Esimerkki 5.2273</w:t>
      </w:r>
    </w:p>
    <w:p>
      <w:r>
        <w:t xml:space="preserve">Hän kääntyy vasemmalle hiljaiselle sivukadulle ja nousee alas kiemurtelevaa mäkistä tietä. Joku</w:t>
      </w:r>
    </w:p>
    <w:p>
      <w:r>
        <w:rPr>
          <w:b/>
        </w:rPr>
        <w:t xml:space="preserve">Tulos</w:t>
      </w:r>
    </w:p>
    <w:p>
      <w:r>
        <w:t xml:space="preserve">tulee mietteliääksi ja hidastuu, kun hän katsoo jonkun poistuvan pysäköintipaikalta.</w:t>
      </w:r>
    </w:p>
    <w:p>
      <w:r>
        <w:rPr>
          <w:b/>
        </w:rPr>
        <w:t xml:space="preserve">Esimerkki 5.2274</w:t>
      </w:r>
    </w:p>
    <w:p>
      <w:r>
        <w:t xml:space="preserve">He heiluvat yleisön edessä. Joku</w:t>
      </w:r>
    </w:p>
    <w:p>
      <w:r>
        <w:rPr>
          <w:b/>
        </w:rPr>
        <w:t xml:space="preserve">Tulos</w:t>
      </w:r>
    </w:p>
    <w:p>
      <w:r>
        <w:t xml:space="preserve">veli potkaisee häntä.</w:t>
      </w:r>
    </w:p>
    <w:p>
      <w:r>
        <w:rPr>
          <w:b/>
        </w:rPr>
        <w:t xml:space="preserve">Esimerkki 5.2275</w:t>
      </w:r>
    </w:p>
    <w:p>
      <w:r>
        <w:t xml:space="preserve">Joku kääntyy poispäin jostakin ja pyörii tuolillaan kohti työpöytäänsä. Joku</w:t>
      </w:r>
    </w:p>
    <w:p>
      <w:r>
        <w:rPr>
          <w:b/>
        </w:rPr>
        <w:t xml:space="preserve">Tulos</w:t>
      </w:r>
    </w:p>
    <w:p>
      <w:r>
        <w:t xml:space="preserve">huomaa kyyneleitä istuessaan.</w:t>
      </w:r>
    </w:p>
    <w:p>
      <w:r>
        <w:rPr>
          <w:b/>
        </w:rPr>
        <w:t xml:space="preserve">Esimerkki 5.2276</w:t>
      </w:r>
    </w:p>
    <w:p>
      <w:r>
        <w:t xml:space="preserve">Mies leikkaa korkeaa ruohoa puun ympäriltä. Mies</w:t>
      </w:r>
    </w:p>
    <w:p>
      <w:r>
        <w:rPr>
          <w:b/>
        </w:rPr>
        <w:t xml:space="preserve">Tulos</w:t>
      </w:r>
    </w:p>
    <w:p>
      <w:r>
        <w:t xml:space="preserve">heiluttaa kirvestä, kun henkilö leikkaa puuta kaiverrusta varten.</w:t>
      </w:r>
    </w:p>
    <w:p>
      <w:r>
        <w:rPr>
          <w:b/>
        </w:rPr>
        <w:t xml:space="preserve">Esimerkki 5.2277</w:t>
      </w:r>
    </w:p>
    <w:p>
      <w:r>
        <w:t xml:space="preserve">Nainen ajaa autoa. Hän</w:t>
      </w:r>
    </w:p>
    <w:p>
      <w:r>
        <w:rPr>
          <w:b/>
        </w:rPr>
        <w:t xml:space="preserve">Tulos</w:t>
      </w:r>
    </w:p>
    <w:p>
      <w:r>
        <w:t xml:space="preserve">kaadetaan jäiseen pannuun ja sen päällä on vaikea pysyä.</w:t>
      </w:r>
    </w:p>
    <w:p>
      <w:r>
        <w:rPr>
          <w:b/>
        </w:rPr>
        <w:t xml:space="preserve">Esimerkki 5.2278</w:t>
      </w:r>
    </w:p>
    <w:p>
      <w:r>
        <w:t xml:space="preserve">Joku kiinnittää turvavyönsä. Joku</w:t>
      </w:r>
    </w:p>
    <w:p>
      <w:r>
        <w:rPr>
          <w:b/>
        </w:rPr>
        <w:t xml:space="preserve">Tulos</w:t>
      </w:r>
    </w:p>
    <w:p>
      <w:r>
        <w:t xml:space="preserve">pitää laatikkoa yleisön joukossa.</w:t>
      </w:r>
    </w:p>
    <w:p>
      <w:r>
        <w:rPr>
          <w:b/>
        </w:rPr>
        <w:t xml:space="preserve">Esimerkki 5.2279</w:t>
      </w:r>
    </w:p>
    <w:p>
      <w:r>
        <w:t xml:space="preserve">Musta Cadillac syöksyy ulos sairaalan parkkihallista ja ohittaa ulkopuolelle pysäköidyt uutisryhmät. Joku</w:t>
      </w:r>
    </w:p>
    <w:p>
      <w:r>
        <w:rPr>
          <w:b/>
        </w:rPr>
        <w:t xml:space="preserve">Tulos</w:t>
      </w:r>
    </w:p>
    <w:p>
      <w:r>
        <w:t xml:space="preserve">vaeltaa kylpyhuoneeseensa, kun asiakas tulee sisään.</w:t>
      </w:r>
    </w:p>
    <w:p>
      <w:r>
        <w:rPr>
          <w:b/>
        </w:rPr>
        <w:t xml:space="preserve">Esimerkki 5.2280</w:t>
      </w:r>
    </w:p>
    <w:p>
      <w:r>
        <w:t xml:space="preserve">Mustaksi värjätty tukka makaa miehen alla sängyssä. Mies</w:t>
      </w:r>
    </w:p>
    <w:p>
      <w:r>
        <w:rPr>
          <w:b/>
        </w:rPr>
        <w:t xml:space="preserve">Tulos</w:t>
      </w:r>
    </w:p>
    <w:p>
      <w:r>
        <w:t xml:space="preserve">, hän huitoo taaksepäin ja levittää niskansa eteenpäin, kun hänen oikeassa kädessään oleva saappaansa putoaa jonkun jalkoväliin.</w:t>
      </w:r>
    </w:p>
    <w:p>
      <w:r>
        <w:rPr>
          <w:b/>
        </w:rPr>
        <w:t xml:space="preserve">Esimerkki 5.2281</w:t>
      </w:r>
    </w:p>
    <w:p>
      <w:r>
        <w:t xml:space="preserve">Nainen seisoo pöydän ääressä kenkä ja hiuslakkapurkki kädessään. Nainen</w:t>
      </w:r>
    </w:p>
    <w:p>
      <w:r>
        <w:rPr>
          <w:b/>
        </w:rPr>
        <w:t xml:space="preserve">Tulos</w:t>
      </w:r>
    </w:p>
    <w:p>
      <w:r>
        <w:t xml:space="preserve">alkaa kiillottaa mustaa kenkää.</w:t>
      </w:r>
    </w:p>
    <w:p>
      <w:r>
        <w:rPr>
          <w:b/>
        </w:rPr>
        <w:t xml:space="preserve">Esimerkki 5.2282</w:t>
      </w:r>
    </w:p>
    <w:p>
      <w:r>
        <w:t xml:space="preserve">Hänen ystävänsä tulee paikalle ja puhuu hänelle ja nauraa ennen kuin kävelee taas pois. Hän</w:t>
      </w:r>
    </w:p>
    <w:p>
      <w:r>
        <w:rPr>
          <w:b/>
        </w:rPr>
        <w:t xml:space="preserve">Tulos</w:t>
      </w:r>
    </w:p>
    <w:p>
      <w:r>
        <w:t xml:space="preserve">palaa keittiöön ja liikkuu nopeasti, kunnes se pysähtyy.</w:t>
      </w:r>
    </w:p>
    <w:p>
      <w:r>
        <w:rPr>
          <w:b/>
        </w:rPr>
        <w:t xml:space="preserve">Esimerkki 5.2283</w:t>
      </w:r>
    </w:p>
    <w:p>
      <w:r>
        <w:t xml:space="preserve">He alkavat näyttää tanssin eri vaiheita puhuessaan. He</w:t>
      </w:r>
    </w:p>
    <w:p>
      <w:r>
        <w:rPr>
          <w:b/>
        </w:rPr>
        <w:t xml:space="preserve">Tulos</w:t>
      </w:r>
    </w:p>
    <w:p>
      <w:r>
        <w:t xml:space="preserve">on kivi pois heidän.</w:t>
      </w:r>
    </w:p>
    <w:p>
      <w:r>
        <w:rPr>
          <w:b/>
        </w:rPr>
        <w:t xml:space="preserve">Esimerkki 5.2284</w:t>
      </w:r>
    </w:p>
    <w:p>
      <w:r>
        <w:t xml:space="preserve">Hän on juuri tullut asuntoonsa. Hän sulkee oven ja kävelee pimeän eteisen läpi.</w:t>
      </w:r>
    </w:p>
    <w:p>
      <w:r>
        <w:rPr>
          <w:b/>
        </w:rPr>
        <w:t xml:space="preserve">Tulos</w:t>
      </w:r>
    </w:p>
    <w:p>
      <w:r>
        <w:t xml:space="preserve">katsoo oikealle ja näkee jonkun istuvan.</w:t>
      </w:r>
    </w:p>
    <w:p>
      <w:r>
        <w:rPr>
          <w:b/>
        </w:rPr>
        <w:t xml:space="preserve">Esimerkki 5.2285</w:t>
      </w:r>
    </w:p>
    <w:p>
      <w:r>
        <w:t xml:space="preserve">Istuimet nojaavat humalassa, ne on revitty irti kiinnikkeistään ja niiden verhoilu on hiiltynyt ja mustunut. Valo</w:t>
      </w:r>
    </w:p>
    <w:p>
      <w:r>
        <w:rPr>
          <w:b/>
        </w:rPr>
        <w:t xml:space="preserve">Tulos</w:t>
      </w:r>
    </w:p>
    <w:p>
      <w:r>
        <w:t xml:space="preserve">on joutunut jonkun käsiin.</w:t>
      </w:r>
    </w:p>
    <w:p>
      <w:r>
        <w:rPr>
          <w:b/>
        </w:rPr>
        <w:t xml:space="preserve">Esimerkki 5.2286</w:t>
      </w:r>
    </w:p>
    <w:p>
      <w:r>
        <w:t xml:space="preserve">Rengas on tyhjä ja hän tuntee sen. Hän</w:t>
      </w:r>
    </w:p>
    <w:p>
      <w:r>
        <w:rPr>
          <w:b/>
        </w:rPr>
        <w:t xml:space="preserve">Tulos</w:t>
      </w:r>
    </w:p>
    <w:p>
      <w:r>
        <w:t xml:space="preserve">alkaa laittaa sitä pyöräänsä.</w:t>
      </w:r>
    </w:p>
    <w:p>
      <w:r>
        <w:rPr>
          <w:b/>
        </w:rPr>
        <w:t xml:space="preserve">Esimerkki 5.2287</w:t>
      </w:r>
    </w:p>
    <w:p>
      <w:r>
        <w:t xml:space="preserve">Auton takakontti ponnahtaa auki, ja käsi kurkottaa sisään ja vetää esiin taitetun valkoisen lakanan. Kengänkiillotuspurkki</w:t>
      </w:r>
    </w:p>
    <w:p>
      <w:r>
        <w:rPr>
          <w:b/>
        </w:rPr>
        <w:t xml:space="preserve">Tulos</w:t>
      </w:r>
    </w:p>
    <w:p>
      <w:r>
        <w:t xml:space="preserve">roikkuu myymälän edessä olevissa makuuhuoneen ikkunoissa.</w:t>
      </w:r>
    </w:p>
    <w:p>
      <w:r>
        <w:rPr>
          <w:b/>
        </w:rPr>
        <w:t xml:space="preserve">Esimerkki 5.2288</w:t>
      </w:r>
    </w:p>
    <w:p>
      <w:r>
        <w:t xml:space="preserve">Kirjastossa joku pakkaa kirjojaan. Hän saa tekstiviestin joltakulta - Kiireellinen, minä...</w:t>
      </w:r>
    </w:p>
    <w:p>
      <w:r>
        <w:rPr>
          <w:b/>
        </w:rPr>
        <w:t xml:space="preserve">Tulos</w:t>
      </w:r>
    </w:p>
    <w:p>
      <w:r>
        <w:t xml:space="preserve">, x - mart.</w:t>
      </w:r>
    </w:p>
    <w:p>
      <w:r>
        <w:rPr>
          <w:b/>
        </w:rPr>
        <w:t xml:space="preserve">Esimerkki 5.2289</w:t>
      </w:r>
    </w:p>
    <w:p>
      <w:r>
        <w:t xml:space="preserve">Kaksi lasta seisoo tuulileijan päällä nurmikolla. Poika</w:t>
      </w:r>
    </w:p>
    <w:p>
      <w:r>
        <w:rPr>
          <w:b/>
        </w:rPr>
        <w:t xml:space="preserve">Tulos</w:t>
      </w:r>
    </w:p>
    <w:p>
      <w:r>
        <w:t xml:space="preserve">päästää irti hyppynarusta ja ottaa koiran kiinni näyttämällä sitä maahan.</w:t>
      </w:r>
    </w:p>
    <w:p>
      <w:r>
        <w:rPr>
          <w:b/>
        </w:rPr>
        <w:t xml:space="preserve">Esimerkki 5.2290</w:t>
      </w:r>
    </w:p>
    <w:p>
      <w:r>
        <w:t xml:space="preserve">Sitten hän menee peilin luo ja käyttää hiuksiinsa erilaisia tuotteita. Sitten hän</w:t>
      </w:r>
    </w:p>
    <w:p>
      <w:r>
        <w:rPr>
          <w:b/>
        </w:rPr>
        <w:t xml:space="preserve">Tulos</w:t>
      </w:r>
    </w:p>
    <w:p>
      <w:r>
        <w:t xml:space="preserve">punoo rullat lopullisessa punoksessa.</w:t>
      </w:r>
    </w:p>
    <w:p>
      <w:r>
        <w:rPr>
          <w:b/>
        </w:rPr>
        <w:t xml:space="preserve">Esimerkki 5.2291</w:t>
      </w:r>
    </w:p>
    <w:p>
      <w:r>
        <w:t xml:space="preserve">Joku heittää katseensa alaspäin ja raapii varovasti otsaansa. Arkistomateriaalia</w:t>
      </w:r>
    </w:p>
    <w:p>
      <w:r>
        <w:rPr>
          <w:b/>
        </w:rPr>
        <w:t xml:space="preserve">Tulos</w:t>
      </w:r>
    </w:p>
    <w:p>
      <w:r>
        <w:t xml:space="preserve">näyttää jonkun hyppäävän puhelimen perään.</w:t>
      </w:r>
    </w:p>
    <w:p>
      <w:r>
        <w:rPr>
          <w:b/>
        </w:rPr>
        <w:t xml:space="preserve">Esimerkki 5.2292</w:t>
      </w:r>
    </w:p>
    <w:p>
      <w:r>
        <w:t xml:space="preserve">Kääntyessään joku löytää hänen nyt piikkitukkaisen exänsä baaritiskin takaa heiluttelemassa käsiään ruskeatukkaiselle kaunottarelle. Hän</w:t>
      </w:r>
    </w:p>
    <w:p>
      <w:r>
        <w:rPr>
          <w:b/>
        </w:rPr>
        <w:t xml:space="preserve">Tulos</w:t>
      </w:r>
    </w:p>
    <w:p>
      <w:r>
        <w:t xml:space="preserve">hyppää taaksepäin tankojen yli.</w:t>
      </w:r>
    </w:p>
    <w:p>
      <w:r>
        <w:rPr>
          <w:b/>
        </w:rPr>
        <w:t xml:space="preserve">Esimerkki 5.2293</w:t>
      </w:r>
    </w:p>
    <w:p>
      <w:r>
        <w:t xml:space="preserve">Hän ottaa ämpärin ja alkaa hangata autoa. Hän</w:t>
      </w:r>
    </w:p>
    <w:p>
      <w:r>
        <w:rPr>
          <w:b/>
        </w:rPr>
        <w:t xml:space="preserve">Tulos</w:t>
      </w:r>
    </w:p>
    <w:p>
      <w:r>
        <w:t xml:space="preserve">vilkaisee ulos ikkunasta ja osoittaa jälleen rakennusta.</w:t>
      </w:r>
    </w:p>
    <w:p>
      <w:r>
        <w:rPr>
          <w:b/>
        </w:rPr>
        <w:t xml:space="preserve">Esimerkki 5.2294</w:t>
      </w:r>
    </w:p>
    <w:p>
      <w:r>
        <w:t xml:space="preserve">Joku istuu kiipeilytelineen korokkeella polvet tiukasti leukaansa vasten. Hän</w:t>
      </w:r>
    </w:p>
    <w:p>
      <w:r>
        <w:rPr>
          <w:b/>
        </w:rPr>
        <w:t xml:space="preserve">Tulos</w:t>
      </w:r>
    </w:p>
    <w:p>
      <w:r>
        <w:t xml:space="preserve">huutaa ympäri nettihuonetta suuri hahmo, joka tulee pitkää lumista ajotietä pitkin.</w:t>
      </w:r>
    </w:p>
    <w:p>
      <w:r>
        <w:rPr>
          <w:b/>
        </w:rPr>
        <w:t xml:space="preserve">Esimerkki 5.2295</w:t>
      </w:r>
    </w:p>
    <w:p>
      <w:r>
        <w:t xml:space="preserve">He pysähtyvät luksuslomakeskuksen eteen. Nyt he</w:t>
      </w:r>
    </w:p>
    <w:p>
      <w:r>
        <w:rPr>
          <w:b/>
        </w:rPr>
        <w:t xml:space="preserve">Tulos</w:t>
      </w:r>
    </w:p>
    <w:p>
      <w:r>
        <w:t xml:space="preserve">ajaa pitkin suurta rannikkotietä.</w:t>
      </w:r>
    </w:p>
    <w:p>
      <w:r>
        <w:rPr>
          <w:b/>
        </w:rPr>
        <w:t xml:space="preserve">Esimerkki 5.2296</w:t>
      </w:r>
    </w:p>
    <w:p>
      <w:r>
        <w:t xml:space="preserve">Nyt autonäyttelyssä joku istuu hopeisessa Roadsterissa. Hän</w:t>
      </w:r>
    </w:p>
    <w:p>
      <w:r>
        <w:rPr>
          <w:b/>
        </w:rPr>
        <w:t xml:space="preserve">Tulos</w:t>
      </w:r>
    </w:p>
    <w:p>
      <w:r>
        <w:t xml:space="preserve">housut, tumma - silmät tuijottaa mies ulkona, työntää kaveri yllään vihreä liivi.</w:t>
      </w:r>
    </w:p>
    <w:p>
      <w:r>
        <w:rPr>
          <w:b/>
        </w:rPr>
        <w:t xml:space="preserve">Esimerkki 5.2297</w:t>
      </w:r>
    </w:p>
    <w:p>
      <w:r>
        <w:t xml:space="preserve">Mies istuu kirkon edessä ja soittaa laulua harmonikalla. Mies</w:t>
      </w:r>
    </w:p>
    <w:p>
      <w:r>
        <w:rPr>
          <w:b/>
        </w:rPr>
        <w:t xml:space="preserve">Tulos</w:t>
      </w:r>
    </w:p>
    <w:p>
      <w:r>
        <w:t xml:space="preserve">jatkaa soittamista käsillään yrittäen samalla selvittää sitä yhtä hyvin kuin huuliharppua kävellen.</w:t>
      </w:r>
    </w:p>
    <w:p>
      <w:r>
        <w:rPr>
          <w:b/>
        </w:rPr>
        <w:t xml:space="preserve">Esimerkki 5.2298</w:t>
      </w:r>
    </w:p>
    <w:p>
      <w:r>
        <w:t xml:space="preserve">Kuvassa on vauva ja pieni tyttö vierekkäin. Nainen</w:t>
      </w:r>
    </w:p>
    <w:p>
      <w:r>
        <w:rPr>
          <w:b/>
        </w:rPr>
        <w:t xml:space="preserve">Tulos</w:t>
      </w:r>
    </w:p>
    <w:p>
      <w:r>
        <w:t xml:space="preserve">puhuu ulkona keittiön autotallissa.</w:t>
      </w:r>
    </w:p>
    <w:p>
      <w:r>
        <w:rPr>
          <w:b/>
        </w:rPr>
        <w:t xml:space="preserve">Esimerkki 5.2299</w:t>
      </w:r>
    </w:p>
    <w:p>
      <w:r>
        <w:t xml:space="preserve">Miehen nähdään puhuvan, kun hän avaa paitansa. Toinen mies</w:t>
      </w:r>
    </w:p>
    <w:p>
      <w:r>
        <w:rPr>
          <w:b/>
        </w:rPr>
        <w:t xml:space="preserve">Tulos</w:t>
      </w:r>
    </w:p>
    <w:p>
      <w:r>
        <w:t xml:space="preserve">nousee ylös ja pitää partaveitsen päänsä päällä, kun toinen urheilija nähdään.</w:t>
      </w:r>
    </w:p>
    <w:p>
      <w:r>
        <w:rPr>
          <w:b/>
        </w:rPr>
        <w:t xml:space="preserve">Esimerkki 5.2300</w:t>
      </w:r>
    </w:p>
    <w:p>
      <w:r>
        <w:t xml:space="preserve">Joku katsoo, kun joku tuijottaa jotakuta, ja hänen ilmeensä muuttuu vähitellen umpimieliseksi, uneliaaksi. Joku</w:t>
      </w:r>
    </w:p>
    <w:p>
      <w:r>
        <w:rPr>
          <w:b/>
        </w:rPr>
        <w:t xml:space="preserve">Tulos</w:t>
      </w:r>
    </w:p>
    <w:p>
      <w:r>
        <w:t xml:space="preserve">laskee hätäisesti nuken alas ja lähtee liikkeelle, kun hän kallistuu puolustautuen olkapään korkeudelle sohvan tueksi.</w:t>
      </w:r>
    </w:p>
    <w:p>
      <w:r>
        <w:rPr>
          <w:b/>
        </w:rPr>
        <w:t xml:space="preserve">Esimerkki 5.2301</w:t>
      </w:r>
    </w:p>
    <w:p>
      <w:r>
        <w:t xml:space="preserve">Kamera zoomaa pääkohteeseen. Harmaapukuinen mies</w:t>
      </w:r>
    </w:p>
    <w:p>
      <w:r>
        <w:rPr>
          <w:b/>
        </w:rPr>
        <w:t xml:space="preserve">Tulos</w:t>
      </w:r>
    </w:p>
    <w:p>
      <w:r>
        <w:t xml:space="preserve">nousee ystäviksi.</w:t>
      </w:r>
    </w:p>
    <w:p>
      <w:r>
        <w:rPr>
          <w:b/>
        </w:rPr>
        <w:t xml:space="preserve">Esimerkki 5.2302</w:t>
      </w:r>
    </w:p>
    <w:p>
      <w:r>
        <w:t xml:space="preserve">Useat ihmiset tekevät vuorotellen samaa asentoa ja kaikkea enemmän tai vähemmän. Et koskaan</w:t>
      </w:r>
    </w:p>
    <w:p>
      <w:r>
        <w:rPr>
          <w:b/>
        </w:rPr>
        <w:t xml:space="preserve">Tulos</w:t>
      </w:r>
    </w:p>
    <w:p>
      <w:r>
        <w:t xml:space="preserve">vaihtaa seiniä ennen kuin kääntyy maahan opettaja ennen maalausta valmiiden lankkujen tarvikkeet ja puhuu kameralle.</w:t>
      </w:r>
    </w:p>
    <w:p>
      <w:r>
        <w:rPr>
          <w:b/>
        </w:rPr>
        <w:t xml:space="preserve">Esimerkki 5.2303</w:t>
      </w:r>
    </w:p>
    <w:p>
      <w:r>
        <w:t xml:space="preserve">Poika syö kakkua sotkuisesti. Lapset</w:t>
      </w:r>
    </w:p>
    <w:p>
      <w:r>
        <w:rPr>
          <w:b/>
        </w:rPr>
        <w:t xml:space="preserve">Tulos</w:t>
      </w:r>
    </w:p>
    <w:p>
      <w:r>
        <w:t xml:space="preserve">näytä lohkossa oleva osa.</w:t>
      </w:r>
    </w:p>
    <w:p>
      <w:r>
        <w:rPr>
          <w:b/>
        </w:rPr>
        <w:t xml:space="preserve">Esimerkki 5.2304</w:t>
      </w:r>
    </w:p>
    <w:p>
      <w:r>
        <w:t xml:space="preserve">Aamun ensimmäisten valonsäteiden hiipuessa taivaalla jonkun auto pysähtyy maalaistalon eteen. Autonkuljettaja ja joku</w:t>
      </w:r>
    </w:p>
    <w:p>
      <w:r>
        <w:rPr>
          <w:b/>
        </w:rPr>
        <w:t xml:space="preserve">Tulos</w:t>
      </w:r>
    </w:p>
    <w:p>
      <w:r>
        <w:t xml:space="preserve">haravoi kaksi olutta viereisestä kahvilasta ja nuoria muusikoita.</w:t>
      </w:r>
    </w:p>
    <w:p>
      <w:r>
        <w:rPr>
          <w:b/>
        </w:rPr>
        <w:t xml:space="preserve">Esimerkki 5.2305</w:t>
      </w:r>
    </w:p>
    <w:p>
      <w:r>
        <w:t xml:space="preserve">Pieni poika kävelee hymyillen pois. Poika</w:t>
      </w:r>
    </w:p>
    <w:p>
      <w:r>
        <w:rPr>
          <w:b/>
        </w:rPr>
        <w:t xml:space="preserve">Tulos</w:t>
      </w:r>
    </w:p>
    <w:p>
      <w:r>
        <w:t xml:space="preserve">vetää köydestä.</w:t>
      </w:r>
    </w:p>
    <w:p>
      <w:r>
        <w:rPr>
          <w:b/>
        </w:rPr>
        <w:t xml:space="preserve">Esimerkki 5.2306</w:t>
      </w:r>
    </w:p>
    <w:p>
      <w:r>
        <w:t xml:space="preserve">Hän nostaa hänet istumaan olkapäälleen. Hän</w:t>
      </w:r>
    </w:p>
    <w:p>
      <w:r>
        <w:rPr>
          <w:b/>
        </w:rPr>
        <w:t xml:space="preserve">Tulos</w:t>
      </w:r>
    </w:p>
    <w:p>
      <w:r>
        <w:t xml:space="preserve">katsoo ikkunastaan jotakuta ja nostaa silmälasinsa taivasta kohti.</w:t>
      </w:r>
    </w:p>
    <w:p>
      <w:r>
        <w:rPr>
          <w:b/>
        </w:rPr>
        <w:t xml:space="preserve">Esimerkki 5.2307</w:t>
      </w:r>
    </w:p>
    <w:p>
      <w:r>
        <w:t xml:space="preserve">Pikkulapsi seisoo altaassa osoittamassa keltaista ämpäriä vedessä ja muut ihmiset istuvat penkillä altaan ympärillä. nainen kantaa lasta selässään ja sitten hän</w:t>
      </w:r>
    </w:p>
    <w:p>
      <w:r>
        <w:rPr>
          <w:b/>
        </w:rPr>
        <w:t xml:space="preserve">Tulos</w:t>
      </w:r>
    </w:p>
    <w:p>
      <w:r>
        <w:t xml:space="preserve">soittaa putkia ja katselee.</w:t>
      </w:r>
    </w:p>
    <w:p>
      <w:r>
        <w:rPr>
          <w:b/>
        </w:rPr>
        <w:t xml:space="preserve">Esimerkki 5.2308</w:t>
      </w:r>
    </w:p>
    <w:p>
      <w:r>
        <w:t xml:space="preserve">Hän heittää sen vieressään olevalle pojalle. He</w:t>
      </w:r>
    </w:p>
    <w:p>
      <w:r>
        <w:rPr>
          <w:b/>
        </w:rPr>
        <w:t xml:space="preserve">Tulos</w:t>
      </w:r>
    </w:p>
    <w:p>
      <w:r>
        <w:t xml:space="preserve">osoittaa sen naisten syliin.</w:t>
      </w:r>
    </w:p>
    <w:p>
      <w:r>
        <w:rPr>
          <w:b/>
        </w:rPr>
        <w:t xml:space="preserve">Esimerkki 5.2309</w:t>
      </w:r>
    </w:p>
    <w:p>
      <w:r>
        <w:t xml:space="preserve">Hän jatkaa kovaa vauhtia lumilaudalla auton perässä, kunnes pysähtyy. Sitten hän</w:t>
      </w:r>
    </w:p>
    <w:p>
      <w:r>
        <w:rPr>
          <w:b/>
        </w:rPr>
        <w:t xml:space="preserve">Tulos</w:t>
      </w:r>
    </w:p>
    <w:p>
      <w:r>
        <w:t xml:space="preserve">maalaa auton tuulilasin ja näyttää, miten jotain asennetaan.</w:t>
      </w:r>
    </w:p>
    <w:p>
      <w:r>
        <w:rPr>
          <w:b/>
        </w:rPr>
        <w:t xml:space="preserve">Esimerkki 5.2310</w:t>
      </w:r>
    </w:p>
    <w:p>
      <w:r>
        <w:t xml:space="preserve">Härkätaistelun esittelyn suorittavat vaaleanpunaiseen viittaan pukeutunut mies ja mies, joka liikuttaa pyörällä väärennettyä härkäesinettä. Tämän jälkeen härkätaistelija</w:t>
      </w:r>
    </w:p>
    <w:p>
      <w:r>
        <w:rPr>
          <w:b/>
        </w:rPr>
        <w:t xml:space="preserve">Tulos</w:t>
      </w:r>
    </w:p>
    <w:p>
      <w:r>
        <w:t xml:space="preserve">kumartuu ja puhuu ruskealle koiralle, kun tämä juoksuttaa kahta muuta koria.</w:t>
      </w:r>
    </w:p>
    <w:p>
      <w:r>
        <w:rPr>
          <w:b/>
        </w:rPr>
        <w:t xml:space="preserve">Esimerkki 5.2311</w:t>
      </w:r>
    </w:p>
    <w:p>
      <w:r>
        <w:t xml:space="preserve">Valkoiseen mekkoon pukeutunut nainen tanssii ja soittaa viulua. Mies</w:t>
      </w:r>
    </w:p>
    <w:p>
      <w:r>
        <w:rPr>
          <w:b/>
        </w:rPr>
        <w:t xml:space="preserve">Tulos</w:t>
      </w:r>
    </w:p>
    <w:p>
      <w:r>
        <w:t xml:space="preserve">tulee hänen takanaan ja soittaa kitaraa.</w:t>
      </w:r>
    </w:p>
    <w:p>
      <w:r>
        <w:rPr>
          <w:b/>
        </w:rPr>
        <w:t xml:space="preserve">Esimerkki 5.2312</w:t>
      </w:r>
    </w:p>
    <w:p>
      <w:r>
        <w:t xml:space="preserve">Hän siistii hapsunsa. Hän</w:t>
      </w:r>
    </w:p>
    <w:p>
      <w:r>
        <w:rPr>
          <w:b/>
        </w:rPr>
        <w:t xml:space="preserve">Tulos</w:t>
      </w:r>
    </w:p>
    <w:p>
      <w:r>
        <w:t xml:space="preserve">virnistää ja leikkaa sen sitten.</w:t>
      </w:r>
    </w:p>
    <w:p>
      <w:r>
        <w:rPr>
          <w:b/>
        </w:rPr>
        <w:t xml:space="preserve">Esimerkki 5.2313</w:t>
      </w:r>
    </w:p>
    <w:p>
      <w:r>
        <w:t xml:space="preserve">Henkilön nähdään ajavan surffilaudalla pitkin vettä. Mies</w:t>
      </w:r>
    </w:p>
    <w:p>
      <w:r>
        <w:rPr>
          <w:b/>
        </w:rPr>
        <w:t xml:space="preserve">Tulos</w:t>
      </w:r>
    </w:p>
    <w:p>
      <w:r>
        <w:t xml:space="preserve">hymyilee soittimen ympärillä useiden muiden surffaajien kanssa.</w:t>
      </w:r>
    </w:p>
    <w:p>
      <w:r>
        <w:rPr>
          <w:b/>
        </w:rPr>
        <w:t xml:space="preserve">Esimerkki 5.2314</w:t>
      </w:r>
    </w:p>
    <w:p>
      <w:r>
        <w:t xml:space="preserve">Yhtäkkiä vene putoaa pois kameran edestä, kun se syöksyy Raurosin massiivisten putousten yli ja katoaa alla olevaan höyryyn. Joku</w:t>
      </w:r>
    </w:p>
    <w:p>
      <w:r>
        <w:rPr>
          <w:b/>
        </w:rPr>
        <w:t xml:space="preserve">Tulos</w:t>
      </w:r>
    </w:p>
    <w:p>
      <w:r>
        <w:t xml:space="preserve">nojaa kömpelösti molempiin istuimiin ja iskee sen jonkun päähän.</w:t>
      </w:r>
    </w:p>
    <w:p>
      <w:r>
        <w:rPr>
          <w:b/>
        </w:rPr>
        <w:t xml:space="preserve">Esimerkki 5.2315</w:t>
      </w:r>
    </w:p>
    <w:p>
      <w:r>
        <w:t xml:space="preserve">Ihmiset jätetään taas yksin. Hän</w:t>
      </w:r>
    </w:p>
    <w:p>
      <w:r>
        <w:rPr>
          <w:b/>
        </w:rPr>
        <w:t xml:space="preserve">Tulos</w:t>
      </w:r>
    </w:p>
    <w:p>
      <w:r>
        <w:t xml:space="preserve">katsoi häntä surullisesti.</w:t>
      </w:r>
    </w:p>
    <w:p>
      <w:r>
        <w:rPr>
          <w:b/>
        </w:rPr>
        <w:t xml:space="preserve">Esimerkki 5.2316</w:t>
      </w:r>
    </w:p>
    <w:p>
      <w:r>
        <w:t xml:space="preserve">Mies pitää kiekkoa kädessään ja pyörittää sitä ympyrää ennen kuin heittää sen taakseen. Hän</w:t>
      </w:r>
    </w:p>
    <w:p>
      <w:r>
        <w:rPr>
          <w:b/>
        </w:rPr>
        <w:t xml:space="preserve">Tulos</w:t>
      </w:r>
    </w:p>
    <w:p>
      <w:r>
        <w:t xml:space="preserve">laskeutuu selästä ja heittää sen kentän poikki.</w:t>
      </w:r>
    </w:p>
    <w:p>
      <w:r>
        <w:rPr>
          <w:b/>
        </w:rPr>
        <w:t xml:space="preserve">Esimerkki 5.2317</w:t>
      </w:r>
    </w:p>
    <w:p>
      <w:r>
        <w:t xml:space="preserve">Toinen ryhmä lauttaa jokea pitkin. Se</w:t>
      </w:r>
    </w:p>
    <w:p>
      <w:r>
        <w:rPr>
          <w:b/>
        </w:rPr>
        <w:t xml:space="preserve">Tulos</w:t>
      </w:r>
    </w:p>
    <w:p>
      <w:r>
        <w:t xml:space="preserve">'s joku purjevene, mela kasvaa sumuiseksi.</w:t>
      </w:r>
    </w:p>
    <w:p>
      <w:r>
        <w:rPr>
          <w:b/>
        </w:rPr>
        <w:t xml:space="preserve">Esimerkki 5.2318</w:t>
      </w:r>
    </w:p>
    <w:p>
      <w:r>
        <w:t xml:space="preserve">Hän pitelee pojan elottomia kasvoja. Teurastaja</w:t>
      </w:r>
    </w:p>
    <w:p>
      <w:r>
        <w:rPr>
          <w:b/>
        </w:rPr>
        <w:t xml:space="preserve">Tulos</w:t>
      </w:r>
    </w:p>
    <w:p>
      <w:r>
        <w:t xml:space="preserve">laulaa leivontaa hänen hiustensa yli.</w:t>
      </w:r>
    </w:p>
    <w:p>
      <w:r>
        <w:rPr>
          <w:b/>
        </w:rPr>
        <w:t xml:space="preserve">Esimerkki 5.2319</w:t>
      </w:r>
    </w:p>
    <w:p>
      <w:r>
        <w:t xml:space="preserve">Joku kääntyy ja kohtaa panssaroidun peikon, jolla on valtava moukari. Joku</w:t>
      </w:r>
    </w:p>
    <w:p>
      <w:r>
        <w:rPr>
          <w:b/>
        </w:rPr>
        <w:t xml:space="preserve">Tulos</w:t>
      </w:r>
    </w:p>
    <w:p>
      <w:r>
        <w:t xml:space="preserve">hyppää ylös polvilleen.</w:t>
      </w:r>
    </w:p>
    <w:p>
      <w:r>
        <w:rPr>
          <w:b/>
        </w:rPr>
        <w:t xml:space="preserve">Esimerkki 5.2320</w:t>
      </w:r>
    </w:p>
    <w:p>
      <w:r>
        <w:t xml:space="preserve">Hän käyttää kahta suurta tankoa näyttääkseen, miten nostaa itsensä ylös. Sitten hän</w:t>
      </w:r>
    </w:p>
    <w:p>
      <w:r>
        <w:rPr>
          <w:b/>
        </w:rPr>
        <w:t xml:space="preserve">Tulos</w:t>
      </w:r>
    </w:p>
    <w:p>
      <w:r>
        <w:t xml:space="preserve">nostaa raskaan painon vartalonsa päälle ja tärisee jälleen.</w:t>
      </w:r>
    </w:p>
    <w:p>
      <w:r>
        <w:rPr>
          <w:b/>
        </w:rPr>
        <w:t xml:space="preserve">Esimerkki 5.2321</w:t>
      </w:r>
    </w:p>
    <w:p>
      <w:r>
        <w:t xml:space="preserve">Rullaluistimilla liikkuvat ihmiset tekevät temppuja portaiden yli kulkevalla rampilla. Ihmiset rullaluistimilla</w:t>
      </w:r>
    </w:p>
    <w:p>
      <w:r>
        <w:rPr>
          <w:b/>
        </w:rPr>
        <w:t xml:space="preserve">Tulos</w:t>
      </w:r>
    </w:p>
    <w:p>
      <w:r>
        <w:t xml:space="preserve">ovat rivissä ja hyppäävät sitten alas rampilta.</w:t>
      </w:r>
    </w:p>
    <w:p>
      <w:r>
        <w:rPr>
          <w:b/>
        </w:rPr>
        <w:t xml:space="preserve">Esimerkki 5.2322</w:t>
      </w:r>
    </w:p>
    <w:p>
      <w:r>
        <w:t xml:space="preserve">Hän ajelee käsillään hiustensa läpi puhuessaan. Hän</w:t>
      </w:r>
    </w:p>
    <w:p>
      <w:r>
        <w:rPr>
          <w:b/>
        </w:rPr>
        <w:t xml:space="preserve">Tulos</w:t>
      </w:r>
    </w:p>
    <w:p>
      <w:r>
        <w:t xml:space="preserve">alkaa tehdä liikkeitä, hän heittää hiuksensa takaisin poninhäntään.</w:t>
      </w:r>
    </w:p>
    <w:p>
      <w:r>
        <w:rPr>
          <w:b/>
        </w:rPr>
        <w:t xml:space="preserve">Esimerkki 5.2323</w:t>
      </w:r>
    </w:p>
    <w:p>
      <w:r>
        <w:t xml:space="preserve">Toinen lumipallo lentää metsästä. Joku ja hänen kaverinsa</w:t>
      </w:r>
    </w:p>
    <w:p>
      <w:r>
        <w:rPr>
          <w:b/>
        </w:rPr>
        <w:t xml:space="preserve">Tulos</w:t>
      </w:r>
    </w:p>
    <w:p>
      <w:r>
        <w:t xml:space="preserve">juosta aidan läpi.</w:t>
      </w:r>
    </w:p>
    <w:p>
      <w:r>
        <w:rPr>
          <w:b/>
        </w:rPr>
        <w:t xml:space="preserve">Esimerkki 5.2324</w:t>
      </w:r>
    </w:p>
    <w:p>
      <w:r>
        <w:t xml:space="preserve">Mies puhuu suuressa kuntosalissa. Hän</w:t>
      </w:r>
    </w:p>
    <w:p>
      <w:r>
        <w:rPr>
          <w:b/>
        </w:rPr>
        <w:t xml:space="preserve">Tulos</w:t>
      </w:r>
    </w:p>
    <w:p>
      <w:r>
        <w:t xml:space="preserve">keilaa keilapyörää ulkoilmakerhossa.</w:t>
      </w:r>
    </w:p>
    <w:p>
      <w:r>
        <w:rPr>
          <w:b/>
        </w:rPr>
        <w:t xml:space="preserve">Esimerkki 5.2325</w:t>
      </w:r>
    </w:p>
    <w:p>
      <w:r>
        <w:t xml:space="preserve">Joku juo martinin alas. Hän</w:t>
      </w:r>
    </w:p>
    <w:p>
      <w:r>
        <w:rPr>
          <w:b/>
        </w:rPr>
        <w:t xml:space="preserve">Tulos</w:t>
      </w:r>
    </w:p>
    <w:p>
      <w:r>
        <w:t xml:space="preserve">hörppää kahvinsa viinistä ja laskee juomansa alas.</w:t>
      </w:r>
    </w:p>
    <w:p>
      <w:r>
        <w:rPr>
          <w:b/>
        </w:rPr>
        <w:t xml:space="preserve">Esimerkki 5.2326</w:t>
      </w:r>
    </w:p>
    <w:p>
      <w:r>
        <w:t xml:space="preserve">Joku katsoo petoa päin, tuijottaa ja ravistelee keihästä. Richard Parker</w:t>
      </w:r>
    </w:p>
    <w:p>
      <w:r>
        <w:rPr>
          <w:b/>
        </w:rPr>
        <w:t xml:space="preserve">Tulos</w:t>
      </w:r>
    </w:p>
    <w:p>
      <w:r>
        <w:t xml:space="preserve">vilkaisee juhlallisesti jotakuta katsellessaan kelloaan.</w:t>
      </w:r>
    </w:p>
    <w:p>
      <w:r>
        <w:rPr>
          <w:b/>
        </w:rPr>
        <w:t xml:space="preserve">Esimerkki 5.2327</w:t>
      </w:r>
    </w:p>
    <w:p>
      <w:r>
        <w:t xml:space="preserve">Moottoripyörä hajoaa, kun hän ajaa torin yli. Joku pitää yhä kiinni ohjaustangosta.</w:t>
      </w:r>
    </w:p>
    <w:p>
      <w:r>
        <w:rPr>
          <w:b/>
        </w:rPr>
        <w:t xml:space="preserve">Tulos</w:t>
      </w:r>
    </w:p>
    <w:p>
      <w:r>
        <w:t xml:space="preserve">vetää oikean kätensä pois ja painii itsensä takaisin istuimelle.</w:t>
      </w:r>
    </w:p>
    <w:p>
      <w:r>
        <w:rPr>
          <w:b/>
        </w:rPr>
        <w:t xml:space="preserve">Esimerkki 5.2328</w:t>
      </w:r>
    </w:p>
    <w:p>
      <w:r>
        <w:t xml:space="preserve">Hän puhuu jousiammunnan perusteista. Nainen</w:t>
      </w:r>
    </w:p>
    <w:p>
      <w:r>
        <w:rPr>
          <w:b/>
        </w:rPr>
        <w:t xml:space="preserve">Tulos</w:t>
      </w:r>
    </w:p>
    <w:p>
      <w:r>
        <w:t xml:space="preserve">on hänen tatuointinsa käsivarressa.</w:t>
      </w:r>
    </w:p>
    <w:p>
      <w:r>
        <w:rPr>
          <w:b/>
        </w:rPr>
        <w:t xml:space="preserve">Esimerkki 5.2329</w:t>
      </w:r>
    </w:p>
    <w:p>
      <w:r>
        <w:t xml:space="preserve">Hän saa tuskin sanoja ulos. Joku</w:t>
      </w:r>
    </w:p>
    <w:p>
      <w:r>
        <w:rPr>
          <w:b/>
        </w:rPr>
        <w:t xml:space="preserve">Tulos</w:t>
      </w:r>
    </w:p>
    <w:p>
      <w:r>
        <w:t xml:space="preserve">yrittää estää itseään moppaamasta.</w:t>
      </w:r>
    </w:p>
    <w:p>
      <w:r>
        <w:rPr>
          <w:b/>
        </w:rPr>
        <w:t xml:space="preserve">Esimerkki 5.2330</w:t>
      </w:r>
    </w:p>
    <w:p>
      <w:r>
        <w:t xml:space="preserve">Jonkun kädet painavat jonkun kasvoja vasten, jotka myös hajoavat pölyksi. Joku</w:t>
      </w:r>
    </w:p>
    <w:p>
      <w:r>
        <w:rPr>
          <w:b/>
        </w:rPr>
        <w:t xml:space="preserve">Tulos</w:t>
      </w:r>
    </w:p>
    <w:p>
      <w:r>
        <w:t xml:space="preserve">katselee pölyä vilkkuen, kun hän asettuu tuolille ja näyttää loukkaantunutta vartaloaan.</w:t>
      </w:r>
    </w:p>
    <w:p>
      <w:r>
        <w:rPr>
          <w:b/>
        </w:rPr>
        <w:t xml:space="preserve">Esimerkki 5.2331</w:t>
      </w:r>
    </w:p>
    <w:p>
      <w:r>
        <w:t xml:space="preserve">Muistilista on hänen sylissään, kynä kädessä. Hän</w:t>
      </w:r>
    </w:p>
    <w:p>
      <w:r>
        <w:rPr>
          <w:b/>
        </w:rPr>
        <w:t xml:space="preserve">Tulos</w:t>
      </w:r>
    </w:p>
    <w:p>
      <w:r>
        <w:t xml:space="preserve">leikkaa voileivän puoliksi, käsi takin päällä, ja ottaa hatun.</w:t>
      </w:r>
    </w:p>
    <w:p>
      <w:r>
        <w:rPr>
          <w:b/>
        </w:rPr>
        <w:t xml:space="preserve">Esimerkki 5.2332</w:t>
      </w:r>
    </w:p>
    <w:p>
      <w:r>
        <w:t xml:space="preserve">Suuri joukko ihmisiä seisoo foosepallopöydän ympärillä ja puhuu toisilleen, minkä jälkeen he alkavat pelata peliä. Monet ihmiset</w:t>
      </w:r>
    </w:p>
    <w:p>
      <w:r>
        <w:rPr>
          <w:b/>
        </w:rPr>
        <w:t xml:space="preserve">Tulos</w:t>
      </w:r>
    </w:p>
    <w:p>
      <w:r>
        <w:t xml:space="preserve">puhuvat kameralle sekä lähikuvia kadonneesta miehestä.</w:t>
      </w:r>
    </w:p>
    <w:p>
      <w:r>
        <w:rPr>
          <w:b/>
        </w:rPr>
        <w:t xml:space="preserve">Esimerkki 5.2333</w:t>
      </w:r>
    </w:p>
    <w:p>
      <w:r>
        <w:t xml:space="preserve">Useita ihmisiä nähdään seisomassa montun ympärillä, kun yksi ratsastaa härän selkään ja potkaisee sen pois. Lisää ihmisiä</w:t>
      </w:r>
    </w:p>
    <w:p>
      <w:r>
        <w:rPr>
          <w:b/>
        </w:rPr>
        <w:t xml:space="preserve">Tulos</w:t>
      </w:r>
    </w:p>
    <w:p>
      <w:r>
        <w:t xml:space="preserve">näytetään ratsastamassa sekä pelaajia härkätaistelemassa ja puhumassa kameralle.</w:t>
      </w:r>
    </w:p>
    <w:p>
      <w:r>
        <w:rPr>
          <w:b/>
        </w:rPr>
        <w:t xml:space="preserve">Esimerkki 5.2334</w:t>
      </w:r>
    </w:p>
    <w:p>
      <w:r>
        <w:t xml:space="preserve">Ryhmä täynnä tyttöjä harjoittelevat hurraahuutoja huoneessa. Nainen, joka on valmentaja</w:t>
      </w:r>
    </w:p>
    <w:p>
      <w:r>
        <w:rPr>
          <w:b/>
        </w:rPr>
        <w:t xml:space="preserve">Tulos</w:t>
      </w:r>
    </w:p>
    <w:p>
      <w:r>
        <w:t xml:space="preserve">harhailevat koripalloilijat, jotka harrastavat zumbaa ja cheerleadingia.</w:t>
      </w:r>
    </w:p>
    <w:p>
      <w:r>
        <w:rPr>
          <w:b/>
        </w:rPr>
        <w:t xml:space="preserve">Esimerkki 5.2335</w:t>
      </w:r>
    </w:p>
    <w:p>
      <w:r>
        <w:t xml:space="preserve">Hän ottaa vaatteita telineestä. Ryhmien unikammiossa on nyt joku, joka ei ole nähnyt mitään...</w:t>
      </w:r>
    </w:p>
    <w:p>
      <w:r>
        <w:rPr>
          <w:b/>
        </w:rPr>
        <w:t xml:space="preserve">Tulos</w:t>
      </w:r>
    </w:p>
    <w:p>
      <w:r>
        <w:t xml:space="preserve">työntää tieriä kohti radiota.</w:t>
      </w:r>
    </w:p>
    <w:p>
      <w:r>
        <w:rPr>
          <w:b/>
        </w:rPr>
        <w:t xml:space="preserve">Esimerkki 5.2336</w:t>
      </w:r>
    </w:p>
    <w:p>
      <w:r>
        <w:t xml:space="preserve">Vanhempi mies puhdistamassa autoa kodin edessä lumikaapimella. Kamera</w:t>
      </w:r>
    </w:p>
    <w:p>
      <w:r>
        <w:rPr>
          <w:b/>
        </w:rPr>
        <w:t xml:space="preserve">Tulos</w:t>
      </w:r>
    </w:p>
    <w:p>
      <w:r>
        <w:t xml:space="preserve">zoomaa vanhaan mieheen, joka esittelee varusteita ja puhuu samalla kameralle.</w:t>
      </w:r>
    </w:p>
    <w:p>
      <w:r>
        <w:rPr>
          <w:b/>
        </w:rPr>
        <w:t xml:space="preserve">Esimerkki 5.2337</w:t>
      </w:r>
    </w:p>
    <w:p>
      <w:r>
        <w:t xml:space="preserve">Bussi ja sen matkustajat ahtautuvat niiden väliin. Bussi</w:t>
      </w:r>
    </w:p>
    <w:p>
      <w:r>
        <w:rPr>
          <w:b/>
        </w:rPr>
        <w:t xml:space="preserve">Tulos</w:t>
      </w:r>
    </w:p>
    <w:p>
      <w:r>
        <w:t xml:space="preserve">pysäyttää Titanicin ja palaa sitten heidän luokseen.</w:t>
      </w:r>
    </w:p>
    <w:p>
      <w:r>
        <w:rPr>
          <w:b/>
        </w:rPr>
        <w:t xml:space="preserve">Esimerkki 5.2338</w:t>
      </w:r>
    </w:p>
    <w:p>
      <w:r>
        <w:t xml:space="preserve">Hän mehustaa sitruunat leikkuulaudalla, veitsellä ja kulholla. Hän</w:t>
      </w:r>
    </w:p>
    <w:p>
      <w:r>
        <w:rPr>
          <w:b/>
        </w:rPr>
        <w:t xml:space="preserve">Tulos</w:t>
      </w:r>
    </w:p>
    <w:p>
      <w:r>
        <w:t xml:space="preserve">kaadetaan pasta siihen pannulla sekoittaen öljyä.</w:t>
      </w:r>
    </w:p>
    <w:p>
      <w:r>
        <w:rPr>
          <w:b/>
        </w:rPr>
        <w:t xml:space="preserve">Esimerkki 5.2339</w:t>
      </w:r>
    </w:p>
    <w:p>
      <w:r>
        <w:t xml:space="preserve">Hyppylaudalla oleva mies kävelee hyppylaudan päähän. mies</w:t>
      </w:r>
    </w:p>
    <w:p>
      <w:r>
        <w:rPr>
          <w:b/>
        </w:rPr>
        <w:t xml:space="preserve">Tulos</w:t>
      </w:r>
    </w:p>
    <w:p>
      <w:r>
        <w:t xml:space="preserve">hyppää hyppylaudalta veteen.</w:t>
      </w:r>
    </w:p>
    <w:p>
      <w:r>
        <w:rPr>
          <w:b/>
        </w:rPr>
        <w:t xml:space="preserve">Esimerkki 5.2340</w:t>
      </w:r>
    </w:p>
    <w:p>
      <w:r>
        <w:t xml:space="preserve">He katsovat toisiaan surullisesti, ja nainen nousee autosta. Mies</w:t>
      </w:r>
    </w:p>
    <w:p>
      <w:r>
        <w:rPr>
          <w:b/>
        </w:rPr>
        <w:t xml:space="preserve">Tulos</w:t>
      </w:r>
    </w:p>
    <w:p>
      <w:r>
        <w:t xml:space="preserve">on tajuttomana tuolissa.</w:t>
      </w:r>
    </w:p>
    <w:p>
      <w:r>
        <w:rPr>
          <w:b/>
        </w:rPr>
        <w:t xml:space="preserve">Esimerkki 5.2341</w:t>
      </w:r>
    </w:p>
    <w:p>
      <w:r>
        <w:t xml:space="preserve">Ulkona joku vie roskat ja joku leikkaa nurmikon. Sisällä joku</w:t>
      </w:r>
    </w:p>
    <w:p>
      <w:r>
        <w:rPr>
          <w:b/>
        </w:rPr>
        <w:t xml:space="preserve">Tulos</w:t>
      </w:r>
    </w:p>
    <w:p>
      <w:r>
        <w:t xml:space="preserve">huomaa piilossa olevan koiran katselevan ja kaivautuu etupuolelle.</w:t>
      </w:r>
    </w:p>
    <w:p>
      <w:r>
        <w:rPr>
          <w:b/>
        </w:rPr>
        <w:t xml:space="preserve">Esimerkki 5.2342</w:t>
      </w:r>
    </w:p>
    <w:p>
      <w:r>
        <w:t xml:space="preserve">Hänellä on pyörän osia ja joitakin työkaluja. Hän</w:t>
      </w:r>
    </w:p>
    <w:p>
      <w:r>
        <w:rPr>
          <w:b/>
        </w:rPr>
        <w:t xml:space="preserve">Tulos</w:t>
      </w:r>
    </w:p>
    <w:p>
      <w:r>
        <w:t xml:space="preserve">käyttää polkupyörän pultteja irrottaakseen kuvan polkupyörästä hiomakoneen avulla ja näyttää sen ulos.</w:t>
      </w:r>
    </w:p>
    <w:p>
      <w:r>
        <w:rPr>
          <w:b/>
        </w:rPr>
        <w:t xml:space="preserve">Esimerkki 5.2343</w:t>
      </w:r>
    </w:p>
    <w:p>
      <w:r>
        <w:t xml:space="preserve">Ystäväjoukko on hiekkarannalla. Useita sivustakatsojia</w:t>
      </w:r>
    </w:p>
    <w:p>
      <w:r>
        <w:rPr>
          <w:b/>
        </w:rPr>
        <w:t xml:space="preserve">Tulos</w:t>
      </w:r>
    </w:p>
    <w:p>
      <w:r>
        <w:t xml:space="preserve">katsella valmentajaltaan.</w:t>
      </w:r>
    </w:p>
    <w:p>
      <w:r>
        <w:rPr>
          <w:b/>
        </w:rPr>
        <w:t xml:space="preserve">Esimerkki 5.2344</w:t>
      </w:r>
    </w:p>
    <w:p>
      <w:r>
        <w:t xml:space="preserve">He laittavat hammasharjat pois, ja mies auttaa tytön takaisin lattialle. He</w:t>
      </w:r>
    </w:p>
    <w:p>
      <w:r>
        <w:rPr>
          <w:b/>
        </w:rPr>
        <w:t xml:space="preserve">Tulos</w:t>
      </w:r>
    </w:p>
    <w:p>
      <w:r>
        <w:t xml:space="preserve">tulevat alas jokea, kun he kelluvat vedessä edestakaisin ja keikkuvat matalassa punaisessa vedessä letkujen varassa.</w:t>
      </w:r>
    </w:p>
    <w:p>
      <w:r>
        <w:rPr>
          <w:b/>
        </w:rPr>
        <w:t xml:space="preserve">Esimerkki 5.2345</w:t>
      </w:r>
    </w:p>
    <w:p>
      <w:r>
        <w:t xml:space="preserve">Miehet pelaavat olutpongia ja juovat olutta. taustalla on ihmisiä.</w:t>
      </w:r>
    </w:p>
    <w:p>
      <w:r>
        <w:rPr>
          <w:b/>
        </w:rPr>
        <w:t xml:space="preserve">Tulos</w:t>
      </w:r>
    </w:p>
    <w:p>
      <w:r>
        <w:t xml:space="preserve">katso peliä ja ravista verkko pois.</w:t>
      </w:r>
    </w:p>
    <w:p>
      <w:r>
        <w:rPr>
          <w:b/>
        </w:rPr>
        <w:t xml:space="preserve">Esimerkki 5.2346</w:t>
      </w:r>
    </w:p>
    <w:p>
      <w:r>
        <w:t xml:space="preserve">Miehen nähdään työntävän jalkansa nuotion yläpuolelle, josta on useita kuvia telttailevista ihmisistä. Lisää kuvia</w:t>
      </w:r>
    </w:p>
    <w:p>
      <w:r>
        <w:rPr>
          <w:b/>
        </w:rPr>
        <w:t xml:space="preserve">Tulos</w:t>
      </w:r>
    </w:p>
    <w:p>
      <w:r>
        <w:t xml:space="preserve">näytetään ihmisiä, jotka ratsastavat apinatangoilla volttailemassa vielä useita kertoja.</w:t>
      </w:r>
    </w:p>
    <w:p>
      <w:r>
        <w:rPr>
          <w:b/>
        </w:rPr>
        <w:t xml:space="preserve">Esimerkki 5.2347</w:t>
      </w:r>
    </w:p>
    <w:p>
      <w:r>
        <w:t xml:space="preserve">Joku kävelee baaritiskille ja nojaa selkänsä sitä vasten. Joku</w:t>
      </w:r>
    </w:p>
    <w:p>
      <w:r>
        <w:rPr>
          <w:b/>
        </w:rPr>
        <w:t xml:space="preserve">Tulos</w:t>
      </w:r>
    </w:p>
    <w:p>
      <w:r>
        <w:t xml:space="preserve">asettaa samppanjalasin kannen päälle.</w:t>
      </w:r>
    </w:p>
    <w:p>
      <w:r>
        <w:rPr>
          <w:b/>
        </w:rPr>
        <w:t xml:space="preserve">Esimerkki 5.2348</w:t>
      </w:r>
    </w:p>
    <w:p>
      <w:r>
        <w:t xml:space="preserve">Hän ottaa kirjekuoresta hääkutsun ja tutkii sitä. Joku</w:t>
      </w:r>
    </w:p>
    <w:p>
      <w:r>
        <w:rPr>
          <w:b/>
        </w:rPr>
        <w:t xml:space="preserve">Tulos</w:t>
      </w:r>
    </w:p>
    <w:p>
      <w:r>
        <w:t xml:space="preserve">vaeltaa kylvyssä, kun joku treffikumppani haistaa hiuksia.</w:t>
      </w:r>
    </w:p>
    <w:p>
      <w:r>
        <w:rPr>
          <w:b/>
        </w:rPr>
        <w:t xml:space="preserve">Esimerkki 5.2349</w:t>
      </w:r>
    </w:p>
    <w:p>
      <w:r>
        <w:t xml:space="preserve">Joku laskee sidotun hahmon maahan. Joku näyttää pelokkaalta.</w:t>
      </w:r>
    </w:p>
    <w:p>
      <w:r>
        <w:rPr>
          <w:b/>
        </w:rPr>
        <w:t xml:space="preserve">Tulos</w:t>
      </w:r>
    </w:p>
    <w:p>
      <w:r>
        <w:t xml:space="preserve">laskeutuu kovaa, ympäri.</w:t>
      </w:r>
    </w:p>
    <w:p>
      <w:r>
        <w:rPr>
          <w:b/>
        </w:rPr>
        <w:t xml:space="preserve">Esimerkki 5.2350</w:t>
      </w:r>
    </w:p>
    <w:p>
      <w:r>
        <w:t xml:space="preserve">Myöhemmin joku kävelee hänen toimistossaan. Joku</w:t>
      </w:r>
    </w:p>
    <w:p>
      <w:r>
        <w:rPr>
          <w:b/>
        </w:rPr>
        <w:t xml:space="preserve">Tulos</w:t>
      </w:r>
    </w:p>
    <w:p>
      <w:r>
        <w:t xml:space="preserve">sulkee puhelimen, kun joku katsoo ulos sitten valmis posti.</w:t>
      </w:r>
    </w:p>
    <w:p>
      <w:r>
        <w:rPr>
          <w:b/>
        </w:rPr>
        <w:t xml:space="preserve">Esimerkki 5.2351</w:t>
      </w:r>
    </w:p>
    <w:p>
      <w:r>
        <w:t xml:space="preserve">Näemme henkilön lisäävän pisteen liikuttamalla hopeista nappulaa. Me</w:t>
      </w:r>
    </w:p>
    <w:p>
      <w:r>
        <w:rPr>
          <w:b/>
        </w:rPr>
        <w:t xml:space="preserve">Tulos</w:t>
      </w:r>
    </w:p>
    <w:p>
      <w:r>
        <w:t xml:space="preserve">nähdä mies kamerassa autotallissa pitkin pitkää pihaa.</w:t>
      </w:r>
    </w:p>
    <w:p>
      <w:r>
        <w:rPr>
          <w:b/>
        </w:rPr>
        <w:t xml:space="preserve">Esimerkki 5.2352</w:t>
      </w:r>
    </w:p>
    <w:p>
      <w:r>
        <w:t xml:space="preserve">Hän pysähtyy hiekkaa täynnä olevan majolikkapurkin ääreen ja ottaa liivistään kynän. Hän</w:t>
      </w:r>
    </w:p>
    <w:p>
      <w:r>
        <w:rPr>
          <w:b/>
        </w:rPr>
        <w:t xml:space="preserve">Tulos</w:t>
      </w:r>
    </w:p>
    <w:p>
      <w:r>
        <w:t xml:space="preserve">vilkaisee jotakuta ja lähtee sitten lähemmäs.</w:t>
      </w:r>
    </w:p>
    <w:p>
      <w:r>
        <w:rPr>
          <w:b/>
        </w:rPr>
        <w:t xml:space="preserve">Esimerkki 5.2353</w:t>
      </w:r>
    </w:p>
    <w:p>
      <w:r>
        <w:t xml:space="preserve">Peikko heilauttaa keppiä ja iskee sen pitkin koppiriviä. Hentoiset väliseinät</w:t>
      </w:r>
    </w:p>
    <w:p>
      <w:r>
        <w:rPr>
          <w:b/>
        </w:rPr>
        <w:t xml:space="preserve">Tulos</w:t>
      </w:r>
    </w:p>
    <w:p>
      <w:r>
        <w:t xml:space="preserve">palaa takaisin jyrisevään projektoriin.</w:t>
      </w:r>
    </w:p>
    <w:p>
      <w:r>
        <w:rPr>
          <w:b/>
        </w:rPr>
        <w:t xml:space="preserve">Esimerkki 5.2354</w:t>
      </w:r>
    </w:p>
    <w:p>
      <w:r>
        <w:t xml:space="preserve">Näyttöön ilmestyy sana Fehlstart. Ihmiset</w:t>
      </w:r>
    </w:p>
    <w:p>
      <w:r>
        <w:rPr>
          <w:b/>
        </w:rPr>
        <w:t xml:space="preserve">Tulos</w:t>
      </w:r>
    </w:p>
    <w:p>
      <w:r>
        <w:t xml:space="preserve">nähdään rannalla lähellä järveä.</w:t>
      </w:r>
    </w:p>
    <w:p>
      <w:r>
        <w:rPr>
          <w:b/>
        </w:rPr>
        <w:t xml:space="preserve">Esimerkki 5.2355</w:t>
      </w:r>
    </w:p>
    <w:p>
      <w:r>
        <w:t xml:space="preserve">Hänen käteensä tarttui valkoisen langan säikeitä. Joku</w:t>
      </w:r>
    </w:p>
    <w:p>
      <w:r>
        <w:rPr>
          <w:b/>
        </w:rPr>
        <w:t xml:space="preserve">Tulos</w:t>
      </w:r>
    </w:p>
    <w:p>
      <w:r>
        <w:t xml:space="preserve">nostaa pikarin ja puukottaa häntä sormuksella.</w:t>
      </w:r>
    </w:p>
    <w:p>
      <w:r>
        <w:rPr>
          <w:b/>
        </w:rPr>
        <w:t xml:space="preserve">Esimerkki 5.2356</w:t>
      </w:r>
    </w:p>
    <w:p>
      <w:r>
        <w:t xml:space="preserve">Hänen tyttöystävänsä kiipeää sänkyyn leikkaushousut yllään. Hän</w:t>
      </w:r>
    </w:p>
    <w:p>
      <w:r>
        <w:rPr>
          <w:b/>
        </w:rPr>
        <w:t xml:space="preserve">Tulos</w:t>
      </w:r>
    </w:p>
    <w:p>
      <w:r>
        <w:t xml:space="preserve">istuu olohuoneessa pienen paperipinon alla.</w:t>
      </w:r>
    </w:p>
    <w:p>
      <w:r>
        <w:rPr>
          <w:b/>
        </w:rPr>
        <w:t xml:space="preserve">Esimerkki 5.2357</w:t>
      </w:r>
    </w:p>
    <w:p>
      <w:r>
        <w:t xml:space="preserve">Pelaajan joukkuetoveri sukeltaa lyömään palloa. Toinen pelaaja</w:t>
      </w:r>
    </w:p>
    <w:p>
      <w:r>
        <w:rPr>
          <w:b/>
        </w:rPr>
        <w:t xml:space="preserve">Tulos</w:t>
      </w:r>
    </w:p>
    <w:p>
      <w:r>
        <w:t xml:space="preserve">osuu palloon, joka putoaa maahan.</w:t>
      </w:r>
    </w:p>
    <w:p>
      <w:r>
        <w:rPr>
          <w:b/>
        </w:rPr>
        <w:t xml:space="preserve">Esimerkki 5.2358</w:t>
      </w:r>
    </w:p>
    <w:p>
      <w:r>
        <w:t xml:space="preserve">Molemmat hymyilevät ennen kuin ajavat pois. Kuuntelevat jonkun äänikirjaa, he</w:t>
      </w:r>
    </w:p>
    <w:p>
      <w:r>
        <w:rPr>
          <w:b/>
        </w:rPr>
        <w:t xml:space="preserve">Tulos</w:t>
      </w:r>
    </w:p>
    <w:p>
      <w:r>
        <w:t xml:space="preserve">saada apua ja tarvikkeita pöydälle.</w:t>
      </w:r>
    </w:p>
    <w:p>
      <w:r>
        <w:rPr>
          <w:b/>
        </w:rPr>
        <w:t xml:space="preserve">Esimerkki 5.2359</w:t>
      </w:r>
    </w:p>
    <w:p>
      <w:r>
        <w:t xml:space="preserve">Mies painaa sitä sormellaan. Hän</w:t>
      </w:r>
    </w:p>
    <w:p>
      <w:r>
        <w:rPr>
          <w:b/>
        </w:rPr>
        <w:t xml:space="preserve">Tulos</w:t>
      </w:r>
    </w:p>
    <w:p>
      <w:r>
        <w:t xml:space="preserve">poraa kaksi kappaletta kurpitsaan.</w:t>
      </w:r>
    </w:p>
    <w:p>
      <w:r>
        <w:rPr>
          <w:b/>
        </w:rPr>
        <w:t xml:space="preserve">Esimerkki 5.2360</w:t>
      </w:r>
    </w:p>
    <w:p>
      <w:r>
        <w:t xml:space="preserve">Mies juhlii kädet ylhäällä. Hän</w:t>
      </w:r>
    </w:p>
    <w:p>
      <w:r>
        <w:rPr>
          <w:b/>
        </w:rPr>
        <w:t xml:space="preserve">Tulos</w:t>
      </w:r>
    </w:p>
    <w:p>
      <w:r>
        <w:t xml:space="preserve">osuu palloon monilla eri toimintakohtauksilla.</w:t>
      </w:r>
    </w:p>
    <w:p>
      <w:r>
        <w:rPr>
          <w:b/>
        </w:rPr>
        <w:t xml:space="preserve">Esimerkki 5.2361</w:t>
      </w:r>
    </w:p>
    <w:p>
      <w:r>
        <w:t xml:space="preserve">Olohuoneessa joku siemailee limonadia ja nyrpistelee. Pieni kikatus</w:t>
      </w:r>
    </w:p>
    <w:p>
      <w:r>
        <w:rPr>
          <w:b/>
        </w:rPr>
        <w:t xml:space="preserve">Tulos</w:t>
      </w:r>
    </w:p>
    <w:p>
      <w:r>
        <w:t xml:space="preserve">on vienyt isältään.</w:t>
      </w:r>
    </w:p>
    <w:p>
      <w:r>
        <w:rPr>
          <w:b/>
        </w:rPr>
        <w:t xml:space="preserve">Esimerkki 5.2362</w:t>
      </w:r>
    </w:p>
    <w:p>
      <w:r>
        <w:t xml:space="preserve">Kranaatteja heitettiin, konekivääritulta vaihdettiin. Joku katselee ikkunasta,</w:t>
      </w:r>
    </w:p>
    <w:p>
      <w:r>
        <w:rPr>
          <w:b/>
        </w:rPr>
        <w:t xml:space="preserve">Tulos</w:t>
      </w:r>
    </w:p>
    <w:p>
      <w:r>
        <w:t xml:space="preserve">tuijottamassa ulos tuulilasista.</w:t>
      </w:r>
    </w:p>
    <w:p>
      <w:r>
        <w:rPr>
          <w:b/>
        </w:rPr>
        <w:t xml:space="preserve">Esimerkki 5.2363</w:t>
      </w:r>
    </w:p>
    <w:p>
      <w:r>
        <w:t xml:space="preserve">Ihmiset ratsastavat hevosilla päällystämättömällä tiellä, joka kulkee metsän ja valtameren läpi. Ihmiset</w:t>
      </w:r>
    </w:p>
    <w:p>
      <w:r>
        <w:rPr>
          <w:b/>
        </w:rPr>
        <w:t xml:space="preserve">Tulos</w:t>
      </w:r>
    </w:p>
    <w:p>
      <w:r>
        <w:t xml:space="preserve">ovat katsomossa katsomassa henkilöä, jolla on kädet ylhäällä.</w:t>
      </w:r>
    </w:p>
    <w:p>
      <w:r>
        <w:rPr>
          <w:b/>
        </w:rPr>
        <w:t xml:space="preserve">Esimerkki 5.2364</w:t>
      </w:r>
    </w:p>
    <w:p>
      <w:r>
        <w:t xml:space="preserve">Ovella seisoo univormuun pukeutunut vartija, joka katsoo moittivasti niitä kahta tai kolmea ihmistä, jotka yrittävät päästä sisään. Poliisivartija kantaa huopaa,</w:t>
      </w:r>
    </w:p>
    <w:p>
      <w:r>
        <w:rPr>
          <w:b/>
        </w:rPr>
        <w:t xml:space="preserve">Tulos</w:t>
      </w:r>
    </w:p>
    <w:p>
      <w:r>
        <w:t xml:space="preserve">lyö videon loppuosan.</w:t>
      </w:r>
    </w:p>
    <w:p>
      <w:r>
        <w:rPr>
          <w:b/>
        </w:rPr>
        <w:t xml:space="preserve">Esimerkki 5.2365</w:t>
      </w:r>
    </w:p>
    <w:p>
      <w:r>
        <w:t xml:space="preserve">Joukko miehiä on ahtautuneena pöydän ympärillä, jossa useampi mies istuu ja puhuu. Lopulta kaksi miestä</w:t>
      </w:r>
    </w:p>
    <w:p>
      <w:r>
        <w:rPr>
          <w:b/>
        </w:rPr>
        <w:t xml:space="preserve">Tulos</w:t>
      </w:r>
    </w:p>
    <w:p>
      <w:r>
        <w:t xml:space="preserve">juo viinaa ja juo lasiin, kun taas mies ottaa kahvia kupista ja työntää sitä pitkin veden pintaa.</w:t>
      </w:r>
    </w:p>
    <w:p>
      <w:r>
        <w:rPr>
          <w:b/>
        </w:rPr>
        <w:t xml:space="preserve">Esimerkki 5.2366</w:t>
      </w:r>
    </w:p>
    <w:p>
      <w:r>
        <w:t xml:space="preserve">Mies seisoo seisomassa ja pitää jalkaansa selkänsä takana. Ihmiset</w:t>
      </w:r>
    </w:p>
    <w:p>
      <w:r>
        <w:rPr>
          <w:b/>
        </w:rPr>
        <w:t xml:space="preserve">Tulos</w:t>
      </w:r>
    </w:p>
    <w:p>
      <w:r>
        <w:t xml:space="preserve">näyttää kävelevän tenniskentän vieressä olevan uutislinjan ohi.</w:t>
      </w:r>
    </w:p>
    <w:p>
      <w:r>
        <w:rPr>
          <w:b/>
        </w:rPr>
        <w:t xml:space="preserve">Esimerkki 5.2367</w:t>
      </w:r>
    </w:p>
    <w:p>
      <w:r>
        <w:t xml:space="preserve">Hän juoksee riehujien kimppuun aseet paukkuen. Joku</w:t>
      </w:r>
    </w:p>
    <w:p>
      <w:r>
        <w:rPr>
          <w:b/>
        </w:rPr>
        <w:t xml:space="preserve">Tulos</w:t>
      </w:r>
    </w:p>
    <w:p>
      <w:r>
        <w:t xml:space="preserve">on tahattomasti kolhiintunut joku hänen toimestaan.</w:t>
      </w:r>
    </w:p>
    <w:p>
      <w:r>
        <w:rPr>
          <w:b/>
        </w:rPr>
        <w:t xml:space="preserve">Esimerkki 5.2368</w:t>
      </w:r>
    </w:p>
    <w:p>
      <w:r>
        <w:t xml:space="preserve">Suuri joukko ihmisiä pelaa pöytäfutista. Siellä</w:t>
      </w:r>
    </w:p>
    <w:p>
      <w:r>
        <w:rPr>
          <w:b/>
        </w:rPr>
        <w:t xml:space="preserve">Tulos</w:t>
      </w:r>
    </w:p>
    <w:p>
      <w:r>
        <w:t xml:space="preserve">taistella samaan aikaan.</w:t>
      </w:r>
    </w:p>
    <w:p>
      <w:r>
        <w:rPr>
          <w:b/>
        </w:rPr>
        <w:t xml:space="preserve">Esimerkki 5.2369</w:t>
      </w:r>
    </w:p>
    <w:p>
      <w:r>
        <w:t xml:space="preserve">Uimarit pelaavat vesipalloa uimahallissa. Yksi uimareista</w:t>
      </w:r>
    </w:p>
    <w:p>
      <w:r>
        <w:rPr>
          <w:b/>
        </w:rPr>
        <w:t xml:space="preserve">Tulos</w:t>
      </w:r>
    </w:p>
    <w:p>
      <w:r>
        <w:t xml:space="preserve">seisoo reunalla kädet kasvoillaan.</w:t>
      </w:r>
    </w:p>
    <w:p>
      <w:r>
        <w:rPr>
          <w:b/>
        </w:rPr>
        <w:t xml:space="preserve">Esimerkki 5.2370</w:t>
      </w:r>
    </w:p>
    <w:p>
      <w:r>
        <w:t xml:space="preserve">Hän asettaa takkinsa ja useita mekkojaan henkareille. Joku</w:t>
      </w:r>
    </w:p>
    <w:p>
      <w:r>
        <w:rPr>
          <w:b/>
        </w:rPr>
        <w:t xml:space="preserve">Tulos</w:t>
      </w:r>
    </w:p>
    <w:p>
      <w:r>
        <w:t xml:space="preserve">kiiruhti portaita ylös, takki olalla.</w:t>
      </w:r>
    </w:p>
    <w:p>
      <w:r>
        <w:rPr>
          <w:b/>
        </w:rPr>
        <w:t xml:space="preserve">Esimerkki 5.2371</w:t>
      </w:r>
    </w:p>
    <w:p>
      <w:r>
        <w:t xml:space="preserve">Lapsi peittää sitten silmänsä käsillään ja liikuttaa päätään ylös ja alas. Lopuksi he</w:t>
      </w:r>
    </w:p>
    <w:p>
      <w:r>
        <w:rPr>
          <w:b/>
        </w:rPr>
        <w:t xml:space="preserve">Tulos</w:t>
      </w:r>
    </w:p>
    <w:p>
      <w:r>
        <w:t xml:space="preserve">jatkavat tanssia yhdessä lopussa ja suutelevat lopussa.</w:t>
      </w:r>
    </w:p>
    <w:p>
      <w:r>
        <w:rPr>
          <w:b/>
        </w:rPr>
        <w:t xml:space="preserve">Esimerkki 5.2372</w:t>
      </w:r>
    </w:p>
    <w:p>
      <w:r>
        <w:t xml:space="preserve">Kun ihmiset nousevat ulos ja juoksevat kohti taloa, katseemme siirtyy takaisin autotallin ikkunaan. Joku</w:t>
      </w:r>
    </w:p>
    <w:p>
      <w:r>
        <w:rPr>
          <w:b/>
        </w:rPr>
        <w:t xml:space="preserve">Tulos</w:t>
      </w:r>
    </w:p>
    <w:p>
      <w:r>
        <w:t xml:space="preserve">ottaa lasit pois, kun katseemme laskeutuu kohti kaidetta.</w:t>
      </w:r>
    </w:p>
    <w:p>
      <w:r>
        <w:rPr>
          <w:b/>
        </w:rPr>
        <w:t xml:space="preserve">Esimerkki 5.2373</w:t>
      </w:r>
    </w:p>
    <w:p>
      <w:r>
        <w:t xml:space="preserve">Pari alkaa tanssia lattialla. He</w:t>
      </w:r>
    </w:p>
    <w:p>
      <w:r>
        <w:rPr>
          <w:b/>
        </w:rPr>
        <w:t xml:space="preserve">Tulos</w:t>
      </w:r>
    </w:p>
    <w:p>
      <w:r>
        <w:t xml:space="preserve">alkaa ja saalis rutiini.</w:t>
      </w:r>
    </w:p>
    <w:p>
      <w:r>
        <w:rPr>
          <w:b/>
        </w:rPr>
        <w:t xml:space="preserve">Esimerkki 5.2374</w:t>
      </w:r>
    </w:p>
    <w:p>
      <w:r>
        <w:t xml:space="preserve">Nainen hyppää hulahyppyä uima-altaan edessä. Hula-vanteet lentävät pois ja nainen...</w:t>
      </w:r>
    </w:p>
    <w:p>
      <w:r>
        <w:rPr>
          <w:b/>
        </w:rPr>
        <w:t xml:space="preserve">Tulos</w:t>
      </w:r>
    </w:p>
    <w:p>
      <w:r>
        <w:t xml:space="preserve">sukeltaa maahan.</w:t>
      </w:r>
    </w:p>
    <w:p>
      <w:r>
        <w:rPr>
          <w:b/>
        </w:rPr>
        <w:t xml:space="preserve">Esimerkki 5.2375</w:t>
      </w:r>
    </w:p>
    <w:p>
      <w:r>
        <w:t xml:space="preserve">Hän virnistää vaatimattomasti ja vilkuttaa. Sinä iltana, kun joku kulkee jalkakäytävää pitkin, -</w:t>
      </w:r>
    </w:p>
    <w:p>
      <w:r>
        <w:rPr>
          <w:b/>
        </w:rPr>
        <w:t xml:space="preserve">Tulos</w:t>
      </w:r>
    </w:p>
    <w:p>
      <w:r>
        <w:t xml:space="preserve">kuljettaa spurttaavaa avoauto Corvettea.</w:t>
      </w:r>
    </w:p>
    <w:p>
      <w:r>
        <w:rPr>
          <w:b/>
        </w:rPr>
        <w:t xml:space="preserve">Esimerkki 5.2376</w:t>
      </w:r>
    </w:p>
    <w:p>
      <w:r>
        <w:t xml:space="preserve">Eräs henkilö videoi härkätaistelutapahtumaa televisiostaan. Härkätaistelukohtaus</w:t>
      </w:r>
    </w:p>
    <w:p>
      <w:r>
        <w:rPr>
          <w:b/>
        </w:rPr>
        <w:t xml:space="preserve">Tulos</w:t>
      </w:r>
    </w:p>
    <w:p>
      <w:r>
        <w:t xml:space="preserve">lopulta alkaa näkyä, kun he tekevät tiettyjä poseerauksia.</w:t>
      </w:r>
    </w:p>
    <w:p>
      <w:r>
        <w:rPr>
          <w:b/>
        </w:rPr>
        <w:t xml:space="preserve">Esimerkki 5.2377</w:t>
      </w:r>
    </w:p>
    <w:p>
      <w:r>
        <w:t xml:space="preserve">Joku tuijottaa torneja. Myöhemmin ne</w:t>
      </w:r>
    </w:p>
    <w:p>
      <w:r>
        <w:rPr>
          <w:b/>
        </w:rPr>
        <w:t xml:space="preserve">Tulos</w:t>
      </w:r>
    </w:p>
    <w:p>
      <w:r>
        <w:t xml:space="preserve">ilmestyä nurmikentälle.</w:t>
      </w:r>
    </w:p>
    <w:p>
      <w:r>
        <w:rPr>
          <w:b/>
        </w:rPr>
        <w:t xml:space="preserve">Esimerkki 5.2378</w:t>
      </w:r>
    </w:p>
    <w:p>
      <w:r>
        <w:t xml:space="preserve">Jonkun huulet liikkuvat kuin hiljaisessa rukouksessa. Komentaja</w:t>
      </w:r>
    </w:p>
    <w:p>
      <w:r>
        <w:rPr>
          <w:b/>
        </w:rPr>
        <w:t xml:space="preserve">Tulos</w:t>
      </w:r>
    </w:p>
    <w:p>
      <w:r>
        <w:t xml:space="preserve">katsoo ja laittaa päänsä pussiin.</w:t>
      </w:r>
    </w:p>
    <w:p>
      <w:r>
        <w:rPr>
          <w:b/>
        </w:rPr>
        <w:t xml:space="preserve">Esimerkki 5.2379</w:t>
      </w:r>
    </w:p>
    <w:p>
      <w:r>
        <w:t xml:space="preserve">Toinen henkilö nähdään hänen jälkeensä nostamassa suurta painosarjaa päänsä yläpuolelle. Useita muita ihmisiä</w:t>
      </w:r>
    </w:p>
    <w:p>
      <w:r>
        <w:rPr>
          <w:b/>
        </w:rPr>
        <w:t xml:space="preserve">Tulos</w:t>
      </w:r>
    </w:p>
    <w:p>
      <w:r>
        <w:t xml:space="preserve">jatkaa hyppäämistä rakennuksen katolle, kun hän hyppää molemmat.</w:t>
      </w:r>
    </w:p>
    <w:p>
      <w:r>
        <w:rPr>
          <w:b/>
        </w:rPr>
        <w:t xml:space="preserve">Esimerkki 5.2380</w:t>
      </w:r>
    </w:p>
    <w:p>
      <w:r>
        <w:t xml:space="preserve">Myöhemmin joku leikkaa filminauhan saksilla. Leikatussa elokuvassa luurangot -</w:t>
      </w:r>
    </w:p>
    <w:p>
      <w:r>
        <w:rPr>
          <w:b/>
        </w:rPr>
        <w:t xml:space="preserve">Tulos</w:t>
      </w:r>
    </w:p>
    <w:p>
      <w:r>
        <w:t xml:space="preserve">kantavat kansiota, joen yli, aseet hajallaan.</w:t>
      </w:r>
    </w:p>
    <w:p>
      <w:r>
        <w:rPr>
          <w:b/>
        </w:rPr>
        <w:t xml:space="preserve">Esimerkki 5.2381</w:t>
      </w:r>
    </w:p>
    <w:p>
      <w:r>
        <w:t xml:space="preserve">Hän kastaa sienen maaliin ja maalaa kaapin oven, jonka keskelle on asennettu kolme vaatekoukkua. Hän</w:t>
      </w:r>
    </w:p>
    <w:p>
      <w:r>
        <w:rPr>
          <w:b/>
        </w:rPr>
        <w:t xml:space="preserve">Tulos</w:t>
      </w:r>
    </w:p>
    <w:p>
      <w:r>
        <w:t xml:space="preserve">pyyhkeet ja kasvot kohti taloa.</w:t>
      </w:r>
    </w:p>
    <w:p>
      <w:r>
        <w:rPr>
          <w:b/>
        </w:rPr>
        <w:t xml:space="preserve">Esimerkki 5.2382</w:t>
      </w:r>
    </w:p>
    <w:p>
      <w:r>
        <w:t xml:space="preserve">Kissa raapii tassujaan mattoon. Mies</w:t>
      </w:r>
    </w:p>
    <w:p>
      <w:r>
        <w:rPr>
          <w:b/>
        </w:rPr>
        <w:t xml:space="preserve">Tulos</w:t>
      </w:r>
    </w:p>
    <w:p>
      <w:r>
        <w:t xml:space="preserve">tulee istumaan kaltereiden päälle.</w:t>
      </w:r>
    </w:p>
    <w:p>
      <w:r>
        <w:rPr>
          <w:b/>
        </w:rPr>
        <w:t xml:space="preserve">Esimerkki 5.2383</w:t>
      </w:r>
    </w:p>
    <w:p>
      <w:r>
        <w:t xml:space="preserve">Sitten hän kävelee kohti ruohikolla lojuvaa metallinpalaa, joka on maalattu emalipinnoitteella. Siellä</w:t>
      </w:r>
    </w:p>
    <w:p>
      <w:r>
        <w:rPr>
          <w:b/>
        </w:rPr>
        <w:t xml:space="preserve">Tulos</w:t>
      </w:r>
    </w:p>
    <w:p>
      <w:r>
        <w:t xml:space="preserve">istuu tuolilla huoneen takaosassa.</w:t>
      </w:r>
    </w:p>
    <w:p>
      <w:r>
        <w:rPr>
          <w:b/>
        </w:rPr>
        <w:t xml:space="preserve">Esimerkki 5.2384</w:t>
      </w:r>
    </w:p>
    <w:p>
      <w:r>
        <w:t xml:space="preserve">Kaksi ihmistä nousee kuorma-autoon. He</w:t>
      </w:r>
    </w:p>
    <w:p>
      <w:r>
        <w:rPr>
          <w:b/>
        </w:rPr>
        <w:t xml:space="preserve">Tulos</w:t>
      </w:r>
    </w:p>
    <w:p>
      <w:r>
        <w:t xml:space="preserve">jatkaa laskettelurinnettä alaspäin.</w:t>
      </w:r>
    </w:p>
    <w:p>
      <w:r>
        <w:rPr>
          <w:b/>
        </w:rPr>
        <w:t xml:space="preserve">Esimerkki 5.2385</w:t>
      </w:r>
    </w:p>
    <w:p>
      <w:r>
        <w:t xml:space="preserve">Kaikki autot ovat jumissa radalla, sitten yksi auto pääsee ulos ja muut pääsevät jatkamaan ajamista. Sitten kaikki autot pysähtyvät ja teini</w:t>
      </w:r>
    </w:p>
    <w:p>
      <w:r>
        <w:rPr>
          <w:b/>
        </w:rPr>
        <w:t xml:space="preserve">Tulos</w:t>
      </w:r>
    </w:p>
    <w:p>
      <w:r>
        <w:t xml:space="preserve">hyppää heidän eteensä.</w:t>
      </w:r>
    </w:p>
    <w:p>
      <w:r>
        <w:rPr>
          <w:b/>
        </w:rPr>
        <w:t xml:space="preserve">Esimerkki 5.2386</w:t>
      </w:r>
    </w:p>
    <w:p>
      <w:r>
        <w:t xml:space="preserve">Nuori tyttö kiipeää voimistelupalkille. Hän</w:t>
      </w:r>
    </w:p>
    <w:p>
      <w:r>
        <w:rPr>
          <w:b/>
        </w:rPr>
        <w:t xml:space="preserve">Tulos</w:t>
      </w:r>
    </w:p>
    <w:p>
      <w:r>
        <w:t xml:space="preserve">jatkaa rutiinin suorittamista ja hyppää lopuksi kyljen ympäri.</w:t>
      </w:r>
    </w:p>
    <w:p>
      <w:r>
        <w:rPr>
          <w:b/>
        </w:rPr>
        <w:t xml:space="preserve">Esimerkki 5.2387</w:t>
      </w:r>
    </w:p>
    <w:p>
      <w:r>
        <w:t xml:space="preserve">Liukumäki nojaa heinäpaaliin. Hymyillen, joku</w:t>
      </w:r>
    </w:p>
    <w:p>
      <w:r>
        <w:rPr>
          <w:b/>
        </w:rPr>
        <w:t xml:space="preserve">Tulos</w:t>
      </w:r>
    </w:p>
    <w:p>
      <w:r>
        <w:t xml:space="preserve">istuu, laskee päänsä alas.</w:t>
      </w:r>
    </w:p>
    <w:p>
      <w:r>
        <w:rPr>
          <w:b/>
        </w:rPr>
        <w:t xml:space="preserve">Esimerkki 5.2388</w:t>
      </w:r>
    </w:p>
    <w:p>
      <w:r>
        <w:t xml:space="preserve">Kirjailija pudottaa päänsä kirjoituskoneelle. Näkemyksemme</w:t>
      </w:r>
    </w:p>
    <w:p>
      <w:r>
        <w:rPr>
          <w:b/>
        </w:rPr>
        <w:t xml:space="preserve">Tulos</w:t>
      </w:r>
    </w:p>
    <w:p>
      <w:r>
        <w:t xml:space="preserve">ajelehtii tuulessa leijailevan romuttuneiden velhojen kokoelman luo.</w:t>
      </w:r>
    </w:p>
    <w:p>
      <w:r>
        <w:rPr>
          <w:b/>
        </w:rPr>
        <w:t xml:space="preserve">Esimerkki 5.2389</w:t>
      </w:r>
    </w:p>
    <w:p>
      <w:r>
        <w:t xml:space="preserve">Soihdut syttyvät ja näyttävät valtavien mustavalkoisten neliöiden muodostaman lattian. Suuret kiviset shakkinappulat</w:t>
      </w:r>
    </w:p>
    <w:p>
      <w:r>
        <w:rPr>
          <w:b/>
        </w:rPr>
        <w:t xml:space="preserve">Tulos</w:t>
      </w:r>
    </w:p>
    <w:p>
      <w:r>
        <w:t xml:space="preserve">on asetettu yksi merelle.</w:t>
      </w:r>
    </w:p>
    <w:p>
      <w:r>
        <w:rPr>
          <w:b/>
        </w:rPr>
        <w:t xml:space="preserve">Esimerkki 5.2390</w:t>
      </w:r>
    </w:p>
    <w:p>
      <w:r>
        <w:t xml:space="preserve">He jatkavat kapeaa käytävää pitkin ja saavuttavat oven. Joku</w:t>
      </w:r>
    </w:p>
    <w:p>
      <w:r>
        <w:rPr>
          <w:b/>
        </w:rPr>
        <w:t xml:space="preserve">Tulos</w:t>
      </w:r>
    </w:p>
    <w:p>
      <w:r>
        <w:t xml:space="preserve">puhaltaa savua, kun kaverit astuvat lähemmäs.</w:t>
      </w:r>
    </w:p>
    <w:p>
      <w:r>
        <w:rPr>
          <w:b/>
        </w:rPr>
        <w:t xml:space="preserve">Esimerkki 5.2391</w:t>
      </w:r>
    </w:p>
    <w:p>
      <w:r>
        <w:t xml:space="preserve">Intro johtaa Fox Newsin uutisjaksoon, jossa kaksi uutisankkuria puhuu. Nainen</w:t>
      </w:r>
    </w:p>
    <w:p>
      <w:r>
        <w:rPr>
          <w:b/>
        </w:rPr>
        <w:t xml:space="preserve">Tulos</w:t>
      </w:r>
    </w:p>
    <w:p>
      <w:r>
        <w:t xml:space="preserve">nähdään sitten ajavan laudalla radalla.</w:t>
      </w:r>
    </w:p>
    <w:p>
      <w:r>
        <w:rPr>
          <w:b/>
        </w:rPr>
        <w:t xml:space="preserve">Esimerkki 5.2392</w:t>
      </w:r>
    </w:p>
    <w:p>
      <w:r>
        <w:t xml:space="preserve">Mielenosoittajat heiluttavat puhallettavaa pääkalloa ja kahta luurankokättä Plaza someone -aukion ulkopuolella. Ihmiset</w:t>
      </w:r>
    </w:p>
    <w:p>
      <w:r>
        <w:rPr>
          <w:b/>
        </w:rPr>
        <w:t xml:space="preserve">Tulos</w:t>
      </w:r>
    </w:p>
    <w:p>
      <w:r>
        <w:t xml:space="preserve">kurkistaa palatsikulkueen riveistä ja liikkuu kohti kaupunkia.</w:t>
      </w:r>
    </w:p>
    <w:p>
      <w:r>
        <w:rPr>
          <w:b/>
        </w:rPr>
        <w:t xml:space="preserve">Esimerkki 5.2393</w:t>
      </w:r>
    </w:p>
    <w:p>
      <w:r>
        <w:t xml:space="preserve">Naiset seisovat aidan toisella puolella ja vetävät köydestä. Ihmiset</w:t>
      </w:r>
    </w:p>
    <w:p>
      <w:r>
        <w:rPr>
          <w:b/>
        </w:rPr>
        <w:t xml:space="preserve">Tulos</w:t>
      </w:r>
    </w:p>
    <w:p>
      <w:r>
        <w:t xml:space="preserve">ovat vuoristosillalla ja yrittävät uida veden alle.</w:t>
      </w:r>
    </w:p>
    <w:p>
      <w:r>
        <w:rPr>
          <w:b/>
        </w:rPr>
        <w:t xml:space="preserve">Esimerkki 5.2394</w:t>
      </w:r>
    </w:p>
    <w:p>
      <w:r>
        <w:t xml:space="preserve">Hän katsoo takaisin jonkun luo. Joku</w:t>
      </w:r>
    </w:p>
    <w:p>
      <w:r>
        <w:rPr>
          <w:b/>
        </w:rPr>
        <w:t xml:space="preserve">Tulos</w:t>
      </w:r>
    </w:p>
    <w:p>
      <w:r>
        <w:t xml:space="preserve">ja hänen rikoskumppaninsa ratsastavat jonkun verhon etupuolella.</w:t>
      </w:r>
    </w:p>
    <w:p>
      <w:r>
        <w:rPr>
          <w:b/>
        </w:rPr>
        <w:t xml:space="preserve">Esimerkki 5.2395</w:t>
      </w:r>
    </w:p>
    <w:p>
      <w:r>
        <w:t xml:space="preserve">Sitten nainen lähtee juosten liikkeelle ja pitää sauvaa kädessään. Kun hän on valmis, nainen</w:t>
      </w:r>
    </w:p>
    <w:p>
      <w:r>
        <w:rPr>
          <w:b/>
        </w:rPr>
        <w:t xml:space="preserve">Tulos</w:t>
      </w:r>
    </w:p>
    <w:p>
      <w:r>
        <w:t xml:space="preserve">vetää tangon pohjaan asti.</w:t>
      </w:r>
    </w:p>
    <w:p>
      <w:r>
        <w:rPr>
          <w:b/>
        </w:rPr>
        <w:t xml:space="preserve">Esimerkki 5.2396</w:t>
      </w:r>
    </w:p>
    <w:p>
      <w:r>
        <w:t xml:space="preserve">Useat ihmiset valmistautuvat hiihtämään. Siellä</w:t>
      </w:r>
    </w:p>
    <w:p>
      <w:r>
        <w:rPr>
          <w:b/>
        </w:rPr>
        <w:t xml:space="preserve">Tulos</w:t>
      </w:r>
    </w:p>
    <w:p>
      <w:r>
        <w:t xml:space="preserve">on pukeutunut runneltuun lauttamyssyyn.</w:t>
      </w:r>
    </w:p>
    <w:p>
      <w:r>
        <w:rPr>
          <w:b/>
        </w:rPr>
        <w:t xml:space="preserve">Esimerkki 5.2397</w:t>
      </w:r>
    </w:p>
    <w:p>
      <w:r>
        <w:t xml:space="preserve">Kaksi heistä alkaa pyörimään ja tanssimaan. Pieni tyttö</w:t>
      </w:r>
    </w:p>
    <w:p>
      <w:r>
        <w:rPr>
          <w:b/>
        </w:rPr>
        <w:t xml:space="preserve">Tulos</w:t>
      </w:r>
    </w:p>
    <w:p>
      <w:r>
        <w:t xml:space="preserve">heiluu selällään ja temppuilee pampuilla.</w:t>
      </w:r>
    </w:p>
    <w:p>
      <w:r>
        <w:rPr>
          <w:b/>
        </w:rPr>
        <w:t xml:space="preserve">Esimerkki 5.2398</w:t>
      </w:r>
    </w:p>
    <w:p>
      <w:r>
        <w:t xml:space="preserve">Nuorempi mies ja vanhempi mies työskentelevät tiiminä liikuttaakseen kiharaa. Vanhempi herrasmies</w:t>
      </w:r>
    </w:p>
    <w:p>
      <w:r>
        <w:rPr>
          <w:b/>
        </w:rPr>
        <w:t xml:space="preserve">Tulos</w:t>
      </w:r>
    </w:p>
    <w:p>
      <w:r>
        <w:t xml:space="preserve">puristaa jonkun kaulaa.</w:t>
      </w:r>
    </w:p>
    <w:p>
      <w:r>
        <w:rPr>
          <w:b/>
        </w:rPr>
        <w:t xml:space="preserve">Esimerkki 5.2399</w:t>
      </w:r>
    </w:p>
    <w:p>
      <w:r>
        <w:t xml:space="preserve">Katsomossa joku katselee esitystä ilmeisen lumoutuneena. Ihmiset</w:t>
      </w:r>
    </w:p>
    <w:p>
      <w:r>
        <w:rPr>
          <w:b/>
        </w:rPr>
        <w:t xml:space="preserve">Tulos</w:t>
      </w:r>
    </w:p>
    <w:p>
      <w:r>
        <w:t xml:space="preserve">, joku virtaa kauniissa mekossa, nojaa jonkun päälle ja pitää kaulassaan riipusta.</w:t>
      </w:r>
    </w:p>
    <w:p>
      <w:r>
        <w:rPr>
          <w:b/>
        </w:rPr>
        <w:t xml:space="preserve">Esimerkki 5.2400</w:t>
      </w:r>
    </w:p>
    <w:p>
      <w:r>
        <w:t xml:space="preserve">Sukkahousuinen koira kävelee hitaasti lattialle, kun nainen kuvaa sitä. Koira</w:t>
      </w:r>
    </w:p>
    <w:p>
      <w:r>
        <w:rPr>
          <w:b/>
        </w:rPr>
        <w:t xml:space="preserve">Tulos</w:t>
      </w:r>
    </w:p>
    <w:p>
      <w:r>
        <w:t xml:space="preserve">menee pois ja takaisin.</w:t>
      </w:r>
    </w:p>
    <w:p>
      <w:r>
        <w:rPr>
          <w:b/>
        </w:rPr>
        <w:t xml:space="preserve">Esimerkki 5.2401</w:t>
      </w:r>
    </w:p>
    <w:p>
      <w:r>
        <w:t xml:space="preserve">Hän laittaa jonkun käden rintansa päälle. Titanic</w:t>
      </w:r>
    </w:p>
    <w:p>
      <w:r>
        <w:rPr>
          <w:b/>
        </w:rPr>
        <w:t xml:space="preserve">Tulos</w:t>
      </w:r>
    </w:p>
    <w:p>
      <w:r>
        <w:t xml:space="preserve">parrakas öykkäri potkaisee häntä.</w:t>
      </w:r>
    </w:p>
    <w:p>
      <w:r>
        <w:rPr>
          <w:b/>
        </w:rPr>
        <w:t xml:space="preserve">Esimerkki 5.2402</w:t>
      </w:r>
    </w:p>
    <w:p>
      <w:r>
        <w:t xml:space="preserve">Myös hänen kaksi toveriaan ovat laittaneet pakettinsa olkapäilleen ja alkavat ampua, ja kaikki kohdistavat tulensa Schutzpolizei -rakennukseen. Vartija</w:t>
      </w:r>
    </w:p>
    <w:p>
      <w:r>
        <w:rPr>
          <w:b/>
        </w:rPr>
        <w:t xml:space="preserve">Tulos</w:t>
      </w:r>
    </w:p>
    <w:p>
      <w:r>
        <w:t xml:space="preserve">tulee hulluksi - pudottaa käsiaseen takin taskuunsa piilotettuna.</w:t>
      </w:r>
    </w:p>
    <w:p>
      <w:r>
        <w:rPr>
          <w:b/>
        </w:rPr>
        <w:t xml:space="preserve">Esimerkki 5.2403</w:t>
      </w:r>
    </w:p>
    <w:p>
      <w:r>
        <w:t xml:space="preserve">He rullaavat nopeasti ikkunat alas ja alkavat villisti poistaa marihuanasavua. Joku</w:t>
      </w:r>
    </w:p>
    <w:p>
      <w:r>
        <w:rPr>
          <w:b/>
        </w:rPr>
        <w:t xml:space="preserve">Tulos</w:t>
      </w:r>
    </w:p>
    <w:p>
      <w:r>
        <w:t xml:space="preserve">luvut ovat melua, kun mies yrittää ohjata koiraa ympäriinsä.</w:t>
      </w:r>
    </w:p>
    <w:p>
      <w:r>
        <w:rPr>
          <w:b/>
        </w:rPr>
        <w:t xml:space="preserve">Esimerkki 5.2404</w:t>
      </w:r>
    </w:p>
    <w:p>
      <w:r>
        <w:t xml:space="preserve">Violettitukkainen nainen istuu tuolilla. Sitten hän</w:t>
      </w:r>
    </w:p>
    <w:p>
      <w:r>
        <w:rPr>
          <w:b/>
        </w:rPr>
        <w:t xml:space="preserve">Tulos</w:t>
      </w:r>
    </w:p>
    <w:p>
      <w:r>
        <w:t xml:space="preserve">nousee seisomaan ja kohottaa kätensä ilmaan.</w:t>
      </w:r>
    </w:p>
    <w:p>
      <w:r>
        <w:rPr>
          <w:b/>
        </w:rPr>
        <w:t xml:space="preserve">Esimerkki 5.2405</w:t>
      </w:r>
    </w:p>
    <w:p>
      <w:r>
        <w:t xml:space="preserve">Miehen ja nuoren lapsen nähdään työntävän ruohonleikkuria pihan pojan hymyillessä kameralle. Mies ja poika</w:t>
      </w:r>
    </w:p>
    <w:p>
      <w:r>
        <w:rPr>
          <w:b/>
        </w:rPr>
        <w:t xml:space="preserve">Tulos</w:t>
      </w:r>
    </w:p>
    <w:p>
      <w:r>
        <w:t xml:space="preserve">jatka paperin pyörittelyä ja lopeta kävelemällä vaivihkaa ja liikkumalla ympäriinsä auttaaksesi.</w:t>
      </w:r>
    </w:p>
    <w:p>
      <w:r>
        <w:rPr>
          <w:b/>
        </w:rPr>
        <w:t xml:space="preserve">Esimerkki 5.2406</w:t>
      </w:r>
    </w:p>
    <w:p>
      <w:r>
        <w:t xml:space="preserve">Yksinäinen mies siirtää päätään. Joku</w:t>
      </w:r>
    </w:p>
    <w:p>
      <w:r>
        <w:rPr>
          <w:b/>
        </w:rPr>
        <w:t xml:space="preserve">Tulos</w:t>
      </w:r>
    </w:p>
    <w:p>
      <w:r>
        <w:t xml:space="preserve">asettaa pienen metalliesteen junajärjestelmän päälle.</w:t>
      </w:r>
    </w:p>
    <w:p>
      <w:r>
        <w:rPr>
          <w:b/>
        </w:rPr>
        <w:t xml:space="preserve">Esimerkki 5.2407</w:t>
      </w:r>
    </w:p>
    <w:p>
      <w:r>
        <w:t xml:space="preserve">Joku tarkkailee heitä tarkasti puun takaa. Työmiehet</w:t>
      </w:r>
    </w:p>
    <w:p>
      <w:r>
        <w:rPr>
          <w:b/>
        </w:rPr>
        <w:t xml:space="preserve">Tulos</w:t>
      </w:r>
    </w:p>
    <w:p>
      <w:r>
        <w:t xml:space="preserve">nousta ylös, kasteltuina veden läpi mustikoissa.</w:t>
      </w:r>
    </w:p>
    <w:p>
      <w:r>
        <w:rPr>
          <w:b/>
        </w:rPr>
        <w:t xml:space="preserve">Esimerkki 5.2408</w:t>
      </w:r>
    </w:p>
    <w:p>
      <w:r>
        <w:t xml:space="preserve">Joku, jolla on nyt kädessään kolme suitsuketikkua, kumartaa toistuvasti pienen alttarin edessä, jossa on kehystetty valokuva jostakin henkilöstä kynttilöiden, kukkien sekä hedelmä- ja riisikulhojen ympäröimänä. Hän</w:t>
      </w:r>
    </w:p>
    <w:p>
      <w:r>
        <w:rPr>
          <w:b/>
        </w:rPr>
        <w:t xml:space="preserve">Tulos</w:t>
      </w:r>
    </w:p>
    <w:p>
      <w:r>
        <w:t xml:space="preserve">gills haarukoi lusikan ja tutkii sitten ympäristöään.</w:t>
      </w:r>
    </w:p>
    <w:p>
      <w:r>
        <w:rPr>
          <w:b/>
        </w:rPr>
        <w:t xml:space="preserve">Esimerkki 5.2409</w:t>
      </w:r>
    </w:p>
    <w:p>
      <w:r>
        <w:t xml:space="preserve">Hotellihuone on täynnä nuoria, varakkaita ja kauniita. Joku</w:t>
      </w:r>
    </w:p>
    <w:p>
      <w:r>
        <w:rPr>
          <w:b/>
        </w:rPr>
        <w:t xml:space="preserve">Tulos</w:t>
      </w:r>
    </w:p>
    <w:p>
      <w:r>
        <w:t xml:space="preserve">laskee kultaan käärittyjen lakanoiden kaistaleen selkäänsä ja tyytyy laittamaan sen paikoilleen.</w:t>
      </w:r>
    </w:p>
    <w:p>
      <w:r>
        <w:rPr>
          <w:b/>
        </w:rPr>
        <w:t xml:space="preserve">Esimerkki 5.2410</w:t>
      </w:r>
    </w:p>
    <w:p>
      <w:r>
        <w:t xml:space="preserve">Poika jää tuijottamaan häntä. Hän</w:t>
      </w:r>
    </w:p>
    <w:p>
      <w:r>
        <w:rPr>
          <w:b/>
        </w:rPr>
        <w:t xml:space="preserve">Tulos</w:t>
      </w:r>
    </w:p>
    <w:p>
      <w:r>
        <w:t xml:space="preserve">pudottaa kasvonsa ja vatsansa.</w:t>
      </w:r>
    </w:p>
    <w:p>
      <w:r>
        <w:rPr>
          <w:b/>
        </w:rPr>
        <w:t xml:space="preserve">Esimerkki 5.2411</w:t>
      </w:r>
    </w:p>
    <w:p>
      <w:r>
        <w:t xml:space="preserve">Hän syöksyy alaspäin, ohi räjähtävien ilotulitteiden, kohti areenaa ja laskeutuu lavan etuosassa olevalle pyöreälle alustalle. Hänen takanaan lavalla on nuoria pitkätukkaisia naisia, joilla on samanlaiset bikinitopit ja lyhyet shortsit...</w:t>
      </w:r>
    </w:p>
    <w:p>
      <w:r>
        <w:rPr>
          <w:b/>
        </w:rPr>
        <w:t xml:space="preserve">Tulos</w:t>
      </w:r>
    </w:p>
    <w:p>
      <w:r>
        <w:t xml:space="preserve">pukeutuvat pehmustettuihin vaatteisiinsa.</w:t>
      </w:r>
    </w:p>
    <w:p>
      <w:r>
        <w:rPr>
          <w:b/>
        </w:rPr>
        <w:t xml:space="preserve">Esimerkki 5.2412</w:t>
      </w:r>
    </w:p>
    <w:p>
      <w:r>
        <w:t xml:space="preserve">Ulkona he kiipeävät polkupyörien selkään ja ajavat pois. Joku</w:t>
      </w:r>
    </w:p>
    <w:p>
      <w:r>
        <w:rPr>
          <w:b/>
        </w:rPr>
        <w:t xml:space="preserve">Tulos</w:t>
      </w:r>
    </w:p>
    <w:p>
      <w:r>
        <w:t xml:space="preserve">poimii kaukosäätimen ja ottaa esiin yhden maksullisen hatun.</w:t>
      </w:r>
    </w:p>
    <w:p>
      <w:r>
        <w:rPr>
          <w:b/>
        </w:rPr>
        <w:t xml:space="preserve">Esimerkki 5.2413</w:t>
      </w:r>
    </w:p>
    <w:p>
      <w:r>
        <w:t xml:space="preserve">Nyt joku kävelee portaita alas. Hän</w:t>
      </w:r>
    </w:p>
    <w:p>
      <w:r>
        <w:rPr>
          <w:b/>
        </w:rPr>
        <w:t xml:space="preserve">Tulos</w:t>
      </w:r>
    </w:p>
    <w:p>
      <w:r>
        <w:t xml:space="preserve">seisoo ja katselee koko yleisöä.</w:t>
      </w:r>
    </w:p>
    <w:p>
      <w:r>
        <w:rPr>
          <w:b/>
        </w:rPr>
        <w:t xml:space="preserve">Esimerkki 5.2414</w:t>
      </w:r>
    </w:p>
    <w:p>
      <w:r>
        <w:t xml:space="preserve">Joukko miehiä pelaa peliä areenalla. He</w:t>
      </w:r>
    </w:p>
    <w:p>
      <w:r>
        <w:rPr>
          <w:b/>
        </w:rPr>
        <w:t xml:space="preserve">Tulos</w:t>
      </w:r>
    </w:p>
    <w:p>
      <w:r>
        <w:t xml:space="preserve">heittelevät tikkaa tikkatauluun.</w:t>
      </w:r>
    </w:p>
    <w:p>
      <w:r>
        <w:rPr>
          <w:b/>
        </w:rPr>
        <w:t xml:space="preserve">Esimerkki 5.2415</w:t>
      </w:r>
    </w:p>
    <w:p>
      <w:r>
        <w:t xml:space="preserve">Kuvia hänestä näytetään joka puolelta. Kevin kasvatti ps85</w:t>
      </w:r>
    </w:p>
    <w:p>
      <w:r>
        <w:rPr>
          <w:b/>
        </w:rPr>
        <w:t xml:space="preserve">Tulos</w:t>
      </w:r>
    </w:p>
    <w:p>
      <w:r>
        <w:t xml:space="preserve">tehdä kaikki harjoitukset.</w:t>
      </w:r>
    </w:p>
    <w:p>
      <w:r>
        <w:rPr>
          <w:b/>
        </w:rPr>
        <w:t xml:space="preserve">Esimerkki 5.2416</w:t>
      </w:r>
    </w:p>
    <w:p>
      <w:r>
        <w:t xml:space="preserve">Seuraavissa pätkissä nähdään erilaisia maastopyöräilijöitä erilaisilla kursseilla, joilla tapahtuu paljon erilaisia voltteja, käännöksiä ja kolareita, joissa ihmiset ja heidän pyöränsä lentävät toisiinsa. Näyttöön ilmestyy outro-kuva ja se</w:t>
      </w:r>
    </w:p>
    <w:p>
      <w:r>
        <w:rPr>
          <w:b/>
        </w:rPr>
        <w:t xml:space="preserve">Tulos</w:t>
      </w:r>
    </w:p>
    <w:p>
      <w:r>
        <w:t xml:space="preserve">zoomaa takaisin ristiin.</w:t>
      </w:r>
    </w:p>
    <w:p>
      <w:r>
        <w:rPr>
          <w:b/>
        </w:rPr>
        <w:t xml:space="preserve">Esimerkki 5.2417</w:t>
      </w:r>
    </w:p>
    <w:p>
      <w:r>
        <w:t xml:space="preserve">Kamera näyttää lyhyesti neljä täyttä limonadilasillista ja siirtyy henkilöön, joka osoittaa juoman valmistukseen tarvittavia ainesosia. Sitten teksti</w:t>
      </w:r>
    </w:p>
    <w:p>
      <w:r>
        <w:rPr>
          <w:b/>
        </w:rPr>
        <w:t xml:space="preserve">Tulos</w:t>
      </w:r>
    </w:p>
    <w:p>
      <w:r>
        <w:t xml:space="preserve">peittää ruudun, ja sanat krediiteistä ilmestyvät myös ruudulle, ja me kaikki näemme cocktailin syövän ja aloittavan voileivän syömisen.</w:t>
      </w:r>
    </w:p>
    <w:p>
      <w:r>
        <w:rPr>
          <w:b/>
        </w:rPr>
        <w:t xml:space="preserve">Esimerkki 5.2418</w:t>
      </w:r>
    </w:p>
    <w:p>
      <w:r>
        <w:t xml:space="preserve">Joku johdattaa jonkun upseerin majasta ja alueen poikki. Tanssimökki</w:t>
      </w:r>
    </w:p>
    <w:p>
      <w:r>
        <w:rPr>
          <w:b/>
        </w:rPr>
        <w:t xml:space="preserve">Tulos</w:t>
      </w:r>
    </w:p>
    <w:p>
      <w:r>
        <w:t xml:space="preserve">istuu jalkakäytävällä sen edessä.</w:t>
      </w:r>
    </w:p>
    <w:p>
      <w:r>
        <w:rPr>
          <w:b/>
        </w:rPr>
        <w:t xml:space="preserve">Esimerkki 5.2419</w:t>
      </w:r>
    </w:p>
    <w:p>
      <w:r>
        <w:t xml:space="preserve">Kun vaunut lähtevät liikkeelle, joku tarkkailee niiden kulkua ikkunasta. Hän</w:t>
      </w:r>
    </w:p>
    <w:p>
      <w:r>
        <w:rPr>
          <w:b/>
        </w:rPr>
        <w:t xml:space="preserve">Tulos</w:t>
      </w:r>
    </w:p>
    <w:p>
      <w:r>
        <w:t xml:space="preserve">on hyvin lähellä jotakuta.</w:t>
      </w:r>
    </w:p>
    <w:p>
      <w:r>
        <w:rPr>
          <w:b/>
        </w:rPr>
        <w:t xml:space="preserve">Esimerkki 5.2420</w:t>
      </w:r>
    </w:p>
    <w:p>
      <w:r>
        <w:t xml:space="preserve">Mies nukkuu osastossa. Joku</w:t>
      </w:r>
    </w:p>
    <w:p>
      <w:r>
        <w:rPr>
          <w:b/>
        </w:rPr>
        <w:t xml:space="preserve">Tulos</w:t>
      </w:r>
    </w:p>
    <w:p>
      <w:r>
        <w:t xml:space="preserve">on lintumikrofoni, joka törmää auton kylkeen.</w:t>
      </w:r>
    </w:p>
    <w:p>
      <w:r>
        <w:rPr>
          <w:b/>
        </w:rPr>
        <w:t xml:space="preserve">Esimerkki 5.2421</w:t>
      </w:r>
    </w:p>
    <w:p>
      <w:r>
        <w:t xml:space="preserve">Joku pudottaa hatun ja juoksee. Se</w:t>
      </w:r>
    </w:p>
    <w:p>
      <w:r>
        <w:rPr>
          <w:b/>
        </w:rPr>
        <w:t xml:space="preserve">Tulos</w:t>
      </w:r>
    </w:p>
    <w:p>
      <w:r>
        <w:t xml:space="preserve">seuraa ohjusta mopin kanssa järjestettyyn postihuoneeseen, josta hän pudottaa laatat lattialle.</w:t>
      </w:r>
    </w:p>
    <w:p>
      <w:r>
        <w:rPr>
          <w:b/>
        </w:rPr>
        <w:t xml:space="preserve">Esimerkki 5.2422</w:t>
      </w:r>
    </w:p>
    <w:p>
      <w:r>
        <w:t xml:space="preserve">Mies kuvailee erilaisia renkaita, joita hänellä on maassa lojumassa. Hän</w:t>
      </w:r>
    </w:p>
    <w:p>
      <w:r>
        <w:rPr>
          <w:b/>
        </w:rPr>
        <w:t xml:space="preserve">Tulos</w:t>
      </w:r>
    </w:p>
    <w:p>
      <w:r>
        <w:t xml:space="preserve">grips hyppää sitten hiekasta ennen kuin taistelee asuinpaikan ympärillä.</w:t>
      </w:r>
    </w:p>
    <w:p>
      <w:r>
        <w:rPr>
          <w:b/>
        </w:rPr>
        <w:t xml:space="preserve">Esimerkki 5.2423</w:t>
      </w:r>
    </w:p>
    <w:p>
      <w:r>
        <w:t xml:space="preserve">Joku ravistelee jonkun inhalaattoria ja antaa sen hänelle, kun hän palaa takaisin. Joku</w:t>
      </w:r>
    </w:p>
    <w:p>
      <w:r>
        <w:rPr>
          <w:b/>
        </w:rPr>
        <w:t xml:space="preserve">Tulos</w:t>
      </w:r>
    </w:p>
    <w:p>
      <w:r>
        <w:t xml:space="preserve">istuu jalan päällä.</w:t>
      </w:r>
    </w:p>
    <w:p>
      <w:r>
        <w:rPr>
          <w:b/>
        </w:rPr>
        <w:t xml:space="preserve">Esimerkki 5.2424</w:t>
      </w:r>
    </w:p>
    <w:p>
      <w:r>
        <w:t xml:space="preserve">Kun virta vie muovikorkin pois, jonkun silmät laajenevat. Joku</w:t>
      </w:r>
    </w:p>
    <w:p>
      <w:r>
        <w:rPr>
          <w:b/>
        </w:rPr>
        <w:t xml:space="preserve">Tulos</w:t>
      </w:r>
    </w:p>
    <w:p>
      <w:r>
        <w:t xml:space="preserve">hyppää kaiteeseen, kun ankkuroi hansikkaan teipatun käden vihreän pään päälle, ja hyppää sitten selälleen.</w:t>
      </w:r>
    </w:p>
    <w:p>
      <w:r>
        <w:rPr>
          <w:b/>
        </w:rPr>
        <w:t xml:space="preserve">Esimerkki 5.2425</w:t>
      </w:r>
    </w:p>
    <w:p>
      <w:r>
        <w:t xml:space="preserve">Joku kävelee alueen poikki kohti jonkun bungalowia. Hän</w:t>
      </w:r>
    </w:p>
    <w:p>
      <w:r>
        <w:rPr>
          <w:b/>
        </w:rPr>
        <w:t xml:space="preserve">Tulos</w:t>
      </w:r>
    </w:p>
    <w:p>
      <w:r>
        <w:t xml:space="preserve">pysäyttää auton, katsoo ulos ranskalaisista ikkunoista ja nousee ylös.</w:t>
      </w:r>
    </w:p>
    <w:p>
      <w:r>
        <w:rPr>
          <w:b/>
        </w:rPr>
        <w:t xml:space="preserve">Esimerkki 5.2426</w:t>
      </w:r>
    </w:p>
    <w:p>
      <w:r>
        <w:t xml:space="preserve">Kuvassa näkyy leikkikenttä, jonka jälkeen nuori tyttö työntää poikaa ympäriinsä. Tyttö pitää</w:t>
      </w:r>
    </w:p>
    <w:p>
      <w:r>
        <w:rPr>
          <w:b/>
        </w:rPr>
        <w:t xml:space="preserve">Tulos</w:t>
      </w:r>
    </w:p>
    <w:p>
      <w:r>
        <w:t xml:space="preserve">ylös parranajolapset ja tyttö siirtyy taaksepäin ja toinen tyttö liukuu ylös.</w:t>
      </w:r>
    </w:p>
    <w:p>
      <w:r>
        <w:rPr>
          <w:b/>
        </w:rPr>
        <w:t xml:space="preserve">Esimerkki 5.2427</w:t>
      </w:r>
    </w:p>
    <w:p>
      <w:r>
        <w:t xml:space="preserve">Toinen henkilö maistaa tätä uutta juomaa. Ensimmäinen henkilö</w:t>
      </w:r>
    </w:p>
    <w:p>
      <w:r>
        <w:rPr>
          <w:b/>
        </w:rPr>
        <w:t xml:space="preserve">Tulos</w:t>
      </w:r>
    </w:p>
    <w:p>
      <w:r>
        <w:t xml:space="preserve">tavoittaa toisen stylisti, joka yrittää seurata valkoisten näyttöjen numeroa.</w:t>
      </w:r>
    </w:p>
    <w:p>
      <w:r>
        <w:rPr>
          <w:b/>
        </w:rPr>
        <w:t xml:space="preserve">Esimerkki 5.2428</w:t>
      </w:r>
    </w:p>
    <w:p>
      <w:r>
        <w:t xml:space="preserve">Huonekaluja on kaadettu, verhoiluja viillelty ja laatikoita heitetty pois. Joku</w:t>
      </w:r>
    </w:p>
    <w:p>
      <w:r>
        <w:rPr>
          <w:b/>
        </w:rPr>
        <w:t xml:space="preserve">Tulos</w:t>
      </w:r>
    </w:p>
    <w:p>
      <w:r>
        <w:t xml:space="preserve">luovuttaa kirjoituskoneen.</w:t>
      </w:r>
    </w:p>
    <w:p>
      <w:r>
        <w:rPr>
          <w:b/>
        </w:rPr>
        <w:t xml:space="preserve">Esimerkki 5.2429</w:t>
      </w:r>
    </w:p>
    <w:p>
      <w:r>
        <w:t xml:space="preserve">He melovat jokea pitkin. Kajakki</w:t>
      </w:r>
    </w:p>
    <w:p>
      <w:r>
        <w:rPr>
          <w:b/>
        </w:rPr>
        <w:t xml:space="preserve">Tulos</w:t>
      </w:r>
    </w:p>
    <w:p>
      <w:r>
        <w:t xml:space="preserve">lähestyy veneen yläosaa.</w:t>
      </w:r>
    </w:p>
    <w:p>
      <w:r>
        <w:rPr>
          <w:b/>
        </w:rPr>
        <w:t xml:space="preserve">Esimerkki 5.2430</w:t>
      </w:r>
    </w:p>
    <w:p>
      <w:r>
        <w:t xml:space="preserve">He nojaavat kaiteeseen. He</w:t>
      </w:r>
    </w:p>
    <w:p>
      <w:r>
        <w:rPr>
          <w:b/>
        </w:rPr>
        <w:t xml:space="preserve">Tulos</w:t>
      </w:r>
    </w:p>
    <w:p>
      <w:r>
        <w:t xml:space="preserve">laskeutua rauhalliselle keinulle ja merivedelle.</w:t>
      </w:r>
    </w:p>
    <w:p>
      <w:r>
        <w:rPr>
          <w:b/>
        </w:rPr>
        <w:t xml:space="preserve">Esimerkki 5.2431</w:t>
      </w:r>
    </w:p>
    <w:p>
      <w:r>
        <w:t xml:space="preserve">Joku poistuu puhujakorokkeelta, kun ulkopuoliset ihmiset taputtavat. Joku</w:t>
      </w:r>
    </w:p>
    <w:p>
      <w:r>
        <w:rPr>
          <w:b/>
        </w:rPr>
        <w:t xml:space="preserve">Tulos</w:t>
      </w:r>
    </w:p>
    <w:p>
      <w:r>
        <w:t xml:space="preserve">tulee sisään, kun toinen joukkue hieroo poikia maalin lähellä.</w:t>
      </w:r>
    </w:p>
    <w:p>
      <w:r>
        <w:rPr>
          <w:b/>
        </w:rPr>
        <w:t xml:space="preserve">Esimerkki 5.2432</w:t>
      </w:r>
    </w:p>
    <w:p>
      <w:r>
        <w:t xml:space="preserve">Nainen harrastaa vesihiihtoa joessa. mies</w:t>
      </w:r>
    </w:p>
    <w:p>
      <w:r>
        <w:rPr>
          <w:b/>
        </w:rPr>
        <w:t xml:space="preserve">Tulos</w:t>
      </w:r>
    </w:p>
    <w:p>
      <w:r>
        <w:t xml:space="preserve">kävelee köyden varassa joen rannalla.</w:t>
      </w:r>
    </w:p>
    <w:p>
      <w:r>
        <w:rPr>
          <w:b/>
        </w:rPr>
        <w:t xml:space="preserve">Esimerkki 5.2433</w:t>
      </w:r>
    </w:p>
    <w:p>
      <w:r>
        <w:t xml:space="preserve">Joku menee seuraavaan ikkunaan, jotta hän voi seurata tytön edistymistä. Hän</w:t>
      </w:r>
    </w:p>
    <w:p>
      <w:r>
        <w:rPr>
          <w:b/>
        </w:rPr>
        <w:t xml:space="preserve">Tulos</w:t>
      </w:r>
    </w:p>
    <w:p>
      <w:r>
        <w:t xml:space="preserve">huomaa nurkassa olevan lehtikylän.</w:t>
      </w:r>
    </w:p>
    <w:p>
      <w:r>
        <w:rPr>
          <w:b/>
        </w:rPr>
        <w:t xml:space="preserve">Esimerkki 5.2434</w:t>
      </w:r>
    </w:p>
    <w:p>
      <w:r>
        <w:t xml:space="preserve">Joku katsoo hänen taakseen ja katsoo jotakuta. Näkymämme</w:t>
      </w:r>
    </w:p>
    <w:p>
      <w:r>
        <w:rPr>
          <w:b/>
        </w:rPr>
        <w:t xml:space="preserve">Tulos</w:t>
      </w:r>
    </w:p>
    <w:p>
      <w:r>
        <w:t xml:space="preserve">nostaa portaat valtavaan holvikäytävään.</w:t>
      </w:r>
    </w:p>
    <w:p>
      <w:r>
        <w:rPr>
          <w:b/>
        </w:rPr>
        <w:t xml:space="preserve">Esimerkki 5.2435</w:t>
      </w:r>
    </w:p>
    <w:p>
      <w:r>
        <w:t xml:space="preserve">Rypistellen hän palaa ihmiskasvoihin. Hän</w:t>
      </w:r>
    </w:p>
    <w:p>
      <w:r>
        <w:rPr>
          <w:b/>
        </w:rPr>
        <w:t xml:space="preserve">Tulos</w:t>
      </w:r>
    </w:p>
    <w:p>
      <w:r>
        <w:t xml:space="preserve">sekoittaa kädet olkapäällään, joka nojaa seinää vasten.</w:t>
      </w:r>
    </w:p>
    <w:p>
      <w:r>
        <w:rPr>
          <w:b/>
        </w:rPr>
        <w:t xml:space="preserve">Esimerkki 5.2436</w:t>
      </w:r>
    </w:p>
    <w:p>
      <w:r>
        <w:t xml:space="preserve">Leipuri laittaa turvallisen renkaan silikonimuottiin. Leipuri kaataa taikinan violettiin muottiin, sitten hän</w:t>
      </w:r>
    </w:p>
    <w:p>
      <w:r>
        <w:rPr>
          <w:b/>
        </w:rPr>
        <w:t xml:space="preserve">Tulos</w:t>
      </w:r>
    </w:p>
    <w:p>
      <w:r>
        <w:t xml:space="preserve">kääntyy bobby-ruuveista ja kastaa sen puuteriin.</w:t>
      </w:r>
    </w:p>
    <w:p>
      <w:r>
        <w:rPr>
          <w:b/>
        </w:rPr>
        <w:t xml:space="preserve">Esimerkki 5.2437</w:t>
      </w:r>
    </w:p>
    <w:p>
      <w:r>
        <w:t xml:space="preserve">Joku juoksee paikallaan jonkun pihapuutarhan paksussa mudassa. Hän</w:t>
      </w:r>
    </w:p>
    <w:p>
      <w:r>
        <w:rPr>
          <w:b/>
        </w:rPr>
        <w:t xml:space="preserve">Tulos</w:t>
      </w:r>
    </w:p>
    <w:p>
      <w:r>
        <w:t xml:space="preserve">hakee nyt valssaavaa jalkapalloväkeä.</w:t>
      </w:r>
    </w:p>
    <w:p>
      <w:r>
        <w:rPr>
          <w:b/>
        </w:rPr>
        <w:t xml:space="preserve">Esimerkki 5.2438</w:t>
      </w:r>
    </w:p>
    <w:p>
      <w:r>
        <w:t xml:space="preserve">Joku nostaa kätensä kuppiin jonkun kasvoja vasten, ja hän nousee seisomaan. Hänen silmänsä ovat kiinni ja hänen kasvonsa ovat rentoutuneet seesteiseen hurmioon, kun joku</w:t>
      </w:r>
    </w:p>
    <w:p>
      <w:r>
        <w:rPr>
          <w:b/>
        </w:rPr>
        <w:t xml:space="preserve">Tulos</w:t>
      </w:r>
    </w:p>
    <w:p>
      <w:r>
        <w:t xml:space="preserve">istuu takaisin sänkyyn.</w:t>
      </w:r>
    </w:p>
    <w:p>
      <w:r>
        <w:rPr>
          <w:b/>
        </w:rPr>
        <w:t xml:space="preserve">Esimerkki 5.2439</w:t>
      </w:r>
    </w:p>
    <w:p>
      <w:r>
        <w:t xml:space="preserve">Näemme, kuinka kaappien kasvot laitetaan takaisin kaappeihin. Me</w:t>
      </w:r>
    </w:p>
    <w:p>
      <w:r>
        <w:rPr>
          <w:b/>
        </w:rPr>
        <w:t xml:space="preserve">Tulos</w:t>
      </w:r>
    </w:p>
    <w:p>
      <w:r>
        <w:t xml:space="preserve">nähdä hitaasti liikkuvat hänen makuuhuoneessaan kuin tyhjiö.</w:t>
      </w:r>
    </w:p>
    <w:p>
      <w:r>
        <w:rPr>
          <w:b/>
        </w:rPr>
        <w:t xml:space="preserve">Esimerkki 5.2440</w:t>
      </w:r>
    </w:p>
    <w:p>
      <w:r>
        <w:t xml:space="preserve">Sitten nähdään kaksi ihmistä miekkailemassa toisiaan vastaan ihmisten hurratessa sivusta. Lisää ihmisiä</w:t>
      </w:r>
    </w:p>
    <w:p>
      <w:r>
        <w:rPr>
          <w:b/>
        </w:rPr>
        <w:t xml:space="preserve">Tulos</w:t>
      </w:r>
    </w:p>
    <w:p>
      <w:r>
        <w:t xml:space="preserve">jatkavat taistelua keskenään.</w:t>
      </w:r>
    </w:p>
    <w:p>
      <w:r>
        <w:rPr>
          <w:b/>
        </w:rPr>
        <w:t xml:space="preserve">Esimerkki 5.2441</w:t>
      </w:r>
    </w:p>
    <w:p>
      <w:r>
        <w:t xml:space="preserve">Kyyneleet valuvat hänen sormiensa läpi. Joku</w:t>
      </w:r>
    </w:p>
    <w:p>
      <w:r>
        <w:rPr>
          <w:b/>
        </w:rPr>
        <w:t xml:space="preserve">Tulos</w:t>
      </w:r>
    </w:p>
    <w:p>
      <w:r>
        <w:t xml:space="preserve">roikkuu söpösti ja välinpitämättömästi.</w:t>
      </w:r>
    </w:p>
    <w:p>
      <w:r>
        <w:rPr>
          <w:b/>
        </w:rPr>
        <w:t xml:space="preserve">Esimerkki 5.2442</w:t>
      </w:r>
    </w:p>
    <w:p>
      <w:r>
        <w:t xml:space="preserve">Mies alkoi soittaa säkkipilliään, kun nainen nousi ylös ja istui sohvalle. Mies lopetti soittamisen ja sinipukuinen nainen</w:t>
      </w:r>
    </w:p>
    <w:p>
      <w:r>
        <w:rPr>
          <w:b/>
        </w:rPr>
        <w:t xml:space="preserve">Tulos</w:t>
      </w:r>
    </w:p>
    <w:p>
      <w:r>
        <w:t xml:space="preserve">laittaa viulun pois ja alkaa soittaa pianoa.</w:t>
      </w:r>
    </w:p>
    <w:p>
      <w:r>
        <w:rPr>
          <w:b/>
        </w:rPr>
        <w:t xml:space="preserve">Esimerkki 5.2443</w:t>
      </w:r>
    </w:p>
    <w:p>
      <w:r>
        <w:t xml:space="preserve">Mies hihaton T - paita ja bokserihousut on juossut jonkun taakse ja tarttunut häneen takaapäin sorkkaraudalla. Hän</w:t>
      </w:r>
    </w:p>
    <w:p>
      <w:r>
        <w:rPr>
          <w:b/>
        </w:rPr>
        <w:t xml:space="preserve">Tulos</w:t>
      </w:r>
    </w:p>
    <w:p>
      <w:r>
        <w:t xml:space="preserve">avaa näytön, joka makaa pölyisellä pöydällä, ja repii auton nykien.</w:t>
      </w:r>
    </w:p>
    <w:p>
      <w:r>
        <w:rPr>
          <w:b/>
        </w:rPr>
        <w:t xml:space="preserve">Esimerkki 5.2444</w:t>
      </w:r>
    </w:p>
    <w:p>
      <w:r>
        <w:t xml:space="preserve">Mies kävelee suurella jalkapallokentällä ja toisessa osassa harjoitellaan keihäänheittoa, sitten askeleella nähdään heiton etäisyys. miehellä on vihreä paita yllään.</w:t>
      </w:r>
    </w:p>
    <w:p>
      <w:r>
        <w:rPr>
          <w:b/>
        </w:rPr>
        <w:t xml:space="preserve">Tulos</w:t>
      </w:r>
    </w:p>
    <w:p>
      <w:r>
        <w:t xml:space="preserve">tekee iskunyrkkeilyä maassa.</w:t>
      </w:r>
    </w:p>
    <w:p>
      <w:r>
        <w:rPr>
          <w:b/>
        </w:rPr>
        <w:t xml:space="preserve">Esimerkki 5.2445</w:t>
      </w:r>
    </w:p>
    <w:p>
      <w:r>
        <w:t xml:space="preserve">Paidattomat miehet seisovat pellolla rumpujensa kanssa. Rumpalit</w:t>
      </w:r>
    </w:p>
    <w:p>
      <w:r>
        <w:rPr>
          <w:b/>
        </w:rPr>
        <w:t xml:space="preserve">Tulos</w:t>
      </w:r>
    </w:p>
    <w:p>
      <w:r>
        <w:t xml:space="preserve">nousevat seisomaan ja heittävät kätensä.</w:t>
      </w:r>
    </w:p>
    <w:p>
      <w:r>
        <w:rPr>
          <w:b/>
        </w:rPr>
        <w:t xml:space="preserve">Esimerkki 5.2446</w:t>
      </w:r>
    </w:p>
    <w:p>
      <w:r>
        <w:t xml:space="preserve">He laittavat pastaa kulhoon ja sekoittavat sitä. Hän</w:t>
      </w:r>
    </w:p>
    <w:p>
      <w:r>
        <w:rPr>
          <w:b/>
        </w:rPr>
        <w:t xml:space="preserve">Tulos</w:t>
      </w:r>
    </w:p>
    <w:p>
      <w:r>
        <w:t xml:space="preserve">sekoittaa pannua lusikalla ja järjestää ne sitten lusikalla.</w:t>
      </w:r>
    </w:p>
    <w:p>
      <w:r>
        <w:rPr>
          <w:b/>
        </w:rPr>
        <w:t xml:space="preserve">Esimerkki 5.2447</w:t>
      </w:r>
    </w:p>
    <w:p>
      <w:r>
        <w:t xml:space="preserve">Hän nousee äkkiä istumaan ja puristaa vatsaansa. Marley</w:t>
      </w:r>
    </w:p>
    <w:p>
      <w:r>
        <w:rPr>
          <w:b/>
        </w:rPr>
        <w:t xml:space="preserve">Tulos</w:t>
      </w:r>
    </w:p>
    <w:p>
      <w:r>
        <w:t xml:space="preserve">ottaa luurin käteensä.</w:t>
      </w:r>
    </w:p>
    <w:p>
      <w:r>
        <w:rPr>
          <w:b/>
        </w:rPr>
        <w:t xml:space="preserve">Esimerkki 5.2448</w:t>
      </w:r>
    </w:p>
    <w:p>
      <w:r>
        <w:t xml:space="preserve">Sitten teini seisoo surffilaudan päällä ja näyttää, miten se käännetään sivulle. Sen jälkeen teini</w:t>
      </w:r>
    </w:p>
    <w:p>
      <w:r>
        <w:rPr>
          <w:b/>
        </w:rPr>
        <w:t xml:space="preserve">Tulos</w:t>
      </w:r>
    </w:p>
    <w:p>
      <w:r>
        <w:t xml:space="preserve">pudottaa aallokon veteen ja nostaa purjeen heittääkseen yläosan.</w:t>
      </w:r>
    </w:p>
    <w:p>
      <w:r>
        <w:rPr>
          <w:b/>
        </w:rPr>
        <w:t xml:space="preserve">Esimerkki 5.2449</w:t>
      </w:r>
    </w:p>
    <w:p>
      <w:r>
        <w:t xml:space="preserve">Kaksi naista tarttuu erääseen henkilöön, raahaa hänet altaaseen ja repii hänen paitansa auki. Joku</w:t>
      </w:r>
    </w:p>
    <w:p>
      <w:r>
        <w:rPr>
          <w:b/>
        </w:rPr>
        <w:t xml:space="preserve">Tulos</w:t>
      </w:r>
    </w:p>
    <w:p>
      <w:r>
        <w:t xml:space="preserve">horjuu väkijoukon läpi ja ampuu, kun hän ampuu jotakuta.</w:t>
      </w:r>
    </w:p>
    <w:p>
      <w:r>
        <w:rPr>
          <w:b/>
        </w:rPr>
        <w:t xml:space="preserve">Esimerkki 5.2450</w:t>
      </w:r>
    </w:p>
    <w:p>
      <w:r>
        <w:t xml:space="preserve">Hän ojentaa vasemman jalkansa toiselle kalliolle, joka on noin kolmen metrin päässä. Hän</w:t>
      </w:r>
    </w:p>
    <w:p>
      <w:r>
        <w:rPr>
          <w:b/>
        </w:rPr>
        <w:t xml:space="preserve">Tulos</w:t>
      </w:r>
    </w:p>
    <w:p>
      <w:r>
        <w:t xml:space="preserve">palaa paikalleen.</w:t>
      </w:r>
    </w:p>
    <w:p>
      <w:r>
        <w:rPr>
          <w:b/>
        </w:rPr>
        <w:t xml:space="preserve">Esimerkki 5.2451</w:t>
      </w:r>
    </w:p>
    <w:p>
      <w:r>
        <w:t xml:space="preserve">Sitten lapsi, jolla on vaaleanpunainen mekko, hyppää hopscotchia ja poimii esineitä. Kun tyttö</w:t>
      </w:r>
    </w:p>
    <w:p>
      <w:r>
        <w:rPr>
          <w:b/>
        </w:rPr>
        <w:t xml:space="preserve">Tulos</w:t>
      </w:r>
    </w:p>
    <w:p>
      <w:r>
        <w:t xml:space="preserve">sotkee hulavannetta, tytöt seisovat liukumäen päässä.</w:t>
      </w:r>
    </w:p>
    <w:p>
      <w:r>
        <w:rPr>
          <w:b/>
        </w:rPr>
        <w:t xml:space="preserve">Esimerkki 5.2452</w:t>
      </w:r>
    </w:p>
    <w:p>
      <w:r>
        <w:t xml:space="preserve">Hän hieroo puhdasta kontaktia käteensä puhuessaan. Hän</w:t>
      </w:r>
    </w:p>
    <w:p>
      <w:r>
        <w:rPr>
          <w:b/>
        </w:rPr>
        <w:t xml:space="preserve">Tulos</w:t>
      </w:r>
    </w:p>
    <w:p>
      <w:r>
        <w:t xml:space="preserve">prosessi näytetään, hieman ja sitten mies osoittaa lukuisia puffit, kaikki väsymys ja ominaisuudet.</w:t>
      </w:r>
    </w:p>
    <w:p>
      <w:r>
        <w:rPr>
          <w:b/>
        </w:rPr>
        <w:t xml:space="preserve">Esimerkki 5.2453</w:t>
      </w:r>
    </w:p>
    <w:p>
      <w:r>
        <w:t xml:space="preserve">Kaupan omistaja seisoo myyntiseinän takana ja keskustelee. Paintball-pelaajat</w:t>
      </w:r>
    </w:p>
    <w:p>
      <w:r>
        <w:rPr>
          <w:b/>
        </w:rPr>
        <w:t xml:space="preserve">Tulos</w:t>
      </w:r>
    </w:p>
    <w:p>
      <w:r>
        <w:t xml:space="preserve">ampua palloa edestakaisin kahden lapsen välillä liikuntasalissa.</w:t>
      </w:r>
    </w:p>
    <w:p>
      <w:r>
        <w:rPr>
          <w:b/>
        </w:rPr>
        <w:t xml:space="preserve">Esimerkki 5.2454</w:t>
      </w:r>
    </w:p>
    <w:p>
      <w:r>
        <w:t xml:space="preserve">Vene lähtee laiturista, ja he lähtevät matkaan. Kun he ovat saaneet vauhtia moottoriveneellä, heidän ystävänsä -</w:t>
      </w:r>
    </w:p>
    <w:p>
      <w:r>
        <w:rPr>
          <w:b/>
        </w:rPr>
        <w:t xml:space="preserve">Tulos</w:t>
      </w:r>
    </w:p>
    <w:p>
      <w:r>
        <w:t xml:space="preserve">tekee sen, sitten osoittaa maihinnousua.</w:t>
      </w:r>
    </w:p>
    <w:p>
      <w:r>
        <w:rPr>
          <w:b/>
        </w:rPr>
        <w:t xml:space="preserve">Esimerkki 5.2455</w:t>
      </w:r>
    </w:p>
    <w:p>
      <w:r>
        <w:t xml:space="preserve">Ryhmä työntekijöitä pesee auton ulkokuoren käsipyyhkeillä huoltoasemalla. Pelastusajoneuvo</w:t>
      </w:r>
    </w:p>
    <w:p>
      <w:r>
        <w:rPr>
          <w:b/>
        </w:rPr>
        <w:t xml:space="preserve">Tulos</w:t>
      </w:r>
    </w:p>
    <w:p>
      <w:r>
        <w:t xml:space="preserve">istuu henkilölle, joka raidoittaa jäätä.</w:t>
      </w:r>
    </w:p>
    <w:p>
      <w:r>
        <w:rPr>
          <w:b/>
        </w:rPr>
        <w:t xml:space="preserve">Esimerkki 5.2456</w:t>
      </w:r>
    </w:p>
    <w:p>
      <w:r>
        <w:t xml:space="preserve">Joku makaa jonkun vieressä ja tarkkailee häntä tarkasti. Jonkun käsi</w:t>
      </w:r>
    </w:p>
    <w:p>
      <w:r>
        <w:rPr>
          <w:b/>
        </w:rPr>
        <w:t xml:space="preserve">Tulos</w:t>
      </w:r>
    </w:p>
    <w:p>
      <w:r>
        <w:t xml:space="preserve">irtoaa hänen otteestaan ja painaa hänet lempeään vajoamiseen.</w:t>
      </w:r>
    </w:p>
    <w:p>
      <w:r>
        <w:rPr>
          <w:b/>
        </w:rPr>
        <w:t xml:space="preserve">Esimerkki 5.2457</w:t>
      </w:r>
    </w:p>
    <w:p>
      <w:r>
        <w:t xml:space="preserve">Joku vilkaisee pois suloisesti hymyillen, kun joku ottaa hitaasti cowboy-hattunsa pois. Hän</w:t>
      </w:r>
    </w:p>
    <w:p>
      <w:r>
        <w:rPr>
          <w:b/>
        </w:rPr>
        <w:t xml:space="preserve">Tulos</w:t>
      </w:r>
    </w:p>
    <w:p>
      <w:r>
        <w:t xml:space="preserve">istuu ruskeat jalat yllään.</w:t>
      </w:r>
    </w:p>
    <w:p>
      <w:r>
        <w:rPr>
          <w:b/>
        </w:rPr>
        <w:t xml:space="preserve">Esimerkki 5.2458</w:t>
      </w:r>
    </w:p>
    <w:p>
      <w:r>
        <w:t xml:space="preserve">Auto lähestyy ja hidastaa vauhtia. Joku, jolla on sotilaan ruumis nostettuna puoliksi ylös..,</w:t>
      </w:r>
    </w:p>
    <w:p>
      <w:r>
        <w:rPr>
          <w:b/>
        </w:rPr>
        <w:t xml:space="preserve">Tulos</w:t>
      </w:r>
    </w:p>
    <w:p>
      <w:r>
        <w:t xml:space="preserve">pysähtyy hitaasti, kurottautuu vielä kerran jonkun luo.</w:t>
      </w:r>
    </w:p>
    <w:p>
      <w:r>
        <w:rPr>
          <w:b/>
        </w:rPr>
        <w:t xml:space="preserve">Esimerkki 5.2459</w:t>
      </w:r>
    </w:p>
    <w:p>
      <w:r>
        <w:t xml:space="preserve">Joku räpäyttää suuria silmiään ja kiristää leukansa. Jonkun punaruskeat hiukset</w:t>
      </w:r>
    </w:p>
    <w:p>
      <w:r>
        <w:rPr>
          <w:b/>
        </w:rPr>
        <w:t xml:space="preserve">Tulos</w:t>
      </w:r>
    </w:p>
    <w:p>
      <w:r>
        <w:t xml:space="preserve">tärisee epätoivoissaan, kun hän astelee pitkin käytävää.</w:t>
      </w:r>
    </w:p>
    <w:p>
      <w:r>
        <w:rPr>
          <w:b/>
        </w:rPr>
        <w:t xml:space="preserve">Esimerkki 5.2460</w:t>
      </w:r>
    </w:p>
    <w:p>
      <w:r>
        <w:t xml:space="preserve">Nainen laulaa mikrofoniin. Nainen</w:t>
      </w:r>
    </w:p>
    <w:p>
      <w:r>
        <w:rPr>
          <w:b/>
        </w:rPr>
        <w:t xml:space="preserve">Tulos</w:t>
      </w:r>
    </w:p>
    <w:p>
      <w:r>
        <w:t xml:space="preserve">heittää lavalle ja laulaa.</w:t>
      </w:r>
    </w:p>
    <w:p>
      <w:r>
        <w:rPr>
          <w:b/>
        </w:rPr>
        <w:t xml:space="preserve">Esimerkki 5.2461</w:t>
      </w:r>
    </w:p>
    <w:p>
      <w:r>
        <w:t xml:space="preserve">Yksi tarttuu häntä olkapäästä. Hän</w:t>
      </w:r>
    </w:p>
    <w:p>
      <w:r>
        <w:rPr>
          <w:b/>
        </w:rPr>
        <w:t xml:space="preserve">Tulos</w:t>
      </w:r>
    </w:p>
    <w:p>
      <w:r>
        <w:t xml:space="preserve">nojaa kaiteeseen ja alkaa saada konetta takaisin.</w:t>
      </w:r>
    </w:p>
    <w:p>
      <w:r>
        <w:rPr>
          <w:b/>
        </w:rPr>
        <w:t xml:space="preserve">Esimerkki 5.2462</w:t>
      </w:r>
    </w:p>
    <w:p>
      <w:r>
        <w:t xml:space="preserve">Nuori tyttö puhuu videokameralle kihara otsatukassaan, pitää välillä kännykkää kasvojaan vasten ja esittelee nuoremman henkilön, joka on huoneessa hänen kanssaan taustalla. Tyttö, jolla on kihara otsatukassaan</w:t>
      </w:r>
    </w:p>
    <w:p>
      <w:r>
        <w:rPr>
          <w:b/>
        </w:rPr>
        <w:t xml:space="preserve">Tulos</w:t>
      </w:r>
    </w:p>
    <w:p>
      <w:r>
        <w:t xml:space="preserve">nappaa kuvan jostakin viulua soittavasta henkilöstä ja kädet eri leikkeissä.</w:t>
      </w:r>
    </w:p>
    <w:p>
      <w:r>
        <w:rPr>
          <w:b/>
        </w:rPr>
        <w:t xml:space="preserve">Esimerkki 5.2463</w:t>
      </w:r>
    </w:p>
    <w:p>
      <w:r>
        <w:t xml:space="preserve">Komentoauton sisällä joku käyttää puhelinta. Hän</w:t>
      </w:r>
    </w:p>
    <w:p>
      <w:r>
        <w:rPr>
          <w:b/>
        </w:rPr>
        <w:t xml:space="preserve">Tulos</w:t>
      </w:r>
    </w:p>
    <w:p>
      <w:r>
        <w:t xml:space="preserve">nousee hotelliinsa ja poimii avainkorttikotelon ja tabletin.</w:t>
      </w:r>
    </w:p>
    <w:p>
      <w:r>
        <w:rPr>
          <w:b/>
        </w:rPr>
        <w:t xml:space="preserve">Esimerkki 5.2464</w:t>
      </w:r>
    </w:p>
    <w:p>
      <w:r>
        <w:t xml:space="preserve">Joku nostaa huoneen ranskalaista ovea peittävän ikkunaluukun reunaa ja kurkistaa sisään isäänsä. Unohdetun miehen katse</w:t>
      </w:r>
    </w:p>
    <w:p>
      <w:r>
        <w:rPr>
          <w:b/>
        </w:rPr>
        <w:t xml:space="preserve">Tulos</w:t>
      </w:r>
    </w:p>
    <w:p>
      <w:r>
        <w:t xml:space="preserve">ajelehtii yli, ihmiset vatsat vain niiden kengät ja kengät hameet pöydän poikki.</w:t>
      </w:r>
    </w:p>
    <w:p>
      <w:r>
        <w:rPr>
          <w:b/>
        </w:rPr>
        <w:t xml:space="preserve">Esimerkki 5.2465</w:t>
      </w:r>
    </w:p>
    <w:p>
      <w:r>
        <w:t xml:space="preserve">Joku ottaa vasemman kätensä pois piipulta, ja oikea pitää haulikkoa paikallaan. Hän</w:t>
      </w:r>
    </w:p>
    <w:p>
      <w:r>
        <w:rPr>
          <w:b/>
        </w:rPr>
        <w:t xml:space="preserve">Tulos</w:t>
      </w:r>
    </w:p>
    <w:p>
      <w:r>
        <w:t xml:space="preserve">ojentaa sen yleisölle.</w:t>
      </w:r>
    </w:p>
    <w:p>
      <w:r>
        <w:rPr>
          <w:b/>
        </w:rPr>
        <w:t xml:space="preserve">Esimerkki 5.2466</w:t>
      </w:r>
    </w:p>
    <w:p>
      <w:r>
        <w:t xml:space="preserve">Lähikuvassa näkyy ovi ja henkilö, joka avaa oven. Henkilö</w:t>
      </w:r>
    </w:p>
    <w:p>
      <w:r>
        <w:rPr>
          <w:b/>
        </w:rPr>
        <w:t xml:space="preserve">Tulos</w:t>
      </w:r>
    </w:p>
    <w:p>
      <w:r>
        <w:t xml:space="preserve">suihkuttaa kaikki vaatteet pois jostain sisältä.</w:t>
      </w:r>
    </w:p>
    <w:p>
      <w:r>
        <w:rPr>
          <w:b/>
        </w:rPr>
        <w:t xml:space="preserve">Esimerkki 5.2467</w:t>
      </w:r>
    </w:p>
    <w:p>
      <w:r>
        <w:t xml:space="preserve">Hänen kätensä laskeutuvat paloportaiden kaiteeseen ja tarttuvat siihen kiivaasti. Vieraat laulu - kirjailijan juhlissa -</w:t>
      </w:r>
    </w:p>
    <w:p>
      <w:r>
        <w:rPr>
          <w:b/>
        </w:rPr>
        <w:t xml:space="preserve">Tulos</w:t>
      </w:r>
    </w:p>
    <w:p>
      <w:r>
        <w:t xml:space="preserve">polvistua leirinuotion ääressä.</w:t>
      </w:r>
    </w:p>
    <w:p>
      <w:r>
        <w:rPr>
          <w:b/>
        </w:rPr>
        <w:t xml:space="preserve">Esimerkki 5.2468</w:t>
      </w:r>
    </w:p>
    <w:p>
      <w:r>
        <w:t xml:space="preserve">Joku astuu taaksepäin ja nojaa seinää vasten. Nyt jonkun makuuhuoneessa, joku -</w:t>
      </w:r>
    </w:p>
    <w:p>
      <w:r>
        <w:rPr>
          <w:b/>
        </w:rPr>
        <w:t xml:space="preserve">Tulos</w:t>
      </w:r>
    </w:p>
    <w:p>
      <w:r>
        <w:t xml:space="preserve">muodostaa kiharoiden taidetta.</w:t>
      </w:r>
    </w:p>
    <w:p>
      <w:r>
        <w:rPr>
          <w:b/>
        </w:rPr>
        <w:t xml:space="preserve">Esimerkki 5.2469</w:t>
      </w:r>
    </w:p>
    <w:p>
      <w:r>
        <w:t xml:space="preserve">Hän tarttuu naisen hansikkaaseen käteen, kun tämä astuu ulos autosta. Ruskeatukkainen nainen, jolla on valkoinen mekko, jossa on ohuet mustat raidat, ja suurikärkinen hattu,</w:t>
      </w:r>
    </w:p>
    <w:p>
      <w:r>
        <w:rPr>
          <w:b/>
        </w:rPr>
        <w:t xml:space="preserve">Tulos</w:t>
      </w:r>
    </w:p>
    <w:p>
      <w:r>
        <w:t xml:space="preserve">saattaa hänet makuuhuoneen kaaren ympäri, jossa hän näki naisen sohvalla.</w:t>
      </w:r>
    </w:p>
    <w:p>
      <w:r>
        <w:rPr>
          <w:b/>
        </w:rPr>
        <w:t xml:space="preserve">Esimerkki 5.2470</w:t>
      </w:r>
    </w:p>
    <w:p>
      <w:r>
        <w:t xml:space="preserve">Vaaleanpunaiseen paitaan pukeutunut nainen seisoo tiskin takana. Hän</w:t>
      </w:r>
    </w:p>
    <w:p>
      <w:r>
        <w:rPr>
          <w:b/>
        </w:rPr>
        <w:t xml:space="preserve">Tulos</w:t>
      </w:r>
    </w:p>
    <w:p>
      <w:r>
        <w:t xml:space="preserve">heittää pallon ilmaan ja kääntää sen ympäri.</w:t>
      </w:r>
    </w:p>
    <w:p>
      <w:r>
        <w:rPr>
          <w:b/>
        </w:rPr>
        <w:t xml:space="preserve">Esimerkki 5.2471</w:t>
      </w:r>
    </w:p>
    <w:p>
      <w:r>
        <w:t xml:space="preserve">Joku pysähtyy yhtäkkiä, kun hänen tukivarsinsa juuttuu kiinni. Jonkun tukivarsi</w:t>
      </w:r>
    </w:p>
    <w:p>
      <w:r>
        <w:rPr>
          <w:b/>
        </w:rPr>
        <w:t xml:space="preserve">Tulos</w:t>
      </w:r>
    </w:p>
    <w:p>
      <w:r>
        <w:t xml:space="preserve">on selvä ja kuiva.</w:t>
      </w:r>
    </w:p>
    <w:p>
      <w:r>
        <w:rPr>
          <w:b/>
        </w:rPr>
        <w:t xml:space="preserve">Esimerkki 5.2472</w:t>
      </w:r>
    </w:p>
    <w:p>
      <w:r>
        <w:t xml:space="preserve">Miehen nähdään puhuvan kameralle ja pitävän käsissään esinettä, joka täytetään vedellä. Sitten mies</w:t>
      </w:r>
    </w:p>
    <w:p>
      <w:r>
        <w:rPr>
          <w:b/>
        </w:rPr>
        <w:t xml:space="preserve">Tulos</w:t>
      </w:r>
    </w:p>
    <w:p>
      <w:r>
        <w:t xml:space="preserve">pitää työkalua kädessään ja alkaa maalata suihketta.</w:t>
      </w:r>
    </w:p>
    <w:p>
      <w:r>
        <w:rPr>
          <w:b/>
        </w:rPr>
        <w:t xml:space="preserve">Esimerkki 5.2473</w:t>
      </w:r>
    </w:p>
    <w:p>
      <w:r>
        <w:t xml:space="preserve">Henkilö pinoaa t-paitoja. Urheilijat</w:t>
      </w:r>
    </w:p>
    <w:p>
      <w:r>
        <w:rPr>
          <w:b/>
        </w:rPr>
        <w:t xml:space="preserve">Tulos</w:t>
      </w:r>
    </w:p>
    <w:p>
      <w:r>
        <w:t xml:space="preserve">leikkiä tuliaseita upotetulla jäähallilla.</w:t>
      </w:r>
    </w:p>
    <w:p>
      <w:r>
        <w:rPr>
          <w:b/>
        </w:rPr>
        <w:t xml:space="preserve">Esimerkki 5.2474</w:t>
      </w:r>
    </w:p>
    <w:p>
      <w:r>
        <w:t xml:space="preserve">Kun jäteauto on tyhjä, joku lähestyy katsojien joukkoa. Joku</w:t>
      </w:r>
    </w:p>
    <w:p>
      <w:r>
        <w:rPr>
          <w:b/>
        </w:rPr>
        <w:t xml:space="preserve">Tulos</w:t>
      </w:r>
    </w:p>
    <w:p>
      <w:r>
        <w:t xml:space="preserve">menee ikkunan ohi, kääntyy ja ryntää ulos toimistosta.</w:t>
      </w:r>
    </w:p>
    <w:p>
      <w:r>
        <w:rPr>
          <w:b/>
        </w:rPr>
        <w:t xml:space="preserve">Esimerkki 5.2475</w:t>
      </w:r>
    </w:p>
    <w:p>
      <w:r>
        <w:t xml:space="preserve">Naisen nähdään puhuvan kameralle jälleenmyyntiliikkeessä, ja se johtaa useisiin lähikuviin autosta. Sitten nainen</w:t>
      </w:r>
    </w:p>
    <w:p>
      <w:r>
        <w:rPr>
          <w:b/>
        </w:rPr>
        <w:t xml:space="preserve">Tulos</w:t>
      </w:r>
    </w:p>
    <w:p>
      <w:r>
        <w:t xml:space="preserve">käyttää pitkää rättiä katon päällä, kun kuvaaja zoomaa ikkunaan.</w:t>
      </w:r>
    </w:p>
    <w:p>
      <w:r>
        <w:rPr>
          <w:b/>
        </w:rPr>
        <w:t xml:space="preserve">Esimerkki 5.2476</w:t>
      </w:r>
    </w:p>
    <w:p>
      <w:r>
        <w:t xml:space="preserve">Hän voimistelee tasapainopalkilla. Hän</w:t>
      </w:r>
    </w:p>
    <w:p>
      <w:r>
        <w:rPr>
          <w:b/>
        </w:rPr>
        <w:t xml:space="preserve">Tulos</w:t>
      </w:r>
    </w:p>
    <w:p>
      <w:r>
        <w:t xml:space="preserve">hyppää uudelleen ja kääntyy useita kertoja.</w:t>
      </w:r>
    </w:p>
    <w:p>
      <w:r>
        <w:rPr>
          <w:b/>
        </w:rPr>
        <w:t xml:space="preserve">Esimerkki 5.2477</w:t>
      </w:r>
    </w:p>
    <w:p>
      <w:r>
        <w:t xml:space="preserve">Joku nostaa hänen vaaleanpunaisen mekkonsa helmaa ja miettii. Toinen mallinukke</w:t>
      </w:r>
    </w:p>
    <w:p>
      <w:r>
        <w:rPr>
          <w:b/>
        </w:rPr>
        <w:t xml:space="preserve">Tulos</w:t>
      </w:r>
    </w:p>
    <w:p>
      <w:r>
        <w:t xml:space="preserve">katsoo häntä yksinäisenä.</w:t>
      </w:r>
    </w:p>
    <w:p>
      <w:r>
        <w:rPr>
          <w:b/>
        </w:rPr>
        <w:t xml:space="preserve">Esimerkki 5.2478</w:t>
      </w:r>
    </w:p>
    <w:p>
      <w:r>
        <w:t xml:space="preserve">Näemme kaksi afroamerikkalaista miestä, joista toinen on parturi ja toinen asiakas. Me</w:t>
      </w:r>
    </w:p>
    <w:p>
      <w:r>
        <w:rPr>
          <w:b/>
        </w:rPr>
        <w:t xml:space="preserve">Tulos</w:t>
      </w:r>
    </w:p>
    <w:p>
      <w:r>
        <w:t xml:space="preserve">ja puhu sitten uudelleen.</w:t>
      </w:r>
    </w:p>
    <w:p>
      <w:r>
        <w:rPr>
          <w:b/>
        </w:rPr>
        <w:t xml:space="preserve">Esimerkki 5.2479</w:t>
      </w:r>
    </w:p>
    <w:p>
      <w:r>
        <w:t xml:space="preserve">Kun hän laulaa, näemme teatterin sisätilat, jotka on nyt järjestetty uudelleen siitä, kun viimeksi kävimme katsomassa kabareeta. Yleisö, joka koostuu tavallisista saksalaisista kansalaisista, seisoo tai istuu katsomossa.</w:t>
      </w:r>
    </w:p>
    <w:p>
      <w:r>
        <w:rPr>
          <w:b/>
        </w:rPr>
        <w:t xml:space="preserve">Tulos</w:t>
      </w:r>
    </w:p>
    <w:p>
      <w:r>
        <w:t xml:space="preserve">ovat kokoontuneet takaisin, katsomassa elokuvan elokuvaa turnauksena.</w:t>
      </w:r>
    </w:p>
    <w:p>
      <w:r>
        <w:rPr>
          <w:b/>
        </w:rPr>
        <w:t xml:space="preserve">Esimerkki 5.2480</w:t>
      </w:r>
    </w:p>
    <w:p>
      <w:r>
        <w:t xml:space="preserve">Sillä välin tunneleissa joku ja joku törmäävät kasaan ruumiita. Heidän taskulamppunsa</w:t>
      </w:r>
    </w:p>
    <w:p>
      <w:r>
        <w:rPr>
          <w:b/>
        </w:rPr>
        <w:t xml:space="preserve">Tulos</w:t>
      </w:r>
    </w:p>
    <w:p>
      <w:r>
        <w:t xml:space="preserve">heitetään seinällä olevaan julisteeseen.</w:t>
      </w:r>
    </w:p>
    <w:p>
      <w:r>
        <w:rPr>
          <w:b/>
        </w:rPr>
        <w:t xml:space="preserve">Esimerkki 5.2481</w:t>
      </w:r>
    </w:p>
    <w:p>
      <w:r>
        <w:t xml:space="preserve">Joku tekee sen hänen puolestaan. Antonov</w:t>
      </w:r>
    </w:p>
    <w:p>
      <w:r>
        <w:rPr>
          <w:b/>
        </w:rPr>
        <w:t xml:space="preserve">Tulos</w:t>
      </w:r>
    </w:p>
    <w:p>
      <w:r>
        <w:t xml:space="preserve">seisoo ullakolla.</w:t>
      </w:r>
    </w:p>
    <w:p>
      <w:r>
        <w:rPr>
          <w:b/>
        </w:rPr>
        <w:t xml:space="preserve">Esimerkki 5.2482</w:t>
      </w:r>
    </w:p>
    <w:p>
      <w:r>
        <w:t xml:space="preserve">Pensasaidan toisella puolella on mustapaitainen mies, joka seisoo tikkailla ja leikkaa pensasaidat. Miehen lähellä</w:t>
      </w:r>
    </w:p>
    <w:p>
      <w:r>
        <w:rPr>
          <w:b/>
        </w:rPr>
        <w:t xml:space="preserve">Tulos</w:t>
      </w:r>
    </w:p>
    <w:p>
      <w:r>
        <w:t xml:space="preserve">voi auttaa työntämään rikkaruohot ylös ja vetämään ruohoa.</w:t>
      </w:r>
    </w:p>
    <w:p>
      <w:r>
        <w:rPr>
          <w:b/>
        </w:rPr>
        <w:t xml:space="preserve">Esimerkki 5.2483</w:t>
      </w:r>
    </w:p>
    <w:p>
      <w:r>
        <w:t xml:space="preserve">Ihmiset seisovat bmx-pyörien vieressä sisäkentällä. kaverit sitten</w:t>
      </w:r>
    </w:p>
    <w:p>
      <w:r>
        <w:rPr>
          <w:b/>
        </w:rPr>
        <w:t xml:space="preserve">Tulos</w:t>
      </w:r>
    </w:p>
    <w:p>
      <w:r>
        <w:t xml:space="preserve">pääsevät karkuun pyörillään.</w:t>
      </w:r>
    </w:p>
    <w:p>
      <w:r>
        <w:rPr>
          <w:b/>
        </w:rPr>
        <w:t xml:space="preserve">Esimerkki 5.2484</w:t>
      </w:r>
    </w:p>
    <w:p>
      <w:r>
        <w:t xml:space="preserve">Tilassa on penkkejä, jotka ovat esitysnäyttöä vastapäätä. Joku</w:t>
      </w:r>
    </w:p>
    <w:p>
      <w:r>
        <w:rPr>
          <w:b/>
        </w:rPr>
        <w:t xml:space="preserve">Tulos</w:t>
      </w:r>
    </w:p>
    <w:p>
      <w:r>
        <w:t xml:space="preserve">näyttää useita ramppeja.</w:t>
      </w:r>
    </w:p>
    <w:p>
      <w:r>
        <w:rPr>
          <w:b/>
        </w:rPr>
        <w:t xml:space="preserve">Esimerkki 5.2485</w:t>
      </w:r>
    </w:p>
    <w:p>
      <w:r>
        <w:t xml:space="preserve">Joku elehtii käsillään, vartalollaan ja jaloillaan. Joku</w:t>
      </w:r>
    </w:p>
    <w:p>
      <w:r>
        <w:rPr>
          <w:b/>
        </w:rPr>
        <w:t xml:space="preserve">Tulos</w:t>
      </w:r>
    </w:p>
    <w:p>
      <w:r>
        <w:t xml:space="preserve">nostaa jälleen oikean käden ja lyyhistyy sitten siihen.</w:t>
      </w:r>
    </w:p>
    <w:p>
      <w:r>
        <w:rPr>
          <w:b/>
        </w:rPr>
        <w:t xml:space="preserve">Esimerkki 5.2486</w:t>
      </w:r>
    </w:p>
    <w:p>
      <w:r>
        <w:t xml:space="preserve">Yksi surffareista kulkee erittäin kovaa vauhtia aaltoja vastaan. Yksi surffaaja oranssilla surffaajalla</w:t>
      </w:r>
    </w:p>
    <w:p>
      <w:r>
        <w:rPr>
          <w:b/>
        </w:rPr>
        <w:t xml:space="preserve">Tulos</w:t>
      </w:r>
    </w:p>
    <w:p>
      <w:r>
        <w:t xml:space="preserve">hyppää korkealle taivaalle.</w:t>
      </w:r>
    </w:p>
    <w:p>
      <w:r>
        <w:rPr>
          <w:b/>
        </w:rPr>
        <w:t xml:space="preserve">Esimerkki 5.2487</w:t>
      </w:r>
    </w:p>
    <w:p>
      <w:r>
        <w:t xml:space="preserve">Painonnostaja ilman paitaa asettuu kyykkyasentoon ilman painoa ja keinuu edestakaisin taivutusta ja venytystä varten. Sitten painonnostaja</w:t>
      </w:r>
    </w:p>
    <w:p>
      <w:r>
        <w:rPr>
          <w:b/>
        </w:rPr>
        <w:t xml:space="preserve">Tulos</w:t>
      </w:r>
    </w:p>
    <w:p>
      <w:r>
        <w:t xml:space="preserve">menee maahan ja pitää rautaa alhaalla.</w:t>
      </w:r>
    </w:p>
    <w:p>
      <w:r>
        <w:rPr>
          <w:b/>
        </w:rPr>
        <w:t xml:space="preserve">Esimerkki 5.2488</w:t>
      </w:r>
    </w:p>
    <w:p>
      <w:r>
        <w:t xml:space="preserve">Nuori mies tekee temppuja oranssin turvakartion yli. Rullalautailija</w:t>
      </w:r>
    </w:p>
    <w:p>
      <w:r>
        <w:rPr>
          <w:b/>
        </w:rPr>
        <w:t xml:space="preserve">Tulos</w:t>
      </w:r>
    </w:p>
    <w:p>
      <w:r>
        <w:t xml:space="preserve">kumartua pyörään ja rynnätä hänen päälleen.</w:t>
      </w:r>
    </w:p>
    <w:p>
      <w:r>
        <w:rPr>
          <w:b/>
        </w:rPr>
        <w:t xml:space="preserve">Esimerkki 5.2489</w:t>
      </w:r>
    </w:p>
    <w:p>
      <w:r>
        <w:t xml:space="preserve">Joku kumartuu puhumaan hiljaa jonkun korvaan, joka on tarpeeksi lähellä jonkun korvaa. Hän</w:t>
      </w:r>
    </w:p>
    <w:p>
      <w:r>
        <w:rPr>
          <w:b/>
        </w:rPr>
        <w:t xml:space="preserve">Tulos</w:t>
      </w:r>
    </w:p>
    <w:p>
      <w:r>
        <w:t xml:space="preserve">saapuu jonkun asunnon puolelle ja tajuaa, että nainen on hänen takanaan.</w:t>
      </w:r>
    </w:p>
    <w:p>
      <w:r>
        <w:rPr>
          <w:b/>
        </w:rPr>
        <w:t xml:space="preserve">Esimerkki 5.2490</w:t>
      </w:r>
    </w:p>
    <w:p>
      <w:r>
        <w:t xml:space="preserve">Nuken otsaan jää kuivunut punainen veritahra. Joku</w:t>
      </w:r>
    </w:p>
    <w:p>
      <w:r>
        <w:rPr>
          <w:b/>
        </w:rPr>
        <w:t xml:space="preserve">Tulos</w:t>
      </w:r>
    </w:p>
    <w:p>
      <w:r>
        <w:t xml:space="preserve">vapautuu säiliöstä.</w:t>
      </w:r>
    </w:p>
    <w:p>
      <w:r>
        <w:rPr>
          <w:b/>
        </w:rPr>
        <w:t xml:space="preserve">Esimerkki 5.2491</w:t>
      </w:r>
    </w:p>
    <w:p>
      <w:r>
        <w:t xml:space="preserve">Joku katsoo peittoa. Jonkun muistikirja</w:t>
      </w:r>
    </w:p>
    <w:p>
      <w:r>
        <w:rPr>
          <w:b/>
        </w:rPr>
        <w:t xml:space="preserve">Tulos</w:t>
      </w:r>
    </w:p>
    <w:p>
      <w:r>
        <w:t xml:space="preserve">seuraa kirjekuori mukanaan.</w:t>
      </w:r>
    </w:p>
    <w:p>
      <w:r>
        <w:rPr>
          <w:b/>
        </w:rPr>
        <w:t xml:space="preserve">Esimerkki 5.2492</w:t>
      </w:r>
    </w:p>
    <w:p>
      <w:r>
        <w:t xml:space="preserve">Miehen nähdään isännöivän uutislähetystä, ja hän johdattaa ryhmän ihmisiä, jotka istuvat koiran kanssa. Miehet</w:t>
      </w:r>
    </w:p>
    <w:p>
      <w:r>
        <w:rPr>
          <w:b/>
        </w:rPr>
        <w:t xml:space="preserve">Tulos</w:t>
      </w:r>
    </w:p>
    <w:p>
      <w:r>
        <w:t xml:space="preserve">jatkavat leikkimistä keskenään sekä likaa ja sitten puhuvat toisilleen.</w:t>
      </w:r>
    </w:p>
    <w:p>
      <w:r>
        <w:rPr>
          <w:b/>
        </w:rPr>
        <w:t xml:space="preserve">Esimerkki 5.2493</w:t>
      </w:r>
    </w:p>
    <w:p>
      <w:r>
        <w:t xml:space="preserve">Joku ravistelee Myrtlen kaulan ympärillä olevia pylväitä. Hän</w:t>
      </w:r>
    </w:p>
    <w:p>
      <w:r>
        <w:rPr>
          <w:b/>
        </w:rPr>
        <w:t xml:space="preserve">Tulos</w:t>
      </w:r>
    </w:p>
    <w:p>
      <w:r>
        <w:t xml:space="preserve">katselee heitä, sitten liikuttaa heitä.</w:t>
      </w:r>
    </w:p>
    <w:p>
      <w:r>
        <w:rPr>
          <w:b/>
        </w:rPr>
        <w:t xml:space="preserve">Esimerkki 5.2494</w:t>
      </w:r>
    </w:p>
    <w:p>
      <w:r>
        <w:t xml:space="preserve">Jonkun otsa on puristettu. Hän tarttuu jonkun käteen ja he</w:t>
      </w:r>
    </w:p>
    <w:p>
      <w:r>
        <w:rPr>
          <w:b/>
        </w:rPr>
        <w:t xml:space="preserve">Tulos</w:t>
      </w:r>
    </w:p>
    <w:p>
      <w:r>
        <w:t xml:space="preserve">askel lähemmäs jotakuta.</w:t>
      </w:r>
    </w:p>
    <w:p>
      <w:r>
        <w:rPr>
          <w:b/>
        </w:rPr>
        <w:t xml:space="preserve">Esimerkki 5.2495</w:t>
      </w:r>
    </w:p>
    <w:p>
      <w:r>
        <w:t xml:space="preserve">Häntä näytetään lähikuvassa soittamassa yhä uudelleen ja uudelleen. Hän sitten</w:t>
      </w:r>
    </w:p>
    <w:p>
      <w:r>
        <w:rPr>
          <w:b/>
        </w:rPr>
        <w:t xml:space="preserve">Tulos</w:t>
      </w:r>
    </w:p>
    <w:p>
      <w:r>
        <w:t xml:space="preserve">katsoo ympärilleen ja jatkaa puhumista.</w:t>
      </w:r>
    </w:p>
    <w:p>
      <w:r>
        <w:rPr>
          <w:b/>
        </w:rPr>
        <w:t xml:space="preserve">Esimerkki 5.2496</w:t>
      </w:r>
    </w:p>
    <w:p>
      <w:r>
        <w:t xml:space="preserve">Mies irrottaa letkut autonsa konepelliltä. Henkilö</w:t>
      </w:r>
    </w:p>
    <w:p>
      <w:r>
        <w:rPr>
          <w:b/>
        </w:rPr>
        <w:t xml:space="preserve">Tulos</w:t>
      </w:r>
    </w:p>
    <w:p>
      <w:r>
        <w:t xml:space="preserve">taittaa merkit tuulilasiin ja rullaa sitten autojen päälle talon eteen.</w:t>
      </w:r>
    </w:p>
    <w:p>
      <w:r>
        <w:rPr>
          <w:b/>
        </w:rPr>
        <w:t xml:space="preserve">Esimerkki 5.2497</w:t>
      </w:r>
    </w:p>
    <w:p>
      <w:r>
        <w:t xml:space="preserve">Nyt Pattersonit syövät päivällistä jonkun kanssa. Joku</w:t>
      </w:r>
    </w:p>
    <w:p>
      <w:r>
        <w:rPr>
          <w:b/>
        </w:rPr>
        <w:t xml:space="preserve">Tulos</w:t>
      </w:r>
    </w:p>
    <w:p>
      <w:r>
        <w:t xml:space="preserve">kuuntelee terassilla.</w:t>
      </w:r>
    </w:p>
    <w:p>
      <w:r>
        <w:rPr>
          <w:b/>
        </w:rPr>
        <w:t xml:space="preserve">Esimerkki 5.2498</w:t>
      </w:r>
    </w:p>
    <w:p>
      <w:r>
        <w:t xml:space="preserve">Ristiretkeläinen hautaa kasvonsa käsiinsä. Sana fin</w:t>
      </w:r>
    </w:p>
    <w:p>
      <w:r>
        <w:rPr>
          <w:b/>
        </w:rPr>
        <w:t xml:space="preserve">Tulos</w:t>
      </w:r>
    </w:p>
    <w:p>
      <w:r>
        <w:t xml:space="preserve">ilmestyy nenän suuhun, kun hän ratsastaa hitaasti, sytyttimensä vihaisesti.</w:t>
      </w:r>
    </w:p>
    <w:p>
      <w:r>
        <w:rPr>
          <w:b/>
        </w:rPr>
        <w:t xml:space="preserve">Esimerkki 5.2499</w:t>
      </w:r>
    </w:p>
    <w:p>
      <w:r>
        <w:t xml:space="preserve">Hänellä on vaalea paita ja tumma solmio, johon on sopivat vaaleat housut. Hän</w:t>
      </w:r>
    </w:p>
    <w:p>
      <w:r>
        <w:rPr>
          <w:b/>
        </w:rPr>
        <w:t xml:space="preserve">Tulos</w:t>
      </w:r>
    </w:p>
    <w:p>
      <w:r>
        <w:t xml:space="preserve">siirtää kepin kohti vettä ja asettaa sen kasvoilleen.</w:t>
      </w:r>
    </w:p>
    <w:p>
      <w:r>
        <w:rPr>
          <w:b/>
        </w:rPr>
        <w:t xml:space="preserve">Esimerkki 5.2500</w:t>
      </w:r>
    </w:p>
    <w:p>
      <w:r>
        <w:t xml:space="preserve">Kamera liukuu lattialla ja kaatuu kyljelleen. Joku</w:t>
      </w:r>
    </w:p>
    <w:p>
      <w:r>
        <w:rPr>
          <w:b/>
        </w:rPr>
        <w:t xml:space="preserve">Tulos</w:t>
      </w:r>
    </w:p>
    <w:p>
      <w:r>
        <w:t xml:space="preserve">kurottautuu ylös ja nostaa pullon.</w:t>
      </w:r>
    </w:p>
    <w:p>
      <w:r>
        <w:rPr>
          <w:b/>
        </w:rPr>
        <w:t xml:space="preserve">Esimerkki 5.2501</w:t>
      </w:r>
    </w:p>
    <w:p>
      <w:r>
        <w:t xml:space="preserve">Näemme henkilön, joka ajaa hiihtohissillä. Henkilö</w:t>
      </w:r>
    </w:p>
    <w:p>
      <w:r>
        <w:rPr>
          <w:b/>
        </w:rPr>
        <w:t xml:space="preserve">Tulos</w:t>
      </w:r>
    </w:p>
    <w:p>
      <w:r>
        <w:t xml:space="preserve">huuhtelee kätensä voimakkaasti.</w:t>
      </w:r>
    </w:p>
    <w:p>
      <w:r>
        <w:rPr>
          <w:b/>
        </w:rPr>
        <w:t xml:space="preserve">Esimerkki 5.2502</w:t>
      </w:r>
    </w:p>
    <w:p>
      <w:r>
        <w:t xml:space="preserve">Joku avaa läheisen portin. Joku</w:t>
      </w:r>
    </w:p>
    <w:p>
      <w:r>
        <w:rPr>
          <w:b/>
        </w:rPr>
        <w:t xml:space="preserve">Tulos</w:t>
      </w:r>
    </w:p>
    <w:p>
      <w:r>
        <w:t xml:space="preserve">taputtaa jotakuta olkapäälle ja päästää sitten irti sairaan pojan, joka pitelee häntä sivuttain.</w:t>
      </w:r>
    </w:p>
    <w:p>
      <w:r>
        <w:rPr>
          <w:b/>
        </w:rPr>
        <w:t xml:space="preserve">Esimerkki 5.2503</w:t>
      </w:r>
    </w:p>
    <w:p>
      <w:r>
        <w:t xml:space="preserve">Hän vetää tupesta esiin ilkeän näköisen veitsen, jossa on sahalaitainen terä. Vartija sadeponchoon pukeutuneena</w:t>
      </w:r>
    </w:p>
    <w:p>
      <w:r>
        <w:rPr>
          <w:b/>
        </w:rPr>
        <w:t xml:space="preserve">Tulos</w:t>
      </w:r>
    </w:p>
    <w:p>
      <w:r>
        <w:t xml:space="preserve">horjahtaa ovelle ja tyrmää hänet laudalle.</w:t>
      </w:r>
    </w:p>
    <w:p>
      <w:r>
        <w:rPr>
          <w:b/>
        </w:rPr>
        <w:t xml:space="preserve">Esimerkki 5.2504</w:t>
      </w:r>
    </w:p>
    <w:p>
      <w:r>
        <w:t xml:space="preserve">Sitten hänen nähdään lentävän ilmassa vesilautan päällä. Hän</w:t>
      </w:r>
    </w:p>
    <w:p>
      <w:r>
        <w:rPr>
          <w:b/>
        </w:rPr>
        <w:t xml:space="preserve">Tulos</w:t>
      </w:r>
    </w:p>
    <w:p>
      <w:r>
        <w:t xml:space="preserve">heittää kasvit niin kauas kuin mahdollista.</w:t>
      </w:r>
    </w:p>
    <w:p>
      <w:r>
        <w:rPr>
          <w:b/>
        </w:rPr>
        <w:t xml:space="preserve">Esimerkki 5.2505</w:t>
      </w:r>
    </w:p>
    <w:p>
      <w:r>
        <w:t xml:space="preserve">Miehen nähdään seisovan katolla ja työntävän roskia ylös kepillä. Mies</w:t>
      </w:r>
    </w:p>
    <w:p>
      <w:r>
        <w:rPr>
          <w:b/>
        </w:rPr>
        <w:t xml:space="preserve">Tulos</w:t>
      </w:r>
    </w:p>
    <w:p>
      <w:r>
        <w:t xml:space="preserve">jatkaa ajelehtimista alaspäin ja katsoo samalla takaisin kaukaisuuteen.</w:t>
      </w:r>
    </w:p>
    <w:p>
      <w:r>
        <w:rPr>
          <w:b/>
        </w:rPr>
        <w:t xml:space="preserve">Esimerkki 5.2506</w:t>
      </w:r>
    </w:p>
    <w:p>
      <w:r>
        <w:t xml:space="preserve">Sitten nähdään kädet leikkaamassa tytön hiukset ja näyttämässä tytölle poninhäntää. Lisää kuvia tytön uusista hiuksista</w:t>
      </w:r>
    </w:p>
    <w:p>
      <w:r>
        <w:rPr>
          <w:b/>
        </w:rPr>
        <w:t xml:space="preserve">Tulos</w:t>
      </w:r>
    </w:p>
    <w:p>
      <w:r>
        <w:t xml:space="preserve">näytetään samoin kuin hiukset, joissa on toinen pikkulapsi, jolla on shuffle-lauta olkapäillään.</w:t>
      </w:r>
    </w:p>
    <w:p>
      <w:r>
        <w:rPr>
          <w:b/>
        </w:rPr>
        <w:t xml:space="preserve">Esimerkki 5.2507</w:t>
      </w:r>
    </w:p>
    <w:p>
      <w:r>
        <w:t xml:space="preserve">Nainen heittää ne uudelleen. Mies</w:t>
      </w:r>
    </w:p>
    <w:p>
      <w:r>
        <w:rPr>
          <w:b/>
        </w:rPr>
        <w:t xml:space="preserve">Tulos</w:t>
      </w:r>
    </w:p>
    <w:p>
      <w:r>
        <w:t xml:space="preserve">osoittaa kameran potkivan hieman.</w:t>
      </w:r>
    </w:p>
    <w:p>
      <w:r>
        <w:rPr>
          <w:b/>
        </w:rPr>
        <w:t xml:space="preserve">Esimerkki 5.2508</w:t>
      </w:r>
    </w:p>
    <w:p>
      <w:r>
        <w:t xml:space="preserve">Hän kääntyy toiselle kadulle, ja poliisiautot ovat hänen perässään. Joku</w:t>
      </w:r>
    </w:p>
    <w:p>
      <w:r>
        <w:rPr>
          <w:b/>
        </w:rPr>
        <w:t xml:space="preserve">Tulos</w:t>
      </w:r>
    </w:p>
    <w:p>
      <w:r>
        <w:t xml:space="preserve">paiskaa oven kiinni.</w:t>
      </w:r>
    </w:p>
    <w:p>
      <w:r>
        <w:rPr>
          <w:b/>
        </w:rPr>
        <w:t xml:space="preserve">Esimerkki 5.2509</w:t>
      </w:r>
    </w:p>
    <w:p>
      <w:r>
        <w:t xml:space="preserve">Kaikki lapset jähmettyvät, joku on maassa, juuri jonkun takana. Hän</w:t>
      </w:r>
    </w:p>
    <w:p>
      <w:r>
        <w:rPr>
          <w:b/>
        </w:rPr>
        <w:t xml:space="preserve">Tulos</w:t>
      </w:r>
    </w:p>
    <w:p>
      <w:r>
        <w:t xml:space="preserve">istuu alas penkiltä ja lepää sitten kumartuneena ja huuhtelee kätensä.</w:t>
      </w:r>
    </w:p>
    <w:p>
      <w:r>
        <w:rPr>
          <w:b/>
        </w:rPr>
        <w:t xml:space="preserve">Esimerkki 5.2510</w:t>
      </w:r>
    </w:p>
    <w:p>
      <w:r>
        <w:t xml:space="preserve">Joku sulkee oven ja kääntyy takaisin jonkun puoleen. Joku</w:t>
      </w:r>
    </w:p>
    <w:p>
      <w:r>
        <w:rPr>
          <w:b/>
        </w:rPr>
        <w:t xml:space="preserve">Tulos</w:t>
      </w:r>
    </w:p>
    <w:p>
      <w:r>
        <w:t xml:space="preserve">kuiskaa jollekin jatkaessaan.</w:t>
      </w:r>
    </w:p>
    <w:p>
      <w:r>
        <w:rPr>
          <w:b/>
        </w:rPr>
        <w:t xml:space="preserve">Esimerkki 5.2511</w:t>
      </w:r>
    </w:p>
    <w:p>
      <w:r>
        <w:t xml:space="preserve">Hän katsoo tiukasti kuljettajaansa. Joku</w:t>
      </w:r>
    </w:p>
    <w:p>
      <w:r>
        <w:rPr>
          <w:b/>
        </w:rPr>
        <w:t xml:space="preserve">Tulos</w:t>
      </w:r>
    </w:p>
    <w:p>
      <w:r>
        <w:t xml:space="preserve">laskee neliskulmaisen verhon alas, avaa sen ja astuu sisään.</w:t>
      </w:r>
    </w:p>
    <w:p>
      <w:r>
        <w:rPr>
          <w:b/>
        </w:rPr>
        <w:t xml:space="preserve">Esimerkki 5.2512</w:t>
      </w:r>
    </w:p>
    <w:p>
      <w:r>
        <w:t xml:space="preserve">Nyt näemme, kuinka kylpyhuoneen ovea työnnetään hitaasti auki. Ja me</w:t>
      </w:r>
    </w:p>
    <w:p>
      <w:r>
        <w:rPr>
          <w:b/>
        </w:rPr>
        <w:t xml:space="preserve">Tulos</w:t>
      </w:r>
    </w:p>
    <w:p>
      <w:r>
        <w:t xml:space="preserve">katso, että timanttilaatikko on tyhjä.</w:t>
      </w:r>
    </w:p>
    <w:p>
      <w:r>
        <w:rPr>
          <w:b/>
        </w:rPr>
        <w:t xml:space="preserve">Esimerkki 5.2513</w:t>
      </w:r>
    </w:p>
    <w:p>
      <w:r>
        <w:t xml:space="preserve">Mustapukuinen mies pistää pingispallon piikkiin ja juhlii. Kamerakuva vaihtuu näyttämään pelaajia toisesta näkökulmasta, mustapukuisen pelaajan.</w:t>
      </w:r>
    </w:p>
    <w:p>
      <w:r>
        <w:rPr>
          <w:b/>
        </w:rPr>
        <w:t xml:space="preserve">Tulos</w:t>
      </w:r>
    </w:p>
    <w:p>
      <w:r>
        <w:t xml:space="preserve">näkyy yleisössä ja laulussa.</w:t>
      </w:r>
    </w:p>
    <w:p>
      <w:r>
        <w:rPr>
          <w:b/>
        </w:rPr>
        <w:t xml:space="preserve">Esimerkki 5.2514</w:t>
      </w:r>
    </w:p>
    <w:p>
      <w:r>
        <w:t xml:space="preserve">Vatsatanssija kävelee lavalle verhojen takaa. Vatsatanssija</w:t>
      </w:r>
    </w:p>
    <w:p>
      <w:r>
        <w:rPr>
          <w:b/>
        </w:rPr>
        <w:t xml:space="preserve">Tulos</w:t>
      </w:r>
    </w:p>
    <w:p>
      <w:r>
        <w:t xml:space="preserve">istuu lavalla, bopaa musiikin tahtiin ja alkaa hakata.</w:t>
      </w:r>
    </w:p>
    <w:p>
      <w:r>
        <w:rPr>
          <w:b/>
        </w:rPr>
        <w:t xml:space="preserve">Esimerkki 5.2515</w:t>
      </w:r>
    </w:p>
    <w:p>
      <w:r>
        <w:t xml:space="preserve">Näemme miehen ja kaksi tyttöä, joita haastatellaan ja jotka tekevät linnoja hiekkaan rannalla. Me</w:t>
      </w:r>
    </w:p>
    <w:p>
      <w:r>
        <w:rPr>
          <w:b/>
        </w:rPr>
        <w:t xml:space="preserve">Tulos</w:t>
      </w:r>
    </w:p>
    <w:p>
      <w:r>
        <w:t xml:space="preserve">näet kirkkaan valkoisen lakanan ja keltaisen vaahtomuovin.</w:t>
      </w:r>
    </w:p>
    <w:p>
      <w:r>
        <w:rPr>
          <w:b/>
        </w:rPr>
        <w:t xml:space="preserve">Esimerkki 5.2516</w:t>
      </w:r>
    </w:p>
    <w:p>
      <w:r>
        <w:t xml:space="preserve">Intro johtaa useisiin klippeihin, joissa ihmiset ratkovat rubix-kuutioita, kun ajastin tallentaa heidän nopeutensa. Lisää ihmisiä</w:t>
      </w:r>
    </w:p>
    <w:p>
      <w:r>
        <w:rPr>
          <w:b/>
        </w:rPr>
        <w:t xml:space="preserve">Tulos</w:t>
      </w:r>
    </w:p>
    <w:p>
      <w:r>
        <w:t xml:space="preserve">siirtyä päädyn kautta ratkaisukuutioon ja ratkaista se sekä keskustella keskenään.</w:t>
      </w:r>
    </w:p>
    <w:p>
      <w:r>
        <w:rPr>
          <w:b/>
        </w:rPr>
        <w:t xml:space="preserve">Esimerkki 5.2517</w:t>
      </w:r>
    </w:p>
    <w:p>
      <w:r>
        <w:t xml:space="preserve">Hän esittelee palkintojaan ja pokaalejaan. Siellä</w:t>
      </w:r>
    </w:p>
    <w:p>
      <w:r>
        <w:rPr>
          <w:b/>
        </w:rPr>
        <w:t xml:space="preserve">Tulos</w:t>
      </w:r>
    </w:p>
    <w:p>
      <w:r>
        <w:t xml:space="preserve">Tuomarit tarttuvat häneen käden kulmista, kun hän.</w:t>
      </w:r>
    </w:p>
    <w:p>
      <w:r>
        <w:rPr>
          <w:b/>
        </w:rPr>
        <w:t xml:space="preserve">Esimerkki 5.2518</w:t>
      </w:r>
    </w:p>
    <w:p>
      <w:r>
        <w:t xml:space="preserve">Eri joukkueet näytetään pelaamassa lentopalloa ja sitten muutama muu. Siellä</w:t>
      </w:r>
    </w:p>
    <w:p>
      <w:r>
        <w:rPr>
          <w:b/>
        </w:rPr>
        <w:t xml:space="preserve">Tulos</w:t>
      </w:r>
    </w:p>
    <w:p>
      <w:r>
        <w:t xml:space="preserve">pelaajat istuvat puolin ja toisin taistelun ja vie pelin ja pelaajat jatkavat peliä.</w:t>
      </w:r>
    </w:p>
    <w:p>
      <w:r>
        <w:rPr>
          <w:b/>
        </w:rPr>
        <w:t xml:space="preserve">Esimerkki 5.2519</w:t>
      </w:r>
    </w:p>
    <w:p>
      <w:r>
        <w:t xml:space="preserve">Nyt joku lisää kolme ripaus katkeroa highball-lasiin. Olohuoneessa joku</w:t>
      </w:r>
    </w:p>
    <w:p>
      <w:r>
        <w:rPr>
          <w:b/>
        </w:rPr>
        <w:t xml:space="preserve">Tulos</w:t>
      </w:r>
    </w:p>
    <w:p>
      <w:r>
        <w:t xml:space="preserve">maalaa valkoisella värillisellä maalilla kangaspussiin.</w:t>
      </w:r>
    </w:p>
    <w:p>
      <w:r>
        <w:rPr>
          <w:b/>
        </w:rPr>
        <w:t xml:space="preserve">Esimerkki 5.2520</w:t>
      </w:r>
    </w:p>
    <w:p>
      <w:r>
        <w:t xml:space="preserve">Joku kaatuu kasvo edellä lattialle. Mökillä joku</w:t>
      </w:r>
    </w:p>
    <w:p>
      <w:r>
        <w:rPr>
          <w:b/>
        </w:rPr>
        <w:t xml:space="preserve">Tulos</w:t>
      </w:r>
    </w:p>
    <w:p>
      <w:r>
        <w:t xml:space="preserve">viikatemiehet tuskissaan, kun heidän ikkunoissaan olevat ihmiset lävistävät pienen maasturin.</w:t>
      </w:r>
    </w:p>
    <w:p>
      <w:r>
        <w:rPr>
          <w:b/>
        </w:rPr>
        <w:t xml:space="preserve">Esimerkki 5.2521</w:t>
      </w:r>
    </w:p>
    <w:p>
      <w:r>
        <w:t xml:space="preserve">Hän hoitaa hevosta. Hän</w:t>
      </w:r>
    </w:p>
    <w:p>
      <w:r>
        <w:rPr>
          <w:b/>
        </w:rPr>
        <w:t xml:space="preserve">Tulos</w:t>
      </w:r>
    </w:p>
    <w:p>
      <w:r>
        <w:t xml:space="preserve">kävelee toisen koiran kanssa.</w:t>
      </w:r>
    </w:p>
    <w:p>
      <w:r>
        <w:rPr>
          <w:b/>
        </w:rPr>
        <w:t xml:space="preserve">Esimerkki 5.2522</w:t>
      </w:r>
    </w:p>
    <w:p>
      <w:r>
        <w:t xml:space="preserve">Joku kiipeää limusiiniin. Nyt joku</w:t>
      </w:r>
    </w:p>
    <w:p>
      <w:r>
        <w:rPr>
          <w:b/>
        </w:rPr>
        <w:t xml:space="preserve">Tulos</w:t>
      </w:r>
    </w:p>
    <w:p>
      <w:r>
        <w:t xml:space="preserve">puhuu jonkun kanssa älykkäästä autosta.</w:t>
      </w:r>
    </w:p>
    <w:p>
      <w:r>
        <w:rPr>
          <w:b/>
        </w:rPr>
        <w:t xml:space="preserve">Esimerkki 5.2523</w:t>
      </w:r>
    </w:p>
    <w:p>
      <w:r>
        <w:t xml:space="preserve">Mustavalkoinen suodatin panoroi jalkapallo-ottelua, joka on käynnissä sisäkentällä. Väri</w:t>
      </w:r>
    </w:p>
    <w:p>
      <w:r>
        <w:rPr>
          <w:b/>
        </w:rPr>
        <w:t xml:space="preserve">Tulos</w:t>
      </w:r>
    </w:p>
    <w:p>
      <w:r>
        <w:t xml:space="preserve">ping iskee maalin ja tekee maalin.</w:t>
      </w:r>
    </w:p>
    <w:p>
      <w:r>
        <w:rPr>
          <w:b/>
        </w:rPr>
        <w:t xml:space="preserve">Esimerkki 5.2524</w:t>
      </w:r>
    </w:p>
    <w:p>
      <w:r>
        <w:t xml:space="preserve">Tytöt kävelevät rannalla pelaamassa lentopalloa. Tytöt</w:t>
      </w:r>
    </w:p>
    <w:p>
      <w:r>
        <w:rPr>
          <w:b/>
        </w:rPr>
        <w:t xml:space="preserve">Tulos</w:t>
      </w:r>
    </w:p>
    <w:p>
      <w:r>
        <w:t xml:space="preserve">jatkaa pomppimista kentän ympäri ja alkaa lyödä palloa takaisin ja neljänneksi.</w:t>
      </w:r>
    </w:p>
    <w:p>
      <w:r>
        <w:rPr>
          <w:b/>
        </w:rPr>
        <w:t xml:space="preserve">Esimerkki 5.2525</w:t>
      </w:r>
    </w:p>
    <w:p>
      <w:r>
        <w:t xml:space="preserve">Tämä mies kääntää avainta ovessa ja poistuu sitten paikaltaan. Kaksi poliisia,</w:t>
      </w:r>
    </w:p>
    <w:p>
      <w:r>
        <w:rPr>
          <w:b/>
        </w:rPr>
        <w:t xml:space="preserve">Tulos</w:t>
      </w:r>
    </w:p>
    <w:p>
      <w:r>
        <w:t xml:space="preserve">mukaan lukien palvelija ja muita asiakkaita, ohittavat lentoemännän pyrkiessään hänen luokseen.</w:t>
      </w:r>
    </w:p>
    <w:p>
      <w:r>
        <w:rPr>
          <w:b/>
        </w:rPr>
        <w:t xml:space="preserve">Esimerkki 5.2526</w:t>
      </w:r>
    </w:p>
    <w:p>
      <w:r>
        <w:t xml:space="preserve">Hän laskee päänsä sivulle ja napauttaa sormiaan käsinojalle. Ohikulkeva lääkäri</w:t>
      </w:r>
    </w:p>
    <w:p>
      <w:r>
        <w:rPr>
          <w:b/>
        </w:rPr>
        <w:t xml:space="preserve">Tulos</w:t>
      </w:r>
    </w:p>
    <w:p>
      <w:r>
        <w:t xml:space="preserve">katsoo myyjäänsä.</w:t>
      </w:r>
    </w:p>
    <w:p>
      <w:r>
        <w:rPr>
          <w:b/>
        </w:rPr>
        <w:t xml:space="preserve">Esimerkki 5.2527</w:t>
      </w:r>
    </w:p>
    <w:p>
      <w:r>
        <w:t xml:space="preserve">Joku kääntyy jonkun puoleen ja ottaa hänet syliinsä. Joku</w:t>
      </w:r>
    </w:p>
    <w:p>
      <w:r>
        <w:rPr>
          <w:b/>
        </w:rPr>
        <w:t xml:space="preserve">Tulos</w:t>
      </w:r>
    </w:p>
    <w:p>
      <w:r>
        <w:t xml:space="preserve">kääntää kasvonsa poikaansa kohti, kun he eroavat toisistaan.</w:t>
      </w:r>
    </w:p>
    <w:p>
      <w:r>
        <w:rPr>
          <w:b/>
        </w:rPr>
        <w:t xml:space="preserve">Esimerkki 5.2528</w:t>
      </w:r>
    </w:p>
    <w:p>
      <w:r>
        <w:t xml:space="preserve">Ovi alkaa sulkeutua. Mies</w:t>
      </w:r>
    </w:p>
    <w:p>
      <w:r>
        <w:rPr>
          <w:b/>
        </w:rPr>
        <w:t xml:space="preserve">Tulos</w:t>
      </w:r>
    </w:p>
    <w:p>
      <w:r>
        <w:t xml:space="preserve">nostaa aseensa jotakuta kohti.</w:t>
      </w:r>
    </w:p>
    <w:p>
      <w:r>
        <w:rPr>
          <w:b/>
        </w:rPr>
        <w:t xml:space="preserve">Esimerkki 5.2529</w:t>
      </w:r>
    </w:p>
    <w:p>
      <w:r>
        <w:t xml:space="preserve">Suupielet täynnä muroja, joku siirtää hänen mietteliään katseensa. Hän</w:t>
      </w:r>
    </w:p>
    <w:p>
      <w:r>
        <w:rPr>
          <w:b/>
        </w:rPr>
        <w:t xml:space="preserve">Tulos</w:t>
      </w:r>
    </w:p>
    <w:p>
      <w:r>
        <w:t xml:space="preserve">kaivautuu esiin jääkaapin alta.</w:t>
      </w:r>
    </w:p>
    <w:p>
      <w:r>
        <w:rPr>
          <w:b/>
        </w:rPr>
        <w:t xml:space="preserve">Esimerkki 5.2530</w:t>
      </w:r>
    </w:p>
    <w:p>
      <w:r>
        <w:t xml:space="preserve">Sisällä hän nukkuu sängyssä. Hän</w:t>
      </w:r>
    </w:p>
    <w:p>
      <w:r>
        <w:rPr>
          <w:b/>
        </w:rPr>
        <w:t xml:space="preserve">Tulos</w:t>
      </w:r>
    </w:p>
    <w:p>
      <w:r>
        <w:t xml:space="preserve">hän rypistää otsaansa; hän muistaa.</w:t>
      </w:r>
    </w:p>
    <w:p>
      <w:r>
        <w:rPr>
          <w:b/>
        </w:rPr>
        <w:t xml:space="preserve">Esimerkki 5.2531</w:t>
      </w:r>
    </w:p>
    <w:p>
      <w:r>
        <w:t xml:space="preserve">Nyt lentokoneessa lentoemäntä palvelee jotakuta ja jatkaa sitten käytävää pitkin. Karu kirjailija</w:t>
      </w:r>
    </w:p>
    <w:p>
      <w:r>
        <w:rPr>
          <w:b/>
        </w:rPr>
        <w:t xml:space="preserve">Tulos</w:t>
      </w:r>
    </w:p>
    <w:p>
      <w:r>
        <w:t xml:space="preserve">laittaa käden hänen loukkaantuneelle olkapäälleen ja painaa lateksikäden hänen kasvoilleen.</w:t>
      </w:r>
    </w:p>
    <w:p>
      <w:r>
        <w:rPr>
          <w:b/>
        </w:rPr>
        <w:t xml:space="preserve">Esimerkki 5.2532</w:t>
      </w:r>
    </w:p>
    <w:p>
      <w:r>
        <w:t xml:space="preserve">Joku nyökkää, kun hän kävelee pois. Tuntien jälkeen joku ja muut tanssijat</w:t>
      </w:r>
    </w:p>
    <w:p>
      <w:r>
        <w:rPr>
          <w:b/>
        </w:rPr>
        <w:t xml:space="preserve">Tulos</w:t>
      </w:r>
    </w:p>
    <w:p>
      <w:r>
        <w:t xml:space="preserve">astu sivuun, kun joku lähestyy arkistohuonetta.</w:t>
      </w:r>
    </w:p>
    <w:p>
      <w:r>
        <w:rPr>
          <w:b/>
        </w:rPr>
        <w:t xml:space="preserve">Esimerkki 5.2533</w:t>
      </w:r>
    </w:p>
    <w:p>
      <w:r>
        <w:t xml:space="preserve">Henkilö kuivaa koiraa pyyhkeellä. Koira</w:t>
      </w:r>
    </w:p>
    <w:p>
      <w:r>
        <w:rPr>
          <w:b/>
        </w:rPr>
        <w:t xml:space="preserve">Tulos</w:t>
      </w:r>
    </w:p>
    <w:p>
      <w:r>
        <w:t xml:space="preserve">kauhoa koira pois ja tartu moppiin.</w:t>
      </w:r>
    </w:p>
    <w:p>
      <w:r>
        <w:rPr>
          <w:b/>
        </w:rPr>
        <w:t xml:space="preserve">Esimerkki 5.2534</w:t>
      </w:r>
    </w:p>
    <w:p>
      <w:r>
        <w:t xml:space="preserve">Korvakuulokkeella varustettu portsari puhuu huomaamattomasti pieneen mikrofoniin. Joku</w:t>
      </w:r>
    </w:p>
    <w:p>
      <w:r>
        <w:rPr>
          <w:b/>
        </w:rPr>
        <w:t xml:space="preserve">Tulos</w:t>
      </w:r>
    </w:p>
    <w:p>
      <w:r>
        <w:t xml:space="preserve">keskeyttää leikin, kun muut pojat nousevat ylös.</w:t>
      </w:r>
    </w:p>
    <w:p>
      <w:r>
        <w:rPr>
          <w:b/>
        </w:rPr>
        <w:t xml:space="preserve">Esimerkki 5.2535</w:t>
      </w:r>
    </w:p>
    <w:p>
      <w:r>
        <w:t xml:space="preserve">Hän seisoo hyppylaudalla ja hyppää alapuolella olevaan altaaseen. Hän</w:t>
      </w:r>
    </w:p>
    <w:p>
      <w:r>
        <w:rPr>
          <w:b/>
        </w:rPr>
        <w:t xml:space="preserve">Tulos</w:t>
      </w:r>
    </w:p>
    <w:p>
      <w:r>
        <w:t xml:space="preserve">sukeltaa maahan ja alkaa uida veteen.</w:t>
      </w:r>
    </w:p>
    <w:p>
      <w:r>
        <w:rPr>
          <w:b/>
        </w:rPr>
        <w:t xml:space="preserve">Esimerkki 5.2536</w:t>
      </w:r>
    </w:p>
    <w:p>
      <w:r>
        <w:t xml:space="preserve">Ihmiset alkavat sitten ajella toisen jalkoja. He</w:t>
      </w:r>
    </w:p>
    <w:p>
      <w:r>
        <w:rPr>
          <w:b/>
        </w:rPr>
        <w:t xml:space="preserve">Tulos</w:t>
      </w:r>
    </w:p>
    <w:p>
      <w:r>
        <w:t xml:space="preserve">ratsastaa lehtien päällä ja pysähtyy sitten tekemään erilaisia temppuja ja hyppimään.</w:t>
      </w:r>
    </w:p>
    <w:p>
      <w:r>
        <w:rPr>
          <w:b/>
        </w:rPr>
        <w:t xml:space="preserve">Esimerkki 5.2537</w:t>
      </w:r>
    </w:p>
    <w:p>
      <w:r>
        <w:t xml:space="preserve">Painonnostaja jauhaa käsiään lavalla. Hän</w:t>
      </w:r>
    </w:p>
    <w:p>
      <w:r>
        <w:rPr>
          <w:b/>
        </w:rPr>
        <w:t xml:space="preserve">Tulos</w:t>
      </w:r>
    </w:p>
    <w:p>
      <w:r>
        <w:t xml:space="preserve">soittaa viulua pystyasennossa vatsansa edessä.</w:t>
      </w:r>
    </w:p>
    <w:p>
      <w:r>
        <w:rPr>
          <w:b/>
        </w:rPr>
        <w:t xml:space="preserve">Esimerkki 5.2538</w:t>
      </w:r>
    </w:p>
    <w:p>
      <w:r>
        <w:t xml:space="preserve">Vaalea nainen, jolla on harmaa paita päällään, kädenvääntöä toisen naisen kanssa huoneessa. voittaja nainen</w:t>
      </w:r>
    </w:p>
    <w:p>
      <w:r>
        <w:rPr>
          <w:b/>
        </w:rPr>
        <w:t xml:space="preserve">Tulos</w:t>
      </w:r>
    </w:p>
    <w:p>
      <w:r>
        <w:t xml:space="preserve">lähestyy työpöytää ja astuu hyppysellinen.</w:t>
      </w:r>
    </w:p>
    <w:p>
      <w:r>
        <w:rPr>
          <w:b/>
        </w:rPr>
        <w:t xml:space="preserve">Esimerkki 5.2539</w:t>
      </w:r>
    </w:p>
    <w:p>
      <w:r>
        <w:t xml:space="preserve">Valot välkkyvät, kun he asettuvat turbulenttiseen kammioon. Se</w:t>
      </w:r>
    </w:p>
    <w:p>
      <w:r>
        <w:rPr>
          <w:b/>
        </w:rPr>
        <w:t xml:space="preserve">Tulos</w:t>
      </w:r>
    </w:p>
    <w:p>
      <w:r>
        <w:t xml:space="preserve">korkit, jotka ovat yhdessä.</w:t>
      </w:r>
    </w:p>
    <w:p>
      <w:r>
        <w:rPr>
          <w:b/>
        </w:rPr>
        <w:t xml:space="preserve">Esimerkki 5.2540</w:t>
      </w:r>
    </w:p>
    <w:p>
      <w:r>
        <w:t xml:space="preserve">Kuivat aineet kaadetaan suureen kulhoon yhdessä ennen kuin ne laitetaan sekoittimeen. Sekoitus</w:t>
      </w:r>
    </w:p>
    <w:p>
      <w:r>
        <w:rPr>
          <w:b/>
        </w:rPr>
        <w:t xml:space="preserve">Tulos</w:t>
      </w:r>
    </w:p>
    <w:p>
      <w:r>
        <w:t xml:space="preserve">sekoitetaan jauheeseen ja sokeriin.</w:t>
      </w:r>
    </w:p>
    <w:p>
      <w:r>
        <w:rPr>
          <w:b/>
        </w:rPr>
        <w:t xml:space="preserve">Esimerkki 5.2541</w:t>
      </w:r>
    </w:p>
    <w:p>
      <w:r>
        <w:t xml:space="preserve">Neljän valkoisen hevosen vetämät vaunut ajavat Longbournin pihaan. Joku juoksee ulos talosta, jota seuraa joku tyttärineen, lihava herrasmies, joku ja hänen vaimonsa.</w:t>
      </w:r>
    </w:p>
    <w:p>
      <w:r>
        <w:rPr>
          <w:b/>
        </w:rPr>
        <w:t xml:space="preserve">Tulos</w:t>
      </w:r>
    </w:p>
    <w:p>
      <w:r>
        <w:t xml:space="preserve">pitävät toisiaan kädestä kiinni istuessaan.</w:t>
      </w:r>
    </w:p>
    <w:p>
      <w:r>
        <w:rPr>
          <w:b/>
        </w:rPr>
        <w:t xml:space="preserve">Esimerkki 5.2542</w:t>
      </w:r>
    </w:p>
    <w:p>
      <w:r>
        <w:t xml:space="preserve">Hän sulkee Raamatun ja kävelee ulos Pariisin ylle avautuvalle niemekkeelle. Hänen vieressään</w:t>
      </w:r>
    </w:p>
    <w:p>
      <w:r>
        <w:rPr>
          <w:b/>
        </w:rPr>
        <w:t xml:space="preserve">Tulos</w:t>
      </w:r>
    </w:p>
    <w:p>
      <w:r>
        <w:t xml:space="preserve">on hymyilevä joku ja pikkutyttö mitä tarvitsee oli niin kuin, joka kerta kun he ovat naimisissa.</w:t>
      </w:r>
    </w:p>
    <w:p>
      <w:r>
        <w:rPr>
          <w:b/>
        </w:rPr>
        <w:t xml:space="preserve">Esimerkki 5.2543</w:t>
      </w:r>
    </w:p>
    <w:p>
      <w:r>
        <w:t xml:space="preserve">Kun joku katsoo häntä suoraan silmiin, joku torjuu käskyn veljellisellä virnistyksellä. Hän</w:t>
      </w:r>
    </w:p>
    <w:p>
      <w:r>
        <w:rPr>
          <w:b/>
        </w:rPr>
        <w:t xml:space="preserve">Tulos</w:t>
      </w:r>
    </w:p>
    <w:p>
      <w:r>
        <w:t xml:space="preserve">kyykistyy, tarttuu yhteen toimittajista ja rikkoo tulilasin.</w:t>
      </w:r>
    </w:p>
    <w:p>
      <w:r>
        <w:rPr>
          <w:b/>
        </w:rPr>
        <w:t xml:space="preserve">Esimerkki 5.2544</w:t>
      </w:r>
    </w:p>
    <w:p>
      <w:r>
        <w:t xml:space="preserve">Poika seisoo pinatan vieressä keppi kädessään. poika. poika</w:t>
      </w:r>
    </w:p>
    <w:p>
      <w:r>
        <w:rPr>
          <w:b/>
        </w:rPr>
        <w:t xml:space="preserve">Tulos</w:t>
      </w:r>
    </w:p>
    <w:p>
      <w:r>
        <w:t xml:space="preserve">alkaa pelata väistöpallopeliä ja heittää sitä kaukaa.</w:t>
      </w:r>
    </w:p>
    <w:p>
      <w:r>
        <w:rPr>
          <w:b/>
        </w:rPr>
        <w:t xml:space="preserve">Esimerkki 5.2545</w:t>
      </w:r>
    </w:p>
    <w:p>
      <w:r>
        <w:t xml:space="preserve">Pieni kirves mukanaan, pitkä, tummahiuksinen, partaantumaton henkilö hiipii maalaistalon poikki. Hän</w:t>
      </w:r>
    </w:p>
    <w:p>
      <w:r>
        <w:rPr>
          <w:b/>
        </w:rPr>
        <w:t xml:space="preserve">Tulos</w:t>
      </w:r>
    </w:p>
    <w:p>
      <w:r>
        <w:t xml:space="preserve">punkkaa neljä täytettyä alligaattoria sylissään.</w:t>
      </w:r>
    </w:p>
    <w:p>
      <w:r>
        <w:rPr>
          <w:b/>
        </w:rPr>
        <w:t xml:space="preserve">Esimerkki 5.2546</w:t>
      </w:r>
    </w:p>
    <w:p>
      <w:r>
        <w:t xml:space="preserve">Hän tarkastelee mustaa hämähäkkipukua sen sisällä. Hetkeä myöhemmin musta -</w:t>
      </w:r>
    </w:p>
    <w:p>
      <w:r>
        <w:rPr>
          <w:b/>
        </w:rPr>
        <w:t xml:space="preserve">Tulos</w:t>
      </w:r>
    </w:p>
    <w:p>
      <w:r>
        <w:t xml:space="preserve">vastassa on joku, joka tutkii jotakuta, kun hän kulkee ohi.</w:t>
      </w:r>
    </w:p>
    <w:p>
      <w:r>
        <w:rPr>
          <w:b/>
        </w:rPr>
        <w:t xml:space="preserve">Esimerkki 5.2547</w:t>
      </w:r>
    </w:p>
    <w:p>
      <w:r>
        <w:t xml:space="preserve">Hän asettaa koukun reiän lähelle, mutta mies nappaa kalan narussa. Kala lentelee ympäriinsä ja mies</w:t>
      </w:r>
    </w:p>
    <w:p>
      <w:r>
        <w:rPr>
          <w:b/>
        </w:rPr>
        <w:t xml:space="preserve">Tulos</w:t>
      </w:r>
    </w:p>
    <w:p>
      <w:r>
        <w:t xml:space="preserve">siirtyy sisään loppua kohti.</w:t>
      </w:r>
    </w:p>
    <w:p>
      <w:r>
        <w:rPr>
          <w:b/>
        </w:rPr>
        <w:t xml:space="preserve">Esimerkki 5.2548</w:t>
      </w:r>
    </w:p>
    <w:p>
      <w:r>
        <w:t xml:space="preserve">Hän saattaa itkevän henkilön huoneeseen. Lääkäri</w:t>
      </w:r>
    </w:p>
    <w:p>
      <w:r>
        <w:rPr>
          <w:b/>
        </w:rPr>
        <w:t xml:space="preserve">Tulos</w:t>
      </w:r>
    </w:p>
    <w:p>
      <w:r>
        <w:t xml:space="preserve">ilmestyy uudelleen heitä vasten, ja joku näkee jotain liian hyvin.</w:t>
      </w:r>
    </w:p>
    <w:p>
      <w:r>
        <w:rPr>
          <w:b/>
        </w:rPr>
        <w:t xml:space="preserve">Esimerkki 5.2549</w:t>
      </w:r>
    </w:p>
    <w:p>
      <w:r>
        <w:t xml:space="preserve">Nyt joku ottaa kameran käteensä. Hän</w:t>
      </w:r>
    </w:p>
    <w:p>
      <w:r>
        <w:rPr>
          <w:b/>
        </w:rPr>
        <w:t xml:space="preserve">Tulos</w:t>
      </w:r>
    </w:p>
    <w:p>
      <w:r>
        <w:t xml:space="preserve">aseta rätti lavuaariin ja puhdista reikä lavuaarissa.</w:t>
      </w:r>
    </w:p>
    <w:p>
      <w:r>
        <w:rPr>
          <w:b/>
        </w:rPr>
        <w:t xml:space="preserve">Esimerkki 5.2550</w:t>
      </w:r>
    </w:p>
    <w:p>
      <w:r>
        <w:t xml:space="preserve">He saavuttavat lukitun, kalteroidun portin. Hämärän hahmon kutsumana joku -</w:t>
      </w:r>
    </w:p>
    <w:p>
      <w:r>
        <w:rPr>
          <w:b/>
        </w:rPr>
        <w:t xml:space="preserve">Tulos</w:t>
      </w:r>
    </w:p>
    <w:p>
      <w:r>
        <w:t xml:space="preserve">kävelee pois uurnan luota.</w:t>
      </w:r>
    </w:p>
    <w:p>
      <w:r>
        <w:rPr>
          <w:b/>
        </w:rPr>
        <w:t xml:space="preserve">Esimerkki 5.2551</w:t>
      </w:r>
    </w:p>
    <w:p>
      <w:r>
        <w:t xml:space="preserve">He toistavat videon, jossa hän ei osu palloon. Valkoiseen paitaan pukeutunut mies</w:t>
      </w:r>
    </w:p>
    <w:p>
      <w:r>
        <w:rPr>
          <w:b/>
        </w:rPr>
        <w:t xml:space="preserve">Tulos</w:t>
      </w:r>
    </w:p>
    <w:p>
      <w:r>
        <w:t xml:space="preserve">sylkee veteen.</w:t>
      </w:r>
    </w:p>
    <w:p>
      <w:r>
        <w:rPr>
          <w:b/>
        </w:rPr>
        <w:t xml:space="preserve">Esimerkki 5.2552</w:t>
      </w:r>
    </w:p>
    <w:p>
      <w:r>
        <w:t xml:space="preserve">Manis juoksee vihreällä nurmikentällä. lehtipuhallin.</w:t>
      </w:r>
    </w:p>
    <w:p>
      <w:r>
        <w:rPr>
          <w:b/>
        </w:rPr>
        <w:t xml:space="preserve">Tulos</w:t>
      </w:r>
    </w:p>
    <w:p>
      <w:r>
        <w:t xml:space="preserve">liittyy yleisön joukkoon pihalla.</w:t>
      </w:r>
    </w:p>
    <w:p>
      <w:r>
        <w:rPr>
          <w:b/>
        </w:rPr>
        <w:t xml:space="preserve">Esimerkki 5.2553</w:t>
      </w:r>
    </w:p>
    <w:p>
      <w:r>
        <w:t xml:space="preserve">Hän menee makuuhuoneen ovelle, kokeilee kahvaa ja huomaa sen olevan lukossa. Jatkamalla ympäri taloa hän</w:t>
      </w:r>
    </w:p>
    <w:p>
      <w:r>
        <w:rPr>
          <w:b/>
        </w:rPr>
        <w:t xml:space="preserve">Tulos</w:t>
      </w:r>
    </w:p>
    <w:p>
      <w:r>
        <w:t xml:space="preserve">istuu takaisin keinuille ja viheltää taas.</w:t>
      </w:r>
    </w:p>
    <w:p>
      <w:r>
        <w:rPr>
          <w:b/>
        </w:rPr>
        <w:t xml:space="preserve">Esimerkki 5.2554</w:t>
      </w:r>
    </w:p>
    <w:p>
      <w:r>
        <w:t xml:space="preserve">Robotti ottaa askeleen taaksepäin. Kun joku perääntyy robotissa, joku -</w:t>
      </w:r>
    </w:p>
    <w:p>
      <w:r>
        <w:rPr>
          <w:b/>
        </w:rPr>
        <w:t xml:space="preserve">Tulos</w:t>
      </w:r>
    </w:p>
    <w:p>
      <w:r>
        <w:t xml:space="preserve">nostaa kätensä erilleen.</w:t>
      </w:r>
    </w:p>
    <w:p>
      <w:r>
        <w:rPr>
          <w:b/>
        </w:rPr>
        <w:t xml:space="preserve">Esimerkki 5.2555</w:t>
      </w:r>
    </w:p>
    <w:p>
      <w:r>
        <w:t xml:space="preserve">Hän tulee keskipitkälle lähelle. Kun hän kumartuu ja me kallistamme alaspäin, hän -</w:t>
      </w:r>
    </w:p>
    <w:p>
      <w:r>
        <w:rPr>
          <w:b/>
        </w:rPr>
        <w:t xml:space="preserve">Tulos</w:t>
      </w:r>
    </w:p>
    <w:p>
      <w:r>
        <w:t xml:space="preserve">näkee vaimonsa puhuvan puhelimeen.</w:t>
      </w:r>
    </w:p>
    <w:p>
      <w:r>
        <w:rPr>
          <w:b/>
        </w:rPr>
        <w:t xml:space="preserve">Esimerkki 5.2556</w:t>
      </w:r>
    </w:p>
    <w:p>
      <w:r>
        <w:t xml:space="preserve">Hän häätää koiran pois sohvalta. Hän</w:t>
      </w:r>
    </w:p>
    <w:p>
      <w:r>
        <w:rPr>
          <w:b/>
        </w:rPr>
        <w:t xml:space="preserve">Tulos</w:t>
      </w:r>
    </w:p>
    <w:p>
      <w:r>
        <w:t xml:space="preserve">ottaa kameran pois.</w:t>
      </w:r>
    </w:p>
    <w:p>
      <w:r>
        <w:rPr>
          <w:b/>
        </w:rPr>
        <w:t xml:space="preserve">Esimerkki 5.2557</w:t>
      </w:r>
    </w:p>
    <w:p>
      <w:r>
        <w:t xml:space="preserve">Mustapaitainen mies kävelee ja nostaa sitten pallon ylös. Mies</w:t>
      </w:r>
    </w:p>
    <w:p>
      <w:r>
        <w:rPr>
          <w:b/>
        </w:rPr>
        <w:t xml:space="preserve">Tulos</w:t>
      </w:r>
    </w:p>
    <w:p>
      <w:r>
        <w:t xml:space="preserve">antaa vihreän pallon keskellä jäljitellä ihmisen luistelua ensin.</w:t>
      </w:r>
    </w:p>
    <w:p>
      <w:r>
        <w:rPr>
          <w:b/>
        </w:rPr>
        <w:t xml:space="preserve">Esimerkki 5.2558</w:t>
      </w:r>
    </w:p>
    <w:p>
      <w:r>
        <w:t xml:space="preserve">Joku kääntää jakkaransa samaan suuntaan. He</w:t>
      </w:r>
    </w:p>
    <w:p>
      <w:r>
        <w:rPr>
          <w:b/>
        </w:rPr>
        <w:t xml:space="preserve">Tulos</w:t>
      </w:r>
    </w:p>
    <w:p>
      <w:r>
        <w:t xml:space="preserve">ja heittää hänet käytävään.</w:t>
      </w:r>
    </w:p>
    <w:p>
      <w:r>
        <w:rPr>
          <w:b/>
        </w:rPr>
        <w:t xml:space="preserve">Esimerkki 5.2559</w:t>
      </w:r>
    </w:p>
    <w:p>
      <w:r>
        <w:t xml:space="preserve">Kissa vetää koiraa hihnassa. Koira</w:t>
      </w:r>
    </w:p>
    <w:p>
      <w:r>
        <w:rPr>
          <w:b/>
        </w:rPr>
        <w:t xml:space="preserve">Tulos</w:t>
      </w:r>
    </w:p>
    <w:p>
      <w:r>
        <w:t xml:space="preserve">ottaa frisbeen kiinni ja juoksee koiran perässä.</w:t>
      </w:r>
    </w:p>
    <w:p>
      <w:r>
        <w:rPr>
          <w:b/>
        </w:rPr>
        <w:t xml:space="preserve">Esimerkki 5.2560</w:t>
      </w:r>
    </w:p>
    <w:p>
      <w:r>
        <w:t xml:space="preserve">Kun he jatkavat peliä, erotuomari alkaa luistella edestakaisin sivussa ympyrää. Useiden aloitusten ja lopetusten jälkeen pelit jatkuvat ja maalivahti</w:t>
      </w:r>
    </w:p>
    <w:p>
      <w:r>
        <w:rPr>
          <w:b/>
        </w:rPr>
        <w:t xml:space="preserve">Tulos</w:t>
      </w:r>
    </w:p>
    <w:p>
      <w:r>
        <w:t xml:space="preserve">puhuu synkronoidusti.</w:t>
      </w:r>
    </w:p>
    <w:p>
      <w:r>
        <w:rPr>
          <w:b/>
        </w:rPr>
        <w:t xml:space="preserve">Esimerkki 5.2561</w:t>
      </w:r>
    </w:p>
    <w:p>
      <w:r>
        <w:t xml:space="preserve">Kun nainen potkaisee miehen pistoolin pois, mies tarttuu hänen ranteeseensa ja suuntaa hänen tähtäyksensä uudelleen. Hän</w:t>
      </w:r>
    </w:p>
    <w:p>
      <w:r>
        <w:rPr>
          <w:b/>
        </w:rPr>
        <w:t xml:space="preserve">Tulos</w:t>
      </w:r>
    </w:p>
    <w:p>
      <w:r>
        <w:t xml:space="preserve">ei pääse pakoon ja hyppää ylös.</w:t>
      </w:r>
    </w:p>
    <w:p>
      <w:r>
        <w:rPr>
          <w:b/>
        </w:rPr>
        <w:t xml:space="preserve">Esimerkki 5.2562</w:t>
      </w:r>
    </w:p>
    <w:p>
      <w:r>
        <w:t xml:space="preserve">Joku ottaa kaksi askelta seinää kohti. Joku</w:t>
      </w:r>
    </w:p>
    <w:p>
      <w:r>
        <w:rPr>
          <w:b/>
        </w:rPr>
        <w:t xml:space="preserve">Tulos</w:t>
      </w:r>
    </w:p>
    <w:p>
      <w:r>
        <w:t xml:space="preserve">katse laskee.</w:t>
      </w:r>
    </w:p>
    <w:p>
      <w:r>
        <w:rPr>
          <w:b/>
        </w:rPr>
        <w:t xml:space="preserve">Esimerkki 5.2563</w:t>
      </w:r>
    </w:p>
    <w:p>
      <w:r>
        <w:t xml:space="preserve">Ihmiset istuvat ja seisovat sivussa katsomassa heidän tanssiaan. He</w:t>
      </w:r>
    </w:p>
    <w:p>
      <w:r>
        <w:rPr>
          <w:b/>
        </w:rPr>
        <w:t xml:space="preserve">Tulos</w:t>
      </w:r>
    </w:p>
    <w:p>
      <w:r>
        <w:t xml:space="preserve">nouse yläflipille ja anna ohjeet lentopalloa varten.</w:t>
      </w:r>
    </w:p>
    <w:p>
      <w:r>
        <w:rPr>
          <w:b/>
        </w:rPr>
        <w:t xml:space="preserve">Esimerkki 5.2564</w:t>
      </w:r>
    </w:p>
    <w:p>
      <w:r>
        <w:t xml:space="preserve">Mies pesee saippuakätensä lavuaarissa veden juostessa, ja kun oikealla oleva ajastin laskee alaspäin, hän huuhtelee kätensä 20 sekunnin kohdalla ja kuivaa ne ruskealla paperipyyhkeellä. Näyttöön ilmestyy musta ruutu ja paljon keltaisia ja vihreitä kirjaimia...</w:t>
      </w:r>
    </w:p>
    <w:p>
      <w:r>
        <w:rPr>
          <w:b/>
        </w:rPr>
        <w:t xml:space="preserve">Tulos</w:t>
      </w:r>
    </w:p>
    <w:p>
      <w:r>
        <w:t xml:space="preserve">ilmestyvät multiin.</w:t>
      </w:r>
    </w:p>
    <w:p>
      <w:r>
        <w:rPr>
          <w:b/>
        </w:rPr>
        <w:t xml:space="preserve">Esimerkki 5.2565</w:t>
      </w:r>
    </w:p>
    <w:p>
      <w:r>
        <w:t xml:space="preserve">Hän hidastaa vauhtia, kun identtiset kaksostarkastajat joku ja joku lähestyvät vastakkaisesta suunnasta. Harmaahiuksinen, vuohipukin näköinen taskuvaras...</w:t>
      </w:r>
    </w:p>
    <w:p>
      <w:r>
        <w:rPr>
          <w:b/>
        </w:rPr>
        <w:t xml:space="preserve">Tulos</w:t>
      </w:r>
    </w:p>
    <w:p>
      <w:r>
        <w:t xml:space="preserve">ojentaa kätensä, asettaa ne keskelle, asettaa paksun juomapannunsa.</w:t>
      </w:r>
    </w:p>
    <w:p>
      <w:r>
        <w:rPr>
          <w:b/>
        </w:rPr>
        <w:t xml:space="preserve">Esimerkki 5.2566</w:t>
      </w:r>
    </w:p>
    <w:p>
      <w:r>
        <w:t xml:space="preserve">Joku räpäyttää väsyneesti silmiään. Joku</w:t>
      </w:r>
    </w:p>
    <w:p>
      <w:r>
        <w:rPr>
          <w:b/>
        </w:rPr>
        <w:t xml:space="preserve">Tulos</w:t>
      </w:r>
    </w:p>
    <w:p>
      <w:r>
        <w:t xml:space="preserve">mulkoilee ja sulkee puhelimensa.</w:t>
      </w:r>
    </w:p>
    <w:p>
      <w:r>
        <w:rPr>
          <w:b/>
        </w:rPr>
        <w:t xml:space="preserve">Esimerkki 5.2567</w:t>
      </w:r>
    </w:p>
    <w:p>
      <w:r>
        <w:t xml:space="preserve">Hän peittää kasvonsa valkoisella nestemäisellä aineella. Sitten hän</w:t>
      </w:r>
    </w:p>
    <w:p>
      <w:r>
        <w:rPr>
          <w:b/>
        </w:rPr>
        <w:t xml:space="preserve">Tulos</w:t>
      </w:r>
    </w:p>
    <w:p>
      <w:r>
        <w:t xml:space="preserve">alkaa soveltaa leikkaus alaosaan parranajon.</w:t>
      </w:r>
    </w:p>
    <w:p>
      <w:r>
        <w:rPr>
          <w:b/>
        </w:rPr>
        <w:t xml:space="preserve">Esimerkki 5.2568</w:t>
      </w:r>
    </w:p>
    <w:p>
      <w:r>
        <w:t xml:space="preserve">Hän kyykistyy nelinkontin. Hän</w:t>
      </w:r>
    </w:p>
    <w:p>
      <w:r>
        <w:rPr>
          <w:b/>
        </w:rPr>
        <w:t xml:space="preserve">Tulos</w:t>
      </w:r>
    </w:p>
    <w:p>
      <w:r>
        <w:t xml:space="preserve">potkaisee pyyhkeellä hänen puista päätään.</w:t>
      </w:r>
    </w:p>
    <w:p>
      <w:r>
        <w:rPr>
          <w:b/>
        </w:rPr>
        <w:t xml:space="preserve">Esimerkki 5.2569</w:t>
      </w:r>
    </w:p>
    <w:p>
      <w:r>
        <w:t xml:space="preserve">Joku hymyilee hänelle palavasti ja ylpeästi. Hän</w:t>
      </w:r>
    </w:p>
    <w:p>
      <w:r>
        <w:rPr>
          <w:b/>
        </w:rPr>
        <w:t xml:space="preserve">Tulos</w:t>
      </w:r>
    </w:p>
    <w:p>
      <w:r>
        <w:t xml:space="preserve">katoaa kulman taakse.</w:t>
      </w:r>
    </w:p>
    <w:p>
      <w:r>
        <w:rPr>
          <w:b/>
        </w:rPr>
        <w:t xml:space="preserve">Esimerkki 5.2570</w:t>
      </w:r>
    </w:p>
    <w:p>
      <w:r>
        <w:t xml:space="preserve">Hän katsoo, kun joku polvistuu hänen äitinsä sängyn ääressä. Hänen avoin kätensä</w:t>
      </w:r>
    </w:p>
    <w:p>
      <w:r>
        <w:rPr>
          <w:b/>
        </w:rPr>
        <w:t xml:space="preserve">Tulos</w:t>
      </w:r>
    </w:p>
    <w:p>
      <w:r>
        <w:t xml:space="preserve">ulottuu halki.</w:t>
      </w:r>
    </w:p>
    <w:p>
      <w:r>
        <w:rPr>
          <w:b/>
        </w:rPr>
        <w:t xml:space="preserve">Esimerkki 5.2571</w:t>
      </w:r>
    </w:p>
    <w:p>
      <w:r>
        <w:t xml:space="preserve">Näemme ihmisten uivan veden alla. Henkilö</w:t>
      </w:r>
    </w:p>
    <w:p>
      <w:r>
        <w:rPr>
          <w:b/>
        </w:rPr>
        <w:t xml:space="preserve">Tulos</w:t>
      </w:r>
    </w:p>
    <w:p>
      <w:r>
        <w:t xml:space="preserve">hyppää kameran eteen.</w:t>
      </w:r>
    </w:p>
    <w:p>
      <w:r>
        <w:rPr>
          <w:b/>
        </w:rPr>
        <w:t xml:space="preserve">Esimerkki 5.2572</w:t>
      </w:r>
    </w:p>
    <w:p>
      <w:r>
        <w:t xml:space="preserve">Louis heidän takanaan joku kruisailee iloisesti virnistäen, kun joku nukkuu. Myöhemmin aurinko</w:t>
      </w:r>
    </w:p>
    <w:p>
      <w:r>
        <w:rPr>
          <w:b/>
        </w:rPr>
        <w:t xml:space="preserve">Tulos</w:t>
      </w:r>
    </w:p>
    <w:p>
      <w:r>
        <w:t xml:space="preserve">loistaa yötaivaalle.</w:t>
      </w:r>
    </w:p>
    <w:p>
      <w:r>
        <w:rPr>
          <w:b/>
        </w:rPr>
        <w:t xml:space="preserve">Esimerkki 5.2573</w:t>
      </w:r>
    </w:p>
    <w:p>
      <w:r>
        <w:t xml:space="preserve">Tämän jälkeen näytetään pikakuvaus, jossa tehostetaan miehen reaktiota viimeistelyyn. Kun hän on valmis, mies</w:t>
      </w:r>
    </w:p>
    <w:p>
      <w:r>
        <w:rPr>
          <w:b/>
        </w:rPr>
        <w:t xml:space="preserve">Tulos</w:t>
      </w:r>
    </w:p>
    <w:p>
      <w:r>
        <w:t xml:space="preserve">levittää sekoitettua kermaa käsivarteen ja kyykistyy sitten saadakseen juoman pois altaan tikusta.</w:t>
      </w:r>
    </w:p>
    <w:p>
      <w:r>
        <w:rPr>
          <w:b/>
        </w:rPr>
        <w:t xml:space="preserve">Esimerkki 5.2574</w:t>
      </w:r>
    </w:p>
    <w:p>
      <w:r>
        <w:t xml:space="preserve">Joku nostaa hänet varovasti pois laiturilta ja pitää häntä olkapäätään vasten. Hän</w:t>
      </w:r>
    </w:p>
    <w:p>
      <w:r>
        <w:rPr>
          <w:b/>
        </w:rPr>
        <w:t xml:space="preserve">Tulos</w:t>
      </w:r>
    </w:p>
    <w:p>
      <w:r>
        <w:t xml:space="preserve">nostaa jonkun miekan ja hampaat sisään.</w:t>
      </w:r>
    </w:p>
    <w:p>
      <w:r>
        <w:rPr>
          <w:b/>
        </w:rPr>
        <w:t xml:space="preserve">Esimerkki 5.2575</w:t>
      </w:r>
    </w:p>
    <w:p>
      <w:r>
        <w:t xml:space="preserve">Neljä pientä tyttöä alkaa soittaa viulua näyttämöllä, jossa on vaaleanpunainen tausta. Tyttö</w:t>
      </w:r>
    </w:p>
    <w:p>
      <w:r>
        <w:rPr>
          <w:b/>
        </w:rPr>
        <w:t xml:space="preserve">Tulos</w:t>
      </w:r>
    </w:p>
    <w:p>
      <w:r>
        <w:t xml:space="preserve">juoksee pois lavalta tanssiessaan yhä musiikin tahdissa.</w:t>
      </w:r>
    </w:p>
    <w:p>
      <w:r>
        <w:rPr>
          <w:b/>
        </w:rPr>
        <w:t xml:space="preserve">Esimerkki 5.2576</w:t>
      </w:r>
    </w:p>
    <w:p>
      <w:r>
        <w:t xml:space="preserve">Näemme henkilön tulevan ulos ja menevän sitten sisälle. Hyppäävä mies</w:t>
      </w:r>
    </w:p>
    <w:p>
      <w:r>
        <w:rPr>
          <w:b/>
        </w:rPr>
        <w:t xml:space="preserve">Tulos</w:t>
      </w:r>
    </w:p>
    <w:p>
      <w:r>
        <w:t xml:space="preserve">ajaa moottoripyörällään kadulla.</w:t>
      </w:r>
    </w:p>
    <w:p>
      <w:r>
        <w:rPr>
          <w:b/>
        </w:rPr>
        <w:t xml:space="preserve">Esimerkki 5.2577</w:t>
      </w:r>
    </w:p>
    <w:p>
      <w:r>
        <w:t xml:space="preserve">Joku siunaa jotain nestettä käyttämällä kirjasta löytyvää loitsua. Ryhmä</w:t>
      </w:r>
    </w:p>
    <w:p>
      <w:r>
        <w:rPr>
          <w:b/>
        </w:rPr>
        <w:t xml:space="preserve">Tulos</w:t>
      </w:r>
    </w:p>
    <w:p>
      <w:r>
        <w:t xml:space="preserve">nostaa hänet lattialle matkalaukkujen keskelle.</w:t>
      </w:r>
    </w:p>
    <w:p>
      <w:r>
        <w:rPr>
          <w:b/>
        </w:rPr>
        <w:t xml:space="preserve">Esimerkki 5.2578</w:t>
      </w:r>
    </w:p>
    <w:p>
      <w:r>
        <w:t xml:space="preserve">Mies nousee autoon ja ajaa kadulle. Me</w:t>
      </w:r>
    </w:p>
    <w:p>
      <w:r>
        <w:rPr>
          <w:b/>
        </w:rPr>
        <w:t xml:space="preserve">Tulos</w:t>
      </w:r>
    </w:p>
    <w:p>
      <w:r>
        <w:t xml:space="preserve">nähdä joukkueen tien päällä.</w:t>
      </w:r>
    </w:p>
    <w:p>
      <w:r>
        <w:rPr>
          <w:b/>
        </w:rPr>
        <w:t xml:space="preserve">Esimerkki 5.2579</w:t>
      </w:r>
    </w:p>
    <w:p>
      <w:r>
        <w:t xml:space="preserve">Joku osoittaa sohvalle, jossa hän näki jonkun seisovan kuolleen isänsä päällä. Joku</w:t>
      </w:r>
    </w:p>
    <w:p>
      <w:r>
        <w:rPr>
          <w:b/>
        </w:rPr>
        <w:t xml:space="preserve">Tulos</w:t>
      </w:r>
    </w:p>
    <w:p>
      <w:r>
        <w:t xml:space="preserve">laskee jonkun olevan järkyttynyt.</w:t>
      </w:r>
    </w:p>
    <w:p>
      <w:r>
        <w:rPr>
          <w:b/>
        </w:rPr>
        <w:t xml:space="preserve">Esimerkki 5.2580</w:t>
      </w:r>
    </w:p>
    <w:p>
      <w:r>
        <w:t xml:space="preserve">Sinipukuinen mies kävelee ulos huoneesta. Toinen mies</w:t>
      </w:r>
    </w:p>
    <w:p>
      <w:r>
        <w:rPr>
          <w:b/>
        </w:rPr>
        <w:t xml:space="preserve">Tulos</w:t>
      </w:r>
    </w:p>
    <w:p>
      <w:r>
        <w:t xml:space="preserve">tarttuu hänen oikeaan jalkaansa.</w:t>
      </w:r>
    </w:p>
    <w:p>
      <w:r>
        <w:rPr>
          <w:b/>
        </w:rPr>
        <w:t xml:space="preserve">Esimerkki 5.2581</w:t>
      </w:r>
    </w:p>
    <w:p>
      <w:r>
        <w:t xml:space="preserve">Naisen nähdään puhuvan kameralle ja pitävän kiinni harmonikasta. Hän</w:t>
      </w:r>
    </w:p>
    <w:p>
      <w:r>
        <w:rPr>
          <w:b/>
        </w:rPr>
        <w:t xml:space="preserve">Tulos</w:t>
      </w:r>
    </w:p>
    <w:p>
      <w:r>
        <w:t xml:space="preserve">pitää kontaktia molemmilla käsillä ennen kuin lähtee liikkeelle.</w:t>
      </w:r>
    </w:p>
    <w:p>
      <w:r>
        <w:rPr>
          <w:b/>
        </w:rPr>
        <w:t xml:space="preserve">Esimerkki 5.2582</w:t>
      </w:r>
    </w:p>
    <w:p>
      <w:r>
        <w:t xml:space="preserve">Hän seisoo palkilla ja tekee sitten useita hyppyjä ja voltteja. Hän</w:t>
      </w:r>
    </w:p>
    <w:p>
      <w:r>
        <w:rPr>
          <w:b/>
        </w:rPr>
        <w:t xml:space="preserve">Tulos</w:t>
      </w:r>
    </w:p>
    <w:p>
      <w:r>
        <w:t xml:space="preserve">ottaa ne pois selästään.</w:t>
      </w:r>
    </w:p>
    <w:p>
      <w:r>
        <w:rPr>
          <w:b/>
        </w:rPr>
        <w:t xml:space="preserve">Esimerkki 5.2583</w:t>
      </w:r>
    </w:p>
    <w:p>
      <w:r>
        <w:t xml:space="preserve">Valkoiseen hattuun pukeutunut mies näyttää, miten karibialaista juomaa valmistetaan. Hän</w:t>
      </w:r>
    </w:p>
    <w:p>
      <w:r>
        <w:rPr>
          <w:b/>
        </w:rPr>
        <w:t xml:space="preserve">Tulos</w:t>
      </w:r>
    </w:p>
    <w:p>
      <w:r>
        <w:t xml:space="preserve">esittelee, miten juomaa pitää hiihtää oikein.</w:t>
      </w:r>
    </w:p>
    <w:p>
      <w:r>
        <w:rPr>
          <w:b/>
        </w:rPr>
        <w:t xml:space="preserve">Esimerkki 5.2584</w:t>
      </w:r>
    </w:p>
    <w:p>
      <w:r>
        <w:t xml:space="preserve">Näytetään lisää pätkiä, joissa ihmiset ajavat lumilaudoilla ja puhuvat toisilleen. Yksi henkilö</w:t>
      </w:r>
    </w:p>
    <w:p>
      <w:r>
        <w:rPr>
          <w:b/>
        </w:rPr>
        <w:t xml:space="preserve">Tulos</w:t>
      </w:r>
    </w:p>
    <w:p>
      <w:r>
        <w:t xml:space="preserve">nähdään ratsastamassa surffikoiraa pitkin vettä.</w:t>
      </w:r>
    </w:p>
    <w:p>
      <w:r>
        <w:rPr>
          <w:b/>
        </w:rPr>
        <w:t xml:space="preserve">Esimerkki 5.2585</w:t>
      </w:r>
    </w:p>
    <w:p>
      <w:r>
        <w:t xml:space="preserve">Kuorma-auton kuljettaja juoksee heidän luokseen. Joku</w:t>
      </w:r>
    </w:p>
    <w:p>
      <w:r>
        <w:rPr>
          <w:b/>
        </w:rPr>
        <w:t xml:space="preserve">Tulos</w:t>
      </w:r>
    </w:p>
    <w:p>
      <w:r>
        <w:t xml:space="preserve">tuijottaa radan toisella puolella jonkun hippipaitaa.</w:t>
      </w:r>
    </w:p>
    <w:p>
      <w:r>
        <w:rPr>
          <w:b/>
        </w:rPr>
        <w:t xml:space="preserve">Esimerkki 5.2586</w:t>
      </w:r>
    </w:p>
    <w:p>
      <w:r>
        <w:t xml:space="preserve">Joku kävelee ovesta ulos ja käytävää pitkin. Kamera</w:t>
      </w:r>
    </w:p>
    <w:p>
      <w:r>
        <w:rPr>
          <w:b/>
        </w:rPr>
        <w:t xml:space="preserve">Tulos</w:t>
      </w:r>
    </w:p>
    <w:p>
      <w:r>
        <w:t xml:space="preserve">ei ole kuullut, lähtee kujalta.</w:t>
      </w:r>
    </w:p>
    <w:p>
      <w:r>
        <w:rPr>
          <w:b/>
        </w:rPr>
        <w:t xml:space="preserve">Esimerkki 5.2587</w:t>
      </w:r>
    </w:p>
    <w:p>
      <w:r>
        <w:t xml:space="preserve">Mies pitää kiinni köydestä liukumalla vedessä ja näyttää hyvin itsevarmalta ja taitavalta. Vene on kiinnitetty laituriin, ja mies -</w:t>
      </w:r>
    </w:p>
    <w:p>
      <w:r>
        <w:rPr>
          <w:b/>
        </w:rPr>
        <w:t xml:space="preserve">Tulos</w:t>
      </w:r>
    </w:p>
    <w:p>
      <w:r>
        <w:t xml:space="preserve">pienen veneen käveleminen on kiinnitetty veteen.</w:t>
      </w:r>
    </w:p>
    <w:p>
      <w:r>
        <w:rPr>
          <w:b/>
        </w:rPr>
        <w:t xml:space="preserve">Esimerkki 5.2588</w:t>
      </w:r>
    </w:p>
    <w:p>
      <w:r>
        <w:t xml:space="preserve">He toistavat vaiheet, kun laulun kertosäe toistuu. Lopulta laulun päätyttyä he molemmat</w:t>
      </w:r>
    </w:p>
    <w:p>
      <w:r>
        <w:rPr>
          <w:b/>
        </w:rPr>
        <w:t xml:space="preserve">Tulos</w:t>
      </w:r>
    </w:p>
    <w:p>
      <w:r>
        <w:t xml:space="preserve">ravistelevat päätään keskenään.</w:t>
      </w:r>
    </w:p>
    <w:p>
      <w:r>
        <w:rPr>
          <w:b/>
        </w:rPr>
        <w:t xml:space="preserve">Esimerkki 5.2589</w:t>
      </w:r>
    </w:p>
    <w:p>
      <w:r>
        <w:t xml:space="preserve">Poika, jolla on sininen villapaita ja harmaat housut, ulkoiluttaa karamelliväristä koiraa. Hän</w:t>
      </w:r>
    </w:p>
    <w:p>
      <w:r>
        <w:rPr>
          <w:b/>
        </w:rPr>
        <w:t xml:space="preserve">Tulos</w:t>
      </w:r>
    </w:p>
    <w:p>
      <w:r>
        <w:t xml:space="preserve">liikkuu leirinuotion ympärillä ja alkaa leikata hänestä pientä puupalaa.</w:t>
      </w:r>
    </w:p>
    <w:p>
      <w:r>
        <w:rPr>
          <w:b/>
        </w:rPr>
        <w:t xml:space="preserve">Esimerkki 5.2590</w:t>
      </w:r>
    </w:p>
    <w:p>
      <w:r>
        <w:t xml:space="preserve">Hän käyttää useita eri menetelmiä niiden ylittämiseen. Hän</w:t>
      </w:r>
    </w:p>
    <w:p>
      <w:r>
        <w:rPr>
          <w:b/>
        </w:rPr>
        <w:t xml:space="preserve">Tulos</w:t>
      </w:r>
    </w:p>
    <w:p>
      <w:r>
        <w:t xml:space="preserve">suorittaa korkeushyppynsä.</w:t>
      </w:r>
    </w:p>
    <w:p>
      <w:r>
        <w:rPr>
          <w:b/>
        </w:rPr>
        <w:t xml:space="preserve">Esimerkki 5.2591</w:t>
      </w:r>
    </w:p>
    <w:p>
      <w:r>
        <w:t xml:space="preserve">Hän istuu tuolille, ja työntekijä ampuu korvakorun hänen korvalehteensä lävistyspistoolilla. Hän</w:t>
      </w:r>
    </w:p>
    <w:p>
      <w:r>
        <w:rPr>
          <w:b/>
        </w:rPr>
        <w:t xml:space="preserve">Tulos</w:t>
      </w:r>
    </w:p>
    <w:p>
      <w:r>
        <w:t xml:space="preserve">yrittää auttaa häntä katsomaan radiopuhelinta.</w:t>
      </w:r>
    </w:p>
    <w:p>
      <w:r>
        <w:rPr>
          <w:b/>
        </w:rPr>
        <w:t xml:space="preserve">Esimerkki 5.2592</w:t>
      </w:r>
    </w:p>
    <w:p>
      <w:r>
        <w:t xml:space="preserve">Pieni poika hymyilee lähellä kameraa. Hän</w:t>
      </w:r>
    </w:p>
    <w:p>
      <w:r>
        <w:rPr>
          <w:b/>
        </w:rPr>
        <w:t xml:space="preserve">Tulos</w:t>
      </w:r>
    </w:p>
    <w:p>
      <w:r>
        <w:t xml:space="preserve">liu'uttaa alas kuvan pojasta.</w:t>
      </w:r>
    </w:p>
    <w:p>
      <w:r>
        <w:rPr>
          <w:b/>
        </w:rPr>
        <w:t xml:space="preserve">Esimerkki 5.2593</w:t>
      </w:r>
    </w:p>
    <w:p>
      <w:r>
        <w:t xml:space="preserve">Pyyhkeen nähdään istuvan lavuaarissa, ja mies näyttää asianmukaiset käsienpesuvälineet. Hän</w:t>
      </w:r>
    </w:p>
    <w:p>
      <w:r>
        <w:rPr>
          <w:b/>
        </w:rPr>
        <w:t xml:space="preserve">Tulos</w:t>
      </w:r>
    </w:p>
    <w:p>
      <w:r>
        <w:t xml:space="preserve">ja osoittaa sitten huoneen huuhtelua varten.</w:t>
      </w:r>
    </w:p>
    <w:p>
      <w:r>
        <w:rPr>
          <w:b/>
        </w:rPr>
        <w:t xml:space="preserve">Esimerkki 5.2594</w:t>
      </w:r>
    </w:p>
    <w:p>
      <w:r>
        <w:t xml:space="preserve">Joku saapuu hissillä. Joku</w:t>
      </w:r>
    </w:p>
    <w:p>
      <w:r>
        <w:rPr>
          <w:b/>
        </w:rPr>
        <w:t xml:space="preserve">Tulos</w:t>
      </w:r>
    </w:p>
    <w:p>
      <w:r>
        <w:t xml:space="preserve">on korkealla - suuntautuu vastaanottoon.</w:t>
      </w:r>
    </w:p>
    <w:p>
      <w:r>
        <w:rPr>
          <w:b/>
        </w:rPr>
        <w:t xml:space="preserve">Esimerkki 5.2595</w:t>
      </w:r>
    </w:p>
    <w:p>
      <w:r>
        <w:t xml:space="preserve">Mies maalaa ruiskulla aidan talon ulkopuolella. Pieni ryhmä</w:t>
      </w:r>
    </w:p>
    <w:p>
      <w:r>
        <w:rPr>
          <w:b/>
        </w:rPr>
        <w:t xml:space="preserve">Tulos</w:t>
      </w:r>
    </w:p>
    <w:p>
      <w:r>
        <w:t xml:space="preserve">ihmisiä kävelee talon ympärillä.</w:t>
      </w:r>
    </w:p>
    <w:p>
      <w:r>
        <w:rPr>
          <w:b/>
        </w:rPr>
        <w:t xml:space="preserve">Esimerkki 5.2596</w:t>
      </w:r>
    </w:p>
    <w:p>
      <w:r>
        <w:t xml:space="preserve">Joku katsoo, kun pakettiauto lähtee liikkeelle. Hän</w:t>
      </w:r>
    </w:p>
    <w:p>
      <w:r>
        <w:rPr>
          <w:b/>
        </w:rPr>
        <w:t xml:space="preserve">Tulos</w:t>
      </w:r>
    </w:p>
    <w:p>
      <w:r>
        <w:t xml:space="preserve">seisoo keskellä kilpailua.</w:t>
      </w:r>
    </w:p>
    <w:p>
      <w:r>
        <w:rPr>
          <w:b/>
        </w:rPr>
        <w:t xml:space="preserve">Esimerkki 5.2597</w:t>
      </w:r>
    </w:p>
    <w:p>
      <w:r>
        <w:t xml:space="preserve">Jonkun neljän tuuman korkokengät kantavat hänet pudotusalueelle. Hän</w:t>
      </w:r>
    </w:p>
    <w:p>
      <w:r>
        <w:rPr>
          <w:b/>
        </w:rPr>
        <w:t xml:space="preserve">Tulos</w:t>
      </w:r>
    </w:p>
    <w:p>
      <w:r>
        <w:t xml:space="preserve">kyykistyy junan reunalle ja lähtee sitten uloskäynnille.</w:t>
      </w:r>
    </w:p>
    <w:p>
      <w:r>
        <w:rPr>
          <w:b/>
        </w:rPr>
        <w:t xml:space="preserve">Esimerkki 5.2598</w:t>
      </w:r>
    </w:p>
    <w:p>
      <w:r>
        <w:t xml:space="preserve">Näyttöön ilmestyy kuva vesistöstä, ja keltaiset sanat ilmestyvät näytölle ja lukevat amerikkalainen levy ja sisältävät verkkosivuston. Veden vieressä puhuu nyt ruskeaverikköinen nainen, joka puhuu</w:t>
      </w:r>
    </w:p>
    <w:p>
      <w:r>
        <w:rPr>
          <w:b/>
        </w:rPr>
        <w:t xml:space="preserve">Tulos</w:t>
      </w:r>
    </w:p>
    <w:p>
      <w:r>
        <w:t xml:space="preserve">tekee samoja temppuja hiihtäen kuin vedessä.</w:t>
      </w:r>
    </w:p>
    <w:p>
      <w:r>
        <w:rPr>
          <w:b/>
        </w:rPr>
        <w:t xml:space="preserve">Esimerkki 5.2599</w:t>
      </w:r>
    </w:p>
    <w:p>
      <w:r>
        <w:t xml:space="preserve">Se heilahtaa auki ja paljastaa häkeltyneen henkilön, joka puhuu kännykkäänsä. Hän</w:t>
      </w:r>
    </w:p>
    <w:p>
      <w:r>
        <w:rPr>
          <w:b/>
        </w:rPr>
        <w:t xml:space="preserve">Tulos</w:t>
      </w:r>
    </w:p>
    <w:p>
      <w:r>
        <w:t xml:space="preserve">potkaista jotakuta luostarissa.</w:t>
      </w:r>
    </w:p>
    <w:p>
      <w:r>
        <w:rPr>
          <w:b/>
        </w:rPr>
        <w:t xml:space="preserve">Esimerkki 5.2600</w:t>
      </w:r>
    </w:p>
    <w:p>
      <w:r>
        <w:t xml:space="preserve">Nämä miehet leijasurffaavat ympäri merta ja tekevät samalla erilaisia voltteja ja temppuja. Ihmiset</w:t>
      </w:r>
    </w:p>
    <w:p>
      <w:r>
        <w:rPr>
          <w:b/>
        </w:rPr>
        <w:t xml:space="preserve">Tulos</w:t>
      </w:r>
    </w:p>
    <w:p>
      <w:r>
        <w:t xml:space="preserve">surffailevat yhdessä studion lavalla.</w:t>
      </w:r>
    </w:p>
    <w:p>
      <w:r>
        <w:rPr>
          <w:b/>
        </w:rPr>
        <w:t xml:space="preserve">Esimerkki 5.2601</w:t>
      </w:r>
    </w:p>
    <w:p>
      <w:r>
        <w:t xml:space="preserve">Loungessa hän tutkii tanssijoita. Hän makaa selällään.</w:t>
      </w:r>
    </w:p>
    <w:p>
      <w:r>
        <w:rPr>
          <w:b/>
        </w:rPr>
        <w:t xml:space="preserve">Tulos</w:t>
      </w:r>
    </w:p>
    <w:p>
      <w:r>
        <w:t xml:space="preserve">laittaa kätensä yhteen ja nojaa tietämättään niskatukea vasten.</w:t>
      </w:r>
    </w:p>
    <w:p>
      <w:r>
        <w:rPr>
          <w:b/>
        </w:rPr>
        <w:t xml:space="preserve">Esimerkki 5.2602</w:t>
      </w:r>
    </w:p>
    <w:p>
      <w:r>
        <w:t xml:space="preserve">He jatkavat matkaa puutarhurin ohi, joka leikkaa ahkerasti pensasta. Hän</w:t>
      </w:r>
    </w:p>
    <w:p>
      <w:r>
        <w:rPr>
          <w:b/>
        </w:rPr>
        <w:t xml:space="preserve">Tulos</w:t>
      </w:r>
    </w:p>
    <w:p>
      <w:r>
        <w:t xml:space="preserve">kulkevat pitkin suurta puuaitaa ohikulkijoille.</w:t>
      </w:r>
    </w:p>
    <w:p>
      <w:r>
        <w:rPr>
          <w:b/>
        </w:rPr>
        <w:t xml:space="preserve">Esimerkki 5.2603</w:t>
      </w:r>
    </w:p>
    <w:p>
      <w:r>
        <w:t xml:space="preserve">Toinen pallo sijaitsee keskellä autiomaata. Aavikon olentoja, skorpioneja ja käärmeitä,</w:t>
      </w:r>
    </w:p>
    <w:p>
      <w:r>
        <w:rPr>
          <w:b/>
        </w:rPr>
        <w:t xml:space="preserve">Tulos</w:t>
      </w:r>
    </w:p>
    <w:p>
      <w:r>
        <w:t xml:space="preserve">levittäytyvät kehykseen.</w:t>
      </w:r>
    </w:p>
    <w:p>
      <w:r>
        <w:rPr>
          <w:b/>
        </w:rPr>
        <w:t xml:space="preserve">Esimerkki 5.2604</w:t>
      </w:r>
    </w:p>
    <w:p>
      <w:r>
        <w:t xml:space="preserve">Voimistelija seisoo valmiina kädet ylhäällä suuren yleisön edessä. Sitten tyttö</w:t>
      </w:r>
    </w:p>
    <w:p>
      <w:r>
        <w:rPr>
          <w:b/>
        </w:rPr>
        <w:t xml:space="preserve">Tulos</w:t>
      </w:r>
    </w:p>
    <w:p>
      <w:r>
        <w:t xml:space="preserve">hyppää apinatankojen päälle ja laskeutuu selälleen.</w:t>
      </w:r>
    </w:p>
    <w:p>
      <w:r>
        <w:rPr>
          <w:b/>
        </w:rPr>
        <w:t xml:space="preserve">Esimerkki 5.2605</w:t>
      </w:r>
    </w:p>
    <w:p>
      <w:r>
        <w:t xml:space="preserve">Rakastunut nainen ravistelee häntä ja puristaa rohkeasti huuliaan. Joku</w:t>
      </w:r>
    </w:p>
    <w:p>
      <w:r>
        <w:rPr>
          <w:b/>
        </w:rPr>
        <w:t xml:space="preserve">Tulos</w:t>
      </w:r>
    </w:p>
    <w:p>
      <w:r>
        <w:t xml:space="preserve">tuijottaa poikansa kyynärvartta ja vilkaisee sitten jotakuta lammasmaisesti.</w:t>
      </w:r>
    </w:p>
    <w:p>
      <w:r>
        <w:rPr>
          <w:b/>
        </w:rPr>
        <w:t xml:space="preserve">Esimerkki 5.2606</w:t>
      </w:r>
    </w:p>
    <w:p>
      <w:r>
        <w:t xml:space="preserve">Hän puristaa edelleen taittovihkoa, laskee paperiarkin alas ja tuijottaa muualle. Ilmakuva</w:t>
      </w:r>
    </w:p>
    <w:p>
      <w:r>
        <w:rPr>
          <w:b/>
        </w:rPr>
        <w:t xml:space="preserve">Tulos</w:t>
      </w:r>
    </w:p>
    <w:p>
      <w:r>
        <w:t xml:space="preserve">näyttää hänen ryhmänsä sotilaspoliiseja odottamassa vastaanottoalueella.</w:t>
      </w:r>
    </w:p>
    <w:p>
      <w:r>
        <w:rPr>
          <w:b/>
        </w:rPr>
        <w:t xml:space="preserve">Esimerkki 5.2607</w:t>
      </w:r>
    </w:p>
    <w:p>
      <w:r>
        <w:t xml:space="preserve">Joku kohtaa hänet oviaukosta. Nyt, merkki</w:t>
      </w:r>
    </w:p>
    <w:p>
      <w:r>
        <w:rPr>
          <w:b/>
        </w:rPr>
        <w:t xml:space="preserve">Tulos</w:t>
      </w:r>
    </w:p>
    <w:p>
      <w:r>
        <w:t xml:space="preserve">lukee 6: 14.</w:t>
      </w:r>
    </w:p>
    <w:p>
      <w:r>
        <w:rPr>
          <w:b/>
        </w:rPr>
        <w:t xml:space="preserve">Esimerkki 5.2608</w:t>
      </w:r>
    </w:p>
    <w:p>
      <w:r>
        <w:t xml:space="preserve">Uutisankkuri puhuu uutishuoneessa. Ryhmä nuoria lapsia</w:t>
      </w:r>
    </w:p>
    <w:p>
      <w:r>
        <w:rPr>
          <w:b/>
        </w:rPr>
        <w:t xml:space="preserve">Tulos</w:t>
      </w:r>
    </w:p>
    <w:p>
      <w:r>
        <w:t xml:space="preserve">istuvat rannalla toistensa edessä.</w:t>
      </w:r>
    </w:p>
    <w:p>
      <w:r>
        <w:rPr>
          <w:b/>
        </w:rPr>
        <w:t xml:space="preserve">Esimerkki 5.2609</w:t>
      </w:r>
    </w:p>
    <w:p>
      <w:r>
        <w:t xml:space="preserve">Hän ojentaa kätensä ja avaa oven. Joku</w:t>
      </w:r>
    </w:p>
    <w:p>
      <w:r>
        <w:rPr>
          <w:b/>
        </w:rPr>
        <w:t xml:space="preserve">Tulos</w:t>
      </w:r>
    </w:p>
    <w:p>
      <w:r>
        <w:t xml:space="preserve">herää sängystä, silmät kiinni.</w:t>
      </w:r>
    </w:p>
    <w:p>
      <w:r>
        <w:rPr>
          <w:b/>
        </w:rPr>
        <w:t xml:space="preserve">Esimerkki 5.2610</w:t>
      </w:r>
    </w:p>
    <w:p>
      <w:r>
        <w:t xml:space="preserve">Kamera liikkuu pensaan ympärillä, ja mies leikkaa pensasta saksilla. Hän</w:t>
      </w:r>
    </w:p>
    <w:p>
      <w:r>
        <w:rPr>
          <w:b/>
        </w:rPr>
        <w:t xml:space="preserve">Tulos</w:t>
      </w:r>
    </w:p>
    <w:p>
      <w:r>
        <w:t xml:space="preserve">puhuu edelleen kameralle, ja sanoja näytetään, ja se häivytetään jälleen.</w:t>
      </w:r>
    </w:p>
    <w:p>
      <w:r>
        <w:rPr>
          <w:b/>
        </w:rPr>
        <w:t xml:space="preserve">Esimerkki 5.2611</w:t>
      </w:r>
    </w:p>
    <w:p>
      <w:r>
        <w:t xml:space="preserve">Joku mulkoilee järkyttyneenä, nyökkää sitten ja hymyilee kohteliaasti. Joku</w:t>
      </w:r>
    </w:p>
    <w:p>
      <w:r>
        <w:rPr>
          <w:b/>
        </w:rPr>
        <w:t xml:space="preserve">Tulos</w:t>
      </w:r>
    </w:p>
    <w:p>
      <w:r>
        <w:t xml:space="preserve">polvistuu pöytänsä reunalle ja eteen.</w:t>
      </w:r>
    </w:p>
    <w:p>
      <w:r>
        <w:rPr>
          <w:b/>
        </w:rPr>
        <w:t xml:space="preserve">Esimerkki 5.2612</w:t>
      </w:r>
    </w:p>
    <w:p>
      <w:r>
        <w:t xml:space="preserve">Miehen nähdään polvistuvan maassa pitäen mattoa käsissään. Sitten mies</w:t>
      </w:r>
    </w:p>
    <w:p>
      <w:r>
        <w:rPr>
          <w:b/>
        </w:rPr>
        <w:t xml:space="preserve">Tulos</w:t>
      </w:r>
    </w:p>
    <w:p>
      <w:r>
        <w:t xml:space="preserve">yrittää murtaa hänen kätensä.</w:t>
      </w:r>
    </w:p>
    <w:p>
      <w:r>
        <w:rPr>
          <w:b/>
        </w:rPr>
        <w:t xml:space="preserve">Esimerkki 5.2613</w:t>
      </w:r>
    </w:p>
    <w:p>
      <w:r>
        <w:t xml:space="preserve">Jonkun kasvot ovat veriset takaumassa. Hän</w:t>
      </w:r>
    </w:p>
    <w:p>
      <w:r>
        <w:rPr>
          <w:b/>
        </w:rPr>
        <w:t xml:space="preserve">Tulos</w:t>
      </w:r>
    </w:p>
    <w:p>
      <w:r>
        <w:t xml:space="preserve">ojentaa sormen sormien yli.</w:t>
      </w:r>
    </w:p>
    <w:p>
      <w:r>
        <w:rPr>
          <w:b/>
        </w:rPr>
        <w:t xml:space="preserve">Esimerkki 5.2614</w:t>
      </w:r>
    </w:p>
    <w:p>
      <w:r>
        <w:t xml:space="preserve">Koira tarkkailee heitä. Ne</w:t>
      </w:r>
    </w:p>
    <w:p>
      <w:r>
        <w:rPr>
          <w:b/>
        </w:rPr>
        <w:t xml:space="preserve">Tulos</w:t>
      </w:r>
    </w:p>
    <w:p>
      <w:r>
        <w:t xml:space="preserve">kasaantuvat hänen takanaan.</w:t>
      </w:r>
    </w:p>
    <w:p>
      <w:r>
        <w:rPr>
          <w:b/>
        </w:rPr>
        <w:t xml:space="preserve">Esimerkki 5.2615</w:t>
      </w:r>
    </w:p>
    <w:p>
      <w:r>
        <w:t xml:space="preserve">Hän laskee mikrofonin ja poistuu lavalta. joku</w:t>
      </w:r>
    </w:p>
    <w:p>
      <w:r>
        <w:rPr>
          <w:b/>
        </w:rPr>
        <w:t xml:space="preserve">Tulos</w:t>
      </w:r>
    </w:p>
    <w:p>
      <w:r>
        <w:t xml:space="preserve">vaeltaa ohi rohkeasti verhoiltujen huonekalujen ja mureasti puoliksi - kampuksen.</w:t>
      </w:r>
    </w:p>
    <w:p>
      <w:r>
        <w:rPr>
          <w:b/>
        </w:rPr>
        <w:t xml:space="preserve">Esimerkki 5.2616</w:t>
      </w:r>
    </w:p>
    <w:p>
      <w:r>
        <w:t xml:space="preserve">Kaksi ihmistä demonstroi Tai Chi -harjoitusta. Siellä</w:t>
      </w:r>
    </w:p>
    <w:p>
      <w:r>
        <w:rPr>
          <w:b/>
        </w:rPr>
        <w:t xml:space="preserve">Tulos</w:t>
      </w:r>
    </w:p>
    <w:p>
      <w:r>
        <w:t xml:space="preserve">tulla autoon ja olla töissä.</w:t>
      </w:r>
    </w:p>
    <w:p>
      <w:r>
        <w:rPr>
          <w:b/>
        </w:rPr>
        <w:t xml:space="preserve">Esimerkki 5.2617</w:t>
      </w:r>
    </w:p>
    <w:p>
      <w:r>
        <w:t xml:space="preserve">Joku katsoo hämmentyneenä ympäri parkkipaikkaa. Sireeni ulvoo</w:t>
      </w:r>
    </w:p>
    <w:p>
      <w:r>
        <w:rPr>
          <w:b/>
        </w:rPr>
        <w:t xml:space="preserve">Tulos</w:t>
      </w:r>
    </w:p>
    <w:p>
      <w:r>
        <w:t xml:space="preserve">joku nousee ulos.</w:t>
      </w:r>
    </w:p>
    <w:p>
      <w:r>
        <w:rPr>
          <w:b/>
        </w:rPr>
        <w:t xml:space="preserve">Esimerkki 5.2618</w:t>
      </w:r>
    </w:p>
    <w:p>
      <w:r>
        <w:t xml:space="preserve">Miehen nähdään puhuvan kameralle pienen suksen edessä. Sitten mies</w:t>
      </w:r>
    </w:p>
    <w:p>
      <w:r>
        <w:rPr>
          <w:b/>
        </w:rPr>
        <w:t xml:space="preserve">Tulos</w:t>
      </w:r>
    </w:p>
    <w:p>
      <w:r>
        <w:t xml:space="preserve">alkaa ottaa tikkuja pois ja näyttää, miten se otetaan takaisin oikein.</w:t>
      </w:r>
    </w:p>
    <w:p>
      <w:r>
        <w:rPr>
          <w:b/>
        </w:rPr>
        <w:t xml:space="preserve">Esimerkki 5.2619</w:t>
      </w:r>
    </w:p>
    <w:p>
      <w:r>
        <w:t xml:space="preserve">Alhaalla tarkastaja katsoo kelloa ja tarkistaa sitten kellonsa. Joku kumartuu kohti kellon hammaspyöriä...</w:t>
      </w:r>
    </w:p>
    <w:p>
      <w:r>
        <w:rPr>
          <w:b/>
        </w:rPr>
        <w:t xml:space="preserve">Tulos</w:t>
      </w:r>
    </w:p>
    <w:p>
      <w:r>
        <w:t xml:space="preserve">seuloo yhä avaimia ja juoksee pakoon kohti kaupungin ovea.</w:t>
      </w:r>
    </w:p>
    <w:p>
      <w:r>
        <w:rPr>
          <w:b/>
        </w:rPr>
        <w:t xml:space="preserve">Esimerkki 5.2620</w:t>
      </w:r>
    </w:p>
    <w:p>
      <w:r>
        <w:t xml:space="preserve">Ilmakuva joesta. Kaksi ihmistä...</w:t>
      </w:r>
    </w:p>
    <w:p>
      <w:r>
        <w:rPr>
          <w:b/>
        </w:rPr>
        <w:t xml:space="preserve">Tulos</w:t>
      </w:r>
    </w:p>
    <w:p>
      <w:r>
        <w:t xml:space="preserve">meloa jokea pitkin viidakkoputkilla.</w:t>
      </w:r>
    </w:p>
    <w:p>
      <w:r>
        <w:rPr>
          <w:b/>
        </w:rPr>
        <w:t xml:space="preserve">Esimerkki 5.2621</w:t>
      </w:r>
    </w:p>
    <w:p>
      <w:r>
        <w:t xml:space="preserve">Joku potkaisee häntä, jolloin hän kaatuu maahan. Pultti</w:t>
      </w:r>
    </w:p>
    <w:p>
      <w:r>
        <w:rPr>
          <w:b/>
        </w:rPr>
        <w:t xml:space="preserve">Tulos</w:t>
      </w:r>
    </w:p>
    <w:p>
      <w:r>
        <w:t xml:space="preserve">putoaa patsaan päälle, joka leikkaa hänen ruumiinsa.</w:t>
      </w:r>
    </w:p>
    <w:p>
      <w:r>
        <w:rPr>
          <w:b/>
        </w:rPr>
        <w:t xml:space="preserve">Esimerkki 5.2622</w:t>
      </w:r>
    </w:p>
    <w:p>
      <w:r>
        <w:t xml:space="preserve">Pallopelaaja leikkii hopscotchia. Tytöt</w:t>
      </w:r>
    </w:p>
    <w:p>
      <w:r>
        <w:rPr>
          <w:b/>
        </w:rPr>
        <w:t xml:space="preserve">Tulos</w:t>
      </w:r>
    </w:p>
    <w:p>
      <w:r>
        <w:t xml:space="preserve">tarkkailevat pyörää nopeasti.</w:t>
      </w:r>
    </w:p>
    <w:p>
      <w:r>
        <w:rPr>
          <w:b/>
        </w:rPr>
        <w:t xml:space="preserve">Esimerkki 5.2623</w:t>
      </w:r>
    </w:p>
    <w:p>
      <w:r>
        <w:t xml:space="preserve">Joku liittyy heidän seuraansa - - yhteys on täydellinen. Lopulta jonkun silmät</w:t>
      </w:r>
    </w:p>
    <w:p>
      <w:r>
        <w:rPr>
          <w:b/>
        </w:rPr>
        <w:t xml:space="preserve">Tulos</w:t>
      </w:r>
    </w:p>
    <w:p>
      <w:r>
        <w:t xml:space="preserve">ovat hurjia pyörivän puolikuun pilven sisällä.</w:t>
      </w:r>
    </w:p>
    <w:p>
      <w:r>
        <w:rPr>
          <w:b/>
        </w:rPr>
        <w:t xml:space="preserve">Esimerkki 5.2624</w:t>
      </w:r>
    </w:p>
    <w:p>
      <w:r>
        <w:t xml:space="preserve">Poika pukee hyppytolpat ja kypärän päähänsä. poika</w:t>
      </w:r>
    </w:p>
    <w:p>
      <w:r>
        <w:rPr>
          <w:b/>
        </w:rPr>
        <w:t xml:space="preserve">Tulos</w:t>
      </w:r>
    </w:p>
    <w:p>
      <w:r>
        <w:t xml:space="preserve">kaatuu tuskissaan.</w:t>
      </w:r>
    </w:p>
    <w:p>
      <w:r>
        <w:rPr>
          <w:b/>
        </w:rPr>
        <w:t xml:space="preserve">Esimerkki 5.2625</w:t>
      </w:r>
    </w:p>
    <w:p>
      <w:r>
        <w:t xml:space="preserve">Mies haistaa kiillotuspurkin hajun ja tekee ilmeen. Mies</w:t>
      </w:r>
    </w:p>
    <w:p>
      <w:r>
        <w:rPr>
          <w:b/>
        </w:rPr>
        <w:t xml:space="preserve">Tulos</w:t>
      </w:r>
    </w:p>
    <w:p>
      <w:r>
        <w:t xml:space="preserve">ottaa rätin ja suihkuttaa niitä myös nesteellä.</w:t>
      </w:r>
    </w:p>
    <w:p>
      <w:r>
        <w:rPr>
          <w:b/>
        </w:rPr>
        <w:t xml:space="preserve">Esimerkki 5.2626</w:t>
      </w:r>
    </w:p>
    <w:p>
      <w:r>
        <w:t xml:space="preserve">Kolme nuorta poikaa nousee pyöristään ja poimii lisää kiviä. Joku</w:t>
      </w:r>
    </w:p>
    <w:p>
      <w:r>
        <w:rPr>
          <w:b/>
        </w:rPr>
        <w:t xml:space="preserve">Tulos</w:t>
      </w:r>
    </w:p>
    <w:p>
      <w:r>
        <w:t xml:space="preserve">ottaa radan vasemman linjan ja lähtee liikkeelle.</w:t>
      </w:r>
    </w:p>
    <w:p>
      <w:r>
        <w:rPr>
          <w:b/>
        </w:rPr>
        <w:t xml:space="preserve">Esimerkki 5.2627</w:t>
      </w:r>
    </w:p>
    <w:p>
      <w:r>
        <w:t xml:space="preserve">Mies istuu matolla päällystetyillä portailla ja puhuu kameralle osoittaen samalla portaissa olevia rypytyksiä. Mies</w:t>
      </w:r>
    </w:p>
    <w:p>
      <w:r>
        <w:rPr>
          <w:b/>
        </w:rPr>
        <w:t xml:space="preserve">Tulos</w:t>
      </w:r>
    </w:p>
    <w:p>
      <w:r>
        <w:t xml:space="preserve">päättyy, ja ne hymyilevät koko aluetta.</w:t>
      </w:r>
    </w:p>
    <w:p>
      <w:r>
        <w:rPr>
          <w:b/>
        </w:rPr>
        <w:t xml:space="preserve">Esimerkki 5.2628</w:t>
      </w:r>
    </w:p>
    <w:p>
      <w:r>
        <w:t xml:space="preserve">Siirrytään tytön ja pojan hurraamiseen. Me</w:t>
      </w:r>
    </w:p>
    <w:p>
      <w:r>
        <w:rPr>
          <w:b/>
        </w:rPr>
        <w:t xml:space="preserve">Tulos</w:t>
      </w:r>
    </w:p>
    <w:p>
      <w:r>
        <w:t xml:space="preserve">nähdä lunta putkissa.</w:t>
      </w:r>
    </w:p>
    <w:p>
      <w:r>
        <w:rPr>
          <w:b/>
        </w:rPr>
        <w:t xml:space="preserve">Esimerkki 5.2629</w:t>
      </w:r>
    </w:p>
    <w:p>
      <w:r>
        <w:t xml:space="preserve">Miehen nähdään pitelevän työkalua tukin päällä ja leikkaavan ruohoa tukin ympärillä. Henkilö</w:t>
      </w:r>
    </w:p>
    <w:p>
      <w:r>
        <w:rPr>
          <w:b/>
        </w:rPr>
        <w:t xml:space="preserve">Tulos</w:t>
      </w:r>
    </w:p>
    <w:p>
      <w:r>
        <w:t xml:space="preserve">työntää toista ylös ja ylös ja sitoo pihaansa ja näyttää sitä kameralle.</w:t>
      </w:r>
    </w:p>
    <w:p>
      <w:r>
        <w:rPr>
          <w:b/>
        </w:rPr>
        <w:t xml:space="preserve">Esimerkki 5.2630</w:t>
      </w:r>
    </w:p>
    <w:p>
      <w:r>
        <w:t xml:space="preserve">Hän virittäytyy ennen sukellusta ja näyttää veden alla olevat kivet ja kalat. Nainen</w:t>
      </w:r>
    </w:p>
    <w:p>
      <w:r>
        <w:rPr>
          <w:b/>
        </w:rPr>
        <w:t xml:space="preserve">Tulos</w:t>
      </w:r>
    </w:p>
    <w:p>
      <w:r>
        <w:t xml:space="preserve">istuu johtavassa asemassa näyttämässä, miten häneen voi liittyä.</w:t>
      </w:r>
    </w:p>
    <w:p>
      <w:r>
        <w:rPr>
          <w:b/>
        </w:rPr>
        <w:t xml:space="preserve">Esimerkki 5.2631</w:t>
      </w:r>
    </w:p>
    <w:p>
      <w:r>
        <w:t xml:space="preserve">Nyt lentokone laskeutuu kiitotielle. Lääkärin vastaanotolla joku</w:t>
      </w:r>
    </w:p>
    <w:p>
      <w:r>
        <w:rPr>
          <w:b/>
        </w:rPr>
        <w:t xml:space="preserve">Tulos</w:t>
      </w:r>
    </w:p>
    <w:p>
      <w:r>
        <w:t xml:space="preserve">laskee puhelimen alas.</w:t>
      </w:r>
    </w:p>
    <w:p>
      <w:r>
        <w:rPr>
          <w:b/>
        </w:rPr>
        <w:t xml:space="preserve">Esimerkki 5.2632</w:t>
      </w:r>
    </w:p>
    <w:p>
      <w:r>
        <w:t xml:space="preserve">Hän pysähtyy portaiden kohdalla ja kääntyy sitten. Joku</w:t>
      </w:r>
    </w:p>
    <w:p>
      <w:r>
        <w:rPr>
          <w:b/>
        </w:rPr>
        <w:t xml:space="preserve">Tulos</w:t>
      </w:r>
    </w:p>
    <w:p>
      <w:r>
        <w:t xml:space="preserve">paikkoja toimiston etuosassa.</w:t>
      </w:r>
    </w:p>
    <w:p>
      <w:r>
        <w:rPr>
          <w:b/>
        </w:rPr>
        <w:t xml:space="preserve">Esimerkki 5.2633</w:t>
      </w:r>
    </w:p>
    <w:p>
      <w:r>
        <w:t xml:space="preserve">Hän on huolissaan tytöstä, koputtaa ja huutaa. Hän</w:t>
      </w:r>
    </w:p>
    <w:p>
      <w:r>
        <w:rPr>
          <w:b/>
        </w:rPr>
        <w:t xml:space="preserve">Tulos</w:t>
      </w:r>
    </w:p>
    <w:p>
      <w:r>
        <w:t xml:space="preserve">on tulossa pois.</w:t>
      </w:r>
    </w:p>
    <w:p>
      <w:r>
        <w:rPr>
          <w:b/>
        </w:rPr>
        <w:t xml:space="preserve">Esimerkki 5.2634</w:t>
      </w:r>
    </w:p>
    <w:p>
      <w:r>
        <w:t xml:space="preserve">Hänen mustat hiuksensa roikkuvat miehen pään päällä. Hän</w:t>
      </w:r>
    </w:p>
    <w:p>
      <w:r>
        <w:rPr>
          <w:b/>
        </w:rPr>
        <w:t xml:space="preserve">Tulos</w:t>
      </w:r>
    </w:p>
    <w:p>
      <w:r>
        <w:t xml:space="preserve">alkaa puhua ja vapauttaa sitten sylinterikirveen korvansa takaa.</w:t>
      </w:r>
    </w:p>
    <w:p>
      <w:r>
        <w:rPr>
          <w:b/>
        </w:rPr>
        <w:t xml:space="preserve">Esimerkki 5.2635</w:t>
      </w:r>
    </w:p>
    <w:p>
      <w:r>
        <w:t xml:space="preserve">Mies lisää keittomunaan useita muita ainesosia. Mies</w:t>
      </w:r>
    </w:p>
    <w:p>
      <w:r>
        <w:rPr>
          <w:b/>
        </w:rPr>
        <w:t xml:space="preserve">Tulos</w:t>
      </w:r>
    </w:p>
    <w:p>
      <w:r>
        <w:t xml:space="preserve">ottaa vuoron sekoittaakseen.</w:t>
      </w:r>
    </w:p>
    <w:p>
      <w:r>
        <w:rPr>
          <w:b/>
        </w:rPr>
        <w:t xml:space="preserve">Esimerkki 5.2636</w:t>
      </w:r>
    </w:p>
    <w:p>
      <w:r>
        <w:t xml:space="preserve">Hän työntää sen mikroaaltouuniin. Joku</w:t>
      </w:r>
    </w:p>
    <w:p>
      <w:r>
        <w:rPr>
          <w:b/>
        </w:rPr>
        <w:t xml:space="preserve">Tulos</w:t>
      </w:r>
    </w:p>
    <w:p>
      <w:r>
        <w:t xml:space="preserve">katsoo peiliin.</w:t>
      </w:r>
    </w:p>
    <w:p>
      <w:r>
        <w:rPr>
          <w:b/>
        </w:rPr>
        <w:t xml:space="preserve">Esimerkki 5.2637</w:t>
      </w:r>
    </w:p>
    <w:p>
      <w:r>
        <w:t xml:space="preserve">Joku siirtyy lähemmäksi ja tutkii kirjaa, kun joku kirjautuu sisään. Kun joku on lopettanut, hän sulkee kirjan,</w:t>
      </w:r>
    </w:p>
    <w:p>
      <w:r>
        <w:rPr>
          <w:b/>
        </w:rPr>
        <w:t xml:space="preserve">Tulos</w:t>
      </w:r>
    </w:p>
    <w:p>
      <w:r>
        <w:t xml:space="preserve">menee jonkun luo ja lähtee ulos.</w:t>
      </w:r>
    </w:p>
    <w:p>
      <w:r>
        <w:rPr>
          <w:b/>
        </w:rPr>
        <w:t xml:space="preserve">Esimerkki 5.2638</w:t>
      </w:r>
    </w:p>
    <w:p>
      <w:r>
        <w:t xml:space="preserve">Joku yrittää juoda viskinsä, mutta pysähtyy lyhyeen. Joku</w:t>
      </w:r>
    </w:p>
    <w:p>
      <w:r>
        <w:rPr>
          <w:b/>
        </w:rPr>
        <w:t xml:space="preserve">Tulos</w:t>
      </w:r>
    </w:p>
    <w:p>
      <w:r>
        <w:t xml:space="preserve">tarttuu hitaasti häneen ja poistuu näkyvistä.</w:t>
      </w:r>
    </w:p>
    <w:p>
      <w:r>
        <w:rPr>
          <w:b/>
        </w:rPr>
        <w:t xml:space="preserve">Esimerkki 5.2639</w:t>
      </w:r>
    </w:p>
    <w:p>
      <w:r>
        <w:t xml:space="preserve">Samaan aikaan kokki laittaa pannulle aineksia ja selittää, mitä hän tekee ja miksi. Kun hänen luomansa kastike alkaa valmistua, hän tekee ruokaa.</w:t>
      </w:r>
    </w:p>
    <w:p>
      <w:r>
        <w:rPr>
          <w:b/>
        </w:rPr>
        <w:t xml:space="preserve">Tulos</w:t>
      </w:r>
    </w:p>
    <w:p>
      <w:r>
        <w:t xml:space="preserve">alkaa maistella lihaa.</w:t>
      </w:r>
    </w:p>
    <w:p>
      <w:r>
        <w:rPr>
          <w:b/>
        </w:rPr>
        <w:t xml:space="preserve">Esimerkki 5.2640</w:t>
      </w:r>
    </w:p>
    <w:p>
      <w:r>
        <w:t xml:space="preserve">Auton sisätilat on puhdistettu ja vuorattu päiväpeitteillä ja peitoilla. Joku</w:t>
      </w:r>
    </w:p>
    <w:p>
      <w:r>
        <w:rPr>
          <w:b/>
        </w:rPr>
        <w:t xml:space="preserve">Tulos</w:t>
      </w:r>
    </w:p>
    <w:p>
      <w:r>
        <w:t xml:space="preserve">tulee takaisin keittiöön.</w:t>
      </w:r>
    </w:p>
    <w:p>
      <w:r>
        <w:rPr>
          <w:b/>
        </w:rPr>
        <w:t xml:space="preserve">Esimerkki 5.2641</w:t>
      </w:r>
    </w:p>
    <w:p>
      <w:r>
        <w:t xml:space="preserve">Hän pyörii vasemmalle ja lopettaa sitten sauvojen pyörittelyn. Sitten videolle tulee vihreitä pisteitä ja hän</w:t>
      </w:r>
    </w:p>
    <w:p>
      <w:r>
        <w:rPr>
          <w:b/>
        </w:rPr>
        <w:t xml:space="preserve">Tulos</w:t>
      </w:r>
    </w:p>
    <w:p>
      <w:r>
        <w:t xml:space="preserve">alkaa tehdä rutiinia numeroita joissakin eri portaissa ja huilu.</w:t>
      </w:r>
    </w:p>
    <w:p>
      <w:r>
        <w:rPr>
          <w:b/>
        </w:rPr>
        <w:t xml:space="preserve">Esimerkki 5.2642</w:t>
      </w:r>
    </w:p>
    <w:p>
      <w:r>
        <w:t xml:space="preserve">Nyt joku avaa oven ja astuu sviitin pimeään olohuoneeseen. Hän hipsuttelee varjojen läpi.</w:t>
      </w:r>
    </w:p>
    <w:p>
      <w:r>
        <w:rPr>
          <w:b/>
        </w:rPr>
        <w:t xml:space="preserve">Tulos</w:t>
      </w:r>
    </w:p>
    <w:p>
      <w:r>
        <w:t xml:space="preserve">ylittää valaistun metallioven ja menee sisään.</w:t>
      </w:r>
    </w:p>
    <w:p>
      <w:r>
        <w:rPr>
          <w:b/>
        </w:rPr>
        <w:t xml:space="preserve">Esimerkki 5.2643</w:t>
      </w:r>
    </w:p>
    <w:p>
      <w:r>
        <w:t xml:space="preserve">Heidän kasvonsa lähestyvät toisiaan. Joku</w:t>
      </w:r>
    </w:p>
    <w:p>
      <w:r>
        <w:rPr>
          <w:b/>
        </w:rPr>
        <w:t xml:space="preserve">Tulos</w:t>
      </w:r>
    </w:p>
    <w:p>
      <w:r>
        <w:t xml:space="preserve">on hieman irti, mutta kauhuissaan jää hänen viereensä halailemaan voimiaan.</w:t>
      </w:r>
    </w:p>
    <w:p>
      <w:r>
        <w:rPr>
          <w:b/>
        </w:rPr>
        <w:t xml:space="preserve">Esimerkki 5.2644</w:t>
      </w:r>
    </w:p>
    <w:p>
      <w:r>
        <w:t xml:space="preserve">He käyvät makuulle altaan eteen ja seuraavat sitten miesryhmää veteen. He</w:t>
      </w:r>
    </w:p>
    <w:p>
      <w:r>
        <w:rPr>
          <w:b/>
        </w:rPr>
        <w:t xml:space="preserve">Tulos</w:t>
      </w:r>
    </w:p>
    <w:p>
      <w:r>
        <w:t xml:space="preserve">matkasaippuaa vaatteisiinsa.</w:t>
      </w:r>
    </w:p>
    <w:p>
      <w:r>
        <w:rPr>
          <w:b/>
        </w:rPr>
        <w:t xml:space="preserve">Esimerkki 5.2645</w:t>
      </w:r>
    </w:p>
    <w:p>
      <w:r>
        <w:t xml:space="preserve">Hän istuu miehen viereen pöytään. Joku, sininen paita ja solmio, silmälasit yhä päässä,</w:t>
      </w:r>
    </w:p>
    <w:p>
      <w:r>
        <w:rPr>
          <w:b/>
        </w:rPr>
        <w:t xml:space="preserve">Tulos</w:t>
      </w:r>
    </w:p>
    <w:p>
      <w:r>
        <w:t xml:space="preserve">tulee television ääreen.</w:t>
      </w:r>
    </w:p>
    <w:p>
      <w:r>
        <w:rPr>
          <w:b/>
        </w:rPr>
        <w:t xml:space="preserve">Esimerkki 5.2646</w:t>
      </w:r>
    </w:p>
    <w:p>
      <w:r>
        <w:t xml:space="preserve">Hän imee kakkua hiuksistaan. Hän</w:t>
      </w:r>
    </w:p>
    <w:p>
      <w:r>
        <w:rPr>
          <w:b/>
        </w:rPr>
        <w:t xml:space="preserve">Tulos</w:t>
      </w:r>
    </w:p>
    <w:p>
      <w:r>
        <w:t xml:space="preserve">lisää kuumaa kuorrutetta omiin hiuksiinsa.</w:t>
      </w:r>
    </w:p>
    <w:p>
      <w:r>
        <w:rPr>
          <w:b/>
        </w:rPr>
        <w:t xml:space="preserve">Esimerkki 5.2647</w:t>
      </w:r>
    </w:p>
    <w:p>
      <w:r>
        <w:t xml:space="preserve">Hän leijuu liikkumatta silmät kiinni. Hän</w:t>
      </w:r>
    </w:p>
    <w:p>
      <w:r>
        <w:rPr>
          <w:b/>
        </w:rPr>
        <w:t xml:space="preserve">Tulos</w:t>
      </w:r>
    </w:p>
    <w:p>
      <w:r>
        <w:t xml:space="preserve">katsoo, kuinka lähtevä syksy pakenee, ja huomaa jonkun kietoneen käden hänen ympärilleen.</w:t>
      </w:r>
    </w:p>
    <w:p>
      <w:r>
        <w:rPr>
          <w:b/>
        </w:rPr>
        <w:t xml:space="preserve">Esimerkki 5.2648</w:t>
      </w:r>
    </w:p>
    <w:p>
      <w:r>
        <w:t xml:space="preserve">Rory ojentaa kätensä lämpimästi veljenpojalleen. Hänen nokkahampaansa</w:t>
      </w:r>
    </w:p>
    <w:p>
      <w:r>
        <w:rPr>
          <w:b/>
        </w:rPr>
        <w:t xml:space="preserve">Tulos</w:t>
      </w:r>
    </w:p>
    <w:p>
      <w:r>
        <w:t xml:space="preserve">kohoavat kommentit rehtorin oppilaina.</w:t>
      </w:r>
    </w:p>
    <w:p>
      <w:r>
        <w:rPr>
          <w:b/>
        </w:rPr>
        <w:t xml:space="preserve">Esimerkki 5.2649</w:t>
      </w:r>
    </w:p>
    <w:p>
      <w:r>
        <w:t xml:space="preserve">Hän laittaa partavaahtoa miehen kasvoille. Sitten hän</w:t>
      </w:r>
    </w:p>
    <w:p>
      <w:r>
        <w:rPr>
          <w:b/>
        </w:rPr>
        <w:t xml:space="preserve">Tulos</w:t>
      </w:r>
    </w:p>
    <w:p>
      <w:r>
        <w:t xml:space="preserve">kuivaa vahaa suuhunsa ja hieroo jalkojaan.</w:t>
      </w:r>
    </w:p>
    <w:p>
      <w:r>
        <w:rPr>
          <w:b/>
        </w:rPr>
        <w:t xml:space="preserve">Esimerkki 5.2650</w:t>
      </w:r>
    </w:p>
    <w:p>
      <w:r>
        <w:t xml:space="preserve">Mies kaataa kahvia mukiin. Mies</w:t>
      </w:r>
    </w:p>
    <w:p>
      <w:r>
        <w:rPr>
          <w:b/>
        </w:rPr>
        <w:t xml:space="preserve">Tulos</w:t>
      </w:r>
    </w:p>
    <w:p>
      <w:r>
        <w:t xml:space="preserve">ottaa sateenvarjon kahviin ja kaataa shotteja lasiin.</w:t>
      </w:r>
    </w:p>
    <w:p>
      <w:r>
        <w:rPr>
          <w:b/>
        </w:rPr>
        <w:t xml:space="preserve">Esimerkki 5.2651</w:t>
      </w:r>
    </w:p>
    <w:p>
      <w:r>
        <w:t xml:space="preserve">Joku antaa puolustustulta, kun hän ja Little joku suuntaavat sitä kohti. Vanhempi tyttö</w:t>
      </w:r>
    </w:p>
    <w:p>
      <w:r>
        <w:rPr>
          <w:b/>
        </w:rPr>
        <w:t xml:space="preserve">Tulos</w:t>
      </w:r>
    </w:p>
    <w:p>
      <w:r>
        <w:t xml:space="preserve">on levinnyt ja likainen.</w:t>
      </w:r>
    </w:p>
    <w:p>
      <w:r>
        <w:rPr>
          <w:b/>
        </w:rPr>
        <w:t xml:space="preserve">Esimerkki 5.2652</w:t>
      </w:r>
    </w:p>
    <w:p>
      <w:r>
        <w:t xml:space="preserve">Crimson Elephantissa joku ja jonkun perheet kohottavat maljan. Joku</w:t>
      </w:r>
    </w:p>
    <w:p>
      <w:r>
        <w:rPr>
          <w:b/>
        </w:rPr>
        <w:t xml:space="preserve">Tulos</w:t>
      </w:r>
    </w:p>
    <w:p>
      <w:r>
        <w:t xml:space="preserve">kääntää päätään ja virnistää sitten.</w:t>
      </w:r>
    </w:p>
    <w:p>
      <w:r>
        <w:rPr>
          <w:b/>
        </w:rPr>
        <w:t xml:space="preserve">Esimerkki 5.2653</w:t>
      </w:r>
    </w:p>
    <w:p>
      <w:r>
        <w:t xml:space="preserve">Kaksi heistä kyyristyy keskelle. Ne</w:t>
      </w:r>
    </w:p>
    <w:p>
      <w:r>
        <w:rPr>
          <w:b/>
        </w:rPr>
        <w:t xml:space="preserve">Tulos</w:t>
      </w:r>
    </w:p>
    <w:p>
      <w:r>
        <w:t xml:space="preserve">tikkaa seinien välissä.</w:t>
      </w:r>
    </w:p>
    <w:p>
      <w:r>
        <w:rPr>
          <w:b/>
        </w:rPr>
        <w:t xml:space="preserve">Esimerkki 5.2654</w:t>
      </w:r>
    </w:p>
    <w:p>
      <w:r>
        <w:t xml:space="preserve">He himoitsevat noin viittä tai kuutta, jotka tekevät erilaisia ilmeitä. Sitten ne</w:t>
      </w:r>
    </w:p>
    <w:p>
      <w:r>
        <w:rPr>
          <w:b/>
        </w:rPr>
        <w:t xml:space="preserve">Tulos</w:t>
      </w:r>
    </w:p>
    <w:p>
      <w:r>
        <w:t xml:space="preserve">kääntyvät ja katsovat toisiaan, sitten manta savu imee.</w:t>
      </w:r>
    </w:p>
    <w:p>
      <w:r>
        <w:rPr>
          <w:b/>
        </w:rPr>
        <w:t xml:space="preserve">Esimerkki 5.2655</w:t>
      </w:r>
    </w:p>
    <w:p>
      <w:r>
        <w:t xml:space="preserve">Kaksi ihmistä pelaa seinäpalloa huoneessa. Poika</w:t>
      </w:r>
    </w:p>
    <w:p>
      <w:r>
        <w:rPr>
          <w:b/>
        </w:rPr>
        <w:t xml:space="preserve">Tulos</w:t>
      </w:r>
    </w:p>
    <w:p>
      <w:r>
        <w:t xml:space="preserve">pelaa krokettia huoneessa seinää vasten.</w:t>
      </w:r>
    </w:p>
    <w:p>
      <w:r>
        <w:rPr>
          <w:b/>
        </w:rPr>
        <w:t xml:space="preserve">Esimerkki 5.2656</w:t>
      </w:r>
    </w:p>
    <w:p>
      <w:r>
        <w:t xml:space="preserve">Poikien tuijotellessa se kimposi oksalle korkealle heidän päänsä yläpuolelle. Porsaanpoikanen</w:t>
      </w:r>
    </w:p>
    <w:p>
      <w:r>
        <w:rPr>
          <w:b/>
        </w:rPr>
        <w:t xml:space="preserve">Tulos</w:t>
      </w:r>
    </w:p>
    <w:p>
      <w:r>
        <w:t xml:space="preserve">lyö heitä muutaman minuutin ajan.</w:t>
      </w:r>
    </w:p>
    <w:p>
      <w:r>
        <w:rPr>
          <w:b/>
        </w:rPr>
        <w:t xml:space="preserve">Esimerkki 5.2657</w:t>
      </w:r>
    </w:p>
    <w:p>
      <w:r>
        <w:t xml:space="preserve">Kuunnellessani jonkun äänikirjaa he saapuvat lentokentän autovuokraamoon ja ohjautuvat paluukaistalle. Joku</w:t>
      </w:r>
    </w:p>
    <w:p>
      <w:r>
        <w:rPr>
          <w:b/>
        </w:rPr>
        <w:t xml:space="preserve">Tulos</w:t>
      </w:r>
    </w:p>
    <w:p>
      <w:r>
        <w:t xml:space="preserve">hidastaa mustan liikenteen rinnalla.</w:t>
      </w:r>
    </w:p>
    <w:p>
      <w:r>
        <w:rPr>
          <w:b/>
        </w:rPr>
        <w:t xml:space="preserve">Esimerkki 5.2658</w:t>
      </w:r>
    </w:p>
    <w:p>
      <w:r>
        <w:t xml:space="preserve">Miehen nähdään kiipeävän kamelin selkään ja kävelevän ympäriinsä miehen kanssa edessä. Mies</w:t>
      </w:r>
    </w:p>
    <w:p>
      <w:r>
        <w:rPr>
          <w:b/>
        </w:rPr>
        <w:t xml:space="preserve">Tulos</w:t>
      </w:r>
    </w:p>
    <w:p>
      <w:r>
        <w:t xml:space="preserve">jatkaa kamelilla ratsastamista, kun poika auttaa muita laukussaan.</w:t>
      </w:r>
    </w:p>
    <w:p>
      <w:r>
        <w:rPr>
          <w:b/>
        </w:rPr>
        <w:t xml:space="preserve">Esimerkki 5.2659</w:t>
      </w:r>
    </w:p>
    <w:p>
      <w:r>
        <w:t xml:space="preserve">Nyt joku näkee jonkun torilla ja kääntyy nopeasti hännän taakse. Joku</w:t>
      </w:r>
    </w:p>
    <w:p>
      <w:r>
        <w:rPr>
          <w:b/>
        </w:rPr>
        <w:t xml:space="preserve">Tulos</w:t>
      </w:r>
    </w:p>
    <w:p>
      <w:r>
        <w:t xml:space="preserve">sammuttaa television.</w:t>
      </w:r>
    </w:p>
    <w:p>
      <w:r>
        <w:rPr>
          <w:b/>
        </w:rPr>
        <w:t xml:space="preserve">Esimerkki 5.2660</w:t>
      </w:r>
    </w:p>
    <w:p>
      <w:r>
        <w:t xml:space="preserve">Kätensä lähellä hänen kättään hän esittelee hopeasta valmistettua kiiltävää lelumiekkaa. Nainen</w:t>
      </w:r>
    </w:p>
    <w:p>
      <w:r>
        <w:rPr>
          <w:b/>
        </w:rPr>
        <w:t xml:space="preserve">Tulos</w:t>
      </w:r>
    </w:p>
    <w:p>
      <w:r>
        <w:t xml:space="preserve">suutelee häntä hellästi, kun he lähtevät.</w:t>
      </w:r>
    </w:p>
    <w:p>
      <w:r>
        <w:rPr>
          <w:b/>
        </w:rPr>
        <w:t xml:space="preserve">Esimerkki 5.2661</w:t>
      </w:r>
    </w:p>
    <w:p>
      <w:r>
        <w:t xml:space="preserve">Pari poikaa ajaa skeittilaudoilla. He</w:t>
      </w:r>
    </w:p>
    <w:p>
      <w:r>
        <w:rPr>
          <w:b/>
        </w:rPr>
        <w:t xml:space="preserve">Tulos</w:t>
      </w:r>
    </w:p>
    <w:p>
      <w:r>
        <w:t xml:space="preserve">ajavat tivolin puskuriautoilla.</w:t>
      </w:r>
    </w:p>
    <w:p>
      <w:r>
        <w:rPr>
          <w:b/>
        </w:rPr>
        <w:t xml:space="preserve">Esimerkki 5.2662</w:t>
      </w:r>
    </w:p>
    <w:p>
      <w:r>
        <w:t xml:space="preserve">Sitten nainen leikkaa ja muotoilee hiuksensa hymyillen peiliin ja halaten stylistiään. Hän</w:t>
      </w:r>
    </w:p>
    <w:p>
      <w:r>
        <w:rPr>
          <w:b/>
        </w:rPr>
        <w:t xml:space="preserve">Tulos</w:t>
      </w:r>
    </w:p>
    <w:p>
      <w:r>
        <w:t xml:space="preserve">laittaa tuotteen kehykseen ja seuraa koiraa silmät sidottuna.</w:t>
      </w:r>
    </w:p>
    <w:p>
      <w:r>
        <w:rPr>
          <w:b/>
        </w:rPr>
        <w:t xml:space="preserve">Esimerkki 5.2663</w:t>
      </w:r>
    </w:p>
    <w:p>
      <w:r>
        <w:t xml:space="preserve">Joku makaa hereillä, kasvot tyynyyn hautautuneena. Kilpailijat</w:t>
      </w:r>
    </w:p>
    <w:p>
      <w:r>
        <w:rPr>
          <w:b/>
        </w:rPr>
        <w:t xml:space="preserve">Tulos</w:t>
      </w:r>
    </w:p>
    <w:p>
      <w:r>
        <w:t xml:space="preserve">katselee, kun hän seisoo liikkumatta ja tuijottaa sivuttain pojan ruhjoutunutta päätä.</w:t>
      </w:r>
    </w:p>
    <w:p>
      <w:r>
        <w:rPr>
          <w:b/>
        </w:rPr>
        <w:t xml:space="preserve">Esimerkki 5.2664</w:t>
      </w:r>
    </w:p>
    <w:p>
      <w:r>
        <w:t xml:space="preserve">Mies tuijottaa tyttöä ja hänen ilmeensä kovettuu. Kun hän</w:t>
      </w:r>
    </w:p>
    <w:p>
      <w:r>
        <w:rPr>
          <w:b/>
        </w:rPr>
        <w:t xml:space="preserve">Tulos</w:t>
      </w:r>
    </w:p>
    <w:p>
      <w:r>
        <w:t xml:space="preserve">katsoo häntä ujosti hymyillen.</w:t>
      </w:r>
    </w:p>
    <w:p>
      <w:r>
        <w:rPr>
          <w:b/>
        </w:rPr>
        <w:t xml:space="preserve">Esimerkki 5.2665</w:t>
      </w:r>
    </w:p>
    <w:p>
      <w:r>
        <w:t xml:space="preserve">Hän kääntyy heitä kohti ja pysähtyy. Hän</w:t>
      </w:r>
    </w:p>
    <w:p>
      <w:r>
        <w:rPr>
          <w:b/>
        </w:rPr>
        <w:t xml:space="preserve">Tulos</w:t>
      </w:r>
    </w:p>
    <w:p>
      <w:r>
        <w:t xml:space="preserve">tarttuu tankoon ja nousee välittömästi ylös.</w:t>
      </w:r>
    </w:p>
    <w:p>
      <w:r>
        <w:rPr>
          <w:b/>
        </w:rPr>
        <w:t xml:space="preserve">Esimerkki 5.2666</w:t>
      </w:r>
    </w:p>
    <w:p>
      <w:r>
        <w:t xml:space="preserve">Samaan aikaan he kaikki alkavat tanssia samaa tanssirutiinia, mutta eivät täydellisessä tahdissa keskenään. He</w:t>
      </w:r>
    </w:p>
    <w:p>
      <w:r>
        <w:rPr>
          <w:b/>
        </w:rPr>
        <w:t xml:space="preserve">Tulos</w:t>
      </w:r>
    </w:p>
    <w:p>
      <w:r>
        <w:t xml:space="preserve">laittaa sormensa suuhunsa.</w:t>
      </w:r>
    </w:p>
    <w:p>
      <w:r>
        <w:rPr>
          <w:b/>
        </w:rPr>
        <w:t xml:space="preserve">Esimerkki 5.2667</w:t>
      </w:r>
    </w:p>
    <w:p>
      <w:r>
        <w:t xml:space="preserve">Kun hän lähtee, näemme saman partiomiehen tulevan katua pitkin kohti parkkipaikkaa. Hän</w:t>
      </w:r>
    </w:p>
    <w:p>
      <w:r>
        <w:rPr>
          <w:b/>
        </w:rPr>
        <w:t xml:space="preserve">Tulos</w:t>
      </w:r>
    </w:p>
    <w:p>
      <w:r>
        <w:t xml:space="preserve">puhuu, kuljettaa lähellä, ja salkku.</w:t>
      </w:r>
    </w:p>
    <w:p>
      <w:r>
        <w:rPr>
          <w:b/>
        </w:rPr>
        <w:t xml:space="preserve">Esimerkki 5.2668</w:t>
      </w:r>
    </w:p>
    <w:p>
      <w:r>
        <w:t xml:space="preserve">Sama mies seisoo keittiössä. Mies</w:t>
      </w:r>
    </w:p>
    <w:p>
      <w:r>
        <w:rPr>
          <w:b/>
        </w:rPr>
        <w:t xml:space="preserve">Tulos</w:t>
      </w:r>
    </w:p>
    <w:p>
      <w:r>
        <w:t xml:space="preserve">menee kameran viereen kalaa kameralle, miten voileipä tehdään.</w:t>
      </w:r>
    </w:p>
    <w:p>
      <w:r>
        <w:rPr>
          <w:b/>
        </w:rPr>
        <w:t xml:space="preserve">Esimerkki 5.2669</w:t>
      </w:r>
    </w:p>
    <w:p>
      <w:r>
        <w:t xml:space="preserve">Mies seisoo veitsi kädessään pöydän päällä. mies.</w:t>
      </w:r>
    </w:p>
    <w:p>
      <w:r>
        <w:rPr>
          <w:b/>
        </w:rPr>
        <w:t xml:space="preserve">Tulos</w:t>
      </w:r>
    </w:p>
    <w:p>
      <w:r>
        <w:t xml:space="preserve">käyttää veistä veitsen leikkaamiseen.</w:t>
      </w:r>
    </w:p>
    <w:p>
      <w:r>
        <w:rPr>
          <w:b/>
        </w:rPr>
        <w:t xml:space="preserve">Esimerkki 5.2670</w:t>
      </w:r>
    </w:p>
    <w:p>
      <w:r>
        <w:t xml:space="preserve">Joku kääntyy takaisin johonkin, joka säteilee. Joku</w:t>
      </w:r>
    </w:p>
    <w:p>
      <w:r>
        <w:rPr>
          <w:b/>
        </w:rPr>
        <w:t xml:space="preserve">Tulos</w:t>
      </w:r>
    </w:p>
    <w:p>
      <w:r>
        <w:t xml:space="preserve">täyttää keltaisen taksin.</w:t>
      </w:r>
    </w:p>
    <w:p>
      <w:r>
        <w:rPr>
          <w:b/>
        </w:rPr>
        <w:t xml:space="preserve">Esimerkki 5.2671</w:t>
      </w:r>
    </w:p>
    <w:p>
      <w:r>
        <w:t xml:space="preserve">Joku nojaa pommiin, kädet ojentautuvat kohti johtoa. Hänen saksiensa kärki</w:t>
      </w:r>
    </w:p>
    <w:p>
      <w:r>
        <w:rPr>
          <w:b/>
        </w:rPr>
        <w:t xml:space="preserve">Tulos</w:t>
      </w:r>
    </w:p>
    <w:p>
      <w:r>
        <w:t xml:space="preserve">hehkuu jonkun FBI:n silmässä.</w:t>
      </w:r>
    </w:p>
    <w:p>
      <w:r>
        <w:rPr>
          <w:b/>
        </w:rPr>
        <w:t xml:space="preserve">Esimerkki 5.2672</w:t>
      </w:r>
    </w:p>
    <w:p>
      <w:r>
        <w:t xml:space="preserve">Joukkuetoveri putoaa maahan ja laskeutuu muiden päälle. Havaijipaitainen mies</w:t>
      </w:r>
    </w:p>
    <w:p>
      <w:r>
        <w:rPr>
          <w:b/>
        </w:rPr>
        <w:t xml:space="preserve">Tulos</w:t>
      </w:r>
    </w:p>
    <w:p>
      <w:r>
        <w:t xml:space="preserve">ratsastaa noutajalla.</w:t>
      </w:r>
    </w:p>
    <w:p>
      <w:r>
        <w:rPr>
          <w:b/>
        </w:rPr>
        <w:t xml:space="preserve">Esimerkki 5.2673</w:t>
      </w:r>
    </w:p>
    <w:p>
      <w:r>
        <w:t xml:space="preserve">Intro johdattaa naisen hyppäämään ja kääntymään ympäriinsä tankojen päällä. Hän</w:t>
      </w:r>
    </w:p>
    <w:p>
      <w:r>
        <w:rPr>
          <w:b/>
        </w:rPr>
        <w:t xml:space="preserve">Tulos</w:t>
      </w:r>
    </w:p>
    <w:p>
      <w:r>
        <w:t xml:space="preserve">alkaa pyöriä kaikilla tangoilla sekä kääntyä ja puhua kameralle.</w:t>
      </w:r>
    </w:p>
    <w:p>
      <w:r>
        <w:rPr>
          <w:b/>
        </w:rPr>
        <w:t xml:space="preserve">Esimerkki 5.2674</w:t>
      </w:r>
    </w:p>
    <w:p>
      <w:r>
        <w:t xml:space="preserve">Palvelija avaa oven ja pitelee vaunun portaita alaspäin. Joku nousee ensin,</w:t>
      </w:r>
    </w:p>
    <w:p>
      <w:r>
        <w:rPr>
          <w:b/>
        </w:rPr>
        <w:t xml:space="preserve">Tulos</w:t>
      </w:r>
    </w:p>
    <w:p>
      <w:r>
        <w:t xml:space="preserve">selkä kaiteeseen ja vetäytyy takaisin vahvaansa.</w:t>
      </w:r>
    </w:p>
    <w:p>
      <w:r>
        <w:rPr>
          <w:b/>
        </w:rPr>
        <w:t xml:space="preserve">Esimerkki 5.2675</w:t>
      </w:r>
    </w:p>
    <w:p>
      <w:r>
        <w:t xml:space="preserve">Hän näkee takana kultaisin kirjaimin leimatun nimen. Hän</w:t>
      </w:r>
    </w:p>
    <w:p>
      <w:r>
        <w:rPr>
          <w:b/>
        </w:rPr>
        <w:t xml:space="preserve">Tulos</w:t>
      </w:r>
    </w:p>
    <w:p>
      <w:r>
        <w:t xml:space="preserve">tarkistaa ajan ristin edessä.</w:t>
      </w:r>
    </w:p>
    <w:p>
      <w:r>
        <w:rPr>
          <w:b/>
        </w:rPr>
        <w:t xml:space="preserve">Esimerkki 5.2676</w:t>
      </w:r>
    </w:p>
    <w:p>
      <w:r>
        <w:t xml:space="preserve">Hän vetää oven kiinni. Hän</w:t>
      </w:r>
    </w:p>
    <w:p>
      <w:r>
        <w:rPr>
          <w:b/>
        </w:rPr>
        <w:t xml:space="preserve">Tulos</w:t>
      </w:r>
    </w:p>
    <w:p>
      <w:r>
        <w:t xml:space="preserve">kaksi naista ajaa hänet pois.</w:t>
      </w:r>
    </w:p>
    <w:p>
      <w:r>
        <w:rPr>
          <w:b/>
        </w:rPr>
        <w:t xml:space="preserve">Esimerkki 5.2677</w:t>
      </w:r>
    </w:p>
    <w:p>
      <w:r>
        <w:t xml:space="preserve">Perään päästyään tiikeri asettuu makuulle ja vaivaa massiivisia tassujaan paapuurin puoleiselle penkille. Se</w:t>
      </w:r>
    </w:p>
    <w:p>
      <w:r>
        <w:rPr>
          <w:b/>
        </w:rPr>
        <w:t xml:space="preserve">Tulos</w:t>
      </w:r>
    </w:p>
    <w:p>
      <w:r>
        <w:t xml:space="preserve">jäätyy hitaasti ja kääntyy sitten.</w:t>
      </w:r>
    </w:p>
    <w:p>
      <w:r>
        <w:rPr>
          <w:b/>
        </w:rPr>
        <w:t xml:space="preserve">Esimerkki 5.2678</w:t>
      </w:r>
    </w:p>
    <w:p>
      <w:r>
        <w:t xml:space="preserve">Joku nostaa hänen paidan selkämyksensä hänen päänsä yli ja antaa sen pudota hänen leukansa alle. Mies polvistuu naisen viereen.</w:t>
      </w:r>
    </w:p>
    <w:p>
      <w:r>
        <w:rPr>
          <w:b/>
        </w:rPr>
        <w:t xml:space="preserve">Tulos</w:t>
      </w:r>
    </w:p>
    <w:p>
      <w:r>
        <w:t xml:space="preserve">kääntää haavoittuvan katseensa pois.</w:t>
      </w:r>
    </w:p>
    <w:p>
      <w:r>
        <w:rPr>
          <w:b/>
        </w:rPr>
        <w:t xml:space="preserve">Esimerkki 5.2679</w:t>
      </w:r>
    </w:p>
    <w:p>
      <w:r>
        <w:t xml:space="preserve">Se on joku, Little joku ja joku. Nyt, hämärässä, viljakärryt -</w:t>
      </w:r>
    </w:p>
    <w:p>
      <w:r>
        <w:rPr>
          <w:b/>
        </w:rPr>
        <w:t xml:space="preserve">Tulos</w:t>
      </w:r>
    </w:p>
    <w:p>
      <w:r>
        <w:t xml:space="preserve">hylätä kadut ja puut.</w:t>
      </w:r>
    </w:p>
    <w:p>
      <w:r>
        <w:rPr>
          <w:b/>
        </w:rPr>
        <w:t xml:space="preserve">Esimerkki 5.2680</w:t>
      </w:r>
    </w:p>
    <w:p>
      <w:r>
        <w:t xml:space="preserve">Jumbojetti laskeutuu, ja lentokentällä joku hymyilee, kun söpö blondi saapuu paikalle. Siskot</w:t>
      </w:r>
    </w:p>
    <w:p>
      <w:r>
        <w:rPr>
          <w:b/>
        </w:rPr>
        <w:t xml:space="preserve">Tulos</w:t>
      </w:r>
    </w:p>
    <w:p>
      <w:r>
        <w:t xml:space="preserve">ajaa ulos varastoon twinkie-autoon.</w:t>
      </w:r>
    </w:p>
    <w:p>
      <w:r>
        <w:rPr>
          <w:b/>
        </w:rPr>
        <w:t xml:space="preserve">Esimerkki 5.2681</w:t>
      </w:r>
    </w:p>
    <w:p>
      <w:r>
        <w:t xml:space="preserve">Ne kääntyvät meitä kohti rantaan. Ne</w:t>
      </w:r>
    </w:p>
    <w:p>
      <w:r>
        <w:rPr>
          <w:b/>
        </w:rPr>
        <w:t xml:space="preserve">Tulos</w:t>
      </w:r>
    </w:p>
    <w:p>
      <w:r>
        <w:t xml:space="preserve">lentää kuin ilmapallo.</w:t>
      </w:r>
    </w:p>
    <w:p>
      <w:r>
        <w:rPr>
          <w:b/>
        </w:rPr>
        <w:t xml:space="preserve">Esimerkki 5.2682</w:t>
      </w:r>
    </w:p>
    <w:p>
      <w:r>
        <w:t xml:space="preserve">Hän soittaa nopeasti rumpuja edessään. Hän myös</w:t>
      </w:r>
    </w:p>
    <w:p>
      <w:r>
        <w:rPr>
          <w:b/>
        </w:rPr>
        <w:t xml:space="preserve">Tulos</w:t>
      </w:r>
    </w:p>
    <w:p>
      <w:r>
        <w:t xml:space="preserve">tekee erilaisia rutiineja rumpujen ja rumpujen välillä.</w:t>
      </w:r>
    </w:p>
    <w:p>
      <w:r>
        <w:rPr>
          <w:b/>
        </w:rPr>
        <w:t xml:space="preserve">Esimerkki 5.2683</w:t>
      </w:r>
    </w:p>
    <w:p>
      <w:r>
        <w:t xml:space="preserve">Nyt hän ja Scotty odottavat ulkona, kun joku pyöräilee talolle. Pieni koira</w:t>
      </w:r>
    </w:p>
    <w:p>
      <w:r>
        <w:rPr>
          <w:b/>
        </w:rPr>
        <w:t xml:space="preserve">Tulos</w:t>
      </w:r>
    </w:p>
    <w:p>
      <w:r>
        <w:t xml:space="preserve">Tarkistakaa satunnaisesti tavaratila.</w:t>
      </w:r>
    </w:p>
    <w:p>
      <w:r>
        <w:rPr>
          <w:b/>
        </w:rPr>
        <w:t xml:space="preserve">Esimerkki 5.2684</w:t>
      </w:r>
    </w:p>
    <w:p>
      <w:r>
        <w:t xml:space="preserve">Kun joku saavuttaa hevosensa, joku lähestyy. Yöllä joku</w:t>
      </w:r>
    </w:p>
    <w:p>
      <w:r>
        <w:rPr>
          <w:b/>
        </w:rPr>
        <w:t xml:space="preserve">Tulos</w:t>
      </w:r>
    </w:p>
    <w:p>
      <w:r>
        <w:t xml:space="preserve">nukkuu kylpyammeessa naapurin kanssa.</w:t>
      </w:r>
    </w:p>
    <w:p>
      <w:r>
        <w:rPr>
          <w:b/>
        </w:rPr>
        <w:t xml:space="preserve">Esimerkki 5.2685</w:t>
      </w:r>
    </w:p>
    <w:p>
      <w:r>
        <w:t xml:space="preserve">Joku, joka on yhä melko humalassa, työntää päänsä huoneeseen ja yrittää olla pitämättä meteliä. Hän</w:t>
      </w:r>
    </w:p>
    <w:p>
      <w:r>
        <w:rPr>
          <w:b/>
        </w:rPr>
        <w:t xml:space="preserve">Tulos</w:t>
      </w:r>
    </w:p>
    <w:p>
      <w:r>
        <w:t xml:space="preserve">toivoo pääsevänsä ylös ja ylös portaita, eikä siellä ole mitään.</w:t>
      </w:r>
    </w:p>
    <w:p>
      <w:r>
        <w:rPr>
          <w:b/>
        </w:rPr>
        <w:t xml:space="preserve">Esimerkki 5.2686</w:t>
      </w:r>
    </w:p>
    <w:p>
      <w:r>
        <w:t xml:space="preserve">Hän kaatuu takaisin sängylle. Joku</w:t>
      </w:r>
    </w:p>
    <w:p>
      <w:r>
        <w:rPr>
          <w:b/>
        </w:rPr>
        <w:t xml:space="preserve">Tulos</w:t>
      </w:r>
    </w:p>
    <w:p>
      <w:r>
        <w:t xml:space="preserve">sulkee oven jonkun takana, kääntyy ja kiiruhtaa ulos.</w:t>
      </w:r>
    </w:p>
    <w:p>
      <w:r>
        <w:rPr>
          <w:b/>
        </w:rPr>
        <w:t xml:space="preserve">Esimerkki 5.2687</w:t>
      </w:r>
    </w:p>
    <w:p>
      <w:r>
        <w:t xml:space="preserve">Hän alkaa liikutella vavaansa vedessä ja nostaa pienen kalan. Hän nappasi itselleen 9 tuuman sinikalan, palasi takaisin ja nappasi toisen, ja hän</w:t>
      </w:r>
    </w:p>
    <w:p>
      <w:r>
        <w:rPr>
          <w:b/>
        </w:rPr>
        <w:t xml:space="preserve">Tulos</w:t>
      </w:r>
    </w:p>
    <w:p>
      <w:r>
        <w:t xml:space="preserve">pysähtyy muutamaksi sekunniksi luistelemaan.</w:t>
      </w:r>
    </w:p>
    <w:p>
      <w:r>
        <w:rPr>
          <w:b/>
        </w:rPr>
        <w:t xml:space="preserve">Esimerkki 5.2688</w:t>
      </w:r>
    </w:p>
    <w:p>
      <w:r>
        <w:t xml:space="preserve">Nuori poika polvistuu ulkona ja pesee kasvonsa ja kätensä edessä olevista pienistä astioista, jotka on täytetty vedellä ja saippualla. Poika</w:t>
      </w:r>
    </w:p>
    <w:p>
      <w:r>
        <w:rPr>
          <w:b/>
        </w:rPr>
        <w:t xml:space="preserve">Tulos</w:t>
      </w:r>
    </w:p>
    <w:p>
      <w:r>
        <w:t xml:space="preserve">seisoo lavuaarin edessä, ja siellä on myös vesiallas, jota hän käytti.</w:t>
      </w:r>
    </w:p>
    <w:p>
      <w:r>
        <w:rPr>
          <w:b/>
        </w:rPr>
        <w:t xml:space="preserve">Esimerkki 5.2689</w:t>
      </w:r>
    </w:p>
    <w:p>
      <w:r>
        <w:t xml:space="preserve">Joku, jolla on ruudullinen paita, istuu sängyssä, kirja polvillaan. Hän</w:t>
      </w:r>
    </w:p>
    <w:p>
      <w:r>
        <w:rPr>
          <w:b/>
        </w:rPr>
        <w:t xml:space="preserve">Tulos</w:t>
      </w:r>
    </w:p>
    <w:p>
      <w:r>
        <w:t xml:space="preserve">istuutuu kaapissa ja kokeilee kovaa ja lieriömäistä.</w:t>
      </w:r>
    </w:p>
    <w:p>
      <w:r>
        <w:rPr>
          <w:b/>
        </w:rPr>
        <w:t xml:space="preserve">Esimerkki 5.2690</w:t>
      </w:r>
    </w:p>
    <w:p>
      <w:r>
        <w:t xml:space="preserve">Tanssilattian toisella puolella joku löytää vaalean, nuoren naisen, jolla on oma videokameransa. Hänen etsimensä kautta</w:t>
      </w:r>
    </w:p>
    <w:p>
      <w:r>
        <w:rPr>
          <w:b/>
        </w:rPr>
        <w:t xml:space="preserve">Tulos</w:t>
      </w:r>
    </w:p>
    <w:p>
      <w:r>
        <w:t xml:space="preserve">löydät kuvan alastomasta naisesta sängyssä yläpuolella.</w:t>
      </w:r>
    </w:p>
    <w:p>
      <w:r>
        <w:rPr>
          <w:b/>
        </w:rPr>
        <w:t xml:space="preserve">Esimerkki 5.2691</w:t>
      </w:r>
    </w:p>
    <w:p>
      <w:r>
        <w:t xml:space="preserve">Nyt etsivä palaa kansion kanssa. Hän</w:t>
      </w:r>
    </w:p>
    <w:p>
      <w:r>
        <w:rPr>
          <w:b/>
        </w:rPr>
        <w:t xml:space="preserve">Tulos</w:t>
      </w:r>
    </w:p>
    <w:p>
      <w:r>
        <w:t xml:space="preserve">tutkii lentäjän kuvaa valvontakamerassa.</w:t>
      </w:r>
    </w:p>
    <w:p>
      <w:r>
        <w:rPr>
          <w:b/>
        </w:rPr>
        <w:t xml:space="preserve">Esimerkki 5.2692</w:t>
      </w:r>
    </w:p>
    <w:p>
      <w:r>
        <w:t xml:space="preserve">Useat ihmiset vaeltavat sitä ylös suksilla. Useita hiihtäjiä</w:t>
      </w:r>
    </w:p>
    <w:p>
      <w:r>
        <w:rPr>
          <w:b/>
        </w:rPr>
        <w:t xml:space="preserve">Tulos</w:t>
      </w:r>
    </w:p>
    <w:p>
      <w:r>
        <w:t xml:space="preserve">kuljetetaan ympäriinsä ja vesihyppy koskenlasku taas hidastettuna.</w:t>
      </w:r>
    </w:p>
    <w:p>
      <w:r>
        <w:rPr>
          <w:b/>
        </w:rPr>
        <w:t xml:space="preserve">Esimerkki 5.2693</w:t>
      </w:r>
    </w:p>
    <w:p>
      <w:r>
        <w:t xml:space="preserve">Lapset seisovat masentuneina katsomassa, kun joku katoaa kujaa pitkin. Sillä hetkellä: kirkkaanväriset pyörivät pallot hyppäävät yhtäkkiä ulos kärryistä,</w:t>
      </w:r>
    </w:p>
    <w:p>
      <w:r>
        <w:rPr>
          <w:b/>
        </w:rPr>
        <w:t xml:space="preserve">Tulos</w:t>
      </w:r>
    </w:p>
    <w:p>
      <w:r>
        <w:t xml:space="preserve">piilossa keskinopeudella.</w:t>
      </w:r>
    </w:p>
    <w:p>
      <w:r>
        <w:rPr>
          <w:b/>
        </w:rPr>
        <w:t xml:space="preserve">Esimerkki 5.2694</w:t>
      </w:r>
    </w:p>
    <w:p>
      <w:r>
        <w:t xml:space="preserve">Irvistellen hän pudistaa päätään. Hän</w:t>
      </w:r>
    </w:p>
    <w:p>
      <w:r>
        <w:rPr>
          <w:b/>
        </w:rPr>
        <w:t xml:space="preserve">Tulos</w:t>
      </w:r>
    </w:p>
    <w:p>
      <w:r>
        <w:t xml:space="preserve">seuraa yläkerran poikaa kohti jonkun taloa.</w:t>
      </w:r>
    </w:p>
    <w:p>
      <w:r>
        <w:rPr>
          <w:b/>
        </w:rPr>
        <w:t xml:space="preserve">Esimerkki 5.2695</w:t>
      </w:r>
    </w:p>
    <w:p>
      <w:r>
        <w:t xml:space="preserve">Joku pitää sitä häntä kohti. Hän väistää, se</w:t>
      </w:r>
    </w:p>
    <w:p>
      <w:r>
        <w:rPr>
          <w:b/>
        </w:rPr>
        <w:t xml:space="preserve">Tulos</w:t>
      </w:r>
    </w:p>
    <w:p>
      <w:r>
        <w:t xml:space="preserve">vilkaisee varovasti ylös ja näkee, että se on täynnä sen medaljonin muotoista kokoelmaa.</w:t>
      </w:r>
    </w:p>
    <w:p>
      <w:r>
        <w:rPr>
          <w:b/>
        </w:rPr>
        <w:t xml:space="preserve">Esimerkki 5.2696</w:t>
      </w:r>
    </w:p>
    <w:p>
      <w:r>
        <w:t xml:space="preserve">Nainen laittaa hiuksensa ponnariksi. Nainen</w:t>
      </w:r>
    </w:p>
    <w:p>
      <w:r>
        <w:rPr>
          <w:b/>
        </w:rPr>
        <w:t xml:space="preserve">Tulos</w:t>
      </w:r>
    </w:p>
    <w:p>
      <w:r>
        <w:t xml:space="preserve">leikkaa hiukset kasvoiltaan.</w:t>
      </w:r>
    </w:p>
    <w:p>
      <w:r>
        <w:rPr>
          <w:b/>
        </w:rPr>
        <w:t xml:space="preserve">Esimerkki 5.2697</w:t>
      </w:r>
    </w:p>
    <w:p>
      <w:r>
        <w:t xml:space="preserve">Näemme ihmisten pelaavan lentopalloa hiekalla koiran kanssa. Me</w:t>
      </w:r>
    </w:p>
    <w:p>
      <w:r>
        <w:rPr>
          <w:b/>
        </w:rPr>
        <w:t xml:space="preserve">Tulos</w:t>
      </w:r>
    </w:p>
    <w:p>
      <w:r>
        <w:t xml:space="preserve">takana olevat ihmiset voivat leikkiä lauttoja.</w:t>
      </w:r>
    </w:p>
    <w:p>
      <w:r>
        <w:rPr>
          <w:b/>
        </w:rPr>
        <w:t xml:space="preserve">Esimerkki 5.2698</w:t>
      </w:r>
    </w:p>
    <w:p>
      <w:r>
        <w:t xml:space="preserve">Pojat nousevat junasta ja kävelevät kadulla surffilaudat kädessään. He, pojat</w:t>
      </w:r>
    </w:p>
    <w:p>
      <w:r>
        <w:rPr>
          <w:b/>
        </w:rPr>
        <w:t xml:space="preserve">Tulos</w:t>
      </w:r>
    </w:p>
    <w:p>
      <w:r>
        <w:t xml:space="preserve">ovat hiihtämässä odottamassa heitä.</w:t>
      </w:r>
    </w:p>
    <w:p>
      <w:r>
        <w:rPr>
          <w:b/>
        </w:rPr>
        <w:t xml:space="preserve">Esimerkki 5.2699</w:t>
      </w:r>
    </w:p>
    <w:p>
      <w:r>
        <w:t xml:space="preserve">Nopea värin tyhjentävä välähdys vie meidät taisteluun. Kun joku</w:t>
      </w:r>
    </w:p>
    <w:p>
      <w:r>
        <w:rPr>
          <w:b/>
        </w:rPr>
        <w:t xml:space="preserve">Tulos</w:t>
      </w:r>
    </w:p>
    <w:p>
      <w:r>
        <w:t xml:space="preserve">tuijottaa jotakuta, joku kyynelehtii pois ja huokaa.</w:t>
      </w:r>
    </w:p>
    <w:p>
      <w:r>
        <w:rPr>
          <w:b/>
        </w:rPr>
        <w:t xml:space="preserve">Esimerkki 5.2700</w:t>
      </w:r>
    </w:p>
    <w:p>
      <w:r>
        <w:t xml:space="preserve">Kun joku ampuu varoituslaukauksia portaita ylöspäin, joku tuijottaa alkoviin. Joku</w:t>
      </w:r>
    </w:p>
    <w:p>
      <w:r>
        <w:rPr>
          <w:b/>
        </w:rPr>
        <w:t xml:space="preserve">Tulos</w:t>
      </w:r>
    </w:p>
    <w:p>
      <w:r>
        <w:t xml:space="preserve">nousee ylös ja kiiruhtaa hänen luokseen.</w:t>
      </w:r>
    </w:p>
    <w:p>
      <w:r>
        <w:rPr>
          <w:b/>
        </w:rPr>
        <w:t xml:space="preserve">Esimerkki 5.2701</w:t>
      </w:r>
    </w:p>
    <w:p>
      <w:r>
        <w:t xml:space="preserve">Hän riisuu nopeasti takkinsa. Olohuoneessa joku</w:t>
      </w:r>
    </w:p>
    <w:p>
      <w:r>
        <w:rPr>
          <w:b/>
        </w:rPr>
        <w:t xml:space="preserve">Tulos</w:t>
      </w:r>
    </w:p>
    <w:p>
      <w:r>
        <w:t xml:space="preserve">istuu sohvalla säkin vieressä lieden vieressä.</w:t>
      </w:r>
    </w:p>
    <w:p>
      <w:r>
        <w:rPr>
          <w:b/>
        </w:rPr>
        <w:t xml:space="preserve">Esimerkki 5.2702</w:t>
      </w:r>
    </w:p>
    <w:p>
      <w:r>
        <w:t xml:space="preserve">Hän katsoo ylös, näkee miehen ja jatkaa työtään. Hymy kasvoillaan, hän</w:t>
      </w:r>
    </w:p>
    <w:p>
      <w:r>
        <w:rPr>
          <w:b/>
        </w:rPr>
        <w:t xml:space="preserve">Tulos</w:t>
      </w:r>
    </w:p>
    <w:p>
      <w:r>
        <w:t xml:space="preserve">tuskin hymyilee takaisin jollekin.</w:t>
      </w:r>
    </w:p>
    <w:p>
      <w:r>
        <w:rPr>
          <w:b/>
        </w:rPr>
        <w:t xml:space="preserve">Esimerkki 5.2703</w:t>
      </w:r>
    </w:p>
    <w:p>
      <w:r>
        <w:t xml:space="preserve">Mies istuu alas. Lapsi</w:t>
      </w:r>
    </w:p>
    <w:p>
      <w:r>
        <w:rPr>
          <w:b/>
        </w:rPr>
        <w:t xml:space="preserve">Tulos</w:t>
      </w:r>
    </w:p>
    <w:p>
      <w:r>
        <w:t xml:space="preserve">hyppää lusikalla hänen päänsä yli.</w:t>
      </w:r>
    </w:p>
    <w:p>
      <w:r>
        <w:rPr>
          <w:b/>
        </w:rPr>
        <w:t xml:space="preserve">Esimerkki 5.2704</w:t>
      </w:r>
    </w:p>
    <w:p>
      <w:r>
        <w:t xml:space="preserve">Mies seisoo jäisen autonsa vieressä. Hän</w:t>
      </w:r>
    </w:p>
    <w:p>
      <w:r>
        <w:rPr>
          <w:b/>
        </w:rPr>
        <w:t xml:space="preserve">Tulos</w:t>
      </w:r>
    </w:p>
    <w:p>
      <w:r>
        <w:t xml:space="preserve">polttaa sitä leikatessaan.</w:t>
      </w:r>
    </w:p>
    <w:p>
      <w:r>
        <w:rPr>
          <w:b/>
        </w:rPr>
        <w:t xml:space="preserve">Esimerkki 5.2705</w:t>
      </w:r>
    </w:p>
    <w:p>
      <w:r>
        <w:t xml:space="preserve">Hän vetäytyy pois ja katsoo miestä. Kun hän lähtee, jonkun huulet</w:t>
      </w:r>
    </w:p>
    <w:p>
      <w:r>
        <w:rPr>
          <w:b/>
        </w:rPr>
        <w:t xml:space="preserve">Tulos</w:t>
      </w:r>
    </w:p>
    <w:p>
      <w:r>
        <w:t xml:space="preserve">levisi hymyksi.</w:t>
      </w:r>
    </w:p>
    <w:p>
      <w:r>
        <w:rPr>
          <w:b/>
        </w:rPr>
        <w:t xml:space="preserve">Esimerkki 5.2706</w:t>
      </w:r>
    </w:p>
    <w:p>
      <w:r>
        <w:t xml:space="preserve">Tarjoilija kumartuu ja läimäyttää jotakuta olkapäälle. Hän</w:t>
      </w:r>
    </w:p>
    <w:p>
      <w:r>
        <w:rPr>
          <w:b/>
        </w:rPr>
        <w:t xml:space="preserve">Tulos</w:t>
      </w:r>
    </w:p>
    <w:p>
      <w:r>
        <w:t xml:space="preserve">poseeraa neljän pallon kanssa.</w:t>
      </w:r>
    </w:p>
    <w:p>
      <w:r>
        <w:rPr>
          <w:b/>
        </w:rPr>
        <w:t xml:space="preserve">Esimerkki 5.2707</w:t>
      </w:r>
    </w:p>
    <w:p>
      <w:r>
        <w:t xml:space="preserve">Vene lähtee liikkeelle ja näyttää useita otoksia ihmisistä, jotka ratsastavat laudoilla, ja tytöistä, jotka katsovat kaukaisuuteen. He</w:t>
      </w:r>
    </w:p>
    <w:p>
      <w:r>
        <w:rPr>
          <w:b/>
        </w:rPr>
        <w:t xml:space="preserve">Tulos</w:t>
      </w:r>
    </w:p>
    <w:p>
      <w:r>
        <w:t xml:space="preserve">hyppäävät voltilla ja putoavat maanpinnalle.</w:t>
      </w:r>
    </w:p>
    <w:p>
      <w:r>
        <w:rPr>
          <w:b/>
        </w:rPr>
        <w:t xml:space="preserve">Esimerkki 5.2708</w:t>
      </w:r>
    </w:p>
    <w:p>
      <w:r>
        <w:t xml:space="preserve">Naisen nähdään potkaisevan miestä, jolla on käsineet käsissään. Sitten mies</w:t>
      </w:r>
    </w:p>
    <w:p>
      <w:r>
        <w:rPr>
          <w:b/>
        </w:rPr>
        <w:t xml:space="preserve">Tulos</w:t>
      </w:r>
    </w:p>
    <w:p>
      <w:r>
        <w:t xml:space="preserve">alkaa harjata hiuksiaan samalla kun puhuu kameralle.</w:t>
      </w:r>
    </w:p>
    <w:p>
      <w:r>
        <w:rPr>
          <w:b/>
        </w:rPr>
        <w:t xml:space="preserve">Esimerkki 5.2709</w:t>
      </w:r>
    </w:p>
    <w:p>
      <w:r>
        <w:t xml:space="preserve">Neljä balleriinaa tanssii lavan poikki edestakaisin. Neljä naista</w:t>
      </w:r>
    </w:p>
    <w:p>
      <w:r>
        <w:rPr>
          <w:b/>
        </w:rPr>
        <w:t xml:space="preserve">Tulos</w:t>
      </w:r>
    </w:p>
    <w:p>
      <w:r>
        <w:t xml:space="preserve">pyörivät nopeasti toistensa käsissä.</w:t>
      </w:r>
    </w:p>
    <w:p>
      <w:r>
        <w:rPr>
          <w:b/>
        </w:rPr>
        <w:t xml:space="preserve">Esimerkki 5.2710</w:t>
      </w:r>
    </w:p>
    <w:p>
      <w:r>
        <w:t xml:space="preserve">Muut istuvat ja juovat viskiä. Jää</w:t>
      </w:r>
    </w:p>
    <w:p>
      <w:r>
        <w:rPr>
          <w:b/>
        </w:rPr>
        <w:t xml:space="preserve">Tulos</w:t>
      </w:r>
    </w:p>
    <w:p>
      <w:r>
        <w:t xml:space="preserve">paikallinen asettaa oljen jonkun mukiin.</w:t>
      </w:r>
    </w:p>
    <w:p>
      <w:r>
        <w:rPr>
          <w:b/>
        </w:rPr>
        <w:t xml:space="preserve">Esimerkki 5.2711</w:t>
      </w:r>
    </w:p>
    <w:p>
      <w:r>
        <w:t xml:space="preserve">Joku, jolla on yhä päässään juhlava punainen lippis, tönäisee energisesti jotakuta, baarityttöä, joka on poreammeen kylkeä vasten laittamassa savukkeita ja vaahtoa. Sen jälkeen olohuoneessa hän</w:t>
      </w:r>
    </w:p>
    <w:p>
      <w:r>
        <w:rPr>
          <w:b/>
        </w:rPr>
        <w:t xml:space="preserve">Tulos</w:t>
      </w:r>
    </w:p>
    <w:p>
      <w:r>
        <w:t xml:space="preserve">yrittää puhua toisesta paidasta ja hyvästä hiustenleikkuusta.</w:t>
      </w:r>
    </w:p>
    <w:p>
      <w:r>
        <w:rPr>
          <w:b/>
        </w:rPr>
        <w:t xml:space="preserve">Esimerkki 5.2712</w:t>
      </w:r>
    </w:p>
    <w:p>
      <w:r>
        <w:t xml:space="preserve">Hän alkaa teroittaa kädessään olevaa veistä. Hän</w:t>
      </w:r>
    </w:p>
    <w:p>
      <w:r>
        <w:rPr>
          <w:b/>
        </w:rPr>
        <w:t xml:space="preserve">Tulos</w:t>
      </w:r>
    </w:p>
    <w:p>
      <w:r>
        <w:t xml:space="preserve">vaahtoaa kokonaisuuden ja päättyy lopuksi teroitukseen.</w:t>
      </w:r>
    </w:p>
    <w:p>
      <w:r>
        <w:rPr>
          <w:b/>
        </w:rPr>
        <w:t xml:space="preserve">Esimerkki 5.2713</w:t>
      </w:r>
    </w:p>
    <w:p>
      <w:r>
        <w:t xml:space="preserve">Sitten näytetään useita ihmisiä seisomassa ja katsomassa, kun muut ihmiset heittävät frisbeetä koiralleen. Koirat eivät vain ota frisbeetä kiinni, vaan ne myös</w:t>
      </w:r>
    </w:p>
    <w:p>
      <w:r>
        <w:rPr>
          <w:b/>
        </w:rPr>
        <w:t xml:space="preserve">Tulos</w:t>
      </w:r>
    </w:p>
    <w:p>
      <w:r>
        <w:t xml:space="preserve">saada koira heilumaan maassa.</w:t>
      </w:r>
    </w:p>
    <w:p>
      <w:r>
        <w:rPr>
          <w:b/>
        </w:rPr>
        <w:t xml:space="preserve">Esimerkki 5.2714</w:t>
      </w:r>
    </w:p>
    <w:p>
      <w:r>
        <w:t xml:space="preserve">Hän nousee polvilleen. Kun hänen päänsä nousee ylös, valo</w:t>
      </w:r>
    </w:p>
    <w:p>
      <w:r>
        <w:rPr>
          <w:b/>
        </w:rPr>
        <w:t xml:space="preserve">Tulos</w:t>
      </w:r>
    </w:p>
    <w:p>
      <w:r>
        <w:t xml:space="preserve">nousee pensaasta.</w:t>
      </w:r>
    </w:p>
    <w:p>
      <w:r>
        <w:rPr>
          <w:b/>
        </w:rPr>
        <w:t xml:space="preserve">Esimerkki 5.2715</w:t>
      </w:r>
    </w:p>
    <w:p>
      <w:r>
        <w:t xml:space="preserve">Se menee talon ikkunan läpi ja kissa juoksee. Mies</w:t>
      </w:r>
    </w:p>
    <w:p>
      <w:r>
        <w:rPr>
          <w:b/>
        </w:rPr>
        <w:t xml:space="preserve">Tulos</w:t>
      </w:r>
    </w:p>
    <w:p>
      <w:r>
        <w:t xml:space="preserve">sitoo pudotuksen irti maahan ja laittaa sen päälle.</w:t>
      </w:r>
    </w:p>
    <w:p>
      <w:r>
        <w:rPr>
          <w:b/>
        </w:rPr>
        <w:t xml:space="preserve">Esimerkki 5.2716</w:t>
      </w:r>
    </w:p>
    <w:p>
      <w:r>
        <w:t xml:space="preserve">Ihmiset tulevat paikalle ja valaisevat maata taskulampulla. Joku</w:t>
      </w:r>
    </w:p>
    <w:p>
      <w:r>
        <w:rPr>
          <w:b/>
        </w:rPr>
        <w:t xml:space="preserve">Tulos</w:t>
      </w:r>
    </w:p>
    <w:p>
      <w:r>
        <w:t xml:space="preserve">, eräs agentti pitää tauon.</w:t>
      </w:r>
    </w:p>
    <w:p>
      <w:r>
        <w:rPr>
          <w:b/>
        </w:rPr>
        <w:t xml:space="preserve">Esimerkki 5.2717</w:t>
      </w:r>
    </w:p>
    <w:p>
      <w:r>
        <w:t xml:space="preserve">Hän näkee jonkun kiirehtivän ulos ovesta. Hän katsoo vastahakoisesti</w:t>
      </w:r>
    </w:p>
    <w:p>
      <w:r>
        <w:rPr>
          <w:b/>
        </w:rPr>
        <w:t xml:space="preserve">Tulos</w:t>
      </w:r>
    </w:p>
    <w:p>
      <w:r>
        <w:t xml:space="preserve">menee oviaukosta ja odottaa, että hän lähtee.</w:t>
      </w:r>
    </w:p>
    <w:p>
      <w:r>
        <w:rPr>
          <w:b/>
        </w:rPr>
        <w:t xml:space="preserve">Esimerkki 5.2718</w:t>
      </w:r>
    </w:p>
    <w:p>
      <w:r>
        <w:t xml:space="preserve">Nämä kaksi joukkuetta pelaavat toisiaan vastaan. Ne</w:t>
      </w:r>
    </w:p>
    <w:p>
      <w:r>
        <w:rPr>
          <w:b/>
        </w:rPr>
        <w:t xml:space="preserve">Tulos</w:t>
      </w:r>
    </w:p>
    <w:p>
      <w:r>
        <w:t xml:space="preserve">patsastella vastakkaiseen suuntaan jonkun päälle nojautuen.</w:t>
      </w:r>
    </w:p>
    <w:p>
      <w:r>
        <w:rPr>
          <w:b/>
        </w:rPr>
        <w:t xml:space="preserve">Esimerkki 5.2719</w:t>
      </w:r>
    </w:p>
    <w:p>
      <w:r>
        <w:t xml:space="preserve">Hän tuijottaa taivaalle valtavan hymyn kera ja nousee sitten kyykkyasentoon penkille. Meren vesi</w:t>
      </w:r>
    </w:p>
    <w:p>
      <w:r>
        <w:rPr>
          <w:b/>
        </w:rPr>
        <w:t xml:space="preserve">Tulos</w:t>
      </w:r>
    </w:p>
    <w:p>
      <w:r>
        <w:t xml:space="preserve">on yläpuolella, jonka päällä mikä tahansa pieni suihkukone istuu.</w:t>
      </w:r>
    </w:p>
    <w:p>
      <w:r>
        <w:rPr>
          <w:b/>
        </w:rPr>
        <w:t xml:space="preserve">Esimerkki 5.2720</w:t>
      </w:r>
    </w:p>
    <w:p>
      <w:r>
        <w:t xml:space="preserve">Poika keinuu keinussa ulkona. Hän</w:t>
      </w:r>
    </w:p>
    <w:p>
      <w:r>
        <w:rPr>
          <w:b/>
        </w:rPr>
        <w:t xml:space="preserve">Tulos</w:t>
      </w:r>
    </w:p>
    <w:p>
      <w:r>
        <w:t xml:space="preserve">yrittää heilauttaa kirvestä ja vetää hänet takaisin matolle.</w:t>
      </w:r>
    </w:p>
    <w:p>
      <w:r>
        <w:rPr>
          <w:b/>
        </w:rPr>
        <w:t xml:space="preserve">Esimerkki 5.2721</w:t>
      </w:r>
    </w:p>
    <w:p>
      <w:r>
        <w:t xml:space="preserve">Miehen nähdään heittävän palloa useita kertoja ja osuvan pelaajaan, joka huutaa tuomarille. Pelaaja puhuu useammalle ihmiselle, kun useampi kävelee kentällä ja sama klippi</w:t>
      </w:r>
    </w:p>
    <w:p>
      <w:r>
        <w:rPr>
          <w:b/>
        </w:rPr>
        <w:t xml:space="preserve">Tulos</w:t>
      </w:r>
    </w:p>
    <w:p>
      <w:r>
        <w:t xml:space="preserve">näytetään juokseva lippu sivulla ja näytetään uudelleen ja kaksi mustapukuista miestä lyö yhtä palloa.</w:t>
      </w:r>
    </w:p>
    <w:p>
      <w:r>
        <w:rPr>
          <w:b/>
        </w:rPr>
        <w:t xml:space="preserve">Esimerkki 5.2722</w:t>
      </w:r>
    </w:p>
    <w:p>
      <w:r>
        <w:t xml:space="preserve">Marssiorkesteri linjautuu kadulla soittimien kanssa. Sen jälkeen ihmiset</w:t>
      </w:r>
    </w:p>
    <w:p>
      <w:r>
        <w:rPr>
          <w:b/>
        </w:rPr>
        <w:t xml:space="preserve">Tulos</w:t>
      </w:r>
    </w:p>
    <w:p>
      <w:r>
        <w:t xml:space="preserve">istua kentällä pelaamassa kentällä.</w:t>
      </w:r>
    </w:p>
    <w:p>
      <w:r>
        <w:rPr>
          <w:b/>
        </w:rPr>
        <w:t xml:space="preserve">Esimerkki 5.2723</w:t>
      </w:r>
    </w:p>
    <w:p>
      <w:r>
        <w:t xml:space="preserve">Ihmiset tekevät voltteja vedessä, kun tekstiä näytetään. Lisää klippejä</w:t>
      </w:r>
    </w:p>
    <w:p>
      <w:r>
        <w:rPr>
          <w:b/>
        </w:rPr>
        <w:t xml:space="preserve">Tulos</w:t>
      </w:r>
    </w:p>
    <w:p>
      <w:r>
        <w:t xml:space="preserve">näytetään ihmisiä, jotka peittävät miesten ainesosia ja istuvat ystäviensä kanssa.</w:t>
      </w:r>
    </w:p>
    <w:p>
      <w:r>
        <w:rPr>
          <w:b/>
        </w:rPr>
        <w:t xml:space="preserve">Esimerkki 5.2724</w:t>
      </w:r>
    </w:p>
    <w:p>
      <w:r>
        <w:t xml:space="preserve">Sen jälkeen vielä kaksi paukkua eri kirkkaita liköörejä. Sitten hän</w:t>
      </w:r>
    </w:p>
    <w:p>
      <w:r>
        <w:rPr>
          <w:b/>
        </w:rPr>
        <w:t xml:space="preserve">Tulos</w:t>
      </w:r>
    </w:p>
    <w:p>
      <w:r>
        <w:t xml:space="preserve">kastaa ne pannuun ja laittaa kärjen niiden juomien väliin vielä kerran.</w:t>
      </w:r>
    </w:p>
    <w:p>
      <w:r>
        <w:rPr>
          <w:b/>
        </w:rPr>
        <w:t xml:space="preserve">Esimerkki 5.2725</w:t>
      </w:r>
    </w:p>
    <w:p>
      <w:r>
        <w:t xml:space="preserve">Nopeutetussa liikkeessä näytetään erilaisia pätkiä automatkasta, jossa näemme pitkän tieosuuden yön muuttuessa päiväksi, miehiä autossa ja ajamista päivällä. Jatketaan nopeutetussa liikkeessä.</w:t>
      </w:r>
    </w:p>
    <w:p>
      <w:r>
        <w:rPr>
          <w:b/>
        </w:rPr>
        <w:t xml:space="preserve">Tulos</w:t>
      </w:r>
    </w:p>
    <w:p>
      <w:r>
        <w:t xml:space="preserve">katso vesiskootterin rengas.</w:t>
      </w:r>
    </w:p>
    <w:p>
      <w:r>
        <w:rPr>
          <w:b/>
        </w:rPr>
        <w:t xml:space="preserve">Esimerkki 5.2726</w:t>
      </w:r>
    </w:p>
    <w:p>
      <w:r>
        <w:t xml:space="preserve">Henkilö nostaa tangon tuolille. Henkilö</w:t>
      </w:r>
    </w:p>
    <w:p>
      <w:r>
        <w:rPr>
          <w:b/>
        </w:rPr>
        <w:t xml:space="preserve">Tulos</w:t>
      </w:r>
    </w:p>
    <w:p>
      <w:r>
        <w:t xml:space="preserve">poimii mukin lattialta.</w:t>
      </w:r>
    </w:p>
    <w:p>
      <w:r>
        <w:rPr>
          <w:b/>
        </w:rPr>
        <w:t xml:space="preserve">Esimerkki 5.2727</w:t>
      </w:r>
    </w:p>
    <w:p>
      <w:r>
        <w:t xml:space="preserve">Nainen käyttää shishapiippua istuessaan. Nainen</w:t>
      </w:r>
    </w:p>
    <w:p>
      <w:r>
        <w:rPr>
          <w:b/>
        </w:rPr>
        <w:t xml:space="preserve">Tulos</w:t>
      </w:r>
    </w:p>
    <w:p>
      <w:r>
        <w:t xml:space="preserve">makaa lattialla soittoa varten.</w:t>
      </w:r>
    </w:p>
    <w:p>
      <w:r>
        <w:rPr>
          <w:b/>
        </w:rPr>
        <w:t xml:space="preserve">Esimerkki 5.2728</w:t>
      </w:r>
    </w:p>
    <w:p>
      <w:r>
        <w:t xml:space="preserve">Oranssiliivinen mies laittaa hänet veneeseen. Mies, jolla on kamera kädessään.</w:t>
      </w:r>
    </w:p>
    <w:p>
      <w:r>
        <w:rPr>
          <w:b/>
        </w:rPr>
        <w:t xml:space="preserve">Tulos</w:t>
      </w:r>
    </w:p>
    <w:p>
      <w:r>
        <w:t xml:space="preserve">nähdään liekehtivä ajoneuvo, joka luistelee läpi kaupungin.</w:t>
      </w:r>
    </w:p>
    <w:p>
      <w:r>
        <w:rPr>
          <w:b/>
        </w:rPr>
        <w:t xml:space="preserve">Esimerkki 5.2729</w:t>
      </w:r>
    </w:p>
    <w:p>
      <w:r>
        <w:t xml:space="preserve">Joku näyttää hämmentyneeltä, kun hän hakkaa käsilaukullaan seinää. Hän</w:t>
      </w:r>
    </w:p>
    <w:p>
      <w:r>
        <w:rPr>
          <w:b/>
        </w:rPr>
        <w:t xml:space="preserve">Tulos</w:t>
      </w:r>
    </w:p>
    <w:p>
      <w:r>
        <w:t xml:space="preserve">nostaa aseen ja puhuttelee asiakasta.</w:t>
      </w:r>
    </w:p>
    <w:p>
      <w:r>
        <w:rPr>
          <w:b/>
        </w:rPr>
        <w:t xml:space="preserve">Esimerkki 5.2730</w:t>
      </w:r>
    </w:p>
    <w:p>
      <w:r>
        <w:t xml:space="preserve">Vanhus tuijottaa takaisin. Hän</w:t>
      </w:r>
    </w:p>
    <w:p>
      <w:r>
        <w:rPr>
          <w:b/>
        </w:rPr>
        <w:t xml:space="preserve">Tulos</w:t>
      </w:r>
    </w:p>
    <w:p>
      <w:r>
        <w:t xml:space="preserve">katsoo poikaa ja katsoo sitten hänen silmiään.</w:t>
      </w:r>
    </w:p>
    <w:p>
      <w:r>
        <w:rPr>
          <w:b/>
        </w:rPr>
        <w:t xml:space="preserve">Esimerkki 5.2731</w:t>
      </w:r>
    </w:p>
    <w:p>
      <w:r>
        <w:t xml:space="preserve">Sitten hän on uima-altaassa. Hän</w:t>
      </w:r>
    </w:p>
    <w:p>
      <w:r>
        <w:rPr>
          <w:b/>
        </w:rPr>
        <w:t xml:space="preserve">Tulos</w:t>
      </w:r>
    </w:p>
    <w:p>
      <w:r>
        <w:t xml:space="preserve">osoittaa, kuinka sininen taivas on sitten kuollut.</w:t>
      </w:r>
    </w:p>
    <w:p>
      <w:r>
        <w:rPr>
          <w:b/>
        </w:rPr>
        <w:t xml:space="preserve">Esimerkki 5.2732</w:t>
      </w:r>
    </w:p>
    <w:p>
      <w:r>
        <w:t xml:space="preserve">Hän pysähtyy ja kääntää puoliksi päätään. Joku</w:t>
      </w:r>
    </w:p>
    <w:p>
      <w:r>
        <w:rPr>
          <w:b/>
        </w:rPr>
        <w:t xml:space="preserve">Tulos</w:t>
      </w:r>
    </w:p>
    <w:p>
      <w:r>
        <w:t xml:space="preserve">huutaa asukkaalleen.</w:t>
      </w:r>
    </w:p>
    <w:p>
      <w:r>
        <w:rPr>
          <w:b/>
        </w:rPr>
        <w:t xml:space="preserve">Esimerkki 5.2733</w:t>
      </w:r>
    </w:p>
    <w:p>
      <w:r>
        <w:t xml:space="preserve">Joku johdattaa seuralaisensa hylättyjä portaita ylös. Joku</w:t>
      </w:r>
    </w:p>
    <w:p>
      <w:r>
        <w:rPr>
          <w:b/>
        </w:rPr>
        <w:t xml:space="preserve">Tulos</w:t>
      </w:r>
    </w:p>
    <w:p>
      <w:r>
        <w:t xml:space="preserve">pysähtyy autotallin ovelle.</w:t>
      </w:r>
    </w:p>
    <w:p>
      <w:r>
        <w:rPr>
          <w:b/>
        </w:rPr>
        <w:t xml:space="preserve">Esimerkki 5.2734</w:t>
      </w:r>
    </w:p>
    <w:p>
      <w:r>
        <w:t xml:space="preserve">Hän löytää punapään kyykkimässä keittiössä. Punapää</w:t>
      </w:r>
    </w:p>
    <w:p>
      <w:r>
        <w:rPr>
          <w:b/>
        </w:rPr>
        <w:t xml:space="preserve">Tulos</w:t>
      </w:r>
    </w:p>
    <w:p>
      <w:r>
        <w:t xml:space="preserve">lehdet sateen läpi.</w:t>
      </w:r>
    </w:p>
    <w:p>
      <w:r>
        <w:rPr>
          <w:b/>
        </w:rPr>
        <w:t xml:space="preserve">Esimerkki 5.2735</w:t>
      </w:r>
    </w:p>
    <w:p>
      <w:r>
        <w:t xml:space="preserve">He tekevät sen kolmannen kerran. Ja he</w:t>
      </w:r>
    </w:p>
    <w:p>
      <w:r>
        <w:rPr>
          <w:b/>
        </w:rPr>
        <w:t xml:space="preserve">Tulos</w:t>
      </w:r>
    </w:p>
    <w:p>
      <w:r>
        <w:t xml:space="preserve">nostavat toisiaan ja putoavat pöydältä.</w:t>
      </w:r>
    </w:p>
    <w:p>
      <w:r>
        <w:rPr>
          <w:b/>
        </w:rPr>
        <w:t xml:space="preserve">Esimerkki 5.2736</w:t>
      </w:r>
    </w:p>
    <w:p>
      <w:r>
        <w:t xml:space="preserve">Kuntosalilla on enemmän ihmisiä, jotka jatkavat curlingia, ja useammat ohjaajat alkavat pitää haastatteluja. Näytetään klippejä oikeasta curling-pelistä ja ihmiset</w:t>
      </w:r>
    </w:p>
    <w:p>
      <w:r>
        <w:rPr>
          <w:b/>
        </w:rPr>
        <w:t xml:space="preserve">Tulos</w:t>
      </w:r>
    </w:p>
    <w:p>
      <w:r>
        <w:t xml:space="preserve">haastatellaan maaurheilusta useissa eri klipeissä lacrossea ja niiden toimintaa kameran kanssa.</w:t>
      </w:r>
    </w:p>
    <w:p>
      <w:r>
        <w:rPr>
          <w:b/>
        </w:rPr>
        <w:t xml:space="preserve">Esimerkki 5.2737</w:t>
      </w:r>
    </w:p>
    <w:p>
      <w:r>
        <w:t xml:space="preserve">Kun hän siirtyy tanssiessaan enemmän huoneen toiselle puolelle, paljastuu lisää ihmisiä, jotka katsovat ja nauhoittavat häntä. Mies</w:t>
      </w:r>
    </w:p>
    <w:p>
      <w:r>
        <w:rPr>
          <w:b/>
        </w:rPr>
        <w:t xml:space="preserve">Tulos</w:t>
      </w:r>
    </w:p>
    <w:p>
      <w:r>
        <w:t xml:space="preserve">nostaa painon hartioilleen ennen kuin laskeutuu taaksepäin.</w:t>
      </w:r>
    </w:p>
    <w:p>
      <w:r>
        <w:rPr>
          <w:b/>
        </w:rPr>
        <w:t xml:space="preserve">Esimerkki 5.2738</w:t>
      </w:r>
    </w:p>
    <w:p>
      <w:r>
        <w:t xml:space="preserve">Miehen ja naisen nähdään puhuvan kameralle, kun ihmiset tanssivat heidän ympärillään. Sitten nämä kaksi</w:t>
      </w:r>
    </w:p>
    <w:p>
      <w:r>
        <w:rPr>
          <w:b/>
        </w:rPr>
        <w:t xml:space="preserve">Tulos</w:t>
      </w:r>
    </w:p>
    <w:p>
      <w:r>
        <w:t xml:space="preserve">alkavat pelata kahta peliä keskenään.</w:t>
      </w:r>
    </w:p>
    <w:p>
      <w:r>
        <w:rPr>
          <w:b/>
        </w:rPr>
        <w:t xml:space="preserve">Esimerkki 5.2739</w:t>
      </w:r>
    </w:p>
    <w:p>
      <w:r>
        <w:t xml:space="preserve">Joku nousee ylös ja lähtee juoksemaan, mutta huomaa sitten, ettei häntä seurata. Ihmiset</w:t>
      </w:r>
    </w:p>
    <w:p>
      <w:r>
        <w:rPr>
          <w:b/>
        </w:rPr>
        <w:t xml:space="preserve">Tulos</w:t>
      </w:r>
    </w:p>
    <w:p>
      <w:r>
        <w:t xml:space="preserve">juosta häntä ja jotakuta kohti.</w:t>
      </w:r>
    </w:p>
    <w:p>
      <w:r>
        <w:rPr>
          <w:b/>
        </w:rPr>
        <w:t xml:space="preserve">Esimerkki 5.2740</w:t>
      </w:r>
    </w:p>
    <w:p>
      <w:r>
        <w:t xml:space="preserve">Asiakaspalvelija jähmettyy ja tuijottaa haaveillen kahden keijun harsomaisia siipiä huoneen toisella puolella. Joku</w:t>
      </w:r>
    </w:p>
    <w:p>
      <w:r>
        <w:rPr>
          <w:b/>
        </w:rPr>
        <w:t xml:space="preserve">Tulos</w:t>
      </w:r>
    </w:p>
    <w:p>
      <w:r>
        <w:t xml:space="preserve">tanssii ja käsittelee rintakehäänsä.</w:t>
      </w:r>
    </w:p>
    <w:p>
      <w:r>
        <w:rPr>
          <w:b/>
        </w:rPr>
        <w:t xml:space="preserve">Esimerkki 5.2741</w:t>
      </w:r>
    </w:p>
    <w:p>
      <w:r>
        <w:t xml:space="preserve">Teollisten hyllyjen välissä joku hiipii käytävien ohi. Joku</w:t>
      </w:r>
    </w:p>
    <w:p>
      <w:r>
        <w:rPr>
          <w:b/>
        </w:rPr>
        <w:t xml:space="preserve">Tulos</w:t>
      </w:r>
    </w:p>
    <w:p>
      <w:r>
        <w:t xml:space="preserve">avaa tietokoneen oven, katsoo tyhjänä lattioita, löysää sitten napin ja sulkee oven.</w:t>
      </w:r>
    </w:p>
    <w:p>
      <w:r>
        <w:rPr>
          <w:b/>
        </w:rPr>
        <w:t xml:space="preserve">Esimerkki 5.2742</w:t>
      </w:r>
    </w:p>
    <w:p>
      <w:r>
        <w:t xml:space="preserve">Joku työntää ylösalaisin olevan ranteensa ulos. Kuljettaja</w:t>
      </w:r>
    </w:p>
    <w:p>
      <w:r>
        <w:rPr>
          <w:b/>
        </w:rPr>
        <w:t xml:space="preserve">Tulos</w:t>
      </w:r>
    </w:p>
    <w:p>
      <w:r>
        <w:t xml:space="preserve">käyttää jalkojaan, mutta hänen aseensa on kiinnitetty pidempään, vihreään ketjuun.</w:t>
      </w:r>
    </w:p>
    <w:p>
      <w:r>
        <w:rPr>
          <w:b/>
        </w:rPr>
        <w:t xml:space="preserve">Esimerkki 5.2743</w:t>
      </w:r>
    </w:p>
    <w:p>
      <w:r>
        <w:t xml:space="preserve">Altaassa ui useita ihmisiä. Yksi henkilö</w:t>
      </w:r>
    </w:p>
    <w:p>
      <w:r>
        <w:rPr>
          <w:b/>
        </w:rPr>
        <w:t xml:space="preserve">Tulos</w:t>
      </w:r>
    </w:p>
    <w:p>
      <w:r>
        <w:t xml:space="preserve">kävelee uima-altaan reunaa pitkin ja polttaa palloa.</w:t>
      </w:r>
    </w:p>
    <w:p>
      <w:r>
        <w:rPr>
          <w:b/>
        </w:rPr>
        <w:t xml:space="preserve">Esimerkki 5.2744</w:t>
      </w:r>
    </w:p>
    <w:p>
      <w:r>
        <w:t xml:space="preserve">Limenvihreään takkiin pukeutunut mies pitelee kameraa selfiekepillä ja kamera on suunnattu häneen itseensä, ja toinen tummiin takkeihin pukeutunut mies seisoo hänen vierellään. Nämä kaksi miestä</w:t>
      </w:r>
    </w:p>
    <w:p>
      <w:r>
        <w:rPr>
          <w:b/>
        </w:rPr>
        <w:t xml:space="preserve">Tulos</w:t>
      </w:r>
    </w:p>
    <w:p>
      <w:r>
        <w:t xml:space="preserve">puhuvat uudelleen ja alkavat sitten liikkua toistensa kasvoilla.</w:t>
      </w:r>
    </w:p>
    <w:p>
      <w:r>
        <w:rPr>
          <w:b/>
        </w:rPr>
        <w:t xml:space="preserve">Esimerkki 5.2745</w:t>
      </w:r>
    </w:p>
    <w:p>
      <w:r>
        <w:t xml:space="preserve">Italian edustaja puhuu. Joku</w:t>
      </w:r>
    </w:p>
    <w:p>
      <w:r>
        <w:rPr>
          <w:b/>
        </w:rPr>
        <w:t xml:space="preserve">Tulos</w:t>
      </w:r>
    </w:p>
    <w:p>
      <w:r>
        <w:t xml:space="preserve">on röyhkeä olankohautus.</w:t>
      </w:r>
    </w:p>
    <w:p>
      <w:r>
        <w:rPr>
          <w:b/>
        </w:rPr>
        <w:t xml:space="preserve">Esimerkki 5.2746</w:t>
      </w:r>
    </w:p>
    <w:p>
      <w:r>
        <w:t xml:space="preserve">Mies nostaa punaiset painot päänsä yläpuolelle. Hän</w:t>
      </w:r>
    </w:p>
    <w:p>
      <w:r>
        <w:rPr>
          <w:b/>
        </w:rPr>
        <w:t xml:space="preserve">Tulos</w:t>
      </w:r>
    </w:p>
    <w:p>
      <w:r>
        <w:t xml:space="preserve">demonstroi, miten se toimii, ja tasoittaa sen seinällä edessään.</w:t>
      </w:r>
    </w:p>
    <w:p>
      <w:r>
        <w:rPr>
          <w:b/>
        </w:rPr>
        <w:t xml:space="preserve">Esimerkki 5.2747</w:t>
      </w:r>
    </w:p>
    <w:p>
      <w:r>
        <w:t xml:space="preserve">Joukko naisia hyppää trampoliinilta ja tekee slam dunkeja koripallokilpailun aikana. Yksi tyttö</w:t>
      </w:r>
    </w:p>
    <w:p>
      <w:r>
        <w:rPr>
          <w:b/>
        </w:rPr>
        <w:t xml:space="preserve">Tulos</w:t>
      </w:r>
    </w:p>
    <w:p>
      <w:r>
        <w:t xml:space="preserve">pitää yhden köyden jolts ilmatäytteinen ja on menossa alas liukumäkeä.</w:t>
      </w:r>
    </w:p>
    <w:p>
      <w:r>
        <w:rPr>
          <w:b/>
        </w:rPr>
        <w:t xml:space="preserve">Esimerkki 5.2748</w:t>
      </w:r>
    </w:p>
    <w:p>
      <w:r>
        <w:t xml:space="preserve">Pieni joukko ihmisiä pelaa jalkapalloa hiekkakentällä. Suuri joukko</w:t>
      </w:r>
    </w:p>
    <w:p>
      <w:r>
        <w:rPr>
          <w:b/>
        </w:rPr>
        <w:t xml:space="preserve">Tulos</w:t>
      </w:r>
    </w:p>
    <w:p>
      <w:r>
        <w:t xml:space="preserve">katsoo, kun ihmiset kävelevät maahan.</w:t>
      </w:r>
    </w:p>
    <w:p>
      <w:r>
        <w:rPr>
          <w:b/>
        </w:rPr>
        <w:t xml:space="preserve">Esimerkki 5.2749</w:t>
      </w:r>
    </w:p>
    <w:p>
      <w:r>
        <w:t xml:space="preserve">Joku kääntyy takaisin pöydän ääreen ja syö pizzaa, kun taas ihmiset katselevat edelleen kadulle. Jonkun farmariauto</w:t>
      </w:r>
    </w:p>
    <w:p>
      <w:r>
        <w:rPr>
          <w:b/>
        </w:rPr>
        <w:t xml:space="preserve">Tulos</w:t>
      </w:r>
    </w:p>
    <w:p>
      <w:r>
        <w:t xml:space="preserve">hidastaa hitaasti, kun hän saavuttaa kadun etupään ja tuijottaa kameran seuratessa hänen lähestymistään.</w:t>
      </w:r>
    </w:p>
    <w:p>
      <w:r>
        <w:rPr>
          <w:b/>
        </w:rPr>
        <w:t xml:space="preserve">Esimerkki 5.2750</w:t>
      </w:r>
    </w:p>
    <w:p>
      <w:r>
        <w:t xml:space="preserve">Iso koira seisoo kylpyammeessa. Nainen vaaleanpunaisessa paidassa</w:t>
      </w:r>
    </w:p>
    <w:p>
      <w:r>
        <w:rPr>
          <w:b/>
        </w:rPr>
        <w:t xml:space="preserve">Tulos</w:t>
      </w:r>
    </w:p>
    <w:p>
      <w:r>
        <w:t xml:space="preserve">seisoo hänen vieressään ja katsoo.</w:t>
      </w:r>
    </w:p>
    <w:p>
      <w:r>
        <w:rPr>
          <w:b/>
        </w:rPr>
        <w:t xml:space="preserve">Esimerkki 5.2751</w:t>
      </w:r>
    </w:p>
    <w:p>
      <w:r>
        <w:t xml:space="preserve">Kun poliisi ottaa hänet kiinni, hän kiskoo hänen paitansa alas ja löytää luotiliivin. Myöhemmin joku</w:t>
      </w:r>
    </w:p>
    <w:p>
      <w:r>
        <w:rPr>
          <w:b/>
        </w:rPr>
        <w:t xml:space="preserve">Tulos</w:t>
      </w:r>
    </w:p>
    <w:p>
      <w:r>
        <w:t xml:space="preserve">astuu tanssisalin hämärään rakennukseen, kääntyy ympäri, katsoo varastoa.</w:t>
      </w:r>
    </w:p>
    <w:p>
      <w:r>
        <w:rPr>
          <w:b/>
        </w:rPr>
        <w:t xml:space="preserve">Esimerkki 5.2752</w:t>
      </w:r>
    </w:p>
    <w:p>
      <w:r>
        <w:t xml:space="preserve">Kaupungissa joku tuijottaa kohti kaukaista konfliktia. Joku</w:t>
      </w:r>
    </w:p>
    <w:p>
      <w:r>
        <w:rPr>
          <w:b/>
        </w:rPr>
        <w:t xml:space="preserve">Tulos</w:t>
      </w:r>
    </w:p>
    <w:p>
      <w:r>
        <w:t xml:space="preserve">vilkaisee sivuun ja pitää kädessään seuraavaa pyörää, jota joku on nuollut.</w:t>
      </w:r>
    </w:p>
    <w:p>
      <w:r>
        <w:rPr>
          <w:b/>
        </w:rPr>
        <w:t xml:space="preserve">Esimerkki 5.2753</w:t>
      </w:r>
    </w:p>
    <w:p>
      <w:r>
        <w:t xml:space="preserve">Joku menee polvilleen. Joku</w:t>
      </w:r>
    </w:p>
    <w:p>
      <w:r>
        <w:rPr>
          <w:b/>
        </w:rPr>
        <w:t xml:space="preserve">Tulos</w:t>
      </w:r>
    </w:p>
    <w:p>
      <w:r>
        <w:t xml:space="preserve">peittää sen jälkeen.</w:t>
      </w:r>
    </w:p>
    <w:p>
      <w:r>
        <w:rPr>
          <w:b/>
        </w:rPr>
        <w:t xml:space="preserve">Esimerkki 5.2754</w:t>
      </w:r>
    </w:p>
    <w:p>
      <w:r>
        <w:t xml:space="preserve">Kamerakuva vaihtuu näyttämään pelaajia toisesta näkökulmasta, ja mustapukuinen pelaaja tekee toisen piikin palloon. Nyt kaksi pelaajaa pelaa mustapukuista pelaajaa yhtä aikaa, hän pelaa</w:t>
      </w:r>
    </w:p>
    <w:p>
      <w:r>
        <w:rPr>
          <w:b/>
        </w:rPr>
        <w:t xml:space="preserve">Tulos</w:t>
      </w:r>
    </w:p>
    <w:p>
      <w:r>
        <w:t xml:space="preserve">kävelee ainoille pinoille ja rummuille.</w:t>
      </w:r>
    </w:p>
    <w:p>
      <w:r>
        <w:rPr>
          <w:b/>
        </w:rPr>
        <w:t xml:space="preserve">Esimerkki 5.2755</w:t>
      </w:r>
    </w:p>
    <w:p>
      <w:r>
        <w:t xml:space="preserve">Nuorempi mies katsoo isäänsä huolestuneena ja jatkaa sitten matkaa lempeässä lumisateessa. Kun heidän polkunsa vievät heitä ylämäkeen, isä -</w:t>
      </w:r>
    </w:p>
    <w:p>
      <w:r>
        <w:rPr>
          <w:b/>
        </w:rPr>
        <w:t xml:space="preserve">Tulos</w:t>
      </w:r>
    </w:p>
    <w:p>
      <w:r>
        <w:t xml:space="preserve">johdattaa isänsä valkoisella koristellun kaiteen läpi.</w:t>
      </w:r>
    </w:p>
    <w:p>
      <w:r>
        <w:rPr>
          <w:b/>
        </w:rPr>
        <w:t xml:space="preserve">Esimerkki 5.2756</w:t>
      </w:r>
    </w:p>
    <w:p>
      <w:r>
        <w:t xml:space="preserve">Break-tanssija makaa lavan lattialla. Esiintyjä</w:t>
      </w:r>
    </w:p>
    <w:p>
      <w:r>
        <w:rPr>
          <w:b/>
        </w:rPr>
        <w:t xml:space="preserve">Tulos</w:t>
      </w:r>
    </w:p>
    <w:p>
      <w:r>
        <w:t xml:space="preserve">juoksee ulos painikehästä.</w:t>
      </w:r>
    </w:p>
    <w:p>
      <w:r>
        <w:rPr>
          <w:b/>
        </w:rPr>
        <w:t xml:space="preserve">Esimerkki 5.2757</w:t>
      </w:r>
    </w:p>
    <w:p>
      <w:r>
        <w:t xml:space="preserve">Jotkut ihmiset tekevät lumituubia lumen peittämällä rinteellä. Kaksi pientä lasta</w:t>
      </w:r>
    </w:p>
    <w:p>
      <w:r>
        <w:rPr>
          <w:b/>
        </w:rPr>
        <w:t xml:space="preserve">Tulos</w:t>
      </w:r>
    </w:p>
    <w:p>
      <w:r>
        <w:t xml:space="preserve">seisovat vuoren vieressä peläten putkia ja lauttoja.</w:t>
      </w:r>
    </w:p>
    <w:p>
      <w:r>
        <w:rPr>
          <w:b/>
        </w:rPr>
        <w:t xml:space="preserve">Esimerkki 5.2758</w:t>
      </w:r>
    </w:p>
    <w:p>
      <w:r>
        <w:t xml:space="preserve">Nainen seisoo lumisella vuorella ja haastattelee toista miestä. mies</w:t>
      </w:r>
    </w:p>
    <w:p>
      <w:r>
        <w:rPr>
          <w:b/>
        </w:rPr>
        <w:t xml:space="preserve">Tulos</w:t>
      </w:r>
    </w:p>
    <w:p>
      <w:r>
        <w:t xml:space="preserve">on ruskea kävelee pois edessä nainen ja on kadulla.</w:t>
      </w:r>
    </w:p>
    <w:p>
      <w:r>
        <w:rPr>
          <w:b/>
        </w:rPr>
        <w:t xml:space="preserve">Esimerkki 5.2759</w:t>
      </w:r>
    </w:p>
    <w:p>
      <w:r>
        <w:t xml:space="preserve">Nainen selittää käytettyjä materiaaleja. Sitten hän</w:t>
      </w:r>
    </w:p>
    <w:p>
      <w:r>
        <w:rPr>
          <w:b/>
        </w:rPr>
        <w:t xml:space="preserve">Tulos</w:t>
      </w:r>
    </w:p>
    <w:p>
      <w:r>
        <w:t xml:space="preserve">alkaa leikata paitaa harjalla.</w:t>
      </w:r>
    </w:p>
    <w:p>
      <w:r>
        <w:rPr>
          <w:b/>
        </w:rPr>
        <w:t xml:space="preserve">Esimerkki 5.2760</w:t>
      </w:r>
    </w:p>
    <w:p>
      <w:r>
        <w:t xml:space="preserve">Hän nappaa tyynyn ja peiton. Hän</w:t>
      </w:r>
    </w:p>
    <w:p>
      <w:r>
        <w:rPr>
          <w:b/>
        </w:rPr>
        <w:t xml:space="preserve">Tulos</w:t>
      </w:r>
    </w:p>
    <w:p>
      <w:r>
        <w:t xml:space="preserve">kumartuu, ottaa kaukosäätimen, kaataa sen ulos ja tarkistaa kellonsa.</w:t>
      </w:r>
    </w:p>
    <w:p>
      <w:r>
        <w:rPr>
          <w:b/>
        </w:rPr>
        <w:t xml:space="preserve">Esimerkki 5.2761</w:t>
      </w:r>
    </w:p>
    <w:p>
      <w:r>
        <w:t xml:space="preserve">Hän alkaa varovasti ajella kasvojensa sivuja ja siirtyy alaspäin kohti partaa. Hän</w:t>
      </w:r>
    </w:p>
    <w:p>
      <w:r>
        <w:rPr>
          <w:b/>
        </w:rPr>
        <w:t xml:space="preserve">Tulos</w:t>
      </w:r>
    </w:p>
    <w:p>
      <w:r>
        <w:t xml:space="preserve">nojaa eteenpäin ja rentoutuu entisestään.</w:t>
      </w:r>
    </w:p>
    <w:p>
      <w:r>
        <w:rPr>
          <w:b/>
        </w:rPr>
        <w:t xml:space="preserve">Esimerkki 5.2762</w:t>
      </w:r>
    </w:p>
    <w:p>
      <w:r>
        <w:t xml:space="preserve">Kaksi miestä istuu huoneessa robottikäsivarren edessä. Toinen miehistä</w:t>
      </w:r>
    </w:p>
    <w:p>
      <w:r>
        <w:rPr>
          <w:b/>
        </w:rPr>
        <w:t xml:space="preserve">Tulos</w:t>
      </w:r>
    </w:p>
    <w:p>
      <w:r>
        <w:t xml:space="preserve">pitävät juomaa kädessään.</w:t>
      </w:r>
    </w:p>
    <w:p>
      <w:r>
        <w:rPr>
          <w:b/>
        </w:rPr>
        <w:t xml:space="preserve">Esimerkki 5.2763</w:t>
      </w:r>
    </w:p>
    <w:p>
      <w:r>
        <w:t xml:space="preserve">Lentokone laskeutuu kiitotielle. Joku</w:t>
      </w:r>
    </w:p>
    <w:p>
      <w:r>
        <w:rPr>
          <w:b/>
        </w:rPr>
        <w:t xml:space="preserve">Tulos</w:t>
      </w:r>
    </w:p>
    <w:p>
      <w:r>
        <w:t xml:space="preserve">kävelee pelastusveneen luo.</w:t>
      </w:r>
    </w:p>
    <w:p>
      <w:r>
        <w:rPr>
          <w:b/>
        </w:rPr>
        <w:t xml:space="preserve">Esimerkki 5.2764</w:t>
      </w:r>
    </w:p>
    <w:p>
      <w:r>
        <w:t xml:space="preserve">Poika aloittaa pelin, ja tyttö aloittaa vuoronsa liikkumalla eteenpäin ja taaksepäin pelin aikana. Näyttääkseen tytölle, poika alkaa tanssia jalkakäytävän poikki ja tyttö</w:t>
      </w:r>
    </w:p>
    <w:p>
      <w:r>
        <w:rPr>
          <w:b/>
        </w:rPr>
        <w:t xml:space="preserve">Tulos</w:t>
      </w:r>
    </w:p>
    <w:p>
      <w:r>
        <w:t xml:space="preserve">tekee lämpimiä liikkeitä, kun kamera panoroi häntä olohuoneeseen.</w:t>
      </w:r>
    </w:p>
    <w:p>
      <w:r>
        <w:rPr>
          <w:b/>
        </w:rPr>
        <w:t xml:space="preserve">Esimerkki 5.2765</w:t>
      </w:r>
    </w:p>
    <w:p>
      <w:r>
        <w:t xml:space="preserve">Hän sulkee silmänsä ja kietoo kätensä tytön ympärille. Päivä, vesipisarat</w:t>
      </w:r>
    </w:p>
    <w:p>
      <w:r>
        <w:rPr>
          <w:b/>
        </w:rPr>
        <w:t xml:space="preserve">Tulos</w:t>
      </w:r>
    </w:p>
    <w:p>
      <w:r>
        <w:t xml:space="preserve">ratsastaa laskevan vesiputouksen läpi.</w:t>
      </w:r>
    </w:p>
    <w:p>
      <w:r>
        <w:rPr>
          <w:b/>
        </w:rPr>
        <w:t xml:space="preserve">Esimerkki 5.2766</w:t>
      </w:r>
    </w:p>
    <w:p>
      <w:r>
        <w:t xml:space="preserve">Joku puristaa yhä diktaattorin torvea. Hän on nyt hyvin heikko, ja hänen äänensä</w:t>
      </w:r>
    </w:p>
    <w:p>
      <w:r>
        <w:rPr>
          <w:b/>
        </w:rPr>
        <w:t xml:space="preserve">Tulos</w:t>
      </w:r>
    </w:p>
    <w:p>
      <w:r>
        <w:t xml:space="preserve">ei ole ääntä, ei vastausta.</w:t>
      </w:r>
    </w:p>
    <w:p>
      <w:r>
        <w:rPr>
          <w:b/>
        </w:rPr>
        <w:t xml:space="preserve">Esimerkki 5.2767</w:t>
      </w:r>
    </w:p>
    <w:p>
      <w:r>
        <w:t xml:space="preserve">Kaksi pientä lasta nähdään ulkona keinun luona. Toinen</w:t>
      </w:r>
    </w:p>
    <w:p>
      <w:r>
        <w:rPr>
          <w:b/>
        </w:rPr>
        <w:t xml:space="preserve">Tulos</w:t>
      </w:r>
    </w:p>
    <w:p>
      <w:r>
        <w:t xml:space="preserve">teet maalauksen päälle aseta näytön lukitus auki.</w:t>
      </w:r>
    </w:p>
    <w:p>
      <w:r>
        <w:rPr>
          <w:b/>
        </w:rPr>
        <w:t xml:space="preserve">Esimerkki 5.2768</w:t>
      </w:r>
    </w:p>
    <w:p>
      <w:r>
        <w:t xml:space="preserve">He ajavat tunneliin. He</w:t>
      </w:r>
    </w:p>
    <w:p>
      <w:r>
        <w:rPr>
          <w:b/>
        </w:rPr>
        <w:t xml:space="preserve">Tulos</w:t>
      </w:r>
    </w:p>
    <w:p>
      <w:r>
        <w:t xml:space="preserve">juoksee ovelle.</w:t>
      </w:r>
    </w:p>
    <w:p>
      <w:r>
        <w:rPr>
          <w:b/>
        </w:rPr>
        <w:t xml:space="preserve">Esimerkki 5.2769</w:t>
      </w:r>
    </w:p>
    <w:p>
      <w:r>
        <w:t xml:space="preserve">Joku puristaa leukansa yhteen miehen tarkan katseen alla. Hänen holhoojansa</w:t>
      </w:r>
    </w:p>
    <w:p>
      <w:r>
        <w:rPr>
          <w:b/>
        </w:rPr>
        <w:t xml:space="preserve">Tulos</w:t>
      </w:r>
    </w:p>
    <w:p>
      <w:r>
        <w:t xml:space="preserve">vyötäröllä, kun hän nyökkää ymmärtävästi ja katsoo veljeään kohti.</w:t>
      </w:r>
    </w:p>
    <w:p>
      <w:r>
        <w:rPr>
          <w:b/>
        </w:rPr>
        <w:t xml:space="preserve">Esimerkki 5.2770</w:t>
      </w:r>
    </w:p>
    <w:p>
      <w:r>
        <w:t xml:space="preserve">Mies lähestyy hevosta kaksi harjaa kädessään ja puhuu hetken. Hän</w:t>
      </w:r>
    </w:p>
    <w:p>
      <w:r>
        <w:rPr>
          <w:b/>
        </w:rPr>
        <w:t xml:space="preserve">Tulos</w:t>
      </w:r>
    </w:p>
    <w:p>
      <w:r>
        <w:t xml:space="preserve">työntää koiraa ympyrää ja leikkaa maneesin.</w:t>
      </w:r>
    </w:p>
    <w:p>
      <w:r>
        <w:rPr>
          <w:b/>
        </w:rPr>
        <w:t xml:space="preserve">Esimerkki 5.2771</w:t>
      </w:r>
    </w:p>
    <w:p>
      <w:r>
        <w:t xml:space="preserve">Ihmiset seisovat ja puhuvat kameralle studiossa.</w:t>
      </w:r>
    </w:p>
    <w:p>
      <w:r>
        <w:rPr>
          <w:b/>
        </w:rPr>
        <w:t xml:space="preserve">Tulos</w:t>
      </w:r>
    </w:p>
    <w:p>
      <w:r>
        <w:t xml:space="preserve">tanssivat sisätiloissa kameralle.</w:t>
      </w:r>
    </w:p>
    <w:p>
      <w:r>
        <w:rPr>
          <w:b/>
        </w:rPr>
        <w:t xml:space="preserve">Esimerkki 5.2772</w:t>
      </w:r>
    </w:p>
    <w:p>
      <w:r>
        <w:t xml:space="preserve">Joukko ihmisiä ajelee puskuriautoilla ja törmää toisiinsa. Ihmiset</w:t>
      </w:r>
    </w:p>
    <w:p>
      <w:r>
        <w:rPr>
          <w:b/>
        </w:rPr>
        <w:t xml:space="preserve">Tulos</w:t>
      </w:r>
    </w:p>
    <w:p>
      <w:r>
        <w:t xml:space="preserve">jatkavat suoritusta eri alueella toistensa ympärillä ja lopettavat suorittamalla työn uudelleen ja nauravat, kun useammat lapset katsovat.</w:t>
      </w:r>
    </w:p>
    <w:p>
      <w:r>
        <w:rPr>
          <w:b/>
        </w:rPr>
        <w:t xml:space="preserve">Esimerkki 5.2773</w:t>
      </w:r>
    </w:p>
    <w:p>
      <w:r>
        <w:t xml:space="preserve">Yksi mies esittelee jalkojaan kameralle. Kaksi miestä</w:t>
      </w:r>
    </w:p>
    <w:p>
      <w:r>
        <w:rPr>
          <w:b/>
        </w:rPr>
        <w:t xml:space="preserve">Tulos</w:t>
      </w:r>
    </w:p>
    <w:p>
      <w:r>
        <w:t xml:space="preserve">vaihda kameraan lattialta kameran kanssa.</w:t>
      </w:r>
    </w:p>
    <w:p>
      <w:r>
        <w:rPr>
          <w:b/>
        </w:rPr>
        <w:t xml:space="preserve">Esimerkki 5.2774</w:t>
      </w:r>
    </w:p>
    <w:p>
      <w:r>
        <w:t xml:space="preserve">Katedraalin sisäänkäynnin luona joku seisoo jonkun ja kaljuuntuvan miehen välissä. Kävelykadulla salaisen palvelun agentti</w:t>
      </w:r>
    </w:p>
    <w:p>
      <w:r>
        <w:rPr>
          <w:b/>
        </w:rPr>
        <w:t xml:space="preserve">Tulos</w:t>
      </w:r>
    </w:p>
    <w:p>
      <w:r>
        <w:t xml:space="preserve">avaa portin ja lähestyy ajanottajaa.</w:t>
      </w:r>
    </w:p>
    <w:p>
      <w:r>
        <w:rPr>
          <w:b/>
        </w:rPr>
        <w:t xml:space="preserve">Esimerkki 5.2775</w:t>
      </w:r>
    </w:p>
    <w:p>
      <w:r>
        <w:t xml:space="preserve">Tuli roihuaa uunissa. Noita</w:t>
      </w:r>
    </w:p>
    <w:p>
      <w:r>
        <w:rPr>
          <w:b/>
        </w:rPr>
        <w:t xml:space="preserve">Tulos</w:t>
      </w:r>
    </w:p>
    <w:p>
      <w:r>
        <w:t xml:space="preserve">rivit tyhjäksi mieheksi.</w:t>
      </w:r>
    </w:p>
    <w:p>
      <w:r>
        <w:rPr>
          <w:b/>
        </w:rPr>
        <w:t xml:space="preserve">Esimerkki 5.2776</w:t>
      </w:r>
    </w:p>
    <w:p>
      <w:r>
        <w:t xml:space="preserve">Joku katselee lautallaan ulos lyödyin silmin. Hän</w:t>
      </w:r>
    </w:p>
    <w:p>
      <w:r>
        <w:rPr>
          <w:b/>
        </w:rPr>
        <w:t xml:space="preserve">Tulos</w:t>
      </w:r>
    </w:p>
    <w:p>
      <w:r>
        <w:t xml:space="preserve">kaatuu selälleen, peittää jonkun pään käsillään ja vajoaa polvilleen.</w:t>
      </w:r>
    </w:p>
    <w:p>
      <w:r>
        <w:rPr>
          <w:b/>
        </w:rPr>
        <w:t xml:space="preserve">Esimerkki 5.2777</w:t>
      </w:r>
    </w:p>
    <w:p>
      <w:r>
        <w:t xml:space="preserve">Sitten pikkupoika lähtee. Me</w:t>
      </w:r>
    </w:p>
    <w:p>
      <w:r>
        <w:rPr>
          <w:b/>
        </w:rPr>
        <w:t xml:space="preserve">Tulos</w:t>
      </w:r>
    </w:p>
    <w:p>
      <w:r>
        <w:t xml:space="preserve">paluu kurpitsojen pariin.</w:t>
      </w:r>
    </w:p>
    <w:p>
      <w:r>
        <w:rPr>
          <w:b/>
        </w:rPr>
        <w:t xml:space="preserve">Esimerkki 5.2778</w:t>
      </w:r>
    </w:p>
    <w:p>
      <w:r>
        <w:t xml:space="preserve">Intialainen kuljettaja alkaa lyödä ja potkia jotakuta. Hän</w:t>
      </w:r>
    </w:p>
    <w:p>
      <w:r>
        <w:rPr>
          <w:b/>
        </w:rPr>
        <w:t xml:space="preserve">Tulos</w:t>
      </w:r>
    </w:p>
    <w:p>
      <w:r>
        <w:t xml:space="preserve">nykäisee sitä pallon osaa, joka lähtee liikkeelle.</w:t>
      </w:r>
    </w:p>
    <w:p>
      <w:r>
        <w:rPr>
          <w:b/>
        </w:rPr>
        <w:t xml:space="preserve">Esimerkki 5.2779</w:t>
      </w:r>
    </w:p>
    <w:p>
      <w:r>
        <w:t xml:space="preserve">Painijan nähdään kävelevän kehään toista painijaa vastaan. Sitten toinen</w:t>
      </w:r>
    </w:p>
    <w:p>
      <w:r>
        <w:rPr>
          <w:b/>
        </w:rPr>
        <w:t xml:space="preserve">Tulos</w:t>
      </w:r>
    </w:p>
    <w:p>
      <w:r>
        <w:t xml:space="preserve">osoittaa hänen laskevan kätensä alas.</w:t>
      </w:r>
    </w:p>
    <w:p>
      <w:r>
        <w:rPr>
          <w:b/>
        </w:rPr>
        <w:t xml:space="preserve">Esimerkki 5.2780</w:t>
      </w:r>
    </w:p>
    <w:p>
      <w:r>
        <w:t xml:space="preserve">Hän hyppää tuskissaan taaksepäin, pudottaa teurastusveitsen ja tarttuu silmäänsä molemmin käsin. Hän</w:t>
      </w:r>
    </w:p>
    <w:p>
      <w:r>
        <w:rPr>
          <w:b/>
        </w:rPr>
        <w:t xml:space="preserve">Tulos</w:t>
      </w:r>
    </w:p>
    <w:p>
      <w:r>
        <w:t xml:space="preserve">tähtää siihen, mutta ei tiedä mitä tehdä.</w:t>
      </w:r>
    </w:p>
    <w:p>
      <w:r>
        <w:rPr>
          <w:b/>
        </w:rPr>
        <w:t xml:space="preserve">Esimerkki 5.2781</w:t>
      </w:r>
    </w:p>
    <w:p>
      <w:r>
        <w:t xml:space="preserve">Kaksi kaveria seisoo baarissa vastakkain kädet lukittuina. kaverit</w:t>
      </w:r>
    </w:p>
    <w:p>
      <w:r>
        <w:rPr>
          <w:b/>
        </w:rPr>
        <w:t xml:space="preserve">Tulos</w:t>
      </w:r>
    </w:p>
    <w:p>
      <w:r>
        <w:t xml:space="preserve">kävellä kohti lisää robottikäsiä.</w:t>
      </w:r>
    </w:p>
    <w:p>
      <w:r>
        <w:rPr>
          <w:b/>
        </w:rPr>
        <w:t xml:space="preserve">Esimerkki 5.2782</w:t>
      </w:r>
    </w:p>
    <w:p>
      <w:r>
        <w:t xml:space="preserve">Muutama mies ja nainen pelaavat sisätiloissa sulkapalloa. He ovat hyvin innostuneita siitä ja kilpailevat kovasti. Miehet</w:t>
      </w:r>
    </w:p>
    <w:p>
      <w:r>
        <w:rPr>
          <w:b/>
        </w:rPr>
        <w:t xml:space="preserve">Tulos</w:t>
      </w:r>
    </w:p>
    <w:p>
      <w:r>
        <w:t xml:space="preserve">jatkaa soittamista, kunnes kaikki saksalaiset puhuvat nopeasti yli ja yrittävät toista hyökkäystä.</w:t>
      </w:r>
    </w:p>
    <w:p>
      <w:r>
        <w:rPr>
          <w:b/>
        </w:rPr>
        <w:t xml:space="preserve">Esimerkki 5.2783</w:t>
      </w:r>
    </w:p>
    <w:p>
      <w:r>
        <w:t xml:space="preserve">Harmaisiin shortseihin ja mustiin lenkkareihin pukeutunut mies polvistuu huoneen nurkassa olevalle siniselle jumppamatolle ja vetää käsillään kuminauhaa takanaan. Mies</w:t>
      </w:r>
    </w:p>
    <w:p>
      <w:r>
        <w:rPr>
          <w:b/>
        </w:rPr>
        <w:t xml:space="preserve">Tulos</w:t>
      </w:r>
    </w:p>
    <w:p>
      <w:r>
        <w:t xml:space="preserve">kumartuu keskelle ja nostaa painotangon painollaan ja pudottaa sen lattialle.</w:t>
      </w:r>
    </w:p>
    <w:p>
      <w:r>
        <w:rPr>
          <w:b/>
        </w:rPr>
        <w:t xml:space="preserve">Esimerkki 5.2784</w:t>
      </w:r>
    </w:p>
    <w:p>
      <w:r>
        <w:t xml:space="preserve">Myöhemmin hän ja joku makaa peiton alla suutelemassa. Myöhemmin joku</w:t>
      </w:r>
    </w:p>
    <w:p>
      <w:r>
        <w:rPr>
          <w:b/>
        </w:rPr>
        <w:t xml:space="preserve">Tulos</w:t>
      </w:r>
    </w:p>
    <w:p>
      <w:r>
        <w:t xml:space="preserve">nukkuu sängyllään, kuppaa kasvonsa, rintakehä veden alla.</w:t>
      </w:r>
    </w:p>
    <w:p>
      <w:r>
        <w:rPr>
          <w:b/>
        </w:rPr>
        <w:t xml:space="preserve">Esimerkki 5.2785</w:t>
      </w:r>
    </w:p>
    <w:p>
      <w:r>
        <w:t xml:space="preserve">Nyt he kääntävät aseensa. Poika uhmakkaasti</w:t>
      </w:r>
    </w:p>
    <w:p>
      <w:r>
        <w:rPr>
          <w:b/>
        </w:rPr>
        <w:t xml:space="preserve">Tulos</w:t>
      </w:r>
    </w:p>
    <w:p>
      <w:r>
        <w:t xml:space="preserve">pitää sisällään pistelipun.</w:t>
      </w:r>
    </w:p>
    <w:p>
      <w:r>
        <w:rPr>
          <w:b/>
        </w:rPr>
        <w:t xml:space="preserve">Esimerkki 5.2786</w:t>
      </w:r>
    </w:p>
    <w:p>
      <w:r>
        <w:t xml:space="preserve">Nainen ja lapsi valmistavat yhdessä keksejä keittiössä. Nainen</w:t>
      </w:r>
    </w:p>
    <w:p>
      <w:r>
        <w:rPr>
          <w:b/>
        </w:rPr>
        <w:t xml:space="preserve">Tulos</w:t>
      </w:r>
    </w:p>
    <w:p>
      <w:r>
        <w:t xml:space="preserve">laittaa ruokaa nuudeleihin ja paistaa ne.</w:t>
      </w:r>
    </w:p>
    <w:p>
      <w:r>
        <w:rPr>
          <w:b/>
        </w:rPr>
        <w:t xml:space="preserve">Esimerkki 5.2787</w:t>
      </w:r>
    </w:p>
    <w:p>
      <w:r>
        <w:t xml:space="preserve">Nyt Millennium Parkin papujen muotoinen pilviportti kuvastaa pilvistä päivää. Sisällä korkeassa rakennuksessa nainen neuvottelupöydän ääressä.</w:t>
      </w:r>
    </w:p>
    <w:p>
      <w:r>
        <w:rPr>
          <w:b/>
        </w:rPr>
        <w:t xml:space="preserve">Tulos</w:t>
      </w:r>
    </w:p>
    <w:p>
      <w:r>
        <w:t xml:space="preserve">yleisö halaa muita miehiä.</w:t>
      </w:r>
    </w:p>
    <w:p>
      <w:r>
        <w:rPr>
          <w:b/>
        </w:rPr>
        <w:t xml:space="preserve">Esimerkki 5.2788</w:t>
      </w:r>
    </w:p>
    <w:p>
      <w:r>
        <w:t xml:space="preserve">Fanit ympäröivät tummatukkaista henkilöä. Joku</w:t>
      </w:r>
    </w:p>
    <w:p>
      <w:r>
        <w:rPr>
          <w:b/>
        </w:rPr>
        <w:t xml:space="preserve">Tulos</w:t>
      </w:r>
    </w:p>
    <w:p>
      <w:r>
        <w:t xml:space="preserve">pitää silmänsä auki ja poistuu jonkun puolelle.</w:t>
      </w:r>
    </w:p>
    <w:p>
      <w:r>
        <w:rPr>
          <w:b/>
        </w:rPr>
        <w:t xml:space="preserve">Esimerkki 5.2789</w:t>
      </w:r>
    </w:p>
    <w:p>
      <w:r>
        <w:t xml:space="preserve">Sama mies ajaa skeittilaudalla kaupungilla. Mies</w:t>
      </w:r>
    </w:p>
    <w:p>
      <w:r>
        <w:rPr>
          <w:b/>
        </w:rPr>
        <w:t xml:space="preserve">Tulos</w:t>
      </w:r>
    </w:p>
    <w:p>
      <w:r>
        <w:t xml:space="preserve">tekee käsilläseisontaa ja kävelee.</w:t>
      </w:r>
    </w:p>
    <w:p>
      <w:r>
        <w:rPr>
          <w:b/>
        </w:rPr>
        <w:t xml:space="preserve">Esimerkki 5.2790</w:t>
      </w:r>
    </w:p>
    <w:p>
      <w:r>
        <w:t xml:space="preserve">Paikka menee sekaisin. Osa miehistä</w:t>
      </w:r>
    </w:p>
    <w:p>
      <w:r>
        <w:rPr>
          <w:b/>
        </w:rPr>
        <w:t xml:space="preserve">Tulos</w:t>
      </w:r>
    </w:p>
    <w:p>
      <w:r>
        <w:t xml:space="preserve">kääntyvät ylöspäin ja tähtäävät autoon.</w:t>
      </w:r>
    </w:p>
    <w:p>
      <w:r>
        <w:rPr>
          <w:b/>
        </w:rPr>
        <w:t xml:space="preserve">Esimerkki 5.2791</w:t>
      </w:r>
    </w:p>
    <w:p>
      <w:r>
        <w:t xml:space="preserve">Hän kompastuu takaisin ja horjahtaa koko portaikon alas. Hän hätäisesti</w:t>
      </w:r>
    </w:p>
    <w:p>
      <w:r>
        <w:rPr>
          <w:b/>
        </w:rPr>
        <w:t xml:space="preserve">Tulos</w:t>
      </w:r>
    </w:p>
    <w:p>
      <w:r>
        <w:t xml:space="preserve">juoksee, kun joku kulkee nopeasti aidan läpi.</w:t>
      </w:r>
    </w:p>
    <w:p>
      <w:r>
        <w:rPr>
          <w:b/>
        </w:rPr>
        <w:t xml:space="preserve">Esimerkki 5.2792</w:t>
      </w:r>
    </w:p>
    <w:p>
      <w:r>
        <w:t xml:space="preserve">Sitten mies irrottaa renkaan ja ottaa auton takapenkiltä vararenkaan. Sitten mies</w:t>
      </w:r>
    </w:p>
    <w:p>
      <w:r>
        <w:rPr>
          <w:b/>
        </w:rPr>
        <w:t xml:space="preserve">Tulos</w:t>
      </w:r>
    </w:p>
    <w:p>
      <w:r>
        <w:t xml:space="preserve">käyttää työkalua renkaan varressa ja suihkuttaa sitä veitsellä etupäässä.</w:t>
      </w:r>
    </w:p>
    <w:p>
      <w:r>
        <w:rPr>
          <w:b/>
        </w:rPr>
        <w:t xml:space="preserve">Esimerkki 5.2793</w:t>
      </w:r>
    </w:p>
    <w:p>
      <w:r>
        <w:t xml:space="preserve">Mies seisoo kameran edessä pitäen kädessään instrumenttia. Sitten mies</w:t>
      </w:r>
    </w:p>
    <w:p>
      <w:r>
        <w:rPr>
          <w:b/>
        </w:rPr>
        <w:t xml:space="preserve">Tulos</w:t>
      </w:r>
    </w:p>
    <w:p>
      <w:r>
        <w:t xml:space="preserve">liikkuu edestakaisin ja pysähtyy sitten puhumaan kameralle.</w:t>
      </w:r>
    </w:p>
    <w:p>
      <w:r>
        <w:rPr>
          <w:b/>
        </w:rPr>
        <w:t xml:space="preserve">Esimerkki 5.2794</w:t>
      </w:r>
    </w:p>
    <w:p>
      <w:r>
        <w:t xml:space="preserve">Joku ojentaa kätensä kohti tusinoittain jonossa seisovaa henkilökuntaa. Joku</w:t>
      </w:r>
    </w:p>
    <w:p>
      <w:r>
        <w:rPr>
          <w:b/>
        </w:rPr>
        <w:t xml:space="preserve">Tulos</w:t>
      </w:r>
    </w:p>
    <w:p>
      <w:r>
        <w:t xml:space="preserve">on rikkoutunut vyö ja putoaa takaisin.</w:t>
      </w:r>
    </w:p>
    <w:p>
      <w:r>
        <w:rPr>
          <w:b/>
        </w:rPr>
        <w:t xml:space="preserve">Esimerkki 5.2795</w:t>
      </w:r>
    </w:p>
    <w:p>
      <w:r>
        <w:t xml:space="preserve">Joku hyväilee hänen kaulaansa, ja heidän huulensa leijuvat alle sentin päässä toisistaan. Joku</w:t>
      </w:r>
    </w:p>
    <w:p>
      <w:r>
        <w:rPr>
          <w:b/>
        </w:rPr>
        <w:t xml:space="preserve">Tulos</w:t>
      </w:r>
    </w:p>
    <w:p>
      <w:r>
        <w:t xml:space="preserve">lisää kuorrutusta ja kylpee vain altaassa.</w:t>
      </w:r>
    </w:p>
    <w:p>
      <w:r>
        <w:rPr>
          <w:b/>
        </w:rPr>
        <w:t xml:space="preserve">Esimerkki 5.2796</w:t>
      </w:r>
    </w:p>
    <w:p>
      <w:r>
        <w:t xml:space="preserve">Voittajat nousevat lavalle vastaanottamaan voittomitalinsa. Tulostaulu</w:t>
      </w:r>
    </w:p>
    <w:p>
      <w:r>
        <w:rPr>
          <w:b/>
        </w:rPr>
        <w:t xml:space="preserve">Tulos</w:t>
      </w:r>
    </w:p>
    <w:p>
      <w:r>
        <w:t xml:space="preserve">näytetään hidastettuna.</w:t>
      </w:r>
    </w:p>
    <w:p>
      <w:r>
        <w:rPr>
          <w:b/>
        </w:rPr>
        <w:t xml:space="preserve">Esimerkki 5.2797</w:t>
      </w:r>
    </w:p>
    <w:p>
      <w:r>
        <w:t xml:space="preserve">Virkailija poistaa paperilapun pöydän päässä istuvan nuoren miehen edessä olevasta Rubiks-kuutiosta, minkä jälkeen kilpailija ratkaisee kuution ja juhlii lyömällä käsiään pöytään. Virkailija</w:t>
      </w:r>
    </w:p>
    <w:p>
      <w:r>
        <w:rPr>
          <w:b/>
        </w:rPr>
        <w:t xml:space="preserve">Tulos</w:t>
      </w:r>
    </w:p>
    <w:p>
      <w:r>
        <w:t xml:space="preserve">poimii punaisen kuutiokotelon, jossa on kuvia, ja asettaa sen hiomansa sinisen kuution eteen.</w:t>
      </w:r>
    </w:p>
    <w:p>
      <w:r>
        <w:rPr>
          <w:b/>
        </w:rPr>
        <w:t xml:space="preserve">Esimerkki 5.2798</w:t>
      </w:r>
    </w:p>
    <w:p>
      <w:r>
        <w:t xml:space="preserve">Joku pysäyttää kuorma-auton ja nousee ulos ohjaamosta. Hän</w:t>
      </w:r>
    </w:p>
    <w:p>
      <w:r>
        <w:rPr>
          <w:b/>
        </w:rPr>
        <w:t xml:space="preserve">Tulos</w:t>
      </w:r>
    </w:p>
    <w:p>
      <w:r>
        <w:t xml:space="preserve">vetää jonkun lähelleen ja pakottaa hänet menemään ohi, kun joku heittää hänet läpi.</w:t>
      </w:r>
    </w:p>
    <w:p>
      <w:r>
        <w:rPr>
          <w:b/>
        </w:rPr>
        <w:t xml:space="preserve">Esimerkki 5.2799</w:t>
      </w:r>
    </w:p>
    <w:p>
      <w:r>
        <w:t xml:space="preserve">Se liukuu hänen veitsitaseeseensa. Hän</w:t>
      </w:r>
    </w:p>
    <w:p>
      <w:r>
        <w:rPr>
          <w:b/>
        </w:rPr>
        <w:t xml:space="preserve">Tulos</w:t>
      </w:r>
    </w:p>
    <w:p>
      <w:r>
        <w:t xml:space="preserve">rekisteröi hänen vilkkaan kesähahmonsa.</w:t>
      </w:r>
    </w:p>
    <w:p>
      <w:r>
        <w:rPr>
          <w:b/>
        </w:rPr>
        <w:t xml:space="preserve">Esimerkki 5.2800</w:t>
      </w:r>
    </w:p>
    <w:p>
      <w:r>
        <w:t xml:space="preserve">Kasaantuminen katkeaa hetkeksi. Toinen kasaantuminen</w:t>
      </w:r>
    </w:p>
    <w:p>
      <w:r>
        <w:rPr>
          <w:b/>
        </w:rPr>
        <w:t xml:space="preserve">Tulos</w:t>
      </w:r>
    </w:p>
    <w:p>
      <w:r>
        <w:t xml:space="preserve">näytetään herääminen kaasu siirtyy lähelle, kun kuulet oven äänimerkin.</w:t>
      </w:r>
    </w:p>
    <w:p>
      <w:r>
        <w:rPr>
          <w:b/>
        </w:rPr>
        <w:t xml:space="preserve">Esimerkki 5.2801</w:t>
      </w:r>
    </w:p>
    <w:p>
      <w:r>
        <w:t xml:space="preserve">Poliisi tanssii taukotanssia. Lapsiryhmä</w:t>
      </w:r>
    </w:p>
    <w:p>
      <w:r>
        <w:rPr>
          <w:b/>
        </w:rPr>
        <w:t xml:space="preserve">Tulos</w:t>
      </w:r>
    </w:p>
    <w:p>
      <w:r>
        <w:t xml:space="preserve">tehdä sitä, mitä muut keräävät.</w:t>
      </w:r>
    </w:p>
    <w:p>
      <w:r>
        <w:rPr>
          <w:b/>
        </w:rPr>
        <w:t xml:space="preserve">Esimerkki 5.2802</w:t>
      </w:r>
    </w:p>
    <w:p>
      <w:r>
        <w:t xml:space="preserve">Kun hän pyöräyttää sen pois, joku, joku ja Rodrigo katsovat häntä. Joku</w:t>
      </w:r>
    </w:p>
    <w:p>
      <w:r>
        <w:rPr>
          <w:b/>
        </w:rPr>
        <w:t xml:space="preserve">Tulos</w:t>
      </w:r>
    </w:p>
    <w:p>
      <w:r>
        <w:t xml:space="preserve">istuu pöydän ääressä, jossa on piirakka täynnä pientä pöytää.</w:t>
      </w:r>
    </w:p>
    <w:p>
      <w:r>
        <w:rPr>
          <w:b/>
        </w:rPr>
        <w:t xml:space="preserve">Esimerkki 5.2803</w:t>
      </w:r>
    </w:p>
    <w:p>
      <w:r>
        <w:t xml:space="preserve">Vähän kuin joku potkaisee hänen hyökkääjäänsä. Joku</w:t>
      </w:r>
    </w:p>
    <w:p>
      <w:r>
        <w:rPr>
          <w:b/>
        </w:rPr>
        <w:t xml:space="preserve">Tulos</w:t>
      </w:r>
    </w:p>
    <w:p>
      <w:r>
        <w:t xml:space="preserve">Katselee hänen uintiaan ja siirtyy sitten jonkun luokse.</w:t>
      </w:r>
    </w:p>
    <w:p>
      <w:r>
        <w:rPr>
          <w:b/>
        </w:rPr>
        <w:t xml:space="preserve">Esimerkki 5.2804</w:t>
      </w:r>
    </w:p>
    <w:p>
      <w:r>
        <w:t xml:space="preserve">Hän heittää pallon verkkoon, ja joku saa sen kiinni. Hän</w:t>
      </w:r>
    </w:p>
    <w:p>
      <w:r>
        <w:rPr>
          <w:b/>
        </w:rPr>
        <w:t xml:space="preserve">Tulos</w:t>
      </w:r>
    </w:p>
    <w:p>
      <w:r>
        <w:t xml:space="preserve">avaa sen ja se sammuu.</w:t>
      </w:r>
    </w:p>
    <w:p>
      <w:r>
        <w:rPr>
          <w:b/>
        </w:rPr>
        <w:t xml:space="preserve">Esimerkki 5.2805</w:t>
      </w:r>
    </w:p>
    <w:p>
      <w:r>
        <w:t xml:space="preserve">Hän sulkee puhelimen ja kääntyy jonkun puoleen. Joku</w:t>
      </w:r>
    </w:p>
    <w:p>
      <w:r>
        <w:rPr>
          <w:b/>
        </w:rPr>
        <w:t xml:space="preserve">Tulos</w:t>
      </w:r>
    </w:p>
    <w:p>
      <w:r>
        <w:t xml:space="preserve">menee portaisiin ja seuraa häntä.</w:t>
      </w:r>
    </w:p>
    <w:p>
      <w:r>
        <w:rPr>
          <w:b/>
        </w:rPr>
        <w:t xml:space="preserve">Esimerkki 5.2806</w:t>
      </w:r>
    </w:p>
    <w:p>
      <w:r>
        <w:t xml:space="preserve">Kun hänen laukauksensa eivät onnistu sulkemaan ikkunaa, joku kävelee takaisin ydinsodankäynnin tietokoneen luo. Hän</w:t>
      </w:r>
    </w:p>
    <w:p>
      <w:r>
        <w:rPr>
          <w:b/>
        </w:rPr>
        <w:t xml:space="preserve">Tulos</w:t>
      </w:r>
    </w:p>
    <w:p>
      <w:r>
        <w:t xml:space="preserve">nostaa vastaanottimen toiseen suuntaan.</w:t>
      </w:r>
    </w:p>
    <w:p>
      <w:r>
        <w:rPr>
          <w:b/>
        </w:rPr>
        <w:t xml:space="preserve">Esimerkki 5.2807</w:t>
      </w:r>
    </w:p>
    <w:p>
      <w:r>
        <w:t xml:space="preserve">Hän alkaa venyä syvemmälle asentoon ja pitää samalla keppiä tasapainossa. Hän</w:t>
      </w:r>
    </w:p>
    <w:p>
      <w:r>
        <w:rPr>
          <w:b/>
        </w:rPr>
        <w:t xml:space="preserve">Tulos</w:t>
      </w:r>
    </w:p>
    <w:p>
      <w:r>
        <w:t xml:space="preserve">jatkaa työtään ja työntää kielensä etureunan halkeamien läpi ja pitää selkäänsä.</w:t>
      </w:r>
    </w:p>
    <w:p>
      <w:r>
        <w:rPr>
          <w:b/>
        </w:rPr>
        <w:t xml:space="preserve">Esimerkki 5.2808</w:t>
      </w:r>
    </w:p>
    <w:p>
      <w:r>
        <w:t xml:space="preserve">Salaisuuksien kammiossa joku lähestyy Basiliskin luurankoa. Hän</w:t>
      </w:r>
    </w:p>
    <w:p>
      <w:r>
        <w:rPr>
          <w:b/>
        </w:rPr>
        <w:t xml:space="preserve">Tulos</w:t>
      </w:r>
    </w:p>
    <w:p>
      <w:r>
        <w:t xml:space="preserve">laskee katseensa ja vilkaisee sitten sitä kohti.</w:t>
      </w:r>
    </w:p>
    <w:p>
      <w:r>
        <w:rPr>
          <w:b/>
        </w:rPr>
        <w:t xml:space="preserve">Esimerkki 5.2809</w:t>
      </w:r>
    </w:p>
    <w:p>
      <w:r>
        <w:t xml:space="preserve">Miehen nähdään puhuvan lapsiryhmälle, joka puhuu myös kameralle. He</w:t>
      </w:r>
    </w:p>
    <w:p>
      <w:r>
        <w:rPr>
          <w:b/>
        </w:rPr>
        <w:t xml:space="preserve">Tulos</w:t>
      </w:r>
    </w:p>
    <w:p>
      <w:r>
        <w:t xml:space="preserve">ottaa kuvia samalla kun leikkii ja puhuu kameralle.</w:t>
      </w:r>
    </w:p>
    <w:p>
      <w:r>
        <w:rPr>
          <w:b/>
        </w:rPr>
        <w:t xml:space="preserve">Esimerkki 5.2810</w:t>
      </w:r>
    </w:p>
    <w:p>
      <w:r>
        <w:t xml:space="preserve">Mies vetää piipusta hörpyn puhuessaan kameralle ja ojentaa piipun toiselle miehelle, joka myös vetää hörpyn. Mies puhaltaa savun ulos ja ensimmäinen mies...</w:t>
      </w:r>
    </w:p>
    <w:p>
      <w:r>
        <w:rPr>
          <w:b/>
        </w:rPr>
        <w:t xml:space="preserve">Tulos</w:t>
      </w:r>
    </w:p>
    <w:p>
      <w:r>
        <w:t xml:space="preserve">puhuu hänen takanaan, kun poltamme ja kävelemme pois.</w:t>
      </w:r>
    </w:p>
    <w:p>
      <w:r>
        <w:rPr>
          <w:b/>
        </w:rPr>
        <w:t xml:space="preserve">Esimerkki 5.2811</w:t>
      </w:r>
    </w:p>
    <w:p>
      <w:r>
        <w:t xml:space="preserve">He hyppäävät erilleen, kun energiasäde kaataa auton, jonka takana he piileskelivät. Joku ja joku</w:t>
      </w:r>
    </w:p>
    <w:p>
      <w:r>
        <w:rPr>
          <w:b/>
        </w:rPr>
        <w:t xml:space="preserve">Tulos</w:t>
      </w:r>
    </w:p>
    <w:p>
      <w:r>
        <w:t xml:space="preserve">astu ulos armeijasta saippualla - spray.</w:t>
      </w:r>
    </w:p>
    <w:p>
      <w:r>
        <w:rPr>
          <w:b/>
        </w:rPr>
        <w:t xml:space="preserve">Esimerkki 5.2812</w:t>
      </w:r>
    </w:p>
    <w:p>
      <w:r>
        <w:t xml:space="preserve">Hän sulkee verhot ja lyyhistyy sängylle, peiton päälle, toimettomana. Joku</w:t>
      </w:r>
    </w:p>
    <w:p>
      <w:r>
        <w:rPr>
          <w:b/>
        </w:rPr>
        <w:t xml:space="preserve">Tulos</w:t>
      </w:r>
    </w:p>
    <w:p>
      <w:r>
        <w:t xml:space="preserve">hän näpelöi verta vuotavaa jalkaansa.</w:t>
      </w:r>
    </w:p>
    <w:p>
      <w:r>
        <w:rPr>
          <w:b/>
        </w:rPr>
        <w:t xml:space="preserve">Esimerkki 5.2813</w:t>
      </w:r>
    </w:p>
    <w:p>
      <w:r>
        <w:t xml:space="preserve">Näemme koosteen neljästä laukauksesta. Me</w:t>
      </w:r>
    </w:p>
    <w:p>
      <w:r>
        <w:rPr>
          <w:b/>
        </w:rPr>
        <w:t xml:space="preserve">Tulos</w:t>
      </w:r>
    </w:p>
    <w:p>
      <w:r>
        <w:t xml:space="preserve">näet sivussa olevan muotoisen suihkun.</w:t>
      </w:r>
    </w:p>
    <w:p>
      <w:r>
        <w:rPr>
          <w:b/>
        </w:rPr>
        <w:t xml:space="preserve">Esimerkki 5.2814</w:t>
      </w:r>
    </w:p>
    <w:p>
      <w:r>
        <w:t xml:space="preserve">Kaksi naista seisoo shuffle-lautapöydän takana, kun toinen työntää kiekkoa pöydän yli. Toinen nainen</w:t>
      </w:r>
    </w:p>
    <w:p>
      <w:r>
        <w:rPr>
          <w:b/>
        </w:rPr>
        <w:t xml:space="preserve">Tulos</w:t>
      </w:r>
    </w:p>
    <w:p>
      <w:r>
        <w:t xml:space="preserve">johtaa toisen miehen kanssa ja sitten palvelee samalla juhlien käsikupit.</w:t>
      </w:r>
    </w:p>
    <w:p>
      <w:r>
        <w:rPr>
          <w:b/>
        </w:rPr>
        <w:t xml:space="preserve">Esimerkki 5.2815</w:t>
      </w:r>
    </w:p>
    <w:p>
      <w:r>
        <w:t xml:space="preserve">He alkavat ajaa autoa. He</w:t>
      </w:r>
    </w:p>
    <w:p>
      <w:r>
        <w:rPr>
          <w:b/>
        </w:rPr>
        <w:t xml:space="preserve">Tulos</w:t>
      </w:r>
    </w:p>
    <w:p>
      <w:r>
        <w:t xml:space="preserve">katsovat ja kättelevät, kun kaksi lasta ajaa heidän ohitseen.</w:t>
      </w:r>
    </w:p>
    <w:p>
      <w:r>
        <w:rPr>
          <w:b/>
        </w:rPr>
        <w:t xml:space="preserve">Esimerkki 5.2816</w:t>
      </w:r>
    </w:p>
    <w:p>
      <w:r>
        <w:t xml:space="preserve">Joku uppoutuu täysin näkemäänsä. Hän</w:t>
      </w:r>
    </w:p>
    <w:p>
      <w:r>
        <w:rPr>
          <w:b/>
        </w:rPr>
        <w:t xml:space="preserve">Tulos</w:t>
      </w:r>
    </w:p>
    <w:p>
      <w:r>
        <w:t xml:space="preserve">puhaltaa savurenkaita suustaan.</w:t>
      </w:r>
    </w:p>
    <w:p>
      <w:r>
        <w:rPr>
          <w:b/>
        </w:rPr>
        <w:t xml:space="preserve">Esimerkki 5.2817</w:t>
      </w:r>
    </w:p>
    <w:p>
      <w:r>
        <w:t xml:space="preserve">Joukkuetoverit nähdään kävelemässä kentälle kymmenien ihmisten ympäröimänä ja seisovat valmiina köyden yli kädet ylhäällä. Sitten miehet</w:t>
      </w:r>
    </w:p>
    <w:p>
      <w:r>
        <w:rPr>
          <w:b/>
        </w:rPr>
        <w:t xml:space="preserve">Tulos</w:t>
      </w:r>
    </w:p>
    <w:p>
      <w:r>
        <w:t xml:space="preserve">alkaa lämmittää takaisin ja tehdä hyppyjä ja temppuja sekä tehdä temppuja.</w:t>
      </w:r>
    </w:p>
    <w:p>
      <w:r>
        <w:rPr>
          <w:b/>
        </w:rPr>
        <w:t xml:space="preserve">Esimerkki 5.2818</w:t>
      </w:r>
    </w:p>
    <w:p>
      <w:r>
        <w:t xml:space="preserve">Nyt joku johdattaa jonkun asehuoneeseen. Hökkelissä, joku</w:t>
      </w:r>
    </w:p>
    <w:p>
      <w:r>
        <w:rPr>
          <w:b/>
        </w:rPr>
        <w:t xml:space="preserve">Tulos</w:t>
      </w:r>
    </w:p>
    <w:p>
      <w:r>
        <w:t xml:space="preserve">askeleita autiolla näyttämöllä.</w:t>
      </w:r>
    </w:p>
    <w:p>
      <w:r>
        <w:rPr>
          <w:b/>
        </w:rPr>
        <w:t xml:space="preserve">Esimerkki 5.2819</w:t>
      </w:r>
    </w:p>
    <w:p>
      <w:r>
        <w:t xml:space="preserve">Henkilö istuu kameran edessä pitelemässä instrumenttia. Sitten mies</w:t>
      </w:r>
    </w:p>
    <w:p>
      <w:r>
        <w:rPr>
          <w:b/>
        </w:rPr>
        <w:t xml:space="preserve">Tulos</w:t>
      </w:r>
    </w:p>
    <w:p>
      <w:r>
        <w:t xml:space="preserve">alkaa lyödä palloa samalla kun lyö palloa ympäriinsä.</w:t>
      </w:r>
    </w:p>
    <w:p>
      <w:r>
        <w:rPr>
          <w:b/>
        </w:rPr>
        <w:t xml:space="preserve">Esimerkki 5.2820</w:t>
      </w:r>
    </w:p>
    <w:p>
      <w:r>
        <w:t xml:space="preserve">Kakadu pitää nokkaansa. Me</w:t>
      </w:r>
    </w:p>
    <w:p>
      <w:r>
        <w:rPr>
          <w:b/>
        </w:rPr>
        <w:t xml:space="preserve">Tulos</w:t>
      </w:r>
    </w:p>
    <w:p>
      <w:r>
        <w:t xml:space="preserve">lentää munia lisää sotilaita.</w:t>
      </w:r>
    </w:p>
    <w:p>
      <w:r>
        <w:rPr>
          <w:b/>
        </w:rPr>
        <w:t xml:space="preserve">Esimerkki 5.2821</w:t>
      </w:r>
    </w:p>
    <w:p>
      <w:r>
        <w:t xml:space="preserve">Hänen vastustajansa, joku, saa joltakulta korkeat viisarit ja jonkun flirttailevan puristuksen. Joku</w:t>
      </w:r>
    </w:p>
    <w:p>
      <w:r>
        <w:rPr>
          <w:b/>
        </w:rPr>
        <w:t xml:space="preserve">Tulos</w:t>
      </w:r>
    </w:p>
    <w:p>
      <w:r>
        <w:t xml:space="preserve">ottaa huopansa ja tykinkuulansa niiden mutaveteen.</w:t>
      </w:r>
    </w:p>
    <w:p>
      <w:r>
        <w:rPr>
          <w:b/>
        </w:rPr>
        <w:t xml:space="preserve">Esimerkki 5.2822</w:t>
      </w:r>
    </w:p>
    <w:p>
      <w:r>
        <w:t xml:space="preserve">Joku tuijottaa jotakuta laveasti ja lammasmaisesti, kun hän sulkee laatikon. Myöhemmin hän</w:t>
      </w:r>
    </w:p>
    <w:p>
      <w:r>
        <w:rPr>
          <w:b/>
        </w:rPr>
        <w:t xml:space="preserve">Tulos</w:t>
      </w:r>
    </w:p>
    <w:p>
      <w:r>
        <w:t xml:space="preserve">ylittää pellon, jossa on kyltti, ja kääntyy pois.</w:t>
      </w:r>
    </w:p>
    <w:p>
      <w:r>
        <w:rPr>
          <w:b/>
        </w:rPr>
        <w:t xml:space="preserve">Esimerkki 5.2823</w:t>
      </w:r>
    </w:p>
    <w:p>
      <w:r>
        <w:t xml:space="preserve">Joku tulee hänen luokseen, ja hän ottaa jonkun ja nuken; joku, valansa kanssa kuormattuna, kävelee nopeasti taloon. Joku</w:t>
      </w:r>
    </w:p>
    <w:p>
      <w:r>
        <w:rPr>
          <w:b/>
        </w:rPr>
        <w:t xml:space="preserve">Tulos</w:t>
      </w:r>
    </w:p>
    <w:p>
      <w:r>
        <w:t xml:space="preserve">hänen loitsunsa, joku katselee alas lunta sylkevää kylttiä ja nappaa sen hieman kiinni hyppynsä iskua varten.</w:t>
      </w:r>
    </w:p>
    <w:p>
      <w:r>
        <w:rPr>
          <w:b/>
        </w:rPr>
        <w:t xml:space="preserve">Esimerkki 5.2824</w:t>
      </w:r>
    </w:p>
    <w:p>
      <w:r>
        <w:t xml:space="preserve">Kun mies nappaa aseen ammeesta, nainen lyö sen lattialle. Hän</w:t>
      </w:r>
    </w:p>
    <w:p>
      <w:r>
        <w:rPr>
          <w:b/>
        </w:rPr>
        <w:t xml:space="preserve">Tulos</w:t>
      </w:r>
    </w:p>
    <w:p>
      <w:r>
        <w:t xml:space="preserve">heittää sen tuolille.</w:t>
      </w:r>
    </w:p>
    <w:p>
      <w:r>
        <w:rPr>
          <w:b/>
        </w:rPr>
        <w:t xml:space="preserve">Esimerkki 5.2825</w:t>
      </w:r>
    </w:p>
    <w:p>
      <w:r>
        <w:t xml:space="preserve">Nainen kiinnittää strassikiviä kynsiinsä. Nainen</w:t>
      </w:r>
    </w:p>
    <w:p>
      <w:r>
        <w:rPr>
          <w:b/>
        </w:rPr>
        <w:t xml:space="preserve">Tulos</w:t>
      </w:r>
    </w:p>
    <w:p>
      <w:r>
        <w:t xml:space="preserve">ojentaa kissojen aseiden kynnet.</w:t>
      </w:r>
    </w:p>
    <w:p>
      <w:r>
        <w:rPr>
          <w:b/>
        </w:rPr>
        <w:t xml:space="preserve">Esimerkki 5.2826</w:t>
      </w:r>
    </w:p>
    <w:p>
      <w:r>
        <w:t xml:space="preserve">Mies kaataa kolme viinaa lasiin ja ravistaa sitä. Mies</w:t>
      </w:r>
    </w:p>
    <w:p>
      <w:r>
        <w:rPr>
          <w:b/>
        </w:rPr>
        <w:t xml:space="preserve">Tulos</w:t>
      </w:r>
    </w:p>
    <w:p>
      <w:r>
        <w:t xml:space="preserve">kaataa sisällön lasiin.</w:t>
      </w:r>
    </w:p>
    <w:p>
      <w:r>
        <w:rPr>
          <w:b/>
        </w:rPr>
        <w:t xml:space="preserve">Esimerkki 5.2827</w:t>
      </w:r>
    </w:p>
    <w:p>
      <w:r>
        <w:t xml:space="preserve">Hän vaihtaa levyn takaisin, käynnistää moottorin ja ajaa pois. Auto</w:t>
      </w:r>
    </w:p>
    <w:p>
      <w:r>
        <w:rPr>
          <w:b/>
        </w:rPr>
        <w:t xml:space="preserve">Tulos</w:t>
      </w:r>
    </w:p>
    <w:p>
      <w:r>
        <w:t xml:space="preserve">nousee portaiden puoliväliin ja astuu alas taloon.</w:t>
      </w:r>
    </w:p>
    <w:p>
      <w:r>
        <w:rPr>
          <w:b/>
        </w:rPr>
        <w:t xml:space="preserve">Esimerkki 5.2828</w:t>
      </w:r>
    </w:p>
    <w:p>
      <w:r>
        <w:t xml:space="preserve">Se suuntaa suoraan kohti maata. Ne molemmat</w:t>
      </w:r>
    </w:p>
    <w:p>
      <w:r>
        <w:rPr>
          <w:b/>
        </w:rPr>
        <w:t xml:space="preserve">Tulos</w:t>
      </w:r>
    </w:p>
    <w:p>
      <w:r>
        <w:t xml:space="preserve">putosi veteen.</w:t>
      </w:r>
    </w:p>
    <w:p>
      <w:r>
        <w:rPr>
          <w:b/>
        </w:rPr>
        <w:t xml:space="preserve">Esimerkki 5.2829</w:t>
      </w:r>
    </w:p>
    <w:p>
      <w:r>
        <w:t xml:space="preserve">Nyt joku astuu kartanoon. Kun kaksi sotilasta tähtää aseillaan, hän</w:t>
      </w:r>
    </w:p>
    <w:p>
      <w:r>
        <w:rPr>
          <w:b/>
        </w:rPr>
        <w:t xml:space="preserve">Tulos</w:t>
      </w:r>
    </w:p>
    <w:p>
      <w:r>
        <w:t xml:space="preserve">ryntää nopeasti vastaanottohallin läpi ja näkee saapuvan ajanottajan auton pysäköitynä metsän läheisyyteen.</w:t>
      </w:r>
    </w:p>
    <w:p>
      <w:r>
        <w:rPr>
          <w:b/>
        </w:rPr>
        <w:t xml:space="preserve">Esimerkki 5.2830</w:t>
      </w:r>
    </w:p>
    <w:p>
      <w:r>
        <w:t xml:space="preserve">Jotkut ihmiset istuvat tuoleilla, soittavat erilaisia käsisoittimia ja laulavat kannustaakseen taistelijoita. Kaksi miestä</w:t>
      </w:r>
    </w:p>
    <w:p>
      <w:r>
        <w:rPr>
          <w:b/>
        </w:rPr>
        <w:t xml:space="preserve">Tulos</w:t>
      </w:r>
    </w:p>
    <w:p>
      <w:r>
        <w:t xml:space="preserve">jatka tanssimista ja tunkkaa pyörimällä.</w:t>
      </w:r>
    </w:p>
    <w:p>
      <w:r>
        <w:rPr>
          <w:b/>
        </w:rPr>
        <w:t xml:space="preserve">Esimerkki 5.2831</w:t>
      </w:r>
    </w:p>
    <w:p>
      <w:r>
        <w:t xml:space="preserve">Kuvassa näkyy lumen peittämä nurmikko. Mies traktorilla</w:t>
      </w:r>
    </w:p>
    <w:p>
      <w:r>
        <w:rPr>
          <w:b/>
        </w:rPr>
        <w:t xml:space="preserve">Tulos</w:t>
      </w:r>
    </w:p>
    <w:p>
      <w:r>
        <w:t xml:space="preserve">ilmestyy portin eteen.</w:t>
      </w:r>
    </w:p>
    <w:p>
      <w:r>
        <w:rPr>
          <w:b/>
        </w:rPr>
        <w:t xml:space="preserve">Esimerkki 5.2832</w:t>
      </w:r>
    </w:p>
    <w:p>
      <w:r>
        <w:t xml:space="preserve">Helikopteri lentää jonkun kattamattoman vessan yli. Joku</w:t>
      </w:r>
    </w:p>
    <w:p>
      <w:r>
        <w:rPr>
          <w:b/>
        </w:rPr>
        <w:t xml:space="preserve">Tulos</w:t>
      </w:r>
    </w:p>
    <w:p>
      <w:r>
        <w:t xml:space="preserve">kääntää jonkun selän.</w:t>
      </w:r>
    </w:p>
    <w:p>
      <w:r>
        <w:rPr>
          <w:b/>
        </w:rPr>
        <w:t xml:space="preserve">Esimerkki 5.2833</w:t>
      </w:r>
    </w:p>
    <w:p>
      <w:r>
        <w:t xml:space="preserve">Joku istuu kivellä ja osoittaa. Nyt joku</w:t>
      </w:r>
    </w:p>
    <w:p>
      <w:r>
        <w:rPr>
          <w:b/>
        </w:rPr>
        <w:t xml:space="preserve">Tulos</w:t>
      </w:r>
    </w:p>
    <w:p>
      <w:r>
        <w:t xml:space="preserve">on katolla.</w:t>
      </w:r>
    </w:p>
    <w:p>
      <w:r>
        <w:rPr>
          <w:b/>
        </w:rPr>
        <w:t xml:space="preserve">Esimerkki 5.2834</w:t>
      </w:r>
    </w:p>
    <w:p>
      <w:r>
        <w:t xml:space="preserve">Rullalautailija rullaa jyrkkää tietä alas. Rullalautailijat</w:t>
      </w:r>
    </w:p>
    <w:p>
      <w:r>
        <w:rPr>
          <w:b/>
        </w:rPr>
        <w:t xml:space="preserve">Tulos</w:t>
      </w:r>
    </w:p>
    <w:p>
      <w:r>
        <w:t xml:space="preserve">pyörät ajotiellä.</w:t>
      </w:r>
    </w:p>
    <w:p>
      <w:r>
        <w:rPr>
          <w:b/>
        </w:rPr>
        <w:t xml:space="preserve">Esimerkki 5.2835</w:t>
      </w:r>
    </w:p>
    <w:p>
      <w:r>
        <w:t xml:space="preserve">Joku puhaltaa jollekulle jäähyväissuukon ja juoksee kouluun. Kun joku vetäytyy pois, joku, 35, -</w:t>
      </w:r>
    </w:p>
    <w:p>
      <w:r>
        <w:rPr>
          <w:b/>
        </w:rPr>
        <w:t xml:space="preserve">Tulos</w:t>
      </w:r>
    </w:p>
    <w:p>
      <w:r>
        <w:t xml:space="preserve">kumartaa ja joku vakoilee.</w:t>
      </w:r>
    </w:p>
    <w:p>
      <w:r>
        <w:rPr>
          <w:b/>
        </w:rPr>
        <w:t xml:space="preserve">Esimerkki 5.2836</w:t>
      </w:r>
    </w:p>
    <w:p>
      <w:r>
        <w:t xml:space="preserve">Harmaahiuksinen mies kersantin univormussa istuu työpöydän ääressä, ja hänen takanaan on jonkun juliste. Joku</w:t>
      </w:r>
    </w:p>
    <w:p>
      <w:r>
        <w:rPr>
          <w:b/>
        </w:rPr>
        <w:t xml:space="preserve">Tulos</w:t>
      </w:r>
    </w:p>
    <w:p>
      <w:r>
        <w:t xml:space="preserve">ylittää joenrannan ja litistää rikollisen.</w:t>
      </w:r>
    </w:p>
    <w:p>
      <w:r>
        <w:rPr>
          <w:b/>
        </w:rPr>
        <w:t xml:space="preserve">Esimerkki 5.2837</w:t>
      </w:r>
    </w:p>
    <w:p>
      <w:r>
        <w:t xml:space="preserve">Tv-huone on täynnä henkilökuntaa. Johtaja</w:t>
      </w:r>
    </w:p>
    <w:p>
      <w:r>
        <w:rPr>
          <w:b/>
        </w:rPr>
        <w:t xml:space="preserve">Tulos</w:t>
      </w:r>
    </w:p>
    <w:p>
      <w:r>
        <w:t xml:space="preserve">antaa sen jollekin.</w:t>
      </w:r>
    </w:p>
    <w:p>
      <w:r>
        <w:rPr>
          <w:b/>
        </w:rPr>
        <w:t xml:space="preserve">Esimerkki 5.2838</w:t>
      </w:r>
    </w:p>
    <w:p>
      <w:r>
        <w:t xml:space="preserve">Laatikko räjähtää, jolloin koko alus räjähtää ja taivaalle nousee valtava oranssi tulipallo. Kun roskat</w:t>
      </w:r>
    </w:p>
    <w:p>
      <w:r>
        <w:rPr>
          <w:b/>
        </w:rPr>
        <w:t xml:space="preserve">Tulos</w:t>
      </w:r>
    </w:p>
    <w:p>
      <w:r>
        <w:t xml:space="preserve">nousee katolta.</w:t>
      </w:r>
    </w:p>
    <w:p>
      <w:r>
        <w:rPr>
          <w:b/>
        </w:rPr>
        <w:t xml:space="preserve">Esimerkki 5.2839</w:t>
      </w:r>
    </w:p>
    <w:p>
      <w:r>
        <w:t xml:space="preserve">Hän pysähtyy äkillisesti, ja hänen silmänsä kaventuvat. Jonkun katse</w:t>
      </w:r>
    </w:p>
    <w:p>
      <w:r>
        <w:rPr>
          <w:b/>
        </w:rPr>
        <w:t xml:space="preserve">Tulos</w:t>
      </w:r>
    </w:p>
    <w:p>
      <w:r>
        <w:t xml:space="preserve">pehmentyy sulavasti jokaisen oppilaansa ympärillä.</w:t>
      </w:r>
    </w:p>
    <w:p>
      <w:r>
        <w:rPr>
          <w:b/>
        </w:rPr>
        <w:t xml:space="preserve">Esimerkki 5.2840</w:t>
      </w:r>
    </w:p>
    <w:p>
      <w:r>
        <w:t xml:space="preserve">Armeijan leirillä hän jakaa kirjeitä sotilaille. Kirje kädessä, joku</w:t>
      </w:r>
    </w:p>
    <w:p>
      <w:r>
        <w:rPr>
          <w:b/>
        </w:rPr>
        <w:t xml:space="preserve">Tulos</w:t>
      </w:r>
    </w:p>
    <w:p>
      <w:r>
        <w:t xml:space="preserve">rullaa pois pingviininsä päältä.</w:t>
      </w:r>
    </w:p>
    <w:p>
      <w:r>
        <w:rPr>
          <w:b/>
        </w:rPr>
        <w:t xml:space="preserve">Esimerkki 5.2841</w:t>
      </w:r>
    </w:p>
    <w:p>
      <w:r>
        <w:t xml:space="preserve">Äkillinen välähdys valkaisee ja häivyttää kuvan jostakusta, joka hymyilee kameransa takana, pehmeästi punkan alapuolella. Hän</w:t>
      </w:r>
    </w:p>
    <w:p>
      <w:r>
        <w:rPr>
          <w:b/>
        </w:rPr>
        <w:t xml:space="preserve">Tulos</w:t>
      </w:r>
    </w:p>
    <w:p>
      <w:r>
        <w:t xml:space="preserve">tarttuu savukkeeseensa ja siirtää sitä miestä vasten.</w:t>
      </w:r>
    </w:p>
    <w:p>
      <w:r>
        <w:rPr>
          <w:b/>
        </w:rPr>
        <w:t xml:space="preserve">Esimerkki 5.2842</w:t>
      </w:r>
    </w:p>
    <w:p>
      <w:r>
        <w:t xml:space="preserve">Savun hälvettyä hän alkaa puhua ylenpalttisesti ja tehdä useita käsiliikkeitä. Kun hän ottaa kätensä pois kurkusta, hän...</w:t>
      </w:r>
    </w:p>
    <w:p>
      <w:r>
        <w:rPr>
          <w:b/>
        </w:rPr>
        <w:t xml:space="preserve">Tulos</w:t>
      </w:r>
    </w:p>
    <w:p>
      <w:r>
        <w:t xml:space="preserve">palaa tuijottamaan alaspäin jonkin äänen kuullessaan ja siirtyy poispäin.</w:t>
      </w:r>
    </w:p>
    <w:p>
      <w:r>
        <w:rPr>
          <w:b/>
        </w:rPr>
        <w:t xml:space="preserve">Esimerkki 5.2843</w:t>
      </w:r>
    </w:p>
    <w:p>
      <w:r>
        <w:t xml:space="preserve">Miehen nähdään seisovan katolla, ja häneen on kiinnitetty köysi. Sitten mies</w:t>
      </w:r>
    </w:p>
    <w:p>
      <w:r>
        <w:rPr>
          <w:b/>
        </w:rPr>
        <w:t xml:space="preserve">Tulos</w:t>
      </w:r>
    </w:p>
    <w:p>
      <w:r>
        <w:t xml:space="preserve">aloittaa esineen pyörittämisen ja lopettaa vetämällä sitä sivusta.</w:t>
      </w:r>
    </w:p>
    <w:p>
      <w:r>
        <w:rPr>
          <w:b/>
        </w:rPr>
        <w:t xml:space="preserve">Esimerkki 5.2844</w:t>
      </w:r>
    </w:p>
    <w:p>
      <w:r>
        <w:t xml:space="preserve">Jeeppi tekee tiukan 180 asteen luiston, joku melkein putoaa ulos, mutta joku vetää hänet takaisin sisään. Kun yksi maasturimies tähtää heitä, joku...</w:t>
      </w:r>
    </w:p>
    <w:p>
      <w:r>
        <w:rPr>
          <w:b/>
        </w:rPr>
        <w:t xml:space="preserve">Tulos</w:t>
      </w:r>
    </w:p>
    <w:p>
      <w:r>
        <w:t xml:space="preserve">nielaisee jonkun ja roisto häipyy.</w:t>
      </w:r>
    </w:p>
    <w:p>
      <w:r>
        <w:rPr>
          <w:b/>
        </w:rPr>
        <w:t xml:space="preserve">Esimerkki 5.2845</w:t>
      </w:r>
    </w:p>
    <w:p>
      <w:r>
        <w:t xml:space="preserve">Edessä oleva mies alkaa tehdä karatea matolla. Hän</w:t>
      </w:r>
    </w:p>
    <w:p>
      <w:r>
        <w:rPr>
          <w:b/>
        </w:rPr>
        <w:t xml:space="preserve">Tulos</w:t>
      </w:r>
    </w:p>
    <w:p>
      <w:r>
        <w:t xml:space="preserve">etenee matosta, kun nuori mies puhuu.</w:t>
      </w:r>
    </w:p>
    <w:p>
      <w:r>
        <w:rPr>
          <w:b/>
        </w:rPr>
        <w:t xml:space="preserve">Esimerkki 5.2846</w:t>
      </w:r>
    </w:p>
    <w:p>
      <w:r>
        <w:t xml:space="preserve">Kun yksi maasturimies tähtää heitä kohti, joku vetää liipaisimesta ja ampuu miehen. Joku ampuu häntä rengasavaimella.</w:t>
      </w:r>
    </w:p>
    <w:p>
      <w:r>
        <w:rPr>
          <w:b/>
        </w:rPr>
        <w:t xml:space="preserve">Tulos</w:t>
      </w:r>
    </w:p>
    <w:p>
      <w:r>
        <w:t xml:space="preserve">ottaa viillon, ja johtaa sen sitten maan alle.</w:t>
      </w:r>
    </w:p>
    <w:p>
      <w:r>
        <w:rPr>
          <w:b/>
        </w:rPr>
        <w:t xml:space="preserve">Esimerkki 5.2847</w:t>
      </w:r>
    </w:p>
    <w:p>
      <w:r>
        <w:t xml:space="preserve">Ihmiset istuvat pöydän ääressä. Tarjoilija ja tarjoilija</w:t>
      </w:r>
    </w:p>
    <w:p>
      <w:r>
        <w:rPr>
          <w:b/>
        </w:rPr>
        <w:t xml:space="preserve">Tulos</w:t>
      </w:r>
    </w:p>
    <w:p>
      <w:r>
        <w:t xml:space="preserve">nostaa kytkinlaukun.</w:t>
      </w:r>
    </w:p>
    <w:p>
      <w:r>
        <w:rPr>
          <w:b/>
        </w:rPr>
        <w:t xml:space="preserve">Esimerkki 5.2848</w:t>
      </w:r>
    </w:p>
    <w:p>
      <w:r>
        <w:t xml:space="preserve">Hänen silmänsä kohtaavat jonkun silmät, ja he hymyilevät toisilleen lämpimästi. Hän</w:t>
      </w:r>
    </w:p>
    <w:p>
      <w:r>
        <w:rPr>
          <w:b/>
        </w:rPr>
        <w:t xml:space="preserve">Tulos</w:t>
      </w:r>
    </w:p>
    <w:p>
      <w:r>
        <w:t xml:space="preserve">slurpsahtaa käsi viljelijöiltä, kun hän tuijottaa valokuvaansa, purjehtii pikkujoulujen näyttämön yli.</w:t>
      </w:r>
    </w:p>
    <w:p>
      <w:r>
        <w:rPr>
          <w:b/>
        </w:rPr>
        <w:t xml:space="preserve">Esimerkki 5.2849</w:t>
      </w:r>
    </w:p>
    <w:p>
      <w:r>
        <w:t xml:space="preserve">Mies nostaa painoa kolme kertaa ja kävelee pois. Mies</w:t>
      </w:r>
    </w:p>
    <w:p>
      <w:r>
        <w:rPr>
          <w:b/>
        </w:rPr>
        <w:t xml:space="preserve">Tulos</w:t>
      </w:r>
    </w:p>
    <w:p>
      <w:r>
        <w:t xml:space="preserve">kumartuu eteenpäin ja saa pidennyksen ja nostaa sitten painon uudelleen.</w:t>
      </w:r>
    </w:p>
    <w:p>
      <w:r>
        <w:rPr>
          <w:b/>
        </w:rPr>
        <w:t xml:space="preserve">Esimerkki 5.2850</w:t>
      </w:r>
    </w:p>
    <w:p>
      <w:r>
        <w:t xml:space="preserve">Hän lähestyy loppua hyppien ylös ja alas. Hän</w:t>
      </w:r>
    </w:p>
    <w:p>
      <w:r>
        <w:rPr>
          <w:b/>
        </w:rPr>
        <w:t xml:space="preserve">Tulos</w:t>
      </w:r>
    </w:p>
    <w:p>
      <w:r>
        <w:t xml:space="preserve">huomaa kissan käytävällä ja kolauttaa häntä käsivarteen.</w:t>
      </w:r>
    </w:p>
    <w:p>
      <w:r>
        <w:rPr>
          <w:b/>
        </w:rPr>
        <w:t xml:space="preserve">Esimerkki 5.2851</w:t>
      </w:r>
    </w:p>
    <w:p>
      <w:r>
        <w:t xml:space="preserve">Hän ottaa pitkän ryypyn. Joku</w:t>
      </w:r>
    </w:p>
    <w:p>
      <w:r>
        <w:rPr>
          <w:b/>
        </w:rPr>
        <w:t xml:space="preserve">Tulos</w:t>
      </w:r>
    </w:p>
    <w:p>
      <w:r>
        <w:t xml:space="preserve">maistaa sitä, yrittää lyödä.</w:t>
      </w:r>
    </w:p>
    <w:p>
      <w:r>
        <w:rPr>
          <w:b/>
        </w:rPr>
        <w:t xml:space="preserve">Esimerkki 5.2852</w:t>
      </w:r>
    </w:p>
    <w:p>
      <w:r>
        <w:t xml:space="preserve">Lumisella mäellä hiihtävä hiihtäjä kuvaa videota itsestään hiihtäessään, kun muut hiihtäjät menevät ohi. Hiihtäjä</w:t>
      </w:r>
    </w:p>
    <w:p>
      <w:r>
        <w:rPr>
          <w:b/>
        </w:rPr>
        <w:t xml:space="preserve">Tulos</w:t>
      </w:r>
    </w:p>
    <w:p>
      <w:r>
        <w:t xml:space="preserve">lumilaudat jyrkkää mäkeä ylös.</w:t>
      </w:r>
    </w:p>
    <w:p>
      <w:r>
        <w:rPr>
          <w:b/>
        </w:rPr>
        <w:t xml:space="preserve">Esimerkki 5.2853</w:t>
      </w:r>
    </w:p>
    <w:p>
      <w:r>
        <w:t xml:space="preserve">Toiset miehet etsivät hylättyä taloa ampumisen aikana. Jotkut sotilaat</w:t>
      </w:r>
    </w:p>
    <w:p>
      <w:r>
        <w:rPr>
          <w:b/>
        </w:rPr>
        <w:t xml:space="preserve">Tulos</w:t>
      </w:r>
    </w:p>
    <w:p>
      <w:r>
        <w:t xml:space="preserve">pakkaa takit, kun mies liittyy mukaan.</w:t>
      </w:r>
    </w:p>
    <w:p>
      <w:r>
        <w:rPr>
          <w:b/>
        </w:rPr>
        <w:t xml:space="preserve">Esimerkki 5.2854</w:t>
      </w:r>
    </w:p>
    <w:p>
      <w:r>
        <w:t xml:space="preserve">Paljon ihmisiä seisoo aukiolla kahden lapsen ympärillä. nuori ja lapsi.</w:t>
      </w:r>
    </w:p>
    <w:p>
      <w:r>
        <w:rPr>
          <w:b/>
        </w:rPr>
        <w:t xml:space="preserve">Tulos</w:t>
      </w:r>
    </w:p>
    <w:p>
      <w:r>
        <w:t xml:space="preserve">seisovat parkkipaikalla skeittilaudan sisällä.</w:t>
      </w:r>
    </w:p>
    <w:p>
      <w:r>
        <w:rPr>
          <w:b/>
        </w:rPr>
        <w:t xml:space="preserve">Esimerkki 5.2855</w:t>
      </w:r>
    </w:p>
    <w:p>
      <w:r>
        <w:t xml:space="preserve">Ovi paiskautuu kiinni, ja kuulemme naisten askelten kuolemisen käytävällä, kun joku ottaa pitkän tarkennusobjektiivin ja tähtää kujan päälle. Joku</w:t>
      </w:r>
    </w:p>
    <w:p>
      <w:r>
        <w:rPr>
          <w:b/>
        </w:rPr>
        <w:t xml:space="preserve">Tulos</w:t>
      </w:r>
    </w:p>
    <w:p>
      <w:r>
        <w:t xml:space="preserve">astuu esiin kirja kädessään.</w:t>
      </w:r>
    </w:p>
    <w:p>
      <w:r>
        <w:rPr>
          <w:b/>
        </w:rPr>
        <w:t xml:space="preserve">Esimerkki 5.2856</w:t>
      </w:r>
    </w:p>
    <w:p>
      <w:r>
        <w:t xml:space="preserve">Kuvassa näkyy useita vesistöjä ja mies, joka meloo pientä venettä. Useita muita ihmisiä</w:t>
      </w:r>
    </w:p>
    <w:p>
      <w:r>
        <w:rPr>
          <w:b/>
        </w:rPr>
        <w:t xml:space="preserve">Tulos</w:t>
      </w:r>
    </w:p>
    <w:p>
      <w:r>
        <w:t xml:space="preserve">näytetään istumassa vedessä, ja sitten ihmiset menevät useilla veneillä, jotka kelluvat alas veteen.</w:t>
      </w:r>
    </w:p>
    <w:p>
      <w:r>
        <w:rPr>
          <w:b/>
        </w:rPr>
        <w:t xml:space="preserve">Esimerkki 5.2857</w:t>
      </w:r>
    </w:p>
    <w:p>
      <w:r>
        <w:t xml:space="preserve">Joku kääntää suuttimen jotakuta kohti. Joku</w:t>
      </w:r>
    </w:p>
    <w:p>
      <w:r>
        <w:rPr>
          <w:b/>
        </w:rPr>
        <w:t xml:space="preserve">Tulos</w:t>
      </w:r>
    </w:p>
    <w:p>
      <w:r>
        <w:t xml:space="preserve">nostaa julisteensa pois ja kiinnittää sen seinälle.</w:t>
      </w:r>
    </w:p>
    <w:p>
      <w:r>
        <w:rPr>
          <w:b/>
        </w:rPr>
        <w:t xml:space="preserve">Esimerkki 5.2858</w:t>
      </w:r>
    </w:p>
    <w:p>
      <w:r>
        <w:t xml:space="preserve">Hän yrittää olla välittämättä naisen pysähtyneestä kävelystä. He</w:t>
      </w:r>
    </w:p>
    <w:p>
      <w:r>
        <w:rPr>
          <w:b/>
        </w:rPr>
        <w:t xml:space="preserve">Tulos</w:t>
      </w:r>
    </w:p>
    <w:p>
      <w:r>
        <w:t xml:space="preserve">seuraa minojen joukkoa, joka katoaa metsään.</w:t>
      </w:r>
    </w:p>
    <w:p>
      <w:r>
        <w:rPr>
          <w:b/>
        </w:rPr>
        <w:t xml:space="preserve">Esimerkki 5.2859</w:t>
      </w:r>
    </w:p>
    <w:p>
      <w:r>
        <w:t xml:space="preserve">Paareilla makaa jonkun ruumis, joka on peitetty paareilla, ja se siirretään ambulanssiin. Ilman naarmuakaan hänessä, joku</w:t>
      </w:r>
    </w:p>
    <w:p>
      <w:r>
        <w:rPr>
          <w:b/>
        </w:rPr>
        <w:t xml:space="preserve">Tulos</w:t>
      </w:r>
    </w:p>
    <w:p>
      <w:r>
        <w:t xml:space="preserve">osoittaa aseellaan poliisia.</w:t>
      </w:r>
    </w:p>
    <w:p>
      <w:r>
        <w:rPr>
          <w:b/>
        </w:rPr>
        <w:t xml:space="preserve">Esimerkki 5.2860</w:t>
      </w:r>
    </w:p>
    <w:p>
      <w:r>
        <w:t xml:space="preserve">Käsi täyttää kupin vedellä. Nainen</w:t>
      </w:r>
    </w:p>
    <w:p>
      <w:r>
        <w:rPr>
          <w:b/>
        </w:rPr>
        <w:t xml:space="preserve">Tulos</w:t>
      </w:r>
    </w:p>
    <w:p>
      <w:r>
        <w:t xml:space="preserve">kaataa nestettä hänen kasvoilleen ja sekoittaa sitä.</w:t>
      </w:r>
    </w:p>
    <w:p>
      <w:r>
        <w:rPr>
          <w:b/>
        </w:rPr>
        <w:t xml:space="preserve">Esimerkki 5.2861</w:t>
      </w:r>
    </w:p>
    <w:p>
      <w:r>
        <w:t xml:space="preserve">Nainen pesee vihannekset ja valmistaa hedelmäkastikkeen. Lisää ihmisiä</w:t>
      </w:r>
    </w:p>
    <w:p>
      <w:r>
        <w:rPr>
          <w:b/>
        </w:rPr>
        <w:t xml:space="preserve">Tulos</w:t>
      </w:r>
    </w:p>
    <w:p>
      <w:r>
        <w:t xml:space="preserve">kiinni sinisellä lautasella.</w:t>
      </w:r>
    </w:p>
    <w:p>
      <w:r>
        <w:rPr>
          <w:b/>
        </w:rPr>
        <w:t xml:space="preserve">Esimerkki 5.2862</w:t>
      </w:r>
    </w:p>
    <w:p>
      <w:r>
        <w:t xml:space="preserve">Hän laskee kätensä jonkun sedän olkapäälle, kun tämä menee ohi. Hän</w:t>
      </w:r>
    </w:p>
    <w:p>
      <w:r>
        <w:rPr>
          <w:b/>
        </w:rPr>
        <w:t xml:space="preserve">Tulos</w:t>
      </w:r>
    </w:p>
    <w:p>
      <w:r>
        <w:t xml:space="preserve">lähestyy pöytää ja katsoo isoveljeä.</w:t>
      </w:r>
    </w:p>
    <w:p>
      <w:r>
        <w:rPr>
          <w:b/>
        </w:rPr>
        <w:t xml:space="preserve">Esimerkki 5.2863</w:t>
      </w:r>
    </w:p>
    <w:p>
      <w:r>
        <w:t xml:space="preserve">Hän kääntää lampun päänsä yläpuolelle valaisemaan heitä. Hän</w:t>
      </w:r>
    </w:p>
    <w:p>
      <w:r>
        <w:rPr>
          <w:b/>
        </w:rPr>
        <w:t xml:space="preserve">Tulos</w:t>
      </w:r>
    </w:p>
    <w:p>
      <w:r>
        <w:t xml:space="preserve">asteittain tulee hidastettuna hänen vuoronsa.</w:t>
      </w:r>
    </w:p>
    <w:p>
      <w:r>
        <w:rPr>
          <w:b/>
        </w:rPr>
        <w:t xml:space="preserve">Esimerkki 5.2864</w:t>
      </w:r>
    </w:p>
    <w:p>
      <w:r>
        <w:t xml:space="preserve">Hän nostaa ohjaustankoa vivulla. Hän</w:t>
      </w:r>
    </w:p>
    <w:p>
      <w:r>
        <w:rPr>
          <w:b/>
        </w:rPr>
        <w:t xml:space="preserve">Tulos</w:t>
      </w:r>
    </w:p>
    <w:p>
      <w:r>
        <w:t xml:space="preserve">paiskaa hänet auki, paiskaa oven kiinni ja juoksee ulos ovesta.</w:t>
      </w:r>
    </w:p>
    <w:p>
      <w:r>
        <w:rPr>
          <w:b/>
        </w:rPr>
        <w:t xml:space="preserve">Esimerkki 5.2865</w:t>
      </w:r>
    </w:p>
    <w:p>
      <w:r>
        <w:t xml:space="preserve">Hän kääntyy takaisin tietokoneen ääreen. Joku</w:t>
      </w:r>
    </w:p>
    <w:p>
      <w:r>
        <w:rPr>
          <w:b/>
        </w:rPr>
        <w:t xml:space="preserve">Tulos</w:t>
      </w:r>
    </w:p>
    <w:p>
      <w:r>
        <w:t xml:space="preserve">näkee hänet, hymyilee, ylittää huoneen ja tarkastelee ympäristöään.</w:t>
      </w:r>
    </w:p>
    <w:p>
      <w:r>
        <w:rPr>
          <w:b/>
        </w:rPr>
        <w:t xml:space="preserve">Esimerkki 5.2866</w:t>
      </w:r>
    </w:p>
    <w:p>
      <w:r>
        <w:t xml:space="preserve">Kaksi nuorta tyttöä on kuntosalilla ja he tekevät sivuttain satutuksia keskellä salia olevan tangon yli. Video</w:t>
      </w:r>
    </w:p>
    <w:p>
      <w:r>
        <w:rPr>
          <w:b/>
        </w:rPr>
        <w:t xml:space="preserve">Tulos</w:t>
      </w:r>
    </w:p>
    <w:p>
      <w:r>
        <w:t xml:space="preserve">päättyy siniseen paitaan pukeutuneeseen mieheen, joka seisoo huoneessa, jonka oikealla puolella on vaaleanpunainen kello.</w:t>
      </w:r>
    </w:p>
    <w:p>
      <w:r>
        <w:rPr>
          <w:b/>
        </w:rPr>
        <w:t xml:space="preserve">Esimerkki 5.2867</w:t>
      </w:r>
    </w:p>
    <w:p>
      <w:r>
        <w:t xml:space="preserve">Hän vetää esiin nenäliinaan käärityn fallos-esineen. Joku</w:t>
      </w:r>
    </w:p>
    <w:p>
      <w:r>
        <w:rPr>
          <w:b/>
        </w:rPr>
        <w:t xml:space="preserve">Tulos</w:t>
      </w:r>
    </w:p>
    <w:p>
      <w:r>
        <w:t xml:space="preserve">vilkaisee ympärilleen tarjoilijan perään ja lopettaa.</w:t>
      </w:r>
    </w:p>
    <w:p>
      <w:r>
        <w:rPr>
          <w:b/>
        </w:rPr>
        <w:t xml:space="preserve">Esimerkki 5.2868</w:t>
      </w:r>
    </w:p>
    <w:p>
      <w:r>
        <w:t xml:space="preserve">Hän kuivaa hiuksiaan. Hän</w:t>
      </w:r>
    </w:p>
    <w:p>
      <w:r>
        <w:rPr>
          <w:b/>
        </w:rPr>
        <w:t xml:space="preserve">Tulos</w:t>
      </w:r>
    </w:p>
    <w:p>
      <w:r>
        <w:t xml:space="preserve">poimii saippuan.</w:t>
      </w:r>
    </w:p>
    <w:p>
      <w:r>
        <w:rPr>
          <w:b/>
        </w:rPr>
        <w:t xml:space="preserve">Esimerkki 5.2869</w:t>
      </w:r>
    </w:p>
    <w:p>
      <w:r>
        <w:t xml:space="preserve">Pöydällä on hiustarvikkeita, ja mies esittelee hiustenleikkaustaan. mies.</w:t>
      </w:r>
    </w:p>
    <w:p>
      <w:r>
        <w:rPr>
          <w:b/>
        </w:rPr>
        <w:t xml:space="preserve">Tulos</w:t>
      </w:r>
    </w:p>
    <w:p>
      <w:r>
        <w:t xml:space="preserve">puhuu kameralle kakusta.</w:t>
      </w:r>
    </w:p>
    <w:p>
      <w:r>
        <w:rPr>
          <w:b/>
        </w:rPr>
        <w:t xml:space="preserve">Esimerkki 5.2870</w:t>
      </w:r>
    </w:p>
    <w:p>
      <w:r>
        <w:t xml:space="preserve">Hänen yläpuolellaan pyörii hitaasti suuri hammaspyörä. Ulkona mies</w:t>
      </w:r>
    </w:p>
    <w:p>
      <w:r>
        <w:rPr>
          <w:b/>
        </w:rPr>
        <w:t xml:space="preserve">Tulos</w:t>
      </w:r>
    </w:p>
    <w:p>
      <w:r>
        <w:t xml:space="preserve">juoksee ylös nurmikolta, kadun varrelta kuittaamassa väkijoukkoa.</w:t>
      </w:r>
    </w:p>
    <w:p>
      <w:r>
        <w:rPr>
          <w:b/>
        </w:rPr>
        <w:t xml:space="preserve">Esimerkki 5.2871</w:t>
      </w:r>
    </w:p>
    <w:p>
      <w:r>
        <w:t xml:space="preserve">Kadun varrella on väkijoukkoja, ja joku - yllättyneenä siitä, että he ovat häntä varten - vilkuttaa varovasti. Joku vilkuttaa myös, mutta hän</w:t>
      </w:r>
    </w:p>
    <w:p>
      <w:r>
        <w:rPr>
          <w:b/>
        </w:rPr>
        <w:t xml:space="preserve">Tulos</w:t>
      </w:r>
    </w:p>
    <w:p>
      <w:r>
        <w:t xml:space="preserve">pitää kättään tämän rinnalla.</w:t>
      </w:r>
    </w:p>
    <w:p>
      <w:r>
        <w:rPr>
          <w:b/>
        </w:rPr>
        <w:t xml:space="preserve">Esimerkki 5.2872</w:t>
      </w:r>
    </w:p>
    <w:p>
      <w:r>
        <w:t xml:space="preserve">Naisen kädessä on kissa ja hänen jalkojensa vieressä seisoo koira. Nainen</w:t>
      </w:r>
    </w:p>
    <w:p>
      <w:r>
        <w:rPr>
          <w:b/>
        </w:rPr>
        <w:t xml:space="preserve">Tulos</w:t>
      </w:r>
    </w:p>
    <w:p>
      <w:r>
        <w:t xml:space="preserve">kallistaa käärepaperin ylös ja jatkaa juoksemista sisään.</w:t>
      </w:r>
    </w:p>
    <w:p>
      <w:r>
        <w:rPr>
          <w:b/>
        </w:rPr>
        <w:t xml:space="preserve">Esimerkki 5.2873</w:t>
      </w:r>
    </w:p>
    <w:p>
      <w:r>
        <w:t xml:space="preserve">Pikkutyttö on keinussa pikkuveljensä vieressä. He</w:t>
      </w:r>
    </w:p>
    <w:p>
      <w:r>
        <w:rPr>
          <w:b/>
        </w:rPr>
        <w:t xml:space="preserve">Tulos</w:t>
      </w:r>
    </w:p>
    <w:p>
      <w:r>
        <w:t xml:space="preserve">tehdä rutiini trampoliinin päissä.</w:t>
      </w:r>
    </w:p>
    <w:p>
      <w:r>
        <w:rPr>
          <w:b/>
        </w:rPr>
        <w:t xml:space="preserve">Esimerkki 5.2874</w:t>
      </w:r>
    </w:p>
    <w:p>
      <w:r>
        <w:t xml:space="preserve">Joku pyöräyttää ratin ja ampuu ulos ikkunasta. Joku</w:t>
      </w:r>
    </w:p>
    <w:p>
      <w:r>
        <w:rPr>
          <w:b/>
        </w:rPr>
        <w:t xml:space="preserve">Tulos</w:t>
      </w:r>
    </w:p>
    <w:p>
      <w:r>
        <w:t xml:space="preserve">myrskyää alla olevalle valtatielle ja tuijottaa sitä.</w:t>
      </w:r>
    </w:p>
    <w:p>
      <w:r>
        <w:rPr>
          <w:b/>
        </w:rPr>
        <w:t xml:space="preserve">Esimerkki 5.2875</w:t>
      </w:r>
    </w:p>
    <w:p>
      <w:r>
        <w:t xml:space="preserve">Hän astelee etuovelle ja koputtaa lasia. Nyt sisällä on joku</w:t>
      </w:r>
    </w:p>
    <w:p>
      <w:r>
        <w:rPr>
          <w:b/>
        </w:rPr>
        <w:t xml:space="preserve">Tulos</w:t>
      </w:r>
    </w:p>
    <w:p>
      <w:r>
        <w:t xml:space="preserve">tarkistaa jonkun toimistossa olevan kansion.</w:t>
      </w:r>
    </w:p>
    <w:p>
      <w:r>
        <w:rPr>
          <w:b/>
        </w:rPr>
        <w:t xml:space="preserve">Esimerkki 5.2876</w:t>
      </w:r>
    </w:p>
    <w:p>
      <w:r>
        <w:t xml:space="preserve">Olemme tiellä huoltoaseman ulkopuolella, kun moottoripyörä pysähtyy etualalla. Biker</w:t>
      </w:r>
    </w:p>
    <w:p>
      <w:r>
        <w:rPr>
          <w:b/>
        </w:rPr>
        <w:t xml:space="preserve">Tulos</w:t>
      </w:r>
    </w:p>
    <w:p>
      <w:r>
        <w:t xml:space="preserve">ajoneuvo on epätoivoissaan, ajetaan ihmisten läpi auton etuosassa.</w:t>
      </w:r>
    </w:p>
    <w:p>
      <w:r>
        <w:rPr>
          <w:b/>
        </w:rPr>
        <w:t xml:space="preserve">Esimerkki 5.2877</w:t>
      </w:r>
    </w:p>
    <w:p>
      <w:r>
        <w:t xml:space="preserve">Joku istuu etsivää vastapäätä, ja kaksi poliisia seisoo ja tarkkailee häntä. Joku</w:t>
      </w:r>
    </w:p>
    <w:p>
      <w:r>
        <w:rPr>
          <w:b/>
        </w:rPr>
        <w:t xml:space="preserve">Tulos</w:t>
      </w:r>
    </w:p>
    <w:p>
      <w:r>
        <w:t xml:space="preserve">juoksee kadun yli punainen takki ja varusteet mukanaan.</w:t>
      </w:r>
    </w:p>
    <w:p>
      <w:r>
        <w:rPr>
          <w:b/>
        </w:rPr>
        <w:t xml:space="preserve">Esimerkki 5.2878</w:t>
      </w:r>
    </w:p>
    <w:p>
      <w:r>
        <w:t xml:space="preserve">Suuri joukko ihmisiä seisoo lavalla, kun muut katselevat sivusta. Sitten cheerleaderit</w:t>
      </w:r>
    </w:p>
    <w:p>
      <w:r>
        <w:rPr>
          <w:b/>
        </w:rPr>
        <w:t xml:space="preserve">Tulos</w:t>
      </w:r>
    </w:p>
    <w:p>
      <w:r>
        <w:t xml:space="preserve">tanssia useamman henkilön ympärillä ja lopettaa siten, että yksi henkilö ottaa myös poseerauksen.</w:t>
      </w:r>
    </w:p>
    <w:p>
      <w:r>
        <w:rPr>
          <w:b/>
        </w:rPr>
        <w:t xml:space="preserve">Esimerkki 5.2879</w:t>
      </w:r>
    </w:p>
    <w:p>
      <w:r>
        <w:t xml:space="preserve">Joku repii joltakulta viitan ja kaksi kiekkoa hänen rintapanssaristaan. Joku</w:t>
      </w:r>
    </w:p>
    <w:p>
      <w:r>
        <w:rPr>
          <w:b/>
        </w:rPr>
        <w:t xml:space="preserve">Tulos</w:t>
      </w:r>
    </w:p>
    <w:p>
      <w:r>
        <w:t xml:space="preserve">liittyy jonkun ja jonkun seuraan, joka istuu penkillä.</w:t>
      </w:r>
    </w:p>
    <w:p>
      <w:r>
        <w:rPr>
          <w:b/>
        </w:rPr>
        <w:t xml:space="preserve">Esimerkki 5.2880</w:t>
      </w:r>
    </w:p>
    <w:p>
      <w:r>
        <w:t xml:space="preserve">Hän pudottaa puvun ja kävelee sitten kujaa pitkin poispäin roskiksesta, johon hän on heittänyt supersankarin viimeisetkin jäänteet. Aurinko</w:t>
      </w:r>
    </w:p>
    <w:p>
      <w:r>
        <w:rPr>
          <w:b/>
        </w:rPr>
        <w:t xml:space="preserve">Tulos</w:t>
      </w:r>
    </w:p>
    <w:p>
      <w:r>
        <w:t xml:space="preserve">roikkuu talon sivulla.</w:t>
      </w:r>
    </w:p>
    <w:p>
      <w:r>
        <w:rPr>
          <w:b/>
        </w:rPr>
        <w:t xml:space="preserve">Esimerkki 5.2881</w:t>
      </w:r>
    </w:p>
    <w:p>
      <w:r>
        <w:t xml:space="preserve">Valon välähdys paljastaa, että joku ryömii kattoa pitkin hänen takanaan. Joku</w:t>
      </w:r>
    </w:p>
    <w:p>
      <w:r>
        <w:rPr>
          <w:b/>
        </w:rPr>
        <w:t xml:space="preserve">Tulos</w:t>
      </w:r>
    </w:p>
    <w:p>
      <w:r>
        <w:t xml:space="preserve">potkaisee jotakuta syliin, jolloin tämä menettää tajuntansa.</w:t>
      </w:r>
    </w:p>
    <w:p>
      <w:r>
        <w:rPr>
          <w:b/>
        </w:rPr>
        <w:t xml:space="preserve">Esimerkki 5.2882</w:t>
      </w:r>
    </w:p>
    <w:p>
      <w:r>
        <w:t xml:space="preserve">Korkean valvontakameran kautta näemme, kuinka joku menee suuren ikkunan luo ja riisuu takkinsa. Hän</w:t>
      </w:r>
    </w:p>
    <w:p>
      <w:r>
        <w:rPr>
          <w:b/>
        </w:rPr>
        <w:t xml:space="preserve">Tulos</w:t>
      </w:r>
    </w:p>
    <w:p>
      <w:r>
        <w:t xml:space="preserve">katsoo ympärilleen huolestuneena ja ojentaa sitten kätensä sivulle.</w:t>
      </w:r>
    </w:p>
    <w:p>
      <w:r>
        <w:rPr>
          <w:b/>
        </w:rPr>
        <w:t xml:space="preserve">Esimerkki 5.2883</w:t>
      </w:r>
    </w:p>
    <w:p>
      <w:r>
        <w:t xml:space="preserve">Kasvot ovat enemmän tai vähemmän varjossa, ja ikkunasta tulee profiiliin heikko valo. Tyttö</w:t>
      </w:r>
    </w:p>
    <w:p>
      <w:r>
        <w:rPr>
          <w:b/>
        </w:rPr>
        <w:t xml:space="preserve">Tulos</w:t>
      </w:r>
    </w:p>
    <w:p>
      <w:r>
        <w:t xml:space="preserve">vilkaisee jotakuta ja hymyilee.</w:t>
      </w:r>
    </w:p>
    <w:p>
      <w:r>
        <w:rPr>
          <w:b/>
        </w:rPr>
        <w:t xml:space="preserve">Esimerkki 5.2884</w:t>
      </w:r>
    </w:p>
    <w:p>
      <w:r>
        <w:t xml:space="preserve">Sitten tyttö kävelee seinän luo ja koskettaa mustaa esinettä, kävelee sitten pois ja kävelee toiselle puolelle ja irrottaa koukun yhdestä salvasta ja kävelee toisen salvan luo lähistöllä ja laittaa koukun siihen ja kävelee sitten pois. Tyttö alkaa puhua aikuiselle, joka on edelleen harjaamassa hevosta, ja pikkutyttö kurottautuu ämpäriin ja nappaa pitkävartisen harjan ja hän</w:t>
      </w:r>
    </w:p>
    <w:p>
      <w:r>
        <w:rPr>
          <w:b/>
        </w:rPr>
        <w:t xml:space="preserve">Tulos</w:t>
      </w:r>
    </w:p>
    <w:p>
      <w:r>
        <w:t xml:space="preserve">jatkaa hevosen hankaamista ja näyttää strassikiviä toiselle puolelle toiselle puolelle.</w:t>
      </w:r>
    </w:p>
    <w:p>
      <w:r>
        <w:rPr>
          <w:b/>
        </w:rPr>
        <w:t xml:space="preserve">Esimerkki 5.2885</w:t>
      </w:r>
    </w:p>
    <w:p>
      <w:r>
        <w:t xml:space="preserve">Naispainija pitää toista painijaa ylösalaisin. Hän</w:t>
      </w:r>
    </w:p>
    <w:p>
      <w:r>
        <w:rPr>
          <w:b/>
        </w:rPr>
        <w:t xml:space="preserve">Tulos</w:t>
      </w:r>
    </w:p>
    <w:p>
      <w:r>
        <w:t xml:space="preserve">pyörähtää keinun ympäri ja heittäytyy jaloilleen.</w:t>
      </w:r>
    </w:p>
    <w:p>
      <w:r>
        <w:rPr>
          <w:b/>
        </w:rPr>
        <w:t xml:space="preserve">Esimerkki 5.2886</w:t>
      </w:r>
    </w:p>
    <w:p>
      <w:r>
        <w:t xml:space="preserve">Ihmiset seisovat hevosten selässä. Kolme tyttöä</w:t>
      </w:r>
    </w:p>
    <w:p>
      <w:r>
        <w:rPr>
          <w:b/>
        </w:rPr>
        <w:t xml:space="preserve">Tulos</w:t>
      </w:r>
    </w:p>
    <w:p>
      <w:r>
        <w:t xml:space="preserve">juokse maajäsenelle.</w:t>
      </w:r>
    </w:p>
    <w:p>
      <w:r>
        <w:rPr>
          <w:b/>
        </w:rPr>
        <w:t xml:space="preserve">Esimerkki 5.2887</w:t>
      </w:r>
    </w:p>
    <w:p>
      <w:r>
        <w:t xml:space="preserve">Kun joku ylittää huoneen, pingviinit seuraavat häntä. Myöhemmin joku</w:t>
      </w:r>
    </w:p>
    <w:p>
      <w:r>
        <w:rPr>
          <w:b/>
        </w:rPr>
        <w:t xml:space="preserve">Tulos</w:t>
      </w:r>
    </w:p>
    <w:p>
      <w:r>
        <w:t xml:space="preserve">odottaa tavaratalon ulkopuolella.</w:t>
      </w:r>
    </w:p>
    <w:p>
      <w:r>
        <w:rPr>
          <w:b/>
        </w:rPr>
        <w:t xml:space="preserve">Esimerkki 5.2888</w:t>
      </w:r>
    </w:p>
    <w:p>
      <w:r>
        <w:t xml:space="preserve">Astian kaltainen laite hehkuu kirkkaassa valossa. Joku</w:t>
      </w:r>
    </w:p>
    <w:p>
      <w:r>
        <w:rPr>
          <w:b/>
        </w:rPr>
        <w:t xml:space="preserve">Tulos</w:t>
      </w:r>
    </w:p>
    <w:p>
      <w:r>
        <w:t xml:space="preserve">vilkaisee olkapäänsä yli ja ojentaa sitten kätensä, kun hän riisuu miehen housut.</w:t>
      </w:r>
    </w:p>
    <w:p>
      <w:r>
        <w:rPr>
          <w:b/>
        </w:rPr>
        <w:t xml:space="preserve">Esimerkki 5.2889</w:t>
      </w:r>
    </w:p>
    <w:p>
      <w:r>
        <w:t xml:space="preserve">Kuljetuksessa joku seisoo kädet sidottuina takanaan ja katselee säröisestä ikkunasta ulos sieppausta. Energiapaneeli</w:t>
      </w:r>
    </w:p>
    <w:p>
      <w:r>
        <w:rPr>
          <w:b/>
        </w:rPr>
        <w:t xml:space="preserve">Tulos</w:t>
      </w:r>
    </w:p>
    <w:p>
      <w:r>
        <w:t xml:space="preserve">vastaantuleva nosti miehen, joka puhuu, ohittaen niukasti vastaantulevan junan, jossa on ihmisiä avaruuskaivon läpi.</w:t>
      </w:r>
    </w:p>
    <w:p>
      <w:r>
        <w:rPr>
          <w:b/>
        </w:rPr>
        <w:t xml:space="preserve">Esimerkki 5.2890</w:t>
      </w:r>
    </w:p>
    <w:p>
      <w:r>
        <w:t xml:space="preserve">Poika ja tyttö seisovat lapsen kokoisen pöytäfutispöydän ääressä ja pelaavat. Toinen lapsi korkeammasta pöytälaatikosta.</w:t>
      </w:r>
    </w:p>
    <w:p>
      <w:r>
        <w:rPr>
          <w:b/>
        </w:rPr>
        <w:t xml:space="preserve">Tulos</w:t>
      </w:r>
    </w:p>
    <w:p>
      <w:r>
        <w:t xml:space="preserve">nousee seisomaan ja halaa lapsiaan.</w:t>
      </w:r>
    </w:p>
    <w:p>
      <w:r>
        <w:rPr>
          <w:b/>
        </w:rPr>
        <w:t xml:space="preserve">Esimerkki 5.2891</w:t>
      </w:r>
    </w:p>
    <w:p>
      <w:r>
        <w:t xml:space="preserve">Hän ottaa ruohonleikkurin ja asettaa ruohonleikkuriin kiinnitetyn hihnan vartalonsa ympärille. Hän</w:t>
      </w:r>
    </w:p>
    <w:p>
      <w:r>
        <w:rPr>
          <w:b/>
        </w:rPr>
        <w:t xml:space="preserve">Tulos</w:t>
      </w:r>
    </w:p>
    <w:p>
      <w:r>
        <w:t xml:space="preserve">kääntyy ja nostaa vauvan ja laskee silmät pensaasta.</w:t>
      </w:r>
    </w:p>
    <w:p>
      <w:r>
        <w:rPr>
          <w:b/>
        </w:rPr>
        <w:t xml:space="preserve">Esimerkki 5.2892</w:t>
      </w:r>
    </w:p>
    <w:p>
      <w:r>
        <w:t xml:space="preserve">Hän iskeytyy osan katosta läpi, joka hajoaa, kun hän on vielä kiinni luudassa. Joku</w:t>
      </w:r>
    </w:p>
    <w:p>
      <w:r>
        <w:rPr>
          <w:b/>
        </w:rPr>
        <w:t xml:space="preserve">Tulos</w:t>
      </w:r>
    </w:p>
    <w:p>
      <w:r>
        <w:t xml:space="preserve">menettää otteensa vinyylistä.</w:t>
      </w:r>
    </w:p>
    <w:p>
      <w:r>
        <w:rPr>
          <w:b/>
        </w:rPr>
        <w:t xml:space="preserve">Esimerkki 5.2893</w:t>
      </w:r>
    </w:p>
    <w:p>
      <w:r>
        <w:t xml:space="preserve">Peilin ohi kävelee harmaapukuinen mies. Ruutu pimenee ja me</w:t>
      </w:r>
    </w:p>
    <w:p>
      <w:r>
        <w:rPr>
          <w:b/>
        </w:rPr>
        <w:t xml:space="preserve">Tulos</w:t>
      </w:r>
    </w:p>
    <w:p>
      <w:r>
        <w:t xml:space="preserve">katsojan ruudun vieritys.</w:t>
      </w:r>
    </w:p>
    <w:p>
      <w:r>
        <w:rPr>
          <w:b/>
        </w:rPr>
        <w:t xml:space="preserve">Esimerkki 5.2894</w:t>
      </w:r>
    </w:p>
    <w:p>
      <w:r>
        <w:t xml:space="preserve">Hän laskee rullalaudan alas ja alkaa luistella asfalttitietä pitkin. Hän</w:t>
      </w:r>
    </w:p>
    <w:p>
      <w:r>
        <w:rPr>
          <w:b/>
        </w:rPr>
        <w:t xml:space="preserve">Tulos</w:t>
      </w:r>
    </w:p>
    <w:p>
      <w:r>
        <w:t xml:space="preserve">kiertää kaupunkia, kunnes se on ohi.</w:t>
      </w:r>
    </w:p>
    <w:p>
      <w:r>
        <w:rPr>
          <w:b/>
        </w:rPr>
        <w:t xml:space="preserve">Esimerkki 5.2895</w:t>
      </w:r>
    </w:p>
    <w:p>
      <w:r>
        <w:t xml:space="preserve">Sen rikkinäisestä jäähdyttimestä nousee höyryä. Joku</w:t>
      </w:r>
    </w:p>
    <w:p>
      <w:r>
        <w:rPr>
          <w:b/>
        </w:rPr>
        <w:t xml:space="preserve">Tulos</w:t>
      </w:r>
    </w:p>
    <w:p>
      <w:r>
        <w:t xml:space="preserve">katsoo innokkaasti ympärilleen, kun hän löytää lähistöllä seisovan pingviinin.</w:t>
      </w:r>
    </w:p>
    <w:p>
      <w:r>
        <w:rPr>
          <w:b/>
        </w:rPr>
        <w:t xml:space="preserve">Esimerkki 5.2896</w:t>
      </w:r>
    </w:p>
    <w:p>
      <w:r>
        <w:t xml:space="preserve">Nyt he katsovat Metsin peliä alusvaatteisillaan. Joku</w:t>
      </w:r>
    </w:p>
    <w:p>
      <w:r>
        <w:rPr>
          <w:b/>
        </w:rPr>
        <w:t xml:space="preserve">Tulos</w:t>
      </w:r>
    </w:p>
    <w:p>
      <w:r>
        <w:t xml:space="preserve">tähtää käsiaseellaan signaaliin.</w:t>
      </w:r>
    </w:p>
    <w:p>
      <w:r>
        <w:rPr>
          <w:b/>
        </w:rPr>
        <w:t xml:space="preserve">Esimerkki 5.2897</w:t>
      </w:r>
    </w:p>
    <w:p>
      <w:r>
        <w:t xml:space="preserve">Huoneen toisella puolella joku piileskelee vaatekaapin avoimen oven takana. Hän</w:t>
      </w:r>
    </w:p>
    <w:p>
      <w:r>
        <w:rPr>
          <w:b/>
        </w:rPr>
        <w:t xml:space="preserve">Tulos</w:t>
      </w:r>
    </w:p>
    <w:p>
      <w:r>
        <w:t xml:space="preserve">avaa jääkaapin ja ammumme jotakuta selkään.</w:t>
      </w:r>
    </w:p>
    <w:p>
      <w:r>
        <w:rPr>
          <w:b/>
        </w:rPr>
        <w:t xml:space="preserve">Esimerkki 5.2898</w:t>
      </w:r>
    </w:p>
    <w:p>
      <w:r>
        <w:t xml:space="preserve">Useat tytöt ovat luokkahuoneessa tanssimassa ja harrastamassa balettia. Opettaja sitten</w:t>
      </w:r>
    </w:p>
    <w:p>
      <w:r>
        <w:rPr>
          <w:b/>
        </w:rPr>
        <w:t xml:space="preserve">Tulos</w:t>
      </w:r>
    </w:p>
    <w:p>
      <w:r>
        <w:t xml:space="preserve">opettaa laukauksia tanssimaan.</w:t>
      </w:r>
    </w:p>
    <w:p>
      <w:r>
        <w:rPr>
          <w:b/>
        </w:rPr>
        <w:t xml:space="preserve">Esimerkki 5.2899</w:t>
      </w:r>
    </w:p>
    <w:p>
      <w:r>
        <w:t xml:space="preserve">Nuori mies tarttuu hänen käteensä ja kurottautuu sisälle nappaamaan jalkapalloa. Kun he jatkavat pelaamista, jalkojen</w:t>
      </w:r>
    </w:p>
    <w:p>
      <w:r>
        <w:rPr>
          <w:b/>
        </w:rPr>
        <w:t xml:space="preserve">Tulos</w:t>
      </w:r>
    </w:p>
    <w:p>
      <w:r>
        <w:t xml:space="preserve">putoaa maasta.</w:t>
      </w:r>
    </w:p>
    <w:p>
      <w:r>
        <w:rPr>
          <w:b/>
        </w:rPr>
        <w:t xml:space="preserve">Esimerkki 5.2900</w:t>
      </w:r>
    </w:p>
    <w:p>
      <w:r>
        <w:t xml:space="preserve">Ihmiset teeskentelevät juovansa vedestä. Tytöt</w:t>
      </w:r>
    </w:p>
    <w:p>
      <w:r>
        <w:rPr>
          <w:b/>
        </w:rPr>
        <w:t xml:space="preserve">Tulos</w:t>
      </w:r>
    </w:p>
    <w:p>
      <w:r>
        <w:t xml:space="preserve">nauraa, kun hän kalastaa kalat vedestä ja pyyhkii ne.</w:t>
      </w:r>
    </w:p>
    <w:p>
      <w:r>
        <w:rPr>
          <w:b/>
        </w:rPr>
        <w:t xml:space="preserve">Esimerkki 5.2901</w:t>
      </w:r>
    </w:p>
    <w:p>
      <w:r>
        <w:t xml:space="preserve">Myöhemmin joku kantaa automaatin. Joku</w:t>
      </w:r>
    </w:p>
    <w:p>
      <w:r>
        <w:rPr>
          <w:b/>
        </w:rPr>
        <w:t xml:space="preserve">Tulos</w:t>
      </w:r>
    </w:p>
    <w:p>
      <w:r>
        <w:t xml:space="preserve">katsoo jotakuta.</w:t>
      </w:r>
    </w:p>
    <w:p>
      <w:r>
        <w:rPr>
          <w:b/>
        </w:rPr>
        <w:t xml:space="preserve">Esimerkki 5.2902</w:t>
      </w:r>
    </w:p>
    <w:p>
      <w:r>
        <w:t xml:space="preserve">Mies kaataa limenvihreän juoman martinilasiin ja lisää siihen kirsikan ja oljen. Me</w:t>
      </w:r>
    </w:p>
    <w:p>
      <w:r>
        <w:rPr>
          <w:b/>
        </w:rPr>
        <w:t xml:space="preserve">Tulos</w:t>
      </w:r>
    </w:p>
    <w:p>
      <w:r>
        <w:t xml:space="preserve">avaa miehet vedessä, kaataa lasista ja asettaa sen hänelle.</w:t>
      </w:r>
    </w:p>
    <w:p>
      <w:r>
        <w:rPr>
          <w:b/>
        </w:rPr>
        <w:t xml:space="preserve">Esimerkki 5.2903</w:t>
      </w:r>
    </w:p>
    <w:p>
      <w:r>
        <w:t xml:space="preserve">Mies ratsastaa hevosella, jota vasikka vetää rodeonäytöksessä. Sitten mies</w:t>
      </w:r>
    </w:p>
    <w:p>
      <w:r>
        <w:rPr>
          <w:b/>
        </w:rPr>
        <w:t xml:space="preserve">Tulos</w:t>
      </w:r>
    </w:p>
    <w:p>
      <w:r>
        <w:t xml:space="preserve">tavata ja istua alas ja pyörähtää ympäriinsä ihmisten kanssa hevosten selässä.</w:t>
      </w:r>
    </w:p>
    <w:p>
      <w:r>
        <w:rPr>
          <w:b/>
        </w:rPr>
        <w:t xml:space="preserve">Esimerkki 5.2904</w:t>
      </w:r>
    </w:p>
    <w:p>
      <w:r>
        <w:t xml:space="preserve">Voittaja taistelee nyt miestä vastaan, jolla on sininen timantin muotoinen kilpi. He taistelevat useita kertoja, mutta mies, jolla on sininen kilpi...</w:t>
      </w:r>
    </w:p>
    <w:p>
      <w:r>
        <w:rPr>
          <w:b/>
        </w:rPr>
        <w:t xml:space="preserve">Tulos</w:t>
      </w:r>
    </w:p>
    <w:p>
      <w:r>
        <w:t xml:space="preserve">lähtee takaa-ajoon, ryömii ulos kehyksestä ja putoaa maahan.</w:t>
      </w:r>
    </w:p>
    <w:p>
      <w:r>
        <w:rPr>
          <w:b/>
        </w:rPr>
        <w:t xml:space="preserve">Esimerkki 5.2905</w:t>
      </w:r>
    </w:p>
    <w:p>
      <w:r>
        <w:t xml:space="preserve">Yksinäinen tumma hahmo ilmestyy veteen. Joku polvistuu.</w:t>
      </w:r>
    </w:p>
    <w:p>
      <w:r>
        <w:rPr>
          <w:b/>
        </w:rPr>
        <w:t xml:space="preserve">Tulos</w:t>
      </w:r>
    </w:p>
    <w:p>
      <w:r>
        <w:t xml:space="preserve">varovasti löytää varpailleen yhden reunan ja kiipeää sisään, seuraten jotakuta, joka makaa kylpyammeessa.</w:t>
      </w:r>
    </w:p>
    <w:p>
      <w:r>
        <w:rPr>
          <w:b/>
        </w:rPr>
        <w:t xml:space="preserve">Esimerkki 5.2906</w:t>
      </w:r>
    </w:p>
    <w:p>
      <w:r>
        <w:t xml:space="preserve">Asianhoitaja ottaa roskiksesta tennispallon. Hän</w:t>
      </w:r>
    </w:p>
    <w:p>
      <w:r>
        <w:rPr>
          <w:b/>
        </w:rPr>
        <w:t xml:space="preserve">Tulos</w:t>
      </w:r>
    </w:p>
    <w:p>
      <w:r>
        <w:t xml:space="preserve">iskee ne ovea vasten ja tyrmää pojan.</w:t>
      </w:r>
    </w:p>
    <w:p>
      <w:r>
        <w:rPr>
          <w:b/>
        </w:rPr>
        <w:t xml:space="preserve">Esimerkki 5.2907</w:t>
      </w:r>
    </w:p>
    <w:p>
      <w:r>
        <w:t xml:space="preserve">Joku kävelee jonkun istuimen luo. Joku</w:t>
      </w:r>
    </w:p>
    <w:p>
      <w:r>
        <w:rPr>
          <w:b/>
        </w:rPr>
        <w:t xml:space="preserve">Tulos</w:t>
      </w:r>
    </w:p>
    <w:p>
      <w:r>
        <w:t xml:space="preserve">istuu takaisin hänen selkäänsä ja hymyilee.</w:t>
      </w:r>
    </w:p>
    <w:p>
      <w:r>
        <w:rPr>
          <w:b/>
        </w:rPr>
        <w:t xml:space="preserve">Esimerkki 5.2908</w:t>
      </w:r>
    </w:p>
    <w:p>
      <w:r>
        <w:t xml:space="preserve">Vauva makaa tilapäisessä kehdossa. Joku ja joku</w:t>
      </w:r>
    </w:p>
    <w:p>
      <w:r>
        <w:rPr>
          <w:b/>
        </w:rPr>
        <w:t xml:space="preserve">Tulos</w:t>
      </w:r>
    </w:p>
    <w:p>
      <w:r>
        <w:t xml:space="preserve">ottaa hääkuvansa hänen edessään.</w:t>
      </w:r>
    </w:p>
    <w:p>
      <w:r>
        <w:rPr>
          <w:b/>
        </w:rPr>
        <w:t xml:space="preserve">Esimerkki 5.2909</w:t>
      </w:r>
    </w:p>
    <w:p>
      <w:r>
        <w:t xml:space="preserve">Tyttö nähdään makaamassa pöydällä, kun hansikkaat kädessään oleva mies pitää saksia hänen napaansa. Sitten mies lävistää tytön vatsaa ja tyttöä</w:t>
      </w:r>
    </w:p>
    <w:p>
      <w:r>
        <w:rPr>
          <w:b/>
        </w:rPr>
        <w:t xml:space="preserve">Tulos</w:t>
      </w:r>
    </w:p>
    <w:p>
      <w:r>
        <w:t xml:space="preserve">teeskentelee silittävänsä kenkiä.</w:t>
      </w:r>
    </w:p>
    <w:p>
      <w:r>
        <w:rPr>
          <w:b/>
        </w:rPr>
        <w:t xml:space="preserve">Esimerkki 5.2910</w:t>
      </w:r>
    </w:p>
    <w:p>
      <w:r>
        <w:t xml:space="preserve">Joku kaataa hopeakannusta vettä altaaseen. vedestä nousee hehku. Joku</w:t>
      </w:r>
    </w:p>
    <w:p>
      <w:r>
        <w:rPr>
          <w:b/>
        </w:rPr>
        <w:t xml:space="preserve">Tulos</w:t>
      </w:r>
    </w:p>
    <w:p>
      <w:r>
        <w:t xml:space="preserve">En löydä kuvaa, jossa näkyy toinen ruumis.</w:t>
      </w:r>
    </w:p>
    <w:p>
      <w:r>
        <w:rPr>
          <w:b/>
        </w:rPr>
        <w:t xml:space="preserve">Esimerkki 5.2911</w:t>
      </w:r>
    </w:p>
    <w:p>
      <w:r>
        <w:t xml:space="preserve">Joku katsoo ympärilleen, ja ensimmäistä kertaa saamme selvän vaikutelman, että tämä on lesbobaari. Joku</w:t>
      </w:r>
    </w:p>
    <w:p>
      <w:r>
        <w:rPr>
          <w:b/>
        </w:rPr>
        <w:t xml:space="preserve">Tulos</w:t>
      </w:r>
    </w:p>
    <w:p>
      <w:r>
        <w:t xml:space="preserve">huomaa hänet, kun hän liikkuu huoneen läpi.</w:t>
      </w:r>
    </w:p>
    <w:p>
      <w:r>
        <w:rPr>
          <w:b/>
        </w:rPr>
        <w:t xml:space="preserve">Esimerkki 5.2912</w:t>
      </w:r>
    </w:p>
    <w:p>
      <w:r>
        <w:t xml:space="preserve">Hän katsoo, kun joku yrittää nousta seisomaan. Hän</w:t>
      </w:r>
    </w:p>
    <w:p>
      <w:r>
        <w:rPr>
          <w:b/>
        </w:rPr>
        <w:t xml:space="preserve">Tulos</w:t>
      </w:r>
    </w:p>
    <w:p>
      <w:r>
        <w:t xml:space="preserve">nostaa lasinsa.</w:t>
      </w:r>
    </w:p>
    <w:p>
      <w:r>
        <w:rPr>
          <w:b/>
        </w:rPr>
        <w:t xml:space="preserve">Esimerkki 5.2913</w:t>
      </w:r>
    </w:p>
    <w:p>
      <w:r>
        <w:t xml:space="preserve">He seisovat tiskillä puristamassa sitruunoita. He</w:t>
      </w:r>
    </w:p>
    <w:p>
      <w:r>
        <w:rPr>
          <w:b/>
        </w:rPr>
        <w:t xml:space="preserve">Tulos</w:t>
      </w:r>
    </w:p>
    <w:p>
      <w:r>
        <w:t xml:space="preserve">käyttää välineitä punosten sitomiseen.</w:t>
      </w:r>
    </w:p>
    <w:p>
      <w:r>
        <w:rPr>
          <w:b/>
        </w:rPr>
        <w:t xml:space="preserve">Esimerkki 5.2914</w:t>
      </w:r>
    </w:p>
    <w:p>
      <w:r>
        <w:t xml:space="preserve">Hän puhuu puhelimeen, kun hänen katseensa on edelleen naapurustossa. Kamera</w:t>
      </w:r>
    </w:p>
    <w:p>
      <w:r>
        <w:rPr>
          <w:b/>
        </w:rPr>
        <w:t xml:space="preserve">Tulos</w:t>
      </w:r>
    </w:p>
    <w:p>
      <w:r>
        <w:t xml:space="preserve">on edelleen taiteilijan otteessa.</w:t>
      </w:r>
    </w:p>
    <w:p>
      <w:r>
        <w:rPr>
          <w:b/>
        </w:rPr>
        <w:t xml:space="preserve">Esimerkki 5.2915</w:t>
      </w:r>
    </w:p>
    <w:p>
      <w:r>
        <w:t xml:space="preserve">Hän astuu pois hevosen luota ja kumartuu alas. Hän</w:t>
      </w:r>
    </w:p>
    <w:p>
      <w:r>
        <w:rPr>
          <w:b/>
        </w:rPr>
        <w:t xml:space="preserve">Tulos</w:t>
      </w:r>
    </w:p>
    <w:p>
      <w:r>
        <w:t xml:space="preserve">hän liukuu alas kaltereita pitkin.</w:t>
      </w:r>
    </w:p>
    <w:p>
      <w:r>
        <w:rPr>
          <w:b/>
        </w:rPr>
        <w:t xml:space="preserve">Esimerkki 5.2916</w:t>
      </w:r>
    </w:p>
    <w:p>
      <w:r>
        <w:t xml:space="preserve">Hän näyttää, miten painopalkkia käytetään eri painonnostoasennoissa. Kun hän on valmis painotangon kanssa, hän</w:t>
      </w:r>
    </w:p>
    <w:p>
      <w:r>
        <w:rPr>
          <w:b/>
        </w:rPr>
        <w:t xml:space="preserve">Tulos</w:t>
      </w:r>
    </w:p>
    <w:p>
      <w:r>
        <w:t xml:space="preserve">kääntää painoa uudelleen ja laskee painon vähitellen takaisin maahan.</w:t>
      </w:r>
    </w:p>
    <w:p>
      <w:r>
        <w:rPr>
          <w:b/>
        </w:rPr>
        <w:t xml:space="preserve">Esimerkki 5.2917</w:t>
      </w:r>
    </w:p>
    <w:p>
      <w:r>
        <w:t xml:space="preserve">Joukko ihmisiä kävelee pellolla ja jotkut istuvat. Mies</w:t>
      </w:r>
    </w:p>
    <w:p>
      <w:r>
        <w:rPr>
          <w:b/>
        </w:rPr>
        <w:t xml:space="preserve">Tulos</w:t>
      </w:r>
    </w:p>
    <w:p>
      <w:r>
        <w:t xml:space="preserve">yrittää heittää tikkaa maaliin juostessaan.</w:t>
      </w:r>
    </w:p>
    <w:p>
      <w:r>
        <w:rPr>
          <w:b/>
        </w:rPr>
        <w:t xml:space="preserve">Esimerkki 5.2918</w:t>
      </w:r>
    </w:p>
    <w:p>
      <w:r>
        <w:t xml:space="preserve">Joku ottaa sen tyytymättömänä vastaan, vetää sitten laukkunsa takapenkiltä ja lähestyy taloa. Komea mies</w:t>
      </w:r>
    </w:p>
    <w:p>
      <w:r>
        <w:rPr>
          <w:b/>
        </w:rPr>
        <w:t xml:space="preserve">Tulos</w:t>
      </w:r>
    </w:p>
    <w:p>
      <w:r>
        <w:t xml:space="preserve">nostaa ikkunaansa joku sama.</w:t>
      </w:r>
    </w:p>
    <w:p>
      <w:r>
        <w:rPr>
          <w:b/>
        </w:rPr>
        <w:t xml:space="preserve">Esimerkki 5.2919</w:t>
      </w:r>
    </w:p>
    <w:p>
      <w:r>
        <w:t xml:space="preserve">Hänen huulillaan leviää leveä virne. Hän</w:t>
      </w:r>
    </w:p>
    <w:p>
      <w:r>
        <w:rPr>
          <w:b/>
        </w:rPr>
        <w:t xml:space="preserve">Tulos</w:t>
      </w:r>
    </w:p>
    <w:p>
      <w:r>
        <w:t xml:space="preserve">kääntyy takaisin suudelmaa varten ja syöksyy sitten huoneen poikki sulkeutuvan oven eteen.</w:t>
      </w:r>
    </w:p>
    <w:p>
      <w:r>
        <w:rPr>
          <w:b/>
        </w:rPr>
        <w:t xml:space="preserve">Esimerkki 5.2920</w:t>
      </w:r>
    </w:p>
    <w:p>
      <w:r>
        <w:t xml:space="preserve">Joku avaa oven ja hakee kaapista repun. Joku sieppaa repun pois.</w:t>
      </w:r>
    </w:p>
    <w:p>
      <w:r>
        <w:rPr>
          <w:b/>
        </w:rPr>
        <w:t xml:space="preserve">Tulos</w:t>
      </w:r>
    </w:p>
    <w:p>
      <w:r>
        <w:t xml:space="preserve">portaat olohuoneeseen huomaamatta sitä.</w:t>
      </w:r>
    </w:p>
    <w:p>
      <w:r>
        <w:rPr>
          <w:b/>
        </w:rPr>
        <w:t xml:space="preserve">Esimerkki 5.2921</w:t>
      </w:r>
    </w:p>
    <w:p>
      <w:r>
        <w:t xml:space="preserve">Marssiorkesteri alkaa soittaa. Valkoiseen pukeutunut henkilö</w:t>
      </w:r>
    </w:p>
    <w:p>
      <w:r>
        <w:rPr>
          <w:b/>
        </w:rPr>
        <w:t xml:space="preserve">Tulos</w:t>
      </w:r>
    </w:p>
    <w:p>
      <w:r>
        <w:t xml:space="preserve">nousee heittämään lippuja ympäri lavaa.</w:t>
      </w:r>
    </w:p>
    <w:p>
      <w:r>
        <w:rPr>
          <w:b/>
        </w:rPr>
        <w:t xml:space="preserve">Esimerkki 5.2922</w:t>
      </w:r>
    </w:p>
    <w:p>
      <w:r>
        <w:t xml:space="preserve">Joku pysähtyy ja säätää kypärän valoja. Joku</w:t>
      </w:r>
    </w:p>
    <w:p>
      <w:r>
        <w:rPr>
          <w:b/>
        </w:rPr>
        <w:t xml:space="preserve">Tulos</w:t>
      </w:r>
    </w:p>
    <w:p>
      <w:r>
        <w:t xml:space="preserve">ottaa sen ja rauhoittaa neulan.</w:t>
      </w:r>
    </w:p>
    <w:p>
      <w:r>
        <w:rPr>
          <w:b/>
        </w:rPr>
        <w:t xml:space="preserve">Esimerkki 5.2923</w:t>
      </w:r>
    </w:p>
    <w:p>
      <w:r>
        <w:t xml:space="preserve">Nainen yllään punainen paita on käsivarsi wretling jälleen anothe nainen makaa lattialla. vaalea nainen yllään harmaa paita</w:t>
      </w:r>
    </w:p>
    <w:p>
      <w:r>
        <w:rPr>
          <w:b/>
        </w:rPr>
        <w:t xml:space="preserve">Tulos</w:t>
      </w:r>
    </w:p>
    <w:p>
      <w:r>
        <w:t xml:space="preserve">lävistää areenan ja koira juoksee ensimmäisen naisen luo.</w:t>
      </w:r>
    </w:p>
    <w:p>
      <w:r>
        <w:rPr>
          <w:b/>
        </w:rPr>
        <w:t xml:space="preserve">Esimerkki 5.2924</w:t>
      </w:r>
    </w:p>
    <w:p>
      <w:r>
        <w:t xml:space="preserve">Luminen pöllö lentää junan ikkunasta ulos ja kylväytyy järven yli, kun pikajuna jatkaa matkaansa kohti Tylypahkaa. Kirkkaan pilvipeitteen läpi näkee valtavan vaunun -</w:t>
      </w:r>
    </w:p>
    <w:p>
      <w:r>
        <w:rPr>
          <w:b/>
        </w:rPr>
        <w:t xml:space="preserve">Tulos</w:t>
      </w:r>
    </w:p>
    <w:p>
      <w:r>
        <w:t xml:space="preserve">erottuu ulkoisen portin takaa.</w:t>
      </w:r>
    </w:p>
    <w:p>
      <w:r>
        <w:rPr>
          <w:b/>
        </w:rPr>
        <w:t xml:space="preserve">Esimerkki 5.2925</w:t>
      </w:r>
    </w:p>
    <w:p>
      <w:r>
        <w:t xml:space="preserve">Näytetään animoitu uusi paperileike, ja video koostuu joukosta mustilla painokirjaimilla kirjoitettuja kirjaimia, jotka antavat otsikon. Pian sen jälkeen nuori nainen</w:t>
      </w:r>
    </w:p>
    <w:p>
      <w:r>
        <w:rPr>
          <w:b/>
        </w:rPr>
        <w:t xml:space="preserve">Tulos</w:t>
      </w:r>
    </w:p>
    <w:p>
      <w:r>
        <w:t xml:space="preserve">alkaa kentällä palkki ja siellä ennen toisiaan.</w:t>
      </w:r>
    </w:p>
    <w:p>
      <w:r>
        <w:rPr>
          <w:b/>
        </w:rPr>
        <w:t xml:space="preserve">Esimerkki 5.2926</w:t>
      </w:r>
    </w:p>
    <w:p>
      <w:r>
        <w:t xml:space="preserve">Joku virnistää, kyykistyy ja kurottautuu painopenkin alle. Joku</w:t>
      </w:r>
    </w:p>
    <w:p>
      <w:r>
        <w:rPr>
          <w:b/>
        </w:rPr>
        <w:t xml:space="preserve">Tulos</w:t>
      </w:r>
    </w:p>
    <w:p>
      <w:r>
        <w:t xml:space="preserve">astuu alas jonkun kaapuun ja tutkii jonkun käsityötä.</w:t>
      </w:r>
    </w:p>
    <w:p>
      <w:r>
        <w:rPr>
          <w:b/>
        </w:rPr>
        <w:t xml:space="preserve">Esimerkki 5.2927</w:t>
      </w:r>
    </w:p>
    <w:p>
      <w:r>
        <w:t xml:space="preserve">Toinen nainen puhuu kameralle pitäen kirjaa kädessään. kaksi naista.</w:t>
      </w:r>
    </w:p>
    <w:p>
      <w:r>
        <w:rPr>
          <w:b/>
        </w:rPr>
        <w:t xml:space="preserve">Tulos</w:t>
      </w:r>
    </w:p>
    <w:p>
      <w:r>
        <w:t xml:space="preserve">istuvat ja nauravat toisilleen.</w:t>
      </w:r>
    </w:p>
    <w:p>
      <w:r>
        <w:rPr>
          <w:b/>
        </w:rPr>
        <w:t xml:space="preserve">Esimerkki 5.2928</w:t>
      </w:r>
    </w:p>
    <w:p>
      <w:r>
        <w:t xml:space="preserve">Ihmiset kiirehtivät heitä vastaan, kun ihmiset nousevat taksista. Joku</w:t>
      </w:r>
    </w:p>
    <w:p>
      <w:r>
        <w:rPr>
          <w:b/>
        </w:rPr>
        <w:t xml:space="preserve">Tulos</w:t>
      </w:r>
    </w:p>
    <w:p>
      <w:r>
        <w:t xml:space="preserve">kumartaa meille pienen hymyn kera, molemmat hymyilevät ja hymyilevät jollekin.</w:t>
      </w:r>
    </w:p>
    <w:p>
      <w:r>
        <w:rPr>
          <w:b/>
        </w:rPr>
        <w:t xml:space="preserve">Esimerkki 5.2929</w:t>
      </w:r>
    </w:p>
    <w:p>
      <w:r>
        <w:t xml:space="preserve">Joku poistuu hänen asunnostaan ja lukitsee ovensa. Hän</w:t>
      </w:r>
    </w:p>
    <w:p>
      <w:r>
        <w:rPr>
          <w:b/>
        </w:rPr>
        <w:t xml:space="preserve">Tulos</w:t>
      </w:r>
    </w:p>
    <w:p>
      <w:r>
        <w:t xml:space="preserve">avaa nuhjuisen adventtikalenterin ja pyyhkii sen yhdessä kanisterin kanssa.</w:t>
      </w:r>
    </w:p>
    <w:p>
      <w:r>
        <w:rPr>
          <w:b/>
        </w:rPr>
        <w:t xml:space="preserve">Esimerkki 5.2930</w:t>
      </w:r>
    </w:p>
    <w:p>
      <w:r>
        <w:t xml:space="preserve">Mies pitää liinaa käsissään ja pyyhkii kasvonsa. poika</w:t>
      </w:r>
    </w:p>
    <w:p>
      <w:r>
        <w:rPr>
          <w:b/>
        </w:rPr>
        <w:t xml:space="preserve">Tulos</w:t>
      </w:r>
    </w:p>
    <w:p>
      <w:r>
        <w:t xml:space="preserve">kävelee pois kameran luota ja alkaa maalata.</w:t>
      </w:r>
    </w:p>
    <w:p>
      <w:r>
        <w:rPr>
          <w:b/>
        </w:rPr>
        <w:t xml:space="preserve">Esimerkki 5.2931</w:t>
      </w:r>
    </w:p>
    <w:p>
      <w:r>
        <w:t xml:space="preserve">Aasialainen nainen kävelee ulkoilmavideon käytävälle hyppynaru kädessään. Sitten hän</w:t>
      </w:r>
    </w:p>
    <w:p>
      <w:r>
        <w:rPr>
          <w:b/>
        </w:rPr>
        <w:t xml:space="preserve">Tulos</w:t>
      </w:r>
    </w:p>
    <w:p>
      <w:r>
        <w:t xml:space="preserve">kuperkeikat tangoilla onnistuneesti, rinnakkaistankojen käyttäminen, hyppyjen tekeminen, hurraa-huutojen tekeminen ja luudan kilpa-ajo ennen kolmea.</w:t>
      </w:r>
    </w:p>
    <w:p>
      <w:r>
        <w:rPr>
          <w:b/>
        </w:rPr>
        <w:t xml:space="preserve">Esimerkki 5.2932</w:t>
      </w:r>
    </w:p>
    <w:p>
      <w:r>
        <w:t xml:space="preserve">Tämän jälkeen haastatellaan naista, jota seuraa useita kuvia sienistä ja keskenään puhuvista ihmisistä. Lääkäri</w:t>
      </w:r>
    </w:p>
    <w:p>
      <w:r>
        <w:rPr>
          <w:b/>
        </w:rPr>
        <w:t xml:space="preserve">Tulos</w:t>
      </w:r>
    </w:p>
    <w:p>
      <w:r>
        <w:t xml:space="preserve">hieroo kasvojaan seinään.</w:t>
      </w:r>
    </w:p>
    <w:p>
      <w:r>
        <w:rPr>
          <w:b/>
        </w:rPr>
        <w:t xml:space="preserve">Esimerkki 5.2933</w:t>
      </w:r>
    </w:p>
    <w:p>
      <w:r>
        <w:t xml:space="preserve">Naisen nähdään puhuvan kameralle rätti ja puhdistusaine kädessään, ja se johtaa siihen, että hän suihkuttaa käsineitä ja siirtää niitä pitkin pianoa. Nainen</w:t>
      </w:r>
    </w:p>
    <w:p>
      <w:r>
        <w:rPr>
          <w:b/>
        </w:rPr>
        <w:t xml:space="preserve">Tulos</w:t>
      </w:r>
    </w:p>
    <w:p>
      <w:r>
        <w:t xml:space="preserve">jatkaa hiusten suihkuttamista alaspäin suihkuttaakseen kenkää rätillä, kun sama nainen kuivaa naisen kasvot sivussa.</w:t>
      </w:r>
    </w:p>
    <w:p>
      <w:r>
        <w:rPr>
          <w:b/>
        </w:rPr>
        <w:t xml:space="preserve">Esimerkki 5.2934</w:t>
      </w:r>
    </w:p>
    <w:p>
      <w:r>
        <w:t xml:space="preserve">Hänellä on kädessään krokettikeppi ja hän näpyttelee pientä palloa. Hän</w:t>
      </w:r>
    </w:p>
    <w:p>
      <w:r>
        <w:rPr>
          <w:b/>
        </w:rPr>
        <w:t xml:space="preserve">Tulos</w:t>
      </w:r>
    </w:p>
    <w:p>
      <w:r>
        <w:t xml:space="preserve">alkaa osa siitä toiselle.</w:t>
      </w:r>
    </w:p>
    <w:p>
      <w:r>
        <w:rPr>
          <w:b/>
        </w:rPr>
        <w:t xml:space="preserve">Esimerkki 5.2935</w:t>
      </w:r>
    </w:p>
    <w:p>
      <w:r>
        <w:t xml:space="preserve">Hän vilkaisee jotakuta, ja tämä etenee varovasti. Joku käyttää aseensa päätä</w:t>
      </w:r>
    </w:p>
    <w:p>
      <w:r>
        <w:rPr>
          <w:b/>
        </w:rPr>
        <w:t xml:space="preserve">Tulos</w:t>
      </w:r>
    </w:p>
    <w:p>
      <w:r>
        <w:t xml:space="preserve">asettaa kirjoituskoneen pystyyn ja pitelee puhelintaan.</w:t>
      </w:r>
    </w:p>
    <w:p>
      <w:r>
        <w:rPr>
          <w:b/>
        </w:rPr>
        <w:t xml:space="preserve">Esimerkki 5.2936</w:t>
      </w:r>
    </w:p>
    <w:p>
      <w:r>
        <w:t xml:space="preserve">Kuvaikkunoista näkyy, kun joku raahautuu ohi ja sammuttaa talon valot. Kun hän ottaa korvakorunsa pois, hän</w:t>
      </w:r>
    </w:p>
    <w:p>
      <w:r>
        <w:rPr>
          <w:b/>
        </w:rPr>
        <w:t xml:space="preserve">Tulos</w:t>
      </w:r>
    </w:p>
    <w:p>
      <w:r>
        <w:t xml:space="preserve">huomaa jonkun astelevan taloon.</w:t>
      </w:r>
    </w:p>
    <w:p>
      <w:r>
        <w:rPr>
          <w:b/>
        </w:rPr>
        <w:t xml:space="preserve">Esimerkki 5.2937</w:t>
      </w:r>
    </w:p>
    <w:p>
      <w:r>
        <w:t xml:space="preserve">Joku katsoo sivulle, ja hänen kasvonsa happamoituvat. Joku</w:t>
      </w:r>
    </w:p>
    <w:p>
      <w:r>
        <w:rPr>
          <w:b/>
        </w:rPr>
        <w:t xml:space="preserve">Tulos</w:t>
      </w:r>
    </w:p>
    <w:p>
      <w:r>
        <w:t xml:space="preserve">kolhiintuu puoliksi erilleen.</w:t>
      </w:r>
    </w:p>
    <w:p>
      <w:r>
        <w:rPr>
          <w:b/>
        </w:rPr>
        <w:t xml:space="preserve">Esimerkki 5.2938</w:t>
      </w:r>
    </w:p>
    <w:p>
      <w:r>
        <w:t xml:space="preserve">Hän pitää tyttöä nurkassa olevaa seinää vasten. Jonkun kasvot</w:t>
      </w:r>
    </w:p>
    <w:p>
      <w:r>
        <w:rPr>
          <w:b/>
        </w:rPr>
        <w:t xml:space="preserve">Tulos</w:t>
      </w:r>
    </w:p>
    <w:p>
      <w:r>
        <w:t xml:space="preserve">putoaa, kun hän avaa ulko-oven ja kurkistaa sisään.</w:t>
      </w:r>
    </w:p>
    <w:p>
      <w:r>
        <w:rPr>
          <w:b/>
        </w:rPr>
        <w:t xml:space="preserve">Esimerkki 5.2939</w:t>
      </w:r>
    </w:p>
    <w:p>
      <w:r>
        <w:t xml:space="preserve">Hän pysähtyy, kun hän näkee kuvan miehestä, jolla on keppi ja josta joku oli nähnyt kuvia aiemmin. Hän</w:t>
      </w:r>
    </w:p>
    <w:p>
      <w:r>
        <w:rPr>
          <w:b/>
        </w:rPr>
        <w:t xml:space="preserve">Tulos</w:t>
      </w:r>
    </w:p>
    <w:p>
      <w:r>
        <w:t xml:space="preserve">on tulossa alas arcade-kentältä.</w:t>
      </w:r>
    </w:p>
    <w:p>
      <w:r>
        <w:rPr>
          <w:b/>
        </w:rPr>
        <w:t xml:space="preserve">Esimerkki 5.2940</w:t>
      </w:r>
    </w:p>
    <w:p>
      <w:r>
        <w:t xml:space="preserve">Joku lyö päänsä auton korotettuun saksiluukkuun yrittäessään kiivetä sisään. Hän</w:t>
      </w:r>
    </w:p>
    <w:p>
      <w:r>
        <w:rPr>
          <w:b/>
        </w:rPr>
        <w:t xml:space="preserve">Tulos</w:t>
      </w:r>
    </w:p>
    <w:p>
      <w:r>
        <w:t xml:space="preserve">nousee autosta, katsoo häntä ja nousee ulos autosta.</w:t>
      </w:r>
    </w:p>
    <w:p>
      <w:r>
        <w:rPr>
          <w:b/>
        </w:rPr>
        <w:t xml:space="preserve">Esimerkki 5.2941</w:t>
      </w:r>
    </w:p>
    <w:p>
      <w:r>
        <w:t xml:space="preserve">Ruskeat laatikot on pinottu kuntopyörän ympärille. Kuntopyörä</w:t>
      </w:r>
    </w:p>
    <w:p>
      <w:r>
        <w:rPr>
          <w:b/>
        </w:rPr>
        <w:t xml:space="preserve">Tulos</w:t>
      </w:r>
    </w:p>
    <w:p>
      <w:r>
        <w:t xml:space="preserve">istuu polttopuun edessä.</w:t>
      </w:r>
    </w:p>
    <w:p>
      <w:r>
        <w:rPr>
          <w:b/>
        </w:rPr>
        <w:t xml:space="preserve">Esimerkki 5.2942</w:t>
      </w:r>
    </w:p>
    <w:p>
      <w:r>
        <w:t xml:space="preserve">Joku valitsee nopeasti ja asiantuntevasti hänen välittömiä tarpeitaan vastaavan cd-levyn ja laittaa sen soimaan - - ja kuolee hieman joka sekunnin hiljaisuudesta siirtymisen aikana. hän.</w:t>
      </w:r>
    </w:p>
    <w:p>
      <w:r>
        <w:rPr>
          <w:b/>
        </w:rPr>
        <w:t xml:space="preserve">Tulos</w:t>
      </w:r>
    </w:p>
    <w:p>
      <w:r>
        <w:t xml:space="preserve">horjuu taaksepäin, kauemmas taaksepäin, jotta joku ei pääsisi heilumaan.</w:t>
      </w:r>
    </w:p>
    <w:p>
      <w:r>
        <w:rPr>
          <w:b/>
        </w:rPr>
        <w:t xml:space="preserve">Esimerkki 5.2943</w:t>
      </w:r>
    </w:p>
    <w:p>
      <w:r>
        <w:t xml:space="preserve">Hän palaa takaisin ruokansa ääreen. Joku</w:t>
      </w:r>
    </w:p>
    <w:p>
      <w:r>
        <w:rPr>
          <w:b/>
        </w:rPr>
        <w:t xml:space="preserve">Tulos</w:t>
      </w:r>
    </w:p>
    <w:p>
      <w:r>
        <w:t xml:space="preserve">näyttää kuvia isästään.</w:t>
      </w:r>
    </w:p>
    <w:p>
      <w:r>
        <w:rPr>
          <w:b/>
        </w:rPr>
        <w:t xml:space="preserve">Esimerkki 5.2944</w:t>
      </w:r>
    </w:p>
    <w:p>
      <w:r>
        <w:t xml:space="preserve">Myöhemmin hän seisoo vinkkelistä toisen kanssa. Nyt hän</w:t>
      </w:r>
    </w:p>
    <w:p>
      <w:r>
        <w:rPr>
          <w:b/>
        </w:rPr>
        <w:t xml:space="preserve">Tulos</w:t>
      </w:r>
    </w:p>
    <w:p>
      <w:r>
        <w:t xml:space="preserve">kävelee eteisen läpi ja avaa silmiensä oven.</w:t>
      </w:r>
    </w:p>
    <w:p>
      <w:r>
        <w:rPr>
          <w:b/>
        </w:rPr>
        <w:t xml:space="preserve">Esimerkki 5.2945</w:t>
      </w:r>
    </w:p>
    <w:p>
      <w:r>
        <w:t xml:space="preserve">Mies kävelee kohti kameraa ja puhuu. He</w:t>
      </w:r>
    </w:p>
    <w:p>
      <w:r>
        <w:rPr>
          <w:b/>
        </w:rPr>
        <w:t xml:space="preserve">Tulos</w:t>
      </w:r>
    </w:p>
    <w:p>
      <w:r>
        <w:t xml:space="preserve">mies nousee kameransa kanssa ja kävelee pöydän vieressä olevan kulman lavuaarin luo.</w:t>
      </w:r>
    </w:p>
    <w:p>
      <w:r>
        <w:rPr>
          <w:b/>
        </w:rPr>
        <w:t xml:space="preserve">Esimerkki 5.2946</w:t>
      </w:r>
    </w:p>
    <w:p>
      <w:r>
        <w:t xml:space="preserve">Joku löytää jonkun elokuvista. Joku</w:t>
      </w:r>
    </w:p>
    <w:p>
      <w:r>
        <w:rPr>
          <w:b/>
        </w:rPr>
        <w:t xml:space="preserve">Tulos</w:t>
      </w:r>
    </w:p>
    <w:p>
      <w:r>
        <w:t xml:space="preserve">nauraa, kun he jatkavat poseeraamista.</w:t>
      </w:r>
    </w:p>
    <w:p>
      <w:r>
        <w:rPr>
          <w:b/>
        </w:rPr>
        <w:t xml:space="preserve">Esimerkki 5.2947</w:t>
      </w:r>
    </w:p>
    <w:p>
      <w:r>
        <w:t xml:space="preserve">Sauva työnnetään hänen ponnariinsa ja leikataan, jolloin syntyy lävistys. Hän</w:t>
      </w:r>
    </w:p>
    <w:p>
      <w:r>
        <w:rPr>
          <w:b/>
        </w:rPr>
        <w:t xml:space="preserve">Tulos</w:t>
      </w:r>
    </w:p>
    <w:p>
      <w:r>
        <w:t xml:space="preserve">jatkaa puhumista samalla kun hän jatkaa soittamista.</w:t>
      </w:r>
    </w:p>
    <w:p>
      <w:r>
        <w:rPr>
          <w:b/>
        </w:rPr>
        <w:t xml:space="preserve">Esimerkki 5.2948</w:t>
      </w:r>
    </w:p>
    <w:p>
      <w:r>
        <w:t xml:space="preserve">Joukot syövät suuressa teltassa. Yksi</w:t>
      </w:r>
    </w:p>
    <w:p>
      <w:r>
        <w:rPr>
          <w:b/>
        </w:rPr>
        <w:t xml:space="preserve">Tulos</w:t>
      </w:r>
    </w:p>
    <w:p>
      <w:r>
        <w:t xml:space="preserve">menee alakertaan kääntymättä ja jättää heidät kauttakulkumatkalle.</w:t>
      </w:r>
    </w:p>
    <w:p>
      <w:r>
        <w:rPr>
          <w:b/>
        </w:rPr>
        <w:t xml:space="preserve">Esimerkki 5.2949</w:t>
      </w:r>
    </w:p>
    <w:p>
      <w:r>
        <w:t xml:space="preserve">Hän nostaa vasemman kätensä kämmenselän otsalleen ja pyyhkii otsaansa. Joku</w:t>
      </w:r>
    </w:p>
    <w:p>
      <w:r>
        <w:rPr>
          <w:b/>
        </w:rPr>
        <w:t xml:space="preserve">Tulos</w:t>
      </w:r>
    </w:p>
    <w:p>
      <w:r>
        <w:t xml:space="preserve">haastatellaan muistiinpanojen kanssa kirjoitetun muistiinpanon kanssa.</w:t>
      </w:r>
    </w:p>
    <w:p>
      <w:r>
        <w:rPr>
          <w:b/>
        </w:rPr>
        <w:t xml:space="preserve">Esimerkki 5.2950</w:t>
      </w:r>
    </w:p>
    <w:p>
      <w:r>
        <w:t xml:space="preserve">Alaston nainen astuu ulos valkoiseen lakanaan käärittynä. Hän</w:t>
      </w:r>
    </w:p>
    <w:p>
      <w:r>
        <w:rPr>
          <w:b/>
        </w:rPr>
        <w:t xml:space="preserve">Tulos</w:t>
      </w:r>
    </w:p>
    <w:p>
      <w:r>
        <w:t xml:space="preserve">taivuttaa jonkun auttamaan häntä ylös.</w:t>
      </w:r>
    </w:p>
    <w:p>
      <w:r>
        <w:rPr>
          <w:b/>
        </w:rPr>
        <w:t xml:space="preserve">Esimerkki 5.2951</w:t>
      </w:r>
    </w:p>
    <w:p>
      <w:r>
        <w:t xml:space="preserve">Kyyneleet putoavat hänen silmistään. Joku</w:t>
      </w:r>
    </w:p>
    <w:p>
      <w:r>
        <w:rPr>
          <w:b/>
        </w:rPr>
        <w:t xml:space="preserve">Tulos</w:t>
      </w:r>
    </w:p>
    <w:p>
      <w:r>
        <w:t xml:space="preserve">on lähellä jotakuta, ja joku suutelee jotakuta otsalle.</w:t>
      </w:r>
    </w:p>
    <w:p>
      <w:r>
        <w:rPr>
          <w:b/>
        </w:rPr>
        <w:t xml:space="preserve">Esimerkki 5.2952</w:t>
      </w:r>
    </w:p>
    <w:p>
      <w:r>
        <w:t xml:space="preserve">Meitä opastetaan ja näytetään, miten teroitusterästä käytetään. Me</w:t>
      </w:r>
    </w:p>
    <w:p>
      <w:r>
        <w:rPr>
          <w:b/>
        </w:rPr>
        <w:t xml:space="preserve">Tulos</w:t>
      </w:r>
    </w:p>
    <w:p>
      <w:r>
        <w:t xml:space="preserve">palauta tarjoilijat ruukkuun.</w:t>
      </w:r>
    </w:p>
    <w:p>
      <w:r>
        <w:rPr>
          <w:b/>
        </w:rPr>
        <w:t xml:space="preserve">Esimerkki 5.2953</w:t>
      </w:r>
    </w:p>
    <w:p>
      <w:r>
        <w:t xml:space="preserve">Maahan levitetään muovia ja amme täytetään valkoisella maalilla. Sitten he</w:t>
      </w:r>
    </w:p>
    <w:p>
      <w:r>
        <w:rPr>
          <w:b/>
        </w:rPr>
        <w:t xml:space="preserve">Tulos</w:t>
      </w:r>
    </w:p>
    <w:p>
      <w:r>
        <w:t xml:space="preserve">suihkuta sitä saippualla.</w:t>
      </w:r>
    </w:p>
    <w:p>
      <w:r>
        <w:rPr>
          <w:b/>
        </w:rPr>
        <w:t xml:space="preserve">Esimerkki 5.2954</w:t>
      </w:r>
    </w:p>
    <w:p>
      <w:r>
        <w:t xml:space="preserve">Joku kääntyy ja ryntää pois kadulla, kun joku nousee ylös. Joku</w:t>
      </w:r>
    </w:p>
    <w:p>
      <w:r>
        <w:rPr>
          <w:b/>
        </w:rPr>
        <w:t xml:space="preserve">Tulos</w:t>
      </w:r>
    </w:p>
    <w:p>
      <w:r>
        <w:t xml:space="preserve">kävelee sedaniinsa ja lukitsee ovensa.</w:t>
      </w:r>
    </w:p>
    <w:p>
      <w:r>
        <w:rPr>
          <w:b/>
        </w:rPr>
        <w:t xml:space="preserve">Esimerkki 5.2955</w:t>
      </w:r>
    </w:p>
    <w:p>
      <w:r>
        <w:t xml:space="preserve">Pieni poika heiluttaa keppiä ulkona. Hän</w:t>
      </w:r>
    </w:p>
    <w:p>
      <w:r>
        <w:rPr>
          <w:b/>
        </w:rPr>
        <w:t xml:space="preserve">Tulos</w:t>
      </w:r>
    </w:p>
    <w:p>
      <w:r>
        <w:t xml:space="preserve">alkaa heilua ylös ja alas ja heittää kättään ilmaan.</w:t>
      </w:r>
    </w:p>
    <w:p>
      <w:r>
        <w:rPr>
          <w:b/>
        </w:rPr>
        <w:t xml:space="preserve">Esimerkki 5.2956</w:t>
      </w:r>
    </w:p>
    <w:p>
      <w:r>
        <w:t xml:space="preserve">Mies alkaa puhua esittelytilasta, kun hän seisoo ilmakiekkopelin edessä. Kamera</w:t>
      </w:r>
    </w:p>
    <w:p>
      <w:r>
        <w:rPr>
          <w:b/>
        </w:rPr>
        <w:t xml:space="preserve">Tulos</w:t>
      </w:r>
    </w:p>
    <w:p>
      <w:r>
        <w:t xml:space="preserve">muuttuu näytölle, ja näytöllä näkyy englantilaisen toimittajan verkkosivukartta.</w:t>
      </w:r>
    </w:p>
    <w:p>
      <w:r>
        <w:rPr>
          <w:b/>
        </w:rPr>
        <w:t xml:space="preserve">Esimerkki 5.2957</w:t>
      </w:r>
    </w:p>
    <w:p>
      <w:r>
        <w:t xml:space="preserve">Yksilöt tekevät hyppyjumppia vasemmanpuoleisella alustalla. Ryhmää opastanut nainen -</w:t>
      </w:r>
    </w:p>
    <w:p>
      <w:r>
        <w:rPr>
          <w:b/>
        </w:rPr>
        <w:t xml:space="preserve">Tulos</w:t>
      </w:r>
    </w:p>
    <w:p>
      <w:r>
        <w:t xml:space="preserve">seisoo sivupäässä.</w:t>
      </w:r>
    </w:p>
    <w:p>
      <w:r>
        <w:rPr>
          <w:b/>
        </w:rPr>
        <w:t xml:space="preserve">Esimerkki 5.2958</w:t>
      </w:r>
    </w:p>
    <w:p>
      <w:r>
        <w:t xml:space="preserve">Eri miehet ovat samassa kentässä tekemässä heittoja. kolme miestä</w:t>
      </w:r>
    </w:p>
    <w:p>
      <w:r>
        <w:rPr>
          <w:b/>
        </w:rPr>
        <w:t xml:space="preserve">Tulos</w:t>
      </w:r>
    </w:p>
    <w:p>
      <w:r>
        <w:t xml:space="preserve">alkavat ampua vetäytyjiä ja tappaa toisiaan.</w:t>
      </w:r>
    </w:p>
    <w:p>
      <w:r>
        <w:rPr>
          <w:b/>
        </w:rPr>
        <w:t xml:space="preserve">Esimerkki 5.2959</w:t>
      </w:r>
    </w:p>
    <w:p>
      <w:r>
        <w:t xml:space="preserve">Mies auttaa pientä tyttöä ylittämään apinatangot. Valkoiseen paitaan pukeutunut mies</w:t>
      </w:r>
    </w:p>
    <w:p>
      <w:r>
        <w:rPr>
          <w:b/>
        </w:rPr>
        <w:t xml:space="preserve">Tulos</w:t>
      </w:r>
    </w:p>
    <w:p>
      <w:r>
        <w:t xml:space="preserve">polvistuu nurmikolla ja katsoo sitä.</w:t>
      </w:r>
    </w:p>
    <w:p>
      <w:r>
        <w:rPr>
          <w:b/>
        </w:rPr>
        <w:t xml:space="preserve">Esimerkki 5.2960</w:t>
      </w:r>
    </w:p>
    <w:p>
      <w:r>
        <w:t xml:space="preserve">Mies suutelee naisen poskea hellästi ja poistuu takaovesta, jättäen naisen yksin seisomaan, yhä astiaansa puristellen. Meidän alapuolellamme joku</w:t>
      </w:r>
    </w:p>
    <w:p>
      <w:r>
        <w:rPr>
          <w:b/>
        </w:rPr>
        <w:t xml:space="preserve">Tulos</w:t>
      </w:r>
    </w:p>
    <w:p>
      <w:r>
        <w:t xml:space="preserve">laskee pyöreän salkkunsa alas, sekoituskupin taakse.</w:t>
      </w:r>
    </w:p>
    <w:p>
      <w:r>
        <w:rPr>
          <w:b/>
        </w:rPr>
        <w:t xml:space="preserve">Esimerkki 5.2961</w:t>
      </w:r>
    </w:p>
    <w:p>
      <w:r>
        <w:t xml:space="preserve">Nainen juoksee alas hyppylautaa pitkin. Hän</w:t>
      </w:r>
    </w:p>
    <w:p>
      <w:r>
        <w:rPr>
          <w:b/>
        </w:rPr>
        <w:t xml:space="preserve">Tulos</w:t>
      </w:r>
    </w:p>
    <w:p>
      <w:r>
        <w:t xml:space="preserve">sukeltaa raiteen alle ja nostaa peilin.</w:t>
      </w:r>
    </w:p>
    <w:p>
      <w:r>
        <w:rPr>
          <w:b/>
        </w:rPr>
        <w:t xml:space="preserve">Esimerkki 5.2962</w:t>
      </w:r>
    </w:p>
    <w:p>
      <w:r>
        <w:t xml:space="preserve">Joku seuraa jotakuta hänen toimistoonsa. Joku</w:t>
      </w:r>
    </w:p>
    <w:p>
      <w:r>
        <w:rPr>
          <w:b/>
        </w:rPr>
        <w:t xml:space="preserve">Tulos</w:t>
      </w:r>
    </w:p>
    <w:p>
      <w:r>
        <w:t xml:space="preserve">valmistautuu tulemaan hakatuksi, kun joku iskee nyrkillä hänen lapaansa.</w:t>
      </w:r>
    </w:p>
    <w:p>
      <w:r>
        <w:rPr>
          <w:b/>
        </w:rPr>
        <w:t xml:space="preserve">Esimerkki 5.2963</w:t>
      </w:r>
    </w:p>
    <w:p>
      <w:r>
        <w:t xml:space="preserve">Hän pysähtyy puhumaan siitä, mitä hän tekee. Hän</w:t>
      </w:r>
    </w:p>
    <w:p>
      <w:r>
        <w:rPr>
          <w:b/>
        </w:rPr>
        <w:t xml:space="preserve">Tulos</w:t>
      </w:r>
    </w:p>
    <w:p>
      <w:r>
        <w:t xml:space="preserve">kiipeää hevosensa selästä ja kävelee ulos kentältä.</w:t>
      </w:r>
    </w:p>
    <w:p>
      <w:r>
        <w:rPr>
          <w:b/>
        </w:rPr>
        <w:t xml:space="preserve">Esimerkki 5.2964</w:t>
      </w:r>
    </w:p>
    <w:p>
      <w:r>
        <w:t xml:space="preserve">Joku nostaa savukkeensa vetääkseen vetoa. Kamera</w:t>
      </w:r>
    </w:p>
    <w:p>
      <w:r>
        <w:rPr>
          <w:b/>
        </w:rPr>
        <w:t xml:space="preserve">Tulos</w:t>
      </w:r>
    </w:p>
    <w:p>
      <w:r>
        <w:t xml:space="preserve">kääntyy takaisin jonkun puoleen, joka taitavasti kumartaa päätään.</w:t>
      </w:r>
    </w:p>
    <w:p>
      <w:r>
        <w:rPr>
          <w:b/>
        </w:rPr>
        <w:t xml:space="preserve">Esimerkki 5.2965</w:t>
      </w:r>
    </w:p>
    <w:p>
      <w:r>
        <w:t xml:space="preserve">Joku kietoo hänet syliinsä. Joku</w:t>
      </w:r>
    </w:p>
    <w:p>
      <w:r>
        <w:rPr>
          <w:b/>
        </w:rPr>
        <w:t xml:space="preserve">Tulos</w:t>
      </w:r>
    </w:p>
    <w:p>
      <w:r>
        <w:t xml:space="preserve">puukotuksia selän taakse sängyssä.</w:t>
      </w:r>
    </w:p>
    <w:p>
      <w:r>
        <w:rPr>
          <w:b/>
        </w:rPr>
        <w:t xml:space="preserve">Esimerkki 5.2966</w:t>
      </w:r>
    </w:p>
    <w:p>
      <w:r>
        <w:t xml:space="preserve">Kaksi ihmistä kulkee koskenlaskussa kivikkoisella, kallioisella vesialueella kapeissa kanooteissa ja melojen kanssa. Punamustaan ja mustaan asuun pukeutunut henkilö.</w:t>
      </w:r>
    </w:p>
    <w:p>
      <w:r>
        <w:rPr>
          <w:b/>
        </w:rPr>
        <w:t xml:space="preserve">Tulos</w:t>
      </w:r>
    </w:p>
    <w:p>
      <w:r>
        <w:t xml:space="preserve">alkaa yhtäkkiä purjehtia.</w:t>
      </w:r>
    </w:p>
    <w:p>
      <w:r>
        <w:rPr>
          <w:b/>
        </w:rPr>
        <w:t xml:space="preserve">Esimerkki 5.2967</w:t>
      </w:r>
    </w:p>
    <w:p>
      <w:r>
        <w:t xml:space="preserve">Nainen pitää kädessään huilua ja harjoittelee koskettimia makuullaan. Nainen juhlapuvussa</w:t>
      </w:r>
    </w:p>
    <w:p>
      <w:r>
        <w:rPr>
          <w:b/>
        </w:rPr>
        <w:t xml:space="preserve">Tulos</w:t>
      </w:r>
    </w:p>
    <w:p>
      <w:r>
        <w:t xml:space="preserve">puhuu, kun hän kävelee pois.</w:t>
      </w:r>
    </w:p>
    <w:p>
      <w:r>
        <w:rPr>
          <w:b/>
        </w:rPr>
        <w:t xml:space="preserve">Esimerkki 5.2968</w:t>
      </w:r>
    </w:p>
    <w:p>
      <w:r>
        <w:t xml:space="preserve">Nämä tytöt polvistuvat lattialle ja leikkivät pukeutumista Yksi tyttö laittaa huuliinsa, poskilleen, otsalleen ja silmiensä alle voidetta. Sitten toinen tyttö</w:t>
      </w:r>
    </w:p>
    <w:p>
      <w:r>
        <w:rPr>
          <w:b/>
        </w:rPr>
        <w:t xml:space="preserve">Tulos</w:t>
      </w:r>
    </w:p>
    <w:p>
      <w:r>
        <w:t xml:space="preserve">nähdään heiluttavan puupalikan pintaa keppiä ylöspäin.</w:t>
      </w:r>
    </w:p>
    <w:p>
      <w:r>
        <w:rPr>
          <w:b/>
        </w:rPr>
        <w:t xml:space="preserve">Esimerkki 5.2969</w:t>
      </w:r>
    </w:p>
    <w:p>
      <w:r>
        <w:t xml:space="preserve">Yksi miehistä nousee ylös ja pesee kätensä. Sitten hän</w:t>
      </w:r>
    </w:p>
    <w:p>
      <w:r>
        <w:rPr>
          <w:b/>
        </w:rPr>
        <w:t xml:space="preserve">Tulos</w:t>
      </w:r>
    </w:p>
    <w:p>
      <w:r>
        <w:t xml:space="preserve">pyyhkii pussin liinalla.</w:t>
      </w:r>
    </w:p>
    <w:p>
      <w:r>
        <w:rPr>
          <w:b/>
        </w:rPr>
        <w:t xml:space="preserve">Esimerkki 5.2970</w:t>
      </w:r>
    </w:p>
    <w:p>
      <w:r>
        <w:t xml:space="preserve">Joukkue juhlii yhdessä vedessä. Joukkue</w:t>
      </w:r>
    </w:p>
    <w:p>
      <w:r>
        <w:rPr>
          <w:b/>
        </w:rPr>
        <w:t xml:space="preserve">Tulos</w:t>
      </w:r>
    </w:p>
    <w:p>
      <w:r>
        <w:t xml:space="preserve">katsomossa seisoo ihmisiä yleisöstä.</w:t>
      </w:r>
    </w:p>
    <w:p>
      <w:r>
        <w:rPr>
          <w:b/>
        </w:rPr>
        <w:t xml:space="preserve">Esimerkki 5.2971</w:t>
      </w:r>
    </w:p>
    <w:p>
      <w:r>
        <w:t xml:space="preserve">Ruudulla näkyy kynsilakkapullo. Hän</w:t>
      </w:r>
    </w:p>
    <w:p>
      <w:r>
        <w:rPr>
          <w:b/>
        </w:rPr>
        <w:t xml:space="preserve">Tulos</w:t>
      </w:r>
    </w:p>
    <w:p>
      <w:r>
        <w:t xml:space="preserve">pesee kengän liinalla.</w:t>
      </w:r>
    </w:p>
    <w:p>
      <w:r>
        <w:rPr>
          <w:b/>
        </w:rPr>
        <w:t xml:space="preserve">Esimerkki 5.2972</w:t>
      </w:r>
    </w:p>
    <w:p>
      <w:r>
        <w:t xml:space="preserve">Intro johdattaa kaksi naista kameran eteen, joista toinen seisoo ja puhuu ja toinen istuu ja katselee. Seisova nainen</w:t>
      </w:r>
    </w:p>
    <w:p>
      <w:r>
        <w:rPr>
          <w:b/>
        </w:rPr>
        <w:t xml:space="preserve">Tulos</w:t>
      </w:r>
    </w:p>
    <w:p>
      <w:r>
        <w:t xml:space="preserve">ottaa jotain kiinni hänen kasvoillaan ja hyppää hänen jalkojensa väliin köyden avulla.</w:t>
      </w:r>
    </w:p>
    <w:p>
      <w:r>
        <w:rPr>
          <w:b/>
        </w:rPr>
        <w:t xml:space="preserve">Esimerkki 5.2973</w:t>
      </w:r>
    </w:p>
    <w:p>
      <w:r>
        <w:t xml:space="preserve">Hän lyö taitetun paperin hänen kämmenelleen, kietoo sormet sen ympärille ja painaa sen rintaansa vasten. Kun mies lähtee, nainen</w:t>
      </w:r>
    </w:p>
    <w:p>
      <w:r>
        <w:rPr>
          <w:b/>
        </w:rPr>
        <w:t xml:space="preserve">Tulos</w:t>
      </w:r>
    </w:p>
    <w:p>
      <w:r>
        <w:t xml:space="preserve">avaa oven ja paljastaa, että joku istuu yksin.</w:t>
      </w:r>
    </w:p>
    <w:p>
      <w:r>
        <w:rPr>
          <w:b/>
        </w:rPr>
        <w:t xml:space="preserve">Esimerkki 5.2974</w:t>
      </w:r>
    </w:p>
    <w:p>
      <w:r>
        <w:t xml:space="preserve">Sitten hän laittaa öljyä leivän ympärille, jonka hän on itse valmistanut grillissä, ja laittaa voileivän päälle kaiken, mikä oli grillissä. Hän on nyt valmis ja se</w:t>
      </w:r>
    </w:p>
    <w:p>
      <w:r>
        <w:rPr>
          <w:b/>
        </w:rPr>
        <w:t xml:space="preserve">Tulos</w:t>
      </w:r>
    </w:p>
    <w:p>
      <w:r>
        <w:t xml:space="preserve">on talon puolella, kunnes paikka on liian kaukana.</w:t>
      </w:r>
    </w:p>
    <w:p>
      <w:r>
        <w:rPr>
          <w:b/>
        </w:rPr>
        <w:t xml:space="preserve">Esimerkki 5.2975</w:t>
      </w:r>
    </w:p>
    <w:p>
      <w:r>
        <w:t xml:space="preserve">Gorgorothin tasanko sijaitsee 1000 jalkaa alempana, savun ja varjon peittämänä. Järistys</w:t>
      </w:r>
    </w:p>
    <w:p>
      <w:r>
        <w:rPr>
          <w:b/>
        </w:rPr>
        <w:t xml:space="preserve">Tulos</w:t>
      </w:r>
    </w:p>
    <w:p>
      <w:r>
        <w:t xml:space="preserve">kiintymys hänen hiileensä.</w:t>
      </w:r>
    </w:p>
    <w:p>
      <w:r>
        <w:rPr>
          <w:b/>
        </w:rPr>
        <w:t xml:space="preserve">Esimerkki 5.2976</w:t>
      </w:r>
    </w:p>
    <w:p>
      <w:r>
        <w:t xml:space="preserve">Suuri marssiorkesteri kävelee kadulla yksi toisensa jälkeen. Lisää ihmisiä nähdään soittamassa soittimia, ja kamera</w:t>
      </w:r>
    </w:p>
    <w:p>
      <w:r>
        <w:rPr>
          <w:b/>
        </w:rPr>
        <w:t xml:space="preserve">Tulos</w:t>
      </w:r>
    </w:p>
    <w:p>
      <w:r>
        <w:t xml:space="preserve">seuraa peukku ylös.</w:t>
      </w:r>
    </w:p>
    <w:p>
      <w:r>
        <w:rPr>
          <w:b/>
        </w:rPr>
        <w:t xml:space="preserve">Esimerkki 5.2977</w:t>
      </w:r>
    </w:p>
    <w:p>
      <w:r>
        <w:t xml:space="preserve">Tyttö puhaltaa savua. Mies</w:t>
      </w:r>
    </w:p>
    <w:p>
      <w:r>
        <w:rPr>
          <w:b/>
        </w:rPr>
        <w:t xml:space="preserve">Tulos</w:t>
      </w:r>
    </w:p>
    <w:p>
      <w:r>
        <w:t xml:space="preserve">puhaltaa savua häneen.</w:t>
      </w:r>
    </w:p>
    <w:p>
      <w:r>
        <w:rPr>
          <w:b/>
        </w:rPr>
        <w:t xml:space="preserve">Esimerkki 5.2978</w:t>
      </w:r>
    </w:p>
    <w:p>
      <w:r>
        <w:t xml:space="preserve">Pöydästä poistuttaessa joku kaatuu humalassa. Joku</w:t>
      </w:r>
    </w:p>
    <w:p>
      <w:r>
        <w:rPr>
          <w:b/>
        </w:rPr>
        <w:t xml:space="preserve">Tulos</w:t>
      </w:r>
    </w:p>
    <w:p>
      <w:r>
        <w:t xml:space="preserve">vetää aseen ja tarttuu jonkun käteen.</w:t>
      </w:r>
    </w:p>
    <w:p>
      <w:r>
        <w:rPr>
          <w:b/>
        </w:rPr>
        <w:t xml:space="preserve">Esimerkki 5.2979</w:t>
      </w:r>
    </w:p>
    <w:p>
      <w:r>
        <w:t xml:space="preserve">Mies, jolla on kuulokkeet, on studiossa ja puhuu mikrofoniin. Muita miehiä</w:t>
      </w:r>
    </w:p>
    <w:p>
      <w:r>
        <w:rPr>
          <w:b/>
        </w:rPr>
        <w:t xml:space="preserve">Tulos</w:t>
      </w:r>
    </w:p>
    <w:p>
      <w:r>
        <w:t xml:space="preserve">nähdään puhumassa kameralle, ja se johtaa pätkiin, joissa ihmiset pelaavat pooloa.</w:t>
      </w:r>
    </w:p>
    <w:p>
      <w:r>
        <w:rPr>
          <w:b/>
        </w:rPr>
        <w:t xml:space="preserve">Esimerkki 5.2980</w:t>
      </w:r>
    </w:p>
    <w:p>
      <w:r>
        <w:t xml:space="preserve">Perhe huomaa kapteenin tuijottavan kuoriutumatonta munaa. Lintu</w:t>
      </w:r>
    </w:p>
    <w:p>
      <w:r>
        <w:rPr>
          <w:b/>
        </w:rPr>
        <w:t xml:space="preserve">Tulos</w:t>
      </w:r>
    </w:p>
    <w:p>
      <w:r>
        <w:t xml:space="preserve">seuraa katseellaan jotakuta, joka marssii alas purra - haudattu maahan hämähäkki hämähäkki.</w:t>
      </w:r>
    </w:p>
    <w:p>
      <w:r>
        <w:rPr>
          <w:b/>
        </w:rPr>
        <w:t xml:space="preserve">Esimerkki 5.2981</w:t>
      </w:r>
    </w:p>
    <w:p>
      <w:r>
        <w:t xml:space="preserve">Hän kaventaa silmiään yrittäen katsoa paremmin, mutta nainen liukuu pois näkyvistä. Sotilaspuvut</w:t>
      </w:r>
    </w:p>
    <w:p>
      <w:r>
        <w:rPr>
          <w:b/>
        </w:rPr>
        <w:t xml:space="preserve">Tulos</w:t>
      </w:r>
    </w:p>
    <w:p>
      <w:r>
        <w:t xml:space="preserve">leijuvat vaatimattomien navettarakennusten taustan alla, kulkevat kireästi niiden takana kohoavien pörriäisten kireydessä.</w:t>
      </w:r>
    </w:p>
    <w:p>
      <w:r>
        <w:rPr>
          <w:b/>
        </w:rPr>
        <w:t xml:space="preserve">Esimerkki 5.2982</w:t>
      </w:r>
    </w:p>
    <w:p>
      <w:r>
        <w:t xml:space="preserve">Vihreään huppariin pukeutunut mies tasapainoilee köyden päällä, kun taas parrakkaa miestä tukee köyden päällä oleva mies. Mies harmaassa paidassa</w:t>
      </w:r>
    </w:p>
    <w:p>
      <w:r>
        <w:rPr>
          <w:b/>
        </w:rPr>
        <w:t xml:space="preserve">Tulos</w:t>
      </w:r>
    </w:p>
    <w:p>
      <w:r>
        <w:t xml:space="preserve">jakaa kaksi miestä.</w:t>
      </w:r>
    </w:p>
    <w:p>
      <w:r>
        <w:rPr>
          <w:b/>
        </w:rPr>
        <w:t xml:space="preserve">Esimerkki 5.2983</w:t>
      </w:r>
    </w:p>
    <w:p>
      <w:r>
        <w:t xml:space="preserve">Joku nappaa hänen psykologian oppikirjansa istuimensa alta, nousee ylös ja kääntyy tenttiin. Joku</w:t>
      </w:r>
    </w:p>
    <w:p>
      <w:r>
        <w:rPr>
          <w:b/>
        </w:rPr>
        <w:t xml:space="preserve">Tulos</w:t>
      </w:r>
    </w:p>
    <w:p>
      <w:r>
        <w:t xml:space="preserve">seisoo raajan oven alla, kun malli peruuttaa.</w:t>
      </w:r>
    </w:p>
    <w:p>
      <w:r>
        <w:rPr>
          <w:b/>
        </w:rPr>
        <w:t xml:space="preserve">Esimerkki 5.2984</w:t>
      </w:r>
    </w:p>
    <w:p>
      <w:r>
        <w:t xml:space="preserve">Joku ajelee hänen edessään hänen jalkojaan. Kaksi ihmistä</w:t>
      </w:r>
    </w:p>
    <w:p>
      <w:r>
        <w:rPr>
          <w:b/>
        </w:rPr>
        <w:t xml:space="preserve">Tulos</w:t>
      </w:r>
    </w:p>
    <w:p>
      <w:r>
        <w:t xml:space="preserve">siivoavat latoa.</w:t>
      </w:r>
    </w:p>
    <w:p>
      <w:r>
        <w:rPr>
          <w:b/>
        </w:rPr>
        <w:t xml:space="preserve">Esimerkki 5.2985</w:t>
      </w:r>
    </w:p>
    <w:p>
      <w:r>
        <w:t xml:space="preserve">Yhtäkkiä mies juoksee miesten eteen ja kumartuu nappaamaan pienen pallon ja lähtee. Sitten mies</w:t>
      </w:r>
    </w:p>
    <w:p>
      <w:r>
        <w:rPr>
          <w:b/>
        </w:rPr>
        <w:t xml:space="preserve">Tulos</w:t>
      </w:r>
    </w:p>
    <w:p>
      <w:r>
        <w:t xml:space="preserve">lyö palloja palloon kentällä ja aloittaa kilpajuoksun.</w:t>
      </w:r>
    </w:p>
    <w:p>
      <w:r>
        <w:rPr>
          <w:b/>
        </w:rPr>
        <w:t xml:space="preserve">Esimerkki 5.2986</w:t>
      </w:r>
    </w:p>
    <w:p>
      <w:r>
        <w:t xml:space="preserve">Hän kurottautuu sitä kohti, mutta hänen kätensä on muuttunut kosteaksi hiekaksi. Hän</w:t>
      </w:r>
    </w:p>
    <w:p>
      <w:r>
        <w:rPr>
          <w:b/>
        </w:rPr>
        <w:t xml:space="preserve">Tulos</w:t>
      </w:r>
    </w:p>
    <w:p>
      <w:r>
        <w:t xml:space="preserve">ui kohti jyrkänteitä.</w:t>
      </w:r>
    </w:p>
    <w:p>
      <w:r>
        <w:rPr>
          <w:b/>
        </w:rPr>
        <w:t xml:space="preserve">Esimerkki 5.2987</w:t>
      </w:r>
    </w:p>
    <w:p>
      <w:r>
        <w:t xml:space="preserve">Joku riisuu varovasti jonkun puvun takkia ja tuijottaa pelokkaasti sidettä hänen päässään ja toista pitkin hänen kasvojensa sivua. Huone</w:t>
      </w:r>
    </w:p>
    <w:p>
      <w:r>
        <w:rPr>
          <w:b/>
        </w:rPr>
        <w:t xml:space="preserve">Tulos</w:t>
      </w:r>
    </w:p>
    <w:p>
      <w:r>
        <w:t xml:space="preserve">on tumma ja kylmä, syvä rauhoittuminen, ja ilme häipyy julmaan hymyyn.</w:t>
      </w:r>
    </w:p>
    <w:p>
      <w:r>
        <w:rPr>
          <w:b/>
        </w:rPr>
        <w:t xml:space="preserve">Esimerkki 5.2988</w:t>
      </w:r>
    </w:p>
    <w:p>
      <w:r>
        <w:t xml:space="preserve">Pukeutuneena hän marssii ovelle ja irrottaa ketjun. Hän</w:t>
      </w:r>
    </w:p>
    <w:p>
      <w:r>
        <w:rPr>
          <w:b/>
        </w:rPr>
        <w:t xml:space="preserve">Tulos</w:t>
      </w:r>
    </w:p>
    <w:p>
      <w:r>
        <w:t xml:space="preserve">heilauttaa jonkun jalkoja ja vangitsee iäkkään pojan jokirantaan.</w:t>
      </w:r>
    </w:p>
    <w:p>
      <w:r>
        <w:rPr>
          <w:b/>
        </w:rPr>
        <w:t xml:space="preserve">Esimerkki 5.2989</w:t>
      </w:r>
    </w:p>
    <w:p>
      <w:r>
        <w:t xml:space="preserve">Joku seisoo baaritiskillä. Baarimikko</w:t>
      </w:r>
    </w:p>
    <w:p>
      <w:r>
        <w:rPr>
          <w:b/>
        </w:rPr>
        <w:t xml:space="preserve">Tulos</w:t>
      </w:r>
    </w:p>
    <w:p>
      <w:r>
        <w:t xml:space="preserve">ojentaa hänelle juomat.</w:t>
      </w:r>
    </w:p>
    <w:p>
      <w:r>
        <w:rPr>
          <w:b/>
        </w:rPr>
        <w:t xml:space="preserve">Esimerkki 5.2990</w:t>
      </w:r>
    </w:p>
    <w:p>
      <w:r>
        <w:t xml:space="preserve">Hän volttaa ja potkii itseään pitkin palkkia ja hyppää alas halatakseen muita ihmisiä. Hänen hyppynsä näytetään uudelleen ja hän</w:t>
      </w:r>
    </w:p>
    <w:p>
      <w:r>
        <w:rPr>
          <w:b/>
        </w:rPr>
        <w:t xml:space="preserve">Tulos</w:t>
      </w:r>
    </w:p>
    <w:p>
      <w:r>
        <w:t xml:space="preserve">laulaa jälleen, kamera näyttää pieniä kuvia hänen tunnelmastaan.</w:t>
      </w:r>
    </w:p>
    <w:p>
      <w:r>
        <w:rPr>
          <w:b/>
        </w:rPr>
        <w:t xml:space="preserve">Esimerkki 5.2991</w:t>
      </w:r>
    </w:p>
    <w:p>
      <w:r>
        <w:t xml:space="preserve">Mutta lohikäärmettä ei näy missään. Kun joku kiertää yhden tornin, lohikäärme -</w:t>
      </w:r>
    </w:p>
    <w:p>
      <w:r>
        <w:rPr>
          <w:b/>
        </w:rPr>
        <w:t xml:space="preserve">Tulos</w:t>
      </w:r>
    </w:p>
    <w:p>
      <w:r>
        <w:t xml:space="preserve">heittää joku, valaisee hänen olkapäitään, joka heilutti viimeistä, pursuavaa terää.</w:t>
      </w:r>
    </w:p>
    <w:p>
      <w:r>
        <w:rPr>
          <w:b/>
        </w:rPr>
        <w:t xml:space="preserve">Esimerkki 5.2992</w:t>
      </w:r>
    </w:p>
    <w:p>
      <w:r>
        <w:t xml:space="preserve">Mies heitti kepin vihreälle pellolle. Mies valkoisessa paidassa</w:t>
      </w:r>
    </w:p>
    <w:p>
      <w:r>
        <w:rPr>
          <w:b/>
        </w:rPr>
        <w:t xml:space="preserve">Tulos</w:t>
      </w:r>
    </w:p>
    <w:p>
      <w:r>
        <w:t xml:space="preserve">heitti pallon aitaan.</w:t>
      </w:r>
    </w:p>
    <w:p>
      <w:r>
        <w:rPr>
          <w:b/>
        </w:rPr>
        <w:t xml:space="preserve">Esimerkki 5.2993</w:t>
      </w:r>
    </w:p>
    <w:p>
      <w:r>
        <w:t xml:space="preserve">Joku nostaa toverinsa päätä ilman vastarintaa. Hän</w:t>
      </w:r>
    </w:p>
    <w:p>
      <w:r>
        <w:rPr>
          <w:b/>
        </w:rPr>
        <w:t xml:space="preserve">Tulos</w:t>
      </w:r>
    </w:p>
    <w:p>
      <w:r>
        <w:t xml:space="preserve">kääntyy skootterin puoleen.</w:t>
      </w:r>
    </w:p>
    <w:p>
      <w:r>
        <w:rPr>
          <w:b/>
        </w:rPr>
        <w:t xml:space="preserve">Esimerkki 5.2994</w:t>
      </w:r>
    </w:p>
    <w:p>
      <w:r>
        <w:t xml:space="preserve">He katsovat toisiaan hetken. Joku</w:t>
      </w:r>
    </w:p>
    <w:p>
      <w:r>
        <w:rPr>
          <w:b/>
        </w:rPr>
        <w:t xml:space="preserve">Tulos</w:t>
      </w:r>
    </w:p>
    <w:p>
      <w:r>
        <w:t xml:space="preserve">vetää syvään henkeä.</w:t>
      </w:r>
    </w:p>
    <w:p>
      <w:r>
        <w:rPr>
          <w:b/>
        </w:rPr>
        <w:t xml:space="preserve">Esimerkki 5.2995</w:t>
      </w:r>
    </w:p>
    <w:p>
      <w:r>
        <w:t xml:space="preserve">Lapsi työnnetään hiihtorinnettä alas ja kelkkailee alas. Nainen harmaassa villapaidassa</w:t>
      </w:r>
    </w:p>
    <w:p>
      <w:r>
        <w:rPr>
          <w:b/>
        </w:rPr>
        <w:t xml:space="preserve">Tulos</w:t>
      </w:r>
    </w:p>
    <w:p>
      <w:r>
        <w:t xml:space="preserve">vetää hevosta käyttäen lumilautailijoita, jotka aitaavat niitä.</w:t>
      </w:r>
    </w:p>
    <w:p>
      <w:r>
        <w:rPr>
          <w:b/>
        </w:rPr>
        <w:t xml:space="preserve">Esimerkki 5.2996</w:t>
      </w:r>
    </w:p>
    <w:p>
      <w:r>
        <w:t xml:space="preserve">Hän tarttuu rättiin uudelleen, suihkuttaa sitä pöydälle ja pyyhkii pöydän kunnon liikkeellä. Hän</w:t>
      </w:r>
    </w:p>
    <w:p>
      <w:r>
        <w:rPr>
          <w:b/>
        </w:rPr>
        <w:t xml:space="preserve">Tulos</w:t>
      </w:r>
    </w:p>
    <w:p>
      <w:r>
        <w:t xml:space="preserve">nojaa pisuaaria vasten.</w:t>
      </w:r>
    </w:p>
    <w:p>
      <w:r>
        <w:rPr>
          <w:b/>
        </w:rPr>
        <w:t xml:space="preserve">Esimerkki 5.2997</w:t>
      </w:r>
    </w:p>
    <w:p>
      <w:r>
        <w:t xml:space="preserve">Mustiin ja punaisiin sukkahousuihin pukeutunut nainen valmistautuu juoksemaan. Kun hän alkaa juosta</w:t>
      </w:r>
    </w:p>
    <w:p>
      <w:r>
        <w:rPr>
          <w:b/>
        </w:rPr>
        <w:t xml:space="preserve">Tulos</w:t>
      </w:r>
    </w:p>
    <w:p>
      <w:r>
        <w:t xml:space="preserve">, nainen heittää hiuksensa maton eteen.</w:t>
      </w:r>
    </w:p>
    <w:p>
      <w:r>
        <w:rPr>
          <w:b/>
        </w:rPr>
        <w:t xml:space="preserve">Esimerkki 5.2998</w:t>
      </w:r>
    </w:p>
    <w:p>
      <w:r>
        <w:t xml:space="preserve">Pidempi lapsi siirtää astioita lavuaarin oikealta puolelta vasemmalle puolelle yksi kerrallaan, kun taas pienempi lapsi pitää kiinni oranssista pulloharjasta eikä siirrä astioita. Molemmat lapset kääntyvät takanaan olevaan kameraan ja vanhempi</w:t>
      </w:r>
    </w:p>
    <w:p>
      <w:r>
        <w:rPr>
          <w:b/>
        </w:rPr>
        <w:t xml:space="preserve">Tulos</w:t>
      </w:r>
    </w:p>
    <w:p>
      <w:r>
        <w:t xml:space="preserve">mies jatkaa jälleen hampaiden pesua ja kirjoittaa sitten sanan lapsille.</w:t>
      </w:r>
    </w:p>
    <w:p>
      <w:r>
        <w:rPr>
          <w:b/>
        </w:rPr>
        <w:t xml:space="preserve">Esimerkki 5.2999</w:t>
      </w:r>
    </w:p>
    <w:p>
      <w:r>
        <w:t xml:space="preserve">Laajemmassa näkymässä lämmin auringonvalo välkkyy puun espanjalaisen sammaleen läpi. Joku, jolla on nyt yllään univormut, -</w:t>
      </w:r>
    </w:p>
    <w:p>
      <w:r>
        <w:rPr>
          <w:b/>
        </w:rPr>
        <w:t xml:space="preserve">Tulos</w:t>
      </w:r>
    </w:p>
    <w:p>
      <w:r>
        <w:t xml:space="preserve">katsoo uneliaana seisovaan tyttöjoukkoon.</w:t>
      </w:r>
    </w:p>
    <w:p>
      <w:r>
        <w:rPr>
          <w:b/>
        </w:rPr>
        <w:t xml:space="preserve">Esimerkki 5.3000</w:t>
      </w:r>
    </w:p>
    <w:p>
      <w:r>
        <w:t xml:space="preserve">Johtaja luovuttaa paikkansa säveltäjälle, ja joku siirtyy sujuvasti johtamaan. Joku, syvästi hämmentyneenä,</w:t>
      </w:r>
    </w:p>
    <w:p>
      <w:r>
        <w:rPr>
          <w:b/>
        </w:rPr>
        <w:t xml:space="preserve">Tulos</w:t>
      </w:r>
    </w:p>
    <w:p>
      <w:r>
        <w:t xml:space="preserve">teeskentelee menevänsä laituriin.</w:t>
      </w:r>
    </w:p>
    <w:p>
      <w:r>
        <w:rPr>
          <w:b/>
        </w:rPr>
        <w:t xml:space="preserve">Esimerkki 5.3001</w:t>
      </w:r>
    </w:p>
    <w:p>
      <w:r>
        <w:t xml:space="preserve">Poika tapaa toisen pojan, jonka kasvoilla näkyy vauvan kasvoja. Mies näyttää olen kalju sanat</w:t>
      </w:r>
    </w:p>
    <w:p>
      <w:r>
        <w:rPr>
          <w:b/>
        </w:rPr>
        <w:t xml:space="preserve">Tulos</w:t>
      </w:r>
    </w:p>
    <w:p>
      <w:r>
        <w:t xml:space="preserve">voidaan nähdä ihmisen todellisessa ottelussa.</w:t>
      </w:r>
    </w:p>
    <w:p>
      <w:r>
        <w:rPr>
          <w:b/>
        </w:rPr>
        <w:t xml:space="preserve">Esimerkki 5.3002</w:t>
      </w:r>
    </w:p>
    <w:p>
      <w:r>
        <w:t xml:space="preserve">Hän syöksyy eteenpäin, kädet koholla ja levällään. Richard Parker</w:t>
      </w:r>
    </w:p>
    <w:p>
      <w:r>
        <w:rPr>
          <w:b/>
        </w:rPr>
        <w:t xml:space="preserve">Tulos</w:t>
      </w:r>
    </w:p>
    <w:p>
      <w:r>
        <w:t xml:space="preserve">ampuu kiväärillä ilmassa ja heiluttaa sitten sauvaansa.</w:t>
      </w:r>
    </w:p>
    <w:p>
      <w:r>
        <w:rPr>
          <w:b/>
        </w:rPr>
        <w:t xml:space="preserve">Esimerkki 5.3003</w:t>
      </w:r>
    </w:p>
    <w:p>
      <w:r>
        <w:t xml:space="preserve">Joku säpsähtää miehen liikkeestä, kun hän nousee ulos. Mies</w:t>
      </w:r>
    </w:p>
    <w:p>
      <w:r>
        <w:rPr>
          <w:b/>
        </w:rPr>
        <w:t xml:space="preserve">Tulos</w:t>
      </w:r>
    </w:p>
    <w:p>
      <w:r>
        <w:t xml:space="preserve">roikkuu ulos ja juoksee kohti lentokonetta.</w:t>
      </w:r>
    </w:p>
    <w:p>
      <w:r>
        <w:rPr>
          <w:b/>
        </w:rPr>
        <w:t xml:space="preserve">Esimerkki 5.3004</w:t>
      </w:r>
    </w:p>
    <w:p>
      <w:r>
        <w:t xml:space="preserve">Molemmat nojaavat posket nyrkkejään vasten ja raapivat nivusiaan. Yhdessä he molemmat</w:t>
      </w:r>
    </w:p>
    <w:p>
      <w:r>
        <w:rPr>
          <w:b/>
        </w:rPr>
        <w:t xml:space="preserve">Tulos</w:t>
      </w:r>
    </w:p>
    <w:p>
      <w:r>
        <w:t xml:space="preserve">pussailevat taas ja putoavat veteen.</w:t>
      </w:r>
    </w:p>
    <w:p>
      <w:r>
        <w:rPr>
          <w:b/>
        </w:rPr>
        <w:t xml:space="preserve">Esimerkki 5.3005</w:t>
      </w:r>
    </w:p>
    <w:p>
      <w:r>
        <w:t xml:space="preserve">Hän näkee lihaksikkaan, viehättävän miehen pystyttämässä pientä joulukuusta biljardipöydälle. Mies</w:t>
      </w:r>
    </w:p>
    <w:p>
      <w:r>
        <w:rPr>
          <w:b/>
        </w:rPr>
        <w:t xml:space="preserve">Tulos</w:t>
      </w:r>
    </w:p>
    <w:p>
      <w:r>
        <w:t xml:space="preserve">istuu sohvalla.</w:t>
      </w:r>
    </w:p>
    <w:p>
      <w:r>
        <w:rPr>
          <w:b/>
        </w:rPr>
        <w:t xml:space="preserve">Esimerkki 5.3006</w:t>
      </w:r>
    </w:p>
    <w:p>
      <w:r>
        <w:t xml:space="preserve">Ajaessa joku vilkaisee kiusallisesti jotakuta. Hän</w:t>
      </w:r>
    </w:p>
    <w:p>
      <w:r>
        <w:rPr>
          <w:b/>
        </w:rPr>
        <w:t xml:space="preserve">Tulos</w:t>
      </w:r>
    </w:p>
    <w:p>
      <w:r>
        <w:t xml:space="preserve">lähestyy jotakuta, joka istuu pöydällä.</w:t>
      </w:r>
    </w:p>
    <w:p>
      <w:r>
        <w:rPr>
          <w:b/>
        </w:rPr>
        <w:t xml:space="preserve">Esimerkki 5.3007</w:t>
      </w:r>
    </w:p>
    <w:p>
      <w:r>
        <w:t xml:space="preserve">Hän laittaa paidan sisään ja alkaa hangata paitaa. Hän</w:t>
      </w:r>
    </w:p>
    <w:p>
      <w:r>
        <w:rPr>
          <w:b/>
        </w:rPr>
        <w:t xml:space="preserve">Tulos</w:t>
      </w:r>
    </w:p>
    <w:p>
      <w:r>
        <w:t xml:space="preserve">kädet suihketta käyttäen huuhtelee sen pois käsillään.</w:t>
      </w:r>
    </w:p>
    <w:p>
      <w:r>
        <w:rPr>
          <w:b/>
        </w:rPr>
        <w:t xml:space="preserve">Esimerkki 5.3008</w:t>
      </w:r>
    </w:p>
    <w:p>
      <w:r>
        <w:t xml:space="preserve">Hän katsoo katua pitkin kohti Wallaceja. Joku</w:t>
      </w:r>
    </w:p>
    <w:p>
      <w:r>
        <w:rPr>
          <w:b/>
        </w:rPr>
        <w:t xml:space="preserve">Tulos</w:t>
      </w:r>
    </w:p>
    <w:p>
      <w:r>
        <w:t xml:space="preserve">makaa tajuttomana kameran edessä.</w:t>
      </w:r>
    </w:p>
    <w:p>
      <w:r>
        <w:rPr>
          <w:b/>
        </w:rPr>
        <w:t xml:space="preserve">Esimerkki 5.3009</w:t>
      </w:r>
    </w:p>
    <w:p>
      <w:r>
        <w:t xml:space="preserve">Hän kulkee edestakaisin ja katsoo kameraan ja näyttää kamppailevan. hän</w:t>
      </w:r>
    </w:p>
    <w:p>
      <w:r>
        <w:rPr>
          <w:b/>
        </w:rPr>
        <w:t xml:space="preserve">Tulos</w:t>
      </w:r>
    </w:p>
    <w:p>
      <w:r>
        <w:t xml:space="preserve">putoaa lentoon.</w:t>
      </w:r>
    </w:p>
    <w:p>
      <w:r>
        <w:rPr>
          <w:b/>
        </w:rPr>
        <w:t xml:space="preserve">Esimerkki 5.3010</w:t>
      </w:r>
    </w:p>
    <w:p>
      <w:r>
        <w:t xml:space="preserve">Kaupunkilaistyttö poimii hymyillen puseron, jossa on pieniä sinisiä pilkkuja. Hän</w:t>
      </w:r>
    </w:p>
    <w:p>
      <w:r>
        <w:rPr>
          <w:b/>
        </w:rPr>
        <w:t xml:space="preserve">Tulos</w:t>
      </w:r>
    </w:p>
    <w:p>
      <w:r>
        <w:t xml:space="preserve">istuu pitkin jotain vaippakangaspaperia, jolla on timanttikaulakoru kädessään.</w:t>
      </w:r>
    </w:p>
    <w:p>
      <w:r>
        <w:rPr>
          <w:b/>
        </w:rPr>
        <w:t xml:space="preserve">Esimerkki 5.3011</w:t>
      </w:r>
    </w:p>
    <w:p>
      <w:r>
        <w:t xml:space="preserve">He antavat hänelle mailan ja pyörittävät häntä. Hän</w:t>
      </w:r>
    </w:p>
    <w:p>
      <w:r>
        <w:rPr>
          <w:b/>
        </w:rPr>
        <w:t xml:space="preserve">Tulos</w:t>
      </w:r>
    </w:p>
    <w:p>
      <w:r>
        <w:t xml:space="preserve">jatkaa juoksemista autolle.</w:t>
      </w:r>
    </w:p>
    <w:p>
      <w:r>
        <w:rPr>
          <w:b/>
        </w:rPr>
        <w:t xml:space="preserve">Esimerkki 5.3012</w:t>
      </w:r>
    </w:p>
    <w:p>
      <w:r>
        <w:t xml:space="preserve">Rauhallinen, vihreä, ruohoinen kenttä on miehen takana, jolla on puujalat.</w:t>
      </w:r>
    </w:p>
    <w:p>
      <w:r>
        <w:rPr>
          <w:b/>
        </w:rPr>
        <w:t xml:space="preserve">Tulos</w:t>
      </w:r>
    </w:p>
    <w:p>
      <w:r>
        <w:t xml:space="preserve">juoksee kadulla pitelemässä sinistä paintball-hattua ja vahtii sitä kepillä.</w:t>
      </w:r>
    </w:p>
    <w:p>
      <w:r>
        <w:rPr>
          <w:b/>
        </w:rPr>
        <w:t xml:space="preserve">Esimerkki 5.3013</w:t>
      </w:r>
    </w:p>
    <w:p>
      <w:r>
        <w:t xml:space="preserve">Snoop Dog liikkuu aukon kautta. Sen kirkkaat valot</w:t>
      </w:r>
    </w:p>
    <w:p>
      <w:r>
        <w:rPr>
          <w:b/>
        </w:rPr>
        <w:t xml:space="preserve">Tulos</w:t>
      </w:r>
    </w:p>
    <w:p>
      <w:r>
        <w:t xml:space="preserve">laskeutuu juhlahuoneeseen.</w:t>
      </w:r>
    </w:p>
    <w:p>
      <w:r>
        <w:rPr>
          <w:b/>
        </w:rPr>
        <w:t xml:space="preserve">Esimerkki 5.3014</w:t>
      </w:r>
    </w:p>
    <w:p>
      <w:r>
        <w:t xml:space="preserve">Sen jälkeen presidentti Kennedy puhuu, sitten varis alkaa juosta ja ampua. Ihmiset</w:t>
      </w:r>
    </w:p>
    <w:p>
      <w:r>
        <w:rPr>
          <w:b/>
        </w:rPr>
        <w:t xml:space="preserve">Tulos</w:t>
      </w:r>
    </w:p>
    <w:p>
      <w:r>
        <w:t xml:space="preserve">kävellä jonkun etuväylälle.</w:t>
      </w:r>
    </w:p>
    <w:p>
      <w:r>
        <w:rPr>
          <w:b/>
        </w:rPr>
        <w:t xml:space="preserve">Esimerkki 5.3015</w:t>
      </w:r>
    </w:p>
    <w:p>
      <w:r>
        <w:t xml:space="preserve">Hänen hätääntynyt ilmeensä helpottuu, ja hän koskettaa sormillaan otsaansa. Hän</w:t>
      </w:r>
    </w:p>
    <w:p>
      <w:r>
        <w:rPr>
          <w:b/>
        </w:rPr>
        <w:t xml:space="preserve">Tulos</w:t>
      </w:r>
    </w:p>
    <w:p>
      <w:r>
        <w:t xml:space="preserve">astuu kauemmas ja kumartuu lähemmäs.</w:t>
      </w:r>
    </w:p>
    <w:p>
      <w:r>
        <w:rPr>
          <w:b/>
        </w:rPr>
        <w:t xml:space="preserve">Esimerkki 5.3016</w:t>
      </w:r>
    </w:p>
    <w:p>
      <w:r>
        <w:t xml:space="preserve">Hän jatkaa lumilautailua mäkeä alaspäin poispäin häntä ampua yrittävistä ihmisistä. Hän</w:t>
      </w:r>
    </w:p>
    <w:p>
      <w:r>
        <w:rPr>
          <w:b/>
        </w:rPr>
        <w:t xml:space="preserve">Tulos</w:t>
      </w:r>
    </w:p>
    <w:p>
      <w:r>
        <w:t xml:space="preserve">istuu vajan tyttärillä, kun useat laudat nostetaan ulos, että eri vedet näkyvät.</w:t>
      </w:r>
    </w:p>
    <w:p>
      <w:r>
        <w:rPr>
          <w:b/>
        </w:rPr>
        <w:t xml:space="preserve">Esimerkki 5.3017</w:t>
      </w:r>
    </w:p>
    <w:p>
      <w:r>
        <w:t xml:space="preserve">Ihmiset ratsastavat kamelien selässä. He</w:t>
      </w:r>
    </w:p>
    <w:p>
      <w:r>
        <w:rPr>
          <w:b/>
        </w:rPr>
        <w:t xml:space="preserve">Tulos</w:t>
      </w:r>
    </w:p>
    <w:p>
      <w:r>
        <w:t xml:space="preserve">aalto aavikon poikki.</w:t>
      </w:r>
    </w:p>
    <w:p>
      <w:r>
        <w:rPr>
          <w:b/>
        </w:rPr>
        <w:t xml:space="preserve">Esimerkki 5.3018</w:t>
      </w:r>
    </w:p>
    <w:p>
      <w:r>
        <w:t xml:space="preserve">Hoitaja ei sano mitään. Joku</w:t>
      </w:r>
    </w:p>
    <w:p>
      <w:r>
        <w:rPr>
          <w:b/>
        </w:rPr>
        <w:t xml:space="preserve">Tulos</w:t>
      </w:r>
    </w:p>
    <w:p>
      <w:r>
        <w:t xml:space="preserve">pudottaa inhoten päänsä seuratakseen tätä suuntaa, mutta pysähtyy mennessään.</w:t>
      </w:r>
    </w:p>
    <w:p>
      <w:r>
        <w:rPr>
          <w:b/>
        </w:rPr>
        <w:t xml:space="preserve">Esimerkki 5.3019</w:t>
      </w:r>
    </w:p>
    <w:p>
      <w:r>
        <w:t xml:space="preserve">Ääninäyttämöllä jonkun Secret High -ohjelman näyttelijät esittävät tanssiaisnumeron. Joku, joku ja Wallace</w:t>
      </w:r>
    </w:p>
    <w:p>
      <w:r>
        <w:rPr>
          <w:b/>
        </w:rPr>
        <w:t xml:space="preserve">Tulos</w:t>
      </w:r>
    </w:p>
    <w:p>
      <w:r>
        <w:t xml:space="preserve">syödä suoraan yli puolet seinät salin vieraita, mukaan lukien ihmiset, kulkee estävä lasi tulta.</w:t>
      </w:r>
    </w:p>
    <w:p>
      <w:r>
        <w:rPr>
          <w:b/>
        </w:rPr>
        <w:t xml:space="preserve">Esimerkki 5.3020</w:t>
      </w:r>
    </w:p>
    <w:p>
      <w:r>
        <w:t xml:space="preserve">Mielenosoittajat riehuvat, kun autosaattue ohittaa heidät. Saattue</w:t>
      </w:r>
    </w:p>
    <w:p>
      <w:r>
        <w:rPr>
          <w:b/>
        </w:rPr>
        <w:t xml:space="preserve">Tulos</w:t>
      </w:r>
    </w:p>
    <w:p>
      <w:r>
        <w:t xml:space="preserve">liukenee laboratoriosta, joka oli täynnä ruokaa.</w:t>
      </w:r>
    </w:p>
    <w:p>
      <w:r>
        <w:rPr>
          <w:b/>
        </w:rPr>
        <w:t xml:space="preserve">Esimerkki 5.3021</w:t>
      </w:r>
    </w:p>
    <w:p>
      <w:r>
        <w:t xml:space="preserve">Hän vetää henkeä ja laskee katseensa. Joku</w:t>
      </w:r>
    </w:p>
    <w:p>
      <w:r>
        <w:rPr>
          <w:b/>
        </w:rPr>
        <w:t xml:space="preserve">Tulos</w:t>
      </w:r>
    </w:p>
    <w:p>
      <w:r>
        <w:t xml:space="preserve">silmät kohtaavat jonkun.</w:t>
      </w:r>
    </w:p>
    <w:p>
      <w:r>
        <w:rPr>
          <w:b/>
        </w:rPr>
        <w:t xml:space="preserve">Esimerkki 5.3022</w:t>
      </w:r>
    </w:p>
    <w:p>
      <w:r>
        <w:t xml:space="preserve">Joku tarttuu laatikkoon. Joku</w:t>
      </w:r>
    </w:p>
    <w:p>
      <w:r>
        <w:rPr>
          <w:b/>
        </w:rPr>
        <w:t xml:space="preserve">Tulos</w:t>
      </w:r>
    </w:p>
    <w:p>
      <w:r>
        <w:t xml:space="preserve">asettaa työntökortin jonkun päälle ja pitää jotakuta kädessään.</w:t>
      </w:r>
    </w:p>
    <w:p>
      <w:r>
        <w:rPr>
          <w:b/>
        </w:rPr>
        <w:t xml:space="preserve">Esimerkki 5.3023</w:t>
      </w:r>
    </w:p>
    <w:p>
      <w:r>
        <w:t xml:space="preserve">Mies työntää lasta suuren puistoalueen keinussa. Mies</w:t>
      </w:r>
    </w:p>
    <w:p>
      <w:r>
        <w:rPr>
          <w:b/>
        </w:rPr>
        <w:t xml:space="preserve">Tulos</w:t>
      </w:r>
    </w:p>
    <w:p>
      <w:r>
        <w:t xml:space="preserve">istuu kahvan päälle suojaamaan seinältä lumessa.</w:t>
      </w:r>
    </w:p>
    <w:p>
      <w:r>
        <w:rPr>
          <w:b/>
        </w:rPr>
        <w:t xml:space="preserve">Esimerkki 5.3024</w:t>
      </w:r>
    </w:p>
    <w:p>
      <w:r>
        <w:t xml:space="preserve">Kamera keskittyy miehen kenkiin. Mies</w:t>
      </w:r>
    </w:p>
    <w:p>
      <w:r>
        <w:rPr>
          <w:b/>
        </w:rPr>
        <w:t xml:space="preserve">Tulos</w:t>
      </w:r>
    </w:p>
    <w:p>
      <w:r>
        <w:t xml:space="preserve">ja alkaa sitten ajella kengän alla.</w:t>
      </w:r>
    </w:p>
    <w:p>
      <w:r>
        <w:rPr>
          <w:b/>
        </w:rPr>
        <w:t xml:space="preserve">Esimerkki 5.3025</w:t>
      </w:r>
    </w:p>
    <w:p>
      <w:r>
        <w:t xml:space="preserve">Hän nostaa miekan ylös ja pudottaa päänsä. Hän</w:t>
      </w:r>
    </w:p>
    <w:p>
      <w:r>
        <w:rPr>
          <w:b/>
        </w:rPr>
        <w:t xml:space="preserve">Tulos</w:t>
      </w:r>
    </w:p>
    <w:p>
      <w:r>
        <w:t xml:space="preserve">kääntyi villisti valmistautuen juomaansa.</w:t>
      </w:r>
    </w:p>
    <w:p>
      <w:r>
        <w:rPr>
          <w:b/>
        </w:rPr>
        <w:t xml:space="preserve">Esimerkki 5.3026</w:t>
      </w:r>
    </w:p>
    <w:p>
      <w:r>
        <w:t xml:space="preserve">Joku lyö takaisin ja lyö jonkun kilpeen. Joku</w:t>
      </w:r>
    </w:p>
    <w:p>
      <w:r>
        <w:rPr>
          <w:b/>
        </w:rPr>
        <w:t xml:space="preserve">Tulos</w:t>
      </w:r>
    </w:p>
    <w:p>
      <w:r>
        <w:t xml:space="preserve">huokaisee helpotuksesta.</w:t>
      </w:r>
    </w:p>
    <w:p>
      <w:r>
        <w:rPr>
          <w:b/>
        </w:rPr>
        <w:t xml:space="preserve">Esimerkki 5.3027</w:t>
      </w:r>
    </w:p>
    <w:p>
      <w:r>
        <w:t xml:space="preserve">Joku kiinnittää mitalin jonkun puvun takkiin. Joku</w:t>
      </w:r>
    </w:p>
    <w:p>
      <w:r>
        <w:rPr>
          <w:b/>
        </w:rPr>
        <w:t xml:space="preserve">Tulos</w:t>
      </w:r>
    </w:p>
    <w:p>
      <w:r>
        <w:t xml:space="preserve">vetää syvään henkeä ja suuntaa sitten jonkun luokse.</w:t>
      </w:r>
    </w:p>
    <w:p>
      <w:r>
        <w:rPr>
          <w:b/>
        </w:rPr>
        <w:t xml:space="preserve">Esimerkki 5.3028</w:t>
      </w:r>
    </w:p>
    <w:p>
      <w:r>
        <w:t xml:space="preserve">Joku katsoo häntä ylhäältä alas. Joku</w:t>
      </w:r>
    </w:p>
    <w:p>
      <w:r>
        <w:rPr>
          <w:b/>
        </w:rPr>
        <w:t xml:space="preserve">Tulos</w:t>
      </w:r>
    </w:p>
    <w:p>
      <w:r>
        <w:t xml:space="preserve">laskee sedanin alas.</w:t>
      </w:r>
    </w:p>
    <w:p>
      <w:r>
        <w:rPr>
          <w:b/>
        </w:rPr>
        <w:t xml:space="preserve">Esimerkki 5.3029</w:t>
      </w:r>
    </w:p>
    <w:p>
      <w:r>
        <w:t xml:space="preserve">Hän ottaa pussin kiinni verkkoon, osuu johonkin, joka pyörii ympäri ja heittää lisää. Joku</w:t>
      </w:r>
    </w:p>
    <w:p>
      <w:r>
        <w:rPr>
          <w:b/>
        </w:rPr>
        <w:t xml:space="preserve">Tulos</w:t>
      </w:r>
    </w:p>
    <w:p>
      <w:r>
        <w:t xml:space="preserve">vetää tuolin esiin.</w:t>
      </w:r>
    </w:p>
    <w:p>
      <w:r>
        <w:rPr>
          <w:b/>
        </w:rPr>
        <w:t xml:space="preserve">Esimerkki 5.3030</w:t>
      </w:r>
    </w:p>
    <w:p>
      <w:r>
        <w:t xml:space="preserve">Joukko miehiä seisoo jäähallin ulkopuolella. He</w:t>
      </w:r>
    </w:p>
    <w:p>
      <w:r>
        <w:rPr>
          <w:b/>
        </w:rPr>
        <w:t xml:space="preserve">Tulos</w:t>
      </w:r>
    </w:p>
    <w:p>
      <w:r>
        <w:t xml:space="preserve">pelaavat squashia.</w:t>
      </w:r>
    </w:p>
    <w:p>
      <w:r>
        <w:rPr>
          <w:b/>
        </w:rPr>
        <w:t xml:space="preserve">Esimerkki 5.3031</w:t>
      </w:r>
    </w:p>
    <w:p>
      <w:r>
        <w:t xml:space="preserve">Joukkueet asettuvat vastakkain, kun ne yrittävät saada pallon maaliin. Vihreän joukkueen pelaajat</w:t>
      </w:r>
    </w:p>
    <w:p>
      <w:r>
        <w:rPr>
          <w:b/>
        </w:rPr>
        <w:t xml:space="preserve">Tulos</w:t>
      </w:r>
    </w:p>
    <w:p>
      <w:r>
        <w:t xml:space="preserve">ottaa pallon ja ampua kunkin maalivahdin pisteitä.</w:t>
      </w:r>
    </w:p>
    <w:p>
      <w:r>
        <w:rPr>
          <w:b/>
        </w:rPr>
        <w:t xml:space="preserve">Esimerkki 5.3032</w:t>
      </w:r>
    </w:p>
    <w:p>
      <w:r>
        <w:t xml:space="preserve">Kohtauksesta tulee kirkkaampi ja paremmin valaistu. Siellä</w:t>
      </w:r>
    </w:p>
    <w:p>
      <w:r>
        <w:rPr>
          <w:b/>
        </w:rPr>
        <w:t xml:space="preserve">Tulos</w:t>
      </w:r>
    </w:p>
    <w:p>
      <w:r>
        <w:t xml:space="preserve">ovat korkeat - neliö kirjat, neliö rakennukset, alempi, ja propel.</w:t>
      </w:r>
    </w:p>
    <w:p>
      <w:r>
        <w:rPr>
          <w:b/>
        </w:rPr>
        <w:t xml:space="preserve">Esimerkki 5.3033</w:t>
      </w:r>
    </w:p>
    <w:p>
      <w:r>
        <w:t xml:space="preserve">Kalju mies kuiskaa kahdelle kollegalleen hänen molemmin puolin ja nyökkää sitten. Kohtaus</w:t>
      </w:r>
    </w:p>
    <w:p>
      <w:r>
        <w:rPr>
          <w:b/>
        </w:rPr>
        <w:t xml:space="preserve">Tulos</w:t>
      </w:r>
    </w:p>
    <w:p>
      <w:r>
        <w:t xml:space="preserve">vaihtuu takaisin näyttämään eri still-kuvia.</w:t>
      </w:r>
    </w:p>
    <w:p>
      <w:r>
        <w:rPr>
          <w:b/>
        </w:rPr>
        <w:t xml:space="preserve">Esimerkki 5.3034</w:t>
      </w:r>
    </w:p>
    <w:p>
      <w:r>
        <w:t xml:space="preserve">Hän kääntyy hieman, ja kiihtynyt tappaja ilmestyy. Hän</w:t>
      </w:r>
    </w:p>
    <w:p>
      <w:r>
        <w:rPr>
          <w:b/>
        </w:rPr>
        <w:t xml:space="preserve">Tulos</w:t>
      </w:r>
    </w:p>
    <w:p>
      <w:r>
        <w:t xml:space="preserve">on pölyinen ja huopa.</w:t>
      </w:r>
    </w:p>
    <w:p>
      <w:r>
        <w:rPr>
          <w:b/>
        </w:rPr>
        <w:t xml:space="preserve">Esimerkki 5.3035</w:t>
      </w:r>
    </w:p>
    <w:p>
      <w:r>
        <w:t xml:space="preserve">Hän teeskentelee pureskelevansa yhtä. Hän</w:t>
      </w:r>
    </w:p>
    <w:p>
      <w:r>
        <w:rPr>
          <w:b/>
        </w:rPr>
        <w:t xml:space="preserve">Tulos</w:t>
      </w:r>
    </w:p>
    <w:p>
      <w:r>
        <w:t xml:space="preserve">hakkaa kätensä heidän jalkaansa.</w:t>
      </w:r>
    </w:p>
    <w:p>
      <w:r>
        <w:rPr>
          <w:b/>
        </w:rPr>
        <w:t xml:space="preserve">Esimerkki 5.3036</w:t>
      </w:r>
    </w:p>
    <w:p>
      <w:r>
        <w:t xml:space="preserve">Henkilö on sidottu sen takaosaan. Vesiskootteri</w:t>
      </w:r>
    </w:p>
    <w:p>
      <w:r>
        <w:rPr>
          <w:b/>
        </w:rPr>
        <w:t xml:space="preserve">Tulos</w:t>
      </w:r>
    </w:p>
    <w:p>
      <w:r>
        <w:t xml:space="preserve">hyppää sivukadulle.</w:t>
      </w:r>
    </w:p>
    <w:p>
      <w:r>
        <w:rPr>
          <w:b/>
        </w:rPr>
        <w:t xml:space="preserve">Esimerkki 5.3037</w:t>
      </w:r>
    </w:p>
    <w:p>
      <w:r>
        <w:t xml:space="preserve">Kaksi tyttöä, joilla on kimaltelevan siniset toppatakit ja mustat hameet, tanssivat koordinoitua tanssia keppi kädessä liikuntasalissa. He</w:t>
      </w:r>
    </w:p>
    <w:p>
      <w:r>
        <w:rPr>
          <w:b/>
        </w:rPr>
        <w:t xml:space="preserve">Tulos</w:t>
      </w:r>
    </w:p>
    <w:p>
      <w:r>
        <w:t xml:space="preserve">seisovat keskellä valmistautuvaa elliptistä tanssia.</w:t>
      </w:r>
    </w:p>
    <w:p>
      <w:r>
        <w:rPr>
          <w:b/>
        </w:rPr>
        <w:t xml:space="preserve">Esimerkki 5.3038</w:t>
      </w:r>
    </w:p>
    <w:p>
      <w:r>
        <w:t xml:space="preserve">Henkilö laittaa teippiä nahkasohvalle muodostaakseen neliön. Sitten henkilö</w:t>
      </w:r>
    </w:p>
    <w:p>
      <w:r>
        <w:rPr>
          <w:b/>
        </w:rPr>
        <w:t xml:space="preserve">Tulos</w:t>
      </w:r>
    </w:p>
    <w:p>
      <w:r>
        <w:t xml:space="preserve">sytyttää tulitikun ja laittaa imurin päälle ja käyttää tuolia.</w:t>
      </w:r>
    </w:p>
    <w:p>
      <w:r>
        <w:rPr>
          <w:b/>
        </w:rPr>
        <w:t xml:space="preserve">Esimerkki 5.3039</w:t>
      </w:r>
    </w:p>
    <w:p>
      <w:r>
        <w:t xml:space="preserve">He ryntäävät kadulle. Kun he lähtevät kehyksestä, me</w:t>
      </w:r>
    </w:p>
    <w:p>
      <w:r>
        <w:rPr>
          <w:b/>
        </w:rPr>
        <w:t xml:space="preserve">Tulos</w:t>
      </w:r>
    </w:p>
    <w:p>
      <w:r>
        <w:t xml:space="preserve">näen joukon miehiä menevän taloon.</w:t>
      </w:r>
    </w:p>
    <w:p>
      <w:r>
        <w:rPr>
          <w:b/>
        </w:rPr>
        <w:t xml:space="preserve">Esimerkki 5.3040</w:t>
      </w:r>
    </w:p>
    <w:p>
      <w:r>
        <w:t xml:space="preserve">Mustapaitainen mies on kuntosalilla. Hän</w:t>
      </w:r>
    </w:p>
    <w:p>
      <w:r>
        <w:rPr>
          <w:b/>
        </w:rPr>
        <w:t xml:space="preserve">Tulos</w:t>
      </w:r>
    </w:p>
    <w:p>
      <w:r>
        <w:t xml:space="preserve">kävelee sisään ja alkaa kiivetä seinää pitkin seinään.</w:t>
      </w:r>
    </w:p>
    <w:p>
      <w:r>
        <w:rPr>
          <w:b/>
        </w:rPr>
        <w:t xml:space="preserve">Esimerkki 5.3041</w:t>
      </w:r>
    </w:p>
    <w:p>
      <w:r>
        <w:t xml:space="preserve">Useissa kuvissa näkyy ihmisiä, jotka tuovat kanootteja kuorma-autosta ja lastaavat ne veteen. Ihmiset</w:t>
      </w:r>
    </w:p>
    <w:p>
      <w:r>
        <w:rPr>
          <w:b/>
        </w:rPr>
        <w:t xml:space="preserve">Tulos</w:t>
      </w:r>
    </w:p>
    <w:p>
      <w:r>
        <w:t xml:space="preserve">hiihtää jokea alas ja liukua sitten rinteen pohjaan.</w:t>
      </w:r>
    </w:p>
    <w:p>
      <w:r>
        <w:rPr>
          <w:b/>
        </w:rPr>
        <w:t xml:space="preserve">Esimerkki 5.3042</w:t>
      </w:r>
    </w:p>
    <w:p>
      <w:r>
        <w:t xml:space="preserve">Pieni tyttö istuu tuolilla. Hän</w:t>
      </w:r>
    </w:p>
    <w:p>
      <w:r>
        <w:rPr>
          <w:b/>
        </w:rPr>
        <w:t xml:space="preserve">Tulos</w:t>
      </w:r>
    </w:p>
    <w:p>
      <w:r>
        <w:t xml:space="preserve">laittaa suoran sarjan balettiharjaa.</w:t>
      </w:r>
    </w:p>
    <w:p>
      <w:r>
        <w:rPr>
          <w:b/>
        </w:rPr>
        <w:t xml:space="preserve">Esimerkki 5.3043</w:t>
      </w:r>
    </w:p>
    <w:p>
      <w:r>
        <w:t xml:space="preserve">Kun vuoristorata-auto pysähtyy hänen viereensä, hän hyppää kyytiin. Joku</w:t>
      </w:r>
    </w:p>
    <w:p>
      <w:r>
        <w:rPr>
          <w:b/>
        </w:rPr>
        <w:t xml:space="preserve">Tulos</w:t>
      </w:r>
    </w:p>
    <w:p>
      <w:r>
        <w:t xml:space="preserve">nousee seisomaan ja suuntaa kohti ovea.</w:t>
      </w:r>
    </w:p>
    <w:p>
      <w:r>
        <w:rPr>
          <w:b/>
        </w:rPr>
        <w:t xml:space="preserve">Esimerkki 5.3044</w:t>
      </w:r>
    </w:p>
    <w:p>
      <w:r>
        <w:t xml:space="preserve">Joku katsoo hämmästyneenä. Poika</w:t>
      </w:r>
    </w:p>
    <w:p>
      <w:r>
        <w:rPr>
          <w:b/>
        </w:rPr>
        <w:t xml:space="preserve">Tulos</w:t>
      </w:r>
    </w:p>
    <w:p>
      <w:r>
        <w:t xml:space="preserve">hiipii kellariin.</w:t>
      </w:r>
    </w:p>
    <w:p>
      <w:r>
        <w:rPr>
          <w:b/>
        </w:rPr>
        <w:t xml:space="preserve">Esimerkki 5.3045</w:t>
      </w:r>
    </w:p>
    <w:p>
      <w:r>
        <w:t xml:space="preserve">Naiset kävelee latoon. ihmiset alkavat pelata beerpongia juhlissa ja paljon ihmisiä</w:t>
      </w:r>
    </w:p>
    <w:p>
      <w:r>
        <w:rPr>
          <w:b/>
        </w:rPr>
        <w:t xml:space="preserve">Tulos</w:t>
      </w:r>
    </w:p>
    <w:p>
      <w:r>
        <w:t xml:space="preserve">ottavat nyrkkeilyhanskat.</w:t>
      </w:r>
    </w:p>
    <w:p>
      <w:r>
        <w:rPr>
          <w:b/>
        </w:rPr>
        <w:t xml:space="preserve">Esimerkki 5.3046</w:t>
      </w:r>
    </w:p>
    <w:p>
      <w:r>
        <w:t xml:space="preserve">Joku vetää lasiseinän alas. Joku</w:t>
      </w:r>
    </w:p>
    <w:p>
      <w:r>
        <w:rPr>
          <w:b/>
        </w:rPr>
        <w:t xml:space="preserve">Tulos</w:t>
      </w:r>
    </w:p>
    <w:p>
      <w:r>
        <w:t xml:space="preserve">kävelee ulos huivinsa jonkun ympärille kietaistuna ja johdattaa hänet metsän sisälle.</w:t>
      </w:r>
    </w:p>
    <w:p>
      <w:r>
        <w:rPr>
          <w:b/>
        </w:rPr>
        <w:t xml:space="preserve">Esimerkki 5.3047</w:t>
      </w:r>
    </w:p>
    <w:p>
      <w:r>
        <w:t xml:space="preserve">Joku murjottaa, lyö lehden kiinni ja vastaa kännykkäänsä pakotetulla hymyllä. Hän</w:t>
      </w:r>
    </w:p>
    <w:p>
      <w:r>
        <w:rPr>
          <w:b/>
        </w:rPr>
        <w:t xml:space="preserve">Tulos</w:t>
      </w:r>
    </w:p>
    <w:p>
      <w:r>
        <w:t xml:space="preserve">opiskelijat katsovat, kun ohjaaja kävelee hänen yksityiselle käytävälleen.</w:t>
      </w:r>
    </w:p>
    <w:p>
      <w:r>
        <w:rPr>
          <w:b/>
        </w:rPr>
        <w:t xml:space="preserve">Esimerkki 5.3048</w:t>
      </w:r>
    </w:p>
    <w:p>
      <w:r>
        <w:t xml:space="preserve">Joku katsoo otsaansa rypistellen muita veneessä olevia ihmisiä, jotka kääntävät katseensa. Joku</w:t>
      </w:r>
    </w:p>
    <w:p>
      <w:r>
        <w:rPr>
          <w:b/>
        </w:rPr>
        <w:t xml:space="preserve">Tulos</w:t>
      </w:r>
    </w:p>
    <w:p>
      <w:r>
        <w:t xml:space="preserve">tuijottaa jonnekkin hymyillen.</w:t>
      </w:r>
    </w:p>
    <w:p>
      <w:r>
        <w:rPr>
          <w:b/>
        </w:rPr>
        <w:t xml:space="preserve">Esimerkki 5.3049</w:t>
      </w:r>
    </w:p>
    <w:p>
      <w:r>
        <w:t xml:space="preserve">Joku kurottautuu jonkun olkapäiden yli ja vetää hänet sitten matkustamoon. Joku istuu istuimelle.</w:t>
      </w:r>
    </w:p>
    <w:p>
      <w:r>
        <w:rPr>
          <w:b/>
        </w:rPr>
        <w:t xml:space="preserve">Tulos</w:t>
      </w:r>
    </w:p>
    <w:p>
      <w:r>
        <w:t xml:space="preserve">näyttää hänelle kopion kirjasta vanger, erityisesti kantaa joku.</w:t>
      </w:r>
    </w:p>
    <w:p>
      <w:r>
        <w:rPr>
          <w:b/>
        </w:rPr>
        <w:t xml:space="preserve">Esimerkki 5.3050</w:t>
      </w:r>
    </w:p>
    <w:p>
      <w:r>
        <w:t xml:space="preserve">Ensin leikataan vihreän kurpitsan yläosa pois ja kauhotaan siemenet ja muut osat pois. Jäljelle jäävät sisuskalut</w:t>
      </w:r>
    </w:p>
    <w:p>
      <w:r>
        <w:rPr>
          <w:b/>
        </w:rPr>
        <w:t xml:space="preserve">Tulos</w:t>
      </w:r>
    </w:p>
    <w:p>
      <w:r>
        <w:t xml:space="preserve">näytetään puun kourussa jonkun valmiin levityksen kanssa.</w:t>
      </w:r>
    </w:p>
    <w:p>
      <w:r>
        <w:rPr>
          <w:b/>
        </w:rPr>
        <w:t xml:space="preserve">Esimerkki 5.3051</w:t>
      </w:r>
    </w:p>
    <w:p>
      <w:r>
        <w:t xml:space="preserve">Sitten mies maalaa aidan koneen letkulla maskia käyttäen. Mies</w:t>
      </w:r>
    </w:p>
    <w:p>
      <w:r>
        <w:rPr>
          <w:b/>
        </w:rPr>
        <w:t xml:space="preserve">Tulos</w:t>
      </w:r>
    </w:p>
    <w:p>
      <w:r>
        <w:t xml:space="preserve">leikkaa lumikaistaleen ketjuaidan eteen.</w:t>
      </w:r>
    </w:p>
    <w:p>
      <w:r>
        <w:rPr>
          <w:b/>
        </w:rPr>
        <w:t xml:space="preserve">Esimerkki 5.3052</w:t>
      </w:r>
    </w:p>
    <w:p>
      <w:r>
        <w:t xml:space="preserve">Henkilö ottaa kuvia painikilpailusta. Sitten mies</w:t>
      </w:r>
    </w:p>
    <w:p>
      <w:r>
        <w:rPr>
          <w:b/>
        </w:rPr>
        <w:t xml:space="preserve">Tulos</w:t>
      </w:r>
    </w:p>
    <w:p>
      <w:r>
        <w:t xml:space="preserve">juoksee rataa pitkin ja laskeutuu hiekalla olevan tolpan päälle.</w:t>
      </w:r>
    </w:p>
    <w:p>
      <w:r>
        <w:rPr>
          <w:b/>
        </w:rPr>
        <w:t xml:space="preserve">Esimerkki 5.3053</w:t>
      </w:r>
    </w:p>
    <w:p>
      <w:r>
        <w:t xml:space="preserve">Joku nostaa nuoren miehen ylös ja iskee sitten hänen kasvonsa laiturin läpi. Hän</w:t>
      </w:r>
    </w:p>
    <w:p>
      <w:r>
        <w:rPr>
          <w:b/>
        </w:rPr>
        <w:t xml:space="preserve">Tulos</w:t>
      </w:r>
    </w:p>
    <w:p>
      <w:r>
        <w:t xml:space="preserve">tekee voltin ja laskeutuu sitten takaperinvoltin poikansa päälle.</w:t>
      </w:r>
    </w:p>
    <w:p>
      <w:r>
        <w:rPr>
          <w:b/>
        </w:rPr>
        <w:t xml:space="preserve">Esimerkki 5.3054</w:t>
      </w:r>
    </w:p>
    <w:p>
      <w:r>
        <w:t xml:space="preserve">Sitten hän kiinnittää letin sivulle ja tarttuu hiusten pituuksiin kiinnittääkseen sen sivulle ja sisällyttää pituuksia hiustensa takaosasta. Hänen hiuksensa on onnistuneesti punottu ja hän</w:t>
      </w:r>
    </w:p>
    <w:p>
      <w:r>
        <w:rPr>
          <w:b/>
        </w:rPr>
        <w:t xml:space="preserve">Tulos</w:t>
      </w:r>
    </w:p>
    <w:p>
      <w:r>
        <w:t xml:space="preserve">poseeraa koko muodon ajan, sitten hänen hiuksensa putoavat.</w:t>
      </w:r>
    </w:p>
    <w:p>
      <w:r>
        <w:rPr>
          <w:b/>
        </w:rPr>
        <w:t xml:space="preserve">Esimerkki 5.3055</w:t>
      </w:r>
    </w:p>
    <w:p>
      <w:r>
        <w:t xml:space="preserve">Näemme miehen laukovan jääkiekkoa, ja välissä on otsikkoruutuja. Mies ampuu laukauksen jääkiekossa ja onnistuu ja me</w:t>
      </w:r>
    </w:p>
    <w:p>
      <w:r>
        <w:rPr>
          <w:b/>
        </w:rPr>
        <w:t xml:space="preserve">Tulos</w:t>
      </w:r>
    </w:p>
    <w:p>
      <w:r>
        <w:t xml:space="preserve">katso ammuttuja miehiä.</w:t>
      </w:r>
    </w:p>
    <w:p>
      <w:r>
        <w:rPr>
          <w:b/>
        </w:rPr>
        <w:t xml:space="preserve">Esimerkki 5.3056</w:t>
      </w:r>
    </w:p>
    <w:p>
      <w:r>
        <w:t xml:space="preserve">Nainen, jolla on punainen paita, seisoo pylvään edessä. pikkutyttö</w:t>
      </w:r>
    </w:p>
    <w:p>
      <w:r>
        <w:rPr>
          <w:b/>
        </w:rPr>
        <w:t xml:space="preserve">Tulos</w:t>
      </w:r>
    </w:p>
    <w:p>
      <w:r>
        <w:t xml:space="preserve">seisoo keulakentällä harjaamassa.</w:t>
      </w:r>
    </w:p>
    <w:p>
      <w:r>
        <w:rPr>
          <w:b/>
        </w:rPr>
        <w:t xml:space="preserve">Esimerkki 5.3057</w:t>
      </w:r>
    </w:p>
    <w:p>
      <w:r>
        <w:t xml:space="preserve">He hylkäävät auton ja juoksevat ympäröivään tiheään metsään. Joku</w:t>
      </w:r>
    </w:p>
    <w:p>
      <w:r>
        <w:rPr>
          <w:b/>
        </w:rPr>
        <w:t xml:space="preserve">Tulos</w:t>
      </w:r>
    </w:p>
    <w:p>
      <w:r>
        <w:t xml:space="preserve">nojaa kaiteeseen.</w:t>
      </w:r>
    </w:p>
    <w:p>
      <w:r>
        <w:rPr>
          <w:b/>
        </w:rPr>
        <w:t xml:space="preserve">Esimerkki 5.3058</w:t>
      </w:r>
    </w:p>
    <w:p>
      <w:r>
        <w:t xml:space="preserve">Hän juo edelleen ja kääntyy miehen puoleen. He</w:t>
      </w:r>
    </w:p>
    <w:p>
      <w:r>
        <w:rPr>
          <w:b/>
        </w:rPr>
        <w:t xml:space="preserve">Tulos</w:t>
      </w:r>
    </w:p>
    <w:p>
      <w:r>
        <w:t xml:space="preserve">nojaa taaksepäin ja suutelee jotakuta.</w:t>
      </w:r>
    </w:p>
    <w:p>
      <w:r>
        <w:rPr>
          <w:b/>
        </w:rPr>
        <w:t xml:space="preserve">Esimerkki 5.3059</w:t>
      </w:r>
    </w:p>
    <w:p>
      <w:r>
        <w:t xml:space="preserve">Suuret rakennukset näkyvät rannan edessä. Ihmiset</w:t>
      </w:r>
    </w:p>
    <w:p>
      <w:r>
        <w:rPr>
          <w:b/>
        </w:rPr>
        <w:t xml:space="preserve">Tulos</w:t>
      </w:r>
    </w:p>
    <w:p>
      <w:r>
        <w:t xml:space="preserve">ovat putkissa ratsastamassa tietä pitkin linnan ohi.</w:t>
      </w:r>
    </w:p>
    <w:p>
      <w:r>
        <w:rPr>
          <w:b/>
        </w:rPr>
        <w:t xml:space="preserve">Esimerkki 5.3060</w:t>
      </w:r>
    </w:p>
    <w:p>
      <w:r>
        <w:t xml:space="preserve">Joku astuu vastaanottohuoneeseen ja tervehtii useita vierailijoita, kun he astuvat huoneeseen. Hän</w:t>
      </w:r>
    </w:p>
    <w:p>
      <w:r>
        <w:rPr>
          <w:b/>
        </w:rPr>
        <w:t xml:space="preserve">Tulos</w:t>
      </w:r>
    </w:p>
    <w:p>
      <w:r>
        <w:t xml:space="preserve">astuu sisään ja nostaa kätensä ylös.</w:t>
      </w:r>
    </w:p>
    <w:p>
      <w:r>
        <w:rPr>
          <w:b/>
        </w:rPr>
        <w:t xml:space="preserve">Esimerkki 5.3061</w:t>
      </w:r>
    </w:p>
    <w:p>
      <w:r>
        <w:t xml:space="preserve">Hän alkaa soittaa saksofonia. Hän</w:t>
      </w:r>
    </w:p>
    <w:p>
      <w:r>
        <w:rPr>
          <w:b/>
        </w:rPr>
        <w:t xml:space="preserve">Tulos</w:t>
      </w:r>
    </w:p>
    <w:p>
      <w:r>
        <w:t xml:space="preserve">siirtää kuvan alaspäin.</w:t>
      </w:r>
    </w:p>
    <w:p>
      <w:r>
        <w:rPr>
          <w:b/>
        </w:rPr>
        <w:t xml:space="preserve">Esimerkki 5.3062</w:t>
      </w:r>
    </w:p>
    <w:p>
      <w:r>
        <w:t xml:space="preserve">Kolikko istuu pöydällä liikkumatta pienen messinkikellon vieressä. Joku</w:t>
      </w:r>
    </w:p>
    <w:p>
      <w:r>
        <w:rPr>
          <w:b/>
        </w:rPr>
        <w:t xml:space="preserve">Tulos</w:t>
      </w:r>
    </w:p>
    <w:p>
      <w:r>
        <w:t xml:space="preserve">kurottautuu keittoonsa.</w:t>
      </w:r>
    </w:p>
    <w:p>
      <w:r>
        <w:rPr>
          <w:b/>
        </w:rPr>
        <w:t xml:space="preserve">Esimerkki 5.3063</w:t>
      </w:r>
    </w:p>
    <w:p>
      <w:r>
        <w:t xml:space="preserve">Joku kiemurtelee vartaloaan kohti jonkun kättä. Jonkun sormet</w:t>
      </w:r>
    </w:p>
    <w:p>
      <w:r>
        <w:rPr>
          <w:b/>
        </w:rPr>
        <w:t xml:space="preserve">Tulos</w:t>
      </w:r>
    </w:p>
    <w:p>
      <w:r>
        <w:t xml:space="preserve">hyväillä miehen kaulan pulssia.</w:t>
      </w:r>
    </w:p>
    <w:p>
      <w:r>
        <w:rPr>
          <w:b/>
        </w:rPr>
        <w:t xml:space="preserve">Esimerkki 5.3064</w:t>
      </w:r>
    </w:p>
    <w:p>
      <w:r>
        <w:t xml:space="preserve">Joku on juuri tullut käytävään. Hän</w:t>
      </w:r>
    </w:p>
    <w:p>
      <w:r>
        <w:rPr>
          <w:b/>
        </w:rPr>
        <w:t xml:space="preserve">Tulos</w:t>
      </w:r>
    </w:p>
    <w:p>
      <w:r>
        <w:t xml:space="preserve">juoksee yläkertaan, mutta lähestyy ihmisiä.</w:t>
      </w:r>
    </w:p>
    <w:p>
      <w:r>
        <w:rPr>
          <w:b/>
        </w:rPr>
        <w:t xml:space="preserve">Esimerkki 5.3065</w:t>
      </w:r>
    </w:p>
    <w:p>
      <w:r>
        <w:t xml:space="preserve">Sitten koira kiipeää kerrossängyn tikkaita pitkin. Koira</w:t>
      </w:r>
    </w:p>
    <w:p>
      <w:r>
        <w:rPr>
          <w:b/>
        </w:rPr>
        <w:t xml:space="preserve">Tulos</w:t>
      </w:r>
    </w:p>
    <w:p>
      <w:r>
        <w:t xml:space="preserve">juoksee lattialla.</w:t>
      </w:r>
    </w:p>
    <w:p>
      <w:r>
        <w:rPr>
          <w:b/>
        </w:rPr>
        <w:t xml:space="preserve">Esimerkki 5.3066</w:t>
      </w:r>
    </w:p>
    <w:p>
      <w:r>
        <w:t xml:space="preserve">Joku hakee esiliinansa suihkulähteen takaa. Me</w:t>
      </w:r>
    </w:p>
    <w:p>
      <w:r>
        <w:rPr>
          <w:b/>
        </w:rPr>
        <w:t xml:space="preserve">Tulos</w:t>
      </w:r>
    </w:p>
    <w:p>
      <w:r>
        <w:t xml:space="preserve">, molemmat on raivattu pihalta.</w:t>
      </w:r>
    </w:p>
    <w:p>
      <w:r>
        <w:rPr>
          <w:b/>
        </w:rPr>
        <w:t xml:space="preserve">Esimerkki 5.3067</w:t>
      </w:r>
    </w:p>
    <w:p>
      <w:r>
        <w:t xml:space="preserve">Henkilön nähdään istuvan pimeässä huoneessa ja harjaavan nuken hiuksia. Hän</w:t>
      </w:r>
    </w:p>
    <w:p>
      <w:r>
        <w:rPr>
          <w:b/>
        </w:rPr>
        <w:t xml:space="preserve">Tulos</w:t>
      </w:r>
    </w:p>
    <w:p>
      <w:r>
        <w:t xml:space="preserve">nähdään katsomassa kaukaisuuteen, kun hän pitää kiinni ja kävelee takaisin sisään stylisti.</w:t>
      </w:r>
    </w:p>
    <w:p>
      <w:r>
        <w:rPr>
          <w:b/>
        </w:rPr>
        <w:t xml:space="preserve">Esimerkki 5.3068</w:t>
      </w:r>
    </w:p>
    <w:p>
      <w:r>
        <w:t xml:space="preserve">He ohittavat lumilautailijaryhmän. He</w:t>
      </w:r>
    </w:p>
    <w:p>
      <w:r>
        <w:rPr>
          <w:b/>
        </w:rPr>
        <w:t xml:space="preserve">Tulos</w:t>
      </w:r>
    </w:p>
    <w:p>
      <w:r>
        <w:t xml:space="preserve">lentää kukkulan yli kiviseen kanjoniin.</w:t>
      </w:r>
    </w:p>
    <w:p>
      <w:r>
        <w:rPr>
          <w:b/>
        </w:rPr>
        <w:t xml:space="preserve">Esimerkki 5.3069</w:t>
      </w:r>
    </w:p>
    <w:p>
      <w:r>
        <w:t xml:space="preserve">Läheinen ajelehtiva lintuperspektiivi kulkee hänen päänsä yli. Hän</w:t>
      </w:r>
    </w:p>
    <w:p>
      <w:r>
        <w:rPr>
          <w:b/>
        </w:rPr>
        <w:t xml:space="preserve">Tulos</w:t>
      </w:r>
    </w:p>
    <w:p>
      <w:r>
        <w:t xml:space="preserve">tuijottaa häntä kaiteelta.</w:t>
      </w:r>
    </w:p>
    <w:p>
      <w:r>
        <w:rPr>
          <w:b/>
        </w:rPr>
        <w:t xml:space="preserve">Esimerkki 5.3070</w:t>
      </w:r>
    </w:p>
    <w:p>
      <w:r>
        <w:t xml:space="preserve">Poika kävelee tuomioistuimen keskelle tuomareiden eteen. Hän</w:t>
      </w:r>
    </w:p>
    <w:p>
      <w:r>
        <w:rPr>
          <w:b/>
        </w:rPr>
        <w:t xml:space="preserve">Tulos</w:t>
      </w:r>
    </w:p>
    <w:p>
      <w:r>
        <w:t xml:space="preserve">luistelee useita kertoja ylös ja alas laattaa pitkin.</w:t>
      </w:r>
    </w:p>
    <w:p>
      <w:r>
        <w:rPr>
          <w:b/>
        </w:rPr>
        <w:t xml:space="preserve">Esimerkki 5.3071</w:t>
      </w:r>
    </w:p>
    <w:p>
      <w:r>
        <w:t xml:space="preserve">Nainen hieroo piilolinssiä nesteellä. Nainen</w:t>
      </w:r>
    </w:p>
    <w:p>
      <w:r>
        <w:rPr>
          <w:b/>
        </w:rPr>
        <w:t xml:space="preserve">Tulos</w:t>
      </w:r>
    </w:p>
    <w:p>
      <w:r>
        <w:t xml:space="preserve">laittaa piilolinssin silmään.</w:t>
      </w:r>
    </w:p>
    <w:p>
      <w:r>
        <w:rPr>
          <w:b/>
        </w:rPr>
        <w:t xml:space="preserve">Esimerkki 5.3072</w:t>
      </w:r>
    </w:p>
    <w:p>
      <w:r>
        <w:t xml:space="preserve">Myöhemmin he pysähtyvät uuden talon eteen, jossa rakennustyöläiset pitävät taukoa pihalla. Hiekkakuorma-auto</w:t>
      </w:r>
    </w:p>
    <w:p>
      <w:r>
        <w:rPr>
          <w:b/>
        </w:rPr>
        <w:t xml:space="preserve">Tulos</w:t>
      </w:r>
    </w:p>
    <w:p>
      <w:r>
        <w:t xml:space="preserve">makaa matossa käytävien alla.</w:t>
      </w:r>
    </w:p>
    <w:p>
      <w:r>
        <w:rPr>
          <w:b/>
        </w:rPr>
        <w:t xml:space="preserve">Esimerkki 5.3073</w:t>
      </w:r>
    </w:p>
    <w:p>
      <w:r>
        <w:t xml:space="preserve">Ihmiset yrittävät vetää härkää hännästä. härkää.</w:t>
      </w:r>
    </w:p>
    <w:p>
      <w:r>
        <w:rPr>
          <w:b/>
        </w:rPr>
        <w:t xml:space="preserve">Tulos</w:t>
      </w:r>
    </w:p>
    <w:p>
      <w:r>
        <w:t xml:space="preserve">huuhdellaan sonnista.</w:t>
      </w:r>
    </w:p>
    <w:p>
      <w:r>
        <w:rPr>
          <w:b/>
        </w:rPr>
        <w:t xml:space="preserve">Esimerkki 5.3074</w:t>
      </w:r>
    </w:p>
    <w:p>
      <w:r>
        <w:t xml:space="preserve">Iäkäs nainen ja joku istuvat. Nainen</w:t>
      </w:r>
    </w:p>
    <w:p>
      <w:r>
        <w:rPr>
          <w:b/>
        </w:rPr>
        <w:t xml:space="preserve">Tulos</w:t>
      </w:r>
    </w:p>
    <w:p>
      <w:r>
        <w:t xml:space="preserve">kulkee kohti ihmisten katkaistua päätä.</w:t>
      </w:r>
    </w:p>
    <w:p>
      <w:r>
        <w:rPr>
          <w:b/>
        </w:rPr>
        <w:t xml:space="preserve">Esimerkki 5.3075</w:t>
      </w:r>
    </w:p>
    <w:p>
      <w:r>
        <w:t xml:space="preserve">Jonkun vaatteet lepattavat, kun hän pitää räjähdyksen käsissään ja imee sen sitten itseensä. Hän</w:t>
      </w:r>
    </w:p>
    <w:p>
      <w:r>
        <w:rPr>
          <w:b/>
        </w:rPr>
        <w:t xml:space="preserve">Tulos</w:t>
      </w:r>
    </w:p>
    <w:p>
      <w:r>
        <w:t xml:space="preserve">juoksee suuren salin läpi.</w:t>
      </w:r>
    </w:p>
    <w:p>
      <w:r>
        <w:rPr>
          <w:b/>
        </w:rPr>
        <w:t xml:space="preserve">Esimerkki 5.3076</w:t>
      </w:r>
    </w:p>
    <w:p>
      <w:r>
        <w:t xml:space="preserve">Miespuolinen lääkintämies heitetään leikkaussalin poikki. Toinen raaja</w:t>
      </w:r>
    </w:p>
    <w:p>
      <w:r>
        <w:rPr>
          <w:b/>
        </w:rPr>
        <w:t xml:space="preserve">Tulos</w:t>
      </w:r>
    </w:p>
    <w:p>
      <w:r>
        <w:t xml:space="preserve">kaadetaan vaatteella.</w:t>
      </w:r>
    </w:p>
    <w:p>
      <w:r>
        <w:rPr>
          <w:b/>
        </w:rPr>
        <w:t xml:space="preserve">Esimerkki 5.3077</w:t>
      </w:r>
    </w:p>
    <w:p>
      <w:r>
        <w:t xml:space="preserve">Juna ohittaa junan ja paljastaa, että heitä kohti juoksee joukko nuijia, veitsiä ja kirveitä heiluttavia miehiä. Ihmiset</w:t>
      </w:r>
    </w:p>
    <w:p>
      <w:r>
        <w:rPr>
          <w:b/>
        </w:rPr>
        <w:t xml:space="preserve">Tulos</w:t>
      </w:r>
    </w:p>
    <w:p>
      <w:r>
        <w:t xml:space="preserve">saavuttaa lipputangon ja pudota takaisin paikalleen.</w:t>
      </w:r>
    </w:p>
    <w:p>
      <w:r>
        <w:rPr>
          <w:b/>
        </w:rPr>
        <w:t xml:space="preserve">Esimerkki 5.3078</w:t>
      </w:r>
    </w:p>
    <w:p>
      <w:r>
        <w:t xml:space="preserve">Sen postilaatikossa olevissa tarroissa lukee 21 Jump Street. Jossa nuorekkaan näköiset poliisit katuasuissa</w:t>
      </w:r>
    </w:p>
    <w:p>
      <w:r>
        <w:rPr>
          <w:b/>
        </w:rPr>
        <w:t xml:space="preserve">Tulos</w:t>
      </w:r>
    </w:p>
    <w:p>
      <w:r>
        <w:t xml:space="preserve">tekee itseään työpöydän ääressä.</w:t>
      </w:r>
    </w:p>
    <w:p>
      <w:r>
        <w:rPr>
          <w:b/>
        </w:rPr>
        <w:t xml:space="preserve">Esimerkki 5.3079</w:t>
      </w:r>
    </w:p>
    <w:p>
      <w:r>
        <w:t xml:space="preserve">Tiedemies nojaa päätään taaksepäin, laittaa sormensa tytön leuan alle ja ohjaa hänen kasvojaan ylöspäin. Hän</w:t>
      </w:r>
    </w:p>
    <w:p>
      <w:r>
        <w:rPr>
          <w:b/>
        </w:rPr>
        <w:t xml:space="preserve">Tulos</w:t>
      </w:r>
    </w:p>
    <w:p>
      <w:r>
        <w:t xml:space="preserve">työntää neulan alahuulen läpi.</w:t>
      </w:r>
    </w:p>
    <w:p>
      <w:r>
        <w:rPr>
          <w:b/>
        </w:rPr>
        <w:t xml:space="preserve">Esimerkki 5.3080</w:t>
      </w:r>
    </w:p>
    <w:p>
      <w:r>
        <w:t xml:space="preserve">Ihmiset laskeutuvat työmaalta hissillä. Hissi</w:t>
      </w:r>
    </w:p>
    <w:p>
      <w:r>
        <w:rPr>
          <w:b/>
        </w:rPr>
        <w:t xml:space="preserve">Tulos</w:t>
      </w:r>
    </w:p>
    <w:p>
      <w:r>
        <w:t xml:space="preserve">on lattialla.</w:t>
      </w:r>
    </w:p>
    <w:p>
      <w:r>
        <w:rPr>
          <w:b/>
        </w:rPr>
        <w:t xml:space="preserve">Esimerkki 5.3081</w:t>
      </w:r>
    </w:p>
    <w:p>
      <w:r>
        <w:t xml:space="preserve">Ihmiset ajavat vesihiihtosuksilla ja tekevät temppuja. He</w:t>
      </w:r>
    </w:p>
    <w:p>
      <w:r>
        <w:rPr>
          <w:b/>
        </w:rPr>
        <w:t xml:space="preserve">Tulos</w:t>
      </w:r>
    </w:p>
    <w:p>
      <w:r>
        <w:t xml:space="preserve">mennä loistavaan aaltoon useita kertoja.</w:t>
      </w:r>
    </w:p>
    <w:p>
      <w:r>
        <w:rPr>
          <w:b/>
        </w:rPr>
        <w:t xml:space="preserve">Esimerkki 5.3082</w:t>
      </w:r>
    </w:p>
    <w:p>
      <w:r>
        <w:t xml:space="preserve">Nainen antaa miehelle kirjekuoren, ja tämä alkaa avata sitä. Mies kietoo kätensä hänen olkapäänsä ympärille ja nainen...</w:t>
      </w:r>
    </w:p>
    <w:p>
      <w:r>
        <w:rPr>
          <w:b/>
        </w:rPr>
        <w:t xml:space="preserve">Tulos</w:t>
      </w:r>
    </w:p>
    <w:p>
      <w:r>
        <w:t xml:space="preserve">raahaa hänet sängystä.</w:t>
      </w:r>
    </w:p>
    <w:p>
      <w:r>
        <w:rPr>
          <w:b/>
        </w:rPr>
        <w:t xml:space="preserve">Esimerkki 5.3083</w:t>
      </w:r>
    </w:p>
    <w:p>
      <w:r>
        <w:t xml:space="preserve">Raivoisan lohikäärmeen seurassa joku zoomaa ympäri areenaa. Hän</w:t>
      </w:r>
    </w:p>
    <w:p>
      <w:r>
        <w:rPr>
          <w:b/>
        </w:rPr>
        <w:t xml:space="preserve">Tulos</w:t>
      </w:r>
    </w:p>
    <w:p>
      <w:r>
        <w:t xml:space="preserve">näkee jonkun muun mahalissa.</w:t>
      </w:r>
    </w:p>
    <w:p>
      <w:r>
        <w:rPr>
          <w:b/>
        </w:rPr>
        <w:t xml:space="preserve">Esimerkki 5.3084</w:t>
      </w:r>
    </w:p>
    <w:p>
      <w:r>
        <w:t xml:space="preserve">Joku saapuu tummanvihreällä jeepillä. Vilkaisee kohti jotakuta, joku</w:t>
      </w:r>
    </w:p>
    <w:p>
      <w:r>
        <w:rPr>
          <w:b/>
        </w:rPr>
        <w:t xml:space="preserve">Tulos</w:t>
      </w:r>
    </w:p>
    <w:p>
      <w:r>
        <w:t xml:space="preserve">syöksyy jälleen jokirantaan.</w:t>
      </w:r>
    </w:p>
    <w:p>
      <w:r>
        <w:rPr>
          <w:b/>
        </w:rPr>
        <w:t xml:space="preserve">Esimerkki 5.3085</w:t>
      </w:r>
    </w:p>
    <w:p>
      <w:r>
        <w:t xml:space="preserve">Hän katsoo, kun poliisiautot lähestyvät. Joku</w:t>
      </w:r>
    </w:p>
    <w:p>
      <w:r>
        <w:rPr>
          <w:b/>
        </w:rPr>
        <w:t xml:space="preserve">Tulos</w:t>
      </w:r>
    </w:p>
    <w:p>
      <w:r>
        <w:t xml:space="preserve">kävelee käytävää pitkin.</w:t>
      </w:r>
    </w:p>
    <w:p>
      <w:r>
        <w:rPr>
          <w:b/>
        </w:rPr>
        <w:t xml:space="preserve">Esimerkki 5.3086</w:t>
      </w:r>
    </w:p>
    <w:p>
      <w:r>
        <w:t xml:space="preserve">Mies ja nainen keskustelevat tallissa. Mies auttaa naisen hevosen selkään, ja nainen...</w:t>
      </w:r>
    </w:p>
    <w:p>
      <w:r>
        <w:rPr>
          <w:b/>
        </w:rPr>
        <w:t xml:space="preserve">Tulos</w:t>
      </w:r>
    </w:p>
    <w:p>
      <w:r>
        <w:t xml:space="preserve">yrittää päästä puuhun.</w:t>
      </w:r>
    </w:p>
    <w:p>
      <w:r>
        <w:rPr>
          <w:b/>
        </w:rPr>
        <w:t xml:space="preserve">Esimerkki 5.3087</w:t>
      </w:r>
    </w:p>
    <w:p>
      <w:r>
        <w:t xml:space="preserve">Miehen kasvot alkavat murentua. Joku</w:t>
      </w:r>
    </w:p>
    <w:p>
      <w:r>
        <w:rPr>
          <w:b/>
        </w:rPr>
        <w:t xml:space="preserve">Tulos</w:t>
      </w:r>
    </w:p>
    <w:p>
      <w:r>
        <w:t xml:space="preserve">sallii itsensä lähteä.</w:t>
      </w:r>
    </w:p>
    <w:p>
      <w:r>
        <w:rPr>
          <w:b/>
        </w:rPr>
        <w:t xml:space="preserve">Esimerkki 5.3088</w:t>
      </w:r>
    </w:p>
    <w:p>
      <w:r>
        <w:t xml:space="preserve">Joku seuraa jotakuta kellariin. Hän</w:t>
      </w:r>
    </w:p>
    <w:p>
      <w:r>
        <w:rPr>
          <w:b/>
        </w:rPr>
        <w:t xml:space="preserve">Tulos</w:t>
      </w:r>
    </w:p>
    <w:p>
      <w:r>
        <w:t xml:space="preserve">siirtää tarjottimen pois pöydältään.</w:t>
      </w:r>
    </w:p>
    <w:p>
      <w:r>
        <w:rPr>
          <w:b/>
        </w:rPr>
        <w:t xml:space="preserve">Esimerkki 5.3089</w:t>
      </w:r>
    </w:p>
    <w:p>
      <w:r>
        <w:t xml:space="preserve">Joku raahaa hänet oviaukosta. Varjoisaan tilaan kätkeytyneenä joku</w:t>
      </w:r>
    </w:p>
    <w:p>
      <w:r>
        <w:rPr>
          <w:b/>
        </w:rPr>
        <w:t xml:space="preserve">Tulos</w:t>
      </w:r>
    </w:p>
    <w:p>
      <w:r>
        <w:t xml:space="preserve">kääntyy ja kävelee tänne.</w:t>
      </w:r>
    </w:p>
    <w:p>
      <w:r>
        <w:rPr>
          <w:b/>
        </w:rPr>
        <w:t xml:space="preserve">Esimerkki 5.3090</w:t>
      </w:r>
    </w:p>
    <w:p>
      <w:r>
        <w:t xml:space="preserve">Sitten poika pyyhkäisee maalitelan aidan yli. nainen</w:t>
      </w:r>
    </w:p>
    <w:p>
      <w:r>
        <w:rPr>
          <w:b/>
        </w:rPr>
        <w:t xml:space="preserve">Tulos</w:t>
      </w:r>
    </w:p>
    <w:p>
      <w:r>
        <w:t xml:space="preserve">on koiran suihkuttaminen nestemäisellä saippualla.</w:t>
      </w:r>
    </w:p>
    <w:p>
      <w:r>
        <w:rPr>
          <w:b/>
        </w:rPr>
        <w:t xml:space="preserve">Esimerkki 5.3091</w:t>
      </w:r>
    </w:p>
    <w:p>
      <w:r>
        <w:t xml:space="preserve">Hän pumppaa pienen määrän geeliä käsiinsä. Sitten</w:t>
      </w:r>
    </w:p>
    <w:p>
      <w:r>
        <w:rPr>
          <w:b/>
        </w:rPr>
        <w:t xml:space="preserve">Tulos</w:t>
      </w:r>
    </w:p>
    <w:p>
      <w:r>
        <w:t xml:space="preserve">nestettä, jonka valuttamiseksi on olemassa pannu.</w:t>
      </w:r>
    </w:p>
    <w:p>
      <w:r>
        <w:rPr>
          <w:b/>
        </w:rPr>
        <w:t xml:space="preserve">Esimerkki 5.3092</w:t>
      </w:r>
    </w:p>
    <w:p>
      <w:r>
        <w:t xml:space="preserve">Joku törmää panssariauton perään. Joku peruuttaa.</w:t>
      </w:r>
    </w:p>
    <w:p>
      <w:r>
        <w:rPr>
          <w:b/>
        </w:rPr>
        <w:t xml:space="preserve">Tulos</w:t>
      </w:r>
    </w:p>
    <w:p>
      <w:r>
        <w:t xml:space="preserve">tuijottaa ilmeettömänä, kun pilvet laskeutuvat jonkun päälle.</w:t>
      </w:r>
    </w:p>
    <w:p>
      <w:r>
        <w:rPr>
          <w:b/>
        </w:rPr>
        <w:t xml:space="preserve">Esimerkki 5.3093</w:t>
      </w:r>
    </w:p>
    <w:p>
      <w:r>
        <w:t xml:space="preserve">Lauluntekijän asunnossa näemme lauluntekijän vieraan kanssa - - jonkun. Lauluntekijä</w:t>
      </w:r>
    </w:p>
    <w:p>
      <w:r>
        <w:rPr>
          <w:b/>
        </w:rPr>
        <w:t xml:space="preserve">Tulos</w:t>
      </w:r>
    </w:p>
    <w:p>
      <w:r>
        <w:t xml:space="preserve">syöttää hahmon kuva jonkun, kulkee ja puhuu jonkun kanssa täynnä yksityistä kilpailua.</w:t>
      </w:r>
    </w:p>
    <w:p>
      <w:r>
        <w:rPr>
          <w:b/>
        </w:rPr>
        <w:t xml:space="preserve">Esimerkki 5.3094</w:t>
      </w:r>
    </w:p>
    <w:p>
      <w:r>
        <w:t xml:space="preserve">Näemme suuren metallisen laatikon avautuvan ja aivan liian tutun muodon hahmottuvan kostean musliinilakanan alta. Joku</w:t>
      </w:r>
    </w:p>
    <w:p>
      <w:r>
        <w:rPr>
          <w:b/>
        </w:rPr>
        <w:t xml:space="preserve">Tulos</w:t>
      </w:r>
    </w:p>
    <w:p>
      <w:r>
        <w:t xml:space="preserve">nykäisee päätään väsyneenä, paljastaen ilmassa olevan vastuuvapauslausekkeen velhon kanssa.</w:t>
      </w:r>
    </w:p>
    <w:p>
      <w:r>
        <w:rPr>
          <w:b/>
        </w:rPr>
        <w:t xml:space="preserve">Esimerkki 5.3095</w:t>
      </w:r>
    </w:p>
    <w:p>
      <w:r>
        <w:t xml:space="preserve">Hän tekee käsilläseisontaa suurella lohkolla. Hän</w:t>
      </w:r>
    </w:p>
    <w:p>
      <w:r>
        <w:rPr>
          <w:b/>
        </w:rPr>
        <w:t xml:space="preserve">Tulos</w:t>
      </w:r>
    </w:p>
    <w:p>
      <w:r>
        <w:t xml:space="preserve">vie pallon maton väliin ja ripustimeen.</w:t>
      </w:r>
    </w:p>
    <w:p>
      <w:r>
        <w:rPr>
          <w:b/>
        </w:rPr>
        <w:t xml:space="preserve">Esimerkki 5.3096</w:t>
      </w:r>
    </w:p>
    <w:p>
      <w:r>
        <w:t xml:space="preserve">Mies pesee kahvipuristimen. Mies</w:t>
      </w:r>
    </w:p>
    <w:p>
      <w:r>
        <w:rPr>
          <w:b/>
        </w:rPr>
        <w:t xml:space="preserve">Tulos</w:t>
      </w:r>
    </w:p>
    <w:p>
      <w:r>
        <w:t xml:space="preserve">leikataan sulamaan valkoiseen liinaan ja puhdistetaan sitten hopeisella liinalla.</w:t>
      </w:r>
    </w:p>
    <w:p>
      <w:r>
        <w:rPr>
          <w:b/>
        </w:rPr>
        <w:t xml:space="preserve">Esimerkki 5.3097</w:t>
      </w:r>
    </w:p>
    <w:p>
      <w:r>
        <w:t xml:space="preserve">Joku nousee armeijan univormu yllään ja kaksi laukkua mukanaan isänsä talon portaille. Hän</w:t>
      </w:r>
    </w:p>
    <w:p>
      <w:r>
        <w:rPr>
          <w:b/>
        </w:rPr>
        <w:t xml:space="preserve">Tulos</w:t>
      </w:r>
    </w:p>
    <w:p>
      <w:r>
        <w:t xml:space="preserve">astuu makuuhuoneeseen, kunnes joku tulee ulos salongin sisäänkäynnistä.</w:t>
      </w:r>
    </w:p>
    <w:p>
      <w:r>
        <w:rPr>
          <w:b/>
        </w:rPr>
        <w:t xml:space="preserve">Esimerkki 5.3098</w:t>
      </w:r>
    </w:p>
    <w:p>
      <w:r>
        <w:t xml:space="preserve">Nuori nainen leikkii hiuksillaan kameran edessä. Sitten hän</w:t>
      </w:r>
    </w:p>
    <w:p>
      <w:r>
        <w:rPr>
          <w:b/>
        </w:rPr>
        <w:t xml:space="preserve">Tulos</w:t>
      </w:r>
    </w:p>
    <w:p>
      <w:r>
        <w:t xml:space="preserve">harjaa ja harjaa turkkiaan.</w:t>
      </w:r>
    </w:p>
    <w:p>
      <w:r>
        <w:rPr>
          <w:b/>
        </w:rPr>
        <w:t xml:space="preserve">Esimerkki 5.3099</w:t>
      </w:r>
    </w:p>
    <w:p>
      <w:r>
        <w:t xml:space="preserve">He kaatavat kuorrutuksen päälle kattilasta. He</w:t>
      </w:r>
    </w:p>
    <w:p>
      <w:r>
        <w:rPr>
          <w:b/>
        </w:rPr>
        <w:t xml:space="preserve">Tulos</w:t>
      </w:r>
    </w:p>
    <w:p>
      <w:r>
        <w:t xml:space="preserve">hankaa jäät käsillään ja laita ne uuniin.</w:t>
      </w:r>
    </w:p>
    <w:p>
      <w:r>
        <w:rPr>
          <w:b/>
        </w:rPr>
        <w:t xml:space="preserve">Esimerkki 5.3100</w:t>
      </w:r>
    </w:p>
    <w:p>
      <w:r>
        <w:t xml:space="preserve">Joku ja joku juoksevat catwalkille tulisen tehtaan lattian yläpuolella. He</w:t>
      </w:r>
    </w:p>
    <w:p>
      <w:r>
        <w:rPr>
          <w:b/>
        </w:rPr>
        <w:t xml:space="preserve">Tulos</w:t>
      </w:r>
    </w:p>
    <w:p>
      <w:r>
        <w:t xml:space="preserve">kiipeä tikkaita pitkin kivikaaria.</w:t>
      </w:r>
    </w:p>
    <w:p>
      <w:r>
        <w:rPr>
          <w:b/>
        </w:rPr>
        <w:t xml:space="preserve">Esimerkki 5.3101</w:t>
      </w:r>
    </w:p>
    <w:p>
      <w:r>
        <w:t xml:space="preserve">Yleisö kokoontuu katsomaan urheilijan suoritusta. Keltaiseen tankkiin pukeutunut urheilija spurttaa, kun hän</w:t>
      </w:r>
    </w:p>
    <w:p>
      <w:r>
        <w:rPr>
          <w:b/>
        </w:rPr>
        <w:t xml:space="preserve">Tulos</w:t>
      </w:r>
    </w:p>
    <w:p>
      <w:r>
        <w:t xml:space="preserve">hyppii maton poikki.</w:t>
      </w:r>
    </w:p>
    <w:p>
      <w:r>
        <w:rPr>
          <w:b/>
        </w:rPr>
        <w:t xml:space="preserve">Esimerkki 5.3102</w:t>
      </w:r>
    </w:p>
    <w:p>
      <w:r>
        <w:t xml:space="preserve">Hän zoomaa karttaa. Hän</w:t>
      </w:r>
    </w:p>
    <w:p>
      <w:r>
        <w:rPr>
          <w:b/>
        </w:rPr>
        <w:t xml:space="preserve">Tulos</w:t>
      </w:r>
    </w:p>
    <w:p>
      <w:r>
        <w:t xml:space="preserve">antaa laukaisijan jollekin.</w:t>
      </w:r>
    </w:p>
    <w:p>
      <w:r>
        <w:rPr>
          <w:b/>
        </w:rPr>
        <w:t xml:space="preserve">Esimerkki 5.3103</w:t>
      </w:r>
    </w:p>
    <w:p>
      <w:r>
        <w:t xml:space="preserve">Hän hymyilee tyylikkäässä laventelinvärisessä puvussaan. Sillä välin pingviinit</w:t>
      </w:r>
    </w:p>
    <w:p>
      <w:r>
        <w:rPr>
          <w:b/>
        </w:rPr>
        <w:t xml:space="preserve">Tulos</w:t>
      </w:r>
    </w:p>
    <w:p>
      <w:r>
        <w:t xml:space="preserve">parveilevat rannalla, arvostavat hattuja ja ampuvat ohjuksia.</w:t>
      </w:r>
    </w:p>
    <w:p>
      <w:r>
        <w:rPr>
          <w:b/>
        </w:rPr>
        <w:t xml:space="preserve">Esimerkki 5.3104</w:t>
      </w:r>
    </w:p>
    <w:p>
      <w:r>
        <w:t xml:space="preserve">Lähtiessään hän astuu ruumiin yli ja kiertää laiturin kulman. Joku</w:t>
      </w:r>
    </w:p>
    <w:p>
      <w:r>
        <w:rPr>
          <w:b/>
        </w:rPr>
        <w:t xml:space="preserve">Tulos</w:t>
      </w:r>
    </w:p>
    <w:p>
      <w:r>
        <w:t xml:space="preserve">pudottaa katseensa ja tuijottaa sitten pimeää portaikkoa ylöspäin lentokentän ohi kulkevaan kaupunkiin, ennen kuin venäläinen kapteeni lähestyy.</w:t>
      </w:r>
    </w:p>
    <w:p>
      <w:r>
        <w:rPr>
          <w:b/>
        </w:rPr>
        <w:t xml:space="preserve">Esimerkki 5.3105</w:t>
      </w:r>
    </w:p>
    <w:p>
      <w:r>
        <w:t xml:space="preserve">Nainen keltaisessa veneessä selittää, miten purjehtia yhden hengen veneessä, jossa on viisi olennaista asiaa. Valkoinen teksti</w:t>
      </w:r>
    </w:p>
    <w:p>
      <w:r>
        <w:rPr>
          <w:b/>
        </w:rPr>
        <w:t xml:space="preserve">Tulos</w:t>
      </w:r>
    </w:p>
    <w:p>
      <w:r>
        <w:t xml:space="preserve">näkyy näytön alareunassa.</w:t>
      </w:r>
    </w:p>
    <w:p>
      <w:r>
        <w:rPr>
          <w:b/>
        </w:rPr>
        <w:t xml:space="preserve">Esimerkki 5.3106</w:t>
      </w:r>
    </w:p>
    <w:p>
      <w:r>
        <w:t xml:space="preserve">Näytetään lähikuva wakeboardista, ja nainen pukee pelastusliivit ylleen. Lisää ihmisiä</w:t>
      </w:r>
    </w:p>
    <w:p>
      <w:r>
        <w:rPr>
          <w:b/>
        </w:rPr>
        <w:t xml:space="preserve">Tulos</w:t>
      </w:r>
    </w:p>
    <w:p>
      <w:r>
        <w:t xml:space="preserve">näytetään juomassa paukkuja ja nauramassa takana oleville ihmisille.</w:t>
      </w:r>
    </w:p>
    <w:p>
      <w:r>
        <w:rPr>
          <w:b/>
        </w:rPr>
        <w:t xml:space="preserve">Esimerkki 5.3107</w:t>
      </w:r>
    </w:p>
    <w:p>
      <w:r>
        <w:t xml:space="preserve">Valmentaja tekee muistiinpanoja, ja sitten pelaajat harjoittelevat lacrossea. Sitten kaksi joukkuetta</w:t>
      </w:r>
    </w:p>
    <w:p>
      <w:r>
        <w:rPr>
          <w:b/>
        </w:rPr>
        <w:t xml:space="preserve">Tulos</w:t>
      </w:r>
    </w:p>
    <w:p>
      <w:r>
        <w:t xml:space="preserve">keräävät lautakuntansa saadakseen lopullisen ilmoituksen.</w:t>
      </w:r>
    </w:p>
    <w:p>
      <w:r>
        <w:rPr>
          <w:b/>
        </w:rPr>
        <w:t xml:space="preserve">Esimerkki 5.3108</w:t>
      </w:r>
    </w:p>
    <w:p>
      <w:r>
        <w:t xml:space="preserve">Pojat jatkavat pelaamista loppupelin ajan. Viimeisessä ruudussa vanhempi mies</w:t>
      </w:r>
    </w:p>
    <w:p>
      <w:r>
        <w:rPr>
          <w:b/>
        </w:rPr>
        <w:t xml:space="preserve">Tulos</w:t>
      </w:r>
    </w:p>
    <w:p>
      <w:r>
        <w:t xml:space="preserve">näytetään puhumassa ja istuu sitten pöydälle juhlien edessä.</w:t>
      </w:r>
    </w:p>
    <w:p>
      <w:r>
        <w:rPr>
          <w:b/>
        </w:rPr>
        <w:t xml:space="preserve">Esimerkki 5.3109</w:t>
      </w:r>
    </w:p>
    <w:p>
      <w:r>
        <w:t xml:space="preserve">Hän lähestyy silitettyjä vaatteita ja nostaa ne, kun vauva ryömii ja yrittää ottaa silitysraudan. Poika sitten</w:t>
      </w:r>
    </w:p>
    <w:p>
      <w:r>
        <w:rPr>
          <w:b/>
        </w:rPr>
        <w:t xml:space="preserve">Tulos</w:t>
      </w:r>
    </w:p>
    <w:p>
      <w:r>
        <w:t xml:space="preserve">hyppää taaksepäin ja heiluu ympäriinsä, kunnes video loppuu, jolloin hän pystyy pitämään sen ylhäällä loppuun asti.</w:t>
      </w:r>
    </w:p>
    <w:p>
      <w:r>
        <w:rPr>
          <w:b/>
        </w:rPr>
        <w:t xml:space="preserve">Esimerkki 5.3110</w:t>
      </w:r>
    </w:p>
    <w:p>
      <w:r>
        <w:t xml:space="preserve">Toinen kompastuu sivuttain, ja pian molemmat katoavat valkoiseen, jyrisevään vesipilveen. Joku</w:t>
      </w:r>
    </w:p>
    <w:p>
      <w:r>
        <w:rPr>
          <w:b/>
        </w:rPr>
        <w:t xml:space="preserve">Tulos</w:t>
      </w:r>
    </w:p>
    <w:p>
      <w:r>
        <w:t xml:space="preserve">vilkaisee ylös, katsoo alas, näkee punaisen linnun lentävän hänen takanaan.</w:t>
      </w:r>
    </w:p>
    <w:p>
      <w:r>
        <w:rPr>
          <w:b/>
        </w:rPr>
        <w:t xml:space="preserve">Esimerkki 5.3111</w:t>
      </w:r>
    </w:p>
    <w:p>
      <w:r>
        <w:t xml:space="preserve">Joku ei pääse pitkälle jonkun kanssa. Hän</w:t>
      </w:r>
    </w:p>
    <w:p>
      <w:r>
        <w:rPr>
          <w:b/>
        </w:rPr>
        <w:t xml:space="preserve">Tulos</w:t>
      </w:r>
    </w:p>
    <w:p>
      <w:r>
        <w:t xml:space="preserve">on pää musta ja hän on valtava herrasmies.</w:t>
      </w:r>
    </w:p>
    <w:p>
      <w:r>
        <w:rPr>
          <w:b/>
        </w:rPr>
        <w:t xml:space="preserve">Esimerkki 5.3112</w:t>
      </w:r>
    </w:p>
    <w:p>
      <w:r>
        <w:t xml:space="preserve">Mutta joku ei liiku. Joku</w:t>
      </w:r>
    </w:p>
    <w:p>
      <w:r>
        <w:rPr>
          <w:b/>
        </w:rPr>
        <w:t xml:space="preserve">Tulos</w:t>
      </w:r>
    </w:p>
    <w:p>
      <w:r>
        <w:t xml:space="preserve">kävelee olohuoneeseen ja näkee suuren rikkinäisen purkin, jota joku pitää keskellä.</w:t>
      </w:r>
    </w:p>
    <w:p>
      <w:r>
        <w:rPr>
          <w:b/>
        </w:rPr>
        <w:t xml:space="preserve">Esimerkki 5.3113</w:t>
      </w:r>
    </w:p>
    <w:p>
      <w:r>
        <w:t xml:space="preserve">Ajaudumme lähemmäs häntä, ja huulet ovat hieman supistuneet hänen lukiessaan. Muistikirjassa on tussilla ja tussilla tehty luonnos.</w:t>
      </w:r>
    </w:p>
    <w:p>
      <w:r>
        <w:rPr>
          <w:b/>
        </w:rPr>
        <w:t xml:space="preserve">Tulos</w:t>
      </w:r>
    </w:p>
    <w:p>
      <w:r>
        <w:t xml:space="preserve">katselee nihkeitä eläimiä.</w:t>
      </w:r>
    </w:p>
    <w:p>
      <w:r>
        <w:rPr>
          <w:b/>
        </w:rPr>
        <w:t xml:space="preserve">Esimerkki 5.3114</w:t>
      </w:r>
    </w:p>
    <w:p>
      <w:r>
        <w:t xml:space="preserve">Joku kääntää kameran häneen. Hän</w:t>
      </w:r>
    </w:p>
    <w:p>
      <w:r>
        <w:rPr>
          <w:b/>
        </w:rPr>
        <w:t xml:space="preserve">Tulos</w:t>
      </w:r>
    </w:p>
    <w:p>
      <w:r>
        <w:t xml:space="preserve">käyttää pitkiä hiusjaksoja.</w:t>
      </w:r>
    </w:p>
    <w:p>
      <w:r>
        <w:rPr>
          <w:b/>
        </w:rPr>
        <w:t xml:space="preserve">Esimerkki 5.3115</w:t>
      </w:r>
    </w:p>
    <w:p>
      <w:r>
        <w:t xml:space="preserve">Mies ja nainen asettuvat tanssimaan yleisön edessä. Mies ja nainen</w:t>
      </w:r>
    </w:p>
    <w:p>
      <w:r>
        <w:rPr>
          <w:b/>
        </w:rPr>
        <w:t xml:space="preserve">Tulos</w:t>
      </w:r>
    </w:p>
    <w:p>
      <w:r>
        <w:t xml:space="preserve">tanssivat ja laulavat tangoa.</w:t>
      </w:r>
    </w:p>
    <w:p>
      <w:r>
        <w:rPr>
          <w:b/>
        </w:rPr>
        <w:t xml:space="preserve">Esimerkki 5.3116</w:t>
      </w:r>
    </w:p>
    <w:p>
      <w:r>
        <w:t xml:space="preserve">Hän menee taloon. Se</w:t>
      </w:r>
    </w:p>
    <w:p>
      <w:r>
        <w:rPr>
          <w:b/>
        </w:rPr>
        <w:t xml:space="preserve">Tulos</w:t>
      </w:r>
    </w:p>
    <w:p>
      <w:r>
        <w:t xml:space="preserve">sytyttää valon ja menee ikkunan luo ja ylittää ikkunan.</w:t>
      </w:r>
    </w:p>
    <w:p>
      <w:r>
        <w:rPr>
          <w:b/>
        </w:rPr>
        <w:t xml:space="preserve">Esimerkki 5.3117</w:t>
      </w:r>
    </w:p>
    <w:p>
      <w:r>
        <w:t xml:space="preserve">Mies pitää kädessään pientä kalaa ja puhuu. Kala</w:t>
      </w:r>
    </w:p>
    <w:p>
      <w:r>
        <w:rPr>
          <w:b/>
        </w:rPr>
        <w:t xml:space="preserve">Tulos</w:t>
      </w:r>
    </w:p>
    <w:p>
      <w:r>
        <w:t xml:space="preserve">ui kalojen ympärillä.</w:t>
      </w:r>
    </w:p>
    <w:p>
      <w:r>
        <w:rPr>
          <w:b/>
        </w:rPr>
        <w:t xml:space="preserve">Esimerkki 5.3118</w:t>
      </w:r>
    </w:p>
    <w:p>
      <w:r>
        <w:t xml:space="preserve">Joukkue, mukaan lukien joku, valmistautuu. Joku peittää päänsä mustalla hatulla, ja salaa -</w:t>
      </w:r>
    </w:p>
    <w:p>
      <w:r>
        <w:rPr>
          <w:b/>
        </w:rPr>
        <w:t xml:space="preserve">Tulos</w:t>
      </w:r>
    </w:p>
    <w:p>
      <w:r>
        <w:t xml:space="preserve">työntää suojaverhon pois kannen reunalta.</w:t>
      </w:r>
    </w:p>
    <w:p>
      <w:r>
        <w:rPr>
          <w:b/>
        </w:rPr>
        <w:t xml:space="preserve">Esimerkki 5.3119</w:t>
      </w:r>
    </w:p>
    <w:p>
      <w:r>
        <w:t xml:space="preserve">Jonkun huuto loppuu. Hän hitaasti</w:t>
      </w:r>
    </w:p>
    <w:p>
      <w:r>
        <w:rPr>
          <w:b/>
        </w:rPr>
        <w:t xml:space="preserve">Tulos</w:t>
      </w:r>
    </w:p>
    <w:p>
      <w:r>
        <w:t xml:space="preserve">puristaa märkä enemmän huuliaan.</w:t>
      </w:r>
    </w:p>
    <w:p>
      <w:r>
        <w:rPr>
          <w:b/>
        </w:rPr>
        <w:t xml:space="preserve">Esimerkki 5.3120</w:t>
      </w:r>
    </w:p>
    <w:p>
      <w:r>
        <w:t xml:space="preserve">Pahis ojentaa hillitsevän käden. Joku</w:t>
      </w:r>
    </w:p>
    <w:p>
      <w:r>
        <w:rPr>
          <w:b/>
        </w:rPr>
        <w:t xml:space="preserve">Tulos</w:t>
      </w:r>
    </w:p>
    <w:p>
      <w:r>
        <w:t xml:space="preserve">työntää jonkun jaloilleen.</w:t>
      </w:r>
    </w:p>
    <w:p>
      <w:r>
        <w:rPr>
          <w:b/>
        </w:rPr>
        <w:t xml:space="preserve">Esimerkki 5.3121</w:t>
      </w:r>
    </w:p>
    <w:p>
      <w:r>
        <w:t xml:space="preserve">Myöhemmin joku vie pikkutytön yläkertaan, jota seuraa joku ja koira. Me</w:t>
      </w:r>
    </w:p>
    <w:p>
      <w:r>
        <w:rPr>
          <w:b/>
        </w:rPr>
        <w:t xml:space="preserve">Tulos</w:t>
      </w:r>
    </w:p>
    <w:p>
      <w:r>
        <w:t xml:space="preserve">laittaa takaisin herkkuja.</w:t>
      </w:r>
    </w:p>
    <w:p>
      <w:r>
        <w:rPr>
          <w:b/>
        </w:rPr>
        <w:t xml:space="preserve">Esimerkki 5.3122</w:t>
      </w:r>
    </w:p>
    <w:p>
      <w:r>
        <w:t xml:space="preserve">Sitten nainen ottaa valkoisen Converse-kengän, kastaa hammasharjan kulhoon, jossa on ruokasoodaa, ja alkaa hangata kenkää. Kun hän on saanut kengän valmiiksi, hän...</w:t>
      </w:r>
    </w:p>
    <w:p>
      <w:r>
        <w:rPr>
          <w:b/>
        </w:rPr>
        <w:t xml:space="preserve">Tulos</w:t>
      </w:r>
    </w:p>
    <w:p>
      <w:r>
        <w:t xml:space="preserve">jatkaa hankausta ja teippaa vaahtoa vähän saippuaa lavuaariin.</w:t>
      </w:r>
    </w:p>
    <w:p>
      <w:r>
        <w:rPr>
          <w:b/>
        </w:rPr>
        <w:t xml:space="preserve">Esimerkki 5.3123</w:t>
      </w:r>
    </w:p>
    <w:p>
      <w:r>
        <w:t xml:space="preserve">Joku liikkuu varovasti pimeän näyttämön poikki lähellä valonheittimiä etsien jotakuta. Sisällä on kauhuissaan joku, joka kyyristyy,</w:t>
      </w:r>
    </w:p>
    <w:p>
      <w:r>
        <w:rPr>
          <w:b/>
        </w:rPr>
        <w:t xml:space="preserve">Tulos</w:t>
      </w:r>
    </w:p>
    <w:p>
      <w:r>
        <w:t xml:space="preserve">jynssäämässä jonkun pöytää.</w:t>
      </w:r>
    </w:p>
    <w:p>
      <w:r>
        <w:rPr>
          <w:b/>
        </w:rPr>
        <w:t xml:space="preserve">Esimerkki 5.3124</w:t>
      </w:r>
    </w:p>
    <w:p>
      <w:r>
        <w:t xml:space="preserve">He katsovat toisiaan silmiin ja arvioivat toisiaan. Sitten nuori mies</w:t>
      </w:r>
    </w:p>
    <w:p>
      <w:r>
        <w:rPr>
          <w:b/>
        </w:rPr>
        <w:t xml:space="preserve">Tulos</w:t>
      </w:r>
    </w:p>
    <w:p>
      <w:r>
        <w:t xml:space="preserve">nousee ylös ja lyö ihmisiä päähän.</w:t>
      </w:r>
    </w:p>
    <w:p>
      <w:r>
        <w:rPr>
          <w:b/>
        </w:rPr>
        <w:t xml:space="preserve">Esimerkki 5.3125</w:t>
      </w:r>
    </w:p>
    <w:p>
      <w:r>
        <w:t xml:space="preserve">Sitten hän menee kampaamoon ja kertoo kampaajalle, millaisen hiustenleikkauksen hän haluaa, ja tekee eleitä otsansa eteen osoittaen, että hän haluaa otsatukan. Sitten hän</w:t>
      </w:r>
    </w:p>
    <w:p>
      <w:r>
        <w:rPr>
          <w:b/>
        </w:rPr>
        <w:t xml:space="preserve">Tulos</w:t>
      </w:r>
    </w:p>
    <w:p>
      <w:r>
        <w:t xml:space="preserve">käyttää vähän taistelu harjalla mustat hiukset, että sovelletaan enemmän hankie kulma kuin kun meikki on valmis.</w:t>
      </w:r>
    </w:p>
    <w:p>
      <w:r>
        <w:rPr>
          <w:b/>
        </w:rPr>
        <w:t xml:space="preserve">Esimerkki 5.3126</w:t>
      </w:r>
    </w:p>
    <w:p>
      <w:r>
        <w:t xml:space="preserve">Joku makaa jonkun päällä alasti ja kasvot hikeä valuen. Hän</w:t>
      </w:r>
    </w:p>
    <w:p>
      <w:r>
        <w:rPr>
          <w:b/>
        </w:rPr>
        <w:t xml:space="preserve">Tulos</w:t>
      </w:r>
    </w:p>
    <w:p>
      <w:r>
        <w:t xml:space="preserve">kävelee kärryn jalkatilan luo ja suuntaa parkkipaikalle.</w:t>
      </w:r>
    </w:p>
    <w:p>
      <w:r>
        <w:rPr>
          <w:b/>
        </w:rPr>
        <w:t xml:space="preserve">Esimerkki 5.3127</w:t>
      </w:r>
    </w:p>
    <w:p>
      <w:r>
        <w:t xml:space="preserve">Näemme rommikakun avausnäytön. Me</w:t>
      </w:r>
    </w:p>
    <w:p>
      <w:r>
        <w:rPr>
          <w:b/>
        </w:rPr>
        <w:t xml:space="preserve">Tulos</w:t>
      </w:r>
    </w:p>
    <w:p>
      <w:r>
        <w:t xml:space="preserve">nähdä mies, jolla on tikat kädessään.</w:t>
      </w:r>
    </w:p>
    <w:p>
      <w:r>
        <w:rPr>
          <w:b/>
        </w:rPr>
        <w:t xml:space="preserve">Esimerkki 5.3128</w:t>
      </w:r>
    </w:p>
    <w:p>
      <w:r>
        <w:t xml:space="preserve">Hän ojentaa tyhjää lasia jollekulle, silmät anovasti. Joku</w:t>
      </w:r>
    </w:p>
    <w:p>
      <w:r>
        <w:rPr>
          <w:b/>
        </w:rPr>
        <w:t xml:space="preserve">Tulos</w:t>
      </w:r>
    </w:p>
    <w:p>
      <w:r>
        <w:t xml:space="preserve">purkaa sen kädestään ja laskee sen alas.</w:t>
      </w:r>
    </w:p>
    <w:p>
      <w:r>
        <w:rPr>
          <w:b/>
        </w:rPr>
        <w:t xml:space="preserve">Esimerkki 5.3129</w:t>
      </w:r>
    </w:p>
    <w:p>
      <w:r>
        <w:t xml:space="preserve">Näemme suuren huoneen, jonka jälkeen kuvaan leijuu nainen. Nainen</w:t>
      </w:r>
    </w:p>
    <w:p>
      <w:r>
        <w:rPr>
          <w:b/>
        </w:rPr>
        <w:t xml:space="preserve">Tulos</w:t>
      </w:r>
    </w:p>
    <w:p>
      <w:r>
        <w:t xml:space="preserve">työntää kengät maahan.</w:t>
      </w:r>
    </w:p>
    <w:p>
      <w:r>
        <w:rPr>
          <w:b/>
        </w:rPr>
        <w:t xml:space="preserve">Esimerkki 5.3130</w:t>
      </w:r>
    </w:p>
    <w:p>
      <w:r>
        <w:t xml:space="preserve">Kun joku työskentelee piikkisian aitauksen parissa, Crystal ojentaa hänelle työkalun. Joku</w:t>
      </w:r>
    </w:p>
    <w:p>
      <w:r>
        <w:rPr>
          <w:b/>
        </w:rPr>
        <w:t xml:space="preserve">Tulos</w:t>
      </w:r>
    </w:p>
    <w:p>
      <w:r>
        <w:t xml:space="preserve">kiipeilee ylös ja alas sängyllään.</w:t>
      </w:r>
    </w:p>
    <w:p>
      <w:r>
        <w:rPr>
          <w:b/>
        </w:rPr>
        <w:t xml:space="preserve">Esimerkki 5.3131</w:t>
      </w:r>
    </w:p>
    <w:p>
      <w:r>
        <w:t xml:space="preserve">Yksi kerrallaan tanssijat kohtaavat yleisön. Lumoutunut blondi katsoo, kun vaihtuvat tanssijat -</w:t>
      </w:r>
    </w:p>
    <w:p>
      <w:r>
        <w:rPr>
          <w:b/>
        </w:rPr>
        <w:t xml:space="preserve">Tulos</w:t>
      </w:r>
    </w:p>
    <w:p>
      <w:r>
        <w:t xml:space="preserve">nostavat soittimensa pois tanssimaan.</w:t>
      </w:r>
    </w:p>
    <w:p>
      <w:r>
        <w:rPr>
          <w:b/>
        </w:rPr>
        <w:t xml:space="preserve">Esimerkki 5.3132</w:t>
      </w:r>
    </w:p>
    <w:p>
      <w:r>
        <w:t xml:space="preserve">Nainen ja mies kirjoittavat pelin tulokset, ja ihmiset taputtavat. Voittajajoukkue ottaa veden esiin ja juhlii, ja sitten toimittaja -</w:t>
      </w:r>
    </w:p>
    <w:p>
      <w:r>
        <w:rPr>
          <w:b/>
        </w:rPr>
        <w:t xml:space="preserve">Tulos</w:t>
      </w:r>
    </w:p>
    <w:p>
      <w:r>
        <w:t xml:space="preserve">jatkaa suksilla, kun kaksi naista vaeltaa.</w:t>
      </w:r>
    </w:p>
    <w:p>
      <w:r>
        <w:rPr>
          <w:b/>
        </w:rPr>
        <w:t xml:space="preserve">Esimerkki 5.3133</w:t>
      </w:r>
    </w:p>
    <w:p>
      <w:r>
        <w:t xml:space="preserve">Hänen hiuksensa ovat epäsiistit ja hän on ajelematon. Hän avaa sen, ja lyhyen keskustelun jälkeen hän avaa sen.</w:t>
      </w:r>
    </w:p>
    <w:p>
      <w:r>
        <w:rPr>
          <w:b/>
        </w:rPr>
        <w:t xml:space="preserve">Tulos</w:t>
      </w:r>
    </w:p>
    <w:p>
      <w:r>
        <w:t xml:space="preserve">vilkaisee häntä, pitää oikeaa kättään ylhäällä ja lyö kasvonsa nenäliinaan.</w:t>
      </w:r>
    </w:p>
    <w:p>
      <w:r>
        <w:rPr>
          <w:b/>
        </w:rPr>
        <w:t xml:space="preserve">Esimerkki 5.3134</w:t>
      </w:r>
    </w:p>
    <w:p>
      <w:r>
        <w:t xml:space="preserve">Kun nainen takertuu mieheen, joku laskeutuu polvelle. Helpottuneella ilmeellä hän</w:t>
      </w:r>
    </w:p>
    <w:p>
      <w:r>
        <w:rPr>
          <w:b/>
        </w:rPr>
        <w:t xml:space="preserve">Tulos</w:t>
      </w:r>
    </w:p>
    <w:p>
      <w:r>
        <w:t xml:space="preserve">siirtää päänsä reunaa kohti.</w:t>
      </w:r>
    </w:p>
    <w:p>
      <w:r>
        <w:rPr>
          <w:b/>
        </w:rPr>
        <w:t xml:space="preserve">Esimerkki 5.3135</w:t>
      </w:r>
    </w:p>
    <w:p>
      <w:r>
        <w:t xml:space="preserve">Urheilija hyppäsi tankojen päälle ja tasapainoili kahdella tangolla, seisoi käsivarsillaan, putosi ja kääntyi. Kun urheilija on suorittanut numeronsa, hän</w:t>
      </w:r>
    </w:p>
    <w:p>
      <w:r>
        <w:rPr>
          <w:b/>
        </w:rPr>
        <w:t xml:space="preserve">Tulos</w:t>
      </w:r>
    </w:p>
    <w:p>
      <w:r>
        <w:t xml:space="preserve">laskeutuu takaisin käsilleen ja kävelee ulos rutiinista.</w:t>
      </w:r>
    </w:p>
    <w:p>
      <w:r>
        <w:rPr>
          <w:b/>
        </w:rPr>
        <w:t xml:space="preserve">Esimerkki 5.3136</w:t>
      </w:r>
    </w:p>
    <w:p>
      <w:r>
        <w:t xml:space="preserve">Nainen silittää vaatekappaletta silityslaudalla. Nainen</w:t>
      </w:r>
    </w:p>
    <w:p>
      <w:r>
        <w:rPr>
          <w:b/>
        </w:rPr>
        <w:t xml:space="preserve">Tulos</w:t>
      </w:r>
    </w:p>
    <w:p>
      <w:r>
        <w:t xml:space="preserve">pyyhkii jalkansa perusteellisesti.</w:t>
      </w:r>
    </w:p>
    <w:p>
      <w:r>
        <w:rPr>
          <w:b/>
        </w:rPr>
        <w:t xml:space="preserve">Esimerkki 5.3137</w:t>
      </w:r>
    </w:p>
    <w:p>
      <w:r>
        <w:t xml:space="preserve">Joku kiinnittää rakastavat silmänsä vaimoonsa. Nyt, kun hän ajaa vaimoaan kaupungin halki, joku -</w:t>
      </w:r>
    </w:p>
    <w:p>
      <w:r>
        <w:rPr>
          <w:b/>
        </w:rPr>
        <w:t xml:space="preserve">Tulos</w:t>
      </w:r>
    </w:p>
    <w:p>
      <w:r>
        <w:t xml:space="preserve">rakastaa soittamista tyylikkäässä hotellihuoneessa.</w:t>
      </w:r>
    </w:p>
    <w:p>
      <w:r>
        <w:rPr>
          <w:b/>
        </w:rPr>
        <w:t xml:space="preserve">Esimerkki 5.3138</w:t>
      </w:r>
    </w:p>
    <w:p>
      <w:r>
        <w:t xml:space="preserve">Hän heittää pukukopan tavaratelineeseen. Hän</w:t>
      </w:r>
    </w:p>
    <w:p>
      <w:r>
        <w:rPr>
          <w:b/>
        </w:rPr>
        <w:t xml:space="preserve">Tulos</w:t>
      </w:r>
    </w:p>
    <w:p>
      <w:r>
        <w:t xml:space="preserve">pyörittelee mietteliäästi korvaansa.</w:t>
      </w:r>
    </w:p>
    <w:p>
      <w:r>
        <w:rPr>
          <w:b/>
        </w:rPr>
        <w:t xml:space="preserve">Esimerkki 5.3139</w:t>
      </w:r>
    </w:p>
    <w:p>
      <w:r>
        <w:t xml:space="preserve">Joku lyyhistyi takaisin sängylle uupuneena. Joku</w:t>
      </w:r>
    </w:p>
    <w:p>
      <w:r>
        <w:rPr>
          <w:b/>
        </w:rPr>
        <w:t xml:space="preserve">Tulos</w:t>
      </w:r>
    </w:p>
    <w:p>
      <w:r>
        <w:t xml:space="preserve">on noin 30 vuotta vanha.</w:t>
      </w:r>
    </w:p>
    <w:p>
      <w:r>
        <w:rPr>
          <w:b/>
        </w:rPr>
        <w:t xml:space="preserve">Esimerkki 5.3140</w:t>
      </w:r>
    </w:p>
    <w:p>
      <w:r>
        <w:t xml:space="preserve">Hän näkee jonkun syöksyvän, heiluvan, sukeltavan ja lentävän tiensä kaupungin halki. Hän</w:t>
      </w:r>
    </w:p>
    <w:p>
      <w:r>
        <w:rPr>
          <w:b/>
        </w:rPr>
        <w:t xml:space="preserve">Tulos</w:t>
      </w:r>
    </w:p>
    <w:p>
      <w:r>
        <w:t xml:space="preserve">pyörittää sauvaansa, nostaa sitten automaatin ja kaatuu maahan.</w:t>
      </w:r>
    </w:p>
    <w:p>
      <w:r>
        <w:rPr>
          <w:b/>
        </w:rPr>
        <w:t xml:space="preserve">Esimerkki 5.3141</w:t>
      </w:r>
    </w:p>
    <w:p>
      <w:r>
        <w:t xml:space="preserve">Sitten hän alkaa leikata kissan kynsiä. Hän</w:t>
      </w:r>
    </w:p>
    <w:p>
      <w:r>
        <w:rPr>
          <w:b/>
        </w:rPr>
        <w:t xml:space="preserve">Tulos</w:t>
      </w:r>
    </w:p>
    <w:p>
      <w:r>
        <w:t xml:space="preserve">puree yhteen kissan kynsistä ja käynnistää sen.</w:t>
      </w:r>
    </w:p>
    <w:p>
      <w:r>
        <w:rPr>
          <w:b/>
        </w:rPr>
        <w:t xml:space="preserve">Esimerkki 5.3142</w:t>
      </w:r>
    </w:p>
    <w:p>
      <w:r>
        <w:t xml:space="preserve">Joku yrittää vetää häntä kohti, mutta hänen kätensä yltää hänen suulleen ja painaa hänen päätään taaksepäin, kun toinen käsi avaa hänen housunsa. Hän suutelee miehen vatsaa; hänen suunsa</w:t>
      </w:r>
    </w:p>
    <w:p>
      <w:r>
        <w:rPr>
          <w:b/>
        </w:rPr>
        <w:t xml:space="preserve">Tulos</w:t>
      </w:r>
    </w:p>
    <w:p>
      <w:r>
        <w:t xml:space="preserve">roikkuu auki, kun hän hitaasti suoristuu.</w:t>
      </w:r>
    </w:p>
    <w:p>
      <w:r>
        <w:rPr>
          <w:b/>
        </w:rPr>
        <w:t xml:space="preserve">Esimerkki 5.3143</w:t>
      </w:r>
    </w:p>
    <w:p>
      <w:r>
        <w:t xml:space="preserve">Purppuranpunainen valo lentää ympäriinsä, kun ne törmäävät toisiinsa. Me</w:t>
      </w:r>
    </w:p>
    <w:p>
      <w:r>
        <w:rPr>
          <w:b/>
        </w:rPr>
        <w:t xml:space="preserve">Tulos</w:t>
      </w:r>
    </w:p>
    <w:p>
      <w:r>
        <w:t xml:space="preserve">ovat ladossa seisovan pienen tytön varjossa, ja he esittelevät miekkailutekniikoita.</w:t>
      </w:r>
    </w:p>
    <w:p>
      <w:r>
        <w:rPr>
          <w:b/>
        </w:rPr>
        <w:t xml:space="preserve">Esimerkki 5.3144</w:t>
      </w:r>
    </w:p>
    <w:p>
      <w:r>
        <w:t xml:space="preserve">Aurinko paistaa Oxfordin palatsimaisiin kivirakennuksiin. Joku</w:t>
      </w:r>
    </w:p>
    <w:p>
      <w:r>
        <w:rPr>
          <w:b/>
        </w:rPr>
        <w:t xml:space="preserve">Tulos</w:t>
      </w:r>
    </w:p>
    <w:p>
      <w:r>
        <w:t xml:space="preserve">askeleet matalalle reunalle, lähelle pöytää, josta se laskeutuu alas.</w:t>
      </w:r>
    </w:p>
    <w:p>
      <w:r>
        <w:rPr>
          <w:b/>
        </w:rPr>
        <w:t xml:space="preserve">Esimerkki 5.3145</w:t>
      </w:r>
    </w:p>
    <w:p>
      <w:r>
        <w:t xml:space="preserve">Ihmiset pelaavat lentopalloa rannalla. Nainen ruskeissa bikineissä</w:t>
      </w:r>
    </w:p>
    <w:p>
      <w:r>
        <w:rPr>
          <w:b/>
        </w:rPr>
        <w:t xml:space="preserve">Tulos</w:t>
      </w:r>
    </w:p>
    <w:p>
      <w:r>
        <w:t xml:space="preserve">pitää kädessään keltaista palloa.</w:t>
      </w:r>
    </w:p>
    <w:p>
      <w:r>
        <w:rPr>
          <w:b/>
        </w:rPr>
        <w:t xml:space="preserve">Esimerkki 5.3146</w:t>
      </w:r>
    </w:p>
    <w:p>
      <w:r>
        <w:t xml:space="preserve">Näemme puun pellolla. Me</w:t>
      </w:r>
    </w:p>
    <w:p>
      <w:r>
        <w:rPr>
          <w:b/>
        </w:rPr>
        <w:t xml:space="preserve">Tulos</w:t>
      </w:r>
    </w:p>
    <w:p>
      <w:r>
        <w:t xml:space="preserve">näen kahden lapsen tulevan ulos autosta ja katselevan ympärilleen.</w:t>
      </w:r>
    </w:p>
    <w:p>
      <w:r>
        <w:rPr>
          <w:b/>
        </w:rPr>
        <w:t xml:space="preserve">Esimerkki 5.3147</w:t>
      </w:r>
    </w:p>
    <w:p>
      <w:r>
        <w:t xml:space="preserve">Mies on joen rannalla ja hänellä on pussi päässään. nainen.</w:t>
      </w:r>
    </w:p>
    <w:p>
      <w:r>
        <w:rPr>
          <w:b/>
        </w:rPr>
        <w:t xml:space="preserve">Tulos</w:t>
      </w:r>
    </w:p>
    <w:p>
      <w:r>
        <w:t xml:space="preserve">osoittaa, miten nuotio sytytetään muutamalla kuivalla aineella.</w:t>
      </w:r>
    </w:p>
    <w:p>
      <w:r>
        <w:rPr>
          <w:b/>
        </w:rPr>
        <w:t xml:space="preserve">Esimerkki 5.3148</w:t>
      </w:r>
    </w:p>
    <w:p>
      <w:r>
        <w:t xml:space="preserve">Mies istuu kädessään veitset. Hän</w:t>
      </w:r>
    </w:p>
    <w:p>
      <w:r>
        <w:rPr>
          <w:b/>
        </w:rPr>
        <w:t xml:space="preserve">Tulos</w:t>
      </w:r>
    </w:p>
    <w:p>
      <w:r>
        <w:t xml:space="preserve">alkaa heittää tikkaa palasiin.</w:t>
      </w:r>
    </w:p>
    <w:p>
      <w:r>
        <w:rPr>
          <w:b/>
        </w:rPr>
        <w:t xml:space="preserve">Esimerkki 5.3149</w:t>
      </w:r>
    </w:p>
    <w:p>
      <w:r>
        <w:t xml:space="preserve">Urheilija nähdään seisomassa ympyrän edessä, minkä jälkeen hän heittää keskustelun ja hänen kasvonsa näytetään sen jälkeen. Useita muita urheilijoita</w:t>
      </w:r>
    </w:p>
    <w:p>
      <w:r>
        <w:rPr>
          <w:b/>
        </w:rPr>
        <w:t xml:space="preserve">Tulos</w:t>
      </w:r>
    </w:p>
    <w:p>
      <w:r>
        <w:t xml:space="preserve">näytetään potkimassa toisiaan, kun monet ihmiset katsovat myös sivusta.</w:t>
      </w:r>
    </w:p>
    <w:p>
      <w:r>
        <w:rPr>
          <w:b/>
        </w:rPr>
        <w:t xml:space="preserve">Esimerkki 5.3150</w:t>
      </w:r>
    </w:p>
    <w:p>
      <w:r>
        <w:t xml:space="preserve">Teippauksen jälkeen käärepaperin päälle asetetaan useita punaisia glitter-rusetteja. Tiskillä,</w:t>
      </w:r>
    </w:p>
    <w:p>
      <w:r>
        <w:rPr>
          <w:b/>
        </w:rPr>
        <w:t xml:space="preserve">Tulos</w:t>
      </w:r>
    </w:p>
    <w:p>
      <w:r>
        <w:t xml:space="preserve">alkaa kakku ja leikkaa paloja vihreää paperia.</w:t>
      </w:r>
    </w:p>
    <w:p>
      <w:r>
        <w:rPr>
          <w:b/>
        </w:rPr>
        <w:t xml:space="preserve">Esimerkki 5.3151</w:t>
      </w:r>
    </w:p>
    <w:p>
      <w:r>
        <w:t xml:space="preserve">Hän seisoo soittaessaan, ja hänen sormensa liikkuvat soittimessa ylös ja alas. Näyttö</w:t>
      </w:r>
    </w:p>
    <w:p>
      <w:r>
        <w:rPr>
          <w:b/>
        </w:rPr>
        <w:t xml:space="preserve">Tulos</w:t>
      </w:r>
    </w:p>
    <w:p>
      <w:r>
        <w:t xml:space="preserve">näyttää vihertävän vihreältä ja kasvaa vaaleanpunaiseksi.</w:t>
      </w:r>
    </w:p>
    <w:p>
      <w:r>
        <w:rPr>
          <w:b/>
        </w:rPr>
        <w:t xml:space="preserve">Esimerkki 5.3152</w:t>
      </w:r>
    </w:p>
    <w:p>
      <w:r>
        <w:t xml:space="preserve">Mies kuulokkeet päässä puhuu kameralle. Mies</w:t>
      </w:r>
    </w:p>
    <w:p>
      <w:r>
        <w:rPr>
          <w:b/>
        </w:rPr>
        <w:t xml:space="preserve">Tulos</w:t>
      </w:r>
    </w:p>
    <w:p>
      <w:r>
        <w:t xml:space="preserve">ajaa pyörällä metalliteiden läpi.</w:t>
      </w:r>
    </w:p>
    <w:p>
      <w:r>
        <w:rPr>
          <w:b/>
        </w:rPr>
        <w:t xml:space="preserve">Esimerkki 5.3153</w:t>
      </w:r>
    </w:p>
    <w:p>
      <w:r>
        <w:t xml:space="preserve">Joku raivaa jonkun syrjään ja ohjaa ihmiset katosmarkiisin alle. Joku</w:t>
      </w:r>
    </w:p>
    <w:p>
      <w:r>
        <w:rPr>
          <w:b/>
        </w:rPr>
        <w:t xml:space="preserve">Tulos</w:t>
      </w:r>
    </w:p>
    <w:p>
      <w:r>
        <w:t xml:space="preserve">nousee autostaan.</w:t>
      </w:r>
    </w:p>
    <w:p>
      <w:r>
        <w:rPr>
          <w:b/>
        </w:rPr>
        <w:t xml:space="preserve">Esimerkki 5.3154</w:t>
      </w:r>
    </w:p>
    <w:p>
      <w:r>
        <w:t xml:space="preserve">Nyt hän menee vessakoppiin. Hän</w:t>
      </w:r>
    </w:p>
    <w:p>
      <w:r>
        <w:rPr>
          <w:b/>
        </w:rPr>
        <w:t xml:space="preserve">Tulos</w:t>
      </w:r>
    </w:p>
    <w:p>
      <w:r>
        <w:t xml:space="preserve">pudottaa pyyhkeen kyljelleen.</w:t>
      </w:r>
    </w:p>
    <w:p>
      <w:r>
        <w:rPr>
          <w:b/>
        </w:rPr>
        <w:t xml:space="preserve">Esimerkki 5.3155</w:t>
      </w:r>
    </w:p>
    <w:p>
      <w:r>
        <w:t xml:space="preserve">Kun joku hidastaa vauhtia, hän kääntyy ja näkee laudoillaan istuvat veteraanit hymyilemässä. Yksi</w:t>
      </w:r>
    </w:p>
    <w:p>
      <w:r>
        <w:rPr>
          <w:b/>
        </w:rPr>
        <w:t xml:space="preserve">Tulos</w:t>
      </w:r>
    </w:p>
    <w:p>
      <w:r>
        <w:t xml:space="preserve">alkaa teloittaa poijuaan, kun hän takertuu tiikeriin.</w:t>
      </w:r>
    </w:p>
    <w:p>
      <w:r>
        <w:rPr>
          <w:b/>
        </w:rPr>
        <w:t xml:space="preserve">Esimerkki 5.3156</w:t>
      </w:r>
    </w:p>
    <w:p>
      <w:r>
        <w:t xml:space="preserve">Hän alkaa vastata takaisin, mutta päättää kuitenkin, että ei kannata, ja poistuu sen sijaan huoneesta. Aviomies</w:t>
      </w:r>
    </w:p>
    <w:p>
      <w:r>
        <w:rPr>
          <w:b/>
        </w:rPr>
        <w:t xml:space="preserve">Tulos</w:t>
      </w:r>
    </w:p>
    <w:p>
      <w:r>
        <w:t xml:space="preserve">on aikeissa vetää viininsä pois kasvoiltaan - - joku.</w:t>
      </w:r>
    </w:p>
    <w:p>
      <w:r>
        <w:rPr>
          <w:b/>
        </w:rPr>
        <w:t xml:space="preserve">Esimerkki 5.3157</w:t>
      </w:r>
    </w:p>
    <w:p>
      <w:r>
        <w:t xml:space="preserve">Joku ja joku tuijottavat kumpikin suoraan eteenpäin pitkän hetken, sitten he siirtävät uteliaita silmiään toisiaan kohti. Nyt he</w:t>
      </w:r>
    </w:p>
    <w:p>
      <w:r>
        <w:rPr>
          <w:b/>
        </w:rPr>
        <w:t xml:space="preserve">Tulos</w:t>
      </w:r>
    </w:p>
    <w:p>
      <w:r>
        <w:t xml:space="preserve">heittävät tikkansa seinän läpi.</w:t>
      </w:r>
    </w:p>
    <w:p>
      <w:r>
        <w:rPr>
          <w:b/>
        </w:rPr>
        <w:t xml:space="preserve">Esimerkki 5.3158</w:t>
      </w:r>
    </w:p>
    <w:p>
      <w:r>
        <w:t xml:space="preserve">Sotilas ampuu väkijoukkoon. Nainen</w:t>
      </w:r>
    </w:p>
    <w:p>
      <w:r>
        <w:rPr>
          <w:b/>
        </w:rPr>
        <w:t xml:space="preserve">Tulos</w:t>
      </w:r>
    </w:p>
    <w:p>
      <w:r>
        <w:t xml:space="preserve">juoksee viidakkoon.</w:t>
      </w:r>
    </w:p>
    <w:p>
      <w:r>
        <w:rPr>
          <w:b/>
        </w:rPr>
        <w:t xml:space="preserve">Esimerkki 5.3159</w:t>
      </w:r>
    </w:p>
    <w:p>
      <w:r>
        <w:t xml:space="preserve">Nainen jatkaa sauvan pyörittämistä vartalon ympärillä ja heittää sauvan myös ilmaan. Sitten nainen</w:t>
      </w:r>
    </w:p>
    <w:p>
      <w:r>
        <w:rPr>
          <w:b/>
        </w:rPr>
        <w:t xml:space="preserve">Tulos</w:t>
      </w:r>
    </w:p>
    <w:p>
      <w:r>
        <w:t xml:space="preserve">hyppää veteen, kuluttaa puisen luukun ja alkaa pestä sitä vedestä.</w:t>
      </w:r>
    </w:p>
    <w:p>
      <w:r>
        <w:rPr>
          <w:b/>
        </w:rPr>
        <w:t xml:space="preserve">Esimerkki 5.3160</w:t>
      </w:r>
    </w:p>
    <w:p>
      <w:r>
        <w:t xml:space="preserve">Ihmiset katselevat alhaalta käsin, kuinka heidän vankat armeijan saappaansa kulkevat ohi. Nainen</w:t>
      </w:r>
    </w:p>
    <w:p>
      <w:r>
        <w:rPr>
          <w:b/>
        </w:rPr>
        <w:t xml:space="preserve">Tulos</w:t>
      </w:r>
    </w:p>
    <w:p>
      <w:r>
        <w:t xml:space="preserve">huomaa ison kirjekuoren ryhmän edessä.</w:t>
      </w:r>
    </w:p>
    <w:p>
      <w:r>
        <w:rPr>
          <w:b/>
        </w:rPr>
        <w:t xml:space="preserve">Esimerkki 5.3161</w:t>
      </w:r>
    </w:p>
    <w:p>
      <w:r>
        <w:t xml:space="preserve">Hikisen tappajan katse harhailee villisti ympäriinsä. Hän</w:t>
      </w:r>
    </w:p>
    <w:p>
      <w:r>
        <w:rPr>
          <w:b/>
        </w:rPr>
        <w:t xml:space="preserve">Tulos</w:t>
      </w:r>
    </w:p>
    <w:p>
      <w:r>
        <w:t xml:space="preserve">askeleen päässä, jalka toisensa jälkeen, kun he istuvat jonkun jalkojen vieressä.</w:t>
      </w:r>
    </w:p>
    <w:p>
      <w:r>
        <w:rPr>
          <w:b/>
        </w:rPr>
        <w:t xml:space="preserve">Esimerkki 5.3162</w:t>
      </w:r>
    </w:p>
    <w:p>
      <w:r>
        <w:t xml:space="preserve">Joku on varastossa ränsistyneellä laiturilla. Hän</w:t>
      </w:r>
    </w:p>
    <w:p>
      <w:r>
        <w:rPr>
          <w:b/>
        </w:rPr>
        <w:t xml:space="preserve">Tulos</w:t>
      </w:r>
    </w:p>
    <w:p>
      <w:r>
        <w:t xml:space="preserve">kääntyy ympäri ja katsoo häntä sateessa.</w:t>
      </w:r>
    </w:p>
    <w:p>
      <w:r>
        <w:rPr>
          <w:b/>
        </w:rPr>
        <w:t xml:space="preserve">Esimerkki 5.3163</w:t>
      </w:r>
    </w:p>
    <w:p>
      <w:r>
        <w:t xml:space="preserve">Mies on vuorovaikutuksessa koiran kanssa, kun hänellä on pino frisbeetä. Mies</w:t>
      </w:r>
    </w:p>
    <w:p>
      <w:r>
        <w:rPr>
          <w:b/>
        </w:rPr>
        <w:t xml:space="preserve">Tulos</w:t>
      </w:r>
    </w:p>
    <w:p>
      <w:r>
        <w:t xml:space="preserve">laittaa kipsin ämpäriin, tekee ne uudelleen ja seisoo.</w:t>
      </w:r>
    </w:p>
    <w:p>
      <w:r>
        <w:rPr>
          <w:b/>
        </w:rPr>
        <w:t xml:space="preserve">Esimerkki 5.3164</w:t>
      </w:r>
    </w:p>
    <w:p>
      <w:r>
        <w:t xml:space="preserve">Urheilullinen mies juoksee radalla kuoppaan. Useita muita ihmisiä</w:t>
      </w:r>
    </w:p>
    <w:p>
      <w:r>
        <w:rPr>
          <w:b/>
        </w:rPr>
        <w:t xml:space="preserve">Tulos</w:t>
      </w:r>
    </w:p>
    <w:p>
      <w:r>
        <w:t xml:space="preserve">näytetään hyppäämässä sekä ihmisiä hyppimässä ja hurraamassa hänen kanssaan.</w:t>
      </w:r>
    </w:p>
    <w:p>
      <w:r>
        <w:rPr>
          <w:b/>
        </w:rPr>
        <w:t xml:space="preserve">Esimerkki 5.3165</w:t>
      </w:r>
    </w:p>
    <w:p>
      <w:r>
        <w:t xml:space="preserve">Messuilla käytetään puskuriautoja. Joukko erilaisia ihmisiä</w:t>
      </w:r>
    </w:p>
    <w:p>
      <w:r>
        <w:rPr>
          <w:b/>
        </w:rPr>
        <w:t xml:space="preserve">Tulos</w:t>
      </w:r>
    </w:p>
    <w:p>
      <w:r>
        <w:t xml:space="preserve">näytetään selällään, kun ne putoavat maahan.</w:t>
      </w:r>
    </w:p>
    <w:p>
      <w:r>
        <w:rPr>
          <w:b/>
        </w:rPr>
        <w:t xml:space="preserve">Esimerkki 5.3166</w:t>
      </w:r>
    </w:p>
    <w:p>
      <w:r>
        <w:t xml:space="preserve">Useiden pyörähdysten jälkeen hän lopulta päästää pallon irti ja heittää sen kentälle. Video loppuu ja verkkosivusto</w:t>
      </w:r>
    </w:p>
    <w:p>
      <w:r>
        <w:rPr>
          <w:b/>
        </w:rPr>
        <w:t xml:space="preserve">Tulos</w:t>
      </w:r>
    </w:p>
    <w:p>
      <w:r>
        <w:t xml:space="preserve">näytetään jälleen kerran.</w:t>
      </w:r>
    </w:p>
    <w:p>
      <w:r>
        <w:rPr>
          <w:b/>
        </w:rPr>
        <w:t xml:space="preserve">Esimerkki 5.3167</w:t>
      </w:r>
    </w:p>
    <w:p>
      <w:r>
        <w:t xml:space="preserve">Hän avaa silmänsä surullisella ilmeellä ja siirtää niitä mietteliäästi. Hän</w:t>
      </w:r>
    </w:p>
    <w:p>
      <w:r>
        <w:rPr>
          <w:b/>
        </w:rPr>
        <w:t xml:space="preserve">Tulos</w:t>
      </w:r>
    </w:p>
    <w:p>
      <w:r>
        <w:t xml:space="preserve">nostaa jonkun nyökkäämään.</w:t>
      </w:r>
    </w:p>
    <w:p>
      <w:r>
        <w:rPr>
          <w:b/>
        </w:rPr>
        <w:t xml:space="preserve">Esimerkki 5.3168</w:t>
      </w:r>
    </w:p>
    <w:p>
      <w:r>
        <w:t xml:space="preserve">Joku kantaa täytettyä norsua. Kokoelma pehmoleluja</w:t>
      </w:r>
    </w:p>
    <w:p>
      <w:r>
        <w:rPr>
          <w:b/>
        </w:rPr>
        <w:t xml:space="preserve">Tulos</w:t>
      </w:r>
    </w:p>
    <w:p>
      <w:r>
        <w:t xml:space="preserve">on valettu vastakkaiselle seinälle.</w:t>
      </w:r>
    </w:p>
    <w:p>
      <w:r>
        <w:rPr>
          <w:b/>
        </w:rPr>
        <w:t xml:space="preserve">Esimerkki 5.3169</w:t>
      </w:r>
    </w:p>
    <w:p>
      <w:r>
        <w:t xml:space="preserve">Kun hän kääntyy pois maksaakseen baristalle, joku kohtaa jonkun ja pomppii tyttömäisesti. Studion lattialla jakelumies</w:t>
      </w:r>
    </w:p>
    <w:p>
      <w:r>
        <w:rPr>
          <w:b/>
        </w:rPr>
        <w:t xml:space="preserve">Tulos</w:t>
      </w:r>
    </w:p>
    <w:p>
      <w:r>
        <w:t xml:space="preserve">nojaa takaovesta ulos.</w:t>
      </w:r>
    </w:p>
    <w:p>
      <w:r>
        <w:rPr>
          <w:b/>
        </w:rPr>
        <w:t xml:space="preserve">Esimerkki 5.3170</w:t>
      </w:r>
    </w:p>
    <w:p>
      <w:r>
        <w:t xml:space="preserve">Miehet jatkavat painia ei-aggressiivisella tavalla hyökkäämällä vuorotellen vastustajan kimppuun. He</w:t>
      </w:r>
    </w:p>
    <w:p>
      <w:r>
        <w:rPr>
          <w:b/>
        </w:rPr>
        <w:t xml:space="preserve">Tulos</w:t>
      </w:r>
    </w:p>
    <w:p>
      <w:r>
        <w:t xml:space="preserve">juhlivat peliä sen jälkeen ja siirtyvät tanssisalin puolelle, jossa ihmiset puukottavat ja nappaavat yhden.</w:t>
      </w:r>
    </w:p>
    <w:p>
      <w:r>
        <w:rPr>
          <w:b/>
        </w:rPr>
        <w:t xml:space="preserve">Esimerkki 5.3171</w:t>
      </w:r>
    </w:p>
    <w:p>
      <w:r>
        <w:t xml:space="preserve">Näemme jalanjäljet laiturilla. Nainen</w:t>
      </w:r>
    </w:p>
    <w:p>
      <w:r>
        <w:rPr>
          <w:b/>
        </w:rPr>
        <w:t xml:space="preserve">Tulos</w:t>
      </w:r>
    </w:p>
    <w:p>
      <w:r>
        <w:t xml:space="preserve">jäätyä ja pehmentää ruohonleikkurin pintaa.</w:t>
      </w:r>
    </w:p>
    <w:p>
      <w:r>
        <w:rPr>
          <w:b/>
        </w:rPr>
        <w:t xml:space="preserve">Esimerkki 5.3172</w:t>
      </w:r>
    </w:p>
    <w:p>
      <w:r>
        <w:t xml:space="preserve">Nainen nauraa poimiessaan puunpalasen. Me</w:t>
      </w:r>
    </w:p>
    <w:p>
      <w:r>
        <w:rPr>
          <w:b/>
        </w:rPr>
        <w:t xml:space="preserve">Tulos</w:t>
      </w:r>
    </w:p>
    <w:p>
      <w:r>
        <w:t xml:space="preserve">laita se muiden selkään.</w:t>
      </w:r>
    </w:p>
    <w:p>
      <w:r>
        <w:rPr>
          <w:b/>
        </w:rPr>
        <w:t xml:space="preserve">Esimerkki 5.3173</w:t>
      </w:r>
    </w:p>
    <w:p>
      <w:r>
        <w:t xml:space="preserve">Vartija käynnistää asemallaan kannettavan radion. Hän</w:t>
      </w:r>
    </w:p>
    <w:p>
      <w:r>
        <w:rPr>
          <w:b/>
        </w:rPr>
        <w:t xml:space="preserve">Tulos</w:t>
      </w:r>
    </w:p>
    <w:p>
      <w:r>
        <w:t xml:space="preserve">ampuu tekstin kameraan.</w:t>
      </w:r>
    </w:p>
    <w:p>
      <w:r>
        <w:rPr>
          <w:b/>
        </w:rPr>
        <w:t xml:space="preserve">Esimerkki 5.3174</w:t>
      </w:r>
    </w:p>
    <w:p>
      <w:r>
        <w:t xml:space="preserve">Joku raapii kasvojaan joutavia. Joku</w:t>
      </w:r>
    </w:p>
    <w:p>
      <w:r>
        <w:rPr>
          <w:b/>
        </w:rPr>
        <w:t xml:space="preserve">Tulos</w:t>
      </w:r>
    </w:p>
    <w:p>
      <w:r>
        <w:t xml:space="preserve">ryntäävät jaloilleen.</w:t>
      </w:r>
    </w:p>
    <w:p>
      <w:r>
        <w:rPr>
          <w:b/>
        </w:rPr>
        <w:t xml:space="preserve">Esimerkki 5.3175</w:t>
      </w:r>
    </w:p>
    <w:p>
      <w:r>
        <w:t xml:space="preserve">Lapset saapuvat sivuraiteelle, jossa he jahtaavat lähtevää junaa. Joku</w:t>
      </w:r>
    </w:p>
    <w:p>
      <w:r>
        <w:rPr>
          <w:b/>
        </w:rPr>
        <w:t xml:space="preserve">Tulos</w:t>
      </w:r>
    </w:p>
    <w:p>
      <w:r>
        <w:t xml:space="preserve">hymyilee tullessaan sisään.</w:t>
      </w:r>
    </w:p>
    <w:p>
      <w:r>
        <w:rPr>
          <w:b/>
        </w:rPr>
        <w:t xml:space="preserve">Esimerkki 5.3176</w:t>
      </w:r>
    </w:p>
    <w:p>
      <w:r>
        <w:t xml:space="preserve">Mies on talon sisällä. Hän</w:t>
      </w:r>
    </w:p>
    <w:p>
      <w:r>
        <w:rPr>
          <w:b/>
        </w:rPr>
        <w:t xml:space="preserve">Tulos</w:t>
      </w:r>
    </w:p>
    <w:p>
      <w:r>
        <w:t xml:space="preserve">kävelee nurmikkoa pitkin antiikkikaupassa.</w:t>
      </w:r>
    </w:p>
    <w:p>
      <w:r>
        <w:rPr>
          <w:b/>
        </w:rPr>
        <w:t xml:space="preserve">Esimerkki 5.3177</w:t>
      </w:r>
    </w:p>
    <w:p>
      <w:r>
        <w:t xml:space="preserve">Ihmiset istuvat radan ympärillä ja joutuvat pieniin lapsiin, jotka suorittavat useita pitkiä hyppyjä. Vanhempi mies julistaa palkinnot lopussa ja voittajat...</w:t>
      </w:r>
    </w:p>
    <w:p>
      <w:r>
        <w:rPr>
          <w:b/>
        </w:rPr>
        <w:t xml:space="preserve">Tulos</w:t>
      </w:r>
    </w:p>
    <w:p>
      <w:r>
        <w:t xml:space="preserve">seiso lopussa olevan päädyn toisella puolella.</w:t>
      </w:r>
    </w:p>
    <w:p>
      <w:r>
        <w:rPr>
          <w:b/>
        </w:rPr>
        <w:t xml:space="preserve">Esimerkki 5.3178</w:t>
      </w:r>
    </w:p>
    <w:p>
      <w:r>
        <w:t xml:space="preserve">Hän aloittaa hyppynarun tekemisen hyppäämällä useita kertoja, kun hän näyttää oikean tekniikan. Sitten hän</w:t>
      </w:r>
    </w:p>
    <w:p>
      <w:r>
        <w:rPr>
          <w:b/>
        </w:rPr>
        <w:t xml:space="preserve">Tulos</w:t>
      </w:r>
    </w:p>
    <w:p>
      <w:r>
        <w:t xml:space="preserve">tekee vihdoin baletin eleen ja hän pyörii yhdessä ja takaperin.</w:t>
      </w:r>
    </w:p>
    <w:p>
      <w:r>
        <w:rPr>
          <w:b/>
        </w:rPr>
        <w:t xml:space="preserve">Esimerkki 5.3179</w:t>
      </w:r>
    </w:p>
    <w:p>
      <w:r>
        <w:t xml:space="preserve">Hänen makuuhuoneensa on muun asunnon tavoin siisti, puhdas ja nimetön. Totta kai, siellä on</w:t>
      </w:r>
    </w:p>
    <w:p>
      <w:r>
        <w:rPr>
          <w:b/>
        </w:rPr>
        <w:t xml:space="preserve">Tulos</w:t>
      </w:r>
    </w:p>
    <w:p>
      <w:r>
        <w:t xml:space="preserve">on ryhmä pitkiä, alakuloisia katseita.</w:t>
      </w:r>
    </w:p>
    <w:p>
      <w:r>
        <w:rPr>
          <w:b/>
        </w:rPr>
        <w:t xml:space="preserve">Esimerkki 5.3180</w:t>
      </w:r>
    </w:p>
    <w:p>
      <w:r>
        <w:t xml:space="preserve">Joku peittää hienovaraisesti hänen kasvonsa. Seisoo ja joku</w:t>
      </w:r>
    </w:p>
    <w:p>
      <w:r>
        <w:rPr>
          <w:b/>
        </w:rPr>
        <w:t xml:space="preserve">Tulos</w:t>
      </w:r>
    </w:p>
    <w:p>
      <w:r>
        <w:t xml:space="preserve">nyökkää ärtyneesti.</w:t>
      </w:r>
    </w:p>
    <w:p>
      <w:r>
        <w:rPr>
          <w:b/>
        </w:rPr>
        <w:t xml:space="preserve">Esimerkki 5.3181</w:t>
      </w:r>
    </w:p>
    <w:p>
      <w:r>
        <w:t xml:space="preserve">Hän näkee märällä kivilattialla makaavan tytön liikkumattoman hahmon. Hän</w:t>
      </w:r>
    </w:p>
    <w:p>
      <w:r>
        <w:rPr>
          <w:b/>
        </w:rPr>
        <w:t xml:space="preserve">Tulos</w:t>
      </w:r>
    </w:p>
    <w:p>
      <w:r>
        <w:t xml:space="preserve">vetää sivun jonkun suusta ja säteilee.</w:t>
      </w:r>
    </w:p>
    <w:p>
      <w:r>
        <w:rPr>
          <w:b/>
        </w:rPr>
        <w:t xml:space="preserve">Esimerkki 5.3182</w:t>
      </w:r>
    </w:p>
    <w:p>
      <w:r>
        <w:t xml:space="preserve">Huoneessa on pimeää ja värikkäät valot syttyvät. Ihmiset</w:t>
      </w:r>
    </w:p>
    <w:p>
      <w:r>
        <w:rPr>
          <w:b/>
        </w:rPr>
        <w:t xml:space="preserve">Tulos</w:t>
      </w:r>
    </w:p>
    <w:p>
      <w:r>
        <w:t xml:space="preserve">kulkea täpötäydessä kasinossa, jossa ihmiset ottavat kakkupaloja.</w:t>
      </w:r>
    </w:p>
    <w:p>
      <w:r>
        <w:rPr>
          <w:b/>
        </w:rPr>
        <w:t xml:space="preserve">Esimerkki 5.3183</w:t>
      </w:r>
    </w:p>
    <w:p>
      <w:r>
        <w:t xml:space="preserve">Sotilaat ampuvat toisia ja suojaavat samalla heidän ruumiinsa suurten konttien ja seinien taakse. Miehet</w:t>
      </w:r>
    </w:p>
    <w:p>
      <w:r>
        <w:rPr>
          <w:b/>
        </w:rPr>
        <w:t xml:space="preserve">Tulos</w:t>
      </w:r>
    </w:p>
    <w:p>
      <w:r>
        <w:t xml:space="preserve">juoksevat alueelle ja laittaa ne tarvikelaatikoihinsa.</w:t>
      </w:r>
    </w:p>
    <w:p>
      <w:r>
        <w:rPr>
          <w:b/>
        </w:rPr>
        <w:t xml:space="preserve">Esimerkki 5.3184</w:t>
      </w:r>
    </w:p>
    <w:p>
      <w:r>
        <w:t xml:space="preserve">Muut altaassa olevat ihmiset katsovat, kun hän menee. Hän</w:t>
      </w:r>
    </w:p>
    <w:p>
      <w:r>
        <w:rPr>
          <w:b/>
        </w:rPr>
        <w:t xml:space="preserve">Tulos</w:t>
      </w:r>
    </w:p>
    <w:p>
      <w:r>
        <w:t xml:space="preserve">menee pois ja tekee temppuja ja voltteja monta kertaa, kun tyttö pelaa jalkapalloa.</w:t>
      </w:r>
    </w:p>
    <w:p>
      <w:r>
        <w:rPr>
          <w:b/>
        </w:rPr>
        <w:t xml:space="preserve">Esimerkki 5.3185</w:t>
      </w:r>
    </w:p>
    <w:p>
      <w:r>
        <w:t xml:space="preserve">Joku rummuttaa tuolinsa reunalla, nousee sitten seisomaan ja siirtyy ikkunan luo. Hän</w:t>
      </w:r>
    </w:p>
    <w:p>
      <w:r>
        <w:rPr>
          <w:b/>
        </w:rPr>
        <w:t xml:space="preserve">Tulos</w:t>
      </w:r>
    </w:p>
    <w:p>
      <w:r>
        <w:t xml:space="preserve">hankaa mustat naiset pitkällä - tarkennusharjalla.</w:t>
      </w:r>
    </w:p>
    <w:p>
      <w:r>
        <w:rPr>
          <w:b/>
        </w:rPr>
        <w:t xml:space="preserve">Esimerkki 5.3186</w:t>
      </w:r>
    </w:p>
    <w:p>
      <w:r>
        <w:t xml:space="preserve">Hän laskeutuu jalkakäytävälle vauva sylissä. Äiti</w:t>
      </w:r>
    </w:p>
    <w:p>
      <w:r>
        <w:rPr>
          <w:b/>
        </w:rPr>
        <w:t xml:space="preserve">Tulos</w:t>
      </w:r>
    </w:p>
    <w:p>
      <w:r>
        <w:t xml:space="preserve">vilkuttaa karjaa alas, kun se heiluu ja lähtee pois.</w:t>
      </w:r>
    </w:p>
    <w:p>
      <w:r>
        <w:rPr>
          <w:b/>
        </w:rPr>
        <w:t xml:space="preserve">Esimerkki 5.3187</w:t>
      </w:r>
    </w:p>
    <w:p>
      <w:r>
        <w:t xml:space="preserve">Kaksi lasta istuu pöydän ääressä ja toinen syöttää vauvalle jäätelöä. Lisää ihmisiä</w:t>
      </w:r>
    </w:p>
    <w:p>
      <w:r>
        <w:rPr>
          <w:b/>
        </w:rPr>
        <w:t xml:space="preserve">Tulos</w:t>
      </w:r>
    </w:p>
    <w:p>
      <w:r>
        <w:t xml:space="preserve">näytetään heittämässä ruokaa ja ruoanvalmistusaineita kulhoihin.</w:t>
      </w:r>
    </w:p>
    <w:p>
      <w:r>
        <w:rPr>
          <w:b/>
        </w:rPr>
        <w:t xml:space="preserve">Esimerkki 5.3188</w:t>
      </w:r>
    </w:p>
    <w:p>
      <w:r>
        <w:t xml:space="preserve">He laskeutuvat turvallisesti alla olevan auton päälle. Ne</w:t>
      </w:r>
    </w:p>
    <w:p>
      <w:r>
        <w:rPr>
          <w:b/>
        </w:rPr>
        <w:t xml:space="preserve">Tulos</w:t>
      </w:r>
    </w:p>
    <w:p>
      <w:r>
        <w:t xml:space="preserve">väkijoukko pois aluksen keskeltä.</w:t>
      </w:r>
    </w:p>
    <w:p>
      <w:r>
        <w:rPr>
          <w:b/>
        </w:rPr>
        <w:t xml:space="preserve">Esimerkki 5.3189</w:t>
      </w:r>
    </w:p>
    <w:p>
      <w:r>
        <w:t xml:space="preserve">Nyt he syövät illallista jonkun isän kanssa. Myöhemmin kun joku</w:t>
      </w:r>
    </w:p>
    <w:p>
      <w:r>
        <w:rPr>
          <w:b/>
        </w:rPr>
        <w:t xml:space="preserve">Tulos</w:t>
      </w:r>
    </w:p>
    <w:p>
      <w:r>
        <w:t xml:space="preserve">puhuu joku, joka kohtaa lapsensa.</w:t>
      </w:r>
    </w:p>
    <w:p>
      <w:r>
        <w:rPr>
          <w:b/>
        </w:rPr>
        <w:t xml:space="preserve">Esimerkki 5.3190</w:t>
      </w:r>
    </w:p>
    <w:p>
      <w:r>
        <w:t xml:space="preserve">Kamera kääntyy katsojiin, kun huivipäinen nainen pilkkoo onnistuneesti puuta ja kumartaa. Kohtaus</w:t>
      </w:r>
    </w:p>
    <w:p>
      <w:r>
        <w:rPr>
          <w:b/>
        </w:rPr>
        <w:t xml:space="preserve">Tulos</w:t>
      </w:r>
    </w:p>
    <w:p>
      <w:r>
        <w:t xml:space="preserve">siirtyy puuhun, joka suorittaa kamppailulajeja hidastettuna.</w:t>
      </w:r>
    </w:p>
    <w:p>
      <w:r>
        <w:rPr>
          <w:b/>
        </w:rPr>
        <w:t xml:space="preserve">Esimerkki 5.3191</w:t>
      </w:r>
    </w:p>
    <w:p>
      <w:r>
        <w:t xml:space="preserve">Hän katsoo ympärilleen joka suuntaan etsien merkkejä jostakin. Kun joku</w:t>
      </w:r>
    </w:p>
    <w:p>
      <w:r>
        <w:rPr>
          <w:b/>
        </w:rPr>
        <w:t xml:space="preserve">Tulos</w:t>
      </w:r>
    </w:p>
    <w:p>
      <w:r>
        <w:t xml:space="preserve">tottelee, joku juoksee hänen takanaan.</w:t>
      </w:r>
    </w:p>
    <w:p>
      <w:r>
        <w:rPr>
          <w:b/>
        </w:rPr>
        <w:t xml:space="preserve">Esimerkki 5.3192</w:t>
      </w:r>
    </w:p>
    <w:p>
      <w:r>
        <w:t xml:space="preserve">Mustiin pukeutunut nainen näyttää kuitenkin olevan koko videon ajan keskiössä, ja hän kävelee koko ajan erittäin hitaasti. Kun väkijoukkoa näytetään ja lisää ihmisiä</w:t>
      </w:r>
    </w:p>
    <w:p>
      <w:r>
        <w:rPr>
          <w:b/>
        </w:rPr>
        <w:t xml:space="preserve">Tulos</w:t>
      </w:r>
    </w:p>
    <w:p>
      <w:r>
        <w:t xml:space="preserve">näkyvät takaapäin.</w:t>
      </w:r>
    </w:p>
    <w:p>
      <w:r>
        <w:rPr>
          <w:b/>
        </w:rPr>
        <w:t xml:space="preserve">Esimerkki 5.3193</w:t>
      </w:r>
    </w:p>
    <w:p>
      <w:r>
        <w:t xml:space="preserve">Mies ja kaksi naista tanssivat aerobista tanssia rakennuksen sisällä. He</w:t>
      </w:r>
    </w:p>
    <w:p>
      <w:r>
        <w:rPr>
          <w:b/>
        </w:rPr>
        <w:t xml:space="preserve">Tulos</w:t>
      </w:r>
    </w:p>
    <w:p>
      <w:r>
        <w:t xml:space="preserve">pysäytä ajoneuvot ja teeskentele työskenteleväsi tanssilattialla.</w:t>
      </w:r>
    </w:p>
    <w:p>
      <w:r>
        <w:rPr>
          <w:b/>
        </w:rPr>
        <w:t xml:space="preserve">Esimerkki 5.3194</w:t>
      </w:r>
    </w:p>
    <w:p>
      <w:r>
        <w:t xml:space="preserve">Hän osoittaa aikaa, joka kuluu keksien leipomiseen. Hän</w:t>
      </w:r>
    </w:p>
    <w:p>
      <w:r>
        <w:rPr>
          <w:b/>
        </w:rPr>
        <w:t xml:space="preserve">Tulos</w:t>
      </w:r>
    </w:p>
    <w:p>
      <w:r>
        <w:t xml:space="preserve">juo keksistä.</w:t>
      </w:r>
    </w:p>
    <w:p>
      <w:r>
        <w:rPr>
          <w:b/>
        </w:rPr>
        <w:t xml:space="preserve">Esimerkki 5.3195</w:t>
      </w:r>
    </w:p>
    <w:p>
      <w:r>
        <w:t xml:space="preserve">Hän lähestyy turbaanipukuista lainavirkailijaa, joka ojentaa avaimet. Joku</w:t>
      </w:r>
    </w:p>
    <w:p>
      <w:r>
        <w:rPr>
          <w:b/>
        </w:rPr>
        <w:t xml:space="preserve">Tulos</w:t>
      </w:r>
    </w:p>
    <w:p>
      <w:r>
        <w:t xml:space="preserve">heitetään levottomasti, juosten tuskissaan.</w:t>
      </w:r>
    </w:p>
    <w:p>
      <w:r>
        <w:rPr>
          <w:b/>
        </w:rPr>
        <w:t xml:space="preserve">Esimerkki 5.3196</w:t>
      </w:r>
    </w:p>
    <w:p>
      <w:r>
        <w:t xml:space="preserve">Hän katsahtaa ylös työstään ja tarkastelee naisen luonnollista, suomuista muotoa. Joku</w:t>
      </w:r>
    </w:p>
    <w:p>
      <w:r>
        <w:rPr>
          <w:b/>
        </w:rPr>
        <w:t xml:space="preserve">Tulos</w:t>
      </w:r>
    </w:p>
    <w:p>
      <w:r>
        <w:t xml:space="preserve">hakkaa häntä ja painaa luun hänen käsiinsä.</w:t>
      </w:r>
    </w:p>
    <w:p>
      <w:r>
        <w:rPr>
          <w:b/>
        </w:rPr>
        <w:t xml:space="preserve">Esimerkki 5.3197</w:t>
      </w:r>
    </w:p>
    <w:p>
      <w:r>
        <w:t xml:space="preserve">Joku seisoo hermostuneena pöydän ääressä. Joku</w:t>
      </w:r>
    </w:p>
    <w:p>
      <w:r>
        <w:rPr>
          <w:b/>
        </w:rPr>
        <w:t xml:space="preserve">Tulos</w:t>
      </w:r>
    </w:p>
    <w:p>
      <w:r>
        <w:t xml:space="preserve">pitelee sähköistä tiedostoa.</w:t>
      </w:r>
    </w:p>
    <w:p>
      <w:r>
        <w:rPr>
          <w:b/>
        </w:rPr>
        <w:t xml:space="preserve">Esimerkki 5.3198</w:t>
      </w:r>
    </w:p>
    <w:p>
      <w:r>
        <w:t xml:space="preserve">Henkilö jatkaa kelaamista vavalla samalla kun kamera zoomaa reikään. Lopulta henkilö</w:t>
      </w:r>
    </w:p>
    <w:p>
      <w:r>
        <w:rPr>
          <w:b/>
        </w:rPr>
        <w:t xml:space="preserve">Tulos</w:t>
      </w:r>
    </w:p>
    <w:p>
      <w:r>
        <w:t xml:space="preserve">jatkaa pyörimistä toisen kääntyessä.</w:t>
      </w:r>
    </w:p>
    <w:p>
      <w:r>
        <w:rPr>
          <w:b/>
        </w:rPr>
        <w:t xml:space="preserve">Esimerkki 5.3199</w:t>
      </w:r>
    </w:p>
    <w:p>
      <w:r>
        <w:t xml:space="preserve">Joku laittaa kätensä jonkun niskalle. Uppoava Titanic</w:t>
      </w:r>
    </w:p>
    <w:p>
      <w:r>
        <w:rPr>
          <w:b/>
        </w:rPr>
        <w:t xml:space="preserve">Tulos</w:t>
      </w:r>
    </w:p>
    <w:p>
      <w:r>
        <w:t xml:space="preserve">katoaa alas virtaavien pilvien pilvestä.</w:t>
      </w:r>
    </w:p>
    <w:p>
      <w:r>
        <w:rPr>
          <w:b/>
        </w:rPr>
        <w:t xml:space="preserve">Esimerkki 5.3200</w:t>
      </w:r>
    </w:p>
    <w:p>
      <w:r>
        <w:t xml:space="preserve">Hän antaa hänelle haasteen. Silmälasipäinen mies</w:t>
      </w:r>
    </w:p>
    <w:p>
      <w:r>
        <w:rPr>
          <w:b/>
        </w:rPr>
        <w:t xml:space="preserve">Tulos</w:t>
      </w:r>
    </w:p>
    <w:p>
      <w:r>
        <w:t xml:space="preserve">napauttaa tuolia seinää vasten.</w:t>
      </w:r>
    </w:p>
    <w:p>
      <w:r>
        <w:rPr>
          <w:b/>
        </w:rPr>
        <w:t xml:space="preserve">Esimerkki 5.3201</w:t>
      </w:r>
    </w:p>
    <w:p>
      <w:r>
        <w:t xml:space="preserve">Asiakkaat ovat kiireisiä syömään tarjoiltua ruokaa. Baarimikko</w:t>
      </w:r>
    </w:p>
    <w:p>
      <w:r>
        <w:rPr>
          <w:b/>
        </w:rPr>
        <w:t xml:space="preserve">Tulos</w:t>
      </w:r>
    </w:p>
    <w:p>
      <w:r>
        <w:t xml:space="preserve">peukalolla kirjekuorilaatat tiskille.</w:t>
      </w:r>
    </w:p>
    <w:p>
      <w:r>
        <w:rPr>
          <w:b/>
        </w:rPr>
        <w:t xml:space="preserve">Esimerkki 5.3202</w:t>
      </w:r>
    </w:p>
    <w:p>
      <w:r>
        <w:t xml:space="preserve">Sitten räppärin nähdään saavan tatuoinnin mieheltä, kun kamera kuvaa useita kuvakulmia ja näyttää taideteoksen. Useammat ihmiset esittelevät tatuointejaan ja räppäri</w:t>
      </w:r>
    </w:p>
    <w:p>
      <w:r>
        <w:rPr>
          <w:b/>
        </w:rPr>
        <w:t xml:space="preserve">Tulos</w:t>
      </w:r>
    </w:p>
    <w:p>
      <w:r>
        <w:t xml:space="preserve">viimeistelee yhdellä kädellä ja näyttää opetusohjelman, miten kello näytetään ikkunassa.</w:t>
      </w:r>
    </w:p>
    <w:p>
      <w:r>
        <w:rPr>
          <w:b/>
        </w:rPr>
        <w:t xml:space="preserve">Esimerkki 5.3203</w:t>
      </w:r>
    </w:p>
    <w:p>
      <w:r>
        <w:t xml:space="preserve">Erilaisia kuvia näytetään ihmisistä, jotka ovat kokoontuneet yhteen, sekä ihmisistä, jotka pelaavat jalkapalloa rannalla. Lisää kuvia</w:t>
      </w:r>
    </w:p>
    <w:p>
      <w:r>
        <w:rPr>
          <w:b/>
        </w:rPr>
        <w:t xml:space="preserve">Tulos</w:t>
      </w:r>
    </w:p>
    <w:p>
      <w:r>
        <w:t xml:space="preserve">näytetään ratsastavia ihmisiä.</w:t>
      </w:r>
    </w:p>
    <w:p>
      <w:r>
        <w:rPr>
          <w:b/>
        </w:rPr>
        <w:t xml:space="preserve">Esimerkki 5.3204</w:t>
      </w:r>
    </w:p>
    <w:p>
      <w:r>
        <w:t xml:space="preserve">Urokset ottavat askelia oikealle. Urokset</w:t>
      </w:r>
    </w:p>
    <w:p>
      <w:r>
        <w:rPr>
          <w:b/>
        </w:rPr>
        <w:t xml:space="preserve">Tulos</w:t>
      </w:r>
    </w:p>
    <w:p>
      <w:r>
        <w:t xml:space="preserve">palaa sulkemisnäytön viimeisiin tietoihin.</w:t>
      </w:r>
    </w:p>
    <w:p>
      <w:r>
        <w:rPr>
          <w:b/>
        </w:rPr>
        <w:t xml:space="preserve">Esimerkki 5.3205</w:t>
      </w:r>
    </w:p>
    <w:p>
      <w:r>
        <w:t xml:space="preserve">Kaksi miestä astui kehään, kyykistyi ja taputti käsiään, nousi seisomaan ja kumarsi toisilleen. Miehet kyykistyivät ja alkoivat töniä toisiaan, laiha mies -</w:t>
      </w:r>
    </w:p>
    <w:p>
      <w:r>
        <w:rPr>
          <w:b/>
        </w:rPr>
        <w:t xml:space="preserve">Tulos</w:t>
      </w:r>
    </w:p>
    <w:p>
      <w:r>
        <w:t xml:space="preserve">nosti painon päänsä taakse.</w:t>
      </w:r>
    </w:p>
    <w:p>
      <w:r>
        <w:rPr>
          <w:b/>
        </w:rPr>
        <w:t xml:space="preserve">Esimerkki 5.3206</w:t>
      </w:r>
    </w:p>
    <w:p>
      <w:r>
        <w:t xml:space="preserve">Hän ottaa jonkun avaimen ja antaa toiselle omansa. Joku</w:t>
      </w:r>
    </w:p>
    <w:p>
      <w:r>
        <w:rPr>
          <w:b/>
        </w:rPr>
        <w:t xml:space="preserve">Tulos</w:t>
      </w:r>
    </w:p>
    <w:p>
      <w:r>
        <w:t xml:space="preserve">ottaa lisää paistinpannua olohuoneesta.</w:t>
      </w:r>
    </w:p>
    <w:p>
      <w:r>
        <w:rPr>
          <w:b/>
        </w:rPr>
        <w:t xml:space="preserve">Esimerkki 5.3207</w:t>
      </w:r>
    </w:p>
    <w:p>
      <w:r>
        <w:t xml:space="preserve">Hänen takkinsa hame avautui ja paljasti violetin vuoren. Hän melkein</w:t>
      </w:r>
    </w:p>
    <w:p>
      <w:r>
        <w:rPr>
          <w:b/>
        </w:rPr>
        <w:t xml:space="preserve">Tulos</w:t>
      </w:r>
    </w:p>
    <w:p>
      <w:r>
        <w:t xml:space="preserve">lyö jotakuta, jonka tukena hän on.</w:t>
      </w:r>
    </w:p>
    <w:p>
      <w:r>
        <w:rPr>
          <w:b/>
        </w:rPr>
        <w:t xml:space="preserve">Esimerkki 5.3208</w:t>
      </w:r>
    </w:p>
    <w:p>
      <w:r>
        <w:t xml:space="preserve">Poliisit piirittävät helposti rakastavaiset, jotka kohtaavat toisensa toivottomina. He</w:t>
      </w:r>
    </w:p>
    <w:p>
      <w:r>
        <w:rPr>
          <w:b/>
        </w:rPr>
        <w:t xml:space="preserve">Tulos</w:t>
      </w:r>
    </w:p>
    <w:p>
      <w:r>
        <w:t xml:space="preserve">käteistä autoon ja suojaavat kasvonsa.</w:t>
      </w:r>
    </w:p>
    <w:p>
      <w:r>
        <w:rPr>
          <w:b/>
        </w:rPr>
        <w:t xml:space="preserve">Esimerkki 5.3209</w:t>
      </w:r>
    </w:p>
    <w:p>
      <w:r>
        <w:t xml:space="preserve">Hän vetää pojan jaloilleen, mutta joku pakottaa hänet seinää vasten. Joku</w:t>
      </w:r>
    </w:p>
    <w:p>
      <w:r>
        <w:rPr>
          <w:b/>
        </w:rPr>
        <w:t xml:space="preserve">Tulos</w:t>
      </w:r>
    </w:p>
    <w:p>
      <w:r>
        <w:t xml:space="preserve">tarttuu aseen piippuun ja kaatuu häntä kohti.</w:t>
      </w:r>
    </w:p>
    <w:p>
      <w:r>
        <w:rPr>
          <w:b/>
        </w:rPr>
        <w:t xml:space="preserve">Esimerkki 5.3210</w:t>
      </w:r>
    </w:p>
    <w:p>
      <w:r>
        <w:t xml:space="preserve">Vanhempi tyttö hyppää. Ensimmäinen tyttö</w:t>
      </w:r>
    </w:p>
    <w:p>
      <w:r>
        <w:rPr>
          <w:b/>
        </w:rPr>
        <w:t xml:space="preserve">Tulos</w:t>
      </w:r>
    </w:p>
    <w:p>
      <w:r>
        <w:t xml:space="preserve">tekee useita maaleja.</w:t>
      </w:r>
    </w:p>
    <w:p>
      <w:r>
        <w:rPr>
          <w:b/>
        </w:rPr>
        <w:t xml:space="preserve">Esimerkki 5.3211</w:t>
      </w:r>
    </w:p>
    <w:p>
      <w:r>
        <w:t xml:space="preserve">He kääntyvät ja juoksevat takaisin käytävää pitkin. He</w:t>
      </w:r>
    </w:p>
    <w:p>
      <w:r>
        <w:rPr>
          <w:b/>
        </w:rPr>
        <w:t xml:space="preserve">Tulos</w:t>
      </w:r>
    </w:p>
    <w:p>
      <w:r>
        <w:t xml:space="preserve">pelata olutpongia.</w:t>
      </w:r>
    </w:p>
    <w:p>
      <w:r>
        <w:rPr>
          <w:b/>
        </w:rPr>
        <w:t xml:space="preserve">Esimerkki 5.3212</w:t>
      </w:r>
    </w:p>
    <w:p>
      <w:r>
        <w:t xml:space="preserve">Perhe ajaa yhdessä köydellä kiinnitetyillä sisäkumiputkilla mäkeä alas. Perhe</w:t>
      </w:r>
    </w:p>
    <w:p>
      <w:r>
        <w:rPr>
          <w:b/>
        </w:rPr>
        <w:t xml:space="preserve">Tulos</w:t>
      </w:r>
    </w:p>
    <w:p>
      <w:r>
        <w:t xml:space="preserve">jatkaa hyppimistä aidan yli ja ruohon syömistä.</w:t>
      </w:r>
    </w:p>
    <w:p>
      <w:r>
        <w:rPr>
          <w:b/>
        </w:rPr>
        <w:t xml:space="preserve">Esimerkki 5.3213</w:t>
      </w:r>
    </w:p>
    <w:p>
      <w:r>
        <w:t xml:space="preserve">Mies ottaa silmälasit pois ja näyttää, miten piilolinssit asetetaan. Mies</w:t>
      </w:r>
    </w:p>
    <w:p>
      <w:r>
        <w:rPr>
          <w:b/>
        </w:rPr>
        <w:t xml:space="preserve">Tulos</w:t>
      </w:r>
    </w:p>
    <w:p>
      <w:r>
        <w:t xml:space="preserve">käyttää työkalua tatuoinnin luomiseen.</w:t>
      </w:r>
    </w:p>
    <w:p>
      <w:r>
        <w:rPr>
          <w:b/>
        </w:rPr>
        <w:t xml:space="preserve">Esimerkki 5.3214</w:t>
      </w:r>
    </w:p>
    <w:p>
      <w:r>
        <w:t xml:space="preserve">Lähikuvassa näkyy kipsiä, jota useat ihmiset sekoittavat. Mies</w:t>
      </w:r>
    </w:p>
    <w:p>
      <w:r>
        <w:rPr>
          <w:b/>
        </w:rPr>
        <w:t xml:space="preserve">Tulos</w:t>
      </w:r>
    </w:p>
    <w:p>
      <w:r>
        <w:t xml:space="preserve">puhuu kameralle ja näyttää yksityiskohtia siitä, miten hän lopetti luistelun.</w:t>
      </w:r>
    </w:p>
    <w:p>
      <w:r>
        <w:rPr>
          <w:b/>
        </w:rPr>
        <w:t xml:space="preserve">Esimerkki 5.3215</w:t>
      </w:r>
    </w:p>
    <w:p>
      <w:r>
        <w:t xml:space="preserve">Henkilö lisää kananmunan ja pyörittää sitä ympäriinsä. Henkilö</w:t>
      </w:r>
    </w:p>
    <w:p>
      <w:r>
        <w:rPr>
          <w:b/>
        </w:rPr>
        <w:t xml:space="preserve">Tulos</w:t>
      </w:r>
    </w:p>
    <w:p>
      <w:r>
        <w:t xml:space="preserve">kaataa nesteen kakun päälle.</w:t>
      </w:r>
    </w:p>
    <w:p>
      <w:r>
        <w:rPr>
          <w:b/>
        </w:rPr>
        <w:t xml:space="preserve">Esimerkki 5.3216</w:t>
      </w:r>
    </w:p>
    <w:p>
      <w:r>
        <w:t xml:space="preserve">Hän laittaa lisää kortteja pöydälle ja ottaa käden ansaitakseen lisää pelimerkkejä. Tietoa sovelluksen lataamisesta</w:t>
      </w:r>
    </w:p>
    <w:p>
      <w:r>
        <w:rPr>
          <w:b/>
        </w:rPr>
        <w:t xml:space="preserve">Tulos</w:t>
      </w:r>
    </w:p>
    <w:p>
      <w:r>
        <w:t xml:space="preserve">on helpompaa.</w:t>
      </w:r>
    </w:p>
    <w:p>
      <w:r>
        <w:rPr>
          <w:b/>
        </w:rPr>
        <w:t xml:space="preserve">Esimerkki 5.3217</w:t>
      </w:r>
    </w:p>
    <w:p>
      <w:r>
        <w:t xml:space="preserve">Nyt hän kulkee toimistoissa jonkun kanssa tyylikkäässä puvussa ja punaisessa solmiossa. He</w:t>
      </w:r>
    </w:p>
    <w:p>
      <w:r>
        <w:rPr>
          <w:b/>
        </w:rPr>
        <w:t xml:space="preserve">Tulos</w:t>
      </w:r>
    </w:p>
    <w:p>
      <w:r>
        <w:t xml:space="preserve">löytää jonkun bussista ja muut vahtivat häntä.</w:t>
      </w:r>
    </w:p>
    <w:p>
      <w:r>
        <w:rPr>
          <w:b/>
        </w:rPr>
        <w:t xml:space="preserve">Esimerkki 5.3218</w:t>
      </w:r>
    </w:p>
    <w:p>
      <w:r>
        <w:t xml:space="preserve">Kun hissin ovet sulkeutuvat, mies työntää kätensä oviin ja työntää ne auki. Joku</w:t>
      </w:r>
    </w:p>
    <w:p>
      <w:r>
        <w:rPr>
          <w:b/>
        </w:rPr>
        <w:t xml:space="preserve">Tulos</w:t>
      </w:r>
    </w:p>
    <w:p>
      <w:r>
        <w:t xml:space="preserve">huomaa ne, kun joku kävelee ohi.</w:t>
      </w:r>
    </w:p>
    <w:p>
      <w:r>
        <w:rPr>
          <w:b/>
        </w:rPr>
        <w:t xml:space="preserve">Esimerkki 5.3219</w:t>
      </w:r>
    </w:p>
    <w:p>
      <w:r>
        <w:t xml:space="preserve">Hän asettaa kätensä tikkaille. Nainen</w:t>
      </w:r>
    </w:p>
    <w:p>
      <w:r>
        <w:rPr>
          <w:b/>
        </w:rPr>
        <w:t xml:space="preserve">Tulos</w:t>
      </w:r>
    </w:p>
    <w:p>
      <w:r>
        <w:t xml:space="preserve">kietoo kätensä jonkun sairaalasängyn ympärille ja vilkuttaa.</w:t>
      </w:r>
    </w:p>
    <w:p>
      <w:r>
        <w:rPr>
          <w:b/>
        </w:rPr>
        <w:t xml:space="preserve">Esimerkki 5.3220</w:t>
      </w:r>
    </w:p>
    <w:p>
      <w:r>
        <w:t xml:space="preserve">Joku rypistää hämmentyneenä otsaansa, kun joku kiirehtii pois. Joku</w:t>
      </w:r>
    </w:p>
    <w:p>
      <w:r>
        <w:rPr>
          <w:b/>
        </w:rPr>
        <w:t xml:space="preserve">Tulos</w:t>
      </w:r>
    </w:p>
    <w:p>
      <w:r>
        <w:t xml:space="preserve">palaa toimistoonsa.</w:t>
      </w:r>
    </w:p>
    <w:p>
      <w:r>
        <w:rPr>
          <w:b/>
        </w:rPr>
        <w:t xml:space="preserve">Esimerkki 5.3221</w:t>
      </w:r>
    </w:p>
    <w:p>
      <w:r>
        <w:t xml:space="preserve">Myyjällä on alumiinisalkku pöydällä lähellä huoneen keskiosaa. Joku</w:t>
      </w:r>
    </w:p>
    <w:p>
      <w:r>
        <w:rPr>
          <w:b/>
        </w:rPr>
        <w:t xml:space="preserve">Tulos</w:t>
      </w:r>
    </w:p>
    <w:p>
      <w:r>
        <w:t xml:space="preserve">pyörittää pyörää rennosti.</w:t>
      </w:r>
    </w:p>
    <w:p>
      <w:r>
        <w:rPr>
          <w:b/>
        </w:rPr>
        <w:t xml:space="preserve">Esimerkki 5.3222</w:t>
      </w:r>
    </w:p>
    <w:p>
      <w:r>
        <w:t xml:space="preserve">Joku virnistää ja vilkuttaa ja näpelöi sitten kuumeisesti solkia. Nyt ystävä</w:t>
      </w:r>
    </w:p>
    <w:p>
      <w:r>
        <w:rPr>
          <w:b/>
        </w:rPr>
        <w:t xml:space="preserve">Tulos</w:t>
      </w:r>
    </w:p>
    <w:p>
      <w:r>
        <w:t xml:space="preserve">näyttää toisen hienostohoidetun koiran, johon kuuluu joku ja työntekijä.</w:t>
      </w:r>
    </w:p>
    <w:p>
      <w:r>
        <w:rPr>
          <w:b/>
        </w:rPr>
        <w:t xml:space="preserve">Esimerkki 5.3223</w:t>
      </w:r>
    </w:p>
    <w:p>
      <w:r>
        <w:t xml:space="preserve">Hänellä on nyt yllään mekko, joka hänellä oli aiemmin. Joku</w:t>
      </w:r>
    </w:p>
    <w:p>
      <w:r>
        <w:rPr>
          <w:b/>
        </w:rPr>
        <w:t xml:space="preserve">Tulos</w:t>
      </w:r>
    </w:p>
    <w:p>
      <w:r>
        <w:t xml:space="preserve">on jo pukeutunut ja täysin halki.</w:t>
      </w:r>
    </w:p>
    <w:p>
      <w:r>
        <w:rPr>
          <w:b/>
        </w:rPr>
        <w:t xml:space="preserve">Esimerkki 5.3224</w:t>
      </w:r>
    </w:p>
    <w:p>
      <w:r>
        <w:t xml:space="preserve">Hän laskee matkalaukun ja heittää avaimet sivuun. Hän tutkii olohuoneen.</w:t>
      </w:r>
    </w:p>
    <w:p>
      <w:r>
        <w:rPr>
          <w:b/>
        </w:rPr>
        <w:t xml:space="preserve">Tulos</w:t>
      </w:r>
    </w:p>
    <w:p>
      <w:r>
        <w:t xml:space="preserve">penkoo seiniä.</w:t>
      </w:r>
    </w:p>
    <w:p>
      <w:r>
        <w:rPr>
          <w:b/>
        </w:rPr>
        <w:t xml:space="preserve">Esimerkki 5.3225</w:t>
      </w:r>
    </w:p>
    <w:p>
      <w:r>
        <w:t xml:space="preserve">Miesvoimistelija kävelee palkille. Hän</w:t>
      </w:r>
    </w:p>
    <w:p>
      <w:r>
        <w:rPr>
          <w:b/>
        </w:rPr>
        <w:t xml:space="preserve">Tulos</w:t>
      </w:r>
    </w:p>
    <w:p>
      <w:r>
        <w:t xml:space="preserve">tekee pitkiä hyppyjä ilmassa ja hyppää sitten taaksepäin matalan palkin yli.</w:t>
      </w:r>
    </w:p>
    <w:p>
      <w:r>
        <w:rPr>
          <w:b/>
        </w:rPr>
        <w:t xml:space="preserve">Esimerkki 5.3226</w:t>
      </w:r>
    </w:p>
    <w:p>
      <w:r>
        <w:t xml:space="preserve">Hän sai vettä silmiinsä. Hän</w:t>
      </w:r>
    </w:p>
    <w:p>
      <w:r>
        <w:rPr>
          <w:b/>
        </w:rPr>
        <w:t xml:space="preserve">Tulos</w:t>
      </w:r>
    </w:p>
    <w:p>
      <w:r>
        <w:t xml:space="preserve">raahataan pois lentokoneen luota, kun merirosvo suuntaa kiväärin luo.</w:t>
      </w:r>
    </w:p>
    <w:p>
      <w:r>
        <w:rPr>
          <w:b/>
        </w:rPr>
        <w:t xml:space="preserve">Esimerkki 5.3227</w:t>
      </w:r>
    </w:p>
    <w:p>
      <w:r>
        <w:t xml:space="preserve">Ulkotoimistossa kookas agentti laskee alas paperisen vesimukin. Nyt kuulustelija</w:t>
      </w:r>
    </w:p>
    <w:p>
      <w:r>
        <w:rPr>
          <w:b/>
        </w:rPr>
        <w:t xml:space="preserve">Tulos</w:t>
      </w:r>
    </w:p>
    <w:p>
      <w:r>
        <w:t xml:space="preserve">pyyhkäisee kattoa pitkin.</w:t>
      </w:r>
    </w:p>
    <w:p>
      <w:r>
        <w:rPr>
          <w:b/>
        </w:rPr>
        <w:t xml:space="preserve">Esimerkki 5.3228</w:t>
      </w:r>
    </w:p>
    <w:p>
      <w:r>
        <w:t xml:space="preserve">Hän osoitti maassa olevaa sinistä palikkaa, astui sen yli ja polvistui sen päälle. Hän</w:t>
      </w:r>
    </w:p>
    <w:p>
      <w:r>
        <w:rPr>
          <w:b/>
        </w:rPr>
        <w:t xml:space="preserve">Tulos</w:t>
      </w:r>
    </w:p>
    <w:p>
      <w:r>
        <w:t xml:space="preserve">heilauttaa kirvestä eteenpäin junan kylkeen ja lyö sitä runkoon.</w:t>
      </w:r>
    </w:p>
    <w:p>
      <w:r>
        <w:rPr>
          <w:b/>
        </w:rPr>
        <w:t xml:space="preserve">Esimerkki 5.3229</w:t>
      </w:r>
    </w:p>
    <w:p>
      <w:r>
        <w:t xml:space="preserve">Lähikuvassa näkyvät koskettimet sekä nestesäiliö. Mies sitten</w:t>
      </w:r>
    </w:p>
    <w:p>
      <w:r>
        <w:rPr>
          <w:b/>
        </w:rPr>
        <w:t xml:space="preserve">Tulos</w:t>
      </w:r>
    </w:p>
    <w:p>
      <w:r>
        <w:t xml:space="preserve">alkaa sekoittamalla ainekset yhteen ja sekoittamalla ruokaa spagetin ympärille.</w:t>
      </w:r>
    </w:p>
    <w:p>
      <w:r>
        <w:rPr>
          <w:b/>
        </w:rPr>
        <w:t xml:space="preserve">Esimerkki 5.3230</w:t>
      </w:r>
    </w:p>
    <w:p>
      <w:r>
        <w:t xml:space="preserve">Vanhempi sinipukuinen tyttö pesee veistä, kun taas toinen pyyhkii kulhoa. Tytöt</w:t>
      </w:r>
    </w:p>
    <w:p>
      <w:r>
        <w:rPr>
          <w:b/>
        </w:rPr>
        <w:t xml:space="preserve">Tulos</w:t>
      </w:r>
    </w:p>
    <w:p>
      <w:r>
        <w:t xml:space="preserve">jatkaa käsien liikuttamista tyttöjen taikinalla.</w:t>
      </w:r>
    </w:p>
    <w:p>
      <w:r>
        <w:rPr>
          <w:b/>
        </w:rPr>
        <w:t xml:space="preserve">Esimerkki 5.3231</w:t>
      </w:r>
    </w:p>
    <w:p>
      <w:r>
        <w:t xml:space="preserve">Ystävykset lopettavat laulamisen ja katsovat ylöspäin. He</w:t>
      </w:r>
    </w:p>
    <w:p>
      <w:r>
        <w:rPr>
          <w:b/>
        </w:rPr>
        <w:t xml:space="preserve">Tulos</w:t>
      </w:r>
    </w:p>
    <w:p>
      <w:r>
        <w:t xml:space="preserve">tekevät tiensä suihkulähteeseen.</w:t>
      </w:r>
    </w:p>
    <w:p>
      <w:r>
        <w:rPr>
          <w:b/>
        </w:rPr>
        <w:t xml:space="preserve">Esimerkki 5.3232</w:t>
      </w:r>
    </w:p>
    <w:p>
      <w:r>
        <w:t xml:space="preserve">Sen jälkeen peli jatkuu, ja kuvaaja sekä hänen vieressään istuva henkilö näytetään. Sitten peli jatkuu ja yksi heistä</w:t>
      </w:r>
    </w:p>
    <w:p>
      <w:r>
        <w:rPr>
          <w:b/>
        </w:rPr>
        <w:t xml:space="preserve">Tulos</w:t>
      </w:r>
    </w:p>
    <w:p>
      <w:r>
        <w:t xml:space="preserve">kaikki maalit pelaavat maaliin.</w:t>
      </w:r>
    </w:p>
    <w:p>
      <w:r>
        <w:rPr>
          <w:b/>
        </w:rPr>
        <w:t xml:space="preserve">Esimerkki 5.3233</w:t>
      </w:r>
    </w:p>
    <w:p>
      <w:r>
        <w:t xml:space="preserve">Joku on kuistilla. Hän</w:t>
      </w:r>
    </w:p>
    <w:p>
      <w:r>
        <w:rPr>
          <w:b/>
        </w:rPr>
        <w:t xml:space="preserve">Tulos</w:t>
      </w:r>
    </w:p>
    <w:p>
      <w:r>
        <w:t xml:space="preserve">katsoo eteenpäin, johonkin, joka on nyt silminnähden tyyni, kun joku valmistautuu tärkeään matkaan.</w:t>
      </w:r>
    </w:p>
    <w:p>
      <w:r>
        <w:rPr>
          <w:b/>
        </w:rPr>
        <w:t xml:space="preserve">Esimerkki 5.3234</w:t>
      </w:r>
    </w:p>
    <w:p>
      <w:r>
        <w:t xml:space="preserve">Yksi tytöistä kävelee sitten pois ja menee hakemaan jotain moottoripyörää puhdistavalta mieheltä. He jatkavat ajoneuvon pesua ja sitten tytöt</w:t>
      </w:r>
    </w:p>
    <w:p>
      <w:r>
        <w:rPr>
          <w:b/>
        </w:rPr>
        <w:t xml:space="preserve">Tulos</w:t>
      </w:r>
    </w:p>
    <w:p>
      <w:r>
        <w:t xml:space="preserve">jatkaa matkaa mäkeä alaspäin.</w:t>
      </w:r>
    </w:p>
    <w:p>
      <w:r>
        <w:rPr>
          <w:b/>
        </w:rPr>
        <w:t xml:space="preserve">Esimerkki 5.3235</w:t>
      </w:r>
    </w:p>
    <w:p>
      <w:r>
        <w:t xml:space="preserve">Kamera näyttää liukumista alas lumista rinnettä ensimmäisen persoonan näkökulmasta taaksepäin katsoen. Kamera</w:t>
      </w:r>
    </w:p>
    <w:p>
      <w:r>
        <w:rPr>
          <w:b/>
        </w:rPr>
        <w:t xml:space="preserve">Tulos</w:t>
      </w:r>
    </w:p>
    <w:p>
      <w:r>
        <w:t xml:space="preserve">palaa takaisin kameraan.</w:t>
      </w:r>
    </w:p>
    <w:p>
      <w:r>
        <w:rPr>
          <w:b/>
        </w:rPr>
        <w:t xml:space="preserve">Esimerkki 5.3236</w:t>
      </w:r>
    </w:p>
    <w:p>
      <w:r>
        <w:t xml:space="preserve">Edessä ratsastaa kaunis nainen, jolla on huolestunut katse. Joku</w:t>
      </w:r>
    </w:p>
    <w:p>
      <w:r>
        <w:rPr>
          <w:b/>
        </w:rPr>
        <w:t xml:space="preserve">Tulos</w:t>
      </w:r>
    </w:p>
    <w:p>
      <w:r>
        <w:t xml:space="preserve">seisoo, kun hän ottaa pari askelta.</w:t>
      </w:r>
    </w:p>
    <w:p>
      <w:r>
        <w:rPr>
          <w:b/>
        </w:rPr>
        <w:t xml:space="preserve">Esimerkki 5.3237</w:t>
      </w:r>
    </w:p>
    <w:p>
      <w:r>
        <w:t xml:space="preserve">Pieni joukko ihmisiä ajelee puskuriautoilla ja törmää toisiinsa. Ryhmä</w:t>
      </w:r>
    </w:p>
    <w:p>
      <w:r>
        <w:rPr>
          <w:b/>
        </w:rPr>
        <w:t xml:space="preserve">Tulos</w:t>
      </w:r>
    </w:p>
    <w:p>
      <w:r>
        <w:t xml:space="preserve">liikkuu edelleen kehyksen sisällä ja ulkopuolella.</w:t>
      </w:r>
    </w:p>
    <w:p>
      <w:r>
        <w:rPr>
          <w:b/>
        </w:rPr>
        <w:t xml:space="preserve">Esimerkki 5.3238</w:t>
      </w:r>
    </w:p>
    <w:p>
      <w:r>
        <w:t xml:space="preserve">Näemme avausotsikkokohtauksen. Me</w:t>
      </w:r>
    </w:p>
    <w:p>
      <w:r>
        <w:rPr>
          <w:b/>
        </w:rPr>
        <w:t xml:space="preserve">Tulos</w:t>
      </w:r>
    </w:p>
    <w:p>
      <w:r>
        <w:t xml:space="preserve">näet naisen työntämässä violettia laivaa.</w:t>
      </w:r>
    </w:p>
    <w:p>
      <w:r>
        <w:rPr>
          <w:b/>
        </w:rPr>
        <w:t xml:space="preserve">Esimerkki 5.3239</w:t>
      </w:r>
    </w:p>
    <w:p>
      <w:r>
        <w:t xml:space="preserve">Toinen mies on valmis juoksemaan kilparadan läpi ja hyppäämään erittäin korkealta pölyyn. mies.</w:t>
      </w:r>
    </w:p>
    <w:p>
      <w:r>
        <w:rPr>
          <w:b/>
        </w:rPr>
        <w:t xml:space="preserve">Tulos</w:t>
      </w:r>
    </w:p>
    <w:p>
      <w:r>
        <w:t xml:space="preserve">on käynnissä ja käyttää syvästi hidastettuna.</w:t>
      </w:r>
    </w:p>
    <w:p>
      <w:r>
        <w:rPr>
          <w:b/>
        </w:rPr>
        <w:t xml:space="preserve">Esimerkki 5.3240</w:t>
      </w:r>
    </w:p>
    <w:p>
      <w:r>
        <w:t xml:space="preserve">Poika katsoo nurkan takaa ja laskeutuu maahan. Amerikan lippu</w:t>
      </w:r>
    </w:p>
    <w:p>
      <w:r>
        <w:rPr>
          <w:b/>
        </w:rPr>
        <w:t xml:space="preserve">Tulos</w:t>
      </w:r>
    </w:p>
    <w:p>
      <w:r>
        <w:t xml:space="preserve">seisoo hänen takanaan ja kävelee pois.</w:t>
      </w:r>
    </w:p>
    <w:p>
      <w:r>
        <w:rPr>
          <w:b/>
        </w:rPr>
        <w:t xml:space="preserve">Esimerkki 5.3241</w:t>
      </w:r>
    </w:p>
    <w:p>
      <w:r>
        <w:t xml:space="preserve">Hän nousee ylös ja kävelee ulos ovesta. Joku</w:t>
      </w:r>
    </w:p>
    <w:p>
      <w:r>
        <w:rPr>
          <w:b/>
        </w:rPr>
        <w:t xml:space="preserve">Tulos</w:t>
      </w:r>
    </w:p>
    <w:p>
      <w:r>
        <w:t xml:space="preserve">katsoo häntä arvostavasti.</w:t>
      </w:r>
    </w:p>
    <w:p>
      <w:r>
        <w:rPr>
          <w:b/>
        </w:rPr>
        <w:t xml:space="preserve">Esimerkki 5.3242</w:t>
      </w:r>
    </w:p>
    <w:p>
      <w:r>
        <w:t xml:space="preserve">Ensin hän lisää vettä, kaataa pieneen kulhoon hieman vauvojauhetta ja sekoittaa sen hammasharjalla. Hän</w:t>
      </w:r>
    </w:p>
    <w:p>
      <w:r>
        <w:rPr>
          <w:b/>
        </w:rPr>
        <w:t xml:space="preserve">Tulos</w:t>
      </w:r>
    </w:p>
    <w:p>
      <w:r>
        <w:t xml:space="preserve">alkaa uida jalkaansa kohti.</w:t>
      </w:r>
    </w:p>
    <w:p>
      <w:r>
        <w:rPr>
          <w:b/>
        </w:rPr>
        <w:t xml:space="preserve">Esimerkki 5.3243</w:t>
      </w:r>
    </w:p>
    <w:p>
      <w:r>
        <w:t xml:space="preserve">Jostain kaukaa, läpi kappaleen, kuuluu vain metallin rytmikäs kolina metallia vasten. Toiseksi viimeinen tyttö on vanhin; hän on...</w:t>
      </w:r>
    </w:p>
    <w:p>
      <w:r>
        <w:rPr>
          <w:b/>
        </w:rPr>
        <w:t xml:space="preserve">Tulos</w:t>
      </w:r>
    </w:p>
    <w:p>
      <w:r>
        <w:t xml:space="preserve">'n työntekijät koulussa.</w:t>
      </w:r>
    </w:p>
    <w:p>
      <w:r>
        <w:rPr>
          <w:b/>
        </w:rPr>
        <w:t xml:space="preserve">Esimerkki 5.3244</w:t>
      </w:r>
    </w:p>
    <w:p>
      <w:r>
        <w:t xml:space="preserve">Kun hän asettuu aloilleen, joku kävelee paikalle viinapullo toisessa kädessä ja juoma toisessa. Hän</w:t>
      </w:r>
    </w:p>
    <w:p>
      <w:r>
        <w:rPr>
          <w:b/>
        </w:rPr>
        <w:t xml:space="preserve">Tulos</w:t>
      </w:r>
    </w:p>
    <w:p>
      <w:r>
        <w:t xml:space="preserve">pitelee iäkästä kenraalia, kun joku kävelee ulos.</w:t>
      </w:r>
    </w:p>
    <w:p>
      <w:r>
        <w:rPr>
          <w:b/>
        </w:rPr>
        <w:t xml:space="preserve">Esimerkki 5.3245</w:t>
      </w:r>
    </w:p>
    <w:p>
      <w:r>
        <w:t xml:space="preserve">Mies seisoo metallisilla puujaloilla ja vetää isoa viivainta katon yli tasoittaakseen rappauksen. Mies</w:t>
      </w:r>
    </w:p>
    <w:p>
      <w:r>
        <w:rPr>
          <w:b/>
        </w:rPr>
        <w:t xml:space="preserve">Tulos</w:t>
      </w:r>
    </w:p>
    <w:p>
      <w:r>
        <w:t xml:space="preserve">esittelee windexiä puhuessaan ja hymyillessään.</w:t>
      </w:r>
    </w:p>
    <w:p>
      <w:r>
        <w:rPr>
          <w:b/>
        </w:rPr>
        <w:t xml:space="preserve">Esimerkki 5.3246</w:t>
      </w:r>
    </w:p>
    <w:p>
      <w:r>
        <w:t xml:space="preserve">Hän yrittää potkaista ne pois. Hän</w:t>
      </w:r>
    </w:p>
    <w:p>
      <w:r>
        <w:rPr>
          <w:b/>
        </w:rPr>
        <w:t xml:space="preserve">Tulos</w:t>
      </w:r>
    </w:p>
    <w:p>
      <w:r>
        <w:t xml:space="preserve">putoaa pois selkä maata vasten.</w:t>
      </w:r>
    </w:p>
    <w:p>
      <w:r>
        <w:rPr>
          <w:b/>
        </w:rPr>
        <w:t xml:space="preserve">Esimerkki 5.3247</w:t>
      </w:r>
    </w:p>
    <w:p>
      <w:r>
        <w:t xml:space="preserve">Joku astuu pois ja palaa sitten takaisin. Hän</w:t>
      </w:r>
    </w:p>
    <w:p>
      <w:r>
        <w:rPr>
          <w:b/>
        </w:rPr>
        <w:t xml:space="preserve">Tulos</w:t>
      </w:r>
    </w:p>
    <w:p>
      <w:r>
        <w:t xml:space="preserve">lähestyy armeijapoikaa, joka ottaa palavan aseen.</w:t>
      </w:r>
    </w:p>
    <w:p>
      <w:r>
        <w:rPr>
          <w:b/>
        </w:rPr>
        <w:t xml:space="preserve">Esimerkki 5.3248</w:t>
      </w:r>
    </w:p>
    <w:p>
      <w:r>
        <w:t xml:space="preserve">Hänen alapuolellaan meri syöksyy jyrkänteen yli ja putoaa avaruuteen. Maassa joku</w:t>
      </w:r>
    </w:p>
    <w:p>
      <w:r>
        <w:rPr>
          <w:b/>
        </w:rPr>
        <w:t xml:space="preserve">Tulos</w:t>
      </w:r>
    </w:p>
    <w:p>
      <w:r>
        <w:t xml:space="preserve">on lyyhistynyt suuren kankaan päälle aurinkoon.</w:t>
      </w:r>
    </w:p>
    <w:p>
      <w:r>
        <w:rPr>
          <w:b/>
        </w:rPr>
        <w:t xml:space="preserve">Esimerkki 5.3249</w:t>
      </w:r>
    </w:p>
    <w:p>
      <w:r>
        <w:t xml:space="preserve">Mies seisoo vihreällä pihalla maalaamassa puuaitaa. mies.</w:t>
      </w:r>
    </w:p>
    <w:p>
      <w:r>
        <w:rPr>
          <w:b/>
        </w:rPr>
        <w:t xml:space="preserve">Tulos</w:t>
      </w:r>
    </w:p>
    <w:p>
      <w:r>
        <w:t xml:space="preserve">seisoo joulukuusen edessä punainen lapio kädessään.</w:t>
      </w:r>
    </w:p>
    <w:p>
      <w:r>
        <w:rPr>
          <w:b/>
        </w:rPr>
        <w:t xml:space="preserve">Esimerkki 5.3250</w:t>
      </w:r>
    </w:p>
    <w:p>
      <w:r>
        <w:t xml:space="preserve">He lämmittelevät ja aloittavat sitten pienen lentopallopelin. He</w:t>
      </w:r>
    </w:p>
    <w:p>
      <w:r>
        <w:rPr>
          <w:b/>
        </w:rPr>
        <w:t xml:space="preserve">Tulos</w:t>
      </w:r>
    </w:p>
    <w:p>
      <w:r>
        <w:t xml:space="preserve">tee voltti kuppeihin ja laskeudu niiden päälle.</w:t>
      </w:r>
    </w:p>
    <w:p>
      <w:r>
        <w:rPr>
          <w:b/>
        </w:rPr>
        <w:t xml:space="preserve">Esimerkki 5.3251</w:t>
      </w:r>
    </w:p>
    <w:p>
      <w:r>
        <w:t xml:space="preserve">Jotain roskia, löytää roskapussin ja syö palan pois heitettyä ruokaa. Hän</w:t>
      </w:r>
    </w:p>
    <w:p>
      <w:r>
        <w:rPr>
          <w:b/>
        </w:rPr>
        <w:t xml:space="preserve">Tulos</w:t>
      </w:r>
    </w:p>
    <w:p>
      <w:r>
        <w:t xml:space="preserve">sulkee silmänsä vanhan, rauhallisen talon ympärillä.</w:t>
      </w:r>
    </w:p>
    <w:p>
      <w:r>
        <w:rPr>
          <w:b/>
        </w:rPr>
        <w:t xml:space="preserve">Esimerkki 5.3252</w:t>
      </w:r>
    </w:p>
    <w:p>
      <w:r>
        <w:t xml:space="preserve">Kun hän puhuu, hän kääntää vieressä olevia ihmisiä, ja näet hänen puhuvan ystäviensä kanssa hiihtokeskuksessa. Lopulta he kaikki</w:t>
      </w:r>
    </w:p>
    <w:p>
      <w:r>
        <w:rPr>
          <w:b/>
        </w:rPr>
        <w:t xml:space="preserve">Tulos</w:t>
      </w:r>
    </w:p>
    <w:p>
      <w:r>
        <w:t xml:space="preserve">aloittaa melonnan ja toinen pelaa nopeasti, sitten hän jatkaa istuen ja sitten vahva hiihtää.</w:t>
      </w:r>
    </w:p>
    <w:p>
      <w:r>
        <w:rPr>
          <w:b/>
        </w:rPr>
        <w:t xml:space="preserve">Esimerkki 5.3253</w:t>
      </w:r>
    </w:p>
    <w:p>
      <w:r>
        <w:t xml:space="preserve">Kun joku siirtyy eteenpäin, joku antaa hänelle paukun. Hän</w:t>
      </w:r>
    </w:p>
    <w:p>
      <w:r>
        <w:rPr>
          <w:b/>
        </w:rPr>
        <w:t xml:space="preserve">Tulos</w:t>
      </w:r>
    </w:p>
    <w:p>
      <w:r>
        <w:t xml:space="preserve">tarkistaa numeron kellonsa alta.</w:t>
      </w:r>
    </w:p>
    <w:p>
      <w:r>
        <w:rPr>
          <w:b/>
        </w:rPr>
        <w:t xml:space="preserve">Esimerkki 5.3254</w:t>
      </w:r>
    </w:p>
    <w:p>
      <w:r>
        <w:t xml:space="preserve">Hän menee varovasti ikkunan luo ja katsoo ulos. Alla olevalla kadulla hän</w:t>
      </w:r>
    </w:p>
    <w:p>
      <w:r>
        <w:rPr>
          <w:b/>
        </w:rPr>
        <w:t xml:space="preserve">Tulos</w:t>
      </w:r>
    </w:p>
    <w:p>
      <w:r>
        <w:t xml:space="preserve">huomaa miehen istuvan jonkun edessä.</w:t>
      </w:r>
    </w:p>
    <w:p>
      <w:r>
        <w:rPr>
          <w:b/>
        </w:rPr>
        <w:t xml:space="preserve">Esimerkki 5.3255</w:t>
      </w:r>
    </w:p>
    <w:p>
      <w:r>
        <w:t xml:space="preserve">Hän pysähtyy katsomaan käytävälle ja tarkkailee jotakuta, joka kantaa jonkun varovasti hänen makuuhuoneeseensa. Hän</w:t>
      </w:r>
    </w:p>
    <w:p>
      <w:r>
        <w:rPr>
          <w:b/>
        </w:rPr>
        <w:t xml:space="preserve">Tulos</w:t>
      </w:r>
    </w:p>
    <w:p>
      <w:r>
        <w:t xml:space="preserve">vilkaisee toiseen kerrokseen, jossa hän istuu luolassa lattialla.</w:t>
      </w:r>
    </w:p>
    <w:p>
      <w:r>
        <w:rPr>
          <w:b/>
        </w:rPr>
        <w:t xml:space="preserve">Esimerkki 5.3256</w:t>
      </w:r>
    </w:p>
    <w:p>
      <w:r>
        <w:t xml:space="preserve">Hän istuu alas ja kaataa kaksi juomaa. Hän</w:t>
      </w:r>
    </w:p>
    <w:p>
      <w:r>
        <w:rPr>
          <w:b/>
        </w:rPr>
        <w:t xml:space="preserve">Tulos</w:t>
      </w:r>
    </w:p>
    <w:p>
      <w:r>
        <w:t xml:space="preserve">istuu ylös kävellessään.</w:t>
      </w:r>
    </w:p>
    <w:p>
      <w:r>
        <w:rPr>
          <w:b/>
        </w:rPr>
        <w:t xml:space="preserve">Esimerkki 5.3257</w:t>
      </w:r>
    </w:p>
    <w:p>
      <w:r>
        <w:t xml:space="preserve">Kamera tekee epätarkan kohtauksenvaihdon. Tyttö</w:t>
      </w:r>
    </w:p>
    <w:p>
      <w:r>
        <w:rPr>
          <w:b/>
        </w:rPr>
        <w:t xml:space="preserve">Tulos</w:t>
      </w:r>
    </w:p>
    <w:p>
      <w:r>
        <w:t xml:space="preserve">pyyhkii kasvonsa ja lisää liikuntaa pintaan.</w:t>
      </w:r>
    </w:p>
    <w:p>
      <w:r>
        <w:rPr>
          <w:b/>
        </w:rPr>
        <w:t xml:space="preserve">Esimerkki 5.3258</w:t>
      </w:r>
    </w:p>
    <w:p>
      <w:r>
        <w:t xml:space="preserve">Henkilö laittaa paperia laatikon ympärille. Henkilö</w:t>
      </w:r>
    </w:p>
    <w:p>
      <w:r>
        <w:rPr>
          <w:b/>
        </w:rPr>
        <w:t xml:space="preserve">Tulos</w:t>
      </w:r>
    </w:p>
    <w:p>
      <w:r>
        <w:t xml:space="preserve">alkaa soittaa viulua.</w:t>
      </w:r>
    </w:p>
    <w:p>
      <w:r>
        <w:rPr>
          <w:b/>
        </w:rPr>
        <w:t xml:space="preserve">Esimerkki 5.3259</w:t>
      </w:r>
    </w:p>
    <w:p>
      <w:r>
        <w:t xml:space="preserve">Japanilaiset juoksevat rannalle. Joku</w:t>
      </w:r>
    </w:p>
    <w:p>
      <w:r>
        <w:rPr>
          <w:b/>
        </w:rPr>
        <w:t xml:space="preserve">Tulos</w:t>
      </w:r>
    </w:p>
    <w:p>
      <w:r>
        <w:t xml:space="preserve">on hyvin onnellinen ja hyvin elinvoimainen.</w:t>
      </w:r>
    </w:p>
    <w:p>
      <w:r>
        <w:rPr>
          <w:b/>
        </w:rPr>
        <w:t xml:space="preserve">Esimerkki 5.3260</w:t>
      </w:r>
    </w:p>
    <w:p>
      <w:r>
        <w:t xml:space="preserve">Mies kävelee huoneeseen hänen takanaan. Mies</w:t>
      </w:r>
    </w:p>
    <w:p>
      <w:r>
        <w:rPr>
          <w:b/>
        </w:rPr>
        <w:t xml:space="preserve">Tulos</w:t>
      </w:r>
    </w:p>
    <w:p>
      <w:r>
        <w:t xml:space="preserve">nousee seisomaan ja taputtaa.</w:t>
      </w:r>
    </w:p>
    <w:p>
      <w:r>
        <w:rPr>
          <w:b/>
        </w:rPr>
        <w:t xml:space="preserve">Esimerkki 5.3261</w:t>
      </w:r>
    </w:p>
    <w:p>
      <w:r>
        <w:t xml:space="preserve">Hänellä on käsi hänen takapuolellaan. Joku</w:t>
      </w:r>
    </w:p>
    <w:p>
      <w:r>
        <w:rPr>
          <w:b/>
        </w:rPr>
        <w:t xml:space="preserve">Tulos</w:t>
      </w:r>
    </w:p>
    <w:p>
      <w:r>
        <w:t xml:space="preserve">ottaa koukusta paperilapun.</w:t>
      </w:r>
    </w:p>
    <w:p>
      <w:r>
        <w:rPr>
          <w:b/>
        </w:rPr>
        <w:t xml:space="preserve">Esimerkki 5.3262</w:t>
      </w:r>
    </w:p>
    <w:p>
      <w:r>
        <w:t xml:space="preserve">Hän kävelee ulos ja jättää jonkun yksin seisomaan. Nyt me</w:t>
      </w:r>
    </w:p>
    <w:p>
      <w:r>
        <w:rPr>
          <w:b/>
        </w:rPr>
        <w:t xml:space="preserve">Tulos</w:t>
      </w:r>
    </w:p>
    <w:p>
      <w:r>
        <w:t xml:space="preserve">kuin nide hyllyssä.</w:t>
      </w:r>
    </w:p>
    <w:p>
      <w:r>
        <w:rPr>
          <w:b/>
        </w:rPr>
        <w:t xml:space="preserve">Esimerkki 5.3263</w:t>
      </w:r>
    </w:p>
    <w:p>
      <w:r>
        <w:t xml:space="preserve">Kylpyhuoneessa on hiljaista lukuun ottamatta tippuvaa lavuaaria ja lähestyvän moottoripyörän heikkoa jyrinää. Se</w:t>
      </w:r>
    </w:p>
    <w:p>
      <w:r>
        <w:rPr>
          <w:b/>
        </w:rPr>
        <w:t xml:space="preserve">Tulos</w:t>
      </w:r>
    </w:p>
    <w:p>
      <w:r>
        <w:t xml:space="preserve">pyörii yläkerrassa, silmät yhä kiinni.</w:t>
      </w:r>
    </w:p>
    <w:p>
      <w:r>
        <w:rPr>
          <w:b/>
        </w:rPr>
        <w:t xml:space="preserve">Esimerkki 5.3264</w:t>
      </w:r>
    </w:p>
    <w:p>
      <w:r>
        <w:t xml:space="preserve">Näemme vain miehen puhuvan ja käyttävän konetta. Me</w:t>
      </w:r>
    </w:p>
    <w:p>
      <w:r>
        <w:rPr>
          <w:b/>
        </w:rPr>
        <w:t xml:space="preserve">Tulos</w:t>
      </w:r>
    </w:p>
    <w:p>
      <w:r>
        <w:t xml:space="preserve">mies heittää kiekon uudelleen.</w:t>
      </w:r>
    </w:p>
    <w:p>
      <w:r>
        <w:rPr>
          <w:b/>
        </w:rPr>
        <w:t xml:space="preserve">Esimerkki 5.3265</w:t>
      </w:r>
    </w:p>
    <w:p>
      <w:r>
        <w:t xml:space="preserve">Hän katsoo mietteliäästi ja peittää suunsa. Kun hän laskee kätensä tiskipöydälle, me...</w:t>
      </w:r>
    </w:p>
    <w:p>
      <w:r>
        <w:rPr>
          <w:b/>
        </w:rPr>
        <w:t xml:space="preserve">Tulos</w:t>
      </w:r>
    </w:p>
    <w:p>
      <w:r>
        <w:t xml:space="preserve">pukeutua komeaan nahkaiseen mustaan pukuun.</w:t>
      </w:r>
    </w:p>
    <w:p>
      <w:r>
        <w:rPr>
          <w:b/>
        </w:rPr>
        <w:t xml:space="preserve">Esimerkki 5.3266</w:t>
      </w:r>
    </w:p>
    <w:p>
      <w:r>
        <w:t xml:space="preserve">Hän nojaa päänsä alakuloisesti ovipylvästä vasten. Jotain</w:t>
      </w:r>
    </w:p>
    <w:p>
      <w:r>
        <w:rPr>
          <w:b/>
        </w:rPr>
        <w:t xml:space="preserve">Tulos</w:t>
      </w:r>
    </w:p>
    <w:p>
      <w:r>
        <w:t xml:space="preserve">kolisee kuin tuhka.</w:t>
      </w:r>
    </w:p>
    <w:p>
      <w:r>
        <w:rPr>
          <w:b/>
        </w:rPr>
        <w:t xml:space="preserve">Esimerkki 5.3267</w:t>
      </w:r>
    </w:p>
    <w:p>
      <w:r>
        <w:t xml:space="preserve">Hän leikkaa veitsellä tomaatteja viipaleiksi. Hän</w:t>
      </w:r>
    </w:p>
    <w:p>
      <w:r>
        <w:rPr>
          <w:b/>
        </w:rPr>
        <w:t xml:space="preserve">Tulos</w:t>
      </w:r>
    </w:p>
    <w:p>
      <w:r>
        <w:t xml:space="preserve">pitää kiinni pöydän reunoista, teroittaa veitsen ja lopuksi tähtää kädellä.</w:t>
      </w:r>
    </w:p>
    <w:p>
      <w:r>
        <w:rPr>
          <w:b/>
        </w:rPr>
        <w:t xml:space="preserve">Esimerkki 5.3268</w:t>
      </w:r>
    </w:p>
    <w:p>
      <w:r>
        <w:t xml:space="preserve">Auto pysähtyy, ja kuuluu kiljahdus. Jalat</w:t>
      </w:r>
    </w:p>
    <w:p>
      <w:r>
        <w:rPr>
          <w:b/>
        </w:rPr>
        <w:t xml:space="preserve">Tulos</w:t>
      </w:r>
    </w:p>
    <w:p>
      <w:r>
        <w:t xml:space="preserve">ovat päiviä, kunnes puut ovat liikkumattomia, jotta hän voi kutistua löytääkseen jonkun repaleisen näköisen.</w:t>
      </w:r>
    </w:p>
    <w:p>
      <w:r>
        <w:rPr>
          <w:b/>
        </w:rPr>
        <w:t xml:space="preserve">Esimerkki 5.3269</w:t>
      </w:r>
    </w:p>
    <w:p>
      <w:r>
        <w:t xml:space="preserve">Kaksi miestä tanssii koripallokentällä. Yksi mies</w:t>
      </w:r>
    </w:p>
    <w:p>
      <w:r>
        <w:rPr>
          <w:b/>
        </w:rPr>
        <w:t xml:space="preserve">Tulos</w:t>
      </w:r>
    </w:p>
    <w:p>
      <w:r>
        <w:t xml:space="preserve">heittää tennispalloa edestakaisin jonkin aikaa.</w:t>
      </w:r>
    </w:p>
    <w:p>
      <w:r>
        <w:rPr>
          <w:b/>
        </w:rPr>
        <w:t xml:space="preserve">Esimerkki 5.3270</w:t>
      </w:r>
    </w:p>
    <w:p>
      <w:r>
        <w:t xml:space="preserve">Yksi poika ottaa vuoronsa, ja sitten kaikki alkavat taas puhua. Seuraavaksi poika</w:t>
      </w:r>
    </w:p>
    <w:p>
      <w:r>
        <w:rPr>
          <w:b/>
        </w:rPr>
        <w:t xml:space="preserve">Tulos</w:t>
      </w:r>
    </w:p>
    <w:p>
      <w:r>
        <w:t xml:space="preserve">ja muut ihmiset puhuvat metsästä.</w:t>
      </w:r>
    </w:p>
    <w:p>
      <w:r>
        <w:rPr>
          <w:b/>
        </w:rPr>
        <w:t xml:space="preserve">Esimerkki 5.3271</w:t>
      </w:r>
    </w:p>
    <w:p>
      <w:r>
        <w:t xml:space="preserve">Vaalea nainen, jolla on valkoinen mekko, soittaa viulua ja kävelee lavalla. tytön takana on ihmisiä.</w:t>
      </w:r>
    </w:p>
    <w:p>
      <w:r>
        <w:rPr>
          <w:b/>
        </w:rPr>
        <w:t xml:space="preserve">Tulos</w:t>
      </w:r>
    </w:p>
    <w:p>
      <w:r>
        <w:t xml:space="preserve">istuu lattialla ja puhuu mikrofonin kanssa.</w:t>
      </w:r>
    </w:p>
    <w:p>
      <w:r>
        <w:rPr>
          <w:b/>
        </w:rPr>
        <w:t xml:space="preserve">Esimerkki 5.3272</w:t>
      </w:r>
    </w:p>
    <w:p>
      <w:r>
        <w:t xml:space="preserve">Hän nojaa päätään taaksepäin. Nyt, kylpyhuoneessa, joku</w:t>
      </w:r>
    </w:p>
    <w:p>
      <w:r>
        <w:rPr>
          <w:b/>
        </w:rPr>
        <w:t xml:space="preserve">Tulos</w:t>
      </w:r>
    </w:p>
    <w:p>
      <w:r>
        <w:t xml:space="preserve">astuu ulos selkä häneen päin.</w:t>
      </w:r>
    </w:p>
    <w:p>
      <w:r>
        <w:rPr>
          <w:b/>
        </w:rPr>
        <w:t xml:space="preserve">Esimerkki 5.3273</w:t>
      </w:r>
    </w:p>
    <w:p>
      <w:r>
        <w:t xml:space="preserve">Mies avaa kätensä, jolloin syntyy pienoissykloni. Se nopeasti</w:t>
      </w:r>
    </w:p>
    <w:p>
      <w:r>
        <w:rPr>
          <w:b/>
        </w:rPr>
        <w:t xml:space="preserve">Tulos</w:t>
      </w:r>
    </w:p>
    <w:p>
      <w:r>
        <w:t xml:space="preserve">avautuu uudelleen reunoille ja tutkimuksiin.</w:t>
      </w:r>
    </w:p>
    <w:p>
      <w:r>
        <w:rPr>
          <w:b/>
        </w:rPr>
        <w:t xml:space="preserve">Esimerkki 5.3274</w:t>
      </w:r>
    </w:p>
    <w:p>
      <w:r>
        <w:t xml:space="preserve">Hän riisuu pitkän puseronsa ja pudottaa sen. Hän</w:t>
      </w:r>
    </w:p>
    <w:p>
      <w:r>
        <w:rPr>
          <w:b/>
        </w:rPr>
        <w:t xml:space="preserve">Tulos</w:t>
      </w:r>
    </w:p>
    <w:p>
      <w:r>
        <w:t xml:space="preserve">säteilee jollekulle, joka laskee lasin alas ja menee vastauspaneelin luo.</w:t>
      </w:r>
    </w:p>
    <w:p>
      <w:r>
        <w:rPr>
          <w:b/>
        </w:rPr>
        <w:t xml:space="preserve">Esimerkki 5.3275</w:t>
      </w:r>
    </w:p>
    <w:p>
      <w:r>
        <w:t xml:space="preserve">Hän laskee pienen vasikan. Hän</w:t>
      </w:r>
    </w:p>
    <w:p>
      <w:r>
        <w:rPr>
          <w:b/>
        </w:rPr>
        <w:t xml:space="preserve">Tulos</w:t>
      </w:r>
    </w:p>
    <w:p>
      <w:r>
        <w:t xml:space="preserve">heittää sen hevoselle ja nousee hevosen selkään.</w:t>
      </w:r>
    </w:p>
    <w:p>
      <w:r>
        <w:rPr>
          <w:b/>
        </w:rPr>
        <w:t xml:space="preserve">Esimerkki 5.3276</w:t>
      </w:r>
    </w:p>
    <w:p>
      <w:r>
        <w:t xml:space="preserve">Joku katsoo jotakuta, joka istuu autossaan. Joku</w:t>
      </w:r>
    </w:p>
    <w:p>
      <w:r>
        <w:rPr>
          <w:b/>
        </w:rPr>
        <w:t xml:space="preserve">Tulos</w:t>
      </w:r>
    </w:p>
    <w:p>
      <w:r>
        <w:t xml:space="preserve">istuu autoa vastapäätä tajuttomana.</w:t>
      </w:r>
    </w:p>
    <w:p>
      <w:r>
        <w:rPr>
          <w:b/>
        </w:rPr>
        <w:t xml:space="preserve">Esimerkki 5.3277</w:t>
      </w:r>
    </w:p>
    <w:p>
      <w:r>
        <w:t xml:space="preserve">Joku ottaa sen pitkiin, luiseviin sormiinsa. Joku</w:t>
      </w:r>
    </w:p>
    <w:p>
      <w:r>
        <w:rPr>
          <w:b/>
        </w:rPr>
        <w:t xml:space="preserve">Tulos</w:t>
      </w:r>
    </w:p>
    <w:p>
      <w:r>
        <w:t xml:space="preserve">'s pää putoaa maahan.</w:t>
      </w:r>
    </w:p>
    <w:p>
      <w:r>
        <w:rPr>
          <w:b/>
        </w:rPr>
        <w:t xml:space="preserve">Esimerkki 5.3278</w:t>
      </w:r>
    </w:p>
    <w:p>
      <w:r>
        <w:t xml:space="preserve">Joukko cheerleadereita kokoontuu jalkapallokentälle. He</w:t>
      </w:r>
    </w:p>
    <w:p>
      <w:r>
        <w:rPr>
          <w:b/>
        </w:rPr>
        <w:t xml:space="preserve">Tulos</w:t>
      </w:r>
    </w:p>
    <w:p>
      <w:r>
        <w:t xml:space="preserve">hitaasti ruudulla vilkkuu mainos.</w:t>
      </w:r>
    </w:p>
    <w:p>
      <w:r>
        <w:rPr>
          <w:b/>
        </w:rPr>
        <w:t xml:space="preserve">Esimerkki 5.3279</w:t>
      </w:r>
    </w:p>
    <w:p>
      <w:r>
        <w:t xml:space="preserve">Ruutu on täynnä valkoisia kuplia ja sanoja, kun käsiparin käsi soittaa pianoa. Kuplat ja sanat katoavat, ja se...</w:t>
      </w:r>
    </w:p>
    <w:p>
      <w:r>
        <w:rPr>
          <w:b/>
        </w:rPr>
        <w:t xml:space="preserve">Tulos</w:t>
      </w:r>
    </w:p>
    <w:p>
      <w:r>
        <w:t xml:space="preserve">eivät näytä lähtevän yhtä hyvin.</w:t>
      </w:r>
    </w:p>
    <w:p>
      <w:r>
        <w:rPr>
          <w:b/>
        </w:rPr>
        <w:t xml:space="preserve">Esimerkki 5.3280</w:t>
      </w:r>
    </w:p>
    <w:p>
      <w:r>
        <w:t xml:space="preserve">Joku juoksee mökille ja sukeltaa sen alle. Hän</w:t>
      </w:r>
    </w:p>
    <w:p>
      <w:r>
        <w:rPr>
          <w:b/>
        </w:rPr>
        <w:t xml:space="preserve">Tulos</w:t>
      </w:r>
    </w:p>
    <w:p>
      <w:r>
        <w:t xml:space="preserve">nappaa kengästään roikkuvan palan.</w:t>
      </w:r>
    </w:p>
    <w:p>
      <w:r>
        <w:rPr>
          <w:b/>
        </w:rPr>
        <w:t xml:space="preserve">Esimerkki 5.3281</w:t>
      </w:r>
    </w:p>
    <w:p>
      <w:r>
        <w:t xml:space="preserve">Patsasmainen nainen, jolla on pitkä, valkoinen kaapu ja sininen vyötärö ympärillään, pitää korkealla kirkasta valkoista valoa. Hän</w:t>
      </w:r>
    </w:p>
    <w:p>
      <w:r>
        <w:rPr>
          <w:b/>
        </w:rPr>
        <w:t xml:space="preserve">Tulos</w:t>
      </w:r>
    </w:p>
    <w:p>
      <w:r>
        <w:t xml:space="preserve">sulkeutuu sisälle ja sulkee ovet hyvin - avoin etuovi.</w:t>
      </w:r>
    </w:p>
    <w:p>
      <w:r>
        <w:rPr>
          <w:b/>
        </w:rPr>
        <w:t xml:space="preserve">Esimerkki 5.3282</w:t>
      </w:r>
    </w:p>
    <w:p>
      <w:r>
        <w:t xml:space="preserve">Mies lähestyy kaarihitsauskonetta ja alkaa hitsata sillä metallitankoja. Mies</w:t>
      </w:r>
    </w:p>
    <w:p>
      <w:r>
        <w:rPr>
          <w:b/>
        </w:rPr>
        <w:t xml:space="preserve">Tulos</w:t>
      </w:r>
    </w:p>
    <w:p>
      <w:r>
        <w:t xml:space="preserve">putoaa takaisin sitten ratkaisee uuden näkymän.</w:t>
      </w:r>
    </w:p>
    <w:p>
      <w:r>
        <w:rPr>
          <w:b/>
        </w:rPr>
        <w:t xml:space="preserve">Esimerkki 5.3283</w:t>
      </w:r>
    </w:p>
    <w:p>
      <w:r>
        <w:t xml:space="preserve">Joku heiluttaa käsiään, ja arkku katoaa. New Mexicon autiomaassa agentti joku</w:t>
      </w:r>
    </w:p>
    <w:p>
      <w:r>
        <w:rPr>
          <w:b/>
        </w:rPr>
        <w:t xml:space="preserve">Tulos</w:t>
      </w:r>
    </w:p>
    <w:p>
      <w:r>
        <w:t xml:space="preserve">antaa jollekulle lukemansa.</w:t>
      </w:r>
    </w:p>
    <w:p>
      <w:r>
        <w:rPr>
          <w:b/>
        </w:rPr>
        <w:t xml:space="preserve">Esimerkki 5.3284</w:t>
      </w:r>
    </w:p>
    <w:p>
      <w:r>
        <w:t xml:space="preserve">Molemmat tytöt nauravat ja vitsailevat keskenään, kunnes he alkavat pestä kasvojaan ja puhdistaa niitä vihreillä räteillä. Kun he ovat huuhtoneet kasvonsa, he molemmat</w:t>
      </w:r>
    </w:p>
    <w:p>
      <w:r>
        <w:rPr>
          <w:b/>
        </w:rPr>
        <w:t xml:space="preserve">Tulos</w:t>
      </w:r>
    </w:p>
    <w:p>
      <w:r>
        <w:t xml:space="preserve">tehdä sama asia studiossa.</w:t>
      </w:r>
    </w:p>
    <w:p>
      <w:r>
        <w:rPr>
          <w:b/>
        </w:rPr>
        <w:t xml:space="preserve">Esimerkki 5.3285</w:t>
      </w:r>
    </w:p>
    <w:p>
      <w:r>
        <w:t xml:space="preserve">Miehet ja naiset pelaavat joukkueessa pöytäfutista koripallokentällä. erotuomari</w:t>
      </w:r>
    </w:p>
    <w:p>
      <w:r>
        <w:rPr>
          <w:b/>
        </w:rPr>
        <w:t xml:space="preserve">Tulos</w:t>
      </w:r>
    </w:p>
    <w:p>
      <w:r>
        <w:t xml:space="preserve">seisoo kentällä kaksi tennismailaa kädessään.</w:t>
      </w:r>
    </w:p>
    <w:p>
      <w:r>
        <w:rPr>
          <w:b/>
        </w:rPr>
        <w:t xml:space="preserve">Esimerkki 5.3286</w:t>
      </w:r>
    </w:p>
    <w:p>
      <w:r>
        <w:t xml:space="preserve">Tyylikkäästi pukeutunut mies riisuu hattunsa ja tarttuu jonkun mekkoon. Hän</w:t>
      </w:r>
    </w:p>
    <w:p>
      <w:r>
        <w:rPr>
          <w:b/>
        </w:rPr>
        <w:t xml:space="preserve">Tulos</w:t>
      </w:r>
    </w:p>
    <w:p>
      <w:r>
        <w:t xml:space="preserve">kiinnittää kaulakorun jalkaansa ja hiipii sitten luottavaisesti ovelle.</w:t>
      </w:r>
    </w:p>
    <w:p>
      <w:r>
        <w:rPr>
          <w:b/>
        </w:rPr>
        <w:t xml:space="preserve">Esimerkki 5.3287</w:t>
      </w:r>
    </w:p>
    <w:p>
      <w:r>
        <w:t xml:space="preserve">Kamera näyttää useita eri ainesosia pöydällä, ja joku sekoittaa ainesosia keskenään. He</w:t>
      </w:r>
    </w:p>
    <w:p>
      <w:r>
        <w:rPr>
          <w:b/>
        </w:rPr>
        <w:t xml:space="preserve">Tulos</w:t>
      </w:r>
    </w:p>
    <w:p>
      <w:r>
        <w:t xml:space="preserve">työskentelevät tiskillä käyttäen erilaisia välineitä alkoholijuoman valmistamiseksi.</w:t>
      </w:r>
    </w:p>
    <w:p>
      <w:r>
        <w:rPr>
          <w:b/>
        </w:rPr>
        <w:t xml:space="preserve">Esimerkki 5.3288</w:t>
      </w:r>
    </w:p>
    <w:p>
      <w:r>
        <w:t xml:space="preserve">Mies istuu tuolilla talk show -juontajan vieressä. Nainen isännöi olutpong-turnausta, ja kaksi miestä -</w:t>
      </w:r>
    </w:p>
    <w:p>
      <w:r>
        <w:rPr>
          <w:b/>
        </w:rPr>
        <w:t xml:space="preserve">Tulos</w:t>
      </w:r>
    </w:p>
    <w:p>
      <w:r>
        <w:t xml:space="preserve">alkaa pelata pingistä.</w:t>
      </w:r>
    </w:p>
    <w:p>
      <w:r>
        <w:rPr>
          <w:b/>
        </w:rPr>
        <w:t xml:space="preserve">Esimerkki 5.3289</w:t>
      </w:r>
    </w:p>
    <w:p>
      <w:r>
        <w:t xml:space="preserve">Henkilön kädet nähdään soittamassa bongorumpuja ja pysähtymässä puhumaan kameralle. Hän</w:t>
      </w:r>
    </w:p>
    <w:p>
      <w:r>
        <w:rPr>
          <w:b/>
        </w:rPr>
        <w:t xml:space="preserve">Tulos</w:t>
      </w:r>
    </w:p>
    <w:p>
      <w:r>
        <w:t xml:space="preserve">jatkaa soittamista soittimella ja pitää samalla taukoja puhuakseen kameralle.</w:t>
      </w:r>
    </w:p>
    <w:p>
      <w:r>
        <w:rPr>
          <w:b/>
        </w:rPr>
        <w:t xml:space="preserve">Esimerkki 5.3290</w:t>
      </w:r>
    </w:p>
    <w:p>
      <w:r>
        <w:t xml:space="preserve">Kaksi ihmistä pelaa miekkailua. Yleisö</w:t>
      </w:r>
    </w:p>
    <w:p>
      <w:r>
        <w:rPr>
          <w:b/>
        </w:rPr>
        <w:t xml:space="preserve">Tulos</w:t>
      </w:r>
    </w:p>
    <w:p>
      <w:r>
        <w:t xml:space="preserve">katselee, kun tuomari pyyhkii kätensä pois, voittaa kulhoissa.</w:t>
      </w:r>
    </w:p>
    <w:p>
      <w:r>
        <w:rPr>
          <w:b/>
        </w:rPr>
        <w:t xml:space="preserve">Esimerkki 5.3291</w:t>
      </w:r>
    </w:p>
    <w:p>
      <w:r>
        <w:t xml:space="preserve">Pikkupoika on pesualtaan ääressä harjaamassa kattilaa. Poika nostaa harjan kattilasta ja harjaa sen sijaan lavuaaria, sitten hän -</w:t>
      </w:r>
    </w:p>
    <w:p>
      <w:r>
        <w:rPr>
          <w:b/>
        </w:rPr>
        <w:t xml:space="preserve">Tulos</w:t>
      </w:r>
    </w:p>
    <w:p>
      <w:r>
        <w:t xml:space="preserve">jatkaa jalkansa kuivaamista.</w:t>
      </w:r>
    </w:p>
    <w:p>
      <w:r>
        <w:rPr>
          <w:b/>
        </w:rPr>
        <w:t xml:space="preserve">Esimerkki 5.3292</w:t>
      </w:r>
    </w:p>
    <w:p>
      <w:r>
        <w:t xml:space="preserve">Ryhmä on kokoontunut nyrkkeilyhalliin. Kaksi paria</w:t>
      </w:r>
    </w:p>
    <w:p>
      <w:r>
        <w:rPr>
          <w:b/>
        </w:rPr>
        <w:t xml:space="preserve">Tulos</w:t>
      </w:r>
    </w:p>
    <w:p>
      <w:r>
        <w:t xml:space="preserve">käyttävät erikoistekniikoita.</w:t>
      </w:r>
    </w:p>
    <w:p>
      <w:r>
        <w:rPr>
          <w:b/>
        </w:rPr>
        <w:t xml:space="preserve">Esimerkki 5.3293</w:t>
      </w:r>
    </w:p>
    <w:p>
      <w:r>
        <w:t xml:space="preserve">Joku nostaa käteistä. Joku</w:t>
      </w:r>
    </w:p>
    <w:p>
      <w:r>
        <w:rPr>
          <w:b/>
        </w:rPr>
        <w:t xml:space="preserve">Tulos</w:t>
      </w:r>
    </w:p>
    <w:p>
      <w:r>
        <w:t xml:space="preserve">avaa oven ja paljastaa pino dynamiittia.</w:t>
      </w:r>
    </w:p>
    <w:p>
      <w:r>
        <w:rPr>
          <w:b/>
        </w:rPr>
        <w:t xml:space="preserve">Esimerkki 5.3294</w:t>
      </w:r>
    </w:p>
    <w:p>
      <w:r>
        <w:t xml:space="preserve">Joku ojentaa hänelle lasin. He</w:t>
      </w:r>
    </w:p>
    <w:p>
      <w:r>
        <w:rPr>
          <w:b/>
        </w:rPr>
        <w:t xml:space="preserve">Tulos</w:t>
      </w:r>
    </w:p>
    <w:p>
      <w:r>
        <w:t xml:space="preserve">menettää hänet katsomossa.</w:t>
      </w:r>
    </w:p>
    <w:p>
      <w:r>
        <w:rPr>
          <w:b/>
        </w:rPr>
        <w:t xml:space="preserve">Esimerkki 5.3295</w:t>
      </w:r>
    </w:p>
    <w:p>
      <w:r>
        <w:t xml:space="preserve">Sitten mies syöttää pallon ja johtaa neljän ihmisen väliseen tennisotteluun. Kuuluttaja</w:t>
      </w:r>
    </w:p>
    <w:p>
      <w:r>
        <w:rPr>
          <w:b/>
        </w:rPr>
        <w:t xml:space="preserve">Tulos</w:t>
      </w:r>
    </w:p>
    <w:p>
      <w:r>
        <w:t xml:space="preserve">syöttää pallon ja korkea - kuten poika voittaa.</w:t>
      </w:r>
    </w:p>
    <w:p>
      <w:r>
        <w:rPr>
          <w:b/>
        </w:rPr>
        <w:t xml:space="preserve">Esimerkki 5.3296</w:t>
      </w:r>
    </w:p>
    <w:p>
      <w:r>
        <w:t xml:space="preserve">Näytetään täpötäysi rantakohtaus. He tulevat hakemaan yhtä asiaa ja elämänsä kyydin...</w:t>
      </w:r>
    </w:p>
    <w:p>
      <w:r>
        <w:rPr>
          <w:b/>
        </w:rPr>
        <w:t xml:space="preserve">Tulos</w:t>
      </w:r>
    </w:p>
    <w:p>
      <w:r>
        <w:t xml:space="preserve">kartta näkyy näytöllä.</w:t>
      </w:r>
    </w:p>
    <w:p>
      <w:r>
        <w:rPr>
          <w:b/>
        </w:rPr>
        <w:t xml:space="preserve">Esimerkki 5.3297</w:t>
      </w:r>
    </w:p>
    <w:p>
      <w:r>
        <w:t xml:space="preserve">Näemme tilausnäytön. Näemme ihmisiä ratsastamassa ja näemme miehen ajavan punaisella lasten lelurullalaudalla ja kuvaajan...</w:t>
      </w:r>
    </w:p>
    <w:p>
      <w:r>
        <w:rPr>
          <w:b/>
        </w:rPr>
        <w:t xml:space="preserve">Tulos</w:t>
      </w:r>
    </w:p>
    <w:p>
      <w:r>
        <w:t xml:space="preserve">tulee sisään pallon kanssa.</w:t>
      </w:r>
    </w:p>
    <w:p>
      <w:r>
        <w:rPr>
          <w:b/>
        </w:rPr>
        <w:t xml:space="preserve">Esimerkki 5.3298</w:t>
      </w:r>
    </w:p>
    <w:p>
      <w:r>
        <w:t xml:space="preserve">Joku heiluttaa tamburiinia yläpuolella. Hän</w:t>
      </w:r>
    </w:p>
    <w:p>
      <w:r>
        <w:rPr>
          <w:b/>
        </w:rPr>
        <w:t xml:space="preserve">Tulos</w:t>
      </w:r>
    </w:p>
    <w:p>
      <w:r>
        <w:t xml:space="preserve">läimäyttää hänen selkäänsä ja kuuntelee sitä.</w:t>
      </w:r>
    </w:p>
    <w:p>
      <w:r>
        <w:rPr>
          <w:b/>
        </w:rPr>
        <w:t xml:space="preserve">Esimerkki 5.3299</w:t>
      </w:r>
    </w:p>
    <w:p>
      <w:r>
        <w:t xml:space="preserve">Joku jättää hevosen ja juoksee etupihan poikki tervehtimään jotakuta. Hän</w:t>
      </w:r>
    </w:p>
    <w:p>
      <w:r>
        <w:rPr>
          <w:b/>
        </w:rPr>
        <w:t xml:space="preserve">Tulos</w:t>
      </w:r>
    </w:p>
    <w:p>
      <w:r>
        <w:t xml:space="preserve">suuntaa takapihalleen.</w:t>
      </w:r>
    </w:p>
    <w:p>
      <w:r>
        <w:rPr>
          <w:b/>
        </w:rPr>
        <w:t xml:space="preserve">Esimerkki 5.3300</w:t>
      </w:r>
    </w:p>
    <w:p>
      <w:r>
        <w:t xml:space="preserve">Tällä videolla näkyy Colin Minorin moukarinheitto nuorten olympialaisissa. Hän</w:t>
      </w:r>
    </w:p>
    <w:p>
      <w:r>
        <w:rPr>
          <w:b/>
        </w:rPr>
        <w:t xml:space="preserve">Tulos</w:t>
      </w:r>
    </w:p>
    <w:p>
      <w:r>
        <w:t xml:space="preserve">ponnahtaa keihäänheiton yli terveen kentän.</w:t>
      </w:r>
    </w:p>
    <w:p>
      <w:r>
        <w:rPr>
          <w:b/>
        </w:rPr>
        <w:t xml:space="preserve">Esimerkki 5.3301</w:t>
      </w:r>
    </w:p>
    <w:p>
      <w:r>
        <w:t xml:space="preserve">Vanhempi mies nousee jaloilleen ja astuu pois pöydän äärestä beigeissä polvisukissaan ja sandaaleissaan. Hänellä on valkoinen t-paita khakihousujensa sisään puettuna.</w:t>
      </w:r>
    </w:p>
    <w:p>
      <w:r>
        <w:rPr>
          <w:b/>
        </w:rPr>
        <w:t xml:space="preserve">Tulos</w:t>
      </w:r>
    </w:p>
    <w:p>
      <w:r>
        <w:t xml:space="preserve">katsoo mustaa miestä, joka istuu sängynsä takajalkojen päällä ja tutkii kainaloaan.</w:t>
      </w:r>
    </w:p>
    <w:p>
      <w:r>
        <w:rPr>
          <w:b/>
        </w:rPr>
        <w:t xml:space="preserve">Esimerkki 5.3302</w:t>
      </w:r>
    </w:p>
    <w:p>
      <w:r>
        <w:t xml:space="preserve">Kamera panoroi huoneen ympäri ja johtaa huoneeseen, jossa hierotaan paperia ja laitetaan laatikko keskelle. Nainen</w:t>
      </w:r>
    </w:p>
    <w:p>
      <w:r>
        <w:rPr>
          <w:b/>
        </w:rPr>
        <w:t xml:space="preserve">Tulos</w:t>
      </w:r>
    </w:p>
    <w:p>
      <w:r>
        <w:t xml:space="preserve">avaa käärepaperin pyyhkeellä, teippaa sen kiinni ja asettaa sen paperia pitkin.</w:t>
      </w:r>
    </w:p>
    <w:p>
      <w:r>
        <w:rPr>
          <w:b/>
        </w:rPr>
        <w:t xml:space="preserve">Esimerkki 5.3303</w:t>
      </w:r>
    </w:p>
    <w:p>
      <w:r>
        <w:t xml:space="preserve">Punapää nyökkäsi myöntyvästi. Hän</w:t>
      </w:r>
    </w:p>
    <w:p>
      <w:r>
        <w:rPr>
          <w:b/>
        </w:rPr>
        <w:t xml:space="preserve">Tulos</w:t>
      </w:r>
    </w:p>
    <w:p>
      <w:r>
        <w:t xml:space="preserve">marssii laumana.</w:t>
      </w:r>
    </w:p>
    <w:p>
      <w:r>
        <w:rPr>
          <w:b/>
        </w:rPr>
        <w:t xml:space="preserve">Esimerkki 5.3304</w:t>
      </w:r>
    </w:p>
    <w:p>
      <w:r>
        <w:t xml:space="preserve">Tyttö toinen vasemmalta menee väärään suuntaan ja melkein törmää toiseen tyttöön. Me</w:t>
      </w:r>
    </w:p>
    <w:p>
      <w:r>
        <w:rPr>
          <w:b/>
        </w:rPr>
        <w:t xml:space="preserve">Tulos</w:t>
      </w:r>
    </w:p>
    <w:p>
      <w:r>
        <w:t xml:space="preserve">liukua pölyinen polkupyörät, ja hänen takanaan seinä lohkojen.</w:t>
      </w:r>
    </w:p>
    <w:p>
      <w:r>
        <w:rPr>
          <w:b/>
        </w:rPr>
        <w:t xml:space="preserve">Esimerkki 5.3305</w:t>
      </w:r>
    </w:p>
    <w:p>
      <w:r>
        <w:t xml:space="preserve">Laatikot on tyhjennetty. Joku lumipöllö</w:t>
      </w:r>
    </w:p>
    <w:p>
      <w:r>
        <w:rPr>
          <w:b/>
        </w:rPr>
        <w:t xml:space="preserve">Tulos</w:t>
      </w:r>
    </w:p>
    <w:p>
      <w:r>
        <w:t xml:space="preserve">melkein kaatuu sängylle.</w:t>
      </w:r>
    </w:p>
    <w:p>
      <w:r>
        <w:rPr>
          <w:b/>
        </w:rPr>
        <w:t xml:space="preserve">Esimerkki 5.3306</w:t>
      </w:r>
    </w:p>
    <w:p>
      <w:r>
        <w:t xml:space="preserve">Mies surffaa lähellä rantaa joidenkin hotellien luona. Surffaaja</w:t>
      </w:r>
    </w:p>
    <w:p>
      <w:r>
        <w:rPr>
          <w:b/>
        </w:rPr>
        <w:t xml:space="preserve">Tulos</w:t>
      </w:r>
    </w:p>
    <w:p>
      <w:r>
        <w:t xml:space="preserve">laskeutuu aalloksi, kun he kävelevät yhdessä.</w:t>
      </w:r>
    </w:p>
    <w:p>
      <w:r>
        <w:rPr>
          <w:b/>
        </w:rPr>
        <w:t xml:space="preserve">Esimerkki 5.3307</w:t>
      </w:r>
    </w:p>
    <w:p>
      <w:r>
        <w:t xml:space="preserve">Näemme still-kuvia ihmisistä. Sitten me</w:t>
      </w:r>
    </w:p>
    <w:p>
      <w:r>
        <w:rPr>
          <w:b/>
        </w:rPr>
        <w:t xml:space="preserve">Tulos</w:t>
      </w:r>
    </w:p>
    <w:p>
      <w:r>
        <w:t xml:space="preserve">katso kohtaus väliltä.</w:t>
      </w:r>
    </w:p>
    <w:p>
      <w:r>
        <w:rPr>
          <w:b/>
        </w:rPr>
        <w:t xml:space="preserve">Esimerkki 5.3308</w:t>
      </w:r>
    </w:p>
    <w:p>
      <w:r>
        <w:t xml:space="preserve">Useammat ihmiset auttavat grillaamisessa, sekoittamisessa ja leikkaamisessa. Kaikki ihmiset lopulta</w:t>
      </w:r>
    </w:p>
    <w:p>
      <w:r>
        <w:rPr>
          <w:b/>
        </w:rPr>
        <w:t xml:space="preserve">Tulos</w:t>
      </w:r>
    </w:p>
    <w:p>
      <w:r>
        <w:t xml:space="preserve">tulee takaisin ja näyttää, miten laatat toteutetaan oikein.</w:t>
      </w:r>
    </w:p>
    <w:p>
      <w:r>
        <w:rPr>
          <w:b/>
        </w:rPr>
        <w:t xml:space="preserve">Esimerkki 5.3309</w:t>
      </w:r>
    </w:p>
    <w:p>
      <w:r>
        <w:t xml:space="preserve">Näytetään suuri vesiputous. Ihmiset</w:t>
      </w:r>
    </w:p>
    <w:p>
      <w:r>
        <w:rPr>
          <w:b/>
        </w:rPr>
        <w:t xml:space="preserve">Tulos</w:t>
      </w:r>
    </w:p>
    <w:p>
      <w:r>
        <w:t xml:space="preserve">istuvat hyppylaudalla.</w:t>
      </w:r>
    </w:p>
    <w:p>
      <w:r>
        <w:rPr>
          <w:b/>
        </w:rPr>
        <w:t xml:space="preserve">Esimerkki 5.3310</w:t>
      </w:r>
    </w:p>
    <w:p>
      <w:r>
        <w:t xml:space="preserve">Mies kääntyy oikealle ja näyttää selkänsä kameralle. mies puhuu kameralle ja mies</w:t>
      </w:r>
    </w:p>
    <w:p>
      <w:r>
        <w:rPr>
          <w:b/>
        </w:rPr>
        <w:t xml:space="preserve">Tulos</w:t>
      </w:r>
    </w:p>
    <w:p>
      <w:r>
        <w:t xml:space="preserve">ratsastaa auton ulkopuolella kaupassa.</w:t>
      </w:r>
    </w:p>
    <w:p>
      <w:r>
        <w:rPr>
          <w:b/>
        </w:rPr>
        <w:t xml:space="preserve">Esimerkki 5.3311</w:t>
      </w:r>
    </w:p>
    <w:p>
      <w:r>
        <w:t xml:space="preserve">Hän kävelee suu auki, kävelee pihan poikki ja tuijottaa muhkeaa kuorta, joka oli hänen autonsa. Kuorma-auton luuranko on yhä paikoillaan, mutta siinä on</w:t>
      </w:r>
    </w:p>
    <w:p>
      <w:r>
        <w:rPr>
          <w:b/>
        </w:rPr>
        <w:t xml:space="preserve">Tulos</w:t>
      </w:r>
    </w:p>
    <w:p>
      <w:r>
        <w:t xml:space="preserve">on ovea tuijottavan lihaksikkaan miehen nopea ele.</w:t>
      </w:r>
    </w:p>
    <w:p>
      <w:r>
        <w:rPr>
          <w:b/>
        </w:rPr>
        <w:t xml:space="preserve">Esimerkki 5.3312</w:t>
      </w:r>
    </w:p>
    <w:p>
      <w:r>
        <w:t xml:space="preserve">Mies makaa maassa, hänen rintakehänsä kohoaa. Kaksi ambulanssin työntekijää</w:t>
      </w:r>
    </w:p>
    <w:p>
      <w:r>
        <w:rPr>
          <w:b/>
        </w:rPr>
        <w:t xml:space="preserve">Tulos</w:t>
      </w:r>
    </w:p>
    <w:p>
      <w:r>
        <w:t xml:space="preserve">kirjoittavat sisäseinään.</w:t>
      </w:r>
    </w:p>
    <w:p>
      <w:r>
        <w:rPr>
          <w:b/>
        </w:rPr>
        <w:t xml:space="preserve">Esimerkki 5.3313</w:t>
      </w:r>
    </w:p>
    <w:p>
      <w:r>
        <w:t xml:space="preserve">Näemme helikopterin laskeutuvan. Me</w:t>
      </w:r>
    </w:p>
    <w:p>
      <w:r>
        <w:rPr>
          <w:b/>
        </w:rPr>
        <w:t xml:space="preserve">Tulos</w:t>
      </w:r>
    </w:p>
    <w:p>
      <w:r>
        <w:t xml:space="preserve">nähdä moottoripyöräilijöiden lentävän ruudulla.</w:t>
      </w:r>
    </w:p>
    <w:p>
      <w:r>
        <w:rPr>
          <w:b/>
        </w:rPr>
        <w:t xml:space="preserve">Esimerkki 5.3314</w:t>
      </w:r>
    </w:p>
    <w:p>
      <w:r>
        <w:t xml:space="preserve">Hän antaa revolverin takaisin. Armeijan leirillä joku</w:t>
      </w:r>
    </w:p>
    <w:p>
      <w:r>
        <w:rPr>
          <w:b/>
        </w:rPr>
        <w:t xml:space="preserve">Tulos</w:t>
      </w:r>
    </w:p>
    <w:p>
      <w:r>
        <w:t xml:space="preserve">ampuu jatkuvasti reiästä läpi.</w:t>
      </w:r>
    </w:p>
    <w:p>
      <w:r>
        <w:rPr>
          <w:b/>
        </w:rPr>
        <w:t xml:space="preserve">Esimerkki 5.3315</w:t>
      </w:r>
    </w:p>
    <w:p>
      <w:r>
        <w:t xml:space="preserve">Mies, joku, ripustaa sen ja kaventaa silmiään. Kaksi lippua</w:t>
      </w:r>
    </w:p>
    <w:p>
      <w:r>
        <w:rPr>
          <w:b/>
        </w:rPr>
        <w:t xml:space="preserve">Tulos</w:t>
      </w:r>
    </w:p>
    <w:p>
      <w:r>
        <w:t xml:space="preserve">Seiso seinän edessä ja heittele häntä ympäriinsä.</w:t>
      </w:r>
    </w:p>
    <w:p>
      <w:r>
        <w:rPr>
          <w:b/>
        </w:rPr>
        <w:t xml:space="preserve">Esimerkki 5.3316</w:t>
      </w:r>
    </w:p>
    <w:p>
      <w:r>
        <w:t xml:space="preserve">Mies vasaroi naulat vyöruusun metalliosaan ja leikkaa metallin. Mies</w:t>
      </w:r>
    </w:p>
    <w:p>
      <w:r>
        <w:rPr>
          <w:b/>
        </w:rPr>
        <w:t xml:space="preserve">Tulos</w:t>
      </w:r>
    </w:p>
    <w:p>
      <w:r>
        <w:t xml:space="preserve">asentaa kaikki raskaat laatat laatat lattiaan merkiksi siitä, että se on hitsattu.</w:t>
      </w:r>
    </w:p>
    <w:p>
      <w:r>
        <w:rPr>
          <w:b/>
        </w:rPr>
        <w:t xml:space="preserve">Esimerkki 5.3317</w:t>
      </w:r>
    </w:p>
    <w:p>
      <w:r>
        <w:t xml:space="preserve">Kellarin seinää vasten nojaa patja. Pelaajat</w:t>
      </w:r>
    </w:p>
    <w:p>
      <w:r>
        <w:rPr>
          <w:b/>
        </w:rPr>
        <w:t xml:space="preserve">Tulos</w:t>
      </w:r>
    </w:p>
    <w:p>
      <w:r>
        <w:t xml:space="preserve">dawns - vyöt, napsahtaa valkoinen.</w:t>
      </w:r>
    </w:p>
    <w:p>
      <w:r>
        <w:rPr>
          <w:b/>
        </w:rPr>
        <w:t xml:space="preserve">Esimerkki 5.3318</w:t>
      </w:r>
    </w:p>
    <w:p>
      <w:r>
        <w:t xml:space="preserve">Mies teroittaa veitsensä sähkötyökalulla. Sitten hän</w:t>
      </w:r>
    </w:p>
    <w:p>
      <w:r>
        <w:rPr>
          <w:b/>
        </w:rPr>
        <w:t xml:space="preserve">Tulos</w:t>
      </w:r>
    </w:p>
    <w:p>
      <w:r>
        <w:t xml:space="preserve">laittaa teroittimen metallinpalaan.</w:t>
      </w:r>
    </w:p>
    <w:p>
      <w:r>
        <w:rPr>
          <w:b/>
        </w:rPr>
        <w:t xml:space="preserve">Esimerkki 5.3319</w:t>
      </w:r>
    </w:p>
    <w:p>
      <w:r>
        <w:t xml:space="preserve">Hän heittää toisen kondomin pois. Hän</w:t>
      </w:r>
    </w:p>
    <w:p>
      <w:r>
        <w:rPr>
          <w:b/>
        </w:rPr>
        <w:t xml:space="preserve">Tulos</w:t>
      </w:r>
    </w:p>
    <w:p>
      <w:r>
        <w:t xml:space="preserve">sukeltaa lätäkköön.</w:t>
      </w:r>
    </w:p>
    <w:p>
      <w:r>
        <w:rPr>
          <w:b/>
        </w:rPr>
        <w:t xml:space="preserve">Esimerkki 5.3320</w:t>
      </w:r>
    </w:p>
    <w:p>
      <w:r>
        <w:t xml:space="preserve">Joku osoittaa pianoa. Joku</w:t>
      </w:r>
    </w:p>
    <w:p>
      <w:r>
        <w:rPr>
          <w:b/>
        </w:rPr>
        <w:t xml:space="preserve">Tulos</w:t>
      </w:r>
    </w:p>
    <w:p>
      <w:r>
        <w:t xml:space="preserve">kääntyy löytääkseen jonkun, joka makaa kivellä, ja hänen ilmeensä on synkkä.</w:t>
      </w:r>
    </w:p>
    <w:p>
      <w:r>
        <w:rPr>
          <w:b/>
        </w:rPr>
        <w:t xml:space="preserve">Esimerkki 5.3321</w:t>
      </w:r>
    </w:p>
    <w:p>
      <w:r>
        <w:t xml:space="preserve">Mies hyppää ja tekee temppuja löysällä narulla. Ihmiset</w:t>
      </w:r>
    </w:p>
    <w:p>
      <w:r>
        <w:rPr>
          <w:b/>
        </w:rPr>
        <w:t xml:space="preserve">Tulos</w:t>
      </w:r>
    </w:p>
    <w:p>
      <w:r>
        <w:t xml:space="preserve">hyppäävät köyttä kilpailussa.</w:t>
      </w:r>
    </w:p>
    <w:p>
      <w:r>
        <w:rPr>
          <w:b/>
        </w:rPr>
        <w:t xml:space="preserve">Esimerkki 5.3322</w:t>
      </w:r>
    </w:p>
    <w:p>
      <w:r>
        <w:t xml:space="preserve">Voimistelijan nähdään harjoittelevan rutiinia tasapainopalkilla, kun mies tarkkailee häntä sivusta. Hän</w:t>
      </w:r>
    </w:p>
    <w:p>
      <w:r>
        <w:rPr>
          <w:b/>
        </w:rPr>
        <w:t xml:space="preserve">Tulos</w:t>
      </w:r>
    </w:p>
    <w:p>
      <w:r>
        <w:t xml:space="preserve">puhuu kameralle ennen kuin seuraa luokan istumista jatkuvasti palkin ympärillä ja puhuu samalla kameralle.</w:t>
      </w:r>
    </w:p>
    <w:p>
      <w:r>
        <w:rPr>
          <w:b/>
        </w:rPr>
        <w:t xml:space="preserve">Esimerkki 5.3323</w:t>
      </w:r>
    </w:p>
    <w:p>
      <w:r>
        <w:t xml:space="preserve">Koska poika ei pystynyt menemään pidemmälle, hän pysähtyi vähän matkan päähän siitä. Joku</w:t>
      </w:r>
    </w:p>
    <w:p>
      <w:r>
        <w:rPr>
          <w:b/>
        </w:rPr>
        <w:t xml:space="preserve">Tulos</w:t>
      </w:r>
    </w:p>
    <w:p>
      <w:r>
        <w:t xml:space="preserve">suoristaa virran, katsoo alaspäin ja vie kasvonsa kalastusveneen reikään.</w:t>
      </w:r>
    </w:p>
    <w:p>
      <w:r>
        <w:rPr>
          <w:b/>
        </w:rPr>
        <w:t xml:space="preserve">Esimerkki 5.3324</w:t>
      </w:r>
    </w:p>
    <w:p>
      <w:r>
        <w:t xml:space="preserve">Ovi heilahtaa auki, ja hänen isänsä seisoo oven takana. Joku</w:t>
      </w:r>
    </w:p>
    <w:p>
      <w:r>
        <w:rPr>
          <w:b/>
        </w:rPr>
        <w:t xml:space="preserve">Tulos</w:t>
      </w:r>
    </w:p>
    <w:p>
      <w:r>
        <w:t xml:space="preserve">nousee seisomaan ja kääntyy poispäin.</w:t>
      </w:r>
    </w:p>
    <w:p>
      <w:r>
        <w:rPr>
          <w:b/>
        </w:rPr>
        <w:t xml:space="preserve">Esimerkki 5.3325</w:t>
      </w:r>
    </w:p>
    <w:p>
      <w:r>
        <w:t xml:space="preserve">Hän osoittaa suurta kasaa laukkuja ja matkalaukkuja. Hänen komerossaan joku</w:t>
      </w:r>
    </w:p>
    <w:p>
      <w:r>
        <w:rPr>
          <w:b/>
        </w:rPr>
        <w:t xml:space="preserve">Tulos</w:t>
      </w:r>
    </w:p>
    <w:p>
      <w:r>
        <w:t xml:space="preserve">avaa turvavyönsä.</w:t>
      </w:r>
    </w:p>
    <w:p>
      <w:r>
        <w:rPr>
          <w:b/>
        </w:rPr>
        <w:t xml:space="preserve">Esimerkki 5.3326</w:t>
      </w:r>
    </w:p>
    <w:p>
      <w:r>
        <w:t xml:space="preserve">Lapsi kiipeää leikkivälineiden seinää pitkin. Tyttö</w:t>
      </w:r>
    </w:p>
    <w:p>
      <w:r>
        <w:rPr>
          <w:b/>
        </w:rPr>
        <w:t xml:space="preserve">Tulos</w:t>
      </w:r>
    </w:p>
    <w:p>
      <w:r>
        <w:t xml:space="preserve">käyttää köyttä työntääkseen tyttöjä ylös.</w:t>
      </w:r>
    </w:p>
    <w:p>
      <w:r>
        <w:rPr>
          <w:b/>
        </w:rPr>
        <w:t xml:space="preserve">Esimerkki 5.3327</w:t>
      </w:r>
    </w:p>
    <w:p>
      <w:r>
        <w:t xml:space="preserve">Joku, joku, joku, joku ja joku lähestyvät rakennusta ja kurkistavat sisään lasipaneeloidusta rollaattoriovesta. Muukalainen</w:t>
      </w:r>
    </w:p>
    <w:p>
      <w:r>
        <w:rPr>
          <w:b/>
        </w:rPr>
        <w:t xml:space="preserve">Tulos</w:t>
      </w:r>
    </w:p>
    <w:p>
      <w:r>
        <w:t xml:space="preserve">toimii lähellä sänkyä.</w:t>
      </w:r>
    </w:p>
    <w:p>
      <w:r>
        <w:rPr>
          <w:b/>
        </w:rPr>
        <w:t xml:space="preserve">Esimerkki 5.3328</w:t>
      </w:r>
    </w:p>
    <w:p>
      <w:r>
        <w:t xml:space="preserve">Se iskee vihaisesti ja antaa jollekin ilkeän iskun hännällään. Se</w:t>
      </w:r>
    </w:p>
    <w:p>
      <w:r>
        <w:rPr>
          <w:b/>
        </w:rPr>
        <w:t xml:space="preserve">Tulos</w:t>
      </w:r>
    </w:p>
    <w:p>
      <w:r>
        <w:t xml:space="preserve">hymyilee, kun näkee puun rapsahtavan puiden läpi.</w:t>
      </w:r>
    </w:p>
    <w:p>
      <w:r>
        <w:rPr>
          <w:b/>
        </w:rPr>
        <w:t xml:space="preserve">Esimerkki 5.3329</w:t>
      </w:r>
    </w:p>
    <w:p>
      <w:r>
        <w:t xml:space="preserve">Nainen nousee seisomaan ja alkaa harjata toisen naisen hiuksia. Hän</w:t>
      </w:r>
    </w:p>
    <w:p>
      <w:r>
        <w:rPr>
          <w:b/>
        </w:rPr>
        <w:t xml:space="preserve">Tulos</w:t>
      </w:r>
    </w:p>
    <w:p>
      <w:r>
        <w:t xml:space="preserve">sanomalehtitikku kummassakin kädessä.</w:t>
      </w:r>
    </w:p>
    <w:p>
      <w:r>
        <w:rPr>
          <w:b/>
        </w:rPr>
        <w:t xml:space="preserve">Esimerkki 5.3330</w:t>
      </w:r>
    </w:p>
    <w:p>
      <w:r>
        <w:t xml:space="preserve">Hän laittaa kameran huoneensa hyllylle. Hän</w:t>
      </w:r>
    </w:p>
    <w:p>
      <w:r>
        <w:rPr>
          <w:b/>
        </w:rPr>
        <w:t xml:space="preserve">Tulos</w:t>
      </w:r>
    </w:p>
    <w:p>
      <w:r>
        <w:t xml:space="preserve">käytä vaaleanpunaista kunnossa trimmeri hieman kerros kiinnitetty hänen kasvonsa.</w:t>
      </w:r>
    </w:p>
    <w:p>
      <w:r>
        <w:rPr>
          <w:b/>
        </w:rPr>
        <w:t xml:space="preserve">Esimerkki 5.3331</w:t>
      </w:r>
    </w:p>
    <w:p>
      <w:r>
        <w:t xml:space="preserve">Hän alkaa hyväillä jonkun hiuksia, mutta nainen perääntyy. Joku</w:t>
      </w:r>
    </w:p>
    <w:p>
      <w:r>
        <w:rPr>
          <w:b/>
        </w:rPr>
        <w:t xml:space="preserve">Tulos</w:t>
      </w:r>
    </w:p>
    <w:p>
      <w:r>
        <w:t xml:space="preserve">liukuu jonkun korin taakse.</w:t>
      </w:r>
    </w:p>
    <w:p>
      <w:r>
        <w:rPr>
          <w:b/>
        </w:rPr>
        <w:t xml:space="preserve">Esimerkki 5.3332</w:t>
      </w:r>
    </w:p>
    <w:p>
      <w:r>
        <w:t xml:space="preserve">Nyt joku juoksee ulos makuuhuoneesta ja pitkin käytävää jonkun jahtaamana, ja joku hyökkää hänen kimppuunsa, kun hän tulee ulos oleskelutilasta. Höyhenet</w:t>
      </w:r>
    </w:p>
    <w:p>
      <w:r>
        <w:rPr>
          <w:b/>
        </w:rPr>
        <w:t xml:space="preserve">Tulos</w:t>
      </w:r>
    </w:p>
    <w:p>
      <w:r>
        <w:t xml:space="preserve">ryntää hänen peräänsä.</w:t>
      </w:r>
    </w:p>
    <w:p>
      <w:r>
        <w:rPr>
          <w:b/>
        </w:rPr>
        <w:t xml:space="preserve">Esimerkki 5.3333</w:t>
      </w:r>
    </w:p>
    <w:p>
      <w:r>
        <w:t xml:space="preserve">Kaksi poliisia on valmiina aseiden kanssa motellihuoneessa. Karkea käsikamera</w:t>
      </w:r>
    </w:p>
    <w:p>
      <w:r>
        <w:rPr>
          <w:b/>
        </w:rPr>
        <w:t xml:space="preserve">Tulos</w:t>
      </w:r>
    </w:p>
    <w:p>
      <w:r>
        <w:t xml:space="preserve">romahtaa, kun he jättävät jonkun toiseen suuntaan tulevan.</w:t>
      </w:r>
    </w:p>
    <w:p>
      <w:r>
        <w:rPr>
          <w:b/>
        </w:rPr>
        <w:t xml:space="preserve">Esimerkki 5.3334</w:t>
      </w:r>
    </w:p>
    <w:p>
      <w:r>
        <w:t xml:space="preserve">Joku heittää hattunsa yhtä kohti ja lyö hänet sitten maahan. Hän</w:t>
      </w:r>
    </w:p>
    <w:p>
      <w:r>
        <w:rPr>
          <w:b/>
        </w:rPr>
        <w:t xml:space="preserve">Tulos</w:t>
      </w:r>
    </w:p>
    <w:p>
      <w:r>
        <w:t xml:space="preserve">merirosvo kääntyy pois ja joutuu raahatuksi romun mukana.</w:t>
      </w:r>
    </w:p>
    <w:p>
      <w:r>
        <w:rPr>
          <w:b/>
        </w:rPr>
        <w:t xml:space="preserve">Esimerkki 5.3335</w:t>
      </w:r>
    </w:p>
    <w:p>
      <w:r>
        <w:t xml:space="preserve">Hän vetää tytön ulos kuljettajan puoleisesta ikkunasta, nousee moottoripyörästään ja tarttuu häntä käsivarsista. Lähellä kuorma-auto</w:t>
      </w:r>
    </w:p>
    <w:p>
      <w:r>
        <w:rPr>
          <w:b/>
        </w:rPr>
        <w:t xml:space="preserve">Tulos</w:t>
      </w:r>
    </w:p>
    <w:p>
      <w:r>
        <w:t xml:space="preserve">lähestyy jotakuta, joka vaivautuu katsomaan, kun hänen jalkansa väistyy.</w:t>
      </w:r>
    </w:p>
    <w:p>
      <w:r>
        <w:rPr>
          <w:b/>
        </w:rPr>
        <w:t xml:space="preserve">Esimerkki 5.3336</w:t>
      </w:r>
    </w:p>
    <w:p>
      <w:r>
        <w:t xml:space="preserve">Joku johdattaa sotilasryhmän alas kivistä mäkeä. Hän</w:t>
      </w:r>
    </w:p>
    <w:p>
      <w:r>
        <w:rPr>
          <w:b/>
        </w:rPr>
        <w:t xml:space="preserve">Tulos</w:t>
      </w:r>
    </w:p>
    <w:p>
      <w:r>
        <w:t xml:space="preserve">ja huomaa, että joku pyyhkäisee tietä ja yrittää pitää hänet auki.</w:t>
      </w:r>
    </w:p>
    <w:p>
      <w:r>
        <w:rPr>
          <w:b/>
        </w:rPr>
        <w:t xml:space="preserve">Esimerkki 5.3337</w:t>
      </w:r>
    </w:p>
    <w:p>
      <w:r>
        <w:t xml:space="preserve">Sitten se huuhdellaan pois lavuaarissa. Useita muita astioita</w:t>
      </w:r>
    </w:p>
    <w:p>
      <w:r>
        <w:rPr>
          <w:b/>
        </w:rPr>
        <w:t xml:space="preserve">Tulos</w:t>
      </w:r>
    </w:p>
    <w:p>
      <w:r>
        <w:t xml:space="preserve">käytetään pesualtaan päälle.</w:t>
      </w:r>
    </w:p>
    <w:p>
      <w:r>
        <w:rPr>
          <w:b/>
        </w:rPr>
        <w:t xml:space="preserve">Esimerkki 5.3338</w:t>
      </w:r>
    </w:p>
    <w:p>
      <w:r>
        <w:t xml:space="preserve">Hän kurkistaa pörröisiin mustiin hiuksiinsa ja vetää esiin pienen hiusneulan. Seuraavaksi hän</w:t>
      </w:r>
    </w:p>
    <w:p>
      <w:r>
        <w:rPr>
          <w:b/>
        </w:rPr>
        <w:t xml:space="preserve">Tulos</w:t>
      </w:r>
    </w:p>
    <w:p>
      <w:r>
        <w:t xml:space="preserve">ottaa kädestään roikkuvan kynän ja pyörittää sitä kaulassaan.</w:t>
      </w:r>
    </w:p>
    <w:p>
      <w:r>
        <w:rPr>
          <w:b/>
        </w:rPr>
        <w:t xml:space="preserve">Esimerkki 5.3339</w:t>
      </w:r>
    </w:p>
    <w:p>
      <w:r>
        <w:t xml:space="preserve">Toinen näytelmä on putkisarja. Kaksi miestä</w:t>
      </w:r>
    </w:p>
    <w:p>
      <w:r>
        <w:rPr>
          <w:b/>
        </w:rPr>
        <w:t xml:space="preserve">Tulos</w:t>
      </w:r>
    </w:p>
    <w:p>
      <w:r>
        <w:t xml:space="preserve">kääriydy ylös ja käänny oikealle.</w:t>
      </w:r>
    </w:p>
    <w:p>
      <w:r>
        <w:rPr>
          <w:b/>
        </w:rPr>
        <w:t xml:space="preserve">Esimerkki 5.3340</w:t>
      </w:r>
    </w:p>
    <w:p>
      <w:r>
        <w:t xml:space="preserve">Hän antaa jollekin avaimen. Tarjoilija</w:t>
      </w:r>
    </w:p>
    <w:p>
      <w:r>
        <w:rPr>
          <w:b/>
        </w:rPr>
        <w:t xml:space="preserve">Tulos</w:t>
      </w:r>
    </w:p>
    <w:p>
      <w:r>
        <w:t xml:space="preserve">kävelee sisään hänen kanssaan.</w:t>
      </w:r>
    </w:p>
    <w:p>
      <w:r>
        <w:rPr>
          <w:b/>
        </w:rPr>
        <w:t xml:space="preserve">Esimerkki 5.3341</w:t>
      </w:r>
    </w:p>
    <w:p>
      <w:r>
        <w:t xml:space="preserve">Tyttö nostaa kätensä päänsä yläpuolelle ja tekee hypyn. Hän</w:t>
      </w:r>
    </w:p>
    <w:p>
      <w:r>
        <w:rPr>
          <w:b/>
        </w:rPr>
        <w:t xml:space="preserve">Tulos</w:t>
      </w:r>
    </w:p>
    <w:p>
      <w:r>
        <w:t xml:space="preserve">tekee voltin tankojen päällä.</w:t>
      </w:r>
    </w:p>
    <w:p>
      <w:r>
        <w:rPr>
          <w:b/>
        </w:rPr>
        <w:t xml:space="preserve">Esimerkki 5.3342</w:t>
      </w:r>
    </w:p>
    <w:p>
      <w:r>
        <w:t xml:space="preserve">Kaksi vartijaa raahaa miehen pois. Joku</w:t>
      </w:r>
    </w:p>
    <w:p>
      <w:r>
        <w:rPr>
          <w:b/>
        </w:rPr>
        <w:t xml:space="preserve">Tulos</w:t>
      </w:r>
    </w:p>
    <w:p>
      <w:r>
        <w:t xml:space="preserve">työntää kömpelösti kaapin ovet kiinni, ja pingviinit parveilevat ympärillä.</w:t>
      </w:r>
    </w:p>
    <w:p>
      <w:r>
        <w:rPr>
          <w:b/>
        </w:rPr>
        <w:t xml:space="preserve">Esimerkki 5.3343</w:t>
      </w:r>
    </w:p>
    <w:p>
      <w:r>
        <w:t xml:space="preserve">Sen jälkeen mies laittaa putken pyörän päälle ja pumppaa ilmaa pyörään. Sitten mies</w:t>
      </w:r>
    </w:p>
    <w:p>
      <w:r>
        <w:rPr>
          <w:b/>
        </w:rPr>
        <w:t xml:space="preserve">Tulos</w:t>
      </w:r>
    </w:p>
    <w:p>
      <w:r>
        <w:t xml:space="preserve">pestä toisen miehen kädet.</w:t>
      </w:r>
    </w:p>
    <w:p>
      <w:r>
        <w:rPr>
          <w:b/>
        </w:rPr>
        <w:t xml:space="preserve">Esimerkki 5.3344</w:t>
      </w:r>
    </w:p>
    <w:p>
      <w:r>
        <w:t xml:space="preserve">Miehellä on valkoinen t-paita, joka polttaa sikaria ja katselee kameraan. mies</w:t>
      </w:r>
    </w:p>
    <w:p>
      <w:r>
        <w:rPr>
          <w:b/>
        </w:rPr>
        <w:t xml:space="preserve">Tulos</w:t>
      </w:r>
    </w:p>
    <w:p>
      <w:r>
        <w:t xml:space="preserve">sotkeutuu ja nousee sinisen pyöränsä päälle.</w:t>
      </w:r>
    </w:p>
    <w:p>
      <w:r>
        <w:rPr>
          <w:b/>
        </w:rPr>
        <w:t xml:space="preserve">Esimerkki 5.3345</w:t>
      </w:r>
    </w:p>
    <w:p>
      <w:r>
        <w:t xml:space="preserve">Kolme ihmistä kävelee laguunin sillalla. Me</w:t>
      </w:r>
    </w:p>
    <w:p>
      <w:r>
        <w:rPr>
          <w:b/>
        </w:rPr>
        <w:t xml:space="preserve">Tulos</w:t>
      </w:r>
    </w:p>
    <w:p>
      <w:r>
        <w:t xml:space="preserve">johdattaa meidät taloon.</w:t>
      </w:r>
    </w:p>
    <w:p>
      <w:r>
        <w:rPr>
          <w:b/>
        </w:rPr>
        <w:t xml:space="preserve">Esimerkki 5.3346</w:t>
      </w:r>
    </w:p>
    <w:p>
      <w:r>
        <w:t xml:space="preserve">Nainen seisoo ja näyttää kampauksensa eri kuvakulmista. Iso, harmaa, pistokkeellinen kihartimen setti näytetään, ja siinä on erikokoisia kihartimia neljässä eri värissä, joiden vieressä istuu harmaita leikkeitä, ja nainen.</w:t>
      </w:r>
    </w:p>
    <w:p>
      <w:r>
        <w:rPr>
          <w:b/>
        </w:rPr>
        <w:t xml:space="preserve">Tulos</w:t>
      </w:r>
    </w:p>
    <w:p>
      <w:r>
        <w:t xml:space="preserve">puhuu edelleen kameralle tupakoidessaan kadulla.</w:t>
      </w:r>
    </w:p>
    <w:p>
      <w:r>
        <w:rPr>
          <w:b/>
        </w:rPr>
        <w:t xml:space="preserve">Esimerkki 5.3347</w:t>
      </w:r>
    </w:p>
    <w:p>
      <w:r>
        <w:t xml:space="preserve">Joku, jolla on T-paita, jossa lukee Free Licks, katsoo voileipää ja ottaa sitten valtavan palan. Joku</w:t>
      </w:r>
    </w:p>
    <w:p>
      <w:r>
        <w:rPr>
          <w:b/>
        </w:rPr>
        <w:t xml:space="preserve">Tulos</w:t>
      </w:r>
    </w:p>
    <w:p>
      <w:r>
        <w:t xml:space="preserve">istuu yksin lasin ääressä, joka on täynnä vettä.</w:t>
      </w:r>
    </w:p>
    <w:p>
      <w:r>
        <w:rPr>
          <w:b/>
        </w:rPr>
        <w:t xml:space="preserve">Esimerkki 5.3348</w:t>
      </w:r>
    </w:p>
    <w:p>
      <w:r>
        <w:t xml:space="preserve">Kun saavumme palatsimaiseen rakennukseen, näkyviin ilmestyvät sanat - Coalition Provisional Authority. Sisällä joku</w:t>
      </w:r>
    </w:p>
    <w:p>
      <w:r>
        <w:rPr>
          <w:b/>
        </w:rPr>
        <w:t xml:space="preserve">Tulos</w:t>
      </w:r>
    </w:p>
    <w:p>
      <w:r>
        <w:t xml:space="preserve">istuu kädet ristissä omistajan kaulan ympärillä.</w:t>
      </w:r>
    </w:p>
    <w:p>
      <w:r>
        <w:rPr>
          <w:b/>
        </w:rPr>
        <w:t xml:space="preserve">Esimerkki 5.3349</w:t>
      </w:r>
    </w:p>
    <w:p>
      <w:r>
        <w:t xml:space="preserve">Tyttö istuu ja kestää kipua, kun hänelle tehdään perinteinen polynesialainen tatuointi. Taiteilijat</w:t>
      </w:r>
    </w:p>
    <w:p>
      <w:r>
        <w:rPr>
          <w:b/>
        </w:rPr>
        <w:t xml:space="preserve">Tulos</w:t>
      </w:r>
    </w:p>
    <w:p>
      <w:r>
        <w:t xml:space="preserve">vääntää ruumiinsa jonkun jalkojen juureen.</w:t>
      </w:r>
    </w:p>
    <w:p>
      <w:r>
        <w:rPr>
          <w:b/>
        </w:rPr>
        <w:t xml:space="preserve">Esimerkki 5.3350</w:t>
      </w:r>
    </w:p>
    <w:p>
      <w:r>
        <w:t xml:space="preserve">Pullea - poskinen joku leikkii lelu-toukalla. Ilmapallot</w:t>
      </w:r>
    </w:p>
    <w:p>
      <w:r>
        <w:rPr>
          <w:b/>
        </w:rPr>
        <w:t xml:space="preserve">Tulos</w:t>
      </w:r>
    </w:p>
    <w:p>
      <w:r>
        <w:t xml:space="preserve">kosteaa, punaista savua nousee aluksen vaahtoavasta pinnasta.</w:t>
      </w:r>
    </w:p>
    <w:p>
      <w:r>
        <w:rPr>
          <w:b/>
        </w:rPr>
        <w:t xml:space="preserve">Esimerkki 5.3351</w:t>
      </w:r>
    </w:p>
    <w:p>
      <w:r>
        <w:t xml:space="preserve">Myöhemmin he kävelevät ulos. Joku ojentaa kätensä kättelyyn, mutta joku...</w:t>
      </w:r>
    </w:p>
    <w:p>
      <w:r>
        <w:rPr>
          <w:b/>
        </w:rPr>
        <w:t xml:space="preserve">Tulos</w:t>
      </w:r>
    </w:p>
    <w:p>
      <w:r>
        <w:t xml:space="preserve">katselee avuttomana, kun joku juoksee pakotettua käytävää pitkin.</w:t>
      </w:r>
    </w:p>
    <w:p>
      <w:r>
        <w:rPr>
          <w:b/>
        </w:rPr>
        <w:t xml:space="preserve">Esimerkki 5.3352</w:t>
      </w:r>
    </w:p>
    <w:p>
      <w:r>
        <w:t xml:space="preserve">Joku alkaa riisua hänen takkinsa. Nyt joku</w:t>
      </w:r>
    </w:p>
    <w:p>
      <w:r>
        <w:rPr>
          <w:b/>
        </w:rPr>
        <w:t xml:space="preserve">Tulos</w:t>
      </w:r>
    </w:p>
    <w:p>
      <w:r>
        <w:t xml:space="preserve">kävelee takkiaan, kun joku astuu sisään vatista.</w:t>
      </w:r>
    </w:p>
    <w:p>
      <w:r>
        <w:rPr>
          <w:b/>
        </w:rPr>
        <w:t xml:space="preserve">Esimerkki 5.3353</w:t>
      </w:r>
    </w:p>
    <w:p>
      <w:r>
        <w:t xml:space="preserve">Lopulta miehet jättävät sonnin rauhaan, ja se makaa kyljellään, ja miehet alkavat antaa sille jotain suuhun. Kun se on levännyt, toinen mies</w:t>
      </w:r>
    </w:p>
    <w:p>
      <w:r>
        <w:rPr>
          <w:b/>
        </w:rPr>
        <w:t xml:space="preserve">Tulos</w:t>
      </w:r>
    </w:p>
    <w:p>
      <w:r>
        <w:t xml:space="preserve">ottaa valkoiset parranajot jalastaan katsomatta sitä.</w:t>
      </w:r>
    </w:p>
    <w:p>
      <w:r>
        <w:rPr>
          <w:b/>
        </w:rPr>
        <w:t xml:space="preserve">Esimerkki 5.3354</w:t>
      </w:r>
    </w:p>
    <w:p>
      <w:r>
        <w:t xml:space="preserve">Myöhemmin valonsäde haihtuu valtameren ylle auringon laskeutuessa horisonttiin. Joku</w:t>
      </w:r>
    </w:p>
    <w:p>
      <w:r>
        <w:rPr>
          <w:b/>
        </w:rPr>
        <w:t xml:space="preserve">Tulos</w:t>
      </w:r>
    </w:p>
    <w:p>
      <w:r>
        <w:t xml:space="preserve">antaa ihastuneen ilmeen.</w:t>
      </w:r>
    </w:p>
    <w:p>
      <w:r>
        <w:rPr>
          <w:b/>
        </w:rPr>
        <w:t xml:space="preserve">Esimerkki 5.3355</w:t>
      </w:r>
    </w:p>
    <w:p>
      <w:r>
        <w:t xml:space="preserve">Hän rikkoo lasin pylvästä vasten. Muotokuva heilahtaa takaisin ja he</w:t>
      </w:r>
    </w:p>
    <w:p>
      <w:r>
        <w:rPr>
          <w:b/>
        </w:rPr>
        <w:t xml:space="preserve">Tulos</w:t>
      </w:r>
    </w:p>
    <w:p>
      <w:r>
        <w:t xml:space="preserve">huomaa tutun miehensä nuken.</w:t>
      </w:r>
    </w:p>
    <w:p>
      <w:r>
        <w:rPr>
          <w:b/>
        </w:rPr>
        <w:t xml:space="preserve">Esimerkki 5.3356</w:t>
      </w:r>
    </w:p>
    <w:p>
      <w:r>
        <w:t xml:space="preserve">Hän vilkaisee toimistoon ja näkee jonkun katsovan tehtaan lattialle. Hätääntyneenä joku</w:t>
      </w:r>
    </w:p>
    <w:p>
      <w:r>
        <w:rPr>
          <w:b/>
        </w:rPr>
        <w:t xml:space="preserve">Tulos</w:t>
      </w:r>
    </w:p>
    <w:p>
      <w:r>
        <w:t xml:space="preserve">katselee, kun yksi jonkun miehistä pysäyttää työn ja painaa tyhjää liipaisinta.</w:t>
      </w:r>
    </w:p>
    <w:p>
      <w:r>
        <w:rPr>
          <w:b/>
        </w:rPr>
        <w:t xml:space="preserve">Esimerkki 5.3357</w:t>
      </w:r>
    </w:p>
    <w:p>
      <w:r>
        <w:t xml:space="preserve">Pallo saadaan pallosta ja valkoinen saa 2 - on - 1 -edun ja maalin. He</w:t>
      </w:r>
    </w:p>
    <w:p>
      <w:r>
        <w:rPr>
          <w:b/>
        </w:rPr>
        <w:t xml:space="preserve">Tulos</w:t>
      </w:r>
    </w:p>
    <w:p>
      <w:r>
        <w:t xml:space="preserve">peikot portaita ylös.</w:t>
      </w:r>
    </w:p>
    <w:p>
      <w:r>
        <w:rPr>
          <w:b/>
        </w:rPr>
        <w:t xml:space="preserve">Esimerkki 5.3358</w:t>
      </w:r>
    </w:p>
    <w:p>
      <w:r>
        <w:t xml:space="preserve">Koira juoksee pöydän alle, jossa joku työskentelee. Se</w:t>
      </w:r>
    </w:p>
    <w:p>
      <w:r>
        <w:rPr>
          <w:b/>
        </w:rPr>
        <w:t xml:space="preserve">Tulos</w:t>
      </w:r>
    </w:p>
    <w:p>
      <w:r>
        <w:t xml:space="preserve">poimii puhelimen ja lukee sen käyttöä.</w:t>
      </w:r>
    </w:p>
    <w:p>
      <w:r>
        <w:rPr>
          <w:b/>
        </w:rPr>
        <w:t xml:space="preserve">Esimerkki 5.3359</w:t>
      </w:r>
    </w:p>
    <w:p>
      <w:r>
        <w:t xml:space="preserve">He esiintyvät pamppuja käyttäen ja violetteihin mekkoihin pukeutuneina. He</w:t>
      </w:r>
    </w:p>
    <w:p>
      <w:r>
        <w:rPr>
          <w:b/>
        </w:rPr>
        <w:t xml:space="preserve">Tulos</w:t>
      </w:r>
    </w:p>
    <w:p>
      <w:r>
        <w:t xml:space="preserve">tanssivat huoneessa henkilönä.</w:t>
      </w:r>
    </w:p>
    <w:p>
      <w:r>
        <w:rPr>
          <w:b/>
        </w:rPr>
        <w:t xml:space="preserve">Esimerkki 5.3360</w:t>
      </w:r>
    </w:p>
    <w:p>
      <w:r>
        <w:t xml:space="preserve">Kaksi ihmistä nähdään vetämässä esinettä kuorma-autosta, ja yksi mies seisoo heidän takanaan. Toinen henkilö sitten</w:t>
      </w:r>
    </w:p>
    <w:p>
      <w:r>
        <w:rPr>
          <w:b/>
        </w:rPr>
        <w:t xml:space="preserve">Tulos</w:t>
      </w:r>
    </w:p>
    <w:p>
      <w:r>
        <w:t xml:space="preserve">alkaa juosta ja ottaa ylempiä portaita.</w:t>
      </w:r>
    </w:p>
    <w:p>
      <w:r>
        <w:rPr>
          <w:b/>
        </w:rPr>
        <w:t xml:space="preserve">Esimerkki 5.3361</w:t>
      </w:r>
    </w:p>
    <w:p>
      <w:r>
        <w:t xml:space="preserve">Joku repii kypärän pois. Joku</w:t>
      </w:r>
    </w:p>
    <w:p>
      <w:r>
        <w:rPr>
          <w:b/>
        </w:rPr>
        <w:t xml:space="preserve">Tulos</w:t>
      </w:r>
    </w:p>
    <w:p>
      <w:r>
        <w:t xml:space="preserve">toimii kaksi vartijaa baskerihatussa, kun he kamppailevat ampuakseen sitä.</w:t>
      </w:r>
    </w:p>
    <w:p>
      <w:r>
        <w:rPr>
          <w:b/>
        </w:rPr>
        <w:t xml:space="preserve">Esimerkki 5.3362</w:t>
      </w:r>
    </w:p>
    <w:p>
      <w:r>
        <w:t xml:space="preserve">Se käyttää kauhaansa lumessa. Se</w:t>
      </w:r>
    </w:p>
    <w:p>
      <w:r>
        <w:rPr>
          <w:b/>
        </w:rPr>
        <w:t xml:space="preserve">Tulos</w:t>
      </w:r>
    </w:p>
    <w:p>
      <w:r>
        <w:t xml:space="preserve">vetää pussin ulos ja hengittää sen ympärillä, kun auto ajaa pois.</w:t>
      </w:r>
    </w:p>
    <w:p>
      <w:r>
        <w:rPr>
          <w:b/>
        </w:rPr>
        <w:t xml:space="preserve">Esimerkki 5.3363</w:t>
      </w:r>
    </w:p>
    <w:p>
      <w:r>
        <w:t xml:space="preserve">Mies kiihdyttää itsensä pituushyppyyn ja tekee sen sitten. Muut</w:t>
      </w:r>
    </w:p>
    <w:p>
      <w:r>
        <w:rPr>
          <w:b/>
        </w:rPr>
        <w:t xml:space="preserve">Tulos</w:t>
      </w:r>
    </w:p>
    <w:p>
      <w:r>
        <w:t xml:space="preserve">keikistelevät ympäriinsä muiden seuratessa heitä.</w:t>
      </w:r>
    </w:p>
    <w:p>
      <w:r>
        <w:rPr>
          <w:b/>
        </w:rPr>
        <w:t xml:space="preserve">Esimerkki 5.3364</w:t>
      </w:r>
    </w:p>
    <w:p>
      <w:r>
        <w:t xml:space="preserve">Aivan sisällä joku seisoo jonkun ja kahden muun punaruskeatukkaisen kaunottaren kanssa. Kun joku</w:t>
      </w:r>
    </w:p>
    <w:p>
      <w:r>
        <w:rPr>
          <w:b/>
        </w:rPr>
        <w:t xml:space="preserve">Tulos</w:t>
      </w:r>
    </w:p>
    <w:p>
      <w:r>
        <w:t xml:space="preserve">tunkeutuu jonkun päälle.</w:t>
      </w:r>
    </w:p>
    <w:p>
      <w:r>
        <w:rPr>
          <w:b/>
        </w:rPr>
        <w:t xml:space="preserve">Esimerkki 5.3365</w:t>
      </w:r>
    </w:p>
    <w:p>
      <w:r>
        <w:t xml:space="preserve">Joku kiipeää luudanvarteen ja ohjaa sitä ylöspäin. Joku</w:t>
      </w:r>
    </w:p>
    <w:p>
      <w:r>
        <w:rPr>
          <w:b/>
        </w:rPr>
        <w:t xml:space="preserve">Tulos</w:t>
      </w:r>
    </w:p>
    <w:p>
      <w:r>
        <w:t xml:space="preserve">katselee jotakuta, joka ottaa linnun ja puhuttelee häntä.</w:t>
      </w:r>
    </w:p>
    <w:p>
      <w:r>
        <w:rPr>
          <w:b/>
        </w:rPr>
        <w:t xml:space="preserve">Esimerkki 5.3366</w:t>
      </w:r>
    </w:p>
    <w:p>
      <w:r>
        <w:t xml:space="preserve">Hän nojaa kaiteeseen ja katsoo sinne. Joku</w:t>
      </w:r>
    </w:p>
    <w:p>
      <w:r>
        <w:rPr>
          <w:b/>
        </w:rPr>
        <w:t xml:space="preserve">Tulos</w:t>
      </w:r>
    </w:p>
    <w:p>
      <w:r>
        <w:t xml:space="preserve">heiluttaa kättään tyynestä vedestä.</w:t>
      </w:r>
    </w:p>
    <w:p>
      <w:r>
        <w:rPr>
          <w:b/>
        </w:rPr>
        <w:t xml:space="preserve">Esimerkki 5.3367</w:t>
      </w:r>
    </w:p>
    <w:p>
      <w:r>
        <w:t xml:space="preserve">Nainen ajelee oikean jalkansa alaosan vaaleanpunaisella partakoneella. Nainen</w:t>
      </w:r>
    </w:p>
    <w:p>
      <w:r>
        <w:rPr>
          <w:b/>
        </w:rPr>
        <w:t xml:space="preserve">Tulos</w:t>
      </w:r>
    </w:p>
    <w:p>
      <w:r>
        <w:t xml:space="preserve">penkoo pyyhkeen takaa ja leikkaa kasvot parranajokoneella.</w:t>
      </w:r>
    </w:p>
    <w:p>
      <w:r>
        <w:rPr>
          <w:b/>
        </w:rPr>
        <w:t xml:space="preserve">Esimerkki 5.3368</w:t>
      </w:r>
    </w:p>
    <w:p>
      <w:r>
        <w:t xml:space="preserve">Jonkun keho muuttuu hyvin liikkumattomaksi. Joku</w:t>
      </w:r>
    </w:p>
    <w:p>
      <w:r>
        <w:rPr>
          <w:b/>
        </w:rPr>
        <w:t xml:space="preserve">Tulos</w:t>
      </w:r>
    </w:p>
    <w:p>
      <w:r>
        <w:t xml:space="preserve">tuijottaa alas jonkun kanssa.</w:t>
      </w:r>
    </w:p>
    <w:p>
      <w:r>
        <w:rPr>
          <w:b/>
        </w:rPr>
        <w:t xml:space="preserve">Esimerkki 5.3369</w:t>
      </w:r>
    </w:p>
    <w:p>
      <w:r>
        <w:t xml:space="preserve">Mies ottaa silmälasit pois ja asettaa ne takaisin. Mies</w:t>
      </w:r>
    </w:p>
    <w:p>
      <w:r>
        <w:rPr>
          <w:b/>
        </w:rPr>
        <w:t xml:space="preserve">Tulos</w:t>
      </w:r>
    </w:p>
    <w:p>
      <w:r>
        <w:t xml:space="preserve">harjaa hiuksiaan telalla.</w:t>
      </w:r>
    </w:p>
    <w:p>
      <w:r>
        <w:rPr>
          <w:b/>
        </w:rPr>
        <w:t xml:space="preserve">Esimerkki 5.3370</w:t>
      </w:r>
    </w:p>
    <w:p>
      <w:r>
        <w:t xml:space="preserve">Joku ottaa esiin nipan pölyä. Koulun opettajakunnan jäsen</w:t>
      </w:r>
    </w:p>
    <w:p>
      <w:r>
        <w:rPr>
          <w:b/>
        </w:rPr>
        <w:t xml:space="preserve">Tulos</w:t>
      </w:r>
    </w:p>
    <w:p>
      <w:r>
        <w:t xml:space="preserve">löytää jonkun tuotemerkin uutisessa.</w:t>
      </w:r>
    </w:p>
    <w:p>
      <w:r>
        <w:rPr>
          <w:b/>
        </w:rPr>
        <w:t xml:space="preserve">Esimerkki 5.3371</w:t>
      </w:r>
    </w:p>
    <w:p>
      <w:r>
        <w:t xml:space="preserve">Ensin hän kaataa öljyä kattilaan ja lisää sitten kuoritun pastan, ja hän kertoo tärkeää tietoa siitä, mitä pitäisi ja mitä ei pitäisi tehdä. Seuraavaksi hän</w:t>
      </w:r>
    </w:p>
    <w:p>
      <w:r>
        <w:rPr>
          <w:b/>
        </w:rPr>
        <w:t xml:space="preserve">Tulos</w:t>
      </w:r>
    </w:p>
    <w:p>
      <w:r>
        <w:t xml:space="preserve">lisää jonkin verran maaliomelettia, tuli pestään juuri ladatussa kupissa tummilla kiharoilla.</w:t>
      </w:r>
    </w:p>
    <w:p>
      <w:r>
        <w:rPr>
          <w:b/>
        </w:rPr>
        <w:t xml:space="preserve">Esimerkki 5.3372</w:t>
      </w:r>
    </w:p>
    <w:p>
      <w:r>
        <w:t xml:space="preserve">Tähdet häipyvät ruudulta, ja näkyviin tulee kevyt, erottamaton sumeus. Ruudulla oleva sumeus hitaasti</w:t>
      </w:r>
    </w:p>
    <w:p>
      <w:r>
        <w:rPr>
          <w:b/>
        </w:rPr>
        <w:t xml:space="preserve">Tulos</w:t>
      </w:r>
    </w:p>
    <w:p>
      <w:r>
        <w:t xml:space="preserve">hiipuu samaan pimeyteen.</w:t>
      </w:r>
    </w:p>
    <w:p>
      <w:r>
        <w:rPr>
          <w:b/>
        </w:rPr>
        <w:t xml:space="preserve">Esimerkki 5.3373</w:t>
      </w:r>
    </w:p>
    <w:p>
      <w:r>
        <w:t xml:space="preserve">Kuvassa näkyy näkymä laajasta metsän puiden joukosta. Nainen</w:t>
      </w:r>
    </w:p>
    <w:p>
      <w:r>
        <w:rPr>
          <w:b/>
        </w:rPr>
        <w:t xml:space="preserve">Tulos</w:t>
      </w:r>
    </w:p>
    <w:p>
      <w:r>
        <w:t xml:space="preserve">nousee kanoottiin.</w:t>
      </w:r>
    </w:p>
    <w:p>
      <w:r>
        <w:rPr>
          <w:b/>
        </w:rPr>
        <w:t xml:space="preserve">Esimerkki 5.3374</w:t>
      </w:r>
    </w:p>
    <w:p>
      <w:r>
        <w:t xml:space="preserve">Veteraanisurffaajan suu roikkuu auki. Yhtäkkiä joku</w:t>
      </w:r>
    </w:p>
    <w:p>
      <w:r>
        <w:rPr>
          <w:b/>
        </w:rPr>
        <w:t xml:space="preserve">Tulos</w:t>
      </w:r>
    </w:p>
    <w:p>
      <w:r>
        <w:t xml:space="preserve">tarttuu toiseen lentäjistä, kun se liukuu ulos.</w:t>
      </w:r>
    </w:p>
    <w:p>
      <w:r>
        <w:rPr>
          <w:b/>
        </w:rPr>
        <w:t xml:space="preserve">Esimerkki 5.3375</w:t>
      </w:r>
    </w:p>
    <w:p>
      <w:r>
        <w:t xml:space="preserve">Pikkulapsi seisoo pesualtaan vieressä pitämällä pientä liinaa lapsi puhdistaa saippuapulloa. lapsi</w:t>
      </w:r>
    </w:p>
    <w:p>
      <w:r>
        <w:rPr>
          <w:b/>
        </w:rPr>
        <w:t xml:space="preserve">Tulos</w:t>
      </w:r>
    </w:p>
    <w:p>
      <w:r>
        <w:t xml:space="preserve">kääntyy kameraan ja huuhtelee vettä ja pesee pyyhkeen.</w:t>
      </w:r>
    </w:p>
    <w:p>
      <w:r>
        <w:rPr>
          <w:b/>
        </w:rPr>
        <w:t xml:space="preserve">Esimerkki 5.3376</w:t>
      </w:r>
    </w:p>
    <w:p>
      <w:r>
        <w:t xml:space="preserve">Ylhäällä joku pitää kiinni variksenpesän reunasta, kun taas joku istuu lattialla. Sillalla joku</w:t>
      </w:r>
    </w:p>
    <w:p>
      <w:r>
        <w:rPr>
          <w:b/>
        </w:rPr>
        <w:t xml:space="preserve">Tulos</w:t>
      </w:r>
    </w:p>
    <w:p>
      <w:r>
        <w:t xml:space="preserve">kurkistaa kankaalle.</w:t>
      </w:r>
    </w:p>
    <w:p>
      <w:r>
        <w:rPr>
          <w:b/>
        </w:rPr>
        <w:t xml:space="preserve">Esimerkki 5.3377</w:t>
      </w:r>
    </w:p>
    <w:p>
      <w:r>
        <w:t xml:space="preserve">Talo on sisältä täysin musta. Kun se tulee lähemmäksi, me</w:t>
      </w:r>
    </w:p>
    <w:p>
      <w:r>
        <w:rPr>
          <w:b/>
        </w:rPr>
        <w:t xml:space="preserve">Tulos</w:t>
      </w:r>
    </w:p>
    <w:p>
      <w:r>
        <w:t xml:space="preserve">kuulen äänen juoksevan kadun yli.</w:t>
      </w:r>
    </w:p>
    <w:p>
      <w:r>
        <w:rPr>
          <w:b/>
        </w:rPr>
        <w:t xml:space="preserve">Esimerkki 5.3378</w:t>
      </w:r>
    </w:p>
    <w:p>
      <w:r>
        <w:t xml:space="preserve">Mies nousee ylös ja kävelee takaisin hevosensa selkään. Useita miehiä</w:t>
      </w:r>
    </w:p>
    <w:p>
      <w:r>
        <w:rPr>
          <w:b/>
        </w:rPr>
        <w:t xml:space="preserve">Tulos</w:t>
      </w:r>
    </w:p>
    <w:p>
      <w:r>
        <w:t xml:space="preserve">näkyvät kamelien kamelien päällä.</w:t>
      </w:r>
    </w:p>
    <w:p>
      <w:r>
        <w:rPr>
          <w:b/>
        </w:rPr>
        <w:t xml:space="preserve">Esimerkki 5.3379</w:t>
      </w:r>
    </w:p>
    <w:p>
      <w:r>
        <w:t xml:space="preserve">Kun he saavuttavat sen, he pysähtyvät sen eteen. Ne</w:t>
      </w:r>
    </w:p>
    <w:p>
      <w:r>
        <w:rPr>
          <w:b/>
        </w:rPr>
        <w:t xml:space="preserve">Tulos</w:t>
      </w:r>
    </w:p>
    <w:p>
      <w:r>
        <w:t xml:space="preserve">ajaa eläintarhan naapurustoon.</w:t>
      </w:r>
    </w:p>
    <w:p>
      <w:r>
        <w:rPr>
          <w:b/>
        </w:rPr>
        <w:t xml:space="preserve">Esimerkki 5.3380</w:t>
      </w:r>
    </w:p>
    <w:p>
      <w:r>
        <w:t xml:space="preserve">Hän laskee päänsä käteensä. Hän</w:t>
      </w:r>
    </w:p>
    <w:p>
      <w:r>
        <w:rPr>
          <w:b/>
        </w:rPr>
        <w:t xml:space="preserve">Tulos</w:t>
      </w:r>
    </w:p>
    <w:p>
      <w:r>
        <w:t xml:space="preserve">katsoo häntä tarkasti.</w:t>
      </w:r>
    </w:p>
    <w:p>
      <w:r>
        <w:rPr>
          <w:b/>
        </w:rPr>
        <w:t xml:space="preserve">Esimerkki 5.3381</w:t>
      </w:r>
    </w:p>
    <w:p>
      <w:r>
        <w:t xml:space="preserve">Mies kääntyy oikealle. Mies</w:t>
      </w:r>
    </w:p>
    <w:p>
      <w:r>
        <w:rPr>
          <w:b/>
        </w:rPr>
        <w:t xml:space="preserve">Tulos</w:t>
      </w:r>
    </w:p>
    <w:p>
      <w:r>
        <w:t xml:space="preserve">istuu ja ottaa, jatkaa ja lopettaa.</w:t>
      </w:r>
    </w:p>
    <w:p>
      <w:r>
        <w:rPr>
          <w:b/>
        </w:rPr>
        <w:t xml:space="preserve">Esimerkki 5.3382</w:t>
      </w:r>
    </w:p>
    <w:p>
      <w:r>
        <w:t xml:space="preserve">Kylpyhuoneessa joku pyyhkii emaloitua seinää kostealla liinalla. Me</w:t>
      </w:r>
    </w:p>
    <w:p>
      <w:r>
        <w:rPr>
          <w:b/>
        </w:rPr>
        <w:t xml:space="preserve">Tulos</w:t>
      </w:r>
    </w:p>
    <w:p>
      <w:r>
        <w:t xml:space="preserve">, hän pyyhkii tölkkejä lavuaarin toisella puolella, puhdistaen tahrat pyyhkeestään.</w:t>
      </w:r>
    </w:p>
    <w:p>
      <w:r>
        <w:rPr>
          <w:b/>
        </w:rPr>
        <w:t xml:space="preserve">Esimerkki 5.3383</w:t>
      </w:r>
    </w:p>
    <w:p>
      <w:r>
        <w:t xml:space="preserve">Joku seisoo laatikkoon kirjoitetun viestin päällä. Joku</w:t>
      </w:r>
    </w:p>
    <w:p>
      <w:r>
        <w:rPr>
          <w:b/>
        </w:rPr>
        <w:t xml:space="preserve">Tulos</w:t>
      </w:r>
    </w:p>
    <w:p>
      <w:r>
        <w:t xml:space="preserve">lentää taaksepäin toisesta suunnasta.</w:t>
      </w:r>
    </w:p>
    <w:p>
      <w:r>
        <w:rPr>
          <w:b/>
        </w:rPr>
        <w:t xml:space="preserve">Esimerkki 5.3384</w:t>
      </w:r>
    </w:p>
    <w:p>
      <w:r>
        <w:t xml:space="preserve">Pojat seuraavat virnistäen kersanttia, joka marssii hiekkasäkkibarrikadien ohi oviaukosta. Pojat</w:t>
      </w:r>
    </w:p>
    <w:p>
      <w:r>
        <w:rPr>
          <w:b/>
        </w:rPr>
        <w:t xml:space="preserve">Tulos</w:t>
      </w:r>
    </w:p>
    <w:p>
      <w:r>
        <w:t xml:space="preserve">katso, kun vesi hiljenee.</w:t>
      </w:r>
    </w:p>
    <w:p>
      <w:r>
        <w:rPr>
          <w:b/>
        </w:rPr>
        <w:t xml:space="preserve">Esimerkki 5.3385</w:t>
      </w:r>
    </w:p>
    <w:p>
      <w:r>
        <w:t xml:space="preserve">Hän siirtyy ikkunan luo, joka on osittain laudoitettu sisäpuolelta, ja kurkistaa ulos. Sitten hän</w:t>
      </w:r>
    </w:p>
    <w:p>
      <w:r>
        <w:rPr>
          <w:b/>
        </w:rPr>
        <w:t xml:space="preserve">Tulos</w:t>
      </w:r>
    </w:p>
    <w:p>
      <w:r>
        <w:t xml:space="preserve">kumartuu polvilleen ja siirtyy pois pyörän päältä ja nostaa sen hitaasti päätään kohti.</w:t>
      </w:r>
    </w:p>
    <w:p>
      <w:r>
        <w:rPr>
          <w:b/>
        </w:rPr>
        <w:t xml:space="preserve">Esimerkki 5.3386</w:t>
      </w:r>
    </w:p>
    <w:p>
      <w:r>
        <w:t xml:space="preserve">Mies antaa ohjeita congon pelaamiseen. Hän puhuu käsillään ja sitten hän</w:t>
      </w:r>
    </w:p>
    <w:p>
      <w:r>
        <w:rPr>
          <w:b/>
        </w:rPr>
        <w:t xml:space="preserve">Tulos</w:t>
      </w:r>
    </w:p>
    <w:p>
      <w:r>
        <w:t xml:space="preserve">kilpailee potkaistakseen toista palloa.</w:t>
      </w:r>
    </w:p>
    <w:p>
      <w:r>
        <w:rPr>
          <w:b/>
        </w:rPr>
        <w:t xml:space="preserve">Esimerkki 5.3387</w:t>
      </w:r>
    </w:p>
    <w:p>
      <w:r>
        <w:t xml:space="preserve">Maassa on järistys. Joku</w:t>
      </w:r>
    </w:p>
    <w:p>
      <w:r>
        <w:rPr>
          <w:b/>
        </w:rPr>
        <w:t xml:space="preserve">Tulos</w:t>
      </w:r>
    </w:p>
    <w:p>
      <w:r>
        <w:t xml:space="preserve">rantoja kallioihin.</w:t>
      </w:r>
    </w:p>
    <w:p>
      <w:r>
        <w:rPr>
          <w:b/>
        </w:rPr>
        <w:t xml:space="preserve">Esimerkki 5.3388</w:t>
      </w:r>
    </w:p>
    <w:p>
      <w:r>
        <w:t xml:space="preserve">Heikosti puristellen ruhjoutunutta kylkeään hän siirtyy pöydän luo, josta hän löytää päiväkirjansa. Hän</w:t>
      </w:r>
    </w:p>
    <w:p>
      <w:r>
        <w:rPr>
          <w:b/>
        </w:rPr>
        <w:t xml:space="preserve">Tulos</w:t>
      </w:r>
    </w:p>
    <w:p>
      <w:r>
        <w:t xml:space="preserve">löytää kartan ja tutkii sitä.</w:t>
      </w:r>
    </w:p>
    <w:p>
      <w:r>
        <w:rPr>
          <w:b/>
        </w:rPr>
        <w:t xml:space="preserve">Esimerkki 5.3389</w:t>
      </w:r>
    </w:p>
    <w:p>
      <w:r>
        <w:t xml:space="preserve">Hän ojentaa jollekin avainkortin. Joku</w:t>
      </w:r>
    </w:p>
    <w:p>
      <w:r>
        <w:rPr>
          <w:b/>
        </w:rPr>
        <w:t xml:space="preserve">Tulos</w:t>
      </w:r>
    </w:p>
    <w:p>
      <w:r>
        <w:t xml:space="preserve">ojentaa kaapunsa jollekin.</w:t>
      </w:r>
    </w:p>
    <w:p>
      <w:r>
        <w:rPr>
          <w:b/>
        </w:rPr>
        <w:t xml:space="preserve">Esimerkki 5.3390</w:t>
      </w:r>
    </w:p>
    <w:p>
      <w:r>
        <w:t xml:space="preserve">Hän vetää esiin jonkun, joka on sidottu paareihin. Joku</w:t>
      </w:r>
    </w:p>
    <w:p>
      <w:r>
        <w:rPr>
          <w:b/>
        </w:rPr>
        <w:t xml:space="preserve">Tulos</w:t>
      </w:r>
    </w:p>
    <w:p>
      <w:r>
        <w:t xml:space="preserve">seisoo ja katsoo jotakuta, joka tuijottaa hovimestaria.</w:t>
      </w:r>
    </w:p>
    <w:p>
      <w:r>
        <w:rPr>
          <w:b/>
        </w:rPr>
        <w:t xml:space="preserve">Esimerkki 5.3391</w:t>
      </w:r>
    </w:p>
    <w:p>
      <w:r>
        <w:t xml:space="preserve">Joku astuu sisään kantaen suurta koria. Joku</w:t>
      </w:r>
    </w:p>
    <w:p>
      <w:r>
        <w:rPr>
          <w:b/>
        </w:rPr>
        <w:t xml:space="preserve">Tulos</w:t>
      </w:r>
    </w:p>
    <w:p>
      <w:r>
        <w:t xml:space="preserve">ostoskassi olallaan, kun hän johdattaa hänet tanssilattialle.</w:t>
      </w:r>
    </w:p>
    <w:p>
      <w:r>
        <w:rPr>
          <w:b/>
        </w:rPr>
        <w:t xml:space="preserve">Esimerkki 5.3392</w:t>
      </w:r>
    </w:p>
    <w:p>
      <w:r>
        <w:t xml:space="preserve">Joku hyväksyy sarjakuvan toiselta fanilta. Hän</w:t>
      </w:r>
    </w:p>
    <w:p>
      <w:r>
        <w:rPr>
          <w:b/>
        </w:rPr>
        <w:t xml:space="preserve">Tulos</w:t>
      </w:r>
    </w:p>
    <w:p>
      <w:r>
        <w:t xml:space="preserve">kaivaa käsikirjoituksen esiin.</w:t>
      </w:r>
    </w:p>
    <w:p>
      <w:r>
        <w:rPr>
          <w:b/>
        </w:rPr>
        <w:t xml:space="preserve">Esimerkki 5.3393</w:t>
      </w:r>
    </w:p>
    <w:p>
      <w:r>
        <w:t xml:space="preserve">Hän antaa jäätelön jollekulle kommentoimatta ja siirtyy takaisin jonkun luokse. Joku, humalassa,</w:t>
      </w:r>
    </w:p>
    <w:p>
      <w:r>
        <w:rPr>
          <w:b/>
        </w:rPr>
        <w:t xml:space="preserve">Tulos</w:t>
      </w:r>
    </w:p>
    <w:p>
      <w:r>
        <w:t xml:space="preserve">istuu huoneen katolla olevalla maalaustelineellä.</w:t>
      </w:r>
    </w:p>
    <w:p>
      <w:r>
        <w:rPr>
          <w:b/>
        </w:rPr>
        <w:t xml:space="preserve">Esimerkki 5.3394</w:t>
      </w:r>
    </w:p>
    <w:p>
      <w:r>
        <w:t xml:space="preserve">Miehen nähdään puhuvan kameralle, joka johtaa useisiin klippeihin kuntosalilla. Monet ihmiset</w:t>
      </w:r>
    </w:p>
    <w:p>
      <w:r>
        <w:rPr>
          <w:b/>
        </w:rPr>
        <w:t xml:space="preserve">Tulos</w:t>
      </w:r>
    </w:p>
    <w:p>
      <w:r>
        <w:t xml:space="preserve">näytetään hyppivän ylös ja alas koskea.</w:t>
      </w:r>
    </w:p>
    <w:p>
      <w:r>
        <w:rPr>
          <w:b/>
        </w:rPr>
        <w:t xml:space="preserve">Esimerkki 5.3395</w:t>
      </w:r>
    </w:p>
    <w:p>
      <w:r>
        <w:t xml:space="preserve">Joku aikoo vastata, kun he seisovat jyrkän rotkon reunalla. Mutta sitten jotain</w:t>
      </w:r>
    </w:p>
    <w:p>
      <w:r>
        <w:rPr>
          <w:b/>
        </w:rPr>
        <w:t xml:space="preserve">Tulos</w:t>
      </w:r>
    </w:p>
    <w:p>
      <w:r>
        <w:t xml:space="preserve">on ulkona hänen vieressään ja kasvaa hitaasti.</w:t>
      </w:r>
    </w:p>
    <w:p>
      <w:r>
        <w:rPr>
          <w:b/>
        </w:rPr>
        <w:t xml:space="preserve">Esimerkki 5.3396</w:t>
      </w:r>
    </w:p>
    <w:p>
      <w:r>
        <w:t xml:space="preserve">Hän löytää häkin täynnä pieniä sinisiä olentoja. Hän</w:t>
      </w:r>
    </w:p>
    <w:p>
      <w:r>
        <w:rPr>
          <w:b/>
        </w:rPr>
        <w:t xml:space="preserve">Tulos</w:t>
      </w:r>
    </w:p>
    <w:p>
      <w:r>
        <w:t xml:space="preserve">makaa sivussa auringon alla.</w:t>
      </w:r>
    </w:p>
    <w:p>
      <w:r>
        <w:rPr>
          <w:b/>
        </w:rPr>
        <w:t xml:space="preserve">Esimerkki 5.3397</w:t>
      </w:r>
    </w:p>
    <w:p>
      <w:r>
        <w:t xml:space="preserve">Joukko poikia juoksee pitkin liikuntasalia kädestä pitäen ja kädet ilmaan kohottaen. Nainen</w:t>
      </w:r>
    </w:p>
    <w:p>
      <w:r>
        <w:rPr>
          <w:b/>
        </w:rPr>
        <w:t xml:space="preserve">Tulos</w:t>
      </w:r>
    </w:p>
    <w:p>
      <w:r>
        <w:t xml:space="preserve">puhuu kameralle ja päättyy tallentamalla valkoisen projektorin etsiessään kameraa.</w:t>
      </w:r>
    </w:p>
    <w:p>
      <w:r>
        <w:rPr>
          <w:b/>
        </w:rPr>
        <w:t xml:space="preserve">Esimerkki 5.3398</w:t>
      </w:r>
    </w:p>
    <w:p>
      <w:r>
        <w:t xml:space="preserve">Työntekijä tarttuu köyteen ohjatakseen kameleita, ja kamelit lähtevät kävelemään. Lapsi kävelee työntekijän luo, ja mies ojentaa köyttä lapselle.</w:t>
      </w:r>
    </w:p>
    <w:p>
      <w:r>
        <w:rPr>
          <w:b/>
        </w:rPr>
        <w:t xml:space="preserve">Tulos</w:t>
      </w:r>
    </w:p>
    <w:p>
      <w:r>
        <w:t xml:space="preserve">alkaa liukua alas rinteeseen veden pinnalta.</w:t>
      </w:r>
    </w:p>
    <w:p>
      <w:r>
        <w:rPr>
          <w:b/>
        </w:rPr>
        <w:t xml:space="preserve">Esimerkki 5.3399</w:t>
      </w:r>
    </w:p>
    <w:p>
      <w:r>
        <w:t xml:space="preserve">Joku osoittaa Gran Torinoa. Joku</w:t>
      </w:r>
    </w:p>
    <w:p>
      <w:r>
        <w:rPr>
          <w:b/>
        </w:rPr>
        <w:t xml:space="preserve">Tulos</w:t>
      </w:r>
    </w:p>
    <w:p>
      <w:r>
        <w:t xml:space="preserve">työntää nostovipua.</w:t>
      </w:r>
    </w:p>
    <w:p>
      <w:r>
        <w:rPr>
          <w:b/>
        </w:rPr>
        <w:t xml:space="preserve">Esimerkki 5.3400</w:t>
      </w:r>
    </w:p>
    <w:p>
      <w:r>
        <w:t xml:space="preserve">Mies ratsastaa lumipenkereellä. Hän</w:t>
      </w:r>
    </w:p>
    <w:p>
      <w:r>
        <w:rPr>
          <w:b/>
        </w:rPr>
        <w:t xml:space="preserve">Tulos</w:t>
      </w:r>
    </w:p>
    <w:p>
      <w:r>
        <w:t xml:space="preserve">näytetään etäältä ratsastamassa aalloilla hänen kasvoillaan ja surffilaudalla.</w:t>
      </w:r>
    </w:p>
    <w:p>
      <w:r>
        <w:rPr>
          <w:b/>
        </w:rPr>
        <w:t xml:space="preserve">Esimerkki 5.3401</w:t>
      </w:r>
    </w:p>
    <w:p>
      <w:r>
        <w:t xml:space="preserve">Kurkistaessaan kulman takaa hän näkee jonkun liikkuvan parkkipaikalla vaikutteellisen huolettomasti. Nainen</w:t>
      </w:r>
    </w:p>
    <w:p>
      <w:r>
        <w:rPr>
          <w:b/>
        </w:rPr>
        <w:t xml:space="preserve">Tulos</w:t>
      </w:r>
    </w:p>
    <w:p>
      <w:r>
        <w:t xml:space="preserve">vilkuttaa, toipuu sitten ja istuu hänen luokseen sohvalle.</w:t>
      </w:r>
    </w:p>
    <w:p>
      <w:r>
        <w:rPr>
          <w:b/>
        </w:rPr>
        <w:t xml:space="preserve">Esimerkki 5.3402</w:t>
      </w:r>
    </w:p>
    <w:p>
      <w:r>
        <w:t xml:space="preserve">Ulkona näkyy suuri kyltti, jossa lukee keltaisin sanoin lahore polo club aibak ground. Joukko ihmisiä</w:t>
      </w:r>
    </w:p>
    <w:p>
      <w:r>
        <w:rPr>
          <w:b/>
        </w:rPr>
        <w:t xml:space="preserve">Tulos</w:t>
      </w:r>
    </w:p>
    <w:p>
      <w:r>
        <w:t xml:space="preserve">näytetään keikkumassa korealaisten sotilaiden alustalla.</w:t>
      </w:r>
    </w:p>
    <w:p>
      <w:r>
        <w:rPr>
          <w:b/>
        </w:rPr>
        <w:t xml:space="preserve">Esimerkki 5.3403</w:t>
      </w:r>
    </w:p>
    <w:p>
      <w:r>
        <w:t xml:space="preserve">Hän soittaa huuliharppua ja pyörii ympäriinsä. Hän</w:t>
      </w:r>
    </w:p>
    <w:p>
      <w:r>
        <w:rPr>
          <w:b/>
        </w:rPr>
        <w:t xml:space="preserve">Tulos</w:t>
      </w:r>
    </w:p>
    <w:p>
      <w:r>
        <w:t xml:space="preserve">lyö rumpua sisällä.</w:t>
      </w:r>
    </w:p>
    <w:p>
      <w:r>
        <w:rPr>
          <w:b/>
        </w:rPr>
        <w:t xml:space="preserve">Esimerkki 5.3404</w:t>
      </w:r>
    </w:p>
    <w:p>
      <w:r>
        <w:t xml:space="preserve">Joku muuttuu kiveksi, kun hän näkee sen. Piirros</w:t>
      </w:r>
    </w:p>
    <w:p>
      <w:r>
        <w:rPr>
          <w:b/>
        </w:rPr>
        <w:t xml:space="preserve">Tulos</w:t>
      </w:r>
    </w:p>
    <w:p>
      <w:r>
        <w:t xml:space="preserve">näyttää pari kuvaa kalliista naisista ja lahjoista pienessä kylässä.</w:t>
      </w:r>
    </w:p>
    <w:p>
      <w:r>
        <w:rPr>
          <w:b/>
        </w:rPr>
        <w:t xml:space="preserve">Esimerkki 5.3405</w:t>
      </w:r>
    </w:p>
    <w:p>
      <w:r>
        <w:t xml:space="preserve">Joku nappaa noidan kiinni ja iskee hänen ruumiinsa maahan. Noita</w:t>
      </w:r>
    </w:p>
    <w:p>
      <w:r>
        <w:rPr>
          <w:b/>
        </w:rPr>
        <w:t xml:space="preserve">Tulos</w:t>
      </w:r>
    </w:p>
    <w:p>
      <w:r>
        <w:t xml:space="preserve">litistää itsensä seinää vasten.</w:t>
      </w:r>
    </w:p>
    <w:p>
      <w:r>
        <w:rPr>
          <w:b/>
        </w:rPr>
        <w:t xml:space="preserve">Esimerkki 5.3406</w:t>
      </w:r>
    </w:p>
    <w:p>
      <w:r>
        <w:t xml:space="preserve">Henkilön nähdään kävelevän lumessa sukset mukanaan ja törmää hiihtäviin ihmisiin. Ihmiset</w:t>
      </w:r>
    </w:p>
    <w:p>
      <w:r>
        <w:rPr>
          <w:b/>
        </w:rPr>
        <w:t xml:space="preserve">Tulos</w:t>
      </w:r>
    </w:p>
    <w:p>
      <w:r>
        <w:t xml:space="preserve">ratsastaa hopealaivalla ja jatkaa laskettelua alas vuorta.</w:t>
      </w:r>
    </w:p>
    <w:p>
      <w:r>
        <w:rPr>
          <w:b/>
        </w:rPr>
        <w:t xml:space="preserve">Esimerkki 5.3407</w:t>
      </w:r>
    </w:p>
    <w:p>
      <w:r>
        <w:t xml:space="preserve">Hän ojentaa asiakirjan jollekin. Joku</w:t>
      </w:r>
    </w:p>
    <w:p>
      <w:r>
        <w:rPr>
          <w:b/>
        </w:rPr>
        <w:t xml:space="preserve">Tulos</w:t>
      </w:r>
    </w:p>
    <w:p>
      <w:r>
        <w:t xml:space="preserve">seuraa häntä kohti porttia, jota reunustavat vihreät kaksoismuurit, kun he kulkevat kaupungin läpi.</w:t>
      </w:r>
    </w:p>
    <w:p>
      <w:r>
        <w:rPr>
          <w:b/>
        </w:rPr>
        <w:t xml:space="preserve">Esimerkki 5.3408</w:t>
      </w:r>
    </w:p>
    <w:p>
      <w:r>
        <w:t xml:space="preserve">Ihmiset istuvat rannalla veneessä. musiikki.</w:t>
      </w:r>
    </w:p>
    <w:p>
      <w:r>
        <w:rPr>
          <w:b/>
        </w:rPr>
        <w:t xml:space="preserve">Tulos</w:t>
      </w:r>
    </w:p>
    <w:p>
      <w:r>
        <w:t xml:space="preserve">on puistossa.</w:t>
      </w:r>
    </w:p>
    <w:p>
      <w:r>
        <w:rPr>
          <w:b/>
        </w:rPr>
        <w:t xml:space="preserve">Esimerkki 5.3409</w:t>
      </w:r>
    </w:p>
    <w:p>
      <w:r>
        <w:t xml:space="preserve">Näemme miehen suorittavan sarjan Capoeira-liikkeitä, joiden nimet ovat ennen liikettä. Me</w:t>
      </w:r>
    </w:p>
    <w:p>
      <w:r>
        <w:rPr>
          <w:b/>
        </w:rPr>
        <w:t xml:space="preserve">Tulos</w:t>
      </w:r>
    </w:p>
    <w:p>
      <w:r>
        <w:t xml:space="preserve">nähdä kaksi ihmistä kilpailemassa yleisöstä.</w:t>
      </w:r>
    </w:p>
    <w:p>
      <w:r>
        <w:rPr>
          <w:b/>
        </w:rPr>
        <w:t xml:space="preserve">Esimerkki 5.3410</w:t>
      </w:r>
    </w:p>
    <w:p>
      <w:r>
        <w:t xml:space="preserve">Mies kävelee edessä lapsi ohittaa hänet. naiset pukeutuvat mekkojaan</w:t>
      </w:r>
    </w:p>
    <w:p>
      <w:r>
        <w:rPr>
          <w:b/>
        </w:rPr>
        <w:t xml:space="preserve">Tulos</w:t>
      </w:r>
    </w:p>
    <w:p>
      <w:r>
        <w:t xml:space="preserve">käytä hiuksia ja neulo päätanssia.</w:t>
      </w:r>
    </w:p>
    <w:p>
      <w:r>
        <w:rPr>
          <w:b/>
        </w:rPr>
        <w:t xml:space="preserve">Esimerkki 5.3411</w:t>
      </w:r>
    </w:p>
    <w:p>
      <w:r>
        <w:t xml:space="preserve">Mies on kiinnitetty valjaisiin, kun hän kävelee kiitotietä pitkin korkealla taivaalla, ja ihmiset alkavat kiinnittää häntä. Yksi mies</w:t>
      </w:r>
    </w:p>
    <w:p>
      <w:r>
        <w:rPr>
          <w:b/>
        </w:rPr>
        <w:t xml:space="preserve">Tulos</w:t>
      </w:r>
    </w:p>
    <w:p>
      <w:r>
        <w:t xml:space="preserve">alkaa hyppäämään köyttä, ja toinen on siinä.</w:t>
      </w:r>
    </w:p>
    <w:p>
      <w:r>
        <w:rPr>
          <w:b/>
        </w:rPr>
        <w:t xml:space="preserve">Esimerkki 5.3412</w:t>
      </w:r>
    </w:p>
    <w:p>
      <w:r>
        <w:t xml:space="preserve">Mies seisoo lavuaarin edessä. Sitten mies</w:t>
      </w:r>
    </w:p>
    <w:p>
      <w:r>
        <w:rPr>
          <w:b/>
        </w:rPr>
        <w:t xml:space="preserve">Tulos</w:t>
      </w:r>
    </w:p>
    <w:p>
      <w:r>
        <w:t xml:space="preserve">sylkee jäätelön kulhoon.</w:t>
      </w:r>
    </w:p>
    <w:p>
      <w:r>
        <w:rPr>
          <w:b/>
        </w:rPr>
        <w:t xml:space="preserve">Esimerkki 5.3413</w:t>
      </w:r>
    </w:p>
    <w:p>
      <w:r>
        <w:t xml:space="preserve">Joku nousee poliisiautoon ja lähtee sireenin huutaessa jahtaamaan jotakuta. Joku</w:t>
      </w:r>
    </w:p>
    <w:p>
      <w:r>
        <w:rPr>
          <w:b/>
        </w:rPr>
        <w:t xml:space="preserve">Tulos</w:t>
      </w:r>
    </w:p>
    <w:p>
      <w:r>
        <w:t xml:space="preserve">on kukkulan laella.</w:t>
      </w:r>
    </w:p>
    <w:p>
      <w:r>
        <w:rPr>
          <w:b/>
        </w:rPr>
        <w:t xml:space="preserve">Esimerkki 5.3414</w:t>
      </w:r>
    </w:p>
    <w:p>
      <w:r>
        <w:t xml:space="preserve">Kuutio nostetaan tiskiltä, ja ajastin käynnistyy, kun hän yrittää ratkaista arvoituksen. Kolmenkymmenen viiden sekunnin kuluttua hän</w:t>
      </w:r>
    </w:p>
    <w:p>
      <w:r>
        <w:rPr>
          <w:b/>
        </w:rPr>
        <w:t xml:space="preserve">Tulos</w:t>
      </w:r>
    </w:p>
    <w:p>
      <w:r>
        <w:t xml:space="preserve">seisoo oikealla ja hyppää kasvot alaspäin.</w:t>
      </w:r>
    </w:p>
    <w:p>
      <w:r>
        <w:rPr>
          <w:b/>
        </w:rPr>
        <w:t xml:space="preserve">Esimerkki 5.3415</w:t>
      </w:r>
    </w:p>
    <w:p>
      <w:r>
        <w:t xml:space="preserve">Joku ojentaa jollekin kameran. Joku</w:t>
      </w:r>
    </w:p>
    <w:p>
      <w:r>
        <w:rPr>
          <w:b/>
        </w:rPr>
        <w:t xml:space="preserve">Tulos</w:t>
      </w:r>
    </w:p>
    <w:p>
      <w:r>
        <w:t xml:space="preserve">sijaitsee keskellä ilmaa taustan päällä.</w:t>
      </w:r>
    </w:p>
    <w:p>
      <w:r>
        <w:rPr>
          <w:b/>
        </w:rPr>
        <w:t xml:space="preserve">Esimerkki 5.3416</w:t>
      </w:r>
    </w:p>
    <w:p>
      <w:r>
        <w:t xml:space="preserve">Joku lukee jollekulle. isosta kuvakirjasta. Hän</w:t>
      </w:r>
    </w:p>
    <w:p>
      <w:r>
        <w:rPr>
          <w:b/>
        </w:rPr>
        <w:t xml:space="preserve">Tulos</w:t>
      </w:r>
    </w:p>
    <w:p>
      <w:r>
        <w:t xml:space="preserve">huomaa pöllön, joka kuvailee maata.</w:t>
      </w:r>
    </w:p>
    <w:p>
      <w:r>
        <w:rPr>
          <w:b/>
        </w:rPr>
        <w:t xml:space="preserve">Esimerkki 5.3417</w:t>
      </w:r>
    </w:p>
    <w:p>
      <w:r>
        <w:t xml:space="preserve">Valkohiuksinen mies vetää portin alas ja sulkee liikkeensä. Mies</w:t>
      </w:r>
    </w:p>
    <w:p>
      <w:r>
        <w:rPr>
          <w:b/>
        </w:rPr>
        <w:t xml:space="preserve">Tulos</w:t>
      </w:r>
    </w:p>
    <w:p>
      <w:r>
        <w:t xml:space="preserve">ajaa jonkun hopeisella autolla käytävää pitkin.</w:t>
      </w:r>
    </w:p>
    <w:p>
      <w:r>
        <w:rPr>
          <w:b/>
        </w:rPr>
        <w:t xml:space="preserve">Esimerkki 5.3418</w:t>
      </w:r>
    </w:p>
    <w:p>
      <w:r>
        <w:t xml:space="preserve">Näemme kaksi avausnäyttöä pokeria varten kasinolla. Me</w:t>
      </w:r>
    </w:p>
    <w:p>
      <w:r>
        <w:rPr>
          <w:b/>
        </w:rPr>
        <w:t xml:space="preserve">Tulos</w:t>
      </w:r>
    </w:p>
    <w:p>
      <w:r>
        <w:t xml:space="preserve">nähdä pariskunnan pitelemässä jääkiekkoa.</w:t>
      </w:r>
    </w:p>
    <w:p>
      <w:r>
        <w:rPr>
          <w:b/>
        </w:rPr>
        <w:t xml:space="preserve">Esimerkki 5.3419</w:t>
      </w:r>
    </w:p>
    <w:p>
      <w:r>
        <w:t xml:space="preserve">Aamun koittaessa hinaaja ja U-vene ovat vajonneet aaltojen alle. Muiden alusten laivasto</w:t>
      </w:r>
    </w:p>
    <w:p>
      <w:r>
        <w:rPr>
          <w:b/>
        </w:rPr>
        <w:t xml:space="preserve">Tulos</w:t>
      </w:r>
    </w:p>
    <w:p>
      <w:r>
        <w:t xml:space="preserve">hiipii roottorin lapoja pitkin.</w:t>
      </w:r>
    </w:p>
    <w:p>
      <w:r>
        <w:rPr>
          <w:b/>
        </w:rPr>
        <w:t xml:space="preserve">Esimerkki 5.3420</w:t>
      </w:r>
    </w:p>
    <w:p>
      <w:r>
        <w:t xml:space="preserve">Auton vieressä hän suutelee tätä. Nainen</w:t>
      </w:r>
    </w:p>
    <w:p>
      <w:r>
        <w:rPr>
          <w:b/>
        </w:rPr>
        <w:t xml:space="preserve">Tulos</w:t>
      </w:r>
    </w:p>
    <w:p>
      <w:r>
        <w:t xml:space="preserve">potkaisee jalkansa pois, taputtaa autoa, kyykistyy sitten ja suuntaa katua pitkin.</w:t>
      </w:r>
    </w:p>
    <w:p>
      <w:r>
        <w:rPr>
          <w:b/>
        </w:rPr>
        <w:t xml:space="preserve">Esimerkki 5.3421</w:t>
      </w:r>
    </w:p>
    <w:p>
      <w:r>
        <w:t xml:space="preserve">Mies ulkoiluttaa koiraa jalkakäytävällä. Joku muu</w:t>
      </w:r>
    </w:p>
    <w:p>
      <w:r>
        <w:rPr>
          <w:b/>
        </w:rPr>
        <w:t xml:space="preserve">Tulos</w:t>
      </w:r>
    </w:p>
    <w:p>
      <w:r>
        <w:t xml:space="preserve">kävelee tien varjossa.</w:t>
      </w:r>
    </w:p>
    <w:p>
      <w:r>
        <w:rPr>
          <w:b/>
        </w:rPr>
        <w:t xml:space="preserve">Esimerkki 5.3422</w:t>
      </w:r>
    </w:p>
    <w:p>
      <w:r>
        <w:t xml:space="preserve">Joku ojentaa jollekin valkoisen kuution, jonka hän otti onnettomuuspaikalta. Räjähdyksistä irvistäneet kasvot, ihmiset...</w:t>
      </w:r>
    </w:p>
    <w:p>
      <w:r>
        <w:rPr>
          <w:b/>
        </w:rPr>
        <w:t xml:space="preserve">Tulos</w:t>
      </w:r>
    </w:p>
    <w:p>
      <w:r>
        <w:t xml:space="preserve">katsoa rikkinäisen talon yli.</w:t>
      </w:r>
    </w:p>
    <w:p>
      <w:r>
        <w:rPr>
          <w:b/>
        </w:rPr>
        <w:t xml:space="preserve">Esimerkki 5.3423</w:t>
      </w:r>
    </w:p>
    <w:p>
      <w:r>
        <w:t xml:space="preserve">Kamera keskittyy useisiin miehiin, jotka katsovat häntä. Nainen</w:t>
      </w:r>
    </w:p>
    <w:p>
      <w:r>
        <w:rPr>
          <w:b/>
        </w:rPr>
        <w:t xml:space="preserve">Tulos</w:t>
      </w:r>
    </w:p>
    <w:p>
      <w:r>
        <w:t xml:space="preserve">liikuttelee käsiään ympäriinsä.</w:t>
      </w:r>
    </w:p>
    <w:p>
      <w:r>
        <w:rPr>
          <w:b/>
        </w:rPr>
        <w:t xml:space="preserve">Esimerkki 5.3424</w:t>
      </w:r>
    </w:p>
    <w:p>
      <w:r>
        <w:t xml:space="preserve">Lunta sataa tontille, jossa on pieni määrä hautakiviä. Joku</w:t>
      </w:r>
    </w:p>
    <w:p>
      <w:r>
        <w:rPr>
          <w:b/>
        </w:rPr>
        <w:t xml:space="preserve">Tulos</w:t>
      </w:r>
    </w:p>
    <w:p>
      <w:r>
        <w:t xml:space="preserve">katsoo alas taskuun ja hymyilee jollekin.</w:t>
      </w:r>
    </w:p>
    <w:p>
      <w:r>
        <w:rPr>
          <w:b/>
        </w:rPr>
        <w:t xml:space="preserve">Esimerkki 5.3425</w:t>
      </w:r>
    </w:p>
    <w:p>
      <w:r>
        <w:t xml:space="preserve">Urheilija seisoo ja puhuu radalla ja tekee lämmittelyjuoksun hyppimällä matoilla. Urheilija</w:t>
      </w:r>
    </w:p>
    <w:p>
      <w:r>
        <w:rPr>
          <w:b/>
        </w:rPr>
        <w:t xml:space="preserve">Tulos</w:t>
      </w:r>
    </w:p>
    <w:p>
      <w:r>
        <w:t xml:space="preserve">hyppää tankojen päälle ja aloittaa voltin neljä kertaa, jonka päätteeksi hän hyppää maahan ja hyppää takaisin.</w:t>
      </w:r>
    </w:p>
    <w:p>
      <w:r>
        <w:rPr>
          <w:b/>
        </w:rPr>
        <w:t xml:space="preserve">Esimerkki 5.3426</w:t>
      </w:r>
    </w:p>
    <w:p>
      <w:r>
        <w:t xml:space="preserve">Sitten he menevät rakennuksen päälle avoimelle terassille, jossa seinien yli on sidottu köysiä. He</w:t>
      </w:r>
    </w:p>
    <w:p>
      <w:r>
        <w:rPr>
          <w:b/>
        </w:rPr>
        <w:t xml:space="preserve">Tulos</w:t>
      </w:r>
    </w:p>
    <w:p>
      <w:r>
        <w:t xml:space="preserve">polvistua maahan yrittäen kiivetä ylös kiviä pitkin.</w:t>
      </w:r>
    </w:p>
    <w:p>
      <w:r>
        <w:rPr>
          <w:b/>
        </w:rPr>
        <w:t xml:space="preserve">Esimerkki 5.3427</w:t>
      </w:r>
    </w:p>
    <w:p>
      <w:r>
        <w:t xml:space="preserve">Matkalla ulos hän pysähtyy. Hän</w:t>
      </w:r>
    </w:p>
    <w:p>
      <w:r>
        <w:rPr>
          <w:b/>
        </w:rPr>
        <w:t xml:space="preserve">Tulos</w:t>
      </w:r>
    </w:p>
    <w:p>
      <w:r>
        <w:t xml:space="preserve">askeleet ulos keittiöstä yhtä hyvin pojan asunnossa.</w:t>
      </w:r>
    </w:p>
    <w:p>
      <w:r>
        <w:rPr>
          <w:b/>
        </w:rPr>
        <w:t xml:space="preserve">Esimerkki 5.3428</w:t>
      </w:r>
    </w:p>
    <w:p>
      <w:r>
        <w:t xml:space="preserve">Poika keinuu toisen pyörätuolissa istuvan pojan vieressä. Aikuiset</w:t>
      </w:r>
    </w:p>
    <w:p>
      <w:r>
        <w:rPr>
          <w:b/>
        </w:rPr>
        <w:t xml:space="preserve">Tulos</w:t>
      </w:r>
    </w:p>
    <w:p>
      <w:r>
        <w:t xml:space="preserve">kävelevät liukumäen lähellä kädet ylhäällä.</w:t>
      </w:r>
    </w:p>
    <w:p>
      <w:r>
        <w:rPr>
          <w:b/>
        </w:rPr>
        <w:t xml:space="preserve">Esimerkki 5.3429</w:t>
      </w:r>
    </w:p>
    <w:p>
      <w:r>
        <w:t xml:space="preserve">Mies, jolla on pesäpallolakki, shortsit ja sininen lyhythihainen paita, syöttää yksin kolme tennispalloa tennisverkon yli tenniskentällä. Mies yksin tenniskentällä</w:t>
      </w:r>
    </w:p>
    <w:p>
      <w:r>
        <w:rPr>
          <w:b/>
        </w:rPr>
        <w:t xml:space="preserve">Tulos</w:t>
      </w:r>
    </w:p>
    <w:p>
      <w:r>
        <w:t xml:space="preserve">potkaisemalla hän osuu pelattavaan palloon.</w:t>
      </w:r>
    </w:p>
    <w:p>
      <w:r>
        <w:rPr>
          <w:b/>
        </w:rPr>
        <w:t xml:space="preserve">Esimerkki 5.3430</w:t>
      </w:r>
    </w:p>
    <w:p>
      <w:r>
        <w:t xml:space="preserve">Barista valmistaa lattea ja cappuccinoa. Naisasiakas</w:t>
      </w:r>
    </w:p>
    <w:p>
      <w:r>
        <w:rPr>
          <w:b/>
        </w:rPr>
        <w:t xml:space="preserve">Tulos</w:t>
      </w:r>
    </w:p>
    <w:p>
      <w:r>
        <w:t xml:space="preserve">seisoo kelkkarattaalla.</w:t>
      </w:r>
    </w:p>
    <w:p>
      <w:r>
        <w:rPr>
          <w:b/>
        </w:rPr>
        <w:t xml:space="preserve">Esimerkki 5.3431</w:t>
      </w:r>
    </w:p>
    <w:p>
      <w:r>
        <w:t xml:space="preserve">Näemme vain jonkun selän ja hartiat, kun hän pyörittää niveltä. Hetken kuluttua jonkun leuka loksahtaa alas, ja sitten hän</w:t>
      </w:r>
    </w:p>
    <w:p>
      <w:r>
        <w:rPr>
          <w:b/>
        </w:rPr>
        <w:t xml:space="preserve">Tulos</w:t>
      </w:r>
    </w:p>
    <w:p>
      <w:r>
        <w:t xml:space="preserve">nostaa jonkun 'aseen rintaansa vasten.</w:t>
      </w:r>
    </w:p>
    <w:p>
      <w:r>
        <w:rPr>
          <w:b/>
        </w:rPr>
        <w:t xml:space="preserve">Esimerkki 5.3432</w:t>
      </w:r>
    </w:p>
    <w:p>
      <w:r>
        <w:t xml:space="preserve">Näemme naisen puhuvan, sitten miehen. Me</w:t>
      </w:r>
    </w:p>
    <w:p>
      <w:r>
        <w:rPr>
          <w:b/>
        </w:rPr>
        <w:t xml:space="preserve">Tulos</w:t>
      </w:r>
    </w:p>
    <w:p>
      <w:r>
        <w:t xml:space="preserve">katso tuote naisen kuvia varten.</w:t>
      </w:r>
    </w:p>
    <w:p>
      <w:r>
        <w:rPr>
          <w:b/>
        </w:rPr>
        <w:t xml:space="preserve">Esimerkki 5.3433</w:t>
      </w:r>
    </w:p>
    <w:p>
      <w:r>
        <w:t xml:space="preserve">Hän pysähtyy ja selittää lisää. Hän</w:t>
      </w:r>
    </w:p>
    <w:p>
      <w:r>
        <w:rPr>
          <w:b/>
        </w:rPr>
        <w:t xml:space="preserve">Tulos</w:t>
      </w:r>
    </w:p>
    <w:p>
      <w:r>
        <w:t xml:space="preserve">on kommentti tehdä hänen huomautuksensa joistakin posliinin liikkuu.</w:t>
      </w:r>
    </w:p>
    <w:p>
      <w:r>
        <w:rPr>
          <w:b/>
        </w:rPr>
        <w:t xml:space="preserve">Esimerkki 5.3434</w:t>
      </w:r>
    </w:p>
    <w:p>
      <w:r>
        <w:t xml:space="preserve">Myöhemmin joku ojentaa jollekin lusikallisen kastiketta. Hän</w:t>
      </w:r>
    </w:p>
    <w:p>
      <w:r>
        <w:rPr>
          <w:b/>
        </w:rPr>
        <w:t xml:space="preserve">Tulos</w:t>
      </w:r>
    </w:p>
    <w:p>
      <w:r>
        <w:t xml:space="preserve">purkaa märän suupalan viiniä.</w:t>
      </w:r>
    </w:p>
    <w:p>
      <w:r>
        <w:rPr>
          <w:b/>
        </w:rPr>
        <w:t xml:space="preserve">Esimerkki 5.3435</w:t>
      </w:r>
    </w:p>
    <w:p>
      <w:r>
        <w:t xml:space="preserve">Iäkäs nainen katsoo lehteä ja jotakuta hämmästyneenä. Ihmiset</w:t>
      </w:r>
    </w:p>
    <w:p>
      <w:r>
        <w:rPr>
          <w:b/>
        </w:rPr>
        <w:t xml:space="preserve">Tulos</w:t>
      </w:r>
    </w:p>
    <w:p>
      <w:r>
        <w:t xml:space="preserve">ovat alhaalla vuorella.</w:t>
      </w:r>
    </w:p>
    <w:p>
      <w:r>
        <w:rPr>
          <w:b/>
        </w:rPr>
        <w:t xml:space="preserve">Esimerkki 5.3436</w:t>
      </w:r>
    </w:p>
    <w:p>
      <w:r>
        <w:t xml:space="preserve">Reaktori-energiatilaa osoittavan mittarin neula laskee. Yhdessä pyörässä istuu joku</w:t>
      </w:r>
    </w:p>
    <w:p>
      <w:r>
        <w:rPr>
          <w:b/>
        </w:rPr>
        <w:t xml:space="preserve">Tulos</w:t>
      </w:r>
    </w:p>
    <w:p>
      <w:r>
        <w:t xml:space="preserve">työntää kolikkoa miestä kohti.</w:t>
      </w:r>
    </w:p>
    <w:p>
      <w:r>
        <w:rPr>
          <w:b/>
        </w:rPr>
        <w:t xml:space="preserve">Esimerkki 5.3437</w:t>
      </w:r>
    </w:p>
    <w:p>
      <w:r>
        <w:t xml:space="preserve">Katselemme alas Prometheusta, kun se etenee ohi rosoisten kallioterien. Joku</w:t>
      </w:r>
    </w:p>
    <w:p>
      <w:r>
        <w:rPr>
          <w:b/>
        </w:rPr>
        <w:t xml:space="preserve">Tulos</w:t>
      </w:r>
    </w:p>
    <w:p>
      <w:r>
        <w:t xml:space="preserve">odottaa hetken, kurkistaa sitten soihtuihin ja kiertää hakemiston yli.</w:t>
      </w:r>
    </w:p>
    <w:p>
      <w:r>
        <w:rPr>
          <w:b/>
        </w:rPr>
        <w:t xml:space="preserve">Esimerkki 5.3438</w:t>
      </w:r>
    </w:p>
    <w:p>
      <w:r>
        <w:t xml:space="preserve">Jotkut miehistä tarttuvat häneen ja pitävät hänestä kiinni. Monet ihmiset</w:t>
      </w:r>
    </w:p>
    <w:p>
      <w:r>
        <w:rPr>
          <w:b/>
        </w:rPr>
        <w:t xml:space="preserve">Tulos</w:t>
      </w:r>
    </w:p>
    <w:p>
      <w:r>
        <w:t xml:space="preserve">näytetään tekevän voltteja maassa olevien keltaisten kuppien avulla hyppien.</w:t>
      </w:r>
    </w:p>
    <w:p>
      <w:r>
        <w:rPr>
          <w:b/>
        </w:rPr>
        <w:t xml:space="preserve">Esimerkki 5.3439</w:t>
      </w:r>
    </w:p>
    <w:p>
      <w:r>
        <w:t xml:space="preserve">115 Nainen ajaa kädellään hiustensa läpi. Rouva</w:t>
      </w:r>
    </w:p>
    <w:p>
      <w:r>
        <w:rPr>
          <w:b/>
        </w:rPr>
        <w:t xml:space="preserve">Tulos</w:t>
      </w:r>
    </w:p>
    <w:p>
      <w:r>
        <w:t xml:space="preserve">puhuu kameralle ja korostaa henkilön hiuksia.</w:t>
      </w:r>
    </w:p>
    <w:p>
      <w:r>
        <w:rPr>
          <w:b/>
        </w:rPr>
        <w:t xml:space="preserve">Esimerkki 5.3440</w:t>
      </w:r>
    </w:p>
    <w:p>
      <w:r>
        <w:t xml:space="preserve">Nainen, jota kamera seuraa, hankkii jäätelöä rekasta. Useita henkilöitä</w:t>
      </w:r>
    </w:p>
    <w:p>
      <w:r>
        <w:rPr>
          <w:b/>
        </w:rPr>
        <w:t xml:space="preserve">Tulos</w:t>
      </w:r>
    </w:p>
    <w:p>
      <w:r>
        <w:t xml:space="preserve">istuvat autossa parkkipaikalla.</w:t>
      </w:r>
    </w:p>
    <w:p>
      <w:r>
        <w:rPr>
          <w:b/>
        </w:rPr>
        <w:t xml:space="preserve">Esimerkki 5.3441</w:t>
      </w:r>
    </w:p>
    <w:p>
      <w:r>
        <w:t xml:space="preserve">Sen jälkeen näytetään useita kuvia henkilöstä, joka ajaa mäkeä alas lumilautalla. Henkilö</w:t>
      </w:r>
    </w:p>
    <w:p>
      <w:r>
        <w:rPr>
          <w:b/>
        </w:rPr>
        <w:t xml:space="preserve">Tulos</w:t>
      </w:r>
    </w:p>
    <w:p>
      <w:r>
        <w:t xml:space="preserve">jatkaa liikkumistaan vuorta pitkin ja putoaa vuorotellen mäen yli.</w:t>
      </w:r>
    </w:p>
    <w:p>
      <w:r>
        <w:rPr>
          <w:b/>
        </w:rPr>
        <w:t xml:space="preserve">Esimerkki 5.3442</w:t>
      </w:r>
    </w:p>
    <w:p>
      <w:r>
        <w:t xml:space="preserve">Jonkun po - kohtaama aviomies on ainoa muu asukas. Joku</w:t>
      </w:r>
    </w:p>
    <w:p>
      <w:r>
        <w:rPr>
          <w:b/>
        </w:rPr>
        <w:t xml:space="preserve">Tulos</w:t>
      </w:r>
    </w:p>
    <w:p>
      <w:r>
        <w:t xml:space="preserve">on kartan edessä.</w:t>
      </w:r>
    </w:p>
    <w:p>
      <w:r>
        <w:rPr>
          <w:b/>
        </w:rPr>
        <w:t xml:space="preserve">Esimerkki 5.3443</w:t>
      </w:r>
    </w:p>
    <w:p>
      <w:r>
        <w:t xml:space="preserve">Muut henkilökunnan jäsenet vaihtavat huolestuneita katseita. Joku</w:t>
      </w:r>
    </w:p>
    <w:p>
      <w:r>
        <w:rPr>
          <w:b/>
        </w:rPr>
        <w:t xml:space="preserve">Tulos</w:t>
      </w:r>
    </w:p>
    <w:p>
      <w:r>
        <w:t xml:space="preserve">sekuntia siitä, kun yksi terävästi saavuttaa pöydän.</w:t>
      </w:r>
    </w:p>
    <w:p>
      <w:r>
        <w:rPr>
          <w:b/>
        </w:rPr>
        <w:t xml:space="preserve">Esimerkki 5.3444</w:t>
      </w:r>
    </w:p>
    <w:p>
      <w:r>
        <w:t xml:space="preserve">Hän ja joku vaihtavat keskenään katseita, kun jälkimmäinen astelee kauniin pitkätukkaisen naisen, jonkun, luo. Hän</w:t>
      </w:r>
    </w:p>
    <w:p>
      <w:r>
        <w:rPr>
          <w:b/>
        </w:rPr>
        <w:t xml:space="preserve">Tulos</w:t>
      </w:r>
    </w:p>
    <w:p>
      <w:r>
        <w:t xml:space="preserve">alkaa suudella ystäväänsä, mutta tämä tarttuu jotakuta päähän.</w:t>
      </w:r>
    </w:p>
    <w:p>
      <w:r>
        <w:rPr>
          <w:b/>
        </w:rPr>
        <w:t xml:space="preserve">Esimerkki 5.3445</w:t>
      </w:r>
    </w:p>
    <w:p>
      <w:r>
        <w:t xml:space="preserve">Joku yrittää hymyillä ja vastata silmäniskuun kohteliaasti. He</w:t>
      </w:r>
    </w:p>
    <w:p>
      <w:r>
        <w:rPr>
          <w:b/>
        </w:rPr>
        <w:t xml:space="preserve">Tulos</w:t>
      </w:r>
    </w:p>
    <w:p>
      <w:r>
        <w:t xml:space="preserve">astuu näkyviin.</w:t>
      </w:r>
    </w:p>
    <w:p>
      <w:r>
        <w:rPr>
          <w:b/>
        </w:rPr>
        <w:t xml:space="preserve">Esimerkki 5.3446</w:t>
      </w:r>
    </w:p>
    <w:p>
      <w:r>
        <w:t xml:space="preserve">Palomies juoksee ulos lauta mukanaan. Hän</w:t>
      </w:r>
    </w:p>
    <w:p>
      <w:r>
        <w:rPr>
          <w:b/>
        </w:rPr>
        <w:t xml:space="preserve">Tulos</w:t>
      </w:r>
    </w:p>
    <w:p>
      <w:r>
        <w:t xml:space="preserve">laskeutuu selälleen veteen.</w:t>
      </w:r>
    </w:p>
    <w:p>
      <w:r>
        <w:rPr>
          <w:b/>
        </w:rPr>
        <w:t xml:space="preserve">Esimerkki 5.3447</w:t>
      </w:r>
    </w:p>
    <w:p>
      <w:r>
        <w:t xml:space="preserve">Hän seuraa sitä metsään. Joku</w:t>
      </w:r>
    </w:p>
    <w:p>
      <w:r>
        <w:rPr>
          <w:b/>
        </w:rPr>
        <w:t xml:space="preserve">Tulos</w:t>
      </w:r>
    </w:p>
    <w:p>
      <w:r>
        <w:t xml:space="preserve">nuolee sormenpäätään ja katselee koiraa.</w:t>
      </w:r>
    </w:p>
    <w:p>
      <w:r>
        <w:rPr>
          <w:b/>
        </w:rPr>
        <w:t xml:space="preserve">Esimerkki 5.3448</w:t>
      </w:r>
    </w:p>
    <w:p>
      <w:r>
        <w:t xml:space="preserve">Poika heittää pallon toiselle pojalle ja pisteet. Pojat</w:t>
      </w:r>
    </w:p>
    <w:p>
      <w:r>
        <w:rPr>
          <w:b/>
        </w:rPr>
        <w:t xml:space="preserve">Tulos</w:t>
      </w:r>
    </w:p>
    <w:p>
      <w:r>
        <w:t xml:space="preserve">lyö palloa edestakaisin ennen pinataa.</w:t>
      </w:r>
    </w:p>
    <w:p>
      <w:r>
        <w:rPr>
          <w:b/>
        </w:rPr>
        <w:t xml:space="preserve">Esimerkki 5.3449</w:t>
      </w:r>
    </w:p>
    <w:p>
      <w:r>
        <w:t xml:space="preserve">Valkoiseen paitaan pukeutunut vanha mies harjaa ruskean hevosen ruumista. Tyttö sinisessä paidassa seisoo vanhan miehen vieressä harjaamassa hevosen turkkia, sitten vanha mies otti ohjat käsiinsä, harjasi hevosta ja tyttöä.</w:t>
      </w:r>
    </w:p>
    <w:p>
      <w:r>
        <w:rPr>
          <w:b/>
        </w:rPr>
        <w:t xml:space="preserve">Tulos</w:t>
      </w:r>
    </w:p>
    <w:p>
      <w:r>
        <w:t xml:space="preserve">mene takaisin ja laita hevosen vaatteet.</w:t>
      </w:r>
    </w:p>
    <w:p>
      <w:r>
        <w:rPr>
          <w:b/>
        </w:rPr>
        <w:t xml:space="preserve">Esimerkki 5.3450</w:t>
      </w:r>
    </w:p>
    <w:p>
      <w:r>
        <w:t xml:space="preserve">Hän soittaa harmonikkaa kameralle. Hän</w:t>
      </w:r>
    </w:p>
    <w:p>
      <w:r>
        <w:rPr>
          <w:b/>
        </w:rPr>
        <w:t xml:space="preserve">Tulos</w:t>
      </w:r>
    </w:p>
    <w:p>
      <w:r>
        <w:t xml:space="preserve">istuu taas, jatkuvasti.</w:t>
      </w:r>
    </w:p>
    <w:p>
      <w:r>
        <w:rPr>
          <w:b/>
        </w:rPr>
        <w:t xml:space="preserve">Esimerkki 5.3451</w:t>
      </w:r>
    </w:p>
    <w:p>
      <w:r>
        <w:t xml:space="preserve">Jonkun katse kiinnittyy yhtäkkiä! Joku</w:t>
      </w:r>
    </w:p>
    <w:p>
      <w:r>
        <w:rPr>
          <w:b/>
        </w:rPr>
        <w:t xml:space="preserve">Tulos</w:t>
      </w:r>
    </w:p>
    <w:p>
      <w:r>
        <w:t xml:space="preserve">ponnahtaa esiin huonosti missään.</w:t>
      </w:r>
    </w:p>
    <w:p>
      <w:r>
        <w:rPr>
          <w:b/>
        </w:rPr>
        <w:t xml:space="preserve">Esimerkki 5.3452</w:t>
      </w:r>
    </w:p>
    <w:p>
      <w:r>
        <w:t xml:space="preserve">Hän pitää ihmisiä hyvin tiukasti kiinni, kun he tarkastavat koreja aidan portin toisella puolella. Hän</w:t>
      </w:r>
    </w:p>
    <w:p>
      <w:r>
        <w:rPr>
          <w:b/>
        </w:rPr>
        <w:t xml:space="preserve">Tulos</w:t>
      </w:r>
    </w:p>
    <w:p>
      <w:r>
        <w:t xml:space="preserve">nousee jaloilleen.</w:t>
      </w:r>
    </w:p>
    <w:p>
      <w:r>
        <w:rPr>
          <w:b/>
        </w:rPr>
        <w:t xml:space="preserve">Esimerkki 5.3453</w:t>
      </w:r>
    </w:p>
    <w:p>
      <w:r>
        <w:t xml:space="preserve">Joku istuu takana. Joku</w:t>
      </w:r>
    </w:p>
    <w:p>
      <w:r>
        <w:rPr>
          <w:b/>
        </w:rPr>
        <w:t xml:space="preserve">Tulos</w:t>
      </w:r>
    </w:p>
    <w:p>
      <w:r>
        <w:t xml:space="preserve">laulaa ja laskeutuu hänen viereensä, mutta siellä ei näy ketään.</w:t>
      </w:r>
    </w:p>
    <w:p>
      <w:r>
        <w:rPr>
          <w:b/>
        </w:rPr>
        <w:t xml:space="preserve">Esimerkki 5.3454</w:t>
      </w:r>
    </w:p>
    <w:p>
      <w:r>
        <w:t xml:space="preserve">Hän ottaa esiin veitsen ja ohuen puuhiilitikun, jonka hän teroittaa. Joku</w:t>
      </w:r>
    </w:p>
    <w:p>
      <w:r>
        <w:rPr>
          <w:b/>
        </w:rPr>
        <w:t xml:space="preserve">Tulos</w:t>
      </w:r>
    </w:p>
    <w:p>
      <w:r>
        <w:t xml:space="preserve">hymyilee jollekulle 'vaalea pää.</w:t>
      </w:r>
    </w:p>
    <w:p>
      <w:r>
        <w:rPr>
          <w:b/>
        </w:rPr>
        <w:t xml:space="preserve">Esimerkki 5.3455</w:t>
      </w:r>
    </w:p>
    <w:p>
      <w:r>
        <w:t xml:space="preserve">Ihmiset ovat pukeutuneet empire-linjaisiin mekkoihinsa ja nauttivat täysin siemauksin. Hienovaraisin askelin he</w:t>
      </w:r>
    </w:p>
    <w:p>
      <w:r>
        <w:rPr>
          <w:b/>
        </w:rPr>
        <w:t xml:space="preserve">Tulos</w:t>
      </w:r>
    </w:p>
    <w:p>
      <w:r>
        <w:t xml:space="preserve">vedenkeitin keittiöön.</w:t>
      </w:r>
    </w:p>
    <w:p>
      <w:r>
        <w:rPr>
          <w:b/>
        </w:rPr>
        <w:t xml:space="preserve">Esimerkki 5.3456</w:t>
      </w:r>
    </w:p>
    <w:p>
      <w:r>
        <w:t xml:space="preserve">Hän kääntyy ja hymyilee kämppäkaverilleen. Hän</w:t>
      </w:r>
    </w:p>
    <w:p>
      <w:r>
        <w:rPr>
          <w:b/>
        </w:rPr>
        <w:t xml:space="preserve">Tulos</w:t>
      </w:r>
    </w:p>
    <w:p>
      <w:r>
        <w:t xml:space="preserve">lukee sitä vahtiakseen poikansa työpöytää.</w:t>
      </w:r>
    </w:p>
    <w:p>
      <w:r>
        <w:rPr>
          <w:b/>
        </w:rPr>
        <w:t xml:space="preserve">Esimerkki 5.3457</w:t>
      </w:r>
    </w:p>
    <w:p>
      <w:r>
        <w:t xml:space="preserve">Holvissa joku pitelee puhelinta. Kylpylässä joku</w:t>
      </w:r>
    </w:p>
    <w:p>
      <w:r>
        <w:rPr>
          <w:b/>
        </w:rPr>
        <w:t xml:space="preserve">Tulos</w:t>
      </w:r>
    </w:p>
    <w:p>
      <w:r>
        <w:t xml:space="preserve">saattaa jonkun portaikkoon.</w:t>
      </w:r>
    </w:p>
    <w:p>
      <w:r>
        <w:rPr>
          <w:b/>
        </w:rPr>
        <w:t xml:space="preserve">Esimerkki 5.3458</w:t>
      </w:r>
    </w:p>
    <w:p>
      <w:r>
        <w:t xml:space="preserve">Hän siirtyy ruokailutilaan, laskee kädet lanteilleen ja katsoo ympärilleen. Joku</w:t>
      </w:r>
    </w:p>
    <w:p>
      <w:r>
        <w:rPr>
          <w:b/>
        </w:rPr>
        <w:t xml:space="preserve">Tulos</w:t>
      </w:r>
    </w:p>
    <w:p>
      <w:r>
        <w:t xml:space="preserve">isä pysähtyy ja pidättää hengityksensä.</w:t>
      </w:r>
    </w:p>
    <w:p>
      <w:r>
        <w:rPr>
          <w:b/>
        </w:rPr>
        <w:t xml:space="preserve">Esimerkki 5.3459</w:t>
      </w:r>
    </w:p>
    <w:p>
      <w:r>
        <w:t xml:space="preserve">Hän kääntyy jyrkästi ja näkee miehen. He</w:t>
      </w:r>
    </w:p>
    <w:p>
      <w:r>
        <w:rPr>
          <w:b/>
        </w:rPr>
        <w:t xml:space="preserve">Tulos</w:t>
      </w:r>
    </w:p>
    <w:p>
      <w:r>
        <w:t xml:space="preserve">pudota matkustajien ruuma.</w:t>
      </w:r>
    </w:p>
    <w:p>
      <w:r>
        <w:rPr>
          <w:b/>
        </w:rPr>
        <w:t xml:space="preserve">Esimerkki 5.3460</w:t>
      </w:r>
    </w:p>
    <w:p>
      <w:r>
        <w:t xml:space="preserve">Hän hieroo renkaaseen liitua ja laittaa siihen liimaa. Hän</w:t>
      </w:r>
    </w:p>
    <w:p>
      <w:r>
        <w:rPr>
          <w:b/>
        </w:rPr>
        <w:t xml:space="preserve">Tulos</w:t>
      </w:r>
    </w:p>
    <w:p>
      <w:r>
        <w:t xml:space="preserve">puhdistaa sitten auton työkalulla ja kiinnittää sen paikalleen.</w:t>
      </w:r>
    </w:p>
    <w:p>
      <w:r>
        <w:rPr>
          <w:b/>
        </w:rPr>
        <w:t xml:space="preserve">Esimerkki 5.3461</w:t>
      </w:r>
    </w:p>
    <w:p>
      <w:r>
        <w:t xml:space="preserve">Fighting someone kyykistyy lopulta valmiiseen asentoon. Joku</w:t>
      </w:r>
    </w:p>
    <w:p>
      <w:r>
        <w:rPr>
          <w:b/>
        </w:rPr>
        <w:t xml:space="preserve">Tulos</w:t>
      </w:r>
    </w:p>
    <w:p>
      <w:r>
        <w:t xml:space="preserve">ohittaa miehen, joka liikkuu ylös ja alas.</w:t>
      </w:r>
    </w:p>
    <w:p>
      <w:r>
        <w:rPr>
          <w:b/>
        </w:rPr>
        <w:t xml:space="preserve">Esimerkki 5.3462</w:t>
      </w:r>
    </w:p>
    <w:p>
      <w:r>
        <w:t xml:space="preserve">Mies, jolla on sauva kädessään, juoksee nopeasti kohti maaliviivaa ja heittää sen melko kauas. Urheilija vaikuttaa ylpeältä heitostaan ja hetkestään.</w:t>
      </w:r>
    </w:p>
    <w:p>
      <w:r>
        <w:rPr>
          <w:b/>
        </w:rPr>
        <w:t xml:space="preserve">Tulos</w:t>
      </w:r>
    </w:p>
    <w:p>
      <w:r>
        <w:t xml:space="preserve">näytetään jälleen tekemällä se paljon erilainen, mitä hän ei tehnyt.</w:t>
      </w:r>
    </w:p>
    <w:p>
      <w:r>
        <w:rPr>
          <w:b/>
        </w:rPr>
        <w:t xml:space="preserve">Esimerkki 5.3463</w:t>
      </w:r>
    </w:p>
    <w:p>
      <w:r>
        <w:t xml:space="preserve">Ihmiset rullaluistelevat kaupungin läpi, laskeutuvat portaita ja jopa jalkakäytäviä pitkin. Kaksi poikaa</w:t>
      </w:r>
    </w:p>
    <w:p>
      <w:r>
        <w:rPr>
          <w:b/>
        </w:rPr>
        <w:t xml:space="preserve">Tulos</w:t>
      </w:r>
    </w:p>
    <w:p>
      <w:r>
        <w:t xml:space="preserve">ovat pukeutuneet leivonta-asuihin ja ajavat parkkipaikalle, ja heidän yläpuolellaan on lentävä moottoripyörä.</w:t>
      </w:r>
    </w:p>
    <w:p>
      <w:r>
        <w:rPr>
          <w:b/>
        </w:rPr>
        <w:t xml:space="preserve">Esimerkki 5.3464</w:t>
      </w:r>
    </w:p>
    <w:p>
      <w:r>
        <w:t xml:space="preserve">Sitten hän alkaa soittaa soitinta pojan katsellessa häntä takaapäin. Hän</w:t>
      </w:r>
    </w:p>
    <w:p>
      <w:r>
        <w:rPr>
          <w:b/>
        </w:rPr>
        <w:t xml:space="preserve">Tulos</w:t>
      </w:r>
    </w:p>
    <w:p>
      <w:r>
        <w:t xml:space="preserve">jatkaa viulunsoittoa pitäen pakettia tiukasti ympärillään.</w:t>
      </w:r>
    </w:p>
    <w:p>
      <w:r>
        <w:rPr>
          <w:b/>
        </w:rPr>
        <w:t xml:space="preserve">Esimerkki 5.3465</w:t>
      </w:r>
    </w:p>
    <w:p>
      <w:r>
        <w:t xml:space="preserve">Joku huutaa "go", ja joukkueet vetävät köydestä, kun valkoisissa paidoissa oleva joukkue voittaa ottelun, ja he juoksevat kohti kentän keskiosaa, jossa heitä vastaan tulevat muut valkoisiin paitoihin pukeutuneet pelaajat, jotka juhlivat voittoa. Seuraava ottelu</w:t>
      </w:r>
    </w:p>
    <w:p>
      <w:r>
        <w:rPr>
          <w:b/>
        </w:rPr>
        <w:t xml:space="preserve">Tulos</w:t>
      </w:r>
    </w:p>
    <w:p>
      <w:r>
        <w:t xml:space="preserve">tulee suorittamaan tiimitemppuja useiden kanssa, jotka tulevat ulos voittajan puolesta.</w:t>
      </w:r>
    </w:p>
    <w:p>
      <w:r>
        <w:rPr>
          <w:b/>
        </w:rPr>
        <w:t xml:space="preserve">Esimerkki 5.3466</w:t>
      </w:r>
    </w:p>
    <w:p>
      <w:r>
        <w:t xml:space="preserve">Näemme kyltin, jossa on miehen nimi. Me</w:t>
      </w:r>
    </w:p>
    <w:p>
      <w:r>
        <w:rPr>
          <w:b/>
        </w:rPr>
        <w:t xml:space="preserve">Tulos</w:t>
      </w:r>
    </w:p>
    <w:p>
      <w:r>
        <w:t xml:space="preserve">nähdä miehiä pelaamassa jalkapalloa kaukalossa katsojien ympäröimänä.</w:t>
      </w:r>
    </w:p>
    <w:p>
      <w:r>
        <w:rPr>
          <w:b/>
        </w:rPr>
        <w:t xml:space="preserve">Esimerkki 5.3467</w:t>
      </w:r>
    </w:p>
    <w:p>
      <w:r>
        <w:t xml:space="preserve">Joku irtautuu kolonnasta ja ratsastaa jonkun luo. Joku</w:t>
      </w:r>
    </w:p>
    <w:p>
      <w:r>
        <w:rPr>
          <w:b/>
        </w:rPr>
        <w:t xml:space="preserve">Tulos</w:t>
      </w:r>
    </w:p>
    <w:p>
      <w:r>
        <w:t xml:space="preserve">kääntää venettä, mutta ei saa sitä kiinni.</w:t>
      </w:r>
    </w:p>
    <w:p>
      <w:r>
        <w:rPr>
          <w:b/>
        </w:rPr>
        <w:t xml:space="preserve">Esimerkki 5.3468</w:t>
      </w:r>
    </w:p>
    <w:p>
      <w:r>
        <w:t xml:space="preserve">Sisällä pimeässä hän näkee maalit, siveltimet, telan ja tarjottimen. Hän</w:t>
      </w:r>
    </w:p>
    <w:p>
      <w:r>
        <w:rPr>
          <w:b/>
        </w:rPr>
        <w:t xml:space="preserve">Tulos</w:t>
      </w:r>
    </w:p>
    <w:p>
      <w:r>
        <w:t xml:space="preserve">istuu mattoa vasten seinällä ja antaa tapetin kulkea katosta.</w:t>
      </w:r>
    </w:p>
    <w:p>
      <w:r>
        <w:rPr>
          <w:b/>
        </w:rPr>
        <w:t xml:space="preserve">Esimerkki 5.3469</w:t>
      </w:r>
    </w:p>
    <w:p>
      <w:r>
        <w:t xml:space="preserve">Näemme ikkunan kaihtimet alhaalla. Henkilö</w:t>
      </w:r>
    </w:p>
    <w:p>
      <w:r>
        <w:rPr>
          <w:b/>
        </w:rPr>
        <w:t xml:space="preserve">Tulos</w:t>
      </w:r>
    </w:p>
    <w:p>
      <w:r>
        <w:t xml:space="preserve">seisoo slackline-köyden päällä ja kääntyy taaksepäin.</w:t>
      </w:r>
    </w:p>
    <w:p>
      <w:r>
        <w:rPr>
          <w:b/>
        </w:rPr>
        <w:t xml:space="preserve">Esimerkki 5.3470</w:t>
      </w:r>
    </w:p>
    <w:p>
      <w:r>
        <w:t xml:space="preserve">Pukumies hakee kännykkänsä otsa kireänä. Hän</w:t>
      </w:r>
    </w:p>
    <w:p>
      <w:r>
        <w:rPr>
          <w:b/>
        </w:rPr>
        <w:t xml:space="preserve">Tulos</w:t>
      </w:r>
    </w:p>
    <w:p>
      <w:r>
        <w:t xml:space="preserve">painaa kasvonsa ovenvartijan niskaan ja tarttuu tätä olkapäistä.</w:t>
      </w:r>
    </w:p>
    <w:p>
      <w:r>
        <w:rPr>
          <w:b/>
        </w:rPr>
        <w:t xml:space="preserve">Esimerkki 5.3471</w:t>
      </w:r>
    </w:p>
    <w:p>
      <w:r>
        <w:t xml:space="preserve">Baletinopettaja hipsuttelee lattian poikki pieniä sivuaskeleita ottaen. Opettaja</w:t>
      </w:r>
    </w:p>
    <w:p>
      <w:r>
        <w:rPr>
          <w:b/>
        </w:rPr>
        <w:t xml:space="preserve">Tulos</w:t>
      </w:r>
    </w:p>
    <w:p>
      <w:r>
        <w:t xml:space="preserve">johdattaa hänet ohjaajansa luo ja hyppää takapenkille.</w:t>
      </w:r>
    </w:p>
    <w:p>
      <w:r>
        <w:rPr>
          <w:b/>
        </w:rPr>
        <w:t xml:space="preserve">Esimerkki 5.3472</w:t>
      </w:r>
    </w:p>
    <w:p>
      <w:r>
        <w:t xml:space="preserve">Nainen laittaa vauvan uima-altaaseen, ja vauva ui nopeasti saavuttaakseen uima-altaan reunan. Nainen</w:t>
      </w:r>
    </w:p>
    <w:p>
      <w:r>
        <w:rPr>
          <w:b/>
        </w:rPr>
        <w:t xml:space="preserve">Tulos</w:t>
      </w:r>
    </w:p>
    <w:p>
      <w:r>
        <w:t xml:space="preserve">punaisessa paidassa ilmestyy ja vesi valuu kuppiin toistensa luo.</w:t>
      </w:r>
    </w:p>
    <w:p>
      <w:r>
        <w:rPr>
          <w:b/>
        </w:rPr>
        <w:t xml:space="preserve">Esimerkki 5.3473</w:t>
      </w:r>
    </w:p>
    <w:p>
      <w:r>
        <w:t xml:space="preserve">Punapaitainen henkilö hyppii pitkin katua liidulla. He</w:t>
      </w:r>
    </w:p>
    <w:p>
      <w:r>
        <w:rPr>
          <w:b/>
        </w:rPr>
        <w:t xml:space="preserve">Tulos</w:t>
      </w:r>
    </w:p>
    <w:p>
      <w:r>
        <w:t xml:space="preserve">ovat yli baarissa sitten näkyy kävelemässä ympäriinsä kaikissa ryhmissä paljon.</w:t>
      </w:r>
    </w:p>
    <w:p>
      <w:r>
        <w:rPr>
          <w:b/>
        </w:rPr>
        <w:t xml:space="preserve">Esimerkki 5.3474</w:t>
      </w:r>
    </w:p>
    <w:p>
      <w:r>
        <w:t xml:space="preserve">Kylmä, tylsä Morgulin laakso muuttuu yhtäkkiä väkivaltaiseksi ja hurjaksi, kun tuomiovuorelta nousee liekki. Väkivaltaiset tuliset välähdykset</w:t>
      </w:r>
    </w:p>
    <w:p>
      <w:r>
        <w:rPr>
          <w:b/>
        </w:rPr>
        <w:t xml:space="preserve">Tulos</w:t>
      </w:r>
    </w:p>
    <w:p>
      <w:r>
        <w:t xml:space="preserve">käännä rengas pohjaan.</w:t>
      </w:r>
    </w:p>
    <w:p>
      <w:r>
        <w:rPr>
          <w:b/>
        </w:rPr>
        <w:t xml:space="preserve">Esimerkki 5.3475</w:t>
      </w:r>
    </w:p>
    <w:p>
      <w:r>
        <w:t xml:space="preserve">Hän vilkuttaa yleisölle. Sitten hän</w:t>
      </w:r>
    </w:p>
    <w:p>
      <w:r>
        <w:rPr>
          <w:b/>
        </w:rPr>
        <w:t xml:space="preserve">Tulos</w:t>
      </w:r>
    </w:p>
    <w:p>
      <w:r>
        <w:t xml:space="preserve">kävelee rataa pitkin.</w:t>
      </w:r>
    </w:p>
    <w:p>
      <w:r>
        <w:rPr>
          <w:b/>
        </w:rPr>
        <w:t xml:space="preserve">Esimerkki 5.3476</w:t>
      </w:r>
    </w:p>
    <w:p>
      <w:r>
        <w:t xml:space="preserve">Sitten hän tuo kaikki hiuksensa oikealle puolelle ja alkaa punoa hiukset yhdeksi letiksi. Sitten hän</w:t>
      </w:r>
    </w:p>
    <w:p>
      <w:r>
        <w:rPr>
          <w:b/>
        </w:rPr>
        <w:t xml:space="preserve">Tulos</w:t>
      </w:r>
    </w:p>
    <w:p>
      <w:r>
        <w:t xml:space="preserve">kävelee tänne, nostaa lasiaan muutaman kerran, ja hiukset kulkevat taas hänen sormiaan pitkin.</w:t>
      </w:r>
    </w:p>
    <w:p>
      <w:r>
        <w:rPr>
          <w:b/>
        </w:rPr>
        <w:t xml:space="preserve">Esimerkki 5.3477</w:t>
      </w:r>
    </w:p>
    <w:p>
      <w:r>
        <w:t xml:space="preserve">Ne sukeltavat mereen ja sieltä pois noin 30 metrin päässä. Lokki parvi</w:t>
      </w:r>
    </w:p>
    <w:p>
      <w:r>
        <w:rPr>
          <w:b/>
        </w:rPr>
        <w:t xml:space="preserve">Tulos</w:t>
      </w:r>
    </w:p>
    <w:p>
      <w:r>
        <w:t xml:space="preserve">putoaa hänen sieraimistaan.</w:t>
      </w:r>
    </w:p>
    <w:p>
      <w:r>
        <w:rPr>
          <w:b/>
        </w:rPr>
        <w:t xml:space="preserve">Esimerkki 5.3478</w:t>
      </w:r>
    </w:p>
    <w:p>
      <w:r>
        <w:t xml:space="preserve">Hän hidastaa vauhtia ja katsoo ympärilleen huolestuneena. Joku</w:t>
      </w:r>
    </w:p>
    <w:p>
      <w:r>
        <w:rPr>
          <w:b/>
        </w:rPr>
        <w:t xml:space="preserve">Tulos</w:t>
      </w:r>
    </w:p>
    <w:p>
      <w:r>
        <w:t xml:space="preserve">nousee ylös ja avaa jonkun kannen.</w:t>
      </w:r>
    </w:p>
    <w:p>
      <w:r>
        <w:rPr>
          <w:b/>
        </w:rPr>
        <w:t xml:space="preserve">Esimerkki 5.3479</w:t>
      </w:r>
    </w:p>
    <w:p>
      <w:r>
        <w:t xml:space="preserve">Hän tekee useita äänenkorkeuden vaihteluita soittaessaan laulua viululla. Kun hän on valmis, hän</w:t>
      </w:r>
    </w:p>
    <w:p>
      <w:r>
        <w:rPr>
          <w:b/>
        </w:rPr>
        <w:t xml:space="preserve">Tulos</w:t>
      </w:r>
    </w:p>
    <w:p>
      <w:r>
        <w:t xml:space="preserve">soittaa pianoa.</w:t>
      </w:r>
    </w:p>
    <w:p>
      <w:r>
        <w:rPr>
          <w:b/>
        </w:rPr>
        <w:t xml:space="preserve">Esimerkki 5.3480</w:t>
      </w:r>
    </w:p>
    <w:p>
      <w:r>
        <w:t xml:space="preserve">Joku siirtyy pois ja Little jonkun hartiat notkuvat. Joku</w:t>
      </w:r>
    </w:p>
    <w:p>
      <w:r>
        <w:rPr>
          <w:b/>
        </w:rPr>
        <w:t xml:space="preserve">Tulos</w:t>
      </w:r>
    </w:p>
    <w:p>
      <w:r>
        <w:t xml:space="preserve">hymyilee ja heiluttaa käsiään.</w:t>
      </w:r>
    </w:p>
    <w:p>
      <w:r>
        <w:rPr>
          <w:b/>
        </w:rPr>
        <w:t xml:space="preserve">Esimerkki 5.3481</w:t>
      </w:r>
    </w:p>
    <w:p>
      <w:r>
        <w:t xml:space="preserve">Joku kävelee kohti vihreällä valolla valaistua massiivista veistettyä parrakkaan miehen päätä. Pää</w:t>
      </w:r>
    </w:p>
    <w:p>
      <w:r>
        <w:rPr>
          <w:b/>
        </w:rPr>
        <w:t xml:space="preserve">Tulos</w:t>
      </w:r>
    </w:p>
    <w:p>
      <w:r>
        <w:t xml:space="preserve">askelia kohti laitetta.</w:t>
      </w:r>
    </w:p>
    <w:p>
      <w:r>
        <w:rPr>
          <w:b/>
        </w:rPr>
        <w:t xml:space="preserve">Esimerkki 5.3482</w:t>
      </w:r>
    </w:p>
    <w:p>
      <w:r>
        <w:t xml:space="preserve">Hän tuijottaa takaisin hämmentyneenä. Hän</w:t>
      </w:r>
    </w:p>
    <w:p>
      <w:r>
        <w:rPr>
          <w:b/>
        </w:rPr>
        <w:t xml:space="preserve">Tulos</w:t>
      </w:r>
    </w:p>
    <w:p>
      <w:r>
        <w:t xml:space="preserve">jokainen palvelija seisoo, he katsovat toisiaan, seisovat sitten ja huokaisevat.</w:t>
      </w:r>
    </w:p>
    <w:p>
      <w:r>
        <w:rPr>
          <w:b/>
        </w:rPr>
        <w:t xml:space="preserve">Esimerkki 5.3483</w:t>
      </w:r>
    </w:p>
    <w:p>
      <w:r>
        <w:t xml:space="preserve">Suoraan vastapäätä sijaitsevassa asunnossa ruokapöydän ääressä istuu liikemies, hänen vaimonsa, kolme nuorta ja vanhus pyörätuolissa. ss miehet</w:t>
      </w:r>
    </w:p>
    <w:p>
      <w:r>
        <w:rPr>
          <w:b/>
        </w:rPr>
        <w:t xml:space="preserve">Tulos</w:t>
      </w:r>
    </w:p>
    <w:p>
      <w:r>
        <w:t xml:space="preserve">tuijottaa kaappiparia.</w:t>
      </w:r>
    </w:p>
    <w:p>
      <w:r>
        <w:rPr>
          <w:b/>
        </w:rPr>
        <w:t xml:space="preserve">Esimerkki 5.3484</w:t>
      </w:r>
    </w:p>
    <w:p>
      <w:r>
        <w:t xml:space="preserve">Tämän jälkeen miehen nähdään puhuvan kameralle ja liikuttavan käsiään. Lisää klippejä</w:t>
      </w:r>
    </w:p>
    <w:p>
      <w:r>
        <w:rPr>
          <w:b/>
        </w:rPr>
        <w:t xml:space="preserve">Tulos</w:t>
      </w:r>
    </w:p>
    <w:p>
      <w:r>
        <w:t xml:space="preserve">näytetään sitten nainen työntämässä kiekkoa ihmisten kanssa.</w:t>
      </w:r>
    </w:p>
    <w:p>
      <w:r>
        <w:rPr>
          <w:b/>
        </w:rPr>
        <w:t xml:space="preserve">Esimerkki 5.3485</w:t>
      </w:r>
    </w:p>
    <w:p>
      <w:r>
        <w:t xml:space="preserve">Sitten hän alkaa ajella päätään parranajokoneella. Ihmiset</w:t>
      </w:r>
    </w:p>
    <w:p>
      <w:r>
        <w:rPr>
          <w:b/>
        </w:rPr>
        <w:t xml:space="preserve">Tulos</w:t>
      </w:r>
    </w:p>
    <w:p>
      <w:r>
        <w:t xml:space="preserve">juoksentelevat koirien kanssa, kun taas jotkut katselevat puheesta.</w:t>
      </w:r>
    </w:p>
    <w:p>
      <w:r>
        <w:rPr>
          <w:b/>
        </w:rPr>
        <w:t xml:space="preserve">Esimerkki 5.3486</w:t>
      </w:r>
    </w:p>
    <w:p>
      <w:r>
        <w:t xml:space="preserve">Hän pitelee kahvia ja juo useita kulauksia. Hän</w:t>
      </w:r>
    </w:p>
    <w:p>
      <w:r>
        <w:rPr>
          <w:b/>
        </w:rPr>
        <w:t xml:space="preserve">Tulos</w:t>
      </w:r>
    </w:p>
    <w:p>
      <w:r>
        <w:t xml:space="preserve">jatkuu, kun hän kulkee, että he kaatuvat vanhassa asunnossa.</w:t>
      </w:r>
    </w:p>
    <w:p>
      <w:r>
        <w:rPr>
          <w:b/>
        </w:rPr>
        <w:t xml:space="preserve">Esimerkki 5.3487</w:t>
      </w:r>
    </w:p>
    <w:p>
      <w:r>
        <w:t xml:space="preserve">Mies heittää keilapalloa. Sitten hän</w:t>
      </w:r>
    </w:p>
    <w:p>
      <w:r>
        <w:rPr>
          <w:b/>
        </w:rPr>
        <w:t xml:space="preserve">Tulos</w:t>
      </w:r>
    </w:p>
    <w:p>
      <w:r>
        <w:t xml:space="preserve">lyö palloa mailallaan.</w:t>
      </w:r>
    </w:p>
    <w:p>
      <w:r>
        <w:rPr>
          <w:b/>
        </w:rPr>
        <w:t xml:space="preserve">Esimerkki 5.3488</w:t>
      </w:r>
    </w:p>
    <w:p>
      <w:r>
        <w:t xml:space="preserve">Joku nousee metsästä, harjaa viimeiset hämähäkinverkot pois ja ravistelee hämähäkkejä paidastaan. Yksi on juuttunut hänen hihaansa, ja hän on</w:t>
      </w:r>
    </w:p>
    <w:p>
      <w:r>
        <w:rPr>
          <w:b/>
        </w:rPr>
        <w:t xml:space="preserve">Tulos</w:t>
      </w:r>
    </w:p>
    <w:p>
      <w:r>
        <w:t xml:space="preserve">tarttuu siihen vedestä.</w:t>
      </w:r>
    </w:p>
    <w:p>
      <w:r>
        <w:rPr>
          <w:b/>
        </w:rPr>
        <w:t xml:space="preserve">Esimerkki 5.3489</w:t>
      </w:r>
    </w:p>
    <w:p>
      <w:r>
        <w:t xml:space="preserve">Joku levitti siipensä ja heilautti keihäänsä vauvaa kohti. Joku pitelee häntä.</w:t>
      </w:r>
    </w:p>
    <w:p>
      <w:r>
        <w:rPr>
          <w:b/>
        </w:rPr>
        <w:t xml:space="preserve">Tulos</w:t>
      </w:r>
    </w:p>
    <w:p>
      <w:r>
        <w:t xml:space="preserve">lyö jotakuta vatsaan ja kyynärpäätä rajusti kasvoihin.</w:t>
      </w:r>
    </w:p>
    <w:p>
      <w:r>
        <w:rPr>
          <w:b/>
        </w:rPr>
        <w:t xml:space="preserve">Esimerkki 5.3490</w:t>
      </w:r>
    </w:p>
    <w:p>
      <w:r>
        <w:t xml:space="preserve">Suurperhe kokoontuu jonkun vanhemman eteen. Hän</w:t>
      </w:r>
    </w:p>
    <w:p>
      <w:r>
        <w:rPr>
          <w:b/>
        </w:rPr>
        <w:t xml:space="preserve">Tulos</w:t>
      </w:r>
    </w:p>
    <w:p>
      <w:r>
        <w:t xml:space="preserve">vääntää pultin hänen otteestaan.</w:t>
      </w:r>
    </w:p>
    <w:p>
      <w:r>
        <w:rPr>
          <w:b/>
        </w:rPr>
        <w:t xml:space="preserve">Esimerkki 5.3491</w:t>
      </w:r>
    </w:p>
    <w:p>
      <w:r>
        <w:t xml:space="preserve">Nuori nainen katsoo heitä. Joku</w:t>
      </w:r>
    </w:p>
    <w:p>
      <w:r>
        <w:rPr>
          <w:b/>
        </w:rPr>
        <w:t xml:space="preserve">Tulos</w:t>
      </w:r>
    </w:p>
    <w:p>
      <w:r>
        <w:t xml:space="preserve">ampua stickman niin lähellä pimeää näyttöä.</w:t>
      </w:r>
    </w:p>
    <w:p>
      <w:r>
        <w:rPr>
          <w:b/>
        </w:rPr>
        <w:t xml:space="preserve">Esimerkki 5.3492</w:t>
      </w:r>
    </w:p>
    <w:p>
      <w:r>
        <w:t xml:space="preserve">He pyyhkivät ja puhdistavat lasin ammattimaisesti. Sen jälkeen</w:t>
      </w:r>
    </w:p>
    <w:p>
      <w:r>
        <w:rPr>
          <w:b/>
        </w:rPr>
        <w:t xml:space="preserve">Tulos</w:t>
      </w:r>
    </w:p>
    <w:p>
      <w:r>
        <w:t xml:space="preserve">hanki pieni määrä ruokaa ja peitä heidät.</w:t>
      </w:r>
    </w:p>
    <w:p>
      <w:r>
        <w:rPr>
          <w:b/>
        </w:rPr>
        <w:t xml:space="preserve">Esimerkki 5.3493</w:t>
      </w:r>
    </w:p>
    <w:p>
      <w:r>
        <w:t xml:space="preserve">Mies päästää pallon irti, jolloin se lentää ilmassa hänen edessään. Mies</w:t>
      </w:r>
    </w:p>
    <w:p>
      <w:r>
        <w:rPr>
          <w:b/>
        </w:rPr>
        <w:t xml:space="preserve">Tulos</w:t>
      </w:r>
    </w:p>
    <w:p>
      <w:r>
        <w:t xml:space="preserve">tarttuu mekanismin hihnaan.</w:t>
      </w:r>
    </w:p>
    <w:p>
      <w:r>
        <w:rPr>
          <w:b/>
        </w:rPr>
        <w:t xml:space="preserve">Esimerkki 5.3494</w:t>
      </w:r>
    </w:p>
    <w:p>
      <w:r>
        <w:t xml:space="preserve">Joukko ihmisiä pelaa pooloa hevosilla ruoholla päällystetyllä, aidatulla kentällä katsojien ja katsojien ympäröimänä. Mies hevosen selässä</w:t>
      </w:r>
    </w:p>
    <w:p>
      <w:r>
        <w:rPr>
          <w:b/>
        </w:rPr>
        <w:t xml:space="preserve">Tulos</w:t>
      </w:r>
    </w:p>
    <w:p>
      <w:r>
        <w:t xml:space="preserve">pitää frisbeetä ja yrittää pitää kiinni monia frisbeetä ja frisbeetä, jotka ottavat kiinni frisbeen, ja ottaa ne kiinni.</w:t>
      </w:r>
    </w:p>
    <w:p>
      <w:r>
        <w:rPr>
          <w:b/>
        </w:rPr>
        <w:t xml:space="preserve">Esimerkki 5.3495</w:t>
      </w:r>
    </w:p>
    <w:p>
      <w:r>
        <w:t xml:space="preserve">Sitten poika alkaa soittaa rumpuja kitaraa soittavan miehen vieressä. Nämä kaksi</w:t>
      </w:r>
    </w:p>
    <w:p>
      <w:r>
        <w:rPr>
          <w:b/>
        </w:rPr>
        <w:t xml:space="preserve">Tulos</w:t>
      </w:r>
    </w:p>
    <w:p>
      <w:r>
        <w:t xml:space="preserve">alkavat soittaa rumpuja toistensa takana.</w:t>
      </w:r>
    </w:p>
    <w:p>
      <w:r>
        <w:rPr>
          <w:b/>
        </w:rPr>
        <w:t xml:space="preserve">Esimerkki 5.3496</w:t>
      </w:r>
    </w:p>
    <w:p>
      <w:r>
        <w:t xml:space="preserve">Kastike valmistuu ja kaadetaan nuudeleiden päälle. Video</w:t>
      </w:r>
    </w:p>
    <w:p>
      <w:r>
        <w:rPr>
          <w:b/>
        </w:rPr>
        <w:t xml:space="preserve">Tulos</w:t>
      </w:r>
    </w:p>
    <w:p>
      <w:r>
        <w:t xml:space="preserve">pidetään sitten ylös ammuttu ja sitten leikkaa munat uima-altaaseen.</w:t>
      </w:r>
    </w:p>
    <w:p>
      <w:r>
        <w:rPr>
          <w:b/>
        </w:rPr>
        <w:t xml:space="preserve">Esimerkki 5.3497</w:t>
      </w:r>
    </w:p>
    <w:p>
      <w:r>
        <w:t xml:space="preserve">Kaksi ihmistä painii kehässä. Erotuomari</w:t>
      </w:r>
    </w:p>
    <w:p>
      <w:r>
        <w:rPr>
          <w:b/>
        </w:rPr>
        <w:t xml:space="preserve">Tulos</w:t>
      </w:r>
    </w:p>
    <w:p>
      <w:r>
        <w:t xml:space="preserve">istuu kehän sisällä.</w:t>
      </w:r>
    </w:p>
    <w:p>
      <w:r>
        <w:rPr>
          <w:b/>
        </w:rPr>
        <w:t xml:space="preserve">Esimerkki 5.3498</w:t>
      </w:r>
    </w:p>
    <w:p>
      <w:r>
        <w:t xml:space="preserve">Hän pääsee loppuun asti ja astuu puulaudan päälle. Hän</w:t>
      </w:r>
    </w:p>
    <w:p>
      <w:r>
        <w:rPr>
          <w:b/>
        </w:rPr>
        <w:t xml:space="preserve">Tulos</w:t>
      </w:r>
    </w:p>
    <w:p>
      <w:r>
        <w:t xml:space="preserve">polvistuu ripustimeen ja laittaa siihen jotain.</w:t>
      </w:r>
    </w:p>
    <w:p>
      <w:r>
        <w:rPr>
          <w:b/>
        </w:rPr>
        <w:t xml:space="preserve">Esimerkki 5.3499</w:t>
      </w:r>
    </w:p>
    <w:p>
      <w:r>
        <w:t xml:space="preserve">Joku tulee pääovesta ja lähestyy määrätietoisesti. Joku</w:t>
      </w:r>
    </w:p>
    <w:p>
      <w:r>
        <w:rPr>
          <w:b/>
        </w:rPr>
        <w:t xml:space="preserve">Tulos</w:t>
      </w:r>
    </w:p>
    <w:p>
      <w:r>
        <w:t xml:space="preserve">tuijottaa ruokatarvikkeita, räpäyttää silmiään ja pudistaa päätään.</w:t>
      </w:r>
    </w:p>
    <w:p>
      <w:r>
        <w:rPr>
          <w:b/>
        </w:rPr>
        <w:t xml:space="preserve">Esimerkki 5.3500</w:t>
      </w:r>
    </w:p>
    <w:p>
      <w:r>
        <w:t xml:space="preserve">Joku ojentaa kätensä, ottaa huopahattunsa takaisin ja kohauttaa röyhkeästi olkapäitään. Hymyillen hän</w:t>
      </w:r>
    </w:p>
    <w:p>
      <w:r>
        <w:rPr>
          <w:b/>
        </w:rPr>
        <w:t xml:space="preserve">Tulos</w:t>
      </w:r>
    </w:p>
    <w:p>
      <w:r>
        <w:t xml:space="preserve">ottaa laukustaan kaksi avainta ja seuraa jotakuta yläkertaan.</w:t>
      </w:r>
    </w:p>
    <w:p>
      <w:r>
        <w:rPr>
          <w:b/>
        </w:rPr>
        <w:t xml:space="preserve">Esimerkki 5.3501</w:t>
      </w:r>
    </w:p>
    <w:p>
      <w:r>
        <w:t xml:space="preserve">Vartija tulee ulos ja ottaa hänen takkinsa. Kun kauppias ryntää takaisin sisään, joku -</w:t>
      </w:r>
    </w:p>
    <w:p>
      <w:r>
        <w:rPr>
          <w:b/>
        </w:rPr>
        <w:t xml:space="preserve">Tulos</w:t>
      </w:r>
    </w:p>
    <w:p>
      <w:r>
        <w:t xml:space="preserve">jatkaa synkkänä lumisella maatilalla.</w:t>
      </w:r>
    </w:p>
    <w:p>
      <w:r>
        <w:rPr>
          <w:b/>
        </w:rPr>
        <w:t xml:space="preserve">Esimerkki 5.3502</w:t>
      </w:r>
    </w:p>
    <w:p>
      <w:r>
        <w:t xml:space="preserve">Mies ampuu nuolen jousellaan. Hän</w:t>
      </w:r>
    </w:p>
    <w:p>
      <w:r>
        <w:rPr>
          <w:b/>
        </w:rPr>
        <w:t xml:space="preserve">Tulos</w:t>
      </w:r>
    </w:p>
    <w:p>
      <w:r>
        <w:t xml:space="preserve">ampuu jousensa ja nuolensa.</w:t>
      </w:r>
    </w:p>
    <w:p>
      <w:r>
        <w:rPr>
          <w:b/>
        </w:rPr>
        <w:t xml:space="preserve">Esimerkki 5.3503</w:t>
      </w:r>
    </w:p>
    <w:p>
      <w:r>
        <w:t xml:space="preserve">Joku nyökkää hitaasti. Joku</w:t>
      </w:r>
    </w:p>
    <w:p>
      <w:r>
        <w:rPr>
          <w:b/>
        </w:rPr>
        <w:t xml:space="preserve">Tulos</w:t>
      </w:r>
    </w:p>
    <w:p>
      <w:r>
        <w:t xml:space="preserve">puristaa omaa sydäntään.</w:t>
      </w:r>
    </w:p>
    <w:p>
      <w:r>
        <w:rPr>
          <w:b/>
        </w:rPr>
        <w:t xml:space="preserve">Esimerkki 5.3504</w:t>
      </w:r>
    </w:p>
    <w:p>
      <w:r>
        <w:t xml:space="preserve">Jonkun kasvoilla on outo, hämmentynyt ilme. He</w:t>
      </w:r>
    </w:p>
    <w:p>
      <w:r>
        <w:rPr>
          <w:b/>
        </w:rPr>
        <w:t xml:space="preserve">Tulos</w:t>
      </w:r>
    </w:p>
    <w:p>
      <w:r>
        <w:t xml:space="preserve">ratsastaa tuhka-aidan läpi.</w:t>
      </w:r>
    </w:p>
    <w:p>
      <w:r>
        <w:rPr>
          <w:b/>
        </w:rPr>
        <w:t xml:space="preserve">Esimerkki 5.3505</w:t>
      </w:r>
    </w:p>
    <w:p>
      <w:r>
        <w:t xml:space="preserve">Joku juoksee veteen. Joku ja joku</w:t>
      </w:r>
    </w:p>
    <w:p>
      <w:r>
        <w:rPr>
          <w:b/>
        </w:rPr>
        <w:t xml:space="preserve">Tulos</w:t>
      </w:r>
    </w:p>
    <w:p>
      <w:r>
        <w:t xml:space="preserve">käpertyä jonkun taakse.</w:t>
      </w:r>
    </w:p>
    <w:p>
      <w:r>
        <w:rPr>
          <w:b/>
        </w:rPr>
        <w:t xml:space="preserve">Esimerkki 5.3506</w:t>
      </w:r>
    </w:p>
    <w:p>
      <w:r>
        <w:t xml:space="preserve">Ulkona pimeällä kujalla, jonka taivaalla on pahaenteisiä pilviä, seisoo joku, jonka edessä on joku-puku. Tuuli</w:t>
      </w:r>
    </w:p>
    <w:p>
      <w:r>
        <w:rPr>
          <w:b/>
        </w:rPr>
        <w:t xml:space="preserve">Tulos</w:t>
      </w:r>
    </w:p>
    <w:p>
      <w:r>
        <w:t xml:space="preserve">kiertää pitkän, räkäisen tuulen piiskatessa tuulen ylös tuulessa.</w:t>
      </w:r>
    </w:p>
    <w:p>
      <w:r>
        <w:rPr>
          <w:b/>
        </w:rPr>
        <w:t xml:space="preserve">Esimerkki 5.3507</w:t>
      </w:r>
    </w:p>
    <w:p>
      <w:r>
        <w:t xml:space="preserve">Jättiläisen ase, lyö kelloa. Vain</w:t>
      </w:r>
    </w:p>
    <w:p>
      <w:r>
        <w:rPr>
          <w:b/>
        </w:rPr>
        <w:t xml:space="preserve">Tulos</w:t>
      </w:r>
    </w:p>
    <w:p>
      <w:r>
        <w:t xml:space="preserve">alkaa levittää massiivista pölyä olion ympärille.</w:t>
      </w:r>
    </w:p>
    <w:p>
      <w:r>
        <w:rPr>
          <w:b/>
        </w:rPr>
        <w:t xml:space="preserve">Esimerkki 5.3508</w:t>
      </w:r>
    </w:p>
    <w:p>
      <w:r>
        <w:t xml:space="preserve">Hän pujottaa sormuksen takaisin sormeensa. Joku</w:t>
      </w:r>
    </w:p>
    <w:p>
      <w:r>
        <w:rPr>
          <w:b/>
        </w:rPr>
        <w:t xml:space="preserve">Tulos</w:t>
      </w:r>
    </w:p>
    <w:p>
      <w:r>
        <w:t xml:space="preserve">venyttää kätensä läpi kaikkien sekuntien.</w:t>
      </w:r>
    </w:p>
    <w:p>
      <w:r>
        <w:rPr>
          <w:b/>
        </w:rPr>
        <w:t xml:space="preserve">Esimerkki 5.3509</w:t>
      </w:r>
    </w:p>
    <w:p>
      <w:r>
        <w:t xml:space="preserve">Miehen nähdään heittävän tikkaa laudalle, minkä jälkeen nainen puhuu. Mies</w:t>
      </w:r>
    </w:p>
    <w:p>
      <w:r>
        <w:rPr>
          <w:b/>
        </w:rPr>
        <w:t xml:space="preserve">Tulos</w:t>
      </w:r>
    </w:p>
    <w:p>
      <w:r>
        <w:t xml:space="preserve">jatkaa neulomista ja päättyy siihen, kun hän laittaa esineet päälleen.</w:t>
      </w:r>
    </w:p>
    <w:p>
      <w:r>
        <w:rPr>
          <w:b/>
        </w:rPr>
        <w:t xml:space="preserve">Esimerkki 5.3510</w:t>
      </w:r>
    </w:p>
    <w:p>
      <w:r>
        <w:t xml:space="preserve">Hän vajoaa tuolille, ällistyneenä. Se</w:t>
      </w:r>
    </w:p>
    <w:p>
      <w:r>
        <w:rPr>
          <w:b/>
        </w:rPr>
        <w:t xml:space="preserve">Tulos</w:t>
      </w:r>
    </w:p>
    <w:p>
      <w:r>
        <w:t xml:space="preserve">tarttuu yhteen käteen ja katselee, kun kaksi naista sukeltaa jonkun käsien selkään.</w:t>
      </w:r>
    </w:p>
    <w:p>
      <w:r>
        <w:rPr>
          <w:b/>
        </w:rPr>
        <w:t xml:space="preserve">Esimerkki 5.3511</w:t>
      </w:r>
    </w:p>
    <w:p>
      <w:r>
        <w:t xml:space="preserve">Poika jatkaa pallon työntämistä kameran kuvatessa hänen liikkeitään. Hän</w:t>
      </w:r>
    </w:p>
    <w:p>
      <w:r>
        <w:rPr>
          <w:b/>
        </w:rPr>
        <w:t xml:space="preserve">Tulos</w:t>
      </w:r>
    </w:p>
    <w:p>
      <w:r>
        <w:t xml:space="preserve">jatkaa huutamista, kun hän pelaa jälleen kameran toistamaan peliä hidastettuna.</w:t>
      </w:r>
    </w:p>
    <w:p>
      <w:r>
        <w:rPr>
          <w:b/>
        </w:rPr>
        <w:t xml:space="preserve">Esimerkki 5.3512</w:t>
      </w:r>
    </w:p>
    <w:p>
      <w:r>
        <w:t xml:space="preserve">Hän painaa hyssyttelevän sormen huulilleen, ja porsas liittyy sisarustensa seuraan. Maanviljelijä joku</w:t>
      </w:r>
    </w:p>
    <w:p>
      <w:r>
        <w:rPr>
          <w:b/>
        </w:rPr>
        <w:t xml:space="preserve">Tulos</w:t>
      </w:r>
    </w:p>
    <w:p>
      <w:r>
        <w:t xml:space="preserve">laskeutuu, sen askeleet ovat lähellä hänen takanaan.</w:t>
      </w:r>
    </w:p>
    <w:p>
      <w:r>
        <w:rPr>
          <w:b/>
        </w:rPr>
        <w:t xml:space="preserve">Esimerkki 5.3513</w:t>
      </w:r>
    </w:p>
    <w:p>
      <w:r>
        <w:t xml:space="preserve">Näemme kaksi eri lasta hurraamassa. Me</w:t>
      </w:r>
    </w:p>
    <w:p>
      <w:r>
        <w:rPr>
          <w:b/>
        </w:rPr>
        <w:t xml:space="preserve">Tulos</w:t>
      </w:r>
    </w:p>
    <w:p>
      <w:r>
        <w:t xml:space="preserve">näet nimen taputtavan ja yleisön hurraavan.</w:t>
      </w:r>
    </w:p>
    <w:p>
      <w:r>
        <w:rPr>
          <w:b/>
        </w:rPr>
        <w:t xml:space="preserve">Esimerkki 5.3514</w:t>
      </w:r>
    </w:p>
    <w:p>
      <w:r>
        <w:t xml:space="preserve">Hän siirtyy ulos, jossa hän jatkaa rakenteen viimeistelyä hiomalla ja maalaamalla. Hän</w:t>
      </w:r>
    </w:p>
    <w:p>
      <w:r>
        <w:rPr>
          <w:b/>
        </w:rPr>
        <w:t xml:space="preserve">Tulos</w:t>
      </w:r>
    </w:p>
    <w:p>
      <w:r>
        <w:t xml:space="preserve">käyttää rautaa sulattamaan metallia.</w:t>
      </w:r>
    </w:p>
    <w:p>
      <w:r>
        <w:rPr>
          <w:b/>
        </w:rPr>
        <w:t xml:space="preserve">Esimerkki 5.3515</w:t>
      </w:r>
    </w:p>
    <w:p>
      <w:r>
        <w:t xml:space="preserve">Hänen aseistettu rikostoverinsa perääntyy portaita ylös. Päähenkilö</w:t>
      </w:r>
    </w:p>
    <w:p>
      <w:r>
        <w:rPr>
          <w:b/>
        </w:rPr>
        <w:t xml:space="preserve">Tulos</w:t>
      </w:r>
    </w:p>
    <w:p>
      <w:r>
        <w:t xml:space="preserve">hakee jonkun bensiinikanisterin kammiosta ja avaa oven.</w:t>
      </w:r>
    </w:p>
    <w:p>
      <w:r>
        <w:rPr>
          <w:b/>
        </w:rPr>
        <w:t xml:space="preserve">Esimerkki 5.3516</w:t>
      </w:r>
    </w:p>
    <w:p>
      <w:r>
        <w:t xml:space="preserve">Nainen näyttää meille suihkepulloa ja ravistaa sitä. Sitten nainen</w:t>
      </w:r>
    </w:p>
    <w:p>
      <w:r>
        <w:rPr>
          <w:b/>
        </w:rPr>
        <w:t xml:space="preserve">Tulos</w:t>
      </w:r>
    </w:p>
    <w:p>
      <w:r>
        <w:t xml:space="preserve">ottaa piilolinssin pois oikeasta silmästään.</w:t>
      </w:r>
    </w:p>
    <w:p>
      <w:r>
        <w:rPr>
          <w:b/>
        </w:rPr>
        <w:t xml:space="preserve">Esimerkki 5.3517</w:t>
      </w:r>
    </w:p>
    <w:p>
      <w:r>
        <w:t xml:space="preserve">Ensimmäisen auton kuljettajan ovi aukeaa, ja sieltä nousee ulos parakkiin pukeutunut hahmo, jolla on kädessään kaksi styroksimukia. Hän</w:t>
      </w:r>
    </w:p>
    <w:p>
      <w:r>
        <w:rPr>
          <w:b/>
        </w:rPr>
        <w:t xml:space="preserve">Tulos</w:t>
      </w:r>
    </w:p>
    <w:p>
      <w:r>
        <w:t xml:space="preserve">tuijottaa takaisin veljeään.</w:t>
      </w:r>
    </w:p>
    <w:p>
      <w:r>
        <w:rPr>
          <w:b/>
        </w:rPr>
        <w:t xml:space="preserve">Esimerkki 5.3518</w:t>
      </w:r>
    </w:p>
    <w:p>
      <w:r>
        <w:t xml:space="preserve">Siirtymä alkaa, mutta ei muutu mihinkään. Valkopukuinen mies</w:t>
      </w:r>
    </w:p>
    <w:p>
      <w:r>
        <w:rPr>
          <w:b/>
        </w:rPr>
        <w:t xml:space="preserve">Tulos</w:t>
      </w:r>
    </w:p>
    <w:p>
      <w:r>
        <w:t xml:space="preserve">heilutti kävelevää ruohonleikkuriaan.</w:t>
      </w:r>
    </w:p>
    <w:p>
      <w:r>
        <w:rPr>
          <w:b/>
        </w:rPr>
        <w:t xml:space="preserve">Esimerkki 5.3519</w:t>
      </w:r>
    </w:p>
    <w:p>
      <w:r>
        <w:t xml:space="preserve">Lapsi, joka on nyt jonkun sylissä, katsoo suoraan jotakuta. Jonkun silmät</w:t>
      </w:r>
    </w:p>
    <w:p>
      <w:r>
        <w:rPr>
          <w:b/>
        </w:rPr>
        <w:t xml:space="preserve">Tulos</w:t>
      </w:r>
    </w:p>
    <w:p>
      <w:r>
        <w:t xml:space="preserve">laajenee kauhusta, kun hän näkee jonkun.</w:t>
      </w:r>
    </w:p>
    <w:p>
      <w:r>
        <w:rPr>
          <w:b/>
        </w:rPr>
        <w:t xml:space="preserve">Esimerkki 5.3520</w:t>
      </w:r>
    </w:p>
    <w:p>
      <w:r>
        <w:t xml:space="preserve">He kaikki ilmestyvät takaisin ja alkavat neuloa violettia huivia puhuessaan. Seuraavaksi jokainen nainen</w:t>
      </w:r>
    </w:p>
    <w:p>
      <w:r>
        <w:rPr>
          <w:b/>
        </w:rPr>
        <w:t xml:space="preserve">Tulos</w:t>
      </w:r>
    </w:p>
    <w:p>
      <w:r>
        <w:t xml:space="preserve">alkaa aloittaa kissan kierteen.</w:t>
      </w:r>
    </w:p>
    <w:p>
      <w:r>
        <w:rPr>
          <w:b/>
        </w:rPr>
        <w:t xml:space="preserve">Esimerkki 5.3521</w:t>
      </w:r>
    </w:p>
    <w:p>
      <w:r>
        <w:t xml:space="preserve">Puutarhassa sade kimpoaa hylätystä ruokapöydästä, josta pisarat putoavat puoliksi tyhjiin valkoviinilaseihin. Ihmiset</w:t>
      </w:r>
    </w:p>
    <w:p>
      <w:r>
        <w:rPr>
          <w:b/>
        </w:rPr>
        <w:t xml:space="preserve">Tulos</w:t>
      </w:r>
    </w:p>
    <w:p>
      <w:r>
        <w:t xml:space="preserve">istua kannettavassa - cola cafe.</w:t>
      </w:r>
    </w:p>
    <w:p>
      <w:r>
        <w:rPr>
          <w:b/>
        </w:rPr>
        <w:t xml:space="preserve">Esimerkki 5.3522</w:t>
      </w:r>
    </w:p>
    <w:p>
      <w:r>
        <w:t xml:space="preserve">Miehet, naiset ja lapset paistavat vaahtokarkkeja nuotiolla, kun toiset hiihtävät tai lepäävät tuoleilla. Nainen liukuu rinnettä alas, ja pieni tyttö tulee hänen luokseen ja antaa hänelle suukon, sitten nainen</w:t>
      </w:r>
    </w:p>
    <w:p>
      <w:r>
        <w:rPr>
          <w:b/>
        </w:rPr>
        <w:t xml:space="preserve">Tulos</w:t>
      </w:r>
    </w:p>
    <w:p>
      <w:r>
        <w:t xml:space="preserve">alkaa sieltä, missä muut lehdet tulevat vedestä.</w:t>
      </w:r>
    </w:p>
    <w:p>
      <w:r>
        <w:rPr>
          <w:b/>
        </w:rPr>
        <w:t xml:space="preserve">Esimerkki 5.3523</w:t>
      </w:r>
    </w:p>
    <w:p>
      <w:r>
        <w:t xml:space="preserve">Joku ja tiemaksun haltija reagoivat tähän. Joku</w:t>
      </w:r>
    </w:p>
    <w:p>
      <w:r>
        <w:rPr>
          <w:b/>
        </w:rPr>
        <w:t xml:space="preserve">Tulos</w:t>
      </w:r>
    </w:p>
    <w:p>
      <w:r>
        <w:t xml:space="preserve">ilmestyy juuri ennen muita välipaloja.</w:t>
      </w:r>
    </w:p>
    <w:p>
      <w:r>
        <w:rPr>
          <w:b/>
        </w:rPr>
        <w:t xml:space="preserve">Esimerkki 5.3524</w:t>
      </w:r>
    </w:p>
    <w:p>
      <w:r>
        <w:t xml:space="preserve">Ulkona, ladon vieressä hän kaivaa kuopan. Hän</w:t>
      </w:r>
    </w:p>
    <w:p>
      <w:r>
        <w:rPr>
          <w:b/>
        </w:rPr>
        <w:t xml:space="preserve">Tulos</w:t>
      </w:r>
    </w:p>
    <w:p>
      <w:r>
        <w:t xml:space="preserve">tönäisee muutaman kerran pitkään, kun mies kääntyy lammasmaisesti ympäri.</w:t>
      </w:r>
    </w:p>
    <w:p>
      <w:r>
        <w:rPr>
          <w:b/>
        </w:rPr>
        <w:t xml:space="preserve">Esimerkki 5.3525</w:t>
      </w:r>
    </w:p>
    <w:p>
      <w:r>
        <w:t xml:space="preserve">Hän avaa ovensa ja astuu astinlaudalle antaen jollekulle rennosti. Joku</w:t>
      </w:r>
    </w:p>
    <w:p>
      <w:r>
        <w:rPr>
          <w:b/>
        </w:rPr>
        <w:t xml:space="preserve">Tulos</w:t>
      </w:r>
    </w:p>
    <w:p>
      <w:r>
        <w:t xml:space="preserve">huomaa jonkun lämmittelevän.</w:t>
      </w:r>
    </w:p>
    <w:p>
      <w:r>
        <w:rPr>
          <w:b/>
        </w:rPr>
        <w:t xml:space="preserve">Esimerkki 5.3526</w:t>
      </w:r>
    </w:p>
    <w:p>
      <w:r>
        <w:t xml:space="preserve">Elokuva siirtyy yleisöstä lavalle, jossa joku jatkaa laulua kädet eteensä kiinnitettynä. Suuri joukko muita toiveikkaita</w:t>
      </w:r>
    </w:p>
    <w:p>
      <w:r>
        <w:rPr>
          <w:b/>
        </w:rPr>
        <w:t xml:space="preserve">Tulos</w:t>
      </w:r>
    </w:p>
    <w:p>
      <w:r>
        <w:t xml:space="preserve">ohittaa hänet ja piiloutuu suihkulähteeseen.</w:t>
      </w:r>
    </w:p>
    <w:p>
      <w:r>
        <w:rPr>
          <w:b/>
        </w:rPr>
        <w:t xml:space="preserve">Esimerkki 5.3527</w:t>
      </w:r>
    </w:p>
    <w:p>
      <w:r>
        <w:t xml:space="preserve">Poliisi tarttuu pulloon ja kääntää sen ylösalaisin. Poliisi</w:t>
      </w:r>
    </w:p>
    <w:p>
      <w:r>
        <w:rPr>
          <w:b/>
        </w:rPr>
        <w:t xml:space="preserve">Tulos</w:t>
      </w:r>
    </w:p>
    <w:p>
      <w:r>
        <w:t xml:space="preserve">poimii sanomalehden ja pitää sitä korvaansa.</w:t>
      </w:r>
    </w:p>
    <w:p>
      <w:r>
        <w:rPr>
          <w:b/>
        </w:rPr>
        <w:t xml:space="preserve">Esimerkki 5.3528</w:t>
      </w:r>
    </w:p>
    <w:p>
      <w:r>
        <w:t xml:space="preserve">Hänen pukunsa on korkeatyylistä muotia ja dramaattista iltapukua. Joku</w:t>
      </w:r>
    </w:p>
    <w:p>
      <w:r>
        <w:rPr>
          <w:b/>
        </w:rPr>
        <w:t xml:space="preserve">Tulos</w:t>
      </w:r>
    </w:p>
    <w:p>
      <w:r>
        <w:t xml:space="preserve">saapuu kaupalliseen loungeensa, jossa on seksikkäiden naisten kuorma.</w:t>
      </w:r>
    </w:p>
    <w:p>
      <w:r>
        <w:rPr>
          <w:b/>
        </w:rPr>
        <w:t xml:space="preserve">Esimerkki 5.3529</w:t>
      </w:r>
    </w:p>
    <w:p>
      <w:r>
        <w:t xml:space="preserve">Joku silittää jonkun hiuksia. Kuu</w:t>
      </w:r>
    </w:p>
    <w:p>
      <w:r>
        <w:rPr>
          <w:b/>
        </w:rPr>
        <w:t xml:space="preserve">Tulos</w:t>
      </w:r>
    </w:p>
    <w:p>
      <w:r>
        <w:t xml:space="preserve">kääntyy pois tulisen räjähdyksen saattelemana.</w:t>
      </w:r>
    </w:p>
    <w:p>
      <w:r>
        <w:rPr>
          <w:b/>
        </w:rPr>
        <w:t xml:space="preserve">Esimerkki 5.3530</w:t>
      </w:r>
    </w:p>
    <w:p>
      <w:r>
        <w:t xml:space="preserve">Mies sulkee oven hänen takanaan. Hän</w:t>
      </w:r>
    </w:p>
    <w:p>
      <w:r>
        <w:rPr>
          <w:b/>
        </w:rPr>
        <w:t xml:space="preserve">Tulos</w:t>
      </w:r>
    </w:p>
    <w:p>
      <w:r>
        <w:t xml:space="preserve">katsoo jonkun menevän ulko-ovelle.</w:t>
      </w:r>
    </w:p>
    <w:p>
      <w:r>
        <w:rPr>
          <w:b/>
        </w:rPr>
        <w:t xml:space="preserve">Esimerkki 5.3531</w:t>
      </w:r>
    </w:p>
    <w:p>
      <w:r>
        <w:t xml:space="preserve">Eri heitot osoittavat eri lohkotyyppejä. Nämä</w:t>
      </w:r>
    </w:p>
    <w:p>
      <w:r>
        <w:rPr>
          <w:b/>
        </w:rPr>
        <w:t xml:space="preserve">Tulos</w:t>
      </w:r>
    </w:p>
    <w:p>
      <w:r>
        <w:t xml:space="preserve">miehet näytetään hämärässä ottelussa.</w:t>
      </w:r>
    </w:p>
    <w:p>
      <w:r>
        <w:rPr>
          <w:b/>
        </w:rPr>
        <w:t xml:space="preserve">Esimerkki 5.3532</w:t>
      </w:r>
    </w:p>
    <w:p>
      <w:r>
        <w:t xml:space="preserve">Hänellä on yhä mukanaan aiemmin näkemämme reppu, ja hän on naarmuuntunut Spectren läpi tekemästään matkasta. Hän liittyy väkijoukkoon.</w:t>
      </w:r>
    </w:p>
    <w:p>
      <w:r>
        <w:rPr>
          <w:b/>
        </w:rPr>
        <w:t xml:space="preserve">Tulos</w:t>
      </w:r>
    </w:p>
    <w:p>
      <w:r>
        <w:t xml:space="preserve">kurottautuu toiseen suuntaan, vetää alas hänen lysähtäneen kotitehtävänsä.</w:t>
      </w:r>
    </w:p>
    <w:p>
      <w:r>
        <w:rPr>
          <w:b/>
        </w:rPr>
        <w:t xml:space="preserve">Esimerkki 5.3533</w:t>
      </w:r>
    </w:p>
    <w:p>
      <w:r>
        <w:t xml:space="preserve">Nyt kuulustelija palaa, sulkee oven ja katsoo jotakuta. Hän</w:t>
      </w:r>
    </w:p>
    <w:p>
      <w:r>
        <w:rPr>
          <w:b/>
        </w:rPr>
        <w:t xml:space="preserve">Tulos</w:t>
      </w:r>
    </w:p>
    <w:p>
      <w:r>
        <w:t xml:space="preserve">tutkii hänen lompakkoaan ja siirtyy sivummalle riisumaan aurinkolasit.</w:t>
      </w:r>
    </w:p>
    <w:p>
      <w:r>
        <w:rPr>
          <w:b/>
        </w:rPr>
        <w:t xml:space="preserve">Esimerkki 5.3534</w:t>
      </w:r>
    </w:p>
    <w:p>
      <w:r>
        <w:t xml:space="preserve">Kun hän soittaa, joku liikkuu hänen lähellään hymyillen. Tytön makuuhuoneessa joku</w:t>
      </w:r>
    </w:p>
    <w:p>
      <w:r>
        <w:rPr>
          <w:b/>
        </w:rPr>
        <w:t xml:space="preserve">Tulos</w:t>
      </w:r>
    </w:p>
    <w:p>
      <w:r>
        <w:t xml:space="preserve">istuu jalka erilleen ja suoristaa maton.</w:t>
      </w:r>
    </w:p>
    <w:p>
      <w:r>
        <w:rPr>
          <w:b/>
        </w:rPr>
        <w:t xml:space="preserve">Esimerkki 5.3535</w:t>
      </w:r>
    </w:p>
    <w:p>
      <w:r>
        <w:t xml:space="preserve">Sinisiin shortseihin pukeutunut nainen ojentaa miehelle tikan. Mies valkoisessa hatussa</w:t>
      </w:r>
    </w:p>
    <w:p>
      <w:r>
        <w:rPr>
          <w:b/>
        </w:rPr>
        <w:t xml:space="preserve">Tulos</w:t>
      </w:r>
    </w:p>
    <w:p>
      <w:r>
        <w:t xml:space="preserve">kävelee kortit pöydälle.</w:t>
      </w:r>
    </w:p>
    <w:p>
      <w:r>
        <w:rPr>
          <w:b/>
        </w:rPr>
        <w:t xml:space="preserve">Esimerkki 5.3536</w:t>
      </w:r>
    </w:p>
    <w:p>
      <w:r>
        <w:t xml:space="preserve">Ensin näytetään kaksi miestä istumassa autossa ja puhumassa kameralle. Sitten he</w:t>
      </w:r>
    </w:p>
    <w:p>
      <w:r>
        <w:rPr>
          <w:b/>
        </w:rPr>
        <w:t xml:space="preserve">Tulos</w:t>
      </w:r>
    </w:p>
    <w:p>
      <w:r>
        <w:t xml:space="preserve">luistelevat eri rakennuksilla ja ovat myös pysäköineet nurmikkoa vasten ja katselevat sitä.</w:t>
      </w:r>
    </w:p>
    <w:p>
      <w:r>
        <w:rPr>
          <w:b/>
        </w:rPr>
        <w:t xml:space="preserve">Esimerkki 5.3537</w:t>
      </w:r>
    </w:p>
    <w:p>
      <w:r>
        <w:t xml:space="preserve">Poliisi lentää yhtäkkiä pois autostaan. Auto</w:t>
      </w:r>
    </w:p>
    <w:p>
      <w:r>
        <w:rPr>
          <w:b/>
        </w:rPr>
        <w:t xml:space="preserve">Tulos</w:t>
      </w:r>
    </w:p>
    <w:p>
      <w:r>
        <w:t xml:space="preserve">pysähtyy huokaamaan.</w:t>
      </w:r>
    </w:p>
    <w:p>
      <w:r>
        <w:rPr>
          <w:b/>
        </w:rPr>
        <w:t xml:space="preserve">Esimerkki 5.3538</w:t>
      </w:r>
    </w:p>
    <w:p>
      <w:r>
        <w:t xml:space="preserve">Sitten hän pysähtyy ja puhuu osoittaen sydänlaitteen paneelia. Sitten mies</w:t>
      </w:r>
    </w:p>
    <w:p>
      <w:r>
        <w:rPr>
          <w:b/>
        </w:rPr>
        <w:t xml:space="preserve">Tulos</w:t>
      </w:r>
    </w:p>
    <w:p>
      <w:r>
        <w:t xml:space="preserve">nousee taas sisään ja ottaa kirveensä.</w:t>
      </w:r>
    </w:p>
    <w:p>
      <w:r>
        <w:rPr>
          <w:b/>
        </w:rPr>
        <w:t xml:space="preserve">Esimerkki 5.3539</w:t>
      </w:r>
    </w:p>
    <w:p>
      <w:r>
        <w:t xml:space="preserve">Hän johdattaa miehen tanssilattian poikki. Joku</w:t>
      </w:r>
    </w:p>
    <w:p>
      <w:r>
        <w:rPr>
          <w:b/>
        </w:rPr>
        <w:t xml:space="preserve">Tulos</w:t>
      </w:r>
    </w:p>
    <w:p>
      <w:r>
        <w:t xml:space="preserve">siirtyy takaisin hänen häiriintyneitä kasvojaan kohti.</w:t>
      </w:r>
    </w:p>
    <w:p>
      <w:r>
        <w:rPr>
          <w:b/>
        </w:rPr>
        <w:t xml:space="preserve">Esimerkki 5.3540</w:t>
      </w:r>
    </w:p>
    <w:p>
      <w:r>
        <w:t xml:space="preserve">Lopuksi kampaaja esittelee työtään. Mies</w:t>
      </w:r>
    </w:p>
    <w:p>
      <w:r>
        <w:rPr>
          <w:b/>
        </w:rPr>
        <w:t xml:space="preserve">Tulos</w:t>
      </w:r>
    </w:p>
    <w:p>
      <w:r>
        <w:t xml:space="preserve">leikkaa päätään kimaltelevan rennosti sotkuisilla hiuksillaan.</w:t>
      </w:r>
    </w:p>
    <w:p>
      <w:r>
        <w:rPr>
          <w:b/>
        </w:rPr>
        <w:t xml:space="preserve">Esimerkki 5.3541</w:t>
      </w:r>
    </w:p>
    <w:p>
      <w:r>
        <w:t xml:space="preserve">Sitten hän selittää perusteellisesti, miten temppu tehdään, ja näyttää kuvamateriaalia, kun hän puhuu tempusta. Kamera kääntyy ylöspäin ja musta ruutu näkyy.</w:t>
      </w:r>
    </w:p>
    <w:p>
      <w:r>
        <w:rPr>
          <w:b/>
        </w:rPr>
        <w:t xml:space="preserve">Tulos</w:t>
      </w:r>
    </w:p>
    <w:p>
      <w:r>
        <w:t xml:space="preserve">näkyy grafiikka, jossa on useita henkilöitä matalalla katolla.</w:t>
      </w:r>
    </w:p>
    <w:p>
      <w:r>
        <w:rPr>
          <w:b/>
        </w:rPr>
        <w:t xml:space="preserve">Esimerkki 5.3542</w:t>
      </w:r>
    </w:p>
    <w:p>
      <w:r>
        <w:t xml:space="preserve">Hän yhdistää kätensä miehen käteen. Hän</w:t>
      </w:r>
    </w:p>
    <w:p>
      <w:r>
        <w:rPr>
          <w:b/>
        </w:rPr>
        <w:t xml:space="preserve">Tulos</w:t>
      </w:r>
    </w:p>
    <w:p>
      <w:r>
        <w:t xml:space="preserve">päästää hänet silmälasiensa läpi ja katsoo kaihoisasti tyttöään, joka kääntää katseensa pois.</w:t>
      </w:r>
    </w:p>
    <w:p>
      <w:r>
        <w:rPr>
          <w:b/>
        </w:rPr>
        <w:t xml:space="preserve">Esimerkki 5.3543</w:t>
      </w:r>
    </w:p>
    <w:p>
      <w:r>
        <w:t xml:space="preserve">Kattotuuletin pyörii epävakaasti. Hänen autotallissaan joku</w:t>
      </w:r>
    </w:p>
    <w:p>
      <w:r>
        <w:rPr>
          <w:b/>
        </w:rPr>
        <w:t xml:space="preserve">Tulos</w:t>
      </w:r>
    </w:p>
    <w:p>
      <w:r>
        <w:t xml:space="preserve">ja hänen veljensä näyttävät leijuvan ilmassa.</w:t>
      </w:r>
    </w:p>
    <w:p>
      <w:r>
        <w:rPr>
          <w:b/>
        </w:rPr>
        <w:t xml:space="preserve">Esimerkki 5.3544</w:t>
      </w:r>
    </w:p>
    <w:p>
      <w:r>
        <w:t xml:space="preserve">Ihmiset istuvat kajakissa ja soutavat airoilla. Mies</w:t>
      </w:r>
    </w:p>
    <w:p>
      <w:r>
        <w:rPr>
          <w:b/>
        </w:rPr>
        <w:t xml:space="preserve">Tulos</w:t>
      </w:r>
    </w:p>
    <w:p>
      <w:r>
        <w:t xml:space="preserve">kantaa pientä metallilaatikkoa.</w:t>
      </w:r>
    </w:p>
    <w:p>
      <w:r>
        <w:rPr>
          <w:b/>
        </w:rPr>
        <w:t xml:space="preserve">Esimerkki 5.3545</w:t>
      </w:r>
    </w:p>
    <w:p>
      <w:r>
        <w:t xml:space="preserve">Joku pysähtyy ja kääntää väsyneen katseensa. Ulkopuolelta, me</w:t>
      </w:r>
    </w:p>
    <w:p>
      <w:r>
        <w:rPr>
          <w:b/>
        </w:rPr>
        <w:t xml:space="preserve">Tulos</w:t>
      </w:r>
    </w:p>
    <w:p>
      <w:r>
        <w:t xml:space="preserve">nähdä jonkun viestin, ruskettunut istua poikansa kanssa.</w:t>
      </w:r>
    </w:p>
    <w:p>
      <w:r>
        <w:rPr>
          <w:b/>
        </w:rPr>
        <w:t xml:space="preserve">Esimerkki 5.3546</w:t>
      </w:r>
    </w:p>
    <w:p>
      <w:r>
        <w:t xml:space="preserve">Hän irrottaa sinisen teipin. Hän</w:t>
      </w:r>
    </w:p>
    <w:p>
      <w:r>
        <w:rPr>
          <w:b/>
        </w:rPr>
        <w:t xml:space="preserve">Tulos</w:t>
      </w:r>
    </w:p>
    <w:p>
      <w:r>
        <w:t xml:space="preserve">lopettaa puhelunsa.</w:t>
      </w:r>
    </w:p>
    <w:p>
      <w:r>
        <w:rPr>
          <w:b/>
        </w:rPr>
        <w:t xml:space="preserve">Esimerkki 5.3547</w:t>
      </w:r>
    </w:p>
    <w:p>
      <w:r>
        <w:t xml:space="preserve">Hän ottaa osan siitä muovisesta kotelostaan. Se</w:t>
      </w:r>
    </w:p>
    <w:p>
      <w:r>
        <w:rPr>
          <w:b/>
        </w:rPr>
        <w:t xml:space="preserve">Tulos</w:t>
      </w:r>
    </w:p>
    <w:p>
      <w:r>
        <w:t xml:space="preserve">puuttuu vähän kaikkea muuta.</w:t>
      </w:r>
    </w:p>
    <w:p>
      <w:r>
        <w:rPr>
          <w:b/>
        </w:rPr>
        <w:t xml:space="preserve">Esimerkki 5.3548</w:t>
      </w:r>
    </w:p>
    <w:p>
      <w:r>
        <w:t xml:space="preserve">Eri joukkueiden miehet keilaavat kilpailun aikana keilahallissa. Miehet</w:t>
      </w:r>
    </w:p>
    <w:p>
      <w:r>
        <w:rPr>
          <w:b/>
        </w:rPr>
        <w:t xml:space="preserve">Tulos</w:t>
      </w:r>
    </w:p>
    <w:p>
      <w:r>
        <w:t xml:space="preserve">juosta kohti isoja katsojia esittelemässä derby-videota pienen kisan aikana.</w:t>
      </w:r>
    </w:p>
    <w:p>
      <w:r>
        <w:rPr>
          <w:b/>
        </w:rPr>
        <w:t xml:space="preserve">Esimerkki 5.3549</w:t>
      </w:r>
    </w:p>
    <w:p>
      <w:r>
        <w:t xml:space="preserve">Teeskentele, että lainauksia näytetään heidän päänsä yläpuolella ja he jatkavat sparrausta. Vasemmalla oleva poika muuttuu liekkeihin ja he...</w:t>
      </w:r>
    </w:p>
    <w:p>
      <w:r>
        <w:rPr>
          <w:b/>
        </w:rPr>
        <w:t xml:space="preserve">Tulos</w:t>
      </w:r>
    </w:p>
    <w:p>
      <w:r>
        <w:t xml:space="preserve">jatkaa pelaamista ja liikkua nopeasti laatikon sisällä.</w:t>
      </w:r>
    </w:p>
    <w:p>
      <w:r>
        <w:rPr>
          <w:b/>
        </w:rPr>
        <w:t xml:space="preserve">Esimerkki 5.3550</w:t>
      </w:r>
    </w:p>
    <w:p>
      <w:r>
        <w:t xml:space="preserve">Joukkue tekee rutiininsa. Ryhmä</w:t>
      </w:r>
    </w:p>
    <w:p>
      <w:r>
        <w:rPr>
          <w:b/>
        </w:rPr>
        <w:t xml:space="preserve">Tulos</w:t>
      </w:r>
    </w:p>
    <w:p>
      <w:r>
        <w:t xml:space="preserve">vetää poliisien rivin käytävää pitkin.</w:t>
      </w:r>
    </w:p>
    <w:p>
      <w:r>
        <w:rPr>
          <w:b/>
        </w:rPr>
        <w:t xml:space="preserve">Esimerkki 5.3551</w:t>
      </w:r>
    </w:p>
    <w:p>
      <w:r>
        <w:t xml:space="preserve">Näemme naisen, joka ratsastaa hitaasti elliptisellä koneella ja vetää kahvoja. Me</w:t>
      </w:r>
    </w:p>
    <w:p>
      <w:r>
        <w:rPr>
          <w:b/>
        </w:rPr>
        <w:t xml:space="preserve">Tulos</w:t>
      </w:r>
    </w:p>
    <w:p>
      <w:r>
        <w:t xml:space="preserve">näen miehen, jolla on nappi soutulaitteessa.</w:t>
      </w:r>
    </w:p>
    <w:p>
      <w:r>
        <w:rPr>
          <w:b/>
        </w:rPr>
        <w:t xml:space="preserve">Esimerkki 5.3552</w:t>
      </w:r>
    </w:p>
    <w:p>
      <w:r>
        <w:t xml:space="preserve">Joku nyökkää ja vilkaisee rakennusta. Hän</w:t>
      </w:r>
    </w:p>
    <w:p>
      <w:r>
        <w:rPr>
          <w:b/>
        </w:rPr>
        <w:t xml:space="preserve">Tulos</w:t>
      </w:r>
    </w:p>
    <w:p>
      <w:r>
        <w:t xml:space="preserve">taputtaa oranssia tietokonetta.</w:t>
      </w:r>
    </w:p>
    <w:p>
      <w:r>
        <w:rPr>
          <w:b/>
        </w:rPr>
        <w:t xml:space="preserve">Esimerkki 5.3553</w:t>
      </w:r>
    </w:p>
    <w:p>
      <w:r>
        <w:t xml:space="preserve">Kun kärryt rymistelevät pieneen Hobbitonin kylään, joka on viehättävä maalaiskylä, joka sijaitsee kumpuilevien vihreiden kukkuloiden ja suurten puiden keskellä. Lapset</w:t>
      </w:r>
    </w:p>
    <w:p>
      <w:r>
        <w:rPr>
          <w:b/>
        </w:rPr>
        <w:t xml:space="preserve">Tulos</w:t>
      </w:r>
    </w:p>
    <w:p>
      <w:r>
        <w:t xml:space="preserve">kävelevät pois, liikkuvat ympäri sotkuista huonetta useita metrejä toisiinsa nähden.</w:t>
      </w:r>
    </w:p>
    <w:p>
      <w:r>
        <w:rPr>
          <w:b/>
        </w:rPr>
        <w:t xml:space="preserve">Esimerkki 5.3554</w:t>
      </w:r>
    </w:p>
    <w:p>
      <w:r>
        <w:t xml:space="preserve">Joku pysähtyy ja kääntyy hitaasti kohti muita miehiä. Joku</w:t>
      </w:r>
    </w:p>
    <w:p>
      <w:r>
        <w:rPr>
          <w:b/>
        </w:rPr>
        <w:t xml:space="preserve">Tulos</w:t>
      </w:r>
    </w:p>
    <w:p>
      <w:r>
        <w:t xml:space="preserve">katsoo upseerin väsyneitä silmiä ja ryntää ulos kaatuneesta koulusta.</w:t>
      </w:r>
    </w:p>
    <w:p>
      <w:r>
        <w:rPr>
          <w:b/>
        </w:rPr>
        <w:t xml:space="preserve">Esimerkki 5.3555</w:t>
      </w:r>
    </w:p>
    <w:p>
      <w:r>
        <w:t xml:space="preserve">He vetävät renkaan laatikosta ja laittavat sen pyörään. Hän</w:t>
      </w:r>
    </w:p>
    <w:p>
      <w:r>
        <w:rPr>
          <w:b/>
        </w:rPr>
        <w:t xml:space="preserve">Tulos</w:t>
      </w:r>
    </w:p>
    <w:p>
      <w:r>
        <w:t xml:space="preserve">on laittaa se leivän päälle.</w:t>
      </w:r>
    </w:p>
    <w:p>
      <w:r>
        <w:rPr>
          <w:b/>
        </w:rPr>
        <w:t xml:space="preserve">Esimerkki 5.3556</w:t>
      </w:r>
    </w:p>
    <w:p>
      <w:r>
        <w:t xml:space="preserve">Sitten mies poistaa esineen ja alkaa hieroa veistä pitkin käsipyyhettä, joka oli esineen alla, ja hän ottaa toisen työkalun ja alkaa hieroa veistä pitkin sitä ja hieroo taas kerran veistä alas käsipyyhkeellä. Sitten mies</w:t>
      </w:r>
    </w:p>
    <w:p>
      <w:r>
        <w:rPr>
          <w:b/>
        </w:rPr>
        <w:t xml:space="preserve">Tulos</w:t>
      </w:r>
    </w:p>
    <w:p>
      <w:r>
        <w:t xml:space="preserve">puhdistaa pitkällä harjalla jatkaen pesualtaan puhdistamista ennen kuin hankaa selkää kuin rättiä ja leikkaa esineitä.</w:t>
      </w:r>
    </w:p>
    <w:p>
      <w:r>
        <w:rPr>
          <w:b/>
        </w:rPr>
        <w:t xml:space="preserve">Esimerkki 5.3557</w:t>
      </w:r>
    </w:p>
    <w:p>
      <w:r>
        <w:t xml:space="preserve">Hän siirtyy syöttölinjalle. Nyt jonkun ystävät</w:t>
      </w:r>
    </w:p>
    <w:p>
      <w:r>
        <w:rPr>
          <w:b/>
        </w:rPr>
        <w:t xml:space="preserve">Tulos</w:t>
      </w:r>
    </w:p>
    <w:p>
      <w:r>
        <w:t xml:space="preserve">liu'uta auki samoin kuin lasi.</w:t>
      </w:r>
    </w:p>
    <w:p>
      <w:r>
        <w:rPr>
          <w:b/>
        </w:rPr>
        <w:t xml:space="preserve">Esimerkki 5.3558</w:t>
      </w:r>
    </w:p>
    <w:p>
      <w:r>
        <w:t xml:space="preserve">Hän hymyilee, ja he suutelevat hellästi. Ihmiset, kietoutuneina toistensa syliin,</w:t>
      </w:r>
    </w:p>
    <w:p>
      <w:r>
        <w:rPr>
          <w:b/>
        </w:rPr>
        <w:t xml:space="preserve">Tulos</w:t>
      </w:r>
    </w:p>
    <w:p>
      <w:r>
        <w:t xml:space="preserve">suudella koulun runkoa.</w:t>
      </w:r>
    </w:p>
    <w:p>
      <w:r>
        <w:rPr>
          <w:b/>
        </w:rPr>
        <w:t xml:space="preserve">Esimerkki 5.3559</w:t>
      </w:r>
    </w:p>
    <w:p>
      <w:r>
        <w:t xml:space="preserve">Nyt joku laittaa käärön takaisin ja ottaa esiin punaisen samettisen nipun. Hän</w:t>
      </w:r>
    </w:p>
    <w:p>
      <w:r>
        <w:rPr>
          <w:b/>
        </w:rPr>
        <w:t xml:space="preserve">Tulos</w:t>
      </w:r>
    </w:p>
    <w:p>
      <w:r>
        <w:t xml:space="preserve">raahautuu rinnalleen ja seisoo väsyneenä.</w:t>
      </w:r>
    </w:p>
    <w:p>
      <w:r>
        <w:rPr>
          <w:b/>
        </w:rPr>
        <w:t xml:space="preserve">Esimerkki 5.3560</w:t>
      </w:r>
    </w:p>
    <w:p>
      <w:r>
        <w:t xml:space="preserve">Kun joku on katsonut, hän kääntyy jonkun puoleen. Joku</w:t>
      </w:r>
    </w:p>
    <w:p>
      <w:r>
        <w:rPr>
          <w:b/>
        </w:rPr>
        <w:t xml:space="preserve">Tulos</w:t>
      </w:r>
    </w:p>
    <w:p>
      <w:r>
        <w:t xml:space="preserve">ottaa hänen rahansa.</w:t>
      </w:r>
    </w:p>
    <w:p>
      <w:r>
        <w:rPr>
          <w:b/>
        </w:rPr>
        <w:t xml:space="preserve">Esimerkki 5.3561</w:t>
      </w:r>
    </w:p>
    <w:p>
      <w:r>
        <w:t xml:space="preserve">Kun hän tarkistaa hyllyssä olevan tavaran. Hän</w:t>
      </w:r>
    </w:p>
    <w:p>
      <w:r>
        <w:rPr>
          <w:b/>
        </w:rPr>
        <w:t xml:space="preserve">Tulos</w:t>
      </w:r>
    </w:p>
    <w:p>
      <w:r>
        <w:t xml:space="preserve">juoksee autolle.</w:t>
      </w:r>
    </w:p>
    <w:p>
      <w:r>
        <w:rPr>
          <w:b/>
        </w:rPr>
        <w:t xml:space="preserve">Esimerkki 5.3562</w:t>
      </w:r>
    </w:p>
    <w:p>
      <w:r>
        <w:t xml:space="preserve">Jonkun kasvot muuttuvat vakaviksi. Joku</w:t>
      </w:r>
    </w:p>
    <w:p>
      <w:r>
        <w:rPr>
          <w:b/>
        </w:rPr>
        <w:t xml:space="preserve">Tulos</w:t>
      </w:r>
    </w:p>
    <w:p>
      <w:r>
        <w:t xml:space="preserve">katsoo jotakuta, joka istuu suuressa pimeässä huoneessa.</w:t>
      </w:r>
    </w:p>
    <w:p>
      <w:r>
        <w:rPr>
          <w:b/>
        </w:rPr>
        <w:t xml:space="preserve">Esimerkki 5.3563</w:t>
      </w:r>
    </w:p>
    <w:p>
      <w:r>
        <w:t xml:space="preserve">Joukko ihmisiä istuu ulkona katsomossa katsomassa vesipallo-ottelua. Vedessä kaksi poikaa</w:t>
      </w:r>
    </w:p>
    <w:p>
      <w:r>
        <w:rPr>
          <w:b/>
        </w:rPr>
        <w:t xml:space="preserve">Tulos</w:t>
      </w:r>
    </w:p>
    <w:p>
      <w:r>
        <w:t xml:space="preserve">urheilijat puvut ratsastaa alas rantaa.</w:t>
      </w:r>
    </w:p>
    <w:p>
      <w:r>
        <w:rPr>
          <w:b/>
        </w:rPr>
        <w:t xml:space="preserve">Esimerkki 5.3564</w:t>
      </w:r>
    </w:p>
    <w:p>
      <w:r>
        <w:t xml:space="preserve">Joku liu'uttaa vaunun lähtöasentoonsa. Hän</w:t>
      </w:r>
    </w:p>
    <w:p>
      <w:r>
        <w:rPr>
          <w:b/>
        </w:rPr>
        <w:t xml:space="preserve">Tulos</w:t>
      </w:r>
    </w:p>
    <w:p>
      <w:r>
        <w:t xml:space="preserve">alkaa poimia sitä.</w:t>
      </w:r>
    </w:p>
    <w:p>
      <w:r>
        <w:rPr>
          <w:b/>
        </w:rPr>
        <w:t xml:space="preserve">Esimerkki 5.3565</w:t>
      </w:r>
    </w:p>
    <w:p>
      <w:r>
        <w:t xml:space="preserve">Joku kuuntelee kylpyhuoneesta ja hieroo kasvojaan. Joku</w:t>
      </w:r>
    </w:p>
    <w:p>
      <w:r>
        <w:rPr>
          <w:b/>
        </w:rPr>
        <w:t xml:space="preserve">Tulos</w:t>
      </w:r>
    </w:p>
    <w:p>
      <w:r>
        <w:t xml:space="preserve">astuu askelia kohti jotakuta, joka on yhä klubilla.</w:t>
      </w:r>
    </w:p>
    <w:p>
      <w:r>
        <w:rPr>
          <w:b/>
        </w:rPr>
        <w:t xml:space="preserve">Esimerkki 5.3566</w:t>
      </w:r>
    </w:p>
    <w:p>
      <w:r>
        <w:t xml:space="preserve">Kaveri juo oluen. Kaveri</w:t>
      </w:r>
    </w:p>
    <w:p>
      <w:r>
        <w:rPr>
          <w:b/>
        </w:rPr>
        <w:t xml:space="preserve">Tulos</w:t>
      </w:r>
    </w:p>
    <w:p>
      <w:r>
        <w:t xml:space="preserve">makaa lähellä altaan reunaa ja puhuu.</w:t>
      </w:r>
    </w:p>
    <w:p>
      <w:r>
        <w:rPr>
          <w:b/>
        </w:rPr>
        <w:t xml:space="preserve">Esimerkki 5.3567</w:t>
      </w:r>
    </w:p>
    <w:p>
      <w:r>
        <w:t xml:space="preserve">Ensimmäinen mies kaataa sementtiseoksen säiliöön. Toinen mies</w:t>
      </w:r>
    </w:p>
    <w:p>
      <w:r>
        <w:rPr>
          <w:b/>
        </w:rPr>
        <w:t xml:space="preserve">Tulos</w:t>
      </w:r>
    </w:p>
    <w:p>
      <w:r>
        <w:t xml:space="preserve">lehdet ja huuhtoutuvat pois katolta.</w:t>
      </w:r>
    </w:p>
    <w:p>
      <w:r>
        <w:rPr>
          <w:b/>
        </w:rPr>
        <w:t xml:space="preserve">Esimerkki 5.3568</w:t>
      </w:r>
    </w:p>
    <w:p>
      <w:r>
        <w:t xml:space="preserve">Puhelin alkaa soida, joku pysähtyy ja katsoo ruudun ulkopuolelle. Hän</w:t>
      </w:r>
    </w:p>
    <w:p>
      <w:r>
        <w:rPr>
          <w:b/>
        </w:rPr>
        <w:t xml:space="preserve">Tulos</w:t>
      </w:r>
    </w:p>
    <w:p>
      <w:r>
        <w:t xml:space="preserve">välikerroksessa osoittaa sormellaan jotakuta, kun hän täyttää tietokoneen hetken lasilla.</w:t>
      </w:r>
    </w:p>
    <w:p>
      <w:r>
        <w:rPr>
          <w:b/>
        </w:rPr>
        <w:t xml:space="preserve">Esimerkki 5.3569</w:t>
      </w:r>
    </w:p>
    <w:p>
      <w:r>
        <w:t xml:space="preserve">Joku tuijottaa, joku näyttää hermostuneelta. Luihuinen kapteeni</w:t>
      </w:r>
    </w:p>
    <w:p>
      <w:r>
        <w:rPr>
          <w:b/>
        </w:rPr>
        <w:t xml:space="preserve">Tulos</w:t>
      </w:r>
    </w:p>
    <w:p>
      <w:r>
        <w:t xml:space="preserve">katselee armeijan virtaa horisontissa.</w:t>
      </w:r>
    </w:p>
    <w:p>
      <w:r>
        <w:rPr>
          <w:b/>
        </w:rPr>
        <w:t xml:space="preserve">Esimerkki 5.3570</w:t>
      </w:r>
    </w:p>
    <w:p>
      <w:r>
        <w:t xml:space="preserve">Joku ottaa esiin käsiaseen. Kun hän</w:t>
      </w:r>
    </w:p>
    <w:p>
      <w:r>
        <w:rPr>
          <w:b/>
        </w:rPr>
        <w:t xml:space="preserve">Tulos</w:t>
      </w:r>
    </w:p>
    <w:p>
      <w:r>
        <w:t xml:space="preserve">ampuu ohjuksen jotakuta kohti, karhu kääntyy.</w:t>
      </w:r>
    </w:p>
    <w:p>
      <w:r>
        <w:rPr>
          <w:b/>
        </w:rPr>
        <w:t xml:space="preserve">Esimerkki 5.3571</w:t>
      </w:r>
    </w:p>
    <w:p>
      <w:r>
        <w:t xml:space="preserve">Yleisö hurraa äänekkäästi, kun he seisovat olkihattuineen ja sateenvarjoineen. Jockeyt</w:t>
      </w:r>
    </w:p>
    <w:p>
      <w:r>
        <w:rPr>
          <w:b/>
        </w:rPr>
        <w:t xml:space="preserve">Tulos</w:t>
      </w:r>
    </w:p>
    <w:p>
      <w:r>
        <w:t xml:space="preserve">jähmettyvät yleisöönsä, kun ne taklaavat voittoa.</w:t>
      </w:r>
    </w:p>
    <w:p>
      <w:r>
        <w:rPr>
          <w:b/>
        </w:rPr>
        <w:t xml:space="preserve">Esimerkki 5.3572</w:t>
      </w:r>
    </w:p>
    <w:p>
      <w:r>
        <w:t xml:space="preserve">Tarkastaja heittää mailansa maahan. Ohikulkeva juna</w:t>
      </w:r>
    </w:p>
    <w:p>
      <w:r>
        <w:rPr>
          <w:b/>
        </w:rPr>
        <w:t xml:space="preserve">Tulos</w:t>
      </w:r>
    </w:p>
    <w:p>
      <w:r>
        <w:t xml:space="preserve">putoaa jalkakäytävälle ja ohittaa kaukaisen kioskin.</w:t>
      </w:r>
    </w:p>
    <w:p>
      <w:r>
        <w:rPr>
          <w:b/>
        </w:rPr>
        <w:t xml:space="preserve">Esimerkki 5.3573</w:t>
      </w:r>
    </w:p>
    <w:p>
      <w:r>
        <w:t xml:space="preserve">Siniseen asuun pukeutunut pikkupoika keinuu puistossa. Pieni tyttö, jolla on punainen takki</w:t>
      </w:r>
    </w:p>
    <w:p>
      <w:r>
        <w:rPr>
          <w:b/>
        </w:rPr>
        <w:t xml:space="preserve">Tulos</w:t>
      </w:r>
    </w:p>
    <w:p>
      <w:r>
        <w:t xml:space="preserve">matkustaa poika yrittäen ottaa kiinni.</w:t>
      </w:r>
    </w:p>
    <w:p>
      <w:r>
        <w:rPr>
          <w:b/>
        </w:rPr>
        <w:t xml:space="preserve">Esimerkki 5.3574</w:t>
      </w:r>
    </w:p>
    <w:p>
      <w:r>
        <w:t xml:space="preserve">Joku puhaltaa leikkitorveen, ja he hymyilevät iloisesti. Hänen kätensä on lähellä hänen kättään, hän</w:t>
      </w:r>
    </w:p>
    <w:p>
      <w:r>
        <w:rPr>
          <w:b/>
        </w:rPr>
        <w:t xml:space="preserve">Tulos</w:t>
      </w:r>
    </w:p>
    <w:p>
      <w:r>
        <w:t xml:space="preserve">tyhjentää pölyä tarjousköyden alle ja uskaltautuu eteenpäin, kun vaunu liikkuu.</w:t>
      </w:r>
    </w:p>
    <w:p>
      <w:r>
        <w:rPr>
          <w:b/>
        </w:rPr>
        <w:t xml:space="preserve">Esimerkki 5.3575</w:t>
      </w:r>
    </w:p>
    <w:p>
      <w:r>
        <w:t xml:space="preserve">Suuri joukko ihmisiä seisoo ja istuu hiekkakuopan ympärillä, kun juoksija hyppää kuoppaan. Mies</w:t>
      </w:r>
    </w:p>
    <w:p>
      <w:r>
        <w:rPr>
          <w:b/>
        </w:rPr>
        <w:t xml:space="preserve">Tulos</w:t>
      </w:r>
    </w:p>
    <w:p>
      <w:r>
        <w:t xml:space="preserve">jatkaa pyörimistä ylös- ja alaspäin vielä useita kertoja ja päätyy nostamaan pistemääräänsä.</w:t>
      </w:r>
    </w:p>
    <w:p>
      <w:r>
        <w:rPr>
          <w:b/>
        </w:rPr>
        <w:t xml:space="preserve">Esimerkki 5.3576</w:t>
      </w:r>
    </w:p>
    <w:p>
      <w:r>
        <w:t xml:space="preserve">Hän tanssii tiskien kanssa ja katsoo kameraan tiskatessaan. Ajastin laskee, kuinka monta astiaa hän on pessyt, ja hän...</w:t>
      </w:r>
    </w:p>
    <w:p>
      <w:r>
        <w:rPr>
          <w:b/>
        </w:rPr>
        <w:t xml:space="preserve">Tulos</w:t>
      </w:r>
    </w:p>
    <w:p>
      <w:r>
        <w:t xml:space="preserve">ui lopulta nopeasti.</w:t>
      </w:r>
    </w:p>
    <w:p>
      <w:r>
        <w:rPr>
          <w:b/>
        </w:rPr>
        <w:t xml:space="preserve">Esimerkki 5.3577</w:t>
      </w:r>
    </w:p>
    <w:p>
      <w:r>
        <w:t xml:space="preserve">Siniseen mekkoon pukeutunut nainen istuu rannalla makaavan kamelin päällä. Vanhempi mies nousee omalle makaavalle kamelilleen, joka on kiinnitetty naisen kameliin, ja työntekijä</w:t>
      </w:r>
    </w:p>
    <w:p>
      <w:r>
        <w:rPr>
          <w:b/>
        </w:rPr>
        <w:t xml:space="preserve">Tulos</w:t>
      </w:r>
    </w:p>
    <w:p>
      <w:r>
        <w:t xml:space="preserve">vetää sakset pois.</w:t>
      </w:r>
    </w:p>
    <w:p>
      <w:r>
        <w:rPr>
          <w:b/>
        </w:rPr>
        <w:t xml:space="preserve">Esimerkki 5.3578</w:t>
      </w:r>
    </w:p>
    <w:p>
      <w:r>
        <w:t xml:space="preserve">Joku ohjaa hänet sisälle, ja joku tulee hänen edellään. Borgatan loungessa Kitty</w:t>
      </w:r>
    </w:p>
    <w:p>
      <w:r>
        <w:rPr>
          <w:b/>
        </w:rPr>
        <w:t xml:space="preserve">Tulos</w:t>
      </w:r>
    </w:p>
    <w:p>
      <w:r>
        <w:t xml:space="preserve">leikkii hiuksillaan.</w:t>
      </w:r>
    </w:p>
    <w:p>
      <w:r>
        <w:rPr>
          <w:b/>
        </w:rPr>
        <w:t xml:space="preserve">Esimerkki 5.3579</w:t>
      </w:r>
    </w:p>
    <w:p>
      <w:r>
        <w:t xml:space="preserve">Joku siirtyy takaisin aulaan, kamera seuraa häntä. Kun hän saavuttaa hissin, hän</w:t>
      </w:r>
    </w:p>
    <w:p>
      <w:r>
        <w:rPr>
          <w:b/>
        </w:rPr>
        <w:t xml:space="preserve">Tulos</w:t>
      </w:r>
    </w:p>
    <w:p>
      <w:r>
        <w:t xml:space="preserve">maksaa kuljettajalle kolmannen kerran.</w:t>
      </w:r>
    </w:p>
    <w:p>
      <w:r>
        <w:rPr>
          <w:b/>
        </w:rPr>
        <w:t xml:space="preserve">Esimerkki 5.3580</w:t>
      </w:r>
    </w:p>
    <w:p>
      <w:r>
        <w:t xml:space="preserve">Mies tekee suuren sarjan punnerruksia ja esittelee sitten polttopallon käsitteitä. Graafinen</w:t>
      </w:r>
    </w:p>
    <w:p>
      <w:r>
        <w:rPr>
          <w:b/>
        </w:rPr>
        <w:t xml:space="preserve">Tulos</w:t>
      </w:r>
    </w:p>
    <w:p>
      <w:r>
        <w:t xml:space="preserve">näyttää eri ohjaajia tekemässä kamppailulajiliikkeitä pyöräilyopetuksessa.</w:t>
      </w:r>
    </w:p>
    <w:p>
      <w:r>
        <w:rPr>
          <w:b/>
        </w:rPr>
        <w:t xml:space="preserve">Esimerkki 5.3581</w:t>
      </w:r>
    </w:p>
    <w:p>
      <w:r>
        <w:t xml:space="preserve">Hän katsoo, kun nuori nainen sukeltaa veteen ja ui ryömimällä edestä. Valkoinen paita yllään, joku</w:t>
      </w:r>
    </w:p>
    <w:p>
      <w:r>
        <w:rPr>
          <w:b/>
        </w:rPr>
        <w:t xml:space="preserve">Tulos</w:t>
      </w:r>
    </w:p>
    <w:p>
      <w:r>
        <w:t xml:space="preserve">kietoo peiton jonkun vyötärön ympärille ja suutelee jotakuta ja perääntyy sitten.</w:t>
      </w:r>
    </w:p>
    <w:p>
      <w:r>
        <w:rPr>
          <w:b/>
        </w:rPr>
        <w:t xml:space="preserve">Esimerkki 5.3582</w:t>
      </w:r>
    </w:p>
    <w:p>
      <w:r>
        <w:t xml:space="preserve">Joku jää teltan sisälle yksin, kasvot levottomina. Seuraavana aamuna joku</w:t>
      </w:r>
    </w:p>
    <w:p>
      <w:r>
        <w:rPr>
          <w:b/>
        </w:rPr>
        <w:t xml:space="preserve">Tulos</w:t>
      </w:r>
    </w:p>
    <w:p>
      <w:r>
        <w:t xml:space="preserve">lukee muistiinpanoa hänen sairauskansiostaan.</w:t>
      </w:r>
    </w:p>
    <w:p>
      <w:r>
        <w:rPr>
          <w:b/>
        </w:rPr>
        <w:t xml:space="preserve">Esimerkki 5.3583</w:t>
      </w:r>
    </w:p>
    <w:p>
      <w:r>
        <w:t xml:space="preserve">Näemme naisia jakamassa kortteja violeteissa pöydissä kasinolla, jossa ei ole asiakkaita. jakaja on</w:t>
      </w:r>
    </w:p>
    <w:p>
      <w:r>
        <w:rPr>
          <w:b/>
        </w:rPr>
        <w:t xml:space="preserve">Tulos</w:t>
      </w:r>
    </w:p>
    <w:p>
      <w:r>
        <w:t xml:space="preserve">laskee kortit alas saadakseen kaikkien huomion.</w:t>
      </w:r>
    </w:p>
    <w:p>
      <w:r>
        <w:rPr>
          <w:b/>
        </w:rPr>
        <w:t xml:space="preserve">Esimerkki 5.3584</w:t>
      </w:r>
    </w:p>
    <w:p>
      <w:r>
        <w:t xml:space="preserve">Hän ottaa vasaran ja alkaa naulata sitä paikalleen, ja sitten hän leikkaa ylimääräiset osat pois. Hän</w:t>
      </w:r>
    </w:p>
    <w:p>
      <w:r>
        <w:rPr>
          <w:b/>
        </w:rPr>
        <w:t xml:space="preserve">Tulos</w:t>
      </w:r>
    </w:p>
    <w:p>
      <w:r>
        <w:t xml:space="preserve">surffaa ennen pientä maalipalaa ja ohjeita kannon maalaamiseen.</w:t>
      </w:r>
    </w:p>
    <w:p>
      <w:r>
        <w:rPr>
          <w:b/>
        </w:rPr>
        <w:t xml:space="preserve">Esimerkki 5.3585</w:t>
      </w:r>
    </w:p>
    <w:p>
      <w:r>
        <w:t xml:space="preserve">Raskaat pajunoksat hyökkäävät auton kimppuun. Oksa</w:t>
      </w:r>
    </w:p>
    <w:p>
      <w:r>
        <w:rPr>
          <w:b/>
        </w:rPr>
        <w:t xml:space="preserve">Tulos</w:t>
      </w:r>
    </w:p>
    <w:p>
      <w:r>
        <w:t xml:space="preserve">kurottautuu häntä kohti.</w:t>
      </w:r>
    </w:p>
    <w:p>
      <w:r>
        <w:rPr>
          <w:b/>
        </w:rPr>
        <w:t xml:space="preserve">Esimerkki 5.3586</w:t>
      </w:r>
    </w:p>
    <w:p>
      <w:r>
        <w:t xml:space="preserve">Mies työpajassa esittelee tarvikkeitaan ja lisää vahaa suksille. Sitten mies</w:t>
      </w:r>
    </w:p>
    <w:p>
      <w:r>
        <w:rPr>
          <w:b/>
        </w:rPr>
        <w:t xml:space="preserve">Tulos</w:t>
      </w:r>
    </w:p>
    <w:p>
      <w:r>
        <w:t xml:space="preserve">kuorii kankaisen renkaan naulan päälle ja vahaa suksen kokonaan.</w:t>
      </w:r>
    </w:p>
    <w:p>
      <w:r>
        <w:rPr>
          <w:b/>
        </w:rPr>
        <w:t xml:space="preserve">Esimerkki 5.3587</w:t>
      </w:r>
    </w:p>
    <w:p>
      <w:r>
        <w:t xml:space="preserve">Hän ottaa kulauksen viinapullosta. Roskasaalis</w:t>
      </w:r>
    </w:p>
    <w:p>
      <w:r>
        <w:rPr>
          <w:b/>
        </w:rPr>
        <w:t xml:space="preserve">Tulos</w:t>
      </w:r>
    </w:p>
    <w:p>
      <w:r>
        <w:t xml:space="preserve">rullalauta roikkuu automaatin yläpuolella.</w:t>
      </w:r>
    </w:p>
    <w:p>
      <w:r>
        <w:rPr>
          <w:b/>
        </w:rPr>
        <w:t xml:space="preserve">Esimerkki 5.3588</w:t>
      </w:r>
    </w:p>
    <w:p>
      <w:r>
        <w:t xml:space="preserve">Mies seisoo hiekkakentällä puhumassa kameralle ja pitelemässä voley-palloa. mies</w:t>
      </w:r>
    </w:p>
    <w:p>
      <w:r>
        <w:rPr>
          <w:b/>
        </w:rPr>
        <w:t xml:space="preserve">Tulos</w:t>
      </w:r>
    </w:p>
    <w:p>
      <w:r>
        <w:t xml:space="preserve">istuu tenniskentällä katselemassa ympärilleen ja rentoutumassa.</w:t>
      </w:r>
    </w:p>
    <w:p>
      <w:r>
        <w:rPr>
          <w:b/>
        </w:rPr>
        <w:t xml:space="preserve">Esimerkki 5.3589</w:t>
      </w:r>
    </w:p>
    <w:p>
      <w:r>
        <w:t xml:space="preserve">Ruudulle ilmestyy sanoja, minkä jälkeen näkyviin tulee potkunyrkkeileviä miehiä. Ryhmä</w:t>
      </w:r>
    </w:p>
    <w:p>
      <w:r>
        <w:rPr>
          <w:b/>
        </w:rPr>
        <w:t xml:space="preserve">Tulos</w:t>
      </w:r>
    </w:p>
    <w:p>
      <w:r>
        <w:t xml:space="preserve">miehet kulkevat pöydän toisella puolella toisiaan vastapäätä.</w:t>
      </w:r>
    </w:p>
    <w:p>
      <w:r>
        <w:rPr>
          <w:b/>
        </w:rPr>
        <w:t xml:space="preserve">Esimerkki 5.3590</w:t>
      </w:r>
    </w:p>
    <w:p>
      <w:r>
        <w:t xml:space="preserve">Nuoret miehet pelaavat koripalloa sisäkentällä, ja videon päälle on kuvattu kuinka tehdä pyörähdysliike koripallossa. Power Dribble</w:t>
      </w:r>
    </w:p>
    <w:p>
      <w:r>
        <w:rPr>
          <w:b/>
        </w:rPr>
        <w:t xml:space="preserve">Tulos</w:t>
      </w:r>
    </w:p>
    <w:p>
      <w:r>
        <w:t xml:space="preserve">hopscotch matalalla tehdyllä kasinolla.</w:t>
      </w:r>
    </w:p>
    <w:p>
      <w:r>
        <w:rPr>
          <w:b/>
        </w:rPr>
        <w:t xml:space="preserve">Esimerkki 5.3591</w:t>
      </w:r>
    </w:p>
    <w:p>
      <w:r>
        <w:t xml:space="preserve">Sitten nainen tarttuu sieneen ja huuhtelee sen lavuaariin. Sitten hän</w:t>
      </w:r>
    </w:p>
    <w:p>
      <w:r>
        <w:rPr>
          <w:b/>
        </w:rPr>
        <w:t xml:space="preserve">Tulos</w:t>
      </w:r>
    </w:p>
    <w:p>
      <w:r>
        <w:t xml:space="preserve">huuhtelee ruokasoodan huolellisesti saippualla.</w:t>
      </w:r>
    </w:p>
    <w:p>
      <w:r>
        <w:rPr>
          <w:b/>
        </w:rPr>
        <w:t xml:space="preserve">Esimerkki 5.3592</w:t>
      </w:r>
    </w:p>
    <w:p>
      <w:r>
        <w:t xml:space="preserve">Nainen asettaa kynttilän lyhdyn sisään. Nainen</w:t>
      </w:r>
    </w:p>
    <w:p>
      <w:r>
        <w:rPr>
          <w:b/>
        </w:rPr>
        <w:t xml:space="preserve">Tulos</w:t>
      </w:r>
    </w:p>
    <w:p>
      <w:r>
        <w:t xml:space="preserve">laskee litteän imurin eteisen kannella olevaan puuhun.</w:t>
      </w:r>
    </w:p>
    <w:p>
      <w:r>
        <w:rPr>
          <w:b/>
        </w:rPr>
        <w:t xml:space="preserve">Esimerkki 5.3593</w:t>
      </w:r>
    </w:p>
    <w:p>
      <w:r>
        <w:t xml:space="preserve">Joku kääntyy, kun ovi aukeaa ja joku astuu sisään järkyttyneenä. Joku</w:t>
      </w:r>
    </w:p>
    <w:p>
      <w:r>
        <w:rPr>
          <w:b/>
        </w:rPr>
        <w:t xml:space="preserve">Tulos</w:t>
      </w:r>
    </w:p>
    <w:p>
      <w:r>
        <w:t xml:space="preserve">menee toisesta ovesta läpi, tällä kertaa vain lyömällä itseään.</w:t>
      </w:r>
    </w:p>
    <w:p>
      <w:r>
        <w:rPr>
          <w:b/>
        </w:rPr>
        <w:t xml:space="preserve">Esimerkki 5.3594</w:t>
      </w:r>
    </w:p>
    <w:p>
      <w:r>
        <w:t xml:space="preserve">Joku katsoo hymyillen, kun jonkun kosketus hajottaa emt:n ruumiin, kunnes se hajoaa kappaleiksi. Joku</w:t>
      </w:r>
    </w:p>
    <w:p>
      <w:r>
        <w:rPr>
          <w:b/>
        </w:rPr>
        <w:t xml:space="preserve">Tulos</w:t>
      </w:r>
    </w:p>
    <w:p>
      <w:r>
        <w:t xml:space="preserve">katsoo jäävuorta.</w:t>
      </w:r>
    </w:p>
    <w:p>
      <w:r>
        <w:rPr>
          <w:b/>
        </w:rPr>
        <w:t xml:space="preserve">Esimerkki 5.3595</w:t>
      </w:r>
    </w:p>
    <w:p>
      <w:r>
        <w:t xml:space="preserve">Ihmisjoukko on levittäytynyt hänestä pitkin katua; he seisovat talojen seiniä vasten tuijottaen häntä ja pelkäävät liikkua. Me</w:t>
      </w:r>
    </w:p>
    <w:p>
      <w:r>
        <w:rPr>
          <w:b/>
        </w:rPr>
        <w:t xml:space="preserve">Tulos</w:t>
      </w:r>
    </w:p>
    <w:p>
      <w:r>
        <w:t xml:space="preserve">hänen kasvoilleen on piirretty paljon synkkä ilme.</w:t>
      </w:r>
    </w:p>
    <w:p>
      <w:r>
        <w:rPr>
          <w:b/>
        </w:rPr>
        <w:t xml:space="preserve">Esimerkki 5.3596</w:t>
      </w:r>
    </w:p>
    <w:p>
      <w:r>
        <w:t xml:space="preserve">Vaalea nainen istuu pianon ääressä, ja kun hän alkaa soittaa, nähdään joukko nuoria naisia, jotka ovat pukeutuneet balettiasuihinsa ja tanssivat balettia lavalla ihmisten katsellessa heitä. Joidenkin tyttöjen näytetään pukeutuvan tutuihin, jotka työntyvät suoraan ulos, ne</w:t>
      </w:r>
    </w:p>
    <w:p>
      <w:r>
        <w:rPr>
          <w:b/>
        </w:rPr>
        <w:t xml:space="preserve">Tulos</w:t>
      </w:r>
    </w:p>
    <w:p>
      <w:r>
        <w:t xml:space="preserve">kävelevät lavalla hänen käsiinsä.</w:t>
      </w:r>
    </w:p>
    <w:p>
      <w:r>
        <w:rPr>
          <w:b/>
        </w:rPr>
        <w:t xml:space="preserve">Esimerkki 5.3597</w:t>
      </w:r>
    </w:p>
    <w:p>
      <w:r>
        <w:t xml:space="preserve">Hän muistaa isänsä nostavan kasvonsa ylös, kun sotilas laskee hänet polvilleen. Jousimies</w:t>
      </w:r>
    </w:p>
    <w:p>
      <w:r>
        <w:rPr>
          <w:b/>
        </w:rPr>
        <w:t xml:space="preserve">Tulos</w:t>
      </w:r>
    </w:p>
    <w:p>
      <w:r>
        <w:t xml:space="preserve">ottaa kolikon esiin ja pitää kätensä omiaan vasten.</w:t>
      </w:r>
    </w:p>
    <w:p>
      <w:r>
        <w:rPr>
          <w:b/>
        </w:rPr>
        <w:t xml:space="preserve">Esimerkki 5.3598</w:t>
      </w:r>
    </w:p>
    <w:p>
      <w:r>
        <w:t xml:space="preserve">Hän tuijottaa jotakuta, kun tämä istuu. Joku</w:t>
      </w:r>
    </w:p>
    <w:p>
      <w:r>
        <w:rPr>
          <w:b/>
        </w:rPr>
        <w:t xml:space="preserve">Tulos</w:t>
      </w:r>
    </w:p>
    <w:p>
      <w:r>
        <w:t xml:space="preserve">suuntaa kohti suurta keittiönpöytää koira kädessään.</w:t>
      </w:r>
    </w:p>
    <w:p>
      <w:r>
        <w:rPr>
          <w:b/>
        </w:rPr>
        <w:t xml:space="preserve">Esimerkki 5.3599</w:t>
      </w:r>
    </w:p>
    <w:p>
      <w:r>
        <w:t xml:space="preserve">Tyttö seisoo kylpyhuoneen peilin edessä ja hieroo voimakkaasti kasvojaan. Tyttö</w:t>
      </w:r>
    </w:p>
    <w:p>
      <w:r>
        <w:rPr>
          <w:b/>
        </w:rPr>
        <w:t xml:space="preserve">Tulos</w:t>
      </w:r>
    </w:p>
    <w:p>
      <w:r>
        <w:t xml:space="preserve">demonstroi tähtikudoshuulta ja laskee partakoneen vyönsä alas.</w:t>
      </w:r>
    </w:p>
    <w:p>
      <w:r>
        <w:rPr>
          <w:b/>
        </w:rPr>
        <w:t xml:space="preserve">Esimerkki 5.3600</w:t>
      </w:r>
    </w:p>
    <w:p>
      <w:r>
        <w:t xml:space="preserve">Laiha vartija kurottautuu puolihuolimattomasti aseeseensa, mutta Norther torjuu hänet. Vartija</w:t>
      </w:r>
    </w:p>
    <w:p>
      <w:r>
        <w:rPr>
          <w:b/>
        </w:rPr>
        <w:t xml:space="preserve">Tulos</w:t>
      </w:r>
    </w:p>
    <w:p>
      <w:r>
        <w:t xml:space="preserve">ampuu luihua, joka vetää pommin pallokirveen aseensa avulla.</w:t>
      </w:r>
    </w:p>
    <w:p>
      <w:r>
        <w:rPr>
          <w:b/>
        </w:rPr>
        <w:t xml:space="preserve">Esimerkki 5.3601</w:t>
      </w:r>
    </w:p>
    <w:p>
      <w:r>
        <w:t xml:space="preserve">Terävä ukkonen jyrisee 40 mailin päässä Minas Tirithissä. Ihmiset</w:t>
      </w:r>
    </w:p>
    <w:p>
      <w:r>
        <w:rPr>
          <w:b/>
        </w:rPr>
        <w:t xml:space="preserve">Tulos</w:t>
      </w:r>
    </w:p>
    <w:p>
      <w:r>
        <w:t xml:space="preserve">ovat jossakin rinteessä, kun he heittävät kourallisen viljaa.</w:t>
      </w:r>
    </w:p>
    <w:p>
      <w:r>
        <w:rPr>
          <w:b/>
        </w:rPr>
        <w:t xml:space="preserve">Esimerkki 5.3602</w:t>
      </w:r>
    </w:p>
    <w:p>
      <w:r>
        <w:t xml:space="preserve">Joku nousee jaloilleen, kivääri valmiina, ja nilkuttaa portaita ylös terassille. Hän ryömii altaan reunalle...</w:t>
      </w:r>
    </w:p>
    <w:p>
      <w:r>
        <w:rPr>
          <w:b/>
        </w:rPr>
        <w:t xml:space="preserve">Tulos</w:t>
      </w:r>
    </w:p>
    <w:p>
      <w:r>
        <w:t xml:space="preserve">astuu tilavaan huoneeseen, joka on sisustettu selkeillä huonekaluilla ja kasveilla.</w:t>
      </w:r>
    </w:p>
    <w:p>
      <w:r>
        <w:rPr>
          <w:b/>
        </w:rPr>
        <w:t xml:space="preserve">Esimerkki 5.3603</w:t>
      </w:r>
    </w:p>
    <w:p>
      <w:r>
        <w:t xml:space="preserve">Hän pyörii ja volttaa ja tekee kaikenlaista akrobatiaa. Hän</w:t>
      </w:r>
    </w:p>
    <w:p>
      <w:r>
        <w:rPr>
          <w:b/>
        </w:rPr>
        <w:t xml:space="preserve">Tulos</w:t>
      </w:r>
    </w:p>
    <w:p>
      <w:r>
        <w:t xml:space="preserve">ylittää huoneen yhdeltä valtuutetulta.</w:t>
      </w:r>
    </w:p>
    <w:p>
      <w:r>
        <w:rPr>
          <w:b/>
        </w:rPr>
        <w:t xml:space="preserve">Esimerkki 5.3604</w:t>
      </w:r>
    </w:p>
    <w:p>
      <w:r>
        <w:t xml:space="preserve">Sitten mies heiluu ja pyörii tangoilla. Mies</w:t>
      </w:r>
    </w:p>
    <w:p>
      <w:r>
        <w:rPr>
          <w:b/>
        </w:rPr>
        <w:t xml:space="preserve">Tulos</w:t>
      </w:r>
    </w:p>
    <w:p>
      <w:r>
        <w:t xml:space="preserve">ottaa lyönnin ja kääntyy ilmassa.</w:t>
      </w:r>
    </w:p>
    <w:p>
      <w:r>
        <w:rPr>
          <w:b/>
        </w:rPr>
        <w:t xml:space="preserve">Esimerkki 5.3605</w:t>
      </w:r>
    </w:p>
    <w:p>
      <w:r>
        <w:t xml:space="preserve">Miehen nähdään kävelevän pensasaidan vieressä julkisella alueella koira vierellään. Koira</w:t>
      </w:r>
    </w:p>
    <w:p>
      <w:r>
        <w:rPr>
          <w:b/>
        </w:rPr>
        <w:t xml:space="preserve">Tulos</w:t>
      </w:r>
    </w:p>
    <w:p>
      <w:r>
        <w:t xml:space="preserve">sammuttaa tulen ja menee koiran luokse.</w:t>
      </w:r>
    </w:p>
    <w:p>
      <w:r>
        <w:rPr>
          <w:b/>
        </w:rPr>
        <w:t xml:space="preserve">Esimerkki 5.3606</w:t>
      </w:r>
    </w:p>
    <w:p>
      <w:r>
        <w:t xml:space="preserve">Joku kävelee toimituksen läpi ja ohittaa jonkun toimiston, jossa on lasiseinä. Hän</w:t>
      </w:r>
    </w:p>
    <w:p>
      <w:r>
        <w:rPr>
          <w:b/>
        </w:rPr>
        <w:t xml:space="preserve">Tulos</w:t>
      </w:r>
    </w:p>
    <w:p>
      <w:r>
        <w:t xml:space="preserve">on mies, kun vaaleatukkainen nainen astelee mikrofonin ääreen.</w:t>
      </w:r>
    </w:p>
    <w:p>
      <w:r>
        <w:rPr>
          <w:b/>
        </w:rPr>
        <w:t xml:space="preserve">Esimerkki 5.3607</w:t>
      </w:r>
    </w:p>
    <w:p>
      <w:r>
        <w:t xml:space="preserve">Hän avaa pullon ja kaataa sen lasiin. Hän</w:t>
      </w:r>
    </w:p>
    <w:p>
      <w:r>
        <w:rPr>
          <w:b/>
        </w:rPr>
        <w:t xml:space="preserve">Tulos</w:t>
      </w:r>
    </w:p>
    <w:p>
      <w:r>
        <w:t xml:space="preserve">kaataa sisällön kattilaan.</w:t>
      </w:r>
    </w:p>
    <w:p>
      <w:r>
        <w:rPr>
          <w:b/>
        </w:rPr>
        <w:t xml:space="preserve">Esimerkki 5.3608</w:t>
      </w:r>
    </w:p>
    <w:p>
      <w:r>
        <w:t xml:space="preserve">Mies seisoo peilin edessä ja pesee kasvojaan. mies.</w:t>
      </w:r>
    </w:p>
    <w:p>
      <w:r>
        <w:rPr>
          <w:b/>
        </w:rPr>
        <w:t xml:space="preserve">Tulos</w:t>
      </w:r>
    </w:p>
    <w:p>
      <w:r>
        <w:t xml:space="preserve">nousee ylös ja pyyhkii kasvonsa ennen kuin pyyhkii ne.</w:t>
      </w:r>
    </w:p>
    <w:p>
      <w:r>
        <w:rPr>
          <w:b/>
        </w:rPr>
        <w:t xml:space="preserve">Esimerkki 5.3609</w:t>
      </w:r>
    </w:p>
    <w:p>
      <w:r>
        <w:t xml:space="preserve">Häntä kutsuu pienen tiskin takana istuva hovimestari, jolla on kynä ja kätkö. Pormestari...</w:t>
      </w:r>
    </w:p>
    <w:p>
      <w:r>
        <w:rPr>
          <w:b/>
        </w:rPr>
        <w:t xml:space="preserve">Tulos</w:t>
      </w:r>
    </w:p>
    <w:p>
      <w:r>
        <w:t xml:space="preserve">vetää levyt alas.</w:t>
      </w:r>
    </w:p>
    <w:p>
      <w:r>
        <w:rPr>
          <w:b/>
        </w:rPr>
        <w:t xml:space="preserve">Esimerkki 5.3610</w:t>
      </w:r>
    </w:p>
    <w:p>
      <w:r>
        <w:t xml:space="preserve">Henkilö leikkaa oranssista fondantista jack o lantern -kasvot ja asettaa ne mustan fondantin päälle kakun päälle. Henkilö</w:t>
      </w:r>
    </w:p>
    <w:p>
      <w:r>
        <w:rPr>
          <w:b/>
        </w:rPr>
        <w:t xml:space="preserve">Tulos</w:t>
      </w:r>
    </w:p>
    <w:p>
      <w:r>
        <w:t xml:space="preserve">laittaa kurpitsan takaisin uuniin ja avaa sen kurpitsan kanssa.</w:t>
      </w:r>
    </w:p>
    <w:p>
      <w:r>
        <w:rPr>
          <w:b/>
        </w:rPr>
        <w:t xml:space="preserve">Esimerkki 5.3611</w:t>
      </w:r>
    </w:p>
    <w:p>
      <w:r>
        <w:t xml:space="preserve">Joku näkee television ja juoksee olohuoneeseen. Hän</w:t>
      </w:r>
    </w:p>
    <w:p>
      <w:r>
        <w:rPr>
          <w:b/>
        </w:rPr>
        <w:t xml:space="preserve">Tulos</w:t>
      </w:r>
    </w:p>
    <w:p>
      <w:r>
        <w:t xml:space="preserve">nojaa ovea vasten.</w:t>
      </w:r>
    </w:p>
    <w:p>
      <w:r>
        <w:rPr>
          <w:b/>
        </w:rPr>
        <w:t xml:space="preserve">Esimerkki 5.3612</w:t>
      </w:r>
    </w:p>
    <w:p>
      <w:r>
        <w:t xml:space="preserve">Vene liukuu ramppia pitkin veteen. me</w:t>
      </w:r>
    </w:p>
    <w:p>
      <w:r>
        <w:rPr>
          <w:b/>
        </w:rPr>
        <w:t xml:space="preserve">Tulos</w:t>
      </w:r>
    </w:p>
    <w:p>
      <w:r>
        <w:t xml:space="preserve">nähdä veden roiskuvan veteen.</w:t>
      </w:r>
    </w:p>
    <w:p>
      <w:r>
        <w:rPr>
          <w:b/>
        </w:rPr>
        <w:t xml:space="preserve">Esimerkki 5.3613</w:t>
      </w:r>
    </w:p>
    <w:p>
      <w:r>
        <w:t xml:space="preserve">Mies huomaa hänet, kun nainen tekee eteenpäin suuntautuvia käsijousia palkin päällä. Sitten hän</w:t>
      </w:r>
    </w:p>
    <w:p>
      <w:r>
        <w:rPr>
          <w:b/>
        </w:rPr>
        <w:t xml:space="preserve">Tulos</w:t>
      </w:r>
    </w:p>
    <w:p>
      <w:r>
        <w:t xml:space="preserve">laskeutuu, nostaa kätensä ilmaan ja sukeltaa vartaloaan.</w:t>
      </w:r>
    </w:p>
    <w:p>
      <w:r>
        <w:rPr>
          <w:b/>
        </w:rPr>
        <w:t xml:space="preserve">Esimerkki 5.3614</w:t>
      </w:r>
    </w:p>
    <w:p>
      <w:r>
        <w:t xml:space="preserve">Yksi raajoista lyö hänet lasioven läpi. Yksi</w:t>
      </w:r>
    </w:p>
    <w:p>
      <w:r>
        <w:rPr>
          <w:b/>
        </w:rPr>
        <w:t xml:space="preserve">Tulos</w:t>
      </w:r>
    </w:p>
    <w:p>
      <w:r>
        <w:t xml:space="preserve">kävelee hänen takanaan.</w:t>
      </w:r>
    </w:p>
    <w:p>
      <w:r>
        <w:rPr>
          <w:b/>
        </w:rPr>
        <w:t xml:space="preserve">Esimerkki 5.3615</w:t>
      </w:r>
    </w:p>
    <w:p>
      <w:r>
        <w:t xml:space="preserve">Joku johdattaa siviilit takaisin alkuperäiseen piilopaikkaansa. Joku ja joku</w:t>
      </w:r>
    </w:p>
    <w:p>
      <w:r>
        <w:rPr>
          <w:b/>
        </w:rPr>
        <w:t xml:space="preserve">Tulos</w:t>
      </w:r>
    </w:p>
    <w:p>
      <w:r>
        <w:t xml:space="preserve">ylittää hiekkatien moitteettomalla maasturilla.</w:t>
      </w:r>
    </w:p>
    <w:p>
      <w:r>
        <w:rPr>
          <w:b/>
        </w:rPr>
        <w:t xml:space="preserve">Esimerkki 5.3616</w:t>
      </w:r>
    </w:p>
    <w:p>
      <w:r>
        <w:t xml:space="preserve">Joku kysyy joltakulta, oliko se ok. Hän</w:t>
      </w:r>
    </w:p>
    <w:p>
      <w:r>
        <w:rPr>
          <w:b/>
        </w:rPr>
        <w:t xml:space="preserve">Tulos</w:t>
      </w:r>
    </w:p>
    <w:p>
      <w:r>
        <w:t xml:space="preserve">menee kahvilaan, katsoo selkäänsä käsivarren yli, etupenkille.</w:t>
      </w:r>
    </w:p>
    <w:p>
      <w:r>
        <w:rPr>
          <w:b/>
        </w:rPr>
        <w:t xml:space="preserve">Esimerkki 5.3617</w:t>
      </w:r>
    </w:p>
    <w:p>
      <w:r>
        <w:t xml:space="preserve">Joku ampuu itseään päähän. Yläkerran keittiössä hänen kollegansa</w:t>
      </w:r>
    </w:p>
    <w:p>
      <w:r>
        <w:rPr>
          <w:b/>
        </w:rPr>
        <w:t xml:space="preserve">Tulos</w:t>
      </w:r>
    </w:p>
    <w:p>
      <w:r>
        <w:t xml:space="preserve">Vaihto kumartaa ja suuntaa kohti koroketta, jonka mies osti hänelle.</w:t>
      </w:r>
    </w:p>
    <w:p>
      <w:r>
        <w:rPr>
          <w:b/>
        </w:rPr>
        <w:t xml:space="preserve">Esimerkki 5.3618</w:t>
      </w:r>
    </w:p>
    <w:p>
      <w:r>
        <w:t xml:space="preserve">Huggies-pakkaus on yhä toisen kainalossa. Joku</w:t>
      </w:r>
    </w:p>
    <w:p>
      <w:r>
        <w:rPr>
          <w:b/>
        </w:rPr>
        <w:t xml:space="preserve">Tulos</w:t>
      </w:r>
    </w:p>
    <w:p>
      <w:r>
        <w:t xml:space="preserve">kuljettaa parsapussitarjottimen roskakourun alle ja seuraa sitä ulos.</w:t>
      </w:r>
    </w:p>
    <w:p>
      <w:r>
        <w:rPr>
          <w:b/>
        </w:rPr>
        <w:t xml:space="preserve">Esimerkki 5.3619</w:t>
      </w:r>
    </w:p>
    <w:p>
      <w:r>
        <w:t xml:space="preserve">Sitten hän erottaa hiuksensa varovasti harjalla. Hän</w:t>
      </w:r>
    </w:p>
    <w:p>
      <w:r>
        <w:rPr>
          <w:b/>
        </w:rPr>
        <w:t xml:space="preserve">Tulos</w:t>
      </w:r>
    </w:p>
    <w:p>
      <w:r>
        <w:t xml:space="preserve">pitää sormillaan muotokuvaa päänsä yläpuolella, kun hän soittaa sen takana.</w:t>
      </w:r>
    </w:p>
    <w:p>
      <w:r>
        <w:rPr>
          <w:b/>
        </w:rPr>
        <w:t xml:space="preserve">Esimerkki 5.3620</w:t>
      </w:r>
    </w:p>
    <w:p>
      <w:r>
        <w:t xml:space="preserve">He yrittävät lyödä palloa, mutta päätyvät sivelemään sitä lattiaan. He</w:t>
      </w:r>
    </w:p>
    <w:p>
      <w:r>
        <w:rPr>
          <w:b/>
        </w:rPr>
        <w:t xml:space="preserve">Tulos</w:t>
      </w:r>
    </w:p>
    <w:p>
      <w:r>
        <w:t xml:space="preserve">voi helposti keksiä ja juosta heidän peräänsä.</w:t>
      </w:r>
    </w:p>
    <w:p>
      <w:r>
        <w:rPr>
          <w:b/>
        </w:rPr>
        <w:t xml:space="preserve">Esimerkki 5.3621</w:t>
      </w:r>
    </w:p>
    <w:p>
      <w:r>
        <w:t xml:space="preserve">Joku näyttää siltä, että hän on tulossa sairaaksi. Joku</w:t>
      </w:r>
    </w:p>
    <w:p>
      <w:r>
        <w:rPr>
          <w:b/>
        </w:rPr>
        <w:t xml:space="preserve">Tulos</w:t>
      </w:r>
    </w:p>
    <w:p>
      <w:r>
        <w:t xml:space="preserve">ampuu veitsensä paljon nopeammin.</w:t>
      </w:r>
    </w:p>
    <w:p>
      <w:r>
        <w:rPr>
          <w:b/>
        </w:rPr>
        <w:t xml:space="preserve">Esimerkki 5.3622</w:t>
      </w:r>
    </w:p>
    <w:p>
      <w:r>
        <w:t xml:space="preserve">Ihmiset melovat airoilla sinisessä lautassa. He</w:t>
      </w:r>
    </w:p>
    <w:p>
      <w:r>
        <w:rPr>
          <w:b/>
        </w:rPr>
        <w:t xml:space="preserve">Tulos</w:t>
      </w:r>
    </w:p>
    <w:p>
      <w:r>
        <w:t xml:space="preserve">mennä vesiputoukselle ja kaatua kiville.</w:t>
      </w:r>
    </w:p>
    <w:p>
      <w:r>
        <w:rPr>
          <w:b/>
        </w:rPr>
        <w:t xml:space="preserve">Esimerkki 5.3623</w:t>
      </w:r>
    </w:p>
    <w:p>
      <w:r>
        <w:t xml:space="preserve">Vuorotellen heitetään renkaita. Useita</w:t>
      </w:r>
    </w:p>
    <w:p>
      <w:r>
        <w:rPr>
          <w:b/>
        </w:rPr>
        <w:t xml:space="preserve">Tulos</w:t>
      </w:r>
    </w:p>
    <w:p>
      <w:r>
        <w:t xml:space="preserve">mustat märät rutiinit näkyvät kentällä.</w:t>
      </w:r>
    </w:p>
    <w:p>
      <w:r>
        <w:rPr>
          <w:b/>
        </w:rPr>
        <w:t xml:space="preserve">Esimerkki 5.3624</w:t>
      </w:r>
    </w:p>
    <w:p>
      <w:r>
        <w:t xml:space="preserve">Henkilö ajaa tiellä, kun joku häiritsee häntä työntämällä hänen korvaansa. He</w:t>
      </w:r>
    </w:p>
    <w:p>
      <w:r>
        <w:rPr>
          <w:b/>
        </w:rPr>
        <w:t xml:space="preserve">Tulos</w:t>
      </w:r>
    </w:p>
    <w:p>
      <w:r>
        <w:t xml:space="preserve">seuraavat tiellä.</w:t>
      </w:r>
    </w:p>
    <w:p>
      <w:r>
        <w:rPr>
          <w:b/>
        </w:rPr>
        <w:t xml:space="preserve">Esimerkki 5.3625</w:t>
      </w:r>
    </w:p>
    <w:p>
      <w:r>
        <w:t xml:space="preserve">Joku lyö pallon varovasti miehelle, joka lyö sen varovasti takaisin. He</w:t>
      </w:r>
    </w:p>
    <w:p>
      <w:r>
        <w:rPr>
          <w:b/>
        </w:rPr>
        <w:t xml:space="preserve">Tulos</w:t>
      </w:r>
    </w:p>
    <w:p>
      <w:r>
        <w:t xml:space="preserve">kiiruhda portin läpi.</w:t>
      </w:r>
    </w:p>
    <w:p>
      <w:r>
        <w:rPr>
          <w:b/>
        </w:rPr>
        <w:t xml:space="preserve">Esimerkki 5.3626</w:t>
      </w:r>
    </w:p>
    <w:p>
      <w:r>
        <w:t xml:space="preserve">Ihmiset halailevat hänen kanssaan, yksi kummallakin puolella. Joku</w:t>
      </w:r>
    </w:p>
    <w:p>
      <w:r>
        <w:rPr>
          <w:b/>
        </w:rPr>
        <w:t xml:space="preserve">Tulos</w:t>
      </w:r>
    </w:p>
    <w:p>
      <w:r>
        <w:t xml:space="preserve">pitää haulikkoa toisen olkapäänsä yli.</w:t>
      </w:r>
    </w:p>
    <w:p>
      <w:r>
        <w:rPr>
          <w:b/>
        </w:rPr>
        <w:t xml:space="preserve">Esimerkki 5.3627</w:t>
      </w:r>
    </w:p>
    <w:p>
      <w:r>
        <w:t xml:space="preserve">Mies jatkaa puhumista ja siirtyy leikkeihin, joissa hän työntää matalaa ruohonleikkuria. Hän</w:t>
      </w:r>
    </w:p>
    <w:p>
      <w:r>
        <w:rPr>
          <w:b/>
        </w:rPr>
        <w:t xml:space="preserve">Tulos</w:t>
      </w:r>
    </w:p>
    <w:p>
      <w:r>
        <w:t xml:space="preserve">jatkaa lapiointia ja kävelee nurmikolla.</w:t>
      </w:r>
    </w:p>
    <w:p>
      <w:r>
        <w:rPr>
          <w:b/>
        </w:rPr>
        <w:t xml:space="preserve">Esimerkki 5.3628</w:t>
      </w:r>
    </w:p>
    <w:p>
      <w:r>
        <w:t xml:space="preserve">Lapset liikkuvat ympäri jäätä muiden katsellessa sivusta. He</w:t>
      </w:r>
    </w:p>
    <w:p>
      <w:r>
        <w:rPr>
          <w:b/>
        </w:rPr>
        <w:t xml:space="preserve">Tulos</w:t>
      </w:r>
    </w:p>
    <w:p>
      <w:r>
        <w:t xml:space="preserve">hyppivät vuorotellen ylös ja alas.</w:t>
      </w:r>
    </w:p>
    <w:p>
      <w:r>
        <w:rPr>
          <w:b/>
        </w:rPr>
        <w:t xml:space="preserve">Esimerkki 5.3629</w:t>
      </w:r>
    </w:p>
    <w:p>
      <w:r>
        <w:t xml:space="preserve">Näemme otsikon mustalla ruudulla. Ihmiset</w:t>
      </w:r>
    </w:p>
    <w:p>
      <w:r>
        <w:rPr>
          <w:b/>
        </w:rPr>
        <w:t xml:space="preserve">Tulos</w:t>
      </w:r>
    </w:p>
    <w:p>
      <w:r>
        <w:t xml:space="preserve">nähtiin kävelevän korkealla keskustelun aikana.</w:t>
      </w:r>
    </w:p>
    <w:p>
      <w:r>
        <w:rPr>
          <w:b/>
        </w:rPr>
        <w:t xml:space="preserve">Esimerkki 5.3630</w:t>
      </w:r>
    </w:p>
    <w:p>
      <w:r>
        <w:t xml:space="preserve">Joku juoksee kadun risteyksen yli ja tulee portille, joka johtaa kujalle. Hän</w:t>
      </w:r>
    </w:p>
    <w:p>
      <w:r>
        <w:rPr>
          <w:b/>
        </w:rPr>
        <w:t xml:space="preserve">Tulos</w:t>
      </w:r>
    </w:p>
    <w:p>
      <w:r>
        <w:t xml:space="preserve">liukuu jalkakäytävälle, rullaa sisään ja menee ulos.</w:t>
      </w:r>
    </w:p>
    <w:p>
      <w:r>
        <w:rPr>
          <w:b/>
        </w:rPr>
        <w:t xml:space="preserve">Esimerkki 5.3631</w:t>
      </w:r>
    </w:p>
    <w:p>
      <w:r>
        <w:t xml:space="preserve">Ne ovat täynnä ihmisiä. Taustalla tarjoilija</w:t>
      </w:r>
    </w:p>
    <w:p>
      <w:r>
        <w:rPr>
          <w:b/>
        </w:rPr>
        <w:t xml:space="preserve">Tulos</w:t>
      </w:r>
    </w:p>
    <w:p>
      <w:r>
        <w:t xml:space="preserve">hölkkää heidän luokseen ja liittyy perheen seuraan.</w:t>
      </w:r>
    </w:p>
    <w:p>
      <w:r>
        <w:rPr>
          <w:b/>
        </w:rPr>
        <w:t xml:space="preserve">Esimerkki 5.3632</w:t>
      </w:r>
    </w:p>
    <w:p>
      <w:r>
        <w:t xml:space="preserve">Kun joku kääntää selkänsä hissille, hänen leukansa loksahtaa alas ja hänen suuret silmänsä siirtyvät epäuskoisesti. Hän</w:t>
      </w:r>
    </w:p>
    <w:p>
      <w:r>
        <w:rPr>
          <w:b/>
        </w:rPr>
        <w:t xml:space="preserve">Tulos</w:t>
      </w:r>
    </w:p>
    <w:p>
      <w:r>
        <w:t xml:space="preserve">liukuu avoimen tilan yläosasta ja napsahtaa auki.</w:t>
      </w:r>
    </w:p>
    <w:p>
      <w:r>
        <w:rPr>
          <w:b/>
        </w:rPr>
        <w:t xml:space="preserve">Esimerkki 5.3633</w:t>
      </w:r>
    </w:p>
    <w:p>
      <w:r>
        <w:t xml:space="preserve">Hän laskee lautan, joka on nyt suurempi, tukevampi ja täynnä tarvikkeita, veneen toiselle puolelle. Hän</w:t>
      </w:r>
    </w:p>
    <w:p>
      <w:r>
        <w:rPr>
          <w:b/>
        </w:rPr>
        <w:t xml:space="preserve">Tulos</w:t>
      </w:r>
    </w:p>
    <w:p>
      <w:r>
        <w:t xml:space="preserve">lähestyy pelokkaasti jotakuta, joka riisuu naamionsa.</w:t>
      </w:r>
    </w:p>
    <w:p>
      <w:r>
        <w:rPr>
          <w:b/>
        </w:rPr>
        <w:t xml:space="preserve">Esimerkki 5.3634</w:t>
      </w:r>
    </w:p>
    <w:p>
      <w:r>
        <w:t xml:space="preserve">Kun vaalea tyttö yrittää kävellä hänen rinnallaan, joku jättää hänet huomiotta. Hän</w:t>
      </w:r>
    </w:p>
    <w:p>
      <w:r>
        <w:rPr>
          <w:b/>
        </w:rPr>
        <w:t xml:space="preserve">Tulos</w:t>
      </w:r>
    </w:p>
    <w:p>
      <w:r>
        <w:t xml:space="preserve">poimii tavaransa ja kiirehtii pois.</w:t>
      </w:r>
    </w:p>
    <w:p>
      <w:r>
        <w:rPr>
          <w:b/>
        </w:rPr>
        <w:t xml:space="preserve">Esimerkki 5.3635</w:t>
      </w:r>
    </w:p>
    <w:p>
      <w:r>
        <w:t xml:space="preserve">Yksi sinisiin shortseihin pukeutunut mies potkaisee toisen mustiin shortseihin pukeutuneen miehen käyttämää potkupalloa. Kaksi paljain rintoin varustettua miestä</w:t>
      </w:r>
    </w:p>
    <w:p>
      <w:r>
        <w:rPr>
          <w:b/>
        </w:rPr>
        <w:t xml:space="preserve">Tulos</w:t>
      </w:r>
    </w:p>
    <w:p>
      <w:r>
        <w:t xml:space="preserve">ovat katto tapauksissa ja lähti mies pukeutunut punainen mekko ja paljaat ja vihreät housut.</w:t>
      </w:r>
    </w:p>
    <w:p>
      <w:r>
        <w:rPr>
          <w:b/>
        </w:rPr>
        <w:t xml:space="preserve">Esimerkki 5.3636</w:t>
      </w:r>
    </w:p>
    <w:p>
      <w:r>
        <w:t xml:space="preserve">Hän heittää puupultin auki, avaa portin ja ryömii sisään. Hän</w:t>
      </w:r>
    </w:p>
    <w:p>
      <w:r>
        <w:rPr>
          <w:b/>
        </w:rPr>
        <w:t xml:space="preserve">Tulos</w:t>
      </w:r>
    </w:p>
    <w:p>
      <w:r>
        <w:t xml:space="preserve">ottaa poikansa verta.</w:t>
      </w:r>
    </w:p>
    <w:p>
      <w:r>
        <w:rPr>
          <w:b/>
        </w:rPr>
        <w:t xml:space="preserve">Esimerkki 5.3637</w:t>
      </w:r>
    </w:p>
    <w:p>
      <w:r>
        <w:t xml:space="preserve">Mies perääntyy ja katsoo miestä. Mies</w:t>
      </w:r>
    </w:p>
    <w:p>
      <w:r>
        <w:rPr>
          <w:b/>
        </w:rPr>
        <w:t xml:space="preserve">Tulos</w:t>
      </w:r>
    </w:p>
    <w:p>
      <w:r>
        <w:t xml:space="preserve">on kevyesti kurottautuu kehyksen takataskuun ja juoksee nuoren kaverin ohi.</w:t>
      </w:r>
    </w:p>
    <w:p>
      <w:r>
        <w:rPr>
          <w:b/>
        </w:rPr>
        <w:t xml:space="preserve">Esimerkki 5.3638</w:t>
      </w:r>
    </w:p>
    <w:p>
      <w:r>
        <w:t xml:space="preserve">Hän tuijottaa ahdistuneena ja vetää syvään henkeä. Jonkun luona nuori kirjailija</w:t>
      </w:r>
    </w:p>
    <w:p>
      <w:r>
        <w:rPr>
          <w:b/>
        </w:rPr>
        <w:t xml:space="preserve">Tulos</w:t>
      </w:r>
    </w:p>
    <w:p>
      <w:r>
        <w:t xml:space="preserve">ilmestyy vilkkaaseen olohuoneeseen.</w:t>
      </w:r>
    </w:p>
    <w:p>
      <w:r>
        <w:rPr>
          <w:b/>
        </w:rPr>
        <w:t xml:space="preserve">Esimerkki 5.3639</w:t>
      </w:r>
    </w:p>
    <w:p>
      <w:r>
        <w:t xml:space="preserve">Henkilön nähdään ratsastavan hevosen selässä suuren ihmisjoukon edessä. Henkilö</w:t>
      </w:r>
    </w:p>
    <w:p>
      <w:r>
        <w:rPr>
          <w:b/>
        </w:rPr>
        <w:t xml:space="preserve">Tulos</w:t>
      </w:r>
    </w:p>
    <w:p>
      <w:r>
        <w:t xml:space="preserve">puhuu kameralle ja nappaa toisen parin pois.</w:t>
      </w:r>
    </w:p>
    <w:p>
      <w:r>
        <w:rPr>
          <w:b/>
        </w:rPr>
        <w:t xml:space="preserve">Esimerkki 5.3640</w:t>
      </w:r>
    </w:p>
    <w:p>
      <w:r>
        <w:t xml:space="preserve">Ihmiset pelaavat lacrossea nurmikentällä. Valkoiseen paitaan pukeutunut mies</w:t>
      </w:r>
    </w:p>
    <w:p>
      <w:r>
        <w:rPr>
          <w:b/>
        </w:rPr>
        <w:t xml:space="preserve">Tulos</w:t>
      </w:r>
    </w:p>
    <w:p>
      <w:r>
        <w:t xml:space="preserve">seisoo hänen vieressään ja katsoo.</w:t>
      </w:r>
    </w:p>
    <w:p>
      <w:r>
        <w:rPr>
          <w:b/>
        </w:rPr>
        <w:t xml:space="preserve">Esimerkki 5.3641</w:t>
      </w:r>
    </w:p>
    <w:p>
      <w:r>
        <w:t xml:space="preserve">Joku nyökkää, ja näkymämme poistuu holvista. Nyt, komentoautossa, joku</w:t>
      </w:r>
    </w:p>
    <w:p>
      <w:r>
        <w:rPr>
          <w:b/>
        </w:rPr>
        <w:t xml:space="preserve">Tulos</w:t>
      </w:r>
    </w:p>
    <w:p>
      <w:r>
        <w:t xml:space="preserve">istuu lentokoneen ohjaimissa.</w:t>
      </w:r>
    </w:p>
    <w:p>
      <w:r>
        <w:rPr>
          <w:b/>
        </w:rPr>
        <w:t xml:space="preserve">Esimerkki 5.3642</w:t>
      </w:r>
    </w:p>
    <w:p>
      <w:r>
        <w:t xml:space="preserve">Joku pitää kiinni vauvasta. Joku</w:t>
      </w:r>
    </w:p>
    <w:p>
      <w:r>
        <w:rPr>
          <w:b/>
        </w:rPr>
        <w:t xml:space="preserve">Tulos</w:t>
      </w:r>
    </w:p>
    <w:p>
      <w:r>
        <w:t xml:space="preserve">asettaa tangon lapsen rintakehälle.</w:t>
      </w:r>
    </w:p>
    <w:p>
      <w:r>
        <w:rPr>
          <w:b/>
        </w:rPr>
        <w:t xml:space="preserve">Esimerkki 5.3643</w:t>
      </w:r>
    </w:p>
    <w:p>
      <w:r>
        <w:t xml:space="preserve">Salaatti on lisukkeena. The</w:t>
      </w:r>
    </w:p>
    <w:p>
      <w:r>
        <w:rPr>
          <w:b/>
        </w:rPr>
        <w:t xml:space="preserve">Tulos</w:t>
      </w:r>
    </w:p>
    <w:p>
      <w:r>
        <w:t xml:space="preserve">vetää perunat uunista.</w:t>
      </w:r>
    </w:p>
    <w:p>
      <w:r>
        <w:rPr>
          <w:b/>
        </w:rPr>
        <w:t xml:space="preserve">Esimerkki 5.3644</w:t>
      </w:r>
    </w:p>
    <w:p>
      <w:r>
        <w:t xml:space="preserve">Hänen olkapäänsä yli näemme jonkun altaalla, joka on pukeutunut villapaitaan ja puhdistaa allasta pitkävartisella kauhalla. Joku</w:t>
      </w:r>
    </w:p>
    <w:p>
      <w:r>
        <w:rPr>
          <w:b/>
        </w:rPr>
        <w:t xml:space="preserve">Tulos</w:t>
      </w:r>
    </w:p>
    <w:p>
      <w:r>
        <w:t xml:space="preserve">seisoo valtavassa puutarhassa helvetin rajalla eikä näe häntä.</w:t>
      </w:r>
    </w:p>
    <w:p>
      <w:r>
        <w:rPr>
          <w:b/>
        </w:rPr>
        <w:t xml:space="preserve">Esimerkki 5.3645</w:t>
      </w:r>
    </w:p>
    <w:p>
      <w:r>
        <w:t xml:space="preserve">Henkilö sivelee öljyä pergamenttipaperiin ja asettaa sen sitten vuokaan. Vuoat</w:t>
      </w:r>
    </w:p>
    <w:p>
      <w:r>
        <w:rPr>
          <w:b/>
        </w:rPr>
        <w:t xml:space="preserve">Tulos</w:t>
      </w:r>
    </w:p>
    <w:p>
      <w:r>
        <w:t xml:space="preserve">katsoo, kun henkilö kastelee jokaisen maalitahran siveltimellä.</w:t>
      </w:r>
    </w:p>
    <w:p>
      <w:r>
        <w:rPr>
          <w:b/>
        </w:rPr>
        <w:t xml:space="preserve">Esimerkki 5.3646</w:t>
      </w:r>
    </w:p>
    <w:p>
      <w:r>
        <w:t xml:space="preserve">Kuivaa märkä maali nopeasti kuivausrummun avulla. Sitten hän</w:t>
      </w:r>
    </w:p>
    <w:p>
      <w:r>
        <w:rPr>
          <w:b/>
        </w:rPr>
        <w:t xml:space="preserve">Tulos</w:t>
      </w:r>
    </w:p>
    <w:p>
      <w:r>
        <w:t xml:space="preserve">palaa ympyröitä kuivaa pois pyyhe ja hankaa hiukset.</w:t>
      </w:r>
    </w:p>
    <w:p>
      <w:r>
        <w:rPr>
          <w:b/>
        </w:rPr>
        <w:t xml:space="preserve">Esimerkki 5.3647</w:t>
      </w:r>
    </w:p>
    <w:p>
      <w:r>
        <w:t xml:space="preserve">Pojat kääntyvät lähteäkseen, mutta joku pysähtyy. Joku</w:t>
      </w:r>
    </w:p>
    <w:p>
      <w:r>
        <w:rPr>
          <w:b/>
        </w:rPr>
        <w:t xml:space="preserve">Tulos</w:t>
      </w:r>
    </w:p>
    <w:p>
      <w:r>
        <w:t xml:space="preserve">vilkaisee vielä kerran lyhyesti.</w:t>
      </w:r>
    </w:p>
    <w:p>
      <w:r>
        <w:rPr>
          <w:b/>
        </w:rPr>
        <w:t xml:space="preserve">Esimerkki 5.3648</w:t>
      </w:r>
    </w:p>
    <w:p>
      <w:r>
        <w:t xml:space="preserve">Näemme miehen jalat terissä ja sitten miehen kasvot. Me</w:t>
      </w:r>
    </w:p>
    <w:p>
      <w:r>
        <w:rPr>
          <w:b/>
        </w:rPr>
        <w:t xml:space="preserve">Tulos</w:t>
      </w:r>
    </w:p>
    <w:p>
      <w:r>
        <w:t xml:space="preserve">näen nuoren miehen punaisessa paidassa ja kypärässä.</w:t>
      </w:r>
    </w:p>
    <w:p>
      <w:r>
        <w:rPr>
          <w:b/>
        </w:rPr>
        <w:t xml:space="preserve">Esimerkki 5.3649</w:t>
      </w:r>
    </w:p>
    <w:p>
      <w:r>
        <w:t xml:space="preserve">Eläintenhoitaja kiipeää ulos virnistäen. Hän</w:t>
      </w:r>
    </w:p>
    <w:p>
      <w:r>
        <w:rPr>
          <w:b/>
        </w:rPr>
        <w:t xml:space="preserve">Tulos</w:t>
      </w:r>
    </w:p>
    <w:p>
      <w:r>
        <w:t xml:space="preserve">tarttuu avuttoman rakkauden pulloon.</w:t>
      </w:r>
    </w:p>
    <w:p>
      <w:r>
        <w:rPr>
          <w:b/>
        </w:rPr>
        <w:t xml:space="preserve">Esimerkki 5.3650</w:t>
      </w:r>
    </w:p>
    <w:p>
      <w:r>
        <w:t xml:space="preserve">Monien ihmisten nähdään ajavan suksilla ja lumilaudoilla sekä nousevan hissillä vuoren huipulle. Enemmän ihmisiä</w:t>
      </w:r>
    </w:p>
    <w:p>
      <w:r>
        <w:rPr>
          <w:b/>
        </w:rPr>
        <w:t xml:space="preserve">Tulos</w:t>
      </w:r>
    </w:p>
    <w:p>
      <w:r>
        <w:t xml:space="preserve">nähdään ratsastamassa köyden varrella sekä heidän takanaan olevassa ajoneuvossa.</w:t>
      </w:r>
    </w:p>
    <w:p>
      <w:r>
        <w:rPr>
          <w:b/>
        </w:rPr>
        <w:t xml:space="preserve">Esimerkki 5.3651</w:t>
      </w:r>
    </w:p>
    <w:p>
      <w:r>
        <w:t xml:space="preserve">Miehen nähdään puhuvan kameralle ja olevan uutisten haastateltavana. Lisää miehiä</w:t>
      </w:r>
    </w:p>
    <w:p>
      <w:r>
        <w:rPr>
          <w:b/>
        </w:rPr>
        <w:t xml:space="preserve">Tulos</w:t>
      </w:r>
    </w:p>
    <w:p>
      <w:r>
        <w:t xml:space="preserve">nähdään lehdistössä sekä lähikuvia pelaavista miehistä.</w:t>
      </w:r>
    </w:p>
    <w:p>
      <w:r>
        <w:rPr>
          <w:b/>
        </w:rPr>
        <w:t xml:space="preserve">Esimerkki 5.3652</w:t>
      </w:r>
    </w:p>
    <w:p>
      <w:r>
        <w:t xml:space="preserve">Kapteeni katsoo hänen pappiskaulustaan, englantilaisista kasvoistaan ja päättäväisyydestään. Hän</w:t>
      </w:r>
    </w:p>
    <w:p>
      <w:r>
        <w:rPr>
          <w:b/>
        </w:rPr>
        <w:t xml:space="preserve">Tulos</w:t>
      </w:r>
    </w:p>
    <w:p>
      <w:r>
        <w:t xml:space="preserve">katsoo häntä itsepäisesti.</w:t>
      </w:r>
    </w:p>
    <w:p>
      <w:r>
        <w:rPr>
          <w:b/>
        </w:rPr>
        <w:t xml:space="preserve">Esimerkki 5.3653</w:t>
      </w:r>
    </w:p>
    <w:p>
      <w:r>
        <w:t xml:space="preserve">Henkilö kiillottaa oikean saappaansa sähköiseen puskurikoneeseen. Henkilö</w:t>
      </w:r>
    </w:p>
    <w:p>
      <w:r>
        <w:rPr>
          <w:b/>
        </w:rPr>
        <w:t xml:space="preserve">Tulos</w:t>
      </w:r>
    </w:p>
    <w:p>
      <w:r>
        <w:t xml:space="preserve">imuroi valkoisen maton.</w:t>
      </w:r>
    </w:p>
    <w:p>
      <w:r>
        <w:rPr>
          <w:b/>
        </w:rPr>
        <w:t xml:space="preserve">Esimerkki 5.3654</w:t>
      </w:r>
    </w:p>
    <w:p>
      <w:r>
        <w:t xml:space="preserve">Joku heittää sauvallaan häikäisevää valoa sitä kohti. Luoja</w:t>
      </w:r>
    </w:p>
    <w:p>
      <w:r>
        <w:rPr>
          <w:b/>
        </w:rPr>
        <w:t xml:space="preserve">Tulos</w:t>
      </w:r>
    </w:p>
    <w:p>
      <w:r>
        <w:t xml:space="preserve">vapauttaa siluetteja ja ne klinkkuvat kuin luiset vihreät olennot.</w:t>
      </w:r>
    </w:p>
    <w:p>
      <w:r>
        <w:rPr>
          <w:b/>
        </w:rPr>
        <w:t xml:space="preserve">Esimerkki 5.3655</w:t>
      </w:r>
    </w:p>
    <w:p>
      <w:r>
        <w:t xml:space="preserve">Joku vetää vipua hänen tuolinsa alta. Se nousee ylös, joten hän</w:t>
      </w:r>
    </w:p>
    <w:p>
      <w:r>
        <w:rPr>
          <w:b/>
        </w:rPr>
        <w:t xml:space="preserve">Tulos</w:t>
      </w:r>
    </w:p>
    <w:p>
      <w:r>
        <w:t xml:space="preserve">kaatuu vatsalleen.</w:t>
      </w:r>
    </w:p>
    <w:p>
      <w:r>
        <w:rPr>
          <w:b/>
        </w:rPr>
        <w:t xml:space="preserve">Esimerkki 5.3656</w:t>
      </w:r>
    </w:p>
    <w:p>
      <w:r>
        <w:t xml:space="preserve">Sama nainen on lapsen kanssa isommassa altaassa, ja lapsi hyppää ja ui. lapsi.</w:t>
      </w:r>
    </w:p>
    <w:p>
      <w:r>
        <w:rPr>
          <w:b/>
        </w:rPr>
        <w:t xml:space="preserve">Tulos</w:t>
      </w:r>
    </w:p>
    <w:p>
      <w:r>
        <w:t xml:space="preserve">makaa studiossa ja soveltaa surffaajia päälleen.</w:t>
      </w:r>
    </w:p>
    <w:p>
      <w:r>
        <w:rPr>
          <w:b/>
        </w:rPr>
        <w:t xml:space="preserve">Esimerkki 5.3657</w:t>
      </w:r>
    </w:p>
    <w:p>
      <w:r>
        <w:t xml:space="preserve">Ihmiset ajavat polkupyörillä hiekkatietä pitkin. Kaksi miestä</w:t>
      </w:r>
    </w:p>
    <w:p>
      <w:r>
        <w:rPr>
          <w:b/>
        </w:rPr>
        <w:t xml:space="preserve">Tulos</w:t>
      </w:r>
    </w:p>
    <w:p>
      <w:r>
        <w:t xml:space="preserve">saada likaa ruumiista ja lopettaa kävelyn.</w:t>
      </w:r>
    </w:p>
    <w:p>
      <w:r>
        <w:rPr>
          <w:b/>
        </w:rPr>
        <w:t xml:space="preserve">Esimerkki 5.3658</w:t>
      </w:r>
    </w:p>
    <w:p>
      <w:r>
        <w:t xml:space="preserve">Hän ryntää ylös polkua pitkin. Hän</w:t>
      </w:r>
    </w:p>
    <w:p>
      <w:r>
        <w:rPr>
          <w:b/>
        </w:rPr>
        <w:t xml:space="preserve">Tulos</w:t>
      </w:r>
    </w:p>
    <w:p>
      <w:r>
        <w:t xml:space="preserve">nojaa kiireiseen toimistoon.</w:t>
      </w:r>
    </w:p>
    <w:p>
      <w:r>
        <w:rPr>
          <w:b/>
        </w:rPr>
        <w:t xml:space="preserve">Esimerkki 5.3659</w:t>
      </w:r>
    </w:p>
    <w:p>
      <w:r>
        <w:t xml:space="preserve">Hökkelin alla joku sulkee avoimen luukun alla olevan luukun ja kiipeää alas. Joku</w:t>
      </w:r>
    </w:p>
    <w:p>
      <w:r>
        <w:rPr>
          <w:b/>
        </w:rPr>
        <w:t xml:space="preserve">Tulos</w:t>
      </w:r>
    </w:p>
    <w:p>
      <w:r>
        <w:t xml:space="preserve">ohittaa seuraavan miehen ja astuu toiselle katolle ja seuraa häntä ylös.</w:t>
      </w:r>
    </w:p>
    <w:p>
      <w:r>
        <w:rPr>
          <w:b/>
        </w:rPr>
        <w:t xml:space="preserve">Esimerkki 5.3660</w:t>
      </w:r>
    </w:p>
    <w:p>
      <w:r>
        <w:t xml:space="preserve">Keski-ikäinen mies puhuu moppi kädessään. Mies</w:t>
      </w:r>
    </w:p>
    <w:p>
      <w:r>
        <w:rPr>
          <w:b/>
        </w:rPr>
        <w:t xml:space="preserve">Tulos</w:t>
      </w:r>
    </w:p>
    <w:p>
      <w:r>
        <w:t xml:space="preserve">puhuu kelloa ja näkee kuvanveistäjän.</w:t>
      </w:r>
    </w:p>
    <w:p>
      <w:r>
        <w:rPr>
          <w:b/>
        </w:rPr>
        <w:t xml:space="preserve">Esimerkki 5.3661</w:t>
      </w:r>
    </w:p>
    <w:p>
      <w:r>
        <w:t xml:space="preserve">Hän repii sen auki ja alkaa ladata asetta uudelleen. Yksi vapaaehtoisista</w:t>
      </w:r>
    </w:p>
    <w:p>
      <w:r>
        <w:rPr>
          <w:b/>
        </w:rPr>
        <w:t xml:space="preserve">Tulos</w:t>
      </w:r>
    </w:p>
    <w:p>
      <w:r>
        <w:t xml:space="preserve">katsoo käsivarren yli, kun toinen ryhmä sotilaita ja maastopyöriä lähestyy.</w:t>
      </w:r>
    </w:p>
    <w:p>
      <w:r>
        <w:rPr>
          <w:b/>
        </w:rPr>
        <w:t xml:space="preserve">Esimerkki 5.3662</w:t>
      </w:r>
    </w:p>
    <w:p>
      <w:r>
        <w:t xml:space="preserve">Suuri joukko ihmisiä juoksee kentällä pelaamassa jalkapalloa. Useita pelaajia</w:t>
      </w:r>
    </w:p>
    <w:p>
      <w:r>
        <w:rPr>
          <w:b/>
        </w:rPr>
        <w:t xml:space="preserve">Tulos</w:t>
      </w:r>
    </w:p>
    <w:p>
      <w:r>
        <w:t xml:space="preserve">nähdään puhuvan ihmisille, joilla on pallohyppy.</w:t>
      </w:r>
    </w:p>
    <w:p>
      <w:r>
        <w:rPr>
          <w:b/>
        </w:rPr>
        <w:t xml:space="preserve">Esimerkki 5.3663</w:t>
      </w:r>
    </w:p>
    <w:p>
      <w:r>
        <w:t xml:space="preserve">Pimeässä joku seisoo katselemassa jonkun puutarhan kaiteiden läpi. Joku</w:t>
      </w:r>
    </w:p>
    <w:p>
      <w:r>
        <w:rPr>
          <w:b/>
        </w:rPr>
        <w:t xml:space="preserve">Tulos</w:t>
      </w:r>
    </w:p>
    <w:p>
      <w:r>
        <w:t xml:space="preserve">muistaa huomattavasti suurempia kuin joku.</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docId:1D170A2848A11B471117D52BB5FD3D45</keywords>
  <dc:description>generated by python-docx</dc:description>
  <lastModifiedBy/>
  <revision>1</revision>
  <dcterms:created xsi:type="dcterms:W3CDTF">2013-12-23T23:15:00.0000000Z</dcterms:created>
  <dcterms:modified xsi:type="dcterms:W3CDTF">2013-12-23T23:15:00.0000000Z</dcterms:modified>
  <category/>
</coreProperties>
</file>