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2.3234</w:t>
      </w:r>
    </w:p>
    <w:p>
      <w:r>
        <w:t xml:space="preserve">Presidentti George W. Bush puhuu Medicare-reseptilääke-etuudesta Sun City Centerissä, Floridassa 9. toukokuuta 2006 Medicare-menot kasvavat niin nopeasti, että presidentin on ehdotettava uusia etuuksien leikkauksia tai korkeampia veroja, sanoivat Yhdysvaltain vanhusten terveydenhuolto-ohjelman edunvalvojat tiistaina. REUTERS/Jason Reed Medicare-sairaalavakuutuksen menojen ennustetaan ylittävän verotulot vuonna 2008 ja kaikkina tulevina vuosina, ja rahasto tyhjenee vuonna 2019, Medicaren edunvalvojat sanoivat vuosikertomuksessaan. Viime vuoden raportissa ennustettiin myös, että rahastosta loppuvat rahat vuonna 2019, mutta nyt edunvalvojat odottavat, että rahasto tyhjenee hieman aikaisemmin. Sosiaaliturvajärjestelmän edunvalvojat ilmoittivat, että rahasto tyhjenee vuoteen 2041 mennessä, mikä on sama kuin vuosi sitten, koska alhaisemmat talouskasvuennusteet kompensoitiin korkeammalla oletetulla maahanmuutolla. Yhdysvaltain valtiovarainministeri Henry Paulson sanoi tuttuun tapaan, että pian eläkkeelle jäävän baby boom -sukupolven "tuleva väestörakenteen kasvu" vaarantaa molempien ohjelmien kyvyn tukea iäkkäitä amerikkalaisia. "Uudistusta tarvitaan, ja aika on kortilla", Paulson sanoi lausunnossaan. "Mitä kauemmin viivyttelemme, sitä suuremmat ovat tarvittavat mukautukset ja sitä raskaampi taakka näistä mukautuksista lankeaa tuleville sukupolville."    Medicaren edunvalvojien raportti aiheutti toisena peräkkäisenä vuonna "rahoitusvaroituksen", koska vuoteen 2014 mennessä ennustettu kasvuvauhti ylittää lakisääteisen rajan. Valkoinen talo vastasi viime vuoden rahoitusvaroitukseen vuoden 2009 talousarviosuunnitelmassaan ehdottamalla Medicare-menojen vähentämistä 12,8 miljardilla dollarilla viiden vuoden aikana, mikä herätti terävää kritiikkiä kongressin demokraateissa. Viimeisin rahoitusta koskeva varoitus edellyttäisi, että presidentti tekisi uusia ehdotuksia rahoituksen tai etuuksien leikkauksista ensi vuonna vuoden 2010 talousarviosuunnitelmaa varten. Raportin mukaan Medicare voitaisiin palauttaa vakuutusmatemaattiseen tasapainoon korottamalla palkkaveroa välittömästi 122 prosenttia tai leikkaamalla etuuksia välittömästi 51 prosenttia tai näiden kahden yhdistelmällä. Demokraatit vaativat toimia terveydenhuoltokustannusten kasvun pysäyttämiseksi uudistuksilla, jotka alentaisivat reseptilääkkeiden hintaa ja parantaisivat ennaltaehkäisevää hoitoa. Senaatin talouskomitean puheenjohtajana toimiva Montanan demokraatti Max Baucus lupasi, että "sosiaaliturvan vakavaraisuutta parannetaan ensin leikkaamatta etuuksia tai nostamatta veroja".    Hänen mukaansa tähän pitäisi kuulua 50 miljardin dollarin "kuilun" kurominen umpeen laillisesti maksettavien ja tosiasiallisesti maksettujen palkkaverojen välillä. Sosiaaliturva alkaa käyttää enemmän kuin se ottaa vuonna 2017, mikä on sama päivämäärä kuin viime vuoden raportissa. Raportin mukaan rahaston tyhjenemispäivämäärää pidetään yllä talouden hidastuessa, mikä johtuu osittain oletetun suuremman maahanmuuton vaikutuksesta. Sosiaaliturvaraportissa ennustetaan vuodeksi 2009 Yhdysvaltoihin 800 000-1,2 miljoonaa laillista maahanmuuttajaa, kun viime vuonna ennustettiin 675 000-1,06 miljoonaa maahanmuuttajaa vuodeksi 2009. Raportissa ennustetaan reaalisen bruttokansantuotteen kasvuksi 2,3 prosenttia vuonna 2008 ja 2,8 prosenttia vuonna 2009. Bushin hallinnon viimeisimmät ennusteet olivat 2,7 prosenttia vuonna 2008 ja 3,1 prosenttia vuonna 2009. Valtiovarainministeriön virkamiehen mukaan luottamushenkilöt käyttävät eri ennusteita kuin Valkoisen talon budjettitoimisto puolivuosittaisia talouskasvuennusteita laatiessaan, jotka ovat liittovaltion talousarvioehdotuksen perustana. Raportin mukaan sosiaaliturva voitaisiin saada vakuutusmatemaattisesti tasapainoon seuraavien 75 vuoden aikana nostamalla palkkaveroja 14 prosenttia tai vähentämällä etuuksia 12 prosenttia tai yhdistämällä nämä kaksi. Paulson ei onnistunut saamaan viime vuonna kongressin kanssa käydyissä keskusteluissa paljonkaan vetoapua sosiaaliturvauudistuksista, joihin olisi kuulunut yksityisten sijoitustilien perustaminen. Hän vaati "kahden puolueen välisiä ratkaisuja, joilla luodaan pysyvästi kestävä sosiaaliturvajärjestelmä".</w:t>
      </w:r>
    </w:p>
    <w:p>
      <w:r>
        <w:rPr>
          <w:b/>
        </w:rPr>
        <w:t xml:space="preserve">Tulos</w:t>
      </w:r>
    </w:p>
    <w:p>
      <w:r>
        <w:t xml:space="preserve">Medicare-menot aiheuttavat uuden rahoitusehdotuksen.</w:t>
      </w:r>
    </w:p>
    <w:p>
      <w:r>
        <w:rPr>
          <w:b/>
        </w:rPr>
        <w:t xml:space="preserve">Esimerkki 2.3235</w:t>
      </w:r>
    </w:p>
    <w:p>
      <w:r>
        <w:t xml:space="preserve">Saskatchewanin yliopiston tutkijat julkaisevat perjantaina Science-lehdessä tutkimuksensa hyönteisten tappajasta imidaklopridista. Hyönteismyrkky kuuluu neonikotinoidien luokkaan, jonka terveysvaikutuksia mehiläisiin on tutkittu laajasti. Tutkijat tutkivat valkokruunuvarpusia, jotka käyttivät pieniä annoksia torjunta-ainetta, ja havaitsivat, että linnut laihtuivat ja niiden muutto viivästyi. Nämä muutokset voivat haitata lintujen lisääntymis- ja selviytymiskykyä, mikä saattaa olla osasyynä laululintukantojen taantumiseen, sanoo yliopiston biologian professori ja tutkimuksen vanhempi kirjoittaja Christy Morrissey. Morrissey sanoi, että artikkeli on uutta torjunta-aineiden vaikutusten tutkimisessa lintuihin, koska se osoittaa biologisen yhteyden kemikaalien ja niiden populaatiokadon välillä. Hänen mukaansa yli 70 prosenttia Pohjois-Amerikan peltolinnuista on vähentynyt. "Se yhdistää torjunta-aineet syyllisesti johonkin, joka on todella, konkreettisesti negatiivista linnuille ja aiheuttaa niiden populaatioiden vähenemisen", Morrissey sanoi. "Se on selkeä todiste siitä, että nämä kemikaalit voivat vaikuttaa populaatioihin." Maanviljelijät käyttävät imidaklopridia ja muita neonikotinoideja - nikotiiniin kemiallisesti sukua olevia hyönteismyrkkyjä - torjuakseen tuhohyönteisiä, jotka voivat vahingoittaa satoa. Tutkimukset ovat yhdistäneet neonikotinoidit ja erityisesti imidaklopridin mehiläisten eloonjäämisen vähenemiseen. Saskatchewanin tutkimus osoittaa, että torjunta-aineella voi olla merkittävä vaikutus muuttolintujen laululintuihin, sanoi Frank Drummond, Mainen yliopiston hyönteisekologian professori, joka on tutkinut neonikotinoidien vaikutuksia. Drummond, joka ei osallistunut tutkimukseen, sanoi, että suuri kysymys on edelleen se, altistuvatko linnut torjunta-aineelle muuton aikana. Tutkijat tekivät tutkimuksensa pyydystämällä ja altistamalla kymmeniä varpusia pienille annoksille torjunta-ainetta niiden muuton aikana Kanadassa. He mittasivat lintujen ruumiinkoostumuksen ja kiinnittivät radiolähettimen, kun ne päästettiin vapaaksi. He havaitsivat, että linnut, jotka saivat suurempia annoksia torjunta-ainetta, söivät vähemmän ruokaa ja menettivät painoaan, mikä tarkoitti, että ne pysähtyivät muuttopaikalle pidempään. Muutto on linnuille vaarallista aikaa, ja viivästyminen voi johtaa altistumiseen petoeläimille ja vähäisempään lisääntymismenestykseen, sanoi Audubonin johtava kvantitatiivinen ekologi Nicole Michel. Michel, joka ei myöskään osallistunut tutkimukseen, sanoi, ettei hän kannusta kieltämään neonikotinoideja, koska se johtaisi todennäköisesti muiden torjunta-aineiden käytön lisääntymiseen, jotka voivat olla yhtä haitallisia tai pahempia. Parempi tulos olisi, että maanviljelijät käyttäisivät niitä varovaisemmin, hän sanoi. "Sen sijaan, että ruiskutettaisiin ja käsiteltäisiin kaikkia näitä siemeniä etukäteen, olisi kustannustehokasta käsitellä vasta, kun tautipesäkkeitä on havaittu", hän sanoi. Tärkein imidaklopridin valmistaja on maatalouskemikaalijätti Bayer CropScience. Yhtiön pölyttäjien turvallisuudesta vastaavan johtavan tutkijan David Fischerin mukaan tutkimus on toksikologiselta pohjalta vankka. Hänen mukaansa se ei kuitenkaan edusta sitä torjunta-aineelle altistumisen määrää, jolle linnut altistuvat luonnossa. "Mikään ei tue sitä, että neonikotinoidit olisivat vastuussa laululintujen vähenemisestä, mihin tutkimuksessa tavallaan viitataan", hän sanoi. ___ Seuraa Patrick Whittlea Twitterissä: @pxwhittle</w:t>
      </w:r>
    </w:p>
    <w:p>
      <w:r>
        <w:rPr>
          <w:b/>
        </w:rPr>
        <w:t xml:space="preserve">Tulos</w:t>
      </w:r>
    </w:p>
    <w:p>
      <w:r>
        <w:t xml:space="preserve">Mehiläiskuolemissa arvosteltu torjunta-aine voi tappaa myös lintuja.</w:t>
      </w:r>
    </w:p>
    <w:p>
      <w:r>
        <w:rPr>
          <w:b/>
        </w:rPr>
        <w:t xml:space="preserve">Esimerkki 2.3236</w:t>
      </w:r>
    </w:p>
    <w:p>
      <w:r>
        <w:t xml:space="preserve">Prime-time-tapahtumasta saatuja kokemuksia: Warren ja Castro johtivat keskustelua, ja hän vaati järjestelmällisiä muutoksia maan talouteen ja yksityisen vakuutusjärjestelmän lopettamista. Warren oli lavalla eniten ääniä kerännyt ehdokas, ja NBC:n moderaattorit yrittivät toistuvasti houkutella hänen kilpailijoitaan haastamaan hänen liberaalit politiikkansa. He kuitenkin pitkälti jättivät nämä tilaisuudet käyttämättä, vaikka Warren oli lähes yksin terveydenhuoltoalan uudistamista koskevan kantansa kanssa. Entinen asunto- ja kaupunkikehitysministeri Julian Castro, joka on jo kuukausia kamppaillut saadakseen läpimurtonsa tungoksekkaassa kentässä, vakuutti olevansa johtaja maahanmuuttokysymyksessä, joka on varmasti etusijalla presidenttiä Donald Trumpia vastaan käytävässä vaalikampanjassa. Hän haastoi kilpakumppaninsa liittymään hänen mukaansa maahanmuuttolakien uudelleenkirjoittamiseen, jotta pelkkä laiton maahantulo Yhdysvaltoihin ei olisi enää liittovaltion rikos. Kysymys kuuluu, erottuvatko Warrenin ja Castron esitykset vielä torstaina demokraattien väittelyn toisen illan jälkeen, jolloin lavalle astuvat entinen varapresidentti Joe Biden ja yhdeksän muuta ehdokasta. ___ KENEN TALOUTTA SE MUUTENKAAN ON? Väittelyn aluksi moderaattori Savannah Guthrie kysyi Warrenilta, haittaisivatko hänen monet kunnianhimoiset suunnitelmansa - ilmainen college, yleinen lastenhoito ja terveydenhuolto - nousevaa taloutta. "Kenen hyväksi tämä talous todella toimii?" Warren vastasi. "Se tekee hyvää yhä ohuemmalle ja ohuemmalle siivulle huipulla." Kysymys oli pehmeä heitto Warrenille, ja hänen vastauksensa sai vastakaikua muilta demokraateilta. "Donald Trump vain istuu Valkoisessa talossa ja vahingoniloinen siitä, mitä tapahtuu, kun niin monilla ihmisillä on vaikeuksia kustantaa collegea ja vaikeuksia kustantaa vakuutusmaksujaan", sanoi Minnesotan senaattori Amy Klobuchar, maltillinen poliitikko, joka kieltäytyi haukkumasta Warrenin kunnianhimoisia suunnitelmia. Texasin entinen edustaja Beto O'Rourke haukkui Trumpin veronalennuksen osaksi "taloutta, joka on manipuloitu yritysten ja kaikkein rikkaimpien hyväksi". Ja edustaja Tim Ryan, joka edustaa useita taantuvia teollisuusalueita Ohiossa, sanoi: "Tämä asia, josta puhumme, on jatkunut 40 vuotta". Ainoastaan entinen Marylandin edustaja John Delaney oli selvästi eri mieltä ja sanoi, että monet Warrenin lupauksista eivät ole realistisia. ___ KUINKA PITKÄLLE MAAHANMUUTON SUHTEEN? Mikään asia ensimmäisessä demokraattien väittelyssä ei tuonut Trumpin vastakkainasettelua paremmin esiin kuin maahanmuutto. Mutta kysymys paljasti myös merkittäviä erimielisyyksiä hänen haastajiensa - nimittäin lavalla olleiden kahden teksasilaisen - välillä. Castro otti jyrkästi tähtäimeen O'Rourken, joka on kampanjoinut voimakkaasti rajakysymysten puolesta, koska hän ei ehdottanut laittoman maahanmuuton dekriminalisointia maahanmuuttosuunnitelmassaan. Tällainen askel muuttaisi merkittävästi Yhdysvaltain maahanmuuttolainsäädäntöä. "Jos haluatte todella muuttaa järjestelmää, meidän on muutettava tätä kohtaa" liittovaltion laissa, Castro sanoi. O'Rourke sanoi haluavansa säilyttää säännöksen, jotta viranomaiset voisivat jäljittää huume- ja ihmiskauppiaita. Mutta Castro katkaisi hänen puheenvuoronsa ja totesi, että on olemassa erillisiä lakeja, joita voitaisiin käyttää näitä rikoksia vastaan, ja koko lava hajosi ristipuheeseen ja huuteluun. Useat muut ehdokkaat - kuten Warren, New Jerseyn senaattori Cory Booker ja Washingtonin kuvernööri Jay Inslee - ovat jo allekirjoittaneet Castron lähestymistavan. ___ VASTAUKSET MONIPUOLISEEN KANTAAN Nykyaikaisen demokraattisen puolueen monimuotoisuus oli esillä keskiviikkoiltana - kolme naista, yksi musta mies ja meksikolaistaustainen mies tavoittelivat presidenttiehdokkuutta. Ehdokkaat pitivät huolen siitä, että he puhuttelivat puolueen pohjaa, joka on yhä nuorempi ja vähemmän valkoinen. O'Rourke esitteli avauspuheenvuorossaan sujuvaa espanjaa. Booker vastaili espanjankielellään keskustellessaan maahanmuutosta ja totesi myös, että hän on luultavasti ainoa ehdokas, joka asuu köyhässä, pääosin vähemmistöihin kuuluvassa yhteisössä. (Booker asuu Newarkissa.) Castro puhui loppupuheenvuorossaan espanjaa ja puhui siitä, että hän sanoi "adios" Trumpille. New Yorkin pormestari Bill de Blasio totesi, että hänellä on afroamerikkalainen poika, kun hän kehotti puoluetta "lopettamaan käyttäytymisen eliittien puolueena". ___ UUSI DEMOKRAATTINEN MÖRKÖ? Ehkä vaikein kysymys demokraateille oli se, miten ehdokkaat suhtautuisivat republikaaniin. Ei Trumpin vaan senaatin enemmistöjohtaja Mitch McConnellin. Republikaaneilla on hyvät mahdollisuudet hallita edelleen senaattia, vaikka demokraatit voittaisivat Valkoisen talon vuonna 2020, ja on epätodennäköistä, että McConnell antaisi ehdokkaiden kunnianhimoisten ehdotusten, jotka koskevat julkista terveydenhuoltoa tai vihreää energiaa, tulla laiksi. Warren lupasi, että hänellä on suunnitelma McConnellin kohtaamiseksi, mutta se näytti keskittyvän yleisen mielipiteen kokoamiseen häntä vastaan. "Meidän on painostettava ulkopuolelta ja johdettava sisältäpäin", hän sanoi. Booker ehdotti, että puolueen presidenttiehdokas kampanjoisi Etelä-Carolinan kaltaisissa osavaltioissa toivoen saavansa tarpeeksi paikkoja senaatin valtaamiseksi. Inslee ehdotti filibusterin poistamista, mitä presidentti ei voi tehdä ja mikä vahvistaisi McConnellin asemaa, jos GOP jäisi enemmistöön.</w:t>
      </w:r>
    </w:p>
    <w:p>
      <w:r>
        <w:rPr>
          <w:b/>
        </w:rPr>
        <w:t xml:space="preserve">Tulos</w:t>
      </w:r>
    </w:p>
    <w:p>
      <w:r>
        <w:t xml:space="preserve">Demokraattien presidentinvaalikeskustelun tulokset.</w:t>
      </w:r>
    </w:p>
    <w:p>
      <w:r>
        <w:rPr>
          <w:b/>
        </w:rPr>
        <w:t xml:space="preserve">Esimerkki 2.3237</w:t>
      </w:r>
    </w:p>
    <w:p>
      <w:r>
        <w:t xml:space="preserve">"Typhoid Mary oli kokki. Työskennellessään tässä työssä hän oli yksin vastuussa useista lavantautitapauksista New Yorkissa ja sen ympäristössä noin sata vuotta sitten. PolitiFact Ohio ei voinut olla muistamatta tätä historian katkelmaa hiljattain luettuaan tautienvalvontakeskuksen flunssakautta koskevia neuvoja, joissa sairaita ihmisiä kehotettiin jäämään kotiin töistä ja koulusta sairauden leviämisen välttämiseksi. Historiaa virkisti viime viikon uutinen siitä, että Indianassa sijaitsevan yliopiston ruokalan työntekijällä oli diagnosoitu lavantauti, ja se tuli mieleen, kun näimme senaattori Sherrod Brownin tiedotteen, jossa hän ilmoitti olevansa mukana tukemassa kongressissa uudelleen käsiteltävänä olevaa Healthy Families Act -lakia. Lainsäädäntöä kutsutaan myös nimellä "ansiosairauspäiväaloite", ja se antaisi vähintään 15 työntekijää työllistävien yritysten työntekijöille mahdollisuuden ansaita palkallisia sairauspäiviä. Työntekijät voisivat ansaita jopa yhden tunnin palkallisen sairausajan jokaista 30 työtuntia kohti, yhteensä enintään seitsemän päivää. "Aivan liian monelle amerikkalaiselle päivä kotona töistä tarkoittaa päivää ilman palkkaa", Brown sanoi. ""Noin 40 prosentilla Yhdysvaltojen yksityisen sektorin työntekijöistä ei ole lainkaan palkallisia sairauspäiviä. Tilanne on vielä pahempi pienituloisilla työntekijöillä - kolmella neljästä ei ole lainkaan palkallisia sairauspäiviä.""" Ihmettelimme lukuja. Brownin henkilökunnan mukaan lähteenä oli Yhdysvaltain työvoimatilastokeskuksen viime vuoden kansallinen palkka- ja palkkiotutkimus (National Compensation Survey). Sen taulukko palkallisista vapaa-ajan etuuksista osoittaa, että 61 prosentilla kaikista yksityisen sektorin työntekijöistä on palkallisia sairauslomapäiviä - mikä tarkoittaa, että noin 40 prosentilla ei ole niitä. Kaavio osoittaa, että matalapalkkaisimmasta 25 prosentista työntekijöistä 29 prosentilla on palkallisia sairauspäiviä, eli yli 70 prosentilla ei ole niitä. Alhaisimmin palkatuista 10 prosentilla työntekijöistä 18 prosentilla on sairauspäiviä, eli 82 prosentilla ei ole. (Brownin käyttämä luku kolme neljästä on 75 prosenttia.) Löysimme myös muita lukuja:. Institute for Women's Policy Researchin analyysin mukaan useammalla kuin kolmella neljästä ravintola- ja hotellityöntekijästä (78 prosenttia) ei ole palkallisia sairauspäiviä. Chicagon yliopiston kansallisen mielipidetutkimuskeskuksen vuonna 2010 tekemän tutkimuksen mukaan työntekijät, joilla ei ole sairauslomapäiviä, menevät todennäköisemmin töihin tarttuvan sairauden kanssa. American Journal of Public Health -lehdessä vuonna 2011 julkaistussa tutkimuksessa arvioitiin, että sairauslomien puuttuminen auttoi levittämään 5 miljoonaa flunssan kaltaista sairaustapausta vuoden 2009 taudinpurkauksen aikana. Sairauslomia koskevan aloitteen arvostelijat, kuten National Association of Independent Businesses, Yhdysvaltain kauppakamari ja Ohion kauppakamari, sanovat, että maksulliset sairauspäivät lisäävät kustannuksia matalan katteen yrityksille, ovat rasitteita yrityksille ja johtavat työpaikkojen menetykseen. Employment Policies Instituten hiljattain tekemässä kyselytutkimuksessa noin 70 prosenttia vastaajista sanoi, että Connecticutin sairauslomalaki ei ole hyväksi liiketoiminnalle, ryhmä totesi. PolitiFact Ohio ei kuitenkaan arvioi lainsäädäntöä - ainoastaan Brownin lausuntoa niiden työntekijöiden määrästä, joilla ei ole mahdollisuutta saada palkallisia sairauslomia."</w:t>
      </w:r>
    </w:p>
    <w:p>
      <w:r>
        <w:rPr>
          <w:b/>
        </w:rPr>
        <w:t xml:space="preserve">Tulos</w:t>
      </w:r>
    </w:p>
    <w:p>
      <w:r>
        <w:t xml:space="preserve">Kolmella neljästä pienituloisesta työntekijästä ei ole käytössään palkallisia sairauspäiviä.</w:t>
      </w:r>
    </w:p>
    <w:p>
      <w:r>
        <w:rPr>
          <w:b/>
        </w:rPr>
        <w:t xml:space="preserve">Esimerkki 2.3238</w:t>
      </w:r>
    </w:p>
    <w:p>
      <w:r>
        <w:t xml:space="preserve">London School of Hygiene &amp; Tropical Medicine (LSHTM) toivoo, että torstaina avautuva uusi näyttely helpottaa keskustelua sanitaatiosta. Näyttely on osa sen pyrkimyksiä auttaa torjumaan ripulitauteja, jotka tappavat enemmän lapsia kuin malaria, HIV/aids ja tuhkarokko yhteensä. "Ihmiset eivät puhu tarpeeksi kakka-asioista, ja jos emme puhu kakka-asioista, miten aiomme ratkaista ripulitautien ongelman?" kysyi LSHTM:n hygieniakeskuksen johtaja Val Curtis. "Haluamme tehdä paskasta seksikästä - tehdä paskasta puhumisesta mahdollista", Curtis sanoi Thomson Reuters Foundationin ylläpitämälle AlertNetille, joka on humanitaarinen uutispalvelu, ja lisäsi, että kunnollinen käsienpesu saippualla voisi estää 600 000 kuolemantapausta vuodessa, jotka johtuvat ripulin ja hengitystieinfektioiden kaltaisista sairauksista. "Sinun on tunnettava vihollisesi ja katsottava vihollistasi silmiin. Jotkut sanovat, ettei ole hyväksyttävää, että akateemikot puhuvat paskasta, mutta ei ole hyväksyttävää, että 600 000 lasta kuolee tarpeettomasti, koska emme puhu paskasta", hän sanoi. Kuukauden mittainen näyttely, johon kuuluu valikoima käymälämalleja, tieteellisiä välineitä ulosteiden tutkimiseen ja pieni kultainen kakkaveistos punaisella tyynyllä, on ajoitettu samaan aikaan kuin maailmanlaajuinen käsienpesupäivä 15. lokakuuta ja maailman käymäläpäivä 19. marraskuuta. Koulu odottaa, että vähintään 4 000 ihmistä näkee esityksen. Kakkaveistos on PooP Creative Ltd:n ja Lontoon lyhytelokuvafestivaalin järjestämän The Golden Poo Award 2012 - sanitaatioalan Oscarin malli. Elokuva nimeltä "Men, Loos and Number Twos" voitti "Number One Award" -palkinnon, ja toinen lyhytelokuva "Pushing4Change" voitti "Number Two Award" -palkinnon. Niitä käytetään valistuskampanjoissa. "Golden Poo -palkinnot perustuivat ajatukseen, että halusimme olla hieman järkyttäviä ja saada ihmiset ajattelemaan tätä asiaa, mutta tehdä sen hauskalla tavalla", Curtis sanoi. "Palkitsimme sanitaatiosankareita ja myös kakkaa käsitteleviä elokuvia."  LSHTM:n laajempien hygienian parantamiseen tähtäävien pyrkimysten lisäksi näyttelyssä on esillä kompostoiva "Tiger Worm Toilet", jossa on suodatinkerros matoja, jotka sulattavat kiinteää jätettä, auttavat hajottamaan sitä ja mahdollistavat helpon hajuttoman hävittämisen. Käymälä ei kuluta kovin paljon vettä - noin kaksi litraa huuhtelua kohden - joten se vaatii vähemmän luonnon vesilähteitä ja energiaa kuin perinteiset saostussäiliö- tai viemäröintijärjestelmät. LSHTM, joka on kansanterveyteen ja trooppiseen lääketieteeseen erikoistunut yliopisto, tutkii myös Afrikassa ja Vietnamissa sijaitsevissa kuoppakäymälöissä esiintyvää ihmisjätettä auttaakseen löytämään uusia tapoja sen hävittämiseen. Se tutkii myös ihmisten käyttäytymistä selvittääkseen, mikä olisi paras tapa saada ihmiset lisäämään käsienpesua. "Jos ihmisiltä kysytään, pesevätkö he kätensä saippualla, noin 90 prosenttia sanoo pesevänsä, mutta jos sitä mitataan - kuten olemme tehneet 20 maassa - käsien pesu saippualla käymälävierailun jälkeen on keskimäärin noin 17 prosenttia", Curtis sanoi. Koulun juuret ovat Ross Institute and Hospital for Tropical Diseases -laitoksessa, joka perustettiin Lontoon Putney Heathin alueelle vuonna 1926. Se sai nimensä brittiläisen lääkärin Ronald Rossin mukaan, joka sai Nobel-palkinnon löydöstään, jonka mukaan naaraspuolinen Anopheles-hyttynen välittää malariaa ihmisten välillä. Koulu sijaitsee nykyään Lontoon Bloomsburyn kaupunginosassa, joka on tunnettu kirjallisesta perinnöstään. (AlertNet on Thomson Reuters Foundationin ylläpitämä humanitaarinen uutissivusto.)</w:t>
      </w:r>
    </w:p>
    <w:p>
      <w:r>
        <w:rPr>
          <w:b/>
        </w:rPr>
        <w:t xml:space="preserve">Tulos</w:t>
      </w:r>
    </w:p>
    <w:p>
      <w:r>
        <w:t xml:space="preserve">"Lontoon sanitaatiomessuilla pyritään tekemään "kakka" ajankohtaiseksi aiheeksi."</w:t>
      </w:r>
    </w:p>
    <w:p>
      <w:r>
        <w:rPr>
          <w:b/>
        </w:rPr>
        <w:t xml:space="preserve">Esimerkki 2.3239</w:t>
      </w:r>
    </w:p>
    <w:p>
      <w:r>
        <w:t xml:space="preserve">Huhtikuun 18. päivänä 2020 Tia Barracini julkaisi twiitin, jossa hän väitti, että Yhdysvalloissa on neljä prosenttia maailman väestöstä, mutta 25 prosenttia kuolemantapauksista uuden koronaviruksen eli COVID-19:n vuoksi: Miksi Yhdysvalloissa, jossa on neljä prosenttia maailman väestöstä, on 25 prosenttia kuolemantapauksista koronaviruksen vuoksi.Se on melkein kuin joku olisi mokannut.- 𝕋𝕚𝕒 𝔹𝕒𝕣𝕣𝕒𝕔𝕚𝕟𝕚 (@TiaBarracini) April 18, 2020Tässä twiitissä oli kaksi kerrosta - yksi koski Yhdysvaltojen väestöä ja sen COVID-19-kuolleisuusastetta koskevia tarkkoja lukuja, ja toinen oli mielipide, jonka mukaan edellinen lausunto johtui pandemian huonosta hallinnoinnista hallituksen toimesta. Tarkastelemme numeroita.Yhdysvaltojen väestönlaskennan mukaan maan väkiluku oli 24. huhtikuuta 2020 hieman yli 329 miljoonaa ja maailman väkiluku noin 7,6 miljardia:Käyttämällä hieman pyöristettyjä versioita näistä luvuista arvioimme Yhdysvaltojen osuudeksi 4,3 prosenttia maailman kokonaisväestöstä:Google ja Johns Hopkinsin yliopiston (JHU) järjestelmätieteiden ja -tekniikan keskus (CSSE) näyttivät yhteenvetoja COVID-19:n aiheuttamien tartuntojen, toipumisten ja kuolemantapausten määrästä sekä Yhdysvalloissa että sen ulkopuolella. Kun tarkistimme 24. huhtikuuta 2020, tilastoja oli päivitetty alle tunti aiemmin:Kun tarkistimme, COVID-19:n aiheuttamia kuolemantapauksia oli ollut maailmanlaajuisesti hieman alle 194 000:Ja Yhdysvalloissa noin 51 209:n:Takaisin laskuriin. 194 000:sta 51 209 oli reilut 26 prosenttia:Sen sijaan Italiaan uusi koronavirus iski kovaa. Italiassa asuu vajaat 0,8 prosenttia maailman väestöstä.24. huhtikuuta 2020 mennessä Italiassa oli kuollut COVID-19:een yli 25 000 ihmistä:Se oli noin 13 prosenttia maailmanlaajuisista uusiin koronaviruskuolemista, kun taas maailman väestöstä kuoli alle yksi prosentti:Väite, jonka mukaan Yhdysvalloissa oli neljä prosenttia maailman väestöstä ja 25 prosenttia koronaviruskuolemista, piti pitkälti paikkansa, kun käyttöön otettiin pieni pyöristys. Yhdysvallat ei kuitenkaan ollut ainoa maa, jossa kuolemantapausten määrä oli suuri, sillä Italiassa oli vain vajaa prosentti maailman väestöstä ja yli 13 prosenttia kaikista kuolemantapauksista.Kommentit.</w:t>
      </w:r>
    </w:p>
    <w:p>
      <w:r>
        <w:rPr>
          <w:b/>
        </w:rPr>
        <w:t xml:space="preserve">Tulos</w:t>
      </w:r>
    </w:p>
    <w:p>
      <w:r>
        <w:t xml:space="preserve">Yhdysvalloissa asuu neljä prosenttia maailman väestöstä ja 25 prosenttia maailman COVID-19-kuolemista.</w:t>
      </w:r>
    </w:p>
    <w:p>
      <w:r>
        <w:rPr>
          <w:b/>
        </w:rPr>
        <w:t xml:space="preserve">Esimerkki 2.3240</w:t>
      </w:r>
    </w:p>
    <w:p>
      <w:r>
        <w:t xml:space="preserve">"Kuvernööri Rick Perry juhlisti 38. vuosipäivää siitä, mitä hän kutsui "tragediaksi", kun Yhdysvaltain korkein oikeus teki käänteentekevän Roe v. Wade -päätöksen, puhumalla abortin vastustajille 22. tammikuuta Texas Rally for Life -tapahtumassa Capitol-rakennuksen ulkopuolella. Perry sanoi, että vuoden 1973 päätöksen jälkeen, jossa abortti vahvistettiin perustuslailliseksi oikeudeksi, "50 miljoonaa, 50 miljoonaa lasta on menettänyt mahdollisuutensa". Se on katastrofaalinen luku.""" PolitiFact Texasin lukijat pyysivät meitä tarkistamaan Perryn lausunnon. Ennen kuin pääsemme asiaan, huomasimme kaksi ongelmaa, jotka liittyvät Perryn käyttämään sanaan "lapset", joka on keskeinen poliittinen, moraalinen ja tieteellinen kiistakapula abortista käytävässä kansallisessa keskustelussa. Ensinnäkin aborttioikeuden kannattajat kiistävät syntymättömien sikiöiden kutsumisen "lapsiksi". Toiseksi tuntematon osa Perryn mainitsemista 50 miljoonasta abortoidusta raskaudesta ei olisi johtanut eläviin lapsiin keskenmenojen ja kuolleena syntymisen luonnollisen riskin vuoksi. Tutkimuksessamme keskityimme Yhdysvalloissa tehtyjen aborttien määrään Roe-päätöksen antamisen jälkeen. Roe v. Wade -tuomio, joka annettiin 22. tammikuuta 1973, kumosi Texasin lain, joka kielsi lähes kaikki abortit, ja katsoi, että oikeus yksityisyyteen ""on riittävän laaja käsittämään naisen päätöksen siitä, keskeyttääkö hän raskautensa vai ei"". Tuomioistuimen mukaan osavaltiot eivät voi kieltää naista tekemästä aborttia ennen kuin sikiö on elinkelpoinen eli ennen kuin sikiö voi selviytyä naisen kehon ulkopuolella. Se totesi, että elinkelpoisuus ""sijoittuu yleensä noin seitsemän kuukauden (28 viikon) kohdalle, mutta se voi tapahtua jo aikaisemmin, jopa 24 viikolla."". Tuomioistuin totesi, että sikiön elinkelpoisuuden jälkeen osavaltiot voivat rajoittaa abortteja edellyttäen, että niiden politiikat täyttävät tietyt vaatimukset, mukaan lukien poikkeus naisen hengen suojelemiseksi. Sittemmin korkeimman oikeuden muissa päätöksissä on vahvistettu osavaltioiden oikeus hyväksyä lisärajoituksia. Yleisesti arvostetun Guttmacher-instituutin maaliskuussa 2003 julkaiseman artikkelin mukaan kaikki muut osavaltiot paitsi Pennsylvania sallivat 1960-luvun alussa abortit, kun ne olivat tarpeen naisen hengen suojelemiseksi. Guttmacher-instituutti tutkii lisääntymisterveyteen liittyviä kysymyksiä ja toimii niiden puolestapuhujana. Kun Roe-päätös tehtiin, 17 osavaltiota salli abortit tietyissä muissa tilanteissa, kuten kun raskaus oli seurausta raiskauksesta tai insestistä. Vuonna 1972, Roe-päätöstä edeltävänä vuonna, liittovaltion tautienvalvonta- ja ehkäisykeskukselle ilmoitettiin noin 587 000 laillista aborttia CDC:n vuoden 2005 raportin mukaan. Entä vuoden 1973 jälkeen? Perryn tiedottaja Catherine Frazier viittasi Washingtonissa toimivan aborttia vastustavan National Right to Life Committee -järjestön tammikuussa 2010 julkaisemaan raporttiin, jonka mukaan vuosina 1973-2009 tehtiin noin 52 miljoonaa aborttia. Raportin mukaan ryhmä on päätynyt kokonaissummaan käyttämällä Guttmacher-instituutin lukuja vuosilta 1973-2005, arvioimalla neljän seuraavan vuoden lukuja ja lisäämällä lopuksi 3 prosenttia aliraportoinnin huomioon ottamiseksi. National Right to Life -julkaisun mukaan 3 prosenttia on Guttmacherin arvioima aliraportointiaste. National Right to Life on sittemmin päivittänyt lukujaan käyttämällä samanlaista menetelmää. Uuden raportin mukaan vuosina 1973-2010 tehtiin yli 53 miljoonaa aborttia. Rachel Jones, Guttmacherin vanhempi tutkimusapulainen, kertoi meille, että instituutti ei korjaa lukujaan - jotka ovat arvioita, jotka perustuvat kyselyihin abortteja tekevissä laitoksissa, kuten sairaaloissa ja klinikoilla, tehdyistä tutkimuksista - aliraportoinnin vuoksi. Hän sanoi, että vuonna 1994 tehdyssä Guttmacherin tutkimuksessa oli havaittu, että joitakin pieniä laitoksia ei ollut otettu mukaan instituutin tutkimukseen, jonka mukaan aborttien määrä vuonna 1992 oli todellisuudessa 3-4 prosenttia suurempi kuin ilmoitettu. Yrityksemme tavoittaa National Right to Life -järjestön edustajia eivät onnistuneet. Seuraavaksi etsimme Guttmacherilta ajantasaisimmat aborttitiedot. Tiedottaja Rebecca Wind toimitti meille vuoden 2011 raportin, joka sisältää vuosittaiset tiedot aborteista vuosilta 1973-2008. Kokonaismäärä: 49,3 miljoonaa. Etsimme aborttilukuja myös muista lähteistä. CDC:n tietojen mukaan vuosina 1973-2006 tehtiin 37,8 miljoonaa aborttia. CDC:n verkkosivujen mukaan osavaltioiden ei kuitenkaan tarvitse raportoida aborttitietoja virastolle, joten joiltakin vuosilta luvut ovat puutteellisia. Esimerkiksi CDC:n vuoden 2006 tiedot eivät sisällä tietoja aborteista Kaliforniassa, Louisianassa tai New Hampshiressä. Aborttioikeusjärjestöjen Planned Parenthood ja NARAL Pro-Choice Texas edustajat kertoivat meille, että Guttmacher Institute on paras tietolähde. Yhteenveto: Perryn lausunto, jonka mukaan Yhdysvalloissa on tehty 50 miljoonaa aborttia vuodesta 1973 lähtien, näyttää osuvan oikeaan. Guttmacher-instituutti arvioi, että Yhdysvalloissa tehtiin 49,3 miljoonaa aborttia vuoteen 2008 mennessä - 700 000 aborttia vähemmän kuin 50 miljoonaa. Kun otetaan huomioon, että Guttmacherin mukaan sekä vuonna 2007 että 2008 tehtiin yli miljoona aborttia, on kohtuullista päätellä, että Yhdysvallat on saavuttanut 50 miljoonan rajan."</w:t>
      </w:r>
    </w:p>
    <w:p>
      <w:r>
        <w:rPr>
          <w:b/>
        </w:rPr>
        <w:t xml:space="preserve">Tulos</w:t>
      </w:r>
    </w:p>
    <w:p>
      <w:r>
        <w:t xml:space="preserve">Rick Perry sanoo, että Roe v. Waden päätöksen jälkeen on tehty 50 miljoonaa aborttia.</w:t>
      </w:r>
    </w:p>
    <w:p>
      <w:r>
        <w:rPr>
          <w:b/>
        </w:rPr>
        <w:t xml:space="preserve">Esimerkki 2.3241</w:t>
      </w:r>
    </w:p>
    <w:p>
      <w:r>
        <w:t xml:space="preserve">Jason Wahl, lääketieteellisen marihuanan osaston johtaja, sanoo, että viimeisen apteekin avaaminen on virstanpylväs ohjelmalle. Wahlin mukaan osavaltio on myöntänyt yli 1 850 henkilökorttia vaatimukset täyttäville potilaille. Pohjois-Dakota on ensimmäinen koko maassa, joka on lisännyt sähköisen korttivaihtoehdon potilaille, hoitajille sekä apteekkien ja tuotantolaitosten edustajille. Muita anniskelupisteitä on Bismarckissa, Devils Lakessa, Fargossa, Jamestownissa, Grand Forksissa, Minotissa ja Willistonissa. Jotta vaatimukset täyttävä potilas tai nimetty hoitaja voi päästä dispensariumin näyttöalueelle, hänellä on oltava rekisteritunniste.</w:t>
      </w:r>
    </w:p>
    <w:p>
      <w:r>
        <w:rPr>
          <w:b/>
        </w:rPr>
        <w:t xml:space="preserve">Tulos</w:t>
      </w:r>
    </w:p>
    <w:p>
      <w:r>
        <w:t xml:space="preserve">Kahdeksas, viimeinen lääketieteellisen marihuanan jakelupiste avautuu ND:ssä.</w:t>
      </w:r>
    </w:p>
    <w:p>
      <w:r>
        <w:rPr>
          <w:b/>
        </w:rPr>
        <w:t xml:space="preserve">Esimerkki 2.3242</w:t>
      </w:r>
    </w:p>
    <w:p>
      <w:r>
        <w:t xml:space="preserve">Kannabistuotteita on tulossa saataville Ohion apteekkeihin lähikuukausina, kun ohjelman käyttöönotto viivästyi viime vuonna. Potilaat tarvitsevat lääkärin suosituksen voidakseen ostaa lääkemarihuanaa tällaisista anniskelupisteistä sallittujen sairauksien hoitoon, joihin tällä hetkellä kuuluvat aids, Alzheimerin ja Parkinsonin taudit, syöpä, epilepsia ja monet muut sairaudet. Lääkelautakunta tarkasteli keskiviikkona vetoomuksia useiden uusien sairauksien lisäämiseksi ja päätyi kuuteen, joihin kuuluvat myös yleinen ahdistuneisuushäiriö, masennus, unettomuus ja opioidiriippuvuus. Asiantuntijat tarkastelevat näitä sairauksia, jotta ne voidaan mahdollisesti sisällyttää sallittujen hoitojen luetteloon. Lopullinen päätös tulee kuuden kuukauden kuluessa.</w:t>
      </w:r>
    </w:p>
    <w:p>
      <w:r>
        <w:rPr>
          <w:b/>
        </w:rPr>
        <w:t xml:space="preserve">Tulos</w:t>
      </w:r>
    </w:p>
    <w:p>
      <w:r>
        <w:t xml:space="preserve">Valtio harkitsee 6 sairautta, joita voidaan hoitaa lääkinnällisellä ruoholla.</w:t>
      </w:r>
    </w:p>
    <w:p>
      <w:r>
        <w:rPr>
          <w:b/>
        </w:rPr>
        <w:t xml:space="preserve">Esimerkki 2.3243</w:t>
      </w:r>
    </w:p>
    <w:p>
      <w:r>
        <w:t xml:space="preserve">"Siellä tulee olemaan paljon kuolemaa", Trump sanoi tiedotustilaisuudessa toimittajien kanssa. Hän torjui kritiikin siitä, että liittovaltion hallitus ei ole tehnyt tarpeeksi saadakseen osavaltioihin hengityskoneita, joita monet vakavasti sairaat koronaviruspotilaat tarvitsevat selviytyäkseen, sanomalla, että jotkut kuvernöörit pyytävät enemmän koneita kuin he tarvitsevat. "Puutteen pelko on johtanut liioiteltuihin pyyntöihin", Trump sanoi hänen hallintonsa saamista pyynnöistä, jotka koskevat laitteiden jakamista strategisesta kansallisesta varastosta. Yhdysvalloissa on maailman eniten tunnettuja COVID-19-tapauksia, joka on koronaviruksen aiheuttama flunssan kaltainen hengitystiesairaus. Reutersin mukaan yli 306 000 ihmistä on saanut positiivisen testituloksen Yhdysvalloissa, ja yli 8 300 on kuollut. Valkoisen talon lääketieteen asiantuntijat ovat ennustaneet, että 100 000-240 000 amerikkalaista voi kuolla pandemiaan, vaikka laajaa kotiutumiskäskyä noudatettaisiinkin. "Olemme lähestymässä aikaa, josta tulee hyvin kauheaa", Trump sanoi Valkoisessa talossa. "Emme ole luultavasti koskaan nähneet mitään tämänkaltaisia lukuja. Ehkä sodan aikana, ensimmäisen tai toisen maailmansodan aikana tai jotain."  Pandemian pahiten koetteleman Yhdysvaltain osavaltion toistaiseksi karmein päivä oli se, että koronavirukseen liittyvät sairaudet tappoivat 630 ihmistä viimeisen vuorokauden aikana New Yorkin osavaltiossa, kuvernööri Andrew Cuomo kertoi lauantaina. Tauti on nyt tappanut New Yorkissa 3 565 ihmistä, ja tilanne on erityisen huolestuttava Long Islandilla, New York Cityn itäpuolella, jossa tapausten määrä "on kuin tulipalo, joka leviää", Cuomo kertoi lehdistötilaisuudessa. Terveysasiantuntijat laskevat, että New Yorkissa, jossa sijaitsee sekä vilkas Manhattan että Kanadan rajalle ulottuva mäkinen viljelysmaa, saatetaan olla noin viikon päässä siitä, että terveyskriisi, joka on tappanut maailmanlaajuisesti noin 60 000 ihmistä, on pahimmillaan. "Emme ole vielä huipulla, mutta lähestymme ... Ennusteiden mukaan olemme jossain seitsemän päivän tuntumassa", Cuomo sanoi. "Ensimmäisestä tapauksesta on kulunut vasta 30 päivää", hän sanoi. "Se tuntuu koko eliniältä."      Pelkästään New York Cityn osuus oli yli neljännes Johns Hopkinsin yliopiston tilastoimista Yhdysvaltojen koronaviruskuolemista. Kaupungin sairaalat ja ruumishuoneet kamppailevat epätoivoisesti sairastuneiden hoitamiseksi ja kuolleiden hautaamiseksi. Tartuntariskin vuoksi monet ihmiset, joilla on New Yorkissa vakavasti sairaita sukulaisia, eivät voi nähdä läheisiään heidän viimeisinä tunteinaan. New York Presbyterian -sairaalan lääkäri kertoi, että hän ja hänen kollegansa ovat soittaneet useita puheluita kuolemantapauksista tämän viikon jokaisessa työvuorossa. "On jotenkin mittaamattoman tuskallista kertoa perheelle, että heidän läheisensä on kuollut ilman, että he saavat nähdä häntä", hän sanoi. Yhdysvaltain hallituksen ylläpitämästä lääkinnällisten laitteiden hätävarastosta on lähes loppunut lääkäreiden ja sairaanhoitajien suojavaatteet. Cuomo ilmoitti, että Kiinan hallitus helpotti 1 000 hengityskoneen lahjoitusta, jotka saapuvat JFK:n lentokentälle lauantaina. "Tämä on iso asia, ja sillä on meille merkittävä merkitys", Cuomo sanoi. Ventilaattoreiden lähettäminen oli seurausta presidentti Donald Trumpin ja Kiinan presidentin Xi Jinpingin 27. maaliskuuta käymästä keskustelusta, kertoi keskusteluihin perehtynyt lähde. Lähes kaikki amerikkalaiset ovat saaneet osavaltioiden ja paikallisviranomaisten määräyksen pysyä kotona lukuun ottamatta välttämättömiä retkiä, kuten ruokaostoksia tai lääkärissä käyntiä. Floridan ja Teksasin kaltaiset alueet maassa, jotka ovat olleet hitaita lukkiutumaan, ovat alkaneet harjoittaa sosiaalista etääntymistä ja suojautumista kotiin. "Näemme, mitä New Yorkissa tapahtuu nyt, näemme, että ihmisiä kuolee", Floridasta kotoisin oleva Yhdysvaltain senaattori Rick Scott sanoi Fox News Channelille. "Ihmiset alkavat ymmärtää, että paras tapa, jolla voimme hidastaa leviämistä ja itse asiassa välttää kuoleman, on tämä kotiin jääminen, jolloin käymme ulkona vain välttämättömien palvelujen takia", Texasin kuvernööri Greg Abbott sanoi kanavalle. Hän oli viimeisiä kuvernöörejä, jotka antoivat osavaltion laajuisen määräyksen, jossa asukkaita kehotettiin välttämään kotoa poistumista. Muualla oli kuitenkin vielä joitakin pidättäytyjiä. Louisianalainen pastori Tony Spell sanoi, että hän aikoo pitää kolme jumalanpalvelusta 1 000-jäsenisessä Life Tabernacle -megakirkossaan Baton Rougen esikaupungissa Louisianassa palmusunnuntaina tänä viikonloppuna uhmaten osavaltion määräyksiä, joiden mukaan suurten ryhmien kokoontuminen on kielletty. "Uhmaamme sääntöjä, koska Jumalan käsky on levittää evankeliumia", hän sanoi Reutersille. Louisianasta on tullut Yhdysvaltojen viruksen levinneisyysalue, ja lauantaina se ilmoitti kuolleiden määrän nousseen 409:ään.</w:t>
      </w:r>
    </w:p>
    <w:p>
      <w:r>
        <w:rPr>
          <w:b/>
        </w:rPr>
        <w:t xml:space="preserve">Tulos</w:t>
      </w:r>
    </w:p>
    <w:p>
      <w:r>
        <w:t xml:space="preserve">Trump: "Tulee olemaan paljon kuolemaa" Yhdysvalloissa ensi viikolla koronaviruksen vuoksi.</w:t>
      </w:r>
    </w:p>
    <w:p>
      <w:r>
        <w:rPr>
          <w:b/>
        </w:rPr>
        <w:t xml:space="preserve">Esimerkki 2.3244</w:t>
      </w:r>
    </w:p>
    <w:p>
      <w:r>
        <w:t xml:space="preserve">Kauppias katselee elektronista taulua Filippiinien pörssin lattialla, joka sulkeutui 3,08 prosentin nousulla tämän päivän kaupankäynnissä Makati Cityssä, Metro Manilassa 14. marraskuuta 2008. REUTERS/John Javellana Tutkijat kertoivat, että pitkäaikainen tutkimus osoitti, että yli 11 tuntia päivässä työskenteleminen lisäsi sydänsairauksien riskiä 67 prosentilla verrattuna tavanomaiseen 7-8 tunnin päivittäiseen työskentelyyn. Heidän mukaansa tulokset viittaavat siihen, että työaikaa koskevat tiedot - joita käytetään yhdessä muiden tekijöiden, kuten verenpaineen, diabeteksen ja tupakointitottumusten, kanssa - voisivat auttaa lääkäreitä arvioimaan potilaan sydäntautiriskiä. Heidän mukaansa ei kuitenkaan ole vielä selvää, lisäävätkö pitkät työajat itsessään sydäntautiriskiä vai toimivatko ne "merkkinä" muista tekijöistä, jotka voivat vahingoittaa sydänterveyttä - kuten epäterveellisistä ruokailutottumuksista, liikunnan puutteesta tai masennuksesta. "Tämä tutkimus saattaa saada meidät miettimään kahteen kertaan vanhaa sanontaa 'kova työ ei tapa sinua'", sanoi Stephen Holgate, joka on tutkimuksen osarahoittaneen brittiläisen Medical Research Councilin väestö- ja systeemilääketieteen lautakunnan puheenjohtaja. Annals of Internal Medicine -lehdessä julkaistussa tutkimuksessa seurattiin lähes 7 100 brittiläistä työntekijää 11 vuoden ajan. "Pitkät työpäivät ovat yhteydessä huomattavaan sydäntautiriskin kasvuun", sanoi tutkimusta johtanut Mika Kivimaki brittiläisestä University College Londonista. Hänen mukaansa se voi olla "herätyspuhelu ihmisille, jotka tekevät liikaa töitä".   "Kun otetaan huomioon, että työajan mittaaminen (lääkärin) haastattelussa on niin yksinkertaista ja hyödyllistä, tutkimuksemme on vahva peruste sille, että siitä pitäisi tulla vakiokäytäntö", hän sanoi. Sydän- ja verisuonitaudit, kuten sydänkohtaukset ja aivohalvaukset, ovat Maailman terveysjärjestön (WHO) mukaan maailman suurimpia tappajia, ja ne vaativat vuosittain noin 17,1 miljoonaa ihmisen hengen. Niiden hoitoon käytettäviin lääkinnällisiin laitteisiin ja lääkkeisiin käytetään vuosittain miljardeja dollareita. Tämän tutkimuksen tulokset tukevat aiempia tutkimuksia, jotka osoittavat, että työajan ja sydänsairauksien välillä on yhteys. Tutkijoiden mukaan ahkerien työntekijöiden ei kuitenkaan välttämättä pitäisi olla huolissaan sydämensä terveydestä. "Nykyinen näyttö (sydänsairauksien) ehkäisystä korostaa, että on tärkeää keskittyä kokonaisriskiin yksittäisten riskitekijöiden sijaan", Kivimaki kertoi Reuters Healthille sähköpostitse. "Pitkää työpäivää tekevien ihmisten tulisi olla erityisen tarkkoja noudattaessaan terveellistä ruokavaliota, harrastaessaan riittävästi liikuntaa ja pitäessään verenpaineensa, kolesterolitasonsa ja veren (sokerinsa) terveellisissä rajoissa."   Tutkimuksessa käytettiin tietoja Whitehall II -nimisestä tutkimuksesta, jossa on seurattu yli 10 000 brittiläisen virkamiehen terveyttä ja hyvinvointia vuodesta 1985 lähtien. Tähän tutkimukseen valittiin kokopäivätyötä tekeviä miehiä ja naisia, joilla ei ollut sydänsairauksia, joten osallistujia oli 7 095. Tutkijat keräsivät tietoja sydämen riskitekijöistä, kuten iästä, verenpaineesta, kolesterolista, tupakoinnista ja diabeteksesta, ja kysyivät osallistujilta myös, kuinka monta tuntia he tekivät töitä - mukaan lukien työ päivällä ja kotiin tuotu työ - keskimääräisenä arkipäivänä. 11-vuotisen tutkimuksen aikana 192 osallistujaa sai sydänkohtauksen. Niillä, jotka työskentelivät 11 tuntia tai enemmän päivässä, oli 67 prosenttia suurempi todennäköisyys saada sydänkohtaus kuin niillä, jotka työskentelivät vähemmän tunteja.</w:t>
      </w:r>
    </w:p>
    <w:p>
      <w:r>
        <w:rPr>
          <w:b/>
        </w:rPr>
        <w:t xml:space="preserve">Tulos</w:t>
      </w:r>
    </w:p>
    <w:p>
      <w:r>
        <w:t xml:space="preserve">Työskenteletkö pitkiä päiviä? Varo sydäntäsi.</w:t>
      </w:r>
    </w:p>
    <w:p>
      <w:r>
        <w:rPr>
          <w:b/>
        </w:rPr>
        <w:t xml:space="preserve">Esimerkki 2.3245</w:t>
      </w:r>
    </w:p>
    <w:p>
      <w:r>
        <w:t xml:space="preserve">Korean tautienvalvonta- ja ehkäisykeskuksen (KCDC) mukaan uusia tartuntoja oli sunnuntaina keskiyöhön mennessä 47, kun niitä oli kirjattu 81 päivää aiemmin, mikä nosti kansallisen lukeman 10 284:ään. Kuolemantapausten määrä nousi kahdeksalla 191:een, kun taas 135 ihmistä on toipunut viruksesta, eli yhteensä 6 598 ihmistä. Etelä-Korea on saanut epidemian hallintaan, ja uusia tapauksia on tullut päivittäin enintään 100 viimeisen kuukauden aikana, mutta tämä oli ensimmäinen kerta, kun uusien tapausten päivittäinen määrä oli alle 50 sen jälkeen, kun 29. helmikuuta raportoitiin 909 tapausta. Helmikuussa Etelä-Koreassa paljastui epidemia, jonka uskottiin olevan suurin Kiinan ulkopuolella. Joukkotestaus- ja kontaktien jäljittämisohjelma auttoi kuitenkin hillitsemään virusta, joka on levinnyt muissa maissa paljon nopeammin. Maailman terveysjärjestön (WHO) johtaja Tedros Adhanom Ghebreyesus kävi 25 minuutin puhelinkeskustelun presidentti Moon Jae-inin kanssa ja kiitti Etelä-Korean johtajuutta viruksen hillitsemisessä, Moonin presidentin Sininen talo kertoi. Moon sanoi puhelussa, että Etelä-Korea on "valmis tukemaan aktiivisesti muita maita torjuntataitojen ja tarvikkeiden avulla olosuhteiden salliessa". Moon sanoi, että hän on hiljattain käynyt puhelinkeskusteluja noin 20 globaalin johtajan kanssa. Tedros ehdotti, että Moon auttaisi tukemaan Saharan eteläpuolisen Afrikan maita virukseen liittyvillä tarvikkeilla, kuten testipakkauksilla, Blue House sanoi. Etelä-Korean rohkaisevista todisteista huolimatta viranomaiset ovat kehottaneet lisäämään valppauttaan ja sanoneet, että suuri epidemia voi puhjeta uudelleen milloin tahansa, ja pienempiä tautipesäkkeitä voi esiintyä kirkoissa, sairaaloissa ja hoitokodeissa sekä ulkomailta palaavien matkailijoiden keskuudessa. "Olemme hyvin varovaisia ja varoittelemme optimistisia odotuksia tämän kertaluonteisen luvun suhteen", vara-terveysministeri Kim Gang-lip sanoi säännöllisessä tiedotustilaisuudessa. Klikkaa tästä interaktiiviseen grafiikkaan, jossa seurataan koronaviruksen maailmanlaajuista leviämistä. Lauantaina hallitus jatkoi intensiivistä sosiaalista etäisyyskampanjaansa kahdella viikolla vedoten jatkuviin pieniin tartuntaryhmiin. Eteläkorealaiset olivat pidättäytyneet sosiaalisesta kanssakäymisestä helmikuussa, kun tapausten määrä kasvoi räjähdysmäisesti, mutta viime aikoina yhä useammat ihmiset alkoivat mennä ulos, kun sää lämpeni ja ihmiset väsyivät eristämiseen, Kim sanoi. Ihmisten liikkuminen lisääntyi viikonlopun aikana noin 20 prosenttia helmikuun loppuun verrattuna, hän sanoi viitaten valtion tilastoviraston ja maan suurimman matkapuhelinoperaattorin SK Telecomin tietoihin. Sunnuntaista alkaen hallitus tiukensi rangaistuksia niille, jotka rikkovat itsekaranteenisääntöjä, 3 miljoonasta wonista (2 400 dollarista) jopa 10 miljoonan wonin (8 100 dollarin) sakkoihin tai vuoden vankeuteen. Viranomaiset ovat raportoineet useista tapauksista, joissa karanteenisääntöjä on rikottu viime päivinä. Soulin eteläpuolella sijaitsevan Gunpon kaupunginhallitus ilmoitti sunnuntaina, että se on tehnyt poliisille rikosilmoituksen viisikymppisestä pariskunnasta ja heidän lapsistaan, jotka ovat irtautuneet eristyksestä ja lähteneet ulos, vaikka heidän testinsä oli positiivinen virukselle. Yhdysvalloissa asuva korealainen opiskelija herätti julkista kuohuntaa otettuaan kuumeilulääkettä ennen kotiinlentoa viime kuun lopulla. Opiskelijan todettiin saaneen viruksen, minkä vuoksi noin 20 muuta samalla lennolla ollutta ihmistä joutui karanteeniin. "Emme voi pitää sosiaalista etäisyyttä ikuisesti", Kim sanoi. "Mutta se on tehokkain keino suojella muita ja itseään."</w:t>
      </w:r>
    </w:p>
    <w:p>
      <w:r>
        <w:rPr>
          <w:b/>
        </w:rPr>
        <w:t xml:space="preserve">Tulos</w:t>
      </w:r>
    </w:p>
    <w:p>
      <w:r>
        <w:t xml:space="preserve">Etelä-Korea raportoi alle 50 uutta tartuntaa, mikä sai WHO:lta kiitosta.</w:t>
      </w:r>
    </w:p>
    <w:p>
      <w:r>
        <w:rPr>
          <w:b/>
        </w:rPr>
        <w:t xml:space="preserve">Esimerkki 2.3246</w:t>
      </w:r>
    </w:p>
    <w:p>
      <w:r>
        <w:t xml:space="preserve">"Republikaanien edustajainhuoneen johtajat puolustivat sunnuntaina esityksissä väliaikaista toimenpidettä, jolla rahoitetaan sisäisen turvallisuuden ministeriötä, taistelussaan presidentti Barack Obaman maahanmuuttoa koskevaa toimeenpanovaltuutusta vastaan. He eivät poikenneet puheenaiheista. Televisioyleisö kuuli sunnuntaina yhden tietyn numeron useita kertoja, kun juontajat painostivat GOP-lainsäädäntöä edustavia lainsäätäjiä perustelemaan kaaosta, joka vallitsee sisäisen turvallisuuden ministeriön rahoituksen vuoksi. "Presidentti sanoi 22 kertaa, 22 kertaa, ettei hän voinut tehdä sitä, mitä hän lopulta teki", edustajainhuoneen puhemies John Boehner sanoi CBS:n Face the Nation -ohjelmassa. Sekä enemmistöjohtaja Kevin McCarthy että enemmistöpuolueen johtaja Steve Scalise toistivat ""22 kertaa"" -puhetavan NBC:n Meet the Press -ohjelmassa ja Fox News Sunday -ohjelmassa. Jopa edustaja Jim Jordan, R-Ohio, joka on yksi 52 republikaanista, jotka vastustivat kolmen viikon rahoitussuunnitelmaa, käytti lukua puolustaakseen House Freedom Caucus -ryhmänsä toimia CNN:n State of the Union -ohjelmassa. PolitiFact halusi selvittää, mistä luku on peräisin ja kuinka tarkka se on. Mistä puhumme Kiista juontaa juurensa Obaman 20. marraskuuta 2014 tekemästä ilmoituksesta, jonka mukaan hän viivyttää sellaisten luvattomien maahanmuuttajien karkotuksia, jotka ovat asuneet maassa yli viisi vuotta mutta joilla on lapsia, jotka ovat kansalaisia tai joilla on green card. Yli 4 miljoonaa ihmistä voisi täyttää nämä edellytykset. Hakija voisi saada työluvan ja välttää karkotuksen kolmeksi vuodeksi kerrallaan, jos hän läpäisee taustatarkastuksen ja maksaa maksun. Päätöksestä joudutaan taistelemaan korkeammassa oikeudessa sen jälkeen, kun teksasilainen liittovaltion tuomari antoi väliaikaisen kieltotuomion, koska se on saattanut rikkoa toimeenpanovallan käyttöä koskevia menettelysääntöjä. Tämä toimi toteutettiin Obaman vuonna 2012 toteuttaman lapsuuden tulokkaita koskevan lykkäysohjelman lisäksi. Kyseessä oli toimeenpanotoimi, jolla suojeltiin "unelmoijia" eli ihmisiä, jotka tuotiin tänne laittomasti lapsena ja jotka eivät ole syyllistyneet rikoksiin. Kriitikot pitivät myös tätä toimenpidettä vallan väärinkäyttönä, mutta kannattajat sanoivat, että se auttoi tarjoamaan sadoille tuhansille asukkaille tien kansalaisuuteen. Obaman välivaalien jälkeen antaman maahanmuuttoa koskevan ilmoituksen jälkeen Boehnerin toimisto julkaisi Buzzfeed-tyylisen blogikirjoituksen, jossa kerrottiin yksityiskohtaisesti ""22 kertaa, kun presidentti Obama sanoi, ettei hän voi sivuuttaa tai luoda omaa maahanmuuttolakiaan"". Mitä Boehnerin listalla on PolitiFact Texasin kollegamme tutkivat Boehnerin listaa, jotta he voisivat tarkistaa samankaltaiset faktat Yhdysvaltain republikaanin Michael McCaulin (R-Texas) ja Teksasin Gov. Greg Abbottin, republikaanin, joka johti Obaman toimien juridista haastamista, kun hän oli vielä oikeusministerinä. PolitiFact Texas jäljitti jokaisen Boehnerin viestissä olevan maininnan ja vertasi Obaman sanoja pöytäkirjoihin ja uutisjuttuihin. Lyhyesti sanottuna suurin osa esimerkeistä on sellaisia, joissa Obama sanoo, ettei hänellä ole valtuuksia tehdä enemmän maahanmuuton suhteen ilman kongressia. Toiset, kuten selitämme hetken kuluttua, sanovat jotain vivahteikkaampaa tai eivät koske nimenomaan maahanmuuttoa. Emme käy tässä läpi jokaista Boehnerin väitettä tukevaa lainausta, mutta tässä on muutamia, jotka poimimme PolitiFact Texasin laatimasta asiakirjasta: Syyskuussa 2012 Obamalta kysyttiin, aikooko hän jatkaa äskettäistä opiskelijoiden suojelua tekemällä jotain vastaavaa muille kuin rikollisille maahanmuuttajille, kuten Yhdysvalloissa syntyneiden lasten vanhemmille. Obama vastasi, että "toimeenpanovallan johtajana voin tehdä vain rajallisesti... meidän on silti lopulta muutettava lakeja, jotta voimme välttää joitakin sydäntä särkeviä tarinoita, joita näkee toisinaan", kuten karkotettuja vanhempia. (Nro 13 Boehnerin listalla.) Lokakuussa 2012 käydyssä presidentinvaalikeskustelussa Obamalta ja Mitt Romneylta kysyttiin: ""Mitä aiotte tehdä maahanmuuttajille, joilla ei ole green cardia ja jotka tällä hetkellä asuvat täällä yhteiskunnan tuottavina jäseninä?"". Obama vastasi: "(Nro 14 Boehnerin listalla.) Tammikuussa 2013 Telemundon haastattelussa Obamalta kysyttiin, miksei hän voinut suojella täällä ilman lupaa asuvia äitejä karkotukselta, kuten hän oli palvellut lainkuuliaisia opiskelijoita. "En ole kuningas", Obama vastasi, kuten hän vastasi samassa kuussa Univisionin vastaavaan kyselyyn. ""Tiedättekö, minun tehtäväni toimeenpanovallan johtajana on viime kädessä panna laki täytäntöön. Ja kun on kyse maahanmuuttolakiemme täytäntöönpanosta, meillä on jonkin verran harkintavaltaa. Voimme priorisoida, mitä teemme. Mutta emme voi vain sivuuttaa lakia.""" (Nro 16 Boehnerin listalla.) On siis selvästi esimerkkejä siitä, että Obama on sanonut, ettei hän voi tehdä enempää toimeenpanotoimin, ja sitten myöhemmin tehnyt juuri niin. Siksi PolitiFact on aiemmin arvioinut Obaman väitteen, jonka mukaan "kantani ei ole muuttunut", valheelliseksi. Mutta Boehnerin 22 lainauksen luettelossa on myös lainauksia, joissa Obama joko vihjasi, että hänen toimeenpanovaltansa ei ole tiukasti rajattu, tai vaikeni toimeenpanovallastaan maahanmuuton alalla. Seuraavassa on muutamia ongelmia Boehnerin luetteloon sisältyvien lainausten kanssa. Kahdessa tapauksessa vuoden 2008 presidentinvaalikampanjansa aikana Obama kritisoi presidentti George W. Bushin käyttämiä "allekirjoituspuheenvuoroja", joissa tulkitaan lakeja, mutta hän ei ottanut esiin maahanmuuttoa. Maahanmuutto ei myöskään ollut osa hänen vastaustaan MTV/BET-tapahtumassa vuonna 2010 esitettyyn kysymykseen, kun hän sanoi: ""En voi yksinkertaisesti sivuuttaa olemassa olevia lakeja"" vastauksena kysymykseen, joka koski "älä kysy, älä kerro"." (Nro 1, 2 ja 5.) Syyskuussa 2011, kun lykkäyssuunnitelma oli näköpiirissä, Obama toisti, ettei hän voi vain muuttaa lakeja yksipuolisesti vastauksena kysymykseen, joka koski mahdollisia hallinnollisia huojennuksia opiskelijoille, joilla ei ole laillista asuinpaikkaa. Hän kuitenkin vihjasi, että hänen toimivaltuuksiensa puitteissa voisi olla tilaa, ja sanoi: "Voimme priorisoida täytäntöönpanoa, koska täytäntöönpanoresurssit ovat rajalliset." (Numero 12 Boehnerin listalla.) Heinäkuussa 2013 Obaman Univisionin haastattelussa esitettiin samankaltaisia huomautuksia, kun häneltä kysyttiin, voisiko hän myöntää armahduksen paperittomille. Hän vaati lainsäädännöllistä ratkaisua ja sanoi, että "luultavasti ei", ja lisäsi: "Voin tehdä ja olen tehnyt asioita, jotka vaikuttavat ihmisten elämään määrittelemällä, miten lainvalvontamme tulisi kohdentaa." (Nro 18 Boehnerin listalla.) Elokuussa 2014 Obama kertoi toimittajille, että hän saattaa ""käydä läpi viranomaisemme yrittäen saada aikaan edistystä"" ilman kongressin yhteistyötä. Obama sanoi: ""Aiomme varmistaa, että joka kerta, kun ryhdymme tällaisiin toimiin, toimimme toimeenpanovaltani rajoissa". Lupaan kuitenkin, että amerikkalaiset eivät halua minun vain seisovan ja odottavan, että kongressi saa jotain aikaan." (Nro 22 Boehnerin listalla.) Kysyttäessä, miksi Boehner jatkaa 22 esimerkin mainitsemista, tiedottaja Michael Steel sanoi PolitiFactille, että "me luonnollisesti pidämme kiinni" tästä luvusta. Kun häntä pyydettiin selittämään, miksi, hän sanoi: ""Ilmeisesti olemme eri mieltä luvusta '22 kertaa', joka on mielestämme tarkka.""". Kokonaiskuva Se, onko todellinen luku 22, 15 vai jotain vähemmän, on monimutkaisempaa Boehnerin väitteen yksityiskohtien vuoksi. Boehnerin väite on, että Obama sanoi, ettei hän voinut tehdä ""sitä, mitä hän lopulta teki"". Asiantuntijat, joiden kanssa keskustelimme, totesivat, että Obama ei aina ollut yhtä tarkka Boehnerin ja hänen tiiminsä siteeraamissa kommenteissa. Boehnerin laskelmassa on otettu huomioon sekä tapaukset, joissa Obama puhui siitä, ettei hän voinut laillistaa tai karkottaa koko paperittomia, että rajoitetummat toimeenpanotoimet pienempien väestöryhmien vapauttamiseksi. ""Se aiheuttaa minulle päänsärkyä"", sanoi CUNY Brooklyn Collegen valtiotieteen professori Anna O. Law viestistä, ""koska he pelaavat semantiikkaa"". Alex Nowrasteh, Cato Instituten maahanmuuttoanalyytikko, sanoi, ettei hän tiedä, mitä tehdä ""hyvin poliittisesta"" väitteestä. Loppujen lopuksi suuri osa riippuu kunkin lainauksen tulkinnasta. Hallitsijamme Boehner sanoi: ""Presidentti sanoi 22 kertaa, 22 kertaa, että hän ei voinut tehdä sitä, mitä hän lopulta teki."". Boehnerin laajempi pointti - se, että Obama sanoi yhtä toimeenpanotoimista, mutta teki toista - on oikea. Hänen pitäisi kuitenkin pidättäytyä retorisesta kikkailusta sanomalla, että Obama sanoi sen 22 kertaa. Selvennys: Tämä artikkeli päivitettiin 2. maaliskuuta 2015, jotta Texasin liittovaltion tuomarin päätös selitettäisiin paremmin.""</w:t>
      </w:r>
    </w:p>
    <w:p>
      <w:r>
        <w:rPr>
          <w:b/>
        </w:rPr>
        <w:t xml:space="preserve">Tulos</w:t>
      </w:r>
    </w:p>
    <w:p>
      <w:r>
        <w:t xml:space="preserve">"Maahanmuuton osalta ""presidentti sanoi 22 kertaa, 22 kertaa, että hän ei voinut tehdä sitä, mitä hän lopulta teki.""</w:t>
      </w:r>
    </w:p>
    <w:p>
      <w:r>
        <w:rPr>
          <w:b/>
        </w:rPr>
        <w:t xml:space="preserve">Esimerkki 2.3247</w:t>
      </w:r>
    </w:p>
    <w:p>
      <w:r>
        <w:t xml:space="preserve">Päivän ensimmäisissä istunnoissa kuultiin esityksiä siitä, miten aktivistit voisivat tehdä yhteistyötä Medicare for All -järjestelmän puolesta, joka takaisi terveydenhuollon kaikille maan asukkaille, mukaan lukien tutkimus siitä, miten kustannukset maksettaisiin. "Vain kaikki se, mitä rakastamme, on vaakalaudalla", sanoi Nina Turner, Sanders-instituutin stipendiaatti, joka ilmaisi monien kokouksessa olleiden innostuksen yleisen terveydenhuollon puolesta, kun hän auttoi käynnistämään ensimmäisen istunnon. Kokous pidettiin Champlain-järven rannalla, alueella, joka puoli vuosisataa sitten oli likainen ja teollinen, mutta joka on - osittain Sandersin 1980-luvulla Burlingtonin pormestarina tekemän työn ansiosta - muutettu julkiseksi puistoksi elinvoimaisessa pikkukaupungissa, josta on upeat näkymät New Yorkin Adirondack-vuorille. Tapahtuman isännöi The Sanders Institute, joka on viime vuonna senaattorin poliittisesta toiminnasta erillinen ajatushautomo, joka syntyi hänen vuoden 2016 presidentinvaalikampanjansa aikana syntyneistä ajatuksista. Instituutti ja kokous ovat saaneet useita korkean profiilin tukijoita. Hollywood-näyttelijät Danny Glover, Susan Sarandon, John Cusack ja Cynthia Nixon liittyivät intellektuellien Cornel Westin ja Simon Sinekin seuraan. Lauantaina päättyvään kokoukseen odotetaan myös valittuja virkamiehiä, kuten Havaijin edustaja Tulsi Gabbardia ja New Yorkin pormestari Bill de Blasiota. Perjantaiaamuna julkaistiin terveydenhuoltotutkimus, jossa tarkasteltiin Sandersin vuoden 2017 Medicare for All Act -lakia. Siinä arvioitiin, että tällainen järjestelmä säästäisi arviolta 9,6 prosenttia nykyisistä Yhdysvaltain terveydenhuollon kulutusmenoista, sanoi Massachusettsin yliopiston ekonomisti Robert Pollin, yksi tutkimuksen laatijoista. Siinä arvioidaan, että ihmiset käyttäisivät Medicare for All -järjestelmässä arviolta 12 prosenttia. Säästöt syntyisivät hallinto- ja lääkekustannusten vähentämisestä ja yhtenäisten Medicare-hintojen käyttöönotosta sairaaloille. Yritykset säästäisivät noin 8 prosenttia siitä, mitä ne nykyisin maksavat työntekijöiden sairausvakuutuksista. Järjestelmän rahoittamiseksi tarvittaisiin hieman yli 1 biljoona dollaria uusia valtion tuloja. Valtion lisätulot saataisiin 3,75 prosentin liikevaihtoverosta, jota perittäisiin muilta kuin välttämättömiltä tavaroilta, ja muista veroista, joita perittäisiin Yhdysvaltojen rikkaimmilta ihmisiltä. "Suurimmat voittajat ovat keskiluokkaisia kotitalouksia", Pollin sanoi. Kokouksessa ei käsitelty suunnitelman läpimenon mahdollisuuksia kongressissa. Kokous järjestettiin, kun 77-vuotias Sanders pohtii poliittista tulevaisuuttaan. Sandersin, joka hävisi demokraattien ehdokkuuden vuonna 2016 Hillary Clintonille, odotetaan päättävän pian, käynnistääkö hän toisen ehdokkuuden Valkoiseen taloon. Torstai-iltana pitämässään puheessa Sanders kertoi kannattajilleen, että heidän on tehtävä enemmän töitä vakuuttaakseen ihmisiä kaikista roduista, alueista ja tulotasoista, että liberaali politiikka auttaa heitä. Hän sanoi myös, että demokraattien keskuudessa on tapahtunut muutos, joka on yhä enemmän hyväksynyt hänen vaatimuksensa liberaalista politiikasta, kuten yleisestä terveydenhuollosta ja 15 dollarin vähimmäispalkasta.</w:t>
      </w:r>
    </w:p>
    <w:p>
      <w:r>
        <w:rPr>
          <w:b/>
        </w:rPr>
        <w:t xml:space="preserve">Tulos</w:t>
      </w:r>
    </w:p>
    <w:p>
      <w:r>
        <w:t xml:space="preserve">Sanders-instituutin kokoontuminen liberaalien aatteiden puolesta.</w:t>
      </w:r>
    </w:p>
    <w:p>
      <w:r>
        <w:rPr>
          <w:b/>
        </w:rPr>
        <w:t xml:space="preserve">Esimerkki 2.3248</w:t>
      </w:r>
    </w:p>
    <w:p>
      <w:r>
        <w:t xml:space="preserve">Perinteisiin baijerilaisiin vaatteisiin pukeutuneet ihmiset kohottavat maljan oluella 177. Oktoberfestin avajaispäivänä Münchenissä 18. syyskuuta 2010. REUTERS/Leonhard Foeger Saksalaiset tutkijat analysoivat tietoja Ranskasta, Italiasta, Espanjasta, Isosta-Britanniasta, Alankomaista, Kreikasta, Saksasta ja Tanskasta ja havaitsivat, että 50 400 tapausta 79 100:sta tietyntyyppisestä syöpätapauksesta - mukaan lukien suolisto- ja kurkkukasvaimet - vuonna 2008 johtui siitä, että ihmiset joivat suositeltua enemmän. "Monet syöpätapaukset olisi voitu välttää, jos alkoholinkäyttö olisi rajoitettu kahteen alkoholijuomaan päivässä miehillä ja yhteen alkoholijuomaan päivässä naisilla, ... mikä on monien terveysjärjestöjen suositus", sanoi tutkimusta johtanut Madlen Schutze Saksan ravitsemusinstituutista. "Vielä useammat syöpätapaukset voitaisiin ehkäistä, jos ihmiset vähentäisivät alkoholinkäyttöään alle suositusten tai lopettaisivat alkoholinkäytön kokonaan."   Tavallinen juoma sisältää noin 12 grammaa alkoholia, ja se vastaa yhtä 125 millilitran (ml) lasillista viiniä tai puoli tuoppia olutta. "Monet ihmiset eivät vain tiedä, että alkoholin juominen voi lisätä heidän syöpäriskiään", sanoi Sara Hiom, Cancer Research UK -hyväntekeväisyysjärjestön terveystiedon johtaja. Hän huomautti, että Britanniassa suusyöpä on yleistynyt huomattavasti viimeisten 10 vuoden aikana, ja "yksi syy tähän voi johtua suuremmasta alkoholinkäytöstä, kuten tämä tutkimus osoittaa".   Maailman terveysjärjestöön kuuluvan Kansainvälisen syöväntutkimuskeskuksen (IARC) mukaan alkoholinkäytön ja maksasyövän, rintasyövän, paksu- tai suolistosyövän sekä ruoansulatuskanavan yläosan syöpien, kuten suu-, kurkku- ja ruokatorvisyövän, välillä on syy-yhteys. Tutkijat, joiden työ julkaistiin British Medical Journal -lehdessä, käyttivät tietoja European Prospective Investigation into Cancer (EPIC) -tutkimuksesta, jossa seurattiin 1990-luvun puolivälistä lähtien 363 988:aa syöpään sairastunutta miestä ja naista, joista suurin osa oli tutkimukseen liittyessään 35-70-vuotiaita. He laskivat, että vuonna 2008 miesten alkoholinkäyttö oli vastuussa noin 57 600 syöpätapauksesta, joiden tiedetään olevan yhteydessä alkoholinkäyttöön. Yli puolet tapauksista eli 33 000 tapausta johtui siitä, että syöpätapauksia oli yli kaksi päivässä. Naisten alkoholinkäyttö aiheutti kahdeksassa maassa noin 21 500 tapausta ruoansulatuskanavan yläosan, maksan, paksusuolen ja rintasyövän, joista yli 80 prosenttia eli 17 400 tapausta johtui siitä, että naiset nauttivat enemmän kuin yhden tavallisen juoman päivässä. Manuela Bergmann, joka työskenteli Schutzen kanssa tutkimuksen parissa, sanoi, että tulokset tukevat vankasti suositeltuja juomarajoja, ja toivoi, että yhä useammat ihmiset pitäisivät niistä kiinni. "Se korostaa, että olisi hyvä pysyä ainakin rajoissa", hän sanoi puhelinhaastattelussa. "Monet ihmiset uskovat, että vain pieni ryhmä juo yli ylärajojen, mutta ongelmasta on tulossa yhä suurempi, koska alkoholi on halpaa ja saatavilla, joten ihmiset juovat enemmän."   American Institute for Cancer Researchin ja World Cancer Research Fundin helmikuussa julkaisemien arvioiden mukaan kolmannes kaikista tavallisista syövistä Yhdysvalloissa, Kiinassa ja Britanniassa voitaisiin vuosittain ehkäistä, jos ihmiset söisivät terveellisemmin, joisivat vähemmän alkoholia ja harrastaisivat enemmän liikuntaa.</w:t>
      </w:r>
    </w:p>
    <w:p>
      <w:r>
        <w:rPr>
          <w:b/>
        </w:rPr>
        <w:t xml:space="preserve">Tulos</w:t>
      </w:r>
    </w:p>
    <w:p>
      <w:r>
        <w:t xml:space="preserve">Tutkimus osoittaa Euroopan alkoholiin liittyvän syöpätaakan.</w:t>
      </w:r>
    </w:p>
    <w:p>
      <w:r>
        <w:rPr>
          <w:b/>
        </w:rPr>
        <w:t xml:space="preserve">Esimerkki 2.3249</w:t>
      </w:r>
    </w:p>
    <w:p>
      <w:r>
        <w:t xml:space="preserve">Viime viikolla Yhdysvaltain tautien valvonta- ja ehkäisykeskus (CDC) ilmoitti 530 tapauksesta ja seitsemästä kuolemantapauksesta, jotka johtuivat vakavista keuhkosairauksista. Yhdysvaltain kansanterveysviranomaiset ovat tutkineet näitä sairauksia, mutta eivät ole yhdistäneet niitä mihinkään tiettyyn sähkösavuketuotteeseen. Vahvistetut kuolemantapaukset raportoitiin 24. syyskuuta mennessä Kaliforniassa, Floridassa, Georgiassa, Illinoisissa, Indianassa, Kansasissa, Minnesotassa, Mississippissä, Missourissa ja Oregonissa, CDC kertoi. Edustajainhuone aloitti tällä viikolla julkiset kuulemistilaisuudet sairaudesta, kun taas Massachusettsissa määrättiin neljän kuukauden myyntikielto kaikille höyrystystuotteille, mukaan lukien tupakkaan ja marihuanaan käytettävät tuotteet, jotka ovat osavaltiossa laillisia. Tutkijat ovat kuitenkin viitanneet marihuanan ainesosaa tetrahydrokannabinolia (THC) tai joissakin THC-tuotteissa käytettyä E-vitamiiniasetaattia sisältävien höyryöljyjen mahdollisena syynä näihin sairauksiin. Lisääntynyt tarkkailu sai myös johtavan sähkösavukevalmistaja Juul Labsin keskeyttämään kaiken televisio-, painetun ja digitaalisen tuotemainonnan Yhdysvalloissa ja ottamaan toimitusjohtajakseen Altria Group Inc:n pitkäaikaisen johtajan. Altria omistaa Juulista 35 prosentin osuuden. Kansanterveysviranomaiset ovat kehottaneet kuluttajia lopettamaan höyrystämisen ja kehottaneet laitteita edelleen käyttäviä välttämään tällaisten tuotteiden ostamista kadulta, marihuanasta peräisin olevan öljyn käyttämistä tuotteiden kanssa tai kaupasta ostetun höyrystystystuotteen muokkaamista.</w:t>
      </w:r>
    </w:p>
    <w:p>
      <w:r>
        <w:rPr>
          <w:b/>
        </w:rPr>
        <w:t xml:space="preserve">Tulos</w:t>
      </w:r>
    </w:p>
    <w:p>
      <w:r>
        <w:t xml:space="preserve">Yhdysvalloissa höyryttämiseen liittyvät kuolemantapaukset nousevat 12:een ja sairastumiset 805:een.</w:t>
      </w:r>
    </w:p>
    <w:p>
      <w:r>
        <w:rPr>
          <w:b/>
        </w:rPr>
        <w:t xml:space="preserve">Esimerkki 2.3250</w:t>
      </w:r>
    </w:p>
    <w:p>
      <w:r>
        <w:t xml:space="preserve">KIRO-TV:n mukaan Tacoma-Pierce County Health Department totesi, että siellä kuolleella lapsella oli myös perussairauksia. "Valitettavasti tällä kaudella liikkeellä olevat influenssakannat ovat iskeneet nuoriin hyvin voimakkaasti", sanoi Nigel Turner, tartuntatautien valvontaosaston johtaja. Adrian Pierce kertoi KIRO-7:lle, että hänen pojanpoikansa Santana Patterson, 12, sai influenssadiagnoosin kiireellisen hoidon klinikalla, koska hänen lääkärinsä oli varattu influenssaoireiden vuoksi. "He sanoivat, että sinulla on flunssa, mutta he saivat tämän flunssan aikaisin", Patterson sanoi. "Minä paranen, koska he antoivat minulle lääkettä, ja minä paranen." Piercen piirikunnan lääkärit sanovat, että siellä lapsen kuoleman aiheutti influenssaviruksen B-kanta, ja he sanovat, että se on sama kanta, joka johti myös Kingin piirikunnan lapsen kuolemaan viime viikolla. Se oli ensimmäinen influenssaan liittyvä lapsen kuolema siellä kymmeneen vuoteen. "Tämä on toinen lasten influenssakuolema, ja lapsilla esiintyy paljon influenssaa, mikä on epätavallista tähän aikaan vuodesta ja heijastaa sitä influenssakantaa, jota näemme yhteisössä tällä kaudella", Turner sanoi. Lääkäreiden mukaan influenssarokotuksen pitäisi suojata sinua uudelta influenssakannalta. Heidän mukaansa rokote laajentaa ympärilläsi olevien henkilöiden suojaa.</w:t>
      </w:r>
    </w:p>
    <w:p>
      <w:r>
        <w:rPr>
          <w:b/>
        </w:rPr>
        <w:t xml:space="preserve">Tulos</w:t>
      </w:r>
    </w:p>
    <w:p>
      <w:r>
        <w:t xml:space="preserve">Influenssaa syytetään toisen lapsen kuolemasta Washingtonin osavaltiossa.</w:t>
      </w:r>
    </w:p>
    <w:p>
      <w:r>
        <w:rPr>
          <w:b/>
        </w:rPr>
        <w:t xml:space="preserve">Esimerkki 2.3251</w:t>
      </w:r>
    </w:p>
    <w:p>
      <w:r>
        <w:t xml:space="preserve">"Fort Lauderdalen kaupungin viimeisin yritys säännellä kodittomien ruokailua ulkona teki kansainvälisiä uutisia, kun poliisi nappasi ""Chef Arnoldin"" - 90-vuotiaan, joka jäi kiinni tällaisesta julkisesta ruokailusta. "'Yksi poliiseista sanoi: 'Pudota se lautanen heti', aivan kuin minulla olisi ase'", Arnold Abbott muisteli marraskuun alun pidätystään Associated Pressille. Useat uutisraportit - ja Comedy Centralin The Colbert Report - kertoivat Abbottin pidätyksestä, joka herätti uudelleen pitkään jatkuneen keskustelun siitä, miten kaupungin pitäisi käsitellä kodittomia keskustassa ja rannalla. Fort Lauderdalen pormestari Jack Seiler antoi 5. marraskuuta lausunnon, jossa hän sanoi haluavansa ""korjata asian"" kaupungin asunnottomille tarjoamista palveluista. Hän sanoi, että tiedotusvälineet olivat esittäneet tosiasiat väärin. ""Toisin kuin uutisissa"", Seiler kirjoitti, ""Fort Lauderdalen kaupunki ei kiellä ryhmiä ruokkimasta kodittomia.""". Seiler sanoi, että ulkona tapahtuva ruokailu on laillista, mutta lisäsi, että kaupungin uusi laki säätelee toimintaa. Sitten Seiler käsitteli Abbottia koskevaa tilannetta: ""Kahdessa viimeaikaisessa ulkona tapahtuneessa ruoanjakelussa annettiin oikeutetusti kehotuksia, koska ei noudatettu kansanterveyden ja -turvallisuuden varmistamiseksi säädettyä menettelyä. Toisin kuin tiedotusvälineissä kerrottiin, ketään ei otettu kiinni. ..."" Julkisuuskriisin kärjistyessä Seiler antoi useita haastatteluja tiedotusvälineille. CNN:ssä 11. marraskuuta Seiler sanoi, että Abbottia ""ei pidätetty eikä otettu säilöön"". PolitiFact Florida on samaa mieltä Seilerin kanssa siitä, että hänen tavoitteenaan on saada asiat kuntoon. Pidätettiinkö Abbott? Fort Lauderdalen lait kodittoman Abbottin ja kaupungin välisestä kamppailusta ovat tuoneet julkisuutta Seilerille, entiselle osavaltion edustajalle, joka on mainittu demokraattien tulevaksi osavaltion ehdokkaaksi. Seiler on valittava uudelleen kolmannelle kaudelle maaliskuussa. Toistaiseksi kukaan ei ole asettunut ehdolle häntä vastaan. Abbott, joka perusti uskontojen välisen vapaaehtoisjärjestön Love Thy Neighbor auttaakseen kodittomia, on taistellut kaupungin johtajia vastaan jo yli vuosikymmenen ajan. Vuonna 1999 kaupunki yritti kieltää häntä pitämästä piknikkejä kodittomille rannalla ja tarjosi hänelle vaihtoehtoista paikkaa kilometrien päässä keskustasta. Abbott kuitenkin voitti oikeudessa, kun tuomari päätti, että kaupunki oli loukannut hänen uskonnollisia oikeuksiaan ja että uusi paikka oli liian syrjässä. Abbott jatkoi ruokailujaan ja jatkoi niitä näkyvillä paikoilla Stranahan Parkissa keskustassa ja rannalla. Taistelu on jatkunut viime vuosina, ja komissio on hyväksynyt useita lakeja, joilla on yritetty säännellä kodittomien määrää, kuten kielto pyytää rahaa risteyksissä ja tiukemmat lait julkista ulostamista vastaan. Kaupungin virkamiehet, Seiler mukaan lukien, ovat väittäneet, että vaikka kodittomien pitäisi saada palveluja, kuten aterioita, he ovat kuulleet joiltakin yrityksiltä ja asukkailta valituksia keskustan kodittomien määrästä. Asianajajat ovat arvostelleet kaupungin virkamiehiä siitä, että he ovat puuttuneet kodittomiin useilla laeilla. Lokakuun 21. päivän kokouksessa lautakunta hyväksyi ulkona tapahtuvaa ruoanjakelua koskevan asetuksen mielenosoittajien vastustuksesta huolimatta. Määräyksessä, jonka komissio hyväksyi 4-1, kodifioitiin luettelo ulkona tapahtuvaa ruoanjakelua koskevista säännöistä, joihin kuuluu, että paikkojen on oltava 500 metrin päässä asuinalueista, niissä on oltava kylpyhuoneet tai kannettavat käymälät, käsienpesuvälineet ja omistajan suostumus. Laki sallii ruokailun sisätiloissa jumalanpalvelustaloissa. "On tasapainotettava kaikkien yhteisön jäsenten edut", Seiler sanoi PolitiFact Floridalle. ""Pyrimme aina varmistamaan, että kaikki voivat nauttia puistoista. Jokainen yksittäinen asia, jonka olemme tehneet asetuksen kanssa, on tasapaino."" Mutta vaikka laki ei sinänsä teknisesti kiellä ulkona tapahtuvaa ruokintaa, se nostaa rimaa Abbottin kaltaisille ryhmille tavalla, joka tekee sen ylittämisen lähes mahdottomaksi. (Abbott väittää, että vaatimus, jonka mukaan hänen on hankittava porttipönttö, on tarpeeton, koska julkinen käymälä on lähellä, ja hän sanoo vapaaehtoisten pesevän kätensä ennen ruokintaa ja käyttävän käsineitä.) Seilerin lausunnon antamisen aikaan Abbottilla oli kolme yhteenottoa lainvalvontaviranomaisten kanssa, jotka liittyivät ulkona tapahtuvaan ruokintaan: 6. lokakuuta, 2. marraskuuta ja 5. marraskuuta, kuten poliisin raporteista käy ilmi. (Lokakuun pidätys tapahtui ennen uutta asetusta, mutta kaupungilla oli jo erillinen laki, joka kielsi sosiaalipalvelut puistoissa.) Kahdella ensimmäisellä kerralla Abbottille annettiin varoitus, mutta hän jatkoi ruokintaa. Kolmannella kerralla Abbott suostui lopettamaan ruoanjakelun sinä päivänä, poliisiraportit kertovat. Missään näistä kolmesta tapauksesta häntä ei laitettu käsirautoihin eikä viety vankilaan. Sen sijaan hänelle annettiin ilmoitus saapua oikeuteen. (Yhdessä poliisiraportissa todetaan, että Abbott kätteli poliisia ennen poistumistaan.) Ainakin yksi muu ruokinnassa auttanut henkilö pidätettiin samalla tavalla. Kaupungin tiedottaja kertoi PolitiFact Floridalle, että marraskuun 2. päivän pidätyksestä johtuva tapaus on jätetty oikeuteen. Kaupunki on yleensä välttänyt puhumasta Abbottin tapauksesta "pidätyksenä", mutta hänen asianajajansa John David sanoi, että se, että kyseessä ei ole "säilöönottopidätys", ei tarkoita, ettei kyseessä olisi pidätys. Poliisi käyttää tämäntyyppisiä pidätyksiä vähäisissä rikoksissa ja antaa syytetyille kutsun saapua paikalle, kunhan henkilöllä on yhteyksiä alueelle ja hän todennäköisesti saapuu oikeuteen. Siitä huolimatta ""se on pidätys, siitä ei ole epäilystäkään"", David sanoi. "Häntä syytetään rikoksesta." Fort Lauderdalen poliisikapteeni Rick Maglione kertoi PolitiFact Floridalle, että ""se on samanlainen kuin rikkomusrikoksesta tehty pidätys, mutta meidän ei tarvitse ottaa henkilöä fyysisesti säilöön, vaan hän voi vain saapua oikeuteen ja antaa tuomarin päättää tapauksesta.""". Haastattelimme muutamaa eteläfloridalaista rikosasianajajaa, jotka eivät olleet osallisina tapauksessa, ja he olivat samaa mieltä siitä, että poliisi todellakin pidätti Abbottin. ""Kaikella kunnioituksella pormestaria kohtaan, kyseessä on pidätys"", sanoi Brian Tannebaum, Miamin rikosasianajaja. ""Se, että jotakuta ei oteta kiinni, ei tee siitä mitään muuta kuin pidätyksen. Rikkomusjuttuja käsitellään koko ajan lupauksilla saapua paikalle. Virkailijalla on harkintavalta ottaa joku säilöön, mutta vaikka hän ei ottaisi, sitä pidetään silti pidätyksenä.""" Kaupungin tiedottaja Chaz Adams kertoi PolitiFactille, että vaikka ilmoitus saapua paikalle on teknisesti pidätys, "pormestari on johdonmukaisesti sanonut, että Abbottia ei "pidätetty ja otettu säilöön"." Abbottia uhkaa enintään 500 dollarin sakko ja 60 päivän vankeusrangaistus jokaisesta rikkomuksesta. Asianajajien mukaan on kuitenkin epätodennäköistä, että tuomari heittää hänet telkien taakse. "En voi kuvitella, että kukaan panisi Arnoldia vankilaan", sanoi Browardin julkinen puolustaja Howard Finkelstein. Hänen toimistonsa ei käsittele tapausta, mutta hän on ylistänyt Abbottia. Abbottin asianajaja jätti 12. marraskuuta Browardin oikeuteen esityksen, jossa hän pyysi tuomaria panemaan täytäntöön aikaisemman tapauksen kieltomääräyksen, joka salli Abbottin jatkaa syöttämistä. Kaupunki tarjosi Abbottille kahta vaihtoehtoista paikkaa - rannan lähellä sijaitsevaa kaupungin vesikompleksia ja lähellä rantaa sijaitsevaa Church by the Sea - mutta hän hylkäsi molemmat. "Aion jatkaa ruokintaa samalla paikalla, jota olen käyttänyt viimeiset 23 vuotta", Abbott kertoi PolitiFact Floridalle sähköpostitse. Seiler sanoo, ettei ole hänen päätettävissään, millainen rangaistus Abbottille langetetaan. ""Meidän on valvottava lakeja, meidän on oltava johdonmukaisia"", Seiler sanoi PolitiFact Floridalle. ""Se, mitä oikeus tekee Abbottille - se on oikeuslaitoksen asia."" Seiler on puolustanut kaupunkinsa mainetta kodittomien palvelemisessa, johon kuuluu yhteistyö voittoa tavoittelemattomien järjestöjen kanssa palvelujen tarjoamiseksi ja piirikunnan ylläpitämän kodittomien avustuskeskuksen laajentamisen salliminen. Kaupungin poliisilaitoksella on myös asunnottomien avustusyksikkö. Fort Lauderdalen laki kodittomien ruokkimisesta on osa kasvavaa kansallista suuntausta. Vuodesta 2007 lähtien 71 kaupunkia on yrittänyt antaa tai ottanut käyttöön jonkinlaisia sääntöjä, jotka liittyvät ruoan jakamiseen, National Coalition for the Homeless -järjestön mukaan. ""Paras ratkaisu ruoan jakamista koskevaan ongelmaan on se, että kodittomille on tarjolla sisätiloissa ateriaohjelmia kolme kertaa päivässä seitsemänä päivänä viikossa"", sanoi Michael Stoops, National Coalition for the Homeless -järjestön yhteisöjärjestöjen johtaja. ""Jos nämä paikat sijaitsisivat kätevästi Fort Lauderdalen keskustassa, suuri osa kodittomista valitsisi ruokailun sisätiloissa eikä ulkona. Ruoan jakamista kodittomien kanssa julkisissa tiloissa tarvittaisiin kuitenkin edelleen.""" Päätöksemme Seiler sanoi, että ""ketään ei otettu kiinni"" kodittomien ruokkimisesta. Seiler on oikeassa siinä, että Abbottia ei otettu kiinni - aktivistia ei pantu käsirautoihin eikä viety vankilaan, vaan hänelle annettiin ilmoitus saapua oikeuteen. Hänen huolellisesti muotoiltu väitteensä kuitenkin sivuuttaa sen tosiasian, että Abbott todellakin pidätettiin useampaan otteeseen siitä, että hänen väitettiin syöttäneen kodittomia kaupungin asetusten vastaisesti, minkä vuoksi Abbott on ainakin teoriassa vaarassa joutua vankilaan. Seilerin väite on täsmällinen, mutta kaipaa selvennystä tai lisätietoja, joten"</w:t>
      </w:r>
    </w:p>
    <w:p>
      <w:r>
        <w:rPr>
          <w:b/>
        </w:rPr>
        <w:t xml:space="preserve">Tulos</w:t>
      </w:r>
    </w:p>
    <w:p>
      <w:r>
        <w:t xml:space="preserve">"Ketään ei otettu kiinni kodittomien ruokkimisesta""."</w:t>
      </w:r>
    </w:p>
    <w:p>
      <w:r>
        <w:rPr>
          <w:b/>
        </w:rPr>
        <w:t xml:space="preserve">Esimerkki 2.3252</w:t>
      </w:r>
    </w:p>
    <w:p>
      <w:r>
        <w:t xml:space="preserve">YouTube-video on todellinen ABC News Nightline -lehden 12. lokakuuta 2012 julkaistun uutisartikkelin mukaan. Artikkelissa sanottiin: "Amanda Todd, 15, julkaisi videon nimeltä 'My story: Kamppailu, kiusaaminen, itsemurha, itsensä vahingoittaminen' 7. syyskuuta ja hänet löydettiin kuolleena kotikaupungistaan Port Coquitlamista, Brittiläisestä Kolumbiasta, hieman yli kuukautta myöhemmin."    Artikkelissa kerrottiin myös, että Todd oli saanut tuntemattoman ihmisen houkuttelemana internetissä näyttämään rintaansa web-kameran välityksellä. Noin vuoden kestäneen tuntemattoman kehotuksen jälkeen hän lopulta antoi periksi, ja sitä seuranneet tapahtumat kärjistyivät teini-ikäisen painajaiseksi. Kuva istunnosta julkaistiin internetissä, ja joku otti häneen yhteyttä Facebookin kautta uhaten häntä sillä, että jos hän ei "esittäisi show'ta", kuva julkaistaisiin. Artikkelissa jatketaan: "Joululoman aikana Todd kertoi, että poliisi tuli hänen kotiinsa neljältä aamulla kertomaan, että kuva oli lähetetty kaikille. 'Sairastuin sitten todella pahoin ja sain ahdistusta, suurta masennusta ja paniikkihäiriöitä', hän kirjoitti. 'Sitten muutin ja ryhdyin käyttämään huumeita ja alkoholia. '" Verkkokiusaajat seurasivat hänen muuttoaan uuteen kouluun toiseen kaupunkiin, ja lopulta hyökkäykset tulivat paitsi internetistä myös hänen uusilta luokkatovereiltaan, jotka saivat hänet etsimään toisen koulun. Artikkelissa sanottiin, että 10. lokakuuta alkuillasta lainvalvontaviranomaiset kutsuttiin kotiin Port Coquitlamissa, Brittiläisessä Kolumbiassa, "tutkimaan kiusatun teini-ikäisen äkillistä kuolemaa".  Tutkijat eivät löytäneet todisteita rikoksesta, mutta Kanadan kuninkaallinen ratsupoliisi ei ole vielä päättänyt hänen kuolemaansa itsemurhaksi. päivitetty 15.10.12 Kommentit</w:t>
      </w:r>
    </w:p>
    <w:p>
      <w:r>
        <w:rPr>
          <w:b/>
        </w:rPr>
        <w:t xml:space="preserve">Tulos</w:t>
      </w:r>
    </w:p>
    <w:p>
      <w:r>
        <w:t xml:space="preserve"> Tämä on YouTube-video, joka kiertää internetissä ja jonka väitetään olevan 15-vuotiaan Amanda Todd -nimisen tytön tekemä.   Hän kertoo, kuinka joku internetissä houkutteli hänet näyttämään rintansa webbikameran välityksellä ja kuinka sitä seuranneet tapahtumat johtivat masennukseen, riippuvuuteen ja hänen itsemurhaansa. </w:t>
      </w:r>
    </w:p>
    <w:p>
      <w:r>
        <w:rPr>
          <w:b/>
        </w:rPr>
        <w:t xml:space="preserve">Esimerkki 2.3253</w:t>
      </w:r>
    </w:p>
    <w:p>
      <w:r>
        <w:t xml:space="preserve">Terveysviraston tiedottaja Melaney Arnold kieltäytyi torstaina antamasta uhrin ikää tai kuolinajankohtaa tai -paikkaa yksityisyyden suojaan vedoten. Ministeriön mukaan 166 ihmistä Illinoisissa, joiden ikä vaihtelee 13 ja 75 vuoden välillä, on saanut keuhkovaurioita sähkösavukkeiden käytön tai höyrystämisen jälkeen. Terveysosaston johtaja tohtori Ngozi Ezike sanoo lausunnossaan, että yli 80 prosenttia Illinoisin tapauksista raportoi THC:tä sisältävien tuotteiden äskettäisestä käytöstä, pääasiassa hankkimalla niitä ystäviltä, perheenjäseniltä tai laittomilta jälleenmyyjiltä. Yhdysvaltain tautienvalvonta- ja ehkäisykeskusten mukaan 49 osavaltiossa on raportoitu 1 888 vahvistettua ja todennäköistä höyrystystapausta, ja 24 osavaltiossa on raportoitu 38 kuolemantapausta.</w:t>
      </w:r>
    </w:p>
    <w:p>
      <w:r>
        <w:rPr>
          <w:b/>
        </w:rPr>
        <w:t xml:space="preserve">Tulos</w:t>
      </w:r>
    </w:p>
    <w:p>
      <w:r>
        <w:t xml:space="preserve">Kolmas Illinoisin asukas kuolee höyrystämiseen liittyviin keuhkovaurioihin.</w:t>
      </w:r>
    </w:p>
    <w:p>
      <w:r>
        <w:rPr>
          <w:b/>
        </w:rPr>
        <w:t xml:space="preserve">Esimerkki 2.3254</w:t>
      </w:r>
    </w:p>
    <w:p>
      <w:r>
        <w:t xml:space="preserve">"Osavaltion senaattori Doug Whitsett varoitti hiljattain internetissä oregonilaisia siitä, että lainsäädäntöelin oli yhden äänen päässä siitä, että se olisi hyväksynyt lain, joka hänen mukaansa olisi heikentänyt toisen lisäyksen oikeutta kantaa aseita. Olimme Whitsettin kanssa eri mieltä tavasta, jolla hän kuvaili äänestyksiä, toisessa faktatarkastuksessa, mutta hän sanoi jotain muuta aseisiin liittyvistä henkirikoksista ja rikoksista, joka mielestämme ansaitsee oman analyysinsä: ""Valitettavasti liian monet ihmiset eivät yksinkertaisesti ole tietoisia tosiasioista, jotka koskevat aseiden hallussapitoa ja aseisiin liittyviä rikoksia. Useimmat perheet ovat itse asiassa vakuuttuneita tiedotusvälineiden kertomuksista, joiden mukaan aseisiin liittyvät rikokset ovat lisääntymässä Amerikassa. Tämä ei yksinkertaisesti ole totta! Viimeisten kahdenkymmenen vuoden aikana ampuma-aseella tehtyjen henkirikosten määrä on vähentynyt Yhdysvalloissa lähes 40 prosenttia. Myös muiden ampuma-aseen käyttöön liittyvien rikosten määrä on laskenut lähes 70 prosenttia ... ... ... Kaikki indikaattorit viittaavat siihen, että yhteiskuntamme muuttuu turvallisemmaksi, kun vastuullisemmat perheet omistavat aseita.""" Puhumme suoraan: Meillä ei ole aavistustakaan siitä, onko yhteiskunta turvallisempi, kun vastuullisemmat perheet omistavat aseita. Ei ole varmaa, kuka omistaa ampuma-aseita tai kuinka vastuullisia he ovat. Lisäksi jotkut ihmiset liittävät ampuma-aseisiin liittyvien henkirikosten ja rikosten vähenemisen parempaan poliisitoimintaan tai 1980- ja 1990-lukujen crack-epidemian vähenemiseen tai muihin tekijöihin. Toiset lisäisivät, että meidän pitäisi tarkastella itsemurhia ja muita tilastoja saadaksemme täydellisemmän kuvan siitä, miten ampuma-asepolitiikkaa tulisi käsitellä. Esimerkiksi yli 30 000 ihmistä kuolee vuosittain ampuma-aseiden takia, itsemurhat mukaan luettuina. Muuttujia ja mielipiteitä on liian paljon, jotta turvallisuudesta, aseista ja yhteiskunnasta voitaisiin antaa lopullinen lausunto. Voimme kuitenkin tarkistaa Whitsettin mainitsemat tilastot. Onko ampuma-aseella tehtyjen henkirikosten määrä vähentynyt lähes 40 prosenttia kahden viime vuosikymmenen aikana? Ovatko muut ampuma-aseisiin liittyvät rikokset vähentyneet lähes 70 prosenttia? Klamath Fallsista kotoisin oleva republikaanien osavaltion senaattori sanoi perustavansa huomautuksensa Bureau of Justice Statisticsin toukokuussa 2013 julkaistuun raporttiin, jossa käytettiin tautien valvonta- ja ehkäisykeskusten tilastoja. BJS:n raportin mukaan vuonna 2011 tehtiin 11 101 ampuma-aseilla tehtyä henkirikosta, kun vuonna 1993 vastaava luku oli 18 253. Tämä on 39 prosentin lasku. Ampuma-aseisiin liittyvät muut kuin kuolemaan johtaneet rikokset vähenivät 69 prosenttia, yli 1,5 miljoonasta uhrista vuonna 1993 467 300 uhriin vuonna 2011. Nämä luvut tukevat Whitsettiä. Pew Research Center julkaisi toukokuussa erillisen raportin, jossa korostettiin myös CDC:n lukuja. Siinä esitetään samat prosenttiluvut ja muita laskelmia, jotka tukevat laskua, mukaan lukien luvut 100 000 asukasta kohti. Pew:n raportissa todettiin, että monet amerikkalaiset eivät ole tietoisia laskusta. Raporteissa ei mainita lopullisia syitä laskuun, mutta niissä huomautetaan, että lasku oli paljon jyrkempi 1990-luvulla kuin 2000-luvulla. Ilmeisesti vuosi 1993 oli henkirikosten huippuvuosi, ja sen jälkeen maassa on mennyt paremmin. Vuosien 2000 ja 2011 välillä luvut ovat nousseet ja laskeneet. Henkirikokset ja muut ampuma-aseisiin liittyvät väkivaltarikokset ovat vähentyneet kahden viime vuosikymmenen aikana. Whitsett poimi luvut ja vuodet suoraan toukokuussa julkaistusta liittovaltion raportista, joka perustuu CDC:n tilastoihin. Puolueeton Pew Research Center käytti samoja tilastoja. Lukijat voivat kiistellä siitä, mitä väheneminen tarkoittaa, mutta he eivät voi kiistää hänen lukujensa tarkkuutta."</w:t>
      </w:r>
    </w:p>
    <w:p>
      <w:r>
        <w:rPr>
          <w:b/>
        </w:rPr>
        <w:t xml:space="preserve">Tulos</w:t>
      </w:r>
    </w:p>
    <w:p>
      <w:r>
        <w:t xml:space="preserve">Viimeisten kahdenkymmenen vuoden aikana ampuma-aseella tehtyjen henkirikosten määrä on vähentynyt Yhdysvalloissa lähes 40 prosenttia. Myös muiden ampuma-aseen käyttöön liittyvien rikosten määrä on laskenut lähes 70 prosenttia.</w:t>
      </w:r>
    </w:p>
    <w:p>
      <w:r>
        <w:rPr>
          <w:b/>
        </w:rPr>
        <w:t xml:space="preserve">Esimerkki 2.3255</w:t>
      </w:r>
    </w:p>
    <w:p>
      <w:r>
        <w:t xml:space="preserve">MDMA:n kustannuksia ei mainita, ja niitä on todennäköisesti vaikea ennustaa. Siihen liittyvä hoito on kuitenkin melko intensiivistä, ja nähtäväksi jää, kattaisiko vakuutus sen. Silti keskustelu näistä mahdollisesti merkittävistä kustannuksista olisi ollut asianmukaista ja hyödyllistä, vaikka jutussa myönnetäänkin, että ne ovat suurelta osin tuntemattomia. Meille kerrotaan, että kahden MDMA-avusteisen psykoterapian jälkeen ... ... suurin osa 26:sta taisteluveteraanista ja ensivasteesta, joilla oli krooninen PTSD (joita perinteiset menetelmät eivät olleet auttaneet), havaitsi oireiden dramaattista vähenemistä. Parannukset olivat niin dramaattisia, että 68 prosenttia potilaista ei enää täyttänyt PTSD:n kriteerejä. Tutkimuksen mukaan lääkettä käyttäneet potilaat kokivat myös "jyrkkiä" parannuksia unessa ja tulivat tunnollisemmiksi. Tämä riittää arvosanaksi tyydyttävä, mutta mielestämme jutussa olisi pitänyt kertoa tarkemmin, miten tutkimus suunniteltiin, jotta lukijat ymmärtäisivät tämän tuloksen (ks. todistusaineiston laatu, jäljempänä). Artikkelissa todetaan: Sivuvaikutukset, kuten ahdistuneisuus, päänsärky, väsymys, lihasjännitys ja unettomuus, olivat yleensä vähäisiä ja rajoittuivat MDMA-istuntojen jälkeisiin päiviin. Lukijat saattavat olla huolissaan lääkelaatua olevan MDMA:n pitkäaikaisista seurauksista, mutta tätä ei tiedetä. Artikkelissa tehdään kuitenkin selväksi, että tutkimuksessa käytettyyn MDMA:n avulla toteutettuun psykoterapiamalliin kuuluu huumeen ottaminen vain 2-3 kertaa. Lisäksi artikkelissa ennakoidaan, että jotkut ihmiset saattavat turvautua (ja turvautuvatkin jo) MDMA:n (eli ekstaasin tai Mollyn) katulähteisiin itsehoitoon. On tehty selväksi, että tämä voi olla vaarallista tai jopa hengenvaarallista, koska katulähteisiin voidaan lisätä muita psykoaktiivisia huumeita. Muuten kattavassa artikkelissa on parantamisen varaa. Meille kerrotaan vain vähän tutkimussuunnitelmasta; erityisesti kyselylomakkeesta (nimeltään "CAPS-IV"), jota käytettiin mittaamaan vastetta tässä pienessä ihmisryhmässä. Meillä on siis vain vähän kontekstia, jonka avulla voimme ymmärtää tätä tulosta: Noin kaksi kolmesta koehenkilöstä ei enää täytä PTSD:n kriteerejä. Lisäksi on kysymys sellaisten kyselylomakkeiden luotettavuudesta ja toistettavuudesta, jotka perustuvat oireiden itse ilmoittamiseen. Tämän sanottuaan artikkelissa kysytäänkin: Mutta toimiiko se todella? Laajamittaiset kokeet, joihin osallistuu jopa 300 osallistujaa 14 paikassa, eivät ehkä pysty toistamaan aiempien, muutamaan kymmeneen potilaaseen rajoittuneiden kokeiden menestystä. Lancet-lehden samassa numerossa julkaistussa pääkirjoituksessa pääkirjoittajat huomauttavat myös, että osallistujat rekrytoitiin internetin ja suusanallisen tiedonvälityksen kautta, mikä saattaa johtaa siihen, että osallistujat ovat "innokkaita" kokeilemaan ekstaasia. Ei mitään. PTSD on melko yleinen, ja keskivaikeat ja vaikeat tapaukset ovat usein vaikeasti hoidettavissa. Hankkeen ainutlaatuinen rahoitus sekä "kuka hyötyy, jos MDMA:sta tulee laillista" on käsitelty perusteellisesti, ja se on erittäin mukava lisä artikkeliin. Johtavilla kirjoittajilla ei näytä olevan taloudellisia eturistiriitoja, ja useita lähteitä käytettiin. Vastaus on paljastava; pääasiassa nykyiset interventiot - enimmäkseen psykoterapia ja/tai lääkkeet - ovat olleet enimmäkseen tehottomia. On tehty selväksi, että MDMA "on siirtymässä laajempiin vaiheen III tutkimuksiin", FDA on myöntänyt MDMA:lle farmaseuttisen luokan läpimurtohoidon aseman ja että laittomia lähteitä on olemassa, mutta ne ovat mahdollisesti vaarallisia. Lisäksi mainitaan, että lääkkeestä on jo tehty useita muita pienimuotoisia tutkimuksia ja että jos FDA lopulta hyväksyy MDMA:n, sitä saa antaa vain luvan saanut terapeutti. Meillä oli yksi epäkohta - jutussa ennustetaan, että jos laajemmat tutkimukset sujuvat hyvin, lääke voitaisiin hyväksyä tähän käyttöön "vuoteen 2021 mennessä". Todellisuudessa ei todellakaan voi tietää, minä vuonna lääke hyväksytään. Osiossa "Onko MDMA-terapia uutta?" saamme tietää, että MDMA:lla tuettua psykoterapiaa on käytetty sekä virallisesti että epävirallisesti aiemmin. Juttu ei perustunut uutistiedotteeseen.</w:t>
      </w:r>
    </w:p>
    <w:p>
      <w:r>
        <w:rPr>
          <w:b/>
        </w:rPr>
        <w:t xml:space="preserve">Tulos</w:t>
      </w:r>
    </w:p>
    <w:p>
      <w:r>
        <w:t xml:space="preserve">Ekstaasi sotilaiden PTSD:n lievittämiseksi: "Pystyin antamaan anteeksi itselleni</w:t>
      </w:r>
    </w:p>
    <w:p>
      <w:r>
        <w:rPr>
          <w:b/>
        </w:rPr>
        <w:t xml:space="preserve">Esimerkki 2.3256</w:t>
      </w:r>
    </w:p>
    <w:p>
      <w:r>
        <w:t xml:space="preserve">Perhe kirjoitti lausunnossaan, että Williams on kärsinyt viime päivinä Gravesin taudin aiheuttamista komplikaatioista. Hoito on välttämätöntä ja siihen sisältyy "merkittävää aikaa" sairaalassa, sarjan tuottajan ja levittäjän Debmar-Mercuryn toimittaman perheen lausunnon mukaan. Williamsilla on kova halu palata töihin, mutta hänen on keskityttävä "henkilökohtaiseen ja fyysiseen hyvinvointiinsa", perhe sanoi ja lisäsi pyynnön, että hänen yksityisyyttään kunnioitetaan. Williams, 54, on naimisissa Kevin Hunterin kanssa. Hän on toipumassa toisesta terveysongelmasta, joulukuussa saamastaan olkapään murtumasta, lausunnossa sanottiin. Juontaja paljasti Gravesin taudin diagnoosin ohjelmassaan viime helmikuussa, jolloin hän ilmoitti kolmen viikon tauosta. Gravesin tauti johtaa kilpirauhashormonien ylituotantoon ja voi aiheuttaa monenlaisia oireita ja vaikuttaa yleiseen terveyteen. Lokakuussa 2017 Williams pyörtyi lavalla kesken ohjelmansa ja kertoi myöhemmin, että hän ylikuumeni, kun hänellä oli yllään tilaa vievä halloween-asu. Debmar-Mercury sanoi tukevansa "koko sydämestään" Williamsin päätöstä ottaa tarvitsemansa aika. Hänet toivotetaan tervetulleeksi takaisin, kun hän on valmis, yhtiö sanoi. The Wendy Williams Show'n uusinnat esitetään 21. tammikuuta alkavalla viikolla, minkä jälkeen tulevat alkuperäiset jaksot vierailevien juontajien kanssa.</w:t>
      </w:r>
    </w:p>
    <w:p>
      <w:r>
        <w:rPr>
          <w:b/>
        </w:rPr>
        <w:t xml:space="preserve">Tulos</w:t>
      </w:r>
    </w:p>
    <w:p>
      <w:r>
        <w:t xml:space="preserve">Wendy Williams pitää terveyteen liittyvän tauon tv-ohjelmasta.</w:t>
      </w:r>
    </w:p>
    <w:p>
      <w:r>
        <w:rPr>
          <w:b/>
        </w:rPr>
        <w:t xml:space="preserve">Esimerkki 2.3257</w:t>
      </w:r>
    </w:p>
    <w:p>
      <w:r>
        <w:t xml:space="preserve">"Osana teini-ikäisten raskauden ehkäisykuukautta Fultonin piirikunta järjesti 27. toukokuuta tiedotustapahtumia Neighborhood Union Health Centerissä Vine Cityssä. Ponnisteluista ilmoittavassa lehdistötiedotteessa sanottiin seuraavaa: ""Fultonin piirikunta on onnistunut vähentämään 15-19-vuotiaiden [sic] raskauksien määrää piirikunnassa. Teiniraskauksien määrä laski 2 608:sta vuonna 2000 1 831:een vuonna 2006. ""Tietoisuuskampanjan hengessä me PolitiFact Georgiassa päätimme tarkistaa Fultonin piirikunnan tiedotteen faktat." Fultonin piirikunnan teiniraskaudet ovat todellakin vähentyneet. Paljon vähentyneet. Vuosien 2000 ja 2006 välisenä aikana Fultonin piirikunnan 15-19-vuotiaiden naisten raskauksien määrä laski juuri niin kuin tiedotteessa sanottiin - noin 30 prosenttia.Itse asiassa Fultonin piirikunnan julkaisemat luvut vähättelevät laskua. Tarkastellaan sen raskausastetta, joka on mittaustapa, jossa otetaan huomioon väestön koon muutokset. Kun käytetään tätä lukua, lasku on vielä dramaattisempi. Vuonna 2000 luku oli 97,1. tuhatta naispuolista naista kohti kyseisessä ikäryhmässä. Vuoteen 2006 mennessä se oli 58,1 - laskua oli noin 40 prosenttia. Mutta onko tämä todella "menestys", kuten tiedotteessa sanottiin? "Menestys" viittaa siihen, että lasku on ainutlaatuinen tai keskimääräistä suurempi. Jos esimerkiksi Fultonin teiniraskaudet vähenisivät 30 prosenttia, kun osavaltion vastaava luku laski 90 prosenttia, Fultonin lasku näyttäisi pikemminkin epäonnistumiselta kuin menestykseltä. "Menestys" viittaa myös siihen, että piirikunnan hallituksella oli jotain tekemistä asian kanssa. Väite esitettiin Fultonin piirikunnan tiedotteessa. Selvittääksemme, onko Fultonin teiniraskauksien väheneminen epätavallista, tarkastelimme piirikunnan, osavaltion ja kansallisen tason tilastoja 15-19-vuotiaista naisista vuosina 2000-2006. Valtakunnallisesti teini-ikäisten raskauksien määrä laski 48:sta 42:een 1 000:ta kohden eli 12,5 prosenttia. Georgiassa lasku oli noin 14 prosenttia - 81,3 prosentista 67,6 prosenttiin tuhatta lasta kohti. Georgian muissa kuin maaseutumaisissa piirikunnissa se laski 79:stä 66:een 1 000:ta kohti eli noin 16 prosenttia. Pääkaupunkiseudulla Claytonin piirikunnassa (83,4/1 000), DeKalbin piirikunnassa (67,5/1 000) ja Gwinnettin piirikunnassa (62,1/1 000) raskauksien määrä oli korkeampi vuonna 2006. Ja vaikka Cobbin piirikunnan raskausluku oli Fultonin piirikuntaa alhaisempi, 51,5 raskautta 1 000:ta kohti, sen lasku vuosien 2000 ja 2006 välillä oli alle puolet Fultonin piirikunnan laskusta, noin 17 prosenttia." Noin. Fultonin piirikunnan 40 prosentin lasku oli ainutlaatuinen. Oliko Fultonin piirikunnan hallituksella mitään tekemistä sen kanssa? Todennäköisesti. Haastattelimme kolmea asiantuntijaa, jotka sanoivat, että on erittäin vaikeaa mitata yhteisön teiniraskauksien ehkäisytoimien tarkkaa vaikutusta. On kuitenkin kohtuullista olettaa, että piirikunnalla, joka toteuttaa ohjelmia, joiden onnistuminen on todistetusti osoitettu, on jotain tekemistä raskauslukujen laskun kanssa. Fulton tekee osansa tästä työstä. Vuosien ajan se on tarjonnut raskaustestejä, ehkäisyvälineitä, neuvontaa, terveyskasvatuskursseja, pidättyväisyyteen perustuvaa koulutusta, yhteisötyötä ja viisi terveyskeskusta, jotka keskittyvät nuorten terveyteen ja kehitykseen. Myös Fultonin valtiosta riippumattomat järjestöt tekevät paljon. Grady Memorial Hospital, joka sijaitsee Fultonin piirikunnassa, tarjoaa kliinisiä palveluja ja neuvontaa. Sen klinikalla nähtiin vuonna 2009 hieman alle 2 000 teini-ikäistä. Sen valistusohjelma tavoitti 3 000 teini-ikäistä. Emory-yliopiston Jane Fonda Center for Adolescent Reproductive Health -keskus kehittää ja tutkii menestyksekkäitä seksuaalikasvatusmenetelmiä ja jakaa tietoa nuorille ja ammattilaisille. Grady, Jane Fonda Center ja muut resurssit ovat todennäköisesti vaikuttaneet merkittävästi teiniraskauksien määrän vähenemiseen, mutta on reilua antaa tunnustusta myös Fultonin piirikunnalle."</w:t>
      </w:r>
    </w:p>
    <w:p>
      <w:r>
        <w:rPr>
          <w:b/>
        </w:rPr>
        <w:t xml:space="preserve">Tulos</w:t>
      </w:r>
    </w:p>
    <w:p>
      <w:r>
        <w:t xml:space="preserve">"Fultonin piirikunta on onnistunut vähentämään raskauksien määrää"" 15-19-vuotiaiden keskuudessa.""</w:t>
      </w:r>
    </w:p>
    <w:p>
      <w:r>
        <w:rPr>
          <w:b/>
        </w:rPr>
        <w:t xml:space="preserve">Esimerkki 2.3258</w:t>
      </w:r>
    </w:p>
    <w:p>
      <w:r>
        <w:t xml:space="preserve">New Jerseyn senaattori Cory Booker, Massachusettsin senaattori Elizabeth Warren ja entinen Obaman kabinetin jäsen Julián Castro esittelivät suunnitelmansa tiistaina. Minnesotan senaattori Amy Klobuchar julkaisi omansa viikonloppuna. Kilpailevien suunnitelmien julkistaminen tapahtuu samaan aikaan, kun ilmasto- ja ympäristökysymykset ovat nousseet demokraattien esivaalien keskeiseksi painopisteeksi. Keskiviikkona 10 Valkoiseen taloon pyrkivää demokraattia osallistuu peräkkäisiin CNN:n järjestämiin ilmastokeskusteluihin New Yorkissa. MSNBC televisioi toiset ilmastokeskustelut myöhemmin tässä kuussa. Liberaalit olivat vaatineet, että demokraattipuolueen olisi keskityttävä ainakin yhdessä keskustelussa ilmastonmuutokseen, mutta ilmastokeskustelupäätöslauselma hylättiin demokraattien kansalliskomitean kesäkokouksessa viime kuussa. Kysymys on niin kiireellinen demokraattisten äänestäjien keskuudessa, että Washingtonin kuvernööri Jay Inslee teki ilmastonmuutoksen pahimpien ääri-ilmiöiden rajoittamisesta presidenttiehdokkuutensa ytimen. Inslee kuitenkin jättäytyi pois presidenttiehdokkuudesta elokuussa, kun hän ei saanut paikkaa syyskuun esivaalikeskustelussa. Warrenin mukaan Insleen ajatusten "pitäisi pysyä asialistan keskipisteessä", ja hän tapasi Insleen Seattlessa vieraillessaan osavaltiossa ennen työpäivää järjestetyssä tilaisuudessa, kertoi kaksi tapaamiseen perehtynyttä henkilöä, jotka puhuivat nimettömänä keskustellakseen yksityisestä tapaamisesta. Warrenin puhdasta energiaa koskeva ehdotus perustuu Insleen 10-vuotiseen puhdasta energiaa koskevaan suunnitelmaan, jossa pyritään toteuttamaan 100-prosenttisesti puhdasta energiaa koskevat standardit kolmella Yhdysvaltain talouden avainalalla. Warren sanoo lisäävänsä hiilidioksidipäästöjen vähentämiseksi suunniteltuja tutkimus- ja investointimenoja 3 biljoonaan dollariin. Hän kannattaa tiukkoja määräaikoja fossiilisten polttoaineiden käytön jyrkälle vähentämiselle tai lopettamiselle Yhdysvaltojen sähköverkossa, maanteillä ja lentoliikennejärjestelmissä sekä kaupungeissa ja kunnissa. Tähän sisältyy sen varmistaminen, että uudet autot, bussit ja monet kuorma-autot käyttävät puhdasta energiaa - bensiinin tai dieselin sijaan - vuoteen 2030 mennessä ja että kaikki maan sähkö tuotetaan aurinko- ja tuulivoimalla sekä muilla uusiutuvilla, hiilettömillä energialähteillä vuoteen 2035 mennessä. Bookerin kolmen biljoonan dollarin suunnitelma sisältää lähes tusinan verran toimeenpanotoimia Trumpin hallinnon toimien kumoamiseksi. Hän sanoo, että viimeistään vuoteen 2045 mennessä hän haluaa saada Yhdysvaltojen talouden hiilineutraaliksi - piste, jossa hiilipäästöt oletettavasti kumoutuvat hiilidioksidipäästöjä vähentävillä toimenpiteillä, kuten uusien metsien istuttamisella, jotka imevät hiiltä ilmakehästä. Booker vaatii myös metsien ja rannikkokosteikkojen massiivista ennallistamista hiilensidontapaikoiksi ja puskureiksi merenpinnan nousua vastaan. Hän asettaa vuoden 2030 määräajaksi maakaasun ja hiilen poistamisen sähköverkosta. Hän saavuttaisi tämän tavoitteen osittain poistamalla kaikki fossiilisten polttoaineiden tuet, kieltämällä uudet öljy- ja kaasuvuokraussopimukset, lopettamalla vaiheittain murskauksen ja ottamalla käyttöön hiilidioksidimaksun. Booker sanoo, että jos hänet valitaan, hän aikoo ehdottaa lakia, jolla perustetaan "Yhdysvaltojen ympäristöoikeudenmukaisuuden rahasto", joka muun muassa vaihtaa kaikki kotien, koulujen ja päiväkotien juomavesijohdot toisen kautensa loppuun mennessä. Castron 10 biljoonan dollarin suunnitelman tavoitteena on, että kaikki Yhdysvaltojen sähkö olisi puhdasta ja uusiutuvaa vuoteen 2035 mennessä. Hän haluaa saavuttaa nollapäästöt vuoteen 2045 mennessä ja vähentää kasvihuonekaasupäästöjä vähintään 50 prosenttia vuoteen 2030 mennessä. Bookerin tavoin hän keskittyy ympäristörasismiin, jossa ympäristövaarat vaikuttavat suhteettomasti värillisiin ihmisiin. Castro sanoo, että hän aikoo ehdottaa presidenttikautensa ensimmäisten 100 päivän aikana uutta lainsäädäntöä, jolla puututaan ympäristösyrjinnän vaikutuksiin. Puheenjohtajaksi pyrkivien demokraattien keskuudessa ei ole juurikaan erimielisyyttä siitä, että ilmastonmuutos on rakennuskatastrofi. Ehdokkaat ovat erimielisiä lähinnä siitä, miten aggressiivisesti Yhdysvaltojen pitäisi nyt ryhtyä leikkaamaan fossiilisten polttoaineiden päästöjä, jotta pahimmat tulevat ilmasto-oireet voitaisiin torjua. Viime kuussa vermonttilainen senaattori Bernie Sanders kiersi maastopalojen runtelemassa asuntoautopuistossa Kaliforniassa esitellessään 16 biljoonan dollarin arvoista suunnitelmaansa ilmaston lämpenemisen torjumiseksi, joka on demokraattien joukossa kallein. Hänen suunnitelmassaan ilmastonmuutos julistetaan kansalliseksi hätätilanteeksi, Yhdysvaltoja kehotetaan lopettamaan fossiilisten polttoaineiden käyttö vuoteen 2050 mennessä ja sitoutuu myöntämään 200 miljardia dollaria köyhien maiden auttamiseksi ilmastonmuutoksen torjunnassa. Entinen varapresidentti Joe Biden on ehdottanut 1,7 biljoonan dollarin menoja 10 vuoden aikana puhtaaseen energiaan ja muihin aloitteisiin, joiden tavoitteena on poistaa maan nettohiilipäästöt vuoteen 2050 mennessä. Biden ei ole ollut yhtä ehdoton kuin jotkut muut demokraattiehdokkaat öljyn, maakaasun ja hiilen kulutuksen lopettamisen suhteen, sillä hän on vaatinut fossiilisten polttoaineiden tukien poistamista sen sijaan, että olisi luvannut lopettaa niiden käytön kokonaan. Demokraattien suhteellisen vähäiset erot ilmastonmuutosta koskevissa kysymyksissä ovat jyrkässä ristiriidassa presidentti Donald Trumpin kanssa, joka on hylännyt ja pilkannut ilmastonmuutosta koskevaa tiedettä ja kääntänyt kurssinsa Yhdysvaltain ilmastopolitiikassa. Trump teki maan vetämisestä pois Pariisin ilmastosopimuksesta yhden hallintonsa ensimmäisistä painopisteistä, ja hänen varaukseton tukensa öljy- ja hiiliteollisuudelle on ollut yksi hänen presidenttikautensa pysyvistä teemoista. Kansallisesti 72 prosenttia demokraattien välivaalien äänestäjistä sanoi olevansa erittäin huolissaan ilmastonmuutoksen vaikutuksista, ja 20 prosenttia oli jokseenkin huolissaan. Tämä käy ilmi AP VoteCast -tutkimuksesta, johon osallistui yli 115 000 välivaalien äänestäjää koko maassa. ___ Associated Pressin toimittaja Michelle L. Price Las Vegasissa osallistui tämän raportin laatimiseen.</w:t>
      </w:r>
    </w:p>
    <w:p>
      <w:r>
        <w:rPr>
          <w:b/>
        </w:rPr>
        <w:t xml:space="preserve">Tulos</w:t>
      </w:r>
    </w:p>
    <w:p>
      <w:r>
        <w:t xml:space="preserve">Demokraatit julkaisevat ilmastosuunnitelmat ennen kaupungintalon valokeilaa.</w:t>
      </w:r>
    </w:p>
    <w:p>
      <w:r>
        <w:rPr>
          <w:b/>
        </w:rPr>
        <w:t xml:space="preserve">Esimerkki 2.3259</w:t>
      </w:r>
    </w:p>
    <w:p>
      <w:r>
        <w:t xml:space="preserve">Perjantaina televisiokriitikoiden kokouksessa puhunut Mays osoitti useita pulloja, jotka hän oli täyttänyt vesijohtovedellään, ja haastoi koko huoneen maistamaan tai edes haistamaan sitä. Heti ei ollut vastaajia. Aktivisti, jonka mukaan taistelu veden turvallisuudesta jatkuu, on yksi niistä asukkaista, joita kuvataan Lifetime-elokuvassa "Flint", joka saa ensi-iltansa 28. lokakuuta. Maysia esittää Marin Ireland, joka näyttelee yhdessä Betsy Brandtin, Jill Scottin ja Queen Latifahin kanssa. Elokuvan tuottaja Neil Meron sanoi, että elokuvan tarkoituksena on tuoda esiin Flintin tapahtumia ja sitä, miten yhtenäinen yhteisö ja "kansan ääni" voivat pakottaa viranomaiset toimimaan. Mays sanoi, että onnistumisia on saavutettu, muun muassa oikeusjuttu, jonka tuloksena puolet vesijohdoista on vaihdettu, vaikkakaan ei pääjohtoja tai sisäputkistoa. "Toivomme, että yksi asia, jonka toivomme saavamme tästä, on se, että ihmiset tietävät, ettei tämä ole vielä ohi. Se ei ole edes lähellä loppua", hän sanoi. Elokuvan on tarkoitus kunnioittaa Flintin uhreja kertomalla tarina siitä, että "jopa köyhässä, rikkinäisessä ja myrkytetyssä kaupungissa me yhdistimme voimamme ja taistelimme". Taistelimme ja voitimme." Vuonna 2014 Flintin vesilähteen vaihtaminen ja korroosiota vähentävien fosfaattien lisäämisen laiminlyönti johtivat siihen, että vanhoista putkista pääsi vuotamaan lyijyä veteen. Lapsilla havaittiin kohonneita lyijypitoisuuksia, jotka ovat hermomyrkkyjä, ja 12 ihmistä kuoli legioonalaistautiepidemiaan, jonka asiantuntijat epäilevät liittyvän väärin käsiteltyyn veteen. Käynnissä oleva tutkinta on johtanut syytteisiin 13 nykyistä tai entistä hallituksen virkamiestä vastaan, mukaan lukien kaksi johtajaa, jotka republikaanihallituksen puheenjohtaja Rick Snyder nimitti johtamaan kaupunkia. Viime tammikuussa osavaltion viranomaiset ilmoittivat, että Flintin vesijärjestelmässä ei enää ole liittovaltion raja-arvon ylittäviä lyijypitoisuuksia. Joidenkin asukkaiden, muun muassa Maysin, suhtautuminen ilmoitukseen herätti epäilyksiä, sillä he väittivät, että järjestelmä sisältää edelleen lyijyä ja aiheuttaa edelleen sairauksia. Brandt, entinen "Breaking Bad" -tähti, joka on kotoisin Bay Citystä, Michiganista, joka ei ole kaukana Flintistä, sanoi, että hänen esittämänsä LeeAnne Walters oli yksi niistä, jotka ajautuivat toimimaan, kun viranomaiset eivät ottaneet huomioon valituksia lasten sairastumisesta. "Äitinä se vain ravistelee, koska joihinkin asioihin meidän pitäisi voida luottaa", Brandt sanoi.</w:t>
      </w:r>
    </w:p>
    <w:p>
      <w:r>
        <w:rPr>
          <w:b/>
        </w:rPr>
        <w:t xml:space="preserve">Tulos</w:t>
      </w:r>
    </w:p>
    <w:p>
      <w:r>
        <w:t xml:space="preserve">Lifetime-elokuva "Flint" dramatisoi kaupungin vesikriisiä.</w:t>
      </w:r>
    </w:p>
    <w:p>
      <w:r>
        <w:rPr>
          <w:b/>
        </w:rPr>
        <w:t xml:space="preserve">Esimerkki 2.3260</w:t>
      </w:r>
    </w:p>
    <w:p>
      <w:r>
        <w:t xml:space="preserve">Vaikka miljoonat amerikkalaiset piiloutuivat koteihinsa tiukkojen "stay-at-home" -määräysten mukaisesti, Reutersin mukaan kuolleiden määrä nousi tiistaina yli 850:llä, mikä on ylivoimaisesti eniten yhden päivän aikana. Lähes puolet uusista kuolonuhreista oli New Yorkin osavaltiossa, joka on pandemian epikeskus suljetuista yrityksistä ja autioista kaduista huolimatta. New Yorkin pormestari Bill de Blasio vetosi Trumpin hallinnolta välittömiin vahvistuksiin maan suurimpaan kaupunkiin. "Tässä vaiheessa meidän on valmistauduttava ensi viikkoon, jolloin odotamme tapausten määrän lisääntyvän valtavasti. Pyysin viime viikolla hyvin selvästi, että tänne lähetetään sotilaslääkintähenkilökuntaa", de Blasio sanoi Queensissa sijaitsevassa Billie Jean King National Tennis Centerissä, jonne rakennettiin kiireesti kenttäsairaalaa. Urheilukompleksissa järjestetään Yhdysvaltain avoimet tennismestaruuskilpailut, jotka alkavat 24. elokuuta. Se pysyy kalenterissa huolimatta tiedoista, joiden mukaan Wimbledon, lajin arvostetuin tapahtuma, ei todennäköisesti jatku suunnitellusti kesäkuussa. U.S. Open ja Wimbledon ovat kaksi neljästä Grand Slam -tennisturnauksesta. De Blasio, demokraatti, joka pyrki viime vuonna puolueensa presidenttiehdokkaaksi, kertoi pyytäneensä Valkoiselta talolta 1 000 sairaanhoitajaa, 300 hengitysterapeuttia ja 150 lääkäriä lisää sunnuntaihin mennessä. Lähes 3 900 ihmistä on jo kuollut Yhdysvalloissa COVID-19-viruksen aiheuttamaan sairauteen, mikä on enemmän kuin syyskuun 11. päivän 2001 iskuissa kuolleet 2 977 ihmistä. Yhdysvalloissa vahvistettujen tapausten kokonaismäärä nousi 187 000:een. Valkoisen talon lääketieteen asiantuntijat sanovat, että 100 000-240 000 ihmistä voi lopulta kuolla hengitystiesairauteen Yhdysvalloissa, vaikka osavaltioiden ja paikallishallintojen ennennäkemättömät määräykset rajoittavat amerikkalaiset suurelta osin koteihinsa. Ainakin 30 osavaltion antamien sääntöjen lisäksi presidentti Donald Trump sanoi tällä viikolla kurssia muuttaen, että useimpien yritysten ja koulujen pitäisi pysyä suljettuina ainakin huhtikuun loppuun asti. Tiistaina Valkoisessa talossa puhunut Trump sanoi, että seuraavat kaksi viikkoa olisivat "hyvin, hyvin tuskallisia" maalle. "Haluamme, että amerikkalaiset ovat valmiita tuleviin vaikeisiin päiviin. Meillä on edessämme erittäin rankat kaksi viikkoa, ja sitten toivottavasti, kuten asiantuntijat ennustavat ... näette todellista valoa tunnelin päässä", presidentti sanoi. Yhdysvaltain armeijan insinöörijoukot etsivät hotelleja, asuntoloita, kokouskeskuksia ja suuria avoimia tiloja jopa 341 väliaikaisen sairaalan rakentamiseksi, kenraaliluutnantti Todd Semonite kertoi ABC Newsin Good Morning America -ohjelmassa. Merivoimat on jo muuttanut New Yorkin Jacob Javitsin kokouskeskuksen 1 000 vuodepaikan sairaalaksi. Los Angelesissa kansalliskaarti oli muuttamassa kaupungin massiivista kongressikeskusta liittovaltion lääkäriasemaksi, pormestari Gil Garcetti kertoi Twitterissä. Kaliforniassa, Yhdysvaltain väkirikkaimmassa osavaltiossa, koronaviruspotilaiden määrä on kasvanut viime päivinä, ja tiistaihin mennessä oli vahvistettu yli 7 600 tapausta ja 150 kuolemantapausta. Connecticutin kuvernööri Ned Lamont sanoi tiistaina, että Yhdysvaltain strateginen kansallinen lääkintätarvikevarasto on nyt tyhjä ja osavaltio on "omillaan" yrittäessään hankkia lääkinnällisiä laitteita pandemian torjumiseksi. Hollantilainen risteilyalus, jonka aluksella on vahvistettuja virustapauksia ja neljä kuolonuhria, haki lupaa telakoitua Floridassa, vaikka kuvernööri Ron DeSantis sanoi, ettei osavaltiolla ole varaa ottaa vastaan lisää potilaita. Pandemia on vaatinut veronsa lääkäreiltä, sairaanhoitajilta ja muilta terveydenhuollon työntekijöiltä, jotka ovat ylityöllistettyjä ja joilla ei ole tarvittavia lääkinnällisiä laitteita ja suojavarusteita. "Kesto itsessään on heikentävä, uuvuttava ja masentava", New Yorkin kuvernööri Andrew Cuomo sanoi lehdistötilaisuudessa. Kuvernööri kertoi, että hänen veljensä, 49-vuotias CNN-juontaja Chris Cuomo, oli tiistaina saanut positiivisen testituloksen koronaviruksen suhteen, ja hän juontaa iltasatsauksensa kellaristaan välttääkseen tartuttamasta perheenjäseniä tai muita. Yhdysvaltain koronavirukseen liittyvät kuolemantapaukset ovat edelleen jäljessä Italian ja Espanjan kuolemantapauksista, joissa on raportoitu yli 11 000 ja 8 000 kuolemantapausta. Kiinassa, josta taudin uskotaan saaneen alkunsa, on ilmoitettu 3 305 kuolemantapausta. Maailmanlaajuisesti viruksen aiheuttamaan erittäin tarttuvaan sairauteen on nyt sairastunut yli 800 000 ihmistä, ja kuolemantapauksia on raportoitu yli 40 000. (Kuvio: tmsnrt.rs/2w7hX9T) Erään manhattanilaisen suursairaalan teho-osaston hoitaja kertoi järkyttyneensä sellaisten nuorten potilaiden tilan heikkenemisestä, joilla ei ole juurikaan tai ei lainkaan perussairauksia. "Eräs 28-vuotias, terve tehohoitotoveri on tällä hetkellä niin sairas, että hänellä on vaikeuksia kävellä yhtä portaikkoa ylös haukkomatta henkeä", kertoi hoitaja, joka pyysi pysymään nimettömänä, koska hänellä ei ollut lupaa puhua tiedotusvälineille.</w:t>
      </w:r>
    </w:p>
    <w:p>
      <w:r>
        <w:rPr>
          <w:b/>
        </w:rPr>
        <w:t xml:space="preserve">Tulos</w:t>
      </w:r>
    </w:p>
    <w:p>
      <w:r>
        <w:t xml:space="preserve">Yhdysvaltain kuolonuhrien määrä nousee keskellä kiirettä kenttäsairaaloiden rakentamisessa ja tarvikkeiden löytämisessä.</w:t>
      </w:r>
    </w:p>
    <w:p>
      <w:r>
        <w:rPr>
          <w:b/>
        </w:rPr>
        <w:t xml:space="preserve">Esimerkki 2.3261</w:t>
      </w:r>
    </w:p>
    <w:p>
      <w:r>
        <w:t xml:space="preserve">Huhtikuun 10. päivän 2020 ja kesäkuun 27. päivän 2020 välisenä aikana 13 sisarta samasta Michiganissa sijaitsevasta luostarista kuoli COVID-19-tautiin, mikä sai Snopesin lukijat kysymään, oliko tämä erityisen keskittynyt pandemiatragedia totta. Valitettavasti se on totta. Kaksitoista sisarta Presentation of the Blessed Virgin Maryn luostarista Livoniassa, Michiganissa, kuoli 30 päivän sisällä toisistaan koronavirustartunnan puhjetessa 10. huhtikuuta ja 10. toukokuuta välisenä aikana. Toinen sisar kuoli 27. kesäkuuta. Suzanne English, Pohjois-Amerikan Felician Sisters of North American - kongregaation, johon sisaret kuuluivat - lähetystyön edistämisen johtaja, kertoi lausunnossaan, että vaikka kaikkia 13 sisarta ei testattu, heidän oireensa olivat "COVID-tautiin sopivia" luostarissa puhjenneen taudin keskellä.</w:t>
      </w:r>
    </w:p>
    <w:p>
      <w:r>
        <w:rPr>
          <w:b/>
        </w:rPr>
        <w:t xml:space="preserve">Tulos</w:t>
      </w:r>
    </w:p>
    <w:p>
      <w:r>
        <w:t xml:space="preserve">Kolmetoista Felician sisarta yhdestä luostarista kuoli COVID-19:een.</w:t>
      </w:r>
    </w:p>
    <w:p>
      <w:r>
        <w:rPr>
          <w:b/>
        </w:rPr>
        <w:t xml:space="preserve">Esimerkki 2.3262</w:t>
      </w:r>
    </w:p>
    <w:p>
      <w:r>
        <w:t xml:space="preserve">Tutkimukset, joissa on todettu kaakaon sisältämiä terveyshyötyjä, sekä uudet suklaatuotteet, joissa mainostetaan alhaisempaa rasvaisuutta ja kaloripitoisuutta, ovat auttaneet valmistajia hyödyntämään näiden vaihtoehtoisten makeisten kasvavaa kulutusta Yhdysvalloissa, joka on maailman suurin suklaan kuluttaja. Nestle USA:n mukaan sen vuonna 2011 lanseeraama vähäkalorisempi suklaasarja oli yksi sen välipalaosaston kaikkien aikojen parhaista debyytistä. Vuotta myöhemmin Hershey Co toi markkinoille Simple Pleasures -merkin, joka sisältää lähes kolmanneksen vähemmän rasvaa kuin tavalliset maitosuklaat. Maailman johtava vähittäiskaupan brändiyrityksille tarkoitetun teollisuussuklaan valmistaja Barry Callebaut sanoo, että terveysvaikutteisten tuotteiden osuus sen myynnistä on nyt 5 prosenttia. Näiden tuotteiden kasvava kysyntä näkyy yhä selvemmin Pohjois-Amerikan kaakaomarkkinoiden viimeaikaisessa paranemisessa, sillä kysyntä hidastui suurimman osan vuotta 2012. Yllättävä käänne tapahtui ensimmäisellä vuosineljänneksellä, kun kaakaopapujen jalostusta kuvaava termi "grindings", joka on lyhenne kaupallisesta kysynnästä, nousi Pohjois-Amerikassa lähes 6 prosenttia, mikä on suurin vuosittainen nousu lähes kahteen vuoteen. Euroopassa ja Aasiassa ensimmäisen neljänneksen jauhatus laski. Oletettavasti terveellisempään suklaaseen kuuluvat myös patukat, jotka ovat gluteenittomia tai sokerittomia tai joissa on lisäaineita, kuten probiootteja, jotka edistävät terveellistä ruoansulatusta ja muita mahdollisia hyötyjä. Francisco Redruello, Euromonitor Internationalin vanhempi elintarvikealan analyytikko Lontoossa, sanoi, että nämä "terveellisemmät" tuotteet vaikuttavat jo jauhatuksiin. "Yhdysvalloissa ollaan todella huolissaan liikalihavuudesta, ja tämä vaikuttaa suklaakonvehtien kysyntään", hän sanoi. "Vuonna 2012 on siis nähty uusia konsepteja, uusia linjoja, joilla on yritetty tuoda markkinoille terveellisempää suklaata, jossa on vähän rasvaa."  Kansainvälisen kuluttajamarkkinatutkimusyrityksen Euromonitorin mukaan Yhdysvalloissa myytyjen vähärasvaisten suklaatuotteiden määrä kasvoi 5 prosenttia vuonna 2012, mikä on parempi kuin suklaakonvehtien kokonaismarkkinat. Euromonitor odottaa, että Yhdysvaltojen suklaakonvehtien vähittäismyynnin määrä paranee ja pysyy ennallaan vuonna 2013, ja sanoi, että määrä laski noin 15 prosenttia viimeisten viiden vuoden aikana sen jälkeen, kun monet yritykset pienensivät herkkujen kokoja. Yhdysvallat on suklaan ykköskuluttajamaa, vaikka useat Euroopan maat kuluttavat suklaata enemmän henkeä kohti. Noin 13 prosenttia maailman vuotuisesta kaakaotuotannosta, hieman yli 500 000 tonnia, käytetään Yhdysvaltojen suklaakarkkeihin, National Confectioners Associationin (NCA) analysoimien Yhdysvaltojen talouslaskentatietojen mukaan. Tämä vastaa kahta kolmasosaa Yhdysvaltojen kaakaon kokonaiskulutuksesta. "Nykyään kuluttajat punnitsevat yhä useammin paitsi tavaroiden kustannuksia myös niiden tarjoamia lukuisia etuja", sanoo Todd Hale, maailmanlaajuista kuluttajatietoa ja -ymmärrystä tarjoavan Nielsenin kuluttaja- ja ostajakyselystä vastaava vanhempi varatoimitusjohtaja Todd Hale. Nestle USA, joka on Nestle SA:n tytäryhtiö, laajensi vähärasvaista Skinny Cow -pakastevälipalasarjaansa Skinny Cow Candyllä vuonna 2011. Maaliskuussa se lisäsi valikoimaansa Divine Filled Chocolates -suklaata: 130 kaloria sisältäviä pusseja, joissa on kolme suklaakarkkia. Nestle USA:n Nestle Confections &amp; Snacks -yksikön viestintäpäällikkö Tricia Bowles sanoi, että tämä oli yksi onnistuneimmista uusien tuotteiden lanseerauksista hänen 20 vuoden aikana, jonka hän on ollut osastolla. "Emme pidä näitä tuotteita terveellisinä vaan fantastisina vaihtoehtoina sille, mitä voisi syödä, kun me kaikki tiedämme rakastavamme suklaata", Bowles sanoi. Hershey ilmoittaa, että sen Simple Pleasures -sarja sisältää 30 prosenttia vähemmän rasvaa kuin johtavat maitosuklaat keskimäärin. Sveitsiläinen Barry Callebaut, joka valmistaa suklaata suurille elintarvikeyrityksille, kuten Hershey Co:lle, Mondelezille, Unileverille sekä leipomoille ja muille, on myös huomannut muutoksen, sanoi tiedottaja Raphael Wermuth. Wermuthin mukaan yhtiö näkee kasvavaa kysyntää suklaille, joilla on "terveyshyötyjä", kuten suklaille, joissa on korkea flavonolipitoisuus, jonka tutkijat ovat havainneet vaikuttavan myönteisesti aivojen suorituskykyyn. Tähän luokkaan kuuluvat myös suklaat, joissa on vähemmän rasvaa tai jotka on makeutettu puhdistetun sokerin vaihtoehdoilla, kuten stevialla. Maailmanlaajuisen markkinatutkimusyritys Mintelin hiljattain tekemä tutkimus osoitti, että yhdysvaltalaiset kuluttajat ovat siirtyneet maitosuklaasta tummaan suklaaseen, jolla katsotaan olevan enemmän terveyshyötyjä. Maitosuklaata suositaan edelleen yleisesti ottaen, ja vaikka Simple Pleasures ja Skinny Cow ovatkin laihdutustietoisten suosiossa, ne jäävät pieneksi markkinaraoksi. "Yleisesti ottaen ihmiset eivät syö suklaata voidakseen hyvin, he syövät sitä voidakseen hyvin", sanoo Mintelin innovaatioista ja näkemyksistä vastaava johtaja Marcia Mogelonsky. "Useimpien suklaansyöjien mielessä terveys on viimeinen asia."</w:t>
      </w:r>
    </w:p>
    <w:p>
      <w:r>
        <w:rPr>
          <w:b/>
        </w:rPr>
        <w:t xml:space="preserve">Tulos</w:t>
      </w:r>
    </w:p>
    <w:p>
      <w:r>
        <w:t xml:space="preserve">"Terveellisemmät" suklaat piristävät kaakaon kysyntää Yhdysvalloissa.</w:t>
      </w:r>
    </w:p>
    <w:p>
      <w:r>
        <w:rPr>
          <w:b/>
        </w:rPr>
        <w:t xml:space="preserve">Esimerkki 2.3263</w:t>
      </w:r>
    </w:p>
    <w:p>
      <w:r>
        <w:t xml:space="preserve">Usein esitetyn mielipiteensä ansiosta, jonka mukaan homoseksuaalit olivat "luonnon virhe", radiopersoona tohtori Laura Schlessingeristä tuli yksi homomyönteisten sympatikkojen kohteista, jotka etsivät jotakuta, jota osoittaa sormella 1990-luvun lopulla. Tohtori Schlessinger sai julkisuusvuosiensa aikana sekä kannattajia että vastustajia. Radio-ohjelmassaan hän antaa soittajille neuvoja, yleensä konservatiivisesta näkökulmasta. Hän oli ortodoksijuutalainen edellä siteeratun kirjeen kirjoittamisajankohtana (mutta hän ilmoitti luopuvansa tästä uskosta ohjelmassaan heinäkuussa 2003) ja turvautuu usein Raamattuun tai uskonnollisiin opetuksiin saadakseen neuvoja. Hän vastaa suorasukaisesti ja suorasukaisesti ja pitää useimpia tilanteita lähtökohtaisesti mustavalkoisina, oikeina tai väärinä. Laura Schlessinger ei ole lääketieteen tohtori eikä hänellä ole pätevyyttä sellaisella tieteenalalla, jota perinteisesti odotetaan asiantuntijaksi moraalisissa, yhteiskunnallisissa tai hengellisissä asioissa (kuten jumaluus, psykologia tai sosiologia). Hän on väitellyt fysiologiasta Columbian yliopistossa ja toiminut yli vuosikymmenen ajan avioliitto-, perhe- ja lastenneuvojana (tosin hänen Kalifornian avioliitto-, perhe- ja lastenneuvolalupansa on ollut jo vuosia toimettomana). Vuonna 1998 Laura Schlessingeristä julkaistiin alastonkuvia Internetissä. Kuvien aiheuttaman kohun aikana paljastui, että kuvien lähde oli Los Angelesin veteraaniradiojuontaja Bill Ballance, mies, joka oli ratkaisevassa asemassa Schlessingerin aloittaessa radiotoiminnan. Ballance väitti kuvanneensa hänet vuonna 1978, kun heillä oli suhde Schlessingerin ensimmäisen avioliiton aikana. Jotkut kriitikot pitivät Schlessingerin "tohtorin" tittelin käyttöä harhaanjohtavana ja pitivät hänen kantaansa avioliiton pyhyydestä ja aviorikoksen vääryydestä tekopyhänä hänen vuosikymmeniä aikaisemman suhteensa valossa. Toiset taas väittivät, että "tohtorin" arvonimeä ei pitäisi rajoittaa vain lääketieteen alalla toimiviin, ja katsoivat, että ihmiset voivat muuttua ajan mittaan jopa niin, että he hylkäävät täysin aikaisemmat käyttäytymisensä ja uskomuksensa. Vuonna 2000 Vermontin osavaltio salli homoseksuaalisten parien solmia "siviiliyhdistyksiä", mikä on virallinen tunnustus, joka antaa samaa sukupuolta oleville kumppaneille avioliiton lailliset edut, kuten oikeuden olla sairaaloissa kumppanin lähiomaisia, tehdä lääketieteellisiä päätöksiä kumppaninsa puolesta ja tehdä yhteisiä veroilmoituksia. Tämä "kaikki, mikä on avioliittoa, paitsi nimi" -päätös ilahdutti joitakin ja vihastutti toisia, minkä seurauksena lukemattomilla julkisilla foorumeilla esitettiin kiihkeitä mielipiteitä samaa sukupuolta olevien liitoista ja homoseksuaalisuudesta yleensä. Ne, jotka etsivät jotakuta, jolle hehkuttaa Vermonttia samaa sukupuolta olevien liittojen tunnustamisesta, ajattelivat nopeasti tohtori Lauraa. Vastapainoksi tohtori Lauran usein esittämälle "homoseksuaalisuus on väärin, koska Raamattu sanoo niin" -argumentille Kent Ashcraft kirjoitti ja lähetti hänelle kirjeen, josta tuli internetissä leviävä teos sen jälkeen, kun sen kirjoittaja lähetti kopion sähköpostitse eräälle ystävälleen, jonka hän arveli pitävän sitä huvittavana. Tämä puolestaan välitti kirjoituksen eteenpäin useille ystävilleen, ja kirje levisi parissa viikossa:  Rakas tohtori Laura, kiitos, että teet niin paljon valistat ihmisiä Jumalan laista. Olen oppinut paljon ohjelmastanne, ja yritän jakaa tätä tietoa mahdollisimman monille ihmisille. Kun joku esimerkiksi yrittää puolustaa homoseksuaalista elämäntapaa, muistutan häntä yksinkertaisesti siitä, että 3. Mooseksen kirja 18:22 sanoo sen olevan selvästi kauhistus. Keskustelu päättyy. Tarvitsen kuitenkin teiltä neuvoja joistakin erityislaeista ja siitä, miten niitä voi parhaiten noudattaa. a) Kun poltan sonnin alttarilla uhriksi, tiedän, että se luo Herralle miellyttävän hajun (3. Moos. 1:9). Ongelmana ovat naapurini. He väittävät, että haju ei ole heille mieluinen. Pitäisikö minun lyödä heitä? b) Haluaisin myydä tyttäreni orjaksi, kuten 2. Moos. 21:7 sallii. Mikä olisi mielestäsi nykypäivänä kohtuullinen hinta hänestä? c) Tiedän, etten saa olla missään tekemisissä naisen kanssa, kun hän on kuukautistensa aikana epäpuhdas (3. Moos. 15:19-24). Ongelma on, mistä tiedän sen? Olen yrittänyt kysyä, mutta useimmat naiset loukkaantuvat. d) 3. Moos. 25:44:ssä sanotaan, että saan todellakin pitää hallussani orjia, sekä miehiä että naisia, edellyttäen, että heidät on ostettu naapurikansoista. Eräs ystäväni väittää, että tämä koskee meksikolaisia, mutta ei kanadalaisia. Voitteko selventää asiaa? Miksi en voi omistaa kanadalaisia? e) Minulla on naapuri, joka vaatii työskentelemään sapattina. 2. Mooseksen kirjeen 35:2:ssa sanotaan selvästi, että hänet pitäisi tappaa. Olenko moraalisesti velvollinen tappamaan hänet itse? f) Ystäväni on sitä mieltä, että vaikka äyriäisten syöminen on kauhistus (3. Moos. 11:10), se on pienempi kauhistus kuin homoseksuaalisuus. En ole samaa mieltä. Voitteko ratkaista asian? g) 3. Moos 21:20:ssä sanotaan, että en saa lähestyä Jumalan alttaria, jos minulla on näkövika. Minun on myönnettävä, että käytän lukulaseja. Pitääkö näkökykyni olla 20/20, vai onko tässä jotain liikkumavaraa? h) Useimmat miespuoliset ystäväni leikkauttavat hiuksensa, myös ohimokarvat, vaikka 3. Moos. 19:27 nimenomaisesti kieltää sen. Miten heidän pitäisi kuolla? i) Tiedän 3. Moos. 11:6-8:sta, että kuolleen sian nahan koskettaminen tekee minut saastaiseksi, mutta saanko silti pelata jalkapalloa, jos käytän käsineitä? j) Sedälläni on maatila. Hän rikkoo 3. Moos. 19:19:ää istuttamalla samalle pellolle kaksi eri viljelykasvia, samoin kuin hänen vaimonsa, joka käyttää kahdesta eri langasta (puuvillan ja polyesterin sekoitus) valmistettuja vaatteita. Hänellä on myös tapana kiroilla ja pilkata paljon. Onko todella tarpeen nähdä kaikki vaiva, että koko kaupunki kokoontuu kivittämään heidät? (3. Moos. 24:10-16) Emmekö voisi vain polttaa heidät kuoliaaksi yksityisessä perhejuhlassa, kuten teemme ihmisille, jotka makaavat appivanhempiensa kanssa? (3. Moos. 20:14) Tiedän, että olet tutkinut näitä asioita perusteellisesti, joten olen varma, että voit auttaa. Kiitos jälleen kerran siitä, että muistutit meitä siitä, että Jumalan sana on ikuinen ja muuttumaton. Uskollinen oppilaasi ja palvova ihailijasi. Vaikka joissakin verkkoversioissa James M. Kauffman on tunnistettu kirjoittajaksi, kyseinen herrasmies kiisti kirjoittajuuden. Elokuussa 2003 Halifax Daily News -lehden toimittaja esitti "tohtori Lauran kirjeen" omana kirjoituksenaan. Toimittaja Jane Kansas sai potkut kyseisestä julkaisusta, koska hän oli esittänyt kolumnissaan kirjoituksen omana kappaleenaan allekirjoittamalla sen "Yours truly, Jane". (Hänen versionsa muutti myös sanat "Rakas tohtori Laura" sanoiksi "Rakas Pyhä Isä" ja lisäsi joitakin paikallisia viittauksia.) Tämä juttu teki vaikutuksen moniin ihmisiin, ja kesä- ja heinäkuuhun 2000 mennessä se oli päässyt useisiin sanomalehtiin, kuten Knoxville News-Sentineliin (7. kesäkuuta), Seattle Weeklyyn (8. kesäkuuta), OC Weeklyyn (9. kesäkuuta), The [Syracuse] Post-Standardiin (11. kesäkuuta), [Madison] Capital Timesiin (13. heinäkuuta) ja Modesto Beeen (22. heinäkuuta). Useimmiten kirje kuitattiin Internetistä poimittuna mielenkiintoisena artikkelina, mutta muutamissa tapauksissa sen sanomalehtiin lähettäneet lukijat esittivät sen omina sanoinaan. Tämän kirjoituksen avain oli sen lähtökohta, eivät sen pedanttiset yksityiskohdat siitä, miten sitä puolustettiin. Yksinkertaisesti sanottuna kirjeessä tuotiin esiin looginen virhe "homoseksuaalisuus on väärin, koska Raamattu sanoo niin" -argumentissa: jos homoseksuaalisuus on väärin, koska se on vastoin Jumalan lakia, sellaisena kuin se on esitetty Raamatussa, mikseivät monet toiminnot, joita nykyään pidetään harmittomina, mutta jotka on Raamatussa kielletty tuomittavina, ole myös rikoksia Jumalan lakia vastaan? Miten yhtä Mooseksen kirjan osaa voidaan pitää kiveen hakattuna, kun muut osat on hylätty vanhentuneina? Essee päättyi sarkastiseen vastaukseen: "Kiitos jälleen kerran siitä, että muistutitte meitä siitä, että Jumalan sana on ikuinen ja muuttumaton." Vaikka tämä kuittaus esitettiin vain yhdelle henkilölle tarkoitettuna moitteena, se oli yleinen muistutus siitä, että monet uskomusjärjestelmät valikoivat ja valitsevat tiensä Raamatun opetusten läpi määrittäessään, mikä on oikein ja mikä väärin, ja nämä arviot muuttuvat ajan myötä jopa sellaisten lahkojen sisällä, jotka ylpeilevät tiukalla Raamatun noudattamisella. Lokakuun alussa 2000 tohtori Schlessinger julkaisi Variety-lehdessä koko sivun mittaisen ilmoituksen, jossa hän pyysi anteeksi sanojaan, joita hän kutsui "huonosti valituiksi" homoseksuaalisuudesta. Hän oli aiemmin kutsunut homoja "biologisiksi virheiksi" ja "poikkeaviksi", kuten hänen 8. joulukuuta 1998 tekemänsä huomautukset osoittavat: "Olen pahoillani - kuulkaa se vielä kerran, täysin selvästi: Jos olet homo tai lesbo, se on biologinen virhe, joka estää sinua suhtautumasta normaalisti vastakkaiseen sukupuoleen. Se, että olet älykäs, luova ja arvokas, on totta. Virhe on kyvyttömyydessäsi suhtautua seksuaalisesti läheisesti, rakastavalla tavalla vastakkaisen sukupuolen edustajaan - se on biologinen virhe. Lokakuu 2000 ei ollut tohtori Lauran kuukausi. Muutama viikko sen jälkeen, kun hän oli esittänyt anteeksipyyntönsä, versio "Kirjeestä tohtori Lauralle" sisällytettiin 18. lokakuuta poliittisen televisiodraaman The West Wing jaksoon. Jaksossa "The Midterms" presidentti Bartlet käytti omaa yksityiskohtaista Raamatun tuntemustaan saadakseen Schlessingerin kaltaisen hahmon nimeltä Jenna Jacobs näyttämään naurettavalta. Tohtori Lauran kirjeen kirjoittaja Kent Ashcraft sai Lorimar Productionsilta vaatimattoman summan korvauksena siitä, että Lorimar käytti osia hänen kirjeestään kyseisessä jaksossa):  Aivan kuten Internet-kappale antoi West Wingin käsikirjoittajille aineksia ikimuistoiseen kohtaukseen, niin myös "Kirje tohtori Lauralle" sai nettilevityksensä kasvamaan, kun se esiteltiin suositussa televisiosarjassa. Vastaavasti vuonna 2004 homoavioliittoja koskeva kohu sai tämän sähköisen viestin uudelleen esiin, ja se levisi jälleen kerran postilaatikosta toiseen.</w:t>
      </w:r>
    </w:p>
    <w:p>
      <w:r>
        <w:rPr>
          <w:b/>
        </w:rPr>
        <w:t xml:space="preserve">Tulos</w:t>
      </w:r>
    </w:p>
    <w:p>
      <w:r>
        <w:t xml:space="preserve">Radiopersoona tohtori Laura Schlessingerille lähetettiin kirje, jossa korostettiin virheitä Raamatun homoseksuaalisuuden vastaisissa argumenteissa.</w:t>
      </w:r>
    </w:p>
    <w:p>
      <w:r>
        <w:rPr>
          <w:b/>
        </w:rPr>
        <w:t xml:space="preserve">Esimerkki 2.3264</w:t>
      </w:r>
    </w:p>
    <w:p>
      <w:r>
        <w:t xml:space="preserve">Nelisivuisessa kirjeessä, jonka sisällön yhdysvaltalaiset virkamiehet vahvistivat Reutersille tiistaina, kuvailtiin synkkää tilannetta ydinkäyttöisellä lentotukialuksella, kun yhä useammat merimiehet ovat saaneet positiivisen testituloksen viruksesta. Laivaston mukaan aluksella on 5 000 ihmistä, mikä vastaa amerikkalaista pikkukaupunkia. Kirjeestä kertoi ensimmäisenä San Francisco Chronicle. Aluksen komentaja, kapteeni Brett Crozier kirjoitti, että lentotukialuksella ei ole riittävästi karanteeni- ja eristystiloja, ja varoitti, että nykyinen strategia hidastaa erittäin tarttuvan hengitystieviruksen hävittämistä, mutta ei onnistu siinä. Maanantaina päivätyssä kirjeessä hän vaati "päättäväisiä toimia" ja yli 4 000 merimiehen poistamista alukselta ja eristämistä. Rooseveltillä palvelee laivaston miehistön lisäksi muun muassa laivaston lentäjiä. "Emme ole sodassa. Merimiesten ei tarvitse kuolla. Jos emme toimi nyt, emme huolehdi asianmukaisesti luotetuimmasta voimavarastamme - merimiehistämme", Crozier kirjoitti. Nimettömänä pysyttelevät yhdysvaltalaiset virkamiehet kertoivat Reutersille, että lähes 80 laivalla ollutta henkilöä on testattu positiivisesti koronaviruksen varalta, ja määrä todennäköisesti kasvaa, kun koko laivan henkilökunta testataan. Laivasto kieltäytyi silti vahvistamasta, kuinka moni Roosevelt-aluksella ollut henkilö oli saanut tartunnan. Lentotukialus oli Tyynellämerellä, kun laivasto ilmoitti ensimmäisestä koronavirustapauksesta viikko sitten. Sen jälkeen se on pysähtynyt satamaan Guamissa, joka on Yhdysvaltain saarialue läntisellä Tyynellämerellä. Yhdysvaltain puolustusministeri Mark Esper sanoi tiistaina, ettei lentotukialusta ollut vielä aika evakuoida, ja lisäsi, ettei hän ollut lukenut kirjettä yksityiskohtaisesti. CBS Newsin haastattelussa Esper ei kommentoinut suoraan Crozierin ehdotusta ainakaan lähetetyissä osissa. Kysyttäessä, oliko lentotukialuksen evakuoinnin aika, Esper sanoi: "En usko, että olemme siinä vaiheessa."  Yhdysvaltain laivaston Tyynenmeren laivaston päällikkö, amiraali John Aquilino kertoi toimittajille, että suunnitelmana oli ottaa osa merimiehistä pois alukselta, testata ja karanteenata heidät, puhdistaa alus ja vaihtaa heidät sitten lentotukialuksella olevien kanssa. Hän sanoi, että jotkut merimiehet olisivat karanteenissa ja eristyksissä aluksella. Kysyttäessä, seurasiko hän sitä, mitä aluksen kapteeni halusi tehdä, mutta ei pystynyt tekemään sitä siinä tahdissa kuin komentaja halusi, Aquilino sanoi: Aquilino vastasi: "Näin on ehdottomasti."  Yhdysvaltain laivaston vt. laivastosihteeri Thomas Modly kertoi kuulleensa kirjeestä tiistaiaamuna ja että laivasto oli työskennellyt useita päiviä saadakseen merimiehet pois alukselta Guamissa. Modlyn mukaan Guamissa ei ollut tarpeeksi vuodepaikkoja, ja laivasto neuvotteli paikallishallinnon kanssa hotellien käyttämisestä ja telttojen pystyttämisestä. "Emme ole eri mieltä (komentavan upseerin) kanssa tuolla aluksella, ja teemme sen hyvin järjestelmällisesti, koska se ei ole sama asia kuin risteilyalus ... tuolla aluksella on aseita, sillä on lentokoneita", hän sanoi CNN:lle. Reuters kertoi viime viikolla, että Yhdysvaltain armeija oli päättänyt lopettaa joidenkin tehtäväkohtaisten tietojen antamisen koronavirustartunnoista omissa riveissään, koska se on huolissaan siitä, että vastustajat voisivat käyttää tietoja viruksen levitessä. Roosevelt on vain viimeisin esimerkki viruksen leviämisestä Yhdysvaltain armeijan sisällä. Laivaston virkamiesten mukaan useiden alusten merimiehet ovat saaneet positiivisen testituloksen, mukaan lukien San Diegon satamassa oleva amfibioalus. Ensimmäinen yhdysvaltalainen sotilas, New Jerseyn armeijan kansalliskaartilainen, kuoli lauantaina koronaviruksen aiheuttamaan COVID-19-tautiin, Pentagon kertoi maanantaina. Tiistaihin mennessä 673 aktiivipalvelusmiestä oli testattu positiivisesti koronaviruksen varalta, mikä on yli 100 enemmän kuin edellisenä päivänä, Pentagon sanoi lausunnossaan.</w:t>
      </w:r>
    </w:p>
    <w:p>
      <w:r>
        <w:rPr>
          <w:b/>
        </w:rPr>
        <w:t xml:space="preserve">Tulos</w:t>
      </w:r>
    </w:p>
    <w:p>
      <w:r>
        <w:t xml:space="preserve">"Merimiesten ei tarvitse kuolla", varoittaa koronaviruksen saastuttaman Yhdysvaltain lentotukialuksen kapteeni.</w:t>
      </w:r>
    </w:p>
    <w:p>
      <w:r>
        <w:rPr>
          <w:b/>
        </w:rPr>
        <w:t xml:space="preserve">Esimerkki 2.3265</w:t>
      </w:r>
    </w:p>
    <w:p>
      <w:r>
        <w:t xml:space="preserve">Yhdysvaltain senaattori Jeanne Shaheen, demokraatti, sanoo, että hallinto- ja budjettivirasto on hyväksynyt perfluorialkyyli- ja polyfluorialkyyliyhdisteiden, niin sanottujen PFA-yhdisteiden, tutkimisen New Hampshiren Pease International Tradeportissa. Myrkyllisten aineiden ja tautien rekisteristä vastaava virasto aloittaa tutkimuksen tänä syksynä. Ilmavoimat on käyttänyt lähes 58 miljoonaa dollaria sammutusvaahdosta peräisin olevan saastumisen korjaamiseen. Kauppasataman juomavedestä löytyi kemikaaleja, jotka tutkimuksissa on yhdistetty useisiin terveysongelmiin, kuten kilpirauhassairauksiin sekä kivesten ja munuaisten syöpään.</w:t>
      </w:r>
    </w:p>
    <w:p>
      <w:r>
        <w:rPr>
          <w:b/>
        </w:rPr>
        <w:t xml:space="preserve">Tulos</w:t>
      </w:r>
    </w:p>
    <w:p>
      <w:r>
        <w:t xml:space="preserve">Peasen kemikaaliin liittyvä terveystutkimus jatkuu.</w:t>
      </w:r>
    </w:p>
    <w:p>
      <w:r>
        <w:rPr>
          <w:b/>
        </w:rPr>
        <w:t xml:space="preserve">Esimerkki 2.3266</w:t>
      </w:r>
    </w:p>
    <w:p>
      <w:r>
        <w:t xml:space="preserve">Rokotteessa käytetään Vietnamista peräisin olevaa inaktivoitua kokonaista H5N1-virusta, sanoi Sinovac Biotechin virkamies, joka kehitti rokotteen yhdessä Kiinan tautienvalvontakeskuksen kanssa. "Saimme toisen kokeilumme päätökseen marraskuussa. Tarkistimme 402 osallistujamme vasta-aineet, ja he täyttivät Yhdysvalloissa ja Euroopan unionissa käytetyt kansainväliset standardit sekä turvallisuuden että immuunivasteen osalta", Sinovacin julkisuusvalvoja Liu Peicheng kertoi Reutersille puhelimitse. Kiinan valtion elintarvike- ja lääkevirasto ilmoitti keskiviikkona, että se on antanut luvan rokotteen tuotantoon. Rokotetta käytettiin 5, 10 ja 15 mikrogramman annoksina, mutta 10 mikrogramman annos todettiin ihanteelliseksi. "10 ja 15 mikrogramman annokset täyttivät standardit, mutta päätimme valita 10 mikrogramman annoksen, koska se on riittävän hyvä. Se käyttäisi vähemmän antigeenia", Liu sanoi. Antigeenit ovat aineita, kuten myrkkyjä, viruksia ja bakteereja, jotka stimuloivat vasta-aineiden tuotantoa, kun niitä viedään elimistöön. Niitä voi kuitenkin olla vaikea viljellä, ja tutkijat ovat yrittäneet korjata tämän käyttämällä tehosteita eli adjuvantteja. Kiinalaiseen tutkimukseen osallistujat olivat 18-60-vuotiaita. Liu sanoi, että tutkimuksessa havaittiin vain vähäisiä sivuvaikutuksia, jotka ovat samoja kuin kausi-influenssarokotteilla. Hän ei tarkentanut asiaa. Asiantuntijat ovat jo vuosia varoittaneet influenssapandemiasta, ja monet ovat pitäneet H5N1-virusta ensisijaisena ehdokkaana, koska ihmisillä ei ole immuniteettia tätä lintuvirusta vastaan ja koska siihen on tähän mennessä liittynyt suuri kuolleisuus. Virus on tartuttanut 376 ihmistä 14 maassa vuoden 2003 lopun jälkeen, ja heistä 238 eli 63 prosenttia on kuollut. Mahdollinen rokote, joka suojaa ihmisiä influenssapandemiaa vastaan, voidaan valmistaa vasta 4-6 kuukautta katastrofin alkamisen jälkeen, kun syyllinen viruskanta on tunnistettu. Ihmiset tarvitsevat kuitenkin jonkinlaista suojaa pandemian alkukuukausina, ja lääkeyhtiöt kilpailevat niin sanottujen prepandemisten rokotteiden suunnittelusta, joita Sinovac valmistaa parhaillaan. Liu sanoi, että yhtiö tekee parhaillaan testejä selvittääkseen, voiko rokote antaa ristikkäissuojaa muita Indonesiassa, Turkissa ja Kiinan Anhuin maakunnassa esiintyviä viruskantoja vastaan. "Tämä rokote on varattu maan hätätilanteita varten, ja meidän on saatava ohjeet siitä, kuinka paljon sitä on tuotettava", hän lisäsi. Maaliskuun 2. päivänä GlaxoSmithKline-yhtiö kertoi, että sen suunnittelema rokote, joka suojaa ihmisiä H5N1-virukselta, saattaa olla tehokas torjumaan muutamia viruksen eri alatyyppejä.</w:t>
      </w:r>
    </w:p>
    <w:p>
      <w:r>
        <w:rPr>
          <w:b/>
        </w:rPr>
        <w:t xml:space="preserve">Tulos</w:t>
      </w:r>
    </w:p>
    <w:p>
      <w:r>
        <w:t xml:space="preserve">Kiina hyväksyy lintuinfluenssarokotteen ihmisille.</w:t>
      </w:r>
    </w:p>
    <w:p>
      <w:r>
        <w:rPr>
          <w:b/>
        </w:rPr>
        <w:t xml:space="preserve">Esimerkki 2.3267</w:t>
      </w:r>
    </w:p>
    <w:p>
      <w:r>
        <w:t xml:space="preserve">Newmanin poika Adam kertoi äitinsä kuolleen sunnuntaina New Yorkissa pitkäaikaisen keuhkosairauden aiheuttamiin komplikaatioihin. Newman voitti vuonna 1962 Tony-palkinnon parhaasta miessivuosasta musikaalissa "Subways Are for Sleeping", jossa hänen pukunsa koostui kylpypyyhkeestä ja jonka sanat hänen edesmennyt miehensä Adolph Green oli kirjoittanut. Hän sai toisen Tony-ehdokkuuden vuonna 1987 Neil Simonin näytelmästä "Broadway Bound". Hän esitti Neil Simonin näytelmässä Blanche-tätiä, minkä jälkeen hän aloitti lyhyen roolin ABC:n saippuaoopperassa "One Life to Live". "Minun oli tarkoitus tehdä vain viisi jaksoa 'One Life to Live'-sarjassa", hän kertoi Associated Pressille vuonna 1988. "Näyttelin Renee Devinea, Las Vegasin ex-madamea, joka pukeutui tappaakseen. Hahmo vain lähti lentoon." Hänen muihin Broadway-esiintymisiinsä kuuluvat "On the Town", ″Awake and Sing!" ja "The Prisoner of Second Avenue". Hän oli Judy Holidayn sijaisena "Bells Are Ringing" -näytelmässä ja korvasi Barbara Harrisin "The Apple Tree" -näytelmässä. Televisiossa hän on näytellyt Alan Arkinin vastapuolella muun muassa elokuvissa "100 Centre Street", "Oz", "Coming of Age", "Murder, She Wrote", "Thirtysomething" ja "The Jury". Hän oli ensimmäinen nainen, joka oli Johnny Carsonin vierailevana juontajana "The Tonight Show'ssa". Hänen elokuviinsa kuuluvat "The Human Stain", ″It Had To Be You", ″For the Time Being", "A Price Above Rubies", ″The Beautician and the Beast", ″Mannequin", ″To Find a Man" ja "Bye Bye Braverman". Myöhempinä vuosinaan hän keskittyi varainhankintaan ja perusti Phyllis Newman Women's Health Initiative of the Actor's Fund -järjestön vuonna 1996. Hän sai työstään Tony Awardsin Isabelle Stevenson -palkinnon vuonna 2009. Hän myös isännöi vuosittain järjestettävää Breathless on Broadway -hyväntekeväisyystapahtumaa, jolla kerätään rahaa keuhkosairauden keuhkoverenpainetaudin torjuntatutkimukseen. Hän alkoi kirjoittaa omaelämäkertaansa Just in Time: Notes From My Life sen jälkeen, kun hänellä todettiin rintasyöpä. "Aloin kirjoittaa sitä, koska en halunnut puhua siitä. Ei sillä, että se olisi ollut salaisuus. Kun olin kirjoittanut 50 sivua, Simon &amp; Schuster osti sen", hän sanoi vuonna 1988. "Betty Ford oli minulle esimerkki sairaudestani puhumisessa. Olen saanut naisilta aivan mahtavia kirjeitä siitä." Newmanille tehtiin yksi rinnanpoisto, ja sen jälkeen hänen toinen rintansa jouduttiin poistamaan. Hän kuvaili sitä "ei ole mikään tapa kohdella naista". Pian toipumisensa jälkeen hän palasi töihin, ensin yhden naisen näytelmässä "The Madwoman of Central Park West" - jonka hän kirjoitti yhdessä Arthur Laurentsin kanssa - ja sitten näytelmässä "Broadway Bound". Newmanin jälkeen jää henkiin toimittajapojan lisäksi hänen tyttärensä Amanda, Tony-ehdokkaana oleva lauluntekijä.</w:t>
      </w:r>
    </w:p>
    <w:p>
      <w:r>
        <w:rPr>
          <w:b/>
        </w:rPr>
        <w:t xml:space="preserve">Tulos</w:t>
      </w:r>
    </w:p>
    <w:p>
      <w:r>
        <w:t xml:space="preserve">Tony-voittaja ja naisten terveyden puolestapuhuja Phyllis Newman kuolee.</w:t>
      </w:r>
    </w:p>
    <w:p>
      <w:r>
        <w:rPr>
          <w:b/>
        </w:rPr>
        <w:t xml:space="preserve">Esimerkki 2.3268</w:t>
      </w:r>
    </w:p>
    <w:p>
      <w:r>
        <w:t xml:space="preserve">Rikostekniset ryhmät löysivät hiiltyneistä raunioista viiden uuden uhrin jäännökset, mikä nostaa kuolonuhrien määrän ainakin 76:een, kertoivat viranomaiset. Heistä 63 on alustavasti tunnistettu, mutta DNA-tunnistus on vielä kesken. Butten piirikunnan seriffi Kory Honea sanoi, että suuri osa kadonneiden määrän kasvusta johtui siitä, että hänen toimistonsa on yrittänyt käydä läpi hätäpuhelujen ruuhkaa, joka syntyi tulipalon ensimmäisten tuntien aikana 8. marraskuuta. Hän sanoi, että virkamiehet seuloivat kadonneiden henkilöiden luetteloa päällekkäisyyksien ja pakenevien ihmisten varalta. Hän sanoi, että noin 380 ihmistä oli löydetty ja poistettu listalta perjantain jälkeen. "Tässä asiassa on edistytty paljon, mutta kyseessä on vielä raakadata", Honea sanoi lehdistötilaisuudessa. Seriffi puhui sen jälkeen, kun presidentti Donald Trump oli vieraillut Paradisessa, pienessä yhteisössä, jossa asui lähes 27 000 ihmistä Sierra Foothillsin vuoristossa, 280 kilometriä San Franciscosta pohjoiseen, ennen kuin tulipalo lähes tuhosi sen. "Kukaan ei voinut kuvitella, että näin voisi koskaan käydä", Trump sanoi toimittajille kaupungin Skyway Villa Mobile Home and RV Parkin hiiltyneiden raunioiden keskellä. "Tämä on hyvin surullista nähdä. Ihmishenkien osalta kukaan ei vielä tiedä", Trump sanoi. "Juuri nyt haluamme huolehtia niistä ihmisistä, jotka ovat loukkaantuneet niin pahasti."  Trumpin rinnalla olivat Kalifornian kuvernööri Jerry Brown ja tuleva kuvernööri Gavin Newsom. Brown sanoi liittovaltion hallituksen tekevän sen, mitä sen on tehtävä, muun muassa tukevan ensivasteyksiköitä ja auttavan siivouksessa ja uhrien etsinnöissä. Katastrofi on jo nyt Yhdysvaltain tappavimpien maastopalojen joukossa sitten viime vuosisadan vaihteen. Kalliovuorten pohjoisosissa elokuussa 1910 riehuneessa Big Burn -palomyrskyssä kuoli 87 ihmistä. Minnesotan Cloquet-palossa lokakuussa 1918 kuoli 450 ihmistä. Trump on syyttänyt viimeaikaisista tulipaloista metsien huonoa hoitoa, ja hän sanoi keskustelleensa asiasta Brownin ja Newsomin kanssa matkalla Paradiseen. Kysyttäessä, olivatko tuhokohtaukset muuttaneet hänen näkemystään ilmastonmuutoksesta, Trump sanoi: "Minulla on vahva mielipide. Haluan loistavan ilmaston, ja me saamme sen ja meillä on metsät, jotka ovat hyvin turvallisia."  Viranomaiset syyttävät "Camp Fire" -nimellä kulkevan tulipalon suurta kuolonuhrien määrää osittain nopeudesta, jolla liekit ryntäsivät kaupungin läpi ilman varoitusta, ulvovien tuulten ajamina ja kuivuuden kuivattamien pensaiden ja puiden polttoaineena. Yli viikko myöhemmin palomiehet ovat onnistuneet rajaamaan 55 prosenttia tulipalon alueesta. Ihmishenkien lisäksi tulipalon aiheuttamat omaisuusvahingot tekevät siitä Kalifornian historian tuhoisimman palon, ja lisähaasteena on tarjota pitkäaikainen suoja monille tuhansille siirtymään joutuneille asukkaille. Koska yli 12 700 kotia ja muuta rakennusta on tuhoutunut savuna ilmaan, monet pakolaiset ovat asuneet väliaikaisesti ystävien ja perheenjäsenten luona, kun taas toiset ovat pystyttäneet telttoja tai asuneet autoissaan. Satoja evakuoituja majoitettiin 14 hätämajoitukseen, jotka perustettiin kirkkoihin, kouluihin ja sosiaalikeskuksiin eri puolilla aluetta, ja yli 46 000 ihmistä on edelleen evakuointimääräyksen alaisena, kertoivat viranomaiset. Useat turvakodit ovat täynnä, ja vaikka viranomaisilla on viranomaisten mukaan vielä tilaa kaikille, sadat ihmiset ovat leiriytyneet telttoihin ja autoihin alueella. Nimiä koottiin erityisestä vihjelinjasta saaduista tiedoista, sähköpostiraporteista ja tulipalon ensimmäisenä yönä tulleiden hätäkeskuspuhelujen tarkastelusta, Honea sanoi. Jotkut listatuista ovat todennäköisesti selvinneet hengissä, mutta eivät ole vielä ilmoittaneet perheelle tai viranomaisille. Toisia ei ehkä ole heti merkitty luetteloon, koska heidän ilmoittamisensa on viivästynyt. Honea jyrähti perjantaisessa lehdistötilaisuudessa, kun häneltä kysyttiin, oliko monien luettelossa olevien henkilöiden odotettu tässä vaiheessa, yli viikko katastrofin jälkeen, päätyvän joko kuolleiksi tai kadonneiksi ja oletettavasti kuolleiksi. "En usko, että kenenkään meistä on sopivaa istua ja spekuloida, mitä tulevaisuus tuo tullessaan", hän sanoi. Seriffi korosti lauantaina, että viranomaiset luottavat suurelta osin yleisön yhteistyöhön selvittääkseen, ketkä kadonneiden listalla olevista henkilöistä ovat elossa. "Haluan kertoa ihmisille, että on todella hyvin tärkeää, että katsotte listaa ja soitatte meille, jos olette listalla, ja ilmoitatte meille."   Sääolosuhteet ovat sittemmin kääntyneet palomiesten eduksi, vaikka voimakkaita, puuskittaisia tuulia ja alhaisempaa ilmankosteutta odotettiin sunnuntain alkupuolelle ennen viikon puoliväliin ennustettua sadetta. Camp Fire -palon puhkeaminen tapahtui samaan aikaan, kun Etelä-Kaliforniassa oli useita pienempiä tulipaloja, joista merkittävin oli Woolsey Fire -palo, johon liittyy kolme kuolonuhria lähellä Malibun rannikkoa Los Angelesin länsipuolella. Tutkijat ovat todenneet, että maastopalojen yleistyminen ja voimakkuus Kaliforniassa ja muualla lännessä johtuu suurelta osin pitkittyneestä kuivuudesta, joka on oire ilmastonmuutoksesta. Camp- ja Woolsey-palojen tarkkoja syitä tutkittiin, mutta sähkölaitokset ovat ilmoittaneet laiteongelmista molempien palojen läheisyydessä niiden syttymisen aikaan.</w:t>
      </w:r>
    </w:p>
    <w:p>
      <w:r>
        <w:rPr>
          <w:b/>
        </w:rPr>
        <w:t xml:space="preserve">Tulos</w:t>
      </w:r>
    </w:p>
    <w:p>
      <w:r>
        <w:t xml:space="preserve">Kalifornian kuolettavimman maastopalon jälkeen kadonneita 1276 ihmistä etsitään edelleen.</w:t>
      </w:r>
    </w:p>
    <w:p>
      <w:r>
        <w:rPr>
          <w:b/>
        </w:rPr>
        <w:t xml:space="preserve">Esimerkki 2.3269</w:t>
      </w:r>
    </w:p>
    <w:p>
      <w:r>
        <w:t xml:space="preserve">16. joulukuuta 2019 Yhdysvaltain armeijaan liittyvät sosiaalisen median tilit julkaisivat seuraavan kuvan, johon oli liitetty viesti Bulgen taistelun 75-vuotispäivän kunniaksi: Kuvassa oli natsien sotarikollinen, SS-Standartenführer Joachim Peiper. Kuva oli liitetty viestiin, joka näytti kertovan uudelleen Bulgen taistelun tarinan - mutta Peiperin näkökulmasta: 16. Joulukuu 1944: "Hän pysähtyi työpöytänsä ääreen. Hän inhosi olla yksin ajatustensa kanssa, sen epävarmuuden tunteen kanssa, jota hän oli yrittänyt välttää viikkojen ajan. Ilmapiiri oli raskas. Tältä hän oli aina ajatellut maailmanlopun tuntuvan. Muut olivat luottavaisia. He uskoivat Führeriin. He uskoivat sotilaisiinsa. Ei häneen. Hän tarttui kynään. "Tänään pelataan kaikki." Hän kirjoitti. "Jos tämä ei toimi, olemme tuhoon tuomittuja." Hän pani päiväkirjansa pois. Oli aika. ********** Tänään 75 vuotta sitten Standartenführer Joachim Peiper tiesi, että saksalaisilta joukoilta loppuivat aseet, miehet ja ammukset. Hän tiesi myös, että neuvostoliittolaiset, amerikkalaiset ja britit voisivat jatkaa taistelua kuukausia. Viisi vuotta sen jälkeen, kun Saksa oli aloittanut sodan Euroopassa hyökkäämällä Puolaan, tämä yllätyslännen vastahyökkäys, jonka Peiper aikoi käynnistää, oli ainoa toivo natsi-Saksan selviytymiselle. Operaation nimi oli "Unternehmen Wacht am Rhein" ("Operaatio Vartio Reinillä"), ja Joachim johtaisi sitä. Hänen rakkaan kansakuntansa kohtalo riippui hänen kyvystään johtaa miehensä amerikkalaisten linjojen läpi. Joachim tiesi, että hänellä oli etulyöntiasema: hurjat amerikkalaiset ilmavoimien divisioonat - 82., 17. ja 101. divisioona, jotka oli nyt yhdistetty kenraali Matthew Ridgwayn johdolla XVIII ilmavoimien joukoksi - olivat poissa taistelusta ja lepäsivät Wiltshiressä, Englannissa ja Reimsissä, Ranskassa. Hän tiesi myös, että hän hyökkäisi Belgian Ardennien alueelle liittoutuneiden linjan heikoimmassa kohdassa, ja vastassa olisivat amerikkalaiset joukot, joilla oli vain vähän taistelukokemusta. Säästä olisi apua: päivänvalo oli lyhyimmillään ja sumu ja lumi rajoittaisivat liittoutuneiden ilmatukea. Hetki oli koittanut. Oli joulukuun 16. päivän aamu, Adolf Hitlerin määräämä aika hyökkäyksen aloittamiselle. Jäljellä ei ollut muuta kuin käsky. "Eteenpäin ja Maasin yli!" Näin alkoi joukkojen historian kriittisin hetki. ********* Joachim Peiperin aloittaessa ponnistelunsa sankarimme, XVIII ilmavoimien sotilaat, olivat satojen kilometrien päässä, harjoitusleirien joukossa. Sinä aamuna he nukkuivat tietämättä, että sodan kuutio oli heitetty. Noin kello 4.30 aamulla 16. joulukuuta XVIII ilmavoimien miehet joutuivat tietämättään näyttelijöiksi tragediassa, josta kerrottaisiin seuraavat 75 vuotta. *******Tämä viesti on ensimmäinen sarjassa, jossa kerrotaan koko Bulgen taistelun tarina 22. tammikuuta asti.Sosiaalisessa mediassa reaktio oli nopea ja hämmentynyt päätöksestä aloittaa sarja pahamaineisen SS-Standartenführerin ja myöhemmin Malmedyn verilöylyyn osallistumisestaan tuomitun sotarikollisen näkökulmasta, jota ei muuten mainita missään alkuperäisissä viesteissä:Olen hämmentynyt päätöksestä esittää näkyvästi natsia sotilaallisessa sosiaalisessa mediassa Bulgen taistelun 75. vuosipäivänä. pic.twitter.com/Do0mB7Guvj- Brian Fickel (@USArmyPAO) December 16, 2019Malmedyn verilöyly tapahtui 17. joulukuuta 1944, kun Waffen SS:n sotilaat ampuivat ja tappoivat 84 amerikkalaista sotavankia. Eloonjäänyt Ted Paluch muisteli päivää vuonna 2007 julkaistussa artikkelissa: Kun Paluch oli poistunut ajoneuvoista ja suojautunut tien varrella oleviin ojiin, hän tunnisti joukot kehutun SS:n jäseniksi kauluksissaan olevista tunnusomaisista pääkallo- ja ristiluu- sekä salamamerkinnöistä. He edustivat 1. SS-panssaridivisioonan etenemisyksiköitä, jotka tunnettiin Kampfgruppe Peiperinä johtajansa, SS-everstiluutnantti Joachim Peiperin, Ranskassa ja Venäjällä käydyissä sotaretkissä ansioituneen veteraanin, mukaan. [...]Risteyksessä yllätettyjen yksikön jäsenten ja muiden yllätettyjen kanssa ryhmä vankeja ajettiin risteyksessä olevalle pellolle odottamaan kohtaloaan. Heillä ei ollut mitään varoitusta siitä, mitä seuraavaksi tapahtuisi. "Sitten yksi komentovaunu tuli ja ampui pari laukausta, ja jokainen kulman takaa tullut panssarivaunu ja puoliperävaunu ampui ryhmää kohti", hän sanoi. "Minulla oli todella hyvä tuuri, sillä olin etupäässä ja sain vain pienen osuman, mutta luulen, että kun he tulivat ympäri, he ampuivat ryhmän keskelle." Hän pysähtyi hengähtääkseen, vilkaisi olkansa yli ja epäröi, melkein kuin eläisi hetken uudelleen hidastettuna, ennen kuin aloitti uudelleen. "Tämä oli heidän etulinjansa täällä yhdessä näistä taloista, ja sitten he tulivat ympäri ja ampuivat jokaista, joka vinkui. Esitin kuollutta ja makasin vain siinä", hän sanoi.Paluch ja muutamat muut eloonjääneet, joiden sydän hakkasi kovaa ja joista monet olivat haavoittuneita, kuuntelivat liikkumatta, kun suuri saksalainen konekolonna ajoi ohi. Ikuisuudelta tuntuneen, mutta eloonjääneiden kertomusten perusteella luultavasti enemmänkin tunnin tai kahden jälkeen "kaikki kuorma-autot ja puoliperävaunut ajoivat ohi, ja sitten oli vähän hiljaista", Paluch muisteli, ja hänen syvä helpotuksensa oli yhä selvästi havaittavissa 63 vuoden jälkeen. "En tiennyt, minne he olivat menossa, he eivät kertoneet minulle, ja halusin vain tietää, miten pääsisin pois sieltä", hän hymyili. kello oli noin 16.30, ja alkoi tulla pimeää. Kun kolonnan melu hälveni kentällä kuolleiden ja kuolevien toveriensa keskellä makoilevien eloonjääneiden korvissa, monet hyppäsivät jaloilleen ja juoksivat puiden katveeseen. Kun eloonjääneet ryntäsivät suojaan, saksalaiset jalkaväki, joka oli edelleen asemissa risteyksen läheisyydessä, hyökkäsi joidenkin kimppuun, ja ainakin 10 kuoli.Toisen maailmansodan päätyttyä Yhdysvaltain armeija saattoi 74 SS-miestä oikeuden eteen. Kaikki syytetyt tuomittiin joko kuolemaan tai elinkautiseen vankeuteen. Heidän tuomioitaan yritettiin kuitenkin jo varhain mustamaalata ja kumota, kuten vuoden 1949 tutkimuksessa ja sitä seuranneessa raportissa, jonka taustalla olivat syytökset syyttäjän epäreilusta käytöksestä, on yksityiskohtaisesti kerrottu: Alakomitealle toimitettujen pätevien todistajalausuntojen perusteella kävi ilmi, että on vahvoja syitä uskoa, että Saksassa toimivat ryhmät käyttävät hyväkseen kirkon ja puolustusasianajajien ymmärrettäviä ponnisteluja sekä muita tapoja mustamaalata amerikkalaisia miehitysjoukkoja yleensä. Yksi valmis keino on ollut hyökkäykset sotarikosoikeudenkäyntejä vastaan yleensä ja erityisesti Malmedyn tapausta vastaan. Alakomitea on vakuuttunut siitä, että Saksassa pyritään organisoidusti elvyttämään kansallismielisyyttä kaikin mahdollisin keinoin. On todisteita siitä, että ainakin osa näistä pyrkimyksistä pyrkii luomaan läheisen yhteyden kommunistiseen Venäjään. Näitä asioita on tietenkin arvioitava Euroopan nykyisen tilanteen taustaa vasten ja niiden todennäköisiä vaikutuksia Venäjän ja Yhdysvaltojen välisen sodan sattuessa. Kaikki, mitä tehdään Yhdysvaltojen ja miehityspolitiikkamme arvostuksen heikentämiseksi, on tärkeässä asemassa mahdollisessa hätätilanteessa.Monet erilaisista sotarikoksista tuomituista ovat entisiä näkyvästi esiintyneitä natseja, sekä siviili- että sotilashenkilöitä. Pelkästään Malmedyn tapauksessa on kolme saksalaista kenraalia, joista yksi on erinomainen SS-kenraali, sekä vähemmän korkea-arvoisia upseereita, jotka olivat erinomaisia taistelujohtajia. Heidän entisten maanmiestensä halu saada nämä henkilöt vapaaksi on kiistaton. Vaikutukset ovat niin vakavia, ettei maamme voi jättää niitä huomiotta. Jos amerikkalaiset miehitysjoukot vetäytyvät, on varsin todennäköistä, että näiden entisten natsien ja SS-upseerien vapauttamiseksi pyritään käynnistämään yleinen armahdusohjelma. Tämä on sinänsä erittäin tärkeä näkökohta, mutta jos on olemassa laajempi suunnitelma näiden henkilöiden liittämiseksi Euroopan kommunistisiin joukkoihin, ongelma pahenee huomattavasti. Alakomitea uskoo, että tällainen tilanne tarjoaa vaarallisia mahdollisuuksia." Nämä varhaiset pyrkimykset oikeudenkäyntien mitätöimiseksi ja kyseenalaistamiseksi onnistuivat; vuoteen 1957 mennessä jokainen tuomittu mies oli vapautettu. Historioitsija Steven Remy tutki, kuinka menestyksekkäitä nämä pyrkimykset olivat vuonna 2017 ilmestynyttä kirjaansa The Malmedy Massacre varten: The War Crimes Trial Controversy, ja huomauttaa, että oikeudenkäyntien ympärillä ollut disinformaatio liittyy "valeuutisiin", joista on tullut vuoden 2016 jälkeisen maailman koetinkivi: K: Vaikka olit varmasti varovainen vastustamaan presentistista impulssia ja annoit verilöylyn ja sen jälkiseuraamusten tarinan kehittyä omilla ehdoillaan, korostat myös selvästi joitakin tapoja, joilla Malmedyn verilöyly voi auttaa meitä ymmärtämään nykypäivän poliittisen elämän näkökohtia. Oletteko lainkaan huolissanne siitä, että "valeuutiset"-ilmiön resonanssi voisi peittää alleen sen erityisen ajankohtaisen merkityksen, joka teillä oli mielessä?A. En lainkaan. Kirjoitin Malmedyn verilöylyn, koska oikeudenkäynnin jälkeinen kiista oli kiehtonut minua. Nykyhetki oli myös vahvasti mielessäni. Mielestäni tarvitsimme historiallisesti perustellumpaa keskustelua sekä kuulustelumenetelmistä että sotilastuomioistuimista. Toinen tarkoitukseni oli edistää sitä, mitä kutsuisin Saksan modernin historian "purkamiseksi". Saksalaiset, pohjoisamerikkalaiset ja israelilaiset tutkijat ovat jo useiden vuosikymmenten ajan - usein huomattavaa vastustusta vastaan - paljastaneet, missä määrin entiset natsit ja heidän kannattajansa ovat muokanneet käsitystämme natsi-Saksasta. Toisena tavoitteena oli kiinnittää huomiota saksalaisen ja amerikkalaisen antisemitismin kantaan, josta tuli Malmedy-tapauksen kiistan elinehto.On ollut rohkaisevaa lukea kirjalle annettuja harkittuja vastauksia - viimeksi Gabriel Schoenfeldin ja Lawrence Douglasin artikkelit The Weekly Standardissa ja Foreign Affairsissa - jotka ovat käsitelleet näitä teemoja ja samalla korostaneet, miten tiedotusvälineet synnyttivät väärennettyjen uutisten lumimyrskyn ja miten pieni joukko tunnollisia armeijan virkamiehiä, senaattoreita, tiedustelupalvelun työntekijöitä ja virkamiehiä reagoi niihin huolella ja rehellisesti.Harhaanjohtavuutta ja propagandaa on kuitenkin jatkunut joidenkin tunnettujen väärän informaation levittäjien keskuudessa. Häpäisty Fox Newsin talk show -juontaja Bill O'Reilly on jo pitkään tyrkyttänyt vaihtoehtoisia versioita siitä, mitä Malmedyssa tapahtui, ja saanut olosuhteet täysin päinvastaisiksi: Malmedyssa, kuten tiedätte, Yhdysvaltain joukot ottivat kiinni SS-joukkoja, joilla oli kädet ylhäällä ja jotka olivat aseettomia, ja ampuivat heidät alas. Tiedätte sen. Se on kirjattu, dokumentoitu. Iwo Jimalla tapahtui sama asia. Japanilaiset yrittivät antautua, ja heidät poltettiin luolissaan." Sosiaalisen median viestit poistettiin nopeasti ilman selitystä, mutta ei ennen kuin puolustusministeriön Facebook-sivulla käyty keskustelu kääntyi päätöksen puolustamiseen: Nämä viestit on poistettu. Se, mitä missasit, oli kommenttiketju, jossa ihmiset puolustivat natsisotilaita ja armeijan acct väittivät, että Bulgen taistelun tarina oli aloitettava saksalaisesta näkökulmasta. https://t.co/gVT4jrE9bG- Andrew Dyer (@SDUTdyer) December 17, 2019Olemme ottaneet yhteyttä Yhdysvaltain puolustusministeriöön saadaksemme lisätietoja ja päivitämme tätä juttua heidän vastauksellaan.</w:t>
      </w:r>
    </w:p>
    <w:p>
      <w:r>
        <w:rPr>
          <w:b/>
        </w:rPr>
        <w:t xml:space="preserve">Tulos</w:t>
      </w:r>
    </w:p>
    <w:p>
      <w:r>
        <w:t xml:space="preserve">Yhdysvaltain puolustusministeriö julkaisi sosiaalisessa mediassa muistokirjoituksen Ardennien taistelusta - kirjoitettuna natsien näkökulmasta.</w:t>
      </w:r>
    </w:p>
    <w:p>
      <w:r>
        <w:rPr>
          <w:b/>
        </w:rPr>
        <w:t xml:space="preserve">Esimerkki 2.3270</w:t>
      </w:r>
    </w:p>
    <w:p>
      <w:r>
        <w:t xml:space="preserve">Unkarissa on virallisesti todettu 980 vahvistettua tapausta ja 66 kuolemantapausta pandemiassa, vaikka hallitus on myöntänyt, että todellisten tapausten määrä on todennäköisesti paljon suurempi, koska maa lähestyy joukkotartuntojen vaihetta. Maa otti viime kuussa käyttöön kotona pysymistä koskevat määräykset. Määräys oli päättymässä pääsiäisviikonloppuna, jolloin unkarilaiset perinteisesti vierailevat perheensä luona ja miehet suihkuttelevat naisia leikkisästi vedellä tai kölninvedellä hedelmällisyysrituaalin yhteydessä. "Tämä pääsiäinen poikkeaa tuntemistamme pääsiäisistä", Orban sanoi toimistossaan nauhoitetulla videolla, joka julkaistiin hänen Facebook-sivuillaan. "Ulkonaliikkumiskieltorajoitukset ovat olleet järkeviä ja onnistuneita, sillä ne ovat hidastaneet epidemian leviämistä."  Hallitus tarkastelee viikoittain uudelleen tarvetta jatkaa ulkonaliikkumiskieltoa, Orban sanoi ja lisäsi, että kuntien hallitukset saavat määrätä erityisrajoituksia, joilla varmistetaan paikallisyhteisöjen suojelu. Kun kevätsää saapui viime päivinä, unkarilaiset hakeutuivat vapaa-ajanviettopaikkoihin, mikä sai pormestarit ja paikallishallinnot vetoamaan kaikkiin, jotta nämä pysyisivät poissa. Yli 100 ihmistä sai tartunnan budapestilaisessa vanhainkodissa, kertoi ylilääkäri Cecilia Muller. Valtion uutistoimisto MTI siteerasi Mulleria sanomalla, että viisi näistä ihmisistä on kuollut.</w:t>
      </w:r>
    </w:p>
    <w:p>
      <w:r>
        <w:rPr>
          <w:b/>
        </w:rPr>
        <w:t xml:space="preserve">Tulos</w:t>
      </w:r>
    </w:p>
    <w:p>
      <w:r>
        <w:t xml:space="preserve">Unkari pidentää koronaviruksen leviämisen estämistä määräämättömäksi ajaksi, koska tartuntoja on lähes 1 000.</w:t>
      </w:r>
    </w:p>
    <w:p>
      <w:r>
        <w:rPr>
          <w:b/>
        </w:rPr>
        <w:t xml:space="preserve">Esimerkki 2.3271</w:t>
      </w:r>
    </w:p>
    <w:p>
      <w:r>
        <w:t xml:space="preserve">Lokakuussa 2019 saimme lukijoilta useita kyselyjä, jotka koskivat sellaisten raporttien paikkansapitävyyttä, joissa väitettiin 22-vuotiaan naisen saaneen hiv-viruksen manikyyrissä. Kyseisen kuukauden aikana sosiaalisen median käyttäjät jakoivat laajasti filippiiniläisellä TheAsianParent-sivustolla julkaistua vuoden 2015 artikkelia, jonka otsikko oli "22-vuotias nainen on saattanut saada HIV:n manikyyrin aikana". Artikkelissa kerrottiin seuraavaa: New York Daily Newsin mukaan 22-vuotiaalla brasilialaisnaisella diagnosoitiin HIV sen jälkeen, kun hän oli saanut manikyyrin jaettuja välineitä käyttäen. Lääkärit sanovat, että tapaus, josta raportoitiin ensimmäisen kerran AIDS Research and Human Retroviruses -lehdessä viime vuonna, korostaa "uutta viruksen tarttumismuotoa". Hänellä ei ollut mitään tavanomaisia riskitekijöitä... Lehtiartikkelissa sanotaan, että kun nainen diagnosoitiin ensimmäisen kerran, hänellä todettiin olevan pitkälle edennyt HIV. Hänellä ei kuitenkaan ollut mitään tavanomaisia riskitekijöitä, jotka liittyvät viruksen tarttumiseen, kuten seksiä ilman kondomia tai tartunnan saaneiden neulojen jakamista. Kun lääketieteen ammattilaiset tutkivat asiaa tarkemmin, he huomasivat, että nainen oli jakanut "manikyyri-instrumentteja vuosia aiemmin serkkunsa kanssa, joka myöhemmin todettiin HIV-positiiviseksi". Verianalyysit osoittivat myös, että nainen oli saanut viruksen ensimmäisen kerran noin 10 vuotta sitten. Artikkeli julkaistiin alun perin TheAsianParentin sisarsivustolla Singaporessa 2. marraskuuta 2015. Tapaus herätti laajaa mediahuomiota vuonna 2014, muun muassa Fox Newsin ja New York Daily Newsin artikkelit. On epäselvää, miksi se alkoi jälleen trendeillä verkossa lokakuussa 2019. Raportti perustuu marraskuussa 2014 julkaistuun artikkeliin "An HIV-1 Transmission Case Possibly Associated With Manicure Care", joka julkaistiin Aids Research and Human Retroviruses -lehdessä. Kyseinen artikkeli on luettavissa kokonaisuudessaan täällä. Sen ovat kirjoittaneet tutkijat Santo Andrén aids-ohjelmasta, Adolfo Lutz -instituutista ja São Paulon yliopistosta, jotka kaikki sijaitsevat São Paulossa, Brasiliassa. Kuten Yhdysvaltain tautienvalvonta- ja ehkäisykeskus CDC selittää, hiv tarttuu yleensä tiettyjen ruumiinnesteiden vaihdon kautta seksuaalisessa kontaktissa tai ruiskujen yhteiskäytössä. Muitakin tartuntatapoja on olemassa, mutta ne ovat harvinaisempia. On harvinaista, että HIV tarttuu elottomien esineiden välityksellä (tartuntatautia levittävää elotonta esinettä kutsutaan "fomiitiksi"). CDC kuitenkin toteaa: "HIV:n voi saada tatuoinnista tai lävistyksestä, jos näissä toimenpiteissä käytetyissä välineissä on jonkun toisen verta tai jos muste jaetaan. Riski saada HIV tällä tavoin on hyvin pieni ...". Vuonna 2014 julkaistussa artikkelissa kuvattiin tapaus, jossa brasilialaisen naisen epäiltiin saaneen HIV:n kymmenen vuotta aiemmin, 12-vuotiaana, käyttämällä kynsinauhasaksia ja muita manikyyrivälineitä, joita myös hänen serkkunsa, manikyristi, oli käyttänyt. Tutkijat tulivat siihen tulokseen, että nainen sai taudin todennäköisesti (vaikkakaan ei varmasti) tällä tavoin, kun he olivat tehneet niin sanotun fylogeneettisen analyysin kunkin naisen HIV-kannasta. Harvardin yliopiston T.H. Chan School of Public Health -yliopistosta löytyy hyvä selitys siitä, miten fylogeneettinen analyysi toimii: "Kun henkilö saa HIV-tartunnan, hänen viruksensa on samanlainen kuin sen henkilön virus, joka on saanut tartunnan. Koska HIV mutatoituu nopeasti, jokaisen tartunnan saaneen henkilön virus kehittyy ajan mittaan eri tavalla ... HIV-fylogenetiikka on siirrettyjen virusten evoluutiohistorian ja keskinäisten suhteiden tutkimista. Fylogeneettinen puu havainnollistaa näitä suhteita ja HIV:n leviämisdynamiikkaa." Suoritettuaan fylogeneettisen analyysin São Paulon tutkijat pystyivät päättelemään, että 22-vuotias nainen sai HIV:n todennäköisesti vanhemmalta serkultaan noin 10,81 vuotta aikaisemmin. Tuolloin vanhempi nainen tiesi, että hänellä oli hiv, mutta hänen perheensä ei tiennyt, ja hän oli lopettanut zidovudiinin ja lamivudiinin käytön, jotka ovat antiretroviraalisten lääkkeiden yhdistelmä, joka voi vähentää hivin tarttumisriskiä. Tapauksen keskipisteenä oleva nainen kiisti kolmannen osapuolen tekemän seksuaalisen hyväksikäytön (hänen perheensä vahvisti tämän kertomuksen), ja molempien naisten haastattelujen perusteella ainoa jäljellä oleva uskottava tartuntatapa oli heidän yhteisesti käyttämänsä manikyyrityökalu, kun nuorempi nainen oli noin 12-vuotias. Tutkijat tiivistivät havaintonsa seuraavasti: Äskettäin diagnosoitu 22-vuotias nainen, jolla ei ollut aiemmin todettu tartuntariskitekijöitä, johti mahdollisten vaihtoehtoisten riskitekijöiden perusteelliseen tutkimiseen. Koska potilaalla oli viitteitä pitkälle edenneestä taudista ja laboratoriotietoja, jotka sopivat pitkäaikaiseen infektioon, aiemmat tapahtumat käytiin läpi. Noin 10 vuotta sitten potilas jakoi manikyyrivälineitä vanhemman serkkunsa kanssa, jonka tiedettiin myöhemmin saaneen HIV-tartunnan; tämä sai aikaan molempien potilaiden HIV-sekvenssien fylogeneettisen analyysin. Molempien potilaiden osittaisten HIV-1-polymeraasi- ja -kuorisekvenssien fylogeneettiset analyysit paljastivat hyvin samankaltaisia sekvenssejä, joiden arvioitu yhteinen esi-isäaika (noin 11 vuotta sitten) osui yhteen manikyyrivälineiden oletetun yhteiskäytön kanssa aikana, jolloin serkku ei ollut virussuppressiivinen. Kaiken kaikkiaan tämän potilaan tartunnasta saadut tiedot viittaavat siihen, että jaettuja manikyyri-instrumentteja käytetään vaihtoehtoisena HIV-1:n tarttumisreittinä. Vaikka nainen ja hänen serkkunsa käyttivät yhteisiä manikyyrivälineitä, nainen ei varsinaisesti saanut hiv-tartuntaa "manikyyrin aikana", kuten TheAsianParent -lehden käyttämä kuvaus, joka on herättänyt joidenkin sosiaalisen median käyttäjien keskuudessa jonkinasteista pelkoa tai huolta kynsisalongissa käymisestä. Nämä pelot näyttävät olevan suurelta osin aiheettomia. Brasilian tapaus oli tieteellisesti merkittävä juuri siksi, että se näyttää olevan ensimmäinen dokumentoitu tapaus HIV:n tarttumisesta manikyyrityökalujen välityksellä, ja tartuntariski on jo nyt hyvin pieni, ja se pienenee entisestään, jos yleisö käy asianmukaisesti lisensoiduissa kynsisalongissa, joiden henkilökunta puhdistaa kaikki työkalut huolellisesti. Vaikka TheAsianParent totesi aivan oikein, että nainen "saattoi" saada HIV:n manikyyrivälineistä, mikä kuvastaa tutkijoiden väittämää todennäköisyyttä (eikä varmuutta), muut verkkosivustot jättivät tämän vivahteen pois otsikoissaan, ja esimerkiksi Fox News kirjoitti "Woman Contracts HIV Through Shared Manicure Equipment".</w:t>
      </w:r>
    </w:p>
    <w:p>
      <w:r>
        <w:rPr>
          <w:b/>
        </w:rPr>
        <w:t xml:space="preserve">Tulos</w:t>
      </w:r>
    </w:p>
    <w:p>
      <w:r>
        <w:t xml:space="preserve">Brasilialainen nainen sai HIV-tartunnan manikyyrissä.</w:t>
      </w:r>
    </w:p>
    <w:p>
      <w:r>
        <w:rPr>
          <w:b/>
        </w:rPr>
        <w:t xml:space="preserve">Esimerkki 2.3272</w:t>
      </w:r>
    </w:p>
    <w:p>
      <w:r>
        <w:t xml:space="preserve">Jutussa ei mainita suullisen ruoan haasteiden kustannuksia. Se on sääli, koska ruokahaasteiden taloudellisuus on osa menettelyn yleistä uutisarvoa, vaikka se ei ollutkaan tämän tutkimuksen painopiste. Kun otetaan huomioon, että suun kautta tapahtuvat ruokahaasteet kestävät kolmesta kuuteen tuntia ja vaativat useita työntekijöitä huolehtimaan riittävästä valvonnasta, perheet, joilla ei ole riittävää vakuutusta tai joilla ei ole vakuutusta, eivät ehkä harkitse aikaa vievän menettelyn tutkimista. Erityisruokavaliota noudattavien potilaiden perheet käyttävät kuitenkin tuhansia dollareita vuodessa ylimääräisiä rahaa ruokaostoksiin. Aikaisemmat tutkimukset viittaavat siihen, että jos ruokahaaste tehdään mieluummin aikaisemmin kuin myöhemmin, voidaan säästää rahaa, jos lapset arvioidaan pieneksi riskiksi. Jutussa ilmoitetaan niiden potilaiden prosenttiosuus, jotka luokiteltiin potilaiksi, joilla ei ollut vastetta, lievää allergista vastetta ja anafylaksiaa. Koska kyseessä ei ollut satunnaistettu kontrolloitu tutkimus, nämä luvut tiivistävät tutkimuksen tärkeät tulokset. Kuten jutussa selitetään, potilaita, jotka saivat joko lieviä tai vakavia allergisia reaktioita suun kautta annettavaan ruokahaasteeseen, hoidettiin vastaavasti antihistamiinilla tai adrenaliinilla. Niille 86 prosentille potilaista, jotka läpäisivät ruokahaasteet ilman haittavaikutuksia, ei aiheutunut haittaa. Tämä juttu perustuu tutkimukseen, jossa tiedot saatiin lääkärikyselyllä viidessä ruoka-allergiakeskuksessa eri puolilla Yhdysvaltoja. Tutkijat käyttivät meta-analyysiksi kutsuttua tilastollista menettelyä yhdistääkseen reaktioiden ja anafylaksian osuuden. Se, että tässä tutkimuksessa käytettiin vuosien 2008-2013 välisenä aikana tuotettuja sekundääritietoja ja että tiedot olivat peräisin kliinisistä rekistereistä eivätkä kontrolloiduista tutkimuksista, ei ole huono asia, mutta se olisi pitänyt mainita jutussa, samoin kuin tällaiseen tutkimukseen liittyvät rajoitukset (kaikessa tutkimuksessa on rajoituksia). Jutussa ei ole mitään sairauden lietsontaa. Vakavat ruoka-aineallergiat voivat olla hengenvaarallisia, mutta tarina keskittyy niiden lasten päivittäisiin kokemuksiin, jotka elävät niiden kanssa. Jutussa mainitaan yksi asiantuntija, joka ei osallistunut tutkimukseen, emmekä löytäneet mahdollisia eturistiriitoja, jotka olisi pitänyt ilmoittaa. Riippumattomasta lähteestä löytyi sitaatti, jota olisimme toivoneet tutkittavan perusteellisemmin: "Mutta on myös mahdollista, että [joillakin heistä] ei ole koskaan todella ollut ruoka-aineallergiaa." Tämä on tärkeä seikka - kuinka paljon tutkimus auttoi oikeasti kumoamaan virheellisiä diagnooseja? Eräässä mielessä ainoa vaihtoehto suun kautta tapahtuvalle ruoka-ainehaasteelle on se, että suun kautta tapahtuvaa ruoka-ainehaastetta ei oteta ja että mahdollisesti jää huomaamatta, että lapsi on kasvanut ulos allergiasta. Tätä asiaa käsitellään tässä jutussa. Toinen tärkeä seikka on se, että ihopistokokeiden on todettu tuottavan harhaanjohtavia tuloksia suurella osalla potilaista. Tutkijoiden ja lääkäreiden keskuudessa ollaan yhä vakuuttuneempia siitä, että ainoa tapa varmistaa kiistatta, että henkilöllä on ruoka-aineallergia, on tehdä ruoka-allergiatesti. Tämä vaihtoehto mainittiin jutussa, mutta enemmän painotusta olisi antanut kattavamman kuvan tutkimustulosten merkityksestä. Jutussa ei käsitellä sitä, kuinka helppoa on löytää allergiaklinikka, joka tekee suun kautta otettavia ruokahaasteita, mutta siinä ohjataan vanhemmat allergialääkäreiden luo, jotta he voivat keskustella asiasta tarkemmin. Tutkijat kuvaavat tutkimuksen, johon tämä juttu perustuu, olevan suurin kansallinen tutkimus allergisista reaktioista, joka koskee kliinisiä avoimia suullisia ruokahaasteita muissa kuin tutkimusympäristöissä Yhdysvalloissa. Jutussa tätä ei mainita, joten on epäselvää, mikä tutkimuksessa on uutta. Jutussa siteerataan yhtä ulkopuolista asiantuntijaa, joten se ei näytä perustuvan uutistiedotteeseen.</w:t>
      </w:r>
    </w:p>
    <w:p>
      <w:r>
        <w:rPr>
          <w:b/>
        </w:rPr>
        <w:t xml:space="preserve">Tulos</w:t>
      </w:r>
    </w:p>
    <w:p>
      <w:r>
        <w:t xml:space="preserve">Tämä testi voi määrittää, oletko kasvanut ulos ruoka-aineallergiasta.</w:t>
      </w:r>
    </w:p>
    <w:p>
      <w:r>
        <w:rPr>
          <w:b/>
        </w:rPr>
        <w:t xml:space="preserve">Esimerkki 2.3273</w:t>
      </w:r>
    </w:p>
    <w:p>
      <w:r>
        <w:t xml:space="preserve">Pääministeri Boris Johnsonin johtava lääketieteellinen neuvonantaja Chris Whitty sanoi keskiviikkona, että tiedot taudinpurkauksen laajuudesta ja vaikutuksista ovat rohkaisevia, mutta on liian aikaista keskittää hallituksen vastatoimien seuraavaa vaihetta. "Näkemyksemme on, että se on todennäköisesti saavuttamassa huippunsa", Whitty sanoi hallituksen päivittäisessä tiedotustilaisuudessa. "Emme ole vielä siinä vaiheessa, että voisimme sanoa luottavaisesti ja turvallisesti, että "tämä on nyt ohi huipun ja että voimme alkaa miettiä nyt hyvin paljon seuraavia vaiheita".""  Tähän mennessä yli 12 868 COVID-19-tautiin sairastunutta on kuollut brittiläisissä sairaaloissa, vaikka uudet viralliset tiedot osoittavat, että todellinen kuolleiden määrä voi olla paljon suurempi. Whitty sanoi, että päivittäinen kuolemantapausten määrä voi nousta lähipäivinä raportointiviiveiden vuoksi. Hallituksen odotetaan yleisesti ilmoittavan torstaina, että se aikoo laajentaa Britannian rauhanajan historian laajimpia arkielämän rajoituksia. Johnson oli kuitenkin aluksi pidättäytynyt hyväksymästä muiden Euroopan johtajien määräämiä tiukkoja valvontatoimia. Myöhemmin hän sulki maan, kun ennusteet osoittivat, että neljännesmiljoona ihmistä voisi kuolla Yhdistyneessä kuningaskunnassa. Oppositiossa olevan työväenpuolueen johtaja Keir Starmer sanoi, että pääministeri oli alun perin ollut liian hidas määräämään lukitusta, mikä on merkki poliittisesta riidasta, joka todennäköisesti hallitsee kansallista keskustelua tulevina vuosina. "Olen huolissani siitä, että näyttää siltä, että kuolemantapausten määrä tulee olemaan korkeampi kuin missään muussa Euroopan maassa, ja on selvää, että kysytään tarkkaan, miksi näin on käynyt", Starmer sanoi LBC-radioasemalla. "Minusta hallitus eteni liian hitaasti", Starmer sanoi. "Meidän on tarkasteltava asiaa takaisin aikanaan."  Laaja lukitus tuli voimaan 23. maaliskuuta. Sitä ennen konservatiivihallitus oli kehottanut ihmisiä olemaan tekemättä turhia matkoja ja vähentämään seurustelua sen sijaan, että se olisi sulkenut laitoksia. Britit olivat silti pakkautuneet pubeihin ja ravintoloihin, ja jopa Cheltenhamin hevoskilpailut järjestettiin, ja niihin osallistui tuhansia ihmisiä. Johnson jopa vitsaili kättelemällä hoitohenkilökuntaa sairaalavierailun aikana. Starmer, 57-vuotias entinen syyttäjä, joka voitti työväenpuolueen johtopaikan aiemmin tässä kuussa, vaati myös hallitusta julkaisemaan poistumisstrategiansa lukitusrajoituksista. Ulkoministeri Dominic Raab, joka toimii Johnsonin sijaisena tämän toipuessa COVID-19:stä, johtaa torstaiaamuna kabinettikokousta ja toimii iltapäivällä puheenjohtajana hätätilakomitean kokouksessa, jossa päätetään lukitusrajoitusten jatkamisesta Britannian COVID-19:n aiheuttamien sairaalakuolemien määrä nousi 761:llä 12 868:aan 14. huhtikuuta kello 16.00 mennessä, kertoi terveysministeriö. Edellisenä päivänä kuolleiden määrä oli noussut 778:lla. Britannian virallinen kuolleiden määrä on maailmanlaajuisesti viidenneksi korkein Yhdysvaltojen, Italian, Espanjan ja Ranskan jälkeen. Yhdysvallat on ilmoittanut yli 28 000 kuolemantapauksesta ja Italia yli 21 000 kuolemantapauksesta. Useat Euroopan maat ovat ilmoittaneet suunnitelmista tai jo aloittaneet rajoitusten lieventämisen tasapainoillessaan voittojen kääntämisen riskin ja pahoinpideltyjen talouksien lisävahinkojen välillä. Starmer sanoi, että työväenpuolue tukee toimenpiteiden jatkamista Britanniassa, mutta "moraalin ja toivon säilyttämiseksi" yleisön on saatava käsitys siitä, mitä on tulossa seuraavaksi. Hallituksen virkamiehet ovat puolustaneet toimintaansa lukituksen aloittamisen suhteen ja sanoneet, että olisi virhe puhua lukituksen lopettamisesta ennen kuin he ovat varmoja siitä, että huippu on saavutettu. Tuomion keskellä oli kuitenkin myös toivonpilkahduksia. Sairaalasta kotiutettiin 106-vuotias nainen, jonka uskottiin olevan Britannian vanhin potilas, joka on voittanut uuden koronaviruksen. Vuonna 1913 syntynyt Connie Titchen oli taistellut epäiltyä keuhkokuumetta ja COVID-19:tä vastaan. 99-vuotias sotaveteraani Tom Moore on kerännyt yli 8 miljoonaa puntaa (10,03 miljoonaa dollaria) Britannian terveyspalveluille kävelyllä puutarhassaan.</w:t>
      </w:r>
    </w:p>
    <w:p>
      <w:r>
        <w:rPr>
          <w:b/>
        </w:rPr>
        <w:t xml:space="preserve">Tulos</w:t>
      </w:r>
    </w:p>
    <w:p>
      <w:r>
        <w:t xml:space="preserve">Yhdistyneen kuningaskunnan virustautitapaus on "luultavasti" huipussaan, mutta liian pian lukituksen helpottamiseksi.</w:t>
      </w:r>
    </w:p>
    <w:p>
      <w:r>
        <w:rPr>
          <w:b/>
        </w:rPr>
        <w:t xml:space="preserve">Esimerkki 2.3274</w:t>
      </w:r>
    </w:p>
    <w:p>
      <w:r>
        <w:t xml:space="preserve">Continental AG ilmoitti tällä viikolla, että se on antanut 5 miljoonaa dollaria Wildlife Mississippille rahoittaakseen järjestön hankkimaa 1 000 hehtaarin maa-aluetta Bayou Pierren varrella Hazlehurstin länsipuolella Copiah Countyssa. Yksi lohko ostettiin metsäyhtiöltä ja toinen yksityishenkilöltä, sanoi Wildlife Mississippin toiminnanjohtaja James Cummins. Claibornen piirikunnassa Mississippi-jokeen laskeva vesireitti on ainoa koti, jossa elää liittovaltion uhanalaisluetteloon merkitty kala, bayou darter. Cumminsin mukaan hänen ryhmänsä aikoo parantaa elinympäristöä istuttamalla alkuperäisiä lehtipuita osalle maata, joka on nyt mäntyvaltaista, ja poistamalla vieraslajeja alueilta, joilla on nyt lehtipuita. Alkuvaiheen kunnostustöiden odotetaan tapahtuvan talven ja kevään aikana. Wildlife Mississippi omistaa jo viereisen 320 hehtaarin alueen. "Yritämme rakentaa laajemman suojelualueen Bayou Pierren ympärille, Cummins sanoi. Puroa vaivaa eroosio, koska Mississippin kanava syvenee, ja Bayou Pierre kaivaa itselleen syvemmän kanavan päästäkseen joen alempaan tasoon, johon se laskee. Tämä aiheuttaa Bayou Pierren rantojen eroosiota, mikä heikentää puron vedenlaatua ja aiheuttaa lisää stressiä Bayou Darterille. Ongelma on jatkunut jo vuosia, ja sitä ovat pahentaneet Bayou Pierren valuma-alueella harjoitettu maatalous ja soranotto. Yhdysvaltain Fish and Wildlife Service on yrittänyt organisoida maanomistajia tilanteen parantamiseksi, ja Wildlife Mississippin merkintä on yksi vastaus. Cumminsin mukaan Continental lähestyi Wildlife Mississippiä jo ennen kuin yhtiö ilmoitti 1,45 miljardin dollarin rengastehtaastaan Clintonin lähellä helmikuussa, ja Continentalin mukaan kauppa saatiin päätökseen huhtikuussa. "Continentalille on tärkeää tehdä yhteistyötä paikallisten ympäristöryhmien kanssa niiden alueiden suojelemiseksi, joihin investoimme", Continentalin projektipäällikkö Grant Bovim sanoi lausunnossaan. Continental suunnittelee lopulta 2 500 työpaikkaa Hindsin piirikunnan alueella. Wildlife Mississippi säilyttää maa-alueen ja harkitsee yleisön pääsyä alueelle tulevaisuudessa. Cumminsin mukaan ryhmä haluaisi edistää melontaa ja melontaa Bayou Pierrellä. ___ Seuraa Jeff Amya osoitteessa: http://twitter.com/jeffamy . Lue hänen töitään osoitteessa http://bigstory.ap.org/author/jeff-amy .</w:t>
      </w:r>
    </w:p>
    <w:p>
      <w:r>
        <w:rPr>
          <w:b/>
        </w:rPr>
        <w:t xml:space="preserve">Tulos</w:t>
      </w:r>
    </w:p>
    <w:p>
      <w:r>
        <w:t xml:space="preserve">Rengasyhtiö antaa 5 miljoonaa dollaria Bayou Pierren ympärillä olevan maan suojelemiseksi.</w:t>
      </w:r>
    </w:p>
    <w:p>
      <w:r>
        <w:rPr>
          <w:b/>
        </w:rPr>
        <w:t xml:space="preserve">Esimerkki 2.3275</w:t>
      </w:r>
    </w:p>
    <w:p>
      <w:r>
        <w:t xml:space="preserve">Raportin mukaan sopimus ratkaisee yli 95 prosenttia 6000 tapauksesta, joissa kirurgit poistivat yhtiön Pinnacle-implantteja, koska potilaat eivät pystyneet kävelemään ja kärsivät kivuista. Miljardin dollarin kokonaissummaan sisältyy aiempi yli 400 miljoonan dollarin sovinto, ja vireillä on vielä noin 4 500 kanteita, jotka ovat nostaneet potilaat, joiden lonkkatekonivelet eivät olleet täysin metallisia tai joita ei ole poistettu kirurgisesti, Bloomberg lisäsi. Helmikuussa Reuters kertoi, että J&amp;J:n DePuy Orthopedics -yksikkö, joka valmisti kyseiset tuotteet, kävi sovintoneuvotteluja useimpien yksittäisten kanteiden ratkaisemiseksi, joissa väitettiin, että yhtiön metalli-metalli Pinnacle-lonkkaimplantit olivat viallisia ja aiheuttivat vakavia vammoja. Implanttien väitettiin aiheuttavan metalli-ionien kertymistä vereen, mikä aiheutti nivuskipua, allergisia reaktioita, luun eroosiota ja kudosten kuolemaa. Vuonna 2013 DePuy lopetti metalli-metalli Pinnacle -laitteiden myynnin sen jälkeen, kun Yhdysvaltain elintarvike- ja lääkevirasto FDA tiukensi tekolonkkaa koskevia säännöksiään. Pinnacle-järjestelmää myydään edelleen muilla materiaaliyhdistelmillä. Teksasilainen kantajien asianajaja Mark Lanier, yksi kuluttajien pääasianajajista, kieltäytyi kommentoimasta asiaa. Johnson &amp; Johnson ei vastannut välittömästi Reutersin kommenttipyyntöön.</w:t>
      </w:r>
    </w:p>
    <w:p>
      <w:r>
        <w:rPr>
          <w:b/>
        </w:rPr>
        <w:t xml:space="preserve">Tulos</w:t>
      </w:r>
    </w:p>
    <w:p>
      <w:r>
        <w:t xml:space="preserve">J&amp;J suostuu maksamaan noin miljardi dollaria lonkkaimplanttioikeudenkäyntien ratkaisemiseksi: Bloomberg.</w:t>
      </w:r>
    </w:p>
    <w:p>
      <w:r>
        <w:rPr>
          <w:b/>
        </w:rPr>
        <w:t xml:space="preserve">Esimerkki 2.3276</w:t>
      </w:r>
    </w:p>
    <w:p>
      <w:r>
        <w:t xml:space="preserve">33-vuotias ei löytänyt apua hammassärkyynsä edes sen jälkeen, kun hän pakeni Islamilaisen valtion vallasta ja hakeutui luoteiseen Syyriaan. Mutta liikkuvan klinikan hammaslääkäri on nyt saapunut Rayyanin leirille, jossa hän asuu miehensä ja neljän lapsensa kanssa teltassa puiden keskellä. "Meidät juurrutettiin jatkuvasti, joten olimme eristyksissä lääkäreistä", sanoi Abdelaziz, jonka perhe salakuljetettiin pois Raqqan kaupungista noin kolme vuotta sitten. He päätyivät Syyrian luoteiskulmaan, maan viimeiseen suureen kapinallisten linnakkeeseen. Leirit ovat täynnä, lääkäreitä on liian vähän, ja monet sairaalat ovat romahtaneet hallituksen pommitusten takia. Turkin rajan varrella sijaitsevilla leireillä Abdelazizin kaltaisten ihmisten ainoa terveydenhuolto saadaan usein liikkuvilta lääkäreiltä ja teltoissa olevilta tilapäisklinikoilta. "Monet vain ottavat pillereitä ja vaikenevat kivuista", sanoo Bassel Maarawi, 57, hammaslääkäri, joka kiertää seitsemää Turkin tukemien kapinallisten hallussa olevaa rajakaistaleiriä. Hammaslääkärin liikkuva klinikka viipyy jokaisella leirillä muutaman kuukauden kerrallaan ja hoitaa päivittäin kymmeniä potilaita, jotka eivät voi mennä kaupunkiin lääkäriin. Hammashoitola kuuluu Independent Doctors Association -järjestöön, joka on turkkilainen syyrialainen ryhmä, joka ylläpitää myös ilmaista leirikeskusta, johon kuuluu naisten, lasten ja sisätautien klinikka sekä apteekki. Maarawi itse joutui vuoden 2016 lopulla kotiseudultaan Aleppon kaupungista, jossa armeija murskasi kapinalliset Venäjän ja Iranin avustuksella katkeran piirityksen jälkeen. Hänen nyt hoitamansa lapset, jotka elävät liassa ja juovat likaista vettä, kärsivät usein aliravitsemuksesta. "Monet ihmiset joutuivat hiljattain siirtymään kotiseudultaan, mikä todella vaikutti heihin henkisesti, sen näkee, kun he tulevat sisään", hän sanoo. Taistelujen uusi aalto on aiheuttanut jälleen uuden maastamuuton, ja sadattuhannet ihmiset ovat paenneet armeijan hyökkäystä Luoteis-Syyriassa huhtikuun jälkeen. Shamarinin rajakylässä sijaitsevalla noin 14 000 ihmisen leirillä Ammar al-Omar pitää fysioterapiaklinikkaa suuressa teltassa. Henkilökunta - yksi lääketieteen ammattilainen ja kolme hänen kouluttamaansa vapaaehtoista - valmisti suurimman osan laitteista itse ja tulee toimeen vain muutamien lahjoitusten turvin. He hoitavat kaikkea selkäkivuista taisteluhaavoihin, ja potilaiden joukossa on kapinallistaistelijoita ja halvaantuneita lapsia. "Vammoja on paljon, koska pommitukset ovat olleet kovia", Omar sanoo. "Potilailla ei ole varaa ruokaan saati kuljetukseen."   Um Mhamad, 29, on kantanut poikansa toisesta läheisestä leiristä ja kävellyt telttaklinikalle yli kahden vuoden ajan. Syntymävamma oli rampauttanut kuusivuotiaan pojan, jonka perhe ajettiin pois Alepposta vuonna 2016. "Hän ei ennen liikkunut lainkaan", hän sanoi. "Nykyään hän pystyy ryömimään ja kääntymään molemmille puolille ja seisomaan."</w:t>
      </w:r>
    </w:p>
    <w:p>
      <w:r>
        <w:rPr>
          <w:b/>
        </w:rPr>
        <w:t xml:space="preserve">Tulos</w:t>
      </w:r>
    </w:p>
    <w:p>
      <w:r>
        <w:t xml:space="preserve">Syyrialaiset turvautuvat rajaleireillä lääkäreiden apuun kuorma-autoissa ja teltoissa.</w:t>
      </w:r>
    </w:p>
    <w:p>
      <w:r>
        <w:rPr>
          <w:b/>
        </w:rPr>
        <w:t xml:space="preserve">Esimerkki 2.3277</w:t>
      </w:r>
    </w:p>
    <w:p>
      <w:r>
        <w:t xml:space="preserve">Mikään yritys ei halua olla seuraava LM Wind Power. "Riittää, kun näkee, että jotain tällaista tapahtuu naapurissa sijaitsevassa yrityksessä tai samankaltaisessa yrityksessä, ja kaikki ryhtyvät paljon vaativampiin valvontatoimenpiteisiin", sanoo tohtori Paul Carson, kansanterveyden ja tartuntatautien asiantuntija North Dakotan osavaltionyliopistosta, viitaten Grand Forksin tehtaalla tapahtuneeseen leviämiseen. Osavaltion kahden suurimman tehtaan, ikkuna- ja ovivalmistaja Marvinin ja maatalous- ja rakennuskomponenttien valmistaja John Deere Electronic Solutionsin, virkamiehet sanovat, että uudet säännöt ovat voimassa. Ja he tekevät muutakin kuin tavanomaista protokollaa, johon kuuluu asianmukainen hygienia, huipputekniset suojavarusteet, sosiaalinen etäisyys ja tarrat, joissa lukee: "JOS VOIT LUKEA TÄMÄSTÄ, OLET LIIAN LÄHELLÄ". Käytävät, sisäänkäynnit ja uloskäynnit ovat ehdottomasti yksisuuntaisia. Muihin muutoksiin ovat kuuluneet lämpötilatarkastukset, ainutlaatuiset varusteet, kuten "ei koske" -ovien avaimet, vapaat loma- ja palkkajärjestelyt sekä johdon ja työntekijöiden välisen viestinnän korostaminen. "Panokset ovat nyt liian korkeat", sanoi Paul Marvin, vuosisataisen Warroadissa, Minnesotassa sijaitsevan Marvinin toimitusjohtaja, jolla on 6 000 työntekijää kahdeksassa osavaltiossa, joista 1 300 Fargon alueella. "Haluamme saada ihmiset tuntemaan olonsa mukavaksi ja rakentaa luottamusta. Se maksaa hieman rahaa lyhyellä aikavälillä, mutta maksaa itsensä takaisin pitkällä aikavälillä." John Deere Electronic Solutionsin tehdas Fargossa työllistää noin 750 ihmistä. Yrityksen tiedottajan mukaan "yksi vaikuttavimmista toimista" on vakuuttaa työntekijöille, että heille maksetaan palkka, jos heillä on viruksen oireita, he eivät voi hyvin tai uskovat altistuneensa. Marvinin työntekijät saavat palkallista lomaa, jos he ovat sairaita, ja palkatonta lomaa sairausetuuksineen, jos he eivät vain halua mennä töihin. Paul Marvinin mukaan työntekijöiden ei tarvitse "todistaa, kuinka sairaita he ovat" lääkärinlausunnoilla. Ja heidän työpaikkansa odottavat heitä, kun he palaavat. Pohjois-Dakotan kuvernööri Doug Burgum on pitänyt Kanadassa sijaitsevaa perunanjalostusyritystä kultaisena standardina työntekijöiden suojaamisessa koronavirukselta ja todennut, että Cavendish Farmsin tehtailla Pohjois-Dakotassa ja muualla ei ole kirjattu yhtään COVID-19-tapausta tuhansien työntekijöiden joukossa. Yritys työllistää 250 henkilöä Jamestownin tehtaallaan. "Se on ollut perheyritys vuosikymmeniä, joka on pitänyt huolta työntekijöistään", Burgum sanoi. "Heillä on jo pitkään vakiintunut turvallisuuskulttuuri. Heidän on helppo nostaa se uudelle tasolle." Cavendish Farmsin tiedottaja Mary Keith sanoi, että lukuisiin turvatoimiin kuuluvat infrapunakamerat, joilla seurataan rakennuksiin tulevien ihmisten lämpötiloja, ja sadat monikieliset kyltit, jotka on sijoitettu eri puolille tuotantolaitoksia, jotta työntekijät olisivat tietoisia sosiaalisesta etäisyydestä ja muista ohjeista. Yhtiö osti 2 700 pleksilasista kasvosuojaa kaikkiin toimintoihinsa ja on lisännyt lattiasta kattoon ulottuvia pleksilasista tai puusta valmistettuja esteitä, hän sanoi. "Mielestämme toimimme hyvin, koska reagoimme riskiin varhain ja nopeasti ja tehostimme toimenpiteitä", Keith sanoi ja lisäsi, että COVID-19:n testausta tai hoitoa odottavat työntekijät saavat 10 palkattua päivää sairausetuuksineen. Tällä välin LM Wind Powerin työntekijöitä, jotka ovat saaneet tartunnan, on noin 150 Grand Forksin tehtaalla, jossa työskentelee noin 900 ihmistä. Osavaltion ja paikalliset terveysviranomaiset etsivät voimakkaasti kontakteja ja rekrytoivat kymmeniä ihmisiä auttamaan muiden tehtaaseen liittyvien COVID-19-tapausten löytämisessä. Jotkut LM:n työntekijät ovat valittaneet julkisesti heidän mielestään puutteellisista turvatoimista, minkä yhtiö on kiistänyt. Burgumin tiedottajan Mike Nowatzkin mukaan työ- ja ihmisoikeusministeriön virkamiehet eivät ole saaneet valituksia LM:n työntekijöiltä. Scott Weislow, Marvinin riskienhallintajohtaja, sanoi, että Marvinilla oli kirjastossaan pandemiasuunnitelma lintuinfluenssan hoidon jälkeen, ja se antoi heille etumatkaa, hän sanoi. "Uskon, että liiketoiminta tulee kehittymään, ei vain me vaan kaikki muutkin, Weislow sanoi. "Kotona työskentely on entistä hyväksyttävämpää. Jotkin näistä sosiaalista etäisyyttä lisäävistä toimenpiteistä tulevat luultavasti pysymään, ja tullaan näkemään myös muita toimenpiteitä, kuten ääniaktivoituja valoja ja ääniaktivoituja ovenavaajia." Carson sanoi, että koronaviruksen osalta tiukimmatkin toimenpiteet eivät ehkä riitä välttämään "arpaonnen tuuria". Hänen mukaansa riittää yksi tartunnan saanut henkilö, joka ei oireile, jotta leviäminen voi alkaa.</w:t>
      </w:r>
    </w:p>
    <w:p>
      <w:r>
        <w:rPr>
          <w:b/>
        </w:rPr>
        <w:t xml:space="preserve">Tulos</w:t>
      </w:r>
    </w:p>
    <w:p>
      <w:r>
        <w:t xml:space="preserve">Grand Forksin taudinpurkaus on saanut muut Pohjois-Dakotan tehtaat varuilleen.</w:t>
      </w:r>
    </w:p>
    <w:p>
      <w:r>
        <w:rPr>
          <w:b/>
        </w:rPr>
        <w:t xml:space="preserve">Esimerkki 2.3278</w:t>
      </w:r>
    </w:p>
    <w:p>
      <w:r>
        <w:t xml:space="preserve">Tutkimusaloja, joilla sikiökudosta käytetään, ovat muun muassa HIV, lapsuusiän syöpätaudit, kehon immuunijärjestelmää syövän torjuntaan käyttävät hoidot ja rokotteen etsiminen syntymävikoja aiheuttavaa Zika-virusta vastaan. Republikaanit sanoivat, että sikiökudokselle on olemassa vaihtoehtoja, ja niitä olisi käytettävä sen sijaan. Demokraattien mukaan tämä näkemys on ristiriidassa tieteen kanssa. Kumpikin osapuoli kutsui asiantuntijatodistajia. "Useimmat äänestäjistäni eivät ymmärrä, miksi vauvanosien kerääminen on ok", sanoi edustaja Mark Meadows, republikaani Mark Meadows, joka toimi puheenjohtajana valvonta- ja hallituksen uudistamiskomitean kuulemistilaisuudessa. Meadows, konservatiivisen House Freedom Caucus -ryhmän johtaja, on yksi presidentti Donald Trumpin suurimmista liittolaisista kongressissa. Mutta edustaja Gerry Connolly, D-Va., vastasi: "Tiedeyhteisössä vallitsee yksimielisyys siitä, että sikiökudokselle ei ole tällä hetkellä olemassa riittävää korvaavaa ainetta kaikessa huippututkimuksessa, jossa sitä nykyään käytetään." Hallitus on rahoittanut sikiökudosta käyttävää tutkimusta vuosikymmeniä molempien poliittisten puolueiden hallitusten aikana. Trump on pyrkinyt kaikin tavoin kosiskelemaan vankimpien kannattajiensa joukossa olevia sosiaalisia ja uskonnollisia konservatiiveja. Hallinnon uusi tarkastelu siitä, käytetäänkö veronmaksajien dollareita asianmukaisesti sikiökudostutkimukseen, on herättänyt hälytystä lääketieteen tutkijoiden keskuudessa, jotka pelkäävät, että heidän työnsä lopetetaan abortinvastaisten aktivistien tyydyttämiseksi. Ministeri Alex Azarin johdolla terveysministeriö sanoo, että se pyrkii tasapainottamaan "elämän ja tieteen" vaatimukset sikiökudostutkimuksen tarkastuksessa. Azarin toimisto totesi lausunnossaan, että National Institutes of Health keskeytti uusien ihmisperäisten sikiökudosten hankinnan syksyllä sen jälkeen, kun tarkastuksesta oli ilmoitettu. Ministeriön mukaan jo olemassa olevalla sikiökudoksella tehty tutkimus sai jatkua, eikä sen tarkoituksena ollut koskaan lopettaa tutkimusta. HHS:n lausunnossa jätettiin avoimeksi mahdollisuus hankkia uutta sikiökudosta, jotta tutkimushankkeet eivät keskeytyisi. Sikiökudosta koskevan tutkimuksen osuus NIH:n apurahoista ja hankkeista oli 98 miljoonaa dollaria verovuonna 2017, mikä on pieni osa viraston koko tutkimusbudjetista. NIH:n mukaan tuo 98 miljoonan dollarin luku edustaa kyseessä olevien apurahojen koko budjettia, vaikka vain osa tietystä apurahasta käytettiinkin sikiökudostutkimukseen. HHS ei ole ilmoittanut aikataulua tarkastuksen loppuun saattamiselle. Sikiökudosta tuotetaan tutkimushiiriä, joilla mallinnetaan ihmisen immuunijärjestelmän toimintaa. Valinnaisista aborteista peräisin oleva kudos hävitettäisiin muuten. Biokemisti Tara Sander Lee kertoi valiokunnalle, että vaihtoehtoja sikiökudokselle on saatavilla ja niitä voidaan käyttää. "Emme tarvitse abortoiduista lapsista peräisin olevia sikiön ruumiinosia tieteellisen ja lääketieteellisen kehityksen aikaansaamiseksi tulevaisuudessa", sanoi Sander Lee, joka kuuluu aborttia vastustavaan Charlotte Lozier Institute -instituuttiin. Hän sanoi, että sydänleikkaukseen joutuvien vauvojen kudokset ovat yksi vaihtoehdoista. Kansainvälisen kantasolututkimusyhdistyksen (International Society for Stem Cell Research) puolesta lausunnon antanut neurotieteilijä Sally Temple kertoi kuitenkin lainsäätäjille, että sikiökudoksen vaihtoehdot eivät yksinkertaisesti sovellu kaikkiin tutkittaviin sairauksiin ja tiloihin. "Yksimielinen mielipide on, että nämä vaihtoehdot eivät ole riittäviä", hän sanoi. Temple selitti, että elinkaaren eri vaiheista peräisin olevat kudosnäytteet eivät ole keskenään vaihdettavissa. "Kyse ei ole samasta materiaalista", hän sanoi. "Se on eri kehitysvaihe. Sillä on ainutlaatuisia ominaisuuksia." Temple sanoi, että tutkijat käyttäisivät mielellään vaihtoehtoja sikiökudokselle, jos se olisi sopivaa.</w:t>
      </w:r>
    </w:p>
    <w:p>
      <w:r>
        <w:rPr>
          <w:b/>
        </w:rPr>
        <w:t xml:space="preserve">Tulos</w:t>
      </w:r>
    </w:p>
    <w:p>
      <w:r>
        <w:t xml:space="preserve">Uusi taistelu sikiökudoksen käytöstä lääketieteellisessä tutkimuksessa.</w:t>
      </w:r>
    </w:p>
    <w:p>
      <w:r>
        <w:rPr>
          <w:b/>
        </w:rPr>
        <w:t xml:space="preserve">Esimerkki 2.3279</w:t>
      </w:r>
    </w:p>
    <w:p>
      <w:r>
        <w:t xml:space="preserve">"Koska jutussa mainittiin vaihtoehtoisen hoidon korkeat kustannukset (viikoittainen ""dialyysi"" -tyyppinen prosessi maksaa 3 000 dollaria viikossa ja ""useimmat terveydenhuoltosuunnitelmat eivät kata""), siinä olisi voitu ainakin kommentoida tämän uuden lähestymistavan mahdollisia kustannuksia, vaikka vain sanoa, että kustannuksia ei vielä tiedetä. Epäsuorasti annetaan ymmärtää, että tämä uusi lääke on halvempi kuin ""dialyysi"", jota ei tietenkään tiedetä. Hyödyt ilmoitetaan suhteellisina ja absoluuttisina. Katso tätä aihetta koskeva alustus. Jutussa todetaan, että rasvamaksa on hoidon mahdollinen vakava haitta, ja ilmoitetaan niiden henkilöiden osuudet, jotka hyvin pienessä tutkimuksessa kokivat jonkinlaisen komplikaation. Koska tutkimus oli niin pieni, ei tietenkään voida tietää, mitä tämä voi tarkoittaa kliinisesti. Jutussa kuitenkin huomautetaan tästä ja todetaan, että tarvitaan lisää tutkimuksia, jotta voidaan ymmärtää paremmin, kuinka vakava tämä komplikaatio voi olla. Lisäksi jutussa kerrotaan myös, että valmistaja hyllytti tämän lääkkeen, koska haittavaikutus herätti turvallisuushuolia. Vaikka mahdollisia haittoja ei ole tieteellisesti täysin ymmärretty, asiasta keskustellaan jutussa, eikä raportointi vähättele mahdollisia turvallisuuskysymyksiä. Tutkimuksen tyyppiä ei mainita, ja vaikka joitakin tutkimuksen suunnitteluun liittyviä rajoituksia tuodaan esiin, niitä ei käsitellä, joten keskivertoihminen ei tiedä, että nämä tulokset ovat hyvin alustavia ja että niitä on tulkittava hyvin varovaisesti. Ei mitään tautien lietsontaa. Perinnöllinen hyperkolesterolemia kuvataan tilana, jossa hyvin harvat sitä sairastavat elävät yli 30-vuotiaiksi ja että tämä tila koskee hyvin harvoja ihmisiä Yhdysvalloissa. Jutussa siteerataan yhtä tutkijaa, joka ei liity tutkimukseen. Hänen lausuntonsa riippuvat tietenkin siitä, vaikuttaako hoito siihen, mitä tutkijat väittävät sen vaikuttavan (koska hän ei ole mukana ja tutkimus on hyvin alustava), mutta koska tutkimus on hyvin varhainen, ei ehkä ole järkevää löytää riippumatonta asiantuntijaa, joka tietäisi tuloksista enemmän. Artikkelissa kuvataan ainoa muu vaihtoehto tämän tilan hoitamiseksi (tai etenemisen hidastamiseksi), joka oli jonkinlainen dialyysi rasvojen poistamiseksi. Jutussa kuvataan myös tämän vaihtoehtoisen hoidon kustannustietoja. Artikkelissa todetaan, että lääke on ""kokeellinen"", mikä viittaa siihen, että sitä ei ole saatavilla tutkimuksen ulkopuolella. Jutussa todetaan, että lääke on kokeellinen, mikä viittaa siihen, että tämä on uusi. Jutussa siteerataan riippumatonta lähdettä, joten vaikuttaa siltä, että juttu ei perustu yksinomaan tai suurelta osin lehdistötiedotteeseen."</w:t>
      </w:r>
    </w:p>
    <w:p>
      <w:r>
        <w:rPr>
          <w:b/>
        </w:rPr>
        <w:t xml:space="preserve">Tulos</w:t>
      </w:r>
    </w:p>
    <w:p>
      <w:r>
        <w:t xml:space="preserve">Kokeellinen lääke vähentää potilaiden harvinaisia, tappavia kolesterolitasoja.</w:t>
      </w:r>
    </w:p>
    <w:p>
      <w:r>
        <w:rPr>
          <w:b/>
        </w:rPr>
        <w:t xml:space="preserve">Esimerkki 2.3280</w:t>
      </w:r>
    </w:p>
    <w:p>
      <w:r>
        <w:t xml:space="preserve">Komitean raportin mukaan mustasarvikuonot kuolivat suolamyrkytykseen sen jälkeen, kun Kenian villieläinten suojelupalvelu (KWS) päätti jättää huomiotta Tsavo Eastin kansallispuiston vesitestien tulokset. Salametsästäjien uhan vuoksi turvallisempaan kotiin siirrettyjen uhanalaisten eläinten kuolemat olivat suuri häpeä Kenialle, joka markkinoi itseään villieläinturismin kohteena. Tutkinnan mukaan WWF, joka lahjoitti miljoona dollaria siirtoa varten kesäkuussa 2018, painosti KWS:ää nopeuttamaan prosessia saadakseen positiivista julkisuutta ja varmistaakseen itselleen rahoitusta Saksasta. WWF kiisti väitteet viime viikolla julkisuuteen tulleessa tutkimusraportissa ja sanoi, että KWS oli tehnyt hydrologisia tutkimuksia ja vakuuttanut puiston olevan turvallinen ja sopiva. "Missään vaiheessa ennen siirtoja tai siirtojen aikana ei ole esitetty mitään kysymyksiä alueen veden laadusta", WWF sanoi sähköpostitse. "Emme ikinä ajaisi siirtoa vastoin asiantuntijoiden suosituksia". Tämä oli tragedia, joka ei toivottavasti toistu koskaan."  Parlamenttivaliokunnan tutkimuksen mukaan siirto tapahtui vuonna 2018 aikana, jolloin KWS:n yhden johtokunnan toimikausi oli päättynyt ja ennen kuin uusi johtokunta oli aloittanut, mikä aiheutti valvonnan puutetta. Raportin mukaan KWS:n entinen johtokunta oli hylännyt siirron kolme kertaa osittain puiston juomaveden korkean suolapitoisuuden vuoksi. Raportin mukaan matkailu- ja luontoministeri Najib Balalan pitäisi ottaa kokonaisvastuu sarvikuonojen kuolemasta, koska hän viivytteli KWS:n uuden hallituksen nimittämistä. Ministerin tiedottaja kieltäytyi kommentoimasta asiaa. KWS:ää ei tavoitettu välittömästi kommentoimaan asiaa. KWS:n entinen puheenjohtaja Richard Leakey kertoi kuitenkin tutkimuksessa: "WWF-Kenyan väitettiin rahoittajana vaikuttaneen merkittävästi hallituksen päätökseen, jossa se vastusti siirtoistutuksia, ja sen vuoksi se ajoi siirtoa hallituksen erottua."  WWF sanoi olevansa surullinen sarvikuonojen menetyksestä ja tunnustavansa täysin "tämän operaation vakavat puutteet". "Vastauksena tähän olemme vahvistaneet nykyisiä käytäntöjä ja ottaneet käyttöön aivan uudet organisaation ohjeet, jotta tulevia riskejä voitaisiin pienentää mahdollisimman paljon."  Kenian sarvikuonokanta oli vuonna 2017 1258 yksilöä, joista 745 oli mustasarvikuonoja, 510 etelän valkosarvikuonoja ja kolme pohjoisen valkosarvikuonoja, ja se oli kasvanut 1980-luvun alle 400 sarvikuonosta. Salametsästys on lisääntynyt viime vuosina kaikkialla Saharan eteläpuolisessa Afrikassa, jossa hyvin aseistetut rikollisjengit ovat tappaneet norsuja syöksyhampaiden ja sarvikuonoja sarvien takia. Usein eläinten osat kuljetetaan Aasiaan koriste- ja lääkekäyttöön.</w:t>
      </w:r>
    </w:p>
    <w:p>
      <w:r>
        <w:rPr>
          <w:b/>
        </w:rPr>
        <w:t xml:space="preserve">Tulos</w:t>
      </w:r>
    </w:p>
    <w:p>
      <w:r>
        <w:t xml:space="preserve">WWF sanoo, ettei se ajanut sarvikuonojen siirtoprosessia, jossa 11 kuoli.</w:t>
      </w:r>
    </w:p>
    <w:p>
      <w:r>
        <w:rPr>
          <w:b/>
        </w:rPr>
        <w:t xml:space="preserve">Esimerkki 2.3281</w:t>
      </w:r>
    </w:p>
    <w:p>
      <w:r>
        <w:t xml:space="preserve">Rankkasateet aiheuttivat tulvia ja maanvyöryjä Länsi-Japanissa viime viikolla, mikä toi kuolemaa ja tuhoa vuosikymmeniä sitten jyrkkien vuorenrinteitten läheisyyteen rakennetuille asuinalueille. Hallituksen mukaan ainakin 176 ihmistä sai surmansa, ja kymmeniä on kateissa Japanin pahimmassa sääkatastrofissa sitten vuoden 1982. Hiroshiman prefektuurissa sijaitsevassa Kumanossa, joka joutui maanvyöryn kohteeksi viime viikolla, Ken Kirioka seurasi huolestuneena, kuinka pelastustyöntekijät paiskivat töitä mudan, hiekan ja murskaantuneiden talojen läpi löytääkseen kadonneita, muun muassa hänen 76-vuotiaan isänsä Katsuharun. "Hän on vanha ja hänellä on sydänsairaus. Valmistauduin pahimpaan, kun kuulin maanvyörystä perjantai-iltana", hän sanoi ja osoitti mutakasaa ja raunioita, joihin hänen isänsä oli hänen mukaansa haudattu. "Hän on vanhanaikainen isä, joka on kovapäinen eikä puhu paljon", Kirioka sanoi ja lisäsi, että hän pysyisi siellä, kunnes hänen isänsä löydettäisiin. "Olisi liian huono asia hänelle, jos perheenjäsen ei olisi paikalla". Polttavan auringon alla työskentelevät pelastustyöntekijät etsivät ruumiita puukasojen ja paksusti pinttyneen mudan seasta, ja heidän apunaan olivat etsintäkoirat. Joissakin tapauksissa vain talojen perustukset olivat jäljellä, kun he leikkasivat roskia moottorisahoilla. Okayaman ja Hiroshiman prefektuurien tuhoutuneilla alueilla lämpötila oli 33 astetta tai korkeampi, joten huomio kiinnittyi lämpöhalvauksen ehkäisemiseen pelastustyöntekijöiden keskuudessa ja evakuointikeskuksissa, joihin tuhannet ihmiset ovat hakeutuneet suojaan. Ihmiset istuivat ohuilla matoilla voimistelusalin lattialla eräässä keskuksessa, heidän ympärilleen oli kasattu muovipusseja, ja vuodevaatteet oli taiteltu sivuun. Kannettavat tuulettimet pyörivät hitaasti lasten itkiessä. Abe, joka perui ulkomaanmatkansa katastrofin vuoksi, joutui arvostelun kohteeksi sen jälkeen, kun Twitterissä julkaistussa valokuvassa Abe ja hänen puolustusministerinsä olivat juhlissa lainsäätäjien kanssa juuri kun sateet voimistuivat. Tarkkailtuaan tuhoja helikopterista, joka lensi Okayaman, yhden pahiten kärsineen alueen, yllä, Abe vieraili täpötäydessä evakuointikeskuksessa. Hän kyykistyi lattialle puhumaan ihmisten, joista monet olivat iäkkäitä, kanssa ja kyseli heidän terveydentilastaan. Hän puristi erään miehen kättä heidän puhuessaan. Myöhemmin hän kertoi toimittajille, että hallitus tekee kaikkensa auttaakseen eloonjääneitä. "Selvitämme kaiken byrokratian, jotta voimme varmistaa ihmisten tarvitsemat tavarat, parantaa elämää evakuointikeskuksissa - kuten ilmastointilaitteet kuumien päivien jatkuessa - ja sitten varmistaa väliaikaiset asunnot ja muut asiat, joita ihmiset tarvitsevat rakentaakseen elämänsä uudelleen", hän sanoi. Abe on ehdolla puoluejohtajavaaleihin syyskuussa, ja hänen suosionsa on noussut sen jälkeen, kun hän oli aiemmin tänä vuonna joutunut kärsimään virkaveljeskandaalin vuoksi. Hänen hallituksensa lupasi tiistaina alustavasti 4 miljardia dollaria elvytystoimiin ja tarvittaessa myöhemmin erityisbudjetin. Viranomaiset varoittivat sosiaalisessa mediassa elintarvikkeiden välityksellä tarttuvien tautien aiheuttamasta lisävaarasta ja kehottivat ihmisiä pesemään kätensä ja ryhtymään muihin toimenpiteisiin ruokamyrkytysten ehkäisemiseksi. Fukuyaman kaupungissa annettiin evakuointimääräys 25 kotitaloudelle sen jälkeen, kun eräässä säiliössä havaittiin halkeamia. Jokia tukkivien roskakasojen taakse kerääntynyt vesi aiheutti myös vaaran, kun maanantaina paisunut joki virtasi Fukuyaman asuinalueelle, mikä aiheutti lisää evakuointimääräyksiä. Lisääntyvän kuumuuden odotettiin laukaisevan ukkosmyrskyjä keskiviikkona, ja viranomaiset varoittivat, että uudet maanvyöryt voivat käynnistyä veden kyllästämillä vuorenrinteillä. Japanilaiset tiedotusvälineet keskittyivät keskiviikkona Kurashikin kaupungin pahoin kärsineeseen Mabin kaupunginosaan annettujen evakuointimääräysten ajoitukseen vain muutama minuutti ennen kuin pato murtui ja vesi virtasi asuinalueelle. Useat Babin kuolleista löydettiin kodeistaan, mikä viittaa siihen, että heillä ei ollut tarpeeksi aikaa paeta, kertoivat tiedotusvälineet.</w:t>
      </w:r>
    </w:p>
    <w:p>
      <w:r>
        <w:rPr>
          <w:b/>
        </w:rPr>
        <w:t xml:space="preserve">Tulos</w:t>
      </w:r>
    </w:p>
    <w:p>
      <w:r>
        <w:t xml:space="preserve">Japanin pääministeri vierailee tulvakatastrofialueella ja lupaa apua, kun uusia varoituksia annetaan.</w:t>
      </w:r>
    </w:p>
    <w:p>
      <w:r>
        <w:rPr>
          <w:b/>
        </w:rPr>
        <w:t xml:space="preserve">Esimerkki 2.3282</w:t>
      </w:r>
    </w:p>
    <w:p>
      <w:r>
        <w:t xml:space="preserve">Mutta kun on kyse liikuntatottumuksista, amerikkalaiset sanovat pitäytyvänsä mieluummin yksinkertaisissa, yksin suoritettavissa ja lyhyissä harjoituksissa. Lähes 75 prosenttia 1 200:sta 24-44-vuotiaasta aikuisesta, joille tehtiin verkkokysely liikuntatottumuksista, kertoi harrastavansa liikuntaa vähintään kerran viikossa, ja 77 prosenttia heistä harrastaa sitä mieluiten yksin. Juoksu oli suosituin liikuntamuoto, ja sen jälkeen tulivat painojen nosto ja pyöräily/pyöräily/ulkoilu, selviää kelloyhtiö Timexin tekemästä kyselystä. "Jos se on totta, se on hyvä uutinen kuntosalialalle", sanoi tohtori Walter Thompson, joka tutkii liikuntasuuntauksia American College of Sports Medicine -järjestön (ACSM) puolesta. Thompson sanoi, että tutkimus antaa todennäköisesti "hyödyllisen tilannekuvan" vastanneen ikäryhmän käyttäytymisestä. "Tämän ryhmän ulkopuolella", hän sanoi, "se on hieman vaarallista"."  Elokuun kahden viimeisen viikon aikana tehdyssä kyselyssä 61 prosenttia ihmisistä sanoi, etteivät he harrasta liikuntaa kuntosalilla, eikä keskivertoamerikkalainen ole mikään aikainen lintu. Vain 27 prosenttia sanoi, että he ehtivät treenata työpäivän aikana. Thompson varoittaa, että ihmisillä on tapana liioitella, ainakin hieman. Noin 29 prosenttia haastatelluista sanoi käyttävänsä 30 minuutista yhteen tuntiin liikuntaan ja 18 prosenttia väittää käyttävänsä yhdestä kahteen tuntiin. "Kysykää ihmisiltä 'Kuinka paljon painat? Kuinka pitkä olet? Ja olen melko varma, että useimmat ihmiset sanovat olevansa pidempiä", hän sanoi haastattelussa. "Tiedämme, että väestöstä noin 20 prosenttia harrastaa säännöllisesti liikuntaa, ei sano, että harrastaa, mutta harrastaa, ja noin, 80 prosenttia ei harrasta liikuntaa."  ACSM suosittelee, että aikuisten tulisi saada vähintään 150 minuuttia kohtuullisen intensiivistä sydän- ja hengitysliikuntaa viikossa. Mitä tulee niihin 26 prosenttiin haastatelluista, jotka eivät harrasta liikuntaa, Gregory Chertok, New Yorkissa sijaitsevan Telos Sport Psychology Coachingin urheilu- ja liikuntapsykologian konsultti Gregory Chertok sanoi, että syy voi olla yksinkertaisesti se, että he eivät usko voivansa. "Sitä kutsutaan itsetehokkuuden käsitteeksi", hän sanoi psykologi Albert Banduran 1970-luvulla keksimästä termistä. "Kun ihmiset epäilevät kykyjään suoriutua tehtävästä, kun he eivät tunne itseään päteviksi, motivaatio romahtaa", hän sanoi. Sitä vastoin hän lisäsi, että kuntoilurutiiniin kiinnittyminen kasvaa huimasti, kun ihmiset pitävät sitä ehdottomana. Chertok sanoi, että jopa kuntosaliympäristön anonyymi läheisyys voi vaikuttaa myönteisesti yksin liikuntaa harrastavaan. Tutkimukset ovat osoittaneet, että ihmisten onnellisuus riippuu heidän fyysisessä läheisyydessään olevien ihmisten onnellisuudesta. "Se, että treenaa muiden terveysmielisten kuntosalilla kävijöiden lähellä tai vieressä, voi vaikuttaa omaan haluun olla terveysmielinen", hän selitti. Kuinka muokattavia liikuntatottumukset siis ovat ja miten niitä voi muuttaa? "Monet asiantuntijat pähkäilevät juuri tätä kysymystä. Vaikka on houkuttelevaa sanoa, että ihmiset eivät harrasta liikuntaa, ihmiset ovat yhä koulutetumpia ja sosiaalinen media vaikuttaa heihin yhä enemmän", hän sanoi. "Asiat tulevat muuttumaan. Hitaasti, ajan myötä."</w:t>
      </w:r>
    </w:p>
    <w:p>
      <w:r>
        <w:rPr>
          <w:b/>
        </w:rPr>
        <w:t xml:space="preserve">Tulos</w:t>
      </w:r>
    </w:p>
    <w:p>
      <w:r>
        <w:t xml:space="preserve">Amerikkalaiset sanovat olevansa yksinkertaisten, yksin harrastettavien liikuntatapojen luoja.</w:t>
      </w:r>
    </w:p>
    <w:p>
      <w:r>
        <w:rPr>
          <w:b/>
        </w:rPr>
        <w:t xml:space="preserve">Esimerkki 2.3283</w:t>
      </w:r>
    </w:p>
    <w:p>
      <w:r>
        <w:t xml:space="preserve">Massachusetts Institute of Technologyn (MIT) ja California Institute of Technologyn (Caltech) tutkijakolmikko voitti Nobelin fysiikan palkinnon puolen vuosisadan työstä, joka vahvisti Albert Einsteinin ennustamien aaltojen esiintymisen avaruudessa ja ajassa. Voitto, joka on viikon toinen yhdysvaltalaisten tiedemiesten voitto, tulee samaan aikaan, kun presidentti Donald Trumpin hallinto on ehdottanut tieteellisen tutkimuksen rahoituksen leikkaamista ja ilmaissut epäilevänsä ilmastonmuutosta. Tämä heijastaa skeptisyyttä laajemmassa amerikkalaisessa julkisuudessa, jossa yhä useammat hylkäävät tieteelliset havainnot aina siitä, onko ilmastonmuutos ihmisen aiheuttama tai onko rokotteiden turvallisuus vaaraton. "Elämme aikakautta, jolloin todisteisiin liittyvä rationaalinen päättely ei ole yleisesti hyväksyttyä ja on itse asiassa vaarassa. Se huolestuttaa minua paljon, sanoi Rainer Weiss, MIT:n emeritusprofessori ja osa tiistaina palkittua ryhmää. "Jos tämä antaa ihmisille, jotka eivät ole minä vaan muut, valtakirjan, jonka avulla he voivat erottua ja sanoa: 'Kuunnelkaa tätä', se on arvokasta", Weiss, joka voitti puolet 1,1 miljoonan dollarin palkinnosta, sanoi puhelinhaastattelussa. Caltechin Barry Barish, joka on myös fysiikan emeritusprofessori, esitti samanlaisia huolenaiheita. "Kaikki, mikä saa meidät suhtautumaan vakavammin tiedemiehiin, taloustieteilijöihin, kemisteihin, fyysikoihin tai biologeihin, on mielestäni hyödyllistä aikana, jolloin asiat vääristyvät, koska ihmiset eivät kiinnitä huomiota kaikkiin tosiasioihin", Barish sanoi puhelimitse. "On hullua, että meillä sattuu olemaan maa, jossa riippuu poliittisesta puolueesta, uskotko ilmastonmuutokseen vai et", Barish sanoi. "Meillä on nyt hallinto, joka näyttää toistaiseksi olevan hyvin tieteenvastainen."  Ryhmän kolmatta jäsentä, Kip Thornea, joka on myös Caltechissa, ei tavoitettu. Yhdysvaltalaisten äänestäjien keskuudessa tehdyt kyselytutkimukset osoittavat, että demokraatit uskovat noin kaksi kertaa todennäköisemmin kuin republikaanit, että ilmaston lämpeneminen on ihmisen aiheuttamaa. Joka kolmas republikaani kertoi Reuters/Ipsosin 1.-28. syyskuuta tekemässä kyselyssä uskovansa, että ilmaston lämpeneminen johtuu pääosin tai kokonaan ihmisen toiminnasta. Lähes kolme neljästä demokraatista uskoo samoin. Kyselyyn osallistui 3 992 vastaajaa, ja sen uskottavuusväli eli tarkkuus on 2 prosenttiyksikköä. Skeptisyys tiedettä kohtaan ei rajoitu ilmastoon. Pew Research Centerin vuonna 2016 tekemän kyselyn mukaan 10 prosenttia amerikkalaisista uskoo, että rokotteiden riskit ovat suuremmat kuin niiden hyödyt, ja 17 prosenttia sanoi, että vanhempien pitäisi voida jättää lapsensa rokottamatta, vaikka se aiheuttaisi terveysriskin muille. Vaalikampanjansa aikana Trump kuvaili ilmastonmuutosta huijaukseksi, jonka kiinalaiset ovat keksineet tehdäkseen yhdysvaltalaisesta teollisuudesta vähemmän kilpailukykyistä. Presidenttinä hän sanoi vetäytyvänsä Pariisin ilmastosopimuksesta, koska se oli vahingollinen liiketoiminnalle. Weissin ryhmä oli toinen yhdysvaltalaisten tutkijoiden ryhmä, jonka Nobel-komitea palkitsi tällä viikolla, kun toinen kolmikko sai maanantaina vuoden 2017 lääketieteen Nobel-palkinnon kehomme sisäisiä kelloja ohjaavien molekyylimekanismien selvittämisestä.</w:t>
      </w:r>
    </w:p>
    <w:p>
      <w:r>
        <w:rPr>
          <w:b/>
        </w:rPr>
        <w:t xml:space="preserve">Tulos</w:t>
      </w:r>
    </w:p>
    <w:p>
      <w:r>
        <w:t xml:space="preserve">Nobel-voittajien mukaan tieteen kunnioittaminen on vaarassa Yhdysvalloissa, jossa vallitsee polarisoitunut ilmapiiri.</w:t>
      </w:r>
    </w:p>
    <w:p>
      <w:r>
        <w:rPr>
          <w:b/>
        </w:rPr>
        <w:t xml:space="preserve">Esimerkki 2.3284</w:t>
      </w:r>
    </w:p>
    <w:p>
      <w:r>
        <w:t xml:space="preserve">Portland Press Herald kertoo, että Mainen tautienvalvonta- ja ehkäisykeskus kirjasi 1310 Lymen borrelioositapausta joulukuun 27. päivään mennessä. Se on 29 prosenttia vuoden 2017 1 852 ilmoitetusta tapauksesta. Borrelioosia levittävät punkit. Maine Medical Center Research Institute -tutkimuslaitoksen tutkijatohtori Susan Elias sanoo, että punkkeihin vaikuttavat helposti sään muutokset. Asiantuntijoiden mukaan kesän kuuma ja kuiva sää on saattanut rasittaa punkkikantoja. Tutkijat lisäävät, että lumi ja kylmempi sää marraskuussa luultavasti estivät punkkien toimintaa. Biologi Chuck Lubelczykin mukaan tutkijat ovat löytäneet kenttätutkimuksissa "paljon vähemmän" punkkeja. Lymen borrelioosi voi aiheuttaa flunssan kaltaisia vaivoja, neurologisia ongelmia, nivelten maalausta ja muita oireita. ___ Tiedot ovat peräisin: Portland Press Herald, http://www.pressherald.com.</w:t>
      </w:r>
    </w:p>
    <w:p>
      <w:r>
        <w:rPr>
          <w:b/>
        </w:rPr>
        <w:t xml:space="preserve">Tulos</w:t>
      </w:r>
    </w:p>
    <w:p>
      <w:r>
        <w:t xml:space="preserve">Viranomaiset: Maine: Lymen tautitapausten väheneminen.</w:t>
      </w:r>
    </w:p>
    <w:p>
      <w:r>
        <w:rPr>
          <w:b/>
        </w:rPr>
        <w:t xml:space="preserve">Esimerkki 2.3285</w:t>
      </w:r>
    </w:p>
    <w:p>
      <w:r>
        <w:t xml:space="preserve">Sairaanhoitaja valmistelee pullon lahjoitettua maitoa vauvalle Son Duretan sairaalassa Palma de Mallorcalla Espanjassa 10. maaliskuuta 2006. REUTERS/Dani Cardona Kemiallinen bisfenoli A eli BPA on yleisesti käytetty muovisissa ruoka- ja juoma-astioissa sekä elintarviketölkkien pinnoitteissa. Tähän asti ympäristö- ja kuluttaja-aktivistit, jotka ovat kyseenalaistaneet BPA:n turvallisuuden, ovat vedonneet eläinkokeisiin. Journal of the American Medical Association -lehdessä julkaistussa brittitutkijoiden tutkimuksessa havaittiin kuitenkin, että 1 455 yhdysvaltalaisen aikuisen joukossa ne, joilla oli korkeimmat BPA-pitoisuudet, sairastuivat todennäköisemmin sydänsairauksiin, diabetekseen ja maksaentsyymipoikkeavuuksiin kuin ne, joilla oli alhaisimmat pitoisuudet. Yhdysvaltain elintarvike- ja lääkeviraston (Food and Drug Administration) virkamiehet ilmoittivat tarkastelevansa uusia havaintoja, joita ei ollut vielä julkaistu, kun virasto antoi elokuussa luonnoksen päätelmäksi, jonka mukaan BPA on turvallinen nykyisillä altistumistasoilla. "Luotamme tarkastelemiimme tietoihin ja niihin tietoihin, joiden perusteella voimme sanoa, että turvallisuusmarginaali on riittävä", FDA:n virkailija Laura Tarantino sanoi kokouksessa, jossa asiantuntijat neuvoivat virastoa siinä, tekikö se oikean päätöksen. "On asioita, joita voi tehdä, jos haluaa vähentää bisfenoli A:n määrää", Tarantino sanoi. "Mutta emme ole suositelleet, että kukaan muuttaisi tapojaan tai minkään näiden tuotteiden käyttöä, koska meillä ei ole juuri nyt käytettävissämme todisteita, jotka viittaisivat siihen, että ihmisten pitäisi tehdä niin."   Lautakunnan puheenjohtaja Martin Philbert kieltäytyi sanomasta, mitä lautakunta aikoo seuraavaksi tehdä. BPA:ta käytetään polykarbonaattimuovin valmistukseen, joka on kirkas, sirpaleita kestävä materiaali, jota käytetään tuotteissa tuttipulloista lääkinnällisiin laitteisiin. BPA voi jäljitellä estrogeenihormonia elimistössä. Ihmiset voivat kuluttaa BPA:ta, kun sitä valuu muovista vauvanmaidonkorvikkeeseen, veteen tai astian sisällä olevaan ruokaan. Jotkin vähittäiskauppiaat ja valmistajat ovat luopumassa BPA:ta sisältävistä tuotteista. Kanadan viranomaiset ovat todenneet BPA:n olevan haitallista. Steven Hentges American Chemistry Council -yhdistyksestä, joka on teollisuusryhmä, sanoi, että tutkimuksen suunnittelu ei antanut kenellekään mahdollisuutta päätellä, että BPA aiheuttaa sydänsairauksia ja diabetesta. "Toisaalta bisfenoli A:ta on kuitenkin tutkittu hyvin intensiivisesti hyvin monissa laboratorioeläinkokeissa. Näistä tutkimuksista saatujen todisteiden painoarvo ... tukee edelleen bisfenoli A:ta sisältävien tuotteiden turvallista käyttöä", hän sanoi puhelinhaastattelussa. Brittitutkijat, jotka myönsivät, että heidän havaintonsa eivät ole todiste siitä, että kemikaali aiheuttaa haittoja, analysoivat virtsanäytteitä, jotka olivat peräisin Yhdysvaltain hallituksen terveystutkimuksesta, johon osallistui 18-74-vuotiaita aikuisia, jotka edustavat Yhdysvaltain väestöä. Niillä 25 prosentilla ihmisistä, joiden elimistössä oli korkeimmat bisfenoli A-pitoisuudet, oli yli kaksi kertaa suurempi todennäköisyys sairastua sydänsairauksiin, kuten sydänkohtauksiin tai tyypin 2 diabetekseen, kuin niillä 25 prosentilla, joiden pitoisuudet olivat alhaisimmat. FDA:n paneelikokouksessa useat tutkijat ja aktivistit sanoivat, että FDA ei ole ottanut huomioon eläinkokeita, joissa on havaittu terveysongelmia, ja jotkut vaativat kemikaalin kieltämistä elintarvikeastioissa. Kongressin energia- ja kauppavaliokunnan puheenjohtaja, Michiganin demokraattinen edustaja John Dingell sanoi, että FDA on "keskittynyt lyhytnäköisesti teollisuuden rahoittamiin tutkimuksiin".   Iowan republikaanisenainen senaattori Chuck Grassley, joka on talousvaliokunnan vanhin jäsen, julkaisi FDA:n komissaarille Andrew von Eschenbachille kirjoittamansa kirjeen, jossa hän kysyy, miksi virasto ei ole nimittänyt turvallisuuspaneelia tarkastelemaan BPA:ta. Tarantinon mukaan mitään ei jätetty huomiotta, mutta teollisuuden rahoittamat tutkimukset, joissa ei havaittu haittoja, olivat tärkeitä päätelmissä. Paneelin odotetaan esittävän neuvonsa FDA:lle ensi kuussa. Tarantino, joka johtaa FDA:n elintarvikelisäaineiden turvallisuudesta vastaavaa toimistoa, sanoi, että on puhuttu siitä, että hallituksen tutkijat tekisivät omia BPA:n turvallisuustutkimuksia, mutta niiden tekeminen voisi viedä vuosia.</w:t>
      </w:r>
    </w:p>
    <w:p>
      <w:r>
        <w:rPr>
          <w:b/>
        </w:rPr>
        <w:t xml:space="preserve">Tulos</w:t>
      </w:r>
    </w:p>
    <w:p>
      <w:r>
        <w:t xml:space="preserve">Yleinen muovikemikaali liittyy sydänongelmiin.</w:t>
      </w:r>
    </w:p>
    <w:p>
      <w:r>
        <w:rPr>
          <w:b/>
        </w:rPr>
        <w:t xml:space="preserve">Esimerkki 2.3286</w:t>
      </w:r>
    </w:p>
    <w:p>
      <w:r>
        <w:t xml:space="preserve">Lautakunnan mukaan 8-vuotias valkohäntäpeura testattiin positiiviseksi sen jälkeen, kun sen tappoi sen karsinatoveri, valkohäntäpeura, joka oli ainoa muu peura alueella. Testaustuloksia ei ole vielä saatu hirvieläimestä, joka lopetettiin. Lautakunnan mukaan yhtään peuraa ei ole enää alueella, joka on asetettu karanteeniin. Lautakunnan vanhempi eläinlääkäri, tohtori Courtney Wheeler sanoi, että lautakunta tutkii parhaillaan, miten tauti on voinut päästä harrastajan omistamaan laumaan, mukaan lukien lauman historia ja eläinten siirtyminen kiinteistölle. Kroonisen kuihtumisen taudin aiheuttavat prioneiksi kutsutut epänormaalisti muotoillut proteiinit, jotka voivat säilyä ympäristössä. Se leviää hirvieläimistä toiseen. Vaikka sen ei tiedetä tarttuvan ihmisiin, viranomaiset kehottavat olemaan syömättä tartunnan saanutta lihaa.</w:t>
      </w:r>
    </w:p>
    <w:p>
      <w:r>
        <w:rPr>
          <w:b/>
        </w:rPr>
        <w:t xml:space="preserve">Tulos</w:t>
      </w:r>
    </w:p>
    <w:p>
      <w:r>
        <w:t xml:space="preserve">Douglasin piirikunnan 2-hirvieläinkarjasta löydetty krooninen hukkatauti.</w:t>
      </w:r>
    </w:p>
    <w:p>
      <w:r>
        <w:rPr>
          <w:b/>
        </w:rPr>
        <w:t xml:space="preserve">Esimerkki 2.3287</w:t>
      </w:r>
    </w:p>
    <w:p>
      <w:r>
        <w:t xml:space="preserve">Autojen pakokaasuista, tehtaiden savupiipuista ja muista lähteistä peräisin olevista pienistä hiukkasista koostuva saaste on vaarallista kaikkien terveydelle, ja raskauden aikana se on yhdistetty ennenaikaisiin synnytyksiin ja pieneen syntymäpainoon. Tutkijat eivät kuitenkaan ymmärrä, miksi, mikä voi vaikuttaa voimakkaasti saastuneiden alueiden naisten hoitoon. Yksi teoria on, että hiukkaset jäävät äidin keuhkoihin ja laukaisevat mahdollisesti haitallisen tulehduksen. Tiistaina belgialaiset tutkijat kertoivat toisesta mahdollisuudesta, jonka mukaan riski voi olla suorempi. He raportoivat Nature Communications -lehdessä, että uudenlainen skannaustekniikka havaitsi eräänlaisen hiukkasmaisen saastumisen - nokea muistuttavan mustan hiilen - 28 tuoreen äidin lahjoittamissa istukoissa. Istukka ravitsee kehittyvää sikiötä ja pyrkii estämään äidin verenkierrossa olevat haitalliset aineet. Hasseltin yliopiston työryhmä havaitsi, että hiukkaset kerääntyivät istukan sille puolelle, joka on lähimpänä sikiötä, lähelle napanuoran ulostulokohtaa. Tämä ei ole todiste siitä, että noki olisi todella kulkenut istukan läpi sikiöön asti - tai että se olisi vastuussa mistään haittavaikutuksista, varoitti tohtori Yoel Sadovsky Pittsburghin yliopiston lääketieteellisestä keskuksesta, johtava istukka-asiantuntija, joka ei ollut mukana uudessa tutkimuksessa. Ja kyseessä on pieni tutkimus. Silti "jo pelkästään sen löytäminen istukasta on tärkeää", Sadovsky sanoi. "Seuraava kysymys olisi, kuinka paljon näitä mustia hiilihiukkasia on oltava siellä, jotta ne aiheuttaisivat vahinkoa." Tutkijoilla oli jo eläinkokeiden perusteella viitteitä siitä, että hiukkaset voivat päästä istukkaan, mutta tiistain tutkimus on ensimmäinen, jossa käytettiin ihmisen istukkaa. Belgialaistutkijat kehittivät tavan skannata istukkanäytteitä laserilla, jonka ultralyhyet pulssit saivat mustat hiilihiukkaset välähtämään kirkkaassa valkoisessa valossa, joten ne voitiin mitata. Tutkijat ottivat mukaan istukoita 10 äidiltä, jotka asuivat alueilla, joilla saasteet ovat korkeita, ja 10 äidiltä, jotka asuivat alueilla, joilla saasteet ovat alhaisia. Mitä suurempi oli altistuminen saasteille, sitä enemmän hiukkasia tutkijat laskivat istukoissa. "Koska sikiön elimet ovat täydessä kehityksessä, tällä voi olla joitakin terveysriskejä", sanoi tutkimuksen vanhempi kirjoittaja, Hasseltin ympäristö- ja kansanterveysasiantuntija Tim Nawrot. Hän tekee lisätutkimuksia yrittäessään kertoa. ___ Associated Pressin terveys- ja tiedeosasto saa tukea Howard Hughes Medical Instituten tiedekasvatusosastolta. AP on yksin vastuussa kaikesta sisällöstä.</w:t>
      </w:r>
    </w:p>
    <w:p>
      <w:r>
        <w:rPr>
          <w:b/>
        </w:rPr>
        <w:t xml:space="preserve">Tulos</w:t>
      </w:r>
    </w:p>
    <w:p>
      <w:r>
        <w:t xml:space="preserve">Tutkimuksen mukaan ilmansaasteet pääsevät istukkaan raskauden aikana.</w:t>
      </w:r>
    </w:p>
    <w:p>
      <w:r>
        <w:rPr>
          <w:b/>
        </w:rPr>
        <w:t xml:space="preserve">Esimerkki 2.3288</w:t>
      </w:r>
    </w:p>
    <w:p>
      <w:r>
        <w:t xml:space="preserve">Ohion Belmontin piirikunnasta kotoisin olevasta asianajajasta tuli republikaani vuonna 2013 sen jälkeen, kun demokraattien ympäristöpolitiikka oli hänen mielestään haitallista alueen hiilikaivos- ja murtohiiliteollisuudelle. Aborttioikeuksia vastustavana ja aseita kannattavana konservatiivina hän ei tuntenut itseään tervetulleeksi. "Konservatiiviset demokraatit ovat lähes sukupuuttoon kuolleet", sanoi Gagin, joka toimi jonkin aikaa piirikunnan republikaanien puheenjohtajana. Hän on yksi monista entisistä demokraateista sinikauluksisessa Ohiossa, jotka äänestivät Donald Trumpia vuonna 2016 ja viime vuonna koko GOP:n osavaltiolippua. Nuo äänestysliput auttoivat muuttamaan suuria alueita Ohio-joen varrella - paikkoja, jotka tukivat demokraatteja Bill Clintonia ja Barack Obamaa - sinisestä kirkkaanpunaiseksi. Kun demokraatit tuovat seuraavan esivaalikeskustelunsa Ohioon tiistaina, he kamppailevat sen kanssa, onko republikaanien uusi ylivalta näissä teollisuus- ja maaseutualueiden taskuissa sysännyt Ohion heidän ulottumattomiinsa. Jotkut demokraattien presidentinvaalikampanjat pohtivat ennen kuulumattomia Valkoisen talon voittosuunnitelmia, joissa Ohio jätetään pois. Tarunomainen vaihteleva osavaltio, joka on ollut voittavan presidenttiehdokkaan puolella kaikissa vaaleissa vuodesta 1944 lähtien yhtä lukuun ottamatta, näyttää jäävän ensi vuoden vaaleissa todennäköisesti Wisconsinin, Michiganin ja Pennsylvanian varjoon. "Ohio ei ole enää poliittisen maailmankaikkeuden keskipisteenä niin kuin ennen", sanoo Kyle Kondik, vaalianalyytikko Virginian yliopiston politiikan tutkimuskeskuksesta. Samaan aikaan edellisen presidentinvaalikampanjan aikana, lokakuussa 2015, Ohiossa käytiin niin voimakasta presidentinvaalikampanjointia, että pelättiin sen hukuttavan tuon vuoden vaalit. Yhdestä tuon vuoden äänestysaiheesta huolestunut ryhmä, American Policy Roundtable, osti jopa verkkomainoksen, jossa muistutettiin äänestäjiä siitä, että presidentinvaaleihin oli vielä vuosi aikaa. Vuoden 2020 vaalien alla on ollut hiljaisempaa, ja Ohiossa on kevään jälkeen järjestetty vain muutamia merkittäviä kampanjatapahtumia. Trump voitti Ohion vuonna 2016 8 prosenttiyksiköllä - suuremmalla marginaalilla kuin kukaan voittaja sitten George H.W. Bushin vuonna 1988. Vaikka demokraatit nousivat vuonna 2018 monissa muissa osavaltioissa, he hävisivät Ohion osavaltiokilpailut yhtä lukuun ottamatta. Demokraattien presidenttiehdokkaat väittelevät tiistaina Westervillessä, joka on Columbuksen ulkopuolella sijaitseva esikaupunki, joka on täynnä korkeakoulutettuja naisia ja nuoria äänestäjiä, joiden demokraatit näkevät edustavan puolueen parhaita mahdollisuuksia Ohiossa paluuseen, yhdessä vähemmistöjen kanssa. "Mielestäni se on täysin voitettavissa", sanoi demokraattien poliittinen konsultti Aaron Pickrell, joka on Ohiossa kampanjajohtaja ja Obaman menestyksekkäiden vuosien 2008 ja 2012 kampanjoiden neuvonantaja. Hänen mukaansa voitto riippuu siitä, miten löydetään oikea tasapaino kannattajien kesken kaupunkien, esikaupunkien, maaseudun ja entisten teollisuusyhteisöjen keskuudessa. Ohio oli pitkään kellonlyömänä, koska sen väestö muistutti koko Yhdysvaltojen väestöä. Se ei ole valinnut hävinnyttä presidenttiehdokasta sitten Richard Nixonin äänestämisen vuonna 1960. Mutta osavaltio ei enää heijasta kansakuntaa. Se on valkoisempi ja hieman vanhempi kuin maassa keskimäärin. Vain 29 prosentilla Ohion asukkaista on korkeakoulututkinto, kun maan keskiarvo on lähes 32,6 prosenttia. Koulutuserot ovat johtaneet pienempiin ansioihin. Osavaltion kotitalouksien mediaanitulo on 56 111 dollaria, mikä on lähes 6 000 dollaria alle kansallisen mediaanin. Republikaanit ovat vahvempia näissä ryhmissä. Gop-puolueiden kannatus on vieläkin selvempi esimerkiksi Belmontin piirikunnassa, joka sijaitsee Pennsylvanian ja Länsi-Virginian rajalla. Gaginin mukaan äänestäjät etsivät poliitikkoja, jotka kanavoivat heidän turhautumisensa. Trump sai yli kaksi kolmasosaa piirikunnan äänistä vuonna 2016. Vuonna 2008 republikaanien John McCain hävisi niukasti Obamalle. "En halua puhua rasistisesti, mutta monet valkoihoiset tuntevat, että muut joko pääsevät eteenpäin tai saavat almuja, kun taas heidän täytyy mennä töihin joka päivä ja jäädä yhä enemmän jälkeen", Gagin sanoi. "Näin päästään kiusaamisen politiikkaan." Republikaanikonsultti Karl Rove, joka järjesti presidentti George W. Bushin kaksi voittoa Ohiossa, sanoi, että luvut eivät kerro koko totuutta. "En kuulu niihin ihmisiin, jotka uskovat, että väestörakenne on välttämättä kohtalo, joten uskon, että se liittyy muihinkin asioihin kuin siihen, että kyseessä on sinikauluksinen, valkoinen osavaltio", hän sanoi. "Ehkä se liittyy pikemminkin argumenttien laatuun kuin pelkkään väestörakenteeseen." Yksi toivon merkki demokraateille saattaa olla se, millaisia republikaaneja Ohio valitsee osavaltion virkoihin. Osavaltion kaksi viimeisintä republikaanikuvernööriä - John Kasich ja nyt Mike DeWine - ovat poliittisesti pragmaattisia poliitikkoja, jotka ovat omaksuneet kahden puolueen ajatuksia muun muassa terveydenhuollosta ja aseista. Kasich on äänekäs Trumpin vastustaja, ja DeWine kulki varovaista linjaa presidentin kanssa ja esiintyi hänen kanssaan vasta vuoden 2018 kampanjan loppuvaiheessa. Demokraatit viittaavat myös senaattori Sherrod Brownin johdonmukaisiin osavaltiovoittoihin, joka on yksi kamarinsa liberaaleimmista jäsenistä ja ainoa demokraatti, joka voitti viime vuonna osavaltiovoiton. Puolue pitää Brownin suorapuheista, työn arvokkuutta korostavaa viestiä mallina vetovoiman saamiseksi takaisin sinikaulusalueilla. "Ohio on pelissä", sanoi Gerald Austin, Clevelandissa asuva demokraattien strategi. "Ensimmäinen tapa voittaa virassa oleva henkilö on hänen ansioluettelonsa. Toiko Donald Trump hiilityöpaikat takaisin? Onko tänne avattu lisää terästehtaita? Tapahtuiko jotain sellaista sen infrastruktuurilain suhteen, jonka hän aikoi saada valmiiksi, mistä en ole tietoinen?", kysyn. Äänestäjiä muistutetaan siitä, mitä he ovat sanoneet ja mitä he eivät ole tehneet." Pickrellin mukaan demokraatit voivat voittaa nämä äänioikeuden menettäneet äänestäjät keskittymällä terveydenhuoltoon ja talouteen. Hän totesi myös, että näkemykset ympäristöpolitiikasta saattavat olla muuttumassa, eikä ilmastonmuutos ole enää marginaalikysymys. "Nyt ihmiset ymmärtävät aurinkopaneelien tarpeen ja hyödyllisyyden", hän sanoi. "He ymmärtävät sähköauton hyödyllisyyden. He ymmärtävät Erie-järven leväkukinnat." Pickrell lisäsi: "En usko, että asia on enää niin polarisoiva kuin ennen. Ja monilla alueilla se luultavasti kääntää ihmisiä meidän suuntaamme." Republikaanien kansalliskomitean tiedottaja Mandi Merritt sanoi, ettei puolue pidä Ohiota itsestäänselvyytenä. Hän sanoi, että GOP on valmis iskemään demokraatteja vastaan "radikaaleista" ideoista, kuten yleisestä terveydenhuollosta ja Green New Dealista. Ne ovat liian kalliita ja epäkäytännöllisiä keskilännen äänestäjille, hän sanoi. "Kyse on kilpajuoksusta vasemmalle, eikä se saa vastakaikua ohiolaisten keskuudessa, hän sanoi. Hän sanoi, että Washingtonissa käytävät syytteeseenpanomenettelyt energisoivat, eivät vieraannuta Trumpin kannattajakuntaa. Näin ei ole Gaginin kohdalla, joka erosi Belmontin piirikunnan GOP:n puheenjohtajan tehtävästä viime kesänä sen jälkeen, kun presidentti näytti hyväksyvän Venäjän presidentin Vladimir Putinin kiistävän, että hänen maansa sekaantui vuoden 2016 vaaleihin. Vaikka Trump sanoi myöhemmin, että hän puhui väärin, Gagin valitsi hetken jättää puoluejohdon. Hän johtaa nyt Defending Democracy Together -ryhmää, joka koostuu Trumpia vastaan vastustavista republikaaneista. Gagin sanoi olevansa poikkeus Belmontin piirikunnassa. Hän ei usko, että suurin osa Ohion maaseudusta on kääntynyt pois Trumpia varjostaneiden Venäjää tai Ukrainaa koskevien skandaalien vuoksi. Hänelle vuosi 2020 on edelleen avoin kysymys. Mutta hän sanoi, ettei hän äänestä Trumpia missään tapauksessa. Konservatiividemokraatit ja jopa republikaanit ovat "oikeastaan ei-kenenkään-maalla juuri nyt", hän sanoi. ___ AP:n taloustieteiden toimittaja Joshua Boak Washingtonissa osallistui tähän raporttiin.</w:t>
      </w:r>
    </w:p>
    <w:p>
      <w:r>
        <w:rPr>
          <w:b/>
        </w:rPr>
        <w:t xml:space="preserve">Tulos</w:t>
      </w:r>
    </w:p>
    <w:p>
      <w:r>
        <w:t xml:space="preserve">Onko Ohio pelissä? GOP:n kallistuminen toimii demokraatteja vastaan.</w:t>
      </w:r>
    </w:p>
    <w:p>
      <w:r>
        <w:rPr>
          <w:b/>
        </w:rPr>
        <w:t xml:space="preserve">Esimerkki 2.3289</w:t>
      </w:r>
    </w:p>
    <w:p>
      <w:r>
        <w:t xml:space="preserve">"Tämä tauti on juuri esiintynyt Thaimaassa. Sitä ei ole koskaan aiemmin esiintynyt", sanoi karjankasvatusministeriön pääjohtaja Sorawit Thanito torstaina. Hallitus on asettanut sairaat hevoset karanteeniin taudin leviämisen rajoittamiseksi, Sorawit sanoi. Hallituksen viimeisimpien tietojen mukaan ainakin 131 hevosta on kuollut neljässä maakunnassa. "Meidän on tutkittava, miten virus on päässyt Thaimaahan", hän sanoi ja lisäsi, että hallitukselle ilmoitettiin maaliskuun lopulla AHS:stä maassa. Sairauteen sairastuneilla hevosilla voi olla yli 39 celsiusasteen kuume, hengitysvaikeuksia ja verenvuotoa silmistä. Ihmisillä ei ole raportoitu AHS-tapauksia, eikä se liity uuden koronaviruksen puhkeamiseen, Sorawit sanoi. Maailman eläintautijärjestö (OIE) keskeytti Thaimaan aseman "AHS-vapaana maana" 27. maaliskuuta. AHS on endeeminen Afrikan trooppisilla keskiosissa, josta se leviää OIE:n mukaan säännöllisesti eteläiseen Afrikkaan ja satunnaisesti Pohjois-Afrikkaan. Myanmarin ja Kirgisian AHS-vapaan maan asema keskeytettiin vuonna 2018.</w:t>
      </w:r>
    </w:p>
    <w:p>
      <w:r>
        <w:rPr>
          <w:b/>
        </w:rPr>
        <w:t xml:space="preserve">Tulos</w:t>
      </w:r>
    </w:p>
    <w:p>
      <w:r>
        <w:t xml:space="preserve">Afrikkalainen hevosrutto tappaa yli 100 hevosta Thaimaassa.</w:t>
      </w:r>
    </w:p>
    <w:p>
      <w:r>
        <w:rPr>
          <w:b/>
        </w:rPr>
        <w:t xml:space="preserve">Esimerkki 2.3290</w:t>
      </w:r>
    </w:p>
    <w:p>
      <w:r>
        <w:t xml:space="preserve">Tuoreen laskennan mukaan pelkästään yhdellä Oregonin riutalla oli 350 miljoonaa violettia merisiiliä, mikä on yli 10 000 prosenttia enemmän kuin vuonna 2014. Pohjois-Kaliforniassa siilit ovat syöneet 90 prosenttia jättimäisistä merilevämetsistä, eivätkä ne ehkä koskaan palaa. Laajat "siilikasvustot" - merenpohjan pirstoutuneet alueet, joilla on vain satoja piikkipalloja - ovat levinneet Oregonin rannikolle, jossa levämetsät olivat aikoinaan niin tiheitä, että joillakin alueilla oli mahdotonta liikkua veneellä. Vedenalainen tuhoutuminen tuhoaa tärkeät punaisen abalonin ja punaisen merisiilin kalastukset ja aiheuttaa sellaista tuhoa, että kalifornialaiset tiedemiehet ovat ryhtyneet yhteistyöhön yksityisen yrityksen kanssa kerätäkseen ylenpalttiset purppurasiilit ja "kasvattaakseen" ne valvotussa ympäristössä myytäviksi maailmanlaajuisille äyriäismarkkinoille. "Olemme kartoittamattomalla alueella", sanoi Scott Groth, Oregonin kalastus- ja luonto-osaston simpukkatutkija. "Niitä ei voi vain mennä murskaamaan. Niitä on liikaa. En tiedä, mitä voimme tehdä." Purppurasiilien räjähdysmäinen lisääntyminen on viimeisin oire siitä, että Tyynenmeren luoteisosan meriekosysteemi on sekaisin. Levä on kärsinyt Tyynenmeren tavallista lämpimämmistä vesistä. Vuonna 2013 salaperäinen tauti alkoi tuhota kymmeniä miljoonia meritähtiä, mukaan lukien auringonkukka-meritähti, joka on erittäin kestävien purppurasiilien ainoa todellinen saalistaja. Samoihin aikoihin purppurasiileillä oli kaksi erinomaista lisääntymisvuotta - ja ilman saalistajia nuo sukusolut kasvoivat ja syövät nyt kaiken näköpiirissä olevan. "Voitte kuvitella, kuinka kaikki nämä pienet siilit kasvavat, ja jokainen niistä etsii epätoivoisesti ruokaa. Ne kirjaimellisesti näkevät nälkää", sanoo Steven Rumrill, Oregonin luonnonsuojeluviraston johtava simpukka-asiantuntija. "Olen nähnyt meritähti- ja siilipopulaatioissa suuria vaihteluita, mutta en koskaan tämän suuruisia." Tutkijat eivät ole vielä varmoja siitä, onko ilmastonmuutos vastuussa merisiilien räjähdysmäisestä kasvusta, mutta he epäilevät, että sillä on osuutta tapahtumien kaskadissa, joka mahdollisti purppurasiilien nousun. Kalifornian luonnonsuojeluyhdistyksen valtameriohjelman apulaisjohtajan Norah Eddyn mukaan levä, jota lämpenevät vedet jo nyt piirittävät, ei ole enää yhtä vastustuskykyinen kuin ennen. "Ilmastonmuutos tulee vaikuttamaan suuresti levämetsien muutoksiin, ja se on jo nähtävissä", sanoi Eddy, joka johtaa hanketta, jossa Pohjois-Kalifornian viimeisiä jäljellä olevia levämetsiä pyritään kartoittamaan ja seuraamaan droneilla. Tuhot ovat myös taloudellisia: Tähän asti punaiset abalone ja punaiset merisiilit, suurempi ja lihaisampi siililaji, ovat ylläpitäneet kukoistavaa kaupallista kalastusta molemmissa osavaltioissa. Kalifornian yliopiston Davisin tällä viikolla julkaiseman tutkimuksen mukaan 96 prosenttia punaisista abaloneista on kuitenkin kadonnut Kalifornian pohjoisrannikolta, kun purppuramerisiilien määrä on kuusinkertaistunut. Viime vuonna Kalifornia sulki punaisen abalonen kalastuksen, joka toi rannikon talouteen arviolta 44 miljoonaa dollaria vuodessa, ja Oregon keskeytti 300 abalonen sukeltajan lupien myöntämisen kolmeksi vuodeksi. Myös punaisten merisiilien kaupallinen pyynti Kaliforniassa ja Oregonissa on kärsinyt valtavan iskun. "Se on valtava taloudellinen menetys pienille rannikkoyhteisöillemme", sanoo Cynthia Catton, Kalifornian yliopiston Davisin Bodega Marine Labin tutkijatohtori. "Kaliforniassa (abalone-)kalastukseen osallistui vuosikymmenien ajan vuosittain 30 000-40 000 ihmistä, ja ensimmäistä kertaa kalastuksen oli lopetettava." Vaikka purppurasiilit ovatkin syöneet itsensä nälkään, toisin kuin muut levästä riippuvaiset eläimet, laji voi vaipua lepotilaan, lopettaa lisääntymisen ja elää vuosia ilman ravintoa. Tämä tarkoittaa, että ainoa tapa palauttaa leväkasvusto on poistaa tai tuhota purppurasiilit. Tutkijat arvioivat, että pelkästään Oregonissa kestäisi 15-20 vuotta poistaa kaikki 45 miljoonaa kiloa purppurasiilejä, jotka on hiljattain tutkittu yhdellä suurella riutalla. Kun siilit ovat nälkäkuolemaisillaan, niiden syötävä osa, niin sanottu mädin osa, kutistuu, mikä tekee niistä kaupallisesti arvottomia. Tätä taustaa vasten luonnonsuojelijat, kaupalliset siilienpyytäjät, tutkijat ja yksityiset tahot ovat yhdistäneet voimansa epätavallisen suunnitelman hyväksi: He maksavat alityöllistetyille punasiilisukeltajille siitä, että he keräävät kutistuneet, mutta elossa olevat purppuranpunaiset merisiilit ja siirtävät ne huolellisesti hoidettuihin siilitiloihin, joissa ne lihotetaan myytäviksi merenelintarvikemarkkinoille eri puolille maailmaa. Eräs yritys, Urchinomics, työskentelee jo siilien kasvatushankkeiden parissa Japanissa, Kanadassa ja Kaliforniassa, ja se näkee tulevaisuuden, jossa luonnonvaraisten siilien mädin ylivoimainen kysyntä korvataan merenpohjasta kerättyjen, ihmisen kasvatettujen purppurasiilien maulla, jolloin levämetsät voivat elpyä. "Muutamme ekologisen ongelman ekologiseksi ja taloudelliseksi mahdollisuudeksi", sanoo Brian Takeda, Urchinomicsin toimitusjohtaja. "Tämä on ensimmäinen kerta, kun meillä on ollut taloudellinen kannustin saada nämä tuhoisat siilit pois vedestä." Oregonissa punasiilisukeltajat ovat pieni käsityöläiskollektiivi, mutta myös he tutkivat keinoja, joilla he voisivat yrittää kääntää tuhoisien purppurasiilien yltäkylläisyyden edukseen. Oregonin siilikalastuksella oli viime vuonna vilkas vuosi, kun punasiilejä oli Kaliforniassa niukasti mutta ennen kuin niiden violetit serkut olivat levinneet pohjoiseen. Nyt nekin kärsivät. Oregonin simpukka-asiantuntija Rumrill tukee pyrkimyksiä kerätä ylimääräisiä siilejä, mutta ei ole yhtä optimistinen levän pelastamisen suhteen. "Se on lupaava tekniikka. Meidän ei kuitenkaan pidä uskotella itsellemme, että ratkaisemme tämän laajamittaisen ekologisen ongelman, tämän kirjaimellisesti täydellisen myrskyn, syömällä itsemme ulos", hän sanoi. "Se on liian suuri ongelma." ___ Chea raportoi Kalifornian Mendocinon piirikunnasta. ___ Seuraa Gillian Flaccusta Twitterissä osoitteessa http://www.twitter.com/gflaccus .</w:t>
      </w:r>
    </w:p>
    <w:p>
      <w:r>
        <w:rPr>
          <w:b/>
        </w:rPr>
        <w:t xml:space="preserve">Tulos</w:t>
      </w:r>
    </w:p>
    <w:p>
      <w:r>
        <w:t xml:space="preserve">Merisiiliparvi tekee tuhoa Yhdysvaltain länsirannikolla.</w:t>
      </w:r>
    </w:p>
    <w:p>
      <w:r>
        <w:rPr>
          <w:b/>
        </w:rPr>
        <w:t xml:space="preserve">Esimerkki 2.3291</w:t>
      </w:r>
    </w:p>
    <w:p>
      <w:r>
        <w:t xml:space="preserve">Perjantaina esitelty ehdotus on neljäs osa Metropolitan Area Projects (MAPS) -ohjelmaa, joka on kattava pääomaparannusohjelma, jonka kaupungin äänestäjät hyväksyivät ensimmäisen kerran vuonna 1993. Valtuuston odotetaan käsittelevän tiistaina päätöslauselmaa, jossa vaaditaan ylimääräisiä vaaleja 10. joulukuuta. MAPS 4 -ehdotuksen rahoitukseen sisältyy 40 miljoonaa dollaria mielenterveys- ja riippuvuuspalveluihin ja 38 miljoonaa dollaria perheoikeudelliseen keskukseen, joka tarjoaa palveluja hyväksikäytön uhreille. Toinen 50 miljoonan dollarin määräraha on varattu asunnottomien kohtuuhintaiseen asumiseen.</w:t>
      </w:r>
    </w:p>
    <w:p>
      <w:r>
        <w:rPr>
          <w:b/>
        </w:rPr>
        <w:t xml:space="preserve">Tulos</w:t>
      </w:r>
    </w:p>
    <w:p>
      <w:r>
        <w:t xml:space="preserve">Oklahoma City harkitsee äänestystä MAPS 4 -myyntiveron laajentamisesta.</w:t>
      </w:r>
    </w:p>
    <w:p>
      <w:r>
        <w:rPr>
          <w:b/>
        </w:rPr>
        <w:t xml:space="preserve">Esimerkki 2.3292</w:t>
      </w:r>
    </w:p>
    <w:p>
      <w:r>
        <w:t xml:space="preserve">Tulokset sulkevat pois suurten eläinten, kuten dinosaurusten, esiintymisen, sanoivat he. Lochissa oli kuitenkin paljon ankeriaan DNA:ta, kertoi Uuden-Seelannin Otagon yliopiston geneetikko Neil Gemmell toimittajille. "Ankeriaita on hyvin runsaasti Loch-järjestelmässä - jokaisessa näytteenottopaikassa, jossa kävimme, oli melko lailla ankeriaita, ja niiden valtava määrä oli pieni yllätys", Gemmell sanoi. "Emme voi sulkea pois sitä mahdollisuutta, että Loch Nessissä on jättiläisaalista, mutta emme tiedä, ovatko keräämämme näytteet peräisin jättiläispedosta vai tavallisesta pedosta - joten edelleen on olemassa elementti 'emme vain tiedä'."  Gemmell totesi kuitenkin, että vaikka ajatus jättiläisaaliin olemassaolosta on ollut esillä jo vuosikymmeniä, kukaan ei ole koskaan pyydystänyt jättiläisaalista Loch Nessistä. Kansainvälinen tutkijaryhmä otti näytteensä niin sanotusta ympäristö-DNA:sta (eDNA) viime vuoden kesäkuussa. eDNA-näytteenotto on jo vakiintunut välineeksi merieläinten, kuten valaiden ja haiden, seurannassa. Aina kun eläin liikkuu ympäristössään, se jättää jälkeensä pieniä DNA-palasia ihosta, suomuista, höyhenistä, turkista, ulosteista ja virtsasta. Tämä DNA voidaan ottaa talteen, sekvensoida ja käyttää sitten kyseisen olennon tunnistamiseen vertaamalla saatua sekvenssiä satojen tuhansien eri organismien tunnettujen geneettisten sekvenssien suuriin tietokantoihin. Ensimmäinen kirjallinen tieto hirviöstä liittyy irlantilaiseen munkkiin Pyhään Kolumbaan, jonka kerrotaan karkottaneen "vesipedon" Ness-joen syvyyksiin 6. vuosisadalla. Kuuluisin kuva Nessiestä, joka tunnetaan nimellä "kirurgin kuva", otettiin vuonna 1934, ja siinä näkyi vedestä nouseva pää pitkällä kaulalla. Kuva paljastui 60 vuotta myöhemmin huijaukseksi, jossa käytettiin lelusukellusveneeseen kiinnitettyä merihirviön mallia. Hirviötä on yritetty jäljittää lukemattomia kertoja sen jälkeen, erityisesti vuonna 2003, jolloin BBC rahoitti laajan tieteellisen etsinnän, jossa käytettiin 600 kaikuluotainta ja satelliittipaikannusta järven koko pituudelta. Viimeisin yritys tehtiin kolme vuotta sitten, kun huipputekninen merenkulun lennokki löysi hirviön - mutta ei sitä, jota se etsi. Löytö osoittautui vuonna 1970 ilmestyneessä elokuvassa "Sherlock Holmesin yksityiselämä" käytetyksi jäljennökseksi, joka upposi lähes 50 vuotta sitten. Gemmellin ryhmään kuului tutkijoita Britanniasta, Tanskasta, Yhdysvalloista, Australiasta ja Ranskasta.</w:t>
      </w:r>
    </w:p>
    <w:p>
      <w:r>
        <w:rPr>
          <w:b/>
        </w:rPr>
        <w:t xml:space="preserve">Tulos</w:t>
      </w:r>
    </w:p>
    <w:p>
      <w:r>
        <w:t xml:space="preserve">Loch Nessin hirviö saattaa olla vain jättiläismäinen ankerias, sanovat tutkijat.</w:t>
      </w:r>
    </w:p>
    <w:p>
      <w:r>
        <w:rPr>
          <w:b/>
        </w:rPr>
        <w:t xml:space="preserve">Esimerkki 2.3293</w:t>
      </w:r>
    </w:p>
    <w:p>
      <w:r>
        <w:t xml:space="preserve">Henkilö kuoli hiljattain, oli alle 65-vuotias ja asui jossakin viidestä eteläisestä piirikunnasta: Lounais-Utahin kansanterveyslaitoksen virkamiehet kertoivat, että hän asui seuraavissa maakunnissa: Beaver, Garfield, Iron, Kane tai Washington. He eivät julkaisseet lisätietoja yksityisyyden suojaan liittyvistä syistä. Toiset 172 ihmistä on joutunut sairaalahoitoon tähän mennessä kohtalaiseksi flunssakaudeksi kutsutun kauden aikana. Tämä kausi on ollut epätavallinen, koska influenssa B:n tapauksia on ollut paljon, ja tämä kanta esiintyy yleensä vasta kauden lopussa, sanoi Salt Lake Countyn terveysviraston epidemiologian toimiston johtaja Ilene Risk. Riskin mukaan influenssarokotteen hankkiminen ei ole vielä liian myöhäistä.</w:t>
      </w:r>
    </w:p>
    <w:p>
      <w:r>
        <w:rPr>
          <w:b/>
        </w:rPr>
        <w:t xml:space="preserve">Tulos</w:t>
      </w:r>
    </w:p>
    <w:p>
      <w:r>
        <w:t xml:space="preserve">Utahissa kirjattiin kauden ensimmäinen influenssakuolema.</w:t>
      </w:r>
    </w:p>
    <w:p>
      <w:r>
        <w:rPr>
          <w:b/>
          <w:u w:val="single"/>
        </w:rPr>
        <w:t xml:space="preserve">Tehtävä numero 3</w:t>
      </w:r>
    </w:p>
    <w:p>
      <w:r>
        <w:t xml:space="preserve">Vastaa kappaleeseen liittyvään jatkokysymykseen, kun sinulle on annettu elokuvia koskeva kappale ja joukko kyseistä kappaletta koskevia keskustelukysymysvastauksia. Kappaleen etuliite on "CONTEXT:". Jokaisella keskustelukysymyksellä on etuliite `Q:`, jota seuraa vastausetuliite `A:`, ja jatkokysymyksellä on etuliite `FOLLOWUP_Q:`.</w:t>
      </w:r>
    </w:p>
    <w:p>
      <w:r>
        <w:rPr>
          <w:b/>
        </w:rPr>
        <w:t xml:space="preserve">Esimerkki 3.0</w:t>
      </w:r>
    </w:p>
    <w:p>
      <w:r>
        <w:t xml:space="preserve">KONTEKSTI: Jään ja tulen laulu kuulostaa todella melko fantasiamaiselta, kun taas Game of Thrones kuulostaa keskiaikaiselta ja sopivammalta sarjalle. Lisäksi nimi "Game of Thrones" antaa enemmän tietoa siitä, mitä tv-sarjassa tapahtuu (politiikka ja taistelu kruunusta) kuin nimi A song of ice and fire. Game of Thrones on silti hyvin sopiva nimi, kyllä se on ensimmäisen kirjan nimi, mutta koko sarjan kesto kattaa pelin, jota pelataan Rautavaltaistuimesta. A Song of Ice and Fire on hienostunut ja runollinen, mutta Game of Thrones on suora ja jännittävä ja jää hyvin helposti mieleen. Ja sillä on merkitystä keskivertokansalle. Huomaa myös, että lausetta käytetään muissa kirjoissa ja se on ehkä jopa parempi kuin sarjan nimi kuvaamaan yhdellä lauseella koko kirjojen tarkoitusta. &lt;sep&gt; K: Miksi tv-sarjan nimi on "Game of Thrones" eikä "A Song of Ice and Fire"? V: A Song of Ice and Fire kuulostaa oikeastaan aika fantasiamaiselta, kun taas Game of Thrones kuulostaa keskiaikaiselta ja sopivammalta sarjalle K: Totta, mutta kirjasarjan nimi on "A Song of Ice and Fire", eikö se mielestäsi houkuttelisi enemmän ihmisiä, jotka ovat kirjan faneja? V: Häntä sanontaa käytetään muissakin kirjoissa &lt;sep&gt; SEURAAVA_K: "Game of Thrones" on vain ensimmäisen kirjan nimi, eikö fanit ajattele, että sarja kertoo vain siitä kirjasta eikä koko sarjasta?</w:t>
      </w:r>
    </w:p>
    <w:p>
      <w:r>
        <w:rPr>
          <w:b/>
        </w:rPr>
        <w:t xml:space="preserve">Tulos</w:t>
      </w:r>
    </w:p>
    <w:p>
      <w:r>
        <w:t xml:space="preserve">Jään ja tulen laulu on hienostunut ja runollinen, mutta Game of Thrones on suora ja jännittävä ja jää helposti mieleen. Ja se on tärkeintä keskivertoihmiselle.</w:t>
      </w:r>
    </w:p>
    <w:p>
      <w:r>
        <w:rPr>
          <w:b/>
        </w:rPr>
        <w:t xml:space="preserve">Esimerkki 3.1</w:t>
      </w:r>
    </w:p>
    <w:p>
      <w:r>
        <w:t xml:space="preserve">TAUSTA: Kostajat on aloite: hyväksytty ryhmä, joka on koottu puolustamaan maailmaa SHIELDin ja maailman hallitusten ulottumattomissa olevia uhkia vastaan. Kapteeni Amerikka on ensimmäinen Kostaja ei ainoastaan siksi, että hänet värvättiin ensimmäisenä (Thor ei edes tiedä Kostajista ennen kuin elokuvan puolivälissä: jopa Stark oli tietoinen heidän olemassaolostaan ennen sitä), vaan myös siksi, että 1940-luvun supersotilasohjelma oli sota-aikana Kostajien ohjelman esiaste, vaikkakin vakoilun vuoksi pysähtynyt. Kapteeni Amerikka oli aivan selvästi ensimmäinen joukkueen jäsen, joka liittyi hallituksen aloitteeseen viattoman elämän puolustamiseksi. Ruben Studdard oli 25-vuotias voittaessaan American Idolin toisessa sarjassa, ja Kelly Clarkson oli vasta 20-vuotias voittaessaan ensimmäisen sarjan. Studdardia ei kai kutsuta ensimmäiseksi American Idol -voittajaksi? &lt;sep&gt; Kysymys: Miksi sanomme, että Kapteeni Amerikka on ensimmäinen kostaja? V: Koska hänet värvättiin ensimmäisenä &lt;sep&gt; FOLLOWUP_Q: Thor siis värvättiin hänen jälkeensä, vaikka hän on vanhempi?</w:t>
      </w:r>
    </w:p>
    <w:p>
      <w:r>
        <w:rPr>
          <w:b/>
        </w:rPr>
        <w:t xml:space="preserve">Tulos</w:t>
      </w:r>
    </w:p>
    <w:p>
      <w:r>
        <w:t xml:space="preserve">Thor ei edes tiedä Kostajista ennen kuin vasta elokuvan puolivälissä: jopa Stark oli tietoinen heidän olemassaolostaan ennen sitä.</w:t>
      </w:r>
    </w:p>
    <w:p>
      <w:r>
        <w:rPr>
          <w:b/>
        </w:rPr>
        <w:t xml:space="preserve">Esimerkki 3.2</w:t>
      </w:r>
    </w:p>
    <w:p>
      <w:r>
        <w:t xml:space="preserve">KONTEKSTI: Hän ei halua kiduttaa Sherlockia, vaan leikkiä hänen kanssaan. Tarkemmin sanottuna hän haluaa, että Sherlock leikkii hänen kanssaan. Ainakin lapsuuden versio hänestä haluaa sitä, ja se ilmenee nykypäivänä kiduttavina arvoituksina, joita hän järjestää Sherlockille. Eurukselta puuttuvat inhimilliset tunteet, eikä hän siksi näe tekojaan veljensä kiduttamisena. &lt;sep&gt; K: Mikä on Euruksen motiivi viimeisessä ongelmassa A: Hän ei halua kiduttaa Sherlockia, vaan leikkiä hänen kanssaan. Tarkemmin sanottuna hän haluaa, että tämä leikkii hänen kanssaan K: Olivatko he lapsina ystäviä? V: Sitä lapsuuden versio hänestä itsestään haluaa, ja se ilmenee nykypäivänä kiduttavana arvoituksena, jonka hän asettaa Sherlockille &lt;sep&gt; SEURAAVA_Kysymys: Tappaako hän Punaparran?</w:t>
      </w:r>
    </w:p>
    <w:p>
      <w:r>
        <w:rPr>
          <w:b/>
        </w:rPr>
        <w:t xml:space="preserve">Tulos</w:t>
      </w:r>
    </w:p>
    <w:p>
      <w:r>
        <w:t xml:space="preserve">Eurusilta puuttuvat inhimilliset tunteet, eikä hän siksi näe tekojaan veljensä kiduttamisena.</w:t>
      </w:r>
    </w:p>
    <w:p>
      <w:r>
        <w:rPr>
          <w:b/>
        </w:rPr>
        <w:t xml:space="preserve">Esimerkki 3.3</w:t>
      </w:r>
    </w:p>
    <w:p>
      <w:r>
        <w:t xml:space="preserve">TAUSTA: Spider-Man: Homecoming seuraa Captain America: Civil War. Olen nähnyt saman trailerin - ja pätkä, jossa Spidey pitelee Capin kilpeä, näyttää olevan nostettu suoraan CA:CW-elokuvasta lentokenttätappelun aikana. Myöhemmin trailerissa (tai toisessa trailerissa) Peter kehuskelee kaverilleen tapaamisestaan Iron Manin ja Avengersin kanssa, ja kuinka hän varasti Captain American kilven tältä. &lt;sep&gt; K: Miksi näin Hämähäkkimiehen Captain American kilpi kädessään? V: Hän varasti Kapteeni Amerikan kilven häneltä &lt;sep&gt; SEURAAVA_K: Milloin hän teki sen?</w:t>
      </w:r>
    </w:p>
    <w:p>
      <w:r>
        <w:rPr>
          <w:b/>
        </w:rPr>
        <w:t xml:space="preserve">Tulos</w:t>
      </w:r>
    </w:p>
    <w:p>
      <w:r>
        <w:t xml:space="preserve">lentokentällä käytävän taistelun aikana</w:t>
      </w:r>
    </w:p>
    <w:p>
      <w:r>
        <w:rPr>
          <w:b/>
        </w:rPr>
        <w:t xml:space="preserve">Esimerkki 3.4</w:t>
      </w:r>
    </w:p>
    <w:p>
      <w:r>
        <w:t xml:space="preserve">CONTEXT: Pelkäänpä, että ymmärsit elokuvasta suuren osan täysin väärin. Elokuvan alussa Hal on jo kuollut (tappoi itsensä vankilassa). Ne kohtaukset Halin kanssa (lähinnä New Yorkissa) olivat kaikki takaumia. Nykyhetki on siskon kanssa San Franciscossa. Jasmine tapaa Dwightin juhlissa San Franciscossa. Tämä on kauan Halin itsemurhan jälkeen. Mutta kysymykseesi: "Miksi Jasmine pidätti Halin?" Se oli puhtaasti hetken mielijohde, kosto. Hal oli juuri kertonut Jasminelle, että hän oli rakastunut ranskalaiseen tyttöön ja aikoi jättää hänet. Ja melkein heti Jasmine soittaa FBI:lle (tai pikemminkin soittaa jollekulle saadakseen FBI:n numeron). &lt;sep&gt; Kysymys: Miksi Jasmine pidätti Halin? V: Se oli puhtaasti hetken mielijohteesta, kostojuttu &lt;sep&gt; FOLLOWUP_Q: Kenen kanssa Jasmine makasi?</w:t>
      </w:r>
    </w:p>
    <w:p>
      <w:r>
        <w:rPr>
          <w:b/>
        </w:rPr>
        <w:t xml:space="preserve">Tulos</w:t>
      </w:r>
    </w:p>
    <w:p>
      <w:r>
        <w:t xml:space="preserve">Dwight</w:t>
      </w:r>
    </w:p>
    <w:p>
      <w:r>
        <w:rPr>
          <w:b/>
        </w:rPr>
        <w:t xml:space="preserve">Esimerkki 3.5</w:t>
      </w:r>
    </w:p>
    <w:p>
      <w:r>
        <w:t xml:space="preserve">TAUSTA: Rahat kuuluivat Barrille, joten niissä oli hänen sormenjälkensä. Myös ase ja pakettiauto olivat Barrin. Charlien tarkoitus oli lavastaa Barr syylliseksi murhaan. Hän oli ystävystynyt Barrin kanssa päästäkseen tämän lähelle, ja hän oli tarpeeksi lähellä päästäkseen huumaamaan hänet ja viemään eri omaisuuserät pois Barrin talosta ja palauttamaan ne raskauttavien todisteiden kanssa ilman, että Barr tajusi, että hänet oli lavastettu. Jos muistan oikein, elokuvassa näytetään Barrin pöydällä kolikoilla täytetty purkki. Oletettavasti Charlie otti vain yhden niistä jättääkseen viimeisen raskauttavan todisteen parkkipaikalle. &lt;sep&gt; K: Miten Charlie sai Barrin sormenjäljet? V: Charlie otti vain yhden näistä jättääkseen tuon viimeisen raskauttavan todisteen &lt;sep&gt; FOLLOWUP_Q: Mitä Charlie otti?</w:t>
      </w:r>
    </w:p>
    <w:p>
      <w:r>
        <w:rPr>
          <w:b/>
        </w:rPr>
        <w:t xml:space="preserve">Tulos</w:t>
      </w:r>
    </w:p>
    <w:p>
      <w:r>
        <w:t xml:space="preserve">Jos muistan oikein, elokuvassa näytetään Barrin pöydällä kolikoilla täytetty purkki. Oletettavasti Charlie otti yhden näistä</w:t>
      </w:r>
    </w:p>
    <w:p>
      <w:r>
        <w:rPr>
          <w:b/>
        </w:rPr>
        <w:t xml:space="preserve">Esimerkki 3.6</w:t>
      </w:r>
    </w:p>
    <w:p>
      <w:r>
        <w:t xml:space="preserve">TAUSTA: Rahat kuuluivat Barrille, joten niissä oli hänen sormenjälkensä. Myös ase ja pakettiauto olivat Barrin. Charlien tarkoitus oli lavastaa Barr syylliseksi murhaan. Hän oli ystävystynyt Barrin kanssa päästäkseen tämän lähelle, ja hän oli tarpeeksi lähellä päästäkseen huumaamaan hänet ja viemään eri omaisuuserät pois Barrin talosta ja palauttamaan ne raskauttavien todisteiden kanssa ilman, että Barr tajusi, että hänet oli lavastettu. Jos muistan oikein, elokuvassa näytetään Barrin pöydällä kolikoilla täytetty purkki. Oletettavasti Charlie otti vain yhden niistä jättääkseen viimeisen raskauttavan todisteen parkkipaikalle. &lt;sep&gt; K: Miten Charlie sai Barrin sormenjäljet? V: Rahat kuuluivat Barrille, joten niissä oli hänen sormenjälkensä K: Miten se selittää kohtauksen kolikon kanssa? V: Jos muistan oikein, elokuvassa näytetään kolikoilla täytetty purkki Barrin pöydällä &lt;sep&gt; SEURAAVA_K: Käyttikö hän kolikkoa saadakseen sormenjäljet?</w:t>
      </w:r>
    </w:p>
    <w:p>
      <w:r>
        <w:rPr>
          <w:b/>
        </w:rPr>
        <w:t xml:space="preserve">Tulos</w:t>
      </w:r>
    </w:p>
    <w:p>
      <w:r>
        <w:t xml:space="preserve">Oletettavasti Charlie otti vain yhden tällaisen jättääkseen viimeisen raskauttavan todisteen parkkihalliin...</w:t>
      </w:r>
    </w:p>
    <w:p>
      <w:r>
        <w:rPr>
          <w:b/>
        </w:rPr>
        <w:t xml:space="preserve">Esimerkki 3.7</w:t>
      </w:r>
    </w:p>
    <w:p>
      <w:r>
        <w:t xml:space="preserve">KONTEKSTI: Samasta syystä kuin Jeff ei heti soita poliisille epäilyistään: pelko siitä, että jos Thorwald huomaa, että ulkopuolinen tarkkailija on tehnyt hänestä jutun, hän hävittää kaikki todisteet ja pakenee ilman syytteitä... Lisa ostaa lisäaikaa ottamalla itsensä pidätetyksi, ja tapahtuman tarkoituksena oli jossain määrin lepyttää Thorwaldia. Hän teki jo virheitä (säilytti vaimonsa vihkisormuksen sentimentaalisuuden vuoksi), ja Lisa takertui ajatukseen, että heidän suunnitelmansa ei ollut vielä kariutunut. Itse pidätys oli itse asiassa keino saada Lisa turvallisesti ulos asunnosta ja saada vihkisormus (todisteena) poliisin käsiin. &lt;sep&gt; K: Miksi Lisa ei kertonut poliisille totuutta Thorwaldista? V: Pelkää, että jos Thorwald huomaa, että ulkopuolinen tarkkailija on tehnyt hänestä teon, hän hävittää kaikki todisteet ja pääsee pakoon ilman syytettä &lt;sep&gt; SEURAAVA_Kysymys: Miksi Lisa sai itsensä pidätetyksi?</w:t>
      </w:r>
    </w:p>
    <w:p>
      <w:r>
        <w:rPr>
          <w:b/>
        </w:rPr>
        <w:t xml:space="preserve">Tulos</w:t>
      </w:r>
    </w:p>
    <w:p>
      <w:r>
        <w:t xml:space="preserve">Lisa ostaa lisäaikaa ottamalla hänet pidätetyksi.</w:t>
      </w:r>
    </w:p>
    <w:p>
      <w:r>
        <w:rPr>
          <w:b/>
        </w:rPr>
        <w:t xml:space="preserve">Esimerkki 3.8</w:t>
      </w:r>
    </w:p>
    <w:p>
      <w:r>
        <w:t xml:space="preserve">TAUSTA: Koska Sam oli heidän paras tulonsaaja, ja koska kasinot muuttuivat oikeudenkäynnin jälkeen, he pitivät Samin mukana, jotta hän tienaisi edelleen. Hän oli jo todistanut itsensä aiemmissa oikeudenkäynneissään lisenssistään, eikä vain sitä, hän selvisi pommi-iskusta. Tällä oli kaksi merkitystä, ensinnäkin se, että hän ei ollut kuin Nicky ja toiseksi, hänellä oli aivan liikaa lehdistöä sen jälkeen, kun hän selvisi pommi-iskusta, koska hän oli pelilautakunnan huomion keskipisteenä. He eivät todellakaan voineet tappaa häntä todistamatta, että he (pomot) olivat mukana. &lt;sep&gt; K: Miksi pomot säästivät Sam "Ace" Rothsteinin? V: Koska Sam oli heidän huipputulonsaaja ja koska kasinot muuttuivat oikeudenkäynnin jälkeen, he pitivät hänet mukana, jotta hän voisi jatkaa tienaamista &lt;sep&gt; SEURAAVA_Q: Pomot päättävät eliminoida kaikki, jotka olivat osallisina tai jotka tiesivät skimmauksesta.</w:t>
      </w:r>
    </w:p>
    <w:p>
      <w:r>
        <w:rPr>
          <w:b/>
        </w:rPr>
        <w:t xml:space="preserve">Tulos</w:t>
      </w:r>
    </w:p>
    <w:p>
      <w:r>
        <w:t xml:space="preserve">Hän oli jo todistanut itsensä aiemmissa oikeudenkäynneissään lupakirjastaan, eikä siinä kaikki, hän selvisi pommi-iskusta.</w:t>
      </w:r>
    </w:p>
    <w:p>
      <w:r>
        <w:rPr>
          <w:b/>
        </w:rPr>
        <w:t xml:space="preserve">Esimerkki 3.9</w:t>
      </w:r>
    </w:p>
    <w:p>
      <w:r>
        <w:t xml:space="preserve">KONTEKSTI: Kyse ei ole siitä, että Hank olisi mahdollisesti tarkkaillut Waltia, vaan pikemminkin siitä, että pesula oli hänen tutkassaan ja hänen tiedossaan mahdollisena kohteena. Jos hän olisi tarkkaillut sitä jonkin aikaa, hän olisi alkanut huomata, kuka siellä käy säännöllisesti. Jos tämä henkilö oli joku, jonka hän tiesi liittyvän huumeisiin, ja jos hän oli myös täysin eri rotua kuin muut siellä työskentelevät työntekijät, niin se herätti lisää hälytyskelloja Hankin päässä ja vahvisti hänen epäilyksensä siitä, että jotain laitonta on tekeillä (oikeutetusti tai väärin). Kun Walt ja Jesse tulevat pesulan kuorma-auton perässä, se näyttää tavalliselta jättämiseltä eikä herätä kenessäkään mitään epäilyksiä. &lt;sep&gt; K: Miksi Walter ja Jesse eivät enää tule autoilla pesulaan A: Kyse ei ole siitä, että Hank mahdollisesti tarkkailisi Waltia, vaan pikemminkin siitä, että pesula oli hänen tutkassaan ja hänen tiedossaan potentiaalisena kohteena &lt;sep&gt; SEURAAVA_K: Jossain vaiheessa Walterin ja Jessen on tultava pesulan kuorma-autoilla ja jätettävä autonsa pois paikalta. Ymmärrän, että Hank saattaa vahtia Walteria, mutta miksi Jesseä?</w:t>
      </w:r>
    </w:p>
    <w:p>
      <w:r>
        <w:rPr>
          <w:b/>
        </w:rPr>
        <w:t xml:space="preserve">Tulos</w:t>
      </w:r>
    </w:p>
    <w:p>
      <w:r>
        <w:t xml:space="preserve">Kun Walt ja Jesse tulevat pyykkiauton perässä, se näyttää tavalliselta kyydin luovutukselta eikä herätä huomiota kenelläkään.</w:t>
      </w:r>
    </w:p>
    <w:p>
      <w:r>
        <w:rPr>
          <w:b/>
        </w:rPr>
        <w:t xml:space="preserve">Esimerkki 3.10</w:t>
      </w:r>
    </w:p>
    <w:p>
      <w:r>
        <w:t xml:space="preserve">KONTEKSTI: Se on hieno kohtaus juuri kun Ecstasy of Gold -kappale alkaa. Itse asiassa koira ei kuulunut alkuperäiseen käsikirjoitukseen. Se oli Leonen koira ja se juoksi ja karkasi, kun kohtaus kuvattiin. Ellin reaktio on luonnollinen vaisto säikähtämisestä. Leone (perfektionisti kun on) piti lopputuloksesta niin paljon, että päätti pitää sen &lt;sep&gt; Kysymys: Mitä tarkoittaa koirien esiintyminen hyvässä pahassa rumassa? V: Itse asiassa koira ei kuulunut alkuperäiseen käsikirjoitukseen &lt;sep&gt; FOLLOWUP_Q: Kävelikö koira vain kuvauspaikalle ja he pitivät kuvamateriaalin?</w:t>
      </w:r>
    </w:p>
    <w:p>
      <w:r>
        <w:rPr>
          <w:b/>
        </w:rPr>
        <w:t xml:space="preserve">Tulos</w:t>
      </w:r>
    </w:p>
    <w:p>
      <w:r>
        <w:t xml:space="preserve">Se oli Leonen koira, joka juoksi karkuun, kun kohtaus kuvattiin...</w:t>
      </w:r>
    </w:p>
    <w:p>
      <w:r>
        <w:rPr>
          <w:b/>
        </w:rPr>
        <w:t xml:space="preserve">Esimerkki 3.11</w:t>
      </w:r>
    </w:p>
    <w:p>
      <w:r>
        <w:t xml:space="preserve">TAUSTA: 1940-luvulla ei ollut käytössä elokuvien luokitusjärjestelmää, ja Yhdysvaltain hallitus sensuroi elokuvia voimakkaasti. Korkein oikeus päätti 1920-luvulla, että sananvapaus ei koskenut elokuvia, ja perustettiin valvontalautakunta, jonka mukaan kaikkien elokuvastudioiden oli toimitettava käsikirjoituksensa sensuuria varten. Elokuvastudioille annettiin ohjeet, joita niiden oli noudatettava. Kyse ei siis ole niinkään siitä, että kirosanat olisivat nyt laajalle levinneet, vaan siitä, että ne kiellettiin tiukasti 1940-luvulla. Tämä säännelty elokuvantekojärjestelmä alkoi hiljalleen romahtaa vuosien mittaan, ja se synnytti elokuvien luokitusjärjestelmän. Elokuva-alan eikä minkään yksittäisen valvovan henkilön tai hallituksen valvonnassa on elokuvaluokitukset ja sensuuri. Nyt kun meillä on luokitusjärjestelmä, elokuvat voidaan luokitella niiden luokituksen perusteella. Nykyiset luokitukset ovat ainakin idealtaan vertaistemme toteuttamia. Kun yhteiskunta siis muuttuu, niin muuttuvat myös ne, jotka arvioivat ja luokittelevat elokuvia. Siksi PG-luokituksen saaneissa elokuvissa on enemmän kirosanoja, koska elokuvia arvioivat vanhemmat hyväksyvät sen, että tämän ikäryhmän lapset käyttävät näitä kirosanoja, tai tunnustavat, että elokuva toimii niin kuin käsikirjoitus on kirjoitettu. Käyttöön otettiin uusia luokituksia, kuten PG-13. Näin vastataan sellaisten elokuvien tarpeeseen, jotka on suunnattu sellaiselle väestönosalle, joka on esi-aikuinen mutta etsii aikuisten elokuvia. Täytyy silti ihmetellä, keitä nämä ihmiset ovat, jotka näitä elokuvia arvioivat. &lt;sep&gt; K: Elokuvakäsikirjoitusten kirosanojen aikakausi? V: 1940-luvulla ei ollut elokuvien luokitusjärjestelmää, ja Yhdysvaltain hallitus sensuroi elokuvia suuresti &lt;sep&gt; FOLLOWUP_Q: Miten se alkoi?</w:t>
      </w:r>
    </w:p>
    <w:p>
      <w:r>
        <w:rPr>
          <w:b/>
        </w:rPr>
        <w:t xml:space="preserve">Tulos</w:t>
      </w:r>
    </w:p>
    <w:p>
      <w:r>
        <w:t xml:space="preserve">1920-luvulla korkein oikeus päätti, että sananvapaus ei koskenut elokuvia, ja järjestettiin valvontalautakunta, jossa kaikkien elokuvastudioiden oli toimitettava käsikirjoituksensa sensuuria varten.</w:t>
      </w:r>
    </w:p>
    <w:p>
      <w:r>
        <w:rPr>
          <w:b/>
        </w:rPr>
        <w:t xml:space="preserve">Esimerkki 3.12</w:t>
      </w:r>
    </w:p>
    <w:p>
      <w:r>
        <w:t xml:space="preserve">KONTEKSTI: Täydellisen kloonin osalta kvanttitasolle asti molemmat olisivat oikeita Angiereita. Se on hänen pelkonsa ydin. Oikea Angier tapetaan joka kerta. Kun lataat elokuvan, teet itse asiassa täydellisen kopion elokuvasta. Kumpi on oikea elokuva? Ne kaikki ovat. Tämä on hyvin erilaista kuin kopioiden tekeminen elokuvakeloista, joissa vain alkuperäisellä on alkuperäisen laatu (jokainen kopio lisää pienen epätäydellisyyden). The Prestige kysyykin, mitä jos ihmisestä voidaan tehdä täydellinen klooni samalla tavalla kuin digitaalista dataa voidaan kopioida täydellisesti? Eräässä mielessä, jos emme halua olla liian epämukavia, voimme aina sanoa, että jäljelle jäänyt kopio on nyt todellista dataa ja poistettu kopio ei ole enää todellinen. Mutta jos todella ajattelet asiaa ja poistut mukavuusalueeltasi, huomaat, että molemmat ihmiset ovat todellisia ja että se, mitä olet tehnyt, on murhannut itsesi. The Prestige -elokuvassa tämä pointti tulee paljon selkeämmin esille, kun vanhasta kopioidusta Angierista tulee se, joka tapetaan. Ei vasta luotu klooni. Joka kerta kloonilla on vain elossa olevan Angierin muisto. Mutta joka kerta kun Angier kokee kuoleman, vain kuoleman kokeneella Angierilla ei ole mitään keinoa siirtää sitä muistoa eloonjääneelle Angierille, joten eloonjäänyt ei voi koskaan tietää miltä kuoleminen tuntuu. &lt;sep&gt; K: Miten se toimii, että kloonit ovat tunteva paradoksi? V: Täydellisen kloonin kohdalla kvanttitasoa myöten molemmat olisivat oikeita Angiereita &lt;sep&gt; SEURAAVA_K: Onko tietoisuus jakautunut eri kloonien kesken?</w:t>
      </w:r>
    </w:p>
    <w:p>
      <w:r>
        <w:rPr>
          <w:b/>
        </w:rPr>
        <w:t xml:space="preserve">Tulos</w:t>
      </w:r>
    </w:p>
    <w:p>
      <w:r>
        <w:t xml:space="preserve">Ne kaikki ovat</w:t>
      </w:r>
    </w:p>
    <w:p>
      <w:r>
        <w:rPr>
          <w:b/>
        </w:rPr>
        <w:t xml:space="preserve">Esimerkki 3.13</w:t>
      </w:r>
    </w:p>
    <w:p>
      <w:r>
        <w:t xml:space="preserve">KONTEKSTI: Kun Kai yritti tuhota pandat ja pandakylän, Oogway asettui pandojen puolelle suojellakseen niitä. Oogway asettui oikealle puolelle. Joten, vaikka Kai oli kuin veli Oogwaylle, tämä päätti taistella Kaita vastaan, vaikka hän auttoi Oogwayta niin paljon. Siksi Kai sanoi, että petti sinut petti minut. &lt;sep&gt; K: Miksi Kai uskoi, että Oogway petti hänet Kung Fu Panda 3:ssa? V: Koska kun Kai yritti tuhota pandat ja pandakylän, Oogway asettui pandojen puolelle suojellakseen heitä K: Miten hän asettui pandojen puolelle? V: Oogway asettui oikealle puolelle K: Olemmeko me kaksi läheistä ystävää? V: Oikealla puolella. Eli vaikka kai oli kuin veli Oogwalle &lt;sep&gt; SEURAAVA_K: Miksi ystävyys hajosi?</w:t>
      </w:r>
    </w:p>
    <w:p>
      <w:r>
        <w:rPr>
          <w:b/>
        </w:rPr>
        <w:t xml:space="preserve">Tulos</w:t>
      </w:r>
    </w:p>
    <w:p>
      <w:r>
        <w:t xml:space="preserve">jälkimmäinen päätti taistella Kai'ta vastaan</w:t>
      </w:r>
    </w:p>
    <w:p>
      <w:r>
        <w:rPr>
          <w:b/>
        </w:rPr>
        <w:t xml:space="preserve">Esimerkki 3.14</w:t>
      </w:r>
    </w:p>
    <w:p>
      <w:r>
        <w:t xml:space="preserve">KONTEKSTI: Ron työskentelee osastolla lähinnä hauskan säännön vuoksi. Leslien on hyvä käyttää hallituksen vastaista persoonallisuutta hyväkseen. Ron pitää kuitenkin työnsä myös siksi, että hän haluaa tehdä hallituksesta mahdollisimman tehottoman. Hän ei pidä huonona vain suuria menoja, vaan kaikkea, mitä hallitus todella saa aikaan. Hän pitää asemansa, jotta hän voi hidastaa asioita ja jotta hän voi palkata tehottomia ihmisiä. Tämä korostuu erityisesti hänen jaksoissaan Tomin ja Aprilin kanssa, jotka hän palkkasi, koska he olivat tehottomia ja epämotivoituneita. &lt;sep&gt; K: Miksi Ron Swanson työskentelee puisto-osastolla? V: Enimmäkseen Ron työskentelee osastolla hauskuuden säännön vuoksi &lt;sep&gt; FOLLOWUP_Q: mikä on hauskuuden sääntö tarkalleen?</w:t>
      </w:r>
    </w:p>
    <w:p>
      <w:r>
        <w:rPr>
          <w:b/>
        </w:rPr>
        <w:t xml:space="preserve">Tulos</w:t>
      </w:r>
    </w:p>
    <w:p>
      <w:r>
        <w:t xml:space="preserve">Hallituksen vastainen persoonallisuus</w:t>
      </w:r>
    </w:p>
    <w:p>
      <w:r>
        <w:rPr>
          <w:b/>
        </w:rPr>
        <w:t xml:space="preserve">Esimerkki 3.15</w:t>
      </w:r>
    </w:p>
    <w:p>
      <w:r>
        <w:t xml:space="preserve">CONTEXT: Luulen, että se muotoiltiin näin käytännön syistä. Peter Jackson ei halunnut kertoa Sméagolin tarinaa ennen kuin Klonkku-hahmo oli luotu. The Fellowship of the Ring -elokuvassa katsojan on tarkoitus nähdä Klonkku eräänlaisena petona. Kahdessa tornissa hänellä on paljon suurempi rooli, ja hän vaikuttaa tavallaan puolittain pedon ja ihmisen väliltä, mutta katsoja, joka ei ole lukenut kirjoja, tuskin silti arvaa, että hän on turmeltunut hobitti. Kuninkaan paluu alkaa Sméagolin ja Déagolin tarinalla, joka valottaa uudella tavalla sitä, kuka Klonkku on, mistä hän on tullut, miksi Sormus merkitsee hänelle niin paljon ja millainen vaikutus Sormuksella on häneen. Se on hieman järkyttävä kohtaus; järkytys ei olisi läheskään yhtä voimakas, jos katsoja jo tietäisi Klonkun alkuperän. Niinpä Sormuksen veljeskunnan alussa se, että Klonkku oli aikoinaan Sméagol-niminen hobitti, on irrallinen yksityiskohta. Vaikka "Sormus tuli Klonkulle" on liiallinen yksinkertaistaminen, se oli välttämätön; se kertoi katsojalle sen, mitä hänen piti tietää siinä vaiheessa tarinaa, eikä enempää. &lt;sep&gt; K: Miksi kertoja sanoo "Sormus tuli olento Klonkulle"? V: The Fellowship of the Ring -elokuvassa katsojan on tarkoitus nähdä Klonkku eräänlaisena petona &lt;sep&gt; SEURAAVA_K: Mikä oli syy siihen, että hänet saatiin esiintymään petona?</w:t>
      </w:r>
    </w:p>
    <w:p>
      <w:r>
        <w:rPr>
          <w:b/>
        </w:rPr>
        <w:t xml:space="preserve">Tulos</w:t>
      </w:r>
    </w:p>
    <w:p>
      <w:r>
        <w:t xml:space="preserve">Peter Jackson halusi kertoa Sméagolin tarinan vasta sen jälkeen, kun Klonkku-hahmo oli luotu.</w:t>
      </w:r>
    </w:p>
    <w:p>
      <w:r>
        <w:rPr>
          <w:b/>
        </w:rPr>
        <w:t xml:space="preserve">Esimerkki 3.16</w:t>
      </w:r>
    </w:p>
    <w:p>
      <w:r>
        <w:t xml:space="preserve">TAUSTA: Michael vihasi Tobya, koska tämä työskenteli henkilöstöhallinnossa. Hän on periaatteessa yrityksen työntekijä, joka työskentelee pysyvästi Scrantonin toimipisteessä. Hän ei todellakaan ole (ainakaan Michaelin näkökulmasta) Scrantonin toimipisteen työntekijä, joten Michael pitää häntä tavallaan tunkeilijan, petturin ja vakoojan yhdistelmänä. Tobyn rooli henkilöstöhallinnon työntekijänä olisi ensisijaisesti Dunder Mifflinin suojeleminen Michaelin typeryydeltä. Michael Scott on lähtökohtaisesti täysin idioottimainen hahmo. Hän on täysin epäpätevä johtajana, eikä hänellä ole minkäänlaista käsitystä siitä, mikä sopii ja mikä ei sovi työpaikalle, varsinkaan kun hän on johtavassa asemassa. Toby olisi se, joka soittaisi Michaelille hänen sopimattomasta käytöksestään, raportoisi käytöksestä yhtiölle ja olisi vastuussa siitä, että Michaelille sanottaisiin "ei" ennen kuin hän tekee asioita, joita hänen ei pitäisi tehdä. Lapset kertovat joskus vanhemmilleen, että he vihaavat heitä (tai eivät ainakaan rakasta heitä), kun heiltä on evätty jotain haluamaansa tai heitä on huomautettu, kun he ovat tehneet jotain, mitä heidän ei pitäisi tehdä. Michaelilla on pohjimmiltaan lapsellinen - ja jatkuva - reaktio auktoriteettihahmoa vastaan, joka kieltää häneltä haluamansa asiat. Sain sen vaikutelman, että muilla työntekijöillä ei ollut mitään erityisen voimakkaita tunteita Tobya kohtaan. He eivät varsinaisesti inhosivat häntä, mutta eivät myöskään pitäneet häntä ystävänä. &lt;sep&gt; K: Voisitko kertoa minulle The Officen yhdysvaltalaisesta versiosta? V: Michael vihasi Tobya, koska tämä työskenteli henkilöstöhallinnossa. Hän on pohjimmiltaan yrityksen työntekijä, joka työskentelee pysyvästi Scrantonin toimipisteessä &lt;sep&gt; SEURAAVA_K: Luuletko, että Michael oli kateellinen siitä, että Tobylla oli yrityksen asema, vai vain järkyttynyt siitä, että Tobylla oli valtaa häneen nähden jollain pienellä tavalla?</w:t>
      </w:r>
    </w:p>
    <w:p>
      <w:r>
        <w:rPr>
          <w:b/>
        </w:rPr>
        <w:t xml:space="preserve">Tulos</w:t>
      </w:r>
    </w:p>
    <w:p>
      <w:r>
        <w:t xml:space="preserve">Mikael pitää häntä tavallaan tunkeilijan, petturin ja vakoojan yhdistelmänä...</w:t>
      </w:r>
    </w:p>
    <w:p>
      <w:r>
        <w:rPr>
          <w:b/>
        </w:rPr>
        <w:t xml:space="preserve">Esimerkki 3.17</w:t>
      </w:r>
    </w:p>
    <w:p>
      <w:r>
        <w:t xml:space="preserve">TAUSTA: Kun pidämme mielessä sen, mitä nyt tiedämme (että hirviö on The Man In Black), voimme vain arvailla, mitä John todella näki. Jokainen savuhirviön nähnyt henkilö näki oletettavasti muutakin kuin vain suuren savupilven - he näkivät hirviössä jonkinlaisen näyn (jos muisti ei petä, näin kävi esimerkiksi herra Ekon kanssa). Se, mitä John näki, vaikutti häneen luultavasti niin, että hän halusi pitää näkemänsä näyn itsellään. &lt;sep&gt; K: Miksi Locke ei sanonut nähneensä hirviötä? V: Se, mitä John näki, vaikutti häneen luultavasti niin, että hän halusi pitää näkemänsä näyn itsellään &lt;sep&gt; SEURAAVA_K: Miksi luulet Johnin halunneen tehdä näin?</w:t>
      </w:r>
    </w:p>
    <w:p>
      <w:r>
        <w:rPr>
          <w:b/>
        </w:rPr>
        <w:t xml:space="preserve">Tulos</w:t>
      </w:r>
    </w:p>
    <w:p>
      <w:r>
        <w:t xml:space="preserve">voimme vain arvailla, mitä Johannes todella näki.</w:t>
      </w:r>
    </w:p>
    <w:p>
      <w:r>
        <w:rPr>
          <w:b/>
        </w:rPr>
        <w:t xml:space="preserve">Esimerkki 3.18</w:t>
      </w:r>
    </w:p>
    <w:p>
      <w:r>
        <w:t xml:space="preserve">TAUSTA: Travellersin tarkoituksena on pelastaa ihmisiä tulevaisuudessa, ei nykyhetkessä, muuttamalla historian kulkua. Tulevaisuuden ihmiset voivat tehdä tämän turvallisesti ja ilman arvaamattomia sivuvaikutuksia aikajanalla vain, jos he eivät "pelasta" ihmishenkiä menneisyydessä. Heidän tulevaisuuden teknologiansa mahdollistaa itse asiassa sen, että he voivat korvata ihmisiä, jotka eivät olleet kuolemassa, mutta he pitävät tätä moraalisena ongelmana ja se on kielletty. He voivat kuitenkin ottaa näiden ihmisten tilalle, jos he olivat poistumassa aikajanalta, mistä johtuu McClarenin "pelastamisen" ilmeinen paradoksi. Mutta he eivät ole itse asiassa pelastaneet McClarenia lainkaan, vaan korvanneet hänet matkustajalla. Sarjan alkupuolella vain kuolevat ihmiset korvataan. On selvää, että tarkoitus on muuttaa aikajanaa, mutta matkustajat eivät pyri pieniin muutoksiin, kuten yksittäisen satunnaisen ihmisen hengen pelastamiseen, vaan suuriin muutoksiin, jotka muuttavat radikaalisti historian kulkua. Yksi heidän protokollaansa kieltää heitä pelastamasta muita henkiä, vaikka he tietäisivätkin, että joku kuolee (mutta ei tule korvatuksi). Tästä [pieni spoilerihälytys] tulee dramaattisen jännitteen lähde myöhemmissä jaksoissa. &lt;sep&gt; K: Miksi MacLaren kuolee Travelersin ensimmäisessä jaksossa? V: Travellersissa on kyse ihmisten pelastamisesta tulevaisuudessa, ei nykyhetkessä, muuttamalla historian kulkua K: Mitä tämä tarkoittaa, Miten ihmiset voivat tehdä näin? V: Ihmiset tulevaisuudesta voivat tehdä tämän turvallisesti ja ilman arvaamattomia sivuvaikutuksia aikajanalla vain, jos he eivät "pelasta" ihmishenkiä menneisyydessä K: Tarkoittaako tämä sitten, että McLaren ei ole kuollut? V: he eivät ole itse asiassa pelastaneet McClarenia lainkaan, he ovat korvanneet hänet matkustajalla K: Ovatko he pelastaneet paljon ihmisiä kuolemalta? V: Yksi heidän protokollaansa itse asiassa kieltää heitä pelastamasta muitakin henkiä, vaikka he tietäisivät, että joku on kuolemassa (mutta ei korvautumassa &lt;sep&gt; FOLLOWUP_Q: He pelastivat hänet putoamasta hissikuiluun, onko tämä tyypillistä muissa jaksoissa?</w:t>
      </w:r>
    </w:p>
    <w:p>
      <w:r>
        <w:rPr>
          <w:b/>
        </w:rPr>
        <w:t xml:space="preserve">Tulos</w:t>
      </w:r>
    </w:p>
    <w:p>
      <w:r>
        <w:t xml:space="preserve">On selvää, että koko tarkoitus on muuttaa aikajanaa, mutta matkustajat eivät pyri pieniin muutoksiin, kuten yhden satunnaisen ihmisen hengen pelastamiseen.</w:t>
      </w:r>
    </w:p>
    <w:p>
      <w:r>
        <w:rPr>
          <w:b/>
        </w:rPr>
        <w:t xml:space="preserve">Esimerkki 3.19</w:t>
      </w:r>
    </w:p>
    <w:p>
      <w:r>
        <w:t xml:space="preserve">KONTEKSTI: Mielestäni yhtäläisyydet ovat sattumanvaraisia. Johnny B. Goode -kohtaus liittyy suoraan elokuvan alkuun, jossa Marty on koe-esiintymässä koulun ohjelmaan, ja hänen bändinsä hylätään, koska se on "liian kovaääninen". Michael J. Fox kertoo kohtauksen kuvauksista: "Vuonna 1985 kuvatun alkuperäisen Takaisin tulevaisuuteen -elokuvan suosikkikohtaukseni oli Johnny B. Goode -kohtaus "Lumous meren alla" -tanssin aikana. Turhautuneena muusikkona olin loistossaan, opettelin kitarasoinnut ja soolosovitukset sekä työskentelin koreografin kanssa jäljitelläkseni ja sisällyttääkseni tuotantonumeroon rock and roll -sankareideni tunnusomaisia tyylejä ja lavaliikkeitä." (Lucky Man: A Memoir, s, 144) Top Secret oli itse asiassa Elvis-elokuvien parodia (imdb, Wikipedia, Rotten Tomatoes), joten sillä oli erilainen inspiraatio. &lt;sep&gt; Kysymys: Oliko Takaisin tulevaisuuteen -elokuvan Johnny B. Goode -kohtaus inspiroitunut Top Secretistä? V: Luulen, että yhtäläisyydet ovat sattumanvaraisia &lt;sep&gt; FOLLOWUP_Q: Mitä yhtäläisyyksiä näiden kahden elokuvan välillä on?</w:t>
      </w:r>
    </w:p>
    <w:p>
      <w:r>
        <w:rPr>
          <w:b/>
        </w:rPr>
        <w:t xml:space="preserve">Tulos</w:t>
      </w:r>
    </w:p>
    <w:p>
      <w:r>
        <w:t xml:space="preserve">Top Secret oli itse asiassa parodia Elvis-elokuvista (imdb, Wikipedia, Rotten Tomatoes), joten se oli eri inspiraatio...</w:t>
      </w:r>
    </w:p>
    <w:p>
      <w:r>
        <w:rPr>
          <w:b/>
        </w:rPr>
        <w:t xml:space="preserve">Esimerkki 3.20</w:t>
      </w:r>
    </w:p>
    <w:p>
      <w:r>
        <w:t xml:space="preserve">KONTEKSTI: Lähdeaineisto on pohjimmiltaan kuolinvuoteellaan olevan henkilön muistelma hänen elämästään. Näemme nämä asiat muistin linssin läpi, joten sen on tarkoitus olla lähes omakohtainen kertomus. Elokuvassa on muitakin hetkiä, jolloin asiat liikkuvat ilman näkyvää syytä ja itse näyttämö ei liiku objektiivisen todellisuuden mukaisesti. Kyseinen kohtaus on peräisin Proustin "Swann in love" -teoksesta, ja siinä yritettiin kuvata visuaalisesti jonkin verran Swannin tunnemuistoja kyseisestä tarinasta peräisin olevasta musiikkikokemuksesta. En kommentoi sitä, onnistuiko se. Lähimpänä tällä hetkellä mieleeni tulevia asioita, joissa on tällaista liikettä, ovat ehkä Wes Andersonin elokuvat, joissa yhtäkkiä naturalistinen tunnelma katkeaa lavastetun näytelmän hyväksi: Zissou-elokuvassa ja "Moonrise Kingdomissa" on molemmissa samanlaisia, mutta ilmeisempiä taukoja naturalismista. &lt;sep&gt; K: Miksi yleisö liukuu ympäriinsä tässä kohtauksessa elokuvasta Le Temps retrouvé? V: Näemme nämä asiat muistin linssin läpi, joten sen on tarkoitus olla lähes ensimmäisen persoonan kertomus &lt;sep&gt; FOLLOWUP_Q: Ensimmäisen persoonan kertomus mistä tarkalleen ottaen?</w:t>
      </w:r>
    </w:p>
    <w:p>
      <w:r>
        <w:rPr>
          <w:b/>
        </w:rPr>
        <w:t xml:space="preserve">Tulos</w:t>
      </w:r>
    </w:p>
    <w:p>
      <w:r>
        <w:t xml:space="preserve">Kyseinen kohtaus on Proustin kirjasta "Swann in Love", ja se oli yritys kuvata visuaalisesti jonkin verran Swannin tunnemuistoja tarinan musiikkikokemuksesta.</w:t>
      </w:r>
    </w:p>
    <w:p>
      <w:r>
        <w:rPr>
          <w:b/>
        </w:rPr>
        <w:t xml:space="preserve">Esimerkki 3.21</w:t>
      </w:r>
    </w:p>
    <w:p>
      <w:r>
        <w:t xml:space="preserve">TAUSTA: Peter Wardia syytettiin perheensä murhasta, mutta häntä pidettiin mielisairaana. Hänet lähetettiin Greenhaveniin. Lopulta hänet vapautettiin. Will Atentonina hän luo perheensä ja tarinan, jonka hän tarvitsee ollakseen olemassa vanhassa talossaan, mutta näkee sen vain sellaisena kuin se oli ennen... näin hän pääsee takaisin kotiinsa. Siellä hän lopulta saa selville, kuka hän on ja kuka todella tappoi hänen perheensä. Yleisö saa tietää, miksi hänen vaimonsa ampui hänet tuolloin. Milloin Peter oli Greenhavenissa? Kun hänen perheensä oli tapettu. Miksi häntä pidettiin hulluna? Hän vaati syyttömyyttään todisteista ja muiden epäiltyjen puuttumisesta huolimatta. Hänen perheensä kuolema murskasi hänen persoonallisuutensa ja ajoi hänet tilapäisesti hulluksi siihen pisteeseen, että hän loi alter egonsa Will Atentonin. &lt;sep&gt; K: Milloin Peter/Will meni Greenhaveniin? V: Peter Wardia syytettiin perheensä murhasta, mutta häntä pidettiin mielisairaana. Hänet lähetettiin Greenhaveniin K: Miksi häntä pidettiin mielisairaana, murhan lisäksi? Miksei vain murhaajaksi? V: Hänen perheensä kuolema rikkoi hänen persoonallisuutensa ja ajoi hänet tilapäisesti hulluksi K: Toipuiko hän koskaan mielisairaudestaan? V: hän lopulta paljastaa kuka hän on ja kuka todella tappoi hänen perheensä &lt;sep&gt; SEURAAVA_K: Oliko hän sitten koko ajan syytön?</w:t>
      </w:r>
    </w:p>
    <w:p>
      <w:r>
        <w:rPr>
          <w:b/>
        </w:rPr>
        <w:t xml:space="preserve">Tulos</w:t>
      </w:r>
    </w:p>
    <w:p>
      <w:r>
        <w:t xml:space="preserve">Hän vaati syyttömyyttään todisteista ja muiden epäiltyjen puuttumisesta huolimatta.</w:t>
      </w:r>
    </w:p>
    <w:p>
      <w:r>
        <w:rPr>
          <w:b/>
        </w:rPr>
        <w:t xml:space="preserve">Esimerkki 3.22</w:t>
      </w:r>
    </w:p>
    <w:p>
      <w:r>
        <w:t xml:space="preserve">Vuoden 1994 versio perustui norjalaiseen mytologiaan, sillä naamion kantajasta tuli Lokin reinkarnaatio (kyllä, sama Loki Thorista/The Avengersista ja todellinen pilailija), kun taas vuoden 1961 naamio oli psykologinen trilleri/kauhuelokuva, jossa naamion kantaja ajettiin hitaasti hulluksi. Pilailijaksi ryhtymisen ja murhan tekemisen välillä on hieno raja, mutta raja on kuitenkin olemassa. Laajemmassa kontekstissa vuoden 1994 elokuva perustui kuitenkin samannimiseen Dark Horse -sarjakuvaan, jonka juoni oli lähempänä vuoden 1961 elokuvaa. Myös vuoden 1994 version oli tarkoitus olla kauhusarja, mutta tarinaa muutettiin matkan varrella. Joten joissakin tapauksissa ne itse asiassa liittyvät toisiinsa. &lt;sep&gt; K: Oliko vuoden 1994 The Mask (ja myöhempi sarjakuva) inspiroitunut vuoden 1961 The Maskista V: Ei. Vuoden 1994 versio perustui norjalaiseen mytologiaan K: Norjalainen mytologia, miten se muokkasi elokuvaa? V: Naamion kantajasta tuli Lokin reinkarnaatio (kyllä, sama Loki Thorista/The Avengersista tunnetusta, ja kunnon keppostelija K: Mitä muuta voit kertoa The Maskin inspiraatiosta? V: Vuoden 1994 elokuva perustui samannimiseen Dark Horse -sarjakuvaan K: Mistä Dark Horse -sarjakuva kertoo? V: Myös vuoden 1994 version oli tarkoitus olla kauhusarja, mutta tarinaa muutettiin matkan varrella. Joten joissakin tapauksissa ne itse asiassa liittyvät toisiinsa &lt;sep&gt; FOLLOWUP_Q: Mitä tarinassa muutettiin?</w:t>
      </w:r>
    </w:p>
    <w:p>
      <w:r>
        <w:rPr>
          <w:b/>
        </w:rPr>
        <w:t xml:space="preserve">Tulos</w:t>
      </w:r>
    </w:p>
    <w:p>
      <w:r>
        <w:t xml:space="preserve">naamion kantaja ajettiin hitaasti hulluksi. Pilailun ja murhan välillä on hieno raja, mutta se on kuitenkin olemassa...</w:t>
      </w:r>
    </w:p>
    <w:p>
      <w:r>
        <w:rPr>
          <w:b/>
        </w:rPr>
        <w:t xml:space="preserve">Esimerkki 3.23</w:t>
      </w:r>
    </w:p>
    <w:p>
      <w:r>
        <w:t xml:space="preserve">TAUSTA: Branin uskotaan olevan kuollut. Kun Robb marssii sotaan, Theon Greyjoy pettää Starkin ja valtaa Talvivaaran. Bran ja Rickon pakenevat. Theon tapattaa lopulta kaksi poikaa maatilalla ja sanoo, että he olivat Bran ja Rickon. Suuren maailman tiedossa kaikki Starkin miehet ovat kuolleet, joten Sansa (vanhin tyttö) jää Talvivaaran perilliseksi. Kuka tahansa nai hänet, hänestä tulee kyseisen alueen herra. &lt;sep&gt; K: Miksi Sansa Stark on niin tärkeä? V: Suuren maailman tietämyksen mukaan kaikki Starkin miehet ovat kuolleet, mikä jättää Sansan (vanhimman tytön) Winterfellin perilliseksi &lt;sep&gt; SEURAAVA_Q: Mitä hän tekee sen jälkeen, kun kaikki Starkin miehet ovat kuolleet?</w:t>
      </w:r>
    </w:p>
    <w:p>
      <w:r>
        <w:rPr>
          <w:b/>
        </w:rPr>
        <w:t xml:space="preserve">Tulos</w:t>
      </w:r>
    </w:p>
    <w:p>
      <w:r>
        <w:t xml:space="preserve">Sen, joka nai hänet, tulee kyseisen alueen herraksi.</w:t>
      </w:r>
    </w:p>
    <w:p>
      <w:r>
        <w:rPr>
          <w:b/>
        </w:rPr>
        <w:t xml:space="preserve">Esimerkki 3.24</w:t>
      </w:r>
    </w:p>
    <w:p>
      <w:r>
        <w:t xml:space="preserve">KONTEKSTI: Hän vain loukkaa xandarialaista yhteiskuntaa. Xandar vaikuttaa kehittyneeltä, vauraalta, teolliselta sivilisaatiolta, jossa on vahva oikeusvaltio. Rocketin näkökulmasta, joka on ulkopuolinen lain reunamilla, xandarilaiset vaikuttavat kiireisiltä ja ahkerilta, mutta hänen mielestään heidän elämänsä on tylsää ja merkityksetöntä. Tiedämme myös, että Rocket tuntee itsensä ulkopuoliseksi ja turvautuu alentaviin sanoihin ja sarkasmiin puhuessaan niin ystäville kuin vihollisillekin - joten hänen loukkaavuutensa xandarilaisia kohtaan ei ole yllättävää. &lt;sep&gt; Kysymys: Miksi xandarilaisilla on kiire saada mitään aikaan? V: Xandarilaiset vaikuttavat kiireisiltä ja ahkerilta &lt;sep&gt; SEURAAVA_K: Mitä muuta voit kertoa minulle Xandarilaisista?</w:t>
      </w:r>
    </w:p>
    <w:p>
      <w:r>
        <w:rPr>
          <w:b/>
        </w:rPr>
        <w:t xml:space="preserve">Tulos</w:t>
      </w:r>
    </w:p>
    <w:p>
      <w:r>
        <w:t xml:space="preserve">Xandar vaikuttaa kehittyneeltä, vauraalta, teolliselta sivilisaatiolta, jossa on vahva oikeusvaltio.</w:t>
      </w:r>
    </w:p>
    <w:p>
      <w:r>
        <w:rPr>
          <w:b/>
        </w:rPr>
        <w:t xml:space="preserve">Esimerkki 3.25</w:t>
      </w:r>
    </w:p>
    <w:p>
      <w:r>
        <w:t xml:space="preserve">TAUSTA: Arvelen, että Vinay ei tuntenut Anjalia ennen heidän tapaamistaan koruliikkeessä. Päättelen tämän Vinayn luonnetta analysoimalla. Hän ei vaikuta ihmiseltä, joka käyttäisi kieroja menetelmiä. Myös sog-kohtauksen osalta uskon, että se oli pelkkä sattuma, jonka ohjaaja on tarkoituksella juonittanut luodakseen salaperäisyyttä. &lt;sep&gt; K: Tunsiko Vinay Anjalin ennen hänen tapaamistaan koruliikkeessä? V: Arvelen, että Vinay ei tuntenut Anjalia ennen heidän tapaamistaan koruliikkeessä K: Miksi luulet, että hän ei tuntenut Anjalia? V: Päättelen tämän analysoimalla Vinayn luonnetta K: Luuletko, että hän ei ollut tarpeeksi röyhkeä tehdäkseen töitä tietäen, että omistajan tytär oli se, josta hän oli kiinnostunut? V: Hän ei vaikuta ihmiseltä, joka käyttäisi kieroja menetelmiä &lt;sep&gt; FOLLOWUP_Q: Onko mahdollista, että hän tunsi tytön, mutta esitti, ettei tuntenut?</w:t>
      </w:r>
    </w:p>
    <w:p>
      <w:r>
        <w:rPr>
          <w:b/>
        </w:rPr>
        <w:t xml:space="preserve">Tulos</w:t>
      </w:r>
    </w:p>
    <w:p>
      <w:r>
        <w:t xml:space="preserve">Luulen, että se oli pelkkä sattuma, jonka ohjaaja oli tarkoituksella suunnitellut luodakseen salaperäisyyttä.</w:t>
      </w:r>
    </w:p>
    <w:p>
      <w:r>
        <w:rPr>
          <w:b/>
        </w:rPr>
        <w:t xml:space="preserve">Esimerkki 3.26</w:t>
      </w:r>
    </w:p>
    <w:p>
      <w:r>
        <w:t xml:space="preserve">KONTEKSTI: Ymmärtääkseni kaikki aistivat ovat syntyneet aistiviksi, minkä vuoksi samaan klusteriin kuuluvilla ihmisillä on sama syntymäpäivä, ja he hengittävät ensimmäisen kerran yhdessä. Vasta myöhemmin, kun joku aktivoi yhteytensä muihin klusterissa oleviin miniinsä, hän tulee tietoiseksi niistä, kuten Angelica tekee. Will ja Sarah ovat molemmat aistivia, jotka ottivat katsekontaktin toisiinsa ollessaan lapsia, mistä johtuu heidän yhteytensä, toisiinsa, vaikka hän ei vielä ole tietoinen muusta klusteristaan tai tiedä, mitä tapahtuu. Hän ei ota katsekontaktia Whispersiin tai Jonasiin ennen kuin hän on vanhempi. Samanlaista tapahtuu Rileyn ja Yrsan välillä Islannissa, kun Riley oli vielä lapsi. Yrsa otti katsekontaktin häneen jossain vaiheessa, mikä yhdisti heidät, ja sitten hän käytti tuota yhteyttä yrittäessään pitää hänet turvassa Whispersiltä ja Biologisen suojelujärjestöltä. Joten vaikka sekä Will että Riley eivät tienneet muusta klusterista, osoitetaan, että heillä on silti aistimuskykyjä. &lt;sep&gt; K: Willin ja Sarahin yhteys A: samaan klusteriin kuuluvilla ihmisillä on sama syntymäpäivä ja he hengittävät ensihengityksensä yhdessä &lt;sep&gt; FOLLOWUP_Q: Mitä samaan klusteriin kuuluminen tarkoittaa?</w:t>
      </w:r>
    </w:p>
    <w:p>
      <w:r>
        <w:rPr>
          <w:b/>
        </w:rPr>
        <w:t xml:space="preserve">Tulos</w:t>
      </w:r>
    </w:p>
    <w:p>
      <w:r>
        <w:t xml:space="preserve">kun joku aktivoi yhteytensä muihin minäänsä siinä klusterissa, että hän tulee tietoiseksi niistä...</w:t>
      </w:r>
    </w:p>
    <w:p>
      <w:r>
        <w:rPr>
          <w:b/>
        </w:rPr>
        <w:t xml:space="preserve">Esimerkki 3.27</w:t>
      </w:r>
    </w:p>
    <w:p>
      <w:r>
        <w:t xml:space="preserve">KONTEKSTI: Voit huoletta katsoa Agents of S.H.I.E.L.D. -sarjan viidennen kauden ilman huolta Infinity Warin lopun pilaamisesta. Spoilereita ei ole tehty, ja vain joitakin hyvin epämääräisiä viittauksia Infinity Warin alkuun, eikä yhtään viittausta elokuvan huipennukseen. Viittaukset ovat ohuita, eivätkä ne ole merkityksellisiä sarjan juonen kannalta, ja ne ovat paljon vähemmän sidottuja sarjaan kuin Talvisotilaan paljastukset ensimmäiselle kaudelle (jossa ne olivat olennaisia juonen ymmärtämisen kannalta) tai jopa epämääräiset viittaukset Thor 2:een aiemmin tällä kaudella, jossa agentit tulevat leikkimään siivoojaa elokuvan tapahtumien jälkeen. Menkää ja katsokaa turvallisesti. &lt;sep&gt; K: Agents Of S.H.I.E.L.D. 5. kausi - spoilaa se Avengers: Infinity War? V: Voit turvallisesti katsoa Agents of S.H.I.E.L.D. -sarjan 5. kauden ilman huolta Infinity Warin lopun spoilaamisesta &lt;sep&gt; SEURAAVA_Q: Suosittelisitko katsomaan sen?</w:t>
      </w:r>
    </w:p>
    <w:p>
      <w:r>
        <w:rPr>
          <w:b/>
        </w:rPr>
        <w:t xml:space="preserve">Tulos</w:t>
      </w:r>
    </w:p>
    <w:p>
      <w:r>
        <w:t xml:space="preserve">Mene ja katso turvallisesti</w:t>
      </w:r>
    </w:p>
    <w:p>
      <w:r>
        <w:rPr>
          <w:b/>
        </w:rPr>
        <w:t xml:space="preserve">Esimerkki 3.28</w:t>
      </w:r>
    </w:p>
    <w:p>
      <w:r>
        <w:t xml:space="preserve">TAUSTA: Planeetta oli myrkyllinen ihmiskunnan tuottaman jätteen vuoksi. Kaikki maaperä ja vesi tappoivat siellä kasvavat kasvit, eikä ihmiskunnan ollut enää mahdollista jäädä sinne. Kasvi on todiste siitä, että Maa on valmis tuottamaan jälleen elämää. Maaperä ja vesi ovat tarpeeksi turvallisia, jotta kasvi voi kasvaa niissä. Ei ole mahdotonta ajatella, että aluksessa oli siemenholvi, kun otetaan huomioon sen ilmiömäinen koko ja alkuperäinen tehtävä oli palata Maahan jossain vaiheessa. &lt;sep&gt; K: Miten Axiom-tietokone voi tietää, että Maa on turvallinen sen yhden pienen kasvin perusteella, jonka EVE löysi? V: Kasvi on todiste siitä, että Maa on valmis tuottamaan taas elämää K: Mutta entä jos kasvi oli myrkyllinen? V: Maaperä ja vesi ovat tarpeeksi turvallisia, jotta kasvi voi kasvaa niiden avulla &lt;sep&gt; SEURAAVA_Q: Mitä muuta voit kertoa minulle elokuvasta?</w:t>
      </w:r>
    </w:p>
    <w:p>
      <w:r>
        <w:rPr>
          <w:b/>
        </w:rPr>
        <w:t xml:space="preserve">Tulos</w:t>
      </w:r>
    </w:p>
    <w:p>
      <w:r>
        <w:t xml:space="preserve">Ei ole mahdotonta ajatella, että aluksessa olisi ollut siemenholvi, kun otetaan huomioon sen ilmiömäinen koko ja alkuperäinen tehtävä oli palata Maahan jossain vaiheessa...</w:t>
      </w:r>
    </w:p>
    <w:p>
      <w:r>
        <w:rPr>
          <w:b/>
        </w:rPr>
        <w:t xml:space="preserve">Esimerkki 3.29</w:t>
      </w:r>
    </w:p>
    <w:p>
      <w:r>
        <w:t xml:space="preserve">KONTEKSTI: Vaikka Frollon tehtävä todellakin jaettiin useiden hahmojen kesken, Disney myös poikkeaa ja yksinkertaistaa materiaalia, jotta se sopisi nuoremmalle yleisölle. Näin ollen hahmoilla on vaihtoehtoisia taustatarinoita, jotka esittävät erilaisia motiiveja, ja lähdemateriaalin vivahteet saatetaan unohtaa, jolloin tietyt yksityiskohdat, kuten Quasimodon sukujuuret, jäävät merkityksettömiksi. Vaikka mahdollisuuksia onkin kiehtovaa pohtia, ei ole mitään viitteitä siitä, että mustalaisnainen ei olisi Quasimodon oikea äiti, lukuun ottamatta epärehellisiä kuvauksia. Rehellisesti sanottuna tämä on samanlainen arvoitus kuin se, miksi hahmot näkevät samankaltaisuutta Malcolmin ja hänen tyttärensä välillä Kadonneessa maailmassa. &lt;sep&gt; Kysymys: Disneyn Notre Damen kyttyräselkä -elokuvassa: Onko gypsy-nainen todella Quasimodon äiti? V: Vaikka on kiehtovaa pohtia mahdollisuuksia, ei ole mitään viitteitä, lukuun ottamatta epäuskottavia kuvauksia, siitä, että mustalaisnainen ei olisi Quasimodon todellinen äiti &lt;sep&gt; SEURAAVA_Kysymys: Miksi luulet, että Disney lisäsi mustalaisnaisen tarinaan, vaikka häntä ei ollut kirjassa?</w:t>
      </w:r>
    </w:p>
    <w:p>
      <w:r>
        <w:rPr>
          <w:b/>
        </w:rPr>
        <w:t xml:space="preserve">Tulos</w:t>
      </w:r>
    </w:p>
    <w:p>
      <w:r>
        <w:t xml:space="preserve">Disney myös poikkeaa ja yksinkertaistaa materiaalia, jotta se sopisi nuoremmalle yleisölle.</w:t>
      </w:r>
    </w:p>
    <w:p>
      <w:r>
        <w:rPr>
          <w:b/>
        </w:rPr>
        <w:t xml:space="preserve">Esimerkki 3.30</w:t>
      </w:r>
    </w:p>
    <w:p>
      <w:r>
        <w:t xml:space="preserve">TAUSTA: Kun hän makasi toipumassa haavoistaan, hänen isänsä, joka ei juurikaan välittänyt hänestä ja halusi varmistaa oman valta-asemansa, ryhtyi työhön. Hänellä oli kädessään valtaa, jonka hänen isänsä otti itselleen. Hänellä oli valtaa, koska hänen villit miehensä oli poistettu. Hänellä oli vaikutusvaltaa kultasepänliinoihin ja vartijoihin Bronin jne. kautta. Tämä oli poistettu. Hänen isänsä oli ostanut kaikki hänen liittolaisensa ja tukijansa tai lähettänyt heidät pois, kun taas hänen vihollisensa nauttivat nyt hänen sisarensa ja veljenpoikansa suojelusta ja vallasta. Hänellä ei ole nyt poliittista valtaa eikä voimia, jotka tukisivat hänen vaatimuksiaan. Hänelle ei myöskään annettu mitään tunnustusta siitä, mitä hän teki kaupungin puolustamiseksi. Kaiken kaikkiaan Tywin ei niinkään häpäissyt häntä, vaan otti hänen asemansa ja valtansa, mikä jätti hänet haavoittuvaksi. &lt;sep&gt; K: Miksi Tyrion häpäistiin? V: Kaiken kaikkiaan Tywin ei niinkään häpäissyt häntä, vaan otti hänen asemansa ja valtansa, mikä jätti hänet haavoittuvaksi K: Oliko Tywin mielestäsi hyvä isä? V: Hänen isänsä, joka ei juurikaan arvostanut häntä &lt;sep&gt; SEURAAVA_K: Oliko The Handilla monia tehtäviä?</w:t>
      </w:r>
    </w:p>
    <w:p>
      <w:r>
        <w:rPr>
          <w:b/>
        </w:rPr>
        <w:t xml:space="preserve">Tulos</w:t>
      </w:r>
    </w:p>
    <w:p>
      <w:r>
        <w:t xml:space="preserve">Hänellä oli kädessään valta, jonka hänen isänsä otti vastaan.</w:t>
      </w:r>
    </w:p>
    <w:p>
      <w:r>
        <w:rPr>
          <w:b/>
        </w:rPr>
        <w:t xml:space="preserve">Esimerkki 3.31</w:t>
      </w:r>
    </w:p>
    <w:p>
      <w:r>
        <w:t xml:space="preserve">KONTEKSTI: Juuri ennen kuin Beverly leikkaa hiuksensa kylpyhuoneessa, hänen isänsä seisoo karmivasti käytävällä ja huomaa terveyssiteet (luulisin) Beverlyn kädessä ja hyväilee hiuksiaan sanomalla jotakin tyyliin "Olet yhä pikkutyttöni, etkö olekin Bev". Hän leikkaa hiuksensa, koska ei halua näyttää tytöltä. Myöhemmässä kohtauksessa hänen isänsä huomauttaa hänen poikamaisesta ulkonäöstään ja on ärsyyntynyt. &lt;sep&gt; Kysymys: Miksi Beverly leikkasi hiuksensa? V: Hän leikkaa hiuksensa, koska ei halua näyttää tytöltä &lt;sep&gt; FOLLOWUP_Q: Miksi hän ei halua näyttää tytöltä?</w:t>
      </w:r>
    </w:p>
    <w:p>
      <w:r>
        <w:rPr>
          <w:b/>
        </w:rPr>
        <w:t xml:space="preserve">Tulos</w:t>
      </w:r>
    </w:p>
    <w:p>
      <w:r>
        <w:t xml:space="preserve">hänen isänsä huomauttaa hänen poikamaisesta ulkonäöstään ja on ärsyyntynyt.</w:t>
      </w:r>
    </w:p>
    <w:p>
      <w:r>
        <w:rPr>
          <w:b/>
        </w:rPr>
        <w:t xml:space="preserve">Esimerkki 3.32</w:t>
      </w:r>
    </w:p>
    <w:p>
      <w:r>
        <w:t xml:space="preserve">TAUSTA: Infinity Warin aikaan he eivät olisi voineet pitää Infinity Stones -kiviä Odinin holvissa Ragnarokin tapahtumien vuoksi, sillä elokuvan lopussa Odin oli kuollut ja Asgard tuhoutunut. Asgardilaiset eivät olisi myöskään pitäneet Infinity Stonesia Holvissa ennen Ragnarokia, koska he tiesivät, että katastrofaalinen tapahtuma oli tulossa, vaikka eivät tienneetkään milloin, joten loogisesti olisi ollut turvallisempaa pitää kivet poissa Asgardista. Lopuksi, aivan kuin looginen oletus, jos super-tuhoava laite on kuudessa osassa, olisi järkevämpää pitää nämä osat mahdollisimman kaukana toisistaan, jotta kyseisen aseen olisi vaikeampi joutua vääriin käsiin. Jos ne ovat kaikki yhdessä paikassa, vaikka ne olisivat kuinka turvallisia, se vain helpottaa kaikkien osien keräämistä. Tämä pätee kaksinkertaisesti, koska Thanos on kirjaimellisesti yksi MCU:n vahvimmista hahmoista tässä vaiheessa. Kuka tahansa, joka olisi ollut tarpeeksi voimakas pysäyttääkseen hänet, joko a) ei välittäisi tai b) olisi jo tapettu. &lt;sep&gt; K: Miksi Asgardit eivät hankkineet Infinity-kiviä Heimdallin avulla? V: Koska he tiesivät, että kataklysminen tapahtuma oli tulossa, vaikka eivät tienneetkään milloin, joten loogisesti olisi turvallisempaa pitää kivet poissa Asgardista &lt;sep&gt; SEURAAVA_Kysymys: Mikä oli kataklysminen tapahtuma?</w:t>
      </w:r>
    </w:p>
    <w:p>
      <w:r>
        <w:rPr>
          <w:b/>
        </w:rPr>
        <w:t xml:space="preserve">Tulos</w:t>
      </w:r>
    </w:p>
    <w:p>
      <w:r>
        <w:t xml:space="preserve">Ragnarökin tapahtumat, joiden seurauksena Odin kuoli ja Asgård tuhoutui elokuvan lopussa.</w:t>
      </w:r>
    </w:p>
    <w:p>
      <w:r>
        <w:rPr>
          <w:b/>
        </w:rPr>
        <w:t xml:space="preserve">Esimerkki 3.33</w:t>
      </w:r>
    </w:p>
    <w:p>
      <w:r>
        <w:t xml:space="preserve">KONTEKSTI: Mielestäni elokuvassa teeman käyttö oli paljon poliittisempaa kuin kirjassa. Kun Kenny sanoo kirjassa, että hän ja George ovat näkymättömiä, en ollut aivan varma, mitä hän tarkoitti. Elokuvassa näkymättömyyttä on käsitelty paljon selkeämmin: luokkahuonekohtauksessa George kuvailee luokalleen selvästi "näkymättömiä vähemmistöjä". Pidin tätä elokuvantekijän pyrkimyksenä tehdä selväksi Georgen tilanteen historialliset erityispiirteet. Kirjassa Kennyn kommentti kuitenkin tavallaan vaikeuttaa Georgen käsitystä omasta vähemmistöasemastaan. Koko kirjan ajan George uskoo, että hänen kipunsa on muille näkymätöntä, koska yhteiskunta on kieltäytynyt tunnustamasta hänen suhdettaan. Hän ajattelee, että tämä on jokseenkin ainutlaatuinen tilanne, koska hän on homomiehenä homofobisessa yhteiskunnassa. Kennyn kommentti kuitenkin viittaa siihen, että näkymättömyys on sitäkin kattavampaa. Ehkä Kenny tarkoittaa, että he ovat näkymättömiä, koska he ovat julkisia silloin, kun kukaan ei odota heidän olevan julkisia, tai koska heidän homososiaalista käyttäytymistään ei ymmärretä yhteiskunnassa, tai koska he ovat voimattomia estämään Kuuban ohjuskriisiä. Tai ehkä Kenny tietää, että George on homo, ja yrittää saada kokemuksen jakamalla illan hänen kanssaan. En tiedä enkä usko, että meidän pitäisi tietää. Yksi tämän romaanin fantastisista asioista on mielestäni se, miten se räjäyttää ajatuksen siitä, että tulemme lähemmäksi toisia ihmisiä ymmärtämällä heitä paremmin. Välittämistä, läheisyyttä ja rakkautta ei romaanissa heikennä ymmärtämisen epäonnistuminen. &lt;sep&gt; K: Mitä Kennyn sanat tässä kohtauksessa tarkoittavat? V: En tiedä enkä usko, että meidän pitäisi tietää K: Mikä tekee niistä näkymättömiä? V: Ehkä Kenny tarkoittaa, että he ovat näkymättömiä, koska he ovat ulkona silloin, kun kukaan ei odota heidän olevan ulkona K: Okei, miksi he ottivat vaatteensa pois, kun he olivat rannalla? V: Ehkä Kenny tietää, että George on homo ja yrittää saada kokemuksen jakamalla illan hänen kanssaan &lt;sep&gt; SEURAAVA_K: Mitä George tarkoitti kysyessään Kennyltä, onko tämä järjiltään?</w:t>
      </w:r>
    </w:p>
    <w:p>
      <w:r>
        <w:rPr>
          <w:b/>
        </w:rPr>
        <w:t xml:space="preserve">Tulos</w:t>
      </w:r>
    </w:p>
    <w:p>
      <w:r>
        <w:t xml:space="preserve">Kennyn kommentti tavallaan vaikeuttaa Georgen käsitystä omasta vähemmistöasemastaan...</w:t>
      </w:r>
    </w:p>
    <w:p>
      <w:r>
        <w:rPr>
          <w:b/>
        </w:rPr>
        <w:t xml:space="preserve">Esimerkki 3.34</w:t>
      </w:r>
    </w:p>
    <w:p>
      <w:r>
        <w:t xml:space="preserve">KONTEKSTI: Hän toteaa elokuvassa, että saatuaan verensiirron hän tunsi, että kyky oli jättänyt hänet. Cage toteaa tämän myös herätessään sotilassairaalassa epäonnistuneen transponderiprototyypin hakuyrityksen jälkeen verensiirron seurauksena. Näin ollen näyttäisi siltä, että kyvyn voi tuntea, ja näin ollen voi huomata, kun on menettänyt sen. &lt;sep&gt; K: Miten Rita Vrataski saa selville, että hän menetti kykynsä "nollata" päivänsä tappamatta itseään? V: hän tunsi, että kyky oli lähtenyt hänestä &lt;sep&gt; SEURAAVA_Kysymys: Miksi hänen pitäisi menettää kykynsä verensiirron jälkeen?</w:t>
      </w:r>
    </w:p>
    <w:p>
      <w:r>
        <w:rPr>
          <w:b/>
        </w:rPr>
        <w:t xml:space="preserve">Tulos</w:t>
      </w:r>
    </w:p>
    <w:p>
      <w:r>
        <w:t xml:space="preserve">epäonnistunut yritys</w:t>
      </w:r>
    </w:p>
    <w:p>
      <w:r>
        <w:rPr>
          <w:b/>
        </w:rPr>
        <w:t xml:space="preserve">Esimerkki 3.35</w:t>
      </w:r>
    </w:p>
    <w:p>
      <w:r>
        <w:t xml:space="preserve">KONTEKSTI: Auto, jolla he lähtevät liikkeelle elokuvan lopussa, on fantasiaversio autosta, josta Thunderbirdit laulavat Greased Lightning -elokuvassa, eikä valkoinen auto, joka hajoaa kilpailun aikana. Rasvattu salama -auton ollessa fantasia-auto se on tapa sanoa elokuvan lopussa, että Dannyn ja Sandyn unelmat ovat toteutuneet: he elävät onnellisina elämänsä loppuun asti, tai ainakin niin he haluavat yleisön uskovan. He ajavat yhdessä auringonlaskuun, ja kaikki ovat onnellisia heidän puolestaan. Kukaan muista hahmoista ei näe siinä mitään väärää, koska Dannyn, Sandyn ja yleisön silmissä se on fantasiamaailma, muut vain näkevät sen sellaisena kuin se on. Ainakin se on minun käsitykseni siitä. &lt;sep&gt; K: Mikä on lentävien autojen symboliikka? V: auto, jolla he lähtevät lentoon lopussa &lt;sep&gt; SEURAAVA_K: Mistä elokuvasta auto on peräisin?</w:t>
      </w:r>
    </w:p>
    <w:p>
      <w:r>
        <w:rPr>
          <w:b/>
        </w:rPr>
        <w:t xml:space="preserve">Tulos</w:t>
      </w:r>
    </w:p>
    <w:p>
      <w:r>
        <w:t xml:space="preserve">Rasvattu salama</w:t>
      </w:r>
    </w:p>
    <w:p>
      <w:r>
        <w:rPr>
          <w:b/>
        </w:rPr>
        <w:t xml:space="preserve">Esimerkki 3.36</w:t>
      </w:r>
    </w:p>
    <w:p>
      <w:r>
        <w:t xml:space="preserve">TAUSTA: Elokuvasta ei käy ilmi, mihin uskontoon hän kuului. Hänet näytettiin orpona, joten on mahdollista, ettei hän koskaan tiennyt, mihin uskontoon hänen vanhempansa kuuluivat. Hänen nimensä Latika on sekä muslimien että hindujen käyttämä nimi. Vaikuttaa siltä, että ohjaaja ei halunnut näyttää hänen liittyvän mihinkään uskontoon. Jos tarkastellaan hänen elämäänsä, hän oli suurimman osan ajasta kotiarestissa, joten hänellä itsellään ei ehkä ollut aikaa päättää, minkä uskonnon hän haluaa. Mitä tulee logiikkaan, jonka mukaan muslimimiehet saavat mennä naimisiin vain musliminaisten kanssa, siihen yhteiskuntaan, johon he kuuluvat, en usko, että heihin sovelletaan minkään uskonnollisen yhteisön sääntöjä. Kuten Ankit huomautti vastauksessaan, uskontojen välinen avioliitto ei ole vieras käsite, joten hän voi olla muslimi tai ei. &lt;sep&gt; Kysymys: Onko Latika elokuvasta "Slumdog Millionaire" muslimi? V: Elokuvassa ei ole missään kohtaa selvää, mihin uskontoon hän kuului &lt;sep&gt; SEURAAVA_K: Huomasin, ettei hän käyttänyt huivia, tarkoittaako se, ettei hän ole muslimi?</w:t>
      </w:r>
    </w:p>
    <w:p>
      <w:r>
        <w:rPr>
          <w:b/>
        </w:rPr>
        <w:t xml:space="preserve">Tulos</w:t>
      </w:r>
    </w:p>
    <w:p>
      <w:r>
        <w:t xml:space="preserve">Hänet esiteltiin orpona, joten on mahdollista, että hän ei koskaan tiennyt, mihin uskontoon hänen vanhempansa kuuluivat.</w:t>
      </w:r>
    </w:p>
    <w:p>
      <w:r>
        <w:rPr>
          <w:b/>
        </w:rPr>
        <w:t xml:space="preserve">Esimerkki 3.37</w:t>
      </w:r>
    </w:p>
    <w:p>
      <w:r>
        <w:t xml:space="preserve">KONTEKSTI: Se on yksinkertaisesti tapa etsiä koko elokuvan nimi ilman, että he rikkovat tekijänoikeuksia [aivan, vaikka tarkistaisin asian lakimieheltä]. Koska nykyään suurin osa ihmisistä käyttää Internet-hakuja sen sijaan, että he selaisivat hyllyssä olevia levyjä, se antaa heille paremmat mahdollisuudet saada osumia. Se on myös tapa säästää heidät siltä, että heidän tarvitsee keksiä mitään hämärästi nokkelaa tai huvittavaa. Ennen vanhaan heidän täytyi keksiä epämääräisesti samankaltaisia nimiä, jotka kohderyhmä tunnistaisi. Jurassic Poke Saving Ryan's Privates Flesh Gordon Sex Family Robinson ...Luulen, että ymmärrätte idean. &lt;sep&gt; K: Mikä merkitys on "This Isn't" sanalla pornoparodian otsikoissa? V: Se on yksinkertaisesti tapa, jolla voi etsiä koko elokuvan otsikon ilman niitä K: Onko se laillista heidän kannaltaan? V: Tekijänoikeus &lt;sep&gt; FOLLOWUP_Q: Onko olemassa keino erottaa pornoparodia oikeista elokuvista?</w:t>
      </w:r>
    </w:p>
    <w:p>
      <w:r>
        <w:rPr>
          <w:b/>
        </w:rPr>
        <w:t xml:space="preserve">Tulos</w:t>
      </w:r>
    </w:p>
    <w:p>
      <w:r>
        <w:t xml:space="preserve">aiottu</w:t>
      </w:r>
    </w:p>
    <w:p>
      <w:r>
        <w:rPr>
          <w:b/>
        </w:rPr>
        <w:t xml:space="preserve">Esimerkki 3.38</w:t>
      </w:r>
    </w:p>
    <w:p>
      <w:r>
        <w:t xml:space="preserve">KONTEKSTI: Pointti on, että kyse ei ole siitä, että on älykäs... Kyse on siitä, että tietää, mistä puhuu ja että uskaltaa pitää kantansa. Hissikohtausta edeltävässä kohtauksessa näemme, että muut CIA:n virkamiehet ovat kaikki epävarmoja bin Ladenin sijainnista, mutta Chastainin hahmo on ainoa, joka sitoutuu olemaan varma. Siksi, vaikka he kaikki ovat fiksuja... hän ei pidä sitä ratkaisevana tekijänä. Tietämyksellä ja sitoutumisella mielipiteeseen, vaikka se olisi sisäisesti epäsuosittu, on enemmän painoarvoa hänen mielestään. Siksi ohjaaja puhuu heti seuraavassa kohtauksessa Chastainin hahmolle punnitakseen häntä itse. Hän on vakuuttunut, ei ainoastaan Chastainin varmuudesta vaan myös siitä, että ainoa asia, mitä hän on tehnyt CIA:n hyväksi 12 vuoden aikana... on ollut Bin Ladenin metsästäminen. &lt;sep&gt; K: Mitä Zero Dark Thirty -elokuvan hissikohtaus tarkoittaa? V: Näemme hissikohtausta edeltävässä kohtauksessa, että muut CIA:n virkamiehet ovat kaikki epävarmoja Bin Ladenin sijainnista &lt;sep&gt; FOLLOWUP_Q: Miksi hän on niin varma?</w:t>
      </w:r>
    </w:p>
    <w:p>
      <w:r>
        <w:rPr>
          <w:b/>
        </w:rPr>
        <w:t xml:space="preserve">Tulos</w:t>
      </w:r>
    </w:p>
    <w:p>
      <w:r>
        <w:t xml:space="preserve">Kyse on siitä, että tietää mistä puhuu ja että uskaltaa pitää kantansa.</w:t>
      </w:r>
    </w:p>
    <w:p>
      <w:r>
        <w:rPr>
          <w:b/>
        </w:rPr>
        <w:t xml:space="preserve">Esimerkki 3.39</w:t>
      </w:r>
    </w:p>
    <w:p>
      <w:r>
        <w:t xml:space="preserve">KONTEKSTI: Olen yllättynyt, ettei kukaan ole ehdottanut selitykseksi luotiliivejä. Ensimmäinen laukaus, joka osuu Bondia olkapäähän, on kevlarilevyjen yläpuolella. Tämä laukaus jättää sisäänmenohaavan ja sirpaleita. Toinen laukaus, joka pudottaa Bondin junasta, iskeytyy hänen kylkiluidensa ympärille oikealle puolelle. Jos Bondilla oli luotiliivit, tämä alue on todennäköisesti suojattu. Luodin isku siirtyy kevlarilevyn/levyjen läpi laajemmalle alueelle Bondin kehossa. Sen sijaan, että liivi läpäisisi hänen rintakehänsä ja jättäisi sisääntulohaavan, se pysäyttää luodin. Luodin pysäyttäminen ennen sen tunkeutumista hänen kehoonsa antaa Bondille paljon suuremman voiman, mikä selittää hänen putoamisensa junasta. Se selittää myös neljä murtunutta kylkiluuta ja pienet elimelliset vauriot. Luotihaavat ovat tyypillisesti pistohaavoja, syviä ja paikallisia. Ilman liiviä Bond olisi kärsinyt paljon vakavampia elinvaurioita luodin repiessä hänet läpi. Luodinkestävät liivit jättävät tyypillisesti tylppiä vammoja, jotka vaikuttavat laajemmille alueille, eivätkä todennäköisesti jätä arpia. Yksi suora luodin aiheuttama haava ei todennäköisesti murra kolmea kylkiluuta, mutta kevlar-levyn läpi tapahtuva isku varmasti murtaa. &lt;sep&gt; Kysymys: teeskenteleekö Bond Skyfallin avauskohtauksessa junassa, että häntä ammutaan? V: Olen yllättynyt ettei kukaan ole ehdottanut selitykseksi luotiliiviä. Ensimmäinen laukaus, joka osuu Bondia olkapäähän, on kaikkien kevlarilevyjen sijainnin yläpuolella K: Missä hän loukkaantui? V: Toinen laukaus, joka pudottaa Bondin junasta, osuu hänen kylkiluidensa kohdalle oikealle puolelle &lt;sep&gt; SEURAAVA_K: Oliko hänellä luodin aiheuttamia sisäisiä vammoja?</w:t>
      </w:r>
    </w:p>
    <w:p>
      <w:r>
        <w:rPr>
          <w:b/>
        </w:rPr>
        <w:t xml:space="preserve">Tulos</w:t>
      </w:r>
    </w:p>
    <w:p>
      <w:r>
        <w:t xml:space="preserve">4 murtunutta kylkiluuta ja vähäisiä elinvaurioita</w:t>
      </w:r>
    </w:p>
    <w:p>
      <w:r>
        <w:rPr>
          <w:b/>
        </w:rPr>
        <w:t xml:space="preserve">Esimerkki 3.40</w:t>
      </w:r>
    </w:p>
    <w:p>
      <w:r>
        <w:t xml:space="preserve">KONTEKSTI: Se on Parryn mielessä. Kohtauksen alussa ihmiset Grand Central Stationilla vain kävelevät, pitävät meteliä, ovat kaoottisia. Parry etsii Lydiaa, johon hän on rakastunut. Kun Parry näkee Lydian, klassinen musiikki alkaa, ja kaoottinen väkijoukko on nyt synkassa (Parryn mielessä). He alkavat tanssia valssia hänen ympärillään. Parryn kasvoilla on hymy. Hän seuraa Lydiaa suloisesti tanssivien pariskuntien läpi Grand Central Stationin läpi, ja maailmankaikkeus on harmoniassa, hänen kannaltaan. Kun hän lopulta kadottaa Lydian näköpiiristään toisella puolella, pariskunnat muuttuvat taas väkijoukoksi, ja musiikki loppuu ja korvautuu väkijoukon dissonoivilla äänillä. Tässä on kohtaus: EDIT Löysin myös ohjaaja Terry Gilliamin haastattelun (alla) kyseisestä kohtauksesta. Videolla kohdassa 2:10 hän sanoo: "Rakastan vain ajatusta siitä, että Perry on niin rakastunut, että maailma muuttuu hänen unelmiensa mukaan." &lt;sep&gt; K: Miksi ihmiset tanssivat metrossa? V: Kun Parry näkee Lydian, klassinen musiikki alkaa, ja kaoottinen väkijoukko on nyt synkassa (Parryn mielessä). He alkavat tanssia valssia hänen ympärillään &lt;sep&gt; FOLLOWUP_Q: Mikä tekee väkijoukosta niin kaoottisen?</w:t>
      </w:r>
    </w:p>
    <w:p>
      <w:r>
        <w:rPr>
          <w:b/>
        </w:rPr>
        <w:t xml:space="preserve">Tulos</w:t>
      </w:r>
    </w:p>
    <w:p>
      <w:r>
        <w:t xml:space="preserve">Kohtauksen alussa ihmiset Grand Central Stationilla vain kävelevät, pitävät meteliä, kaoottista hälinää.</w:t>
      </w:r>
    </w:p>
    <w:p>
      <w:r>
        <w:rPr>
          <w:b/>
        </w:rPr>
        <w:t xml:space="preserve">Esimerkki 3.41</w:t>
      </w:r>
    </w:p>
    <w:p>
      <w:r>
        <w:t xml:space="preserve">KONTEKSTI: Dev Patel näyttelee aikuista Saroota, joten hän on mukana elokuvassa vain noin viimeisen kolmanneksen ajan. Hän on päähenkilö, mutta hän on osa juonen ratkaisua. Se on akatemian harkinta, mutta hänen ruutuaikansa on paljon vähemmän kuin parhaan miespääosan ehdokkailla tänä vuonna, joten hänen kutsuminen sivuosarooliksi tuntuu oikealta. &lt;sep&gt; K: Miksi Dev Patel oli ehdolla sivuosan eikä parhaan miespääosan ehdokkaaksi? V: Dev Patel näyttelee aikuista Saroota, joten hän on elokuvassa vain noin viimeisen kolmanneksen ajan K: Hän ei siis ollut ehdolla? V: Se on akatemian päätös &lt;sep&gt; FOLLOWUP_Q: Olisiko hän sopinut paremmin "sivuosaan"?</w:t>
      </w:r>
    </w:p>
    <w:p>
      <w:r>
        <w:rPr>
          <w:b/>
        </w:rPr>
        <w:t xml:space="preserve">Tulos</w:t>
      </w:r>
    </w:p>
    <w:p>
      <w:r>
        <w:t xml:space="preserve">hänen ruutuaikansa on paljon vähemmän kuin parhaan miespääosan ehdokkaiden tänä vuonna, joten hänen kutsuminen sivurooliksi vaikuttaa oikealta.</w:t>
      </w:r>
    </w:p>
    <w:p>
      <w:r>
        <w:rPr>
          <w:b/>
        </w:rPr>
        <w:t xml:space="preserve">Esimerkki 3.42</w:t>
      </w:r>
    </w:p>
    <w:p>
      <w:r>
        <w:t xml:space="preserve">KONTEKSTI: Kausi 4:n trailerissa on pidempi versio tästä kohtauksesta, joka leikattiin jaksoa varten ja joka selventää asioita. Ramsay on sadomasokisti; hän nauttii kivun antamisesta ja saamisesta, erityisesti seksin aikana. Pidennetyssä versiossa Myranda ei vain kurista Ramsayta, vaan myös läimäyttää häntä hieman. Hän nauttii siitä. Epäilen, että se, ettemme näe Myrandaa sen jälkeen, johtuu yksinkertaisesti siitä, ettei meillä ole ollut mitään syytä nähdä häntä. Hän on näyttelijälistalla esiintymässä 5. kaudella, joten hän ei ole melko varmasti kuollut. &lt;sep&gt; K: Yrittikö Myranda tappaa Ramsayn? V: Laajennetussa versiossa Myranda ei vain kurista Ramsayta, vaan myös läimäyttää häntä hieman. Hän nauttii siitä K: Oletko varma, koska googlasin sitä enkä löytänyt mitään yksiselitteistä? V: Neljännen kauden trailerissa on pidempi versio tästä kohtauksesta, jota leikattiin jaksoa varten, ja se selventää asioita K: Okei, miksi Ramsay on veren peitossa, kun hän saapuu kenneliin? V: Ramsay on sadomasokisti; hän nauttii kivun antamisesta ja saamisesta, erityisesti seksin aikana &lt;sep&gt; SEURAAVA_K: Yrittikö hän tappaa imin kuristamalla häntä?</w:t>
      </w:r>
    </w:p>
    <w:p>
      <w:r>
        <w:rPr>
          <w:b/>
        </w:rPr>
        <w:t xml:space="preserve">Tulos</w:t>
      </w:r>
    </w:p>
    <w:p>
      <w:r>
        <w:t xml:space="preserve">Pidennetyssä versiossa Myranda ei vain kurista Ramsayta, vaan myös läimäyttää häntä hieman. Hän nauttii siitä</w:t>
      </w:r>
    </w:p>
    <w:p>
      <w:r>
        <w:rPr>
          <w:b/>
        </w:rPr>
        <w:t xml:space="preserve">Esimerkki 3.43</w:t>
      </w:r>
    </w:p>
    <w:p>
      <w:r>
        <w:t xml:space="preserve">KONTEKSTI: Hänen tavoitteenaan on varmistaa Palmerin kuolema - ja Jack on paras tapa saada puhelinpommi lähelle Palmeria. Drazensit suunnittelivat tämän, mutta näkivät mahdollisuuden saada Alexis vapaaksi vaihtamalla hänet Jackiin. Siksi Ninan on periaatteessa saatava Alexis vapaaksi, jotta Drazenit voivat tehdä viimeisen salamurhayrityksen &lt;sep&gt; Kysymys: Miksi Nina Myers soittaa Palmerille jaksossa 22 auttaakseen pelastamaan Jackin Drazeneilta? V: Hänen tavoitteenaan on varmistaa, että Palmer tapetaan - ja Jack on paras tapa saada puhelinpommi lähelle häntä K: Okei, olen hämmentynyt yhdestä asiasta... miksi Nina auttoi Jackia, jos hän oli myyrä? V: Drazenit suunnittelivat tämän, mutta näkivät tilaisuuden saada Alexis vapaaksi vaihtamalla hänet Jackiin &lt;sep&gt; SEURAAVA_Q: Ai niin, miksi Nina soittaa yllättäen Palmerille ja pyytää häntä auttamaan Jackin pelastamisessa jaksossa 22?</w:t>
      </w:r>
    </w:p>
    <w:p>
      <w:r>
        <w:rPr>
          <w:b/>
        </w:rPr>
        <w:t xml:space="preserve">Tulos</w:t>
      </w:r>
    </w:p>
    <w:p>
      <w:r>
        <w:t xml:space="preserve">Hänen tavoitteenaan on varmistaa Palmerin kuolema - ja Jack on paras tapa saada puhelinpommi lähelle Palmeria.</w:t>
      </w:r>
    </w:p>
    <w:p>
      <w:r>
        <w:rPr>
          <w:b/>
        </w:rPr>
        <w:t xml:space="preserve">Esimerkki 3.44</w:t>
      </w:r>
    </w:p>
    <w:p>
      <w:r>
        <w:t xml:space="preserve">KONTEKSTI: Kyllä, se on tehty. Telugu-elokuvassa Sye (2004) on kappale Urura Urura. Päähenkilöt kirjaimellisesti laulavat sitä, mitä seinäjulisteissa, leikkeleissä ja mainosjulisteissa näytetään. (Olen telugua puhuva henkilö.) Julisteet, mainosjulisteet ovat telugua ja hän lukee saman. Englanniksi ristiintaulukointia varten katso video ajasta 1:13-1:24. &lt;sep&gt; Kysymys: Onko tällaista "lyrics with song" -tyylistä kohtausta koskaan tehty? V: Telugu-elokuvassa Sye (2004) on kappale Urura Urura. Siinä päähenkilöt kirjaimellisesti laulavat sen, mitä seinäjulisteissa, leikkeleissä ja mainosjulisteissa näytetään. (Olen telugua puhuva &lt;sep&gt; FOLLOWUP_Q: Tiesitkö, että joissakin Coffee Run -elokuvan kohtauksissa sanoitukset on kirjoitettu graffiteina seinille?</w:t>
      </w:r>
    </w:p>
    <w:p>
      <w:r>
        <w:rPr>
          <w:b/>
        </w:rPr>
        <w:t xml:space="preserve">Tulos</w:t>
      </w:r>
    </w:p>
    <w:p>
      <w:r>
        <w:t xml:space="preserve">Päähenkilöt kirjaimellisesti laulavat sitä, mitä seinäjulisteissa, leikkeleissä ja mainosjulisteissa näytetään. (Olen telugua puhuva henkilö</w:t>
      </w:r>
    </w:p>
    <w:p>
      <w:r>
        <w:rPr>
          <w:b/>
        </w:rPr>
        <w:t xml:space="preserve">Esimerkki 3.45</w:t>
      </w:r>
    </w:p>
    <w:p>
      <w:r>
        <w:t xml:space="preserve">KONTEKSTI: Hän on yleensä ehdolla ilman vastustajaa. Ainoa kerta, kun hän juoksi ketään vastaan, hän hävisi, mutta se oli Sideshow Bobille. Quimby asetettiin uudelleen ehdolle, kun Bob todettiin syylliseksi petokseen ja vangittiin. Hän selviytyy myös muistutusvaaleista, eikä yksikään häntä vastaan asettunut ehdokas kerännyt muistutuksen pakottamiseen vaadittavaa viiden prosentin osuutta &lt;sep&gt; K: Miksi pormestari Quimby on yhä pormestari? V: Hän on yleensä ehdolla ilman vastustajaa &lt;sep&gt; FOLLOWUP_Q: Onko sitä koskaan käsitelty ohjelmassa?</w:t>
      </w:r>
    </w:p>
    <w:p>
      <w:r>
        <w:rPr>
          <w:b/>
        </w:rPr>
        <w:t xml:space="preserve">Tulos</w:t>
      </w:r>
    </w:p>
    <w:p>
      <w:r>
        <w:t xml:space="preserve">Sideshow Bob. Qu</w:t>
      </w:r>
    </w:p>
    <w:p>
      <w:r>
        <w:rPr>
          <w:b/>
        </w:rPr>
        <w:t xml:space="preserve">Esimerkki 3.46</w:t>
      </w:r>
    </w:p>
    <w:p>
      <w:r>
        <w:t xml:space="preserve">KONTEKSTI: Oikein toteutettu juonenkäänne aiheuttaa usein päinvastaisia reaktioita kuin mitä juuri kuvailit. Ihmiset haluavat katsoa elokuvan uudelleen, koska loppu oli niin odottamaton, että heidän on katsottava koko elokuva uudelleen saadakseen palapelin palaset kasaan. "Fight Club" on mielestäni hyvä esimerkki. Siinä on paljon dialogia (erityisesti Helena Bonham Carterin repliikkejä), jossa ei ole mitään järkeä, jos ei tiedä loppua. Voit nauttia ja ymmärtää Fight Clubia paljon paremmin, kun katsot sen toisen kerran. Elokuvan laadun ja pitkäikäisyyden määrittelevät monet tekijät. Ohjaajien ei pitäisi pelätä käyttää juonenkäänteitä, mutta pelkkään juonenkäänteeseen luottaminen - varsinkin jos se on ennalta arvattava - voi pilata koko kokemuksen. &lt;sep&gt; K: Onko näyttöä siitä, että "ison käänteen" elokuvilla on huono myynti elokuvateattereiden jälkeen? V: Ohjaajien ei pitäisi pelätä käyttää juonenkäänteitä, mutta pelkkään tähän temppuun luottaminen - varsinkin jos se on ennalta-arvattavaa - voi pilata koko elämyksen K: Luuletko kuitenkin, että tämä on yleinen reaktio? V: Oikein toteutettu juonenkäänne aiheuttaa usein päinvastaisia reaktioita kuin juuri kuvaamasi &lt;sep&gt; FOLLOWUP_Q: Onko tämä siis tuleville ohjaajille sellainen elokuva, josta kannattaa pysyä kaukana?</w:t>
      </w:r>
    </w:p>
    <w:p>
      <w:r>
        <w:rPr>
          <w:b/>
        </w:rPr>
        <w:t xml:space="preserve">Tulos</w:t>
      </w:r>
    </w:p>
    <w:p>
      <w:r>
        <w:t xml:space="preserve">Ohjaajien ei pitäisi pelätä käyttää juonenkäänteitä, mutta pelkkä tämän tempun käyttäminen - varsinkin jos se on ennalta arvattavaa - voi pilata koko kokemuksen.</w:t>
      </w:r>
    </w:p>
    <w:p>
      <w:r>
        <w:rPr>
          <w:b/>
        </w:rPr>
        <w:t xml:space="preserve">Esimerkki 3.47</w:t>
      </w:r>
    </w:p>
    <w:p>
      <w:r>
        <w:t xml:space="preserve">TAUSTA: Hän saa luottamuksensa suurelta osin Tony Starkilta. Heidän työskentelynsä yhdessä ja henkilökohtaisten ongelmiensa jakaminen saivat Bannerin miettimään uudelleen tapaa, jolla hän ajatteli "toisesta kaverista". Stark selviytyi sairaudestaan muuttamalla sen Iron Maniksi ja auttamalla muita. Banner pelkäsi silti, mitä "toinen kaveri" tekisi, kun se vapautuisi. Tämä vahvistui sen jälkeen, kun hänet pakotetaan muuttumaan Hulkiksi Helicarrierilla. Herättyään hylätyssä varastossa ja kuultuaan, että Hulk tähtäsi siihen estääkseen uhreja, Banner tajusi, ettei Hulk ole aina vaaraksi muille. Niinpä hän päätti liittyä muiden sankareiden seuraan New Yorkissa puolustamaan Maata, vaikka aiemmin elokuvassa hän oli tehnyt täysin selväksi, että hänen ainoa tehtävänsä oli selvittää Tesseraktin sijainti. &lt;sep&gt; K: Miksi Banner lopulta sallii Hulkin tulla ulos? V: Banner tajusi, ettei Hulk ole aina vaaraksi muille &lt;sep&gt; SEURAAVA_K: Mistä hän saa varmuuden, jonka hän tarvitsee ollakseen varma, että hän voi suunnata pedon kohti vihollista eikä Kostajia?</w:t>
      </w:r>
    </w:p>
    <w:p>
      <w:r>
        <w:rPr>
          <w:b/>
        </w:rPr>
        <w:t xml:space="preserve">Tulos</w:t>
      </w:r>
    </w:p>
    <w:p>
      <w:r>
        <w:t xml:space="preserve">Hän saa luottamuksensa Tony Starkilta, -</w:t>
      </w:r>
    </w:p>
    <w:p>
      <w:r>
        <w:rPr>
          <w:b/>
        </w:rPr>
        <w:t xml:space="preserve">Esimerkki 3.48</w:t>
      </w:r>
    </w:p>
    <w:p>
      <w:r>
        <w:t xml:space="preserve">TAUSTA: Joissakin tapauksissa alkuperäinen viivästys liittyi lisensointiin (musiikki), asianmukaisiin tekijänoikeuksiin, luokituksiin ja joissakin tapauksissa elokuvan uudelleenäänitykseen muille kielille. Jälkimmäistä ei yleensä voida aloittaa ennen kuin lopullinen leikkaus on päätetty. Joissakin suurissa elokuvissa (erityisesti toimintaelokuvissa) lopullinen editointi ei välttämättä ole valmis ennen elokuvan ensi-iltaa. Koska elokuvayhtiöt näkevät, että kansainväliset tuotot ovat paremmat, ne pyrkivät lyhentämään tätä prosessia tai sisällyttämään sen maailmanlaajuiseen julkaisuun. Jos amerikkalainen elokuva julkaistaan ensin Yhdysvaltojen ulkopuolella, siihen on useita syitä. Yksi syy voi olla Yhdysvaltojen odotusten luominen; yleisen reaktion arviointi ennen kotimaan julkaisua, jos elokuvaa on muokattava uudelleen, tai joissakin tapauksissa edellä mainitut viivästykset (kuten luokitus tai lisensointi) voivat aiheuttaa viivästyksen. &lt;sep&gt; K: Miksi elokuvat julkaistaan ensin Yhdysvaltojen ulkopuolella? V: Tapauksissa, joissa amerikkalaiset elokuvat julkaistaan ensin Yhdysvaltojen ulkopuolella; siihen on useita syitä K: Miksi elokuvia julkaistaan tällä tavalla? V: Yksi syy voi olla odotusten luominen Yhdysvalloissa; yleisen reaktion arvioiminen ennen kotimaista julkaisua siltä varalta, että elokuvaa joudutaan muokkaamaan uudelleen K: Mielestäni elokuvat pitäisi julkaista ensin Yhdysvalloissa, kuten on tarkoitus. Mitkä ovat muut syyt? V: Joissakin tapauksissa edellä mainitut viivästykset (kuten luokitus- tai lisenssikysymykset) voivat aiheuttaa viivästyksiä K: Millaiset luokitus- tai lisenssikysymykset aiheuttavat viivästyksiä? V: n joissakin tapauksissa alkuperäinen viivästys liittyi lisensointiin (musiikki), asianmukaisiin tekijänoikeuksiin, luokituksiin ja joissakin tapauksissa elokuvan uudelleenäänitykseen muille kielille &lt;sep&gt; FOLLOWUP_Q: Kuinka kauan tämä kestää yleensä ennen virallista julkaisua?</w:t>
      </w:r>
    </w:p>
    <w:p>
      <w:r>
        <w:rPr>
          <w:b/>
        </w:rPr>
        <w:t xml:space="preserve">Tulos</w:t>
      </w:r>
    </w:p>
    <w:p>
      <w:r>
        <w:t xml:space="preserve">Joissakin suurissa elokuvissa (erityisesti toimintaelokuvissa) lopullinen leikkaus voi olla valmis vasta elokuvan ensi-illassa.</w:t>
      </w:r>
    </w:p>
    <w:p>
      <w:r>
        <w:rPr>
          <w:b/>
        </w:rPr>
        <w:t xml:space="preserve">Esimerkki 3.49</w:t>
      </w:r>
    </w:p>
    <w:p>
      <w:r>
        <w:t xml:space="preserve">KONTEKSTI: En ole nähnyt elokuvaa, joten en ole nähnyt itse välineitä. Luun leikkaamista vaativissa toiminnoissa tarvitaan kuitenkin usein työkaluja, jotka saattavat ensisilmäyksellä näyttää tavanomaisilta sähkötyökaluilta, kuten porakoneilta. Operaatioita varten suunnitellut työkalut on suunniteltu niin, että niiden nopeus on hyvin hallittavissa, ja itse leikkuutyökalut on valmistettu korkealaatuisista materiaaleista kontaminaation estämiseksi, ja ne voidaan steriloida autoklavoimalla (käyttämällä korkeaa painetta ja lämpötilaa), mutta pohjimmiltaan ne eivät ole kovin kaukana laitteistotyökaluista. Mitä tulee hereillä olemiseen leikkauksen aikana. Tärkein syy nukuttaa potilas leikkauksessa on estää kipu ja estää kaikki liikkeet, jotka häiritsisivät leikkausta. Päänahassa itsessään on kipureseptoreita, mutta aivoissa ei ole niitä, joten kun työ on edennyt aivoihin, kipua ei enää tunnettaisi, mutta paikallispuudutuksessa päänahka ei ehkä ole kovin kivulias. Voisi kuvitella, että voisi olla hereillä, mutta aivoleikkauksessa ei olisi paljon epämukavuutta. &lt;sep&gt; K: Onko aivojakso samanlainen kuin todellisuus vai ei? Vastaus: Leikkaukset, jotka edellyttävät luun leikkaamista, edellyttävät usein työkaluja, jotka saattavat ensi silmäyksellä näyttää tavanomaisilta sähkötyökaluilta, kuten porakoneilta K: Miten ihminen voi puhua avoimen aivoleikkauksen aikana? V: Päänahassa itsessään on kipureseptoreita, mutta aivoissa ei ole niitä, kun työ on edennyt itse aivoihin, siitä osasta ei tuntuisi kipua K: Miten he voivat suorittaa leikkauksen, jossa käytetään laitteistotyökaluja lääketieteellisten instrumenttien sijasta? V: Operaatioita varten suunnitellut työkalut on suunniteltu niin, että niiden nopeus on hyvin hallittavissa, ja itse leikkuuvälineet on valmistettu korkealaatuisista materiaaleista kontaminaation estämiseksi &lt;sep&gt; SEURAAVA_Q: Mutta onko tämän leikkausjakson ja todellisuuden välillä mitään yhtäläisyyksiä?</w:t>
      </w:r>
    </w:p>
    <w:p>
      <w:r>
        <w:rPr>
          <w:b/>
        </w:rPr>
        <w:t xml:space="preserve">Tulos</w:t>
      </w:r>
    </w:p>
    <w:p>
      <w:r>
        <w:t xml:space="preserve">En ole nähnyt elokuvaa, joten en ole nähnyt itse työkaluja.</w:t>
      </w:r>
    </w:p>
    <w:p>
      <w:r>
        <w:rPr>
          <w:b/>
        </w:rPr>
        <w:t xml:space="preserve">Esimerkki 3.50</w:t>
      </w:r>
    </w:p>
    <w:p>
      <w:r>
        <w:t xml:space="preserve">TAUSTA: Riippumatta siitä, onko Sully ainoa, jolla on oikea nenä, Pixar minimoi nenät syystä, kuten kysymyksen kommenteissa on todettu. Hirviöiden on tarkoitus näyttää epäinhimillisiltä ja tuntemattomilta. Nenien poistaminen tekee niistä selvästi ei-nisäkkäitä ja tekee maailmasta hirviömäisen sen sijaan, että se olisi vain eläinten kansoittama. Sullyn on kuitenkin kuljettava nallekarhun ja sinisen Isojalkaisen rajalla, jotta Boo voi sekä pelätä häntä että oppia rakastamaan häntä. Nenä ja pörröinen turkki saavat hänet näyttämään lähestyttävältä sekä Boolle että yleisön pikkulapsille. &lt;sep&gt; K: Miksi Sulley on Monsters Inc -elokuvien ainoa hirviö, jolla on nenä? V: Pixar minimoi nenät syystä, kuten kysymyksen kommenteissa kerrotaan. Hirviöiden on tarkoitus näyttää epäinhimillisiltä ja tuntemattomilta &lt;sep&gt; FOLLOWUP_Q: Tehtiinkö mitään muuta, jotta hirviöt eivät näyttäisi yhtä inhimillisiltä?</w:t>
      </w:r>
    </w:p>
    <w:p>
      <w:r>
        <w:rPr>
          <w:b/>
        </w:rPr>
        <w:t xml:space="preserve">Tulos</w:t>
      </w:r>
    </w:p>
    <w:p>
      <w:r>
        <w:t xml:space="preserve">nenien poistaminen tekee niistä selvästi ei-nisäkkäitä ja tekee maailmasta hirviömäisen sen sijaan, että se olisi vain eläinten kansoittama.</w:t>
      </w:r>
    </w:p>
    <w:p>
      <w:r>
        <w:rPr>
          <w:b/>
        </w:rPr>
        <w:t xml:space="preserve">Esimerkki 3.51</w:t>
      </w:r>
    </w:p>
    <w:p>
      <w:r>
        <w:t xml:space="preserve">KONTEKSTI: Yleensä tällaiset stuntit tekevät koulutetut stunt-miehet (sankarin sijaisnäyttelijät), jotka käyttävät suojavarusteita, kuten hullujen liivejä. Useimmiten auton raahaaminen tapahtuu tasaisella pinnalla, maastossa (jossa kitka on pienempi kuin kumilla päällystetyillä teillä), koska se on helppo toteuttaa tarvittavilla suojavarusteilla ja koulutetun stunt-miehen toimesta. Mutta kun on kyse maantieajosta, käytetään tietokonegrafiikkaa. &lt;sep&gt; K: Miten auton vetokohtaukset kuvataan satuttamatta ketään? V: Useimmiten autojen vetokohtaukset nähdään tasaisella pinnalla, maastossa (jossa kitka on pienempi kuin kumilla päällystetyillä teillä) K: Miten he eivät loukkaannu törmätessään kiviin tai tiellä oleviin esteisiin? V: Se voidaan suorittaa helposti tarvittavilla suojavarusteilla ja koulutetun stunttimiehen toimesta &lt;sep&gt; SEURAAVA_K: Kun heidät sidotaan ajoneuvon takaosaan, miten heidän kätensä eivät loukkaannu vetämisestä?</w:t>
      </w:r>
    </w:p>
    <w:p>
      <w:r>
        <w:rPr>
          <w:b/>
        </w:rPr>
        <w:t xml:space="preserve">Tulos</w:t>
      </w:r>
    </w:p>
    <w:p>
      <w:r>
        <w:t xml:space="preserve">He käyttävät suojavarusteita, kuten hullujen liivejä.</w:t>
      </w:r>
    </w:p>
    <w:p>
      <w:r>
        <w:rPr>
          <w:b/>
        </w:rPr>
        <w:t xml:space="preserve">Esimerkki 3.52</w:t>
      </w:r>
    </w:p>
    <w:p>
      <w:r>
        <w:t xml:space="preserve">KONTEKSTI: Näyttää siltä, että kysyt Stanley Kubrickin elokuvasta vuodelta 1980. Kyseisessä elokuvassa ei ole selkeästi määritelty hotellin tarkkaa sijaintia. Meille annetaan kuitenkin muutama seikka, joiden avulla voimme rajata sijainnin: Overlook sijaitsee jossain Coloradon Kalliovuorilla. The Overlook on 25 mailin päässä lähimmästä kaupungista; Sidewinder. Sidewinder on kuitenkin kuvitteellinen kaupunki, joten tämä ei auta Overlookin sijainnin rajaamisessa. (Kiitos Raidrille tämän tiedon antamisesta). Overlook on ajomatkan päässä Boulderista Coloradosta (jossa perhe asuu ennen Overlookiin menoa). &lt;sep&gt; Kysymys: Mihin The Shining sijoittuu? V: The Overlook sijaitsee jossain Coloradon Kalliovuorilla &lt;sep&gt; SEURAAVA_K: Onko kyseessä jokin tietty kaupunki tai kylä?</w:t>
      </w:r>
    </w:p>
    <w:p>
      <w:r>
        <w:rPr>
          <w:b/>
        </w:rPr>
        <w:t xml:space="preserve">Tulos</w:t>
      </w:r>
    </w:p>
    <w:p>
      <w:r>
        <w:t xml:space="preserve">Overlook on 25 mailin päässä lähimmästä kaupungista, Sidewinderistä. Sidewinder on kuitenkin kuvitteellinen kaupunki.</w:t>
      </w:r>
    </w:p>
    <w:p>
      <w:r>
        <w:rPr>
          <w:b/>
        </w:rPr>
        <w:t xml:space="preserve">Esimerkki 3.53</w:t>
      </w:r>
    </w:p>
    <w:p>
      <w:r>
        <w:t xml:space="preserve">KONTEKSTI: Keskityt tunnelman väärään päähän. Kyse ei ole niinkään siitä, että he tekivät mitä Freddie halusi, vaan siitä, että he eivät koskaan vastustaneet häntä tai esittäneet kritiikkiä. Freddie yrittää myöntää, että hän teki parhaan työnsä, kun Brian, Roger ja John antoivat panoksensa. Müncheniläiset eivät joko kyenneet tai halunneet vastustaa Freddien luovuutta, joten hänen työnsä ei ollut yhtä hyvää. Lyhyesti sanottuna Freddie huomasi, ettei hän ole se täydellinen musiikillinen voima, joka hän uskoi olevansa ennen Müncheniin lähtöä, hän tunnustaa tarvitsevansa muuta bändiä ja hän selittää, miksi oli väärässä hylätessään Queenin. &lt;sep&gt; K: Miksi Freddielle on ongelma, jos Münchenin jätkät tekivät mitä hän halusi? V: Keskityt tavallaan tunteen väärään päähän. Kyse ei ole niinkään siitä, että he tekivät, mitä Freddie halusi K: Miksi heidän tyrkyttämisensä on sitä, että se tehtiin? V: Vaan se, että he eivät koskaan vastustaneet häntä tai esittäneet kritiikkiä K: Miksi se on ongelma, jos se tehtiin? V: Freddie yrittää tässä myöntää, että hän teki parhaan työnsä, kun Brian, Roger ja John antoivat panoksensa K: Miksi he eivät sitten antaneet panostaan? V: Müncheniläiset eivät joko pystyneet tai halunneet vastustaa Freddien luovuutta, joten hänen työnsä ei ollut yhtä hyvää K: Miten tämä korjataan? V: Lyhyesti sanottuna Freddie huomasi, ettei hän olekaan se täydellinen musiikillinen voima, joka hän uskoi olevansa ennen Müncheniin menoaan &lt;sep&gt; SEURAAVA_K: Miten Freddie pystyy palaamaan takaisin hyväksi muusikoksi?</w:t>
      </w:r>
    </w:p>
    <w:p>
      <w:r>
        <w:rPr>
          <w:b/>
        </w:rPr>
        <w:t xml:space="preserve">Tulos</w:t>
      </w:r>
    </w:p>
    <w:p>
      <w:r>
        <w:t xml:space="preserve">hän ymmärtää tarvitsevansa muita bändin jäseniä ja selittää, miksi hän teki väärin hylätessään Queenin.</w:t>
      </w:r>
    </w:p>
    <w:p>
      <w:r>
        <w:rPr>
          <w:b/>
        </w:rPr>
        <w:t xml:space="preserve">Esimerkki 3.54</w:t>
      </w:r>
    </w:p>
    <w:p>
      <w:r>
        <w:t xml:space="preserve">KONTEKSTI: Suurin syy on se, että he eivät olleet valmistautuneet hyökkäykseen. Lannisterien armeijan ei pitänyt olla siellä, vaan puolustaa Kuninkaansatamaa ja Casterly Rockia. Lady Tyrell jopa sanoo, että taistelu ei koskaan ollut Tyrellien vahvuus, joten universumissa ei ollut yllätys, että he kaatuivat niin nopeasti. Rikkaus ei myöskään vastaa armeijan kokoa. Se, että Tyrelleillä on paljon rahaa, ei tarkoita, että heillä olisi valtava armeija. Itse asiassa Lannisterin talo on huomattavan velkaantunut valtavan armeijansa ja kaikkien niiden taistelujen takia, joita he ovat joutuneet käymään viime vuosina. &lt;sep&gt; K: Miten mahtava talo voitettiin niin helposti? V: Suurin syy on se, että he eivät olleet valmistautuneet hyökkäykseen K: GOT:n 7. kauden 3. jaksossa näemme Lannisterin armeijan hyökkäävän ja kukistavan Tyrellin talon Highgardenissa. Taistelu oli niin yksipuolinen A: Lannisterin armeijan ei pitänyt olla siellä, vaan puolustaa Kuninkaansatamaa ja Casterly Rockia &lt;sep&gt; FOLLOWUP_Q: Sen todettiin kauden 7 jaksossa 1, että Lannisterin armeijalla on pulaa tarvikkeista ja rahasta ja talo Tyrell on Westerosin rikkain talo.</w:t>
      </w:r>
    </w:p>
    <w:p>
      <w:r>
        <w:rPr>
          <w:b/>
        </w:rPr>
        <w:t xml:space="preserve">Tulos</w:t>
      </w:r>
    </w:p>
    <w:p>
      <w:r>
        <w:t xml:space="preserve">Rikkaus ei myöskään vastaa armeijan kokoa. Vaikka Tyrelleillä on paljon rahaa, se ei tarkoita, että heillä olisi valtava armeija.</w:t>
      </w:r>
    </w:p>
    <w:p>
      <w:r>
        <w:rPr>
          <w:b/>
        </w:rPr>
        <w:t xml:space="preserve">Esimerkki 3.55</w:t>
      </w:r>
    </w:p>
    <w:p>
      <w:r>
        <w:t xml:space="preserve">KONTEKSTI: Monissa arvosteluissa tätä kutsutaan mustaksi komediaksi tai synkäksi komediaksi, joka on komedia, joka keventää vakavaa aihetta, tai komedia, jossa on synkkiä tai häiritseviä elementtejä. Jos tämä elokuva olisi pelkkä draama, se olisi vakava kuvaus neljästä tytöstä, jotka lähtevät kevätlomalle, ja tragediasta, joka kehittyy, kun he sekaantuvat gangsteriin. Sen sijaan elokuvassa on vaaleanpunaisia hiihtonaamioita, bikineitä oikeudessa, paljon seksiä, viittauksia Britney Spearsiin, pelkkä Alien-nimisen huumediilerin olemassaolo, joka ilmestyy hakemaan tyttöjä takuita vastaan vankilasta... Peruslähtökohta on naurettava, ja tapa, jolla väkivalta sekoitetaan tähän naurettavuuteen, luo epämiellyttävän särmän, joka tuntuu pitävän yleisön puhumassa tästä elokuvasta. Useimmiten hahmot ovat latteita eikä tarina ole kovinkaan mukaansatempaava, mutta se särmä, jolla Harmony Korinne pitää katsojan - koskaan tietämättä mihin suuntaan se menee - tuntuu pitävän katsojat mukana, olivatpa he sitten uppoutuneita tai vastenmielisiä. &lt;sep&gt; K: Miten elokuva tarkalleen ottaen on komedia? V: Arvostelut kutsuvat tätä mustaksi komediaksi tai synkäksi komediaksi &lt;sep&gt; SEURAAVA_K: Mikä on synkkä komedia?</w:t>
      </w:r>
    </w:p>
    <w:p>
      <w:r>
        <w:rPr>
          <w:b/>
        </w:rPr>
        <w:t xml:space="preserve">Tulos</w:t>
      </w:r>
    </w:p>
    <w:p>
      <w:r>
        <w:t xml:space="preserve">komedia, jossa pilkataan vakavaa aihetta, tai komedia, jossa on synkkiä tai häiritseviä elementtejä.</w:t>
      </w:r>
    </w:p>
    <w:p>
      <w:r>
        <w:rPr>
          <w:b/>
        </w:rPr>
        <w:t xml:space="preserve">Esimerkki 3.56</w:t>
      </w:r>
    </w:p>
    <w:p>
      <w:r>
        <w:t xml:space="preserve">KONTEKSTI: Hän puhui koko lähdekoodihankkeesta (jonkun toisen kehoon asettuminen) ja yritti selittää naiselle, mitä todella tapahtui, jotta tämä ymmärtäisi/ auttaisi häntä. Kun hän tajuaa, että hänen toimintansa saattaa vaikuttaa oudolta, hän yrittää vakuuttaa naisen suostumaan siihen. Nainen hylkää asian, koska se ei vaikuta tärkeältä (vain unia) ja flirttailee miehen kanssa &lt;sep&gt; K: Mitä keskustelu tarkoittaa? V: Mies puhui koko lähdekoodiprojektista (jonkun toisen kehoon joutuminen) ja yritti selittää naiselle, mitä oikeasti tapahtui, jotta nainen ymmärtäisi/ auttaisi häntä K: Oliko nainen outo siitä, että hän oli hänen unissaan? V: Hän sivuuttaa sen, koska se ei vaikuta tärkeältä (vain unet) ja flirttailee miehen kanssa &lt;sep&gt; SEURAAVA_K: Mitkä ovat miehen aikomukset keskustelulla?</w:t>
      </w:r>
    </w:p>
    <w:p>
      <w:r>
        <w:rPr>
          <w:b/>
        </w:rPr>
        <w:t xml:space="preserve">Tulos</w:t>
      </w:r>
    </w:p>
    <w:p>
      <w:r>
        <w:t xml:space="preserve">Kun hän tajuaa, että hänen toimintansa saattaa vaikuttaa oudolta, hän yrittää vakuuttaa tytön suostumaan siihen.</w:t>
      </w:r>
    </w:p>
    <w:p>
      <w:r>
        <w:rPr>
          <w:b/>
        </w:rPr>
        <w:t xml:space="preserve">Esimerkki 3.57</w:t>
      </w:r>
    </w:p>
    <w:p>
      <w:r>
        <w:t xml:space="preserve">KONTEKSTI: Kyllä, se on hyvin realistinen. Vaikka ADHD näyttää olevan kyse lapsista, joilla on liikaa energiaa, kyse on todellisuudessa keskittymisestä ja keskittymisestä. ADHD johtuu siitä, että aivojen alueet, jotka säätelevät keskittymistä ja keskittymistä, ovat ALISTRIMULOITUNEITA tai aliaktivoituneita. Joten ADHD:tä sairastavien stimulanttien käyttö itse asiassa aktivoi/nervoi näitä aivojen osia. Se näyttää "rauhoittavan" kärsivää lasta tai aikuista, mutta todellisuudessa se antaa heille mahdollisuuden keskittää ponnistelunsa ja energiansa. Nyt, jollekin, jolla ei ole alistimuloitua aivotoimintaa keskittymisen ja hallinnan alueella, sillä on vain yleinen, yleinen stimuloiva vaikutus, koska se on kuitenkin stimulantti. &lt;sep&gt; K: ADHD-lääkkeiden vaikutuksen realistisuus Desperate Housewivesissa? V: Se on hyvin realistista. Vaikka ADHD näyttääkin olevan kyse lapsista, joilla on liikaa energiaa, kyse on oikeasti keskittymisestä ja keskittymisestä &lt;sep&gt; SEURAAVA_K: Onko sillä sama vaikutus kuin mitä sarjassa näytetään LInetteen, jolla ei ole ADHD:ta?</w:t>
      </w:r>
    </w:p>
    <w:p>
      <w:r>
        <w:rPr>
          <w:b/>
        </w:rPr>
        <w:t xml:space="preserve">Tulos</w:t>
      </w:r>
    </w:p>
    <w:p>
      <w:r>
        <w:t xml:space="preserve">ihmiselle, jolla ei ole alikehittyneitä aivotoimintoja keskittymisen ja hallinnan alalla, sillä on vain yleinen, yleinen stimuloiva vaikutus, koska se on kuitenkin stimulantti.</w:t>
      </w:r>
    </w:p>
    <w:p>
      <w:r>
        <w:rPr>
          <w:b/>
        </w:rPr>
        <w:t xml:space="preserve">Esimerkki 3.58</w:t>
      </w:r>
    </w:p>
    <w:p>
      <w:r>
        <w:t xml:space="preserve">TAUSTA: Nykyään on tavallisempaa, että ihmiset "ostavat" itselleen luottoa televisio- ja elokuvatuotantoihin taloudellisen tuen, sponsoroinnin tai muiden menetelmien avulla. Perinteisesti (ainakin elokuvissa) vastaava tuottaja (tuottajat) antoi (antoivat) rahat tuotannon käynnistämiseen - heillä ei yleensä ollut muuta vaikutusta tuotantoon. On toki olemassa muutamia kauhutarinoita siitä, että tuottajat ovat myöntäneet rahoitusta vain sillä ehdolla, että heidän kauhea veljentyttärensä saa roolin tai että he voivat istua kuvauspaikalla (ja puuttua asiaan). AGT:n tapauksessa epäilen, että tämä EP-tuottajien rosteri koostuu enimmäkseen rahoittajista. &lt;sep&gt; Kysymys: Miksi America's Got Talentilla on niin monta johtavaa tuottajaa? V: Perinteisesti (ainakin elokuvissa) vastaava tuottaja (-tuottajat) yskii (yskii) rahat tuotannon käynnistämiseen K: Onko heillä mitään tekemistä ohjelman tekemisen kanssa? V: Nykyään on tavallisempaa, että ihmiset "ostavat" itselleen luottoa televisiossa &lt;sep&gt; FOLLOWUP_Q: Ovatko he kaikki samantyyppisiä tuottajia?</w:t>
      </w:r>
    </w:p>
    <w:p>
      <w:r>
        <w:rPr>
          <w:b/>
        </w:rPr>
        <w:t xml:space="preserve">Tulos</w:t>
      </w:r>
    </w:p>
    <w:p>
      <w:r>
        <w:t xml:space="preserve">Epäilen, että tämä EP-listaus koostuu lähinnä rahoittajista.</w:t>
      </w:r>
    </w:p>
    <w:p>
      <w:r>
        <w:rPr>
          <w:b/>
        </w:rPr>
        <w:t xml:space="preserve">Esimerkki 3.59</w:t>
      </w:r>
    </w:p>
    <w:p>
      <w:r>
        <w:t xml:space="preserve">KONTEKSTI: Olen samaa mieltä @Paulster2:n kanssa - ihan vain naurattaakseni sinua samalla, kun raavit päätäsi. Mutta haluan lisätä, että Billy palaa takaisin luokkaan opettajan esitellessä tuskan kidutettua tanssia, joten luulen, että tahna hänen kasvoillaan on vain toinen taso hänen psykoosistaan. Adam Sandlerin mielestä on hauska näyttää, että suloisella lastentarhanopettajalla on tämän kaiken alla ongelmallinen psyykkinen tila. (Ja muistan nauraneeni tahnalle kasvoilla, joten minustakin se on varmaan hauskaa!) &lt;sep&gt; K: Miksi opettaja laittaa tahnaa kasvoilleen? V: Tahna hänen kasvoillaan on vain yksi taso hänen psykoosistaan &lt;sep&gt; SEURAAVA_K: On outo kohtaus ja kohtaus loppuu heti sen jälkeen, kun hän tekee tämän.</w:t>
      </w:r>
    </w:p>
    <w:p>
      <w:r>
        <w:rPr>
          <w:b/>
        </w:rPr>
        <w:t xml:space="preserve">Tulos</w:t>
      </w:r>
    </w:p>
    <w:p>
      <w:r>
        <w:t xml:space="preserve">vain naurattaakseni sinua samalla kun raavit päätäsi...</w:t>
      </w:r>
    </w:p>
    <w:p>
      <w:r>
        <w:rPr>
          <w:b/>
        </w:rPr>
        <w:t xml:space="preserve">Esimerkki 3.60</w:t>
      </w:r>
    </w:p>
    <w:p>
      <w:r>
        <w:t xml:space="preserve">TAUSTA: Koska Branista on tullut Kolmisilmäinen Korppi, hänellä on kyky muistaa, no, kaikki mitä Westerosissa on koskaan tapahtunut, mukaan lukien se, miten hän putosi tornista (vaikka ottaen huomioon, että Sam pystyi kertomaan hänelle yllättäviä uutisia, vaikuttaa siltä, että hän ei "tiedä" kaikkea menneisyydestä). Branilla on myös tapana toistaa asioita, joita hän ei ole koskaan voinut kuulla ihmisten sanovan, vain hienovaraisena tapana sanoa: "Tiedoksi vain, että minä tiedän". Heittäessään Branin ikkunasta Jaime vitsailee Cerseille: "Mitä kaikkea teen rakkaudesta". Kun Bran parafraasi tämän repliikin Jaimelle tuijottaessaan häntä silmiin S8e2:ssa, Jaimelle käy selväksi, että Bran tietää, mitä tapahtui. Hän tekee jotain vastaavaa Pikkusormen kanssa lainaten hänelle "chaos is a ladder", vaikka Branin on mahdotonta kuulla alkuperäistä keskustelua. &lt;sep&gt; Kysymys: Milloin Bran Stark muistaa Jaimen tönineen häntä? V: Siitä lähtien kun hänestä tuli Kolmisilmäinen Korppi, Branilla on kyky muistaa K: Mitä hän muistaa tarkalleen? V: Kaiken, mitä Westerosissa on koskaan tapahtunut, mukaan lukien sen, miten hän putosi tornista (tosin ottaen huomioon, että Sam pystyi kertomaan hänelle yllättäviä uutisia K: Miten hän voi muistaa kaiken, mitä on koskaan tapahtunut? V: Branilla on myös tapana toistaa asioita, joita hän ei ole koskaan voinut kuulla ihmisten sanovan &lt;sep&gt; SEURAAVA_K: Miten Jamie saa selville, että Brian muistaa kaiken?</w:t>
      </w:r>
    </w:p>
    <w:p>
      <w:r>
        <w:rPr>
          <w:b/>
        </w:rPr>
        <w:t xml:space="preserve">Tulos</w:t>
      </w:r>
    </w:p>
    <w:p>
      <w:r>
        <w:t xml:space="preserve">Jaimelle käy selväksi, että Bran tietää, mitä tapahtui.</w:t>
      </w:r>
    </w:p>
    <w:p>
      <w:r>
        <w:rPr>
          <w:b/>
        </w:rPr>
        <w:t xml:space="preserve">Esimerkki 3.61</w:t>
      </w:r>
    </w:p>
    <w:p>
      <w:r>
        <w:t xml:space="preserve">KONTEKSTI: Kuten myöhemmin elokuvassa selviää, luonnonlakeja voidaan muuttaa, koska elämämme maailma ei ole aivan todellinen. Neon kanssa kommunikoivat henkilöt osaavat siis tehdä tämän. Luulen, että elokuvantekijät yrittävät sanoa tätä tässä. Joku, joka ei tottele fysiikan lakeja, yrittää kommunikoida Neon kanssa. Joten luulen, että tämä ei ollut heidän halpamaisuuttaan vaan he yrittivät korostaa tätä viestien takana olevan henkilön "yliluonnollista" elementtiä. &lt;sep&gt; K: Miksi Neon monitoria ei ollut kytketty mihinkään? V: Kuten myöhemmin elokuvassa selviää, luonnonlakeja voi muuttaa, koska maailma, jossa elämme, ei ole aivan todellinen &lt;sep&gt; SEURAAVA_K: Onko tässä jotain symboliikkaa?</w:t>
      </w:r>
    </w:p>
    <w:p>
      <w:r>
        <w:rPr>
          <w:b/>
        </w:rPr>
        <w:t xml:space="preserve">Tulos</w:t>
      </w:r>
    </w:p>
    <w:p>
      <w:r>
        <w:t xml:space="preserve">Luulen, että elokuvantekijät yrittävät sanoa juuri sitä. Joku, joka ei noudata fysiikan lakeja, yrittää kommunikoida Neon kanssa...</w:t>
      </w:r>
    </w:p>
    <w:p>
      <w:r>
        <w:rPr>
          <w:b/>
        </w:rPr>
        <w:t xml:space="preserve">Esimerkki 3.62</w:t>
      </w:r>
    </w:p>
    <w:p>
      <w:r>
        <w:t xml:space="preserve">KONTEKSTI: Koska me emme ammu ihmisiä, jotka potkivat tuoleja! SOE:n virkamiehellä on ase puolustautuakseen, jos häntä vastaan hyökätään. Vatan ei hyökkää virkailijan (tai armeijan upseerin) kimppuun, hän vain potkii tuolia turhautuneena ja raivoissaan....ja siitä ei saa ampua! Yhtä lailla SOE tarvitsee Vatania pitämään Mariannen paikallaan, kun he tunnistavat hänen käsittelijänsä... toinen syy olla ampumatta häntä. &lt;sep&gt; K: Miksi S.O.E:n virkailija ei ampunut Max Vatania, koska hän ei antanut hänen tutkia Mariannea? V: Koska me emme ammu ihmisiä, jotka potkivat tuoleja K: Mistä he ampuvat ihmisiä? V: SOE:n virkamiehellä on ase puolustautuakseen, jos hänen kimppuunsa hyökätään &lt;sep&gt; SEURAAVA_K: Hyökätäänkö hänen kimppuunsa koskaan?</w:t>
      </w:r>
    </w:p>
    <w:p>
      <w:r>
        <w:rPr>
          <w:b/>
        </w:rPr>
        <w:t xml:space="preserve">Tulos</w:t>
      </w:r>
    </w:p>
    <w:p>
      <w:r>
        <w:t xml:space="preserve">Vatan ei hyökkää virkailijan (tai armeijan upseerin) kimppuun, hän vain potkii tuolia turhautuneena ja raivoissaan....ja siitä ei pidä ampua.</w:t>
      </w:r>
    </w:p>
    <w:p>
      <w:r>
        <w:rPr>
          <w:b/>
        </w:rPr>
        <w:t xml:space="preserve">Esimerkki 3.63</w:t>
      </w:r>
    </w:p>
    <w:p>
      <w:r>
        <w:t xml:space="preserve">TAUSTA: Wikissä sanotaan, että pienemmät portaalit olivat ulottuvuuksien välisiä "haavoja", jotka sulkeutuivat tai romahtivat nopeasti muodostuttuaan, ja että vain Demogorgon pystyi tekemään niitä, koska niiden luominen vaati paljon energiaa. Oletettavasti "demokoirat" ovat liian heikkoja tekemään tällaisia portaaleja, minkä vuoksi ne kaivavat sen sijaan tunneleita. &lt;sep&gt; Kysymys: Miksi portaali on niin vaikea sulkea Stranger Things 2:ssa, kun hirviö avasi monia ensimmäisellä kaudella? V: pienemmät portaalit olivat ulottuvuuksien välisiä "haavoja K: Mikä tekee niistä helpommin suljettavia? V: sulkeutuisivat / romahtaisivat nopeasti muodostumisen jälkeen &lt;sep&gt; SEURAAVA_K: Kuka teki nämä portaalit?</w:t>
      </w:r>
    </w:p>
    <w:p>
      <w:r>
        <w:rPr>
          <w:b/>
        </w:rPr>
        <w:t xml:space="preserve">Tulos</w:t>
      </w:r>
    </w:p>
    <w:p>
      <w:r>
        <w:t xml:space="preserve">vain Demogorgon pystyi valmistamaan niitä, koska niiden luominen vaati paljon energiaa.</w:t>
      </w:r>
    </w:p>
    <w:p>
      <w:r>
        <w:rPr>
          <w:b/>
        </w:rPr>
        <w:t xml:space="preserve">Esimerkki 3.64</w:t>
      </w:r>
    </w:p>
    <w:p>
      <w:r>
        <w:t xml:space="preserve">TAUSTA: Animatrixissa on sekä esiosan tarinoita että samanaikaisia tarinoita Matrixin kanssa. Yhdestä tarinasta tulee jopa nimenomaisesti kaanon, kun sen päähenkilöstä tulee pieni mutta tärkeä hahmo Revolutionsissa. Kid Kid's Storysta ilmestyy Reloadedissa, mutta hänestä tulee tärkeä Revolutionsissa, kun hän auttaa pelastamaan ihmisiä Zionin taistelussa. Itse tarina sijoittuu Matrixin ja Reloadedin väliin. Yhdeksässä lyhytelokuvassa ei ole spoilereita Reloadedista tai Revolutionsista. &lt;sep&gt; K: Miten Animatrix sopii Matrix-elokuvien maailmaan? V: Animatrixissa on sekä prequel-tarinoita että samanaikaisia tarinoita Matrixille &lt;sep&gt; SEURAAVA_Q: Mitä muuta se lisää pääjuoneen?</w:t>
      </w:r>
    </w:p>
    <w:p>
      <w:r>
        <w:rPr>
          <w:b/>
        </w:rPr>
        <w:t xml:space="preserve">Tulos</w:t>
      </w:r>
    </w:p>
    <w:p>
      <w:r>
        <w:t xml:space="preserve">Yhdestä tarinasta tulee jopa nimenomaisesti kaanon, kun sen päähenkilöstä tulee pieni mutta tärkeä hahmo Revolutionsissa.</w:t>
      </w:r>
    </w:p>
    <w:p>
      <w:r>
        <w:rPr>
          <w:b/>
        </w:rPr>
        <w:t xml:space="preserve">Esimerkki 3.65</w:t>
      </w:r>
    </w:p>
    <w:p>
      <w:r>
        <w:t xml:space="preserve">KONTEKSTI: Spoileri Fittsin verestä päätellen on melko selvää, että hän oli ampuja. Lisäksi elokuvan loppupuolella on otos, jossa näkyy Fittsin aselaatikko ilman revolveria, joka on nähty aiemmin. Nämä yhdessä tekevät selväksi, että Fitts on ampuja. Fitts uskoi, että Lester oli hänen poikansa homorakastaja. Muistatte ehkä, että elokuvassa on kohtaus, jossa Fitts näkee poikansa ja Lesterin Lesterin autotallissa autotallin ikkunan läpi, ilmeisesti kompromissiasennossa. Todellisuudessa Fittsin poika on vain pyörittämässä sätkää, kun Lester makaa tuolissa. &lt;sep&gt; Kysymys: Kuka ampui Lester Burnhamin elokuvassa "American Beauty" (1999)? V: Fittsin verestä näkee aika selvästi, että hän oli ampuja K: Onko Fittsillä ase? V: Lisäksi elokuvan loppupuolella on otos, jossa näkyy Fittsin asekotelo ilman revolveria, joka on nähty aiemmin K: Miksi hän ampui hänet? V: Fitts uskoi, että Lester oli hänen poikansa homorakastaja K: Miksi se oli ongelma? V: Muistatte ehkä, että on kohtaus, jossa Fitts näkee poikansa ja Lesterin Lesterin autotallissa autotallin ikkunan läpi, näennäisesti kompromissiasennossa &lt;sep&gt; SEURAAVA_K: Olivatko he todella rakastavaisia?</w:t>
      </w:r>
    </w:p>
    <w:p>
      <w:r>
        <w:rPr>
          <w:b/>
        </w:rPr>
        <w:t xml:space="preserve">Tulos</w:t>
      </w:r>
    </w:p>
    <w:p>
      <w:r>
        <w:t xml:space="preserve">Itse asiassa Fittsin poika vain pyörittää sätkää, kun Lester makaa tuolissa -</w:t>
      </w:r>
    </w:p>
    <w:p>
      <w:r>
        <w:rPr>
          <w:b/>
        </w:rPr>
        <w:t xml:space="preserve">Esimerkki 3.66</w:t>
      </w:r>
    </w:p>
    <w:p>
      <w:r>
        <w:t xml:space="preserve">TAUSTA: Kun Gilligan's Islandin ensimmäinen kausi julkaistiin DVD:llä vuonna 2004, mukana oli lyhyt dokumentti "Before the Three Hour Tour". Siinä esiteltiin materiaalia Sherwood Schwarzin ensimmäisestä yrityksestä koota sarjaa, josta kävi ilmi, että Gilliganin koko nimi piti olla: "Willy Gilligan". Schwarz jätti sen tarkoituksella pois valmiista tuotteesta. Virallisessa Gilligan's Island -universumissa emme siis koskaan tiedä. Huonolaatuinen pätkä jaksosta "Ennen kolmen tunnin kiertuetta": &lt;sep&gt; K: Mikä on Gilliganin koko nimi? V: Willy Gilligan K: Milloin se kerrottiin yleisölle? V: Kun "Gilligan's Islandin" ensimmäinen kausi julkaistiin DVD:llä vuonna 2004, mukana oli lyhyt dokumentti nimeltä "Before the Three Hour Tour" K: Mitä muuta paljastettiin dokumentin aikana? V: Gilliganin koko nimi oli: "Willy Gilligan". Schwarz jätti sen tarkoituksella pois valmiista tuotteesta. Virallisessa "Gilligan's Island" -universumissa emme siis koskaan saa tietää &lt;sep&gt; FOLLOWUP_Q: Onko jotain muuta, mitä minun pitäisi tietää?</w:t>
      </w:r>
    </w:p>
    <w:p>
      <w:r>
        <w:rPr>
          <w:b/>
        </w:rPr>
        <w:t xml:space="preserve">Tulos</w:t>
      </w:r>
    </w:p>
    <w:p>
      <w:r>
        <w:t xml:space="preserve">lyhyt dokumentti "Ennen kolmen tunnin kiertuetta". Siinä esiteltiin materiaalia Sherwood Schwarzin ensimmäisestä yrityksestä koota esitys.</w:t>
      </w:r>
    </w:p>
    <w:p>
      <w:r>
        <w:rPr>
          <w:b/>
        </w:rPr>
        <w:t xml:space="preserve">Esimerkki 3.67</w:t>
      </w:r>
    </w:p>
    <w:p>
      <w:r>
        <w:t xml:space="preserve">TAUSTA: Kyseessä on ensimmäisen kauden ensimmäinen jakso. Tyypillisesti näyttelijät, käsikirjoittajat, ohjaajat jne. hakevat vielä tuntumaa hahmoihin sarjan alkuvaiheessa. On todennäköistä, että hänellä oli aluksi muistikirja ja myöhemmin he totesivat, että hänen eideettisen muistinsa vuoksi ei ollut järkevää pitää muistikirjaa. &lt;sep&gt; K: Miksi Reid raapustaa muistikirjaansa `Extreme Aggressor` A: aluksi ja myöhemmin he totesivat, että hänen eideettisen muistinsa vuoksi ei ollut järkevää pitää muistikirjaa &lt;sep&gt; SEURAAVA_K: Puhutaanko siitä, miksi hänellä on muistikirja?</w:t>
      </w:r>
    </w:p>
    <w:p>
      <w:r>
        <w:rPr>
          <w:b/>
        </w:rPr>
        <w:t xml:space="preserve">Tulos</w:t>
      </w:r>
    </w:p>
    <w:p>
      <w:r>
        <w:t xml:space="preserve">Tyypillisesti näyttelijät, käsikirjoittajat, ohjaajat jne. hakevat vielä tuntumaa hahmoihin sarjan alkuvaiheessa.</w:t>
      </w:r>
    </w:p>
    <w:p>
      <w:r>
        <w:rPr>
          <w:b/>
        </w:rPr>
        <w:t xml:space="preserve">Esimerkki 3.68</w:t>
      </w:r>
    </w:p>
    <w:p>
      <w:r>
        <w:t xml:space="preserve">KONTEKSTI: Tietääkseni Ajattelija itse julisti, että hänellä on vastaukset lähes kaikkeen ja että hän tietää kaikkien tapahtumien kaikki mahdolliset tulevaisuuden seuraukset. Koska hän on superälykäs meta-ihminen, ei olisi pöyristyttävää ajatella, että hän laski, miten ja millaisia voimia kukin bussi-meta tulee saamaan. &lt;sep&gt; K: Tietääkö Ajattelija luomiensa metojen voimasta? V: Tietääkseni Ajattelija itse julisti, että hänellä on vastaukset lähes kaikkeen &lt;sep&gt; SEURAAVA_K: Okei, mutta kun hän loi 12 eri metaa, tiesikö hän kunkin voimat?</w:t>
      </w:r>
    </w:p>
    <w:p>
      <w:r>
        <w:rPr>
          <w:b/>
        </w:rPr>
        <w:t xml:space="preserve">Tulos</w:t>
      </w:r>
    </w:p>
    <w:p>
      <w:r>
        <w:t xml:space="preserve">hän tuntee kaikki tapahtumien mahdolliset tulevat seuraukset.</w:t>
      </w:r>
    </w:p>
    <w:p>
      <w:r>
        <w:rPr>
          <w:b/>
        </w:rPr>
        <w:t xml:space="preserve">Esimerkki 3.69</w:t>
      </w:r>
    </w:p>
    <w:p>
      <w:r>
        <w:t xml:space="preserve">KONTEKSTI: Hän ei käynyt opettajien luona tekemässä "viivoja sillä erityisellä tussilla". Itse asiassa Hermione ehdotti, että Harry menisi Dumbledoren luo, mutta Harry sanoi, ettei menisi. (Etsin klippiä, mutta en löytänyt sellaista. Kaikki haut menevät suoraan Harryyn ja Umbridgeen). Hermione sanoo sitten, että asia on yksinkertainen (selvä tapaus, jossa kuka tahansa opettaja toimisi oppilaan puolesta). Mutta Harry sanoo jotain sellaista, että olipa asia mikä tahansa, se ei ole yksinkertainen. Ja sitten hän kävelee pois. Kirjassa Ron on se, joka sanoo Harrylle, että hänen pitäisi pyytää apua McGonagallilta. Harry vastaa, ettei ole varma, oliko hänellä tarpeeksi vetovoimaa uhmata Umbridgea. Sitten Ron ehdottaa tekemistä Dumbledoren kanssa. Harry on kuitenkin vihainen Dumbledorelle, koska tämä on kieltäytynyt puhumasta Harryn kanssa jo pitkään. McGonagall joutuu kuitenkin yhteen Umbridgen kanssa paljon myöhemmin tarinassa, ja eri syistä. &lt;sep&gt; Kysymys: Kertoiko Harry Potter professori McGonagallille Umbridgen rangaistuksesta? V: Ron, joka kertoo Harrylle, että hänen pitäisi pyytää apua McGonagallilta. Harry vastaa, että hän ei ole varma, oliko hänellä tarpeeksi vetovoimaa uhmata Umbridgea &lt;sep&gt; SEURAAVA_Q: Kävikö Harry jonkun muun luona?</w:t>
      </w:r>
    </w:p>
    <w:p>
      <w:r>
        <w:rPr>
          <w:b/>
        </w:rPr>
        <w:t xml:space="preserve">Tulos</w:t>
      </w:r>
    </w:p>
    <w:p>
      <w:r>
        <w:t xml:space="preserve">Hermione ehdotti, että Harry menisi Dumbledoren luo, mutta Harry sanoi, ettei menisi.</w:t>
      </w:r>
    </w:p>
    <w:p>
      <w:r>
        <w:rPr>
          <w:b/>
        </w:rPr>
        <w:t xml:space="preserve">Esimerkki 3.70</w:t>
      </w:r>
    </w:p>
    <w:p>
      <w:r>
        <w:t xml:space="preserve">KONTEKSTI: Luulen, että Gusin alkuperäisenä suunnitelmana oli makeuttaa sopimus niin paljon, että Waltista tulisi hänen kemistinsä. Vaikka Gus suhtautui Waltiin aluksi erittäin epäluuloisesti Jessen takia, hän ottaa riskin ja ottaa Waltin mukaan ammattiinsa ja jopa antaa hänelle laboratorion Galen kehotuksesta, joka rohkaisi Gusia siihen, että puhtaus merkitsee enemmän rahaa. Jos oletetaan, että kaikki sujui ongelmitta ja tiettyjä tapahtumia ei sattunut, on uskottavaa, että vaikka Waltin yhteys Hankiin olisi selvinnyt, Gusille olisi silti ollut edullista pitää hänet niin kauan kuin hän selviäisi hengissä, koska Gus saisi lisää rahaa ja Waltille olisi ollut rahallinen kannustin. Koko sarjan perusteella Gus aikoi kuolla Waltille vasta sen jälkeen, kun tämä ajoi diilereidensa päälle ja rikkoi rauhan pelastaakseen Jessen hengen, jota Gus piti edelleen vähäpätöisenä narkkarina. &lt;sep&gt; Kysymys: Suunnitteli Gus Waltin tappamista alusta alkaen? V: Gus aikoi tappaa Waltin vasta sen jälkeen, kun hän ajoi diileriensä yli &lt;sep&gt; SEURAAVA_Q: Miksi hän ajoi diileriensä yli?</w:t>
      </w:r>
    </w:p>
    <w:p>
      <w:r>
        <w:rPr>
          <w:b/>
        </w:rPr>
        <w:t xml:space="preserve">Tulos</w:t>
      </w:r>
    </w:p>
    <w:p>
      <w:r>
        <w:t xml:space="preserve">rikkoi rauhan pelastaakseen Jessen hengen, jota Gus piti edelleen vähäpätöisenä narkkarina.</w:t>
      </w:r>
    </w:p>
    <w:p>
      <w:r>
        <w:rPr>
          <w:b/>
        </w:rPr>
        <w:t xml:space="preserve">Esimerkki 3.71</w:t>
      </w:r>
    </w:p>
    <w:p>
      <w:r>
        <w:t xml:space="preserve">TAUSTA: Ricin on erittäin myrkyllistä. Sen LD50-arvo (tappava annos 50 prosentille altistuneista) on 30-40 mg kilogrammaa kohti, kun se nautitaan (se on paljon vaarallisempi, kun se joutuu elimistöön muilla tavoin). Lydian painon arviolta 50 kilon (110 lbs) perusteella voisi olettaa, että LD50-arvo olisi enintään 2 grammaa risiiniä. Sillä on armeijan kehittämä vastalääke, jota on kokeiltu ihmisillä vain rajoitetusti. Risiini on kemiallisten aseiden kieltosopimuksen soveltamisalaan kuuluva kemikaali, joka kuuluu samaan luetteloon kuin hermomyrkyt Sarin ja VX. (Kaikki nämä tiedot on saatu Wikipediasta) Walt kertoi hänelle myös vasta, kun hän oli jo alkanut saada oireita, joten on epätodennäköisempää, että hän toipuisi, vaikka häntä hoidettaisiinkin. Vaikka hän hakeutuisi hoitoon ja antaisi nämä tiedot, vaikuttaa epätodennäköiseltä, että hän toipuisi. Vaikka hänelle ei olisikaan annettu tappavaa annosta, risiinistä eloonjääneet kärsivät usein pitkäaikaisista elinvaurioista, joten hänen elämänsä olisi melko kurjaa ja oletettavasti lyhentynyttä, vaikka hän selviytyisikin. Luulen, että Walt punnitsi todennäköisesti hänen vähäisiä parantuneita selviytymismahdollisuuksiaan sitä vastaan, että hän olisi mielissään siitä, että hän tiesi, kuka oli tehnyt tämän hänelle. Harkitsin myös @Keenin vastauksen kaltaista vastausta - ehkä hän ei menisi sairaalaan huomion pelossa, mutta pidän tätä epätodennäköisempänä, jopa riskin välttelijät asettaisivat kuoleman pelon vankilan edelle. &lt;sep&gt; K: Mitä on risiini? V: Risiini on kemiallisten aseiden kieltosopimuksen alainen kemikaali, joka kuuluu samaan luetteloon hermomyrkkyjen Sarinin ja VX:n kanssa K: Voisiko Lydia saada lääketieteellistä apua ja selvitä risiinimyrkytyksestä? V: Vaikka hän hakeutuisi hoitoon ja antaisi nämä tiedot, vaikuttaa epätodennäköiseltä, että hän toipuisi &lt;sep&gt; SEURAAVA_K: Halusiko Walter, että Lydia selviäisi?</w:t>
      </w:r>
    </w:p>
    <w:p>
      <w:r>
        <w:rPr>
          <w:b/>
        </w:rPr>
        <w:t xml:space="preserve">Tulos</w:t>
      </w:r>
    </w:p>
    <w:p>
      <w:r>
        <w:t xml:space="preserve">Luulen, että Walt todennäköisesti punnitsi hänen vähäisiä parantuneita selviytymismahdollisuuksiaan vastaan nautintoa siitä, että hän oli tietoinen siitä, kuka oli tehnyt tämän hänelle...</w:t>
      </w:r>
    </w:p>
    <w:p>
      <w:r>
        <w:rPr>
          <w:b/>
        </w:rPr>
        <w:t xml:space="preserve">Esimerkki 3.72</w:t>
      </w:r>
    </w:p>
    <w:p>
      <w:r>
        <w:t xml:space="preserve">KONTEKSTI: Kuten Sithien koston lopussa, Yoda on se, joka opettaa Obi-Wanille, miten palata "Voiman haamuna" (hän itse oppi sen Qui-Gonilta), joten on mahdollista, että hän palaa takaisin tällä tavalla /!\ Varoitus, Spoileri Voiman heräämisestä /!\ Yoda ei ole elokuvassa &lt;sep&gt; Kysymys: Esiintyykö Yoda elokuvassa Tähtien sota - Voiman herääminen? V: on mahdollista, että hän palaa tällä tavalla K: Onko hän yksi päähenkilöistä? V: on &lt;sep&gt; SEURAAVA_Q: Mitä hänelle tapahtuu The Force Awakensissa?</w:t>
      </w:r>
    </w:p>
    <w:p>
      <w:r>
        <w:rPr>
          <w:b/>
        </w:rPr>
        <w:t xml:space="preserve">Tulos</w:t>
      </w:r>
    </w:p>
    <w:p>
      <w:r>
        <w:t xml:space="preserve">Yoda ei ole elokuvassa</w:t>
      </w:r>
    </w:p>
    <w:p>
      <w:r>
        <w:rPr>
          <w:b/>
        </w:rPr>
        <w:t xml:space="preserve">Esimerkki 3.73</w:t>
      </w:r>
    </w:p>
    <w:p>
      <w:r>
        <w:t xml:space="preserve">KONTEKSTI: Ohjelman kerronnan mukaan näyttää siltä, että Walter White on kuollut. Jos kuitenkin katsotaan, miten hän haavoittui, on ajateltavissa, että hän ei olisi kuollut saamaansa haavaan ja että hän vain menetti tajuntansa jakson lopussa. Vaikka M-60 ampuu 7,62-kaliiperisella (.30 cal) luodilla, sen luodit ovat kuparivaippaisia sotilaspatruunoita. Nämä luodit eivät laajene ja aiheuttavat usein ei-kuolemaan johtavia haavoja, jos ne eivät osu tärkeisiin elimiin tai verisuoniin. Kuten sarjan päätösjaksossa "Felina" osoitetaan, Walter ei saa suoraa osumaa luodista, vaan häneen osuu rysähdys. Tämä voi aiheuttaa vakavan vamman ja ehkä jopa toimintakyvyttömyyden, mutta kuolema vaikuttaa kuitenkin kaukaa haetulta. Olettaen, että Waltin vamma (oikealla puolella alhaalla) olisi voinut osua maksaan tai munuaisvaltimoon ja siten aiheuttaa sisäisen verenvuodon. Valitettavasti tällainen haava olisi tehnyt mahdottomaksi sen, että hän olisi voinut kävellä ulos uusnatsien piilopaikasta ja kulkea ympäriinsä ainakin kymmenen minuutin ajan. Kun otetaan huomioon, että poliisi saapui paikalle muutamassa sekunnissa Waltin romahtamisen jälkeen, hänet olisi voitu helposti pelastaa, jos ambulanssi olisi kutsuttu paikalle. Sarjassa todetaan, että Walter White on kuollut. Hänen saamansa vammat olisivat voineet olla helposti pelastettavissa. &lt;sep&gt; Kysymys: Onko Walter White kuollut? V: Ohjelman kerronnan mukaan näyttää siltä, että Walter White on kuollut &lt;sep&gt; FOLLOWUP_Q: MUTTA se näytti vain purukumia lattialla he eivät haudanneet hum</w:t>
      </w:r>
    </w:p>
    <w:p>
      <w:r>
        <w:rPr>
          <w:b/>
        </w:rPr>
        <w:t xml:space="preserve">Tulos</w:t>
      </w:r>
    </w:p>
    <w:p>
      <w:r>
        <w:t xml:space="preserve">Sarjan mukaan Walter White on kuollut. Hänen saamansa vammat olisivat voineet olla helposti selvitettävissä.</w:t>
      </w:r>
    </w:p>
    <w:p>
      <w:r>
        <w:rPr>
          <w:b/>
        </w:rPr>
        <w:t xml:space="preserve">Esimerkki 3.74</w:t>
      </w:r>
    </w:p>
    <w:p>
      <w:r>
        <w:t xml:space="preserve">KONTEKSTI: Supernatural on saanut inspiraationsa useista kansanperinteistä, legendoista, myyteistä ja luovasta tiimistä. Suurin osa siitä on siis syntynyt olemassa olevista myyteistä. Tietysti tiimi menee tekemään joitain omia juttujaan. Asia on niin, että Supernatural lainaa myyttejä kaikkialta maailmasta. Suolajuttu ja paholaisen ansa ovat myyttejä, jotka ovat olemassa. Tosin en olisi huolissani sarjan uskottavuudesta, koska niissä on usein juonenkäänteitä, jotka heittävät ruudusta, kuten ratsumiehet, taivas, helvetti jne jne. Nauti vain sarjasta! :) &lt;sep&gt; Kysymys: Onko Supernaturalin "yksityiskohdat" uskottavia? V: Supernatural on saanut inspiraationsa useista kansanperinteistä, legendoista, myyteistä ja luovasta tiimistä &lt;sep&gt; FOLLOWUP_Q: Mistä kansanperinteistä, legendoista ja myyteistä se on inspiroitunut?</w:t>
      </w:r>
    </w:p>
    <w:p>
      <w:r>
        <w:rPr>
          <w:b/>
        </w:rPr>
        <w:t xml:space="preserve">Tulos</w:t>
      </w:r>
    </w:p>
    <w:p>
      <w:r>
        <w:t xml:space="preserve">olemassa olevat myytit</w:t>
      </w:r>
    </w:p>
    <w:p>
      <w:r>
        <w:rPr>
          <w:b/>
        </w:rPr>
        <w:t xml:space="preserve">Esimerkki 3.75</w:t>
      </w:r>
    </w:p>
    <w:p>
      <w:r>
        <w:t xml:space="preserve">TAUSTA: Agentti K (Tommy Lee Jones) näki agentti J:n (Will Smith) isän kuoleman, jonka muukalainen tappoi teossa, jonka agentti K olisi voinut estää. Kun otetaan huomioon kolmannen elokuvan aikamatkustuselementit ja se, että agentti K oli menneisyydessä tietoinen tulevaisuudestaan agentti J:n kerrottua siitä hänelle, hän on pohjimmiltaan elänyt sen tosiasian kanssa, että yhden hänen ainoista ystävistään maailmankaikkeudessa kuoli omien epäonnistumistensa vuoksi. Koska elokuvan "menneisyyden" elementit tapahtuivat vuonna 1969, tämä tarkoittaa, että hän on elänyt tämän muiston kanssa noin 40 vuotta. &lt;sep&gt; K: Mitä agentti K:lle tapahtui, että hänestä tuli niin äreä ja tunteeton? V: Agentti K (Tommy Lee Jones) näki agentti J:n (Will Smith) isän kuoleman K: Miten agentti J:n isä sitten kuoli? V: muukalainen tappoi hänet teossa, jonka agentti K olisi voinut estää K: Ai niin, luuletko, että hän oli stoalainen ja kärttyisä, koska hän tunsi syyllisyyttä siitä? V: hän on pohjimmiltaan elänyt sen tosiasian kanssa, että yhden hänen ainoan ystävänsä isä kuoli hänen omien epäonnistumistensa takia &lt;sep&gt; SEURAAVA_K: Vau, tietääkö agentti J siis, että hänen isänsä kuolee näin?</w:t>
      </w:r>
    </w:p>
    <w:p>
      <w:r>
        <w:rPr>
          <w:b/>
        </w:rPr>
        <w:t xml:space="preserve">Tulos</w:t>
      </w:r>
    </w:p>
    <w:p>
      <w:r>
        <w:t xml:space="preserve">Kun otetaan huomioon kolmannen elokuvan aikamatkustuselementit ja se, että agentti K menneisyydestä oli tietoinen tulevaisuudestaan sen jälkeen, kun agentti J kertoi hänelle, -</w:t>
      </w:r>
    </w:p>
    <w:p>
      <w:r>
        <w:rPr>
          <w:b/>
        </w:rPr>
        <w:t xml:space="preserve">Esimerkki 3.76</w:t>
      </w:r>
    </w:p>
    <w:p>
      <w:r>
        <w:t xml:space="preserve">KONTEKSTI: Minulla on Walter Mitty Vudulla, eikä siinä ole mainitsemaasi ensimmäistä loppua, ainoastaan toinen, onnellisempi loppu. Mielenkiintoista kyllä, mieleeni tulee elokuva Bedazzled, jonka pääosassa on Brendan Fraser ja jossa on juuri tuo mainitsemasi loppu. Siinä päähenkilö on rakastunut erääseen työkaveriinsa, Elizabeth Hurley esittää paholaista, joka esittää useita toiveita, jotka kaikki perustuvat tähän naiseen, mutta menevät katastrofaalisesti pieleen, ja lopulta hän pyytää työkaveriaan ulos, joka kieltäytyy kohteliaasti, koska hänellä on suhde. Elokuva päättyy siihen, että hän tapaa uuden naapurin, jonka kanssa hän alkaa seurustella. &lt;sep&gt; Kysymys: Onko "Walter Mittyn salaisessa elämässä" kaksi loppua? V: Siinä ei ole mainitsemaasi ensimmäistä loppua, vain toinen onnellisempi loppu &lt;sep&gt; SEURAAVA_K: Mikä on oikea loppu?</w:t>
      </w:r>
    </w:p>
    <w:p>
      <w:r>
        <w:rPr>
          <w:b/>
        </w:rPr>
        <w:t xml:space="preserve">Tulos</w:t>
      </w:r>
    </w:p>
    <w:p>
      <w:r>
        <w:t xml:space="preserve">Elokuva päättyy</w:t>
      </w:r>
    </w:p>
    <w:p>
      <w:r>
        <w:rPr>
          <w:b/>
        </w:rPr>
        <w:t xml:space="preserve">Esimerkki 3.77</w:t>
      </w:r>
    </w:p>
    <w:p>
      <w:r>
        <w:t xml:space="preserve">KONTEKSTI: Kirjoitusvälineenä on paljon hauskempaa antaa katsojien mielikuvituksen laukata Howardin antamien villien kuvausten avulla. Lisäksi kun Howardin äitiä ei näytetä, käsikirjoittajat voivat luonnehtia ja kuvata häntä haluamallaan tavalla ilman, että heidän tarvitsee löytää näyttelijää, joka vastaa kuvausta. Howard kuvailee toistuvasti äitiään, jolla ei ole kaulaa, jonka kasvojen hiukset on poistettava ja jossain vaiheessa mainittiin, että hän käyttää peruukkia. Howardin äiti on pohjimmiltaan karikatyyri päällekäyvästä, ylisuojelevasta, ongelmallisesta mutta huolehtivasta yksinhuoltajasta. Kuvitelkaa nyt, jos näkisimme rouva Wolowitzin reaktiot, kun Howard huutaa hänelle. Kenties alkaisimme tuntea olomme epämukavaksi nähdessämme, kuinka tämä hemmoteltu, hyvin toimeentuleva parikymppinen mies huutaa tälle sairaalloisen lihavalle, yksinäiselle naiselle. Kun hänen äitiään ei näytetä, yleisö voi erottaa naisen karikatyyrin paljon vähemmän hauskasta "todellisuudesta". &lt;sep&gt; K: Miksi Howard Wolowitzin äitiä ei näytetä The Big Bang Theoriassa? V: Kirjoitusvälineenä &lt;sep&gt; FOLLOWUP_Q: Mikä on kirjoitusväline?</w:t>
      </w:r>
    </w:p>
    <w:p>
      <w:r>
        <w:rPr>
          <w:b/>
        </w:rPr>
        <w:t xml:space="preserve">Tulos</w:t>
      </w:r>
    </w:p>
    <w:p>
      <w:r>
        <w:t xml:space="preserve">paljon hauskempaa antaa katsojien mielikuvituksen laukata Howardin antamien villien kuvausten avulla.</w:t>
      </w:r>
    </w:p>
    <w:p>
      <w:r>
        <w:rPr>
          <w:b/>
        </w:rPr>
        <w:t xml:space="preserve">Esimerkki 3.78</w:t>
      </w:r>
    </w:p>
    <w:p>
      <w:r>
        <w:t xml:space="preserve">KONTEKSTI: Koska se ei ole nimi, joka hänelle annettiin tai jolla hänet tunnettiin DCEU:ssa. Amazonit kutsuvat häntä Dianaksi. Steve antaa hänelle nimen Diana Prince, kun he menivät kokoukseen. Kaikki muut käyttävät tätä nimeä myöhemmin. Nimi Wonder Woman on kuitenkin vain yleisölle. On toinenkin asia, että kukaan ei tiedä hänen nimeään. Näemme vain logon WW Lex Luthorin kansiossa, joten ehkä hän antoi hänelle tämän nimen, mutta kukaan muu kuin hän ei tiedä sitä vielä. &lt;sep&gt; K: Onko Wonder Woman edes Wonder Woman DC Extended Universessa? V: Näemme vain logon WW Lex Luthorin tiedostossa, joten ehkä hän antoi naiselle tuon nimen, mutta kukaan muu kuin hän ei vielä tiedä sitä &lt;sep&gt; FOLLOWUP_Q: Tiedätkö, kuka näyttelee hänen hahmoaan?</w:t>
      </w:r>
    </w:p>
    <w:p>
      <w:r>
        <w:rPr>
          <w:b/>
        </w:rPr>
        <w:t xml:space="preserve">Tulos</w:t>
      </w:r>
    </w:p>
    <w:p>
      <w:r>
        <w:t xml:space="preserve">DCEU:ssa</w:t>
      </w:r>
    </w:p>
    <w:p>
      <w:r>
        <w:rPr>
          <w:b/>
        </w:rPr>
        <w:t xml:space="preserve">Esimerkki 3.79</w:t>
      </w:r>
    </w:p>
    <w:p>
      <w:r>
        <w:t xml:space="preserve">KONTEKSTI: Mielestäni loppu on tarkoituksellisesti epäselvä, jotta jokainen katsoja voi tehdä omat johtopäätöksensä. Vaikka Ottway tappaisi alfan, antaako muu lauma hänen selvitä hengissä? Jos katsoit lopputekstit, näit, että oli hyvin lyhyt (ehkä kaksi sekuntia) kohtaus, jossa näemme Ottwayn ja alfasuden taistelun jälkeen. Molemmat ovat elossa, mutta pahasti loukkaantuneita. Ottwayn pää lepää suden ruumiin päällä. Koska molemmat ovat niin pahasti loukkaantuneita, on mielestäni epätodennäköistä, että kumpikaan heistä selviää hengissä. &lt;sep&gt; K: Mitä tapahtui Harmaan lopussa? V: Mielestäni loppu on tarkoituksellisesti epäselvä, jotta jokainen katsoja voi tehdä oman johtopäätöksensä K: Voi No kaatuiko Ottway vai selvisikö hän hengissä V: Jos katsoit lopputekstit ohi, näit, että oli hyvin lyhyt (ehkä kaksi sekuntia) kohtaus, jossa näemme Ottwayn ja alfasuden taistelun jälkeen. Molemmat ovat elossa, mutta pahasti loukkaantuneet &lt;sep&gt; SEURAAVA_Q: Okei, mitä tapahtui lopussa?</w:t>
      </w:r>
    </w:p>
    <w:p>
      <w:r>
        <w:rPr>
          <w:b/>
        </w:rPr>
        <w:t xml:space="preserve">Tulos</w:t>
      </w:r>
    </w:p>
    <w:p>
      <w:r>
        <w:t xml:space="preserve">Mielestäni loppu on tarkoituksellisesti epäselvä, jotta jokainen katsoja voi tehdä oman johtopäätöksensä.</w:t>
      </w:r>
    </w:p>
    <w:p>
      <w:r>
        <w:rPr>
          <w:b/>
        </w:rPr>
        <w:t xml:space="preserve">Esimerkki 3.80</w:t>
      </w:r>
    </w:p>
    <w:p>
      <w:r>
        <w:t xml:space="preserve">KONTEKSTI: Michael Bay Spin Vitsailen, mutta käsittääkseni tekniikalla ei ole oikeastaan nimeä. Kamera liikkuu vain etualalla olevien kohteiden ympärillä, ja tausta näyttää liikkuvan nopeammin, koska se on kauempana. Nimitän sitä Michael Bay Spiniksi siksi, että ohjaaja Michael Bay on käyttänyt juuri tätä kuvaa (tietenkin eri näyttelijöillä ja eri paikoissa) monissa elokuvissaan. Itse asiassa kyseisen otoksen sisällyttäminen Hot Fuzziin on suora viittaus Michael Bayhin - Bad Boys II (Bayn ohjaama) ostetaan aiemmin elokuvassa, ja jos muistan oikein, kyseinen otos näytetään itse asiassa yleisölle Nicholas Angelin ja Dannyn katsellessa elokuvaa Dannyn kotona. &lt;sep&gt; K: Mikä on tämä Hot Fuzzissa käytetty kameraefekti? V: Michael Bay Spin vitsailen, mutta käsittääkseni tekniikalla ei ole oikeastaan nimeä. Kaikki mitä tapahtuu on, että kamera liikkuu etualalla olevien kohteiden ympärillä &lt;sep&gt; FOLLOWUP_Q: Oletko nähnyt tätä käytetyn aiemmin?</w:t>
      </w:r>
    </w:p>
    <w:p>
      <w:r>
        <w:rPr>
          <w:b/>
        </w:rPr>
        <w:t xml:space="preserve">Tulos</w:t>
      </w:r>
    </w:p>
    <w:p>
      <w:r>
        <w:t xml:space="preserve">Syy, miksi kutsun sitä Michael Bay Spiniksi, on se, että ohjaaja Michael Bay on käyttänyt juuri tätä otosta (tietenkin eri näyttelijöillä ja eri paikoissa) monissa elokuvissaan.</w:t>
      </w:r>
    </w:p>
    <w:p>
      <w:r>
        <w:rPr>
          <w:b/>
        </w:rPr>
        <w:t xml:space="preserve">Esimerkki 3.81</w:t>
      </w:r>
    </w:p>
    <w:p>
      <w:r>
        <w:t xml:space="preserve">TAUSTA: Minulla ei ole lähdettä, mutta olen melko varma, ettei Daenerys tiennyt Jonin vierailusta Tyrionin sellissä, koska myöhemmässä kohtauksessa on hänen ja Jonin kohtaus ja hänen reaktionsa siihen, että Jon pyysi armoa Tyrionille. Sitten tulee kysymys, miksi Unsulliedit päästivät Jonin läpi. Näimme S08E05:ssä, että Tyrion onnistui tapaamaan Jaimea vakuutettuaan vartioivat Unsulliedit siitä, että hänellä on korkeampi auktoriteetti kuin henkilö, jolta he mahdollisesti saivat käskynsä. He ovat nähneet Jonin hänen vierellään, kun hän seisoo Kuninkaansataman portailla ja julistaa voittoaan ja tulevaa valloitustaan. Joten he tietävät, että hän on hänen läheinen liittolaisensa. Heidän on täytynyt saada käskynsä Grey Wormilta tai joltain muulta upseerilta vartioida vankia, mutta kun he näkevät Jonin, Danyn läheisen liittolaisen ja Pohjoisen joukkojen komentajan, he päästävät hänet läpi, koska tietävät, että hänellä on korkeampi auktoriteetti ja mahdollisesti kuningattaren luottamus vierailuun &lt;sep&gt; K: Salliiko kuningatar Jonin käydä Tyrionin luona? V: ei ole lähdettä, mutta olen melko varma &lt;sep&gt; FOLLOWUP_Q: Miksi hän kuitenkin sallisi Jonin vierailun?</w:t>
      </w:r>
    </w:p>
    <w:p>
      <w:r>
        <w:rPr>
          <w:b/>
        </w:rPr>
        <w:t xml:space="preserve">Tulos</w:t>
      </w:r>
    </w:p>
    <w:p>
      <w:r>
        <w:t xml:space="preserve">Daenerys ei tiennyt Jonin vierailusta Tyrionin luona sellissä, koska myöhemmässä kohtauksessa hänen ja Jonin välillä on hänen reaktionsa siihen, että Jon pyysi armoa Tyrionille.</w:t>
      </w:r>
    </w:p>
    <w:p>
      <w:r>
        <w:rPr>
          <w:b/>
        </w:rPr>
        <w:t xml:space="preserve">Esimerkki 3.82</w:t>
      </w:r>
    </w:p>
    <w:p>
      <w:r>
        <w:t xml:space="preserve">KONTEKSTI: Dark Cityn asukkaita pidetään kaupungissa pimeydessä. Muukalaiset estävät osittain muukalaisia tajuamasta, että he ovat osa koetta. Niinpä he istuttavat heille muistoja siitä, että he ovat olleet kaupungin ulkopuolella, päivänvalossa, pitääkseen heidät tottelevaisina. Shell Beach edustaa erityisesti toivoa. Ilman uskoa siihen, että kaupungin ulkopuolella on jotain parempaa, ihmiset tulisivat todennäköisesti hulluiksi tajutessaan, että he ovat juuttuneet monimutkaiseen vankilaan. Koska varsinaista Shell Beachia ei tietenkään ole, muistot pidetään epämääräisinä, jotta kaikki luulevat tietävänsä, missä se on, mutta eivät voi antaa selkeitä ohjeita. Kukaan ei kyseenalaista tätä, koska muukalaiset ovat ohjelmoineet heidät kaikki olemaan kyseenalaistamatta - kunnes John Murdock ilmestyy paikalle. John Murdock tietää, että kaupungissa on jotain vialla, ja hänen osittainen muisti-implanttinsa antaa hänelle välähdyksiä Shell Beachista, ja hän tarttuu niihin keinona selvittää kaupungin mysteerit. Johnilta puuttuu ohjelmointi hyväksyä asiat sellaisina kuin ne ovat, ja hänen kysymyksensä saavat lopulta etsiväksi ohjelmoidun Bumsteadin liittymään hänen seuraansa. Hän etsii pohjimmiltaan toivoa, ja lopulta hänen on luotava se itse. &lt;sep&gt; K: Miksi Muukalaiset keksivät Shell Beachin ihmisten päähän, vaikka heidän ei edes pitänyt mennä sinne? V: He ovat osa koetta, jonka tarkoituksena on estää heitä tajuamasta tätä tosiasiaa. Niinpä he istuttavat heille muistoja kaupungin ulkopuolella, päivänvalossa, pitääkseen heidät tottelevaisina &lt;sep&gt; FOLLOWUP_Q: onko tämä vaarallista?</w:t>
      </w:r>
    </w:p>
    <w:p>
      <w:r>
        <w:rPr>
          <w:b/>
        </w:rPr>
        <w:t xml:space="preserve">Tulos</w:t>
      </w:r>
    </w:p>
    <w:p>
      <w:r>
        <w:t xml:space="preserve">Ilman uskoa siihen, että kaupungin ulkopuolella on jotain parempaa, ihmiset tulisivat todennäköisesti hulluiksi tajutessaan, että he ovat jumissa hienostuneessa vankilassa.</w:t>
      </w:r>
    </w:p>
    <w:p>
      <w:r>
        <w:rPr>
          <w:b/>
        </w:rPr>
        <w:t xml:space="preserve">Esimerkki 3.83</w:t>
      </w:r>
    </w:p>
    <w:p>
      <w:r>
        <w:t xml:space="preserve">KONTEKSTI: Luuletteko, että suuri joukkojen sijoittaminen olisi jotenkin immuuni laittoman materiaalin mustan pörssin runsaudelle? Jopa tosielämässä huumeita, alkoholia ja laittomia materiaaleja on kenttäoperaatioissa runsaasti. Ei olisi ennenkuulumatonta tai edes odottamatonta, että sotilaat saisivat alkoholia. Suurin osa tukikohdassa olevista sotilaista olisi siellä vapaaehtoisesti, eikä heitä taputeltaisi tai tutkittaisi. Sanotaanko näin, että J-joukkojen suora koulutuspäällikkö vastusti pokeria tai korttipelejä, ja J-joukoilla oli käynnissä pokeripeli. Alkoholia on yhtä helppo tuoda. Tästä huolimatta Cagella oli runsaasti tilaisuuksia löytää laittomia alkoholi- tai huumekätköjä sekä tukikohdassa että sen ulkopuolella. Hänen eri silmukoidensa perusteella hän ei ilmeisesti nukkunut sinä yönä DS-potkujen heräämisen ja muuton välillä, ja hän olisi voinut löytää alkoholia tukikohdasta tai sen ulkopuolelta. Hän olisi halutessaan päässyt takaisin ennen komennusta. Se oli N+x päivä, jossa N on näkemiemme vuorovaikutusten määrä ja X on niiden määrä, joita emme ole nähneet. Cage on nähnyt monia iteraatioita, joita ei näytetä elokuvassa. &lt;sep&gt; K: Mistä Cage voisi saada alkoholia tukikohdassa? V: Tosielämässäkin huumeita, alkoholia ja laittomia aineita on kenttäoperaatioissa runsaasti. Ei olisi ennenkuulumatonta tai edes odottamatonta, että sotilaat saisivat alkoholia K: Mistä hän olisi voinut saada sitä? V: Eri silmukoidensa perusteella hän ei ilmeisesti nukkunut sinä yönä DS:n potkuista heräämisen ja muuton välillä, ja hän olisi voinut löytää alkoholia tukikohdasta tai sen ulkopuolelta K: Joutuuko hän vaikeuksiin? V: Ei olisi ennenkuulumatonta tai edes odottamatonta, että sotilaat pääsevät käsiksi alkoholiin &lt;sep&gt; FOLLOWUP_Q: Mitä tapahtuisi, jos hän olisi humalassa taistelun aikana?</w:t>
      </w:r>
    </w:p>
    <w:p>
      <w:r>
        <w:rPr>
          <w:b/>
        </w:rPr>
        <w:t xml:space="preserve">Tulos</w:t>
      </w:r>
    </w:p>
    <w:p>
      <w:r>
        <w:t xml:space="preserve">Sanotaan näin, että J-joukkojen suora porakersantti vastusti pokeria tai korttipelejä, ja J-joukoilla oli pokeripeli käynnissä. Alkoholia on yhtä helppo tuoda</w:t>
      </w:r>
    </w:p>
    <w:p>
      <w:r>
        <w:rPr>
          <w:b/>
        </w:rPr>
        <w:t xml:space="preserve">Esimerkki 3.84</w:t>
      </w:r>
    </w:p>
    <w:p>
      <w:r>
        <w:t xml:space="preserve">TAUSTA: Yhdysvaltain liittovaltion siviilihenkilöstön osalta ei ole olemassa kieltoa, joka kieltää puolisoiden (tai lähimpien perheenjäsenten) työskentelyn samassa virastossa tai jopa samassa yksikössä. Ainoa kielto on se, että toinen heistä ei voi olla toisen yläpuolella esimiesasemassa (eturistiriita/nepotismi). Olen melko varma, että myös osavaltioiden virastoilla olisi samanlaisia rajoituksia. Kuten missä tahansa työympäristössä, riippuu viraston (tässä tapauksessa kuvitteellisen CBI:n) kulttuurista tai asianosaisten/vaikuttajien persoonallisuudesta, kuinka paljon työtoverien seurustelusuhteet ovat ala-arvoisia. Se voi vaihdella. Normaalisti se ei ole iso asia, ellei esimies aloita seurustelua alaisensa kanssa tai muuta vastaavaa. Näyttää siltä, että CBI pitää tässä tapauksessa henkilökohtaiset suhteet mieluummin minimissä, jotta ne eivät vaikuta haitallisesti päätöksiin kentällä. Joten hahmot saattavat haluta pitää sen salassa vain välttääkseen sen tulemisen esille toimistopolitiikassa/huhumyllyssä/jne. &lt;sep&gt; Kysymys: Onko CBI:ssä todellisuudessa kiellettyä pitää suhdetta? V: Näyttää siltä, että CBI tässä tapauksessa pitää henkilökohtaiset suhteet mieluummin minimissä, jotta se ei vaikuta haitallisesti päätöksiin kentällä &lt;sep&gt; FOLLOWUP_Q: Onko CBI todellinen asia Amerikassa vai onko se keksitty Mentalistia varten?</w:t>
      </w:r>
    </w:p>
    <w:p>
      <w:r>
        <w:rPr>
          <w:b/>
        </w:rPr>
        <w:t xml:space="preserve">Tulos</w:t>
      </w:r>
    </w:p>
    <w:p>
      <w:r>
        <w:t xml:space="preserve">kuvitteellinen CBI tässä tapauksessa</w:t>
      </w:r>
    </w:p>
    <w:p>
      <w:r>
        <w:rPr>
          <w:b/>
        </w:rPr>
        <w:t xml:space="preserve">Esimerkki 3.85</w:t>
      </w:r>
    </w:p>
    <w:p>
      <w:r>
        <w:t xml:space="preserve">KONTEKSTI: Prometheuksessa Elizabeth Shaw ja Charlie Holloway ovat tiedekumppaneita, joilla on myös suhde ennen elokuvan tapahtumia. He löytävät LV-223:n sijainnin ja saavat Weylandilta tukea tieteellisen matkan rahoittamiseen. On täysin sattumaa, että heillä on suhde, vaikka tätä tosiasiaa tietenkin käytetäänkin myöhemmin juonessa hyväksi. He ovat pariskunta aluksella, koska he ovat vastuussa tutkimusmatkasta. Alien Covenantissa tilanne on täysin erilainen. Kyseessä on kolonisaatioalus, tarkoituksellinen, yksisuuntainen matka asettua toiselle planeetalle. On selvästi tarkoituksellista, että aluksessa on (kokonaan?) pariskuntia, jotka todennäköisesti haluavat asettua ja perustaa perheitä määränpäähänsä. En usko, että toisesta esimerkistä voi päätellä, että siihen "kannustetaan virallisesti". Sitä selvästi kannustetaan, mahdollisesti se on vaatimus niille ihmisille, jotka rahoittavat toisen planeetan asuttamista, mutta miksi se olisi yleinen vaatimus? Prometheuksen ja myöhemmän Nostromon matka ei ole yksisuuntainen ja miehistö on suurimmaksi osaksi sinkkuja. &lt;sep&gt; K: Onko sattumaa, että Alienissa aluksiin nousee paljon pariskuntia? V: Alien Covenantissa tilanne on täysin erilainen. Kyseessä on kolonisaatioalus, tarkoituksellinen, yksisuuntainen matka asettua toiselle planeetalle &lt;sep&gt; FOLLOWUP_Q: Mietin, että Alien-universumissa avioparin lähteminen samalle matkalle on virallisesti sallittua?</w:t>
      </w:r>
    </w:p>
    <w:p>
      <w:r>
        <w:rPr>
          <w:b/>
        </w:rPr>
        <w:t xml:space="preserve">Tulos</w:t>
      </w:r>
    </w:p>
    <w:p>
      <w:r>
        <w:t xml:space="preserve">En usko, että toisen esimerkin perusteella voidaan sanoa, että sitä "kannustetaan virallisesti". Sitä selvästi kannustetaan.</w:t>
      </w:r>
    </w:p>
    <w:p>
      <w:r>
        <w:rPr>
          <w:b/>
        </w:rPr>
        <w:t xml:space="preserve">Esimerkki 3.86</w:t>
      </w:r>
    </w:p>
    <w:p>
      <w:r>
        <w:t xml:space="preserve">TEKSTI: Tämä tietysti vaihtelee maittain, mutta yleisesti ottaen kaduilla kuvaaminen ei ole laitonta, koska kyseessä on julkinen alue. Useimmat autokohtaukset kuvataan chroma-kuvauksella ihan vain käytännön syistä. Ammattimaisessa tuotannossa etsitään "laatua", ja se saavutetaan vain, jos sitä voidaan hallita. Kaikki on kiinni hallinnasta. Studiossa voit hallita täysin valot, liikkeet jne. yhdellä sanalla sanottuna kohtauksen. Ja tietysti minimoit ongelmat, joita voi esiintyä todellisessa maailmassa (myös turvallisuusnäkökohdat). Ulkona kuvattuja otoksia kannattaa kuitenkin kuvata rikastuttaakseen ja antaakseen uskottavuutta kohtauksellesi. &lt;sep&gt; K: Miksi suurin osa autossa kuvatuista kohtauksista nauhoitetaan chromalla? V: Useimmat autokohtaukset nauhoitetaan chromalla ihan vain käytännön syistä K: Mitä syitä ne ovat? V: Ammattimaisessa tuotannossa etsitään "laatua", ja sen voi saavuttaa vain, jos se on hallinnassa. Kaikki on kiinni hallinnasta K: Onko lainvastaista kuvata ajaessaan julkisella paikalla? V: Tämä tietysti vaihtelee maittain, mutta yleisesti ottaen kaduilla kuvaaminen ei ole laitonta, koska kyseessä on julkinen alue K: Onko kuvaamisessa turvallisuusongelmia? V: minimoit kolhuja, joita voi esiintyä todellisessa maailmassa (myös turvallisuuskysymykset &lt;sep&gt; FOLLOWUP_Q: Onko mitään muuta, mitä voit kertoa minulle tästä aiheesta?</w:t>
      </w:r>
    </w:p>
    <w:p>
      <w:r>
        <w:rPr>
          <w:b/>
        </w:rPr>
        <w:t xml:space="preserve">Tulos</w:t>
      </w:r>
    </w:p>
    <w:p>
      <w:r>
        <w:t xml:space="preserve">sinun pitäisi kuvata ulkokuvia rikastuttaaksesi ja antaaksesi uskottavuutta kohtauksellesi.</w:t>
      </w:r>
    </w:p>
    <w:p>
      <w:r>
        <w:rPr>
          <w:b/>
        </w:rPr>
        <w:t xml:space="preserve">Esimerkki 3.87</w:t>
      </w:r>
    </w:p>
    <w:p>
      <w:r>
        <w:t xml:space="preserve">KONTEKSTI: Se on vain yksinkertainen juonenkäänne tai hahmon kehitys. Harry Potter -sarja on melko suoraviivainen tarina hyvä vastaan paha, eikä se poikkea siitä juurikaan. Käänteinen loppu olisi se, että Harrysta tulisi pahempi pahis kuin Voldysta, tai Voldy voittaisi ja kaikki kuolisivat. Tai että kaikki oli Harryn unta, joka asuu edelleen ryömintätilan alla. &lt;sep&gt; K: Onko elokuvasarjan lopussa tapahtuvaa käänteistä loppua edelleen kutsuttu käänteiseksi lopetukseksi? V: Käänteinen loppu olisi se, että Harrysta tulee pahempi roisto kuin Voldy, tai Voldy voittaa ja kaikki kuolevat K: Puhutko Harry Potterista? V: Se on pelkkä juonen käänne tai hahmon kehitys &lt;sep&gt; SEURAAVA_K: Onko Harry tarinassa hyvä vai paha tyyppi?</w:t>
      </w:r>
    </w:p>
    <w:p>
      <w:r>
        <w:rPr>
          <w:b/>
        </w:rPr>
        <w:t xml:space="preserve">Tulos</w:t>
      </w:r>
    </w:p>
    <w:p>
      <w:r>
        <w:t xml:space="preserve">Harry Potter -sarja on melko suoraviivainen tarina hyvän ja pahan vastakkainasettelusta, eikä se poikkea siitä juurikaan.</w:t>
      </w:r>
    </w:p>
    <w:p>
      <w:r>
        <w:rPr>
          <w:b/>
        </w:rPr>
        <w:t xml:space="preserve">Esimerkki 3.88</w:t>
      </w:r>
    </w:p>
    <w:p>
      <w:r>
        <w:t xml:space="preserve">TAUSTA: Tukehtuminen tajuttomana voi johtaa lyhytaikaiseen muistinmenetykseen. On todennäköistä, että Harvey Dent ei muista Rachelin esittäneen kysymyksen. Tai pahoinpitelyä. Jonkun tukehduttaminen ei myöskään tyrmää häntä kovin pitkäksi aikaa. On mahdollista, että Batman huumasi Dentin paniikkihuoneessa ja vei hänet myöhemmin kotiin, josta hän heräsi omassa sängyssään. &lt;sep&gt; K: Tiesikö Harvey Dent, että se oli Bruce Wayne, joka lukitsi hänet? V: On todennäköistä, että Harvey Dent ei ehkä muista Rachelin kysyneen tai kysymyksen K: Kenen Harvey luuli lukinneen hänet lukkojen taakse? V: Rachel &lt;sep&gt; SEURAAVA_Kysymys: Kuka oikeasti lukitsi Harveyn lukkojen taakse?</w:t>
      </w:r>
    </w:p>
    <w:p>
      <w:r>
        <w:rPr>
          <w:b/>
        </w:rPr>
        <w:t xml:space="preserve">Tulos</w:t>
      </w:r>
    </w:p>
    <w:p>
      <w:r>
        <w:t xml:space="preserve">Batman huumasi Dentin</w:t>
      </w:r>
    </w:p>
    <w:p>
      <w:r>
        <w:rPr>
          <w:b/>
        </w:rPr>
        <w:t xml:space="preserve">Esimerkki 3.89</w:t>
      </w:r>
    </w:p>
    <w:p>
      <w:r>
        <w:t xml:space="preserve">KONTEKSTI: Luulen, että sotilas sanoo: "En voi tottua uusiin sääntöihin", kuten säännöissä. Se viittaa Nevillen (Will Smithin) partaan, joka hänellä on flashbackissa. "Uudet regs" todennäköisesti kieltävät parranajon partakoneella, jotta vältettäisiin avoimet haavat, jotka voisivat johtaa viruksen tartuntaan. &lt;sep&gt; K: Miksi sotilas ei voi "tottua uusiin rätteihin"? V: Luulen, että sotilas sanoo: "En voi tottua uusiin räsyihin" kuten määräykset K: Mitä tarkoitat määräyksillä? V: Se viittaa Nevillen (Will Smith) partaan, joka hänellä on takaumissa. K: Onko parran pitäminen vastoin sääntöjä? V: "Uudet määräykset" todennäköisesti kieltävät parranajon partakoneella &lt;sep&gt; SEURAAVA_K: Miksi parranajo olisi määräysten vastaista?</w:t>
      </w:r>
    </w:p>
    <w:p>
      <w:r>
        <w:rPr>
          <w:b/>
        </w:rPr>
        <w:t xml:space="preserve">Tulos</w:t>
      </w:r>
    </w:p>
    <w:p>
      <w:r>
        <w:t xml:space="preserve">kieltää parranajon partakoneella, jotta vältettäisiin avoimet haavaumat, jotka voivat aiheuttaa virustartunnan.</w:t>
      </w:r>
    </w:p>
    <w:p>
      <w:r>
        <w:rPr>
          <w:b/>
        </w:rPr>
        <w:t xml:space="preserve">Esimerkki 3.90</w:t>
      </w:r>
    </w:p>
    <w:p>
      <w:r>
        <w:t xml:space="preserve">KONTEKSTI: Astronauttien vaimojen kanssa (valvontakeskuksessa) käytävää keskustelua edeltävässä kommentissa todetaan selvästi, että Capricorn 1 on juuri ja juuri tarpeeksi lähellä Maata, jotta keskustelu olisi sujuvaa. Vain tehtävän kaukaisimmassa vaiheessa keskusteluväli on 21 minuuttia. Näin ollen ei näytä siltä, että kyseessä olisi mikään virhe tai juonipaljastuma. (Olen paljon enemmän huolissani Apollo-operaation teknologiasta, jota käytettiin vähintään vuoden mittaisella matkalla. Voisiko kolme astronauttia vain istua komentomoduulissa suurimman osan ajasta? Luulenpa, että vahvimmatkin persoonallisuudet olisivat tulleet hulluiksi. Meno- ja paluumatkaa varten olisi voinut olla vahvasti modifioidun Saturnus-raketin jatko-/lisävaihe. Jos tämä vaihe olisi varustettu ylimääräisillä huoneilla, varastoilla yms. se vaikuttaisi realistisemmalta kuin mitä näemme elokuvassa) &lt;sep&gt; K: Miten sujuvat keskustelut avaruusalusten kanssa ovat mahdollisia Capricorn 1:ssä? V: Astronauttien vaimojen kanssa käytävää keskustelua edeltävässä kommentissa (valvontakeskuksessa) todetaan selvästi, että Capricorn 1 on juuri tarpeeksi lähellä Maata, jotta sujuva keskustelu on mahdollista K: Kuinka lähellä Capricorn 1 oli Maata? V: Vain tehtävän kaukaisimmassa kohdassa keskusteluväli ulottuu 21 minuuttiin &lt;sep&gt; FOLLOWUP_Q: Toimiiko tämä tosielämässä kuten elokuvassa? Vai olisiko se liian kaukana kommunikoidakseen Maan kanssa?</w:t>
      </w:r>
    </w:p>
    <w:p>
      <w:r>
        <w:rPr>
          <w:b/>
        </w:rPr>
        <w:t xml:space="preserve">Tulos</w:t>
      </w:r>
    </w:p>
    <w:p>
      <w:r>
        <w:t xml:space="preserve">Jos tämä näyttämö olisi varustettu ylimääräisillä huoneilla, varastoilla jne., se näyttäisi realistisemmalta kuin mitä näemme elokuvassa.</w:t>
      </w:r>
    </w:p>
    <w:p>
      <w:r>
        <w:rPr>
          <w:b/>
        </w:rPr>
        <w:t xml:space="preserve">Esimerkki 3.91</w:t>
      </w:r>
    </w:p>
    <w:p>
      <w:r>
        <w:t xml:space="preserve">KONTEKSTI: Vastaus tähän kysymykseen on: kukaan ei tule koskaan tietämään. David Lynch tiesi olevansa jonkin eteerisen jäljillä, joten hän kielsi kaikki mainoskuvat vauvasta ja pakotti SE-miehistönsä allekirjoittamaan tiedotteen, jonka mukaan he eivät voisi koskaan puhua siitä. Lynch itse on aina ollut parhaimmillaan vaikeasti lähestyttävä. Kaikki, mitä kenelläkään on, on spekulaatiota, kunnes Lynch päättää kertoa. Haluan lisätä, että ajatuksella, että vauva oli elävää kudosta, on kaksi pääasiallista estettä: hajoaminen ja kuolonkestävyys. On erittäin epätodennäköistä, että vauva oli oikeasti elävää kudosta, vaikka se saattoikin olla mallinnettu sellaiseksi. Olen nähnyt mainintoja siitä, että se muistuttaa jonkin verran lampaan sikiötä, joten Lynch saattoi työskennellä sen pohjalta. Lynch olisi tarvinnut useita tällaisia sikiöitä useiden kuvauspäivien ajaksi, mikä ei tunnu uskottavalta. &lt;sep&gt; K: Mikä on Eraserheadin vauva? V: Vastaus tähän kysymykseen on; kukaan ei tule koskaan tietämään K: Missä vauva syntyi? V: On erittäin epätodennäköistä, että vauva oli oikeasti elävää kudosta &lt;sep&gt; SEURAAVA_K: Miten vauva luotiin?</w:t>
      </w:r>
    </w:p>
    <w:p>
      <w:r>
        <w:rPr>
          <w:b/>
        </w:rPr>
        <w:t xml:space="preserve">Tulos</w:t>
      </w:r>
    </w:p>
    <w:p>
      <w:r>
        <w:t xml:space="preserve">se muistuttaa jonkin verran lampaan sikiötä, joten Lynch saattoi työskennellä sen pohjalta.</w:t>
      </w:r>
    </w:p>
    <w:p>
      <w:r>
        <w:rPr>
          <w:b/>
        </w:rPr>
        <w:t xml:space="preserve">Esimerkki 3.92</w:t>
      </w:r>
    </w:p>
    <w:p>
      <w:r>
        <w:t xml:space="preserve">KONTEKSTI: Kuvittelen, että Jaakob viittaa johonkin osaan itsestään. Se voi olla joko hänen "entinen minänsä" - eli Jacob ennen kuin hän oppi olemaan tyylikäs naistenmies - tai se voi olla se mukava ja tunteellinen osa hänestä, joka on yhä olemassa hänen luonteessaan. (Tiedämme, että jokin tällainen osa hänestä on olemassa, koska hän rakastuu Calin tyttäreen.) Kuvittelen, että se on jokin yhdistelmä näistä kahdesta. &lt;sep&gt; K: Ketä Cal Weaver muistutti Jacobia Crazy Stupid Love -elokuvassa? V: Kuvittelen, että Jacob viittaa johonkin osaan itsestään. Se voisi olla joko hänen 'menneisyyden minänsä &lt;sep&gt; FOLLOWUP_Q: Tarkoitan sitä, kun he tapaavat ensimmäisen kerran... viittaatko siihen?</w:t>
      </w:r>
    </w:p>
    <w:p>
      <w:r>
        <w:rPr>
          <w:b/>
        </w:rPr>
        <w:t xml:space="preserve">Tulos</w:t>
      </w:r>
    </w:p>
    <w:p>
      <w:r>
        <w:t xml:space="preserve">e tietää, että jokin osa hänestä on olemassa, koska hän rakastuu Calin tyttäreen.</w:t>
      </w:r>
    </w:p>
    <w:p>
      <w:r>
        <w:rPr>
          <w:b/>
        </w:rPr>
        <w:t xml:space="preserve">Esimerkki 3.93</w:t>
      </w:r>
    </w:p>
    <w:p>
      <w:r>
        <w:t xml:space="preserve">TAUSTA: Jack on yksinkertaisesti yleinen lempinimi Johnille - tunnetuin esimerkki on presidentti Kennedy, jota ystävät ja perhe kutsuivat Jackiksi syntymästään lähtien. Ryan on irlantilaiskatolilainen, kuten Patriot Games -elokuvassa ja kirjojen eri osissa hänen elämäkertaansa näkyy. Voimme olettaa, että hänen vanhempansa halusivat kutsua häntä Jackiksi, mutta koska he olivat katolilaisia, he ristivät hänet pyhimyksen nimellä. &lt;sep&gt; K: Mistä John Ryan sai lempinimen "Jack"? V: Jack on yksinkertaisesti yleinen lempinimi Johnille K: Mistä nimi Ryan on peräisin? V: Ryan on irlantilaiskatolinen &lt;sep&gt; FOLLOWUP_Q: Onko hänellä muita nimiä?</w:t>
      </w:r>
    </w:p>
    <w:p>
      <w:r>
        <w:rPr>
          <w:b/>
        </w:rPr>
        <w:t xml:space="preserve">Tulos</w:t>
      </w:r>
    </w:p>
    <w:p>
      <w:r>
        <w:t xml:space="preserve">Voimme olettaa, että hänen vanhempansa halusivat kutsua häntä Jackiksi, mutta koska he olivat katolilaisia, he ristivät hänet pyhimyksen nimellä.</w:t>
      </w:r>
    </w:p>
    <w:p>
      <w:r>
        <w:rPr>
          <w:b/>
        </w:rPr>
        <w:t xml:space="preserve">Esimerkki 3.94</w:t>
      </w:r>
    </w:p>
    <w:p>
      <w:r>
        <w:t xml:space="preserve">TAUSTA: Elokuva on sovitus Peter Shafferin samannimisestä näytelmästä, joka kärsii samasta historiallisen tarkkuuden kritiikistä. En löydä mitään viittauksia käsin, mutta kuvittelen, että Shaffer käytti historiallista asetelmaa lavastaakseen taiteellisesta nerokkuudesta ja ammatillisesta kilpailusta kertovan tarinan, joka tekee niin hyvän tarinan, ja että tarkkuus oli jokseenkin toissijaista. On totta, että Salieri ja Mozart olivat ammatillisia kilpailijoita ja että Mozart oli melko selvästi menestyneempi - mutta on myös selvää, että heidän kilpailunsa ei yltynyt vihaksi eikä Salieri huhuista huolimatta ollut osallisena Mozartin kuolemaan. Myönteistä on, että elokuvasta käy hyvin selvästi ilmi, että Salieri ihailee ja kunnioittaa Mozartin kykyjä, ja voisi väittää, että elokuvassa ei ole niinkään kyse ammatillisesta kilpailusta kuin Salierin riidasta Jumalan kanssa hänen hieman vähemmän loistavista kyvyistään. &lt;sep&gt; Kysymys: Miksi Salierin ja Mozartin suhdetta projisoidaan Amadeus-elokuvassa virheellisesti? V: voisi väittää, että elokuvassa ei ole niinkään kyse ammatillisesta kilpailusta kuin Salierin riidasta Jumalan kanssa hänen hieman vähemmän tähdellisistä taidoistaan &lt;sep&gt; FOLLOWUP_Q: Väitätkö siis, että elokuva ei perustu tositapahtumiin?</w:t>
      </w:r>
    </w:p>
    <w:p>
      <w:r>
        <w:rPr>
          <w:b/>
        </w:rPr>
        <w:t xml:space="preserve">Tulos</w:t>
      </w:r>
    </w:p>
    <w:p>
      <w:r>
        <w:t xml:space="preserve">On totta, että Salieri ja Mozart olivat ammatillisia kilpailijoita -</w:t>
      </w:r>
    </w:p>
    <w:p>
      <w:r>
        <w:rPr>
          <w:b/>
        </w:rPr>
        <w:t xml:space="preserve">Esimerkki 3.95</w:t>
      </w:r>
    </w:p>
    <w:p>
      <w:r>
        <w:t xml:space="preserve">TAUSTA: Tarkastellaan kahta olosuhdetta, jotka johtivat hänen siirtymiseensä. Veikkaus Monica ja Rachel menettävät asunnon Joeyn ja Chandlerin kanssa pelatun pelin jälkeen. Kun Joey ja Chandler muuttavat sisään, Rachel näyttää pitävän sitä vitsinä. Mieti hetki: jos joku käskisi sinua nousemaan ylös ja muuttamaan toiseen asuntoon, varsinkin sellaiseen, joka vaikuttaa pienemmältä kuin Monican asunto, tekisitkö niin? Hänen makuuhuoneensa on luultavasti räätälöity juuri sellaiseksi kuin hän haluaa, ja jos hän muuttaisi, hän joutuisi käyttämään aikaa sen uudelleen muokkaamiseen. Chandler muuttaa sisään Muista taas, että Rachel ei uskonut, että hänen täytyisi muuttaa pois, vaan hän ajatteli, että Chandler muuttaisi sisään, ja he olisivat kolmistaan. Olosuhteet ovat kuitenkin erilaiset, sillä Las Vegasin jälkeen Monica ja Chandler suostuvat muuttamaan yhteen. Hän yrittää muuttaa yhteen Rossin kanssa, mutta he ovat yhä naimisissa Rachelin tietämättä, kunnes asianajaja soittaa, jolloin Rachel raivostuu. Lopulta hän muuttaa Phoeben luo, mutta asunto palaa. Jäljelle jää Joey, mikä tarkoittaa, Alastomia torstai- tai keskiviikkoisin ;D. Pakosta hän muuttaa Joeyn luo. Hän asuu edelleen lähellä ystäviään, eikä hänen tarvitse tutustua uuteen kämppikseen. &lt;sep&gt; Kysymys: Miksi Rachel vihaa asumista toisessa asunnossa? V: pienemmän &lt;sep&gt; SEURAAVA_K: Onko muita syitä?</w:t>
      </w:r>
    </w:p>
    <w:p>
      <w:r>
        <w:rPr>
          <w:b/>
        </w:rPr>
        <w:t xml:space="preserve">Tulos</w:t>
      </w:r>
    </w:p>
    <w:p>
      <w:r>
        <w:t xml:space="preserve">Hänen makuuhuoneensa on luultavasti räätälöity juuri sellaiseksi kuin hän haluaa.</w:t>
      </w:r>
    </w:p>
    <w:p>
      <w:r>
        <w:rPr>
          <w:b/>
        </w:rPr>
        <w:t xml:space="preserve">Esimerkki 3.96</w:t>
      </w:r>
    </w:p>
    <w:p>
      <w:r>
        <w:t xml:space="preserve">YHTEENVETO: Uskon, että tarinan opetus on "Älä tuomitse kirjaa sen kannen perusteella". Koko elokuva on stereotypioita vastaan. Pupun pitäisi olla porkkananviljelijä, koska sitä puput tekevät, petoeläimet ovat kiusaajia, ja syvällä sisimmässään kaikki ajattelevat niin, koska kun oletetaan, että vain petoeläimet villiintyvät, kaikki hyväksyvät sen totuutena. Näkee, että jopa kettua kiusataan, koska hän on peto, koska hänet mielletään sellaiseksi. &lt;sep&gt; K: Mikä on Zootopian moraali? V: Uskon, että tarinan moraali on "Älä tuomitse kirjaa sen kannen perusteella &lt;sep&gt; SEURAAVA_K: Onko tarinassa kyse riskien ottamisesta?</w:t>
      </w:r>
    </w:p>
    <w:p>
      <w:r>
        <w:rPr>
          <w:b/>
        </w:rPr>
        <w:t xml:space="preserve">Tulos</w:t>
      </w:r>
    </w:p>
    <w:p>
      <w:r>
        <w:t xml:space="preserve">Koko elokuva on stereotypioita vastaan</w:t>
      </w:r>
    </w:p>
    <w:p>
      <w:r>
        <w:rPr>
          <w:b/>
        </w:rPr>
        <w:t xml:space="preserve">Esimerkki 3.97</w:t>
      </w:r>
    </w:p>
    <w:p>
      <w:r>
        <w:t xml:space="preserve">KONTEKSTI: Olet luultavasti 70-luvun Pomysłowy Dobromirin perässä, joka on dialogiton puolalainen sarjakuva pojasta, joka asuu isoisänsä ja lemmikkilintunsa kanssa ja keksii aina uusia keksintöjä. Luulen, että kuvailemasi jakso on tämä, mutta siinä on käsipumppu, ei hana: &lt;sep&gt; K: Venäläinen / itäeurooppalainen / neuvostoliittolainen piirrossarja, jossa on kolme päähenkilöä A: Pomysłowy Dobromir K: Katsoin sitä vuonna 1984. Ohjelma on värillinen. ei dialogia, vain musiikkia ja äänitehosteita A: Pomysłowy Dobromir 70-luvulta &lt;sep&gt; FOLLOWUP_Q: Hahmot ovat: poika, hänen isoisänsä ja lintu. Ja sekä poika että hänen isoisänsä asuvat talossa, jossa ei ole muita perheenjäseniä.</w:t>
      </w:r>
    </w:p>
    <w:p>
      <w:r>
        <w:rPr>
          <w:b/>
        </w:rPr>
        <w:t xml:space="preserve">Tulos</w:t>
      </w:r>
    </w:p>
    <w:p>
      <w:r>
        <w:t xml:space="preserve">dialogiton puolalainen sarjakuva</w:t>
      </w:r>
    </w:p>
    <w:p>
      <w:r>
        <w:rPr>
          <w:b/>
        </w:rPr>
        <w:t xml:space="preserve">Esimerkki 3.98</w:t>
      </w:r>
    </w:p>
    <w:p>
      <w:r>
        <w:t xml:space="preserve">KONTEKSTI: Emme tiedä. Tiedämme vain, että Chiron hyökkäsi hänen kimppuunsa tuolilla. Hän loukkaantui varmasti, mutta emme tiedä vammojen vakavuutta. Koska Chiron lähetetään vain nuorisovankilaan, on erittäin epätodennäköistä, että Terrel olisi kuollut. Näin ollen syyte pahoinpitelystä vaikuttaisi todennäköiseltä, mutta sitäkään ei tiedetä. Emme myöskään tiedä, kuinka kauan Chiron oli nuorisovankilassa, mutta useimmat pääsevät nuorisovankilasta 18-vuotiaana, olettaen, että hänet tuomittiin alaikäisenä. Pahoinpitelyn ja Chironin uudelleen näkemisen välillä on kuitenkin 10 vuoden aikahyppy, joten mahdollinen tuomio olisi ollut sitä pienempi, koska Chiron on nyt muuttanut toiseen kaupunkiin, on huomattavasti isompi kuin ennen ja on nyt vakiinnuttanut asemansa huumekauppiaana. &lt;sep&gt; K: Mitä Terrelille tapahtui? V: Emme tiedä &lt;sep&gt; FOLLOWUP_Q: Mitä Chironille tapahtui tämän jälkeen?</w:t>
      </w:r>
    </w:p>
    <w:p>
      <w:r>
        <w:rPr>
          <w:b/>
        </w:rPr>
        <w:t xml:space="preserve">Tulos</w:t>
      </w:r>
    </w:p>
    <w:p>
      <w:r>
        <w:t xml:space="preserve">Koska Chiron lähetetään vain nuorisovankilaan, on erittäin epätodennäköistä, että Terrel tapettiin.</w:t>
      </w:r>
    </w:p>
    <w:p>
      <w:r>
        <w:rPr>
          <w:b/>
        </w:rPr>
        <w:t xml:space="preserve">Esimerkki 3.99</w:t>
      </w:r>
    </w:p>
    <w:p>
      <w:r>
        <w:t xml:space="preserve">KONTEKSTI: Hän halusi saada normaalin elämän, koska normaali elämä oli tapa olla suhteessa MJ:n kanssa. Hämähäkkimiehenä oleminen vie hänet yhä kauemmas omasta elämästään (perheestä, ystävistä, yliopistosta, työstä ja ennen kaikkea Mary Janesta). Hän haluaa alitajuisesti lopettaa Hämähäkkimiehenä olemisen. Lääkärin kanssa käydyn keskustelun jälkeen hän tajuaa, että hänellä on mahdollisuus valita, ja voimme nähdä, miten tämä yksinkertaisen elämän kaipuu MJ:n kanssa kohtaa hänen syyllisyytensä siitä, ettei hän käytä voimiaan hyvään, jota Ben-setä edustaa autokohtauksessa: MJ siepataan hänen suhteensa Peteriin (ei Hämähäkkimieheen), joten huolimatta hänen valinnastaan olla olematta hänen kanssaan säästääkseen hänet Hämähäkkimiestä vastaan, he saavat hänet kuitenkin kiinni, ja ainoa tapa pelastaa hänet on olla Hämähäkkimies. Tässä molemmat tavoitteet yhdistyvät: MJ:n haluaminen ja Hämähäkkimiehenä oleminen ovat nyt sama asia. Jotta hän voisi siis käyttää voimiaan uudelleen ja mennä saamaan Mary Janen, hänen on keskityttävä siihen, mitä hän nyt haluaa: olla Hämähäkkimies pelastaakseen Mary Janen. &lt;sep&gt; Kysymys: Mitä Peter Parker haluaa Hämähäkkimies 2:ssa (2004)? V: Hän haluaa saada normaalin elämän K: Mitä muuta hän haluaa? V: Olla suhteessa MJ:n kanssa K: Jotain muuta? V: Hän haluaa alitajuisesti lakata olemasta Hämähäkkimies K: Miksi hän haluaisi tehdä niin? V: Lääkärin kanssa käydyn keskustelun jälkeen hän tajuaa, että hänellä on mahdollisuus valita, ja näemme, miten tämä yksinkertaisen elämän kaipuu MJ:n kanssa kohtaa &lt;sep&gt; SEURAAVA_K: Voitko kertoa siitä lisää?</w:t>
      </w:r>
    </w:p>
    <w:p>
      <w:r>
        <w:rPr>
          <w:b/>
        </w:rPr>
        <w:t xml:space="preserve">Tulos</w:t>
      </w:r>
    </w:p>
    <w:p>
      <w:r>
        <w:t xml:space="preserve">hänen syyllisyytensä siitä, että hän ei ole käyttänyt voimiaan hyvään tarkoitukseen, jota Ben-setä edustaa autokohtauksessa.</w:t>
      </w:r>
    </w:p>
    <w:p>
      <w:r>
        <w:rPr>
          <w:b/>
        </w:rPr>
        <w:t xml:space="preserve">Esimerkki 3.100</w:t>
      </w:r>
    </w:p>
    <w:p>
      <w:r>
        <w:t xml:space="preserve">TAUSTAA: Rosie ei esittänyt todisteita Surjanin syyttämisestä. Rosie käyttäytyi Surjania kohtaan niin kuin hän olisi halunnut auttaa Surjania, koska piti hänestä (tai ehkä hän yritti vietellä Surjanin, jotta tämä lopulta suostuisi makaamaan hänen kanssaan!) ja halusi myös lopettaa punaisen valon alueen ympärillä tapahtuvat pahat asiat. Rosie vietti liikaa aikaa Surjanin kanssa, ja on myös totta, että hän voisi kostaa auttamatta Surjania. Mutta hän ei halunnut vain tappaa heitä vaan myös näyttää maailmalle, mitä he tekivät hänelle ja miksi tällaisia onnettomuuksia tapahtui ja miksi he ansaitsivat kuolemantuomion. Lopulta kaikki Surjan mukaan lukien saivat tietää, mitä he tekivät. Tätä hän halusi. Toinen asia, jota on myös otettava huomioon, on se, että kuten Frenny sanoi: "Tyytymättömät sielut etsivät muita tyytymättömiä sieluja (eläviä tai kuolleita)". Surjan oli tuskissaan, joten ehkä Surjan ajatteli auttaa häntä, koska hän oli tuskissaan poikansa äkillisen kuoleman vuoksi. Loppujen lopuksi elokuvan loppuun asti on selvää, että Surjan alkoi uskoa aaveisiin. &lt;sep&gt; Kysymys: Veloitti Rosie vuonna 2012 ilmestyneessä elokuvassa Talaash Surjan Singhiä loputtomasta puhumisesta joen rannalla, jota hän teki muutaman päivän ajan? V: Ei ollut todisteita siitä, että Rosie olisi syyttänyt Surjania K: myös Syrjan Singhin on täytynyt olla epäilyttävä, jos hän ei tehnyt niin. Olihan hän "hieno nainen" A: Hän käyttäytyi Surjania kohtaan niin kuin olisi halunnut auttaa häntä, koska piti hänestä (tai ehkä hän yritti vietellä Surjanin, jotta tämä lopulta suostuisi makaamaan hänen kanssaan K: Miksi Rosie ylipäätään vietti niin paljon aikaa Surjan Singhin kanssa? V: Rosie vietti liikaa aikaa Surjanin kanssa ja on myös totta, että hän olisi voinut saada kostonsa auttamatta Surjania K: Hän olisi siis voinut saada kostonsa tekemättä sitä oikein? V: Hän ei halunnut vain tappaa heitä vaan myös näyttää maailmalle, mitä he tekivät hänelle ja miksi tällaisia onnettomuuksia tapahtui ja he ansaitsivat kuolemantuomion &lt;sep&gt; FOLLOWUP_Q: Kuulostaa oikealta.</w:t>
      </w:r>
    </w:p>
    <w:p>
      <w:r>
        <w:rPr>
          <w:b/>
        </w:rPr>
        <w:t xml:space="preserve">Tulos</w:t>
      </w:r>
    </w:p>
    <w:p>
      <w:r>
        <w:t xml:space="preserve">Lopulta kaikki Surjan mukaan lukien saivat tietää, mitä he tekivät. Tätä hän halusi</w:t>
      </w:r>
    </w:p>
    <w:p>
      <w:r>
        <w:rPr>
          <w:b/>
        </w:rPr>
        <w:t xml:space="preserve">Esimerkki 3.101</w:t>
      </w:r>
    </w:p>
    <w:p>
      <w:r>
        <w:t xml:space="preserve">TAUSTA: "Joey-huonetta" ei ole tarkoitettu Joeyn pysyväksi asuinpaikaksi. Joey'n omasta yllättyneestä reaktiosta näkee jo, ettei suunnitelmissa ollut, että Joey asuisi heidän kanssaan heidän talossaan. Se olisi jopa Joeyn ja Chandlerin suhteelle melkoinen temppu, että hän asuisi Chandlerin ja Monican kanssa heidän talossaan. Pikemminkin huone on todennäköisesti tarkoitettu vierashuoneeksi, joka on varattu nimenomaan Joeylle aina, kun hän vierailee heidän luonaan ja yöpyy heidän talossaan. Joko se tai sitten eräänlainen "harrastehuone", jossa Chandler ja Joey voivat hengailla aina kun hän vierailee. Kommentti on alunperin melko kieli poskessa, joten se ei todennäköisesti ole huone vain Joeylle. Se on muistutus niistä hyvistä ajoista, joita Joeylla ja Chandlerilla oli, ja vakuuttelu hänelle siitä, että vaikka ne ajat ehkä vähenevätkin, ne eivät lopu vain siksi, että hän sai oman talon, jossa asua Monican kanssa, muistutus siitä, että aina on joku, jonka kanssa pelata pöytäfutista. &lt;sep&gt; Kysymys: Saiko Joey asua Chandlerin ja Monican kanssa? V: "Joey-huonetta" ei ole tarkoitettu Joeyn pysyväksi asunnoksi K: Kuinka kauan hän asui siellä? V: Joey:n omasta yllättyneestä reaktiosta näkee jo, että ei ollut koskaan tarkoitus, että Joey asuisi heidän kanssaan heidän talossaan K: Mitä Joey ajatteli tästä? V: Se on muistutus niistä hyvistä ajoista, joita Joeylla ja Chandlerilla oli, ja vakuutus hänelle, että vaikka ne ajat ehkä vähenevätkin, ne eivät lopu vain siksi, että hän sai oman talon, jossa asua Monican kanssa K: Paheksuiko Joey Monicaa? V: Se olisi jopa Joeyn ja Chandlerin suhteelle iso juttu, että hän asuisi Chandlerin ja Monican kanssa heidän talossaan &lt;sep&gt; FOLLOWUP_Q: Oliko Monicalle epämukavaa, kun Joey sai tietää, ettei se ollut ikuista?</w:t>
      </w:r>
    </w:p>
    <w:p>
      <w:r>
        <w:rPr>
          <w:b/>
        </w:rPr>
        <w:t xml:space="preserve">Tulos</w:t>
      </w:r>
    </w:p>
    <w:p>
      <w:r>
        <w:t xml:space="preserve">Pikemminkin huone on todennäköisesti tarkoitettu vierashuoneeksi, joka on varattu erityisesti Joeylle, kun hän vierailee heidän luonaan ja yöpyy heidän talossaan.</w:t>
      </w:r>
    </w:p>
    <w:p>
      <w:r>
        <w:rPr>
          <w:b/>
        </w:rPr>
        <w:t xml:space="preserve">Esimerkki 3.102</w:t>
      </w:r>
    </w:p>
    <w:p>
      <w:r>
        <w:t xml:space="preserve">TAUSTA: Uskon, että wightiksi kasvaminen vaatii Walkereilta aktiivista työtä; en usko, että wightin tappama ihminen herää henkiin automaattisesti. Sen lisäksi en usko, että tiedämme kaikkia yksityiskohtia siitä, miten tuo prosessi toimii, mitä vaaditaan jne. Muistaakseni ainoa kerta, kun olemme nähneet sen toimivan, on valtava taistelu lähellä viidennen kauden loppua, jossa Yökuningas itse herätti armeijan kuolleita villejä wightiksi. On myös melko selvää, että hahmot eivät ymmärrä sitä myöskään universumissa. Yövartio on hypertietoinen siitä, että heidän kuolleensa voivat herätä henkiin. He ovat polttaneet kuolleiden Yövartijoiden ruumiit ennenkin. Itse asiassa uskon, että Saason 6 trailerissa näimme heidän yrittävän polttaa myös Jonin ruumiin, vaikka ei ollut juurikaan mahdollista, että kävelijä pääsisi sen lähelle. &lt;sep&gt; K: Vaatimukset liittyä Wightiin (Kuolleiden armeijaan) A: Uskon, että wightiksi kasvaminen vaatii aktiivista työtä Walkereilta K: Mikä on prosessi? V: Sen lisäksi en usko, että tiedämme kaikkia yksityiskohtia siitä, miten tuo prosessi toimii, mitä vaaditaan jne &lt;sep&gt; FOLLOWUP_Q: Onko sinulla esimerkkejä?</w:t>
      </w:r>
    </w:p>
    <w:p>
      <w:r>
        <w:rPr>
          <w:b/>
        </w:rPr>
        <w:t xml:space="preserve">Tulos</w:t>
      </w:r>
    </w:p>
    <w:p>
      <w:r>
        <w:t xml:space="preserve">Muistaakseni ainoa kerta, kun olemme nähneet sen toimivan, on valtava taistelu lähellä kauden 5 loppua.</w:t>
      </w:r>
    </w:p>
    <w:p>
      <w:r>
        <w:rPr>
          <w:b/>
        </w:rPr>
        <w:t xml:space="preserve">Esimerkki 3.103</w:t>
      </w:r>
    </w:p>
    <w:p>
      <w:r>
        <w:t xml:space="preserve">TAUSTA: Ystäväni omistaa (hyvin) pienen teatterin... joten osa tästä ei luultavasti ole "virallista" (tiedän, että he toisinaan taivuttavat sääntöjä). Lisäksi he toimivat vain filmillä, en ole varma digitaalisesta. Joka tapauksessa, yksi asia, jota monet ihmiset eivät ymmärrä, on se, että filmi toimitetaan yleensä noin 6 pienellä kelalla. Elokuvateatteri sitten nauhoittaa nämä kelat yhteen yleensä yhdeksi tai kahdeksi isoksi kelaksi (riippuen siitä, mihin projektori pystyy ja elokuvan koosta). Tänä aikana he lisäävät pieniä esikatselukeloja. Tietääkseni tietyn elokuvan mukana toimitetaan yleensä 2 tai 3 esikatselukiekkoa. Teattereiden ei ole pakko laittaa niitä, mutta ne ovat yleensä uusimpia, joten se antaa teattereille hyvän kannustimen. Toisin kuin elokuvakiekot, jotka on palautettava, esikatselukiekot voi säilyttää elokuvateatterissa. Elokuvateatteri voi siis tietenkin halutessaan lisätä lisää esikatselukuvia. Uskoakseni elokuvateatterit voivat myös lisätä esikatselukuvia ilman niitä. Digitaalisessa järjestelmässä valinnanvaraa on tietenkin paljon vähemmän. Uskon, että digitaalisten elokuvien esikatselu on täysin kiinteä... Joten se on täysin studioiden päätettävissä... Mitä tulee siihen, miten he valitsevat, mitkä esikatselukuvat lähetetään blockbuster-elokuvien kanssa, katso muut vastaukset &lt;sep&gt; Kysymys: Mitkä tekijät vaikuttavat siihen, mitä trailereita esitetään ennen elokuvia? Vastaus: Yksi asia, jota monet ihmiset eivät ymmärrä, on se, että elokuva toimitetaan yleensä noin 6 pienellä kelalla K: Mitä tekemistä noin 6 pienellä kelalla on trailerien kanssa? V: Elokuvateatteri teippaa sitten nämä kelat yhteen yleensä yhdeksi tai kahdeksi isoksi kelaksi (riippuen siitä, mihin projektori pystyy ja elokuvan koosta K: Mitä tapahtuu sen jälkeen, kun kelat on teipattu yhteen? V: Tänä aikana lisätään pieniä esikatselukeloja K: Lisätäänkö trailerit aina tällä tavalla? V: Elokuvateatteri voi tietysti halutessaan lisätä lisää esikatselukeloja. Uskoakseni on sallittua, että elokuvateatterit eivät lisää esikatselukuvia K: Voitteko kertoa minulle jotain muuta trailereista ja siitä, miten ne valitaan? V: Digitaalisessa muodossa valinnanvaraa on paljon vähemmän. Uskon, että digitaalisten elokuvien esikatselukuvat ovat täysin kiinteitä... Se on siis täysin studioista kiinni &lt;sep&gt; FOLLOWUP_Q: Onko studioilla sananvaltaa siihen, mitä esikatselukuvia tai trailereita näytetään?</w:t>
      </w:r>
    </w:p>
    <w:p>
      <w:r>
        <w:rPr>
          <w:b/>
        </w:rPr>
        <w:t xml:space="preserve">Tulos</w:t>
      </w:r>
    </w:p>
    <w:p>
      <w:r>
        <w:t xml:space="preserve">Siitä, miten he valitsevat, mitkä esikatselukuvat toimitetaan blockbuster-elokuvien kanssa, katso muut vastaukset.</w:t>
      </w:r>
    </w:p>
    <w:p>
      <w:r>
        <w:rPr>
          <w:b/>
        </w:rPr>
        <w:t xml:space="preserve">Esimerkki 3.104</w:t>
      </w:r>
    </w:p>
    <w:p>
      <w:r>
        <w:t xml:space="preserve">TAUSTA: Kuten englannin kielessä, henkilön tai henkilöryhmän kuvaamiseen käytetyt nimet ovat muuntuneet sukunimeksi, samoin kuin ne, joiden sukunimi on ammatti. Kolumbiassa sukunimi Lucumi esiintyy usein maan Tyynenmeren rannikolla syntyneillä henkilöillä, eikä se ole toistaiseksi juurikaan levinnyt ympäri maata. Jos löydät Lucumin Kolumbiassa, hän on varmasti kotoisin maan kyseisestä osasta. Koska heitä siis käytettiin orjuuden aikana nimellä Lucumi ja koska he olivat ylpeitä siitä, he valitsivat orjuuden päätyttyä ja saatuaan oikeuden saada sukunimi kuten muillakin kansalaisilla, he valitsivat nimen, johon pystyivät samaistumaan. &lt;sep&gt; K: Selitys "Lucumille"? V: Kolumbiassa sukunimi Lucumi esiintyy usein henkilöillä, jotka ovat syntyneet maan Tyynenmeren rannikolla &lt;sep&gt; FOLLOWUP_Q: Onko muita selityksiä?</w:t>
      </w:r>
    </w:p>
    <w:p>
      <w:r>
        <w:rPr>
          <w:b/>
        </w:rPr>
        <w:t xml:space="preserve">Tulos</w:t>
      </w:r>
    </w:p>
    <w:p>
      <w:r>
        <w:t xml:space="preserve">heitä kutsuttiin Lucumiksi orjuuden aikana, ja he olivat siitä ylpeitä, kun orjuus loppui ja he saivat oikeuden saada sukunimen kuten muutkin kansalaiset.</w:t>
      </w:r>
    </w:p>
    <w:p>
      <w:r>
        <w:rPr>
          <w:b/>
        </w:rPr>
        <w:t xml:space="preserve">Esimerkki 3.105</w:t>
      </w:r>
    </w:p>
    <w:p>
      <w:r>
        <w:t xml:space="preserve">KONTEKSTI: Sen lisäksi, että Faizan vastasi antavansa heidät uhreiksi, jotta Valkoiset kulkijat säästyisivät heiltä, on myös otettava huomioon, että Craster makasi omien tyttäriensä kanssa, todennäköisesti omaksi ilokseen (ja vähemmän omaksi ilokseen), ja että he myös tekivät kaikki työnsä hänen puolestaan. Uudet tyttäret tarkoittavat siis yksinkertaisesti lisää työntekijöitä ja "seuraa", kun taas pojasta ei ole hänelle oikeastaan mitään hyötyä. Ja on selvää, että Craster ei todellakaan ole mies, joka vuodattaa kyyneleitä kuolevan sukulaisensa puolesta. Pikemminkin päinvastoin, poika voisi itse asiassa olla hänelle vaaraksi, jos hän kasvaa aikuiseksi ja päättää kapinoida isänsä julmuutta vastaan sisariaan kohtaan. Craster on ehdollistanut tyttärensä tottelevaisuuteen häntä kohtaan (ja vieläpä keskiaikaisessa maailmassa, jossa naiset olivat vielä epätodennäköisempiä kapinoimaan patriarkkaansa vastaan, vaikka he itse asiassa olisivat voineet tehdä sen yhdessä). Poikaa olisi ehkä vaikeampi pitää "kurissa", ja kuten sanottu, hänestä ei olisi mitään hyötyä Crasterille, koska hän ei oikeastaan tarvitse taistelijaa, koska hän on sopinut asiasta varisten kanssa. Se merkitsisi vain häiriötä siihen mukavaan pikku elämään, jonka hän on rakentanut itselleen siellä. Joten luulen, että ilman Valkoisia kulkijoita poikakaan ei luultavasti viettäisi pitkää elämää Crasterin linnoituksessa. &lt;sep&gt; K: Miksi Craster antaa nuo uhraukset Valkoisille kulkijoille? Vastaus: pitää myös ottaa huomioon, että Craster makasi omien tyttäriensä kanssa K: Miksi vastasyntyneitä tarvitaan? V: ew tyttäret tarkoittavat yksinkertaisesti lisää työntekijöitä ja "seuraa", kun taas pojasta ei ole hänelle oikeastaan mitään hyötyä K: Onko siitä jotain hyötyä Casterille tho? V: poika voisi itse asiassa olla hänelle vaaraksi, jos hän kasvaa aikuiseksi ja päättää kapinoida isänsä julmuutta vastaan sisariaan kohtaan &lt;sep&gt; SEURAAVA_K: Mitä pojille tapahtui sen jälkeen, kun heidät oli jätetty?</w:t>
      </w:r>
    </w:p>
    <w:p>
      <w:r>
        <w:rPr>
          <w:b/>
        </w:rPr>
        <w:t xml:space="preserve">Tulos</w:t>
      </w:r>
    </w:p>
    <w:p>
      <w:r>
        <w:t xml:space="preserve">Luulen, että ilman Valkoisia kulkijoita poika ei luultavasti eläisi pitkään Craster's Keepissä...</w:t>
      </w:r>
    </w:p>
    <w:p>
      <w:r>
        <w:rPr>
          <w:b/>
        </w:rPr>
        <w:t xml:space="preserve">Esimerkki 3.106</w:t>
      </w:r>
    </w:p>
    <w:p>
      <w:r>
        <w:t xml:space="preserve">KONTEKSTI: He eivät koskaan olleet oikeastaan suhteessa! He alkoivat seurustella Sub Rosan jälkeen (kausi 1), sitten asiat menivät päin helvettiä, kun McGee kysyi, missä heidän suhteensa oli menossa, ja Abby oli onnellinen, kun asiat vain jäivät ennalleen! He seurustelivat vain puolet kaudesta! Kahdeksannen kauden lopussa heidän välillään on kuitenkin hyvin hellä hetki ja McGee sanoo Abbylle: "Jos sinulle tapahtuisi jotain, minä...", mikä osoittaa, että hänellä on yhä tunteita Abbya kohtaan ja hän on huolissaan Abbysta, mutta antaa samalla vihjeen siitä, että hän välittää ja haluaa suojella Abbya. &lt;sep&gt; Kysymys: Aloittivatko McGee ja Abby koskaan suhdetta? V: Heillä ei oikeastaan koskaan ollut suhdetta &lt;sep&gt; FOLLOWUP_Q: Sarja antaa ymmärtää, että jotain on tekeillä, voitko selittää tarkemmin?</w:t>
      </w:r>
    </w:p>
    <w:p>
      <w:r>
        <w:rPr>
          <w:b/>
        </w:rPr>
        <w:t xml:space="preserve">Tulos</w:t>
      </w:r>
    </w:p>
    <w:p>
      <w:r>
        <w:t xml:space="preserve">He alkoivat seurustella Sub Rosan (kausi 1) jälkeen, sitten asiat menivät päin helvettiä.</w:t>
      </w:r>
    </w:p>
    <w:p>
      <w:r>
        <w:rPr>
          <w:b/>
        </w:rPr>
        <w:t xml:space="preserve">Esimerkki 3.107</w:t>
      </w:r>
    </w:p>
    <w:p>
      <w:r>
        <w:t xml:space="preserve">TAUSTA: Vuonna 2007 julkaistussa kulissien takana olevassa erikoisohjelmassa 77 Secrets of The Fairly Odd Parents Revealed! todetaan nimenomaisesti, että Tiberius viittaa Kirkiin. Sarjassa on myös useita Star Trek -viittauksia. Hänen puumajansa muuttui Enterprisen siltaa muistuttavaksi samassa videossa, joka on jaksosta "Boy Toy". &lt;sep&gt; K: Onko Timmy Turnerin toinen nimi viittaus Star Trekiin? V: Tiberius on viittaus Kirkiin K: Miksi käsikirjoittaja teki tuon yhteyden? V: Sarjassa on useita Star Trek -viittauksia &lt;sep&gt; FOLLOWUP_Q: Mitä muita viittauksia?</w:t>
      </w:r>
    </w:p>
    <w:p>
      <w:r>
        <w:rPr>
          <w:b/>
        </w:rPr>
        <w:t xml:space="preserve">Tulos</w:t>
      </w:r>
    </w:p>
    <w:p>
      <w:r>
        <w:t xml:space="preserve">Hänen puumajansa muuttui Enterprisen siltaa muistuttavaksi samassa videossa, joka on jaksosta "Boy Toy".</w:t>
      </w:r>
    </w:p>
    <w:p>
      <w:r>
        <w:rPr>
          <w:b/>
        </w:rPr>
        <w:t xml:space="preserve">Esimerkki 3.108</w:t>
      </w:r>
    </w:p>
    <w:p>
      <w:r>
        <w:t xml:space="preserve">KONTEKSTI: Kun olen nähnyt elokuvan useita kertoja, en usko, että mikään muu kuin hänen oma halunsa "veti" tyttöä (mahdollisesti Carinaa?) kohti Äärettömyyskiveä. Hän oli juuri kuunnellut Tanleerin selitystä siitä, kuinka voimakas kivi on, ja aiemmin elokuvassa olimme nähneet, kuinka Tanleer pahoinpiteli tyttöä sanallisesti ja pakotti hänet tekemään hyvin alhaista ja raadollista työtä. Hän näki kiven mahdollisuutena paeta. Se, minkä tulkitset hänen vetävän häntä kohti kiveä, on mielestäni itse asiassa sitä, että hän epäröi koskea siihen. Hänen oma sisäinen ristiriitansa tilanteen pakenemisen tarpeen ja kiven pelon välillä saa hänet yrittämään niin kauan tarttua kiveen, mutta ilmeisesti hänen halunsa olla vapaa voittaa. &lt;sep&gt; K: Mikä veti Keräilijän palvelijan kohti Äärettömyyden kiveä? V: Hän näki kiven mahdollisuutena paeta &lt;sep&gt; SEURAAVA_K: Miksi hän oli transsin kaltaisessa tilassa?</w:t>
      </w:r>
    </w:p>
    <w:p>
      <w:r>
        <w:rPr>
          <w:b/>
        </w:rPr>
        <w:t xml:space="preserve">Tulos</w:t>
      </w:r>
    </w:p>
    <w:p>
      <w:r>
        <w:t xml:space="preserve">Hänen oma sisäinen ristiriita tilanteesta pakenemisen tarpeen ja kiven pelon välillä on suuri.</w:t>
      </w:r>
    </w:p>
    <w:p>
      <w:r>
        <w:rPr>
          <w:b/>
        </w:rPr>
        <w:t xml:space="preserve">Esimerkki 3.109</w:t>
      </w:r>
    </w:p>
    <w:p>
      <w:r>
        <w:t xml:space="preserve">KONTEKSTI: He eivät muuttaneet koko huippukohtausta. Yhdessä versiossa Rudran isä sanoo hänelle, että tyttö, jota hän rakasti, on itse asiassa hänen siskopuolensa, joten hän ei voi mennä naimisiin tämän kanssa. Toisaalta kohtaus on sama, mutta siinä ei ole dialogia, koska se on mykistetty ja yleisön on ymmärrettävä se reaktioistaan ja taustamusiikista. Tämä muutos tehtiin, koska elokuva sai huonon yleisöreaktion keskustelun dialogin esittämisen vuoksi. &lt;sep&gt; K: Mitä eroja on Solon kahden kliimaksin välillä? V: Yhdessä versiossa Rudran isä sanoo hänelle, että tyttö, jota hän rakasti, on itse asiassa hänen siskopuolensa, joten hän ei voi mennä naimisiin tämän kanssa &lt;sep&gt; SEURAAVA_Q: Mitä tapahtuu toisessa versiossa?</w:t>
      </w:r>
    </w:p>
    <w:p>
      <w:r>
        <w:rPr>
          <w:b/>
        </w:rPr>
        <w:t xml:space="preserve">Tulos</w:t>
      </w:r>
    </w:p>
    <w:p>
      <w:r>
        <w:t xml:space="preserve">Toisaalta kohtaus on sama, mutta siinä ei ole dialogia, koska se on mykistetty ja yleisön on ymmärrettävä heidän reaktionsa ja taustamusiikin perusteella.</w:t>
      </w:r>
    </w:p>
    <w:p>
      <w:r>
        <w:rPr>
          <w:b/>
        </w:rPr>
        <w:t xml:space="preserve">Esimerkki 3.110</w:t>
      </w:r>
    </w:p>
    <w:p>
      <w:r>
        <w:t xml:space="preserve">KONTEKSTI: Käytät sanaa "antropomorfinen" aivan liian tarkasti. Bojack on antropomorfinen hahmo, koska se on hevonen, joka käyttäytyy kuin ihminen. Määritelmän loppu. Hänen ihmis- ja hevosenominaisuuksiensa tosiasiallinen paikkansapitävyys on aivan eri asia. Kuten huomautat, se ei ole kovin johdonmukaista. Komediasarjakuvalle se on hyvin odotetun tarkkuuden rajoissa: se palvelee tiettyä vitsiä tietyssä kohtauksessa. &lt;sep&gt; K: Ovatko BoJack Horsemanin hahmot todella antropomorfisia? V: Käytät sanaa "antropomorfinen" aivan liian tarkasti K: Miksi sanot liian tarkasti? V: Bojack on antropomorfinen hahmo, koska se on hevonen, joka käyttäytyy kuin ihminen. Määritelmän loppu &lt;sep&gt; SEURAAVA_Q: Miksi ihmeessä Bojack sanoo painavansa 1200 kiloa?</w:t>
      </w:r>
    </w:p>
    <w:p>
      <w:r>
        <w:rPr>
          <w:b/>
        </w:rPr>
        <w:t xml:space="preserve">Tulos</w:t>
      </w:r>
    </w:p>
    <w:p>
      <w:r>
        <w:t xml:space="preserve">se palvelee tiettyä vitsiä tietyssä kohtauksessa.</w:t>
      </w:r>
    </w:p>
    <w:p>
      <w:r>
        <w:rPr>
          <w:b/>
        </w:rPr>
        <w:t xml:space="preserve">Esimerkki 3.111</w:t>
      </w:r>
    </w:p>
    <w:p>
      <w:r>
        <w:t xml:space="preserve">KONTEKSTI: Päästä eroon Jessestä. Spekuloin, että Gus ei pysty tappamaan Jesseä suoraan Waltin takia. Mutta hän voi luoda tilanteen, jossa Jesse voidaan tappaa yksin. Joten Tomasin tappaminen on hyvä tapa saada Jesse luomaan ongelmia itselleen. Waltin osallistuminen pelasti Jessen lopulta, muuten Jesse olisi voinut kuolla sinä päivänä. &lt;sep&gt; K: Miksi Tomasin piti kuolla? V: Päästäkseen eroon Jessestä K: Oliko hänen menetelmänsä onnistunut? V: Mielestäni Gus ei pysty tappamaan Jesseä suoraan Waltin takia &lt;sep&gt; SEURAAVA_K: Mikä on jakson lopputulos?</w:t>
      </w:r>
    </w:p>
    <w:p>
      <w:r>
        <w:rPr>
          <w:b/>
        </w:rPr>
        <w:t xml:space="preserve">Tulos</w:t>
      </w:r>
    </w:p>
    <w:p>
      <w:r>
        <w:t xml:space="preserve">Waltin osallistuminen pelasti Jessen lopulta, muuten Jesse olisi voinut kuolla sinä päivänä.</w:t>
      </w:r>
    </w:p>
    <w:p>
      <w:r>
        <w:rPr>
          <w:b/>
        </w:rPr>
        <w:t xml:space="preserve">Esimerkki 3.112</w:t>
      </w:r>
    </w:p>
    <w:p>
      <w:r>
        <w:t xml:space="preserve">KONTEKSTI: Koska Wahyu oli korruptoitunut, ja Dagu ja Rama saivat sen selville ratsian aikana (asuinkompleksin kaveri kertoi Ramalle, että Wahyu oli käynyt rakennuksessa useita kertoja aiemmin, minkä hän olisi tiennyt vain, jos hän olisi liittoutunut rikollisten kanssa, ja Wahyu tiesi, missä Taman toimisto oli). Jaka jopa kertoi hänelle, että hän joutuisi vankilaan, koska hän oli johtanut hyväksymätöntä ja erittäin vaarallista tehtävää eikä kukaan muu tiennyt siitä. Alunperin he työskentelivät yhdessä, koska se oli ainoa keino paeta hengissä (kaappaamalla Tama ja käyttämällä häntä panttivankina) kun Wahyu sai Taman neuvotteluvaltiksi hän tajusi, ettei hän enää tarvinnut Dagu ja Rama ja heidän tietonsa hänen korruptoituneesta toiminnastaan johtaisi hänen vangitsemiseensa. &lt;sep&gt; K: Lähellä Raidin loppua Wahyu ja Dagu pääsevät pomon luo,Miksi Wahyu tappaa Dagun? V: Koska Wahyu oli korruptoitunut ja Dagu ja Rama saivat sen selville raidin aikana K: Mutta hän ei ole pomon puolella joten miksi tappaa toverinsa? V: Kun Wahyulla oli Tama kauppatavarana, hän tajusi, että hän ei enää tarvinnut Dagu ja Rama ja että heidän tietonsa hänen korruptoituneesta toiminnastaan johtaisi siihen, että hänet pidätettäisiin &lt;sep&gt; FOLLOWUP_Q: Hmmm. Saattaa olla, että en huomannut sitä</w:t>
      </w:r>
    </w:p>
    <w:p>
      <w:r>
        <w:rPr>
          <w:b/>
        </w:rPr>
        <w:t xml:space="preserve">Tulos</w:t>
      </w:r>
    </w:p>
    <w:p>
      <w:r>
        <w:t xml:space="preserve">Alun perin he työskentelivät yhdessä, koska se oli ainoa tapa paeta elossa.</w:t>
      </w:r>
    </w:p>
    <w:p>
      <w:r>
        <w:rPr>
          <w:b/>
        </w:rPr>
        <w:t xml:space="preserve">Esimerkki 3.113</w:t>
      </w:r>
    </w:p>
    <w:p>
      <w:r>
        <w:t xml:space="preserve">KONTEKSTI: Mielestäni on tarkoituksella jätetty epäselväksi, oliko kyseessä vahinko vai tarkoituksella tehty teko. Jopa novellissa, johon tämä tapaus perustuu, My old man and the lascivious special award that heralded the birth of pop art, ei koskaan sanota suoraan, oliko lampun rikkominen tahallista. Toki sekä tarinassa että elokuvassa äiti on iloinen siitä, että lamppu on poissa, ja Vanhus syyttää häntä siitä, että hän rikkoi sen tahallaan, mutta en usko, että siihen on yksiselitteistä vastausta. &lt;sep&gt; Kysymys: Rikkoiko äiti jalkalampun? V: Sekä tarinassa että elokuvassa Äiti on iloinen nähdessään sen menevän, ja Vanhus syyttää häntä sen rikkomisesta tahallaan, mutta en usko, että on olemassa varmaa vastausta &lt;sep&gt; SEURAAVA_Kysymys: Pitikö Äiti koskaan siitä?</w:t>
      </w:r>
    </w:p>
    <w:p>
      <w:r>
        <w:rPr>
          <w:b/>
        </w:rPr>
        <w:t xml:space="preserve">Tulos</w:t>
      </w:r>
    </w:p>
    <w:p>
      <w:r>
        <w:t xml:space="preserve">Äiti on iloinen nähdessään sen menevän</w:t>
      </w:r>
    </w:p>
    <w:p>
      <w:r>
        <w:rPr>
          <w:b/>
        </w:rPr>
        <w:t xml:space="preserve">Esimerkki 3.114</w:t>
      </w:r>
    </w:p>
    <w:p>
      <w:r>
        <w:t xml:space="preserve">KONTEKSTI: Avain on mielestäni repliikki "Hän olisi voinut valita kenraalin, mutta hän valitsi itsensä". Kurtz oli ilmeisesti menettänyt kiinnostuksensa nousta korkeammalle sotilasarvoissa, mikä olisi oletettavasti vienyt hänet pois taisteluista ja etulinjasta. Hän näytti haluavan mennä päinvastaiseen suuntaan - kohti taistelun kuumuutta - joten Kurtz pyysi ilmavoimien koulutusta ensimmäisenä askeleena kohti paluuta taisteluun. Kurtz poisti itsensä ylennyskilpailusta ilmoittautumalla ilmavoimien koulutukseen. Ylennys olisi edellyttänyt etenevän urapolun jatkamista -- kun taas Kurtz pysäytti uransa etenemisen ilmoittautumalla ilmavoimien koulutukseen. &lt;sep&gt; K: Mitä merkitystä Kurtzin liittymisellä ilmavoimiin oli A: Kurtz poisti itsensä ylennyskilpailusta ilmoittautumalla ilmavoimien koulutukseen K: Miksi hän ei halunnut ylennystä? V: Kurtz oli ilmeisesti menettänyt kiinnostuksensa nousta sotilasarvoissa korkeammalle, mikä olisi oletettavasti vienyt hänet pois taistelusta ja rintamalta &lt;sep&gt; SEURAAVA_Q: Halusiko Kurtz jäädä taisteluun mieluummin kuin saada korkeamman arvon?</w:t>
      </w:r>
    </w:p>
    <w:p>
      <w:r>
        <w:rPr>
          <w:b/>
        </w:rPr>
        <w:t xml:space="preserve">Tulos</w:t>
      </w:r>
    </w:p>
    <w:p>
      <w:r>
        <w:t xml:space="preserve">Hän näytti haluavan mennä päinvastaiseen suuntaan - kohti taistelun kuumuutta.</w:t>
      </w:r>
    </w:p>
    <w:p>
      <w:r>
        <w:rPr>
          <w:b/>
        </w:rPr>
        <w:t xml:space="preserve">Esimerkki 3.115</w:t>
      </w:r>
    </w:p>
    <w:p>
      <w:r>
        <w:t xml:space="preserve">TAUSTA: Luke oli saanut selville, että hänen isänsä oli jedi ja että hänellä oli jonkin verran taitoja voiman kanssa Obi-Wanin kanssa vietetyn ajan ansiosta. Kummitus Obi-Wan kehotti häntä etsimään Yodan, jotta hän saisi lisää koulutusta. Niinpä hän hakeutui Yodan luokse kouluttautumaan. Leia sen sijaan ei tiedä vanhemmistaan, ei ollut kokeillut mitään Voimakoulutusta eikä ollut lainkaan aikaa Obi-Wanin kanssa. Hän ei edes oikeastaan ymmärrä Voimaa, puhumattakaan siitä, että hän hakeutuisi mestarin luokse kouluttautumaan. Mielestäni on myös selvää, että Leia ei ole luonnostaan yhtä vahva Voiman kanssa kuin Luke. Vader pitää häntä vankeudessa, jopa kiduttaa häntä eikä tunnu aistivan hänen piileviä kykyjään. Vaikka Luke on saanut hyvin lyhyen koulutuksen lennolla Alderaaniin, Vader tunnistaa hänet nopeasti vahvaksi, vaikka hän on vain yksi lentäjä Kuolemantähden vastaisessa taistelussa. Luulen, että Yoda ja Obi-Wan pitävät Leiaa varamiehenä, jota käytettäisiin, jos Luke epäonnistuu, ja että hänen vanhemmuutensa pitäminen salassa häneltä, Vaderilta ja keisarilta oli paras tapa pitää hänet turvassa. &lt;sep&gt; K: Miksi Yoda ei kouluttanut prinsessa Leiaa jediksi? V: Leia taas ei tiedä syntyperästään K: Eikö hän sanonut, että voima oli vahva myös hänessä? V: Mielestäni on myös selvää, että Leia ei ole luonnostaan yhtä vahva voiman kanssa kuin Luke &lt;sep&gt; SEURAAVA_K: Miksi se ei ole yhtä vahva hänen kanssaan?</w:t>
      </w:r>
    </w:p>
    <w:p>
      <w:r>
        <w:rPr>
          <w:b/>
        </w:rPr>
        <w:t xml:space="preserve">Tulos</w:t>
      </w:r>
    </w:p>
    <w:p>
      <w:r>
        <w:t xml:space="preserve">Vader pitää häntä vankeudessa, jopa kiduttaa häntä -</w:t>
      </w:r>
    </w:p>
    <w:p>
      <w:r>
        <w:rPr>
          <w:b/>
        </w:rPr>
        <w:t xml:space="preserve">Esimerkki 3.116</w:t>
      </w:r>
    </w:p>
    <w:p>
      <w:r>
        <w:t xml:space="preserve">KONTEKSTI: Se on oikeastaan aika yksinkertaista. Se on aakkosjärjestyksessä. Kiinankielinen sana autolle on 汽車, joka on anglisoitu muotoon Qìchē ja luettu muotoon Quizhe, jolloin se on sanan Quiz jälkeen. R tulee aakkosissa Q-kirjaimen jälkeen. On uskottavaa, että sana Qìchē on kirjaston Q-osion viimeinen kohta ennen R-osiota, kun taas "Rash"-osio on mahdollisesti kirjaston R-osion ensimmäinen kohta. Kyseessä saattaa olla pieni tai "outo" kirjasto, jossa on paljon kirjoja oudoista aiheista. Näin on, jos jätetään huomiotta muut R:llä alkavat sanat, jotka tulisivat ennen sanaa ihottuma, kuten race (verbi) racial (adjektiivi) radiation radical (adjektiivi) radio (substantiivi) rage rail (substantiivi) railroad (substantiivi) rain rain forest raise (verbi) range (substantiivi) rank (substantiivi) rapid (adjektiivi) rare (adjektiivi) rarely Olisi myös huomautettava, että melkeinpä kaikki nuo aiemmat sanat alkavat luettuna Re-, kun taas ihottuma on ensimmäinen, joka oikeasti lukee Ra-. Joten kirjasto saattaisi olla järjestetty sanojen ääntämisen mukaan eikä sen mukaan, miten ne kirjoitetaan. &lt;sep&gt; Kysymys: Miten ihottumat liittyvät kiinalaisiin autoihin? V: Voi, se on oikeastaan aika yksinkertaista. Se on aakkosjärjestyksessä K: Miten tämä on aakkosjärjestyksessä? V: Kiinalainen sana autolle on 汽車, joka on englannistettu muotoon Qìchē ja luettu muotoon Quizhe &lt;sep&gt; FOLLOWUP_Q: Onko tällä jotain muuta yhteyttä, koska sarja on täynnä merkitystä?</w:t>
      </w:r>
    </w:p>
    <w:p>
      <w:r>
        <w:rPr>
          <w:b/>
        </w:rPr>
        <w:t xml:space="preserve">Tulos</w:t>
      </w:r>
    </w:p>
    <w:p>
      <w:r>
        <w:t xml:space="preserve">R tulee aakkosissa Q-kirjaimen jälkeen</w:t>
      </w:r>
    </w:p>
    <w:p>
      <w:r>
        <w:rPr>
          <w:b/>
        </w:rPr>
        <w:t xml:space="preserve">Esimerkki 3.117</w:t>
      </w:r>
    </w:p>
    <w:p>
      <w:r>
        <w:t xml:space="preserve">TAUSTA: Sen perusteella, mitä näemme ja kuulemme kohtausta edeltävässä kohtauksessa, Rustin "Rust" Cohle (McConaughey) tietää, että edessä on erittäin epäilyttävä, epäsympaattinen ja todennäköisesti aseistettu väkijoukko. Ikkunan läpi menevä kivi heitetään suoraan Rustia kohti. On siis helppo kuvitella, että luoti seuraa pian perässä. Kun ulkona olevaa aseistautunutta joukkoa ammutaan haulikolla, Rust odottaa vastatulta. Tämä selittää, miksi hän poistuu olohuoneesta. Rust yrittää myös turvata Iron Crusadersin jäsenen Gingerin (Joseph Sikora). Tämä selittää, miksi hän liikkuu häntä kohti. Se, että luoti sattuu menemään seinän läpi näiden kahden ja kameran välissä, on todennäköisesti vain sopivasti uskottava paikka, jossa efekti tapahtuu. Kun otetaan huomioon heidän sijaintinsa suhteessa rikottuun ikkunaan, jonka läpi ammutaan, on hyvin mahdollista, että luoti voisi yhtä hyvin osua kumpaankin heistä. Tästä huolimatta emme näe ketään ikkunan läpi missään vaiheessa. Näemme korkeintaan varjoja ennen kivenheittoa. Emme näe ketään niistä ihmisistä, jotka vastaavat tulitukseen. Rust näkee, että tilanne on käymässä hallitsemattomaksi, ja hän yrittää varmistaa ulospääsyn, napata Gingerin ja lähteä. Mikään ei viittaa siihen, että hän olisi huomannut jonkun esimerkiksi nostavan aseen ja tähtäävän häntä kohti. &lt;sep&gt; K: Mistä Rust tiesi, että laukaus oli tulossa juuri siinä True Detective S1E4:ssä? V: Rustin "Rust" Cohle (McConaughey) tietää, että edessä on erittäin epäilyttävä, epäsympaattinen ja todennäköisesti aseistettu väkijoukko kerääntymässä K: Tuntuu oudolta, että hän voi ennakoida laukauksen tulevan, miten hän tietää väistää? V: Kivi, joka menee ikkunan läpi, heitetään suoraan Rustia kohti. On siis helppo kuvitella, että luoti seuraa pian K: Onko mahdollista, että hän näkee jonkun kameran ulkopuolella ja välttää laukauksen? V: Kun ulkona olevaa aseistettua ryhmää ammutaan haulikolla, Rust odottaa vastatulta. Tämä selittää, miksi hän poistuu olohuoneesta &lt;sep&gt; SEURAAVA_Q: Entä kun toinen motoristi rikkoo ikkunan haulikollaan?</w:t>
      </w:r>
    </w:p>
    <w:p>
      <w:r>
        <w:rPr>
          <w:b/>
        </w:rPr>
        <w:t xml:space="preserve">Tulos</w:t>
      </w:r>
    </w:p>
    <w:p>
      <w:r>
        <w:t xml:space="preserve">Kun otetaan huomioon näiden kahden henkilön sijainti suhteessa rikottuun ikkunaan, jonka läpi ammutaan, on hyvin mahdollista, että luoti voisi yhtä hyvin osua kumpaankin heistä.</w:t>
      </w:r>
    </w:p>
    <w:p>
      <w:r>
        <w:rPr>
          <w:b/>
        </w:rPr>
        <w:t xml:space="preserve">Esimerkki 3.118</w:t>
      </w:r>
    </w:p>
    <w:p>
      <w:r>
        <w:t xml:space="preserve">KONTEKSTI: Väittäisin, että Teletubbiet eivät ole kyborgeja. Erikoiset antenni- ja näyttölaitteistot ovat luonnollisia sopeutumia, joiden ansiosta ne voivat elää symbioottisessa harmoniassa ihmisten kanssa. Niillä on selvä ja hallitsematon fysiologinen tarve vastaanottaa (useimmiten) lasten perustavanlaatuisia ja ennen kaikkea viattomia ajatuskuvioita. Tämä yhdistettynä meidän omaan luonnolliseen tarpeeseemme kognitiiviseen ja sosiaaliseen kehitykseen; "Tubbiet" käyttävät yksilöllisiä persoonallisuuksiaan ja soveltuvia kykyjään moraalisen ja eettisen ohjauksen esittämiseen yksinkertaisten laulu-, tanssi- ja leikkisuunnitelmien avulla.... Siksi luokittelisin ne symbiooteiksi. &lt;sep&gt; K: Ovatko Teletubbiet kyborgeja? V: Väittäisin, että Teletubbies eivät ole kyborgeja K: Miksi päädyit tähän johtopäätökseen, kun heillä on implantoituja televisioita? V: Omituiset antenni- ja näyttölaitteen lisäosat ovat luonnossa esiintyviä sopeutumia, joiden ansiosta ne voivat elää symbioottisessa harmoniassa ihmisten kanssa &lt;sep&gt; SEURAAVA_K: Ovatko ne jonkinlaisen kokeen tulos?</w:t>
      </w:r>
    </w:p>
    <w:p>
      <w:r>
        <w:rPr>
          <w:b/>
        </w:rPr>
        <w:t xml:space="preserve">Tulos</w:t>
      </w:r>
    </w:p>
    <w:p>
      <w:r>
        <w:t xml:space="preserve">Siksi luokittelisin ne symbiooteiksi.</w:t>
      </w:r>
    </w:p>
    <w:p>
      <w:r>
        <w:rPr>
          <w:b/>
        </w:rPr>
        <w:t xml:space="preserve">Esimerkki 3.119</w:t>
      </w:r>
    </w:p>
    <w:p>
      <w:r>
        <w:t xml:space="preserve">KONTEKSTI: Elokuva on muuttanut One Shot -elokuvan juonta monella merkittävällä tavalla. Esimerkiksi tapahtumapaikka on suuri kaupunki eikä keskikokoinen kaupunki, mikä tekee siitä elokuvamaisemman mutta vähemmän johdonmukaisen tai uskottavan (tämä on tosin yleinen kompromissi elokuvissa). Juoni on yksinkertaisempi ja siinä on vähemmän hahmoja. Yleissävy ei ole kovin kaukana kirjoista, mutta mahdollisuus elokuvallisiin lisäyksiin on käytetty. Slapstick-kohtaus on puhdas elokuvallinen keksintö (en ole edes varma, voiko proosakirjallisuudessa tehdä sellaista slapstickia). Osa humoristisesta dialogista on kuitenkin uskollista Reacherin kirjahahmolle. Muistan esimerkiksi baarikohtauksessa joitakin kekseliäitä loukkauksia, joita hän sanoo kirjoissa juuri siksi, että hänellä on horjumaton itseluottamus ihmisten kanssa, joita vastaan hän joutuu taistelemaan. Häntä ei todellakaan haittaa fyysinen välienselvittely, koska hän tietää voittavansa, joten vastustajien loukkaaminen ja heidän ärsyttämisensä on tyypillinen strategia. Kaiken kaikkiaan elokuva tavoittaa kirjojen hengen kohtuullisen hyvin, mutta slapstick-kohtaus erottuu poikkeavana. &lt;sep&gt; K: Näkyvätkö Jack Reacher -elokuvan koomiset elementit niissä romaaneissa, joihin se perustuu? Vastaus: Elokuva on muuttanut One Shot -kirjan juonta monella merkittävällä tavalla K: Miten elokuva on muuttanut juonta? V: Esimerkiksi tapahtumapaikka on suuri kaupunki eikä keskikokoinen kaupunki, mikä tekee siitä elokuvamaisemman mutta vähemmän johdonmukaisen tai uskottavan K: Miksi näin tehtiin, jos se tekee elokuvasta vähemmän uskottavan? V: Tämä on yleinen kompromissi elokuvissa K: Miksi elokuvassa on niin paljon huumoria? V: Slapstick-kohtaus on puhdas elokuvallinen keksintö (en ole edes varma, voiko proosakirjallisuudessa tehdä tuollaista slapstickia K: Miksi elokuvissa koetaan, että niihin on lisättävä humoristisia elementtejä, jotka eivät vastaa kirjaa? V: Osa humoristisesta dialogista on kuitenkin uskollista Reacherin kirjan hahmolle &lt;sep&gt; SEURAAVA_K: Päätikö ohjaaja muuttaa jotain muuta kirjoista?</w:t>
      </w:r>
    </w:p>
    <w:p>
      <w:r>
        <w:rPr>
          <w:b/>
        </w:rPr>
        <w:t xml:space="preserve">Tulos</w:t>
      </w:r>
    </w:p>
    <w:p>
      <w:r>
        <w:t xml:space="preserve">Juoni on yksinkertaisempi ja hahmoja on vähemmän</w:t>
      </w:r>
    </w:p>
    <w:p>
      <w:r>
        <w:rPr>
          <w:b/>
        </w:rPr>
        <w:t xml:space="preserve">Esimerkki 3.120</w:t>
      </w:r>
    </w:p>
    <w:p>
      <w:r>
        <w:t xml:space="preserve">KONTEKSTI: Sitä ei ole selitetty, mutta voimme esittää teorioita. Emme tiedä, milloin hän vuokrasi nuo kirjat. Hän on saattanut tehdä niin ennen omiensa ostamista (varmistaakseen, että hänen todellakin pitäisi ostaa ne), tai koska kirjoja ei ollut helppo (tai halpa) ostaa. Muista myös, että sen sijaan, että hän olisi vuokrannut kirjoja aiheesta, johon hän on perehtynyt hyvin, hän luultavasti perehtyi aiheeseen hyvin vuokraamalla nuo kirjat. Lopuksi, vaikka hänen asunnossaan on kirjoja, meille ei muistaakseni koskaan kerrota, mistä kirjoista ne kertovat. Niillä ei ehkä ollut mitään tekemistä seitsemän kuolemansynnin kanssa (kenties John Doe halusi välttää raskauttavia todisteita kotonaan?), ja näin ollen kaikki hänen tietonsa tulivat kirjastosta vuokratuista kirjoista. Hänen kotonaan olevat kirjat saattoivat olla opettavaisia lukuisista muista aiheista tai filosofioista. Muistakaa myös, että Internetiä ei ollut vielä silloin olemassa. Mainittujen kaltaisia kirjoja (orjuudesta, henkirikoksista tai italialaisten dominikaanimunkkien kirjoista) ei välttämättä ollut helppo löytää tavallisesta kirjakaupasta. Lopuksi voi myös väittää, että hän vuokrasi niitä, jotta juoni etenisi, koska tämä oli niiden pääjohtolankana. &lt;sep&gt; K: Miksi John Doe joutui lainaamaan kirjoja julkisesta kirjastosta? V: Sitä ei selitetä, mutta voimme teoretisoida &lt;sep&gt; FOLLOWUP_Q: Mikä on sinun teoriasi?</w:t>
      </w:r>
    </w:p>
    <w:p>
      <w:r>
        <w:rPr>
          <w:b/>
        </w:rPr>
        <w:t xml:space="preserve">Tulos</w:t>
      </w:r>
    </w:p>
    <w:p>
      <w:r>
        <w:t xml:space="preserve">Internetiä ei ollut vielä silloin olemassakaan</w:t>
      </w:r>
    </w:p>
    <w:p>
      <w:r>
        <w:rPr>
          <w:b/>
        </w:rPr>
        <w:t xml:space="preserve">Esimerkki 3.121</w:t>
      </w:r>
    </w:p>
    <w:p>
      <w:r>
        <w:t xml:space="preserve">KONTEKSTI: Se on vaihdettava - jotkut sanovat ladattava - virtakenno. Rononin vyöllä on varakenno monissa kuvissa, mutta muistaakseni vain kerran nähdään, kun hän todella vaihtaa virtakennon. Kohtauksessa tavernassa lähellä S2E7:n "Vaisto" alkua hän vaihtaa kennon keskustelun lopussa, juuri ennen kuin hän nousee seisomaan. S4E5:ssä "Travelers" noin 26 minuutin kohdalla Shepardin nähdään kysyvän Larrinilta, onko hänellä lisää "näitä", mikä viittaa joko aseeseen tai virtakennoon, jonka hän poistaa tyhjentyneestä aseesta. Molemmat ovat aseettomia, koska aseesta on loppunut virta. Näytöksessä ei kuitenkaan koskaan näytetä, miten hän korvaa/ladaa kennot. Luultavasti samasta syystä kuin SG-tiimit eivät koskaan näytä lataamassa ammuksia lippaaseen :) &lt;sep&gt; K: Miksi Rononin aseesta ei lopu virta? V: Se on vaihdettava - jotkut sanovat ladattava - tehokenno K: Miten hän lataa tämän tehokennoaseen? V: Monissa kuvissa Rononin vyöllä on varakenno, mutta muistaakseni vain kerran nähdään, kun hän todella vaihtaa virtakennon K: Milloin hän tekee tämän tarkalleen ottaen, en muista nähneeni hänen lataavan sitä? V: Tavernakohtauksessa lähellä S2E7:n "Vaisto" alkua, hän vaihtaa kennon lähellä keskustelun loppua, juuri ennen kuin hän nousee seisomaan &lt;sep&gt; SEURAAVA_Q: Onko tämä ainoa kerta, kun hänet nähdään lataamassa asetta uudelleen?</w:t>
      </w:r>
    </w:p>
    <w:p>
      <w:r>
        <w:rPr>
          <w:b/>
        </w:rPr>
        <w:t xml:space="preserve">Tulos</w:t>
      </w:r>
    </w:p>
    <w:p>
      <w:r>
        <w:t xml:space="preserve">Ohjelmassa ei kuitenkaan koskaan näytetä, miten hän vaihtaa/ladaa kennoja.</w:t>
      </w:r>
    </w:p>
    <w:p>
      <w:r>
        <w:rPr>
          <w:b/>
        </w:rPr>
        <w:t xml:space="preserve">Esimerkki 3.122</w:t>
      </w:r>
    </w:p>
    <w:p>
      <w:r>
        <w:t xml:space="preserve">KONTEKSTI: Ensinnäkin on mahdollista, että keskiviikko aistisi heidän tulonsa ja pääsisi karkuun. Silloin he eivät voisi keskustella kunnolla, ja herra Maailma teki hyvin selväksi, että he halusivat erota kunnioittaen, kun he olivat tehneet ehdotuksensa. Huoneeseen, jossa Wednesday ja Shadow pidettiin, Media, World ja Technical Boy pääsivät kuitenkin esteettä, ainoan uloskäynnin kautta, joten se oli hyvin pitkälti heidän alueensa. Toiseksi se oli vallan osoitus. Wednesday on lain väärällä puolella (ryöstön jälkeen), mutta uudet jumalat eivät ole - tai ainakin he ovat lain kannalta hyödyllisiä satelliitteineen ja muine vastaavine. He halusivat näyttää Wednesdaylle, että heillä on kyky jäljittää häntä, jos haluavat, ja että hänellä on jotain, nimittäin koko lainvalvontaviranomaiset, josta hänen on oltava tietoinen. Kolmanneksi luulen, että kyse on siitä, etteivät he likaa käsiään. Jumalat, sekä romaanissa että sarjassa tähän mennessä, toimivat asiamiesten kautta - Wednesdaylla on Shadow, Technical Boylla oli ne tyhmät kätyrit. On mahdollista (vaikkakin epätodennäköistä), että Uudet Jumalat eivät myöskään halua joutua lainvalvonnan väärälle puolelle, ja lainvalvontahenkilöstö etsi pankkiryöstäjää joka tapauksessa. Tässä tapauksessa herra Maailma yksinkertaisesti käytti politiikkaa omien miestensä sijasta, mutta hävitti heidät, kun heistä tuli tarpeettomia (mikä voitaisiin nähdä jälleen yhtenä vallan osoituksena). &lt;sep&gt; K: Miksi herra Maailman piti ottaa poliisi mukaan? V: He eivät voineet silloin käydä kunnollista keskustelua, ja herra World teki hyvin selväksi, että he halusivat erota kunnioittavin ehdoin tehtyään ehdotuksensa K: Miksi herra Worldin piti olla niin väkivaltainen? V: Herra World yksinkertaisesti käytti politiikkaa omien miestensä sijasta, mutta hävitti heidät, kun heistä tuli tarpeettomia (mikä voitiin nähdä jälleen yhtenä vallan osoituksena K: Miksi ei vain menty motellihuoneeseen? V: He halusivat näyttää Wednesdaylle, että heillä oli kyky jäljittää hänet, jos he halusivat, ja että hänellä oli jotain, nimittäin koko lainvalvonta &lt;sep&gt; SEURAAVA_Q: Mitä tällä saavutettiin?</w:t>
      </w:r>
    </w:p>
    <w:p>
      <w:r>
        <w:rPr>
          <w:b/>
        </w:rPr>
        <w:t xml:space="preserve">Tulos</w:t>
      </w:r>
    </w:p>
    <w:p>
      <w:r>
        <w:t xml:space="preserve">On mahdollista (vaikkakin epätodennäköistä), että Uudet Jumalat eivät myöskään halua olla lainvalvontaviranomaisten väärällä puolella, ja lainvalvontaviranomaiset etsivät pankkiryöstäjää joka tapauksessa.</w:t>
      </w:r>
    </w:p>
    <w:p>
      <w:r>
        <w:rPr>
          <w:b/>
          <w:u w:val="single"/>
        </w:rPr>
        <w:t xml:space="preserve">Tehtävä numero 4</w:t>
      </w:r>
    </w:p>
    <w:p>
      <w:r>
        <w:t xml:space="preserve">Tässä tehtävässä sinulle annetaan viisi lausetta, jotka numeroidaan 1-5. Tehtävänäsi on luoda tarinalle otsikko, joka on täysin järkevä. Otsikon on oltava lyhyt, alle kolme sanaa, siinä on käytettävä yksinkertaista kieltä ja sen on sisällettävä tarinan pääaihe.</w:t>
      </w:r>
    </w:p>
    <w:p>
      <w:r>
        <w:rPr>
          <w:b/>
        </w:rPr>
        <w:t xml:space="preserve">Esimerkki 4.0</w:t>
      </w:r>
    </w:p>
    <w:p>
      <w:r>
        <w:t xml:space="preserve">Lause 1: Brian ajoi eräänä päivänä polkupyörällä. Lause 2: Hän päätti pyöräillä pihatietä pitkin. Lause 3: Hän menetti polkupyöränsä hallinnan. Lause 4: Brian törmäsi naapurin postilaatikkoon. Lause 5: Hän huomasi, että puolet hänen etuhampaasta puuttui.</w:t>
      </w:r>
    </w:p>
    <w:p>
      <w:r>
        <w:rPr>
          <w:b/>
        </w:rPr>
        <w:t xml:space="preserve">Tulos</w:t>
      </w:r>
    </w:p>
    <w:p>
      <w:r>
        <w:t xml:space="preserve">Lohjennut hammas</w:t>
      </w:r>
    </w:p>
    <w:p>
      <w:r>
        <w:rPr>
          <w:b/>
        </w:rPr>
        <w:t xml:space="preserve">Esimerkki 4.1</w:t>
      </w:r>
    </w:p>
    <w:p>
      <w:r>
        <w:t xml:space="preserve">Lause 1: Joe kuunteli musiikkia siivotessaan. Lause 2: Joe piti musiikkia kovalla. Lause 3: Hän kuuli koputusta ovellaan. Lause 4: Hänen naapurinsa käski häntä hiljentämään musiikkia. Lause 5: Niinpä Joe hiljensi musiikkia.</w:t>
      </w:r>
    </w:p>
    <w:p>
      <w:r>
        <w:rPr>
          <w:b/>
        </w:rPr>
        <w:t xml:space="preserve">Tulos</w:t>
      </w:r>
    </w:p>
    <w:p>
      <w:r>
        <w:t xml:space="preserve">Koputus</w:t>
      </w:r>
    </w:p>
    <w:p>
      <w:r>
        <w:rPr>
          <w:b/>
        </w:rPr>
        <w:t xml:space="preserve">Esimerkki 4.2</w:t>
      </w:r>
    </w:p>
    <w:p>
      <w:r>
        <w:t xml:space="preserve">Lause 1: Perhe halusi lähteä purjehtimaan. Lause 2: He lastasivat veneensä ja lähtivät matkaan. Lause 3: Kun he pääsivät järvelle, he lähtivät heti purjehtimaan. Lause 4: He rakastivat viettää aikaa vesillä. Lause 5: Järvi oli tyyni ja sininen.</w:t>
      </w:r>
    </w:p>
    <w:p>
      <w:r>
        <w:rPr>
          <w:b/>
        </w:rPr>
        <w:t xml:space="preserve">Tulos</w:t>
      </w:r>
    </w:p>
    <w:p>
      <w:r>
        <w:t xml:space="preserve">Järvi</w:t>
      </w:r>
    </w:p>
    <w:p>
      <w:r>
        <w:rPr>
          <w:b/>
        </w:rPr>
        <w:t xml:space="preserve">Esimerkki 4.3</w:t>
      </w:r>
    </w:p>
    <w:p>
      <w:r>
        <w:t xml:space="preserve">Lause 1: Milda oli naimisissa miehensä Bobin kanssa kaksikymmentä vuotta. Lause 2: He rakastivat toisiaan ja pitivät toisistaan hyvää huolta. Lause 3: He tekivät usein häämatkoja ihan vain rakkautensa vuoksi. Lause 4: Eräänä päivänä keskellä yötä Milda heräsi huutamaan kauhusta. Lause 5: Hän ei yhtäkkiä tunnistanut miestään ja sanoi, että tämä oli vieras.</w:t>
      </w:r>
    </w:p>
    <w:p>
      <w:r>
        <w:rPr>
          <w:b/>
        </w:rPr>
        <w:t xml:space="preserve">Tulos</w:t>
      </w:r>
    </w:p>
    <w:p>
      <w:r>
        <w:t xml:space="preserve">Muukalainen sängyssä</w:t>
      </w:r>
    </w:p>
    <w:p>
      <w:r>
        <w:rPr>
          <w:b/>
        </w:rPr>
        <w:t xml:space="preserve">Esimerkki 4.4</w:t>
      </w:r>
    </w:p>
    <w:p>
      <w:r>
        <w:t xml:space="preserve">Lause 1: Sam on amatöörigolffari. Lause 2: Hän käy golfkentällä viikonloppuisin. Lause 3: Eräänä päivänä Sam löi hole in one. Lause 4: Hänen kasvonsa syttyivät ilosta. Lause 5: Hän lähti golfkentältä tyytyväisenä.</w:t>
      </w:r>
    </w:p>
    <w:p>
      <w:r>
        <w:rPr>
          <w:b/>
        </w:rPr>
        <w:t xml:space="preserve">Tulos</w:t>
      </w:r>
    </w:p>
    <w:p>
      <w:r>
        <w:t xml:space="preserve">Amatöörigolffari</w:t>
      </w:r>
    </w:p>
    <w:p>
      <w:r>
        <w:rPr>
          <w:b/>
        </w:rPr>
        <w:t xml:space="preserve">Esimerkki 4.5</w:t>
      </w:r>
    </w:p>
    <w:p>
      <w:r>
        <w:t xml:space="preserve">Lause 1: Chris erosi, koska hän oli liian lapsellinen. Lause 2: Kolme kuukautta myöhemmin hän sai vastaamattoman puhelun exältään. Lause 3: Kun mies soitti takaisin, nainen kertoi olevansa raskaana. Lause 4: Nainen kertoi, että vauva oli hänen. Lause 5: Chrisistä tuli välittömästi paras mahdollinen isä.</w:t>
      </w:r>
    </w:p>
    <w:p>
      <w:r>
        <w:rPr>
          <w:b/>
        </w:rPr>
        <w:t xml:space="preserve">Tulos</w:t>
      </w:r>
    </w:p>
    <w:p>
      <w:r>
        <w:t xml:space="preserve">Aika kasvaa aikuiseksi</w:t>
      </w:r>
    </w:p>
    <w:p>
      <w:r>
        <w:rPr>
          <w:b/>
        </w:rPr>
        <w:t xml:space="preserve">Esimerkki 4.6</w:t>
      </w:r>
    </w:p>
    <w:p>
      <w:r>
        <w:t xml:space="preserve">Lause 1: Ystäväporukka leiriytyi naapurustossa sijaitsevaan käytöstä poistettuun taloon. Lause 2: He vaihtoivat kummitustarinoita ja söivät eväitä. Lause 3: Jossain vaiheessa vanha talo narisi, koska tuuli liikutti ikkunaluukkuja. Lause 4: Pojat säikähdettiin perusteellisesti ja pakenivat talosta. Lause 5: He sopivat yhteisesti, etteivät kerro kenellekään kokemuksestaan.</w:t>
      </w:r>
    </w:p>
    <w:p>
      <w:r>
        <w:rPr>
          <w:b/>
        </w:rPr>
        <w:t xml:space="preserve">Tulos</w:t>
      </w:r>
    </w:p>
    <w:p>
      <w:r>
        <w:t xml:space="preserve">Kummitustarinoita</w:t>
      </w:r>
    </w:p>
    <w:p>
      <w:r>
        <w:rPr>
          <w:b/>
        </w:rPr>
        <w:t xml:space="preserve">Esimerkki 4.7</w:t>
      </w:r>
    </w:p>
    <w:p>
      <w:r>
        <w:t xml:space="preserve">Lause 1: Gidget tykkäsi katsella lintuja. Lause 2: Hän halusi hankkia kiikarit lintujen katselua varten. Lause 3: Gidgetin isä osti Gidgetille syntymäpäivänä hienon kiikarikotelon. Lause 4: Gidget saattoi nyt tarkkailla pikkulintuja, jotka istuivat korkeissa puissa. Lause 5: Gidgetistä tuli nopeasti hyvin perehtynyt lintujen elinympäristöihin.</w:t>
      </w:r>
    </w:p>
    <w:p>
      <w:r>
        <w:rPr>
          <w:b/>
        </w:rPr>
        <w:t xml:space="preserve">Tulos</w:t>
      </w:r>
    </w:p>
    <w:p>
      <w:r>
        <w:t xml:space="preserve">Lintujen tarkkailu</w:t>
      </w:r>
    </w:p>
    <w:p>
      <w:r>
        <w:rPr>
          <w:b/>
        </w:rPr>
        <w:t xml:space="preserve">Esimerkki 4.8</w:t>
      </w:r>
    </w:p>
    <w:p>
      <w:r>
        <w:t xml:space="preserve">Lause 1: Sheila lähti aikaisin lentokentälle, jotta hän ehtisi lennolleen. Lause 2: Matkalla hänen autostaan puhkesi rengas. Lause 3: Hänellä ei ollut aavistustakaan, miten rengas vaihdetaan, ja hän alkoi itkeä. Lause 4: Takana pysähtyi auto, ja kuljettaja tervehti häntä nimeltä. Lause 5: Se osoittautui erääksi ihmiseksi, jonka kanssa hän oli työskennellyt 10 vuotta aiemmin.</w:t>
      </w:r>
    </w:p>
    <w:p>
      <w:r>
        <w:rPr>
          <w:b/>
        </w:rPr>
        <w:t xml:space="preserve">Tulos</w:t>
      </w:r>
    </w:p>
    <w:p>
      <w:r>
        <w:t xml:space="preserve">Myöhästynyt lento</w:t>
      </w:r>
    </w:p>
    <w:p>
      <w:r>
        <w:rPr>
          <w:b/>
        </w:rPr>
        <w:t xml:space="preserve">Esimerkki 4.9</w:t>
      </w:r>
    </w:p>
    <w:p>
      <w:r>
        <w:t xml:space="preserve">Lause 1: Carlan koira löysi keinon poistua hänen takapihaltaan. Lause 2: Carla oli järkyttynyt siitä, että hänen koiransa oli kadonnut. Lause 3: Hän soitti naapureilleen kysyäkseen, onko heillä hänen koiransa, mutta heillä ei ollut. Lause 4: Niinpä hän laittoi ympäri kaupunkia julisteen, jossa oli hänen koiransa kuva. Lause 5: Kolme viikkoa myöhemmin joku soitti, koska löysi hänen koiransa.</w:t>
      </w:r>
    </w:p>
    <w:p>
      <w:r>
        <w:rPr>
          <w:b/>
        </w:rPr>
        <w:t xml:space="preserve">Tulos</w:t>
      </w:r>
    </w:p>
    <w:p>
      <w:r>
        <w:t xml:space="preserve">Kadonnut koira</w:t>
      </w:r>
    </w:p>
    <w:p>
      <w:r>
        <w:rPr>
          <w:b/>
        </w:rPr>
        <w:t xml:space="preserve">Esimerkki 4.10</w:t>
      </w:r>
    </w:p>
    <w:p>
      <w:r>
        <w:t xml:space="preserve">Lause 1: Janet esitti toivomuksen tähdenlennolle. Lause 2: Hän toivoi lippuja suosikkipeliohjelmaansa. Lause 3: Janetin toive toteutui. Lause 4: Hänen isovanhempansa saivat voittaa liput. Lause 5: Janet osallistui peliohjelmaan isovanhempiensa kanssa.</w:t>
      </w:r>
    </w:p>
    <w:p>
      <w:r>
        <w:rPr>
          <w:b/>
        </w:rPr>
        <w:t xml:space="preserve">Tulos</w:t>
      </w:r>
    </w:p>
    <w:p>
      <w:r>
        <w:t xml:space="preserve">Game Show liput</w:t>
      </w:r>
    </w:p>
    <w:p>
      <w:r>
        <w:rPr>
          <w:b/>
        </w:rPr>
        <w:t xml:space="preserve">Esimerkki 4.11</w:t>
      </w:r>
    </w:p>
    <w:p>
      <w:r>
        <w:t xml:space="preserve">Lause 1: Cleo söi mielellään juustoa. Lause 2: Hänen luonnontieteiden opettajansa opetti luokalle, miten juusto valmistetaan. Lause 3: Cleo inhosi sitä, että juusto oli pohjimmiltaan tehty homeesta. Lause 4: Cleo ei voinut enää syödä juustoa. Lause 5: Hän ei enää koskaan syönyt juustoa.</w:t>
      </w:r>
    </w:p>
    <w:p>
      <w:r>
        <w:rPr>
          <w:b/>
        </w:rPr>
        <w:t xml:space="preserve">Tulos</w:t>
      </w:r>
    </w:p>
    <w:p>
      <w:r>
        <w:t xml:space="preserve">Ei enää juustoa</w:t>
      </w:r>
    </w:p>
    <w:p>
      <w:r>
        <w:rPr>
          <w:b/>
        </w:rPr>
        <w:t xml:space="preserve">Esimerkki 4.12</w:t>
      </w:r>
    </w:p>
    <w:p>
      <w:r>
        <w:t xml:space="preserve">Lause 1: Tom asui tyttöystävänsä kanssa. Lause 2: Hänen pikkusiskonsa sai potkut kotoa. Lause 3: Tom antoi tytön asua heidän luonaan jonkin aikaa. Lause 4: Valitettavasti hän oli uskomattoman ärsyttävä. Lause 5: Tom joutui potkimaan hänet ulos muutamassa viikossa.</w:t>
      </w:r>
    </w:p>
    <w:p>
      <w:r>
        <w:rPr>
          <w:b/>
        </w:rPr>
        <w:t xml:space="preserve">Tulos</w:t>
      </w:r>
    </w:p>
    <w:p>
      <w:r>
        <w:t xml:space="preserve">Ärsyttävä vieras</w:t>
      </w:r>
    </w:p>
    <w:p>
      <w:r>
        <w:rPr>
          <w:b/>
        </w:rPr>
        <w:t xml:space="preserve">Esimerkki 4.13</w:t>
      </w:r>
    </w:p>
    <w:p>
      <w:r>
        <w:t xml:space="preserve">Lause 1: Ramon tanssi töissä tarjoillessaan. Lause 2: Hän oli niin kuuluisa tempauksistaan, että hän houkutteli uusia asiakkaita. Lause 3: Hänen pomonsa, joka näki kultaisen tilaisuuden, ylensi hänet. Lause 4: Ramon tanssi nyt illallistilaisuuksissa. Lause 5: Ramon tarttui tilaisuuteen tienata lisää rahaa tanssimalla.</w:t>
      </w:r>
    </w:p>
    <w:p>
      <w:r>
        <w:rPr>
          <w:b/>
        </w:rPr>
        <w:t xml:space="preserve">Tulos</w:t>
      </w:r>
    </w:p>
    <w:p>
      <w:r>
        <w:t xml:space="preserve">Tanssiva tarjoilija</w:t>
      </w:r>
    </w:p>
    <w:p>
      <w:r>
        <w:rPr>
          <w:b/>
        </w:rPr>
        <w:t xml:space="preserve">Esimerkki 4.14</w:t>
      </w:r>
    </w:p>
    <w:p>
      <w:r>
        <w:t xml:space="preserve">Lause 1: Joe halusi tulla palomieheksi. Lause 2: Hän haki, ja lopulta hänet päästettiin akatemiaan. Lause 3: Hän harjoitteli ja harjoitteli ja läpäisi kaikki kokeet. Lause 4: Hän oli koko ajan äärimmäisen hermostunut. Lause 5: Kun hän valmistui, hän oli hyvin ylpeä itsestään ja hänen perheensä oli myös.</w:t>
      </w:r>
    </w:p>
    <w:p>
      <w:r>
        <w:rPr>
          <w:b/>
        </w:rPr>
        <w:t xml:space="preserve">Tulos</w:t>
      </w:r>
    </w:p>
    <w:p>
      <w:r>
        <w:t xml:space="preserve">Joen koulutus</w:t>
      </w:r>
    </w:p>
    <w:p>
      <w:r>
        <w:rPr>
          <w:b/>
        </w:rPr>
        <w:t xml:space="preserve">Esimerkki 4.15</w:t>
      </w:r>
    </w:p>
    <w:p>
      <w:r>
        <w:t xml:space="preserve">Lause 1: Darren lypsää lehmän. Lause 2: Lehmä potkaisi maitoämpärin yli. Lause 3: Maito valui ulos ennen kuin Darren ehti ottaa sen kiinni. Lause 4: Darren ajoi kauppaan. Lause 5: Darren osti kaupasta litran maitoa.</w:t>
      </w:r>
    </w:p>
    <w:p>
      <w:r>
        <w:rPr>
          <w:b/>
        </w:rPr>
        <w:t xml:space="preserve">Tulos</w:t>
      </w:r>
    </w:p>
    <w:p>
      <w:r>
        <w:t xml:space="preserve">Maito</w:t>
      </w:r>
    </w:p>
    <w:p>
      <w:r>
        <w:rPr>
          <w:b/>
        </w:rPr>
        <w:t xml:space="preserve">Esimerkki 4.16</w:t>
      </w:r>
    </w:p>
    <w:p>
      <w:r>
        <w:t xml:space="preserve">Lause 1: Gradyllä oli suuri akvaario. Lause 2: Hän täytti sen trooppisilla kaloilla. Lause 3: Hän katseli akvaariota mielellään nukahtaessaan. Lause 4: Hänellä oli suuria suunnitelmia lisätä kaloja. Lause 5: Kaloista oli tullut hänen lempiviihteensä.</w:t>
      </w:r>
    </w:p>
    <w:p>
      <w:r>
        <w:rPr>
          <w:b/>
        </w:rPr>
        <w:t xml:space="preserve">Tulos</w:t>
      </w:r>
    </w:p>
    <w:p>
      <w:r>
        <w:t xml:space="preserve">Kala</w:t>
      </w:r>
    </w:p>
    <w:p>
      <w:r>
        <w:rPr>
          <w:b/>
        </w:rPr>
        <w:t xml:space="preserve">Esimerkki 4.17</w:t>
      </w:r>
    </w:p>
    <w:p>
      <w:r>
        <w:t xml:space="preserve">Lause 1: Hän alkoi pyörittää suurta lumipalloa. Lause 2: Hän ei ollut koskaan ennen tehnyt lumiukkoa. Lause 3: Hän huomasi, että lumi ei pysynyt kovin hyvin kiinni. Lause 4: Hän teki siitä mahdollisimman suuren. Lause 5: Hän alkoi työstää lumiukon runkoa.</w:t>
      </w:r>
    </w:p>
    <w:p>
      <w:r>
        <w:rPr>
          <w:b/>
        </w:rPr>
        <w:t xml:space="preserve">Tulos</w:t>
      </w:r>
    </w:p>
    <w:p>
      <w:r>
        <w:t xml:space="preserve">Lumiukko</w:t>
      </w:r>
    </w:p>
    <w:p>
      <w:r>
        <w:rPr>
          <w:b/>
        </w:rPr>
        <w:t xml:space="preserve">Esimerkki 4.18</w:t>
      </w:r>
    </w:p>
    <w:p>
      <w:r>
        <w:t xml:space="preserve">Lause 1: Common oli Charlesin suosikkiräppäri, nyt hän on Charlesin vihollinen. Lause 2: Common lensi Havaijille ja Charlesin äiti oli hänen lentoemäntänsä. Lause 3: He ottivat selfieitä halaten toisiaan. Lause 4: Charles loukkaantui ja teki levyn, jossa hän halveksi Commonia. Lause 5: Common yritti sivuuttaa loukkauksen, mutta kappale levisi.</w:t>
      </w:r>
    </w:p>
    <w:p>
      <w:r>
        <w:rPr>
          <w:b/>
        </w:rPr>
        <w:t xml:space="preserve">Tulos</w:t>
      </w:r>
    </w:p>
    <w:p>
      <w:r>
        <w:t xml:space="preserve">Idolinsa voittaminen</w:t>
      </w:r>
    </w:p>
    <w:p>
      <w:r>
        <w:rPr>
          <w:b/>
        </w:rPr>
        <w:t xml:space="preserve">Esimerkki 4.19</w:t>
      </w:r>
    </w:p>
    <w:p>
      <w:r>
        <w:t xml:space="preserve">Lause 1: Drew'n piti löytää treffikumppani. Lause 2: Hänen tanssiaistensa oli melkein aika. Lause 3: Hän päätti pyytää parasta ystäväänsä Jenniferiä. Lause 4: Hän oli hermostunut ja pyysi Jenniferiä. Lause 5: Nainen sanoi, että hän lähtisi Drew'n kanssa hänen suureen iltaansa.</w:t>
      </w:r>
    </w:p>
    <w:p>
      <w:r>
        <w:rPr>
          <w:b/>
        </w:rPr>
        <w:t xml:space="preserve">Tulos</w:t>
      </w:r>
    </w:p>
    <w:p>
      <w:r>
        <w:t xml:space="preserve">Drews suuri päivä</w:t>
      </w:r>
    </w:p>
    <w:p>
      <w:r>
        <w:rPr>
          <w:b/>
        </w:rPr>
        <w:t xml:space="preserve">Esimerkki 4.20</w:t>
      </w:r>
    </w:p>
    <w:p>
      <w:r>
        <w:t xml:space="preserve">Lause 1: Anna joi viiniä joka ilta töiden jälkeen. Lause 2: Hän ei pitänyt sitä ongelmana. Lause 3: Sitten eräänä päivänä häneltä loppui viini. Lause 4: Hän joutui paniikkiin ja tiesi, ettei hänen reaktionsa ollut normaali. Lause 5: Anna päätti heti vähentää juomistaan.</w:t>
      </w:r>
    </w:p>
    <w:p>
      <w:r>
        <w:rPr>
          <w:b/>
        </w:rPr>
        <w:t xml:space="preserve">Tulos</w:t>
      </w:r>
    </w:p>
    <w:p>
      <w:r>
        <w:t xml:space="preserve">Viini</w:t>
      </w:r>
    </w:p>
    <w:p>
      <w:r>
        <w:rPr>
          <w:b/>
        </w:rPr>
        <w:t xml:space="preserve">Esimerkki 4.21</w:t>
      </w:r>
    </w:p>
    <w:p>
      <w:r>
        <w:t xml:space="preserve">Lause 1: Jim lähti veneellä kalastamaan. Lause 2: Jim sai monnin. Lause 3: Hän pudotti monnin yrittäessään irrottaa koukkua. Lause 4: Monnin selkäranka meni Joen jalkaan. Lause 5: Joen piti saada jäykkäkouristusrokotus.</w:t>
      </w:r>
    </w:p>
    <w:p>
      <w:r>
        <w:rPr>
          <w:b/>
        </w:rPr>
        <w:t xml:space="preserve">Tulos</w:t>
      </w:r>
    </w:p>
    <w:p>
      <w:r>
        <w:t xml:space="preserve">Kalatarina</w:t>
      </w:r>
    </w:p>
    <w:p>
      <w:r>
        <w:rPr>
          <w:b/>
        </w:rPr>
        <w:t xml:space="preserve">Esimerkki 4.22</w:t>
      </w:r>
    </w:p>
    <w:p>
      <w:r>
        <w:t xml:space="preserve">Lause 1: Istuin eräänä päivänä sängylläni. Lause 2: Sänky romahti moneksi palaseksi. Lause 3: Sänky oli todella vanha. Lause 4: Minulla ei ollut rahaa uuteen sänkyyn. Lause 5: Joten laitoin sen liimalla takaisin kasaan.</w:t>
      </w:r>
    </w:p>
    <w:p>
      <w:r>
        <w:rPr>
          <w:b/>
        </w:rPr>
        <w:t xml:space="preserve">Tulos</w:t>
      </w:r>
    </w:p>
    <w:p>
      <w:r>
        <w:t xml:space="preserve">Vanha sänky</w:t>
      </w:r>
    </w:p>
    <w:p>
      <w:r>
        <w:rPr>
          <w:b/>
        </w:rPr>
        <w:t xml:space="preserve">Esimerkki 4.23</w:t>
      </w:r>
    </w:p>
    <w:p>
      <w:r>
        <w:t xml:space="preserve">Lause 1: Stephen halusi kosia Sallya. Lause 2: Stephen tiesi, että hän halusi tehdä siitä erityisen. Lause 3: Hän järjesti täydelliset treffit. Lause 4: Hän vei Sallyn treffeille. Lause 5: Hän kosi Sallya!</w:t>
      </w:r>
    </w:p>
    <w:p>
      <w:r>
        <w:rPr>
          <w:b/>
        </w:rPr>
        <w:t xml:space="preserve">Tulos</w:t>
      </w:r>
    </w:p>
    <w:p>
      <w:r>
        <w:t xml:space="preserve">Suhde</w:t>
      </w:r>
    </w:p>
    <w:p>
      <w:r>
        <w:rPr>
          <w:b/>
        </w:rPr>
        <w:t xml:space="preserve">Esimerkki 4.24</w:t>
      </w:r>
    </w:p>
    <w:p>
      <w:r>
        <w:t xml:space="preserve">Lause 1: Morgan lähti koulumatkalle eläintarhaan. Lause 2: Ensimmäinen eläin, jonka hän näki, oli valtava norsu. Lause 3: Hän ihmetteli sen kokoa. Lause 4: Hän tuijotti niin kauan, että ryhmä jätti hänet taakseen. Lause 5: Ennen pitkää hän tajusi olevansa aivan yksin.</w:t>
      </w:r>
    </w:p>
    <w:p>
      <w:r>
        <w:rPr>
          <w:b/>
        </w:rPr>
        <w:t xml:space="preserve">Tulos</w:t>
      </w:r>
    </w:p>
    <w:p>
      <w:r>
        <w:t xml:space="preserve">Elefantti</w:t>
      </w:r>
    </w:p>
    <w:p>
      <w:r>
        <w:rPr>
          <w:b/>
        </w:rPr>
        <w:t xml:space="preserve">Esimerkki 4.25</w:t>
      </w:r>
    </w:p>
    <w:p>
      <w:r>
        <w:t xml:space="preserve">Lause 1: Oli Isabellan ensimmäinen koulupäivä. Lause 2: Hän luuli pitävänsä siitä. Lause 3: Kun bussi ajoi pois, hän alkoi itkeä. Lause 4: Hän halusi vain äitinsä. Lause 5: Kouluvuoden alku oli rankka.</w:t>
      </w:r>
    </w:p>
    <w:p>
      <w:r>
        <w:rPr>
          <w:b/>
        </w:rPr>
        <w:t xml:space="preserve">Tulos</w:t>
      </w:r>
    </w:p>
    <w:p>
      <w:r>
        <w:t xml:space="preserve">Ensimmäinen päivä</w:t>
      </w:r>
    </w:p>
    <w:p>
      <w:r>
        <w:rPr>
          <w:b/>
        </w:rPr>
        <w:t xml:space="preserve">Esimerkki 4.26</w:t>
      </w:r>
    </w:p>
    <w:p>
      <w:r>
        <w:t xml:space="preserve">Lause 1: Ali oli vieraantunut biologisesta äidistään. Lause 2: Hän ei ollut nähnyt äitiään pienen tytön jälkeen. Lause 3: Eräänä päivänä hänen äitinsä otti häneen yhteyttä sosiaalisessa mediassa. Lause 4: He tutustuvat uudelleen, ja sitten hänen äitinsä alkaa kiroilla häntä. Lause 5: Ali itkee ja estää äitinsä pääsyn tililleen.</w:t>
      </w:r>
    </w:p>
    <w:p>
      <w:r>
        <w:rPr>
          <w:b/>
        </w:rPr>
        <w:t xml:space="preserve">Tulos</w:t>
      </w:r>
    </w:p>
    <w:p>
      <w:r>
        <w:t xml:space="preserve">Hänen äitinsä</w:t>
      </w:r>
    </w:p>
    <w:p>
      <w:r>
        <w:rPr>
          <w:b/>
        </w:rPr>
        <w:t xml:space="preserve">Esimerkki 4.27</w:t>
      </w:r>
    </w:p>
    <w:p>
      <w:r>
        <w:t xml:space="preserve">Lause 1: Brad osallistui Cindyn häihin. Lause 2: Brad oli seurustellut Cindyn kanssa muutamaa vuotta aiemmin, mutta Cindy jätti hänet. Lause 3: Bradilla oli yhä tunteita Cindyä kohtaan. Lause 4: Brad joi liikaa Cindyn häissä. Lause 5: Hän huitaisi sulhasta ja kaatui lattialle.</w:t>
      </w:r>
    </w:p>
    <w:p>
      <w:r>
        <w:rPr>
          <w:b/>
        </w:rPr>
        <w:t xml:space="preserve">Tulos</w:t>
      </w:r>
    </w:p>
    <w:p>
      <w:r>
        <w:t xml:space="preserve">Häät virhe</w:t>
      </w:r>
    </w:p>
    <w:p>
      <w:r>
        <w:rPr>
          <w:b/>
        </w:rPr>
        <w:t xml:space="preserve">Esimerkki 4.28</w:t>
      </w:r>
    </w:p>
    <w:p>
      <w:r>
        <w:t xml:space="preserve">Lause 1: Lucy ja hänen perheensä lähtivät erämaaretkelle. Lause 2: Lucy oli innoissaan. Lause 3: Mutta sitten hänellä ei ollut matkapuhelinyhteyttä. Lause 4: Hän ei voinut puhua poikaystävälleen. Lause 5: Siksi hän vain lähti aikaisin.</w:t>
      </w:r>
    </w:p>
    <w:p>
      <w:r>
        <w:rPr>
          <w:b/>
        </w:rPr>
        <w:t xml:space="preserve">Tulos</w:t>
      </w:r>
    </w:p>
    <w:p>
      <w:r>
        <w:t xml:space="preserve">Ei kännykän kuuluvuutta</w:t>
      </w:r>
    </w:p>
    <w:p>
      <w:r>
        <w:rPr>
          <w:b/>
        </w:rPr>
        <w:t xml:space="preserve">Esimerkki 4.29</w:t>
      </w:r>
    </w:p>
    <w:p>
      <w:r>
        <w:t xml:space="preserve">Lause 1: Susie halusi ostaa huulipunaa. Lause 2: Hän meni ulos ja osti sitä. Lause 3: Hän laittoi sitä ja piti siitä. Lause 4: Kukaan muu ei kuitenkaan tehnyt niin. Lause 5: Hän alkoi miettiä valintaansa uudelleen.</w:t>
      </w:r>
    </w:p>
    <w:p>
      <w:r>
        <w:rPr>
          <w:b/>
        </w:rPr>
        <w:t xml:space="preserve">Tulos</w:t>
      </w:r>
    </w:p>
    <w:p>
      <w:r>
        <w:t xml:space="preserve">Huono huulipunan väri</w:t>
      </w:r>
    </w:p>
    <w:p>
      <w:r>
        <w:rPr>
          <w:b/>
        </w:rPr>
        <w:t xml:space="preserve">Esimerkki 4.30</w:t>
      </w:r>
    </w:p>
    <w:p>
      <w:r>
        <w:t xml:space="preserve">Lause 1: Tim pelkäsi uintia. Lause 2: Hänen vanhempansa halusivat epätoivoisesti, että Tim oppisi uimaan. Lause 3: Timin vanhemmat kirjoittivat hänet uimaopetukseen paikallisessa uimahallissa. Lause 4: Aluksi Tim ei uskaltanut mennä altaaseen. Lause 5: Kuukauden kuluttua Tim ui omin avuin ja alkoi nauttia siitä!</w:t>
      </w:r>
    </w:p>
    <w:p>
      <w:r>
        <w:rPr>
          <w:b/>
        </w:rPr>
        <w:t xml:space="preserve">Tulos</w:t>
      </w:r>
    </w:p>
    <w:p>
      <w:r>
        <w:t xml:space="preserve">Uimaopetus</w:t>
      </w:r>
    </w:p>
    <w:p>
      <w:r>
        <w:rPr>
          <w:b/>
        </w:rPr>
        <w:t xml:space="preserve">Esimerkki 4.31</w:t>
      </w:r>
    </w:p>
    <w:p>
      <w:r>
        <w:t xml:space="preserve">Lause 1: Christina leipoi leipää. Lause 2: Hän otti leivät uunista. Lause 3: Hän laittoi leivän jäähdytystelineelle. Lause 4: Hänen kissansa päätti levätä leivän päällä. Lause 5: Christina antoi kissan ottaa leivän vuoteeksi.</w:t>
      </w:r>
    </w:p>
    <w:p>
      <w:r>
        <w:rPr>
          <w:b/>
        </w:rPr>
        <w:t xml:space="preserve">Tulos</w:t>
      </w:r>
    </w:p>
    <w:p>
      <w:r>
        <w:t xml:space="preserve">Kissa leipää</w:t>
      </w:r>
    </w:p>
    <w:p>
      <w:r>
        <w:rPr>
          <w:b/>
        </w:rPr>
        <w:t xml:space="preserve">Esimerkki 4.32</w:t>
      </w:r>
    </w:p>
    <w:p>
      <w:r>
        <w:t xml:space="preserve">Lause 1: Tom oli jalkapallopelissä. Lause 2: Kumpikaan joukkue ei yrittänyt paljon. Lause 3: Jonkin ajan kuluttua yleisö alkoi ärsyyntyä. Lause 4: Kaikki alkoivat buuata. Lause 5: Pelaajat yrittivät hieman kovemmin.</w:t>
      </w:r>
    </w:p>
    <w:p>
      <w:r>
        <w:rPr>
          <w:b/>
        </w:rPr>
        <w:t xml:space="preserve">Tulos</w:t>
      </w:r>
    </w:p>
    <w:p>
      <w:r>
        <w:t xml:space="preserve">Tylsistyneet fanit</w:t>
      </w:r>
    </w:p>
    <w:p>
      <w:r>
        <w:rPr>
          <w:b/>
        </w:rPr>
        <w:t xml:space="preserve">Esimerkki 4.33</w:t>
      </w:r>
    </w:p>
    <w:p>
      <w:r>
        <w:t xml:space="preserve">Lause 1: Tom oli nyrkkeilijä. Lause 2: Hänellä oli ensimmäinen ammattilaisottelunsa. Lause 3: Tom oli ylivoimainen ja hänet voitettiin helposti. Lause 4: Tom otti tilanteen rennosti. Lause 5: Hän harjoitteli kovemmin ja tuli paljon paremmaksi.</w:t>
      </w:r>
    </w:p>
    <w:p>
      <w:r>
        <w:rPr>
          <w:b/>
        </w:rPr>
        <w:t xml:space="preserve">Tulos</w:t>
      </w:r>
    </w:p>
    <w:p>
      <w:r>
        <w:t xml:space="preserve">Hävinnyt ottelu</w:t>
      </w:r>
    </w:p>
    <w:p>
      <w:r>
        <w:rPr>
          <w:b/>
        </w:rPr>
        <w:t xml:space="preserve">Esimerkki 4.34</w:t>
      </w:r>
    </w:p>
    <w:p>
      <w:r>
        <w:t xml:space="preserve">Lause 1: Mary teki muistiinpanoja kannettavalla tietokoneellaan tunnilla. Lause 2: Hänen kannettava tietokoneensa sammui yhtäkkiä. Lause 3: Kannettavan tietokoneen akku oli viallinen. Lause 4: Mary soitti kannettavan tietokoneensa takuutukeen. Lause 5: Hän sai uuden kannettavan tietokoneen korvausohjelman kautta.</w:t>
      </w:r>
    </w:p>
    <w:p>
      <w:r>
        <w:rPr>
          <w:b/>
        </w:rPr>
        <w:t xml:space="preserve">Tulos</w:t>
      </w:r>
    </w:p>
    <w:p>
      <w:r>
        <w:t xml:space="preserve">Viallinen kannettavan tietokoneen akku</w:t>
      </w:r>
    </w:p>
    <w:p>
      <w:r>
        <w:rPr>
          <w:b/>
        </w:rPr>
        <w:t xml:space="preserve">Esimerkki 4.35</w:t>
      </w:r>
    </w:p>
    <w:p>
      <w:r>
        <w:t xml:space="preserve">Lause 1: Annie oli innoissaan tilkkutäkkikurssin ensimmäisenä iltana. Lause 2: Lista kädessään Annie tarkisti tarvikkeensa ja lastasi ne autoon. Lause 3: Matka kangasliikkeeseen, jossa kurssi pidettäisiin, oli lyhyt. Lause 4: Tarvikkeineen varustautuneena hän käveli sisään ja valitsi itselleen paikan. Lause 5: Ilta sujui vauhdikkaasti, ja Anniella oli hauskaa.</w:t>
      </w:r>
    </w:p>
    <w:p>
      <w:r>
        <w:rPr>
          <w:b/>
        </w:rPr>
        <w:t xml:space="preserve">Tulos</w:t>
      </w:r>
    </w:p>
    <w:p>
      <w:r>
        <w:t xml:space="preserve">Tilkkutäkit</w:t>
      </w:r>
    </w:p>
    <w:p>
      <w:r>
        <w:rPr>
          <w:b/>
        </w:rPr>
        <w:t xml:space="preserve">Esimerkki 4.36</w:t>
      </w:r>
    </w:p>
    <w:p>
      <w:r>
        <w:t xml:space="preserve">Lause 1: Joe oli tylsistynyt kotonaan. Lause 2: Niinpä hän kutsui ystävänsä kylään katsomaan elokuvia. Lause 3: He tulivat välipalojen ja juomien kanssa. Lause 4: He katsoivat elokuvia koko päivän ja yön. Lause 5: Joella ei ollut enää tylsää.</w:t>
      </w:r>
    </w:p>
    <w:p>
      <w:r>
        <w:rPr>
          <w:b/>
        </w:rPr>
        <w:t xml:space="preserve">Tulos</w:t>
      </w:r>
    </w:p>
    <w:p>
      <w:r>
        <w:t xml:space="preserve">Elokuvat</w:t>
      </w:r>
    </w:p>
    <w:p>
      <w:r>
        <w:rPr>
          <w:b/>
        </w:rPr>
        <w:t xml:space="preserve">Esimerkki 4.37</w:t>
      </w:r>
    </w:p>
    <w:p>
      <w:r>
        <w:t xml:space="preserve">Lause 1: Joe oli koulussa, kun hänelle kerrottiin, että joulupukki ei ole todellinen. Lause 2: Hän oli hämmentynyt ja surullinen. Lause 3: Hän meni kotiin ja kysyi asiasta äidiltään. Lause 4: Äiti kertoi, että jos Joe todella uskoisi joulupukki pysähtyisi heidän kotiinsa. Lause 5: Joe heräsi jouluaamuna myös joulupukilta saatuihin lahjoihin.</w:t>
      </w:r>
    </w:p>
    <w:p>
      <w:r>
        <w:rPr>
          <w:b/>
        </w:rPr>
        <w:t xml:space="preserve">Tulos</w:t>
      </w:r>
    </w:p>
    <w:p>
      <w:r>
        <w:t xml:space="preserve">Santa</w:t>
      </w:r>
    </w:p>
    <w:p>
      <w:r>
        <w:rPr>
          <w:b/>
        </w:rPr>
        <w:t xml:space="preserve">Esimerkki 4.38</w:t>
      </w:r>
    </w:p>
    <w:p>
      <w:r>
        <w:t xml:space="preserve">Lause 1: Rebecca rakasti katsella taivaalle. Lause 2: Tämä johtui siitä, että hän rakasti sitä, miltä tähdet näyttivät. Lause 3: Eräänä päivänä hän heräsi keskellä yötä. Lause 4: Hän ryntäsi heti ulos. Lause 5: Silloin Rebecca pääsi katselemaan kaunista yötaivasta.</w:t>
      </w:r>
    </w:p>
    <w:p>
      <w:r>
        <w:rPr>
          <w:b/>
        </w:rPr>
        <w:t xml:space="preserve">Tulos</w:t>
      </w:r>
    </w:p>
    <w:p>
      <w:r>
        <w:t xml:space="preserve">Tähti</w:t>
      </w:r>
    </w:p>
    <w:p>
      <w:r>
        <w:rPr>
          <w:b/>
        </w:rPr>
        <w:t xml:space="preserve">Esimerkki 4.39</w:t>
      </w:r>
    </w:p>
    <w:p>
      <w:r>
        <w:t xml:space="preserve">Lause 1: Johnson oli aina halunnut lemmikkikaktuksen. Lause 2: Ainoa ongelma oli, että ne olivat hyvin kalliita. Lause 3: Johnson päätti sitten matkustaa aavikolle. Lause 4: Johnson nousi lentokoneeseen ja lensi Saharan autiomaahan. Lause 5: Sen jälkeen Johnson valitsi suosikkikaktuksensa.</w:t>
      </w:r>
    </w:p>
    <w:p>
      <w:r>
        <w:rPr>
          <w:b/>
        </w:rPr>
        <w:t xml:space="preserve">Tulos</w:t>
      </w:r>
    </w:p>
    <w:p>
      <w:r>
        <w:t xml:space="preserve">Kaktus</w:t>
      </w:r>
    </w:p>
    <w:p>
      <w:r>
        <w:rPr>
          <w:b/>
        </w:rPr>
        <w:t xml:space="preserve">Esimerkki 4.40</w:t>
      </w:r>
    </w:p>
    <w:p>
      <w:r>
        <w:t xml:space="preserve">Lause 1: Tyttäreni ystävän äiti on naimaton. Lause 2: Tapasin törmätä häneen miespuolisen seurustelukumppanin kanssa. Lause 3: Vuosi sitten hän alkoi julkaista kuvia itsestään ja naisesta juomassa. Lause 4: Viime aikoina postauksissa oli esillä hotelleja ja yöpymisiä. Lause 5: Tyttäreni on vakuuttunut siitä, että nainen on nyt lesbo.</w:t>
      </w:r>
    </w:p>
    <w:p>
      <w:r>
        <w:rPr>
          <w:b/>
        </w:rPr>
        <w:t xml:space="preserve">Tulos</w:t>
      </w:r>
    </w:p>
    <w:p>
      <w:r>
        <w:t xml:space="preserve">Lesbo</w:t>
      </w:r>
    </w:p>
    <w:p>
      <w:r>
        <w:rPr>
          <w:b/>
        </w:rPr>
        <w:t xml:space="preserve">Esimerkki 4.41</w:t>
      </w:r>
    </w:p>
    <w:p>
      <w:r>
        <w:t xml:space="preserve">Lause 1: Jimmy pelkäsi aina hieman korkeita paikkoja. Lause 2: Hän kuitenkin sanoi itselleen, että hän pystyisi tähän. Lause 3: Hän nousi lähelle korkeushypyn reunaa. Lause 4: Hän katsoi sinne ja arvioi sitä. Lause 5: Hän perääntyi ja juoksi pää edellä kohti reunaa hyppäämällä alas.</w:t>
      </w:r>
    </w:p>
    <w:p>
      <w:r>
        <w:rPr>
          <w:b/>
        </w:rPr>
        <w:t xml:space="preserve">Tulos</w:t>
      </w:r>
    </w:p>
    <w:p>
      <w:r>
        <w:t xml:space="preserve">Korkea sukellus</w:t>
      </w:r>
    </w:p>
    <w:p>
      <w:r>
        <w:rPr>
          <w:b/>
        </w:rPr>
        <w:t xml:space="preserve">Esimerkki 4.42</w:t>
      </w:r>
    </w:p>
    <w:p>
      <w:r>
        <w:t xml:space="preserve">Lause 1: Ehdokkaat kävivät tiukkaa kampanjaa. Lause 2: Viimeisimmän mielipidemittauksen mukaan he olivat tasapisteissä. Lause 3: Republikaanien ehdokas keskittyi radiomainoksiin. Lause 4: Demokraatti keskittyi televisioon. Lause 5: He taistelivat jokaisesta mahdollisesta äänestä.</w:t>
      </w:r>
    </w:p>
    <w:p>
      <w:r>
        <w:rPr>
          <w:b/>
        </w:rPr>
        <w:t xml:space="preserve">Tulos</w:t>
      </w:r>
    </w:p>
    <w:p>
      <w:r>
        <w:t xml:space="preserve">Kysely</w:t>
      </w:r>
    </w:p>
    <w:p>
      <w:r>
        <w:rPr>
          <w:b/>
        </w:rPr>
        <w:t xml:space="preserve">Esimerkki 4.43</w:t>
      </w:r>
    </w:p>
    <w:p>
      <w:r>
        <w:t xml:space="preserve">Lause 1: Eräs oppilas juoksi ympäri luokkahuonetta. Lause 2: Hän huusi muille oppilaille. Lause 3: Opettaja puhui hänelle rauhallisesti. Lause 4: Hän alkoi rauhoittua. Lause 5: Oppilas oppi paljon.</w:t>
      </w:r>
    </w:p>
    <w:p>
      <w:r>
        <w:rPr>
          <w:b/>
        </w:rPr>
        <w:t xml:space="preserve">Tulos</w:t>
      </w:r>
    </w:p>
    <w:p>
      <w:r>
        <w:t xml:space="preserve">Rauhalliset sanat</w:t>
      </w:r>
    </w:p>
    <w:p>
      <w:r>
        <w:rPr>
          <w:b/>
        </w:rPr>
        <w:t xml:space="preserve">Esimerkki 4.44</w:t>
      </w:r>
    </w:p>
    <w:p>
      <w:r>
        <w:t xml:space="preserve">Lause 1: Joukkue kilpaili NBA 2K -turnauksessa. Lause 2: He pärjäsivät kierroksilla todella hyvin. Lause 3: He lähtivät Los Angelesiin kilpailemaan. Lause 4: He suoriutuivat todella hyvin! Lause 5: He voittivat kilpailun.</w:t>
      </w:r>
    </w:p>
    <w:p>
      <w:r>
        <w:rPr>
          <w:b/>
        </w:rPr>
        <w:t xml:space="preserve">Tulos</w:t>
      </w:r>
    </w:p>
    <w:p>
      <w:r>
        <w:t xml:space="preserve">Pelaaminen</w:t>
      </w:r>
    </w:p>
    <w:p>
      <w:r>
        <w:rPr>
          <w:b/>
        </w:rPr>
        <w:t xml:space="preserve">Esimerkki 4.45</w:t>
      </w:r>
    </w:p>
    <w:p>
      <w:r>
        <w:t xml:space="preserve">Lause 1: Derick esitti, että hänen äitinsä silityslauta oli surffilauta. Lause 2: Hän seisoi sen päällä ja kuvitteli ratsastavansa aalloilla. Lause 3: Derick rikkoi äitinsä silityslaudan. Lause 4: Derickin äiti yritti keksiä sopivaa rangaistusta. Lause 5: Derickin äiti pakotti Derickin tekemään kaikki perheen silitystyöt.</w:t>
      </w:r>
    </w:p>
    <w:p>
      <w:r>
        <w:rPr>
          <w:b/>
        </w:rPr>
        <w:t xml:space="preserve">Tulos</w:t>
      </w:r>
    </w:p>
    <w:p>
      <w:r>
        <w:t xml:space="preserve">Surfing Derick</w:t>
      </w:r>
    </w:p>
    <w:p>
      <w:r>
        <w:rPr>
          <w:b/>
        </w:rPr>
        <w:t xml:space="preserve">Esimerkki 4.46</w:t>
      </w:r>
    </w:p>
    <w:p>
      <w:r>
        <w:t xml:space="preserve">Lause 1: Sam ja hänen perheensä kävivät eräänä lauantaina paikallisilla tivoleilla. Lause 2: Oli kuuma ja kostea ilma, mutta he yrittivät silti pitää hauskaa. Lause 3: Sam kävi muutamassa kyydissä ja pelasi muutamaa peliä. Lause 4: Yhtäkkiä tuli hyvin pimeää ja kosteus laski. Lause 5: Sam ja hänen perheensä juoksivat autolle sateen kastelemina.</w:t>
      </w:r>
    </w:p>
    <w:p>
      <w:r>
        <w:rPr>
          <w:b/>
        </w:rPr>
        <w:t xml:space="preserve">Tulos</w:t>
      </w:r>
    </w:p>
    <w:p>
      <w:r>
        <w:t xml:space="preserve">Sateinen päivä messuilla</w:t>
      </w:r>
    </w:p>
    <w:p>
      <w:r>
        <w:rPr>
          <w:b/>
        </w:rPr>
        <w:t xml:space="preserve">Esimerkki 4.47</w:t>
      </w:r>
    </w:p>
    <w:p>
      <w:r>
        <w:t xml:space="preserve">Lause 1: Glorialla oli synkkä salaisuus, jota hän oli salannut mieheltään. Lause 2: Hän luuli olevansa hyvä piilottelemaan, mutta hän käyttäytyi aina oudosti. Lause 3: Salaisuus söi häntä sisältäpäin ja pilasi suhteen. Lause 4: Lopulta hän murtui ja kertoi siitä miehelleen, joka sanoi, että kaikki oli hyvin. Lause 5: Gloria oli niin helpottunut, että hän päätti olla rehellinen ikuisesti.</w:t>
      </w:r>
    </w:p>
    <w:p>
      <w:r>
        <w:rPr>
          <w:b/>
        </w:rPr>
        <w:t xml:space="preserve">Tulos</w:t>
      </w:r>
    </w:p>
    <w:p>
      <w:r>
        <w:t xml:space="preserve">Glorian salaisuus</w:t>
      </w:r>
    </w:p>
    <w:p>
      <w:r>
        <w:rPr>
          <w:b/>
        </w:rPr>
        <w:t xml:space="preserve">Esimerkki 4.48</w:t>
      </w:r>
    </w:p>
    <w:p>
      <w:r>
        <w:t xml:space="preserve">Lause 1: Tom sai töitä ravintolasta. Lause 2: Hänestä piti tulla uusi keittiömestari. Lause 3: Se oli suurin vastuu, joka hänellä oli työpaikassa. Lause 4: Tom otti paikan vastaan suurella kunnialla. Lause 5: Hän piti huolen siitä, ettei kukaan katunut päätöstään.</w:t>
      </w:r>
    </w:p>
    <w:p>
      <w:r>
        <w:rPr>
          <w:b/>
        </w:rPr>
        <w:t xml:space="preserve">Tulos</w:t>
      </w:r>
    </w:p>
    <w:p>
      <w:r>
        <w:t xml:space="preserve">Uusi kokki</w:t>
      </w:r>
    </w:p>
    <w:p>
      <w:r>
        <w:rPr>
          <w:b/>
        </w:rPr>
        <w:t xml:space="preserve">Esimerkki 4.49</w:t>
      </w:r>
    </w:p>
    <w:p>
      <w:r>
        <w:t xml:space="preserve">Lause 1: Ken oli juonut liikaa. Lause 2: Minun ja ystävieni oli pakko vetää hänet ulos baarista. Lause 3: Hän kuitenkin taisteli vastaan ja yritti mennä takaisin sisälle. Lause 4: Hän heitteli nyrkkejään, mutta kaatui lopulta. Lause 5: Nostimme hänet ylös ja heitimme hänet autoni takapenkille.</w:t>
      </w:r>
    </w:p>
    <w:p>
      <w:r>
        <w:rPr>
          <w:b/>
        </w:rPr>
        <w:t xml:space="preserve">Tulos</w:t>
      </w:r>
    </w:p>
    <w:p>
      <w:r>
        <w:t xml:space="preserve">Humalainen raivo</w:t>
      </w:r>
    </w:p>
    <w:p>
      <w:r>
        <w:rPr>
          <w:b/>
        </w:rPr>
        <w:t xml:space="preserve">Esimerkki 4.50</w:t>
      </w:r>
    </w:p>
    <w:p>
      <w:r>
        <w:t xml:space="preserve">Lause 1: Menin serkkujeni luokse juhliin. Lause 2: Hänen koiransa yritti levätä päälleni. Lause 3: Kun yritin siirtää sen pois, aloin yskimään. Lause 4: Yskä jatkui yön loppuun asti. Lause 5: Minun oli otettava pillereitä, jotta yskä paranisi.</w:t>
      </w:r>
    </w:p>
    <w:p>
      <w:r>
        <w:rPr>
          <w:b/>
        </w:rPr>
        <w:t xml:space="preserve">Tulos</w:t>
      </w:r>
    </w:p>
    <w:p>
      <w:r>
        <w:t xml:space="preserve">Allergiat</w:t>
      </w:r>
    </w:p>
    <w:p>
      <w:r>
        <w:rPr>
          <w:b/>
        </w:rPr>
        <w:t xml:space="preserve">Esimerkki 4.51</w:t>
      </w:r>
    </w:p>
    <w:p>
      <w:r>
        <w:t xml:space="preserve">Lause 1: Mindy ei pitänyt työstään lainkaan. Lause 2: Hän oli äreä herätessään, töissä ja illalla kotona. Lause 3: Hän päätti, että oli aika muuttaa elämäänsä. Lause 4: Hän päätti muuttaa uuteen kaupunkiin. Lause 5: Siellä hän löysi paremman työn, joka tyydytti hänen tarpeitaan.</w:t>
      </w:r>
    </w:p>
    <w:p>
      <w:r>
        <w:rPr>
          <w:b/>
        </w:rPr>
        <w:t xml:space="preserve">Tulos</w:t>
      </w:r>
    </w:p>
    <w:p>
      <w:r>
        <w:t xml:space="preserve">Uusi elämä</w:t>
      </w:r>
    </w:p>
    <w:p>
      <w:r>
        <w:rPr>
          <w:b/>
        </w:rPr>
        <w:t xml:space="preserve">Esimerkki 4.52</w:t>
      </w:r>
    </w:p>
    <w:p>
      <w:r>
        <w:t xml:space="preserve">Lause 1: Alex rakasti leikkipuistossa käymistä. Lause 2: Hän piti eniten keinuista. Lause 3: Hän pumppasi jalkojaan, jotta hän pääsisi vielä korkeammalle. Lause 4: Kun hän pääsi huipulle, hän hyppäsi alas. Lause 5: Hän laskeutui jaloilleen.</w:t>
      </w:r>
    </w:p>
    <w:p>
      <w:r>
        <w:rPr>
          <w:b/>
        </w:rPr>
        <w:t xml:space="preserve">Tulos</w:t>
      </w:r>
    </w:p>
    <w:p>
      <w:r>
        <w:t xml:space="preserve">Keinut</w:t>
      </w:r>
    </w:p>
    <w:p>
      <w:r>
        <w:rPr>
          <w:b/>
        </w:rPr>
        <w:t xml:space="preserve">Esimerkki 4.53</w:t>
      </w:r>
    </w:p>
    <w:p>
      <w:r>
        <w:t xml:space="preserve">Lause 1: John tuli eräänä päivänä töistä kotiin ja huomasi kissansa kadonneen. Lause 2: Hän etsi sitä kaikkialta. Lause 3: Lopulta hän tajusi, että hänen kissansa oli karannut. Lause 4: Hän meni ulos ja kutsui sitä. Lause 5: Johnin kissa tuli lopulta juosten esiin, ja he pääsivät jälleen yhteen.</w:t>
      </w:r>
    </w:p>
    <w:p>
      <w:r>
        <w:rPr>
          <w:b/>
        </w:rPr>
        <w:t xml:space="preserve">Tulos</w:t>
      </w:r>
    </w:p>
    <w:p>
      <w:r>
        <w:t xml:space="preserve">Kadonnut kissa</w:t>
      </w:r>
    </w:p>
    <w:p>
      <w:r>
        <w:rPr>
          <w:b/>
        </w:rPr>
        <w:t xml:space="preserve">Esimerkki 4.54</w:t>
      </w:r>
    </w:p>
    <w:p>
      <w:r>
        <w:t xml:space="preserve">Lause 1: Nathan sai ylennyksen. Lause 2: Hänestä oli tulossa jälleenmyyntiliikkeen toimitusjohtaja. Lause 3: Hän teki kovasti töitä joka päivä. Lause 4: Hän halusi tehdä jälleenmyyjäliikkeestään hyvin menestyvän. Lause 5: Vuoden kuluttua myynti oli kasvanut 30 prosenttia!</w:t>
      </w:r>
    </w:p>
    <w:p>
      <w:r>
        <w:rPr>
          <w:b/>
        </w:rPr>
        <w:t xml:space="preserve">Tulos</w:t>
      </w:r>
    </w:p>
    <w:p>
      <w:r>
        <w:t xml:space="preserve">Jälleenmyyjä</w:t>
      </w:r>
    </w:p>
    <w:p>
      <w:r>
        <w:rPr>
          <w:b/>
        </w:rPr>
        <w:t xml:space="preserve">Esimerkki 4.55</w:t>
      </w:r>
    </w:p>
    <w:p>
      <w:r>
        <w:t xml:space="preserve">Lause 1: Pari viikkoa sitten sairastuin. Lause 2: Samaan aikaan mieheni alkoi tehdä 6-päiväisiä työviikkoja. Lause 3: Tiskit vain kasaantuivat ja kasaantuivat. Lause 4: Nyt voin paremmin ja hänen työaikansa on vähentynyt. Lause 5: Mutta keittiö on niin pelottava, ettei meillä ole tahtoa ottaa kiinni.</w:t>
      </w:r>
    </w:p>
    <w:p>
      <w:r>
        <w:rPr>
          <w:b/>
        </w:rPr>
        <w:t xml:space="preserve">Tulos</w:t>
      </w:r>
    </w:p>
    <w:p>
      <w:r>
        <w:t xml:space="preserve">Astiat</w:t>
      </w:r>
    </w:p>
    <w:p>
      <w:r>
        <w:rPr>
          <w:b/>
        </w:rPr>
        <w:t xml:space="preserve">Esimerkki 4.56</w:t>
      </w:r>
    </w:p>
    <w:p>
      <w:r>
        <w:t xml:space="preserve">Lause 1: Karhu juoksi lumisen metsän läpi. Lause 2: Se jäi jalkaansa piilotettuun ansaan. Lause 3: Ystävällinen metsämies käveli ohi ja kuuli karhun huudot. Lause 4: Hän lähestyi varovasti ja ruokki karhua varovasti. Lause 5: Karhu käveli jälleen kerran metsään.</w:t>
      </w:r>
    </w:p>
    <w:p>
      <w:r>
        <w:rPr>
          <w:b/>
        </w:rPr>
        <w:t xml:space="preserve">Tulos</w:t>
      </w:r>
    </w:p>
    <w:p>
      <w:r>
        <w:t xml:space="preserve">Karhu</w:t>
      </w:r>
    </w:p>
    <w:p>
      <w:r>
        <w:rPr>
          <w:b/>
        </w:rPr>
        <w:t xml:space="preserve">Esimerkki 4.57</w:t>
      </w:r>
    </w:p>
    <w:p>
      <w:r>
        <w:t xml:space="preserve">Lause 1: Odotin koneeseeni pääsyä paikallisella lentokentällä. Lause 2: Odottaminen oli aika tylsää koko sen ajan. Lause 3: Päätin piristää tilannetta tulkintatanssilla. Lause 4: Lentokentän turvamiehet eivät olleet lainkaan huvittuneita. Lause 5: He veivät minut pieneen huoneeseen ja kuulustelivat minua tuntikausia.</w:t>
      </w:r>
    </w:p>
    <w:p>
      <w:r>
        <w:rPr>
          <w:b/>
        </w:rPr>
        <w:t xml:space="preserve">Tulos</w:t>
      </w:r>
    </w:p>
    <w:p>
      <w:r>
        <w:t xml:space="preserve">Happy To Fly</w:t>
      </w:r>
    </w:p>
    <w:p>
      <w:r>
        <w:rPr>
          <w:b/>
        </w:rPr>
        <w:t xml:space="preserve">Esimerkki 4.58</w:t>
      </w:r>
    </w:p>
    <w:p>
      <w:r>
        <w:t xml:space="preserve">Lause 1: Katsoin jalkapalloa, koska pidin siitä. Lause 2: Sitten liityin fantasiajalkapalloliigaan. Lause 3: Nyt katson jalkapalloa, koska haluan voittaa. Lause 4: Saan itseni kirjaimellisesti kiinni siitä, että toivon tiettyjen pelaajien loukkaantuvan. Lause 5: Fantasiajalkapallo on tavallaan pilannut jalkapallon minulta.</w:t>
      </w:r>
    </w:p>
    <w:p>
      <w:r>
        <w:rPr>
          <w:b/>
        </w:rPr>
        <w:t xml:space="preserve">Tulos</w:t>
      </w:r>
    </w:p>
    <w:p>
      <w:r>
        <w:t xml:space="preserve">Fantasia jalkapallo</w:t>
      </w:r>
    </w:p>
    <w:p>
      <w:r>
        <w:rPr>
          <w:b/>
        </w:rPr>
        <w:t xml:space="preserve">Esimerkki 4.59</w:t>
      </w:r>
    </w:p>
    <w:p>
      <w:r>
        <w:t xml:space="preserve">Lause 1: Kate halusi viedä roskat ulos. Lause 2: Mutta hän ei ollut innoissaan siitä, että hän meni yöllä roskikseen. Lause 3: Hän ajatteli jättää sen aamuun. Lause 4: Mutta hän pelkäsi, että sisällä oleva ruoka mätänisi ja haisi pahalle. Lause 5: Hän päätti mennä nyt ja säästää nenänsä vaivalta.</w:t>
      </w:r>
    </w:p>
    <w:p>
      <w:r>
        <w:rPr>
          <w:b/>
        </w:rPr>
        <w:t xml:space="preserve">Tulos</w:t>
      </w:r>
    </w:p>
    <w:p>
      <w:r>
        <w:t xml:space="preserve">Go Anyway</w:t>
      </w:r>
    </w:p>
    <w:p>
      <w:r>
        <w:rPr>
          <w:b/>
        </w:rPr>
        <w:t xml:space="preserve">Esimerkki 4.60</w:t>
      </w:r>
    </w:p>
    <w:p>
      <w:r>
        <w:t xml:space="preserve">Lause 1: Will ei ollut varma, kenestä hän piti Yhdysvaltain presidentinvaaleissa. Lause 2: Will keskusteli ystäviensä kanssa, jotka kaikki olivat myös epävarmoja. Lause 3: Will katsoi väittelyn, jossa ehdokkaat ottivat yhteen. Lause 4: Will päätti, että hän piti toisen ehdokkaan vastauksista enemmän kuin toisen. Lause 5: Will äänesti kyseistä ehdokasta.</w:t>
      </w:r>
    </w:p>
    <w:p>
      <w:r>
        <w:rPr>
          <w:b/>
        </w:rPr>
        <w:t xml:space="preserve">Tulos</w:t>
      </w:r>
    </w:p>
    <w:p>
      <w:r>
        <w:t xml:space="preserve">Vaalien valinnat</w:t>
      </w:r>
    </w:p>
    <w:p>
      <w:r>
        <w:rPr>
          <w:b/>
        </w:rPr>
        <w:t xml:space="preserve">Esimerkki 4.61</w:t>
      </w:r>
    </w:p>
    <w:p>
      <w:r>
        <w:t xml:space="preserve">Lause 1: Kia oli suorittamassa ajokoettaan. Lause 2: Hän oli hyvin hermostunut! Lause 3: Kia pelkäsi, että hänen hermonsa vaikuttavat hänen ajokykyynsä. Lause 4: Mutta kokeen jälkeen opettaja kääntyi Kian puoleen ja hymyili. Lause 5: Hän kertoi Kialle, että hän oli läpäissyt kokeen!</w:t>
      </w:r>
    </w:p>
    <w:p>
      <w:r>
        <w:rPr>
          <w:b/>
        </w:rPr>
        <w:t xml:space="preserve">Tulos</w:t>
      </w:r>
    </w:p>
    <w:p>
      <w:r>
        <w:t xml:space="preserve">Passing</w:t>
      </w:r>
    </w:p>
    <w:p>
      <w:r>
        <w:rPr>
          <w:b/>
        </w:rPr>
        <w:t xml:space="preserve">Esimerkki 4.62</w:t>
      </w:r>
    </w:p>
    <w:p>
      <w:r>
        <w:t xml:space="preserve">Lause 1: Shawn oli innoissaan uudesta videopelijärjestelmästä. Lause 2: Hän oli saamassa sen kotiinsa. Lause 3: Shawn odotti sitä koko päivän. Lause 4: Vihdoin se tuli uuden videopelin kanssa. Lause 5: Shawn pelasi loppupäivän ja -yön.</w:t>
      </w:r>
    </w:p>
    <w:p>
      <w:r>
        <w:rPr>
          <w:b/>
        </w:rPr>
        <w:t xml:space="preserve">Tulos</w:t>
      </w:r>
    </w:p>
    <w:p>
      <w:r>
        <w:t xml:space="preserve">uusi videopelijärjestelmä</w:t>
      </w:r>
    </w:p>
    <w:p>
      <w:r>
        <w:rPr>
          <w:b/>
        </w:rPr>
        <w:t xml:space="preserve">Esimerkki 4.63</w:t>
      </w:r>
    </w:p>
    <w:p>
      <w:r>
        <w:t xml:space="preserve">Lause 1: Kara tilasi kanansiipiä paikallisesta pizzeriasta. Lause 2: Mutta kun ne saapuivat, hän pettyi. Lause 3: Siivet olivat hyvin palaneet! Lause 4: Kara ei voinut muuta kuin soittaa ja valittaa. Lause 5: Pian hänelle lähetettiin uusi tilaus tuoreita, maukkaita siipiä!</w:t>
      </w:r>
    </w:p>
    <w:p>
      <w:r>
        <w:rPr>
          <w:b/>
        </w:rPr>
        <w:t xml:space="preserve">Tulos</w:t>
      </w:r>
    </w:p>
    <w:p>
      <w:r>
        <w:t xml:space="preserve">Palanut</w:t>
      </w:r>
    </w:p>
    <w:p>
      <w:r>
        <w:rPr>
          <w:b/>
        </w:rPr>
        <w:t xml:space="preserve">Esimerkki 4.64</w:t>
      </w:r>
    </w:p>
    <w:p>
      <w:r>
        <w:t xml:space="preserve">Lause 1: Ryan halusi pelata pokeria ystäviensä kanssa. Lause 2: Ryan ei osannut pelata pokeria. Lause 3: Ryan osti pokeria käsitteleviä kirjoja ja opiskeli niitä päivittäin. Lause 4: Ryan alkoi harjoitella pokerin pelaamista verkossa pelaamalla muita vastaan. Lause 5: Ryan järjesti pokeripelin ystäviensä kanssa ja piti hauskaa.</w:t>
      </w:r>
    </w:p>
    <w:p>
      <w:r>
        <w:rPr>
          <w:b/>
        </w:rPr>
        <w:t xml:space="preserve">Tulos</w:t>
      </w:r>
    </w:p>
    <w:p>
      <w:r>
        <w:t xml:space="preserve">Ryanin pokeripeli</w:t>
      </w:r>
    </w:p>
    <w:p>
      <w:r>
        <w:rPr>
          <w:b/>
        </w:rPr>
        <w:t xml:space="preserve">Esimerkki 4.65</w:t>
      </w:r>
    </w:p>
    <w:p>
      <w:r>
        <w:t xml:space="preserve">Lause 1: Aina kun kokkailin, poltin käteni. Lause 2: Näin käy, kun kokkaan yksinkertaisimpia aterioita. Lause 3: Tarvitsin todella vastauksen tähän ongelmaan. Lause 4: Ystäväni osti minulle uunikintaat. Lause 5: Sen jälkeen en enää koskaan polttanut käsiäni.</w:t>
      </w:r>
    </w:p>
    <w:p>
      <w:r>
        <w:rPr>
          <w:b/>
        </w:rPr>
        <w:t xml:space="preserve">Tulos</w:t>
      </w:r>
    </w:p>
    <w:p>
      <w:r>
        <w:t xml:space="preserve">Kuuma liesi</w:t>
      </w:r>
    </w:p>
    <w:p>
      <w:r>
        <w:rPr>
          <w:b/>
        </w:rPr>
        <w:t xml:space="preserve">Esimerkki 4.66</w:t>
      </w:r>
    </w:p>
    <w:p>
      <w:r>
        <w:t xml:space="preserve">Lause 1: Ashley rakastaa lukemista. Lause 2: Hän sai syntymäpäivälahjaksi tabletin, johon mahtuu kaikki hänen kirjansa. Lause 3: Hän kokeili sitä ja huomasi, että hän saa päänsäryn. Lause 4: Hän ei halua tuijottaa näyttöä niin kauan. Lause 5: Ashley päätti pitäytyä jatkossa paperikirjoissa.</w:t>
      </w:r>
    </w:p>
    <w:p>
      <w:r>
        <w:rPr>
          <w:b/>
        </w:rPr>
        <w:t xml:space="preserve">Tulos</w:t>
      </w:r>
    </w:p>
    <w:p>
      <w:r>
        <w:t xml:space="preserve">Vanhan koulun kirjat</w:t>
      </w:r>
    </w:p>
    <w:p>
      <w:r>
        <w:rPr>
          <w:b/>
        </w:rPr>
        <w:t xml:space="preserve">Esimerkki 4.67</w:t>
      </w:r>
    </w:p>
    <w:p>
      <w:r>
        <w:t xml:space="preserve">Lause 1: Lapsena olin hyvin aktiivinen. Lause 2: Rakastin juoksemista, hyppimistä ja kiipeilyä. Lause 3: Tein tätä jopa sisällä, joten eräänä päivänä päätin hypätä sohvallamme. Lause 4: Valitettavasti liukastuin, kaaduin ja purin kieleni poikki. Lause 5: Vielä tänäkin päivänä kielessäni on arpi tuosta päivästä!</w:t>
      </w:r>
    </w:p>
    <w:p>
      <w:r>
        <w:rPr>
          <w:b/>
        </w:rPr>
        <w:t xml:space="preserve">Tulos</w:t>
      </w:r>
    </w:p>
    <w:p>
      <w:r>
        <w:t xml:space="preserve">Purra kieltäni</w:t>
      </w:r>
    </w:p>
    <w:p>
      <w:r>
        <w:rPr>
          <w:b/>
        </w:rPr>
        <w:t xml:space="preserve">Esimerkki 4.68</w:t>
      </w:r>
    </w:p>
    <w:p>
      <w:r>
        <w:t xml:space="preserve">Lause 1: Vanhempani päättivät viedä minut ja veljeni katsomaan Perjantai 13. päivä -elokuvaa. Lause 2: Menimme drive in:iin olin silloin 7-vuotias ja istuin edessä. Lause 3: Veljeni oli takanani joka pelottavassa kohdassa hän pelotteli minua huutamalla. Lause 4: Joten isäni piti mennä vessaan mutta hiipi takaisin autoon. Lause 5: Yhdessä pelottavassa kohdassa hän kurottautui ikkunan läpi ja tarttui häneen.</w:t>
      </w:r>
    </w:p>
    <w:p>
      <w:r>
        <w:rPr>
          <w:b/>
        </w:rPr>
        <w:t xml:space="preserve">Tulos</w:t>
      </w:r>
    </w:p>
    <w:p>
      <w:r>
        <w:t xml:space="preserve">Menossa dee perjantai 13. klo drive in</w:t>
      </w:r>
    </w:p>
    <w:p>
      <w:r>
        <w:rPr>
          <w:b/>
        </w:rPr>
        <w:t xml:space="preserve">Esimerkki 4.69</w:t>
      </w:r>
    </w:p>
    <w:p>
      <w:r>
        <w:t xml:space="preserve">Lause 1: Maria sanoo rakastavansa omenoita, mutta ei halua purra omenoihin. Lause 2: Kysyin häneltä, pitääkö hän omenasoseesta. Lause 3: Mary ilmoitti minulle, ettei ole koskaan maistanut omenasosetta. Lause 4: Sitten tarjoilin Marylle omenasosetta, ja hän piti siitä. Lause 5: Hän on nyt kaupassa ostamassa sitä itselleen.</w:t>
      </w:r>
    </w:p>
    <w:p>
      <w:r>
        <w:rPr>
          <w:b/>
        </w:rPr>
        <w:t xml:space="preserve">Tulos</w:t>
      </w:r>
    </w:p>
    <w:p>
      <w:r>
        <w:t xml:space="preserve">Omenakastike</w:t>
      </w:r>
    </w:p>
    <w:p>
      <w:r>
        <w:rPr>
          <w:b/>
        </w:rPr>
        <w:t xml:space="preserve">Esimerkki 4.70</w:t>
      </w:r>
    </w:p>
    <w:p>
      <w:r>
        <w:t xml:space="preserve">Lause 1: Minulla on pomeranialainen japaninspitz-koira. Lause 2: Kun toin sen, se ei oikeastaan ole ensimmäinen valintani. Lause 3: Ensimmäinen valintani on chihuahua, mutta se ei ole söpö vielä pentuna. Lause 4: Joten päätin ostaa pomspitzin. Lause 5: En ole koskaan katunut koirani valintaa, koska se on niin leikkisä.</w:t>
      </w:r>
    </w:p>
    <w:p>
      <w:r>
        <w:rPr>
          <w:b/>
        </w:rPr>
        <w:t xml:space="preserve">Tulos</w:t>
      </w:r>
    </w:p>
    <w:p>
      <w:r>
        <w:t xml:space="preserve">pomspitz</w:t>
      </w:r>
    </w:p>
    <w:p>
      <w:r>
        <w:rPr>
          <w:b/>
        </w:rPr>
        <w:t xml:space="preserve">Esimerkki 4.71</w:t>
      </w:r>
    </w:p>
    <w:p>
      <w:r>
        <w:t xml:space="preserve">Lause 1: Tom harrasti nuorempana voimistelua. Lause 2: Hän oli juhlissa juomassa. Lause 3: Ystävä sai hänet tekemään voltin. Lause 4: Tom yritti ja epäonnistui. Lause 5: Hän ei onneksi loukkaantunut vakavasti.</w:t>
      </w:r>
    </w:p>
    <w:p>
      <w:r>
        <w:rPr>
          <w:b/>
        </w:rPr>
        <w:t xml:space="preserve">Tulos</w:t>
      </w:r>
    </w:p>
    <w:p>
      <w:r>
        <w:t xml:space="preserve">Takaisin voltin tekeminen</w:t>
      </w:r>
    </w:p>
    <w:p>
      <w:r>
        <w:rPr>
          <w:b/>
        </w:rPr>
        <w:t xml:space="preserve">Esimerkki 4.72</w:t>
      </w:r>
    </w:p>
    <w:p>
      <w:r>
        <w:t xml:space="preserve">Lause 1: Josh ja Rachel rakastivat kokeilla uusia ravintoloita. Lause 2: Heidän kotinsa lähellä oli avattu uusi buffet. Lause 3: He päättivät mennä katsomaan sitä. Lause 4: He menivät buffetiin syömään. Lause 5: Seuraavana päivänä he molemmat tunsivat itsensä sairaiksi ruokamyrkytyksestä.</w:t>
      </w:r>
    </w:p>
    <w:p>
      <w:r>
        <w:rPr>
          <w:b/>
        </w:rPr>
        <w:t xml:space="preserve">Tulos</w:t>
      </w:r>
    </w:p>
    <w:p>
      <w:r>
        <w:t xml:space="preserve">Huono ruoka</w:t>
      </w:r>
    </w:p>
    <w:p>
      <w:r>
        <w:rPr>
          <w:b/>
        </w:rPr>
        <w:t xml:space="preserve">Esimerkki 4.73</w:t>
      </w:r>
    </w:p>
    <w:p>
      <w:r>
        <w:t xml:space="preserve">Lause 1: Laurenilla oli hyvin vinot hampaat. Lause 2: Hän meni hammaslääkärille, joka ehdotti hammasrautoja. Lause 3: Lauren päätti, että se olisi hyvä ajatus, ja laittoi hammasraudat. Lause 4: Hän inhosi hammasrautojen käyttöä, mutta tiesi, että se olisi sen arvoista. Lause 5: Vuotta myöhemmin häneltä poistettiin hammasraudat, ja nyt hänen hampaansa ovat kauniit!</w:t>
      </w:r>
    </w:p>
    <w:p>
      <w:r>
        <w:rPr>
          <w:b/>
        </w:rPr>
        <w:t xml:space="preserve">Tulos</w:t>
      </w:r>
    </w:p>
    <w:p>
      <w:r>
        <w:t xml:space="preserve">Uudet hampaat!</w:t>
      </w:r>
    </w:p>
    <w:p>
      <w:r>
        <w:rPr>
          <w:b/>
        </w:rPr>
        <w:t xml:space="preserve">Esimerkki 4.74</w:t>
      </w:r>
    </w:p>
    <w:p>
      <w:r>
        <w:t xml:space="preserve">Lause 1: Tom lähti lomalle. Lause 2: Hän lähti risteilylle. Lause 3: Se oli kymmenen päivän matka. Lause 4: Tomilla oli hauskaa. Lause 5: Tom halusi lähteä toiselle risteilylle.</w:t>
      </w:r>
    </w:p>
    <w:p>
      <w:r>
        <w:rPr>
          <w:b/>
        </w:rPr>
        <w:t xml:space="preserve">Tulos</w:t>
      </w:r>
    </w:p>
    <w:p>
      <w:r>
        <w:t xml:space="preserve">Loma</w:t>
      </w:r>
    </w:p>
    <w:p>
      <w:r>
        <w:rPr>
          <w:b/>
        </w:rPr>
        <w:t xml:space="preserve">Esimerkki 4.75</w:t>
      </w:r>
    </w:p>
    <w:p>
      <w:r>
        <w:t xml:space="preserve">Lause 1: Denise söi mielellään punaista lihaa. Lause 2: Mutta hän huomasi lihovansa paljon. Lause 3: Hän meni ravitsemusterapeutin puheille selvittääkseen, mistä se johtui. Lause 4: Ravitsemusterapeutti sanoi, että punainen liha aiheutti painonnousun. Lause 5: Denise ei enää syö punaista lihaa.</w:t>
      </w:r>
    </w:p>
    <w:p>
      <w:r>
        <w:rPr>
          <w:b/>
        </w:rPr>
        <w:t xml:space="preserve">Tulos</w:t>
      </w:r>
    </w:p>
    <w:p>
      <w:r>
        <w:t xml:space="preserve">Punainen liha</w:t>
      </w:r>
    </w:p>
    <w:p>
      <w:r>
        <w:rPr>
          <w:b/>
        </w:rPr>
        <w:t xml:space="preserve">Esimerkki 4.76</w:t>
      </w:r>
    </w:p>
    <w:p>
      <w:r>
        <w:t xml:space="preserve">Lause 1: Nauru ja hauskat hetket olivat Ellielle aina tärkeitä. Lause 2: Päivä tivolissa tarjosi hänelle tämän mahdollisuuden. Lause 3: Hän oli suunnitellut ratsastavansa kaikella tivolissa. Lause 4: Tivolissa alkoi sataa, ja Ellie hakeutui suojaan. Lause 5: Kun sade oli ohi, Ellie palasi nauttimaan päivästä.</w:t>
      </w:r>
    </w:p>
    <w:p>
      <w:r>
        <w:rPr>
          <w:b/>
        </w:rPr>
        <w:t xml:space="preserve">Tulos</w:t>
      </w:r>
    </w:p>
    <w:p>
      <w:r>
        <w:t xml:space="preserve">Hauska päivä</w:t>
      </w:r>
    </w:p>
    <w:p>
      <w:r>
        <w:rPr>
          <w:b/>
        </w:rPr>
        <w:t xml:space="preserve">Esimerkki 4.77</w:t>
      </w:r>
    </w:p>
    <w:p>
      <w:r>
        <w:t xml:space="preserve">Lause 1: Sam sai lahjan tyttöystävältään. Lause 2: Ne olivat hanskat. Lause 3: Sam kokeili niitä. Lause 4: Valitettavasti ne olivat liian pienet. Lause 5: Samin tyttöystävä vaihtoi ne oikean kokoisiin.</w:t>
      </w:r>
    </w:p>
    <w:p>
      <w:r>
        <w:rPr>
          <w:b/>
        </w:rPr>
        <w:t xml:space="preserve">Tulos</w:t>
      </w:r>
    </w:p>
    <w:p>
      <w:r>
        <w:t xml:space="preserve">Pienet käsineet</w:t>
      </w:r>
    </w:p>
    <w:p>
      <w:r>
        <w:rPr>
          <w:b/>
        </w:rPr>
        <w:t xml:space="preserve">Esimerkki 4.78</w:t>
      </w:r>
    </w:p>
    <w:p>
      <w:r>
        <w:t xml:space="preserve">Lause 1: Samin piti tehdä yhdyskuntapalvelua luokalleen. Lause 2: Hän kyseli kirjastosta apua. Lause 3: He antoivat hänelle töitä, jotta hän täyttäisi palveluvaatimuksen. Lause 4: Sam teki työtä kaksi viikkoa. Lause 5: Hän sai kirjeen, joka osoitti, että hän oli suorittanut palvelun.</w:t>
      </w:r>
    </w:p>
    <w:p>
      <w:r>
        <w:rPr>
          <w:b/>
        </w:rPr>
        <w:t xml:space="preserve">Tulos</w:t>
      </w:r>
    </w:p>
    <w:p>
      <w:r>
        <w:t xml:space="preserve">yhdyskuntapalvelu</w:t>
      </w:r>
    </w:p>
    <w:p>
      <w:r>
        <w:rPr>
          <w:b/>
        </w:rPr>
        <w:t xml:space="preserve">Esimerkki 4.79</w:t>
      </w:r>
    </w:p>
    <w:p>
      <w:r>
        <w:t xml:space="preserve">Lause 1: Henderson rakasti metsästystä. Lause 2: Eräänä päivänä karhu hyökkäsi hänen kimppuunsa. Lause 3: Henderson kiidätettiin sairaalaan. Lause 4: Monien päivien jälkeen Henderson selvisi lopulta hengissä. Lause 5: Nyt Henderson ei enää metsästä.</w:t>
      </w:r>
    </w:p>
    <w:p>
      <w:r>
        <w:rPr>
          <w:b/>
        </w:rPr>
        <w:t xml:space="preserve">Tulos</w:t>
      </w:r>
    </w:p>
    <w:p>
      <w:r>
        <w:t xml:space="preserve">Metsästys</w:t>
      </w:r>
    </w:p>
    <w:p>
      <w:r>
        <w:rPr>
          <w:b/>
        </w:rPr>
        <w:t xml:space="preserve">Esimerkki 4.80</w:t>
      </w:r>
    </w:p>
    <w:p>
      <w:r>
        <w:t xml:space="preserve">Lause 1: John otti päiväunet. Lause 2: Kun hän heräsi kirkkaaseen siniseen valoon. Lause 3: John katsoi ikkunasta ulos valon lähteeseen. Lause 4: John näki ulkona ambulanssin, jonka valot vilkkuivat. Lause 5: John meni ulos katsomaan, voisiko hän auttaa.</w:t>
      </w:r>
    </w:p>
    <w:p>
      <w:r>
        <w:rPr>
          <w:b/>
        </w:rPr>
        <w:t xml:space="preserve">Tulos</w:t>
      </w:r>
    </w:p>
    <w:p>
      <w:r>
        <w:t xml:space="preserve">Sininen valo</w:t>
      </w:r>
    </w:p>
    <w:p>
      <w:r>
        <w:rPr>
          <w:b/>
        </w:rPr>
        <w:t xml:space="preserve">Esimerkki 4.81</w:t>
      </w:r>
    </w:p>
    <w:p>
      <w:r>
        <w:t xml:space="preserve">Lause 1: Eräänä iltapäivänä Joe rakensi pienoistoraketin. Lause 2: Sitten hän vei sen ulos koelaukaisua varten. Lause 3: Hän asetti raketin laukaisualustalle ja painoi käynnistysnappia. Lause 4: Raketti räjähti ilmaan ja laskuvarjo avautui. Lause 5: Raketti leijui takaisin alas ja laskeutui hänen talolleen.</w:t>
      </w:r>
    </w:p>
    <w:p>
      <w:r>
        <w:rPr>
          <w:b/>
        </w:rPr>
        <w:t xml:space="preserve">Tulos</w:t>
      </w:r>
    </w:p>
    <w:p>
      <w:r>
        <w:t xml:space="preserve">Raketin laukaisu</w:t>
      </w:r>
    </w:p>
    <w:p>
      <w:r>
        <w:rPr>
          <w:b/>
        </w:rPr>
        <w:t xml:space="preserve">Esimerkki 4.82</w:t>
      </w:r>
    </w:p>
    <w:p>
      <w:r>
        <w:t xml:space="preserve">Lause 1: Tom yritti pelata videopelejä verkossa. Lause 2: Hän huomasi jatkuvasti viiveen. Lause 3: Tom soitti internet-palveluntarjoajalleen. Lause 4: Tomille kerrottiin, että heillä oli ongelmia. Lause 5: Tom oli harmissaan, mutta ei voinut tehdä asialle mitään.</w:t>
      </w:r>
    </w:p>
    <w:p>
      <w:r>
        <w:rPr>
          <w:b/>
        </w:rPr>
        <w:t xml:space="preserve">Tulos</w:t>
      </w:r>
    </w:p>
    <w:p>
      <w:r>
        <w:t xml:space="preserve">Hidas Internet-nopeus</w:t>
      </w:r>
    </w:p>
    <w:p>
      <w:r>
        <w:rPr>
          <w:b/>
        </w:rPr>
        <w:t xml:space="preserve">Esimerkki 4.83</w:t>
      </w:r>
    </w:p>
    <w:p>
      <w:r>
        <w:t xml:space="preserve">Lause 1: Adam meni kadunvarteen katsomaan, olisiko tänään töitä. Lause 2: Yleensä miehet pysähtyivät lava-autoilla etsimään päivätyötä. Lause 3: Tänään oli vain yksi kuorma-auto, jota hän ei ollut koskaan nähnyt. Lause 4: Adam tarvitsi rahaa, joten hän hyppäsi kyytiin pelostaan huolimatta. Lause 5: Poliisi löysi hänen mestatun ruumiinsa viikkoja myöhemmin.</w:t>
      </w:r>
    </w:p>
    <w:p>
      <w:r>
        <w:rPr>
          <w:b/>
        </w:rPr>
        <w:t xml:space="preserve">Tulos</w:t>
      </w:r>
    </w:p>
    <w:p>
      <w:r>
        <w:t xml:space="preserve">Thwork!</w:t>
      </w:r>
    </w:p>
    <w:p>
      <w:r>
        <w:rPr>
          <w:b/>
        </w:rPr>
        <w:t xml:space="preserve">Esimerkki 4.84</w:t>
      </w:r>
    </w:p>
    <w:p>
      <w:r>
        <w:t xml:space="preserve">Lause 1: Josh lähti autiomaahan katsomaan tähtitaivasta. Lause 2: Hän saapui paikalle, kun oli jo pimeää. Lause 3: Hän pystytti leirinsä ja katseli taivaalle. Lause 4: Kun hän oli hämmästynyt näkemästään, joku lähistöllä soitti kovaa musiikkia. Lause 5: Hän puhui heille turhaan, ja ilta oli pilalla.</w:t>
      </w:r>
    </w:p>
    <w:p>
      <w:r>
        <w:rPr>
          <w:b/>
        </w:rPr>
        <w:t xml:space="preserve">Tulos</w:t>
      </w:r>
    </w:p>
    <w:p>
      <w:r>
        <w:t xml:space="preserve">Tähtitaivas</w:t>
      </w:r>
    </w:p>
    <w:p>
      <w:r>
        <w:rPr>
          <w:b/>
        </w:rPr>
        <w:t xml:space="preserve">Esimerkki 4.85</w:t>
      </w:r>
    </w:p>
    <w:p>
      <w:r>
        <w:t xml:space="preserve">Lause 1: Vanhempani antoivat minulle joululahjaksi boom boxin. Lause 2: Soitin boom boxia kovalla äänenvoimakkuudella huoneessani. Lause 3: Vanhempani käskivät minun hiljentää äänenvoimakkuutta. Lause 4: En kuunnellut heitä ja pidin boomeria kovalla äänenvoimakkuudella. Lause 5: Vanhempani ottivat sitten boksin pois.</w:t>
      </w:r>
    </w:p>
    <w:p>
      <w:r>
        <w:rPr>
          <w:b/>
        </w:rPr>
        <w:t xml:space="preserve">Tulos</w:t>
      </w:r>
    </w:p>
    <w:p>
      <w:r>
        <w:t xml:space="preserve">Boom Box</w:t>
      </w:r>
    </w:p>
    <w:p>
      <w:r>
        <w:rPr>
          <w:b/>
        </w:rPr>
        <w:t xml:space="preserve">Esimerkki 4.86</w:t>
      </w:r>
    </w:p>
    <w:p>
      <w:r>
        <w:t xml:space="preserve">Lause 1: Joey leikki huoneessaan lelujensa kanssa. Lause 2: Hän tarvitsi jotain kaapista, joten hän meni avaamaan oven. Lause 3: Ovi, liukuva peili, jäi yhtäkkiä jumiin. Lause 4: Joey työnsi sitä, jolloin se kaatui. Lause 5: Ovi putosi maahan, mutta onneksi se ei osunut Joeyn.</w:t>
      </w:r>
    </w:p>
    <w:p>
      <w:r>
        <w:rPr>
          <w:b/>
        </w:rPr>
        <w:t xml:space="preserve">Tulos</w:t>
      </w:r>
    </w:p>
    <w:p>
      <w:r>
        <w:t xml:space="preserve">Putoava kaappi</w:t>
      </w:r>
    </w:p>
    <w:p>
      <w:r>
        <w:rPr>
          <w:b/>
        </w:rPr>
        <w:t xml:space="preserve">Esimerkki 4.87</w:t>
      </w:r>
    </w:p>
    <w:p>
      <w:r>
        <w:t xml:space="preserve">Lause 1: Hyväksyin erän töitä. Lause 2: Minun oli päätettävä, olivatko poliittiset lausunnot totta vai ei. Lause 3: Minulla oli suuria vaikeuksia valintojeni kanssa. Lause 4: Lopulta luovutin hylkäämisen pelossa. Lause 5: Pelkäsin, että menettäisin tilini, jos minut hylätään.</w:t>
      </w:r>
    </w:p>
    <w:p>
      <w:r>
        <w:rPr>
          <w:b/>
        </w:rPr>
        <w:t xml:space="preserve">Tulos</w:t>
      </w:r>
    </w:p>
    <w:p>
      <w:r>
        <w:t xml:space="preserve">Päätöksenteko</w:t>
      </w:r>
    </w:p>
    <w:p>
      <w:r>
        <w:rPr>
          <w:b/>
        </w:rPr>
        <w:t xml:space="preserve">Esimerkki 4.88</w:t>
      </w:r>
    </w:p>
    <w:p>
      <w:r>
        <w:t xml:space="preserve">Lause 1: Artyn piti tehdä tiedeprojekti koulua varten. Lause 2: Hänellä ei ollut materiaaleja eikä hän myöskään päässyt kauppaan. Lause 3: Hän ajatteli, että hän voisi tehdä jotain malliraketeillaan. Lause 4: Isän avulla hän loi uuden pienoistorakettien ajoaineen. Lause 5: Arty sai kiitettävän arvosanan ja ilmoitti sen paikallisiin tiedemessuihin.</w:t>
      </w:r>
    </w:p>
    <w:p>
      <w:r>
        <w:rPr>
          <w:b/>
        </w:rPr>
        <w:t xml:space="preserve">Tulos</w:t>
      </w:r>
    </w:p>
    <w:p>
      <w:r>
        <w:t xml:space="preserve">Tiedeprojekti</w:t>
      </w:r>
    </w:p>
    <w:p>
      <w:r>
        <w:rPr>
          <w:b/>
        </w:rPr>
        <w:t xml:space="preserve">Esimerkki 4.89</w:t>
      </w:r>
    </w:p>
    <w:p>
      <w:r>
        <w:t xml:space="preserve">Lause 1: Billy tykkäsi kaupassa ostetuista kengistä. Lause 2: Hänellä ei ollut rahaa ostaa niitä. Lause 3: Hänen oli keksittävä, miten hän saisi rahaa ja nopeasti. Lause 4: Oli kesä, joten hän päätti leikata nurmikkoa joka päivä koulun jälkeen. Lause 5: Viikon loppuun mennessä Billy pystyi ostamaan kengät.</w:t>
      </w:r>
    </w:p>
    <w:p>
      <w:r>
        <w:rPr>
          <w:b/>
        </w:rPr>
        <w:t xml:space="preserve">Tulos</w:t>
      </w:r>
    </w:p>
    <w:p>
      <w:r>
        <w:t xml:space="preserve">Kengät</w:t>
      </w:r>
    </w:p>
    <w:p>
      <w:r>
        <w:rPr>
          <w:b/>
        </w:rPr>
        <w:t xml:space="preserve">Esimerkki 4.90</w:t>
      </w:r>
    </w:p>
    <w:p>
      <w:r>
        <w:t xml:space="preserve">Lause 1: Jose halusi harrastaa enemmän liikuntaa. Lause 2: Hän oli tyytymätön siihen, miten vähän energiaa hänellä oli. Lause 3: Hän päätti tehdä asialle jotain. Lause 4: Hän muutti ruokavaliotaan ja ilmoittautui paikalliselle kuntosalille. Lause 5: Josella on nyt enemmän energiaa ja onnellisuutta, jota hän kaipasi.</w:t>
      </w:r>
    </w:p>
    <w:p>
      <w:r>
        <w:rPr>
          <w:b/>
        </w:rPr>
        <w:t xml:space="preserve">Tulos</w:t>
      </w:r>
    </w:p>
    <w:p>
      <w:r>
        <w:t xml:space="preserve">Vaihda se</w:t>
      </w:r>
    </w:p>
    <w:p>
      <w:r>
        <w:rPr>
          <w:b/>
        </w:rPr>
        <w:t xml:space="preserve">Esimerkki 4.91</w:t>
      </w:r>
    </w:p>
    <w:p>
      <w:r>
        <w:t xml:space="preserve">Lause 1: Vihannekset olivat pilaantumassa. Lause 2: Mies ei halunnut niiden menevän hukkaan. Lause 3: Hän teki niistä vihannesliemen. Lause 4: Hän säilytti liemen pakastimeen. Lause 5: Myöhemmin hän pystyi tekemään liemestä keittoa.</w:t>
      </w:r>
    </w:p>
    <w:p>
      <w:r>
        <w:rPr>
          <w:b/>
        </w:rPr>
        <w:t xml:space="preserve">Tulos</w:t>
      </w:r>
    </w:p>
    <w:p>
      <w:r>
        <w:t xml:space="preserve">Keitto</w:t>
      </w:r>
    </w:p>
    <w:p>
      <w:r>
        <w:rPr>
          <w:b/>
        </w:rPr>
        <w:t xml:space="preserve">Esimerkki 4.92</w:t>
      </w:r>
    </w:p>
    <w:p>
      <w:r>
        <w:t xml:space="preserve">Lause 1: Mies koristeli autonsa. Lause 2: Hänen ystävänsä piti koristelusta. Lause 3: Hän pyysi miestä koristelemaan autonsa. Lause 4: Mies suostui. Lause 5: Hänen ystävänsä antoi hänelle vastineeksi laatikollisen olutta.</w:t>
      </w:r>
    </w:p>
    <w:p>
      <w:r>
        <w:rPr>
          <w:b/>
        </w:rPr>
        <w:t xml:space="preserve">Tulos</w:t>
      </w:r>
    </w:p>
    <w:p>
      <w:r>
        <w:t xml:space="preserve">Koristeet</w:t>
      </w:r>
    </w:p>
    <w:p>
      <w:r>
        <w:rPr>
          <w:b/>
        </w:rPr>
        <w:t xml:space="preserve">Esimerkki 4.93</w:t>
      </w:r>
    </w:p>
    <w:p>
      <w:r>
        <w:t xml:space="preserve">Lause 1: Taskulamppuni paristot loppuivat. Lause 2: Nappasin lompakkoni ja avaimeni ja ajoin lähikauppaan. Lause 3: Siellä ostin tarvitsemiani paristoja 6 kappaletta. Lause 4: Ajoin paristot mukanani takaisin kotiin. Lause 5: Laitoin uudet paristot taskulamppuuni ja sytytin sen.</w:t>
      </w:r>
    </w:p>
    <w:p>
      <w:r>
        <w:rPr>
          <w:b/>
        </w:rPr>
        <w:t xml:space="preserve">Tulos</w:t>
      </w:r>
    </w:p>
    <w:p>
      <w:r>
        <w:t xml:space="preserve">Taskulamppuni himmeni.</w:t>
      </w:r>
    </w:p>
    <w:p>
      <w:r>
        <w:rPr>
          <w:b/>
        </w:rPr>
        <w:t xml:space="preserve">Esimerkki 4.94</w:t>
      </w:r>
    </w:p>
    <w:p>
      <w:r>
        <w:t xml:space="preserve">Lause 1: Allie ei ollut koskaan aiemmin lentänyt yksityiskoneella. Lause 2: Mutta hänen parhaalla ystävällään oli sellainen, joten hän päätti lähteä siihen hänen kanssaan. Lause 3: He lensivät yhdessä Eurooppaan. Lause 4: Se oli elämänsä kokemus, sillä Alliella oli käytössään kaikki mukavuudet. Lause 5: Allie vannoi, ettei enää koskaan lennä kaupallisella lentokoneella.</w:t>
      </w:r>
    </w:p>
    <w:p>
      <w:r>
        <w:rPr>
          <w:b/>
        </w:rPr>
        <w:t xml:space="preserve">Tulos</w:t>
      </w:r>
    </w:p>
    <w:p>
      <w:r>
        <w:t xml:space="preserve">Yksityinen suihkukone</w:t>
      </w:r>
    </w:p>
    <w:p>
      <w:r>
        <w:rPr>
          <w:b/>
        </w:rPr>
        <w:t xml:space="preserve">Esimerkki 4.95</w:t>
      </w:r>
    </w:p>
    <w:p>
      <w:r>
        <w:t xml:space="preserve">Lause 1: Gregillä oli useita ajopelejä. Lause 2: Mutta hänellä ei ollut kilpapyörää. Lause 3: Niinpä hän säästi rahaa ja osti kalliin ratin. Lause 4: Aluksi se oli aika hauskaa. Lause 5: Mutta viikon kuluttua hän ei enää koskaan käyttänyt sitä.</w:t>
      </w:r>
    </w:p>
    <w:p>
      <w:r>
        <w:rPr>
          <w:b/>
        </w:rPr>
        <w:t xml:space="preserve">Tulos</w:t>
      </w:r>
    </w:p>
    <w:p>
      <w:r>
        <w:t xml:space="preserve">Käyttämätön</w:t>
      </w:r>
    </w:p>
    <w:p>
      <w:r>
        <w:rPr>
          <w:b/>
        </w:rPr>
        <w:t xml:space="preserve">Esimerkki 4.96</w:t>
      </w:r>
    </w:p>
    <w:p>
      <w:r>
        <w:t xml:space="preserve">Lause 1: Sandy putosi pyörältään. Lause 2: Hän raapaisi jalkansa pahasti auki. Lause 3: Lääkäri joutui antamaan hänelle yksitoista tikkiä! Lause 4: Jälkeenpäin Sandyn vanhemmat sanoivat, että Sandy oli ollut hyvin rohkea. Lause 5: Hän ei ollut itkenyt lainkaan!</w:t>
      </w:r>
    </w:p>
    <w:p>
      <w:r>
        <w:rPr>
          <w:b/>
        </w:rPr>
        <w:t xml:space="preserve">Tulos</w:t>
      </w:r>
    </w:p>
    <w:p>
      <w:r>
        <w:t xml:space="preserve">Stitches</w:t>
      </w:r>
    </w:p>
    <w:p>
      <w:r>
        <w:rPr>
          <w:b/>
        </w:rPr>
        <w:t xml:space="preserve">Esimerkki 4.97</w:t>
      </w:r>
    </w:p>
    <w:p>
      <w:r>
        <w:t xml:space="preserve">Lause 1: Francine ja Bailey istuivat lounaspöydässä yhdessä. Lause 2: He alkoivat syödä hot dog -lounasta. Lause 3: Baileyn hot dog putosi lattialle. Lause 4: Francine leikkasi hot doginsa kahtia. Lause 5: Hän antoi puolet hot dogistaan Baileylle.</w:t>
      </w:r>
    </w:p>
    <w:p>
      <w:r>
        <w:rPr>
          <w:b/>
        </w:rPr>
        <w:t xml:space="preserve">Tulos</w:t>
      </w:r>
    </w:p>
    <w:p>
      <w:r>
        <w:t xml:space="preserve">Hot Dogit</w:t>
      </w:r>
    </w:p>
    <w:p>
      <w:r>
        <w:rPr>
          <w:b/>
        </w:rPr>
        <w:t xml:space="preserve">Esimerkki 4.98</w:t>
      </w:r>
    </w:p>
    <w:p>
      <w:r>
        <w:t xml:space="preserve">Lause 1: Ally etsi uutta kotia. Lause 2: Partioidessaan naapurustossa yksi asukkaista juoksi ulos kodistaan. Lause 3: Asunnonomistaja pyysi Allya tarkistamaan kotinsa. Lause 4: Ally suostui katsomaan. Lause 5: Ally ihastui kotiin ja tarjoutui ostamaan sen.</w:t>
      </w:r>
    </w:p>
    <w:p>
      <w:r>
        <w:rPr>
          <w:b/>
        </w:rPr>
        <w:t xml:space="preserve">Tulos</w:t>
      </w:r>
    </w:p>
    <w:p>
      <w:r>
        <w:t xml:space="preserve">Talo</w:t>
      </w:r>
    </w:p>
    <w:p>
      <w:r>
        <w:rPr>
          <w:b/>
        </w:rPr>
        <w:t xml:space="preserve">Esimerkki 4.99</w:t>
      </w:r>
    </w:p>
    <w:p>
      <w:r>
        <w:t xml:space="preserve">Lause 1: Chuck oli lähdössä työmatkalle osavaltion ulkopuolelle. Lause 2: Hän luuli, että hänen yrityksensä oli varannut hotellihuoneen. Lause 3: Yritys ei pystynyt varaamaan Chuckille huonetta. Lause 4: Chuck maksoi itse huoneensa matkan ajaksi. Lause 5: Yritys korvasi hänelle myöhemmin kustannukset.</w:t>
      </w:r>
    </w:p>
    <w:p>
      <w:r>
        <w:rPr>
          <w:b/>
        </w:rPr>
        <w:t xml:space="preserve">Tulos</w:t>
      </w:r>
    </w:p>
    <w:p>
      <w:r>
        <w:t xml:space="preserve">Chuckin matka</w:t>
      </w:r>
    </w:p>
    <w:p>
      <w:r>
        <w:rPr>
          <w:b/>
        </w:rPr>
        <w:t xml:space="preserve">Esimerkki 4.100</w:t>
      </w:r>
    </w:p>
    <w:p>
      <w:r>
        <w:t xml:space="preserve">Lause 1: Janice saapui kampukselle. Lause 2: Hän pysäköi autonsa ja lähti kävelemään kohti pääaulaa. Lause 3: Pariovet olivat auki, kun hän oli lähellä. Lause 4: Ne alkoivat kuitenkin sulkeutua ja löivät häntä kasvoihin. Lause 5: Osa hänen etuhampaistaan lohkesi pois.</w:t>
      </w:r>
    </w:p>
    <w:p>
      <w:r>
        <w:rPr>
          <w:b/>
        </w:rPr>
        <w:t xml:space="preserve">Tulos</w:t>
      </w:r>
    </w:p>
    <w:p>
      <w:r>
        <w:t xml:space="preserve">Lohjennut hammas</w:t>
      </w:r>
    </w:p>
    <w:p>
      <w:r>
        <w:rPr>
          <w:b/>
        </w:rPr>
        <w:t xml:space="preserve">Esimerkki 4.101</w:t>
      </w:r>
    </w:p>
    <w:p>
      <w:r>
        <w:t xml:space="preserve">Lause 1: Frank halusi kalastaa järvellä. Lause 2: Hän heräsi aikaisin ja matkusti järvelle. Lause 3: Kun hän saapui, järvellä oli satoja ihmisiä. Lause 4: Frank ei saanut venettään edes veteen. Lause 5: Frank kun kotiin eikä saanut kalaa.</w:t>
      </w:r>
    </w:p>
    <w:p>
      <w:r>
        <w:rPr>
          <w:b/>
        </w:rPr>
        <w:t xml:space="preserve">Tulos</w:t>
      </w:r>
    </w:p>
    <w:p>
      <w:r>
        <w:t xml:space="preserve">Järvi</w:t>
      </w:r>
    </w:p>
    <w:p>
      <w:r>
        <w:rPr>
          <w:b/>
        </w:rPr>
        <w:t xml:space="preserve">Esimerkki 4.102</w:t>
      </w:r>
    </w:p>
    <w:p>
      <w:r>
        <w:t xml:space="preserve">Lause 1: Huomasin, että maito oli loppu. Lause 2: Menin kauppaan ostamaan maitoa. Lause 3: Kun tulin kotiin, kaikki alkoivat juoda sitä. Lause 4: Minulla ei ollut enää tarpeeksi muroihin. Lause 5: Minun piti mennä takaisin ostamaan lisää.</w:t>
      </w:r>
    </w:p>
    <w:p>
      <w:r>
        <w:rPr>
          <w:b/>
        </w:rPr>
        <w:t xml:space="preserve">Tulos</w:t>
      </w:r>
    </w:p>
    <w:p>
      <w:r>
        <w:t xml:space="preserve">Maito</w:t>
      </w:r>
    </w:p>
    <w:p>
      <w:r>
        <w:rPr>
          <w:b/>
        </w:rPr>
        <w:t xml:space="preserve">Esimerkki 4.103</w:t>
      </w:r>
    </w:p>
    <w:p>
      <w:r>
        <w:t xml:space="preserve">Lause 1: Abby osti valtavan säiliön. Lause 2: Hän täytti sen monilla värikkäillä kaloilla. Lause 3: Kaikki hänen perheessään rakastivat katsella kalojen uintia. Lause 4: Ne olivat rauhoittavia ja rauhallisia. Lause 5: Kaloista tuli heidän suosikkiviihdykkeensä.</w:t>
      </w:r>
    </w:p>
    <w:p>
      <w:r>
        <w:rPr>
          <w:b/>
        </w:rPr>
        <w:t xml:space="preserve">Tulos</w:t>
      </w:r>
    </w:p>
    <w:p>
      <w:r>
        <w:t xml:space="preserve">Kala</w:t>
      </w:r>
    </w:p>
    <w:p>
      <w:r>
        <w:rPr>
          <w:b/>
        </w:rPr>
        <w:t xml:space="preserve">Esimerkki 4.104</w:t>
      </w:r>
    </w:p>
    <w:p>
      <w:r>
        <w:t xml:space="preserve">Lause 1: Tänään oli Joshin ensimmäinen päivä yliopistossa. Lause 2: Hän oli ostanut uuden repun ja koulutarvikkeita. Lause 3: Hän eksyi matkalla ensimmäiselle luokalleen. Lause 4: Kun hän käveli luokkaan myöhässä, kaikki katsoivat häntä. Lause 5: Joshia nolotti, joten hän käveli takaisin ulos ja lähti.</w:t>
      </w:r>
    </w:p>
    <w:p>
      <w:r>
        <w:rPr>
          <w:b/>
        </w:rPr>
        <w:t xml:space="preserve">Tulos</w:t>
      </w:r>
    </w:p>
    <w:p>
      <w:r>
        <w:t xml:space="preserve">Ensimmäinen päivä</w:t>
      </w:r>
    </w:p>
    <w:p>
      <w:r>
        <w:rPr>
          <w:b/>
        </w:rPr>
        <w:t xml:space="preserve">Esimerkki 4.105</w:t>
      </w:r>
    </w:p>
    <w:p>
      <w:r>
        <w:t xml:space="preserve">Lause 1: Ken ei koskaan oppinut uimaan. Lause 2: Hänen vanhemmillaan ei ollut varaa oppitunteihin, kun hän oli lapsi. Lause 3: Hän päätti ottaa uimatunteja aikuisena. Lause 4: Hän oppi melko nopeasti. Lause 5: Pian Ken ui kaikkialla, missä vain pystyi.</w:t>
      </w:r>
    </w:p>
    <w:p>
      <w:r>
        <w:rPr>
          <w:b/>
        </w:rPr>
        <w:t xml:space="preserve">Tulos</w:t>
      </w:r>
    </w:p>
    <w:p>
      <w:r>
        <w:t xml:space="preserve">Uimaopetus</w:t>
      </w:r>
    </w:p>
    <w:p>
      <w:r>
        <w:rPr>
          <w:b/>
        </w:rPr>
        <w:t xml:space="preserve">Esimerkki 4.106</w:t>
      </w:r>
    </w:p>
    <w:p>
      <w:r>
        <w:t xml:space="preserve">Lause 1: Veljentyttäreni ja hänen sulhasensa kävivät viime viikolla elokuvissa. Lause 2: He menivät moderniin teatteriin, jossa on tarjoilupalvelu. Lause 3: He katsoivat vanhan elokuvan, loputon tarina. Lause 4: Paikka maksoi 28 dollaria. Lause 5: He nauttivat kokemuksesta.</w:t>
      </w:r>
    </w:p>
    <w:p>
      <w:r>
        <w:rPr>
          <w:b/>
        </w:rPr>
        <w:t xml:space="preserve">Tulos</w:t>
      </w:r>
    </w:p>
    <w:p>
      <w:r>
        <w:t xml:space="preserve">Elokuvat</w:t>
      </w:r>
    </w:p>
    <w:p>
      <w:r>
        <w:rPr>
          <w:b/>
        </w:rPr>
        <w:t xml:space="preserve">Esimerkki 4.107</w:t>
      </w:r>
    </w:p>
    <w:p>
      <w:r>
        <w:t xml:space="preserve">Lause 1: Tiesin, että astiat olivat vähissä. Lause 2: Lapseni olivat rikkoneet niin monta niin lyhyessä ajassa. Lause 3: Äitini kysyi, mitä haluan joululahjaksi. Lause 4: Sanoin hänelle, että haluan uusia astioita. Lause 5: Hän antoi minulle sinä vuonna laatikon, joka oli täynnä kirkkaanpunaisia posliinilautasia.</w:t>
      </w:r>
    </w:p>
    <w:p>
      <w:r>
        <w:rPr>
          <w:b/>
        </w:rPr>
        <w:t xml:space="preserve">Tulos</w:t>
      </w:r>
    </w:p>
    <w:p>
      <w:r>
        <w:t xml:space="preserve">Astiat</w:t>
      </w:r>
    </w:p>
    <w:p>
      <w:r>
        <w:rPr>
          <w:b/>
        </w:rPr>
        <w:t xml:space="preserve">Esimerkki 4.108</w:t>
      </w:r>
    </w:p>
    <w:p>
      <w:r>
        <w:t xml:space="preserve">Lause 1: Sam ja Nicole joutuivat pesemään astiat käsin. Lause 2: Pian tytöt roiskivat toisiaan. Lause 3: Heidän äitinsä ei ollut tyytyväinen. Lause 4: Tytöt olivat lopettaneet. Lause 5: Heidän oli pestävä astiat ja siivottava keittiö.</w:t>
      </w:r>
    </w:p>
    <w:p>
      <w:r>
        <w:rPr>
          <w:b/>
        </w:rPr>
        <w:t xml:space="preserve">Tulos</w:t>
      </w:r>
    </w:p>
    <w:p>
      <w:r>
        <w:t xml:space="preserve">Astiat</w:t>
      </w:r>
    </w:p>
    <w:p>
      <w:r>
        <w:rPr>
          <w:b/>
        </w:rPr>
        <w:t xml:space="preserve">Esimerkki 4.109</w:t>
      </w:r>
    </w:p>
    <w:p>
      <w:r>
        <w:t xml:space="preserve">Lause 1: Isäni vei minut metsästysseuraansa metsästämään peuroja. Lause 2: Ennen aamunkoittoa heräsimme ja suuntasimme hänen metsästyspaikalleen. Lause 3: Kaksi tuntia auringonnousun jälkeen näin vihdoin suuren peuran. Lause 4: Nostin kiväärini varovasti ylös ja ammuin sen puhtaasti. Lause 5: Lastasimme peuran ja suuntasimme suoraan takaisin leiriin.</w:t>
      </w:r>
    </w:p>
    <w:p>
      <w:r>
        <w:rPr>
          <w:b/>
        </w:rPr>
        <w:t xml:space="preserve">Tulos</w:t>
      </w:r>
    </w:p>
    <w:p>
      <w:r>
        <w:t xml:space="preserve">Metsästys</w:t>
      </w:r>
    </w:p>
    <w:p>
      <w:r>
        <w:rPr>
          <w:b/>
        </w:rPr>
        <w:t xml:space="preserve">Esimerkki 4.110</w:t>
      </w:r>
    </w:p>
    <w:p>
      <w:r>
        <w:t xml:space="preserve">Lause 1: Christian on ollut ylipainoinen koko ikänsä. Lause 2: Kun hän ei mahtunut lentokoneen istuimelle, hän päätti hankkia itselleen kunnon. Lause 3: Christian aloitti dieetin ja lisäsi liikuntaa päivittäiseen rutiiniinsa. Lause 4: Kuusi kuukautta myöhemmin hän on laihtunut lähes 100 kiloa. Lause 5: Christian ei ole koskaan ennen ollut paremmassa kunnossa.</w:t>
      </w:r>
    </w:p>
    <w:p>
      <w:r>
        <w:rPr>
          <w:b/>
        </w:rPr>
        <w:t xml:space="preserve">Tulos</w:t>
      </w:r>
    </w:p>
    <w:p>
      <w:r>
        <w:t xml:space="preserve">Christianin painonpudotus matka</w:t>
      </w:r>
    </w:p>
    <w:p>
      <w:r>
        <w:rPr>
          <w:b/>
        </w:rPr>
        <w:t xml:space="preserve">Esimerkki 4.111</w:t>
      </w:r>
    </w:p>
    <w:p>
      <w:r>
        <w:t xml:space="preserve">Lause 1: Sam oli koulussa erittäin huono matematiikassa. Lause 2: Hän päätti kuitenkin voittaa matematiikkakilpailun. Lause 3: Hän työskenteli ahkerasti joka päivä ja opiskeli opettajansa kanssa. Lause 4: Matematiikkakilpailussa hän tuli ensimmäiselle sijalle. Lause 5: Hän laittoi pokaalinsa iloisena kotihyllyynsä.</w:t>
      </w:r>
    </w:p>
    <w:p>
      <w:r>
        <w:rPr>
          <w:b/>
        </w:rPr>
        <w:t xml:space="preserve">Tulos</w:t>
      </w:r>
    </w:p>
    <w:p>
      <w:r>
        <w:t xml:space="preserve">Matematiikka</w:t>
      </w:r>
    </w:p>
    <w:p>
      <w:r>
        <w:rPr>
          <w:b/>
        </w:rPr>
        <w:t xml:space="preserve">Esimerkki 4.112</w:t>
      </w:r>
    </w:p>
    <w:p>
      <w:r>
        <w:t xml:space="preserve">Lause 1: Autostani loppui bensa. Lause 2: Pysähdyin huoltoasemalle. Lause 3: Nousin ulos autosta. Lause 4: Valitsin tarvitsemani polttoaineen. Lause 5: Pumppasin bensaa autooni.</w:t>
      </w:r>
    </w:p>
    <w:p>
      <w:r>
        <w:rPr>
          <w:b/>
        </w:rPr>
        <w:t xml:space="preserve">Tulos</w:t>
      </w:r>
    </w:p>
    <w:p>
      <w:r>
        <w:t xml:space="preserve">Kaasu</w:t>
      </w:r>
    </w:p>
    <w:p>
      <w:r>
        <w:rPr>
          <w:b/>
        </w:rPr>
        <w:t xml:space="preserve">Esimerkki 4.113</w:t>
      </w:r>
    </w:p>
    <w:p>
      <w:r>
        <w:t xml:space="preserve">Lause 1: Jamie näki jotain autossaan. Lause 2: Se oli viesti salaiselta ihailijalta! Lause 3: Hän luki sen ja punastui. Lause 4: Se oli hyvin suloinen! Lause 5: Jamie halusi tietää, kuka oli ihastunut häneen.</w:t>
      </w:r>
    </w:p>
    <w:p>
      <w:r>
        <w:rPr>
          <w:b/>
        </w:rPr>
        <w:t xml:space="preserve">Tulos</w:t>
      </w:r>
    </w:p>
    <w:p>
      <w:r>
        <w:t xml:space="preserve">Huomautus</w:t>
      </w:r>
    </w:p>
    <w:p>
      <w:r>
        <w:rPr>
          <w:b/>
        </w:rPr>
        <w:t xml:space="preserve">Esimerkki 4.114</w:t>
      </w:r>
    </w:p>
    <w:p>
      <w:r>
        <w:t xml:space="preserve">Lause 1: Wendy työskenteli pikaruokapaikassa. Lause 2: Hän valmisti tacoja asiakkaalle. Lause 3: Kun asiakas yhtäkkiä huusi hänelle. Lause 4: Hän sanoi Wendyn tekevän tacoja väärin. Lause 5: Wendy suuttui ja heitti tacon asiakkaan päälle.</w:t>
      </w:r>
    </w:p>
    <w:p>
      <w:r>
        <w:rPr>
          <w:b/>
        </w:rPr>
        <w:t xml:space="preserve">Tulos</w:t>
      </w:r>
    </w:p>
    <w:p>
      <w:r>
        <w:t xml:space="preserve">Wendy menettää malttinsa</w:t>
      </w:r>
    </w:p>
    <w:p>
      <w:r>
        <w:rPr>
          <w:b/>
        </w:rPr>
        <w:t xml:space="preserve">Esimerkki 4.115</w:t>
      </w:r>
    </w:p>
    <w:p>
      <w:r>
        <w:t xml:space="preserve">Lause 1: Emily oli innoissaan katsomassa ensimmäistä jalkapallo-otteluaan. Lause 2: Hänen isänsä vei hänet stadionille katsomaan peliä. Lause 3: He söivät hot dogeja ja nachoja. Lause 4: Paikat olivat kentän tasolla. Lause 5: Emilylla oli hauskaa.</w:t>
      </w:r>
    </w:p>
    <w:p>
      <w:r>
        <w:rPr>
          <w:b/>
        </w:rPr>
        <w:t xml:space="preserve">Tulos</w:t>
      </w:r>
    </w:p>
    <w:p>
      <w:r>
        <w:t xml:space="preserve">Jalkapallopeli</w:t>
      </w:r>
    </w:p>
    <w:p>
      <w:r>
        <w:rPr>
          <w:b/>
        </w:rPr>
        <w:t xml:space="preserve">Esimerkki 4.116</w:t>
      </w:r>
    </w:p>
    <w:p>
      <w:r>
        <w:t xml:space="preserve">Lause 1: Vivian katsoi aina maanantaisin samaa tv-ohjelmaa. Lause 2: Kun Vivian sai puhelun sinä maanantaina, hän ei vastannut siihen. Lause 3: Hän kuunteli vasta sitten vastaamatta jääneen viestin. Lause 4: Kun hän kuunteli, hänen kasvonsa punastuivat. Lause 5: Soittaja oli hänen siskonsa, joka oli ollut auto-onnettomuudessa.</w:t>
      </w:r>
    </w:p>
    <w:p>
      <w:r>
        <w:rPr>
          <w:b/>
        </w:rPr>
        <w:t xml:space="preserve">Tulos</w:t>
      </w:r>
    </w:p>
    <w:p>
      <w:r>
        <w:t xml:space="preserve">Unohdettu puhelu</w:t>
      </w:r>
    </w:p>
    <w:p>
      <w:r>
        <w:rPr>
          <w:b/>
        </w:rPr>
        <w:t xml:space="preserve">Esimerkki 4.117</w:t>
      </w:r>
    </w:p>
    <w:p>
      <w:r>
        <w:t xml:space="preserve">Lause 1: Jan oli lähdössä takaisin Alaskaan. Lause 2: Hän pyysi minua vahtimaan taloa vuoden ajan, kun hän oli poissa. Lause 3: Olin hyvin kiusaantunut. Lause 4: Tutkin hänen kotinsa Internet-yhteyttä. Lause 5: Huomasin yhtäkkiä olevani paljon vähemmän kiinnostunut.</w:t>
      </w:r>
    </w:p>
    <w:p>
      <w:r>
        <w:rPr>
          <w:b/>
        </w:rPr>
        <w:t xml:space="preserve">Tulos</w:t>
      </w:r>
    </w:p>
    <w:p>
      <w:r>
        <w:t xml:space="preserve">Kutsuttu</w:t>
      </w:r>
    </w:p>
    <w:p>
      <w:r>
        <w:rPr>
          <w:b/>
        </w:rPr>
        <w:t xml:space="preserve">Esimerkki 4.118</w:t>
      </w:r>
    </w:p>
    <w:p>
      <w:r>
        <w:t xml:space="preserve">Lause 1: Tom omistaa keskustassa sijaitsevan herkkukaupan. Lause 2: Hän sai puhelun, jonka mukaan terveystarkastaja oli kävelemässä hänen kuppilaansa. Lause 3: Hän oli hermostunut, koska hänellä ei ollut mitään varoitusta. Lause 4: Tom ei halunnut, että hänen herkkukauppansa suljettaisiin. Lause 5: Terveystarkastaja löysi kaksi rikkomusta, mutta herkkukauppa pysyi auki.</w:t>
      </w:r>
    </w:p>
    <w:p>
      <w:r>
        <w:rPr>
          <w:b/>
        </w:rPr>
        <w:t xml:space="preserve">Tulos</w:t>
      </w:r>
    </w:p>
    <w:p>
      <w:r>
        <w:t xml:space="preserve">Terveystarkastaja</w:t>
      </w:r>
    </w:p>
    <w:p>
      <w:r>
        <w:rPr>
          <w:b/>
        </w:rPr>
        <w:t xml:space="preserve">Esimerkki 4.119</w:t>
      </w:r>
    </w:p>
    <w:p>
      <w:r>
        <w:t xml:space="preserve">Lause 1: Maria päätti leipoa kakun. Lause 2: Kaikki meni toistaiseksi hyvin. Lause 3: Hän laittoi taikinan leivontaan. Lause 4: Hän avasi uunin. Lause 5: Hän pudotti vahingossa koko vuoan lattialle.</w:t>
      </w:r>
    </w:p>
    <w:p>
      <w:r>
        <w:rPr>
          <w:b/>
        </w:rPr>
        <w:t xml:space="preserve">Tulos</w:t>
      </w:r>
    </w:p>
    <w:p>
      <w:r>
        <w:t xml:space="preserve">Kakku</w:t>
      </w:r>
    </w:p>
    <w:p>
      <w:r>
        <w:rPr>
          <w:b/>
        </w:rPr>
        <w:t xml:space="preserve">Esimerkki 4.120</w:t>
      </w:r>
    </w:p>
    <w:p>
      <w:r>
        <w:t xml:space="preserve">Lause 1: Kuorma-autoni alkoi viime aikoina käyttäytyä oudosti. Lause 2: Kysyin vanhemmiltani, mitä he arvelivat ongelman olevan. Lause 3: Kukaan ei oikein tiennyt, mutta se oli pahenemassa. Lause 4: Vein sen lopulta mekaanikolle, joka sanoi, että se oli helppo korjata! Lause 5: Hän vaihtoi öljyt, ja autoni oli kuin uusi!</w:t>
      </w:r>
    </w:p>
    <w:p>
      <w:r>
        <w:rPr>
          <w:b/>
        </w:rPr>
        <w:t xml:space="preserve">Tulos</w:t>
      </w:r>
    </w:p>
    <w:p>
      <w:r>
        <w:t xml:space="preserve">Öljynvaihto</w:t>
      </w:r>
    </w:p>
    <w:p>
      <w:r>
        <w:rPr>
          <w:b/>
        </w:rPr>
        <w:t xml:space="preserve">Esimerkki 4.121</w:t>
      </w:r>
    </w:p>
    <w:p>
      <w:r>
        <w:t xml:space="preserve">Lause 1: Kevin oli stressaantunut töissä. Lause 2: Hänellä oli useita tehtäviä, jotka piti toimittaa viikon lopussa. Lause 3: Kaiken kukkuraksi hänellä oli äkkipikainen asiakas. Lause 4: Kevin ja hänen tiimikaverinsa kuitenkin ryhdistäytyivät ja tekivät hyvää työtä. Lause 5: He menivät perjantaina yhdessä happy houriin ja rentoutuivat.</w:t>
      </w:r>
    </w:p>
    <w:p>
      <w:r>
        <w:rPr>
          <w:b/>
        </w:rPr>
        <w:t xml:space="preserve">Tulos</w:t>
      </w:r>
    </w:p>
    <w:p>
      <w:r>
        <w:t xml:space="preserve">Stressaantunut</w:t>
      </w:r>
    </w:p>
    <w:p>
      <w:r>
        <w:rPr>
          <w:b/>
        </w:rPr>
        <w:t xml:space="preserve">Esimerkki 4.122</w:t>
      </w:r>
    </w:p>
    <w:p>
      <w:r>
        <w:t xml:space="preserve">Lause 1: Robertilta oli juuri vedetty viisaudenhampaat. Lause 2: Hän otti hammaslääkärin antamaa lääkettä kipuun. Lause 3: Robert ihmetteli, miksi lääke ei tuntunut tehoavan. Lause 4: Hän katsoi pulloa. Lause 5: Hän oli vahingossa ottanut monivitamiineja.</w:t>
      </w:r>
    </w:p>
    <w:p>
      <w:r>
        <w:rPr>
          <w:b/>
        </w:rPr>
        <w:t xml:space="preserve">Tulos</w:t>
      </w:r>
    </w:p>
    <w:p>
      <w:r>
        <w:t xml:space="preserve">Multivitamiini</w:t>
      </w:r>
    </w:p>
    <w:p>
      <w:r>
        <w:rPr>
          <w:b/>
        </w:rPr>
        <w:t xml:space="preserve">Esimerkki 4.123</w:t>
      </w:r>
    </w:p>
    <w:p>
      <w:r>
        <w:t xml:space="preserve">Lause 1: Opalilla oli suosikkikorvakorut, joita hän käytti joka päivä. Lause 2: Hän laittoi ne aina töiden jälkeen korurasiaansa. Lause 3: Eräänä aamuna hän avasi laatikon ja löysi sieltä uuden parin. Lause 4: Hänen miehensä oli vaihtanut hänen suosikkikorvakorunsa. Lause 5: Vaikka timantteja, Opal pyysi toiset korvakorunsa takaisin.</w:t>
      </w:r>
    </w:p>
    <w:p>
      <w:r>
        <w:rPr>
          <w:b/>
        </w:rPr>
        <w:t xml:space="preserve">Tulos</w:t>
      </w:r>
    </w:p>
    <w:p>
      <w:r>
        <w:t xml:space="preserve">Korvarenkaat</w:t>
      </w:r>
    </w:p>
    <w:p>
      <w:r>
        <w:rPr>
          <w:b/>
        </w:rPr>
        <w:t xml:space="preserve">Esimerkki 4.124</w:t>
      </w:r>
    </w:p>
    <w:p>
      <w:r>
        <w:t xml:space="preserve">Lause 1: Barry rakasti tehdä leijoja vapaa-ajallaan. Lause 2: Barry päätti tehdä leijojen tekemisestä liiketoimintaa. Lause 3: Barry oli hämmästynyt saamiensa tilausten määrästä. Lause 4: Barry varmisti, että jokainen leija oli tehty rakkaudella ja huolella. Lause 5: Barry oli iloinen, että hän pystyi tekemään harrastuksestaan intohimon.</w:t>
      </w:r>
    </w:p>
    <w:p>
      <w:r>
        <w:rPr>
          <w:b/>
        </w:rPr>
        <w:t xml:space="preserve">Tulos</w:t>
      </w:r>
    </w:p>
    <w:p>
      <w:r>
        <w:t xml:space="preserve">Leija rakkaus</w:t>
      </w:r>
    </w:p>
    <w:p>
      <w:r>
        <w:rPr>
          <w:b/>
        </w:rPr>
        <w:t xml:space="preserve">Esimerkki 4.125</w:t>
      </w:r>
    </w:p>
    <w:p>
      <w:r>
        <w:t xml:space="preserve">Lause 1: Irene meni silmälääkärille. Lause 2: Lääkäri teki testin glaukooman varalta. Lause 3: Irene ei pystynyt istumaan paikallaan testin aikana. Lause 4: Lääkäri oli kärsivällinen. Lause 5: Lopulta lääkäri sai testin tehtyä.</w:t>
      </w:r>
    </w:p>
    <w:p>
      <w:r>
        <w:rPr>
          <w:b/>
        </w:rPr>
        <w:t xml:space="preserve">Tulos</w:t>
      </w:r>
    </w:p>
    <w:p>
      <w:r>
        <w:t xml:space="preserve">Silmätesti</w:t>
      </w:r>
    </w:p>
    <w:p>
      <w:r>
        <w:rPr>
          <w:b/>
        </w:rPr>
        <w:t xml:space="preserve">Esimerkki 4.126</w:t>
      </w:r>
    </w:p>
    <w:p>
      <w:r>
        <w:t xml:space="preserve">Lause 1: Tom tiskasi. Lause 2: Hän huomasi, että vesi ei lähtenyt. Lause 3: Putki oli tukkeutunut. Lause 4: Tom käytti ruiskua sen korjaamiseen. Lause 5: Se toimi, ja hän pystyi tiskaamaan astiat loppuun.</w:t>
      </w:r>
    </w:p>
    <w:p>
      <w:r>
        <w:rPr>
          <w:b/>
        </w:rPr>
        <w:t xml:space="preserve">Tulos</w:t>
      </w:r>
    </w:p>
    <w:p>
      <w:r>
        <w:t xml:space="preserve">Tukkeutunut pesuallas</w:t>
      </w:r>
    </w:p>
    <w:p>
      <w:r>
        <w:rPr>
          <w:b/>
        </w:rPr>
        <w:t xml:space="preserve">Esimerkki 4.127</w:t>
      </w:r>
    </w:p>
    <w:p>
      <w:r>
        <w:t xml:space="preserve">Lause 1: Patty kirjoitti usein tekstiviestejä puhelimellaan ajon aikana. Lause 2: Hänen vanhempansa kielsivät häntä kirjoittamasta tekstiviestejä ajon aikana. Lause 3: Patty ei voinut itselleen mitään ja jatkoi tekstiviestien lähettämistä ajon aikana. Lause 4: Hän ei ollut tarkkaavainen ja törmäsi toisen ajoneuvon perään. Lause 5: Patty joutui maksamaan vahingot, koska hän oli syyllinen.</w:t>
      </w:r>
    </w:p>
    <w:p>
      <w:r>
        <w:rPr>
          <w:b/>
        </w:rPr>
        <w:t xml:space="preserve">Tulos</w:t>
      </w:r>
    </w:p>
    <w:p>
      <w:r>
        <w:t xml:space="preserve">Älä tekstaa ja aja Patty!</w:t>
      </w:r>
    </w:p>
    <w:p>
      <w:r>
        <w:rPr>
          <w:b/>
        </w:rPr>
        <w:t xml:space="preserve">Esimerkki 4.128</w:t>
      </w:r>
    </w:p>
    <w:p>
      <w:r>
        <w:t xml:space="preserve">Lause 1: Kassanhoitaja tarkisti tavarani supermarketissa. Lause 2: Hän veloitti minulta täyden hinnan useista myynnissä olleista tuotteista. Lause 3: Yritin muistuttaa häntä siitä, että tuotteet olivat 50 prosentin alennuksessa. Lause 4: Hän ei kuitenkaan uskonut minua. Lause 5: Päädyimme riitelemään useita minuutteja.</w:t>
      </w:r>
    </w:p>
    <w:p>
      <w:r>
        <w:rPr>
          <w:b/>
        </w:rPr>
        <w:t xml:space="preserve">Tulos</w:t>
      </w:r>
    </w:p>
    <w:p>
      <w:r>
        <w:t xml:space="preserve">Töykeät kassat</w:t>
      </w:r>
    </w:p>
    <w:p>
      <w:r>
        <w:rPr>
          <w:b/>
        </w:rPr>
        <w:t xml:space="preserve">Esimerkki 4.129</w:t>
      </w:r>
    </w:p>
    <w:p>
      <w:r>
        <w:t xml:space="preserve">Lause 1: Joe ja hänen vaimonsa lähtivät telttailemaan hääpäivänä. Lause 2: He saapuivat leirintäalueelle myöhässä ja varasivat viimeisen paikan. Lause 3: Äänekkäät naapurit pitivät heidät hereillä koko yön. Lause 4: He heräsivät erityisen aikaisin ja olivat niin äänekkäitä kuin vain voi olla. Lause 5: He kostivat naapureilleen herättämällä heidät!</w:t>
      </w:r>
    </w:p>
    <w:p>
      <w:r>
        <w:rPr>
          <w:b/>
        </w:rPr>
        <w:t xml:space="preserve">Tulos</w:t>
      </w:r>
    </w:p>
    <w:p>
      <w:r>
        <w:t xml:space="preserve">Leirintäalue</w:t>
      </w:r>
    </w:p>
    <w:p>
      <w:r>
        <w:rPr>
          <w:b/>
        </w:rPr>
        <w:t xml:space="preserve">Esimerkki 4.130</w:t>
      </w:r>
    </w:p>
    <w:p>
      <w:r>
        <w:t xml:space="preserve">Lause 1: Eräänä päivänä Matt lähti matkalle Madisoniin, Wisconsiniin. Lause 2: Ensin hän meni Olbrichin kasvitieteelliseen puutarhaan. Lause 3: Sitten hän meni Henry Vilasin eläintarhaan. Lause 4: Lopuksi hän kävi Capitol-rakennuksessa. Lause 5: Hänellä oli hauska päivä.</w:t>
      </w:r>
    </w:p>
    <w:p>
      <w:r>
        <w:rPr>
          <w:b/>
        </w:rPr>
        <w:t xml:space="preserve">Tulos</w:t>
      </w:r>
    </w:p>
    <w:p>
      <w:r>
        <w:t xml:space="preserve">Madisonin matka</w:t>
      </w:r>
    </w:p>
    <w:p>
      <w:r>
        <w:rPr>
          <w:b/>
        </w:rPr>
        <w:t xml:space="preserve">Esimerkki 4.131</w:t>
      </w:r>
    </w:p>
    <w:p>
      <w:r>
        <w:t xml:space="preserve">Lause 1: Matt puhui puhelimessa ystävänsä kanssa. Lause 2: Ystävä oli todella töykeä eikä antanut Mattin puhua paljon. Lause 3: Aluksi Matt sieti sitä, koska välitti ystävästään. Lause 4: Pian hän päätti, että hän ei salli sitä. Lause 5: Hän vaati ystäväänsä pyytämään anteeksi.</w:t>
      </w:r>
    </w:p>
    <w:p>
      <w:r>
        <w:rPr>
          <w:b/>
        </w:rPr>
        <w:t xml:space="preserve">Tulos</w:t>
      </w:r>
    </w:p>
    <w:p>
      <w:r>
        <w:t xml:space="preserve">Paha ystävä</w:t>
      </w:r>
    </w:p>
    <w:p>
      <w:r>
        <w:rPr>
          <w:b/>
        </w:rPr>
        <w:t xml:space="preserve">Esimerkki 4.132</w:t>
      </w:r>
    </w:p>
    <w:p>
      <w:r>
        <w:t xml:space="preserve">Lause 1: Kun olin 18-vuotias, alueellamme oli raiskaaja. Lause 2: Mies oli naamioitunut poliisiksi ja ajoi merkitsemättömällä autolla. Lause 3: Hän pysäytti minut eräänä yönä, ja olin kauhuissani. Lause 4: Hän pyysi henkilöllisyystodistustani ja hermostui nähdessään isäni nukkuvan takapenkillä. Lause 5: Hän keksi nopeasti tekosyyn ja lähti, kun soitin poliisille.</w:t>
      </w:r>
    </w:p>
    <w:p>
      <w:r>
        <w:rPr>
          <w:b/>
        </w:rPr>
        <w:t xml:space="preserve">Tulos</w:t>
      </w:r>
    </w:p>
    <w:p>
      <w:r>
        <w:t xml:space="preserve">Siniset valot</w:t>
      </w:r>
    </w:p>
    <w:p>
      <w:r>
        <w:rPr>
          <w:b/>
        </w:rPr>
        <w:t xml:space="preserve">Esimerkki 4.133</w:t>
      </w:r>
    </w:p>
    <w:p>
      <w:r>
        <w:t xml:space="preserve">Lause 1: Fran on asunut Havaijilla 18 kuukautta. Lause 2: Hän katsoi uutisia ja kuuli, että kaksi hurrikaania oli tulossa Havaijille. Lause 3: Hän meni heti kauppaan ja osti 10 gallonaa vettä. Lause 4: Onneksi hurrikaanit ohittivat Havaijin, ja Fran koki vain sadetta. Lause 5: Mutta nyt Franilla on 10 gallonaa vettä keittiön lattialla.</w:t>
      </w:r>
    </w:p>
    <w:p>
      <w:r>
        <w:rPr>
          <w:b/>
        </w:rPr>
        <w:t xml:space="preserve">Tulos</w:t>
      </w:r>
    </w:p>
    <w:p>
      <w:r>
        <w:t xml:space="preserve">10 gallonaa vettä</w:t>
      </w:r>
    </w:p>
    <w:p>
      <w:r>
        <w:rPr>
          <w:b/>
        </w:rPr>
        <w:t xml:space="preserve">Esimerkki 4.134</w:t>
      </w:r>
    </w:p>
    <w:p>
      <w:r>
        <w:t xml:space="preserve">Lause 1: Vaimoni jäi eläkkeelle viime viikolla. Lause 2: Hän oli ollut siellä 18 vuotta. Lause 3: Yhtiö vei hänet lounaalle. Lause 4: Hän sai muistolaatan, mutta ei rahalahjaa. Lause 5: Sanoin vaimolleni, että he olivat halpoja.</w:t>
      </w:r>
    </w:p>
    <w:p>
      <w:r>
        <w:rPr>
          <w:b/>
        </w:rPr>
        <w:t xml:space="preserve">Tulos</w:t>
      </w:r>
    </w:p>
    <w:p>
      <w:r>
        <w:t xml:space="preserve">Laatta</w:t>
      </w:r>
    </w:p>
    <w:p>
      <w:r>
        <w:rPr>
          <w:b/>
        </w:rPr>
        <w:t xml:space="preserve">Esimerkki 4.135</w:t>
      </w:r>
    </w:p>
    <w:p>
      <w:r>
        <w:t xml:space="preserve">Lause 1: Tom tarvitsi kämppiksen. Lause 2: Hän laittoi ilmoituksen nettiin. Lause 3: Hän haastatteli muutamia eri vaihtoehtoja. Lause 4: Tom valitsi sen, jonka hän uskoi sopivan parhaiten yhteen. Lause 5: Hän oli oikeassa, ja he tulivat hyvin toimeen.</w:t>
      </w:r>
    </w:p>
    <w:p>
      <w:r>
        <w:rPr>
          <w:b/>
        </w:rPr>
        <w:t xml:space="preserve">Tulos</w:t>
      </w:r>
    </w:p>
    <w:p>
      <w:r>
        <w:t xml:space="preserve">Uusi kämppis</w:t>
      </w:r>
    </w:p>
    <w:p>
      <w:r>
        <w:rPr>
          <w:b/>
        </w:rPr>
        <w:t xml:space="preserve">Esimerkki 4.136</w:t>
      </w:r>
    </w:p>
    <w:p>
      <w:r>
        <w:t xml:space="preserve">Lause 1: Kodinomistaja oli turhautunut. Lause 2: Hänen betoninsa oli aivan hajalla. Lause 3: Hän oli ajanut isolla kuorma-autolla sen päälle. Lause 4: Hän päätti kutsua paikalle betonifirman. Lause 5: He tasoittivat sen ja saivat sen näyttämään paremmalta.</w:t>
      </w:r>
    </w:p>
    <w:p>
      <w:r>
        <w:rPr>
          <w:b/>
        </w:rPr>
        <w:t xml:space="preserve">Tulos</w:t>
      </w:r>
    </w:p>
    <w:p>
      <w:r>
        <w:t xml:space="preserve">Betoni</w:t>
      </w:r>
    </w:p>
    <w:p>
      <w:r>
        <w:rPr>
          <w:b/>
        </w:rPr>
        <w:t xml:space="preserve">Esimerkki 4.137</w:t>
      </w:r>
    </w:p>
    <w:p>
      <w:r>
        <w:t xml:space="preserve">Lause 1: Oli kuuma kesäpäivä. Lause 2: Johannes käveli kotiin. Lause 3: Hän oli hikinen ja ällöttävä. Lause 4: Hän huomasi sadettimien olevan käynnissä. Lause 5: John päätti juosta niiden läpi vilvoittelemaan.</w:t>
      </w:r>
    </w:p>
    <w:p>
      <w:r>
        <w:rPr>
          <w:b/>
        </w:rPr>
        <w:t xml:space="preserve">Tulos</w:t>
      </w:r>
    </w:p>
    <w:p>
      <w:r>
        <w:t xml:space="preserve">Sprinklerit</w:t>
      </w:r>
    </w:p>
    <w:p>
      <w:r>
        <w:rPr>
          <w:b/>
        </w:rPr>
        <w:t xml:space="preserve">Esimerkki 4.138</w:t>
      </w:r>
    </w:p>
    <w:p>
      <w:r>
        <w:t xml:space="preserve">Lause 1: Garryllä oli kallis rc-auto. Lause 2: Ja hän asensi siihen pienen kameran. Lause 3: Hän ajoi rc-autollaan huvikseen oikeita teitä pitkin. Lause 4: Ja hän pystyi etänä katsomaan kameran kautta tietokoneeseensa. Lause 5: Mutta kun hän ajoi rc-autoaan takaisin kotiin, se jäi auton alle.</w:t>
      </w:r>
    </w:p>
    <w:p>
      <w:r>
        <w:rPr>
          <w:b/>
        </w:rPr>
        <w:t xml:space="preserve">Tulos</w:t>
      </w:r>
    </w:p>
    <w:p>
      <w:r>
        <w:t xml:space="preserve">RC Car Cam</w:t>
      </w:r>
    </w:p>
    <w:p>
      <w:r>
        <w:rPr>
          <w:b/>
        </w:rPr>
        <w:t xml:space="preserve">Esimerkki 4.139</w:t>
      </w:r>
    </w:p>
    <w:p>
      <w:r>
        <w:t xml:space="preserve">Lause 1: Oli aurinkoinen, upea sunnuntai-iltapäivä. Lause 2: Ricky ja hänen perheensä päättivät mennä jäätelölle. Lause 3: Kaikki jakoivat kaksi erilaista banana split -jäätelöä. Lause 4: Jäätelö oli herkullista ja ihanaa herkkua. Lause 5: Rickyllä ja hänen perheellään oli ihana sunnuntai.</w:t>
      </w:r>
    </w:p>
    <w:p>
      <w:r>
        <w:rPr>
          <w:b/>
        </w:rPr>
        <w:t xml:space="preserve">Tulos</w:t>
      </w:r>
    </w:p>
    <w:p>
      <w:r>
        <w:t xml:space="preserve">Jäätelösunnuntai</w:t>
      </w:r>
    </w:p>
    <w:p>
      <w:r>
        <w:rPr>
          <w:b/>
        </w:rPr>
        <w:t xml:space="preserve">Esimerkki 4.140</w:t>
      </w:r>
    </w:p>
    <w:p>
      <w:r>
        <w:t xml:space="preserve">Lause 1: Lapset eivät tiskanneet astioita päivällisen jälkeen. Lause 2: He heittivät lautaset tiskialtaaseen ja lähtivät. Lause 3: Heidän äitinsä oli turhautunut. Lause 4: Hän päätti jättää tiskialtaan täyteen astioita. Lause 5: Kaksi viikkoa myöhemmin tiskialtaassa oli iso kasa astioita.</w:t>
      </w:r>
    </w:p>
    <w:p>
      <w:r>
        <w:rPr>
          <w:b/>
        </w:rPr>
        <w:t xml:space="preserve">Tulos</w:t>
      </w:r>
    </w:p>
    <w:p>
      <w:r>
        <w:t xml:space="preserve">Päästetään se kasaan</w:t>
      </w:r>
    </w:p>
    <w:p>
      <w:r>
        <w:rPr>
          <w:b/>
        </w:rPr>
        <w:t xml:space="preserve">Esimerkki 4.141</w:t>
      </w:r>
    </w:p>
    <w:p>
      <w:r>
        <w:t xml:space="preserve">Lause 1: Irene osallistui paikalliseen laulukilpailuun, mutta hävisi. Lause 2: Hänen ystävänsä veivät hänet muutamalle drinkille surunvalitteluun. Lause 3: Parin martinin jälkeen Irene tunsi olonsa paremmaksi - paljon paremmaksi. Lause 4: Hän päätti nousta ylös ja laulaa karaokea baarin asiakkaille. Lause 5: Hänen ilokseen yleisö taputti ja hurrasi hänelle äänekkäästi!</w:t>
      </w:r>
    </w:p>
    <w:p>
      <w:r>
        <w:rPr>
          <w:b/>
        </w:rPr>
        <w:t xml:space="preserve">Tulos</w:t>
      </w:r>
    </w:p>
    <w:p>
      <w:r>
        <w:t xml:space="preserve">Karaoke</w:t>
      </w:r>
    </w:p>
    <w:p>
      <w:r>
        <w:rPr>
          <w:b/>
        </w:rPr>
        <w:t xml:space="preserve">Esimerkki 4.142</w:t>
      </w:r>
    </w:p>
    <w:p>
      <w:r>
        <w:t xml:space="preserve">Lause 1: Päätin eilen kokeilla maidotonta jogurttia. Lause 2: Ensimmäisestä lusikallisesta en pitänyt. Lause 3: Se maistui ällöttävältä. Lause 4: Joten jouduin lopulta heittämään sen pois. Lause 5: Se maistui niin kamalalta, että jouduin huuhtelemaan sen pois.</w:t>
      </w:r>
    </w:p>
    <w:p>
      <w:r>
        <w:rPr>
          <w:b/>
        </w:rPr>
        <w:t xml:space="preserve">Tulos</w:t>
      </w:r>
    </w:p>
    <w:p>
      <w:r>
        <w:t xml:space="preserve">Huono jogurtti</w:t>
      </w:r>
    </w:p>
    <w:p>
      <w:r>
        <w:rPr>
          <w:b/>
        </w:rPr>
        <w:t xml:space="preserve">Esimerkki 4.143</w:t>
      </w:r>
    </w:p>
    <w:p>
      <w:r>
        <w:t xml:space="preserve">Lause 1: Jane lähti telttailemaan ystäviensä kanssa. Lause 2: Ensimmäisenä päivänä alkoi sataa. Lause 3: He kaikki päättivät kuitenkin jäädä. Lause 4: Alue oli mutaa. Lause 5: Janella oli hauskaa leikkiä sitä ja peseytyä järvessä.</w:t>
      </w:r>
    </w:p>
    <w:p>
      <w:r>
        <w:rPr>
          <w:b/>
        </w:rPr>
        <w:t xml:space="preserve">Tulos</w:t>
      </w:r>
    </w:p>
    <w:p>
      <w:r>
        <w:t xml:space="preserve">Menossa telttailemaan</w:t>
      </w:r>
    </w:p>
    <w:p>
      <w:r>
        <w:rPr>
          <w:b/>
        </w:rPr>
        <w:t xml:space="preserve">Esimerkki 4.144</w:t>
      </w:r>
    </w:p>
    <w:p>
      <w:r>
        <w:t xml:space="preserve">Lause 1: Vaimollani on ollut kuiva yskä viikon ajan. Lause 2: Kävimme kiireellisessä hoitokeskuksessa. Lause 3: Lääkärin assistentti tutki hänet ja määräsi röntgenkuvan. Lause 4: Hän määräsi kolme lääkettä. Lause 5: Toivottavasti ne toimivat.</w:t>
      </w:r>
    </w:p>
    <w:p>
      <w:r>
        <w:rPr>
          <w:b/>
        </w:rPr>
        <w:t xml:space="preserve">Tulos</w:t>
      </w:r>
    </w:p>
    <w:p>
      <w:r>
        <w:t xml:space="preserve">Kiireellinen hoito</w:t>
      </w:r>
    </w:p>
    <w:p>
      <w:r>
        <w:rPr>
          <w:b/>
        </w:rPr>
        <w:t xml:space="preserve">Esimerkki 4.145</w:t>
      </w:r>
    </w:p>
    <w:p>
      <w:r>
        <w:t xml:space="preserve">Lause 1: Allen oli ostoskeskuksessa ystäviensä kanssa. Lause 2: Hän odotti jonossa valokuvakoppiin. Lause 3: Yhtäkkiä vaaleatukkainen tyttö, jolla oli revityt farkut, astui ulos. Lause 4: Allen rakastui heti, kun tyttö käveli ohi. Lause 5: Hän oli niin tähtihullu, ettei pystynyt edes tervehtimään, kun tyttö käveli pois.</w:t>
      </w:r>
    </w:p>
    <w:p>
      <w:r>
        <w:rPr>
          <w:b/>
        </w:rPr>
        <w:t xml:space="preserve">Tulos</w:t>
      </w:r>
    </w:p>
    <w:p>
      <w:r>
        <w:t xml:space="preserve">Photo Booth</w:t>
      </w:r>
    </w:p>
    <w:p>
      <w:r>
        <w:rPr>
          <w:b/>
        </w:rPr>
        <w:t xml:space="preserve">Esimerkki 4.146</w:t>
      </w:r>
    </w:p>
    <w:p>
      <w:r>
        <w:t xml:space="preserve">Lause 1: Aloitin uuden verkkosivuston freelance-työtäni varten. Lause 2: Tein sille jopa logon itse. Lause 3: Laitoin logon hiirimattoon, näppäimistöön ja tietokoneen koteloon. Lause 4: Lopulta tajusin, että vain minä näkisin kaiken tuon brändin. Lause 5: Se oli paljon työtä ilman vastinetta.</w:t>
      </w:r>
    </w:p>
    <w:p>
      <w:r>
        <w:rPr>
          <w:b/>
        </w:rPr>
        <w:t xml:space="preserve">Tulos</w:t>
      </w:r>
    </w:p>
    <w:p>
      <w:r>
        <w:t xml:space="preserve">Brändäys</w:t>
      </w:r>
    </w:p>
    <w:p>
      <w:r>
        <w:rPr>
          <w:b/>
        </w:rPr>
        <w:t xml:space="preserve">Esimerkki 4.147</w:t>
      </w:r>
    </w:p>
    <w:p>
      <w:r>
        <w:t xml:space="preserve">Lause 1: Garyn kissa katosi äskettäin. Lause 2: Gary etsi epätoivoisesti kissaansa. Lause 3: Gary laittoi lentolehtisiä ympäri naapurustoa toivoen, että joku näkisi hänet. Lause 4: Eräänä iltana Gary sai puhelun paikallisesta herkkukaupasta, että heillä on hänen kissansa. Lause 5: Gary oli niin helpottunut, että hänen rakas kissansa oli löytynyt.</w:t>
      </w:r>
    </w:p>
    <w:p>
      <w:r>
        <w:rPr>
          <w:b/>
        </w:rPr>
        <w:t xml:space="preserve">Tulos</w:t>
      </w:r>
    </w:p>
    <w:p>
      <w:r>
        <w:t xml:space="preserve">Kissan vangitseminen</w:t>
      </w:r>
    </w:p>
    <w:p>
      <w:r>
        <w:rPr>
          <w:b/>
        </w:rPr>
        <w:t xml:space="preserve">Esimerkki 4.148</w:t>
      </w:r>
    </w:p>
    <w:p>
      <w:r>
        <w:t xml:space="preserve">Lause 1: Ennen kuin tapasimme, hän kertoi minulle olevansa lyhyt. Lause 2: Olen hyvin pitkä tyttö, mutta en välittänyt siitä. Lause 3: Puhuimme siitä pitkään. Lause 4: Päätimme, ettei sillä pitäisi olla väliä. Lause 5: Päädyimme kuitenkin tapaamaan.</w:t>
      </w:r>
    </w:p>
    <w:p>
      <w:r>
        <w:rPr>
          <w:b/>
        </w:rPr>
        <w:t xml:space="preserve">Tulos</w:t>
      </w:r>
    </w:p>
    <w:p>
      <w:r>
        <w:t xml:space="preserve">Lyhyt</w:t>
      </w:r>
    </w:p>
    <w:p>
      <w:r>
        <w:rPr>
          <w:b/>
        </w:rPr>
        <w:t xml:space="preserve">Esimerkki 4.149</w:t>
      </w:r>
    </w:p>
    <w:p>
      <w:r>
        <w:t xml:space="preserve">Lause 1: Yrjö halusi uuden vihkon kirjoituskurssia varten. Lause 2: Hän kävi useissa tavarataloissa etsimässä sellaista. Lause 3: Hän halusi punaisen ja sinisen muistikirjan. Lause 4: Hänen pieni budjettinsa vaikeutti vihkon löytämistä. Lause 5: Hän päätyi valitsemaan violetin ja vaaleanpunaisen muistikirjan Target-kaupasta.</w:t>
      </w:r>
    </w:p>
    <w:p>
      <w:r>
        <w:rPr>
          <w:b/>
        </w:rPr>
        <w:t xml:space="preserve">Tulos</w:t>
      </w:r>
    </w:p>
    <w:p>
      <w:r>
        <w:t xml:space="preserve">Muistikirja</w:t>
      </w:r>
    </w:p>
    <w:p>
      <w:r>
        <w:rPr>
          <w:b/>
        </w:rPr>
        <w:t xml:space="preserve">Esimerkki 4.150</w:t>
      </w:r>
    </w:p>
    <w:p>
      <w:r>
        <w:t xml:space="preserve">Lause 1: Tomin naapureilla oli lapsia. Lause 2: Hänen mielestään he olivat äänekkäitä ja ärsyttäviä. Lause 3: Hän käski heitä jatkuvasti hiljentymään, kun he olivat ulkona. Lause 4: He eivät koskaan kuunnelleet häntä. Lause 5: Lopulta Tom valitti asiasta heidän vanhemmilleen.</w:t>
      </w:r>
    </w:p>
    <w:p>
      <w:r>
        <w:rPr>
          <w:b/>
        </w:rPr>
        <w:t xml:space="preserve">Tulos</w:t>
      </w:r>
    </w:p>
    <w:p>
      <w:r>
        <w:t xml:space="preserve">Ärsyttävät lapset</w:t>
      </w:r>
    </w:p>
    <w:p>
      <w:r>
        <w:rPr>
          <w:b/>
        </w:rPr>
        <w:t xml:space="preserve">Esimerkki 4.151</w:t>
      </w:r>
    </w:p>
    <w:p>
      <w:r>
        <w:t xml:space="preserve">Lause 1: Autistinen poikani kieltäytyi nukkumasta omassa sängyssään. Lause 2: Hän kertoi minulle, että hänet pitää peittää paremmin. Lause 3: Ostin hänelle kerrossängyn toivoen, että se auttaisi. Lause 4: Sen sijaan hän näki ponnahdusteltan, joka vetoketjulla suljetaan hänen sänkynsä ympärille. Lause 5: Laitoimme sen päälle, ja hän nukkui kuin vauva.</w:t>
      </w:r>
    </w:p>
    <w:p>
      <w:r>
        <w:rPr>
          <w:b/>
        </w:rPr>
        <w:t xml:space="preserve">Tulos</w:t>
      </w:r>
    </w:p>
    <w:p>
      <w:r>
        <w:t xml:space="preserve">Pop Up</w:t>
      </w:r>
    </w:p>
    <w:p>
      <w:r>
        <w:rPr>
          <w:b/>
        </w:rPr>
        <w:t xml:space="preserve">Esimerkki 4.152</w:t>
      </w:r>
    </w:p>
    <w:p>
      <w:r>
        <w:t xml:space="preserve">Lause 1: Dan poimi messuilta ilmaisia flash-kortteja. Lause 2: Ne oli täytetty esittelyohjelmistolla, ja ne oli asetettu vain lukuoikeudelle. Lause 3: Dan ohjelmoi sisäisen prosessorin uudelleen, jotta ne näyttäisivät verkkokorteilta. Lause 4: Hän jätti muokatut korttinsa ihmisten löydettäväksi. Lause 5: Dan omistaa nyt bottiverkon, jossa on erittäin arvokkaita kohteita.</w:t>
      </w:r>
    </w:p>
    <w:p>
      <w:r>
        <w:rPr>
          <w:b/>
        </w:rPr>
        <w:t xml:space="preserve">Tulos</w:t>
      </w:r>
    </w:p>
    <w:p>
      <w:r>
        <w:t xml:space="preserve">Nautin Intelin anteliaisuuden väärinkäytöstä</w:t>
      </w:r>
    </w:p>
    <w:p>
      <w:r>
        <w:rPr>
          <w:b/>
        </w:rPr>
        <w:t xml:space="preserve">Esimerkki 4.153</w:t>
      </w:r>
    </w:p>
    <w:p>
      <w:r>
        <w:t xml:space="preserve">Lause 1: Olin kiinnostunut lukemaan Naisen toisella rannalla. Lause 2: Se on Mitsuyo Kakutan kirja. Lause 3: Amazon myi sitä käytettynä 49 dollarilla. Lause 4: En löytänyt sitä mistään muualta halvemmalla. Lause 5: Luovuin kirjan hankkimisesta.</w:t>
      </w:r>
    </w:p>
    <w:p>
      <w:r>
        <w:rPr>
          <w:b/>
        </w:rPr>
        <w:t xml:space="preserve">Tulos</w:t>
      </w:r>
    </w:p>
    <w:p>
      <w:r>
        <w:t xml:space="preserve">Nainen toisella rannalla</w:t>
      </w:r>
    </w:p>
    <w:p>
      <w:r>
        <w:rPr>
          <w:b/>
        </w:rPr>
        <w:t xml:space="preserve">Esimerkki 4.154</w:t>
      </w:r>
    </w:p>
    <w:p>
      <w:r>
        <w:t xml:space="preserve">Lause 1: Jim haravoi rantaa metallinpaljastimellaan joka päivä. Lause 2: Hän löysi vain pullonkorkkeja ja kadonneita pennejä. Lause 3: Mutta eräänä päivänä hän löysi hiekkaan haudatun kauniin metallirasian. Lause 4: Hänen kätensä tärisivät odotuksesta, kun hän hitaasti avasi sen. Lause 5: Rasia oli täynnä pullonkorkkeja ja pennejä.</w:t>
      </w:r>
    </w:p>
    <w:p>
      <w:r>
        <w:rPr>
          <w:b/>
        </w:rPr>
        <w:t xml:space="preserve">Tulos</w:t>
      </w:r>
    </w:p>
    <w:p>
      <w:r>
        <w:t xml:space="preserve">Metallinpaljastin</w:t>
      </w:r>
    </w:p>
    <w:p>
      <w:r>
        <w:rPr>
          <w:b/>
        </w:rPr>
        <w:t xml:space="preserve">Esimerkki 4.155</w:t>
      </w:r>
    </w:p>
    <w:p>
      <w:r>
        <w:t xml:space="preserve">Lause 1: Laitoimme kuistille maissintähkät oravia varten. Lause 2: Oravat pudottivat siemeniä lattialle. Lause 3: Naapurimme kanat tulivat kuistillemme. Lause 4: Ne söivät jäljelle jääneet maissinjyvät. Lause 5: Päädyimme ruokkimaan kanoja enemmän kuin oravia.</w:t>
      </w:r>
    </w:p>
    <w:p>
      <w:r>
        <w:rPr>
          <w:b/>
        </w:rPr>
        <w:t xml:space="preserve">Tulos</w:t>
      </w:r>
    </w:p>
    <w:p>
      <w:r>
        <w:t xml:space="preserve">Oravan ruoka</w:t>
      </w:r>
    </w:p>
    <w:p>
      <w:r>
        <w:rPr>
          <w:b/>
        </w:rPr>
        <w:t xml:space="preserve">Esimerkki 4.156</w:t>
      </w:r>
    </w:p>
    <w:p>
      <w:r>
        <w:t xml:space="preserve">Lause 1: Tomilla oli vanha kannettava tietokone. Lause 2: Hän ei halunnut vaihtaa sitä. Lause 3: Jonkin ajan kuluttua se hajosi liikaa. Lause 4: Hän ei voinut enää korjata sitä. Lause 5: Tom osti lopulta uuden.</w:t>
      </w:r>
    </w:p>
    <w:p>
      <w:r>
        <w:rPr>
          <w:b/>
        </w:rPr>
        <w:t xml:space="preserve">Tulos</w:t>
      </w:r>
    </w:p>
    <w:p>
      <w:r>
        <w:t xml:space="preserve">Rikkinäinen kannettava tietokone</w:t>
      </w:r>
    </w:p>
    <w:p>
      <w:r>
        <w:rPr>
          <w:b/>
        </w:rPr>
        <w:t xml:space="preserve">Esimerkki 4.157</w:t>
      </w:r>
    </w:p>
    <w:p>
      <w:r>
        <w:t xml:space="preserve">Lause 1: Paris muutti Yhdysvaltoihin saadakseen paremman elämän. Lause 2: Hän kasvoi köyhässä kaupungissa Turkissa. Lause 3: Hän opiskeli kaupunkinsa valtionyliopistossa ja hänestä tuli lääkäri. Lause 4: Paris pystyi lähettämään rahaa takaisin perheelleen. Lause 5: Tämä mahdollisti heille paremman elämän.</w:t>
      </w:r>
    </w:p>
    <w:p>
      <w:r>
        <w:rPr>
          <w:b/>
        </w:rPr>
        <w:t xml:space="preserve">Tulos</w:t>
      </w:r>
    </w:p>
    <w:p>
      <w:r>
        <w:t xml:space="preserve">Perheen tuki</w:t>
      </w:r>
    </w:p>
    <w:p>
      <w:r>
        <w:rPr>
          <w:b/>
        </w:rPr>
        <w:t xml:space="preserve">Esimerkki 4.158</w:t>
      </w:r>
    </w:p>
    <w:p>
      <w:r>
        <w:t xml:space="preserve">Lause 1: Bob paistoi kanaa grillissä kotinsa ulkopuolella. Lause 2: Bob meni sisälle kotiinsa odottaessaan kanan kypsymistä. Lause 3: Kova tuuli puhalsi hänen grilliinsä. Lause 4: Hänen talonsa kylki syttyi tuleen. Lause 5: Bob pystyi sammuttamaan palon ilman merkittäviä vahinkoja.</w:t>
      </w:r>
    </w:p>
    <w:p>
      <w:r>
        <w:rPr>
          <w:b/>
        </w:rPr>
        <w:t xml:space="preserve">Tulos</w:t>
      </w:r>
    </w:p>
    <w:p>
      <w:r>
        <w:t xml:space="preserve">Tiny House tulipalo</w:t>
      </w:r>
    </w:p>
    <w:p>
      <w:r>
        <w:rPr>
          <w:b/>
        </w:rPr>
        <w:t xml:space="preserve">Esimerkki 4.159</w:t>
      </w:r>
    </w:p>
    <w:p>
      <w:r>
        <w:t xml:space="preserve">Tuomio 1: Anna istui elinkautista vankeusrangaistusta. Lause 2: Hän tapasi Hankin, toisen vangin, työohjelmassa. Lause 3: Anna ja Hank rakastuivat. Lause 4: He menivät naimisiin kaltereiden takana. Lause 5: Anna tajusi, miten paljon parempi elämä Hankille oli, jopa vankilassa!</w:t>
      </w:r>
    </w:p>
    <w:p>
      <w:r>
        <w:rPr>
          <w:b/>
        </w:rPr>
        <w:t xml:space="preserve">Tulos</w:t>
      </w:r>
    </w:p>
    <w:p>
      <w:r>
        <w:t xml:space="preserve">Vankila</w:t>
      </w:r>
    </w:p>
    <w:p>
      <w:r>
        <w:rPr>
          <w:b/>
        </w:rPr>
        <w:t xml:space="preserve">Esimerkki 4.160</w:t>
      </w:r>
    </w:p>
    <w:p>
      <w:r>
        <w:t xml:space="preserve">Lause 1: Luin tänä aamuna uutisia verkossa. Lause 2: Lehdessäni oli artikkeli George Butterworthista. Lause 3: Hän oli englantilainen säveltäjä, joka kuoli ensimmäisessä maailmansodassa. Lause 4: Hänen muistokseen soitin hänen musiikkiaan Spotifyssa. Lause 5: Musiikki oli surullista ja romanttista.</w:t>
      </w:r>
    </w:p>
    <w:p>
      <w:r>
        <w:rPr>
          <w:b/>
        </w:rPr>
        <w:t xml:space="preserve">Tulos</w:t>
      </w:r>
    </w:p>
    <w:p>
      <w:r>
        <w:t xml:space="preserve">George Butterworth</w:t>
      </w:r>
    </w:p>
    <w:p>
      <w:r>
        <w:rPr>
          <w:b/>
        </w:rPr>
        <w:t xml:space="preserve">Esimerkki 4.161</w:t>
      </w:r>
    </w:p>
    <w:p>
      <w:r>
        <w:t xml:space="preserve">Lause 1: Jeff kehuskeli tunnilla. Lause 2: Opettaja varoitti häntä pitämästä luokkaa itsestäänselvyytenä. Lause 3: Hän pysyi kuitenkin itsevarmana. Lause 4: Kahdessa viimeisessä kokeessa hän reputti. Lause 5: Opettaja antoi hänelle arvosanan 69 eikä antanut arvosanakäyriä.</w:t>
      </w:r>
    </w:p>
    <w:p>
      <w:r>
        <w:rPr>
          <w:b/>
        </w:rPr>
        <w:t xml:space="preserve">Tulos</w:t>
      </w:r>
    </w:p>
    <w:p>
      <w:r>
        <w:t xml:space="preserve">Ylimielinen mies</w:t>
      </w:r>
    </w:p>
    <w:p>
      <w:r>
        <w:rPr>
          <w:b/>
        </w:rPr>
        <w:t xml:space="preserve">Esimerkki 4.162</w:t>
      </w:r>
    </w:p>
    <w:p>
      <w:r>
        <w:t xml:space="preserve">Lause 1: Carl kadotti puhelimensa juhlissa. Lause 2: Hän yritti soittaa siihen löytääkseen sen. Lause 3: Juhlissa oli sattumanvarainen henkilö, joka vastasi. Lause 4: Carl kysyi häneltä, voisiko hän tavata hänet palauttaakseen puhelimensa. Lause 5: Hän sai puhelimensa takaisin päivän loppuun mennessä.</w:t>
      </w:r>
    </w:p>
    <w:p>
      <w:r>
        <w:rPr>
          <w:b/>
        </w:rPr>
        <w:t xml:space="preserve">Tulos</w:t>
      </w:r>
    </w:p>
    <w:p>
      <w:r>
        <w:t xml:space="preserve">Kadonnut puhelin</w:t>
      </w:r>
    </w:p>
    <w:p>
      <w:r>
        <w:rPr>
          <w:b/>
        </w:rPr>
        <w:t xml:space="preserve">Esimerkki 4.163</w:t>
      </w:r>
    </w:p>
    <w:p>
      <w:r>
        <w:t xml:space="preserve">Lause 1: Sandy kävi kaivolla vähintään kerran päivässä toivomassa. Lause 2: Hän ei ollut varma, uskoiko hän sellaiseen, mutta teki sen kuitenkin. Lause 3: Hän päätti, että tämä viimeinen päivä, jolloin hän oli yksitoista, olisi hänen viimeinen toiveensa. Lause 4: Hän sulki silmänsä, toivoi ja heitti pennin sisään. Lause 5: Sinä iltana hänen isänsä tuli kotiin sodasta.</w:t>
      </w:r>
    </w:p>
    <w:p>
      <w:r>
        <w:rPr>
          <w:b/>
        </w:rPr>
        <w:t xml:space="preserve">Tulos</w:t>
      </w:r>
    </w:p>
    <w:p>
      <w:r>
        <w:t xml:space="preserve">Toivomuskaivo</w:t>
      </w:r>
    </w:p>
    <w:p>
      <w:r>
        <w:rPr>
          <w:b/>
        </w:rPr>
        <w:t xml:space="preserve">Esimerkki 4.164</w:t>
      </w:r>
    </w:p>
    <w:p>
      <w:r>
        <w:t xml:space="preserve">Lause 1: Henry yritti soittaa äidilleen puhelimitse. Lause 2: Jostain syystä Henry ei kuullut häntä. Lause 3: Hän yritti muutamaa korjausta, mutta mikään ei toiminut. Lause 4: Lopulta hän yritti käyttää kaiutinta. Lause 5: Se toimi, ja hän pääsi keskustelemaan äitinsä kanssa.</w:t>
      </w:r>
    </w:p>
    <w:p>
      <w:r>
        <w:rPr>
          <w:b/>
        </w:rPr>
        <w:t xml:space="preserve">Tulos</w:t>
      </w:r>
    </w:p>
    <w:p>
      <w:r>
        <w:t xml:space="preserve">Ei ääntä</w:t>
      </w:r>
    </w:p>
    <w:p>
      <w:r>
        <w:rPr>
          <w:b/>
        </w:rPr>
        <w:t xml:space="preserve">Esimerkki 4.165</w:t>
      </w:r>
    </w:p>
    <w:p>
      <w:r>
        <w:t xml:space="preserve">Lause 1: Brad rakasti leikkiä GI Joesilla. Lause 2: Hänen suosikkityyppinsä oli Monkey Wrench. Lause 3: Bradin ystävä halusi vaihtaa Monkey Wrenchin kolmeen leluun. Lause 4: Brad oli innoissaan vaihdosta. Lause 5: Kun kauppa oli tehty, Brad leikki tuntikausia.</w:t>
      </w:r>
    </w:p>
    <w:p>
      <w:r>
        <w:rPr>
          <w:b/>
        </w:rPr>
        <w:t xml:space="preserve">Tulos</w:t>
      </w:r>
    </w:p>
    <w:p>
      <w:r>
        <w:t xml:space="preserve">Reilu sopimus</w:t>
      </w:r>
    </w:p>
    <w:p>
      <w:r>
        <w:rPr>
          <w:b/>
        </w:rPr>
        <w:t xml:space="preserve">Esimerkki 4.166</w:t>
      </w:r>
    </w:p>
    <w:p>
      <w:r>
        <w:t xml:space="preserve">Lause 1: Kate säästi rahaa ostaakseen kalliin takin. Lause 2: Mutta hän ei halunnut tehdä lisätöitä. Lause 3: Hän päätti olla ostamatta Starbucks-kahvia tai syömättä lounasta ulkona. Lause 4: Kahden kuukauden kuluttua hän oli vihdoin säästänyt tarpeeksi rahaa. Lause 5: Ja bonuksena hän oli laihtunut kuusi kiloa.</w:t>
      </w:r>
    </w:p>
    <w:p>
      <w:r>
        <w:rPr>
          <w:b/>
        </w:rPr>
        <w:t xml:space="preserve">Tulos</w:t>
      </w:r>
    </w:p>
    <w:p>
      <w:r>
        <w:t xml:space="preserve">Säästö</w:t>
      </w:r>
    </w:p>
    <w:p>
      <w:r>
        <w:rPr>
          <w:b/>
        </w:rPr>
        <w:t xml:space="preserve">Esimerkki 4.167</w:t>
      </w:r>
    </w:p>
    <w:p>
      <w:r>
        <w:t xml:space="preserve">Lause 1: Rhonda työskenteli vakuutusyhtiössä. Lause 2: Hän oli vielä uusi työssään ja yritti saada uusia asiakkaita. Lause 3: Hän soitti ensin ystävilleen. Lause 4: Useimmat heistä sanoivat, etteivät he olleet kiinnostuneita. Lause 5: Hän sai vain kaksi uutta asiakasta.</w:t>
      </w:r>
    </w:p>
    <w:p>
      <w:r>
        <w:rPr>
          <w:b/>
        </w:rPr>
        <w:t xml:space="preserve">Tulos</w:t>
      </w:r>
    </w:p>
    <w:p>
      <w:r>
        <w:t xml:space="preserve">Rhonda</w:t>
      </w:r>
    </w:p>
    <w:p>
      <w:r>
        <w:rPr>
          <w:b/>
        </w:rPr>
        <w:t xml:space="preserve">Esimerkki 4.168</w:t>
      </w:r>
    </w:p>
    <w:p>
      <w:r>
        <w:t xml:space="preserve">Lause 1: Davella oli tapana ostaa suuria pakkauksia pullotettua vettä. Lause 2: Mutta hän löysi kotinsa läheltä liikkeen, joka täytti vettä. Lause 3: Hän osti isoja vesipulloja ja sai täydennyspulloja 25 sentillä gallonalta. Lause 4: Ja hän säästi paljon rahaa veteen. Lause 5: Dave ei enää koskaan palannut ostamaan pullotettua vettä.</w:t>
      </w:r>
    </w:p>
    <w:p>
      <w:r>
        <w:rPr>
          <w:b/>
        </w:rPr>
        <w:t xml:space="preserve">Tulos</w:t>
      </w:r>
    </w:p>
    <w:p>
      <w:r>
        <w:t xml:space="preserve">Vesikannut</w:t>
      </w:r>
    </w:p>
    <w:p>
      <w:r>
        <w:rPr>
          <w:b/>
        </w:rPr>
        <w:t xml:space="preserve">Esimerkki 4.169</w:t>
      </w:r>
    </w:p>
    <w:p>
      <w:r>
        <w:t xml:space="preserve">Lause 1: Carla oli menossa uimaan. Lause 2: Hän nauroi vedessä ollessa. Lause 3: Vettä pääsi hänen suuhunsa. Lause 4: Carla tukehtui veteen. Lause 5: Hän nousi vedestä ja lepäsi hetken.</w:t>
      </w:r>
    </w:p>
    <w:p>
      <w:r>
        <w:rPr>
          <w:b/>
        </w:rPr>
        <w:t xml:space="preserve">Tulos</w:t>
      </w:r>
    </w:p>
    <w:p>
      <w:r>
        <w:t xml:space="preserve">Tukehtuminen veteen</w:t>
      </w:r>
    </w:p>
    <w:p>
      <w:r>
        <w:rPr>
          <w:b/>
        </w:rPr>
        <w:t xml:space="preserve">Esimerkki 4.170</w:t>
      </w:r>
    </w:p>
    <w:p>
      <w:r>
        <w:t xml:space="preserve">Lause 1: Sadie oli koulussa, kun hän kuuli pojan itkevän. Lause 2: Hän katsoi ja näki, että poika oli joukon lasten ympäröimä. Lause 3: Ryhmän edessä yksi lapsi pilkkasi poikaa äänekkäästi. Lause 4: Sadie sanoi pojalle, että tämä oli kiusaaja. Lause 5: Onneksi tämä sai pojan ja hänen ystävänsä ryntäämään pois.</w:t>
      </w:r>
    </w:p>
    <w:p>
      <w:r>
        <w:rPr>
          <w:b/>
        </w:rPr>
        <w:t xml:space="preserve">Tulos</w:t>
      </w:r>
    </w:p>
    <w:p>
      <w:r>
        <w:t xml:space="preserve">Kiusaaja</w:t>
      </w:r>
    </w:p>
    <w:p>
      <w:r>
        <w:rPr>
          <w:b/>
        </w:rPr>
        <w:t xml:space="preserve">Esimerkki 4.171</w:t>
      </w:r>
    </w:p>
    <w:p>
      <w:r>
        <w:t xml:space="preserve">Lause 1: Beatrice kuuli vinkumista ulko-oven ulkopuolelta. Lause 2: Hän avasi oven nähdäkseen, mitä ulkona oli. Lause 3: Pieni valkoinen koira istui hänen kynnyksellään. Lause 4: Beatrice löysi koiran omistajan puhelinnumeron sen lapuista. Lause 5: Hän soitti omistajalle ja kertoi löytäneensä koiran.</w:t>
      </w:r>
    </w:p>
    <w:p>
      <w:r>
        <w:rPr>
          <w:b/>
        </w:rPr>
        <w:t xml:space="preserve">Tulos</w:t>
      </w:r>
    </w:p>
    <w:p>
      <w:r>
        <w:t xml:space="preserve">Kadonnut koira</w:t>
      </w:r>
    </w:p>
    <w:p>
      <w:r>
        <w:rPr>
          <w:b/>
        </w:rPr>
        <w:t xml:space="preserve">Esimerkki 4.172</w:t>
      </w:r>
    </w:p>
    <w:p>
      <w:r>
        <w:t xml:space="preserve">Lause 1: Morgan ei pitänyt Halloweenista. Lause 2: Hän ei koskaan koristellut taloaan eikä halunnut antaa lapsille karkkeja. Lause 3: Kun lapset tulivat hänen talonsa lähelle, hän huusi. Lause 4: Koska he luulivat sen kuuluvan juhlaan, he soittivat kelloa. Lause 5: Ja Morganin oli tappiollaan kuitenkin annettava heille karkkeja.</w:t>
      </w:r>
    </w:p>
    <w:p>
      <w:r>
        <w:rPr>
          <w:b/>
        </w:rPr>
        <w:t xml:space="preserve">Tulos</w:t>
      </w:r>
    </w:p>
    <w:p>
      <w:r>
        <w:t xml:space="preserve">Halloweenin viha</w:t>
      </w:r>
    </w:p>
    <w:p>
      <w:r>
        <w:rPr>
          <w:b/>
        </w:rPr>
        <w:t xml:space="preserve">Esimerkki 4.173</w:t>
      </w:r>
    </w:p>
    <w:p>
      <w:r>
        <w:t xml:space="preserve">Lause 1: Kenny on matkalla kotiin. Lause 2: Hän näkee joukon kodittomia. Lause 3: Hän suostuu ostamaan heille kaikille ruokaa. Lause 4: Hän vie heidät paikalliseen KFC:hen. Lause 5: Hän ostaa heille kaikille ison ämpärillisen kanaa.</w:t>
      </w:r>
    </w:p>
    <w:p>
      <w:r>
        <w:rPr>
          <w:b/>
        </w:rPr>
        <w:t xml:space="preserve">Tulos</w:t>
      </w:r>
    </w:p>
    <w:p>
      <w:r>
        <w:t xml:space="preserve">Kennyn tilaukset kaikille</w:t>
      </w:r>
    </w:p>
    <w:p>
      <w:r>
        <w:rPr>
          <w:b/>
        </w:rPr>
        <w:t xml:space="preserve">Esimerkki 4.174</w:t>
      </w:r>
    </w:p>
    <w:p>
      <w:r>
        <w:t xml:space="preserve">Lause 1: Fenton otti lompakkonsa esiin ja näytti virkamerkkinsä. Lause 2: Kadunmiehet yrittivät juosta karkuun, mutta Fenton tarttui yhtä takista. Lause 3: Hän työnsi tämän seinää vasten ja käski tehdä yhteistyötä. Lause 4: Poika kertoi, että hänen epäiltynsä roikkui siellä aiemmin. Lause 5: Fenton katsoi vasemmalle ja näki pojan juoksevan hänen ohitseen.</w:t>
      </w:r>
    </w:p>
    <w:p>
      <w:r>
        <w:rPr>
          <w:b/>
        </w:rPr>
        <w:t xml:space="preserve">Tulos</w:t>
      </w:r>
    </w:p>
    <w:p>
      <w:r>
        <w:t xml:space="preserve">Merkki</w:t>
      </w:r>
    </w:p>
    <w:p>
      <w:r>
        <w:rPr>
          <w:b/>
        </w:rPr>
        <w:t xml:space="preserve">Esimerkki 4.175</w:t>
      </w:r>
    </w:p>
    <w:p>
      <w:r>
        <w:t xml:space="preserve">Lause 1: Rob oli menossa elokuviin. Lause 2: Hän ei halunnut joutua maksamaan välipaloista elokuvassa. Lause 3: Hän päätti syödä kuppilassa ennen elokuvia. Lause 4: Rob oli täynnä, kun hän pääsi elokuviin. Lause 5: Hänen piti maksaa vain lippunsa.</w:t>
      </w:r>
    </w:p>
    <w:p>
      <w:r>
        <w:rPr>
          <w:b/>
        </w:rPr>
        <w:t xml:space="preserve">Tulos</w:t>
      </w:r>
    </w:p>
    <w:p>
      <w:r>
        <w:t xml:space="preserve">Matka elokuviin</w:t>
      </w:r>
    </w:p>
    <w:p>
      <w:r>
        <w:rPr>
          <w:b/>
        </w:rPr>
        <w:t xml:space="preserve">Esimerkki 4.176</w:t>
      </w:r>
    </w:p>
    <w:p>
      <w:r>
        <w:t xml:space="preserve">Lause 1: Matt luuli olevansa fiksumpi kuin muut oppilaat. Lause 2: Hän päätti ryhtyä hyvin vaikeaan ohjelmointitehtävään. Lause 3: Kaikki luokassa luulivat, että hän pystyisi ratkaisemaan sen heti. Lause 4: Kahden yön jälkeen hän tajusi, ettei hänellä ollut aavistustakaan siitä, mitä hän teki. Lause 5: Matt jätti kurssin väliin mieluummin kuin myönsi epäonnistumisensa.</w:t>
      </w:r>
    </w:p>
    <w:p>
      <w:r>
        <w:rPr>
          <w:b/>
        </w:rPr>
        <w:t xml:space="preserve">Tulos</w:t>
      </w:r>
    </w:p>
    <w:p>
      <w:r>
        <w:t xml:space="preserve">Smart</w:t>
      </w:r>
    </w:p>
    <w:p>
      <w:r>
        <w:rPr>
          <w:b/>
        </w:rPr>
        <w:t xml:space="preserve">Esimerkki 4.177</w:t>
      </w:r>
    </w:p>
    <w:p>
      <w:r>
        <w:t xml:space="preserve">Lause 1: Halusin oppia lentämään. Lause 2: Rukoilin, että heräisin siipien kanssa. Lause 3: Halusin lentää pois siitä paikasta, eikä minua koskaan löydettäisi. Lause 4: Tiesin, ettei se ollut mahdollista. Lause 5: Silti haaveilin päivästä, jolloin pääsisin pakoon.</w:t>
      </w:r>
    </w:p>
    <w:p>
      <w:r>
        <w:rPr>
          <w:b/>
        </w:rPr>
        <w:t xml:space="preserve">Tulos</w:t>
      </w:r>
    </w:p>
    <w:p>
      <w:r>
        <w:t xml:space="preserve">Wishful</w:t>
      </w:r>
    </w:p>
    <w:p>
      <w:r>
        <w:rPr>
          <w:b/>
        </w:rPr>
        <w:t xml:space="preserve">Esimerkki 4.178</w:t>
      </w:r>
    </w:p>
    <w:p>
      <w:r>
        <w:t xml:space="preserve">Lause 1: Greg yritti kovasti huolehtia minusta. Lause 2: Taistelin häntä vastaan joka käänteessä. Lause 3: En luottanut häneen ja tiesin, etten voisi luottaa häneen. Lause 4: Hän antoi minulle ruokaa, katon pääni päälle ja rakenteen. Lause 5: Karkasin 17-vuotissyntymäpäivänäni.</w:t>
      </w:r>
    </w:p>
    <w:p>
      <w:r>
        <w:rPr>
          <w:b/>
        </w:rPr>
        <w:t xml:space="preserve">Tulos</w:t>
      </w:r>
    </w:p>
    <w:p>
      <w:r>
        <w:t xml:space="preserve">Greg</w:t>
      </w:r>
    </w:p>
    <w:p>
      <w:r>
        <w:rPr>
          <w:b/>
        </w:rPr>
        <w:t xml:space="preserve">Esimerkki 4.179</w:t>
      </w:r>
    </w:p>
    <w:p>
      <w:r>
        <w:t xml:space="preserve">Lause 1: Kävin Stein Martissa ostamassa housuja. Lause 2: En vaivautunut etsimään kovin tarkasti. Lause 3: Ostin vain ensimmäiset housut, jotka näyttivät kunnollisilta. Lause 4: Kun menin kotiin sovittamaan niitä, ne olivat liian isot. Lause 5: Olen oppinut kokeilemaan housuja aina kaupassa.</w:t>
      </w:r>
    </w:p>
    <w:p>
      <w:r>
        <w:rPr>
          <w:b/>
        </w:rPr>
        <w:t xml:space="preserve">Tulos</w:t>
      </w:r>
    </w:p>
    <w:p>
      <w:r>
        <w:t xml:space="preserve">Isot housut.</w:t>
      </w:r>
    </w:p>
    <w:p>
      <w:r>
        <w:rPr>
          <w:b/>
        </w:rPr>
        <w:t xml:space="preserve">Esimerkki 4.180</w:t>
      </w:r>
    </w:p>
    <w:p>
      <w:r>
        <w:t xml:space="preserve">Lause 1: Amyllä oli tikun suorat hiukset. Lause 2: Hän halusi aaltoilevat hiukset seuraavana päivänä otettavaan koulukuvaan. Lause 3: Sinä iltana hänen äitinsä punoi Amyn hiukset tiukasti. Lause 4: Kun Amy kampasi ne aamulla, ne olivat hyvin aaltoilevat! Lause 5: Amy oli niin onnellinen!</w:t>
      </w:r>
    </w:p>
    <w:p>
      <w:r>
        <w:rPr>
          <w:b/>
        </w:rPr>
        <w:t xml:space="preserve">Tulos</w:t>
      </w:r>
    </w:p>
    <w:p>
      <w:r>
        <w:t xml:space="preserve">Aallot</w:t>
      </w:r>
    </w:p>
    <w:p>
      <w:r>
        <w:rPr>
          <w:b/>
        </w:rPr>
        <w:t xml:space="preserve">Esimerkki 4.181</w:t>
      </w:r>
    </w:p>
    <w:p>
      <w:r>
        <w:t xml:space="preserve">Lause 1: Rob rakasti eläintarhassa käymistä. Lause 2: Hän tykkäsi eniten nähdä makit. Lause 3: Eräänä päivänä hän katseli niitä tunnin ajan. Lause 4: Ne olivat niin hauskoja! Lause 5: Rob päätti, että hän haluaisi tulla eläintenhoitajaksi, jotta hän voisi työskennellä niiden kanssa.</w:t>
      </w:r>
    </w:p>
    <w:p>
      <w:r>
        <w:rPr>
          <w:b/>
        </w:rPr>
        <w:t xml:space="preserve">Tulos</w:t>
      </w:r>
    </w:p>
    <w:p>
      <w:r>
        <w:t xml:space="preserve">Lemurit</w:t>
      </w:r>
    </w:p>
    <w:p>
      <w:r>
        <w:rPr>
          <w:b/>
        </w:rPr>
        <w:t xml:space="preserve">Esimerkki 4.182</w:t>
      </w:r>
    </w:p>
    <w:p>
      <w:r>
        <w:t xml:space="preserve">Lause 1: Tim joi ja katseli televisiota. Lause 2: Syntyi intensiivinen kohtaus. Lause 3: Se sai Timin hyppäämään ylös. Lause 4: Hän potkaisi vahingossa vesilasinsa nurin. Lause 5: Tim tunsi itsensä hölmöksi ja siivosi sen pois.</w:t>
      </w:r>
    </w:p>
    <w:p>
      <w:r>
        <w:rPr>
          <w:b/>
        </w:rPr>
        <w:t xml:space="preserve">Tulos</w:t>
      </w:r>
    </w:p>
    <w:p>
      <w:r>
        <w:t xml:space="preserve">Läikkynyt vesi</w:t>
      </w:r>
    </w:p>
    <w:p>
      <w:r>
        <w:rPr>
          <w:b/>
        </w:rPr>
        <w:t xml:space="preserve">Esimerkki 4.183</w:t>
      </w:r>
    </w:p>
    <w:p>
      <w:r>
        <w:t xml:space="preserve">Lause 1: Beth on retkeilemässä. Lause 2: Hän näkee karhun. Lause 3: Karhu juoksee häntä kohti. Lause 4: Beth esittää kuollutta. Lause 5: Karhu haistelee Bethiä ja jättää hänet rauhaan.</w:t>
      </w:r>
    </w:p>
    <w:p>
      <w:r>
        <w:rPr>
          <w:b/>
        </w:rPr>
        <w:t xml:space="preserve">Tulos</w:t>
      </w:r>
    </w:p>
    <w:p>
      <w:r>
        <w:t xml:space="preserve">Karhu hyökkäsi Bethin kimppuun</w:t>
      </w:r>
    </w:p>
    <w:p>
      <w:r>
        <w:rPr>
          <w:b/>
        </w:rPr>
        <w:t xml:space="preserve">Esimerkki 4.184</w:t>
      </w:r>
    </w:p>
    <w:p>
      <w:r>
        <w:t xml:space="preserve">Lause 1: Menin tapaamaan setääni. Lause 2: Hän antoi minun ajaa traktoria. Lause 3: Sain sen pois vaihteesta. Lause 4: Se rullaili mäkeä alas. Lause 5: Onneksi muistin, missä jarru oli.</w:t>
      </w:r>
    </w:p>
    <w:p>
      <w:r>
        <w:rPr>
          <w:b/>
        </w:rPr>
        <w:t xml:space="preserve">Tulos</w:t>
      </w:r>
    </w:p>
    <w:p>
      <w:r>
        <w:t xml:space="preserve">Traktori</w:t>
      </w:r>
    </w:p>
    <w:p>
      <w:r>
        <w:rPr>
          <w:b/>
        </w:rPr>
        <w:t xml:space="preserve">Esimerkki 4.185</w:t>
      </w:r>
    </w:p>
    <w:p>
      <w:r>
        <w:t xml:space="preserve">Lause 1: Yritän lukea 100 sivua kirjasta joka päivä. Lause 2: Eilen olin jäljessä. Lause 3: Vaimoni oli vienyt minut aamiaiselle, ja olin lukenut vain 20 sivua. Lause 4: Istuin iltapäivällä alas ja luin 80 sivua. Lause 5: Olin sen jälkeen uupunut.</w:t>
      </w:r>
    </w:p>
    <w:p>
      <w:r>
        <w:rPr>
          <w:b/>
        </w:rPr>
        <w:t xml:space="preserve">Tulos</w:t>
      </w:r>
    </w:p>
    <w:p>
      <w:r>
        <w:t xml:space="preserve">Lukeminen</w:t>
      </w:r>
    </w:p>
    <w:p>
      <w:r>
        <w:rPr>
          <w:b/>
        </w:rPr>
        <w:t xml:space="preserve">Esimerkki 4.186</w:t>
      </w:r>
    </w:p>
    <w:p>
      <w:r>
        <w:t xml:space="preserve">Lause 1: Postimies soitti ovikelloa. Lause 2: Juoksin hakemaan kenkäni. Lause 3: Minä avasin oven. Lause 4: Hän seisoi siinä paketteja täynnä. Lause 5: Hän kiusoitteli minua siitä, että minulla oli taipumusta tehdä jouluostoksia etuajassa.</w:t>
      </w:r>
    </w:p>
    <w:p>
      <w:r>
        <w:rPr>
          <w:b/>
        </w:rPr>
        <w:t xml:space="preserve">Tulos</w:t>
      </w:r>
    </w:p>
    <w:p>
      <w:r>
        <w:t xml:space="preserve">Posti</w:t>
      </w:r>
    </w:p>
    <w:p>
      <w:r>
        <w:rPr>
          <w:b/>
        </w:rPr>
        <w:t xml:space="preserve">Esimerkki 4.187</w:t>
      </w:r>
    </w:p>
    <w:p>
      <w:r>
        <w:t xml:space="preserve">Lause 1: Julianin äiti antoi hänelle listan ja lähetti hänet ostoksille. Lause 2: Hän käveli kauppaan pitäen sitä tiukasti kädessään. Lause 3: Valitettavasti, kun hän oli melkein perillä, tuuli vei sen pois. Lause 4: Hän osti niin monta asiaa kuin muisti listalla olleen. Lause 5: Kun hän pääsi kotiin, hänen äitinsä ei ollut lainkaan vihainen hänelle.</w:t>
      </w:r>
    </w:p>
    <w:p>
      <w:r>
        <w:rPr>
          <w:b/>
        </w:rPr>
        <w:t xml:space="preserve">Tulos</w:t>
      </w:r>
    </w:p>
    <w:p>
      <w:r>
        <w:t xml:space="preserve">Julianin ostokset</w:t>
      </w:r>
    </w:p>
    <w:p>
      <w:r>
        <w:rPr>
          <w:b/>
        </w:rPr>
        <w:t xml:space="preserve">Esimerkki 4.188</w:t>
      </w:r>
    </w:p>
    <w:p>
      <w:r>
        <w:t xml:space="preserve">Lause 1: Jerry asui pienessä paritalossa, jossa oli yhteinen seinä. Lause 2: Hänen naapurinsa olivat hyvin äänekkäitä. Lause 3: Jerry joutui usein pyytämään heitä olemaan hiljaa öisin. Lause 4: Eräänä yönä Jerry suuttui niin, että soitti poliisit. Lause 5: Jerryn naapurit olivat hyvin hiljaa tuon yön jälkeen.</w:t>
      </w:r>
    </w:p>
    <w:p>
      <w:r>
        <w:rPr>
          <w:b/>
        </w:rPr>
        <w:t xml:space="preserve">Tulos</w:t>
      </w:r>
    </w:p>
    <w:p>
      <w:r>
        <w:t xml:space="preserve">Ohut seinä</w:t>
      </w:r>
    </w:p>
    <w:p>
      <w:r>
        <w:rPr>
          <w:b/>
        </w:rPr>
        <w:t xml:space="preserve">Esimerkki 4.189</w:t>
      </w:r>
    </w:p>
    <w:p>
      <w:r>
        <w:t xml:space="preserve">Lause 1: Allie halusi lähteä Australiaan. Lause 2: Joten hän kokosi ystävänsä yhteen. Lause 3: Valitettavasti kukaan heistä ei päässyt mukaan. Lause 4: Joten hän lähti siskonsa kanssa. Lause 5: Molemmat pitivät siitä niin paljon, että he menivät takaisin ensi vuonna.</w:t>
      </w:r>
    </w:p>
    <w:p>
      <w:r>
        <w:rPr>
          <w:b/>
        </w:rPr>
        <w:t xml:space="preserve">Tulos</w:t>
      </w:r>
    </w:p>
    <w:p>
      <w:r>
        <w:t xml:space="preserve">Matka Australiaan</w:t>
      </w:r>
    </w:p>
    <w:p>
      <w:r>
        <w:rPr>
          <w:b/>
        </w:rPr>
        <w:t xml:space="preserve">Esimerkki 4.190</w:t>
      </w:r>
    </w:p>
    <w:p>
      <w:r>
        <w:t xml:space="preserve">Lause 1: Marc on aina käynyt koulua täydellisesti. Lause 2: Eräänä päivänä hän lakkasi tulemasta tunnille. Lause 3: Kaikki olivat huolissaan hänestä! Lause 4: Hän palasi muutaman päivän kuluttua. Lause 5: Hän oli ollut flunssaisena vuoteessa.</w:t>
      </w:r>
    </w:p>
    <w:p>
      <w:r>
        <w:rPr>
          <w:b/>
        </w:rPr>
        <w:t xml:space="preserve">Tulos</w:t>
      </w:r>
    </w:p>
    <w:p>
      <w:r>
        <w:t xml:space="preserve">Marcin poissaolo</w:t>
      </w:r>
    </w:p>
    <w:p>
      <w:r>
        <w:rPr>
          <w:b/>
        </w:rPr>
        <w:t xml:space="preserve">Esimerkki 4.191</w:t>
      </w:r>
    </w:p>
    <w:p>
      <w:r>
        <w:t xml:space="preserve">Lause 1: Ben ei voinut uskoa sitä. Lause 2: Hänen edessään seisoi hänen uusi lahjansa. Lause 3: Ben oli juuri saanut mikroskoopin. Lause 4: Hän oli niin onnellinen. Lause 5: Hän katseli kaikkea mikroskoopin alla sinä päivänä.</w:t>
      </w:r>
    </w:p>
    <w:p>
      <w:r>
        <w:rPr>
          <w:b/>
        </w:rPr>
        <w:t xml:space="preserve">Tulos</w:t>
      </w:r>
    </w:p>
    <w:p>
      <w:r>
        <w:t xml:space="preserve">Mikroskooppi</w:t>
      </w:r>
    </w:p>
    <w:p>
      <w:r>
        <w:rPr>
          <w:b/>
        </w:rPr>
        <w:t xml:space="preserve">Esimerkki 4.192</w:t>
      </w:r>
    </w:p>
    <w:p>
      <w:r>
        <w:t xml:space="preserve">Lause 1: Minun pitäisi viedä ruokaa huomenna juhliin. Lause 2: Olin ostanut kaikki ainekset sitä varten viime viikolla. Lause 3: Käytin eilen koko päivän ruoan valmistamiseen. Lause 4: Valitettavasti poltin ruoan. Lause 5: En ehdi hankkia uusia aineksia huomisiin juhliin.</w:t>
      </w:r>
    </w:p>
    <w:p>
      <w:r>
        <w:rPr>
          <w:b/>
        </w:rPr>
        <w:t xml:space="preserve">Tulos</w:t>
      </w:r>
    </w:p>
    <w:p>
      <w:r>
        <w:t xml:space="preserve">Ruoka</w:t>
      </w:r>
    </w:p>
    <w:p>
      <w:r>
        <w:rPr>
          <w:b/>
        </w:rPr>
        <w:t xml:space="preserve">Esimerkki 4.193</w:t>
      </w:r>
    </w:p>
    <w:p>
      <w:r>
        <w:t xml:space="preserve">Lause 1: Tina kuunteli radio-ohjelmaa. Lause 2: DJ kommentoi viimeaikaista uutistapahtumaa. Lause 3: Tina loukkaantui kommentista. Lause 4: Tina sammutti radion. Lause 5: Hän lopetti radio-ohjelman kuuntelun.</w:t>
      </w:r>
    </w:p>
    <w:p>
      <w:r>
        <w:rPr>
          <w:b/>
        </w:rPr>
        <w:t xml:space="preserve">Tulos</w:t>
      </w:r>
    </w:p>
    <w:p>
      <w:r>
        <w:t xml:space="preserve">Radio-ohjelma</w:t>
      </w:r>
    </w:p>
    <w:p>
      <w:r>
        <w:rPr>
          <w:b/>
        </w:rPr>
        <w:t xml:space="preserve">Esimerkki 4.194</w:t>
      </w:r>
    </w:p>
    <w:p>
      <w:r>
        <w:t xml:space="preserve">Lause 1: Tim oli opiskelija yliopistossa. Lause 2: Hän mietti tulevaisuuttaan ja päätti opiskella lakia. Lause 3: Hän alkoi heti opiskella LSAT-koetta varten. Lause 4: Hän tunsi tulleensa älykkäämmäksi pelkästään LSAT-koetta varten opiskelemalla. Lause 5: Hän pärjäsi LSAT-kokeessa hyvin ja voisi päästä mihin tahansa oikeustieteelliseen kouluun maassa.</w:t>
      </w:r>
    </w:p>
    <w:p>
      <w:r>
        <w:rPr>
          <w:b/>
        </w:rPr>
        <w:t xml:space="preserve">Tulos</w:t>
      </w:r>
    </w:p>
    <w:p>
      <w:r>
        <w:t xml:space="preserve">LSAT</w:t>
      </w:r>
    </w:p>
    <w:p>
      <w:r>
        <w:rPr>
          <w:b/>
        </w:rPr>
        <w:t xml:space="preserve">Esimerkki 4.195</w:t>
      </w:r>
    </w:p>
    <w:p>
      <w:r>
        <w:t xml:space="preserve">Lause 1: Siellä asui palkkasoturi, jolla ei ollut tunteita eikä empatiaa. Lause 2: Hän otti työn vastaan eniten tarjoavalle, ihmiselämästä välittämättä. Lause 3: Hän tappoi ja tappoi, kunnes oli vanha mies. Lause 4: Eräänä päivänä, kun hän makasi leposängyssään kuolemaisillaan, hän näki miehen. Lause 5: Se oli hänen poikansa, jota hän ei koskaan tavannut eikä saanut tilaisuutta rakastaa.</w:t>
      </w:r>
    </w:p>
    <w:p>
      <w:r>
        <w:rPr>
          <w:b/>
        </w:rPr>
        <w:t xml:space="preserve">Tulos</w:t>
      </w:r>
    </w:p>
    <w:p>
      <w:r>
        <w:t xml:space="preserve">Palkkasoturi</w:t>
      </w:r>
    </w:p>
    <w:p>
      <w:r>
        <w:rPr>
          <w:b/>
        </w:rPr>
        <w:t xml:space="preserve">Esimerkki 4.196</w:t>
      </w:r>
    </w:p>
    <w:p>
      <w:r>
        <w:t xml:space="preserve">Lause 1: Ryan seisoi tiskillä suklaakuorrutus suussaan. Lause 2: Hän kielsi jälleen kuppikakun syömisen pudistamalla nopeasti päätään. Lause 3: Hänen salamannopea sormensa pyyhkäisi miehen kasvoja. Lause 4: Sokerinruskea todiste miehen syyllisyydestä kuorrutti hänen sormensa. Lause 5: Rangaistus, halaus ja kasvojen pesu, tuli nopeasti.</w:t>
      </w:r>
    </w:p>
    <w:p>
      <w:r>
        <w:rPr>
          <w:b/>
        </w:rPr>
        <w:t xml:space="preserve">Tulos</w:t>
      </w:r>
    </w:p>
    <w:p>
      <w:r>
        <w:t xml:space="preserve">Guilty</w:t>
      </w:r>
    </w:p>
    <w:p>
      <w:r>
        <w:rPr>
          <w:b/>
        </w:rPr>
        <w:t xml:space="preserve">Esimerkki 4.197</w:t>
      </w:r>
    </w:p>
    <w:p>
      <w:r>
        <w:t xml:space="preserve">Lause 1: Kissani Trip nappasi sinisen linnun ja kutsui minua katsomaan sitä. Lause 2: Otin sen pois ja pelastin sen. Lause 3: Myöhemmin se nappasi oravan. Lause 4: Se oli elossa, joten menin pelastamaan myös sen. Lause 5: jahtasin kissaa ympäri korttelia yrittäen pelastaa sen, mutta luovutin.</w:t>
      </w:r>
    </w:p>
    <w:p>
      <w:r>
        <w:rPr>
          <w:b/>
        </w:rPr>
        <w:t xml:space="preserve">Tulos</w:t>
      </w:r>
    </w:p>
    <w:p>
      <w:r>
        <w:t xml:space="preserve">Matka Kissa</w:t>
      </w:r>
    </w:p>
    <w:p>
      <w:r>
        <w:rPr>
          <w:b/>
        </w:rPr>
        <w:t xml:space="preserve">Esimerkki 4.198</w:t>
      </w:r>
    </w:p>
    <w:p>
      <w:r>
        <w:t xml:space="preserve">Lause 1: Roger Rumface oli masentunut. Lause 2: Hän oli mennyt yliopistoon parantaakseen itseään. Lause 3: Valitettavasti kaikki hänen kurssinsa olivat hänelle hyödyttömiä. Lause 4: Roger pettyi yhä enemmän korkeakoulutukseen. Lause 5: Kunnes eräänä päivänä hänestä tuli korkeakoulu-uudistuksen puolestapuhuja.</w:t>
      </w:r>
    </w:p>
    <w:p>
      <w:r>
        <w:rPr>
          <w:b/>
        </w:rPr>
        <w:t xml:space="preserve">Tulos</w:t>
      </w:r>
    </w:p>
    <w:p>
      <w:r>
        <w:t xml:space="preserve">Rommi</w:t>
      </w:r>
    </w:p>
    <w:p>
      <w:r>
        <w:rPr>
          <w:b/>
        </w:rPr>
        <w:t xml:space="preserve">Esimerkki 4.199</w:t>
      </w:r>
    </w:p>
    <w:p>
      <w:r>
        <w:t xml:space="preserve">Lause 1: Chris rakasti roskaruokaa. Lause 2: Pizza oli hänen suosikkinsa! Lause 3: Hän laittoi sen päälle kasoittain pepperonia. Lause 4: Sitten hän leikkasi sen vain neljään palaan. Lause 5: Hän söi koko annoksen!</w:t>
      </w:r>
    </w:p>
    <w:p>
      <w:r>
        <w:rPr>
          <w:b/>
        </w:rPr>
        <w:t xml:space="preserve">Tulos</w:t>
      </w:r>
    </w:p>
    <w:p>
      <w:r>
        <w:t xml:space="preserve">Pizza</w:t>
      </w:r>
    </w:p>
    <w:p>
      <w:r>
        <w:rPr>
          <w:b/>
        </w:rPr>
        <w:t xml:space="preserve">Esimerkki 4.200</w:t>
      </w:r>
    </w:p>
    <w:p>
      <w:r>
        <w:t xml:space="preserve">Lause 1: Susan halusi julkaista antologian. Lause 2: Hän valitsi aiheen. Lause 3: Hän sai ystävänsä kirjoittamaan aiheesta. Lause 4: Hän muokkasi kaikki pienemmät kappaleet yhteen. Lause 5: Hän julkaisi sen!</w:t>
      </w:r>
    </w:p>
    <w:p>
      <w:r>
        <w:rPr>
          <w:b/>
        </w:rPr>
        <w:t xml:space="preserve">Tulos</w:t>
      </w:r>
    </w:p>
    <w:p>
      <w:r>
        <w:t xml:space="preserve">Antologia</w:t>
      </w:r>
    </w:p>
    <w:p>
      <w:r>
        <w:rPr>
          <w:b/>
        </w:rPr>
        <w:t xml:space="preserve">Esimerkki 4.201</w:t>
      </w:r>
    </w:p>
    <w:p>
      <w:r>
        <w:t xml:space="preserve">Lause 1: Maria oli suihkussa. Lause 2: Maria unohti pyyhkeensä makuuhuoneeseensa. Lause 3: Hänen makuuhuoneensa kaihtimet olivat auki. Lause 4: Maria ei halunnut kenenkään näkevän häntä alasti ulkoa. Lause 5: Maria ryömi huoneeseensa hakemaan pyyhkeensä.</w:t>
      </w:r>
    </w:p>
    <w:p>
      <w:r>
        <w:rPr>
          <w:b/>
        </w:rPr>
        <w:t xml:space="preserve">Tulos</w:t>
      </w:r>
    </w:p>
    <w:p>
      <w:r>
        <w:t xml:space="preserve">Unohdettu pyyhe</w:t>
      </w:r>
    </w:p>
    <w:p>
      <w:r>
        <w:rPr>
          <w:b/>
        </w:rPr>
        <w:t xml:space="preserve">Esimerkki 4.202</w:t>
      </w:r>
    </w:p>
    <w:p>
      <w:r>
        <w:t xml:space="preserve">Lause 1: Sally työskenteli osa-aikaisena virkailijana vaimoni yrityksessä. Lause 2: Hänellä oli maisterin tutkinto Boston Collegesta. Lause 3: Hän ei tehnyt hyvää työtä ja väitti, että työ oli hänen alapuolellaan. Lause 4: Hän teki niin huonoa työtä, että yrityksen omistaja antoi hänelle potkut. Lause 5: Sally ei ole vieläkään töissä, kuten hänen sosiaalisen median viesteistään käy ilmi.</w:t>
      </w:r>
    </w:p>
    <w:p>
      <w:r>
        <w:rPr>
          <w:b/>
        </w:rPr>
        <w:t xml:space="preserve">Tulos</w:t>
      </w:r>
    </w:p>
    <w:p>
      <w:r>
        <w:t xml:space="preserve">Maisterin tutkinto</w:t>
      </w:r>
    </w:p>
    <w:p>
      <w:r>
        <w:rPr>
          <w:b/>
        </w:rPr>
        <w:t xml:space="preserve">Esimerkki 4.203</w:t>
      </w:r>
    </w:p>
    <w:p>
      <w:r>
        <w:t xml:space="preserve">Lause 1: Todd ei ole koskaan ennen leikkinyt frisbeellä. Lause 2: Kävelimme kauppaan ja ostimme frisbeen. Lause 3: Sitten menimme puistoon. Lause 4: Näytin Toddille, miten frisbeetä otetaan kiinni ja heitetään. Lause 5: Todd liittyy nyt ultimate frisbee -joukkueeseen.</w:t>
      </w:r>
    </w:p>
    <w:p>
      <w:r>
        <w:rPr>
          <w:b/>
        </w:rPr>
        <w:t xml:space="preserve">Tulos</w:t>
      </w:r>
    </w:p>
    <w:p>
      <w:r>
        <w:t xml:space="preserve">Frisbee</w:t>
      </w:r>
    </w:p>
    <w:p>
      <w:r>
        <w:rPr>
          <w:b/>
        </w:rPr>
        <w:t xml:space="preserve">Esimerkki 4.204</w:t>
      </w:r>
    </w:p>
    <w:p>
      <w:r>
        <w:t xml:space="preserve">Lause 1: Fran oli innokas tutkimaan messualuetta. Lause 2: Ennen kuin Fran pääsi lähtemään, hänen perheensä oli pystytettävä leiri. Lause 3: He ruokkivat eläimet ja pystyttivät leirintävaunun. Lause 4: Kotitöiden jälkeen Fran virkistäytyi. Lause 5: Hän oli vihdoin valmis osallistumaan messujuhliin.</w:t>
      </w:r>
    </w:p>
    <w:p>
      <w:r>
        <w:rPr>
          <w:b/>
        </w:rPr>
        <w:t xml:space="preserve">Tulos</w:t>
      </w:r>
    </w:p>
    <w:p>
      <w:r>
        <w:t xml:space="preserve">Leirin pystyttäminen</w:t>
      </w:r>
    </w:p>
    <w:p>
      <w:r>
        <w:rPr>
          <w:b/>
        </w:rPr>
        <w:t xml:space="preserve">Esimerkki 4.205</w:t>
      </w:r>
    </w:p>
    <w:p>
      <w:r>
        <w:t xml:space="preserve">Lause 1: Kate osti uudet korkokengät. Lause 2: Hän todella piti siitä, miltä ne näyttivät. Lause 3: Hän käytti niitä ympäri taloa totutellakseen niihin. Lause 4: Jonkin ajan kuluttua hän päätti käyttää niitä baarissa. Lause 5: Kate näytti upealta eikä ollut kovin epämukava.</w:t>
      </w:r>
    </w:p>
    <w:p>
      <w:r>
        <w:rPr>
          <w:b/>
        </w:rPr>
        <w:t xml:space="preserve">Tulos</w:t>
      </w:r>
    </w:p>
    <w:p>
      <w:r>
        <w:t xml:space="preserve">Uudet korkokengät</w:t>
      </w:r>
    </w:p>
    <w:p>
      <w:r>
        <w:rPr>
          <w:b/>
        </w:rPr>
        <w:t xml:space="preserve">Esimerkki 4.206</w:t>
      </w:r>
    </w:p>
    <w:p>
      <w:r>
        <w:t xml:space="preserve">Lause 1: Rachel halusi mennä ulos leikkimään puistoon. Lause 2: Valitettavasti alueella oli tällä viikolla helleilmoitus. Lause 3: Helteen vuoksi Rachelin äiti ei päästänyt häntä ulos. Lause 4: Rachel suuttui tästä ja sai pienen raivokohtauksen. Lause 5: Lopulta Rachel rauhoittui ja katsoi televisiota sisällä.</w:t>
      </w:r>
    </w:p>
    <w:p>
      <w:r>
        <w:rPr>
          <w:b/>
        </w:rPr>
        <w:t xml:space="preserve">Tulos</w:t>
      </w:r>
    </w:p>
    <w:p>
      <w:r>
        <w:t xml:space="preserve">Helleaalto</w:t>
      </w:r>
    </w:p>
    <w:p>
      <w:r>
        <w:rPr>
          <w:b/>
        </w:rPr>
        <w:t xml:space="preserve">Esimerkki 4.207</w:t>
      </w:r>
    </w:p>
    <w:p>
      <w:r>
        <w:t xml:space="preserve">Lause 1: Ronald työskentelee ruokakaupassa. Lause 2: Ronaldin ollessa töissä tulee lumimyrsky. Lause 3: Hän haluaa lähteä kaupasta, mutta ei voi. Lause 4: Hän on lumessa. Lause 5: Ronald viettää seuraavat päivät syömällä kaiken kaupan ruoan.</w:t>
      </w:r>
    </w:p>
    <w:p>
      <w:r>
        <w:rPr>
          <w:b/>
        </w:rPr>
        <w:t xml:space="preserve">Tulos</w:t>
      </w:r>
    </w:p>
    <w:p>
      <w:r>
        <w:t xml:space="preserve">Ronald on jumissa</w:t>
      </w:r>
    </w:p>
    <w:p>
      <w:r>
        <w:rPr>
          <w:b/>
        </w:rPr>
        <w:t xml:space="preserve">Esimerkki 4.208</w:t>
      </w:r>
    </w:p>
    <w:p>
      <w:r>
        <w:t xml:space="preserve">Lause 1: Cody tupakoi ystäviensä kanssa. Lause 2: Hänen vanhempansa eivät tienneet. Lause 3: Cody jätti vahingossa sytyttimen taskuunsa. Lause 4: Hänen äitinsä löysi sytyttimen hänen taskustaan pyykkiä pestessään. Lause 5: Cody sai kotiarestia tupakoinnin takia.</w:t>
      </w:r>
    </w:p>
    <w:p>
      <w:r>
        <w:rPr>
          <w:b/>
        </w:rPr>
        <w:t xml:space="preserve">Tulos</w:t>
      </w:r>
    </w:p>
    <w:p>
      <w:r>
        <w:t xml:space="preserve">Kiinnijääminen</w:t>
      </w:r>
    </w:p>
    <w:p>
      <w:r>
        <w:rPr>
          <w:b/>
        </w:rPr>
        <w:t xml:space="preserve">Esimerkki 4.209</w:t>
      </w:r>
    </w:p>
    <w:p>
      <w:r>
        <w:t xml:space="preserve">Lause 1: Rita katsoi yksin pelottavaa elokuvaa. Lause 2: Yhtäkkiä hän luuli kuulevansa jotain ulkona. Lause 3: Hän piiloutui peiton alle, joka hänellä oli yllään. Lause 4: Hän päätti, että se oli vain hänen päässään. Lause 5: Hän sammutti pelottavan elokuvan ja katsoi sen sijaan komediaa.</w:t>
      </w:r>
    </w:p>
    <w:p>
      <w:r>
        <w:rPr>
          <w:b/>
        </w:rPr>
        <w:t xml:space="preserve">Tulos</w:t>
      </w:r>
    </w:p>
    <w:p>
      <w:r>
        <w:t xml:space="preserve">Scary Movie</w:t>
      </w:r>
    </w:p>
    <w:p>
      <w:r>
        <w:rPr>
          <w:b/>
        </w:rPr>
        <w:t xml:space="preserve">Esimerkki 4.210</w:t>
      </w:r>
    </w:p>
    <w:p>
      <w:r>
        <w:t xml:space="preserve">Lause 1: Pia pitää meikkaamisesta. Lause 2: Pia käyttää kaikki viikkorahansa meikkien ostamiseen. Lause 3: Pia päättää ryhtyä meikkaajan ammattiin. Lause 4: Hän käy kosmetologikoulua. Lause 5: Valmistuttuaan Pia saa töitä meikkaajana.</w:t>
      </w:r>
    </w:p>
    <w:p>
      <w:r>
        <w:rPr>
          <w:b/>
        </w:rPr>
        <w:t xml:space="preserve">Tulos</w:t>
      </w:r>
    </w:p>
    <w:p>
      <w:r>
        <w:t xml:space="preserve">Meikkitaiteilija</w:t>
      </w:r>
    </w:p>
    <w:p>
      <w:r>
        <w:rPr>
          <w:b/>
        </w:rPr>
        <w:t xml:space="preserve">Esimerkki 4.211</w:t>
      </w:r>
    </w:p>
    <w:p>
      <w:r>
        <w:t xml:space="preserve">Lause 1: Jackson rakasti perhettään hyvin paljon. Lause 2: Hän oli niin ylpeä, että halusi tyttöystävänsä tapaavan hänen vanhempansa. Lause 3: Mutta kun tyttö lähti hänen kanssaan illalliselle, hän ei selvästikään ollut tyytyväinen. Lause 4: Hän kertoi Jacksonille, että hänen perheensä oli tylsä ja ahdasmielinen. Lause 5: Jackson kamppaili monta päivää, mutta lopulta hän erosi tytöstä.</w:t>
      </w:r>
    </w:p>
    <w:p>
      <w:r>
        <w:rPr>
          <w:b/>
        </w:rPr>
        <w:t xml:space="preserve">Tulos</w:t>
      </w:r>
    </w:p>
    <w:p>
      <w:r>
        <w:t xml:space="preserve">Perheen etusija</w:t>
      </w:r>
    </w:p>
    <w:p>
      <w:r>
        <w:rPr>
          <w:b/>
        </w:rPr>
        <w:t xml:space="preserve">Esimerkki 4.212</w:t>
      </w:r>
    </w:p>
    <w:p>
      <w:r>
        <w:t xml:space="preserve">Lause 1: Bill leikattiin tänään. Lause 2: Hänen umpilisäkkeensä piti poistaa. Lause 3: Bill oli hyvin peloissaan. Lause 4: Lääkärit sanoivat hänelle, että kaikki järjestyy. Lause 5: Hän heräsi leikkauksen jälkeen onnellisena, että hän selvisi.</w:t>
      </w:r>
    </w:p>
    <w:p>
      <w:r>
        <w:rPr>
          <w:b/>
        </w:rPr>
        <w:t xml:space="preserve">Tulos</w:t>
      </w:r>
    </w:p>
    <w:p>
      <w:r>
        <w:t xml:space="preserve">Leikkaus</w:t>
      </w:r>
    </w:p>
    <w:p>
      <w:r>
        <w:rPr>
          <w:b/>
        </w:rPr>
        <w:t xml:space="preserve">Esimerkki 4.213</w:t>
      </w:r>
    </w:p>
    <w:p>
      <w:r>
        <w:t xml:space="preserve">Lause 1: Matt ja Sarah menivät naimisiin vasta kuukausi sitten. Lause 2: He olivat niin onnellisia tottuessaan avioelämään. Lause 3: Ainakin he olivat onnellisia, kunnes Mattin äiti muutti tänne. Lause 4: Hän kohteli Mattia ja Sarahia kuin lapsia. Lause 5: Kiitospäivä oli tänä vuonna kiusallinen sen jälkeen, kun Matt heitti hänet ulos.</w:t>
      </w:r>
    </w:p>
    <w:p>
      <w:r>
        <w:rPr>
          <w:b/>
        </w:rPr>
        <w:t xml:space="preserve">Tulos</w:t>
      </w:r>
    </w:p>
    <w:p>
      <w:r>
        <w:t xml:space="preserve">Äiti</w:t>
      </w:r>
    </w:p>
    <w:p>
      <w:r>
        <w:rPr>
          <w:b/>
        </w:rPr>
        <w:t xml:space="preserve">Esimerkki 4.214</w:t>
      </w:r>
    </w:p>
    <w:p>
      <w:r>
        <w:t xml:space="preserve">Lause 1: Lapset olivat hereillä paljon yli nukkumaanmenoaikansa. Lause 2: He hiippailivat ympäri taloa. Lause 3: Kun eräänä hetkenä he kuulivat askelia. Lause 4: Lapset kääntyivät takaisin ja kiirehtivät takaisin portaita ylös. Lause 5: Oli liian myöhäistä, heidän isänsä odotti heitä siellä.</w:t>
      </w:r>
    </w:p>
    <w:p>
      <w:r>
        <w:rPr>
          <w:b/>
        </w:rPr>
        <w:t xml:space="preserve">Tulos</w:t>
      </w:r>
    </w:p>
    <w:p>
      <w:r>
        <w:t xml:space="preserve">Lapset</w:t>
      </w:r>
    </w:p>
    <w:p>
      <w:r>
        <w:rPr>
          <w:b/>
        </w:rPr>
        <w:t xml:space="preserve">Esimerkki 4.215</w:t>
      </w:r>
    </w:p>
    <w:p>
      <w:r>
        <w:t xml:space="preserve">Lause 1: Allie sai kutsun allasjuhliin. Lause 2: Hän oli innoissaan. Lause 3: Kaikki muut olivat menossa. Lause 4: Kaikki paitsi Simone. Lause 5: Allie tunsi huonoa omaatuntoa Simonea kohtaan.</w:t>
      </w:r>
    </w:p>
    <w:p>
      <w:r>
        <w:rPr>
          <w:b/>
        </w:rPr>
        <w:t xml:space="preserve">Tulos</w:t>
      </w:r>
    </w:p>
    <w:p>
      <w:r>
        <w:t xml:space="preserve">Allasjuhlat</w:t>
      </w:r>
    </w:p>
    <w:p>
      <w:r>
        <w:rPr>
          <w:b/>
        </w:rPr>
        <w:t xml:space="preserve">Esimerkki 4.216</w:t>
      </w:r>
    </w:p>
    <w:p>
      <w:r>
        <w:t xml:space="preserve">Lause 1: Patrick oli pidetty parturi. Lause 2: Valitettavasti hän työskenteli pomolle, joka ei kunnioittanut häntä. Lause 3: Hän halusi jättää työnsä ja työskennellä jossain muualla. Lause 4: Patrick pelkäsi, että hänen asiakaskuntansa ei seuraisi häntä uuteen kampaamoon. Lause 5: Kun hän uskaltautui ja muutti, lähes kaikki hänen asiakkaansa tulivat mukaan.</w:t>
      </w:r>
    </w:p>
    <w:p>
      <w:r>
        <w:rPr>
          <w:b/>
        </w:rPr>
        <w:t xml:space="preserve">Tulos</w:t>
      </w:r>
    </w:p>
    <w:p>
      <w:r>
        <w:t xml:space="preserve">Pat The Barber</w:t>
      </w:r>
    </w:p>
    <w:p>
      <w:r>
        <w:rPr>
          <w:b/>
        </w:rPr>
        <w:t xml:space="preserve">Esimerkki 4.217</w:t>
      </w:r>
    </w:p>
    <w:p>
      <w:r>
        <w:t xml:space="preserve">Lause 1: Istun tuolissani, kun opettajani aloittaa uuden luennon. Lause 2: Yhtäkkiä hän pyytää minua vastaamaan kysymykseen. Lause 3: Katson ylös ja huomaan, että taululla on ollut yksi kysymys. Lause 4: Nousen tuoliltani ja vastaan siihen helposti, kun en ollut kiinnittänyt huomiota. Lause 5: Se oli viimeinen kerta, kun opettajani kutsui minut ylös vastaamaan tehtävään.</w:t>
      </w:r>
    </w:p>
    <w:p>
      <w:r>
        <w:rPr>
          <w:b/>
        </w:rPr>
        <w:t xml:space="preserve">Tulos</w:t>
      </w:r>
    </w:p>
    <w:p>
      <w:r>
        <w:t xml:space="preserve">Luokka</w:t>
      </w:r>
    </w:p>
    <w:p>
      <w:r>
        <w:rPr>
          <w:b/>
        </w:rPr>
        <w:t xml:space="preserve">Esimerkki 4.218</w:t>
      </w:r>
    </w:p>
    <w:p>
      <w:r>
        <w:t xml:space="preserve">Lause 1: Jack oli juuri treenannut. Lause 2: Hän oli janoinen. Lause 3: Hän otti ison kulauksen jääkaapissa olevaa maitoa. Lause 4: Maito oli hapanta. Lause 5: Jack heitti maidon lavuaariin.</w:t>
      </w:r>
    </w:p>
    <w:p>
      <w:r>
        <w:rPr>
          <w:b/>
        </w:rPr>
        <w:t xml:space="preserve">Tulos</w:t>
      </w:r>
    </w:p>
    <w:p>
      <w:r>
        <w:t xml:space="preserve">Hapan maito</w:t>
      </w:r>
    </w:p>
    <w:p>
      <w:r>
        <w:rPr>
          <w:b/>
        </w:rPr>
        <w:t xml:space="preserve">Esimerkki 4.219</w:t>
      </w:r>
    </w:p>
    <w:p>
      <w:r>
        <w:t xml:space="preserve">Lause 1: Fred lähti ystäviensä kanssa vuoristoradalle. Lause 2: Valitettavasti hänellä ei ollut oikeaa turvavyötä. Lause 3: Hän putosi lopulta pois. Lause 4: Hänen vanhempansa näkivät. Lause 5: He olivat kauhuissaan.</w:t>
      </w:r>
    </w:p>
    <w:p>
      <w:r>
        <w:rPr>
          <w:b/>
        </w:rPr>
        <w:t xml:space="preserve">Tulos</w:t>
      </w:r>
    </w:p>
    <w:p>
      <w:r>
        <w:t xml:space="preserve">Vuoristoradan onnettomuus</w:t>
      </w:r>
    </w:p>
    <w:p>
      <w:r>
        <w:rPr>
          <w:b/>
        </w:rPr>
        <w:t xml:space="preserve">Esimerkki 4.220</w:t>
      </w:r>
    </w:p>
    <w:p>
      <w:r>
        <w:t xml:space="preserve">Lause 1: Susiella oli paljon osakkeita, joita hän halusi ostaa. Lause 2: Hän huolehti siitä, että osingot sijoitettiin uudelleen. Lause 3: Vuosia myöhemmin hän huomasi olevansa varakas. Lause 4: Kaikki säästäminen oli tuottanut tulosta. Lause 5: Nyt hän saattoi jäädä eläkkeelle.</w:t>
      </w:r>
    </w:p>
    <w:p>
      <w:r>
        <w:rPr>
          <w:b/>
        </w:rPr>
        <w:t xml:space="preserve">Tulos</w:t>
      </w:r>
    </w:p>
    <w:p>
      <w:r>
        <w:t xml:space="preserve">Osinkojen uudelleensijoittaminen</w:t>
      </w:r>
    </w:p>
    <w:p>
      <w:r>
        <w:rPr>
          <w:b/>
        </w:rPr>
        <w:t xml:space="preserve">Esimerkki 4.221</w:t>
      </w:r>
    </w:p>
    <w:p>
      <w:r>
        <w:t xml:space="preserve">Lause 1: Jerry työskenteli tarjoilijana kolmen tähden ravintolassa. Lause 2: Hän tarjoili juopuneiden ihmisten pöydässä heidän ruokansa. Lause 3: Kukaan pöydässä ei pitänyt ruoasta. Lause 4: Tämän vuoksi he olivat töykeitä ja haukkuivat häntä. Lause 5: Jerryn johtaja heitti heidät ulos ravintolasta.</w:t>
      </w:r>
    </w:p>
    <w:p>
      <w:r>
        <w:rPr>
          <w:b/>
        </w:rPr>
        <w:t xml:space="preserve">Tulos</w:t>
      </w:r>
    </w:p>
    <w:p>
      <w:r>
        <w:t xml:space="preserve">Epäkohteliaat asiakkaat</w:t>
      </w:r>
    </w:p>
    <w:p>
      <w:r>
        <w:rPr>
          <w:b/>
        </w:rPr>
        <w:t xml:space="preserve">Esimerkki 4.222</w:t>
      </w:r>
    </w:p>
    <w:p>
      <w:r>
        <w:t xml:space="preserve">Lause 1: Olin hunajaa kaipaamassa. Lause 2: En kuitenkaan halunnut maksaa siitä. Lause 3: Päätin mennä puistossa olevaan mehiläispesään. Lause 4: Työnsin käteni sisään saadakseni sitä makeaa hunajaa. Lause 5: Kun mehiläiset pistivät käteeni, päätin, että oli parempi ostaa hunajaa.</w:t>
      </w:r>
    </w:p>
    <w:p>
      <w:r>
        <w:rPr>
          <w:b/>
        </w:rPr>
        <w:t xml:space="preserve">Tulos</w:t>
      </w:r>
    </w:p>
    <w:p>
      <w:r>
        <w:t xml:space="preserve">Mehiläiset</w:t>
      </w:r>
    </w:p>
    <w:p>
      <w:r>
        <w:rPr>
          <w:b/>
        </w:rPr>
        <w:t xml:space="preserve">Esimerkki 4.223</w:t>
      </w:r>
    </w:p>
    <w:p>
      <w:r>
        <w:t xml:space="preserve">Lause 1: Josh yritti päästä kotiin. Lause 2: Hän jäi ruuhkaan. Lause 3: Ihmiset torvensivat ja kumisivat. Lause 4: Joella kesti tunnin päästä kotiin. Lause 5: Joe oli ärtynyt, kun hän vihdoin pääsi kotiin.</w:t>
      </w:r>
    </w:p>
    <w:p>
      <w:r>
        <w:rPr>
          <w:b/>
        </w:rPr>
        <w:t xml:space="preserve">Tulos</w:t>
      </w:r>
    </w:p>
    <w:p>
      <w:r>
        <w:t xml:space="preserve">Liikenne</w:t>
      </w:r>
    </w:p>
    <w:p>
      <w:r>
        <w:rPr>
          <w:b/>
        </w:rPr>
        <w:t xml:space="preserve">Esimerkki 4.224</w:t>
      </w:r>
    </w:p>
    <w:p>
      <w:r>
        <w:t xml:space="preserve">Lause 1: Allisonille tarjottiin tilaisuutta työskennellä määräaikaisessa tehtävässä. Lause 2: Hän voisi oppia paljon. Lause 3: Hän otti paikan vastaan, jotta hän voisi kirjata sen ansioluetteloonsa. Lause 4: Kun hänen väliaikainen tehtävänsä oli ohi, Allisonille tarjottiin työtä. Lause 5: Hän otti uuden työpaikan vastaan.</w:t>
      </w:r>
    </w:p>
    <w:p>
      <w:r>
        <w:rPr>
          <w:b/>
        </w:rPr>
        <w:t xml:space="preserve">Tulos</w:t>
      </w:r>
    </w:p>
    <w:p>
      <w:r>
        <w:t xml:space="preserve">Mahdollisuus</w:t>
      </w:r>
    </w:p>
    <w:p>
      <w:r>
        <w:rPr>
          <w:b/>
        </w:rPr>
        <w:t xml:space="preserve">Esimerkki 4.225</w:t>
      </w:r>
    </w:p>
    <w:p>
      <w:r>
        <w:t xml:space="preserve">Lause 1: Jenny valmistautui muuttamaan. Lause 2: Hänellä oli paljon tavaraa, jota hän ei voinut kuljettaa, ja hän tarvitsisi rahaa. Lause 3: Hän päätti järjestää autotallimyynnin. Lause 4: Se oli hidasta, mutta hän onnistui keräämään mukavan summan rahaa. Lause 5: Rahoilla hänellä oli varaa bensaan ja hän sai uuden alun.</w:t>
      </w:r>
    </w:p>
    <w:p>
      <w:r>
        <w:rPr>
          <w:b/>
        </w:rPr>
        <w:t xml:space="preserve">Tulos</w:t>
      </w:r>
    </w:p>
    <w:p>
      <w:r>
        <w:t xml:space="preserve">Liikkuva myynti</w:t>
      </w:r>
    </w:p>
    <w:p>
      <w:r>
        <w:rPr>
          <w:b/>
        </w:rPr>
        <w:t xml:space="preserve">Esimerkki 4.226</w:t>
      </w:r>
    </w:p>
    <w:p>
      <w:r>
        <w:t xml:space="preserve">Lause 1: Jay oli myöhässä matkalla katsomaan suosikkijalkapallojoukkuettaan. Lause 2: Kiireessään hän ajoi kolarin lähellä stadionia. Lause 3: Poliisi auttoi hänet stadionille. Lause 4: Jayn autoa pystyi ajamaan vielä onnettomuuden jälkeen. Lause 5: Jay ajoi autonsa turvallisesti kotiin.</w:t>
      </w:r>
    </w:p>
    <w:p>
      <w:r>
        <w:rPr>
          <w:b/>
        </w:rPr>
        <w:t xml:space="preserve">Tulos</w:t>
      </w:r>
    </w:p>
    <w:p>
      <w:r>
        <w:t xml:space="preserve">Jalkapallopeli</w:t>
      </w:r>
    </w:p>
    <w:p>
      <w:r>
        <w:rPr>
          <w:b/>
        </w:rPr>
        <w:t xml:space="preserve">Esimerkki 4.227</w:t>
      </w:r>
    </w:p>
    <w:p>
      <w:r>
        <w:t xml:space="preserve">Lause 1: Sain tänään moottoritiellä sakot. Lause 2: Nopeusmittarini hajosi muutama viikko sitten. Lause 3: Isäni on mekaanikko, mutta hän ei suostunut korjaamaan sitä. Lause 4: Hän sanoi, että minun pitäisi vain seurata liikennettä moottoritiellä. Lause 5: Tämä 150 dollarin sakko sanoo muuta.</w:t>
      </w:r>
    </w:p>
    <w:p>
      <w:r>
        <w:rPr>
          <w:b/>
        </w:rPr>
        <w:t xml:space="preserve">Tulos</w:t>
      </w:r>
    </w:p>
    <w:p>
      <w:r>
        <w:t xml:space="preserve">Kiitos, isä.</w:t>
      </w:r>
    </w:p>
    <w:p>
      <w:r>
        <w:rPr>
          <w:b/>
        </w:rPr>
        <w:t xml:space="preserve">Esimerkki 4.228</w:t>
      </w:r>
    </w:p>
    <w:p>
      <w:r>
        <w:t xml:space="preserve">Lause 1: Stacy tuli kotiin sinä päivänä ja oli yllättynyt. Lause 2: Hänen äidillään oli uusi kissa. Lause 3: Stacy oli niin innoissaan. Lause 4: He leikkivät kissan kanssa koko päivän sinä päivänä. Lause 5: Stacy ei koskaan unohtaisi tuota päivää.</w:t>
      </w:r>
    </w:p>
    <w:p>
      <w:r>
        <w:rPr>
          <w:b/>
        </w:rPr>
        <w:t xml:space="preserve">Tulos</w:t>
      </w:r>
    </w:p>
    <w:p>
      <w:r>
        <w:t xml:space="preserve">Uusi kissa</w:t>
      </w:r>
    </w:p>
    <w:p>
      <w:r>
        <w:rPr>
          <w:b/>
        </w:rPr>
        <w:t xml:space="preserve">Esimerkki 4.229</w:t>
      </w:r>
    </w:p>
    <w:p>
      <w:r>
        <w:t xml:space="preserve">Lause 1: Taylor tykkäsi pukeutua rennosti. Lause 2: Hänellä oli aina varvassandaalit jalassaan. Lause 3: Hän ei välittänyt siitä, kuinka hienossa ravintolassa hän olikaan. Lause 4: Hän käytti varvassandaaleja jopa treenatessaan. Lause 5: Taylor heitti pois kaikki hienot kenkänsä.</w:t>
      </w:r>
    </w:p>
    <w:p>
      <w:r>
        <w:rPr>
          <w:b/>
        </w:rPr>
        <w:t xml:space="preserve">Tulos</w:t>
      </w:r>
    </w:p>
    <w:p>
      <w:r>
        <w:t xml:space="preserve">Flip Flops</w:t>
      </w:r>
    </w:p>
    <w:p>
      <w:r>
        <w:rPr>
          <w:b/>
        </w:rPr>
        <w:t xml:space="preserve">Esimerkki 4.230</w:t>
      </w:r>
    </w:p>
    <w:p>
      <w:r>
        <w:t xml:space="preserve">Lause 1: Kaupunkiin oli avautumassa uusi ravintola. Lause 2: Jim oli innoissaan päästäkseen kokeilemaan sitä. Lause 3: Hän oli ensimmäisten joukossa avajaispäivänä. Lause 4: Hän tilasi tarjoilijan suositusten perusteella. Lause 5: Jim oli iloisesti yllättynyt hyvästä ruoasta.</w:t>
      </w:r>
    </w:p>
    <w:p>
      <w:r>
        <w:rPr>
          <w:b/>
        </w:rPr>
        <w:t xml:space="preserve">Tulos</w:t>
      </w:r>
    </w:p>
    <w:p>
      <w:r>
        <w:t xml:space="preserve">Uusi ravintola</w:t>
      </w:r>
    </w:p>
    <w:p>
      <w:r>
        <w:rPr>
          <w:b/>
        </w:rPr>
        <w:t xml:space="preserve">Esimerkki 4.231</w:t>
      </w:r>
    </w:p>
    <w:p>
      <w:r>
        <w:t xml:space="preserve">Lause 1: Jimin päiväkodissa oli isovanhempien päivä. Lause 2: Jimin isovanhemmat asuivat muualla kuin osavaltiossa. Lause 3: Kaikkien muiden isovanhemmat olivat käymässä koulussa. Lause 4: Yksi isoäideistä oli pahoillaan Jimin puolesta. Lause 5: Hän sanoi Jimille, että hän olisi hänen isoäitinsä tämän päivän ajan.</w:t>
      </w:r>
    </w:p>
    <w:p>
      <w:r>
        <w:rPr>
          <w:b/>
        </w:rPr>
        <w:t xml:space="preserve">Tulos</w:t>
      </w:r>
    </w:p>
    <w:p>
      <w:r>
        <w:t xml:space="preserve">Isovanhempien päivä</w:t>
      </w:r>
    </w:p>
    <w:p>
      <w:r>
        <w:rPr>
          <w:b/>
        </w:rPr>
        <w:t xml:space="preserve">Esimerkki 4.232</w:t>
      </w:r>
    </w:p>
    <w:p>
      <w:r>
        <w:t xml:space="preserve">Lause 1: Samantha tykkäsi pyöritellä kapulaansa talossa. Lause 2: Häntä oli kielletty tekemästä sitä talossa. Lause 3: Eräänä päivänä Samantha pyöräytti kapulansa suoraan televisioon. Lause 4: Television ruutu hajosi palasiksi. Lause 5: Samantha joutui maksamaan perheelle uuden television.</w:t>
      </w:r>
    </w:p>
    <w:p>
      <w:r>
        <w:rPr>
          <w:b/>
        </w:rPr>
        <w:t xml:space="preserve">Tulos</w:t>
      </w:r>
    </w:p>
    <w:p>
      <w:r>
        <w:t xml:space="preserve">Rikkinäinen televisio</w:t>
      </w:r>
    </w:p>
    <w:p>
      <w:r>
        <w:rPr>
          <w:b/>
        </w:rPr>
        <w:t xml:space="preserve">Esimerkki 4.233</w:t>
      </w:r>
    </w:p>
    <w:p>
      <w:r>
        <w:t xml:space="preserve">Lause 1: Jack katsoi paljon televisiota. Lause 2: Lähes kuusitoista tuntia joka päivä. Lause 3: Lopulta hän oli nähnyt melkein kaikki uusinnat. Lause 4: Hän kyllästyi samaan asiaan. Lause 5: Nyt hän uskoo, että kaikki, mitä tulee, on huono uusinta.</w:t>
      </w:r>
    </w:p>
    <w:p>
      <w:r>
        <w:rPr>
          <w:b/>
        </w:rPr>
        <w:t xml:space="preserve">Tulos</w:t>
      </w:r>
    </w:p>
    <w:p>
      <w:r>
        <w:t xml:space="preserve">Huono televisio</w:t>
      </w:r>
    </w:p>
    <w:p>
      <w:r>
        <w:rPr>
          <w:b/>
        </w:rPr>
        <w:t xml:space="preserve">Esimerkki 4.234</w:t>
      </w:r>
    </w:p>
    <w:p>
      <w:r>
        <w:t xml:space="preserve">Lause 1: Oli Amyn ensimmäinen päivä paikallisessa pizzeriassa. Lause 2: Kukaan ei tiennyt, miten hyvin hän pärjäisi. Lause 3: Mutta sitten hänelle annettiin mahdollisuus tehdä supreme-pizza. Lause 4: Kaikkien järkytykseksi Amy pärjäsi erittäin hyvin! Lause 5: He olivat vaikuttuneita.</w:t>
      </w:r>
    </w:p>
    <w:p>
      <w:r>
        <w:rPr>
          <w:b/>
        </w:rPr>
        <w:t xml:space="preserve">Tulos</w:t>
      </w:r>
    </w:p>
    <w:p>
      <w:r>
        <w:t xml:space="preserve">Chance</w:t>
      </w:r>
    </w:p>
    <w:p>
      <w:r>
        <w:rPr>
          <w:b/>
        </w:rPr>
        <w:t xml:space="preserve">Esimerkki 4.235</w:t>
      </w:r>
    </w:p>
    <w:p>
      <w:r>
        <w:t xml:space="preserve">Lause 1: Kate piti välivuoden lukion jälkeen. Lause 2: Mutta kun hän oli löytämässä itseään, hän halusi olla hyödyllinen. Lause 3: Hän ilmoittautui kaupunkinsa vapaaehtoiseksi palomieheksi. Lause 4: Sinä vuonna Kate sammutti kuusi tulipaloa ja pelasti ihmishenkiä ja koteja. Lause 5: Jälkeenpäin ajatellen hän oli hyvin ylpeä välivuodestaan!</w:t>
      </w:r>
    </w:p>
    <w:p>
      <w:r>
        <w:rPr>
          <w:b/>
        </w:rPr>
        <w:t xml:space="preserve">Tulos</w:t>
      </w:r>
    </w:p>
    <w:p>
      <w:r>
        <w:t xml:space="preserve">Vapaaehtoinen</w:t>
      </w:r>
    </w:p>
    <w:p>
      <w:r>
        <w:rPr>
          <w:b/>
        </w:rPr>
        <w:t xml:space="preserve">Esimerkki 4.236</w:t>
      </w:r>
    </w:p>
    <w:p>
      <w:r>
        <w:t xml:space="preserve">Lause 1: George oli vihdoin saanut romaaninsa valmiiksi. Lause 2: Se oli vienyt häneltä lähes vuoden, mutta hän oli saanut sen valmiiksi. Lause 3: Hän oli hermostunut antaessaan sen kustantajille. Lause 4: Hän luovutti sen, ja he painattivat sen. Lause 5: Se oli bestseller, ja George oli niin onnellinen.</w:t>
      </w:r>
    </w:p>
    <w:p>
      <w:r>
        <w:rPr>
          <w:b/>
        </w:rPr>
        <w:t xml:space="preserve">Tulos</w:t>
      </w:r>
    </w:p>
    <w:p>
      <w:r>
        <w:t xml:space="preserve">Romaanin kirjoittaminen</w:t>
      </w:r>
    </w:p>
    <w:p>
      <w:r>
        <w:rPr>
          <w:b/>
        </w:rPr>
        <w:t xml:space="preserve">Esimerkki 4.237</w:t>
      </w:r>
    </w:p>
    <w:p>
      <w:r>
        <w:t xml:space="preserve">Lause 1: Katen äiti halusi hänen auttavan olohuoneen maalaamisessa. Lause 2: Kate yritti keksiä tekosyitä. Lause 3: Äiti torjui jokaisen. Lause 4: Työstä ei ollut ulospääsyä. Lause 5: Kate murjotti otsaansa, kun hän vietti iltapäivänsä olohuoneen maalaamiseen.</w:t>
      </w:r>
    </w:p>
    <w:p>
      <w:r>
        <w:rPr>
          <w:b/>
        </w:rPr>
        <w:t xml:space="preserve">Tulos</w:t>
      </w:r>
    </w:p>
    <w:p>
      <w:r>
        <w:t xml:space="preserve">Rypistää otsaa</w:t>
      </w:r>
    </w:p>
    <w:p>
      <w:r>
        <w:rPr>
          <w:b/>
        </w:rPr>
        <w:t xml:space="preserve">Esimerkki 4.238</w:t>
      </w:r>
    </w:p>
    <w:p>
      <w:r>
        <w:t xml:space="preserve">Lause 1: Susan puhui äitinsä kanssa puhelimessa. Lause 2: Yhtäkkiä puhelu katkesi huonon kuuluvuuden vuoksi. Lause 3: Susan käveli ympäriinsä yrittäen saada signaalia. Lause 4: Hän ei löytänyt signaalia, vaikka hän meni minne tahansa. Lause 5: Susanin oli odotettava seuraavaan päivään, jotta hän voisi soittaa äidilleen uudelleen.</w:t>
      </w:r>
    </w:p>
    <w:p>
      <w:r>
        <w:rPr>
          <w:b/>
        </w:rPr>
        <w:t xml:space="preserve">Tulos</w:t>
      </w:r>
    </w:p>
    <w:p>
      <w:r>
        <w:t xml:space="preserve">Kadonnut puhelinsignaali</w:t>
      </w:r>
    </w:p>
    <w:p>
      <w:r>
        <w:rPr>
          <w:b/>
        </w:rPr>
        <w:t xml:space="preserve">Esimerkki 4.239</w:t>
      </w:r>
    </w:p>
    <w:p>
      <w:r>
        <w:t xml:space="preserve">Lause 1: Heräsin tänä aamuna myöhään koulusta. Lause 2: Pesin hampaat ja hiukset ja juoksin bussipysäkille. Lause 3: Kun kiersin korttelin kulman, näin bussin ajavan pois. Lause 4: Lähdin kävelemään kouluun. Lause 5: Myöhästyin kaksikymmentä minuuttia ja jouduin istumaan jälki-istuntoa.</w:t>
      </w:r>
    </w:p>
    <w:p>
      <w:r>
        <w:rPr>
          <w:b/>
        </w:rPr>
        <w:t xml:space="preserve">Tulos</w:t>
      </w:r>
    </w:p>
    <w:p>
      <w:r>
        <w:t xml:space="preserve">Bussi</w:t>
      </w:r>
    </w:p>
    <w:p>
      <w:r>
        <w:rPr>
          <w:b/>
        </w:rPr>
        <w:t xml:space="preserve">Esimerkki 4.240</w:t>
      </w:r>
    </w:p>
    <w:p>
      <w:r>
        <w:t xml:space="preserve">Lause 1: Mieheni ja minä menimme naimisiin sunnuntai-iltapäivänä. Lause 2: Häidemme piti olla puistossa, mutta alkoi sataa. Lause 3: Ainoa muu käytettävissä oleva paikka oli baari. Lause 4: Siirsimme kukat ja tuolit baarin tanssilattialle. Lause 5: Häät olivat hauskat, ja saimme tanssia ystäviemme kanssa.</w:t>
      </w:r>
    </w:p>
    <w:p>
      <w:r>
        <w:rPr>
          <w:b/>
        </w:rPr>
        <w:t xml:space="preserve">Tulos</w:t>
      </w:r>
    </w:p>
    <w:p>
      <w:r>
        <w:t xml:space="preserve">Menimme naimisiin</w:t>
      </w:r>
    </w:p>
    <w:p>
      <w:r>
        <w:rPr>
          <w:b/>
        </w:rPr>
        <w:t xml:space="preserve">Esimerkki 4.241</w:t>
      </w:r>
    </w:p>
    <w:p>
      <w:r>
        <w:t xml:space="preserve">Lause 1: Tim katsoi mielellään elokuvia. Lause 2: Hän päätti pitää elokuvaillan kotonaan. Lause 3: Hän kutsui ystäviä kylään kerran illassa. Lause 4: Kaikki saivat äänestää katsottavista elokuvista. Lause 5: Se oli hauska perinne, joka kesti jonkin aikaa.</w:t>
      </w:r>
    </w:p>
    <w:p>
      <w:r>
        <w:rPr>
          <w:b/>
        </w:rPr>
        <w:t xml:space="preserve">Tulos</w:t>
      </w:r>
    </w:p>
    <w:p>
      <w:r>
        <w:t xml:space="preserve">Elokuvailta</w:t>
      </w:r>
    </w:p>
    <w:p>
      <w:r>
        <w:rPr>
          <w:b/>
        </w:rPr>
        <w:t xml:space="preserve">Esimerkki 4.242</w:t>
      </w:r>
    </w:p>
    <w:p>
      <w:r>
        <w:t xml:space="preserve">Lause 1: Minun piti valita kurssit ensi lukukaudelle. Lause 2: Opinto-ohjaajani sanoi, että hän auttaisi minua päätöksenteossa. Lause 3: Kerroin hänelle, mitä halusin opiskella, ja hän antoi minulle luettelon kursseista. Lause 4: Valitsin viisi kurssia, ja hän auttoi minua järjestämään aikatauluni. Lause 5: Olen iloinen siitä, että opinto-ohjaajani auttoi minua prosessin aikana.</w:t>
      </w:r>
    </w:p>
    <w:p>
      <w:r>
        <w:rPr>
          <w:b/>
        </w:rPr>
        <w:t xml:space="preserve">Tulos</w:t>
      </w:r>
    </w:p>
    <w:p>
      <w:r>
        <w:t xml:space="preserve">Neuvonantaja</w:t>
      </w:r>
    </w:p>
    <w:p>
      <w:r>
        <w:rPr>
          <w:b/>
        </w:rPr>
        <w:t xml:space="preserve">Esimerkki 4.243</w:t>
      </w:r>
    </w:p>
    <w:p>
      <w:r>
        <w:t xml:space="preserve">Lause 1: Jesse on etsinyt kokopäivätyötä kuuden kuukauden ajan. Lause 2: Hän oli tällä viikolla lannistunut pitkän etsinnän vuoksi. Lause 3: Onneksi eräs yritys, johon hän haastatteli, haluaa palkata hänet. Lause 4: Johtaja tarjosi Jesselle hyvää palkkaa ja sairausvakuutusta. Lause 5: Jesse aloittaa tämän uuden työn maanantaina, ja hän on hyvin onnellinen.</w:t>
      </w:r>
    </w:p>
    <w:p>
      <w:r>
        <w:rPr>
          <w:b/>
        </w:rPr>
        <w:t xml:space="preserve">Tulos</w:t>
      </w:r>
    </w:p>
    <w:p>
      <w:r>
        <w:t xml:space="preserve">Jessen työnhaku tuottaa vihdoin tulosta</w:t>
      </w:r>
    </w:p>
    <w:p>
      <w:r>
        <w:rPr>
          <w:b/>
        </w:rPr>
        <w:t xml:space="preserve">Esimerkki 4.244</w:t>
      </w:r>
    </w:p>
    <w:p>
      <w:r>
        <w:t xml:space="preserve">Lause 1: Jerome oli taksinkuljettaja, joka tarvitsi kunnon uran. Lause 2: Hän haki töitä kiinteistötoimistosta. Lause 3: Oli aika ostaa uusi puku, ja Jerome valitsi kirkkaanpunaisen puvun. Lause 4: Ystävä kehotti häntä valitsemaan sinisen tai mustan puvun, mutta Jerome kieltäytyi. Lause 5: Kolme päivää haastattelun jälkeen Jerome sai kielteisen päätöksen.</w:t>
      </w:r>
    </w:p>
    <w:p>
      <w:r>
        <w:rPr>
          <w:b/>
        </w:rPr>
        <w:t xml:space="preserve">Tulos</w:t>
      </w:r>
    </w:p>
    <w:p>
      <w:r>
        <w:t xml:space="preserve">Värillä on väliä</w:t>
      </w:r>
    </w:p>
    <w:p>
      <w:r>
        <w:rPr>
          <w:b/>
        </w:rPr>
        <w:t xml:space="preserve">Esimerkki 4.245</w:t>
      </w:r>
    </w:p>
    <w:p>
      <w:r>
        <w:t xml:space="preserve">Lause 1: Dale pelaa pesäpallo-ottelussa. Lause 2: On melkein hänen vuoronsa lyödä pelissä. Lause 3: Hänen joukkueensa on häviämässä kaksi juoksua. Lause 4: Dale astuu lyöntipaikalle. Lause 5: Pallo tulee Dalea kohti, ja hän lyö sen pelin voittaneeksi kunnariksi.</w:t>
      </w:r>
    </w:p>
    <w:p>
      <w:r>
        <w:rPr>
          <w:b/>
        </w:rPr>
        <w:t xml:space="preserve">Tulos</w:t>
      </w:r>
    </w:p>
    <w:p>
      <w:r>
        <w:t xml:space="preserve">Dale lyö kunnarin</w:t>
      </w:r>
    </w:p>
    <w:p>
      <w:r>
        <w:rPr>
          <w:b/>
        </w:rPr>
        <w:t xml:space="preserve">Esimerkki 4.246</w:t>
      </w:r>
    </w:p>
    <w:p>
      <w:r>
        <w:t xml:space="preserve">Lause 1: Ennen kuin olimme aviopari, vaimoni opetti minulle espanjaa. Lause 2: Hän oli Venezuelassa ja minä Yhdysvalloissa, joten puhuimme Skypen välityksellä. Lause 3: Lähes vuoden kuluttua hän sai vihdoin viisumin opiskellakseen Yhdysvalloissa. Lause 4: Hän saapui lentokentälle, ja minä tervehdin häntä. Lause 5: Rakastuimme heti, ja kaksi vuotta myöhemmin menimme naimisiin.</w:t>
      </w:r>
    </w:p>
    <w:p>
      <w:r>
        <w:rPr>
          <w:b/>
        </w:rPr>
        <w:t xml:space="preserve">Tulos</w:t>
      </w:r>
    </w:p>
    <w:p>
      <w:r>
        <w:t xml:space="preserve">Vaimoni tapaaminen</w:t>
      </w:r>
    </w:p>
    <w:p>
      <w:r>
        <w:rPr>
          <w:b/>
        </w:rPr>
        <w:t xml:space="preserve">Esimerkki 4.247</w:t>
      </w:r>
    </w:p>
    <w:p>
      <w:r>
        <w:t xml:space="preserve">Lause 1: Nousin autooni. Lause 2: Ajoin sillä kauppaan. Lause 3: Ostin useita elintarvikkeita. Lause 4: Menin kassalle tavarani kanssa ja maksoin ne. Lause 5: Sitten pyöräytin kärryni autooni, purin ne ja lähdin kotiin.</w:t>
      </w:r>
    </w:p>
    <w:p>
      <w:r>
        <w:rPr>
          <w:b/>
        </w:rPr>
        <w:t xml:space="preserve">Tulos</w:t>
      </w:r>
    </w:p>
    <w:p>
      <w:r>
        <w:t xml:space="preserve">Elintarvikkeet</w:t>
      </w:r>
    </w:p>
    <w:p>
      <w:r>
        <w:rPr>
          <w:b/>
        </w:rPr>
        <w:t xml:space="preserve">Esimerkki 4.248</w:t>
      </w:r>
    </w:p>
    <w:p>
      <w:r>
        <w:t xml:space="preserve">Lause 1: Henrylle ostettiin uusia videopelejä, kun ne tulivat markkinoille. Lause 2: Mutta lyhyen ajan kuluttua hän kyllästyi niihin aina. Lause 3: Lopulta Henrylle kertyi kymmeniä pelejä, joita hän ei koskaan pelannut. Lause 4: Ja hän katui kaikkea rahan tuhlausta. Lause 5: Henry päätti ostaa videopelejä vain, ellei hän pelaisi niitä usein.</w:t>
      </w:r>
    </w:p>
    <w:p>
      <w:r>
        <w:rPr>
          <w:b/>
        </w:rPr>
        <w:t xml:space="preserve">Tulos</w:t>
      </w:r>
    </w:p>
    <w:p>
      <w:r>
        <w:t xml:space="preserve">Uudet pelit</w:t>
      </w:r>
    </w:p>
    <w:p>
      <w:r>
        <w:rPr>
          <w:b/>
        </w:rPr>
        <w:t xml:space="preserve">Esimerkki 4.249</w:t>
      </w:r>
    </w:p>
    <w:p>
      <w:r>
        <w:t xml:space="preserve">Lause 1: Anoppini rakastaa Dr. Whota. Lause 2: Hän rakastaa aina puhua sarjasta, vaikka en ole koskaan nähnyt sitä. Lause 3: Kiusasimme häntä myös hänen autonsa takia. Lause 4: Hänen rekisterikilvessään on Dr. Who -sana. Lause 5: Siinä lukee, että toinen autoni on Tardis.</w:t>
      </w:r>
    </w:p>
    <w:p>
      <w:r>
        <w:rPr>
          <w:b/>
        </w:rPr>
        <w:t xml:space="preserve">Tulos</w:t>
      </w:r>
    </w:p>
    <w:p>
      <w:r>
        <w:t xml:space="preserve">Dr. Who</w:t>
      </w:r>
    </w:p>
    <w:p>
      <w:r>
        <w:rPr>
          <w:b/>
        </w:rPr>
        <w:t xml:space="preserve">Esimerkki 4.250</w:t>
      </w:r>
    </w:p>
    <w:p>
      <w:r>
        <w:t xml:space="preserve">Lause 1: Kännykän laturi lakkasi toimimasta. Lause 2: Kävin kaupassa hakemassa uuden. Lause 3: Löysin hyvin pitkän latauskaapelin. Lause 4: Ostin sen viidellätoista dollarilla. Lause 5: Pystyin taas lataamaan puhelimeni.</w:t>
      </w:r>
    </w:p>
    <w:p>
      <w:r>
        <w:rPr>
          <w:b/>
        </w:rPr>
        <w:t xml:space="preserve">Tulos</w:t>
      </w:r>
    </w:p>
    <w:p>
      <w:r>
        <w:t xml:space="preserve">Matkapuhelimen laturi</w:t>
      </w:r>
    </w:p>
    <w:p>
      <w:r>
        <w:rPr>
          <w:b/>
        </w:rPr>
        <w:t xml:space="preserve">Esimerkki 4.251</w:t>
      </w:r>
    </w:p>
    <w:p>
      <w:r>
        <w:t xml:space="preserve">Lause 1: Jason ja Tony odottivat innolla uutta Batman-elokuvaa perjantaina. Lause 2: Molemmat pääsivät töistä ja tapasivat lippuluukuilla. Lause 3: He saivat kaksi paikkaa teatterin keskeltä. Lause 4: Kun he siirtyivät alkuun, he molemmat löivät kättä ja olivat onnellisia. Lause 5: Kun lopputekstit pyörivät, he molemmat kävelivät ulos kyynelehtien, onnelliset kyyneleet silmissä.</w:t>
      </w:r>
    </w:p>
    <w:p>
      <w:r>
        <w:rPr>
          <w:b/>
        </w:rPr>
        <w:t xml:space="preserve">Tulos</w:t>
      </w:r>
    </w:p>
    <w:p>
      <w:r>
        <w:t xml:space="preserve">Uusi elokuva</w:t>
      </w:r>
    </w:p>
    <w:p>
      <w:r>
        <w:rPr>
          <w:b/>
        </w:rPr>
        <w:t xml:space="preserve">Esimerkki 4.252</w:t>
      </w:r>
    </w:p>
    <w:p>
      <w:r>
        <w:t xml:space="preserve">Lause 1: Burkwon Shur Kwon oli heteroseksuaali. Lause 2: Hän tykkäsi hengailla homobaarissa. Lause 3: Eräänä päivänä hullu mies tuli ampumaan baarin, jossa hän oli. Lause 4: Burkwon oli taekwondokoulutettu ja ryntäsi ampujan kimppuun. Lause 5: Brownia ammuttiin kuusi kertaa, mutta ampuja kuoli sen sijaan.</w:t>
      </w:r>
    </w:p>
    <w:p>
      <w:r>
        <w:rPr>
          <w:b/>
        </w:rPr>
        <w:t xml:space="preserve">Tulos</w:t>
      </w:r>
    </w:p>
    <w:p>
      <w:r>
        <w:t xml:space="preserve">Gay Bar</w:t>
      </w:r>
    </w:p>
    <w:p>
      <w:r>
        <w:rPr>
          <w:b/>
        </w:rPr>
        <w:t xml:space="preserve">Esimerkki 4.253</w:t>
      </w:r>
    </w:p>
    <w:p>
      <w:r>
        <w:t xml:space="preserve">Lause 1: Oppilaat työskentelivät yhdessä luokkaprojektin parissa. Lause 2: Heidän piti keksiä uusi tuoteidea. Lause 3: Heillä oli muutamia huonoja ideoita, mutta ei mitään hyvää. Lause 4: Lopulta Agathalla oli loistava idea! Lause 5: He kaikki työskentelivät saadakseen projektin valmiiksi juuri ajoissa.</w:t>
      </w:r>
    </w:p>
    <w:p>
      <w:r>
        <w:rPr>
          <w:b/>
        </w:rPr>
        <w:t xml:space="preserve">Tulos</w:t>
      </w:r>
    </w:p>
    <w:p>
      <w:r>
        <w:t xml:space="preserve">Aivoriihi</w:t>
      </w:r>
    </w:p>
    <w:p>
      <w:r>
        <w:rPr>
          <w:b/>
        </w:rPr>
        <w:t xml:space="preserve">Esimerkki 4.254</w:t>
      </w:r>
    </w:p>
    <w:p>
      <w:r>
        <w:t xml:space="preserve">Lause 1: Veljeni tytär on kihloissa valkoisen miehen, Georgen, kanssa. Lause 2: Olemme kiinalaisia. Lause 3: George sanoi, ettei hän voi syödä sianlihaa, koska hän sairastuu. Lause 4: Eräänä päivänä veljeni antoi hänelle kevätkääryleen, jonka George söi. Lause 5: Veljeni hymyili itsekseen, koska sämpylässä oli sianlihaa.</w:t>
      </w:r>
    </w:p>
    <w:p>
      <w:r>
        <w:rPr>
          <w:b/>
        </w:rPr>
        <w:t xml:space="preserve">Tulos</w:t>
      </w:r>
    </w:p>
    <w:p>
      <w:r>
        <w:t xml:space="preserve">Huijattu</w:t>
      </w:r>
    </w:p>
    <w:p>
      <w:r>
        <w:rPr>
          <w:b/>
        </w:rPr>
        <w:t xml:space="preserve">Esimerkki 4.255</w:t>
      </w:r>
    </w:p>
    <w:p>
      <w:r>
        <w:t xml:space="preserve">Lause 1: Fred teki tilin joukkorahoitussivustolle. Lause 2: Ja hän pyysi lahjoituksia maksaakseen opintolainansa. Lause 3: Mutta sen sijaan hän käytti rahat maailmanmatkaan. Lause 4: Ja kun lahjoittajat saivat tietää, he raivostuivat. Lause 5: Mutta he eivät voineet tehdä mitään saadakseen rahansa takaisin.</w:t>
      </w:r>
    </w:p>
    <w:p>
      <w:r>
        <w:rPr>
          <w:b/>
        </w:rPr>
        <w:t xml:space="preserve">Tulos</w:t>
      </w:r>
    </w:p>
    <w:p>
      <w:r>
        <w:t xml:space="preserve">Huijaus</w:t>
      </w:r>
    </w:p>
    <w:p>
      <w:r>
        <w:rPr>
          <w:b/>
        </w:rPr>
        <w:t xml:space="preserve">Esimerkki 4.256</w:t>
      </w:r>
    </w:p>
    <w:p>
      <w:r>
        <w:t xml:space="preserve">Lause 1: Sinä päivänä olin vähällä menettää lapseni. Lause 2: Tiesin sillä hetkellä, kuinka arvokas elämä on. Lause 3: Päätin vaalia häntä ikuisesti. Lause 4: Vietin joka päivä hänen kanssaan, ja meistä tuli läheisiä. Lause 5: Hän sanoi minulle, että olin hänen paras ystävänsä.</w:t>
      </w:r>
    </w:p>
    <w:p>
      <w:r>
        <w:rPr>
          <w:b/>
        </w:rPr>
        <w:t xml:space="preserve">Tulos</w:t>
      </w:r>
    </w:p>
    <w:p>
      <w:r>
        <w:t xml:space="preserve">Precious</w:t>
      </w:r>
    </w:p>
    <w:p>
      <w:r>
        <w:rPr>
          <w:b/>
        </w:rPr>
        <w:t xml:space="preserve">Esimerkki 4.257</w:t>
      </w:r>
    </w:p>
    <w:p>
      <w:r>
        <w:t xml:space="preserve">Lause 1: Barryn äiti käski hänen mennä ruokakauppaan. Lause 2: Hän lähti pian sen jälkeen. Lause 3: Kaupassa hän tajusi, ettei ollut kysynyt, mitä ostaa. Lause 4: Hän päätti vain napata banaaneja ja lähteä kotiin. Lause 5: Kun hän palasi, hänen äitinsä oli kiitollinen.</w:t>
      </w:r>
    </w:p>
    <w:p>
      <w:r>
        <w:rPr>
          <w:b/>
        </w:rPr>
        <w:t xml:space="preserve">Tulos</w:t>
      </w:r>
    </w:p>
    <w:p>
      <w:r>
        <w:t xml:space="preserve">Banaanit</w:t>
      </w:r>
    </w:p>
    <w:p>
      <w:r>
        <w:rPr>
          <w:b/>
        </w:rPr>
        <w:t xml:space="preserve">Esimerkki 4.258</w:t>
      </w:r>
    </w:p>
    <w:p>
      <w:r>
        <w:t xml:space="preserve">Lause 1: Lenny pesi kätensä vessan lavuaarissa. Lause 2: Hän näki ilmankuivaimen. Lause 3: Hän painoi nappia kuivatakseen kätensä. Lause 4: Ilma tuli ulos. Lause 5: Lenny nauroi lämpimälle ilmalle.</w:t>
      </w:r>
    </w:p>
    <w:p>
      <w:r>
        <w:rPr>
          <w:b/>
        </w:rPr>
        <w:t xml:space="preserve">Tulos</w:t>
      </w:r>
    </w:p>
    <w:p>
      <w:r>
        <w:t xml:space="preserve">Käsienpesu</w:t>
      </w:r>
    </w:p>
    <w:p>
      <w:r>
        <w:rPr>
          <w:b/>
        </w:rPr>
        <w:t xml:space="preserve">Esimerkki 4.259</w:t>
      </w:r>
    </w:p>
    <w:p>
      <w:r>
        <w:t xml:space="preserve">Lause 1: Tomilla on englannin koe. Lause 2: Hän ei ole opiskellut. Lause 3: Hän päätti vetää koko yön. Lause 4: Kouluun tullessaan hän oli väsynyt ja hermostunut. Lause 5: Hän nukahti kokeen aikana ja reputti.</w:t>
      </w:r>
    </w:p>
    <w:p>
      <w:r>
        <w:rPr>
          <w:b/>
        </w:rPr>
        <w:t xml:space="preserve">Tulos</w:t>
      </w:r>
    </w:p>
    <w:p>
      <w:r>
        <w:t xml:space="preserve">Englannin testi</w:t>
      </w:r>
    </w:p>
    <w:p>
      <w:r>
        <w:rPr>
          <w:b/>
        </w:rPr>
        <w:t xml:space="preserve">Esimerkki 4.260</w:t>
      </w:r>
    </w:p>
    <w:p>
      <w:r>
        <w:t xml:space="preserve">Lause 1: Derek työskenteli tuholaistorjujana. Lause 2: Derek tykkäsi myös soittaa trumpettia. Lause 3: Derek oli erinomainen trumpetinsoittaja. Lause 4: Hänelle tarjottiin kokopäivätyötä soittamalla trumpettia bändissä. Lause 5: Derek lopetti tuholaistorjujan työnsä.</w:t>
      </w:r>
    </w:p>
    <w:p>
      <w:r>
        <w:rPr>
          <w:b/>
        </w:rPr>
        <w:t xml:space="preserve">Tulos</w:t>
      </w:r>
    </w:p>
    <w:p>
      <w:r>
        <w:t xml:space="preserve">Derekin keikka</w:t>
      </w:r>
    </w:p>
    <w:p>
      <w:r>
        <w:rPr>
          <w:b/>
        </w:rPr>
        <w:t xml:space="preserve">Esimerkki 4.261</w:t>
      </w:r>
    </w:p>
    <w:p>
      <w:r>
        <w:t xml:space="preserve">Lause 1: 19-vuotias veljentyttäremme on toisen vuoden opiskelija yliopistossa. Lause 2: Hän opiskelee sairaanhoitajakoulussa. Lause 3: Eilen hän sai ensimmäisen virkapukunsa. Lause 4: Hän snapchatti kuvan itsestään vihreässä asussa. Lause 5: Hänen äitinsä oli hyvin ylpeä.</w:t>
      </w:r>
    </w:p>
    <w:p>
      <w:r>
        <w:rPr>
          <w:b/>
        </w:rPr>
        <w:t xml:space="preserve">Tulos</w:t>
      </w:r>
    </w:p>
    <w:p>
      <w:r>
        <w:t xml:space="preserve">Sairaanhoitajan univormu</w:t>
      </w:r>
    </w:p>
    <w:p>
      <w:r>
        <w:rPr>
          <w:b/>
        </w:rPr>
        <w:t xml:space="preserve">Esimerkki 4.262</w:t>
      </w:r>
    </w:p>
    <w:p>
      <w:r>
        <w:t xml:space="preserve">Lause 1: Andrew oli janoinen siivottuaan taloa koko päivän. Lause 2: Hän tarkisti jääkaapistaan, onko siellä vettä. Lause 3: Andrew ei löytänyt vettä. Lause 4: Niinpä Andrew käveli lähikauppaansa ja osti vettä. Lause 5: Kotona Andrew joi vettä, ja se oli herkullista.</w:t>
      </w:r>
    </w:p>
    <w:p>
      <w:r>
        <w:rPr>
          <w:b/>
        </w:rPr>
        <w:t xml:space="preserve">Tulos</w:t>
      </w:r>
    </w:p>
    <w:p>
      <w:r>
        <w:t xml:space="preserve">janoinen</w:t>
      </w:r>
    </w:p>
    <w:p>
      <w:r>
        <w:rPr>
          <w:b/>
        </w:rPr>
        <w:t xml:space="preserve">Esimerkki 4.263</w:t>
      </w:r>
    </w:p>
    <w:p>
      <w:r>
        <w:t xml:space="preserve">Lause 1: Robbie oli juhlissa. Lause 2: Yhtäkkiä hän tunsi jotain. Lause 3: Joku yritti varastaa hänen lompakkonsa. Lause 4: Rob lähestyi miestä. Lause 5: Kaveri pyysi anteeksi ja he antoivat asian olla.</w:t>
      </w:r>
    </w:p>
    <w:p>
      <w:r>
        <w:rPr>
          <w:b/>
        </w:rPr>
        <w:t xml:space="preserve">Tulos</w:t>
      </w:r>
    </w:p>
    <w:p>
      <w:r>
        <w:t xml:space="preserve">Varas</w:t>
      </w:r>
    </w:p>
    <w:p>
      <w:r>
        <w:rPr>
          <w:b/>
        </w:rPr>
        <w:t xml:space="preserve">Esimerkki 4.264</w:t>
      </w:r>
    </w:p>
    <w:p>
      <w:r>
        <w:t xml:space="preserve">Lause 1: Hälytys soi kuudelta aamulla . Lause 2: Käännyn sängystä ja venytän selkääni. Lause 3: Laitoin työvaatteet päälle ja otin kahvia. Lause 4: Otan avaimet koukusta ja käynnistän autoni. Lause 5: Ajelen töihin ja laulan radiosta rock-kappaleita.</w:t>
      </w:r>
    </w:p>
    <w:p>
      <w:r>
        <w:rPr>
          <w:b/>
        </w:rPr>
        <w:t xml:space="preserve">Tulos</w:t>
      </w:r>
    </w:p>
    <w:p>
      <w:r>
        <w:t xml:space="preserve">Työ</w:t>
      </w:r>
    </w:p>
    <w:p>
      <w:r>
        <w:rPr>
          <w:b/>
        </w:rPr>
        <w:t xml:space="preserve">Esimerkki 4.265</w:t>
      </w:r>
    </w:p>
    <w:p>
      <w:r>
        <w:t xml:space="preserve">Lause 1: Suhteen päättämisen yhteydessä on aina oltava kohtelias. Lause 2: Esimerkiksi eräs exäni ja minä lopetimme suhteen hyvissä väleissä ja pysyimme läheisinä. Lause 3: Hän sai mahtavan työpaikan ja palkkasi minut. Lause 4: Nyt olen ihanteellisella urapolullani, ja kaikki johtuu siitä, etten ollut ääliö. Lause 5: Nyt meillä on loistava ammatillinen suhde.</w:t>
      </w:r>
    </w:p>
    <w:p>
      <w:r>
        <w:rPr>
          <w:b/>
        </w:rPr>
        <w:t xml:space="preserve">Tulos</w:t>
      </w:r>
    </w:p>
    <w:p>
      <w:r>
        <w:t xml:space="preserve">Entiset</w:t>
      </w:r>
    </w:p>
    <w:p>
      <w:r>
        <w:rPr>
          <w:b/>
        </w:rPr>
        <w:t xml:space="preserve">Esimerkki 4.266</w:t>
      </w:r>
    </w:p>
    <w:p>
      <w:r>
        <w:t xml:space="preserve">Lause 1: Viimeinen asia, jonka Jen muisti, oli liftarin kyytiin ottaminen. Lause 2: Nyt hänet oli sidottu kovaan teräksiseen paareihin. Lause 3: Jen tajusi tuntevansa kasvonsa. Lause 4: Hänen sieppaaja piteli hänen ihoaan, jonka hän oli leikannut siitä pois. Lause 5: Jen alkoi huutaa, eikä lopettanut.</w:t>
      </w:r>
    </w:p>
    <w:p>
      <w:r>
        <w:rPr>
          <w:b/>
        </w:rPr>
        <w:t xml:space="preserve">Tulos</w:t>
      </w:r>
    </w:p>
    <w:p>
      <w:r>
        <w:t xml:space="preserve">Valtatie</w:t>
      </w:r>
    </w:p>
    <w:p>
      <w:r>
        <w:rPr>
          <w:b/>
        </w:rPr>
        <w:t xml:space="preserve">Esimerkki 4.267</w:t>
      </w:r>
    </w:p>
    <w:p>
      <w:r>
        <w:t xml:space="preserve">Lause 1: Kyle oli fuksi yliopistossa, ja hän muutti asuntolaan. Lause 2: Hän oli ensimmäistä kertaa poissa kotoa, ja hänellä oli hyvin vähän rahaa. Lause 3: Hän kuuli tyttöjen kuiskuttelevan pelosta saada fuksi 15:nneksi. Lause 4: Mutta Kyle oli hämmentynyt heidän huolistaan. Lause 5: Loppujen lopuksi ainoa, mitä hänellä oli varaa syödä, oli ramen-nuudelit!</w:t>
      </w:r>
    </w:p>
    <w:p>
      <w:r>
        <w:rPr>
          <w:b/>
        </w:rPr>
        <w:t xml:space="preserve">Tulos</w:t>
      </w:r>
    </w:p>
    <w:p>
      <w:r>
        <w:t xml:space="preserve">Ramen</w:t>
      </w:r>
    </w:p>
    <w:p>
      <w:r>
        <w:rPr>
          <w:b/>
        </w:rPr>
        <w:t xml:space="preserve">Esimerkki 4.268</w:t>
      </w:r>
    </w:p>
    <w:p>
      <w:r>
        <w:t xml:space="preserve">Lause 1: Opettaja esitteli itsensä luokalle. Lause 2: Hän mainitsi tarvikkeista, joita tarvitsemme, muun muassa matematiikkaohjelmiston. Lause 3: Olin tietoinen oppikirjasta, en ohjelmistosta. Lause 4: Minulla oli paljon ahdistusta, koska minulla ei ollut rahaa. Lause 5: Äitini kuitenkin antoi minun lainata rahaa ohjelmiston ostamiseen.</w:t>
      </w:r>
    </w:p>
    <w:p>
      <w:r>
        <w:rPr>
          <w:b/>
        </w:rPr>
        <w:t xml:space="preserve">Tulos</w:t>
      </w:r>
    </w:p>
    <w:p>
      <w:r>
        <w:t xml:space="preserve">Tarvittavat ylimääräiset varat</w:t>
      </w:r>
    </w:p>
    <w:p>
      <w:r>
        <w:rPr>
          <w:b/>
        </w:rPr>
        <w:t xml:space="preserve">Esimerkki 4.269</w:t>
      </w:r>
    </w:p>
    <w:p>
      <w:r>
        <w:t xml:space="preserve">Lause 1: Kevin on aina nauttinut rannalla käymisestä ja rakastanut meren elämää. Lause 2: Eräänä päivänä kerätessään simpukankuoria hän löysi loukkaantuneen hylkeenpoikasen. Lause 3: Hän vei sen kotiin suojaan ja hoiti sitä ja sen haavoja. Lause 4: Kevin antoi sille nimen Andre ja piti sitä muutaman päivän. Lause 5: Kun Andre oli parantunut, Kevin vei sen paikalliseen akvaarioon.</w:t>
      </w:r>
    </w:p>
    <w:p>
      <w:r>
        <w:rPr>
          <w:b/>
        </w:rPr>
        <w:t xml:space="preserve">Tulos</w:t>
      </w:r>
    </w:p>
    <w:p>
      <w:r>
        <w:t xml:space="preserve">Andre sinetti.</w:t>
      </w:r>
    </w:p>
    <w:p>
      <w:r>
        <w:rPr>
          <w:b/>
        </w:rPr>
        <w:t xml:space="preserve">Esimerkki 4.270</w:t>
      </w:r>
    </w:p>
    <w:p>
      <w:r>
        <w:t xml:space="preserve">Lause 1: Jim Bob poltti sikaria. Lause 2: Hän istutti sikarin hajamielisesti sanomalehtipinon päälle. Lause 3: Sitten hän nukahti sohvalle. Lause 4: Hän heräsi tupakoimaan. Lause 5: Jim Bob juoksi ulos ja näki talonsa syttyvän tuleen.</w:t>
      </w:r>
    </w:p>
    <w:p>
      <w:r>
        <w:rPr>
          <w:b/>
        </w:rPr>
        <w:t xml:space="preserve">Tulos</w:t>
      </w:r>
    </w:p>
    <w:p>
      <w:r>
        <w:t xml:space="preserve">Sikari</w:t>
      </w:r>
    </w:p>
    <w:p>
      <w:r>
        <w:rPr>
          <w:b/>
        </w:rPr>
        <w:t xml:space="preserve">Esimerkki 4.271</w:t>
      </w:r>
    </w:p>
    <w:p>
      <w:r>
        <w:t xml:space="preserve">Lause 1: Dorit vihasi yllätyksiä. Lause 2: Hänen siskonsa tiesi tämän, mutta suunnitteli silti yllätysjuhlat. Lause 3: Dorit aisti, että hänen siskonsa suunnitteli jotain. Lause 4: Hän meni talon takaosaan tavanomaisen etuosan sijaan. Lause 5: Dorit tuli piileskelevien vieraiden taakse ja yllätti heidät kaikki.</w:t>
      </w:r>
    </w:p>
    <w:p>
      <w:r>
        <w:rPr>
          <w:b/>
        </w:rPr>
        <w:t xml:space="preserve">Tulos</w:t>
      </w:r>
    </w:p>
    <w:p>
      <w:r>
        <w:t xml:space="preserve">Yllätysjuhla</w:t>
      </w:r>
    </w:p>
    <w:p>
      <w:r>
        <w:rPr>
          <w:b/>
        </w:rPr>
        <w:t xml:space="preserve">Esimerkki 4.272</w:t>
      </w:r>
    </w:p>
    <w:p>
      <w:r>
        <w:t xml:space="preserve">Lause 1: Linda oli lähdössä unelmiensa matkalle. Lause 2: Hän oli menossa Napaan! Lause 3: Hän saapui ensimmäiselle viinitilalle ja oli aivan haltioissaan. Lause 4: Se oli niin kaunis! Lause 5: Hän nautti iltapäivästä juoden viiniä ja ihaillen maisemia.</w:t>
      </w:r>
    </w:p>
    <w:p>
      <w:r>
        <w:rPr>
          <w:b/>
        </w:rPr>
        <w:t xml:space="preserve">Tulos</w:t>
      </w:r>
    </w:p>
    <w:p>
      <w:r>
        <w:t xml:space="preserve">Viinitila</w:t>
      </w:r>
    </w:p>
    <w:p>
      <w:r>
        <w:rPr>
          <w:b/>
        </w:rPr>
        <w:t xml:space="preserve">Esimerkki 4.273</w:t>
      </w:r>
    </w:p>
    <w:p>
      <w:r>
        <w:t xml:space="preserve">Lause 1: Tim pudotti lasimukinsa. Lause 2: Se särkyi lattialle. Lause 3: Hän yritti siivota niin hyvin kuin pystyi. Lause 4: Valitettavasti häneltä jäi pieni pala pois. Lause 5: Tim astui myöhemmin vahingossa sen päälle.</w:t>
      </w:r>
    </w:p>
    <w:p>
      <w:r>
        <w:rPr>
          <w:b/>
        </w:rPr>
        <w:t xml:space="preserve">Tulos</w:t>
      </w:r>
    </w:p>
    <w:p>
      <w:r>
        <w:t xml:space="preserve">Rikkinäinen lasi</w:t>
      </w:r>
    </w:p>
    <w:p>
      <w:r>
        <w:rPr>
          <w:b/>
        </w:rPr>
        <w:t xml:space="preserve">Esimerkki 4.274</w:t>
      </w:r>
    </w:p>
    <w:p>
      <w:r>
        <w:t xml:space="preserve">Lause 1: Bertie muutti keskilänteen. Lause 2: Hän piti kesiä miellyttävän lauhkeina ja aurinkoisina. Lause 3: Talvet olivat hänen mielestään raa'asti kylmiä ja epämiellyttäviä. Lause 4: Hän hankki huoneeseensa lämmittimen. Lause 5: Se oli riittämätön, ja hän joutui nukkumaan monessa kerroksessa.</w:t>
      </w:r>
    </w:p>
    <w:p>
      <w:r>
        <w:rPr>
          <w:b/>
        </w:rPr>
        <w:t xml:space="preserve">Tulos</w:t>
      </w:r>
    </w:p>
    <w:p>
      <w:r>
        <w:t xml:space="preserve">Tilalämmitin</w:t>
      </w:r>
    </w:p>
    <w:p>
      <w:r>
        <w:rPr>
          <w:b/>
        </w:rPr>
        <w:t xml:space="preserve">Esimerkki 4.275</w:t>
      </w:r>
    </w:p>
    <w:p>
      <w:r>
        <w:t xml:space="preserve">Lause 1: Äskettäin oli suuri tulva. Lause 2: Paikallinen hautausmaa kärsi erityisen pahoin. Lause 3: Muutama ruumis kellui ylös ja raahattiin kaduille. Lause 4: Ne kuljettivat mukanaan tauteja. Lause 5: Koko naapurusto sai tartunnan.</w:t>
      </w:r>
    </w:p>
    <w:p>
      <w:r>
        <w:rPr>
          <w:b/>
        </w:rPr>
        <w:t xml:space="preserve">Tulos</w:t>
      </w:r>
    </w:p>
    <w:p>
      <w:r>
        <w:t xml:space="preserve">Unearthed</w:t>
      </w:r>
    </w:p>
    <w:p>
      <w:r>
        <w:rPr>
          <w:b/>
        </w:rPr>
        <w:t xml:space="preserve">Esimerkki 4.276</w:t>
      </w:r>
    </w:p>
    <w:p>
      <w:r>
        <w:t xml:space="preserve">Lause 1: Eräänä päivänä sisarukset miettivät, kumpi voisi tehdä parempaa leipää. Lause 2: Niinpä molemmat tekivät pepperonileipää ja pizzaleipää. Lause 3: He kutsuivat naapurit kylään valitsemaan parhaan. Lause 4: Naapurit tulivat kylään ja kaikki söivät leipää. Lause 5: He sanoivat, että tulos oli tasapeli.</w:t>
      </w:r>
    </w:p>
    <w:p>
      <w:r>
        <w:rPr>
          <w:b/>
        </w:rPr>
        <w:t xml:space="preserve">Tulos</w:t>
      </w:r>
    </w:p>
    <w:p>
      <w:r>
        <w:t xml:space="preserve">Pepperoni-leipä</w:t>
      </w:r>
    </w:p>
    <w:p>
      <w:r>
        <w:rPr>
          <w:b/>
        </w:rPr>
        <w:t xml:space="preserve">Esimerkki 4.277</w:t>
      </w:r>
    </w:p>
    <w:p>
      <w:r>
        <w:t xml:space="preserve">Lause 1: Vuonna 1993 nelivuotias lapsemme leikki uima-altaan lähellä. Lause 2: Hänen nelivuotias ystävänsä katseli pensaita. Lause 3: Hän poimi sukkanauhakäärmeen ja laittoi sen altaan lattialle. Lause 4: Meillä oli hauskaa katsella sitä ja vapautimme sen. Lause 5: Käärmeenpyytäjästä tuli osavaltion poliisi.</w:t>
      </w:r>
    </w:p>
    <w:p>
      <w:r>
        <w:rPr>
          <w:b/>
        </w:rPr>
        <w:t xml:space="preserve">Tulos</w:t>
      </w:r>
    </w:p>
    <w:p>
      <w:r>
        <w:t xml:space="preserve">Käärme</w:t>
      </w:r>
    </w:p>
    <w:p>
      <w:r>
        <w:rPr>
          <w:b/>
        </w:rPr>
        <w:t xml:space="preserve">Esimerkki 4.278</w:t>
      </w:r>
    </w:p>
    <w:p>
      <w:r>
        <w:t xml:space="preserve">Lause 1: Anthonyn syntymäpäivä oli viikon kuluttua, eikä hän ollut suunnitellut juhlia. Lause 2: Hän ryhtyi heti valmistelemaan juhliaan, jotta hän olisi valmis. Lause 3: Hän laati kutsut ja lähetti ne kaikille samana päivänä. Lause 4: Hän meni kauppaan ja osti tarvikkeet juhliaan varten. Lause 5: Viikkoa myöhemmin Anthony ja hänen ystävänsä juhlivat hänen 97-vuotissyntymäpäiväänsä.</w:t>
      </w:r>
    </w:p>
    <w:p>
      <w:r>
        <w:rPr>
          <w:b/>
        </w:rPr>
        <w:t xml:space="preserve">Tulos</w:t>
      </w:r>
    </w:p>
    <w:p>
      <w:r>
        <w:t xml:space="preserve">Juhlat</w:t>
      </w:r>
    </w:p>
    <w:p>
      <w:r>
        <w:rPr>
          <w:b/>
        </w:rPr>
        <w:t xml:space="preserve">Esimerkki 4.279</w:t>
      </w:r>
    </w:p>
    <w:p>
      <w:r>
        <w:t xml:space="preserve">Lause 1: Istuin alas miettimään hetken aikaa. Lause 2: Menin takapihalle tekemään oloni mukavaksi. Lause 3: Siellä oli hiljaista ja rauhallista. Lause 4: Ajattelin elämäni tarkoitusta. Lause 5: Tein suunnitelmia, jotta asiat menisivät paremmin.</w:t>
      </w:r>
    </w:p>
    <w:p>
      <w:r>
        <w:rPr>
          <w:b/>
        </w:rPr>
        <w:t xml:space="preserve">Tulos</w:t>
      </w:r>
    </w:p>
    <w:p>
      <w:r>
        <w:t xml:space="preserve">Käsitykset</w:t>
      </w:r>
    </w:p>
    <w:p>
      <w:r>
        <w:rPr>
          <w:b/>
        </w:rPr>
        <w:t xml:space="preserve">Esimerkki 4.280</w:t>
      </w:r>
    </w:p>
    <w:p>
      <w:r>
        <w:t xml:space="preserve">Lause 1: Evan ja April päättivät alkaa kiipeillä vuorille viikonloppuisin. Lause 2: Aluksi vuorikiipeily oli hyvin vaikeaa. Lause 3: Erityisesti Aprililla oli vaikeaa. Lause 4: Heistä tuli yhä parempia, kun he kiipesivät yhä useammalle vuorelle. Lause 5: Nyt Evan ja April kiipeilevät vuorille helposti!</w:t>
      </w:r>
    </w:p>
    <w:p>
      <w:r>
        <w:rPr>
          <w:b/>
        </w:rPr>
        <w:t xml:space="preserve">Tulos</w:t>
      </w:r>
    </w:p>
    <w:p>
      <w:r>
        <w:t xml:space="preserve">Viikonlopun kiipeilijät</w:t>
      </w:r>
    </w:p>
    <w:p>
      <w:r>
        <w:rPr>
          <w:b/>
        </w:rPr>
        <w:t xml:space="preserve">Esimerkki 4.281</w:t>
      </w:r>
    </w:p>
    <w:p>
      <w:r>
        <w:t xml:space="preserve">Lause 1: Mies teki huonoja ruokavaliovalintoja. Lause 2: Hänestä tuli hyvin lihava. Lause 3: Lääkäri käski häntä laihduttamaan. Lause 4: dieetti epäonnistui. Lause 5: Mies kuoli sydänsairauteen.</w:t>
      </w:r>
    </w:p>
    <w:p>
      <w:r>
        <w:rPr>
          <w:b/>
        </w:rPr>
        <w:t xml:space="preserve">Tulos</w:t>
      </w:r>
    </w:p>
    <w:p>
      <w:r>
        <w:t xml:space="preserve">Fat</w:t>
      </w:r>
    </w:p>
    <w:p>
      <w:r>
        <w:rPr>
          <w:b/>
        </w:rPr>
        <w:t xml:space="preserve">Esimerkki 4.282</w:t>
      </w:r>
    </w:p>
    <w:p>
      <w:r>
        <w:t xml:space="preserve">Lause 1: Tyler ajoi nelipyöräisellä autollaan. Lause 2: Hän oli talonsa takana olevalla polulla. Lause 3: Nelipyöräinen juuttui mutaan. Lause 4: Tyler käveli takaisin kotiinsa. Lause 5: Hän pyysi isäänsä auttamaan häntä.</w:t>
      </w:r>
    </w:p>
    <w:p>
      <w:r>
        <w:rPr>
          <w:b/>
        </w:rPr>
        <w:t xml:space="preserve">Tulos</w:t>
      </w:r>
    </w:p>
    <w:p>
      <w:r>
        <w:t xml:space="preserve">Jumissa mudassa</w:t>
      </w:r>
    </w:p>
    <w:p>
      <w:r>
        <w:rPr>
          <w:b/>
        </w:rPr>
        <w:t xml:space="preserve">Esimerkki 4.283</w:t>
      </w:r>
    </w:p>
    <w:p>
      <w:r>
        <w:t xml:space="preserve">Lause 1: Joe työskenteli kotoa käsin. Lause 2: Hän työskenteli yleensä ruokapöydän ääressä. Lause 3: Hän päätti, että hän tarvitsi uuden työpaikan. Lause 4: Hän osti hienon uuden työpöydän. Lause 5: Hän oli innoissaan päästäkseen töihin!</w:t>
      </w:r>
    </w:p>
    <w:p>
      <w:r>
        <w:rPr>
          <w:b/>
        </w:rPr>
        <w:t xml:space="preserve">Tulos</w:t>
      </w:r>
    </w:p>
    <w:p>
      <w:r>
        <w:t xml:space="preserve">Pöytä</w:t>
      </w:r>
    </w:p>
    <w:p>
      <w:r>
        <w:rPr>
          <w:b/>
        </w:rPr>
        <w:t xml:space="preserve">Esimerkki 4.284</w:t>
      </w:r>
    </w:p>
    <w:p>
      <w:r>
        <w:t xml:space="preserve">Lause 1: Chloen piti saada puolet kirjastaan valmiiksi maanantaihin mennessä. Lause 2: Hänellä oli ollut kuusi kuukautta aikaa, mutta hän ei saanut itseään kirjoittamaan. Lause 3: Epätoivoissaan hän otti ystävänsä käsikirjoituksen ja käytti sitä. Lause 4: Toimittaja soitti hänelle ja sanoi, että hän oli konsultoinut ystävän kirjaa. Lause 5: Chloe joutui nöyryytetyksi, sai potkut ja menetti ystävänsä.</w:t>
      </w:r>
    </w:p>
    <w:p>
      <w:r>
        <w:rPr>
          <w:b/>
        </w:rPr>
        <w:t xml:space="preserve">Tulos</w:t>
      </w:r>
    </w:p>
    <w:p>
      <w:r>
        <w:t xml:space="preserve">Kirjoittajan tukos</w:t>
      </w:r>
    </w:p>
    <w:p>
      <w:r>
        <w:rPr>
          <w:b/>
        </w:rPr>
        <w:t xml:space="preserve">Esimerkki 4.285</w:t>
      </w:r>
    </w:p>
    <w:p>
      <w:r>
        <w:t xml:space="preserve">Lause 1: Joen raskaana oleva vaimo soitti hänelle, kun hän oli töissä. Lause 2: Joe ryntäsi ulos työpöytänsä takaa ja kertoi pomolleen, että hänen oli mentävä. Lause 3: Joe kiiti parkkipaikan poikki kuorimalla kumia takanaan. Lause 4: Hän ajoi varmaan jokaisen punaisen valon läpi. Lause 5: Joe ehti sairaalaan juuri ajoissa näkemään poikansa syntymän.</w:t>
      </w:r>
    </w:p>
    <w:p>
      <w:r>
        <w:rPr>
          <w:b/>
        </w:rPr>
        <w:t xml:space="preserve">Tulos</w:t>
      </w:r>
    </w:p>
    <w:p>
      <w:r>
        <w:t xml:space="preserve">Erikoistoimitus</w:t>
      </w:r>
    </w:p>
    <w:p>
      <w:r>
        <w:rPr>
          <w:b/>
        </w:rPr>
        <w:t xml:space="preserve">Esimerkki 4.286</w:t>
      </w:r>
    </w:p>
    <w:p>
      <w:r>
        <w:t xml:space="preserve">Lause 1: Tamara teki ahkerasti töitä pihalla. Lause 2: Hän oli istuttamassa puutarhaa. Lause 3: Hän oli valinnut kasvit huolellisesti. Lause 4: Kun ne oli istutettu, Tamara kasteli niitä säännöllisesti. Lause 5: Kun ne olivat kypsiä, hän poimi vihannekset.</w:t>
      </w:r>
    </w:p>
    <w:p>
      <w:r>
        <w:rPr>
          <w:b/>
        </w:rPr>
        <w:t xml:space="preserve">Tulos</w:t>
      </w:r>
    </w:p>
    <w:p>
      <w:r>
        <w:t xml:space="preserve">Puutarhatontti</w:t>
      </w:r>
    </w:p>
    <w:p>
      <w:r>
        <w:rPr>
          <w:b/>
        </w:rPr>
        <w:t xml:space="preserve">Esimerkki 4.287</w:t>
      </w:r>
    </w:p>
    <w:p>
      <w:r>
        <w:t xml:space="preserve">Lause 1: Katen päätä särki. Lause 2: Hänellä oli käsilaukussaan pilleripullo sellaista tilannetta varten. Lause 3: Hän löysi pullosta vain vitamiineja. Lause 4: Hän oli jakanut Advilinsa työkavereiden kanssa. Lause 5: Joten hänellä ei tietenkään ollut niitä nyt, kun hän tarvitsi niitä eniten.</w:t>
      </w:r>
    </w:p>
    <w:p>
      <w:r>
        <w:rPr>
          <w:b/>
        </w:rPr>
        <w:t xml:space="preserve">Tulos</w:t>
      </w:r>
    </w:p>
    <w:p>
      <w:r>
        <w:t xml:space="preserve">Advil</w:t>
      </w:r>
    </w:p>
    <w:p>
      <w:r>
        <w:rPr>
          <w:b/>
        </w:rPr>
        <w:t xml:space="preserve">Esimerkki 4.288</w:t>
      </w:r>
    </w:p>
    <w:p>
      <w:r>
        <w:t xml:space="preserve">Lause 1: Opettajani näytti tänään vihaiselta. Lause 2: Opettajani huusi luokassa ja antoi meille kaikille ponnahduslauseen. Lause 3: Luokkahuone valitti ja huokaili. Lause 4: Kukaan ei ollut valmistautunut tähän kokeeseen. Lause 5: Koko luokkahuone reputti kokeen.</w:t>
      </w:r>
    </w:p>
    <w:p>
      <w:r>
        <w:rPr>
          <w:b/>
        </w:rPr>
        <w:t xml:space="preserve">Tulos</w:t>
      </w:r>
    </w:p>
    <w:p>
      <w:r>
        <w:t xml:space="preserve">Pop Quiz</w:t>
      </w:r>
    </w:p>
    <w:p>
      <w:r>
        <w:rPr>
          <w:b/>
        </w:rPr>
        <w:t xml:space="preserve">Esimerkki 4.289</w:t>
      </w:r>
    </w:p>
    <w:p>
      <w:r>
        <w:t xml:space="preserve">Lause 1: Jesse aikoi osallistua koulun näytelmään. `. Lause 2: Hän rakasti näyttelemistä ja nautti ihmisistä, jotka aikoivat olla hänen kanssaan. Lause 3: Mutta kun suuri päivä koitti, hänen vanhempansa olivat kiireisiä, eikä hänellä ollut kyytiä. Lause 4: Hän luuli kaiken olevan toivotonta ja luopui toivosta mennä. Lause 5: Hänen ystävänsä koputti hänen ovelleen kyyti valmiina.</w:t>
      </w:r>
    </w:p>
    <w:p>
      <w:r>
        <w:rPr>
          <w:b/>
        </w:rPr>
        <w:t xml:space="preserve">Tulos</w:t>
      </w:r>
    </w:p>
    <w:p>
      <w:r>
        <w:t xml:space="preserve">Viihde</w:t>
      </w:r>
    </w:p>
    <w:p>
      <w:r>
        <w:rPr>
          <w:b/>
        </w:rPr>
        <w:t xml:space="preserve">Esimerkki 4.290</w:t>
      </w:r>
    </w:p>
    <w:p>
      <w:r>
        <w:t xml:space="preserve">Lause 1: Bradin piti löytää tanssiaisseuralainen. Lause 2: Hän kysyi lähes kaikilta koulun tytöiltä. Lause 3: Eräänä päivänä hänen kouluunsa tuli uusi tyttö. Lause 4: Hän oli aivan yksin eikä hänellä ollut ystäviä. Lause 5: Brad päätti pyytää tyttöä, ja tyttö suostui!</w:t>
      </w:r>
    </w:p>
    <w:p>
      <w:r>
        <w:rPr>
          <w:b/>
        </w:rPr>
        <w:t xml:space="preserve">Tulos</w:t>
      </w:r>
    </w:p>
    <w:p>
      <w:r>
        <w:t xml:space="preserve">Brad saa treffit</w:t>
      </w:r>
    </w:p>
    <w:p>
      <w:r>
        <w:rPr>
          <w:b/>
        </w:rPr>
        <w:t xml:space="preserve">Esimerkki 4.291</w:t>
      </w:r>
    </w:p>
    <w:p>
      <w:r>
        <w:t xml:space="preserve">Lause 1: Schorrin perhe lähti eräänä kesänä retkelle. Lause 2: Tristan kadotti yhden kengistään. Lause 3: He ajoivat takaisin leirintäalueelle. Lause 4: He lähtivät etsimään sitä. Lause 5: Tristan löysi sen puun juurelta.</w:t>
      </w:r>
    </w:p>
    <w:p>
      <w:r>
        <w:rPr>
          <w:b/>
        </w:rPr>
        <w:t xml:space="preserve">Tulos</w:t>
      </w:r>
    </w:p>
    <w:p>
      <w:r>
        <w:t xml:space="preserve">Kadonnut kenkä</w:t>
      </w:r>
    </w:p>
    <w:p>
      <w:r>
        <w:rPr>
          <w:b/>
        </w:rPr>
        <w:t xml:space="preserve">Esimerkki 4.292</w:t>
      </w:r>
    </w:p>
    <w:p>
      <w:r>
        <w:t xml:space="preserve">Lause 1: Kershaw oli hyvä pelaamaan koripalloa. Lause 2: Eräänä päivänä hän ei enää pystynyt tekemään koreja. Lause 3: Kershaw pyysi isäänsä auttamaan häntä. Lause 4: Hänen isänsä antoi hänelle neuvoja. Lause 5: Kershaw alkoi taas osata tehdä koreja!</w:t>
      </w:r>
    </w:p>
    <w:p>
      <w:r>
        <w:rPr>
          <w:b/>
        </w:rPr>
        <w:t xml:space="preserve">Tulos</w:t>
      </w:r>
    </w:p>
    <w:p>
      <w:r>
        <w:t xml:space="preserve">Kershaw'n vanteet</w:t>
      </w:r>
    </w:p>
    <w:p>
      <w:r>
        <w:rPr>
          <w:b/>
        </w:rPr>
        <w:t xml:space="preserve">Esimerkki 4.293</w:t>
      </w:r>
    </w:p>
    <w:p>
      <w:r>
        <w:t xml:space="preserve">Lause 1: Eräänä päivänä vein koirani kävelylle. Lause 2: Oli hyvin aurinkoista, joten koiralle tuli kuuma. Lause 3: Kävelimme läheiselle suihkulähteelle. Lause 4: Se joi paljon vettä lähteestä. Lause 5: Sitten kävelimme kotiin, ja se nukahti sohvalle.</w:t>
      </w:r>
    </w:p>
    <w:p>
      <w:r>
        <w:rPr>
          <w:b/>
        </w:rPr>
        <w:t xml:space="preserve">Tulos</w:t>
      </w:r>
    </w:p>
    <w:p>
      <w:r>
        <w:t xml:space="preserve">Koiran ulkoiluttaminen</w:t>
      </w:r>
    </w:p>
    <w:p>
      <w:r>
        <w:rPr>
          <w:b/>
        </w:rPr>
        <w:t xml:space="preserve">Esimerkki 4.294</w:t>
      </w:r>
    </w:p>
    <w:p>
      <w:r>
        <w:t xml:space="preserve">Lause 1: Tom oli lukiossa nörtti. Lause 2: Hänet kutsuttiin ensimmäisiin juhliinsa. Lause 3: Tom oli todella innoissaan. Lause 4: Kun hän tuli paikalle, talo oli tyhjä ja siellä oli äreitä vanhuksia. Lause 5: Tom oli kutsuttu vitsinä väärään paikkaan.</w:t>
      </w:r>
    </w:p>
    <w:p>
      <w:r>
        <w:rPr>
          <w:b/>
        </w:rPr>
        <w:t xml:space="preserve">Tulos</w:t>
      </w:r>
    </w:p>
    <w:p>
      <w:r>
        <w:t xml:space="preserve">Väärä talo</w:t>
      </w:r>
    </w:p>
    <w:p>
      <w:r>
        <w:rPr>
          <w:b/>
        </w:rPr>
        <w:t xml:space="preserve">Esimerkki 4.295</w:t>
      </w:r>
    </w:p>
    <w:p>
      <w:r>
        <w:t xml:space="preserve">Lause 1: Poikaystävä kutsui Allien kotiinsa. Lause 2: Allie kertoi olevansa siellä puoleenpäivään mennessä. Lause 3: Niinpä hän saapui miehen kotiin ja he juttelivat tuntikausia. Lause 4: Ennen kuin hän huomasi, kello oli yhdeksän illalla. Lause 5: Hänestä tuntui pahalta ja hän päätti lähteä.</w:t>
      </w:r>
    </w:p>
    <w:p>
      <w:r>
        <w:rPr>
          <w:b/>
        </w:rPr>
        <w:t xml:space="preserve">Tulos</w:t>
      </w:r>
    </w:p>
    <w:p>
      <w:r>
        <w:t xml:space="preserve">Tervetulleeksi toivotun ajan ylittäminen</w:t>
      </w:r>
    </w:p>
    <w:p>
      <w:r>
        <w:rPr>
          <w:b/>
        </w:rPr>
        <w:t xml:space="preserve">Esimerkki 4.296</w:t>
      </w:r>
    </w:p>
    <w:p>
      <w:r>
        <w:t xml:space="preserve">Lause 1: Tomin piti hankkia uusi eturengas. Lause 2: Hän lykkäsi sitä jatkuvasti. Lause 3: Eräänä päivänä hän ajoi ympäriinsä, kun se puhkesi. Lause 4: Tom melkein menetti autonsa hallinnan ja kaatui. Lause 5: Hän oppi huolehtimaan autostaan paremmin.</w:t>
      </w:r>
    </w:p>
    <w:p>
      <w:r>
        <w:rPr>
          <w:b/>
        </w:rPr>
        <w:t xml:space="preserve">Tulos</w:t>
      </w:r>
    </w:p>
    <w:p>
      <w:r>
        <w:t xml:space="preserve">Blow Out</w:t>
      </w:r>
    </w:p>
    <w:p>
      <w:r>
        <w:rPr>
          <w:b/>
        </w:rPr>
        <w:t xml:space="preserve">Esimerkki 4.297</w:t>
      </w:r>
    </w:p>
    <w:p>
      <w:r>
        <w:t xml:space="preserve">Lause 1: Tajusin, etten koskaan löytäisi iloa. Lause 2: En luultavasti koskaan löytäisi ketään, joka rakastaisi minua. Lause 3: Luovuin yrittämisestä olla kaunis, onnellinen tai menestyvä. Lause 4: Tiedän nyt, etten ansainnut mitään etsimääni onnea. Lause 5: Olen päättänyt lopettaa yrittämisen.</w:t>
      </w:r>
    </w:p>
    <w:p>
      <w:r>
        <w:rPr>
          <w:b/>
        </w:rPr>
        <w:t xml:space="preserve">Tulos</w:t>
      </w:r>
    </w:p>
    <w:p>
      <w:r>
        <w:t xml:space="preserve">Jumissa</w:t>
      </w:r>
    </w:p>
    <w:p>
      <w:r>
        <w:rPr>
          <w:b/>
        </w:rPr>
        <w:t xml:space="preserve">Esimerkki 4.298</w:t>
      </w:r>
    </w:p>
    <w:p>
      <w:r>
        <w:t xml:space="preserve">Lause 1: Mies laski juomarahansa. Lause 2: Hänellä oli enemmän kuin hän odotti. Lause 3: Hän laski neljä prosenttia. Lause 4: Hän antoi tämän summan jokaiselle kokille. Lause 5: Emäntä ajatteli, että hänen pitäisi saada kaksitoista prosenttia.</w:t>
      </w:r>
    </w:p>
    <w:p>
      <w:r>
        <w:rPr>
          <w:b/>
        </w:rPr>
        <w:t xml:space="preserve">Tulos</w:t>
      </w:r>
    </w:p>
    <w:p>
      <w:r>
        <w:t xml:space="preserve">Emäntä</w:t>
      </w:r>
    </w:p>
    <w:p>
      <w:r>
        <w:rPr>
          <w:b/>
        </w:rPr>
        <w:t xml:space="preserve">Esimerkki 4.299</w:t>
      </w:r>
    </w:p>
    <w:p>
      <w:r>
        <w:t xml:space="preserve">Lause 1: Timin perheellä oli peli-ilta. Lause 2: He päättivät kerran pelata Monopolia. Lause 3: Kaikki innostuivat siitä kovasti. Lause 4: Se aiheutti muutaman pienen riidan. Lause 5: He päättivät välttää sitä peliä siitä lähtien.</w:t>
      </w:r>
    </w:p>
    <w:p>
      <w:r>
        <w:rPr>
          <w:b/>
        </w:rPr>
        <w:t xml:space="preserve">Tulos</w:t>
      </w:r>
    </w:p>
    <w:p>
      <w:r>
        <w:t xml:space="preserve">Vihainen monopoli</w:t>
      </w:r>
    </w:p>
    <w:p>
      <w:r>
        <w:rPr>
          <w:b/>
        </w:rPr>
        <w:t xml:space="preserve">Esimerkki 4.300</w:t>
      </w:r>
    </w:p>
    <w:p>
      <w:r>
        <w:t xml:space="preserve">Lause 1: Lucy kävi hammaslääkärissä. Lause 2: Häneltä poistettiin hammas. Lause 3: Hän pyysi saada pitää hampaan. Lause 4: Hän laittoi sen tyynynsä alle. Lause 5: Hammaskeiju ei kuitenkaan koskaan tullut.</w:t>
      </w:r>
    </w:p>
    <w:p>
      <w:r>
        <w:rPr>
          <w:b/>
        </w:rPr>
        <w:t xml:space="preserve">Tulos</w:t>
      </w:r>
    </w:p>
    <w:p>
      <w:r>
        <w:t xml:space="preserve">Hammaskeiju</w:t>
      </w:r>
    </w:p>
    <w:p>
      <w:r>
        <w:rPr>
          <w:b/>
        </w:rPr>
        <w:t xml:space="preserve">Esimerkki 4.301</w:t>
      </w:r>
    </w:p>
    <w:p>
      <w:r>
        <w:t xml:space="preserve">Lause 1: Pieni tyttö puistossa heitteli jatkuvasti tavaroita. Lause 2: Hänen äitinsä pyysi häntä lopettamaan. Lause 3: Mutta pikkutyttö oli alle 2-vuotias. Lause 4: Joten hän ei tietenkään heittänyt. Lause 5: Tuolla äidillä oli epärealistisia odotuksia.</w:t>
      </w:r>
    </w:p>
    <w:p>
      <w:r>
        <w:rPr>
          <w:b/>
        </w:rPr>
        <w:t xml:space="preserve">Tulos</w:t>
      </w:r>
    </w:p>
    <w:p>
      <w:r>
        <w:t xml:space="preserve">Äiti puistossa</w:t>
      </w:r>
    </w:p>
    <w:p>
      <w:r>
        <w:rPr>
          <w:b/>
        </w:rPr>
        <w:t xml:space="preserve">Esimerkki 4.302</w:t>
      </w:r>
    </w:p>
    <w:p>
      <w:r>
        <w:t xml:space="preserve">Lause 1: Hänellä on jano. Lause 2: Hän avaa keittiökaapin ja ottaa sieltä puhtaan lasin. Lause 3: Hän vie sen lavuaarille ja täyttää sen vedellä. Lause 4: Hän juo kaiken lasissa olevan veden. Lause 5: Häntä ei enää janota.</w:t>
      </w:r>
    </w:p>
    <w:p>
      <w:r>
        <w:rPr>
          <w:b/>
        </w:rPr>
        <w:t xml:space="preserve">Tulos</w:t>
      </w:r>
    </w:p>
    <w:p>
      <w:r>
        <w:t xml:space="preserve">juoman hankkiminen</w:t>
      </w:r>
    </w:p>
    <w:p>
      <w:r>
        <w:rPr>
          <w:b/>
        </w:rPr>
        <w:t xml:space="preserve">Esimerkki 4.303</w:t>
      </w:r>
    </w:p>
    <w:p>
      <w:r>
        <w:t xml:space="preserve">Lause 1: Sonia käveli koiransa kanssa. Lause 2: Hän näki lapsen leikkivän kadulla. Lause 3: Hän meni sinne ja käski lasta menemään kotiin. Lause 4: Lapsi ei välittänyt hänestä. Lause 5: Niinpä Sonia käski hänen vanhempiaan antamaan lapselle kotiarestia.</w:t>
      </w:r>
    </w:p>
    <w:p>
      <w:r>
        <w:rPr>
          <w:b/>
        </w:rPr>
        <w:t xml:space="preserve">Tulos</w:t>
      </w:r>
    </w:p>
    <w:p>
      <w:r>
        <w:t xml:space="preserve">Erittäin rohkea tyttö</w:t>
      </w:r>
    </w:p>
    <w:p>
      <w:r>
        <w:rPr>
          <w:b/>
        </w:rPr>
        <w:t xml:space="preserve">Esimerkki 4.304</w:t>
      </w:r>
    </w:p>
    <w:p>
      <w:r>
        <w:t xml:space="preserve">Lause 1: Veljeni lanko soitti hänelle eräänä päivänä ja pyysi apua. Lause 2: Häntä huimasi, ja veljeni vei hänet sairaalaan. Lause 3: Hänen verenpaineensa nousi 153:een ja laski sitten 126:een. Lause 4: Hän lähti sairaalasta, mutta palasi seuraavana päivänä takaisin sydämentykytyksen kanssa. Lause 5: Se osoittautui stressiksi.</w:t>
      </w:r>
    </w:p>
    <w:p>
      <w:r>
        <w:rPr>
          <w:b/>
        </w:rPr>
        <w:t xml:space="preserve">Tulos</w:t>
      </w:r>
    </w:p>
    <w:p>
      <w:r>
        <w:t xml:space="preserve">Terveyspelko</w:t>
      </w:r>
    </w:p>
    <w:p>
      <w:r>
        <w:rPr>
          <w:b/>
        </w:rPr>
        <w:t xml:space="preserve">Esimerkki 4.305</w:t>
      </w:r>
    </w:p>
    <w:p>
      <w:r>
        <w:t xml:space="preserve">Lause 1: Kälyni keräsi vuosia norsuhahmoja. Lause 2: Viime aikoina hän kyllästyi tähän harrastukseen. Lause 3: Hän antoi minulle kaksi figuuria myytäväksi eBayssä. Lause 4: En pystynyt myymään niitä. Lause 5: Hän sanoo, että hänellä on nyt kaappi täynnä norsuja.</w:t>
      </w:r>
    </w:p>
    <w:p>
      <w:r>
        <w:rPr>
          <w:b/>
        </w:rPr>
        <w:t xml:space="preserve">Tulos</w:t>
      </w:r>
    </w:p>
    <w:p>
      <w:r>
        <w:t xml:space="preserve">Elefantit eBay</w:t>
      </w:r>
    </w:p>
    <w:p>
      <w:r>
        <w:rPr>
          <w:b/>
        </w:rPr>
        <w:t xml:space="preserve">Esimerkki 4.306</w:t>
      </w:r>
    </w:p>
    <w:p>
      <w:r>
        <w:t xml:space="preserve">Lause 1: John oli menossa kouluun. Lause 2: John oli ovella, jossa henkilö tarkisti henkilöllisyyden. Lause 3: Johnilla oli hallitsematon ripuli. Lause 4: John oli kakannut housuunsa. Lause 5: John oli niin nolona, että hän meni kotiin.</w:t>
      </w:r>
    </w:p>
    <w:p>
      <w:r>
        <w:rPr>
          <w:b/>
        </w:rPr>
        <w:t xml:space="preserve">Tulos</w:t>
      </w:r>
    </w:p>
    <w:p>
      <w:r>
        <w:t xml:space="preserve">hämmennystä</w:t>
      </w:r>
    </w:p>
    <w:p>
      <w:r>
        <w:rPr>
          <w:b/>
        </w:rPr>
        <w:t xml:space="preserve">Esimerkki 4.307</w:t>
      </w:r>
    </w:p>
    <w:p>
      <w:r>
        <w:t xml:space="preserve">Lause 1: Jane kaatui yöllä kotona. Lause 2: Hän luuli satuttaneensa hieman ranteensa. Lause 3: Seuraavana aamuna se oli uskomattoman turvoksissa. Lause 4: Jane päätti mennä päivystykseen. Lause 5: Kävi ilmi, että se oli murtunut ja tarvitsi kipsin.</w:t>
      </w:r>
    </w:p>
    <w:p>
      <w:r>
        <w:rPr>
          <w:b/>
        </w:rPr>
        <w:t xml:space="preserve">Tulos</w:t>
      </w:r>
    </w:p>
    <w:p>
      <w:r>
        <w:t xml:space="preserve">Loukkaantunut ranne</w:t>
      </w:r>
    </w:p>
    <w:p>
      <w:r>
        <w:rPr>
          <w:b/>
        </w:rPr>
        <w:t xml:space="preserve">Esimerkki 4.308</w:t>
      </w:r>
    </w:p>
    <w:p>
      <w:r>
        <w:t xml:space="preserve">Lause 1: Tim halusi ostaa uudet silmälasit. Lause 2: Hän kysyi ihmisiltä neuvoa. Lause 3: Hän halusi tyylikkäät silmälasit. Lause 4: Hänen ystävänsä ehdottivat mustakehyksisiä laseja. Lause 5: Tim osti silmälasit ja oli tyytyväinen ostokseensa.</w:t>
      </w:r>
    </w:p>
    <w:p>
      <w:r>
        <w:rPr>
          <w:b/>
        </w:rPr>
        <w:t xml:space="preserve">Tulos</w:t>
      </w:r>
    </w:p>
    <w:p>
      <w:r>
        <w:t xml:space="preserve">Lasit</w:t>
      </w:r>
    </w:p>
    <w:p>
      <w:r>
        <w:rPr>
          <w:b/>
        </w:rPr>
        <w:t xml:space="preserve">Esimerkki 4.309</w:t>
      </w:r>
    </w:p>
    <w:p>
      <w:r>
        <w:t xml:space="preserve">Lause 1: Fred yritti ostaa leipää ja lihaa syötäväksi. Lause 2: Kassa kieltäytyi myöntämästä hänen luottokorttiaan. Lause 3: Fredin takana jonossa ollut asiakas maksoi ruoan. Lause 4: Fred tunsi suurta kiitollisuutta toista asiakasta kohtaan. Lause 5: Kotimatkalla hän teki voileipiä kahdelle kodittomalle.</w:t>
      </w:r>
    </w:p>
    <w:p>
      <w:r>
        <w:rPr>
          <w:b/>
        </w:rPr>
        <w:t xml:space="preserve">Tulos</w:t>
      </w:r>
    </w:p>
    <w:p>
      <w:r>
        <w:t xml:space="preserve">Ilmaisia voileipiä</w:t>
      </w:r>
    </w:p>
    <w:p>
      <w:r>
        <w:rPr>
          <w:b/>
        </w:rPr>
        <w:t xml:space="preserve">Esimerkki 4.310</w:t>
      </w:r>
    </w:p>
    <w:p>
      <w:r>
        <w:t xml:space="preserve">Lause 1: Greta on aina pitänyt stand up -komediasta. Lause 2: Hän päätti kokeilla stand upia paikallisessa avoimessa mikrofonissa. Lause 3: Hänen vitsinsä menivät täysin pieleen, ja hän lähti lavalta itkien. Lause 4: Greta päätti parantaa stand up -rutiiniaan. Lause 5: Kun hän oli tehnyt stand up -komiikkaa vuoden ajan, hän voitti 50 dollaria paikallisessa kilpailussa.</w:t>
      </w:r>
    </w:p>
    <w:p>
      <w:r>
        <w:rPr>
          <w:b/>
        </w:rPr>
        <w:t xml:space="preserve">Tulos</w:t>
      </w:r>
    </w:p>
    <w:p>
      <w:r>
        <w:t xml:space="preserve">Stand Up koomikko</w:t>
      </w:r>
    </w:p>
    <w:p>
      <w:r>
        <w:rPr>
          <w:b/>
        </w:rPr>
        <w:t xml:space="preserve">Esimerkki 4.311</w:t>
      </w:r>
    </w:p>
    <w:p>
      <w:r>
        <w:t xml:space="preserve">Lause 1: Max oli innoissaan siitä, että hänen ystävänsä Mason oli perjantaina yökylässä. Lause 2: Masonin äiti toi hänet Maxin luokse juuri ennen illallista. Lause 3: Maxin äiti Mason ja heillä oli hauskaa paistaa hodareita ja leikkiä. Lause 4: Illallisen jälkeen pojat menivät makuupusseihinsa ja katsoivat elokuvan. Lause 5: Maxin äiti istui heidän kanssaan, kunnes he molemmat nukahtivat yöksi.</w:t>
      </w:r>
    </w:p>
    <w:p>
      <w:r>
        <w:rPr>
          <w:b/>
        </w:rPr>
        <w:t xml:space="preserve">Tulos</w:t>
      </w:r>
    </w:p>
    <w:p>
      <w:r>
        <w:t xml:space="preserve">Maxin ensimmäiset yökyläjuhlat.</w:t>
      </w:r>
    </w:p>
    <w:p>
      <w:r>
        <w:rPr>
          <w:b/>
        </w:rPr>
        <w:t xml:space="preserve">Esimerkki 4.312</w:t>
      </w:r>
    </w:p>
    <w:p>
      <w:r>
        <w:t xml:space="preserve">Lause 1: Ben otti swapin pois suustaan. Lause 2: Hän laittoi sen kirjekuoreen ja postitti sen. Lause 3: Hän sai kirjeen takaisin viikkoa myöhemmin. Lause 4: Siinä kerrottiin hänen etnisyytensä. Lause 5: Hän oli 20 prosenttia eurooppalainen, 70 prosenttia afrikkalainen ja 10 prosenttia aasialainen.</w:t>
      </w:r>
    </w:p>
    <w:p>
      <w:r>
        <w:rPr>
          <w:b/>
        </w:rPr>
        <w:t xml:space="preserve">Tulos</w:t>
      </w:r>
    </w:p>
    <w:p>
      <w:r>
        <w:t xml:space="preserve">DNA</w:t>
      </w:r>
    </w:p>
    <w:p>
      <w:r>
        <w:rPr>
          <w:b/>
        </w:rPr>
        <w:t xml:space="preserve">Esimerkki 4.313</w:t>
      </w:r>
    </w:p>
    <w:p>
      <w:r>
        <w:t xml:space="preserve">Lause 1: Veljenpoikani vieraili perheessä joka vuosi. Lause 2: Minä ja veljenpoikani olemme hyvin läheisiä. Lause 3: Viime kesänä ajoimme veljenpoikani kanssa polkupyörällä mäkistä maantietä pitkin. Lause 4: Nauraessamme ja jutellessamme polkupyörämme törmäsivät toisiinsa. Lause 5: Kumpikin meistä käveli takaisin mustelmilla ja repaleisilla paidoilla.</w:t>
      </w:r>
    </w:p>
    <w:p>
      <w:r>
        <w:rPr>
          <w:b/>
        </w:rPr>
        <w:t xml:space="preserve">Tulos</w:t>
      </w:r>
    </w:p>
    <w:p>
      <w:r>
        <w:t xml:space="preserve">Veljenpoikani loma</w:t>
      </w:r>
    </w:p>
    <w:p>
      <w:r>
        <w:rPr>
          <w:b/>
        </w:rPr>
        <w:t xml:space="preserve">Esimerkki 4.314</w:t>
      </w:r>
    </w:p>
    <w:p>
      <w:r>
        <w:t xml:space="preserve">Lause 1: Dave piti työstään paljon. Lause 2: Hän ei koskaan lopettanut työskentelyä. Lause 3: Hänen tyttöystävänsä pyysi häntä viettämään enemmän aikaa hänen kanssaan. Lause 4: Dave sanoi, että hänen oli saatava projektinsa valmiiksi. Lause 5: Dave jätettiin, mutta hän sai myös ylennyksen.</w:t>
      </w:r>
    </w:p>
    <w:p>
      <w:r>
        <w:rPr>
          <w:b/>
        </w:rPr>
        <w:t xml:space="preserve">Tulos</w:t>
      </w:r>
    </w:p>
    <w:p>
      <w:r>
        <w:t xml:space="preserve">Työnarkomaani</w:t>
      </w:r>
    </w:p>
    <w:p>
      <w:r>
        <w:rPr>
          <w:b/>
        </w:rPr>
        <w:t xml:space="preserve">Esimerkki 4.315</w:t>
      </w:r>
    </w:p>
    <w:p>
      <w:r>
        <w:t xml:space="preserve">Lause 1: Sam oli sitä mieltä, että oli väärin pitää eläimiä lemmikkieläiminä. Lause 2: Niinpä hän päätti vapauttaa ne kaikki. Lause 3: Hän avasi takapihojen portit kaikkialla, missä hän kävi vapauttamassa lemmikkieläimiä. Lause 4: Ja jos hän näki hihnassa olevan eläimen, hän vapautti sen. Lause 5: Mutta lopulta hän joutui vankilaan.</w:t>
      </w:r>
    </w:p>
    <w:p>
      <w:r>
        <w:rPr>
          <w:b/>
        </w:rPr>
        <w:t xml:space="preserve">Tulos</w:t>
      </w:r>
    </w:p>
    <w:p>
      <w:r>
        <w:t xml:space="preserve">Pet Freer</w:t>
      </w:r>
    </w:p>
    <w:p>
      <w:r>
        <w:rPr>
          <w:b/>
        </w:rPr>
        <w:t xml:space="preserve">Esimerkki 4.316</w:t>
      </w:r>
    </w:p>
    <w:p>
      <w:r>
        <w:t xml:space="preserve">Lause 1: Koulubussi ajoi taloni ohi. Lause 2: Lähdin käymään kaupassa. Lause 3: Jäin jumiin koulubussin taakse. Lause 4: Bussi oli hyvin hidas. Lause 5: Minulta kesti jonkin aikaa päästä kauppaan.</w:t>
      </w:r>
    </w:p>
    <w:p>
      <w:r>
        <w:rPr>
          <w:b/>
        </w:rPr>
        <w:t xml:space="preserve">Tulos</w:t>
      </w:r>
    </w:p>
    <w:p>
      <w:r>
        <w:t xml:space="preserve">Bussi</w:t>
      </w:r>
    </w:p>
    <w:p>
      <w:r>
        <w:rPr>
          <w:b/>
        </w:rPr>
        <w:t xml:space="preserve">Esimerkki 4.317</w:t>
      </w:r>
    </w:p>
    <w:p>
      <w:r>
        <w:t xml:space="preserve">Lause 1: Louise oli saamassa ensimmäisen pianotuntinsa. Lause 2: Häntä jännitti, että hän ei pärjäisi hyvin. Lause 3: Louisen iloksi opettaja oli erittäin mukava ja avulias. Lause 4: Aluksi hänellä oli vaikeuksia oppia. Lause 5: Pian hän kuitenkin soitti melko hyvin.</w:t>
      </w:r>
    </w:p>
    <w:p>
      <w:r>
        <w:rPr>
          <w:b/>
        </w:rPr>
        <w:t xml:space="preserve">Tulos</w:t>
      </w:r>
    </w:p>
    <w:p>
      <w:r>
        <w:t xml:space="preserve">Pianotunti</w:t>
      </w:r>
    </w:p>
    <w:p>
      <w:r>
        <w:rPr>
          <w:b/>
        </w:rPr>
        <w:t xml:space="preserve">Esimerkki 4.318</w:t>
      </w:r>
    </w:p>
    <w:p>
      <w:r>
        <w:t xml:space="preserve">Lause 1: Leonard päätti kokeilla romaaninsa omakustantamista. Lause 2: Hän laittoi sen suurelle verkkokaupalle. Lause 3: He sanoivat ottavansa vain yhden prosentin hänen myynnistään. Lause 4: Hän arveli, että tämä tuottaisi valtavia voittoja. Lause 5: Hän myi vain kolme kappaletta ja tienasi yhteensä alle viisitoista dollaria.</w:t>
      </w:r>
    </w:p>
    <w:p>
      <w:r>
        <w:rPr>
          <w:b/>
        </w:rPr>
        <w:t xml:space="preserve">Tulos</w:t>
      </w:r>
    </w:p>
    <w:p>
      <w:r>
        <w:t xml:space="preserve">Itse julkaiseminen</w:t>
      </w:r>
    </w:p>
    <w:p>
      <w:r>
        <w:rPr>
          <w:b/>
        </w:rPr>
        <w:t xml:space="preserve">Esimerkki 4.319</w:t>
      </w:r>
    </w:p>
    <w:p>
      <w:r>
        <w:t xml:space="preserve">Lause 1: Calvinilla oli juhlat kotonaan. Lause 2: Hän juhli tyttärensä valmistujaisia. Lause 3: Juhliin tuli paljon ihmisiä. Lause 4: Calvin tajusi, ettei hänellä ollut tarpeeksi ruokaa. Lause 5: Hän tilasi vieraille muutaman pizzan.</w:t>
      </w:r>
    </w:p>
    <w:p>
      <w:r>
        <w:rPr>
          <w:b/>
        </w:rPr>
        <w:t xml:space="preserve">Tulos</w:t>
      </w:r>
    </w:p>
    <w:p>
      <w:r>
        <w:t xml:space="preserve">Juhlat</w:t>
      </w:r>
    </w:p>
    <w:p>
      <w:r>
        <w:rPr>
          <w:b/>
        </w:rPr>
        <w:t xml:space="preserve">Esimerkki 4.320</w:t>
      </w:r>
    </w:p>
    <w:p>
      <w:r>
        <w:t xml:space="preserve">Lause 1: Ystävät olivat järjestäneet Ellenille sokkotreffit. Lause 2: Hän meni baariin sovittuun aikaan. Lause 3: Mutta parinkymmenen minuutin kuluttua hänen treffiseurueensa ei ollut vieläkään saapunut. Lause 4: Pian Ellen joutui kohtaamaan totuuden. Lause 5: Hänen sokkotreffinsä oli pettänyt hänet!</w:t>
      </w:r>
    </w:p>
    <w:p>
      <w:r>
        <w:rPr>
          <w:b/>
        </w:rPr>
        <w:t xml:space="preserve">Tulos</w:t>
      </w:r>
    </w:p>
    <w:p>
      <w:r>
        <w:t xml:space="preserve">Seisomaan noussut</w:t>
      </w:r>
    </w:p>
    <w:p>
      <w:r>
        <w:rPr>
          <w:b/>
        </w:rPr>
        <w:t xml:space="preserve">Esimerkki 4.321</w:t>
      </w:r>
    </w:p>
    <w:p>
      <w:r>
        <w:t xml:space="preserve">Lause 1: Jan etsi tietoa. Lause 2: Tiedot eivät vastanneet hänen odotuksiaan. Lause 3: Hän kirjoitti kirjan, jossa oli enemmän tietoa. Lause 4: Ihmiset lukevat kirjaa joka päivä. Lause 5: Kirja voitti useita palkintoja.</w:t>
      </w:r>
    </w:p>
    <w:p>
      <w:r>
        <w:rPr>
          <w:b/>
        </w:rPr>
        <w:t xml:space="preserve">Tulos</w:t>
      </w:r>
    </w:p>
    <w:p>
      <w:r>
        <w:t xml:space="preserve">Tiedot</w:t>
      </w:r>
    </w:p>
    <w:p>
      <w:r>
        <w:rPr>
          <w:b/>
        </w:rPr>
        <w:t xml:space="preserve">Esimerkki 4.322</w:t>
      </w:r>
    </w:p>
    <w:p>
      <w:r>
        <w:t xml:space="preserve">Lause 1: Cindy haaveili pääsevänsä hyvään yliopistoon. Lause 2: Siksi hän teki kovasti töitä lukiossa. Lause 3: Ja hän oli innoissaan, kun hänet hyväksyttiin hänen suosikkiyliopistoonsa. Lause 4: Mutta hän harhautui ja juhli joka viikonloppu. Lause 5: Ja lopulta hän jätti koulun kesken seitsemäksi vuodeksi.</w:t>
      </w:r>
    </w:p>
    <w:p>
      <w:r>
        <w:rPr>
          <w:b/>
        </w:rPr>
        <w:t xml:space="preserve">Tulos</w:t>
      </w:r>
    </w:p>
    <w:p>
      <w:r>
        <w:t xml:space="preserve">College</w:t>
      </w:r>
    </w:p>
    <w:p>
      <w:r>
        <w:rPr>
          <w:b/>
        </w:rPr>
        <w:t xml:space="preserve">Esimerkki 4.323</w:t>
      </w:r>
    </w:p>
    <w:p>
      <w:r>
        <w:t xml:space="preserve">Lause 1: Jodie ei koskaan pystynyt viheltämään. Lause 2: Hän yritti kovasti oppia lapsena. Lause 3: 40-vuotiaana hän keksi uuden menetelmän. Lause 4: Jodie pystyi viheltämään vain hengittäessään sisään. Lause 5: Se kuulostaa edelleen samalta, ellei jopa paremmalta kuin perinteiset menetelmät.</w:t>
      </w:r>
    </w:p>
    <w:p>
      <w:r>
        <w:rPr>
          <w:b/>
        </w:rPr>
        <w:t xml:space="preserve">Tulos</w:t>
      </w:r>
    </w:p>
    <w:p>
      <w:r>
        <w:t xml:space="preserve">Viheltävät ongelmat</w:t>
      </w:r>
    </w:p>
    <w:p>
      <w:r>
        <w:rPr>
          <w:b/>
        </w:rPr>
        <w:t xml:space="preserve">Esimerkki 4.324</w:t>
      </w:r>
    </w:p>
    <w:p>
      <w:r>
        <w:t xml:space="preserve">Lause 1: Minulla oli ennen kolikkokokoelma. Lause 2: Keräsin paljon erilaisia kolikoita eri paikoista. Lause 3: Eräänä päivänä luulin hukanneeni sen. Lause 4: Itkin äidilleni, mutta hänellä oli yllätys. Lause 5: Hän oli ottanut sen pannakseen sen löytämänsä harvinaisen kolikon.</w:t>
      </w:r>
    </w:p>
    <w:p>
      <w:r>
        <w:rPr>
          <w:b/>
        </w:rPr>
        <w:t xml:space="preserve">Tulos</w:t>
      </w:r>
    </w:p>
    <w:p>
      <w:r>
        <w:t xml:space="preserve">Kolikkokokoelma</w:t>
      </w:r>
    </w:p>
    <w:p>
      <w:r>
        <w:rPr>
          <w:b/>
        </w:rPr>
        <w:t xml:space="preserve">Esimerkki 4.325</w:t>
      </w:r>
    </w:p>
    <w:p>
      <w:r>
        <w:t xml:space="preserve">Lause 1: Kattomme oli alkanut näyttää hieman rähjäiseltä. Lause 2: Kattopellitykset olivat käpristymässä. Lause 3: Löysimme kattofirman Thumbtackin kautta. Lause 4: Yritys saapui nopeasti korjaamaan katon. Lause 5: Nyt meillä on upouusi hieno katto.</w:t>
      </w:r>
    </w:p>
    <w:p>
      <w:r>
        <w:rPr>
          <w:b/>
        </w:rPr>
        <w:t xml:space="preserve">Tulos</w:t>
      </w:r>
    </w:p>
    <w:p>
      <w:r>
        <w:t xml:space="preserve">Uusi katto</w:t>
      </w:r>
    </w:p>
    <w:p>
      <w:r>
        <w:rPr>
          <w:b/>
        </w:rPr>
        <w:t xml:space="preserve">Esimerkki 4.326</w:t>
      </w:r>
    </w:p>
    <w:p>
      <w:r>
        <w:t xml:space="preserve">Lause 1: Alliella oli twizzlereitä. Lause 2: Hän jätti ne huoneeseensa. Lause 3: Yhtäkkiä ne olivat kadonneet. Lause 4: Hän ei tiennyt, minne ne menivät. Lause 5: Hänen veljensä söi ne lopulta.</w:t>
      </w:r>
    </w:p>
    <w:p>
      <w:r>
        <w:rPr>
          <w:b/>
        </w:rPr>
        <w:t xml:space="preserve">Tulos</w:t>
      </w:r>
    </w:p>
    <w:p>
      <w:r>
        <w:t xml:space="preserve">Twizzlers</w:t>
      </w:r>
    </w:p>
    <w:p>
      <w:r>
        <w:rPr>
          <w:b/>
        </w:rPr>
        <w:t xml:space="preserve">Esimerkki 4.327</w:t>
      </w:r>
    </w:p>
    <w:p>
      <w:r>
        <w:t xml:space="preserve">Lause 1: Kimin huulet tuntuivat kuivilta. Lause 2: Hän hankki huulikiiltoa, jonka luvattiin tekevän huulista kosteat. Lause 3: Hän levitteli sitä ja hieroi huuliaan yhteen. Lause 4: Hän tunsi kamalaa pistelyä ja kirvelyä. Lause 5: Hän oli allerginen kiillolle!</w:t>
      </w:r>
    </w:p>
    <w:p>
      <w:r>
        <w:rPr>
          <w:b/>
        </w:rPr>
        <w:t xml:space="preserve">Tulos</w:t>
      </w:r>
    </w:p>
    <w:p>
      <w:r>
        <w:t xml:space="preserve">Huulikiilto</w:t>
      </w:r>
    </w:p>
    <w:p>
      <w:r>
        <w:rPr>
          <w:b/>
        </w:rPr>
        <w:t xml:space="preserve">Esimerkki 4.328</w:t>
      </w:r>
    </w:p>
    <w:p>
      <w:r>
        <w:t xml:space="preserve">Lause 1: Kissani herätti minut tänä aamuna. Lause 2: Se hyppäsi sängylleni ja alkoi määkimään kasvoilleni. Lause 3: En halunnut nousta, mutta se ei suostunut lähtemään pois. Lause 4: Lopulta vedin peiton pois päältäni ja seurasin sitä ruokakupille. Lause 5: Se halusi vain aamiaista.</w:t>
      </w:r>
    </w:p>
    <w:p>
      <w:r>
        <w:rPr>
          <w:b/>
        </w:rPr>
        <w:t xml:space="preserve">Tulos</w:t>
      </w:r>
    </w:p>
    <w:p>
      <w:r>
        <w:t xml:space="preserve">Kissan hälytys</w:t>
      </w:r>
    </w:p>
    <w:p>
      <w:r>
        <w:rPr>
          <w:b/>
        </w:rPr>
        <w:t xml:space="preserve">Esimerkki 4.329</w:t>
      </w:r>
    </w:p>
    <w:p>
      <w:r>
        <w:t xml:space="preserve">Lause 1: Veljentyttäreni antoi minulle myytäväksi oppikirjan. Lause 2: Se oli tarkoitettu hänen yliopistolleen. Lause 3: Näin, että sitä myytiin Amazonissa 90 dollarilla. Lause 4: Laitoin sen myyntiin 60 dollarilla ja myin sen päivässä. Lause 5: Veljentyttäreni oli hyvin iloinen.</w:t>
      </w:r>
    </w:p>
    <w:p>
      <w:r>
        <w:rPr>
          <w:b/>
        </w:rPr>
        <w:t xml:space="preserve">Tulos</w:t>
      </w:r>
    </w:p>
    <w:p>
      <w:r>
        <w:t xml:space="preserve">Oppikirja</w:t>
      </w:r>
    </w:p>
    <w:p>
      <w:r>
        <w:rPr>
          <w:b/>
        </w:rPr>
        <w:t xml:space="preserve">Esimerkki 4.330</w:t>
      </w:r>
    </w:p>
    <w:p>
      <w:r>
        <w:t xml:space="preserve">Lause 1: Russell oli edelläkävijä. Lause 2: Hän kunnostautui koulussa ja läpäisi kaikki kokeet helposti. Lause 3: Eräänä päivänä vanhempi mies tuli Russellin kotiin. Lause 4: Hän jutteli vanhempien kanssa ja esittäytyi sitten Russellille. Lause 5: Russellille tarjottiin paikkaa lahjakkaille ja lahjakkaille nuorille tarkoitetusta koulusta.</w:t>
      </w:r>
    </w:p>
    <w:p>
      <w:r>
        <w:rPr>
          <w:b/>
        </w:rPr>
        <w:t xml:space="preserve">Tulos</w:t>
      </w:r>
    </w:p>
    <w:p>
      <w:r>
        <w:t xml:space="preserve">Mieli</w:t>
      </w:r>
    </w:p>
    <w:p>
      <w:r>
        <w:rPr>
          <w:b/>
        </w:rPr>
        <w:t xml:space="preserve">Esimerkki 4.331</w:t>
      </w:r>
    </w:p>
    <w:p>
      <w:r>
        <w:t xml:space="preserve">Lause 1: Edward otti sähköiset rahat ja osti tyttärelleen nuken. Lause 2: Ajatus oli mukava. Lause 3: Mutta hänen perheensä tarvitsi rahaa pitääkseen valot päällä. Lause 4: Hänen vaimonsa pakotti hänet palauttamaan rahat. Lause 5: Hänen tyttärensä ymmärsi.</w:t>
      </w:r>
    </w:p>
    <w:p>
      <w:r>
        <w:rPr>
          <w:b/>
        </w:rPr>
        <w:t xml:space="preserve">Tulos</w:t>
      </w:r>
    </w:p>
    <w:p>
      <w:r>
        <w:t xml:space="preserve">Joulu</w:t>
      </w:r>
    </w:p>
    <w:p>
      <w:r>
        <w:rPr>
          <w:b/>
        </w:rPr>
        <w:t xml:space="preserve">Esimerkki 4.332</w:t>
      </w:r>
    </w:p>
    <w:p>
      <w:r>
        <w:t xml:space="preserve">Lause 1: Jack rakasti vihreitä papuja. Lause 2: Hän päätti tehdä vihreitä papuja. Lause 3: Hän oli nähnyt äitinsä tekevän sitä monta kertaa. Lause 4: Hän osti kaikki ainekset ja kokeili sitä. Lause 5: Se oli parasta, mitä hän oli koskaan syönyt.</w:t>
      </w:r>
    </w:p>
    <w:p>
      <w:r>
        <w:rPr>
          <w:b/>
        </w:rPr>
        <w:t xml:space="preserve">Tulos</w:t>
      </w:r>
    </w:p>
    <w:p>
      <w:r>
        <w:t xml:space="preserve">Vihreät pavut</w:t>
      </w:r>
    </w:p>
    <w:p>
      <w:r>
        <w:rPr>
          <w:b/>
        </w:rPr>
        <w:t xml:space="preserve">Esimerkki 4.333</w:t>
      </w:r>
    </w:p>
    <w:p>
      <w:r>
        <w:t xml:space="preserve">Lause 1: Dan rakasti syödä mangoja. Lause 2: Viime vuonna Dan istutti kaksi puuta toivoen voivansa kasvattaa omia mangoja. Lause 3: Kun Dan katsoi takapihalleen, hän näki kymmeniä mangoja valmiina syötäväksi. Lause 4: Dan tarttui koriin ja nappasi niin paljon kuin pystyi. Lause 5: Dan oli innoissaan nähdessään mangopuidensa kantavan hedelmää takapihallaan.</w:t>
      </w:r>
    </w:p>
    <w:p>
      <w:r>
        <w:rPr>
          <w:b/>
        </w:rPr>
        <w:t xml:space="preserve">Tulos</w:t>
      </w:r>
    </w:p>
    <w:p>
      <w:r>
        <w:t xml:space="preserve">Mango Season</w:t>
      </w:r>
    </w:p>
    <w:p>
      <w:r>
        <w:rPr>
          <w:b/>
        </w:rPr>
        <w:t xml:space="preserve">Esimerkki 4.334</w:t>
      </w:r>
    </w:p>
    <w:p>
      <w:r>
        <w:t xml:space="preserve">Lause 1: Williams rakasti kovasti kakkua. Lause 2: Hän rakasti sitä niin paljon, että söi aina vähän. Lause 3: Eräänä päivänä hän huomasi lihovansa. Lause 4: Hän riensi lääkäriin. Lause 5: Lääkäri sanoi hänelle, että kakun syöminen lihottaa häntä.</w:t>
      </w:r>
    </w:p>
    <w:p>
      <w:r>
        <w:rPr>
          <w:b/>
        </w:rPr>
        <w:t xml:space="preserve">Tulos</w:t>
      </w:r>
    </w:p>
    <w:p>
      <w:r>
        <w:t xml:space="preserve">Kakku</w:t>
      </w:r>
    </w:p>
    <w:p>
      <w:r>
        <w:rPr>
          <w:b/>
        </w:rPr>
        <w:t xml:space="preserve">Esimerkki 4.335</w:t>
      </w:r>
    </w:p>
    <w:p>
      <w:r>
        <w:t xml:space="preserve">Lause 1: Mark ei halunnut mennä tänään töihin. Lause 2: Mark sai eilen tyttöystävältään potkut. Lause 3: Markin sydän murtui, koska hän aikoi kosia. Lause 4: Mark yritti soittaa tyttöystävälle, mutta tämä ei vastannut. Lause 5: Mark oli niin surullinen, koska hän on nyt sinkkumies.</w:t>
      </w:r>
    </w:p>
    <w:p>
      <w:r>
        <w:rPr>
          <w:b/>
        </w:rPr>
        <w:t xml:space="preserve">Tulos</w:t>
      </w:r>
    </w:p>
    <w:p>
      <w:r>
        <w:t xml:space="preserve">Särkynyt sydän</w:t>
      </w:r>
    </w:p>
    <w:p>
      <w:r>
        <w:rPr>
          <w:b/>
        </w:rPr>
        <w:t xml:space="preserve">Esimerkki 4.336</w:t>
      </w:r>
    </w:p>
    <w:p>
      <w:r>
        <w:t xml:space="preserve">Lause 1: Minulla oli muutama ystävä illanistujaisissa. Lause 2: Minusta se oli liian tylsää. Lause 3: Me kaikki vain istuimme siinä ja yritimme keskustella. Lause 4: Päätin aloittaa ruokataistelun. Lause 5: Meillä kaikilla oli hauskaa heittää ruokaa.</w:t>
      </w:r>
    </w:p>
    <w:p>
      <w:r>
        <w:rPr>
          <w:b/>
        </w:rPr>
        <w:t xml:space="preserve">Tulos</w:t>
      </w:r>
    </w:p>
    <w:p>
      <w:r>
        <w:t xml:space="preserve">Illallisjuhlat</w:t>
      </w:r>
    </w:p>
    <w:p>
      <w:r>
        <w:rPr>
          <w:b/>
        </w:rPr>
        <w:t xml:space="preserve">Esimerkki 4.337</w:t>
      </w:r>
    </w:p>
    <w:p>
      <w:r>
        <w:t xml:space="preserve">Lause 1: Gizmo rakasti syödä yskänkaramelleja. Lause 2: Minun oli piilotettava ne siltä. Lause 3: Se haistoi ne laatikoista. Lause 4: Se vinkui tuntikausia. Lause 5: Luovutin ja annoin sen nuolla yhden.</w:t>
      </w:r>
    </w:p>
    <w:p>
      <w:r>
        <w:rPr>
          <w:b/>
        </w:rPr>
        <w:t xml:space="preserve">Tulos</w:t>
      </w:r>
    </w:p>
    <w:p>
      <w:r>
        <w:t xml:space="preserve">Gizmo</w:t>
      </w:r>
    </w:p>
    <w:p>
      <w:r>
        <w:rPr>
          <w:b/>
        </w:rPr>
        <w:t xml:space="preserve">Esimerkki 4.338</w:t>
      </w:r>
    </w:p>
    <w:p>
      <w:r>
        <w:t xml:space="preserve">Lause 1: Marnie oli menossa naimisiin. Lause 2: Häitään varten hän tarvitsi meikin. Lause 3: Tämän vuoksi hän palkkasi meikkaajan auttamaan häntä. Lause 4: Kun meikkaaja oli valmis, Marine katsoi sitä. Lause 5: Hän kauhistui ja päätyi antamaan hänelle potkut,</w:t>
      </w:r>
    </w:p>
    <w:p>
      <w:r>
        <w:rPr>
          <w:b/>
        </w:rPr>
        <w:t xml:space="preserve">Tulos</w:t>
      </w:r>
    </w:p>
    <w:p>
      <w:r>
        <w:t xml:space="preserve">Huono meikki</w:t>
      </w:r>
    </w:p>
    <w:p>
      <w:r>
        <w:rPr>
          <w:b/>
        </w:rPr>
        <w:t xml:space="preserve">Esimerkki 4.339</w:t>
      </w:r>
    </w:p>
    <w:p>
      <w:r>
        <w:t xml:space="preserve">Lause 1: Tom halusi tehdä kepposen. Lause 2: Hän näki siskonsa nukkuvan. Lause 3: Hän meni sisaren huoneeseen ja leikkasi tämän hiukset. Lause 4: Hänestä se oli hauskaa. Lause 5: Hänen sisarensa kauhistui.</w:t>
      </w:r>
    </w:p>
    <w:p>
      <w:r>
        <w:rPr>
          <w:b/>
        </w:rPr>
        <w:t xml:space="preserve">Tulos</w:t>
      </w:r>
    </w:p>
    <w:p>
      <w:r>
        <w:t xml:space="preserve">Pieni kepponen</w:t>
      </w:r>
    </w:p>
    <w:p>
      <w:r>
        <w:rPr>
          <w:b/>
        </w:rPr>
        <w:t xml:space="preserve">Esimerkki 4.340</w:t>
      </w:r>
    </w:p>
    <w:p>
      <w:r>
        <w:t xml:space="preserve">Lause 1: Kun olimme lapsia, meillä oli tapana tehdä onnittelukortteja erityisinä päivinä. Lause 2: Jokainen meistä tekee oman onnittelukortin vanhemmilleen. Lause 3: Eräänä jouluna minua hävetti antaa korttini, koska se on kaunis. Lause 4: Mutta kun vanhempani pyytävät sitä, annan sen jo heille. Lause 5: He sanoivat meille, että kaikki korttimme ovat kauniita, koska ne ovat meiltä.</w:t>
      </w:r>
    </w:p>
    <w:p>
      <w:r>
        <w:rPr>
          <w:b/>
        </w:rPr>
        <w:t xml:space="preserve">Tulos</w:t>
      </w:r>
    </w:p>
    <w:p>
      <w:r>
        <w:t xml:space="preserve">onnittelukortti</w:t>
      </w:r>
    </w:p>
    <w:p>
      <w:r>
        <w:rPr>
          <w:b/>
        </w:rPr>
        <w:t xml:space="preserve">Esimerkki 4.341</w:t>
      </w:r>
    </w:p>
    <w:p>
      <w:r>
        <w:t xml:space="preserve">Lause 1: Tim on amatööriastronomi. Lause 2: Hän osti kunnollisen kaukoputken. Lause 3: Hän rakastaa avaruuden tutkimista. Lause 4: Hän löysi harvinaisen alueen, joka oli vielä löydetty aiemmin. Lause 5: Se oli uusi planeetta, jonka hän sai nimetä.</w:t>
      </w:r>
    </w:p>
    <w:p>
      <w:r>
        <w:rPr>
          <w:b/>
        </w:rPr>
        <w:t xml:space="preserve">Tulos</w:t>
      </w:r>
    </w:p>
    <w:p>
      <w:r>
        <w:t xml:space="preserve">Kadonnut planeetta</w:t>
      </w:r>
    </w:p>
    <w:p>
      <w:r>
        <w:rPr>
          <w:b/>
        </w:rPr>
        <w:t xml:space="preserve">Esimerkki 4.342</w:t>
      </w:r>
    </w:p>
    <w:p>
      <w:r>
        <w:t xml:space="preserve">Lause 1: Romina vietti koko yön valvoen sängyssä. Lause 2: Hänen ahdistuksensa on pahentunut viime aikoina. Lause 3: Romina onnistui vihdoin nousemaan sängystä. Lause 4: Hän keitti rauhoittavaa teetä. Lause 5: Hän istui odottamassa, että tunne menisi ohi.</w:t>
      </w:r>
    </w:p>
    <w:p>
      <w:r>
        <w:rPr>
          <w:b/>
        </w:rPr>
        <w:t xml:space="preserve">Tulos</w:t>
      </w:r>
    </w:p>
    <w:p>
      <w:r>
        <w:t xml:space="preserve">Ahdistus</w:t>
      </w:r>
    </w:p>
    <w:p>
      <w:r>
        <w:rPr>
          <w:b/>
        </w:rPr>
        <w:t xml:space="preserve">Esimerkki 4.343</w:t>
      </w:r>
    </w:p>
    <w:p>
      <w:r>
        <w:t xml:space="preserve">Lause 1: Eräänä yönä Annan talossa oli hyvin kuuma. Lause 2: Anna jätti oven ja ikkunat auki. Lause 3: Mutta sitten hän nukahti, ja yöllä satoi! Lause 4: Annan paperit ja jopa televisio vaurioituivat. Lause 5: Anna toivoi, ettei hän olisi ollut niin unohtanut.</w:t>
      </w:r>
    </w:p>
    <w:p>
      <w:r>
        <w:rPr>
          <w:b/>
        </w:rPr>
        <w:t xml:space="preserve">Tulos</w:t>
      </w:r>
    </w:p>
    <w:p>
      <w:r>
        <w:t xml:space="preserve">Unohtelevainen</w:t>
      </w:r>
    </w:p>
    <w:p>
      <w:r>
        <w:rPr>
          <w:b/>
        </w:rPr>
        <w:t xml:space="preserve">Esimerkki 4.344</w:t>
      </w:r>
    </w:p>
    <w:p>
      <w:r>
        <w:t xml:space="preserve">Lause 1: Näytelmän ensi-illassa Fred unohti vuorosanansa. Lause 2: Koska hänellä oli pieni rooli, se ei ollut iso juttu. Lause 3: Fred keksi repliikin paikan päällä, jotta toiminta jatkuisi. Lause 4: Yleisö ei huomannut Fredin virhettä. Lause 5: Fred piti uudesta repliikistä niin paljon, että hän käytti sitä seuraavana päivänä.</w:t>
      </w:r>
    </w:p>
    <w:p>
      <w:r>
        <w:rPr>
          <w:b/>
        </w:rPr>
        <w:t xml:space="preserve">Tulos</w:t>
      </w:r>
    </w:p>
    <w:p>
      <w:r>
        <w:t xml:space="preserve">Näytelmä</w:t>
      </w:r>
    </w:p>
    <w:p>
      <w:r>
        <w:rPr>
          <w:b/>
        </w:rPr>
        <w:t xml:space="preserve">Esimerkki 4.345</w:t>
      </w:r>
    </w:p>
    <w:p>
      <w:r>
        <w:t xml:space="preserve">Lause 1: Halusin kurpitsaleipää. Lause 2: Pyysin hyvää ystävääni tekemään minulle sitä. Lause 3: Tarjouduin maksamaan sen. Lause 4: Hän toi sen minulle ja kieltäytyi maksamasta. Lause 5: Istuin alas ja söin ison palan viileän maitolasillisen kanssa.</w:t>
      </w:r>
    </w:p>
    <w:p>
      <w:r>
        <w:rPr>
          <w:b/>
        </w:rPr>
        <w:t xml:space="preserve">Tulos</w:t>
      </w:r>
    </w:p>
    <w:p>
      <w:r>
        <w:t xml:space="preserve">Leipä</w:t>
      </w:r>
    </w:p>
    <w:p>
      <w:r>
        <w:rPr>
          <w:b/>
        </w:rPr>
        <w:t xml:space="preserve">Esimerkki 4.346</w:t>
      </w:r>
    </w:p>
    <w:p>
      <w:r>
        <w:t xml:space="preserve">Lause 1: Fred oli hyvin uskonnollinen ihminen. Lause 2: Hän kävi joka viikko kirkossa. Lause 3: Fred toivoi, että jonain päivänä hän löytäisi vaimon. Lause 4: Hän tapasi eräänä viikonloppuna kirkossa ihanan naisen. Lause 5: He seurustelivat vuoden ajan ja menivät sitten naimisiin.</w:t>
      </w:r>
    </w:p>
    <w:p>
      <w:r>
        <w:rPr>
          <w:b/>
        </w:rPr>
        <w:t xml:space="preserve">Tulos</w:t>
      </w:r>
    </w:p>
    <w:p>
      <w:r>
        <w:t xml:space="preserve">Kirkon rakkaus</w:t>
      </w:r>
    </w:p>
    <w:p>
      <w:r>
        <w:rPr>
          <w:b/>
        </w:rPr>
        <w:t xml:space="preserve">Esimerkki 4.347</w:t>
      </w:r>
    </w:p>
    <w:p>
      <w:r>
        <w:t xml:space="preserve">Lause 1: Valmistin kanaa juhlia varten. Lause 2: Minun piti valmistaa se nopeasti. Lause 3: Otin sen pakastimesta ja laitoin pannulle. Lause 4: Kun leikkasin kypsennetyn kanan auki, se oli vaaleanpunaista. Lause 5: Niinpä päätin tilata sen sijaan pizzan.</w:t>
      </w:r>
    </w:p>
    <w:p>
      <w:r>
        <w:rPr>
          <w:b/>
        </w:rPr>
        <w:t xml:space="preserve">Tulos</w:t>
      </w:r>
    </w:p>
    <w:p>
      <w:r>
        <w:t xml:space="preserve">Kana</w:t>
      </w:r>
    </w:p>
    <w:p>
      <w:r>
        <w:rPr>
          <w:b/>
        </w:rPr>
        <w:t xml:space="preserve">Esimerkki 4.348</w:t>
      </w:r>
    </w:p>
    <w:p>
      <w:r>
        <w:t xml:space="preserve">Lause 1: Sue ja hänen isänsä lähtivät kalastamaan isänsä veneellä. Lause 2: Kun he olivat saaneet muutaman kalan, he päättivät palata kotiin. Lause 3: Hänen isänsä yritti käynnistää moottoria, mutta se ei käynnistynyt. Lause 4: Onneksi hänellä oli airoja, ja Sue auttoi häntä soutamaan takaisin rantaan. Lause 5: Hänen kätensä olivat hyvin väsyneet, mutta hän oli silti iloinen siitä, että lähti kalastamaan.</w:t>
      </w:r>
    </w:p>
    <w:p>
      <w:r>
        <w:rPr>
          <w:b/>
        </w:rPr>
        <w:t xml:space="preserve">Tulos</w:t>
      </w:r>
    </w:p>
    <w:p>
      <w:r>
        <w:t xml:space="preserve">Kalastusmatka</w:t>
      </w:r>
    </w:p>
    <w:p>
      <w:r>
        <w:rPr>
          <w:b/>
        </w:rPr>
        <w:t xml:space="preserve">Esimerkki 4.349</w:t>
      </w:r>
    </w:p>
    <w:p>
      <w:r>
        <w:t xml:space="preserve">Lause 1: Kun olin pieni, juoksentelin ympäriinsä Simba-asussa. Lause 2: Kun riehuin liikaa, isä laittoi minut ulos. Lause 3: Vietin päiväni perhosten perässä. Lause 4: Kiipeilin puihin pitääkseni taukoa. Lause 5: Sitten makasin koiriemme kanssa kuin ne olisivat olleet ylpeyteni.</w:t>
      </w:r>
    </w:p>
    <w:p>
      <w:r>
        <w:rPr>
          <w:b/>
        </w:rPr>
        <w:t xml:space="preserve">Tulos</w:t>
      </w:r>
    </w:p>
    <w:p>
      <w:r>
        <w:t xml:space="preserve">Pikku leijonatyttö</w:t>
      </w:r>
    </w:p>
    <w:p>
      <w:r>
        <w:rPr>
          <w:b/>
        </w:rPr>
        <w:t xml:space="preserve">Esimerkki 4.350</w:t>
      </w:r>
    </w:p>
    <w:p>
      <w:r>
        <w:t xml:space="preserve">Lause 1: Olin ystäväni kanssa. Lause 2: Hän ajoi autoni eteen. Lause 3: Menin ulos tieltä. Lause 4: Mutaa lensi. Lause 5: Sitten menin takaisin eteen.</w:t>
      </w:r>
    </w:p>
    <w:p>
      <w:r>
        <w:rPr>
          <w:b/>
        </w:rPr>
        <w:t xml:space="preserve">Tulos</w:t>
      </w:r>
    </w:p>
    <w:p>
      <w:r>
        <w:t xml:space="preserve">Street Racing</w:t>
      </w:r>
    </w:p>
    <w:p>
      <w:r>
        <w:rPr>
          <w:b/>
        </w:rPr>
        <w:t xml:space="preserve">Esimerkki 4.351</w:t>
      </w:r>
    </w:p>
    <w:p>
      <w:r>
        <w:t xml:space="preserve">Lause 1: Vihaan pomoni aikataulukäytäntöjä. Lause 2: Hän sopii kokoukset kahdenkymmenen minuutin päähän sulkemisajasta. Lause 3: He tekevät aina ylitöitä. Lause 4: Hän ei koskaan hyvitä kenellekään meistä ylitöitä. Lause 5: Olen alkanut etsiä uutta työpaikkaa.</w:t>
      </w:r>
    </w:p>
    <w:p>
      <w:r>
        <w:rPr>
          <w:b/>
        </w:rPr>
        <w:t xml:space="preserve">Tulos</w:t>
      </w:r>
    </w:p>
    <w:p>
      <w:r>
        <w:t xml:space="preserve">Kokoukset</w:t>
      </w:r>
    </w:p>
    <w:p>
      <w:r>
        <w:rPr>
          <w:b/>
        </w:rPr>
        <w:t xml:space="preserve">Esimerkki 4.352</w:t>
      </w:r>
    </w:p>
    <w:p>
      <w:r>
        <w:t xml:space="preserve">Lause 1: Jeff on haaveillut oman yrityksen perustamisesta. Lause 2: Hän rakastaa sisustussuunnittelua uusissa kodeissa ja yrityksissä. Lause 3: Hän oli hyvin iloinen, kun hänelle myönnettiin starttilaina. Lause 4: Hän löysi hienon toimistotilan ja etsi muutamia työntekijöitä. Lause 5: Muutaman viikon kuluttua hän sai ensimmäisen asiakkaansa ja on nyt hyvin menestynyt.</w:t>
      </w:r>
    </w:p>
    <w:p>
      <w:r>
        <w:rPr>
          <w:b/>
        </w:rPr>
        <w:t xml:space="preserve">Tulos</w:t>
      </w:r>
    </w:p>
    <w:p>
      <w:r>
        <w:t xml:space="preserve">Kasvu</w:t>
      </w:r>
    </w:p>
    <w:p>
      <w:r>
        <w:rPr>
          <w:b/>
        </w:rPr>
        <w:t xml:space="preserve">Esimerkki 4.353</w:t>
      </w:r>
    </w:p>
    <w:p>
      <w:r>
        <w:t xml:space="preserve">Lause 1: Scooter heräsi eräänä aamuna ja päätti tehdä paahtoleipää. Lause 2: Kukaan ei asunut Scooterin kanssa, joten hänen oli tehtävä paahtoleipä itse. Lause 3: Scooter avasi leipäpussin ja otti siitä kaksi viipaletta. Lause 4: Sitten Scooter laittoi kaksi leipäviipaletta leivänpaahtimeen. Lause 5: Scooterin huomio kiinnittyi puhelimeen, ja lopulta hän poltti paahtoleivän.</w:t>
      </w:r>
    </w:p>
    <w:p>
      <w:r>
        <w:rPr>
          <w:b/>
        </w:rPr>
        <w:t xml:space="preserve">Tulos</w:t>
      </w:r>
    </w:p>
    <w:p>
      <w:r>
        <w:t xml:space="preserve">Scooter polttaa paahtoleipänsä</w:t>
      </w:r>
    </w:p>
    <w:p>
      <w:r>
        <w:rPr>
          <w:b/>
        </w:rPr>
        <w:t xml:space="preserve">Esimerkki 4.354</w:t>
      </w:r>
    </w:p>
    <w:p>
      <w:r>
        <w:t xml:space="preserve">Lause 1: Maryann heräsi huono tunne. Lause 2: Hänen koiransa ei maannut hänen sänkynsä vieressä. Lause 3: Hän kulki talossa. Lause 4: Hän pysähtyi jäljiltään. Lause 5: Se johtui siitä, että hänen koiransa oli pissannut lattialle.</w:t>
      </w:r>
    </w:p>
    <w:p>
      <w:r>
        <w:rPr>
          <w:b/>
        </w:rPr>
        <w:t xml:space="preserve">Tulos</w:t>
      </w:r>
    </w:p>
    <w:p>
      <w:r>
        <w:t xml:space="preserve">Pahempaa voisi tapahtua</w:t>
      </w:r>
    </w:p>
    <w:p>
      <w:r>
        <w:rPr>
          <w:b/>
        </w:rPr>
        <w:t xml:space="preserve">Esimerkki 4.355</w:t>
      </w:r>
    </w:p>
    <w:p>
      <w:r>
        <w:t xml:space="preserve">Lause 1: Blake hoiti pihaansa. Lause 2: Hän leikkasi ruohoa. Lause 3: Ruohonleikkurin terä irtosi. Lause 4: Se lensi pois ruohonleikkurista. Lause 5: Blake joutui korjaamaan ruohonleikkurin terän.</w:t>
      </w:r>
    </w:p>
    <w:p>
      <w:r>
        <w:rPr>
          <w:b/>
        </w:rPr>
        <w:t xml:space="preserve">Tulos</w:t>
      </w:r>
    </w:p>
    <w:p>
      <w:r>
        <w:t xml:space="preserve">Leikkurin terä</w:t>
      </w:r>
    </w:p>
    <w:p>
      <w:r>
        <w:rPr>
          <w:b/>
        </w:rPr>
        <w:t xml:space="preserve">Esimerkki 4.356</w:t>
      </w:r>
    </w:p>
    <w:p>
      <w:r>
        <w:t xml:space="preserve">Lause 1: Larry on ystäviensä kanssa baarissa. Lause 2: Hän alkaa voida pahoin. Lause 3: Hän päättää lähteä aikaisin kotiin. Lause 4: Kun hän tulee kotiin, hän näkee kuorma-auton pihatiellä. Lause 5: Hän menee sisälle ja löytää vaimonsa toisen miehen kanssa.</w:t>
      </w:r>
    </w:p>
    <w:p>
      <w:r>
        <w:rPr>
          <w:b/>
        </w:rPr>
        <w:t xml:space="preserve">Tulos</w:t>
      </w:r>
    </w:p>
    <w:p>
      <w:r>
        <w:t xml:space="preserve">Larry saa vaimonsa kiinni</w:t>
      </w:r>
    </w:p>
    <w:p>
      <w:r>
        <w:rPr>
          <w:b/>
        </w:rPr>
        <w:t xml:space="preserve">Esimerkki 4.357</w:t>
      </w:r>
    </w:p>
    <w:p>
      <w:r>
        <w:t xml:space="preserve">Lause 1: Katselin tyttärelleni tarkoitettuja sovelluksia eräänä päivänä. Lause 2: En voi uskoa, miten sopimattomia jotkut niistä ovat. Lause 3: Joissakin on erittäin huono kieli. Lause 4: Joissakin on jopa aikuisten aiheita. Lause 5: Minua ihmetyttää, että tällaisia sovelluksia tehdään lapsille.</w:t>
      </w:r>
    </w:p>
    <w:p>
      <w:r>
        <w:rPr>
          <w:b/>
        </w:rPr>
        <w:t xml:space="preserve">Tulos</w:t>
      </w:r>
    </w:p>
    <w:p>
      <w:r>
        <w:t xml:space="preserve">Sovellus</w:t>
      </w:r>
    </w:p>
    <w:p>
      <w:r>
        <w:rPr>
          <w:b/>
        </w:rPr>
        <w:t xml:space="preserve">Esimerkki 4.358</w:t>
      </w:r>
    </w:p>
    <w:p>
      <w:r>
        <w:t xml:space="preserve">Lause 1: Debbyllä oli seuraavana aamuna suuri matematiikan koe. Lause 2: Hän vietti koko illan opiskellen koetta varten. Lause 3: Kun koe alkoi, Debby oli niin hermostunut, ettei hän pystynyt keskittymään. Lause 4: Hän läpäisi kokeen paljon huonommalla arvosanalla kuin hän toivoi. Lause 5: Debby oppi, että rentoutuminen on tärkeää paineen alla.</w:t>
      </w:r>
    </w:p>
    <w:p>
      <w:r>
        <w:rPr>
          <w:b/>
        </w:rPr>
        <w:t xml:space="preserve">Tulos</w:t>
      </w:r>
    </w:p>
    <w:p>
      <w:r>
        <w:t xml:space="preserve">Debbyn dilemma</w:t>
      </w:r>
    </w:p>
    <w:p>
      <w:r>
        <w:rPr>
          <w:b/>
        </w:rPr>
        <w:t xml:space="preserve">Esimerkki 4.359</w:t>
      </w:r>
    </w:p>
    <w:p>
      <w:r>
        <w:t xml:space="preserve">Lause 1: Kun 11.9. tapahtui, olin kotona. Lause 2: Olin juuri noussut autooni lähteäkseni kouluun. Lause 3: Käynnistin moottorin, ja radiossa puhuttiin siitä. Lause 4: Hämmentyneenä menin takaisin sisälle katsomaan, mitä tapahtui. Lause 5: Laitoin television päälle ja katsoin uutisia koko päivän.</w:t>
      </w:r>
    </w:p>
    <w:p>
      <w:r>
        <w:rPr>
          <w:b/>
        </w:rPr>
        <w:t xml:space="preserve">Tulos</w:t>
      </w:r>
    </w:p>
    <w:p>
      <w:r>
        <w:t xml:space="preserve">Päivä</w:t>
      </w:r>
    </w:p>
    <w:p>
      <w:r>
        <w:rPr>
          <w:b/>
        </w:rPr>
        <w:t xml:space="preserve">Esimerkki 4.360</w:t>
      </w:r>
    </w:p>
    <w:p>
      <w:r>
        <w:t xml:space="preserve">Lause 1: Tim vihasi yleisiä kahvilaketjuja. Lause 2: Hän sai kaikki kahvinsa pienestä paikallisesta kaupasta. Lause 3: Lopulta kauppa lopetti toimintansa. Lause 4: Tim ei enää koskaan löytänyt yhtä hyvää kahvia. Lause 5: Hän päätti lopettaa sen juomisen kokonaan.</w:t>
      </w:r>
    </w:p>
    <w:p>
      <w:r>
        <w:rPr>
          <w:b/>
        </w:rPr>
        <w:t xml:space="preserve">Tulos</w:t>
      </w:r>
    </w:p>
    <w:p>
      <w:r>
        <w:t xml:space="preserve">Huono kahvi</w:t>
      </w:r>
    </w:p>
    <w:p>
      <w:r>
        <w:rPr>
          <w:b/>
        </w:rPr>
        <w:t xml:space="preserve">Esimerkki 4.361</w:t>
      </w:r>
    </w:p>
    <w:p>
      <w:r>
        <w:t xml:space="preserve">Lause 1: Tom oli jalkeilla koko päivän. Lause 2: Päivän päätteeksi hän tunsi kipua. Lause 3: Hänen jalkojaan särki. Lause 4: Hän päätti ostaa uudet kengät. Lause 5: Uudet kengät tarjosivat paremman tuen ja helpottivat hänen jalkakipujaan.</w:t>
      </w:r>
    </w:p>
    <w:p>
      <w:r>
        <w:rPr>
          <w:b/>
        </w:rPr>
        <w:t xml:space="preserve">Tulos</w:t>
      </w:r>
    </w:p>
    <w:p>
      <w:r>
        <w:t xml:space="preserve">Jalkakipu</w:t>
      </w:r>
    </w:p>
    <w:p>
      <w:r>
        <w:rPr>
          <w:b/>
        </w:rPr>
        <w:t xml:space="preserve">Esimerkki 4.362</w:t>
      </w:r>
    </w:p>
    <w:p>
      <w:r>
        <w:t xml:space="preserve">Lause 1: Smoke Manmuscle oli eläkkeellä oleva toimintatähti. Lause 2: Hän oli käyttänyt elokuvavuosiensa palkkansa fiksusti ja omisti kodin. Lause 3: Eräänä päivänä hurrikaani pyyhkäisi hänen kotinsa kartalta. Lause 4: Hänellä ei ollut enää vaihtoehtoja, hänellä oli joko vuokra tai paluu elokuviin. Lause 5: Smoke päätti olla tekemättä itsestään hölmöä ja vuokrasi asunnon.</w:t>
      </w:r>
    </w:p>
    <w:p>
      <w:r>
        <w:rPr>
          <w:b/>
        </w:rPr>
        <w:t xml:space="preserve">Tulos</w:t>
      </w:r>
    </w:p>
    <w:p>
      <w:r>
        <w:t xml:space="preserve">Liha</w:t>
      </w:r>
    </w:p>
    <w:p>
      <w:r>
        <w:rPr>
          <w:b/>
        </w:rPr>
        <w:t xml:space="preserve">Esimerkki 4.363</w:t>
      </w:r>
    </w:p>
    <w:p>
      <w:r>
        <w:t xml:space="preserve">Lause 1: Tim lähti lomalle Floridaan. Lause 2: Hän käveli rannalla metallinpaljastimen kanssa. Lause 3: Metallinpaljastin piippasi. Lause 4: Tim oli löytänyt kultakolikon. Lause 5: Tim laittoi kolikon taskuunsa ja palasi hotellihuoneeseensa.</w:t>
      </w:r>
    </w:p>
    <w:p>
      <w:r>
        <w:rPr>
          <w:b/>
        </w:rPr>
        <w:t xml:space="preserve">Tulos</w:t>
      </w:r>
    </w:p>
    <w:p>
      <w:r>
        <w:t xml:space="preserve">Aarteen löytäminen</w:t>
      </w:r>
    </w:p>
    <w:p>
      <w:r>
        <w:rPr>
          <w:b/>
        </w:rPr>
        <w:t xml:space="preserve">Esimerkki 4.364</w:t>
      </w:r>
    </w:p>
    <w:p>
      <w:r>
        <w:t xml:space="preserve">Lause 1: Courtney oli muuttanut asuntoon yksin. Lause 2: Se oli hänen ensimmäinen yönsä yksin asuessa. Lause 3: Hänen asuintalostaan katkesivat sähköt. Lause 4: Courtney pelästyi. Lause 5: Hän soitti ystävälleen ja kysyi, voisiko hän jäädä yöksi.</w:t>
      </w:r>
    </w:p>
    <w:p>
      <w:r>
        <w:rPr>
          <w:b/>
        </w:rPr>
        <w:t xml:space="preserve">Tulos</w:t>
      </w:r>
    </w:p>
    <w:p>
      <w:r>
        <w:t xml:space="preserve">Ensimmäinen yö yksin</w:t>
      </w:r>
    </w:p>
    <w:p>
      <w:r>
        <w:rPr>
          <w:b/>
        </w:rPr>
        <w:t xml:space="preserve">Esimerkki 4.365</w:t>
      </w:r>
    </w:p>
    <w:p>
      <w:r>
        <w:t xml:space="preserve">Lause 1: Jerry halusi lepakon lemmikiksi. Lause 2: Hänen äitinsä ei halunnut sitä. Lause 3: Jerry toi kuitenkin lepakon kotiin. Lause 4: Hänen äitinsä teki kompromissin. Lause 5: Hän piti lepakon ulkona häkissä.</w:t>
      </w:r>
    </w:p>
    <w:p>
      <w:r>
        <w:rPr>
          <w:b/>
        </w:rPr>
        <w:t xml:space="preserve">Tulos</w:t>
      </w:r>
    </w:p>
    <w:p>
      <w:r>
        <w:t xml:space="preserve">Bat Scare</w:t>
      </w:r>
    </w:p>
    <w:p>
      <w:r>
        <w:rPr>
          <w:b/>
        </w:rPr>
        <w:t xml:space="preserve">Esimerkki 4.366</w:t>
      </w:r>
    </w:p>
    <w:p>
      <w:r>
        <w:t xml:space="preserve">Lause 1: Joshua matkusti State Collegeen tutustumaan kampukseen. Lause 2: Hän katseli asuntoloita ja auditorioita. Lause 3: Hän tunsi olonsa todella kotoisaksi. Lause 4: Hän kirjoittautui vierailun päätteeksi kursseille. Lause 5: Hän tiesi, että tämä oli hänen koulunsa!</w:t>
      </w:r>
    </w:p>
    <w:p>
      <w:r>
        <w:rPr>
          <w:b/>
        </w:rPr>
        <w:t xml:space="preserve">Tulos</w:t>
      </w:r>
    </w:p>
    <w:p>
      <w:r>
        <w:t xml:space="preserve">Vierailu oppilaitoksessa</w:t>
      </w:r>
    </w:p>
    <w:p>
      <w:r>
        <w:rPr>
          <w:b/>
        </w:rPr>
        <w:t xml:space="preserve">Esimerkki 4.367</w:t>
      </w:r>
    </w:p>
    <w:p>
      <w:r>
        <w:t xml:space="preserve">Lause 1: Poliisit murhasivat kolme mustaa miestä kolmen päivän aikana. Lause 2: Ihmiset kokoontuivat Dallasiin osoittamaan rauhanomaisesti mieltään ampumisia vastaan. Lause 3: Mutta tarkka-ampuja ampui ja tappoi viisi poliisia. Lause 4: Kalifornian Los Angelesissa asuva Charles pelkäsi poliisin kostavan. Lause 5: Kun hän käveli töihin, poliisi osoitti häntä aseella ja huusi käskyjä.</w:t>
      </w:r>
    </w:p>
    <w:p>
      <w:r>
        <w:rPr>
          <w:b/>
        </w:rPr>
        <w:t xml:space="preserve">Tulos</w:t>
      </w:r>
    </w:p>
    <w:p>
      <w:r>
        <w:t xml:space="preserve">Poliisin vastatoimet</w:t>
      </w:r>
    </w:p>
    <w:p>
      <w:r>
        <w:rPr>
          <w:b/>
        </w:rPr>
        <w:t xml:space="preserve">Esimerkki 4.368</w:t>
      </w:r>
    </w:p>
    <w:p>
      <w:r>
        <w:t xml:space="preserve">Lause 1: Ensimmäinen viikonloppu oli ehdottomasti vaikein. Lause 2: Hänen oli tehtävä valinta pysyä erossa oluesta. Lause 3: Hän pyysi tyttöä ostamaan hänelle olutta. Lause 4: Nainen kieltäytyi, mikä suututti häntä aluksi. Lause 5: Sitten hän pyysi anteeksi pyytämistään.</w:t>
      </w:r>
    </w:p>
    <w:p>
      <w:r>
        <w:rPr>
          <w:b/>
        </w:rPr>
        <w:t xml:space="preserve">Tulos</w:t>
      </w:r>
    </w:p>
    <w:p>
      <w:r>
        <w:t xml:space="preserve">Viikonloppu</w:t>
      </w:r>
    </w:p>
    <w:p>
      <w:r>
        <w:rPr>
          <w:b/>
        </w:rPr>
        <w:t xml:space="preserve">Esimerkki 4.369</w:t>
      </w:r>
    </w:p>
    <w:p>
      <w:r>
        <w:t xml:space="preserve">Lause 1: Tom ei pitänyt lemmikeistä. Lause 2: Hänen tyttöystävänsä hankki kissan. Lause 3: Tom ei aluksi välittänyt siitä. Lause 4: Jonkin ajan kuluttua kissan hassut tavat saivat Tomin puolelleen. Lause 5: Tom piti siitä lopulta enemmän kuin tyttöystävästään.</w:t>
      </w:r>
    </w:p>
    <w:p>
      <w:r>
        <w:rPr>
          <w:b/>
        </w:rPr>
        <w:t xml:space="preserve">Tulos</w:t>
      </w:r>
    </w:p>
    <w:p>
      <w:r>
        <w:t xml:space="preserve">Silly Cat</w:t>
      </w:r>
    </w:p>
    <w:p>
      <w:r>
        <w:rPr>
          <w:b/>
        </w:rPr>
        <w:t xml:space="preserve">Esimerkki 4.370</w:t>
      </w:r>
    </w:p>
    <w:p>
      <w:r>
        <w:t xml:space="preserve">Lause 1: Jim haki opiskelemaan toiseen osavaltioon. Lause 2: Hän ei ollut koskaan aiemmin asunut yksin. Lause 3: Jimin vanhemmat lupasivat auttaa häntä muutossa. Lause 4: Hän luuli, että hänen huolensa olivat silloin ohi. Lause 5: Jim sai selville, että yliopisto oli huijari.</w:t>
      </w:r>
    </w:p>
    <w:p>
      <w:r>
        <w:rPr>
          <w:b/>
        </w:rPr>
        <w:t xml:space="preserve">Tulos</w:t>
      </w:r>
    </w:p>
    <w:p>
      <w:r>
        <w:t xml:space="preserve">Legit Uni</w:t>
      </w:r>
    </w:p>
    <w:p>
      <w:r>
        <w:rPr>
          <w:b/>
        </w:rPr>
        <w:t xml:space="preserve">Esimerkki 4.371</w:t>
      </w:r>
    </w:p>
    <w:p>
      <w:r>
        <w:t xml:space="preserve">Lause 1: Pamilla oli yksi kissa eikä hän osannut päättää, hankkisiko hän toisen. Lause 2: Hän päätti, että hän hankkisi toisen kissan vain, jos se tulisi hänen elämäänsä. Lause 3: Eräänä päivänä hän ajoi autoa ja kuuli moottorin määkimistä. Lause 4: Se oli pieni, pelokas mutta terve kissanpentu! Lause 5: Pam antoi kissanpennulle nimen Lucky ja antoi sille ikuisen kodin.</w:t>
      </w:r>
    </w:p>
    <w:p>
      <w:r>
        <w:rPr>
          <w:b/>
        </w:rPr>
        <w:t xml:space="preserve">Tulos</w:t>
      </w:r>
    </w:p>
    <w:p>
      <w:r>
        <w:t xml:space="preserve">Uusi kissa</w:t>
      </w:r>
    </w:p>
    <w:p>
      <w:r>
        <w:rPr>
          <w:b/>
        </w:rPr>
        <w:t xml:space="preserve">Esimerkki 4.372</w:t>
      </w:r>
    </w:p>
    <w:p>
      <w:r>
        <w:t xml:space="preserve">Lause 1: Virkamies avasi vankilan sellin, koska oli lounasaika. Lause 2: Rex näki hetken aikaa paeta. Lause 3: Hän lähti juoksemaan sen jälkeen, kun konstaapeli katsoi poispäin. Lause 4: Useat poliisit toisella puolella ryhmittyivät yhteen. Lause 5: He onnistuivat ottamaan Rexin kiinni ja panivat hänet selliin.</w:t>
      </w:r>
    </w:p>
    <w:p>
      <w:r>
        <w:rPr>
          <w:b/>
        </w:rPr>
        <w:t xml:space="preserve">Tulos</w:t>
      </w:r>
    </w:p>
    <w:p>
      <w:r>
        <w:t xml:space="preserve">Vapautumisen hetki</w:t>
      </w:r>
    </w:p>
    <w:p>
      <w:r>
        <w:rPr>
          <w:b/>
        </w:rPr>
        <w:t xml:space="preserve">Esimerkki 4.373</w:t>
      </w:r>
    </w:p>
    <w:p>
      <w:r>
        <w:t xml:space="preserve">Lause 1: Tim oli hyvä poika, joka sai aina hyviä arvosanoja. Lause 2: Koulussa Tim sai luokan kokeista parhaat pisteet. Lause 3: Muutama lapsi takapihalla alkaa kiusata häntä ja haukkua häntä. Lause 4: Kun tunti on ohi, he tapaavat Timin käytävällä. Lause 5: He kiusaavat Timiä ja tunkevat hänet kaappiin.</w:t>
      </w:r>
    </w:p>
    <w:p>
      <w:r>
        <w:rPr>
          <w:b/>
        </w:rPr>
        <w:t xml:space="preserve">Tulos</w:t>
      </w:r>
    </w:p>
    <w:p>
      <w:r>
        <w:t xml:space="preserve">Timiä kiusataan</w:t>
      </w:r>
    </w:p>
    <w:p>
      <w:r>
        <w:rPr>
          <w:b/>
        </w:rPr>
        <w:t xml:space="preserve">Esimerkki 4.374</w:t>
      </w:r>
    </w:p>
    <w:p>
      <w:r>
        <w:t xml:space="preserve">Lause 1: Jessica on lomalla Havaijilla. Lause 2: Hän rakastaa kaikkea saarella. Lause 3: Hän kertoo vanhemmilleen haluavansa jäädä sinne ikuisesti. Lause 4: Hänen vanhempansa sanovat, että hän voi jäädä, jos hän haluaa. Lause 5: Jessica jää Havaijille loppuelämäkseen.</w:t>
      </w:r>
    </w:p>
    <w:p>
      <w:r>
        <w:rPr>
          <w:b/>
        </w:rPr>
        <w:t xml:space="preserve">Tulos</w:t>
      </w:r>
    </w:p>
    <w:p>
      <w:r>
        <w:t xml:space="preserve">Jessican Havaijin matka</w:t>
      </w:r>
    </w:p>
    <w:p>
      <w:r>
        <w:rPr>
          <w:b/>
        </w:rPr>
        <w:t xml:space="preserve">Esimerkki 4.375</w:t>
      </w:r>
    </w:p>
    <w:p>
      <w:r>
        <w:t xml:space="preserve">Lause 1: Kun kasvoin, olin aina itsetietoinen ihostani. Lause 2: Se johtui lähinnä akneongelmistani, ja se vaikutti itsetuntooni. Lause 3: Ajan myötä ne jäivät, mutta itsetuntoni kasvoi. Lause 4: Opin katsomaan ohi sen, mihin en voinut vaikuttaa. Lause 5: Ja kun stressasin vähemmän, akne hävisi ja olen yhtä onnellinen kuin ennenkin.</w:t>
      </w:r>
    </w:p>
    <w:p>
      <w:r>
        <w:rPr>
          <w:b/>
        </w:rPr>
        <w:t xml:space="preserve">Tulos</w:t>
      </w:r>
    </w:p>
    <w:p>
      <w:r>
        <w:t xml:space="preserve">Akne</w:t>
      </w:r>
    </w:p>
    <w:p>
      <w:r>
        <w:rPr>
          <w:b/>
        </w:rPr>
        <w:t xml:space="preserve">Esimerkki 4.376</w:t>
      </w:r>
    </w:p>
    <w:p>
      <w:r>
        <w:t xml:space="preserve">Lause 1: Joen oli ajettava partansa. Lause 2: Niinpä hän meni vessaansa. Lause 3: Hän otti parranajokoneen ja alkoi ajaa partaansa. Lause 4: Joe ajoi partansa loppuun. Lause 5: Hän näytti hyvältä.</w:t>
      </w:r>
    </w:p>
    <w:p>
      <w:r>
        <w:rPr>
          <w:b/>
        </w:rPr>
        <w:t xml:space="preserve">Tulos</w:t>
      </w:r>
    </w:p>
    <w:p>
      <w:r>
        <w:t xml:space="preserve">Joe</w:t>
      </w:r>
    </w:p>
    <w:p>
      <w:r>
        <w:rPr>
          <w:b/>
        </w:rPr>
        <w:t xml:space="preserve">Esimerkki 4.377</w:t>
      </w:r>
    </w:p>
    <w:p>
      <w:r>
        <w:t xml:space="preserve">Lause 1: Lana oli erinomainen laulaja. Lause 2: Hän halusi päästä urallaan pitkälle. Lause 3: Niinpä hän lähestyi levy-yhtiötä ja allekirjoitti sopimuksen. Lause 4: Pian manageri lähestyi häntä seksin merkeissä. Lause 5: Hän lopetti seuraavana päivänä ja vannoi irti alasta.</w:t>
      </w:r>
    </w:p>
    <w:p>
      <w:r>
        <w:rPr>
          <w:b/>
        </w:rPr>
        <w:t xml:space="preserve">Tulos</w:t>
      </w:r>
    </w:p>
    <w:p>
      <w:r>
        <w:t xml:space="preserve">Vähemmän hienoja</w:t>
      </w:r>
    </w:p>
    <w:p>
      <w:r>
        <w:rPr>
          <w:b/>
        </w:rPr>
        <w:t xml:space="preserve">Esimerkki 4.378</w:t>
      </w:r>
    </w:p>
    <w:p>
      <w:r>
        <w:t xml:space="preserve">Lause 1: Angela oli kahden pojan yksinhuoltajaäiti. Lause 2: Hän teki sitä yksin monta vuotta. Lause 3: Eräänä päivänä hänen poikansa isä kosi häntä. Lause 4: Angela suostui ja päätti muuttaa yhteen miehen kanssa. Lause 5: Angela ja hänen poikansa muuttivat suureen taloon ja olemme onnellisia.</w:t>
      </w:r>
    </w:p>
    <w:p>
      <w:r>
        <w:rPr>
          <w:b/>
        </w:rPr>
        <w:t xml:space="preserve">Tulos</w:t>
      </w:r>
    </w:p>
    <w:p>
      <w:r>
        <w:t xml:space="preserve">Muuttopäivä</w:t>
      </w:r>
    </w:p>
    <w:p>
      <w:r>
        <w:rPr>
          <w:b/>
        </w:rPr>
        <w:t xml:space="preserve">Esimerkki 4.379</w:t>
      </w:r>
    </w:p>
    <w:p>
      <w:r>
        <w:t xml:space="preserve">Lause 1: Cameron on yleensä erittäin hyvä kokki. Lause 2: Tänään hän laittoi kuitenkin liikaa suolaa naudanlihamuhennokseensa. Lause 3: Hänen perheensä tulisi pian päivälliselle. Lause 4: Verkossa hän keksi ratkaisun: hän pudotti ruokaan raakaa perunaa. Lause 5: Illallinen meni hyvin, kukaan ei valittanut suolasta.</w:t>
      </w:r>
    </w:p>
    <w:p>
      <w:r>
        <w:rPr>
          <w:b/>
        </w:rPr>
        <w:t xml:space="preserve">Tulos</w:t>
      </w:r>
    </w:p>
    <w:p>
      <w:r>
        <w:t xml:space="preserve">Suolainen muhennos</w:t>
      </w:r>
    </w:p>
    <w:p>
      <w:r>
        <w:rPr>
          <w:b/>
        </w:rPr>
        <w:t xml:space="preserve">Esimerkki 4.380</w:t>
      </w:r>
    </w:p>
    <w:p>
      <w:r>
        <w:t xml:space="preserve">Lause 1: Casey päätti järjestää suuret juhlat. Lause 2: Hän laati vieraslistan ja lähetti kutsut. Lause 3: Hän palkkasi DJ:n, ja he valitsivat musiikkia. Lause 4: Päivää ennen juhlia Casey osti paljon ruokaa ja juomia. Lause 5: Juhlat onnistuivat loistavasti, ja Caseylla oli hauskaa.</w:t>
      </w:r>
    </w:p>
    <w:p>
      <w:r>
        <w:rPr>
          <w:b/>
        </w:rPr>
        <w:t xml:space="preserve">Tulos</w:t>
      </w:r>
    </w:p>
    <w:p>
      <w:r>
        <w:t xml:space="preserve">Juhlitaan!</w:t>
      </w:r>
    </w:p>
    <w:p>
      <w:r>
        <w:rPr>
          <w:b/>
        </w:rPr>
        <w:t xml:space="preserve">Esimerkki 4.381</w:t>
      </w:r>
    </w:p>
    <w:p>
      <w:r>
        <w:t xml:space="preserve">Lause 1: Stevellä oli paljon rahaa. Lause 2: Hän oli rakentamassa uutta taloa. Lause 3: Siitä tulisi jättimäinen! Lause 4: Siinä olisi hissi ja valtava uima-allas. Lause 5: Steve ei malttanut odottaa, että pääsisi asumaan kartanoonsa.</w:t>
      </w:r>
    </w:p>
    <w:p>
      <w:r>
        <w:rPr>
          <w:b/>
        </w:rPr>
        <w:t xml:space="preserve">Tulos</w:t>
      </w:r>
    </w:p>
    <w:p>
      <w:r>
        <w:t xml:space="preserve">Kartano</w:t>
      </w:r>
    </w:p>
    <w:p>
      <w:r>
        <w:rPr>
          <w:b/>
        </w:rPr>
        <w:t xml:space="preserve">Esimerkki 4.382</w:t>
      </w:r>
    </w:p>
    <w:p>
      <w:r>
        <w:t xml:space="preserve">Lause 1: Johannes leikkasi ruohoa. Lause 2: Hän näki jonkin liikkuvan. Lause 3: Käärme liikkui nopeasti poispäin hänestä. Lause 4: John tunsi helpotusta, kun käärme oli siirtymässä pois. Lause 5: Hän lopetti ruohonleikkuun.</w:t>
      </w:r>
    </w:p>
    <w:p>
      <w:r>
        <w:rPr>
          <w:b/>
        </w:rPr>
        <w:t xml:space="preserve">Tulos</w:t>
      </w:r>
    </w:p>
    <w:p>
      <w:r>
        <w:t xml:space="preserve">Käärme ruohossa</w:t>
      </w:r>
    </w:p>
    <w:p>
      <w:r>
        <w:rPr>
          <w:b/>
        </w:rPr>
        <w:t xml:space="preserve">Esimerkki 4.383</w:t>
      </w:r>
    </w:p>
    <w:p>
      <w:r>
        <w:t xml:space="preserve">Lause 1: Ken oli eräänä päivänä väsynyt tunnilla. Lause 2: Hän ei noussut aamulla lupaukseen. Lause 3: Hänen opettajansa huomasi sen ja herätti hänet. Lause 4: Ken väitti, ettei hänen tarvinnut sanoa valaa. Lause 5: Hän joutui silti vaikeuksiin, koska nukkui tunnilla.</w:t>
      </w:r>
    </w:p>
    <w:p>
      <w:r>
        <w:rPr>
          <w:b/>
        </w:rPr>
        <w:t xml:space="preserve">Tulos</w:t>
      </w:r>
    </w:p>
    <w:p>
      <w:r>
        <w:t xml:space="preserve">Uskollisuudenvala</w:t>
      </w:r>
    </w:p>
    <w:p>
      <w:r>
        <w:rPr>
          <w:b/>
        </w:rPr>
        <w:t xml:space="preserve">Esimerkki 4.384</w:t>
      </w:r>
    </w:p>
    <w:p>
      <w:r>
        <w:t xml:space="preserve">Lause 1: Zane halusi lähteä kavereidensa kanssa lehmätyöksi. Lause 2: Hän sai heidät kaikki mukaan, ja he lähtivät pellolle. Lause 3: Kun oli aika kaataa lehmä, he menivät sekaisin. Lause 4: Pian he tajusivat, että lehmän kaataminen näytti mahdottomalta. Lause 5: He lähtivät kotiin päätellen, että se on väärennös.</w:t>
      </w:r>
    </w:p>
    <w:p>
      <w:r>
        <w:rPr>
          <w:b/>
        </w:rPr>
        <w:t xml:space="preserve">Tulos</w:t>
      </w:r>
    </w:p>
    <w:p>
      <w:r>
        <w:t xml:space="preserve">Lehmän kaataminen on väärennös</w:t>
      </w:r>
    </w:p>
    <w:p>
      <w:r>
        <w:rPr>
          <w:b/>
        </w:rPr>
        <w:t xml:space="preserve">Esimerkki 4.385</w:t>
      </w:r>
    </w:p>
    <w:p>
      <w:r>
        <w:t xml:space="preserve">Lause 1: Neljännellä luokalla sairastuin pahasti kesken lukuvuoden. Lause 2: Jouduin jättämään koulun kesken loppuvuodeksi. Lause 3: Vietin paljon aikaa sairaalassa hämmentyneiden lääkäreiden kanssa. Lause 4: Ystävystyin sairaalassa yhden lapsen kanssa, joka ei osannut syödä. Lause 5: Valitettavasti jonkin aikaa ennen lähtöäni hän kuoli.</w:t>
      </w:r>
    </w:p>
    <w:p>
      <w:r>
        <w:rPr>
          <w:b/>
        </w:rPr>
        <w:t xml:space="preserve">Tulos</w:t>
      </w:r>
    </w:p>
    <w:p>
      <w:r>
        <w:t xml:space="preserve">Hylkeen ääni</w:t>
      </w:r>
    </w:p>
    <w:p>
      <w:r>
        <w:rPr>
          <w:b/>
        </w:rPr>
        <w:t xml:space="preserve">Esimerkki 4.386</w:t>
      </w:r>
    </w:p>
    <w:p>
      <w:r>
        <w:t xml:space="preserve">Lause 1: Täytetty koira näytti venyttelevän. Lause 2: Se oli ruskea ja näköinen. Lause 3: Hän halasi sitä lähelle vartaloaan. Lause 4: Se oli sama, jota hän oli anellut. Lause 5: Se oli sittenkin ihana joulu.</w:t>
      </w:r>
    </w:p>
    <w:p>
      <w:r>
        <w:rPr>
          <w:b/>
        </w:rPr>
        <w:t xml:space="preserve">Tulos</w:t>
      </w:r>
    </w:p>
    <w:p>
      <w:r>
        <w:t xml:space="preserve">Mack</w:t>
      </w:r>
    </w:p>
    <w:p>
      <w:r>
        <w:rPr>
          <w:b/>
        </w:rPr>
        <w:t xml:space="preserve">Esimerkki 4.387</w:t>
      </w:r>
    </w:p>
    <w:p>
      <w:r>
        <w:t xml:space="preserve">Lause 1: Barryllä oli pallo. Lause 2: Steven halusi sen. Lause 3: Steven juoksi Barryn luo. Lause 4: Hän liukui Barryn päälle. Lause 5: Steven sai virheen.</w:t>
      </w:r>
    </w:p>
    <w:p>
      <w:r>
        <w:rPr>
          <w:b/>
        </w:rPr>
        <w:t xml:space="preserve">Tulos</w:t>
      </w:r>
    </w:p>
    <w:p>
      <w:r>
        <w:t xml:space="preserve">Slide Tackle</w:t>
      </w:r>
    </w:p>
    <w:p>
      <w:r>
        <w:rPr>
          <w:b/>
        </w:rPr>
        <w:t xml:space="preserve">Esimerkki 4.388</w:t>
      </w:r>
    </w:p>
    <w:p>
      <w:r>
        <w:t xml:space="preserve">Lause 1: Greg osti koiran. Lause 2: Koira rakasti leikkiä mudassa ja oli aina likainen. Lause 3: Greg vei koiran kotiin ja kylvetti sen. Lause 4: Mutta heti kun hän ulkoilutti koiraa uudelleen, se juoksi mudassa. Lause 5: Greg aidatti pihansa ja varmisti, ettei siellä ollut mutaa.</w:t>
      </w:r>
    </w:p>
    <w:p>
      <w:r>
        <w:rPr>
          <w:b/>
        </w:rPr>
        <w:t xml:space="preserve">Tulos</w:t>
      </w:r>
    </w:p>
    <w:p>
      <w:r>
        <w:t xml:space="preserve">Mudan ystävä</w:t>
      </w:r>
    </w:p>
    <w:p>
      <w:r>
        <w:rPr>
          <w:b/>
        </w:rPr>
        <w:t xml:space="preserve">Esimerkki 4.389</w:t>
      </w:r>
    </w:p>
    <w:p>
      <w:r>
        <w:t xml:space="preserve">Lause 1: Andrew oli vihainen siitä, mitä Grant oli sanonut hänestä. Lause 2: Hän puhui tilanteesta asianajajansa kanssa. Lause 3: Asianajaja sanoi, että he eivät voineet tehdä juuri mitään. Lause 4: Hän kehotti Andrew'ta hankkimaan kovemman nahan. Lause 5: Andrew yritti olla antamatta asioiden häiritä itseään niin paljon.</w:t>
      </w:r>
    </w:p>
    <w:p>
      <w:r>
        <w:rPr>
          <w:b/>
        </w:rPr>
        <w:t xml:space="preserve">Tulos</w:t>
      </w:r>
    </w:p>
    <w:p>
      <w:r>
        <w:t xml:space="preserve">Sananvapaus</w:t>
      </w:r>
    </w:p>
    <w:p>
      <w:r>
        <w:rPr>
          <w:b/>
        </w:rPr>
        <w:t xml:space="preserve">Esimerkki 4.390</w:t>
      </w:r>
    </w:p>
    <w:p>
      <w:r>
        <w:t xml:space="preserve">Lause 1: Mies sai uuden työpaikan. Lause 2: Hänestä piti tulla hitsaaja. Lause 3: Hän käveli töihin ensimmäisenä päivänä. Lause 4: Hän oli hermostunut, mutta ryhtyi heti töihin. Lause 5: Hänen ensimmäinen projektinsa oli iso!</w:t>
      </w:r>
    </w:p>
    <w:p>
      <w:r>
        <w:rPr>
          <w:b/>
        </w:rPr>
        <w:t xml:space="preserve">Tulos</w:t>
      </w:r>
    </w:p>
    <w:p>
      <w:r>
        <w:t xml:space="preserve">Hitsaaja</w:t>
      </w:r>
    </w:p>
    <w:p>
      <w:r>
        <w:rPr>
          <w:b/>
        </w:rPr>
        <w:t xml:space="preserve">Esimerkki 4.391</w:t>
      </w:r>
    </w:p>
    <w:p>
      <w:r>
        <w:t xml:space="preserve">Lause 1: Tom tarvitsi ylimääräistä rahaa. Lause 2: Hän päätti järjestää tynnyrijuhlat. Lause 3: Hän hankki olutta ja veloitti kupit. Lause 4: Tom piti kirjaa jokaisesta maksusta. Lause 5: Hän pystyi tienaamaan kunnolla rahaa.</w:t>
      </w:r>
    </w:p>
    <w:p>
      <w:r>
        <w:rPr>
          <w:b/>
        </w:rPr>
        <w:t xml:space="preserve">Tulos</w:t>
      </w:r>
    </w:p>
    <w:p>
      <w:r>
        <w:t xml:space="preserve">Tynnyrijuhlat</w:t>
      </w:r>
    </w:p>
    <w:p>
      <w:r>
        <w:rPr>
          <w:b/>
        </w:rPr>
        <w:t xml:space="preserve">Esimerkki 4.392</w:t>
      </w:r>
    </w:p>
    <w:p>
      <w:r>
        <w:t xml:space="preserve">Lause 1: Tom rakasti nuorempana käydä pelihallissa. Lause 2: Sitten ne kaikki sulkeutuivat hänen ympäriltään. Lause 3: Hän kuuli uuden pelihallibaarin avautuvan lähistölle. Lause 4: Tom meni sinne heti. Lause 5: Hän kävi siellä viikoittain.</w:t>
      </w:r>
    </w:p>
    <w:p>
      <w:r>
        <w:rPr>
          <w:b/>
        </w:rPr>
        <w:t xml:space="preserve">Tulos</w:t>
      </w:r>
    </w:p>
    <w:p>
      <w:r>
        <w:t xml:space="preserve">Uusi Arcade</w:t>
      </w:r>
    </w:p>
    <w:p>
      <w:r>
        <w:rPr>
          <w:b/>
        </w:rPr>
        <w:t xml:space="preserve">Esimerkki 4.393</w:t>
      </w:r>
    </w:p>
    <w:p>
      <w:r>
        <w:t xml:space="preserve">Lause 1: Se oli Sandran suuri hetki. Lause 2: Koe-esiintymispäivä oli vihdoin koittanut. Lause 3: Hän oli hermostunut, mutta valmis. Lause 4: Hänen nimensä huudettiin, ja hän käveli paikalle. Lause 5: Hän esiintyi ja tyrmäsi heidät.</w:t>
      </w:r>
    </w:p>
    <w:p>
      <w:r>
        <w:rPr>
          <w:b/>
        </w:rPr>
        <w:t xml:space="preserve">Tulos</w:t>
      </w:r>
    </w:p>
    <w:p>
      <w:r>
        <w:t xml:space="preserve">Suuri koe-esiintyminen</w:t>
      </w:r>
    </w:p>
    <w:p>
      <w:r>
        <w:rPr>
          <w:b/>
        </w:rPr>
        <w:t xml:space="preserve">Esimerkki 4.394</w:t>
      </w:r>
    </w:p>
    <w:p>
      <w:r>
        <w:t xml:space="preserve">Lause 1: Tim oli uskomaton uimari. Lause 2: Hän oli koulun nopein. Lause 3: Hän kävi paikallisessa uimahallissa haastamassa ihmisiä. Lause 4: Hän teeskenteli olevansa todella hidas, jotta ihmiset haluaisivat lyödä vetoa. Lause 5: Sitten hän voitti heidät ja voitti kaikki heidän rahansa.</w:t>
      </w:r>
    </w:p>
    <w:p>
      <w:r>
        <w:rPr>
          <w:b/>
        </w:rPr>
        <w:t xml:space="preserve">Tulos</w:t>
      </w:r>
    </w:p>
    <w:p>
      <w:r>
        <w:t xml:space="preserve">Allashait</w:t>
      </w:r>
    </w:p>
    <w:p>
      <w:r>
        <w:rPr>
          <w:b/>
        </w:rPr>
        <w:t xml:space="preserve">Esimerkki 4.395</w:t>
      </w:r>
    </w:p>
    <w:p>
      <w:r>
        <w:t xml:space="preserve">Lause 1: Regina oli onnettomasti jumissa liikenteessä. Lause 2: Hän yritti kuunnella autoradiota häiriötekijänä. Lause 3: Hän yritti jopa viedä ajatuksensa pois liikenteestä laskemalla pilviä. Lause 4: Laskeminen kävi tylsäksi, ja Regina hermostui yhä enemmän. Lause 5: Regina rauhoitteli itseään ajattelemalla tulevia lomasuunnitelmiaan.</w:t>
      </w:r>
    </w:p>
    <w:p>
      <w:r>
        <w:rPr>
          <w:b/>
        </w:rPr>
        <w:t xml:space="preserve">Tulos</w:t>
      </w:r>
    </w:p>
    <w:p>
      <w:r>
        <w:t xml:space="preserve">Liikenteen häiriötekijä</w:t>
      </w:r>
    </w:p>
    <w:p>
      <w:r>
        <w:rPr>
          <w:b/>
        </w:rPr>
        <w:t xml:space="preserve">Esimerkki 4.396</w:t>
      </w:r>
    </w:p>
    <w:p>
      <w:r>
        <w:t xml:space="preserve">Lause 1: Jan oli asiantuntija, kun oli kyse kaiken pelastamisesta. Lause 2: Hänen talonsa oli täynnä kaikkea vanhoista kirjoista kulumattomiin vaatteisiin. Lause 3: Kun maanjäristys tapahtui, laatikkopinot romahtivat hänen ympärilleen. Lause 4: Jan oli loukussa kotonaan kolme päivää. Lause 5: Kun hänet lopulta pelastettiin, hän päätti, että oli aika siivota.</w:t>
      </w:r>
    </w:p>
    <w:p>
      <w:r>
        <w:rPr>
          <w:b/>
        </w:rPr>
        <w:t xml:space="preserve">Tulos</w:t>
      </w:r>
    </w:p>
    <w:p>
      <w:r>
        <w:t xml:space="preserve">Lauma rotta</w:t>
      </w:r>
    </w:p>
    <w:p>
      <w:r>
        <w:rPr>
          <w:b/>
        </w:rPr>
        <w:t xml:space="preserve">Esimerkki 4.397</w:t>
      </w:r>
    </w:p>
    <w:p>
      <w:r>
        <w:t xml:space="preserve">Lause 1: Silmälääkärin vastaanotolla lääkäri havaitsi jotain outoa. Lause 2: Hän sanoi, että silmäni näyttivät hyvin terveiltä, mutta ne olivat epätavalliset. Lause 3: Kun hän tuijotti niihin valolla, niissä oli punaisia juovia. Lause 4: Raidat ovat silmieni luonnollista pigmenttiä, mutta se on hyvin harvinaista. Lause 5: Sen jälkeen minulle alkoi kehittyä myös vihreitä raitoja.</w:t>
      </w:r>
    </w:p>
    <w:p>
      <w:r>
        <w:rPr>
          <w:b/>
        </w:rPr>
        <w:t xml:space="preserve">Tulos</w:t>
      </w:r>
    </w:p>
    <w:p>
      <w:r>
        <w:t xml:space="preserve">Silmän tapaaminen</w:t>
      </w:r>
    </w:p>
    <w:p>
      <w:r>
        <w:rPr>
          <w:b/>
        </w:rPr>
        <w:t xml:space="preserve">Esimerkki 4.398</w:t>
      </w:r>
    </w:p>
    <w:p>
      <w:r>
        <w:t xml:space="preserve">Lause 1: Johnin suosikkiartisti julkaisi juuri uuden levyn. Lause 2: Niinpä John ajoi kauppaan hakemaan sitä. Lause 3: John vei CD:n kotiin kuunnellakseen sitä. Lause 4: John kuunteli sitä koko päivän. Lause 5: Se oli paras levy, jonka hän oli kuullut.</w:t>
      </w:r>
    </w:p>
    <w:p>
      <w:r>
        <w:rPr>
          <w:b/>
        </w:rPr>
        <w:t xml:space="preserve">Tulos</w:t>
      </w:r>
    </w:p>
    <w:p>
      <w:r>
        <w:t xml:space="preserve">Uusi CD</w:t>
      </w:r>
    </w:p>
    <w:p>
      <w:r>
        <w:rPr>
          <w:b/>
        </w:rPr>
        <w:t xml:space="preserve">Esimerkki 4.399</w:t>
      </w:r>
    </w:p>
    <w:p>
      <w:r>
        <w:t xml:space="preserve">Lause 1: Miehellä oli joitakin ideoita. Lause 2: Ne olivat vääriä. Lause 3: Mies toimi ajatustensa mukaan. Lause 4: Tulokset olivat erittäin huonoja. Lause 5: Mies hylkäsi huonot ideat.</w:t>
      </w:r>
    </w:p>
    <w:p>
      <w:r>
        <w:rPr>
          <w:b/>
        </w:rPr>
        <w:t xml:space="preserve">Tulos</w:t>
      </w:r>
    </w:p>
    <w:p>
      <w:r>
        <w:t xml:space="preserve">Huonoja ideoita</w:t>
      </w:r>
    </w:p>
    <w:p>
      <w:r>
        <w:rPr>
          <w:b/>
        </w:rPr>
        <w:t xml:space="preserve">Esimerkki 4.400</w:t>
      </w:r>
    </w:p>
    <w:p>
      <w:r>
        <w:t xml:space="preserve">Lause 1: Sukkani alkoivat olla hyvin vanhat. Lause 2: Ne olivat täynnä reikiä. Lause 3: Minulla ei ollut varaa uusiin. Lause 4: Nappasin makuuhuoneestani ompelusarjan. Lause 5: Ompelin itselleni upouudet sukat.</w:t>
      </w:r>
    </w:p>
    <w:p>
      <w:r>
        <w:rPr>
          <w:b/>
        </w:rPr>
        <w:t xml:space="preserve">Tulos</w:t>
      </w:r>
    </w:p>
    <w:p>
      <w:r>
        <w:t xml:space="preserve">Vanhat sukat</w:t>
      </w:r>
    </w:p>
    <w:p>
      <w:r>
        <w:rPr>
          <w:b/>
        </w:rPr>
        <w:t xml:space="preserve">Esimerkki 4.401</w:t>
      </w:r>
    </w:p>
    <w:p>
      <w:r>
        <w:t xml:space="preserve">Lause 1: Kirjoitin pitkän kirjeen ystävälleni Ryanille. Lause 2: Laitoin kirjeen postilaatikkoon. Lause 3: Odotin vastausta useita viikkoja. Lause 4: Lähettämäni kirje palautettiin minulle. Lause 5: En vieläkään tiedä, mitä Ryanille tapahtui.</w:t>
      </w:r>
    </w:p>
    <w:p>
      <w:r>
        <w:rPr>
          <w:b/>
        </w:rPr>
        <w:t xml:space="preserve">Tulos</w:t>
      </w:r>
    </w:p>
    <w:p>
      <w:r>
        <w:t xml:space="preserve">Kirje Ryanille</w:t>
      </w:r>
    </w:p>
    <w:p>
      <w:r>
        <w:rPr>
          <w:b/>
        </w:rPr>
        <w:t xml:space="preserve">Esimerkki 4.402</w:t>
      </w:r>
    </w:p>
    <w:p>
      <w:r>
        <w:t xml:space="preserve">Lause 1: Johnsonit olivat musikaalinen perhe. Lause 2: Perheessä oli 14 lasta ja heidän kaksi vanhempaansa. Lause 3: Kaikki olivat hyvin lahjakkaita, mutta yksi erottui edukseen. Lause 4: Hän oli perheen vauva, mutta hänellä oli enkelin ääni. Lause 5: Monta vuotta myöhemmin hän on kansainvälinen supertähti.</w:t>
      </w:r>
    </w:p>
    <w:p>
      <w:r>
        <w:rPr>
          <w:b/>
        </w:rPr>
        <w:t xml:space="preserve">Tulos</w:t>
      </w:r>
    </w:p>
    <w:p>
      <w:r>
        <w:t xml:space="preserve">Paras</w:t>
      </w:r>
    </w:p>
    <w:p>
      <w:r>
        <w:rPr>
          <w:b/>
        </w:rPr>
        <w:t xml:space="preserve">Esimerkki 4.403</w:t>
      </w:r>
    </w:p>
    <w:p>
      <w:r>
        <w:t xml:space="preserve">Lause 1: Susan oli tuonut tyttärensä ostoskeskukseen. Lause 2: Susan päätti sitten, että hän halusi smoothien. Lause 3: Saatuaan smoothien Susan ei löytänyt tytärtään. Lause 4: Hän etsi tuntikausia. Lause 5: Lopulta hän löysi tyttärensä smoothie-kaupasta.</w:t>
      </w:r>
    </w:p>
    <w:p>
      <w:r>
        <w:rPr>
          <w:b/>
        </w:rPr>
        <w:t xml:space="preserve">Tulos</w:t>
      </w:r>
    </w:p>
    <w:p>
      <w:r>
        <w:t xml:space="preserve">Tytär</w:t>
      </w:r>
    </w:p>
    <w:p>
      <w:r>
        <w:rPr>
          <w:b/>
        </w:rPr>
        <w:t xml:space="preserve">Esimerkki 4.404</w:t>
      </w:r>
    </w:p>
    <w:p>
      <w:r>
        <w:t xml:space="preserve">Lause 1: Barryllä oli aina erilainen tyyli. Lause 2: Äskettäin Barry päätti, että hän alkaa käyttää rusetteja. Lause 3: Jotkut koulun oppilaat kiusasivat häntä, kun taas toiset kehuivat häntä. Lause 4: Kun Barry oli käyttänyt rusetteja noin vuoden ajan, hän huomasi jotain. Lause 5: Barry huomasi, että monet lapset alkoivat käyttää rusetteja.</w:t>
      </w:r>
    </w:p>
    <w:p>
      <w:r>
        <w:rPr>
          <w:b/>
        </w:rPr>
        <w:t xml:space="preserve">Tulos</w:t>
      </w:r>
    </w:p>
    <w:p>
      <w:r>
        <w:t xml:space="preserve">Rusettisiteet</w:t>
      </w:r>
    </w:p>
    <w:p>
      <w:r>
        <w:rPr>
          <w:b/>
        </w:rPr>
        <w:t xml:space="preserve">Esimerkki 4.405</w:t>
      </w:r>
    </w:p>
    <w:p>
      <w:r>
        <w:t xml:space="preserve">Lause 1: Maria löysi kaupasta kauniin lampun. Lause 2: Hänellä ei ollut siihen varaa. Lause 3: Hän päätti kysyä, lainaisivatko hänen ystävänsä hänelle rahaa. Lause 4: Kenelläkään ei ollut tarpeeksi rahaa lainata hänelle. Lause 5: Hänen oli hankittava toinen työpaikka ostaakseen sen.</w:t>
      </w:r>
    </w:p>
    <w:p>
      <w:r>
        <w:rPr>
          <w:b/>
        </w:rPr>
        <w:t xml:space="preserve">Tulos</w:t>
      </w:r>
    </w:p>
    <w:p>
      <w:r>
        <w:t xml:space="preserve">Uusi lamppu</w:t>
      </w:r>
    </w:p>
    <w:p>
      <w:r>
        <w:rPr>
          <w:b/>
        </w:rPr>
        <w:t xml:space="preserve">Esimerkki 4.406</w:t>
      </w:r>
    </w:p>
    <w:p>
      <w:r>
        <w:t xml:space="preserve">Lause 1: Huudan lapsilleni koko ajan, että laittakaa hammastahnan korkki takaisin. Lause 2: Aina kun menen heidän takanaan, minun on poimittava kuivunut tahna pois. Lause 3: Lopulta sain tarpeekseni ja sanoin heille, että otan heidän hammastahnansa pois. Lause 4: He luulivat varmasti, että vitsailin. Lause 5: Joten seuraavalla kerralla, kun he tekivät niin, otin kaiken hammastahnan mukaani töihin.</w:t>
      </w:r>
    </w:p>
    <w:p>
      <w:r>
        <w:rPr>
          <w:b/>
        </w:rPr>
        <w:t xml:space="preserve">Tulos</w:t>
      </w:r>
    </w:p>
    <w:p>
      <w:r>
        <w:t xml:space="preserve">Hammastahnasota</w:t>
      </w:r>
    </w:p>
    <w:p>
      <w:r>
        <w:rPr>
          <w:b/>
        </w:rPr>
        <w:t xml:space="preserve">Esimerkki 4.407</w:t>
      </w:r>
    </w:p>
    <w:p>
      <w:r>
        <w:t xml:space="preserve">Lause 1: Dan jäi hiljattain eläkkeelle 30 vuotta kestäneeltä uraltaan postissa. Lause 2: Dan päätti tehdä osa-aikatyötä eläkkeellä ollessaan. Lause 3: Dan haki paikalliseen ruokakauppaan yövarastomieheksi. Lause 4: Dan oli tyytyväinen kuullessaan, että hän sai paikan ruokakaupasta. Lause 5: Dan oli innoissaan aloittaessaan uuden osa-aikatyönsä.</w:t>
      </w:r>
    </w:p>
    <w:p>
      <w:r>
        <w:rPr>
          <w:b/>
        </w:rPr>
        <w:t xml:space="preserve">Tulos</w:t>
      </w:r>
    </w:p>
    <w:p>
      <w:r>
        <w:t xml:space="preserve">Uusi työpaikka</w:t>
      </w:r>
    </w:p>
    <w:p>
      <w:r>
        <w:rPr>
          <w:b/>
        </w:rPr>
        <w:t xml:space="preserve">Esimerkki 4.408</w:t>
      </w:r>
    </w:p>
    <w:p>
      <w:r>
        <w:t xml:space="preserve">Lause 1: John ei odottanut innolla valamiespalvelua seuraavana aamuna. Lause 2: Hän oli jotenkin hermostunut eikä ollut iloinen. Lause 3: Kun hän kuitenkin heräsi, hän tunsi olonsa hieman paremmaksi. Lause 4: Hän vietti kaikki neljä tuntia vain istuen, eikä häntä koskaan kutsuttu. Lause 5: Kotimatkalla hän tiesi, ettei enää ollut mitään syytä huoleen.</w:t>
      </w:r>
    </w:p>
    <w:p>
      <w:r>
        <w:rPr>
          <w:b/>
        </w:rPr>
        <w:t xml:space="preserve">Tulos</w:t>
      </w:r>
    </w:p>
    <w:p>
      <w:r>
        <w:t xml:space="preserve">Valamiehistön työ</w:t>
      </w:r>
    </w:p>
    <w:p>
      <w:r>
        <w:rPr>
          <w:b/>
        </w:rPr>
        <w:t xml:space="preserve">Esimerkki 4.409</w:t>
      </w:r>
    </w:p>
    <w:p>
      <w:r>
        <w:t xml:space="preserve">Lause 1: Heather oli aina laiha tyttö, kunnes hän täytti 40 vuotta. Lause 2: Yhtäkkiä hän huomasi lihovansa muutaman unssin joka kuukausi. Lause 3: Kun hän täytti 42 vuotta, hän oli lihonut 15 kiloa vain kahdessa vuodessa. Lause 4: Hänellä oli terveysongelmia, joten hän ei voinut treenata laihduttaakseen. Lause 5: Niinpä hänen ainoa vaihtoehtonsa oli ostaa koko vaatekaappi isompia vaatteita.</w:t>
      </w:r>
    </w:p>
    <w:p>
      <w:r>
        <w:rPr>
          <w:b/>
        </w:rPr>
        <w:t xml:space="preserve">Tulos</w:t>
      </w:r>
    </w:p>
    <w:p>
      <w:r>
        <w:t xml:space="preserve">Isommat vaatteet</w:t>
      </w:r>
    </w:p>
    <w:p>
      <w:r>
        <w:rPr>
          <w:b/>
        </w:rPr>
        <w:t xml:space="preserve">Esimerkki 4.410</w:t>
      </w:r>
    </w:p>
    <w:p>
      <w:r>
        <w:t xml:space="preserve">Lause 1: Tomilla oli nuori poika. Lause 2: Tom halusi poikansa olevan onnellinen ja ilmaisevan luovuuttaan. Lause 3: Tom sai poikansa aloittamaan piirtämisen. Lause 4: Tomin pojasta kasvoi sarjakuvataiteilija. Lause 5: Tom oli iloinen nähdessään poikansa luovan.</w:t>
      </w:r>
    </w:p>
    <w:p>
      <w:r>
        <w:rPr>
          <w:b/>
        </w:rPr>
        <w:t xml:space="preserve">Tulos</w:t>
      </w:r>
    </w:p>
    <w:p>
      <w:r>
        <w:t xml:space="preserve">Luovuus</w:t>
      </w:r>
    </w:p>
    <w:p>
      <w:r>
        <w:rPr>
          <w:b/>
        </w:rPr>
        <w:t xml:space="preserve">Esimerkki 4.411</w:t>
      </w:r>
    </w:p>
    <w:p>
      <w:r>
        <w:t xml:space="preserve">Lause 1: Ralph työskenteli ahkerasti keittiössä. Lause 2: Hän teki ison annoksen vanukasta. Lause 3: Hän söi sitä isolla lusikalla. Lause 4: Hän söi koko erän kerralla. Lause 5: Ralph tunsi itsensä pahoinvoivaksi eikä enää koskaan tehnyt vanukasta!</w:t>
      </w:r>
    </w:p>
    <w:p>
      <w:r>
        <w:rPr>
          <w:b/>
        </w:rPr>
        <w:t xml:space="preserve">Tulos</w:t>
      </w:r>
    </w:p>
    <w:p>
      <w:r>
        <w:t xml:space="preserve">Pudding</w:t>
      </w:r>
    </w:p>
    <w:p>
      <w:r>
        <w:rPr>
          <w:b/>
        </w:rPr>
        <w:t xml:space="preserve">Esimerkki 4.412</w:t>
      </w:r>
    </w:p>
    <w:p>
      <w:r>
        <w:t xml:space="preserve">Lause 1: Anthony on ollut surullinen siitä lähtien, kun hänen koiransa jäi auton alle. Lause 2: Hän päättää, että on uuden lemmikin aika. Lause 3: Hän suuntaa paikalliseen eläinsuojaan hakemaan uutta koiraa. Lause 4: Hän valitsee uuden koiran. Lause 5: Hän vie sen kotiin ja rakastaa sitä uutena koiranaan.</w:t>
      </w:r>
    </w:p>
    <w:p>
      <w:r>
        <w:rPr>
          <w:b/>
        </w:rPr>
        <w:t xml:space="preserve">Tulos</w:t>
      </w:r>
    </w:p>
    <w:p>
      <w:r>
        <w:t xml:space="preserve">Anthonyn uusi koira</w:t>
      </w:r>
    </w:p>
    <w:p>
      <w:r>
        <w:rPr>
          <w:b/>
        </w:rPr>
        <w:t xml:space="preserve">Esimerkki 4.413</w:t>
      </w:r>
    </w:p>
    <w:p>
      <w:r>
        <w:t xml:space="preserve">Lause 1: Tänään oli baseball-peli. Lause 2: Siksi junat olivat melko myöhässä. Lause 3: Tinan piti tavata ystävänsä. Lause 4: Hän toivoi, että he vain kiirehtisivät. Lause 5: Hän joutui odottamaan tunnin.</w:t>
      </w:r>
    </w:p>
    <w:p>
      <w:r>
        <w:rPr>
          <w:b/>
        </w:rPr>
        <w:t xml:space="preserve">Tulos</w:t>
      </w:r>
    </w:p>
    <w:p>
      <w:r>
        <w:t xml:space="preserve">Pitkä odotus metrossa</w:t>
      </w:r>
    </w:p>
    <w:p>
      <w:r>
        <w:rPr>
          <w:b/>
        </w:rPr>
        <w:t xml:space="preserve">Esimerkki 4.414</w:t>
      </w:r>
    </w:p>
    <w:p>
      <w:r>
        <w:t xml:space="preserve">Lause 1: Lattialauta vinkui jalkojen alla. Lause 2: Tim jähmettyi pimeydessä toivoen, etteivät hänen vanhempansa heräisi. Lause 3: Jonkin ajan kuluttua hän jatkoi matkaa käytävää pitkin. Lause 4: Hän hiipi takaisin huoneeseensa ja kävi hiljaa makuulle. Lause 5: Hän oli päässyt juhlista kotiin huomaamatta.</w:t>
      </w:r>
    </w:p>
    <w:p>
      <w:r>
        <w:rPr>
          <w:b/>
        </w:rPr>
        <w:t xml:space="preserve">Tulos</w:t>
      </w:r>
    </w:p>
    <w:p>
      <w:r>
        <w:t xml:space="preserve">Night Out</w:t>
      </w:r>
    </w:p>
    <w:p>
      <w:r>
        <w:rPr>
          <w:b/>
        </w:rPr>
        <w:t xml:space="preserve">Esimerkki 4.415</w:t>
      </w:r>
    </w:p>
    <w:p>
      <w:r>
        <w:t xml:space="preserve">Lause 1: Halie päätti adoptoida toisen kissan. Lause 2: Hän esitteli uuden kissan jo omistamalleen kissalle. Lause 3: Nämä kaksi kissaa eivät pitäneet toisistaan. Lause 4: Hän joutui antamaan vanhemmalle kissalleen ahdistuslääkettä. Lause 5: Tämän jälkeen kissat tulivat toimeen keskenään täydellisesti.</w:t>
      </w:r>
    </w:p>
    <w:p>
      <w:r>
        <w:rPr>
          <w:b/>
        </w:rPr>
        <w:t xml:space="preserve">Tulos</w:t>
      </w:r>
    </w:p>
    <w:p>
      <w:r>
        <w:t xml:space="preserve">Kissan lääketiede</w:t>
      </w:r>
    </w:p>
    <w:p>
      <w:r>
        <w:rPr>
          <w:b/>
        </w:rPr>
        <w:t xml:space="preserve">Esimerkki 4.416</w:t>
      </w:r>
    </w:p>
    <w:p>
      <w:r>
        <w:t xml:space="preserve">Lause 1: Jake lähti kalareissulle ystäviensä kanssa. Lause 2: Hän sairastui matkalla. Lause 3: Hänen ystävänsä joutuivat palaamaan maihin. Lause 4: Jaken tyttöystävä haki hänet laiturilta. Lause 5: Jake oli järkyttynyt siitä, että hän jäi matkasta paitsi.</w:t>
      </w:r>
    </w:p>
    <w:p>
      <w:r>
        <w:rPr>
          <w:b/>
        </w:rPr>
        <w:t xml:space="preserve">Tulos</w:t>
      </w:r>
    </w:p>
    <w:p>
      <w:r>
        <w:t xml:space="preserve">Kalastusmatka</w:t>
      </w:r>
    </w:p>
    <w:p>
      <w:r>
        <w:rPr>
          <w:b/>
        </w:rPr>
        <w:t xml:space="preserve">Esimerkki 4.417</w:t>
      </w:r>
    </w:p>
    <w:p>
      <w:r>
        <w:t xml:space="preserve">Lause 1: Allie tarvitsi uuden luomivärin. Lause 2: Hän kokeili eri sävyjä. Lause 3: Lopulta hän löysi yhden, josta piti. Lause 4: Hän osti sen heti. Lause 5: Kun hän sai sen, hän oli aika onnellinen.</w:t>
      </w:r>
    </w:p>
    <w:p>
      <w:r>
        <w:rPr>
          <w:b/>
        </w:rPr>
        <w:t xml:space="preserve">Tulos</w:t>
      </w:r>
    </w:p>
    <w:p>
      <w:r>
        <w:t xml:space="preserve">Uusi eyeliner väri</w:t>
      </w:r>
    </w:p>
    <w:p>
      <w:r>
        <w:rPr>
          <w:b/>
        </w:rPr>
        <w:t xml:space="preserve">Esimerkki 4.418</w:t>
      </w:r>
    </w:p>
    <w:p>
      <w:r>
        <w:t xml:space="preserve">Lause 1: Allie tarvitsi ylimääräistä taskurahaa. Lause 2: Niinpä hän kokeili lapsenvahtina toimimista. Lause 3: Hänen naapurinsa tarvitsi apua. Lause 4: Mutta se oli kovaa työtä. Lause 5: Allie pystyi tuskin hoitamaan lapsia.</w:t>
      </w:r>
    </w:p>
    <w:p>
      <w:r>
        <w:rPr>
          <w:b/>
        </w:rPr>
        <w:t xml:space="preserve">Tulos</w:t>
      </w:r>
    </w:p>
    <w:p>
      <w:r>
        <w:t xml:space="preserve">Ensimmäinen kerta lapsenvahtina</w:t>
      </w:r>
    </w:p>
    <w:p>
      <w:r>
        <w:rPr>
          <w:b/>
        </w:rPr>
        <w:t xml:space="preserve">Esimerkki 4.419</w:t>
      </w:r>
    </w:p>
    <w:p>
      <w:r>
        <w:t xml:space="preserve">Lause 1: Estelle ei ollut erityisen hyvä saamaan ystäviä. Lause 2: Estelle oli jyrkkä persoona, joka pelotti ihmisiä. Lause 3: Hän yritti ja yritti saada ihmiset rakastamaan häntä. Lause 4: Mutta parhaista aikomuksistaan huolimatta hän ei koskaan saanut ketään kiinnostumaan itsestään. Lause 5: Hän päätti hankkia sen sijaan koiran, ja koira rakasti häntä heti.</w:t>
      </w:r>
    </w:p>
    <w:p>
      <w:r>
        <w:rPr>
          <w:b/>
        </w:rPr>
        <w:t xml:space="preserve">Tulos</w:t>
      </w:r>
    </w:p>
    <w:p>
      <w:r>
        <w:t xml:space="preserve">Ihmisen paras ystävä</w:t>
      </w:r>
    </w:p>
    <w:p>
      <w:r>
        <w:rPr>
          <w:b/>
        </w:rPr>
        <w:t xml:space="preserve">Esimerkki 4.420</w:t>
      </w:r>
    </w:p>
    <w:p>
      <w:r>
        <w:t xml:space="preserve">Lause 1: Carole soitti tyttärelleen. Lause 2: Hänen tyttärensä kuulosti huolestuneelta. Lause 3: Carole ajoi tyttärensä luokse. Lause 4: Hänen tyttärensä itki. Lause 5: Carole lohdutti tytärtään.</w:t>
      </w:r>
    </w:p>
    <w:p>
      <w:r>
        <w:rPr>
          <w:b/>
        </w:rPr>
        <w:t xml:space="preserve">Tulos</w:t>
      </w:r>
    </w:p>
    <w:p>
      <w:r>
        <w:t xml:space="preserve">Tytär</w:t>
      </w:r>
    </w:p>
    <w:p>
      <w:r>
        <w:rPr>
          <w:b/>
        </w:rPr>
        <w:t xml:space="preserve">Esimerkki 4.421</w:t>
      </w:r>
    </w:p>
    <w:p>
      <w:r>
        <w:t xml:space="preserve">Lause 1: Päivä alkoi kylmänä ja sateisena. Lause 2: Kello 11:een mennessä aurinko oli tullut esiin. Lause 3: Lämpötila nousi 75 asteeseen. Lause 4: Oli niin lämmin, että vaihdoin shortsit jalkaan. Lause 5: Toivon, että kesä olisi pidempi.</w:t>
      </w:r>
    </w:p>
    <w:p>
      <w:r>
        <w:rPr>
          <w:b/>
        </w:rPr>
        <w:t xml:space="preserve">Tulos</w:t>
      </w:r>
    </w:p>
    <w:p>
      <w:r>
        <w:t xml:space="preserve">Sää</w:t>
      </w:r>
    </w:p>
    <w:p>
      <w:r>
        <w:rPr>
          <w:b/>
        </w:rPr>
        <w:t xml:space="preserve">Esimerkki 4.422</w:t>
      </w:r>
    </w:p>
    <w:p>
      <w:r>
        <w:t xml:space="preserve">Lause 1: Tom heräsi ja meni töihin. Lause 2: Hän tajusi olevansa ensimmäinen. Lause 3: Hetken kuluttua hän huomasi, ettei kukaan muu tullut sisään. Lause 4: Lopulta hän tajusi, että oli kesäaika. Lause 5: Tom tunsi itsensä hölmöksi, kun meni niin aikaisin töihin.</w:t>
      </w:r>
    </w:p>
    <w:p>
      <w:r>
        <w:rPr>
          <w:b/>
        </w:rPr>
        <w:t xml:space="preserve">Tulos</w:t>
      </w:r>
    </w:p>
    <w:p>
      <w:r>
        <w:t xml:space="preserve">Kesäaika</w:t>
      </w:r>
    </w:p>
    <w:p>
      <w:r>
        <w:rPr>
          <w:b/>
        </w:rPr>
        <w:t xml:space="preserve">Esimerkki 4.423</w:t>
      </w:r>
    </w:p>
    <w:p>
      <w:r>
        <w:t xml:space="preserve">Lause 1: Minulla oli tapana tehdä mielelläni kepposia Billylle, isoveljelleni. Lause 2: Eräänä päivänä sain mustan kumikäärmeen. Lause 3: Laitoin käärmeen Billyn sänkyyn ja odottelin hänen kaapissaan. Lause 4: Billy tuli sisään ja veti lakanat takaisin. Lause 5: Nauroin, kun Billy huusi ja kaatui taaksepäin käärmeestä.</w:t>
      </w:r>
    </w:p>
    <w:p>
      <w:r>
        <w:rPr>
          <w:b/>
        </w:rPr>
        <w:t xml:space="preserve">Tulos</w:t>
      </w:r>
    </w:p>
    <w:p>
      <w:r>
        <w:t xml:space="preserve">Veljen kepponen</w:t>
      </w:r>
    </w:p>
    <w:p>
      <w:r>
        <w:rPr>
          <w:b/>
        </w:rPr>
        <w:t xml:space="preserve">Esimerkki 4.424</w:t>
      </w:r>
    </w:p>
    <w:p>
      <w:r>
        <w:t xml:space="preserve">Lause 1: Timillä oli ystävä Fred. Lause 2: Fredillä ei ollut vaimoa eikä lapsia. Lause 3: Hän aikoi olla lomalla yksin. Lause 4: Niinpä Tim kutsui Fredin perheeseensä. Lause 5: Fred suostui ja vietti hauskaa Timin luona.</w:t>
      </w:r>
    </w:p>
    <w:p>
      <w:r>
        <w:rPr>
          <w:b/>
        </w:rPr>
        <w:t xml:space="preserve">Tulos</w:t>
      </w:r>
    </w:p>
    <w:p>
      <w:r>
        <w:t xml:space="preserve">Ei ole paikkaa, minne mennä lomalle</w:t>
      </w:r>
    </w:p>
    <w:p>
      <w:r>
        <w:rPr>
          <w:b/>
        </w:rPr>
        <w:t xml:space="preserve">Esimerkki 4.425</w:t>
      </w:r>
    </w:p>
    <w:p>
      <w:r>
        <w:t xml:space="preserve">Lause 1: Tom oli hyvin humalassa. Lause 2: Poliisi pysäytti hänet, koska hän oli humalassa julkisella paikalla. Lause 3: Tom muisti, että hänellä oli taskussaan pieni ase. Lause 4: Kun poliisi tunnusteli hänen taskuaan, Tom huolestui. Lause 5: Tom oli helpottunut, kun poliisit uskoivat sen olevan huuliharppu.</w:t>
      </w:r>
    </w:p>
    <w:p>
      <w:r>
        <w:rPr>
          <w:b/>
        </w:rPr>
        <w:t xml:space="preserve">Tulos</w:t>
      </w:r>
    </w:p>
    <w:p>
      <w:r>
        <w:t xml:space="preserve">Meksikon pitkät tarinat</w:t>
      </w:r>
    </w:p>
    <w:p>
      <w:r>
        <w:rPr>
          <w:b/>
        </w:rPr>
        <w:t xml:space="preserve">Esimerkki 4.426</w:t>
      </w:r>
    </w:p>
    <w:p>
      <w:r>
        <w:t xml:space="preserve">Lause 1: Olin tätini luona. Lause 2: Olin ampumassa pulloa aseella. Lause 3: Olin jatkuvasti hukassa. Lause 4: Tähtäin oli pielessä. Lause 5: Tähtäyksen säätäminen auttoi.</w:t>
      </w:r>
    </w:p>
    <w:p>
      <w:r>
        <w:rPr>
          <w:b/>
        </w:rPr>
        <w:t xml:space="preserve">Tulos</w:t>
      </w:r>
    </w:p>
    <w:p>
      <w:r>
        <w:t xml:space="preserve">Miss Fire</w:t>
      </w:r>
    </w:p>
    <w:p>
      <w:r>
        <w:rPr>
          <w:b/>
        </w:rPr>
        <w:t xml:space="preserve">Esimerkki 4.427</w:t>
      </w:r>
    </w:p>
    <w:p>
      <w:r>
        <w:t xml:space="preserve">Lause 1: Mies käveli takanani polulla. Lause 2: Hänellä oli Freddy Krueger -asu. Lause 3: Jopa pusero oli hyvin realistinen. Lause 4: Yritin kovasti olla juoksematta. Lause 5: Käskin hänen häipyä luotani, ja hän nauroi.</w:t>
      </w:r>
    </w:p>
    <w:p>
      <w:r>
        <w:rPr>
          <w:b/>
        </w:rPr>
        <w:t xml:space="preserve">Tulos</w:t>
      </w:r>
    </w:p>
    <w:p>
      <w:r>
        <w:t xml:space="preserve">Kreuger</w:t>
      </w:r>
    </w:p>
    <w:p>
      <w:r>
        <w:rPr>
          <w:b/>
        </w:rPr>
        <w:t xml:space="preserve">Esimerkki 4.428</w:t>
      </w:r>
    </w:p>
    <w:p>
      <w:r>
        <w:t xml:space="preserve">Lause 1: Fran ja hänen veljensä lähtivät tutkimaan messujen näyttelyesineitä. Lause 2: Ei kestänyt kauan, ennen kuin ruokamyyjien tuoksut houkuttelivat heidät. Lause 3: Oli melkein ruoka-aika, joten he päättivät syödä. Lause 4: Vaihtoehtoja oli niin paljon, että oli vaikea päättää. Lause 5: Lopulta he sopivat maissinaksuista, sipulirenkaista ja suppilokakuista.</w:t>
      </w:r>
    </w:p>
    <w:p>
      <w:r>
        <w:rPr>
          <w:b/>
        </w:rPr>
        <w:t xml:space="preserve">Tulos</w:t>
      </w:r>
    </w:p>
    <w:p>
      <w:r>
        <w:t xml:space="preserve">Illallinen</w:t>
      </w:r>
    </w:p>
    <w:p>
      <w:r>
        <w:rPr>
          <w:b/>
        </w:rPr>
        <w:t xml:space="preserve">Esimerkki 4.429</w:t>
      </w:r>
    </w:p>
    <w:p>
      <w:r>
        <w:t xml:space="preserve">Lause 1: Ystäväni tuli käymään luonani. Lause 2: Olimme menossa ulos. Lause 3: Näimme useiden koulubussien jonon. Lause 4: Koulun oli aika alkaa. Lause 5: Olin hämmästynyt niiden suuresta määrästä.</w:t>
      </w:r>
    </w:p>
    <w:p>
      <w:r>
        <w:rPr>
          <w:b/>
        </w:rPr>
        <w:t xml:space="preserve">Tulos</w:t>
      </w:r>
    </w:p>
    <w:p>
      <w:r>
        <w:t xml:space="preserve">Bussit</w:t>
      </w:r>
    </w:p>
    <w:p>
      <w:r>
        <w:rPr>
          <w:b/>
        </w:rPr>
        <w:t xml:space="preserve">Esimerkki 4.430</w:t>
      </w:r>
    </w:p>
    <w:p>
      <w:r>
        <w:t xml:space="preserve">Lause 1: Fred oli raaka mma-ottelija. Lause 2: Hän teki kiistanalaisia liikkeitä. Lause 3: Eräässä ottelussa hän hyökkäsi vastustajan polveen huolimattomasti. Lause 4: Niinpä hän lopulta mursi jalkansa. Lause 5: Tämän seurauksena hän sai ottelukiellon.</w:t>
      </w:r>
    </w:p>
    <w:p>
      <w:r>
        <w:rPr>
          <w:b/>
        </w:rPr>
        <w:t xml:space="preserve">Tulos</w:t>
      </w:r>
    </w:p>
    <w:p>
      <w:r>
        <w:t xml:space="preserve">Raaka mma-taistelija</w:t>
      </w:r>
    </w:p>
    <w:p>
      <w:r>
        <w:rPr>
          <w:b/>
        </w:rPr>
        <w:t xml:space="preserve">Esimerkki 4.431</w:t>
      </w:r>
    </w:p>
    <w:p>
      <w:r>
        <w:t xml:space="preserve">Lause 1: Olin ruokakaupassa ostamassa jäätelöä. Lause 2: Jäätelöiden vieressä huomasin tuotteen nimeltä Frosty Paws. Lause 3: Oli kuuma päivä, ja ajattelin, että koirani haluaisi myös herkkuja. Lause 4: Koirani oli niin innoissaan, kun se tajusi, että "jäätelö" oli tarkoitettu sille. Lause 5: Oli hauskaa katsoa, kun se nuoli kulhonsa puhtaaksi.</w:t>
      </w:r>
    </w:p>
    <w:p>
      <w:r>
        <w:rPr>
          <w:b/>
        </w:rPr>
        <w:t xml:space="preserve">Tulos</w:t>
      </w:r>
    </w:p>
    <w:p>
      <w:r>
        <w:t xml:space="preserve">Pakkastassut</w:t>
      </w:r>
    </w:p>
    <w:p>
      <w:r>
        <w:rPr>
          <w:b/>
        </w:rPr>
        <w:t xml:space="preserve">Esimerkki 4.432</w:t>
      </w:r>
    </w:p>
    <w:p>
      <w:r>
        <w:t xml:space="preserve">Lause 1: Kira ei tiennyt, mitä tehdä päivälliseksi. Lause 2: Hän tutki keittiön kaappeja ja jääkaappia inventaariota varten. Lause 3: Kiran sisko ehdotti, että he tilaisivat sen sijaan pizzan. Lause 4: Kira hymyili tajutessaan, että heillä oli kotona pizzan aineksia. Lause 5: Kira ja hänen siskonsa tekivät pizzaa päivälliseksi.</w:t>
      </w:r>
    </w:p>
    <w:p>
      <w:r>
        <w:rPr>
          <w:b/>
        </w:rPr>
        <w:t xml:space="preserve">Tulos</w:t>
      </w:r>
    </w:p>
    <w:p>
      <w:r>
        <w:t xml:space="preserve">Kokki Kira</w:t>
      </w:r>
    </w:p>
    <w:p>
      <w:r>
        <w:rPr>
          <w:b/>
        </w:rPr>
        <w:t xml:space="preserve">Esimerkki 4.433</w:t>
      </w:r>
    </w:p>
    <w:p>
      <w:r>
        <w:t xml:space="preserve">Lause 1: Logan halusi näyttää hyvältä ystäviensä kanssa järjestettävää tapahtumaa varten. Lause 2: Hän päätti pukeutua lempiascottiinsa. Lause 3: Hän puki sen päälleen ja näytti upealta. Lause 4: Logan oli innoissaan tapahtumasta. Lause 5: Hän oli iloinen siitä, että näytti hyvältä.</w:t>
      </w:r>
    </w:p>
    <w:p>
      <w:r>
        <w:rPr>
          <w:b/>
        </w:rPr>
        <w:t xml:space="preserve">Tulos</w:t>
      </w:r>
    </w:p>
    <w:p>
      <w:r>
        <w:t xml:space="preserve">Logan pukeutuu Ascotiin</w:t>
      </w:r>
    </w:p>
    <w:p>
      <w:r>
        <w:rPr>
          <w:b/>
        </w:rPr>
        <w:t xml:space="preserve">Esimerkki 4.434</w:t>
      </w:r>
    </w:p>
    <w:p>
      <w:r>
        <w:t xml:space="preserve">Lause 1: Dory oli eläintarhassa ystäviensä kanssa. Lause 2: Siellä oli apina dribblaamassa koripalloa. Lause 3: Dory tuli lähemmäs ystäviensä kanssa ja jatkoi katselua. Lause 4: Hetken kuluttua apina tuli lähemmäs häkin ovea. Lause 5: Se tarttui koripalloon ja heitti sen häkkiin heitä kohti.</w:t>
      </w:r>
    </w:p>
    <w:p>
      <w:r>
        <w:rPr>
          <w:b/>
        </w:rPr>
        <w:t xml:space="preserve">Tulos</w:t>
      </w:r>
    </w:p>
    <w:p>
      <w:r>
        <w:t xml:space="preserve">Monkey See Monkey Doo</w:t>
      </w:r>
    </w:p>
    <w:p>
      <w:r>
        <w:rPr>
          <w:b/>
        </w:rPr>
        <w:t xml:space="preserve">Esimerkki 4.435</w:t>
      </w:r>
    </w:p>
    <w:p>
      <w:r>
        <w:t xml:space="preserve">Lause 1: Tänä aamuna James heräsi kello 7. Lause 2: Hän oli hyvin innoissaan ensimmäisestä työpäivästään uudessa työpaikassa. Lause 3: James puki työasun päälleen ja lähti ulos ovesta. Lause 4: Ajon aikana hän oli väsynyt mutta hermostunut ensimmäisestä päivästä. Lause 5: Kun hän saapui töihin, hän huomasi, että hänen paitansa oli väärinpäin.</w:t>
      </w:r>
    </w:p>
    <w:p>
      <w:r>
        <w:rPr>
          <w:b/>
        </w:rPr>
        <w:t xml:space="preserve">Tulos</w:t>
      </w:r>
    </w:p>
    <w:p>
      <w:r>
        <w:t xml:space="preserve">Ensimmäisen päivän hermostuneisuus</w:t>
      </w:r>
    </w:p>
    <w:p>
      <w:r>
        <w:rPr>
          <w:b/>
        </w:rPr>
        <w:t xml:space="preserve">Esimerkki 4.436</w:t>
      </w:r>
    </w:p>
    <w:p>
      <w:r>
        <w:t xml:space="preserve">Lause 1: Chucky oli tv-uutistoimittaja, joka ei pysähtynyt mihinkään saadakseen jutun. Lause 2: Hän yritti saada jutun ystävälliseltä mieheltä, joka ei ottanut lahjuksia. Lause 3: Kiristäminen ei toiminut, joten hän alkoi seurata ja ahdistella miestä. Lause 4: Mies kiirehti pois, ja suoraan liikenteeseen ja ylinopeutta ajavaan bussiin! Lause 5: Chucky kompastui, tyrmäsi lääkärin tieltä ja sai osuman.</w:t>
      </w:r>
    </w:p>
    <w:p>
      <w:r>
        <w:rPr>
          <w:b/>
        </w:rPr>
        <w:t xml:space="preserve">Tulos</w:t>
      </w:r>
    </w:p>
    <w:p>
      <w:r>
        <w:t xml:space="preserve">Chucky ei ole onnekas</w:t>
      </w:r>
    </w:p>
    <w:p>
      <w:r>
        <w:rPr>
          <w:b/>
        </w:rPr>
        <w:t xml:space="preserve">Esimerkki 4.437</w:t>
      </w:r>
    </w:p>
    <w:p>
      <w:r>
        <w:t xml:space="preserve">Lause 1: Freddie inhosi sitä, että hänellä oli aina vahingoittuneet hiukset. Lause 2: Niinpä hän hankki sakset ja leikkasi ne pois. Lause 3: Hän luuli leikanneensa kaikki päät pois. Lause 4: Mutta hän sai lisää. Lause 5: Freddie päätti sen sijaan käyttää peruukkia.</w:t>
      </w:r>
    </w:p>
    <w:p>
      <w:r>
        <w:rPr>
          <w:b/>
        </w:rPr>
        <w:t xml:space="preserve">Tulos</w:t>
      </w:r>
    </w:p>
    <w:p>
      <w:r>
        <w:t xml:space="preserve">Vielä on split päättyy</w:t>
      </w:r>
    </w:p>
    <w:p>
      <w:r>
        <w:rPr>
          <w:b/>
        </w:rPr>
        <w:t xml:space="preserve">Esimerkki 4.438</w:t>
      </w:r>
    </w:p>
    <w:p>
      <w:r>
        <w:t xml:space="preserve">Lause 1: Tom tunsi itsensä yksinäiseksi. Lause 2: Hän päätti ostaa uuden koiranpennun. Lause 3: Pentu oli täynnä energiaa ja luonnetta. Lause 4: Tom leikki sen kanssa pitkään. Lause 5: Se auttoi estämään liian masentuneen olon.</w:t>
      </w:r>
    </w:p>
    <w:p>
      <w:r>
        <w:rPr>
          <w:b/>
        </w:rPr>
        <w:t xml:space="preserve">Tulos</w:t>
      </w:r>
    </w:p>
    <w:p>
      <w:r>
        <w:t xml:space="preserve">Uusi pentu</w:t>
      </w:r>
    </w:p>
    <w:p>
      <w:r>
        <w:rPr>
          <w:b/>
        </w:rPr>
        <w:t xml:space="preserve">Esimerkki 4.439</w:t>
      </w:r>
    </w:p>
    <w:p>
      <w:r>
        <w:t xml:space="preserve">Lause 1: Charles oli hyvin vakava mies eikä nauranut paljon. Lause 2: Hänen ystävänsä yrittivät kertoa vitsejä, mutta hän pysyi koskemattomana. Lause 3: Saadakseen hänet menettämään malttinsa hänen ystävänsä päättivät huijata häntä. Lause 4: He kutsuivat hänet konferenssiin, joka oli itse asiassa pellejuhla. Lause 5: Charles ei ollut iloinen, mutta hymy kääntyi hänen huultensa kulmaan.</w:t>
      </w:r>
    </w:p>
    <w:p>
      <w:r>
        <w:rPr>
          <w:b/>
        </w:rPr>
        <w:t xml:space="preserve">Tulos</w:t>
      </w:r>
    </w:p>
    <w:p>
      <w:r>
        <w:t xml:space="preserve">Vakavuus</w:t>
      </w:r>
    </w:p>
    <w:p>
      <w:r>
        <w:rPr>
          <w:b/>
        </w:rPr>
        <w:t xml:space="preserve">Esimerkki 4.440</w:t>
      </w:r>
    </w:p>
    <w:p>
      <w:r>
        <w:t xml:space="preserve">Lause 1: Kia jätti huonekasvinsa kesäksi ulos. Lause 2: Eräänä päivänä hän kuuli, että pakkasta olisi yhdeksänkymmentä astetta. Lause 3: Hän kiirehti kotiin töiden jälkeen sinä aamuna. Lause 4: Sitten hän toi kasvinsa sisälle. Lause 5: Kia ei halunnut, että se kärventyisi niin kuumana päivänä!</w:t>
      </w:r>
    </w:p>
    <w:p>
      <w:r>
        <w:rPr>
          <w:b/>
        </w:rPr>
        <w:t xml:space="preserve">Tulos</w:t>
      </w:r>
    </w:p>
    <w:p>
      <w:r>
        <w:t xml:space="preserve">Rains</w:t>
      </w:r>
    </w:p>
    <w:p>
      <w:r>
        <w:rPr>
          <w:b/>
        </w:rPr>
        <w:t xml:space="preserve">Esimerkki 4.441</w:t>
      </w:r>
    </w:p>
    <w:p>
      <w:r>
        <w:t xml:space="preserve">Lause 1: Uusi valmentaja oli hyvin nuori. Lause 2: Hän puhui paljon hänen luokassaan. Lause 3: Hän pakotti tytön siirtämään pöytänsä hänen pöytänsä viereen. Lause 4: Hän halusi pitää häntä tarkemmin silmällä. Lause 5: Hän jäi silti koko ajan pulaan.</w:t>
      </w:r>
    </w:p>
    <w:p>
      <w:r>
        <w:rPr>
          <w:b/>
        </w:rPr>
        <w:t xml:space="preserve">Tulos</w:t>
      </w:r>
    </w:p>
    <w:p>
      <w:r>
        <w:t xml:space="preserve">Valmentaja</w:t>
      </w:r>
    </w:p>
    <w:p>
      <w:r>
        <w:rPr>
          <w:b/>
        </w:rPr>
        <w:t xml:space="preserve">Esimerkki 4.442</w:t>
      </w:r>
    </w:p>
    <w:p>
      <w:r>
        <w:t xml:space="preserve">Lause 1: Johnilla oli todella paha päänsärky, joka ei meinannut mennä pois! Lause 2: Hän käytti Advilia päivittäin, eikä se muuttunut. Lause 3: Lopulta minä ja kaikki hänen ystävänsä kehotimme häntä menemään lääkäriin. Lause 4: Kun hän meni lääkäriin, hänelle sanottiin, että hänellä oli poskiontelotulehdus! Lause 5: Hän otti antibiootteja, ja päänsärky hävisi pian sen jälkeen.</w:t>
      </w:r>
    </w:p>
    <w:p>
      <w:r>
        <w:rPr>
          <w:b/>
        </w:rPr>
        <w:t xml:space="preserve">Tulos</w:t>
      </w:r>
    </w:p>
    <w:p>
      <w:r>
        <w:t xml:space="preserve">Päänsärky</w:t>
      </w:r>
    </w:p>
    <w:p>
      <w:r>
        <w:rPr>
          <w:b/>
        </w:rPr>
        <w:t xml:space="preserve">Esimerkki 4.443</w:t>
      </w:r>
    </w:p>
    <w:p>
      <w:r>
        <w:t xml:space="preserve">Lause 1: Kate oli laihtunut paljon. Lause 2: Hän osti itselleen uuden pienen mustan mekon. Lause 3: Se istui Katelle odotettua tiukemmin. Lause 4: Hän inhosi sitä, miltä hän siinä näytti. Lause 5: Kate tunsi itsensä lannistuneeksi.</w:t>
      </w:r>
    </w:p>
    <w:p>
      <w:r>
        <w:rPr>
          <w:b/>
        </w:rPr>
        <w:t xml:space="preserve">Tulos</w:t>
      </w:r>
    </w:p>
    <w:p>
      <w:r>
        <w:t xml:space="preserve">Tiukka mekko</w:t>
      </w:r>
    </w:p>
    <w:p>
      <w:r>
        <w:rPr>
          <w:b/>
        </w:rPr>
        <w:t xml:space="preserve">Esimerkki 4.444</w:t>
      </w:r>
    </w:p>
    <w:p>
      <w:r>
        <w:t xml:space="preserve">Lause 1: Kävin viime viikolla Disneyllä. Lause 2: Kaikilla muilla, joiden kanssa olin, oli toimivat kortit. Lause 3: Mutta kun kokeilin korttiani, se ei toiminut. Lause 4: He pakottivat minut ostamaan uuden kortin. Lause 5: Se oli rehellisesti sanottuna melkoinen pettymys.</w:t>
      </w:r>
    </w:p>
    <w:p>
      <w:r>
        <w:rPr>
          <w:b/>
        </w:rPr>
        <w:t xml:space="preserve">Tulos</w:t>
      </w:r>
    </w:p>
    <w:p>
      <w:r>
        <w:t xml:space="preserve">Kortti ei toiminut</w:t>
      </w:r>
    </w:p>
    <w:p>
      <w:r>
        <w:rPr>
          <w:b/>
        </w:rPr>
        <w:t xml:space="preserve">Esimerkki 4.445</w:t>
      </w:r>
    </w:p>
    <w:p>
      <w:r>
        <w:t xml:space="preserve">Lause 1: Menimme ystävieni kanssa huvipuistoon. Lause 2: He halusivat päästä vuoristorataan. Lause 3: Vihasin vuoristoratoja lapsena, mutta nyt olin aikuinen. Lause 4: Kun nousin vuoristorataan, huusin kuin vauva. Lause 5: En enää koskaan noussut vuoristorataan.</w:t>
      </w:r>
    </w:p>
    <w:p>
      <w:r>
        <w:rPr>
          <w:b/>
        </w:rPr>
        <w:t xml:space="preserve">Tulos</w:t>
      </w:r>
    </w:p>
    <w:p>
      <w:r>
        <w:t xml:space="preserve">Vuoristorata</w:t>
      </w:r>
    </w:p>
    <w:p>
      <w:r>
        <w:rPr>
          <w:b/>
        </w:rPr>
        <w:t xml:space="preserve">Esimerkki 4.446</w:t>
      </w:r>
    </w:p>
    <w:p>
      <w:r>
        <w:t xml:space="preserve">Lause 1: Kate oli klubilla. Lause 2: Hänellä oli hauskaa ja hän tunsi olonsa rennoksi. Lause 3: Kaveri, jota Kate ei ollut huomannut, käveli ohi ja näytti käsivarressaan olevaa tatuointia. Lause 4: Ajattelematta Kate kosketti tatuointia ja kiinnitti miehen huomion. Lause 5: Häntä nolotti, kun hän tajusi, mitä oli tehnyt.</w:t>
      </w:r>
    </w:p>
    <w:p>
      <w:r>
        <w:rPr>
          <w:b/>
        </w:rPr>
        <w:t xml:space="preserve">Tulos</w:t>
      </w:r>
    </w:p>
    <w:p>
      <w:r>
        <w:t xml:space="preserve">Löysä</w:t>
      </w:r>
    </w:p>
    <w:p>
      <w:r>
        <w:rPr>
          <w:b/>
        </w:rPr>
        <w:t xml:space="preserve">Esimerkki 4.447</w:t>
      </w:r>
    </w:p>
    <w:p>
      <w:r>
        <w:t xml:space="preserve">Lause 1: Jane käytti hetken aikaa lattioiden moppaamiseen. Lause 2: Lopulta hän sai ne juuri oikeaan kuntoon. Lause 3: Pian sen jälkeen, kun hänen lapsensa olivat tulleet kotiin koulusta. Lause 4: He raahasivat likaa ja mutaa kaikkialle. Lause 5: Jane nuhteli heitä tiukasti.</w:t>
      </w:r>
    </w:p>
    <w:p>
      <w:r>
        <w:rPr>
          <w:b/>
        </w:rPr>
        <w:t xml:space="preserve">Tulos</w:t>
      </w:r>
    </w:p>
    <w:p>
      <w:r>
        <w:t xml:space="preserve">Puhtaat lattiat</w:t>
      </w:r>
    </w:p>
    <w:p>
      <w:r>
        <w:rPr>
          <w:b/>
        </w:rPr>
        <w:t xml:space="preserve">Esimerkki 4.448</w:t>
      </w:r>
    </w:p>
    <w:p>
      <w:r>
        <w:t xml:space="preserve">Lause 1: Chris oli karismaattinen henkilö. Lause 2: Hän oli ylisuorittaja, ja hänen olisi pitänyt saada unelmatyönsä. Lause 3: Hän ei vain osannut haastatella. Lause 4: Joka haastattelussa hän panikoi ja mokasi. Lause 5: Siksi hän oli 37-vuotias ja asui yhä kotona.</w:t>
      </w:r>
    </w:p>
    <w:p>
      <w:r>
        <w:rPr>
          <w:b/>
        </w:rPr>
        <w:t xml:space="preserve">Tulos</w:t>
      </w:r>
    </w:p>
    <w:p>
      <w:r>
        <w:t xml:space="preserve">Huonot haastattelut</w:t>
      </w:r>
    </w:p>
    <w:p>
      <w:r>
        <w:rPr>
          <w:b/>
        </w:rPr>
        <w:t xml:space="preserve">Esimerkki 4.449</w:t>
      </w:r>
    </w:p>
    <w:p>
      <w:r>
        <w:t xml:space="preserve">Lause 1: Tom osti uuden moottoripyörän. Lause 2: Hän oli aina halunnut sellaisen. Lause 3: Valitettavasti hän ei ollut kovin hyvä ajaja. Lause 4: Hän joutui onnettomuuteen muutaman ensimmäisen kuukauden aikana. Lause 5: Tomin jalat jouduttiin amputoimaan.</w:t>
      </w:r>
    </w:p>
    <w:p>
      <w:r>
        <w:rPr>
          <w:b/>
        </w:rPr>
        <w:t xml:space="preserve">Tulos</w:t>
      </w:r>
    </w:p>
    <w:p>
      <w:r>
        <w:t xml:space="preserve">Uusi moottoripyörä</w:t>
      </w:r>
    </w:p>
    <w:p>
      <w:r>
        <w:rPr>
          <w:b/>
        </w:rPr>
        <w:t xml:space="preserve">Esimerkki 4.450</w:t>
      </w:r>
    </w:p>
    <w:p>
      <w:r>
        <w:t xml:space="preserve">Lause 1: Henry ja hänen vaimonsa ostivat tyttärelleen kaukoputken tämän syntymäpäiväksi. Lause 2: He käyttivät tunnin sen kokoamiseen. Lause 3: Kun he veivät kaukoputken ulos, he yrittivät vielä tunnin ajan saada sen toimimaan. Lause 4: Lopulta he vain käänsivät sen kuuhun ja katsoivat sitä. Lause 5: Henry päätti, että heidän oli tällä kertaa luettava käyttöohjeet.</w:t>
      </w:r>
    </w:p>
    <w:p>
      <w:r>
        <w:rPr>
          <w:b/>
        </w:rPr>
        <w:t xml:space="preserve">Tulos</w:t>
      </w:r>
    </w:p>
    <w:p>
      <w:r>
        <w:t xml:space="preserve">Kaukoputki</w:t>
      </w:r>
    </w:p>
    <w:p>
      <w:r>
        <w:rPr>
          <w:b/>
        </w:rPr>
        <w:t xml:space="preserve">Esimerkki 4.451</w:t>
      </w:r>
    </w:p>
    <w:p>
      <w:r>
        <w:t xml:space="preserve">Lause 1: Charlie pelkäsi yrittää opetella ajamaan pyörällä. Lause 2: Hän pelkäsi kaatumista ja loukkaantumista. Lause 3: Hänen isänsä vakuutti hänelle, että hän pärjää kyllä. Lause 4: Lopulta Charlie oppi ajamaan pyörällä. Lause 5: Hän kaatui muutaman kerran, mutta hän oli kunnossa.</w:t>
      </w:r>
    </w:p>
    <w:p>
      <w:r>
        <w:rPr>
          <w:b/>
        </w:rPr>
        <w:t xml:space="preserve">Tulos</w:t>
      </w:r>
    </w:p>
    <w:p>
      <w:r>
        <w:t xml:space="preserve">Pyöräily</w:t>
      </w:r>
    </w:p>
    <w:p>
      <w:r>
        <w:rPr>
          <w:b/>
        </w:rPr>
        <w:t xml:space="preserve">Esimerkki 4.452</w:t>
      </w:r>
    </w:p>
    <w:p>
      <w:r>
        <w:t xml:space="preserve">Lause 1: Kuuntelin aamun säätiedotusta televisiosta. Lause 2: Suuri lumimyrsky oli tulossa kohti minua. Lause 3: Soitin töihin, ja minulle kerrottiin, että yritys ei ollut auki. Lause 4: Pukeuduin talviulkoiluvarusteisiini, kun lunta alkoi sataa. Lause 5: Vietin loppupäivän lapioimalla.</w:t>
      </w:r>
    </w:p>
    <w:p>
      <w:r>
        <w:rPr>
          <w:b/>
        </w:rPr>
        <w:t xml:space="preserve">Tulos</w:t>
      </w:r>
    </w:p>
    <w:p>
      <w:r>
        <w:t xml:space="preserve">Lumipäivä</w:t>
      </w:r>
    </w:p>
    <w:p>
      <w:r>
        <w:rPr>
          <w:b/>
        </w:rPr>
        <w:t xml:space="preserve">Esimerkki 4.453</w:t>
      </w:r>
    </w:p>
    <w:p>
      <w:r>
        <w:t xml:space="preserve">Lause 1: Olin rakentamassa lipastoa. Lause 2: Minulla oli useita työkaluja apuna. Lause 3: Huomasin, että minulta puuttui joitakin ruuveja. Lause 4: Menin autotalliin. Lause 5: Löysin ylimääräisiä ruuveja.</w:t>
      </w:r>
    </w:p>
    <w:p>
      <w:r>
        <w:rPr>
          <w:b/>
        </w:rPr>
        <w:t xml:space="preserve">Tulos</w:t>
      </w:r>
    </w:p>
    <w:p>
      <w:r>
        <w:t xml:space="preserve">Ruuvit</w:t>
      </w:r>
    </w:p>
    <w:p>
      <w:r>
        <w:rPr>
          <w:b/>
        </w:rPr>
        <w:t xml:space="preserve">Esimerkki 4.454</w:t>
      </w:r>
    </w:p>
    <w:p>
      <w:r>
        <w:t xml:space="preserve">Lause 1: Tom kerskaili keittiössä. Lause 2: Hän yritti kääntää öljyssä paistuvia perunoita. Lause 3: Sen sijaan, että hän olisi näyttänyt siistiltä, hän sai paljon rasvaa kasvoilleen. Lause 4: Tomin iho alkoi sulaa kipeästi. Lause 5: Hänen ystävänsä joutuivat kiidättämään hänet sairaalaan.</w:t>
      </w:r>
    </w:p>
    <w:p>
      <w:r>
        <w:rPr>
          <w:b/>
        </w:rPr>
        <w:t xml:space="preserve">Tulos</w:t>
      </w:r>
    </w:p>
    <w:p>
      <w:r>
        <w:t xml:space="preserve">Rasvainen rasva on hienoa</w:t>
      </w:r>
    </w:p>
    <w:p>
      <w:r>
        <w:rPr>
          <w:b/>
        </w:rPr>
        <w:t xml:space="preserve">Esimerkki 4.455</w:t>
      </w:r>
    </w:p>
    <w:p>
      <w:r>
        <w:t xml:space="preserve">Lause 1: Melvin oli leijan keräilijä. Lause 2: Hän ei koskaan lennättänyt leijojaan. Lause 3: Hän säilytti niitä vain koteloissa. Lause 4: Eräänä päivänä yksi hänen lapsistaan lensi yhdellä hänen leijoillaan. Lause 5: Hän torui lasta ja puhdisti leijan itse.</w:t>
      </w:r>
    </w:p>
    <w:p>
      <w:r>
        <w:rPr>
          <w:b/>
        </w:rPr>
        <w:t xml:space="preserve">Tulos</w:t>
      </w:r>
    </w:p>
    <w:p>
      <w:r>
        <w:t xml:space="preserve">Leijat</w:t>
      </w:r>
    </w:p>
    <w:p>
      <w:r>
        <w:rPr>
          <w:b/>
        </w:rPr>
        <w:t xml:space="preserve">Esimerkki 4.456</w:t>
      </w:r>
    </w:p>
    <w:p>
      <w:r>
        <w:t xml:space="preserve">Lause 1: David tarvitsi uuden auton. Lause 2: Hän oli kyllästynyt kävelemään töihin. Lause 3: Hän selvitti, mikä autoliike tekisi parhaan tarjouksen. Lause 4: Niin David lähti, Se oli viiden tunnin kävelymatka. Lause 5: Hänellä kesti vain kymmenen minuuttia ajaa uusi auto kotiin.</w:t>
      </w:r>
    </w:p>
    <w:p>
      <w:r>
        <w:rPr>
          <w:b/>
        </w:rPr>
        <w:t xml:space="preserve">Tulos</w:t>
      </w:r>
    </w:p>
    <w:p>
      <w:r>
        <w:t xml:space="preserve">Uusi auto</w:t>
      </w:r>
    </w:p>
    <w:p>
      <w:r>
        <w:rPr>
          <w:b/>
        </w:rPr>
        <w:t xml:space="preserve">Esimerkki 4.457</w:t>
      </w:r>
    </w:p>
    <w:p>
      <w:r>
        <w:t xml:space="preserve">Lause 1: Chuck istui aurinkolasiensa päälle ja rikkoi ne. Lause 2: Hän yritti teipata niitä yhteen, mutta turhaan. Lause 3: Hän meni kauppaan ostamaan uudet. Lause 4: Hän löysi kaksi paria, joista hän todella piti. Lause 5: Chuck päätti ostaa molemmat aurinkolasit.</w:t>
      </w:r>
    </w:p>
    <w:p>
      <w:r>
        <w:rPr>
          <w:b/>
        </w:rPr>
        <w:t xml:space="preserve">Tulos</w:t>
      </w:r>
    </w:p>
    <w:p>
      <w:r>
        <w:t xml:space="preserve">Kaksi sävyä</w:t>
      </w:r>
    </w:p>
    <w:p>
      <w:r>
        <w:rPr>
          <w:b/>
        </w:rPr>
        <w:t xml:space="preserve">Esimerkki 4.458</w:t>
      </w:r>
    </w:p>
    <w:p>
      <w:r>
        <w:t xml:space="preserve">Lause 1: Kun tulin kotiin, ketään ei ollut kotona. Lause 2: Päätin selata internetiä. Lause 3: Kukaan muu ei ollut kotona tunteja myöhemmin. Lause 4: Päätin soittaa huilua. Lause 5: Nautin iltapäivästä yksin kotona.</w:t>
      </w:r>
    </w:p>
    <w:p>
      <w:r>
        <w:rPr>
          <w:b/>
        </w:rPr>
        <w:t xml:space="preserve">Tulos</w:t>
      </w:r>
    </w:p>
    <w:p>
      <w:r>
        <w:t xml:space="preserve">Iltapäivä kotona</w:t>
      </w:r>
    </w:p>
    <w:p>
      <w:r>
        <w:rPr>
          <w:b/>
        </w:rPr>
        <w:t xml:space="preserve">Esimerkki 4.459</w:t>
      </w:r>
    </w:p>
    <w:p>
      <w:r>
        <w:t xml:space="preserve">Lause 1: Tom oli todella nälkäinen. Lause 2: Oli iltapäivä, mutta hän halusi aamiaista. Lause 3: Hän päätti mennä paikalliseen Waffle Houseen. Lause 4: Siellä tarjoillaan aamiaista koko päivän. Lause 5: Tom täytti itsensä vohveleilla.</w:t>
      </w:r>
    </w:p>
    <w:p>
      <w:r>
        <w:rPr>
          <w:b/>
        </w:rPr>
        <w:t xml:space="preserve">Tulos</w:t>
      </w:r>
    </w:p>
    <w:p>
      <w:r>
        <w:t xml:space="preserve">Aamiaisruoka</w:t>
      </w:r>
    </w:p>
    <w:p>
      <w:r>
        <w:rPr>
          <w:b/>
        </w:rPr>
        <w:t xml:space="preserve">Esimerkki 4.460</w:t>
      </w:r>
    </w:p>
    <w:p>
      <w:r>
        <w:t xml:space="preserve">Lause 1: Frank ja Jill ovat aina halunneet matkustaa Eurooppaan. Lause 2: Kumpikaan heistä ei tienannut paljon rahaa. Lause 3: Molemmat tekivät kovasti töitä ja säästivät. Lause 4: Lopulta heillä oli tarpeeksi rahaa matkaa varten. Lause 5: Heillä oli ihanaa aikaa ja he loivat upeita muistoja.</w:t>
      </w:r>
    </w:p>
    <w:p>
      <w:r>
        <w:rPr>
          <w:b/>
        </w:rPr>
        <w:t xml:space="preserve">Tulos</w:t>
      </w:r>
    </w:p>
    <w:p>
      <w:r>
        <w:t xml:space="preserve">Frankin ja Jillin loma</w:t>
      </w:r>
    </w:p>
    <w:p>
      <w:r>
        <w:rPr>
          <w:b/>
        </w:rPr>
        <w:t xml:space="preserve">Esimerkki 4.461</w:t>
      </w:r>
    </w:p>
    <w:p>
      <w:r>
        <w:t xml:space="preserve">Lause 1: Yleisö tuijotti miestä. Lause 2: Mies pyysi heitä olemaan tuijottamatta. Lause 3: Suurin osa väkijoukosta pysähtyi. Lause 4: Yksi mies jatkoi tuijottamista. Lause 5: Mies oli sokea.</w:t>
      </w:r>
    </w:p>
    <w:p>
      <w:r>
        <w:rPr>
          <w:b/>
        </w:rPr>
        <w:t xml:space="preserve">Tulos</w:t>
      </w:r>
    </w:p>
    <w:p>
      <w:r>
        <w:t xml:space="preserve">Staring</w:t>
      </w:r>
    </w:p>
    <w:p>
      <w:r>
        <w:rPr>
          <w:b/>
        </w:rPr>
        <w:t xml:space="preserve">Esimerkki 4.462</w:t>
      </w:r>
    </w:p>
    <w:p>
      <w:r>
        <w:t xml:space="preserve">Lause 1: Viimeisen leikkauksen jälkeen Adam tuli kotiin vierailulle. Lause 2: Katsoimme elokuvan yhdessä sinä iltana, ennen kuin hänen piti palata kotiin. Lause 3: Hän nauroi sinä iltana niin kovaa, että muutama tikki meni rikki. Lause 4: Ajoin hänet kotiin, koska sytostaattihoito oli väsyttänyt häntä kovasti. Lause 5: Se oli viimeinen kerta, kun näin hänet elossa.</w:t>
      </w:r>
    </w:p>
    <w:p>
      <w:r>
        <w:rPr>
          <w:b/>
        </w:rPr>
        <w:t xml:space="preserve">Tulos</w:t>
      </w:r>
    </w:p>
    <w:p>
      <w:r>
        <w:t xml:space="preserve">Viimeinen kerta</w:t>
      </w:r>
    </w:p>
    <w:p>
      <w:r>
        <w:rPr>
          <w:b/>
        </w:rPr>
        <w:t xml:space="preserve">Esimerkki 4.463</w:t>
      </w:r>
    </w:p>
    <w:p>
      <w:r>
        <w:t xml:space="preserve">Lause 1: Matt Thompson piti videopelien pelaamisesta. Lause 2: Hän tykkäsi pelata niitä niin paljon, että hän sai muutkin ystävänsä pelaamaan videopelejä. Lause 3: Eräänä päivänä hän kehotti Nick Jonesia ostamaan pelin. Lause 4: Valitettavasti Matt Thompson oli kusipää, eikä koskaan pelannut peliä. Lause 5: Nick on vieläkin vihainen tähän päivään asti.</w:t>
      </w:r>
    </w:p>
    <w:p>
      <w:r>
        <w:rPr>
          <w:b/>
        </w:rPr>
        <w:t xml:space="preserve">Tulos</w:t>
      </w:r>
    </w:p>
    <w:p>
      <w:r>
        <w:t xml:space="preserve">Pelit</w:t>
      </w:r>
    </w:p>
    <w:p>
      <w:r>
        <w:rPr>
          <w:b/>
        </w:rPr>
        <w:t xml:space="preserve">Esimerkki 4.464</w:t>
      </w:r>
    </w:p>
    <w:p>
      <w:r>
        <w:t xml:space="preserve">Lause 1: Sara oli eräänä päivänä töissä ja kumartui ottamaan kynän. Lause 2: Kun hän kumartui, hänen housunsa repesivät hieman. Lause 3: Häntä nolotti niin paljon, että hän meni vessaan. Lause 4: Sara vannoi laihduttavansa laihdutuskuurilla. Lause 5: Hän laihtui lopulta 20 kiloa ja tunsi olonsa hyväksi.</w:t>
      </w:r>
    </w:p>
    <w:p>
      <w:r>
        <w:rPr>
          <w:b/>
        </w:rPr>
        <w:t xml:space="preserve">Tulos</w:t>
      </w:r>
    </w:p>
    <w:p>
      <w:r>
        <w:t xml:space="preserve">Housut</w:t>
      </w:r>
    </w:p>
    <w:p>
      <w:r>
        <w:rPr>
          <w:b/>
        </w:rPr>
        <w:t xml:space="preserve">Esimerkki 4.465</w:t>
      </w:r>
    </w:p>
    <w:p>
      <w:r>
        <w:t xml:space="preserve">Lause 1: Marsha ja hänen veljensä olivat uimassa isoäitinsä uima-altaassa. Lause 2: Hänellä oli vaaleat hiukset. Lause 3: Hän unohti pestä hiuksensa uinnin jälkeen. Lause 4: Marshan veli käski häntä katsomaan peiliin. Lause 5: Marsha näki, että hänen hiuksensa olivat muuttuneet vihreiksi.</w:t>
      </w:r>
    </w:p>
    <w:p>
      <w:r>
        <w:rPr>
          <w:b/>
        </w:rPr>
        <w:t xml:space="preserve">Tulos</w:t>
      </w:r>
    </w:p>
    <w:p>
      <w:r>
        <w:t xml:space="preserve">Vihreät hiukset</w:t>
      </w:r>
    </w:p>
    <w:p>
      <w:r>
        <w:rPr>
          <w:b/>
        </w:rPr>
        <w:t xml:space="preserve">Esimerkki 4.466</w:t>
      </w:r>
    </w:p>
    <w:p>
      <w:r>
        <w:t xml:space="preserve">Lause 1: Samin poikaystävä jätti hänet. Lause 2: Hän vaipui masennukseen, koska heillä oli kahdeksan vuotta kestänyt suhde. Lause 3: Hän yritti tukehduttaa itsensä kuoliaaksi. Lause 4: Onneksi Samin veli kuuli yläkerrasta ääntä. Lause 5: Hän otti Samin hallintaansa ennen kuin tämä tappoi itsensä.</w:t>
      </w:r>
    </w:p>
    <w:p>
      <w:r>
        <w:rPr>
          <w:b/>
        </w:rPr>
        <w:t xml:space="preserve">Tulos</w:t>
      </w:r>
    </w:p>
    <w:p>
      <w:r>
        <w:t xml:space="preserve">Tuli ajoissa</w:t>
      </w:r>
    </w:p>
    <w:p>
      <w:r>
        <w:rPr>
          <w:b/>
        </w:rPr>
        <w:t xml:space="preserve">Esimerkki 4.467</w:t>
      </w:r>
    </w:p>
    <w:p>
      <w:r>
        <w:t xml:space="preserve">Lause 1: Kenny oli kireä. Lause 2: Hän inhosi maksamista, erityisesti hiustenleikkuuta. Lause 3: Hän päätti mennä hiustenleikkauskouluun säästääkseen rahaa. Lause 4: Hän huomasi nopeasti, että saa sitä, mistä maksaa. Lause 5: Tyttö teki hänelle kaikkien aikojen huonoimman hiustenleikkauksen.</w:t>
      </w:r>
    </w:p>
    <w:p>
      <w:r>
        <w:rPr>
          <w:b/>
        </w:rPr>
        <w:t xml:space="preserve">Tulos</w:t>
      </w:r>
    </w:p>
    <w:p>
      <w:r>
        <w:t xml:space="preserve">Huono hiustenleikkaus</w:t>
      </w:r>
    </w:p>
    <w:p>
      <w:r>
        <w:rPr>
          <w:b/>
        </w:rPr>
        <w:t xml:space="preserve">Esimerkki 4.468</w:t>
      </w:r>
    </w:p>
    <w:p>
      <w:r>
        <w:t xml:space="preserve">Lause 1: Molly oli lomalla. Lause 2: Hänen ystävänsä olivat hänen kanssaan ja päättivät lähteä laskuvarjohyppäämään. Lause 3: Molly pelkäsi korkeita paikkoja. Lause 4: Hän katseli ystäviään maasta käsin. Lause 5: Molly otti kuvia ja videoita ystävistään taivaalla.</w:t>
      </w:r>
    </w:p>
    <w:p>
      <w:r>
        <w:rPr>
          <w:b/>
        </w:rPr>
        <w:t xml:space="preserve">Tulos</w:t>
      </w:r>
    </w:p>
    <w:p>
      <w:r>
        <w:t xml:space="preserve">Molly maassa</w:t>
      </w:r>
    </w:p>
    <w:p>
      <w:r>
        <w:rPr>
          <w:b/>
        </w:rPr>
        <w:t xml:space="preserve">Esimerkki 4.469</w:t>
      </w:r>
    </w:p>
    <w:p>
      <w:r>
        <w:t xml:space="preserve">Lause 1: Norman ja Jim leikkivät palloa Jimin etupihalla. Lause 2: Jim heitti palloa niin kovaa, että se jäi kiinni puuhun. Lause 3: Norman yritti saada pallon alas heittämällä sitä pesäpallomailalla. Lause 4: Sen sijaan maila putosi alas ja rikkoi Jimin isän auton ikkunan. Lause 5: Jimin ja Normanin piti tehdä pihatöitä koko kesän korvatakseen sen.</w:t>
      </w:r>
    </w:p>
    <w:p>
      <w:r>
        <w:rPr>
          <w:b/>
        </w:rPr>
        <w:t xml:space="preserve">Tulos</w:t>
      </w:r>
    </w:p>
    <w:p>
      <w:r>
        <w:t xml:space="preserve">Catch</w:t>
      </w:r>
    </w:p>
    <w:p>
      <w:r>
        <w:rPr>
          <w:b/>
        </w:rPr>
        <w:t xml:space="preserve">Esimerkki 4.470</w:t>
      </w:r>
    </w:p>
    <w:p>
      <w:r>
        <w:t xml:space="preserve">Lause 1: Mike pelasi peliä ystäviensä kanssa. Lause 2: Se oli fantasiapeli täynnä velhoja ja lohikäärmeitä. Lause 3: Hänellä oli iso keppi, jota hän käytti leikkimiekkana. Lause 4: Hän löi miekkaa kovaa kiveen todistaakseen, kuinka vahva se oli. Lause 5: Se katkesi kahtia kaikkien hänen ystäviensä nähden.</w:t>
      </w:r>
    </w:p>
    <w:p>
      <w:r>
        <w:rPr>
          <w:b/>
        </w:rPr>
        <w:t xml:space="preserve">Tulos</w:t>
      </w:r>
    </w:p>
    <w:p>
      <w:r>
        <w:t xml:space="preserve">Miekka</w:t>
      </w:r>
    </w:p>
    <w:p>
      <w:r>
        <w:rPr>
          <w:b/>
        </w:rPr>
        <w:t xml:space="preserve">Esimerkki 4.471</w:t>
      </w:r>
    </w:p>
    <w:p>
      <w:r>
        <w:t xml:space="preserve">Lause 1: Lester oli turhautunut, kun hänen koiransa ei kuunnellut häntä. Lause 2: Hän alkoi lyödä sitä kepillä. Lause 3: Joukko tukevia miehiä kulmassa näki, mitä Lester teki. Lause 4: He ottivat Lesteriltä kepin pois ja hakkasivat sitä sillä. Lause 5: Lester ei enää lyö koiraansa kepillä.</w:t>
      </w:r>
    </w:p>
    <w:p>
      <w:r>
        <w:rPr>
          <w:b/>
        </w:rPr>
        <w:t xml:space="preserve">Tulos</w:t>
      </w:r>
    </w:p>
    <w:p>
      <w:r>
        <w:t xml:space="preserve">Täältä tulee keppi</w:t>
      </w:r>
    </w:p>
    <w:p>
      <w:r>
        <w:rPr>
          <w:b/>
        </w:rPr>
        <w:t xml:space="preserve">Esimerkki 4.472</w:t>
      </w:r>
    </w:p>
    <w:p>
      <w:r>
        <w:t xml:space="preserve">Lause 1: Lorraine rakasti pähkinöitä. Lause 2: Pistaasipähkinät olivat hänen suosikkejaan. Lause 3: Hän osti niitä jättimäisen pussillisen ruokakaupasta. Lause 4: Hän söi ne kaikki sinä iltana. Lause 5: Lorraine oli pian kyllästynyt pistaasipähkinöihin!</w:t>
      </w:r>
    </w:p>
    <w:p>
      <w:r>
        <w:rPr>
          <w:b/>
        </w:rPr>
        <w:t xml:space="preserve">Tulos</w:t>
      </w:r>
    </w:p>
    <w:p>
      <w:r>
        <w:t xml:space="preserve">Pistaasipähkinät</w:t>
      </w:r>
    </w:p>
    <w:p>
      <w:r>
        <w:rPr>
          <w:b/>
        </w:rPr>
        <w:t xml:space="preserve">Esimerkki 4.473</w:t>
      </w:r>
    </w:p>
    <w:p>
      <w:r>
        <w:t xml:space="preserve">Lause 1: Freddie ajoi töistä kotiin. Lause 2: Hän ei käyttänyt turvavyötä. Lause 3: Poliisi pysäytti Freddien. Lause 4: Hän sai sakot, koska ei käyttänyt turvavyötä. Lause 5: Freddie käytti sen jälkeen aina turvavyötä.</w:t>
      </w:r>
    </w:p>
    <w:p>
      <w:r>
        <w:rPr>
          <w:b/>
        </w:rPr>
        <w:t xml:space="preserve">Tulos</w:t>
      </w:r>
    </w:p>
    <w:p>
      <w:r>
        <w:t xml:space="preserve">Ei turvavyötä</w:t>
      </w:r>
    </w:p>
    <w:p>
      <w:r>
        <w:rPr>
          <w:b/>
        </w:rPr>
        <w:t xml:space="preserve">Esimerkki 4.474</w:t>
      </w:r>
    </w:p>
    <w:p>
      <w:r>
        <w:t xml:space="preserve">Lause 1: Jim oli todella nälkäinen. Lause 2: Mutta hän halusi syödä vain pastaa. Lause 3: Niinpä hän etsi italialaisen ravintolan. Lause 4: Mutta se oli yli 10 mailin päässä. Lause 5: Puolimatkassa hän päätti ottaa vain hampurilaisen.</w:t>
      </w:r>
    </w:p>
    <w:p>
      <w:r>
        <w:rPr>
          <w:b/>
        </w:rPr>
        <w:t xml:space="preserve">Tulos</w:t>
      </w:r>
    </w:p>
    <w:p>
      <w:r>
        <w:t xml:space="preserve">Pasta</w:t>
      </w:r>
    </w:p>
    <w:p>
      <w:r>
        <w:rPr>
          <w:b/>
        </w:rPr>
        <w:t xml:space="preserve">Esimerkki 4.475</w:t>
      </w:r>
    </w:p>
    <w:p>
      <w:r>
        <w:t xml:space="preserve">Lause 1: The Gap Band oli aikoinaan yksi suosikkiryhmistäni. Lause 2: Olin ihastunut laulaja Charlie Wilsoniin. Lause 3: En tiennyt hänestä mitään muuta kuin että hän sai minut hymyilemään musiikillaan. Lause 4: Luin hiljattain herra Wilsonin ja Gap Bandin elämäkerran. Lause 5: Opin, etten koskaan saanut tilaisuutta tutustua todelliseen Charlie Wilsoniin.</w:t>
      </w:r>
    </w:p>
    <w:p>
      <w:r>
        <w:rPr>
          <w:b/>
        </w:rPr>
        <w:t xml:space="preserve">Tulos</w:t>
      </w:r>
    </w:p>
    <w:p>
      <w:r>
        <w:t xml:space="preserve">The Gap Band Charlie Wilson</w:t>
      </w:r>
    </w:p>
    <w:p>
      <w:r>
        <w:rPr>
          <w:b/>
        </w:rPr>
        <w:t xml:space="preserve">Esimerkki 4.476</w:t>
      </w:r>
    </w:p>
    <w:p>
      <w:r>
        <w:t xml:space="preserve">Lause 1: Larry on yksi kaikkien aikojen parhaista pokerinpelaajista. Lause 2: Hän pelaa tänään mestaruusottelussa. Lause 3: Hän on melkein voittamassa viidennen kerran tänä iltana. Lause 4: Kun kamera nappaa hänet laskemaan kortteja. Lause 5: Larry pidätetään ja hänelle asetetaan pelikielto.</w:t>
      </w:r>
    </w:p>
    <w:p>
      <w:r>
        <w:rPr>
          <w:b/>
        </w:rPr>
        <w:t xml:space="preserve">Tulos</w:t>
      </w:r>
    </w:p>
    <w:p>
      <w:r>
        <w:t xml:space="preserve">Larry jää kiinni huijaamisesta</w:t>
      </w:r>
    </w:p>
    <w:p>
      <w:r>
        <w:rPr>
          <w:b/>
        </w:rPr>
        <w:t xml:space="preserve">Esimerkki 4.477</w:t>
      </w:r>
    </w:p>
    <w:p>
      <w:r>
        <w:t xml:space="preserve">Lause 1: Tim todella vihasi ruoanlaittoa. Lause 2: Hän päätti syödä vain tv-aterioita. Lause 3: Tämä aiheutti hänelle korkean kolesterolin. Lause 4: Hän sairastui pahasti. Lause 5: Tim päätti syödä siitä lähtien vain terveellisiä aterioita.</w:t>
      </w:r>
    </w:p>
    <w:p>
      <w:r>
        <w:rPr>
          <w:b/>
        </w:rPr>
        <w:t xml:space="preserve">Tulos</w:t>
      </w:r>
    </w:p>
    <w:p>
      <w:r>
        <w:t xml:space="preserve">Ruoanlaitto</w:t>
      </w:r>
    </w:p>
    <w:p>
      <w:r>
        <w:rPr>
          <w:b/>
        </w:rPr>
        <w:t xml:space="preserve">Esimerkki 4.478</w:t>
      </w:r>
    </w:p>
    <w:p>
      <w:r>
        <w:t xml:space="preserve">Lause 1: Renen piti laittaa uusi SIM-kortti. Lause 2: Hän tarvitsi sen puhelimeensa. Lause 3: Valitettavasti se oli liian vaikeaa. Lause 4: Lopulta tuntia myöhemmin hän sai sen. Lause 5: Hän oli helpottunut.</w:t>
      </w:r>
    </w:p>
    <w:p>
      <w:r>
        <w:rPr>
          <w:b/>
        </w:rPr>
        <w:t xml:space="preserve">Tulos</w:t>
      </w:r>
    </w:p>
    <w:p>
      <w:r>
        <w:t xml:space="preserve">Avaa sim-kortti</w:t>
      </w:r>
    </w:p>
    <w:p>
      <w:r>
        <w:rPr>
          <w:b/>
        </w:rPr>
        <w:t xml:space="preserve">Esimerkki 4.479</w:t>
      </w:r>
    </w:p>
    <w:p>
      <w:r>
        <w:t xml:space="preserve">Lause 1: Yoko kuuli äänen. Lause 2: Tuuli oli kolisuttanut ikkunaluukkuja. Lause 3: Hän kuunteli ääntä, kunnes nukahti. Lause 4: Yoko päätti kuvata dokumentin tuulesta. Lause 5: Hän näki sinä yönä unta projektista.</w:t>
      </w:r>
    </w:p>
    <w:p>
      <w:r>
        <w:rPr>
          <w:b/>
        </w:rPr>
        <w:t xml:space="preserve">Tulos</w:t>
      </w:r>
    </w:p>
    <w:p>
      <w:r>
        <w:t xml:space="preserve">Tuuli</w:t>
      </w:r>
    </w:p>
    <w:p>
      <w:r>
        <w:rPr>
          <w:b/>
        </w:rPr>
        <w:t xml:space="preserve">Esimerkki 4.480</w:t>
      </w:r>
    </w:p>
    <w:p>
      <w:r>
        <w:t xml:space="preserve">Lause 1: Poika lähti kävelylle metsään. Lause 2: Hän löysi sammakon. Lause 3: Hän löysi sinisen kukan. Lause 4: Hän näki oravan. Lause 5: Poika päätti, että hän kävelee metsässä joka päivä.</w:t>
      </w:r>
    </w:p>
    <w:p>
      <w:r>
        <w:rPr>
          <w:b/>
        </w:rPr>
        <w:t xml:space="preserve">Tulos</w:t>
      </w:r>
    </w:p>
    <w:p>
      <w:r>
        <w:t xml:space="preserve">Kävele metsässä</w:t>
      </w:r>
    </w:p>
    <w:p>
      <w:r>
        <w:rPr>
          <w:b/>
        </w:rPr>
        <w:t xml:space="preserve">Esimerkki 4.481</w:t>
      </w:r>
    </w:p>
    <w:p>
      <w:r>
        <w:t xml:space="preserve">Lause 1: Gary lastasi kuorma-autonsa lauantaiaamuna. Lause 2: Hän vei lapsensa kalapaikalle. Lause 3: He kalastivat tunnin ajan ja saivat kymmenen kalaa. Lause 4: He veivät ne kotiin ja paistivat ne samana iltana. Lause 5: Se oli hieno kalastusretki!</w:t>
      </w:r>
    </w:p>
    <w:p>
      <w:r>
        <w:rPr>
          <w:b/>
        </w:rPr>
        <w:t xml:space="preserve">Tulos</w:t>
      </w:r>
    </w:p>
    <w:p>
      <w:r>
        <w:t xml:space="preserve">Mennyt kalastamaan</w:t>
      </w:r>
    </w:p>
    <w:p>
      <w:r>
        <w:rPr>
          <w:b/>
        </w:rPr>
        <w:t xml:space="preserve">Esimerkki 4.482</w:t>
      </w:r>
    </w:p>
    <w:p>
      <w:r>
        <w:t xml:space="preserve">Lause 1: Cara ja Nic olivat katolisia eivätkä uskoneet avioeroon. Lause 2: Mutta 12 avioliittovuoden jälkeen rasitus oli suuri molemmille. Lause 3: He antoivat vielä yhden viimeisen mahdollisuuden - he menivät neuvontaan. Lause 4: Siellä he puhuivat puolueettomalle terapeutille, joka tarjosi uusia ideoita. Lause 5: Cara ja Nic pystyivät käyttämään hänen vinkkejään parantaakseen avioliittoaan!</w:t>
      </w:r>
    </w:p>
    <w:p>
      <w:r>
        <w:rPr>
          <w:b/>
        </w:rPr>
        <w:t xml:space="preserve">Tulos</w:t>
      </w:r>
    </w:p>
    <w:p>
      <w:r>
        <w:t xml:space="preserve">Avioero</w:t>
      </w:r>
    </w:p>
    <w:p>
      <w:r>
        <w:rPr>
          <w:b/>
        </w:rPr>
        <w:t xml:space="preserve">Esimerkki 4.483</w:t>
      </w:r>
    </w:p>
    <w:p>
      <w:r>
        <w:t xml:space="preserve">Lause 1: Tina oli hyvin nälkäinen. Lause 2: Niinpä hän meni jääkaapille syömään. Lause 3: Hän löysi sieltä tuopillisen jäätelöä. Lause 4: Se näytti hyvältä. Lause 5: Kun hän oli valmis, hän halusi toisen.</w:t>
      </w:r>
    </w:p>
    <w:p>
      <w:r>
        <w:rPr>
          <w:b/>
        </w:rPr>
        <w:t xml:space="preserve">Tulos</w:t>
      </w:r>
    </w:p>
    <w:p>
      <w:r>
        <w:t xml:space="preserve">Lopetti tuopin</w:t>
      </w:r>
    </w:p>
    <w:p>
      <w:r>
        <w:rPr>
          <w:b/>
        </w:rPr>
        <w:t xml:space="preserve">Esimerkki 4.484</w:t>
      </w:r>
    </w:p>
    <w:p>
      <w:r>
        <w:t xml:space="preserve">Lause 1: Poikani syntymäpäivänä teimme matkan. Lause 2: Yövyimme isossa, vanhassa mökissä. Lause 3: Poimimme aamulla villimustikoita. Lause 4: Sitten ajoimme eläinsafarin läpi. Lause 5: Ruokimme kaikki eläimet ämpäreistä.</w:t>
      </w:r>
    </w:p>
    <w:p>
      <w:r>
        <w:rPr>
          <w:b/>
        </w:rPr>
        <w:t xml:space="preserve">Tulos</w:t>
      </w:r>
    </w:p>
    <w:p>
      <w:r>
        <w:t xml:space="preserve">Syntymäpäivä</w:t>
      </w:r>
    </w:p>
    <w:p>
      <w:r>
        <w:rPr>
          <w:b/>
        </w:rPr>
        <w:t xml:space="preserve">Esimerkki 4.485</w:t>
      </w:r>
    </w:p>
    <w:p>
      <w:r>
        <w:t xml:space="preserve">Lause 1: Julie ja hänen miehensä eivät olleet hyvissä väleissä. Lause 2: He olivat riidelleet kauheasti edellisellä viikolla. Lause 3: Sen jälkeen he eivät puhuneet päiväkausiin. Lause 4: Julie kertoi miehelle, että hän halusi miehen muuttavan pois. Lause 5: Se aiheutti uuden riidan!</w:t>
      </w:r>
    </w:p>
    <w:p>
      <w:r>
        <w:rPr>
          <w:b/>
        </w:rPr>
        <w:t xml:space="preserve">Tulos</w:t>
      </w:r>
    </w:p>
    <w:p>
      <w:r>
        <w:t xml:space="preserve">Väite</w:t>
      </w:r>
    </w:p>
    <w:p>
      <w:r>
        <w:rPr>
          <w:b/>
        </w:rPr>
        <w:t xml:space="preserve">Esimerkki 4.486</w:t>
      </w:r>
    </w:p>
    <w:p>
      <w:r>
        <w:t xml:space="preserve">Lause 1: Kaikki tiesivät, että Louis oli töissä rasistinen. Lause 2: Häntä pilkatakseen he hankkivat hänelle mustan avustajan. Lause 3: Louis oli raivoissaan ja halusi kostaa. Lause 4: Mutta lopulta hän tajusi, että hänen avustajansa oli hyvä ja hauska. Lause 5: Heistä tuli ystäviä, ja Louis muutti käsitystään mustista ihmisistä.</w:t>
      </w:r>
    </w:p>
    <w:p>
      <w:r>
        <w:rPr>
          <w:b/>
        </w:rPr>
        <w:t xml:space="preserve">Tulos</w:t>
      </w:r>
    </w:p>
    <w:p>
      <w:r>
        <w:t xml:space="preserve">Rasismi työssä</w:t>
      </w:r>
    </w:p>
    <w:p>
      <w:r>
        <w:rPr>
          <w:b/>
        </w:rPr>
        <w:t xml:space="preserve">Esimerkki 4.487</w:t>
      </w:r>
    </w:p>
    <w:p>
      <w:r>
        <w:t xml:space="preserve">Lause 1: Kun Nelson vei poikansa kouluun, hän jäi parkkipaikalle. Lause 2: Vaikka hän pysäköi inva-alueelle, hän ei pelännyt. Lause 3: Muutamaa päivää myöhemmin Nelson sai kirjekuoren. Lause 4: Se oli lasku. Lause 5: Hän tajusi, että se oli ajokortti pysäköinnistä.</w:t>
      </w:r>
    </w:p>
    <w:p>
      <w:r>
        <w:rPr>
          <w:b/>
        </w:rPr>
        <w:t xml:space="preserve">Tulos</w:t>
      </w:r>
    </w:p>
    <w:p>
      <w:r>
        <w:t xml:space="preserve">Viittaus</w:t>
      </w:r>
    </w:p>
    <w:p>
      <w:r>
        <w:rPr>
          <w:b/>
        </w:rPr>
        <w:t xml:space="preserve">Esimerkki 4.488</w:t>
      </w:r>
    </w:p>
    <w:p>
      <w:r>
        <w:t xml:space="preserve">Lause 1: Kun olin lastentarhassa, sain ensimmäisen suukon. Lause 2: Hänen nimensä oli Wendy. Lause 3: Suutelimme salaa päiväunien aikana. Lause 4: Kysyin häneltä, rakastaako hän minua. Lause 5: Hän sanoi rakastavansa.</w:t>
      </w:r>
    </w:p>
    <w:p>
      <w:r>
        <w:rPr>
          <w:b/>
        </w:rPr>
        <w:t xml:space="preserve">Tulos</w:t>
      </w:r>
    </w:p>
    <w:p>
      <w:r>
        <w:t xml:space="preserve">Lastentarhan suudelma</w:t>
      </w:r>
    </w:p>
    <w:p>
      <w:r>
        <w:rPr>
          <w:b/>
        </w:rPr>
        <w:t xml:space="preserve">Esimerkki 4.489</w:t>
      </w:r>
    </w:p>
    <w:p>
      <w:r>
        <w:t xml:space="preserve">Lause 1: Garyn isoisä vei Garyn kouluun. Lause 2: Garyn isoisä oli huono kuski. Lause 3: Hän ajoi liian lujaa ja ajoi stop-merkkien yli. Lause 4: Gary pelkäsi ajaa isoisänsä kyydissä. Lause 5: Gary päätti ajaa pyörällä kouluun.</w:t>
      </w:r>
    </w:p>
    <w:p>
      <w:r>
        <w:rPr>
          <w:b/>
        </w:rPr>
        <w:t xml:space="preserve">Tulos</w:t>
      </w:r>
    </w:p>
    <w:p>
      <w:r>
        <w:t xml:space="preserve">Garyn isoisä</w:t>
      </w:r>
    </w:p>
    <w:p>
      <w:r>
        <w:rPr>
          <w:b/>
        </w:rPr>
        <w:t xml:space="preserve">Esimerkki 4.490</w:t>
      </w:r>
    </w:p>
    <w:p>
      <w:r>
        <w:t xml:space="preserve">Lause 1: Alan tuli eräänä päivänä kotiin koulusta. Lause 2: Talo oli tyhjä. Lause 3: Hän ei löytänyt äitiään mistään. Lause 4: Alan oli epätoivoinen. Lause 5: Alan oli helpottunut löytäessään äitinsä puutarhasta.</w:t>
      </w:r>
    </w:p>
    <w:p>
      <w:r>
        <w:rPr>
          <w:b/>
        </w:rPr>
        <w:t xml:space="preserve">Tulos</w:t>
      </w:r>
    </w:p>
    <w:p>
      <w:r>
        <w:t xml:space="preserve">Kadonnut äiti</w:t>
      </w:r>
    </w:p>
    <w:p>
      <w:r>
        <w:rPr>
          <w:b/>
        </w:rPr>
        <w:t xml:space="preserve">Esimerkki 4.491</w:t>
      </w:r>
    </w:p>
    <w:p>
      <w:r>
        <w:t xml:space="preserve">Lause 1: Kathy oli pikaruokatyöntekijä. Lause 2: Hänellä oli vaikeuksia siirtyä johtajaksi. Lause 3: Hän ei vain kestänyt kaikkia paineita, joita johtajana toimiminen aiheutti. Lause 4: Kathyn esimiehet näkivät tämän ja tekivät valinnan. Lause 5: Kathy ei vain ollut johtotehtäviin soveltuva, ja hänet alennettiin.</w:t>
      </w:r>
    </w:p>
    <w:p>
      <w:r>
        <w:rPr>
          <w:b/>
        </w:rPr>
        <w:t xml:space="preserve">Tulos</w:t>
      </w:r>
    </w:p>
    <w:p>
      <w:r>
        <w:t xml:space="preserve">Kathyn vaikea aika</w:t>
      </w:r>
    </w:p>
    <w:p>
      <w:r>
        <w:rPr>
          <w:b/>
        </w:rPr>
        <w:t xml:space="preserve">Esimerkki 4.492</w:t>
      </w:r>
    </w:p>
    <w:p>
      <w:r>
        <w:t xml:space="preserve">Lause 1: Kellyn oli määrä tulla vihityksi papiksi edellisenä iltana. Lause 2: Hän oli poissa, ja jotkut uskoivat, että hän oli harkinnut asiaa uudelleen. Lause 3: Hän todellakin harkitsi asiaa ja päätti juhlia sen sijaan. Lause 4: Hän eli elämäänsä synnillisesti välittämättä mistään. Lause 5: Täysin päinvastainen muodonmuutos kuin Kellyn piti olla.</w:t>
      </w:r>
    </w:p>
    <w:p>
      <w:r>
        <w:rPr>
          <w:b/>
        </w:rPr>
        <w:t xml:space="preserve">Tulos</w:t>
      </w:r>
    </w:p>
    <w:p>
      <w:r>
        <w:t xml:space="preserve">KElly pappi</w:t>
      </w:r>
    </w:p>
    <w:p>
      <w:r>
        <w:rPr>
          <w:b/>
        </w:rPr>
        <w:t xml:space="preserve">Esimerkki 4.493</w:t>
      </w:r>
    </w:p>
    <w:p>
      <w:r>
        <w:t xml:space="preserve">Lause 1: Luokassa oli uusi poika. Lause 2: Menin esittäytymään hänelle. Lause 3: Hän oli ystävällinen ja aloitimme keskustelun. Lause 4: Kävelimme yhdessä kotiin, koska hän asui kadun varrella. Lause 5: Nyt olemme hyviä ystäviä ja kävelemme kouluun yhdessä joka päivä.</w:t>
      </w:r>
    </w:p>
    <w:p>
      <w:r>
        <w:rPr>
          <w:b/>
        </w:rPr>
        <w:t xml:space="preserve">Tulos</w:t>
      </w:r>
    </w:p>
    <w:p>
      <w:r>
        <w:t xml:space="preserve">Uusi lapsi</w:t>
      </w:r>
    </w:p>
    <w:p>
      <w:r>
        <w:rPr>
          <w:b/>
        </w:rPr>
        <w:t xml:space="preserve">Esimerkki 4.494</w:t>
      </w:r>
    </w:p>
    <w:p>
      <w:r>
        <w:t xml:space="preserve">Lause 1: Halusimme ystävieni kanssa nähdä uuden elokuvan. Lause 2: Tapasimme kotonani. Lause 3: Ajoimme elokuvateatteriin. Lause 4: Ostin lipun ja sain popcornia. Lause 5: Lopulta istuimme alas ja katsoimme elokuvan.</w:t>
      </w:r>
    </w:p>
    <w:p>
      <w:r>
        <w:rPr>
          <w:b/>
        </w:rPr>
        <w:t xml:space="preserve">Tulos</w:t>
      </w:r>
    </w:p>
    <w:p>
      <w:r>
        <w:t xml:space="preserve">Elokuvissa käynti.</w:t>
      </w:r>
    </w:p>
    <w:p>
      <w:r>
        <w:rPr>
          <w:b/>
        </w:rPr>
        <w:t xml:space="preserve">Esimerkki 4.495</w:t>
      </w:r>
    </w:p>
    <w:p>
      <w:r>
        <w:t xml:space="preserve">Lause 1: Cindyn selkään oli sattunut. Lause 2: Heidän patjansa oli vanha ja piti vaihtaa. Lause 3: Hän sai uuden patjan toimitettua ja laitettua huoneeseensa. Lause 4: Hän sai mahtavat yöunet. Lause 5: Hän oli niin innoissaan saadessaan mukavan sängyn!</w:t>
      </w:r>
    </w:p>
    <w:p>
      <w:r>
        <w:rPr>
          <w:b/>
        </w:rPr>
        <w:t xml:space="preserve">Tulos</w:t>
      </w:r>
    </w:p>
    <w:p>
      <w:r>
        <w:t xml:space="preserve">Patja</w:t>
      </w:r>
    </w:p>
    <w:p>
      <w:r>
        <w:rPr>
          <w:b/>
        </w:rPr>
        <w:t xml:space="preserve">Esimerkki 4.496</w:t>
      </w:r>
    </w:p>
    <w:p>
      <w:r>
        <w:t xml:space="preserve">Lause 1: Steven aikoi osallistua ystävänsä häihin. Lause 2: Hänen piti sovittaa puku muiden poikien kanssa. Lause 3: Steven myöhästyi tapaamisesta. Lause 4: Hän ei koskaan sopinut tapaamista sovitettavaksi yksin. Lause 5: Steven korvattiin häissä, koska hän ei päässyt sovittamaan pukua.</w:t>
      </w:r>
    </w:p>
    <w:p>
      <w:r>
        <w:rPr>
          <w:b/>
        </w:rPr>
        <w:t xml:space="preserve">Tulos</w:t>
      </w:r>
    </w:p>
    <w:p>
      <w:r>
        <w:t xml:space="preserve">Häät sovitus</w:t>
      </w:r>
    </w:p>
    <w:p>
      <w:r>
        <w:rPr>
          <w:b/>
        </w:rPr>
        <w:t xml:space="preserve">Esimerkki 4.497</w:t>
      </w:r>
    </w:p>
    <w:p>
      <w:r>
        <w:t xml:space="preserve">Lause 1: Jimin lento lähti kello 19.00. Lause 2: Ovesta ulos mentäessä Jim ei löytänyt avaimiaan. Lause 3: Jim soitti ystävälle, joka pyysi häntä kyydin lentokentälle. Lause 4: Hän saapui paljon suunniteltua myöhemmin. Lause 5: Kun Jim pääsi portille, hän huomasi, että hänen lentonsa oli myöhässä.</w:t>
      </w:r>
    </w:p>
    <w:p>
      <w:r>
        <w:rPr>
          <w:b/>
        </w:rPr>
        <w:t xml:space="preserve">Tulos</w:t>
      </w:r>
    </w:p>
    <w:p>
      <w:r>
        <w:t xml:space="preserve">Myöhästynyt lento</w:t>
      </w:r>
    </w:p>
    <w:p>
      <w:r>
        <w:rPr>
          <w:b/>
        </w:rPr>
        <w:t xml:space="preserve">Esimerkki 4.498</w:t>
      </w:r>
    </w:p>
    <w:p>
      <w:r>
        <w:t xml:space="preserve">Lause 1: Joy täytti elokuussa kuusitoista vuotta. Lause 2: Hänen vanhempansa suunnittelivat, että Joy lähtee lomalle Englantiin. Lause 3: Joy halusi sen sijaan matkustaa Kiinaan syntymäpäivänään. Lause 4: Hänen vanhempansa joutuisivat tyytymään. Lause 5: Joy sai käydä sekä Kiinassa kaksi päivää että Englannissa yhden päivän.</w:t>
      </w:r>
    </w:p>
    <w:p>
      <w:r>
        <w:rPr>
          <w:b/>
        </w:rPr>
        <w:t xml:space="preserve">Tulos</w:t>
      </w:r>
    </w:p>
    <w:p>
      <w:r>
        <w:t xml:space="preserve">Ilo loma</w:t>
      </w:r>
    </w:p>
    <w:p>
      <w:r>
        <w:rPr>
          <w:b/>
        </w:rPr>
        <w:t xml:space="preserve">Esimerkki 4.499</w:t>
      </w:r>
    </w:p>
    <w:p>
      <w:r>
        <w:t xml:space="preserve">Lause 1: Donna tykkää kokata, mutta ei ole kovin hyvä kokki. Lause 2: Donna päätti etsiä hyvän keittokirjan, joka auttaisi häntä. Lause 3: Hän tutki kirjoja verkossa etsien aloittelijoille suunnattua keittokirjaa. Lause 4: Donna löysi hyvin arvostellun kirjan ja päätti ostaa sen. Lause 5: Saatuaan keittokirjan Donna teki kakun, josta hän piti.</w:t>
      </w:r>
    </w:p>
    <w:p>
      <w:r>
        <w:rPr>
          <w:b/>
        </w:rPr>
        <w:t xml:space="preserve">Tulos</w:t>
      </w:r>
    </w:p>
    <w:p>
      <w:r>
        <w:t xml:space="preserve">Uusi resepti</w:t>
      </w:r>
    </w:p>
    <w:p>
      <w:r>
        <w:rPr>
          <w:b/>
        </w:rPr>
        <w:t xml:space="preserve">Esimerkki 4.500</w:t>
      </w:r>
    </w:p>
    <w:p>
      <w:r>
        <w:t xml:space="preserve">Lause 1: Andrew on aina halunnut lentää helikopterilla. Lause 2: Niinpä hän löysi lähistöltä helikopteriajelupalvelun. Lause 3: Helikopterilla ajamisesta maksetaan rahaa. Lause 4: Niinpä Andrew maksoi ja nousi helikopteriin. Lause 5: Hän piti kyydistä, se oli hauskaa.</w:t>
      </w:r>
    </w:p>
    <w:p>
      <w:r>
        <w:rPr>
          <w:b/>
        </w:rPr>
        <w:t xml:space="preserve">Tulos</w:t>
      </w:r>
    </w:p>
    <w:p>
      <w:r>
        <w:t xml:space="preserve">Helikopteri</w:t>
      </w:r>
    </w:p>
    <w:p>
      <w:r>
        <w:rPr>
          <w:b/>
        </w:rPr>
        <w:t xml:space="preserve">Esimerkki 4.501</w:t>
      </w:r>
    </w:p>
    <w:p>
      <w:r>
        <w:t xml:space="preserve">Lause 1: Me kyllästyimme leikkimään ulkona eräänä kesänä. Lause 2: Kaadoimme isäni vanhan metalliveneen maahan. Lause 3: Täytimme sen vedellä leikkiä varten. Lause 4: Kun kyllästyimme siihen, laitoimme siihen kultakaloja. Lause 5: Kiipesimme kultakalojen kanssa sisään leikkimään.</w:t>
      </w:r>
    </w:p>
    <w:p>
      <w:r>
        <w:rPr>
          <w:b/>
        </w:rPr>
        <w:t xml:space="preserve">Tulos</w:t>
      </w:r>
    </w:p>
    <w:p>
      <w:r>
        <w:t xml:space="preserve">Vene</w:t>
      </w:r>
    </w:p>
    <w:p>
      <w:r>
        <w:rPr>
          <w:b/>
        </w:rPr>
        <w:t xml:space="preserve">Esimerkki 4.502</w:t>
      </w:r>
    </w:p>
    <w:p>
      <w:r>
        <w:t xml:space="preserve">Lause 1: Billy Herrington piti painojen nostamisesta. Lause 2: Hän oli itse asiassa voittanut siitä mitaleja. Lause 3: Eräänä päivänä Billyn isoäiti kuoli. Lause 4: Billy itki ja päätti tehdä mahdottoman. Lause 5: Hän yritti nostaa isoäidin arkkua, mutta kaatui avohaudassa.</w:t>
      </w:r>
    </w:p>
    <w:p>
      <w:r>
        <w:rPr>
          <w:b/>
        </w:rPr>
        <w:t xml:space="preserve">Tulos</w:t>
      </w:r>
    </w:p>
    <w:p>
      <w:r>
        <w:t xml:space="preserve">Kuolleen nosto</w:t>
      </w:r>
    </w:p>
    <w:p>
      <w:r>
        <w:rPr>
          <w:b/>
        </w:rPr>
        <w:t xml:space="preserve">Esimerkki 4.503</w:t>
      </w:r>
    </w:p>
    <w:p>
      <w:r>
        <w:t xml:space="preserve">Lause 1: Augusta rakasti säästää rahaa ostoksilla. Lause 2: Tarvittaessa hän varasti mielellään muutaman tavaran. Lause 3: Eräänä päivänä hän unohti maksaa laukussaan olleen kurkun. Lause 4: Ja hän ajatteli, miten huonoksi hänen käytöksensä oli muuttumassa. Lause 5: Hän meni takaisin kauppaan ja maksoi sen.</w:t>
      </w:r>
    </w:p>
    <w:p>
      <w:r>
        <w:rPr>
          <w:b/>
        </w:rPr>
        <w:t xml:space="preserve">Tulos</w:t>
      </w:r>
    </w:p>
    <w:p>
      <w:r>
        <w:t xml:space="preserve">Käyttäytymisen tarkistaminen</w:t>
      </w:r>
    </w:p>
    <w:p>
      <w:r>
        <w:rPr>
          <w:b/>
        </w:rPr>
        <w:t xml:space="preserve">Esimerkki 4.504</w:t>
      </w:r>
    </w:p>
    <w:p>
      <w:r>
        <w:t xml:space="preserve">Lause 1: Bostonin Allston Brightonissa järjestetään joka vuosi paraati. Lause 2: Vuonna 1996 kävelin poikani kanssa paraatissa. Lause 3: Hänen partioporukkansa oli mukana paraatissa. Lause 4: Kävelimme kolme mailia Allstonista Brightonin päähän. Lause 5: Poikani nukkui hyvin sinä yönä.</w:t>
      </w:r>
    </w:p>
    <w:p>
      <w:r>
        <w:rPr>
          <w:b/>
        </w:rPr>
        <w:t xml:space="preserve">Tulos</w:t>
      </w:r>
    </w:p>
    <w:p>
      <w:r>
        <w:t xml:space="preserve">Allston Brighton Parade</w:t>
      </w:r>
    </w:p>
    <w:p>
      <w:r>
        <w:rPr>
          <w:b/>
        </w:rPr>
        <w:t xml:space="preserve">Esimerkki 4.505</w:t>
      </w:r>
    </w:p>
    <w:p>
      <w:r>
        <w:t xml:space="preserve">Lause 1: Esivaalipäivänä 99-vuotias naapurini istui aulassa. Lause 2: Hän halusi tietää, voisiko joku viedä hänet äänestämään. Lause 3: Minulla ei ollut käytettävissäni autoa. Lause 4: Talonmies pyysi kälyäni ajamaan miehen. Lause 5: Hän oli vastahakoinen, mutta ajoi miehen äänestämään.</w:t>
      </w:r>
    </w:p>
    <w:p>
      <w:r>
        <w:rPr>
          <w:b/>
        </w:rPr>
        <w:t xml:space="preserve">Tulos</w:t>
      </w:r>
    </w:p>
    <w:p>
      <w:r>
        <w:t xml:space="preserve">Äänestys</w:t>
      </w:r>
    </w:p>
    <w:p>
      <w:r>
        <w:rPr>
          <w:b/>
        </w:rPr>
        <w:t xml:space="preserve">Esimerkki 4.506</w:t>
      </w:r>
    </w:p>
    <w:p>
      <w:r>
        <w:t xml:space="preserve">Lause 1: Gwen oli perjantai-iltana lukionsa jalkapallo-ottelussa. Lause 2: Hän esitteli poikaystävänsä uutta sormusta. Lause 3: Gwen pudotti sormuksen katsomon läpi maahan. Lause 4: Alhaalla oli pimeää ja maassa oli roskia. Lause 5: Seuraavana päivänä Gwen vuokrasi metallinpaljastimen ja löysi sormuksensa.</w:t>
      </w:r>
    </w:p>
    <w:p>
      <w:r>
        <w:rPr>
          <w:b/>
        </w:rPr>
        <w:t xml:space="preserve">Tulos</w:t>
      </w:r>
    </w:p>
    <w:p>
      <w:r>
        <w:t xml:space="preserve">Gwenin sormus</w:t>
      </w:r>
    </w:p>
    <w:p>
      <w:r>
        <w:rPr>
          <w:b/>
        </w:rPr>
        <w:t xml:space="preserve">Esimerkki 4.507</w:t>
      </w:r>
    </w:p>
    <w:p>
      <w:r>
        <w:t xml:space="preserve">Lause 1: Tim leikki ystäviensä kanssa. Lause 2: Hän jäi kiinni aitaan. Lause 3: Se repi hänen kätensä auki. Lause 4: Tim säikähti ja juoksi kotiin. Lause 5: Hänen vanhempansa veivät hänet tikattavaksi.</w:t>
      </w:r>
    </w:p>
    <w:p>
      <w:r>
        <w:rPr>
          <w:b/>
        </w:rPr>
        <w:t xml:space="preserve">Tulos</w:t>
      </w:r>
    </w:p>
    <w:p>
      <w:r>
        <w:t xml:space="preserve">Tikkien saaminen</w:t>
      </w:r>
    </w:p>
    <w:p>
      <w:r>
        <w:rPr>
          <w:b/>
        </w:rPr>
        <w:t xml:space="preserve">Esimerkki 4.508</w:t>
      </w:r>
    </w:p>
    <w:p>
      <w:r>
        <w:t xml:space="preserve">Lause 1: Mies murskasi kurpitsan. Lause 2: Naapurit näkivät miehen tekevän sen. Lause 3: Naapurit kertoivat poliisille. Lause 4: Poliiseilla ei ollut muuta vaihtoehtoa kuin tutkia asiaa. Lause 5: Mies myönsi rikoksensa.</w:t>
      </w:r>
    </w:p>
    <w:p>
      <w:r>
        <w:rPr>
          <w:b/>
        </w:rPr>
        <w:t xml:space="preserve">Tulos</w:t>
      </w:r>
    </w:p>
    <w:p>
      <w:r>
        <w:t xml:space="preserve">Kurpitsa</w:t>
      </w:r>
    </w:p>
    <w:p>
      <w:r>
        <w:rPr>
          <w:b/>
        </w:rPr>
        <w:t xml:space="preserve">Esimerkki 4.509</w:t>
      </w:r>
    </w:p>
    <w:p>
      <w:r>
        <w:t xml:space="preserve">Lause 1: Bobin veli sanoi hänelle, ettei hänellä olisi koskaan treffejä. Lause 2: Hän sanoi, että Bob vietti liikaa aikaa videopelien pelaamiseen. Lause 3: Eräänä iltapäivänä Bob oli suosikkipelikaupassaan katselemassa pelejä. Lause 4: Eräs hyvin kaunis tyttö pyysi häntä auttamaan valitsemaan itselleen yhden pelin. Lause 5: Mies pyysi tyttöä lopulta ulos, ja tyttö suostui!</w:t>
      </w:r>
    </w:p>
    <w:p>
      <w:r>
        <w:rPr>
          <w:b/>
        </w:rPr>
        <w:t xml:space="preserve">Tulos</w:t>
      </w:r>
    </w:p>
    <w:p>
      <w:r>
        <w:t xml:space="preserve">Nörtti rakkaus</w:t>
      </w:r>
    </w:p>
    <w:p>
      <w:r>
        <w:rPr>
          <w:b/>
        </w:rPr>
        <w:t xml:space="preserve">Esimerkki 4.510</w:t>
      </w:r>
    </w:p>
    <w:p>
      <w:r>
        <w:t xml:space="preserve">Lause 1: Deshaun tarvitsi valkoisen asun toimistotilaisuuteensa. Lause 2: Hän löysi täydelliset valkoiset shortsit ja puseron. Lause 3: Hän löysi kengät, joista piti, mutta ne olivat siniset, eivät valkoiset. Lause 4: Muutaman päivän etsimisen jälkeen hän sai nerokkaan idean. Lause 5: Hän osti siniset kengät ja valkaisi ne.</w:t>
      </w:r>
    </w:p>
    <w:p>
      <w:r>
        <w:rPr>
          <w:b/>
        </w:rPr>
        <w:t xml:space="preserve">Tulos</w:t>
      </w:r>
    </w:p>
    <w:p>
      <w:r>
        <w:t xml:space="preserve">Valkoinen puolue</w:t>
      </w:r>
    </w:p>
    <w:p>
      <w:r>
        <w:rPr>
          <w:b/>
        </w:rPr>
        <w:t xml:space="preserve">Esimerkki 4.511</w:t>
      </w:r>
    </w:p>
    <w:p>
      <w:r>
        <w:t xml:space="preserve">Lause 1: Jack ja Sally erosivat kolme vuotta sitten. Lause 2: Se oli ollut likainen suhde, jossa oli paljon huutelua. Lause 3: Mutta kun he tapasivat sattumalta supermarketissa, he juttelivat. Lause 4: He olivat yllättyneitä siitä, miten paljon he olivat muuttuneet. Lause 5: He päättivät yrittää elvyttää suhteensa.</w:t>
      </w:r>
    </w:p>
    <w:p>
      <w:r>
        <w:rPr>
          <w:b/>
        </w:rPr>
        <w:t xml:space="preserve">Tulos</w:t>
      </w:r>
    </w:p>
    <w:p>
      <w:r>
        <w:t xml:space="preserve">Uudelleensytyttäminen</w:t>
      </w:r>
    </w:p>
    <w:p>
      <w:r>
        <w:rPr>
          <w:b/>
        </w:rPr>
        <w:t xml:space="preserve">Esimerkki 4.512</w:t>
      </w:r>
    </w:p>
    <w:p>
      <w:r>
        <w:t xml:space="preserve">Lause 1: Edan soitti levynsä takaperin. Lause 2: Hän kuuli viestin. Lause 3: Hän kirjoitti viestin muistiin. Lause 4: Hän lähetti viestin ystävälleen. Lause 5: Hänen ystävänsä vastasi takaisin levyn nimellä.</w:t>
      </w:r>
    </w:p>
    <w:p>
      <w:r>
        <w:rPr>
          <w:b/>
        </w:rPr>
        <w:t xml:space="preserve">Tulos</w:t>
      </w:r>
    </w:p>
    <w:p>
      <w:r>
        <w:t xml:space="preserve">Viestit</w:t>
      </w:r>
    </w:p>
    <w:p>
      <w:r>
        <w:rPr>
          <w:b/>
        </w:rPr>
        <w:t xml:space="preserve">Esimerkki 4.513</w:t>
      </w:r>
    </w:p>
    <w:p>
      <w:r>
        <w:t xml:space="preserve">Lause 1: Perheellä oli suuri puutarha. Lause 2: He kasvattivat paljon vihreitä papuja. Lause 3: Ne laitettiin isoon kattilaan ja keitettiin. Lause 4: Sitten he laittoivat niihin voita ja suolaa. Lause 5: Pavut olivat tuoreita ja maistuivat hyvältä!</w:t>
      </w:r>
    </w:p>
    <w:p>
      <w:r>
        <w:rPr>
          <w:b/>
        </w:rPr>
        <w:t xml:space="preserve">Tulos</w:t>
      </w:r>
    </w:p>
    <w:p>
      <w:r>
        <w:t xml:space="preserve">Vihreät pavut</w:t>
      </w:r>
    </w:p>
    <w:p>
      <w:r>
        <w:rPr>
          <w:b/>
        </w:rPr>
        <w:t xml:space="preserve">Esimerkki 4.514</w:t>
      </w:r>
    </w:p>
    <w:p>
      <w:r>
        <w:t xml:space="preserve">Lause 1: Minun on tehtävä juliste tapahtumaani. Lause 2: Se laitetaan asuintaloni aulaan. Lause 3: Löysin julistepaperia askartelukaupasta. Lause 4: Minulla oli kuitenkin jo tussit. Lause 5: Valitettavasti huomasin juuri, että tusseissa ei ole mustetta.</w:t>
      </w:r>
    </w:p>
    <w:p>
      <w:r>
        <w:rPr>
          <w:b/>
        </w:rPr>
        <w:t xml:space="preserve">Tulos</w:t>
      </w:r>
    </w:p>
    <w:p>
      <w:r>
        <w:t xml:space="preserve">Merkit</w:t>
      </w:r>
    </w:p>
    <w:p>
      <w:r>
        <w:rPr>
          <w:b/>
        </w:rPr>
        <w:t xml:space="preserve">Esimerkki 4.515</w:t>
      </w:r>
    </w:p>
    <w:p>
      <w:r>
        <w:t xml:space="preserve">Lause 1: Irene alkoi voida pahoin töissä. Lause 2: Irene yritti selvitä siitä voimalla. Lause 3: Hänen pomonsa huomasi, että hänellä oli vaikeaa. Lause 4: Hän käski hänen mennä kotiin. Lause 5: Hän tunsi olonsa paremmaksi levättyään paljon.</w:t>
      </w:r>
    </w:p>
    <w:p>
      <w:r>
        <w:rPr>
          <w:b/>
        </w:rPr>
        <w:t xml:space="preserve">Tulos</w:t>
      </w:r>
    </w:p>
    <w:p>
      <w:r>
        <w:t xml:space="preserve">Sairas olo</w:t>
      </w:r>
    </w:p>
    <w:p>
      <w:r>
        <w:rPr>
          <w:b/>
        </w:rPr>
        <w:t xml:space="preserve">Esimerkki 4.516</w:t>
      </w:r>
    </w:p>
    <w:p>
      <w:r>
        <w:t xml:space="preserve">Lause 1: Kävelin luokalleni. Lause 2: Yhtäkkiä satoi ja ukkosti. Lause 3: Yritin juosta niin nopeasti kuin pystyin. Lause 4: Kirjani putosi lampeen. Lause 5: Koska se oli läpimärkä, minun oli heitettävä se pois.</w:t>
      </w:r>
    </w:p>
    <w:p>
      <w:r>
        <w:rPr>
          <w:b/>
        </w:rPr>
        <w:t xml:space="preserve">Tulos</w:t>
      </w:r>
    </w:p>
    <w:p>
      <w:r>
        <w:t xml:space="preserve">Ei voi olla turvallista</w:t>
      </w:r>
    </w:p>
    <w:p>
      <w:r>
        <w:rPr>
          <w:b/>
        </w:rPr>
        <w:t xml:space="preserve">Esimerkki 4.517</w:t>
      </w:r>
    </w:p>
    <w:p>
      <w:r>
        <w:t xml:space="preserve">Lause 1: Kaupunki oli saamassa uuden kaupan. Lause 2: Kauppa keskittyisi naisten vaatteisiin. Lause 3: Kaikki kaupungin naiset olivat innoissaan. Lause 4: Avajaispäivänä asiakkaat tulvivat kauppaan. Lause 5: Kaikki myytiin loppuun päivän loppuun mennessä!</w:t>
      </w:r>
    </w:p>
    <w:p>
      <w:r>
        <w:rPr>
          <w:b/>
        </w:rPr>
        <w:t xml:space="preserve">Tulos</w:t>
      </w:r>
    </w:p>
    <w:p>
      <w:r>
        <w:t xml:space="preserve">Uusi myymälä</w:t>
      </w:r>
    </w:p>
    <w:p>
      <w:r>
        <w:rPr>
          <w:b/>
        </w:rPr>
        <w:t xml:space="preserve">Esimerkki 4.518</w:t>
      </w:r>
    </w:p>
    <w:p>
      <w:r>
        <w:t xml:space="preserve">Lause 1: Kävin viime sunnuntaina ruokakaupassa. Lause 2: Ostin vihanneksia, hedelmiä ja juomia. Lause 3: Tiskillä en löydä lompakkoani. Lause 4: Asiakkaat selkäni takana tuijottivat minua ja minua hävetti. Lause 5: Onneksi näin Jamesin ja hän maksoi tavarani.</w:t>
      </w:r>
    </w:p>
    <w:p>
      <w:r>
        <w:rPr>
          <w:b/>
        </w:rPr>
        <w:t xml:space="preserve">Tulos</w:t>
      </w:r>
    </w:p>
    <w:p>
      <w:r>
        <w:t xml:space="preserve">Häpeä</w:t>
      </w:r>
    </w:p>
    <w:p>
      <w:r>
        <w:rPr>
          <w:b/>
        </w:rPr>
        <w:t xml:space="preserve">Esimerkki 4.519</w:t>
      </w:r>
    </w:p>
    <w:p>
      <w:r>
        <w:t xml:space="preserve">Lause 1: Cora oli surullinen isänsä kuolemasta. Lause 2: Hänellä oli vaikeuksia käsitellä suruaan. Lause 3: Hän istuutui pianon ääreen ja alkoi soitella. Lause 4: Coran nokittelu muuttui täydeksi lauluksi. Lause 5: Hän omisti kauniin laulun isänsä muistolle.</w:t>
      </w:r>
    </w:p>
    <w:p>
      <w:r>
        <w:rPr>
          <w:b/>
        </w:rPr>
        <w:t xml:space="preserve">Tulos</w:t>
      </w:r>
    </w:p>
    <w:p>
      <w:r>
        <w:t xml:space="preserve">Valkoinen valo</w:t>
      </w:r>
    </w:p>
    <w:p>
      <w:r>
        <w:rPr>
          <w:b/>
        </w:rPr>
        <w:t xml:space="preserve">Esimerkki 4.520</w:t>
      </w:r>
    </w:p>
    <w:p>
      <w:r>
        <w:t xml:space="preserve">Lause 1: Olin pitkällä automatkalla perheeni kanssa. Lause 2: Halusimme veljeni kanssa olla kirjaimellisesti läheisiä. Lause 3: Istuimme suorassa. Lause 4: Sitten nojasimme toisiamme kohti. Lause 5: Me yhdistyimme sata kertaa.</w:t>
      </w:r>
    </w:p>
    <w:p>
      <w:r>
        <w:rPr>
          <w:b/>
        </w:rPr>
        <w:t xml:space="preserve">Tulos</w:t>
      </w:r>
    </w:p>
    <w:p>
      <w:r>
        <w:t xml:space="preserve">Liimaus</w:t>
      </w:r>
    </w:p>
    <w:p>
      <w:r>
        <w:rPr>
          <w:b/>
        </w:rPr>
        <w:t xml:space="preserve">Esimerkki 4.521</w:t>
      </w:r>
    </w:p>
    <w:p>
      <w:r>
        <w:t xml:space="preserve">Lause 1: Ofelia tuntee eräänä päivänä olonsa tylsäksi. Lause 2: Hän päättää viettää aikaa soittamalla kitaraa. Lause 3: Ophelia soittaa kitaraa noin tunnin ajan. Lause 4: Hän tuntee olonsa paremmaksi. Lause 5: Hän on iloinen siitä, ettei hän enää tunne oloaan tylsäksi.</w:t>
      </w:r>
    </w:p>
    <w:p>
      <w:r>
        <w:rPr>
          <w:b/>
        </w:rPr>
        <w:t xml:space="preserve">Tulos</w:t>
      </w:r>
    </w:p>
    <w:p>
      <w:r>
        <w:t xml:space="preserve">Ophelia soittaa kitaraa</w:t>
      </w:r>
    </w:p>
    <w:p>
      <w:r>
        <w:rPr>
          <w:b/>
        </w:rPr>
        <w:t xml:space="preserve">Esimerkki 4.522</w:t>
      </w:r>
    </w:p>
    <w:p>
      <w:r>
        <w:t xml:space="preserve">Lause 1: Tom allekirjoitti papereita töissä. Lause 2: Hänen kynästään loppui muste. Lause 3: Tomilla ei ollut varakynää. Lause 4: Hän päätti pyytää työkaverilta lainaksi. Lause 5: Työtoveri suostui iloisesti.</w:t>
      </w:r>
    </w:p>
    <w:p>
      <w:r>
        <w:rPr>
          <w:b/>
        </w:rPr>
        <w:t xml:space="preserve">Tulos</w:t>
      </w:r>
    </w:p>
    <w:p>
      <w:r>
        <w:t xml:space="preserve">Muste loppu</w:t>
      </w:r>
    </w:p>
    <w:p>
      <w:r>
        <w:rPr>
          <w:b/>
        </w:rPr>
        <w:t xml:space="preserve">Esimerkki 4.523</w:t>
      </w:r>
    </w:p>
    <w:p>
      <w:r>
        <w:t xml:space="preserve">Lause 1: Cami halusi myydä muutamia tavaroita verkossa, joten hän laittoi ne myyntiin. Lause 2: Hän sai useita vastauksia, jotka kaikki vaikuttivat hyvin samanlaisilta. Lause 3: He halusivat tavarat toimitettavaksi ja tarjosivat enemmän rahaa kuin pyydettiin. Lause 4: Se kuulosti liian hyvältä ollakseen totta, joten Cami teki hieman tutkimusta. Lause 5: Hän sai selville, että nämä kaikki olivat yleisiä huijauksia, ja oli ylpeä hyvästä aististaan.</w:t>
      </w:r>
    </w:p>
    <w:p>
      <w:r>
        <w:rPr>
          <w:b/>
        </w:rPr>
        <w:t xml:space="preserve">Tulos</w:t>
      </w:r>
    </w:p>
    <w:p>
      <w:r>
        <w:t xml:space="preserve">Houkuttelu vaikuttaa tyhmiin.</w:t>
      </w:r>
    </w:p>
    <w:p>
      <w:r>
        <w:rPr>
          <w:b/>
        </w:rPr>
        <w:t xml:space="preserve">Esimerkki 4.524</w:t>
      </w:r>
    </w:p>
    <w:p>
      <w:r>
        <w:t xml:space="preserve">Lause 1: Allie jäi koulun jälkeen. Lause 2: Hän myöhästyi lopulta ensimmäisestä bussista. Lause 3: Hän nousi sitten myöhästyneeseen bussiin. Lause 4: Valitettavasti kukaan muu ei ollut siinä. Lause 5: Allie oli silloin vähän peloissaan.</w:t>
      </w:r>
    </w:p>
    <w:p>
      <w:r>
        <w:rPr>
          <w:b/>
        </w:rPr>
        <w:t xml:space="preserve">Tulos</w:t>
      </w:r>
    </w:p>
    <w:p>
      <w:r>
        <w:t xml:space="preserve">Myöhästynyt bussi</w:t>
      </w:r>
    </w:p>
    <w:p>
      <w:r>
        <w:rPr>
          <w:b/>
        </w:rPr>
        <w:t xml:space="preserve">Esimerkki 4.525</w:t>
      </w:r>
    </w:p>
    <w:p>
      <w:r>
        <w:t xml:space="preserve">Lause 1: Andrew ei tiennyt mitään kantrimusiikista. Lause 2: Hänen ystävänsä opetti hänelle line-tanssia. Lause 3: Hän tanssi samaa tanssia joka kerta, kun he menivät ulos. Lause 4: Andrew'n ystävät pilkkasivat häntä. Lause 5: He käskivät häntä opettelemaan toisen tanssin!</w:t>
      </w:r>
    </w:p>
    <w:p>
      <w:r>
        <w:rPr>
          <w:b/>
        </w:rPr>
        <w:t xml:space="preserve">Tulos</w:t>
      </w:r>
    </w:p>
    <w:p>
      <w:r>
        <w:t xml:space="preserve">Linjatanssi</w:t>
      </w:r>
    </w:p>
    <w:p>
      <w:r>
        <w:rPr>
          <w:b/>
        </w:rPr>
        <w:t xml:space="preserve">Esimerkki 4.526</w:t>
      </w:r>
    </w:p>
    <w:p>
      <w:r>
        <w:t xml:space="preserve">Lause 1: Lentokoneet olivat pudottaneet kaksoistorneja. Lause 2: Kaikki Katen toimistossa puhuivat siitä. Lause 3: Työ tuntui merkityksettömältä. Lause 4: Kaikki halusivat pysyä ajan tasalla uutisista. Lause 5: He kaikki halusivat palata kotiin katsomaan televisiota.</w:t>
      </w:r>
    </w:p>
    <w:p>
      <w:r>
        <w:rPr>
          <w:b/>
        </w:rPr>
        <w:t xml:space="preserve">Tulos</w:t>
      </w:r>
    </w:p>
    <w:p>
      <w:r>
        <w:t xml:space="preserve">Työ Puhuminen</w:t>
      </w:r>
    </w:p>
    <w:p>
      <w:r>
        <w:rPr>
          <w:b/>
        </w:rPr>
        <w:t xml:space="preserve">Esimerkki 4.527</w:t>
      </w:r>
    </w:p>
    <w:p>
      <w:r>
        <w:t xml:space="preserve">Lause 1: Ellalla oli pehmokarhunsa syntymästä asti. Lause 2: Koko lapsuuden ajan hän nukkui Karhun kanssa ja paikkaili sitä tarpeen mukaan. Lause 3: Teini-iässä hän pakkasi sen rakkaudella kaappiinsa. Lause 4: Mutta sitten, pakatessaan opiskelemaan, hän löysi Karhun uudelleen. Lause 5: Hymyillen hän päätti ottaa Karhun mukaansa yliopistoon!</w:t>
      </w:r>
    </w:p>
    <w:p>
      <w:r>
        <w:rPr>
          <w:b/>
        </w:rPr>
        <w:t xml:space="preserve">Tulos</w:t>
      </w:r>
    </w:p>
    <w:p>
      <w:r>
        <w:t xml:space="preserve">Karhu</w:t>
      </w:r>
    </w:p>
    <w:p>
      <w:r>
        <w:rPr>
          <w:b/>
        </w:rPr>
        <w:t xml:space="preserve">Esimerkki 4.528</w:t>
      </w:r>
    </w:p>
    <w:p>
      <w:r>
        <w:t xml:space="preserve">Lause 1: Ostin Amazonista nenäkarvaleikkurin. Lause 2: Se oli paristokäyttöinen. Lause 3: Paristo loppui. Lause 4: Kun olin vaihtamassa paristoa, leikkuri hajosi. Lause 5: Onneksi se napsahti takaisin kasaan.</w:t>
      </w:r>
    </w:p>
    <w:p>
      <w:r>
        <w:rPr>
          <w:b/>
        </w:rPr>
        <w:t xml:space="preserve">Tulos</w:t>
      </w:r>
    </w:p>
    <w:p>
      <w:r>
        <w:t xml:space="preserve">Nenän hiustenleikkuri</w:t>
      </w:r>
    </w:p>
    <w:p>
      <w:r>
        <w:rPr>
          <w:b/>
        </w:rPr>
        <w:t xml:space="preserve">Esimerkki 4.529</w:t>
      </w:r>
    </w:p>
    <w:p>
      <w:r>
        <w:t xml:space="preserve">Lause 1: Hänellä oli sammutin valmiina, vaikka hänen veljensä nauroi. Lause 2: Hän kertoi, ettei sillä saavutettaisi mitään muuta kuin hänen kuolemansa. Lause 3: Vastaukseksi hän tuijotti häntä. Lause 4: Kun tuli lähestyi hänen kadun päätepistettä, hän tunsi tuulen muuttuvan. Lause 5: Ennen kuin se ehti aiheuttaa lisää vahinkoa, sade sammutti sen.</w:t>
      </w:r>
    </w:p>
    <w:p>
      <w:r>
        <w:rPr>
          <w:b/>
        </w:rPr>
        <w:t xml:space="preserve">Tulos</w:t>
      </w:r>
    </w:p>
    <w:p>
      <w:r>
        <w:t xml:space="preserve">Burning Down</w:t>
      </w:r>
    </w:p>
    <w:p>
      <w:r>
        <w:rPr>
          <w:b/>
        </w:rPr>
        <w:t xml:space="preserve">Esimerkki 4.530</w:t>
      </w:r>
    </w:p>
    <w:p>
      <w:r>
        <w:t xml:space="preserve">Lause 1: Trevor oli matkalla Etelä-Amerikassa. Lause 2: Hän näki ruokalistalla jotain, joka kuulosti mielenkiintoiselta. Lause 3: Hän tilasi sen ja alkoi syödä. Lause 4: Hän huomasi, että se oli ötököitä! Lause 5: Trevor menetti yhtäkkiä ruokahalunsa.</w:t>
      </w:r>
    </w:p>
    <w:p>
      <w:r>
        <w:rPr>
          <w:b/>
        </w:rPr>
        <w:t xml:space="preserve">Tulos</w:t>
      </w:r>
    </w:p>
    <w:p>
      <w:r>
        <w:t xml:space="preserve">Syöminen Bugs</w:t>
      </w:r>
    </w:p>
    <w:p>
      <w:r>
        <w:rPr>
          <w:b/>
        </w:rPr>
        <w:t xml:space="preserve">Esimerkki 4.531</w:t>
      </w:r>
    </w:p>
    <w:p>
      <w:r>
        <w:t xml:space="preserve">Lause 1: Nickillä oli hämmästyttävä hymy. Lause 2: Mutta kun hänen viisaudenhampaansa kasvoi oudoksi, se työnsi hänen hampaansa vinoon. Lause 3: Hän kysyi hammaslääkäriltä, voisiko hän tehdä asialle jotain. Lause 4: Hammaslääkäri poisti viisaudenhampaan, mutta ei voinut tehdä enempää. Lause 5: Nickin oli hyväksyttävä uusi hymynsä.</w:t>
      </w:r>
    </w:p>
    <w:p>
      <w:r>
        <w:rPr>
          <w:b/>
        </w:rPr>
        <w:t xml:space="preserve">Tulos</w:t>
      </w:r>
    </w:p>
    <w:p>
      <w:r>
        <w:t xml:space="preserve">Hymyile</w:t>
      </w:r>
    </w:p>
    <w:p>
      <w:r>
        <w:rPr>
          <w:b/>
        </w:rPr>
        <w:t xml:space="preserve">Esimerkki 4.532</w:t>
      </w:r>
    </w:p>
    <w:p>
      <w:r>
        <w:t xml:space="preserve">Lause 1: Timmy tuli kotiin koulun jälkeen. Lause 2: Hän käveli huoneeseensa ruokkimaan kalojaan. Lause 3: Timmy huomasi kalansa olevan ylösalaisin. Lause 4: Timmy kutsui äitiään. Lause 5: Äiti ilmoitti Timmylle, että kala oli kuollut.</w:t>
      </w:r>
    </w:p>
    <w:p>
      <w:r>
        <w:rPr>
          <w:b/>
        </w:rPr>
        <w:t xml:space="preserve">Tulos</w:t>
      </w:r>
    </w:p>
    <w:p>
      <w:r>
        <w:t xml:space="preserve">Timmyn kala kuoli</w:t>
      </w:r>
    </w:p>
    <w:p>
      <w:r>
        <w:rPr>
          <w:b/>
        </w:rPr>
        <w:t xml:space="preserve">Esimerkki 4.533</w:t>
      </w:r>
    </w:p>
    <w:p>
      <w:r>
        <w:t xml:space="preserve">Lause 1: Perhe huomasi, että sade oli todella kaatosateinen. Lause 2: He näkivät sateen satavan. Lause 3: Koko katu tulvi! Lause 4: Vesi alkoi tulla heidän taloonsa. Lause 5: Vesi tunkeutui sisään ja tulvi sen alle.</w:t>
      </w:r>
    </w:p>
    <w:p>
      <w:r>
        <w:rPr>
          <w:b/>
        </w:rPr>
        <w:t xml:space="preserve">Tulos</w:t>
      </w:r>
    </w:p>
    <w:p>
      <w:r>
        <w:t xml:space="preserve">Tulvat</w:t>
      </w:r>
    </w:p>
    <w:p>
      <w:r>
        <w:rPr>
          <w:b/>
        </w:rPr>
        <w:t xml:space="preserve">Esimerkki 4.534</w:t>
      </w:r>
    </w:p>
    <w:p>
      <w:r>
        <w:t xml:space="preserve">Lause 1: Claire kamppaili matematiikan tunnilla koko vuoden. Lause 2: Vaikka hän kuinka yritti, hän ei läpäissyt yhtäkään koetta. Lause 3: Hänen opettajansa ilmoitti, että maanantaina on tulossa suuri koe. Lause 4: Claire opiskeli ahkerasti koko viikonlopun. Lause 5: Hän sai kokeesta nelosen.</w:t>
      </w:r>
    </w:p>
    <w:p>
      <w:r>
        <w:rPr>
          <w:b/>
        </w:rPr>
        <w:t xml:space="preserve">Tulos</w:t>
      </w:r>
    </w:p>
    <w:p>
      <w:r>
        <w:t xml:space="preserve">Matematiikan luokka</w:t>
      </w:r>
    </w:p>
    <w:p>
      <w:r>
        <w:rPr>
          <w:b/>
        </w:rPr>
        <w:t xml:space="preserve">Esimerkki 4.535</w:t>
      </w:r>
    </w:p>
    <w:p>
      <w:r>
        <w:t xml:space="preserve">Lause 1: Syyskuun 1. päivä, jolloin vuokrasopimukset päättyvät, on erittäin vilkas Allstonissa, MA:ssa. Lause 2: Veljeni asuu siellä ja käveli siellä sinä päivänä. Lause 3: Yksi henkilö oli laittanut kaiken jalkakäytävälle. Lause 4: Vuokranantaja sanoi, että heidän oli raivattava polku tai hän saisi sakkoja. Lause 5: He raivasivat tien ennen poliisin saapumista.</w:t>
      </w:r>
    </w:p>
    <w:p>
      <w:r>
        <w:rPr>
          <w:b/>
        </w:rPr>
        <w:t xml:space="preserve">Tulos</w:t>
      </w:r>
    </w:p>
    <w:p>
      <w:r>
        <w:t xml:space="preserve">Sidewalk</w:t>
      </w:r>
    </w:p>
    <w:p>
      <w:r>
        <w:rPr>
          <w:b/>
        </w:rPr>
        <w:t xml:space="preserve">Esimerkki 4.536</w:t>
      </w:r>
    </w:p>
    <w:p>
      <w:r>
        <w:t xml:space="preserve">Lause 1: Jerry oli menossa sokkotreffeille. Lause 2: Hän pyysi ystäväänsä soittamaan hänelle hätätilanteesta, jotta hän pääsisi pois. Lause 3: Hänen ystävänsä soitti oikeaan aikaan. Lause 4: Jerry pelasi mukana. Lause 5: Hän lähti treffeiltä etuajassa.</w:t>
      </w:r>
    </w:p>
    <w:p>
      <w:r>
        <w:rPr>
          <w:b/>
        </w:rPr>
        <w:t xml:space="preserve">Tulos</w:t>
      </w:r>
    </w:p>
    <w:p>
      <w:r>
        <w:t xml:space="preserve">Pakosuunnitelma</w:t>
      </w:r>
    </w:p>
    <w:p>
      <w:r>
        <w:rPr>
          <w:b/>
        </w:rPr>
        <w:t xml:space="preserve">Esimerkki 4.537</w:t>
      </w:r>
    </w:p>
    <w:p>
      <w:r>
        <w:t xml:space="preserve">Lause 1: Randy on yksin. Lause 2: Randy etsii vaimoa. Lause 3: Hän käy baarissa. Lause 4: Hän löytää mukavan naisen. Lause 5: Hän viettää loppuelämänsä naisen kanssa.</w:t>
      </w:r>
    </w:p>
    <w:p>
      <w:r>
        <w:rPr>
          <w:b/>
        </w:rPr>
        <w:t xml:space="preserve">Tulos</w:t>
      </w:r>
    </w:p>
    <w:p>
      <w:r>
        <w:t xml:space="preserve">Randy löytää rakkauden</w:t>
      </w:r>
    </w:p>
    <w:p>
      <w:r>
        <w:rPr>
          <w:b/>
        </w:rPr>
        <w:t xml:space="preserve">Esimerkki 4.538</w:t>
      </w:r>
    </w:p>
    <w:p>
      <w:r>
        <w:t xml:space="preserve">Lause 1: Kim oli ulkona klubilla. Lause 2: Hän tanssi melko kovaa. Lause 3: Yksi hänen koroistaan katkesi. Lause 4: Kim kaatui pahasti. Lause 5: Hän ontui ulos klubilta ja lähti kotiin.</w:t>
      </w:r>
    </w:p>
    <w:p>
      <w:r>
        <w:rPr>
          <w:b/>
        </w:rPr>
        <w:t xml:space="preserve">Tulos</w:t>
      </w:r>
    </w:p>
    <w:p>
      <w:r>
        <w:t xml:space="preserve">Murtunut kantapää</w:t>
      </w:r>
    </w:p>
    <w:p>
      <w:r>
        <w:rPr>
          <w:b/>
        </w:rPr>
        <w:t xml:space="preserve">Esimerkki 4.539</w:t>
      </w:r>
    </w:p>
    <w:p>
      <w:r>
        <w:t xml:space="preserve">Lause 1: Poliisi pysäytti Samin. Lause 2: Hän halusi tietää syyn Samin ylinopeuteen. Lause 3: Sam muistaa, että hänen takakontissaan on huumeita. Lause 4: Poliisi sai lopulta tietää kätköstä. Lause 5: Koska hän tietää joutuvansa vankilaan, hän kiihdytti.</w:t>
      </w:r>
    </w:p>
    <w:p>
      <w:r>
        <w:rPr>
          <w:b/>
        </w:rPr>
        <w:t xml:space="preserve">Tulos</w:t>
      </w:r>
    </w:p>
    <w:p>
      <w:r>
        <w:t xml:space="preserve">Parhaan vaihtoehdon valitseminen</w:t>
      </w:r>
    </w:p>
    <w:p>
      <w:r>
        <w:rPr>
          <w:b/>
        </w:rPr>
        <w:t xml:space="preserve">Esimerkki 4.540</w:t>
      </w:r>
    </w:p>
    <w:p>
      <w:r>
        <w:t xml:space="preserve">Lause 1: Shoutilla oli ystävä neljän vuoden ajan. Lause 2: He olivat hyvin läheisiä. Lause 3: Yhtäkkiä hänen ystävänsä lakkasi puhumasta hänelle. Lause 4: Shout oli hyvin järkyttynyt. Lause 5: Hän ei tiennyt, mitä tehdä.</w:t>
      </w:r>
    </w:p>
    <w:p>
      <w:r>
        <w:rPr>
          <w:b/>
        </w:rPr>
        <w:t xml:space="preserve">Tulos</w:t>
      </w:r>
    </w:p>
    <w:p>
      <w:r>
        <w:t xml:space="preserve">Kadonnut ystävä</w:t>
      </w:r>
    </w:p>
    <w:p>
      <w:r>
        <w:rPr>
          <w:b/>
        </w:rPr>
        <w:t xml:space="preserve">Esimerkki 4.541</w:t>
      </w:r>
    </w:p>
    <w:p>
      <w:r>
        <w:t xml:space="preserve">Lause 1: Lapset rakastivat leikkiä altaan nuudeleilla. Lause 2: He kelluivat niiden kanssa. Lause 3: Joskus he löivät niillä toisiaan. Lause 4: Allasnuudelit olivat hauska, halpa lelu. Lause 5: He ostivat niitä tusinan verran, kun menivät seuraavan kerran kauppaan!</w:t>
      </w:r>
    </w:p>
    <w:p>
      <w:r>
        <w:rPr>
          <w:b/>
        </w:rPr>
        <w:t xml:space="preserve">Tulos</w:t>
      </w:r>
    </w:p>
    <w:p>
      <w:r>
        <w:t xml:space="preserve">Allasnuudeli</w:t>
      </w:r>
    </w:p>
    <w:p>
      <w:r>
        <w:rPr>
          <w:b/>
        </w:rPr>
        <w:t xml:space="preserve">Esimerkki 4.542</w:t>
      </w:r>
    </w:p>
    <w:p>
      <w:r>
        <w:t xml:space="preserve">Lause 1: Rod oli ihaillut työpaikan kassatyöntekijää Dottya jo useiden kuukausien ajan. Lause 2: Lopulta hän uskalsi pyytää Dottya illalliselle ja elokuviin. Lause 3: Hän oli päättänyt tehdä illasta ikimuistoisen ja osti kalliita kukkia. Lause 4: Mutta kun hän ojensi ne tytölle, tämä aivasteli heti. Lause 5: Dotty oli vakavasti allerginen siitepölylle, ja hän nuhaisi koko treffit.</w:t>
      </w:r>
    </w:p>
    <w:p>
      <w:r>
        <w:rPr>
          <w:b/>
        </w:rPr>
        <w:t xml:space="preserve">Tulos</w:t>
      </w:r>
    </w:p>
    <w:p>
      <w:r>
        <w:t xml:space="preserve">Siitepöly</w:t>
      </w:r>
    </w:p>
    <w:p>
      <w:r>
        <w:rPr>
          <w:b/>
        </w:rPr>
        <w:t xml:space="preserve">Esimerkki 4.543</w:t>
      </w:r>
    </w:p>
    <w:p>
      <w:r>
        <w:t xml:space="preserve">Lause 1: Stewart kutsui minut syntymäpäiväjuhliinsa! Lause 2: En ollut hänen hyvä ystävänsä, joten en löytänyt lahjaa. Lause 3: Lähetin viestiä hänen tyttöystävälleen, mutta hän ei vastannut! Lause 4: Lopulta ostin 25 dollarin lahjakortin. Lause 5: Hän piti lahjasta niin paljon ja sanoi, että se oli paras lahja tähän mennessä.</w:t>
      </w:r>
    </w:p>
    <w:p>
      <w:r>
        <w:rPr>
          <w:b/>
        </w:rPr>
        <w:t xml:space="preserve">Tulos</w:t>
      </w:r>
    </w:p>
    <w:p>
      <w:r>
        <w:t xml:space="preserve">Syntymäpäivä</w:t>
      </w:r>
    </w:p>
    <w:p>
      <w:r>
        <w:rPr>
          <w:b/>
        </w:rPr>
        <w:t xml:space="preserve">Esimerkki 4.544</w:t>
      </w:r>
    </w:p>
    <w:p>
      <w:r>
        <w:t xml:space="preserve">Lause 1: Lorraine kasvoi ilman rahaa. Lause 2: Eräänä päivänä hän säästi tarpeeksi rahaa ostaakseen leipää. Lause 3: Hän törmäsi heikkokuntoiseen mieheen, joka kerjäsi kolikoita. Lause 4: Hän antoi miehelle kaikki rahansa. Lause 5: Tämän nähnyt leipuri palkkasi hänet työntekijäksi.</w:t>
      </w:r>
    </w:p>
    <w:p>
      <w:r>
        <w:rPr>
          <w:b/>
        </w:rPr>
        <w:t xml:space="preserve">Tulos</w:t>
      </w:r>
    </w:p>
    <w:p>
      <w:r>
        <w:t xml:space="preserve">Varaton mutta ei köyhä</w:t>
      </w:r>
    </w:p>
    <w:p>
      <w:r>
        <w:rPr>
          <w:b/>
        </w:rPr>
        <w:t xml:space="preserve">Esimerkki 4.545</w:t>
      </w:r>
    </w:p>
    <w:p>
      <w:r>
        <w:t xml:space="preserve">Lause 1: Toby ja hänen kaverinsa halusivat pelata hevosenkenkiä. Lause 2: He pystyttivät sen hänen takapihalleen. Lause 3: He alkoivat pelata. Lause 4: Toby ja hänen ystävänsä olivat molemmat melko hyviä. Lause 5: Toby voitti lopulta vain yhdellä pisteellä.</w:t>
      </w:r>
    </w:p>
    <w:p>
      <w:r>
        <w:rPr>
          <w:b/>
        </w:rPr>
        <w:t xml:space="preserve">Tulos</w:t>
      </w:r>
    </w:p>
    <w:p>
      <w:r>
        <w:t xml:space="preserve">Hevosenkengän pelaaminen</w:t>
      </w:r>
    </w:p>
    <w:p>
      <w:r>
        <w:rPr>
          <w:b/>
        </w:rPr>
        <w:t xml:space="preserve">Esimerkki 4.546</w:t>
      </w:r>
    </w:p>
    <w:p>
      <w:r>
        <w:t xml:space="preserve">Lause 1: Viktor ei saanut mikroskooppiaan tarkentumaan. Lause 2: Hänen professorinsa tuli auttamaan. Lause 3: Hänen professorinsa ei myöskään saanut sitä tarkentumaan. Lause 4: Professori pyyhki linssin liuottimella. Lause 5: Sen jälkeen hän sai linssin tarkennettua.</w:t>
      </w:r>
    </w:p>
    <w:p>
      <w:r>
        <w:rPr>
          <w:b/>
        </w:rPr>
        <w:t xml:space="preserve">Tulos</w:t>
      </w:r>
    </w:p>
    <w:p>
      <w:r>
        <w:t xml:space="preserve">Puhdas mikroskooppi</w:t>
      </w:r>
    </w:p>
    <w:p>
      <w:r>
        <w:rPr>
          <w:b/>
        </w:rPr>
        <w:t xml:space="preserve">Esimerkki 4.547</w:t>
      </w:r>
    </w:p>
    <w:p>
      <w:r>
        <w:t xml:space="preserve">Lause 1: Jason söi kokonaisen jäätelöpurkin. Lause 2: Hänen vatsansa tuntui pahalta. Lause 3: Hän meni vessaan oksentamaan. Lause 4: Hän tunsi itsensä väsyneeksi oksentamisen jälkeen. Lause 5: Jason otti syylliset päiväunet.</w:t>
      </w:r>
    </w:p>
    <w:p>
      <w:r>
        <w:rPr>
          <w:b/>
        </w:rPr>
        <w:t xml:space="preserve">Tulos</w:t>
      </w:r>
    </w:p>
    <w:p>
      <w:r>
        <w:t xml:space="preserve">Syyllinen päiväunet</w:t>
      </w:r>
    </w:p>
    <w:p>
      <w:r>
        <w:rPr>
          <w:b/>
        </w:rPr>
        <w:t xml:space="preserve">Esimerkki 4.548</w:t>
      </w:r>
    </w:p>
    <w:p>
      <w:r>
        <w:t xml:space="preserve">Lause 1: Olipa kerran norsu nimeltä Burma. Lause 2: Burma jäi jumiin vaijeriin, ja sen korva oli melkein katkennut. Lause 3: Ennen kuin sen korva katkesi, pelastajat löysivät sen ojasta. Lause 4: Burma vedettiin ojasta ja vaijeri poistettiin. Lause 5: Pelastajat siirsivät sen turvapaikkaan ja adoptoivat sen.</w:t>
      </w:r>
    </w:p>
    <w:p>
      <w:r>
        <w:rPr>
          <w:b/>
        </w:rPr>
        <w:t xml:space="preserve">Tulos</w:t>
      </w:r>
    </w:p>
    <w:p>
      <w:r>
        <w:t xml:space="preserve">Burma-norsu</w:t>
      </w:r>
    </w:p>
    <w:p>
      <w:r>
        <w:rPr>
          <w:b/>
        </w:rPr>
        <w:t xml:space="preserve">Esimerkki 4.549</w:t>
      </w:r>
    </w:p>
    <w:p>
      <w:r>
        <w:t xml:space="preserve">Lause 1: Tom oli ehdolla paikalliseen virkaan. Lause 2: Hänen kampanjansa sujui hyvin. Lause 3: Yhtäkkiä häneen iski valtava skandaali. Lause 4: Hän oli syytön, mutta tarinat levisivät silti. Lause 5: Tom hävisi lopulta kisansa.</w:t>
      </w:r>
    </w:p>
    <w:p>
      <w:r>
        <w:rPr>
          <w:b/>
        </w:rPr>
        <w:t xml:space="preserve">Tulos</w:t>
      </w:r>
    </w:p>
    <w:p>
      <w:r>
        <w:t xml:space="preserve">Äänten menettäminen</w:t>
      </w:r>
    </w:p>
    <w:p>
      <w:r>
        <w:rPr>
          <w:b/>
        </w:rPr>
        <w:t xml:space="preserve">Esimerkki 4.550</w:t>
      </w:r>
    </w:p>
    <w:p>
      <w:r>
        <w:t xml:space="preserve">Lause 1: Travis oli aina hämmästyttävä laskutaidossa. Lause 2: Hänen ei siis koskaan tarvinnut käyttää laskinta. Lause 3: Ihmiset tulivat tietoisiksi hänen lahjakkuudestaan. Lause 4: Ja he rohkaisivat häntä osallistumaan mielentilalaskukilpailuun. Lause 5: Travis oli iloinen voitettuaan ensimmäisen sijan.</w:t>
      </w:r>
    </w:p>
    <w:p>
      <w:r>
        <w:rPr>
          <w:b/>
        </w:rPr>
        <w:t xml:space="preserve">Tulos</w:t>
      </w:r>
    </w:p>
    <w:p>
      <w:r>
        <w:t xml:space="preserve">Laskin</w:t>
      </w:r>
    </w:p>
    <w:p>
      <w:r>
        <w:rPr>
          <w:b/>
        </w:rPr>
        <w:t xml:space="preserve">Esimerkki 4.551</w:t>
      </w:r>
    </w:p>
    <w:p>
      <w:r>
        <w:t xml:space="preserve">Lause 1: Tom osti kenkiä verkosta. Lause 2: Hän luuli valinneensa oikean koon. Lause 3: Ne eivät sopineet, kun hän sai ne. Lause 4: Tom tajusi, että koot olivat eri kokoisia sivustolla. Lause 5: Hän sai rahat takaisin ilman lisäkustannuksia.</w:t>
      </w:r>
    </w:p>
    <w:p>
      <w:r>
        <w:rPr>
          <w:b/>
        </w:rPr>
        <w:t xml:space="preserve">Tulos</w:t>
      </w:r>
    </w:p>
    <w:p>
      <w:r>
        <w:t xml:space="preserve">Väärä koko</w:t>
      </w:r>
    </w:p>
    <w:p>
      <w:r>
        <w:rPr>
          <w:b/>
        </w:rPr>
        <w:t xml:space="preserve">Esimerkki 4.552</w:t>
      </w:r>
    </w:p>
    <w:p>
      <w:r>
        <w:t xml:space="preserve">Lause 1: Matthias oli tuleva countrylaulaja, joka etsi mainetta. Lause 2: Hän lauloi ja rokkasi ja ihastutti naisia paikallisissa keikoissa. Lause 3: Hän sai suuren läpimurtonsa, kun hänen uusi singlensä levisi radioaalloille. Lause 4: Hänen tiensä menestykseen oli alkanut, ja hän tuotti isoja rahasummia. Lause 5: Hänestä tuli kantrimusiikin seuraava huippulaulaja ja hän oli nyt supertähti.</w:t>
      </w:r>
    </w:p>
    <w:p>
      <w:r>
        <w:rPr>
          <w:b/>
        </w:rPr>
        <w:t xml:space="preserve">Tulos</w:t>
      </w:r>
    </w:p>
    <w:p>
      <w:r>
        <w:t xml:space="preserve">Kantrilaulaja.</w:t>
      </w:r>
    </w:p>
    <w:p>
      <w:r>
        <w:rPr>
          <w:b/>
        </w:rPr>
        <w:t xml:space="preserve">Esimerkki 4.553</w:t>
      </w:r>
    </w:p>
    <w:p>
      <w:r>
        <w:t xml:space="preserve">Lause 1: Kaksi veljestä käveli rannalla. Lause 2: He poimivat hiekasta simpukankuoren. Lause 3: Nuorin veli laittoi sen taskuunsa. Lause 4: Sitten hän tunsi kutinaa taskussaan. Lause 5: Hän otti simpukan ulos ja löysi sen sisältä ravun.</w:t>
      </w:r>
    </w:p>
    <w:p>
      <w:r>
        <w:rPr>
          <w:b/>
        </w:rPr>
        <w:t xml:space="preserve">Tulos</w:t>
      </w:r>
    </w:p>
    <w:p>
      <w:r>
        <w:t xml:space="preserve">Rantayllätys</w:t>
      </w:r>
    </w:p>
    <w:p>
      <w:r>
        <w:rPr>
          <w:b/>
        </w:rPr>
        <w:t xml:space="preserve">Esimerkki 4.554</w:t>
      </w:r>
    </w:p>
    <w:p>
      <w:r>
        <w:t xml:space="preserve">Lause 1: Anna vei leijansa rannalle. Lause 2: Hän pelkäsi, ettei tuuli riittäisi leijan lennättämiseen. Lause 3: Mutta se ei osoittautunut ongelmaksi! Lause 4: Oli hyvin tuulista, ja Anna melkein menetti leijan. Lause 5: Mutta hänellä oli hauskaa leijan lennättämisessä!</w:t>
      </w:r>
    </w:p>
    <w:p>
      <w:r>
        <w:rPr>
          <w:b/>
        </w:rPr>
        <w:t xml:space="preserve">Tulos</w:t>
      </w:r>
    </w:p>
    <w:p>
      <w:r>
        <w:t xml:space="preserve">Leija</w:t>
      </w:r>
    </w:p>
    <w:p>
      <w:r>
        <w:rPr>
          <w:b/>
        </w:rPr>
        <w:t xml:space="preserve">Esimerkki 4.555</w:t>
      </w:r>
    </w:p>
    <w:p>
      <w:r>
        <w:t xml:space="preserve">Lause 1: Vanhemmat avasivat tyttärelleen säästötilin. Lause 2: Hän säästi pennosiaan. Lause 3: He tallettivat sen joka perjantai. Lause 4: Hän alkoi nähdä sen kasvavan. Lause 5: Hän osti rahoillaan lelun.</w:t>
      </w:r>
    </w:p>
    <w:p>
      <w:r>
        <w:rPr>
          <w:b/>
        </w:rPr>
        <w:t xml:space="preserve">Tulos</w:t>
      </w:r>
    </w:p>
    <w:p>
      <w:r>
        <w:t xml:space="preserve">Säästöt</w:t>
      </w:r>
    </w:p>
    <w:p>
      <w:r>
        <w:rPr>
          <w:b/>
        </w:rPr>
        <w:t xml:space="preserve">Esimerkki 4.556</w:t>
      </w:r>
    </w:p>
    <w:p>
      <w:r>
        <w:t xml:space="preserve">Lause 1: Leah ja minä valvoimme koko yön ja juttelimme. Lause 2: Hän oli niin humalassa, että söi kokonaisen pizzan. Lause 3: Seuraavana aamuna hän käyttäytyi oudosti. Lause 4: Hänen poikaystävänsä oli tulossa tapaamaan häntä. Lause 5: Myöhemmin samana päivänä mies tappoi hänet.</w:t>
      </w:r>
    </w:p>
    <w:p>
      <w:r>
        <w:rPr>
          <w:b/>
        </w:rPr>
        <w:t xml:space="preserve">Tulos</w:t>
      </w:r>
    </w:p>
    <w:p>
      <w:r>
        <w:t xml:space="preserve">Leah</w:t>
      </w:r>
    </w:p>
    <w:p>
      <w:r>
        <w:rPr>
          <w:b/>
        </w:rPr>
        <w:t xml:space="preserve">Esimerkki 4.557</w:t>
      </w:r>
    </w:p>
    <w:p>
      <w:r>
        <w:t xml:space="preserve">Lause 1: Katsoin ulos ikkunastani ja näin, mitä luulin tähdeksi. Lause 2: Valopiste oli hassun värinen, joten päätin tutkia asiaa. Lause 3: Otin kaukoputkeni esiin autotallista ja asetin sen pystyyn. Lause 4: Kun osoitin tähteä, näin sen sellaisena kuin se oli. Lause 5: Niin sanottu tähti oli oikeasti komeetta.</w:t>
      </w:r>
    </w:p>
    <w:p>
      <w:r>
        <w:rPr>
          <w:b/>
        </w:rPr>
        <w:t xml:space="preserve">Tulos</w:t>
      </w:r>
    </w:p>
    <w:p>
      <w:r>
        <w:t xml:space="preserve">The Star</w:t>
      </w:r>
    </w:p>
    <w:p>
      <w:r>
        <w:rPr>
          <w:b/>
        </w:rPr>
        <w:t xml:space="preserve">Esimerkki 4.558</w:t>
      </w:r>
    </w:p>
    <w:p>
      <w:r>
        <w:t xml:space="preserve">Lause 1: Keith on aina haaveillut olevansa kantritähti. Lause 2: Hän tiesi, että hänellä oli ääni siihen. Lause 3: Keith päätti lopulta ottaa kaiken riskin ja muuttaa Nashvilleen. Lause 4: Keith kamppaili kuukausia Nashvillessä. Lause 5: Keith tiesi, että se vaatisi paljon työtä, mutta hänen unelmastaan tulisi totta.</w:t>
      </w:r>
    </w:p>
    <w:p>
      <w:r>
        <w:rPr>
          <w:b/>
        </w:rPr>
        <w:t xml:space="preserve">Tulos</w:t>
      </w:r>
    </w:p>
    <w:p>
      <w:r>
        <w:t xml:space="preserve">Keith haluaa olla tähti</w:t>
      </w:r>
    </w:p>
    <w:p>
      <w:r>
        <w:rPr>
          <w:b/>
        </w:rPr>
        <w:t xml:space="preserve">Esimerkki 4.559</w:t>
      </w:r>
    </w:p>
    <w:p>
      <w:r>
        <w:t xml:space="preserve">Lause 1: Kynttilä paloi hyllyllä. Lause 2: Suen mielestä se näytti niin kauniilta siellä ylhäällä. Lause 3: Yhtäkkiä kissa hyppäsi sinne ylös ja pudotti sen pois! Lause 4: Sulanut vaha lensi kaikkialle, kun kynttilä putosi ja hajosi. Lause 5: Luojan kiitos, että joku oli paikalla, niin mikään ei syttynyt tuleen!</w:t>
      </w:r>
    </w:p>
    <w:p>
      <w:r>
        <w:rPr>
          <w:b/>
        </w:rPr>
        <w:t xml:space="preserve">Tulos</w:t>
      </w:r>
    </w:p>
    <w:p>
      <w:r>
        <w:t xml:space="preserve">Kynttilä hyllyssä</w:t>
      </w:r>
    </w:p>
    <w:p>
      <w:r>
        <w:rPr>
          <w:b/>
        </w:rPr>
        <w:t xml:space="preserve">Esimerkki 4.560</w:t>
      </w:r>
    </w:p>
    <w:p>
      <w:r>
        <w:t xml:space="preserve">Lause 1: Kate ja kolme ystävää olivat lähdössä automatkalle. Lause 2: Asiat olivat alkaneet kivikkoisesti. Lause 3: Mutta nyt oli aika lähteä. Lause 4: Kate alkoi innostua matkasta. Lause 5: Kunnes he joutuivat ruuhka-aikaan ruuhkaan ja olivat jumissa kaksi tuntia.</w:t>
      </w:r>
    </w:p>
    <w:p>
      <w:r>
        <w:rPr>
          <w:b/>
        </w:rPr>
        <w:t xml:space="preserve">Tulos</w:t>
      </w:r>
    </w:p>
    <w:p>
      <w:r>
        <w:t xml:space="preserve">Lähdössä ulos</w:t>
      </w:r>
    </w:p>
    <w:p>
      <w:r>
        <w:rPr>
          <w:b/>
        </w:rPr>
        <w:t xml:space="preserve">Esimerkki 4.561</w:t>
      </w:r>
    </w:p>
    <w:p>
      <w:r>
        <w:t xml:space="preserve">Lause 1: Lucy meni kouluun. Lause 2: Kun hän pääsi sinne, hän huomasi jotain. Lause 3: Hänellä ja hänen ystävällään oli sama reppu. Lause 4: Lucy ei ollut siitä iloinen. Lause 5: Hän halusi olla yksilö.</w:t>
      </w:r>
    </w:p>
    <w:p>
      <w:r>
        <w:rPr>
          <w:b/>
        </w:rPr>
        <w:t xml:space="preserve">Tulos</w:t>
      </w:r>
    </w:p>
    <w:p>
      <w:r>
        <w:t xml:space="preserve">Sama reppu</w:t>
      </w:r>
    </w:p>
    <w:p>
      <w:r>
        <w:rPr>
          <w:b/>
        </w:rPr>
        <w:t xml:space="preserve">Esimerkki 4.562</w:t>
      </w:r>
    </w:p>
    <w:p>
      <w:r>
        <w:t xml:space="preserve">Lause 1: Joanna oli hermostunut. Lause 2: Hän oli valmis lähtemään, mutta silti hieman peloissaan. Lause 3: Hän oli pääsemässä ratsastamaan ensimmäisellä hevosellaan. Lause 4: Joanna nousi hevosen selkään. Lause 5: Hänellä oli niin hauskaa sinä päivänä ratsastaessaan hevosella ympäri aitausta.</w:t>
      </w:r>
    </w:p>
    <w:p>
      <w:r>
        <w:rPr>
          <w:b/>
        </w:rPr>
        <w:t xml:space="preserve">Tulos</w:t>
      </w:r>
    </w:p>
    <w:p>
      <w:r>
        <w:t xml:space="preserve">Hänen ensimmäinen ratsastuksensa</w:t>
      </w:r>
    </w:p>
    <w:p>
      <w:r>
        <w:rPr>
          <w:b/>
        </w:rPr>
        <w:t xml:space="preserve">Esimerkki 4.563</w:t>
      </w:r>
    </w:p>
    <w:p>
      <w:r>
        <w:t xml:space="preserve">Lause 1: Kirkkokuoron tytöt halusivat piristää esitystään. Lause 2: He eivät halunneet tehdä jotain ristiriitaista! Lause 3: Tytöt halusivat vain hieman ravistella asioita. Lause 4: He opettelivat inspiroivan pop-kappaleen 1990-luvulta. Lause 5: Koko seurakunta piti siitä, osasi kaikki sanat ja lauloi mukana.</w:t>
      </w:r>
    </w:p>
    <w:p>
      <w:r>
        <w:rPr>
          <w:b/>
        </w:rPr>
        <w:t xml:space="preserve">Tulos</w:t>
      </w:r>
    </w:p>
    <w:p>
      <w:r>
        <w:t xml:space="preserve">Tytöt, Jumala ja kansi</w:t>
      </w:r>
    </w:p>
    <w:p>
      <w:r>
        <w:rPr>
          <w:b/>
        </w:rPr>
        <w:t xml:space="preserve">Esimerkki 4.564</w:t>
      </w:r>
    </w:p>
    <w:p>
      <w:r>
        <w:t xml:space="preserve">Lause 1: Sam yritti tehdä päivällistä. Lause 2: Hänen vanhat veitsensä eivät osanneet leikata kovin hyvin. Lause 3: Sam viilteli vahingossa taas itseään. Lause 4: Lopulta hän päätti ostaa uudet veitset. Lause 5: Uutta veitsisarjaa oli paljon helpompi käyttää.</w:t>
      </w:r>
    </w:p>
    <w:p>
      <w:r>
        <w:rPr>
          <w:b/>
        </w:rPr>
        <w:t xml:space="preserve">Tulos</w:t>
      </w:r>
    </w:p>
    <w:p>
      <w:r>
        <w:t xml:space="preserve">Uusi veitsisarja</w:t>
      </w:r>
    </w:p>
    <w:p>
      <w:r>
        <w:rPr>
          <w:b/>
        </w:rPr>
        <w:t xml:space="preserve">Esimerkki 4.565</w:t>
      </w:r>
    </w:p>
    <w:p>
      <w:r>
        <w:t xml:space="preserve">Lause 1: Jim oli Denny'sissä baarin jälkeen. Lause 2: Hän ja hänen ystävänsä olivat aika humalassa. Lause 3: He päättivät järjestää pannukakun syömiskilpailun. Lause 4: Jim sai kolmannen sijan ja sairastui. Lause 5: Hän oksenteli pitkään.</w:t>
      </w:r>
    </w:p>
    <w:p>
      <w:r>
        <w:rPr>
          <w:b/>
        </w:rPr>
        <w:t xml:space="preserve">Tulos</w:t>
      </w:r>
    </w:p>
    <w:p>
      <w:r>
        <w:t xml:space="preserve">Syömiskilpailu</w:t>
      </w:r>
    </w:p>
    <w:p>
      <w:r>
        <w:rPr>
          <w:b/>
        </w:rPr>
        <w:t xml:space="preserve">Esimerkki 4.566</w:t>
      </w:r>
    </w:p>
    <w:p>
      <w:r>
        <w:t xml:space="preserve">Lause 1: Jätin poikaystäväni lentokentälle. Lause 2: Hän oli lähdössä Saksaan joukkojensa kanssa. Lause 3: Kotimatkalla alkoi sataa kovaa lunta. Lause 4: Päädyin pysähtymään tien sivuun. Lause 5: Jäin myrskyn loukkuun.</w:t>
      </w:r>
    </w:p>
    <w:p>
      <w:r>
        <w:rPr>
          <w:b/>
        </w:rPr>
        <w:t xml:space="preserve">Tulos</w:t>
      </w:r>
    </w:p>
    <w:p>
      <w:r>
        <w:t xml:space="preserve">Lumimyrsky</w:t>
      </w:r>
    </w:p>
    <w:p>
      <w:r>
        <w:rPr>
          <w:b/>
        </w:rPr>
        <w:t xml:space="preserve">Esimerkki 4.567</w:t>
      </w:r>
    </w:p>
    <w:p>
      <w:r>
        <w:t xml:space="preserve">Lause 1: Kävin eilen ostamassa ruokaa. Lause 2: Meillä oli talossa hyvin vähän. Lause 3: Minulla oli hyvin pitkä ostoslista. Lause 4: Luulen, että muistin ostaa kaiken tarvitsemani. Lause 5: Se maksoi minulle paljon rahaa.</w:t>
      </w:r>
    </w:p>
    <w:p>
      <w:r>
        <w:rPr>
          <w:b/>
        </w:rPr>
        <w:t xml:space="preserve">Tulos</w:t>
      </w:r>
    </w:p>
    <w:p>
      <w:r>
        <w:t xml:space="preserve">Ostosreissu.</w:t>
      </w:r>
    </w:p>
    <w:p>
      <w:r>
        <w:rPr>
          <w:b/>
        </w:rPr>
        <w:t xml:space="preserve">Esimerkki 4.568</w:t>
      </w:r>
    </w:p>
    <w:p>
      <w:r>
        <w:t xml:space="preserve">Lause 1: Frank oli yksinäinen mies. Lause 2: Frank lähti etsimään naisystävää. Lause 3: Hän etsi baareista ja kahviloista. Lause 4: Hän löysi baarista mukavan tytön. Lause 5: Hän vei tytön kotiinsa ja rakasteli.</w:t>
      </w:r>
    </w:p>
    <w:p>
      <w:r>
        <w:rPr>
          <w:b/>
        </w:rPr>
        <w:t xml:space="preserve">Tulos</w:t>
      </w:r>
    </w:p>
    <w:p>
      <w:r>
        <w:t xml:space="preserve">Franksin ilta ulkona</w:t>
      </w:r>
    </w:p>
    <w:p>
      <w:r>
        <w:rPr>
          <w:b/>
        </w:rPr>
        <w:t xml:space="preserve">Esimerkki 4.569</w:t>
      </w:r>
    </w:p>
    <w:p>
      <w:r>
        <w:t xml:space="preserve">Lause 1: Hillaryn kannattaja yritti äänestää paikallisvaaleissa. Lause 2: Kukaan hänen tuntemistaan henkilöistä ei ollut äänestyslipussa. Lause 3: Hän äänesti arvausten perusteella. Lause 4: Se lasketaan silti. Lause 5: Ääniä saanut henkilö arvostaa sitä.</w:t>
      </w:r>
    </w:p>
    <w:p>
      <w:r>
        <w:rPr>
          <w:b/>
        </w:rPr>
        <w:t xml:space="preserve">Tulos</w:t>
      </w:r>
    </w:p>
    <w:p>
      <w:r>
        <w:t xml:space="preserve">Hillary For Everything</w:t>
      </w:r>
    </w:p>
    <w:p>
      <w:r>
        <w:rPr>
          <w:b/>
        </w:rPr>
        <w:t xml:space="preserve">Esimerkki 4.570</w:t>
      </w:r>
    </w:p>
    <w:p>
      <w:r>
        <w:t xml:space="preserve">Lause 1: Eräänä päivänä Izzy lähti matkalle Illinoisiin. Lause 2: Ensin hän vieraili Willis Towerissa. Lause 3: Sitten hän kävi Magnificent Mile -kadulla. Lause 4: Lopuksi hän meni Wrigley Fieldille. Lause 5: Hänellä oli hauskaa.</w:t>
      </w:r>
    </w:p>
    <w:p>
      <w:r>
        <w:rPr>
          <w:b/>
        </w:rPr>
        <w:t xml:space="preserve">Tulos</w:t>
      </w:r>
    </w:p>
    <w:p>
      <w:r>
        <w:t xml:space="preserve">Illinois matka</w:t>
      </w:r>
    </w:p>
    <w:p>
      <w:r>
        <w:rPr>
          <w:b/>
        </w:rPr>
        <w:t xml:space="preserve">Esimerkki 4.571</w:t>
      </w:r>
    </w:p>
    <w:p>
      <w:r>
        <w:t xml:space="preserve">Lause 1: Rakastan käydä tanssimassa ystävieni kanssa. Lause 2: Menemme joka viikonloppu ulos tanssimaan. Lause 3: Kaikki ystäväni ovat kateellisia siitä, miten hyvin tanssin. Lause 4: Yritän opettaa heille kaikki liikkeeni, mutta he eivät koskaan ymmärrä. Lause 5: Olen todella ylpeä siitä, miten hyvin tanssin.</w:t>
      </w:r>
    </w:p>
    <w:p>
      <w:r>
        <w:rPr>
          <w:b/>
        </w:rPr>
        <w:t xml:space="preserve">Tulos</w:t>
      </w:r>
    </w:p>
    <w:p>
      <w:r>
        <w:t xml:space="preserve">Dancing</w:t>
      </w:r>
    </w:p>
    <w:p>
      <w:r>
        <w:rPr>
          <w:b/>
        </w:rPr>
        <w:t xml:space="preserve">Esimerkki 4.572</w:t>
      </w:r>
    </w:p>
    <w:p>
      <w:r>
        <w:t xml:space="preserve">Lause 1: Tim oli menossa ruokaostoksille. Lause 2: Hän kirjoitti listan tarvitsemistaan tavaroista. Lause 3: Tim unohti listan kotiin. Lause 4: Tim haki kaiken, mitä hän muisti. Lause 5: Tim unohti muutamia asioita listalta.</w:t>
      </w:r>
    </w:p>
    <w:p>
      <w:r>
        <w:rPr>
          <w:b/>
        </w:rPr>
        <w:t xml:space="preserve">Tulos</w:t>
      </w:r>
    </w:p>
    <w:p>
      <w:r>
        <w:t xml:space="preserve">Ruokalistalla</w:t>
      </w:r>
    </w:p>
    <w:p>
      <w:r>
        <w:rPr>
          <w:b/>
        </w:rPr>
        <w:t xml:space="preserve">Esimerkki 4.573</w:t>
      </w:r>
    </w:p>
    <w:p>
      <w:r>
        <w:t xml:space="preserve">Lause 1: Sarah on 15-vuotias. Lause 2: Sarah haluaa kokeilla ruohonpolttoa. Lause 3: Hän saa sitä käsiinsä ja polttaa sitä. Lause 4: Hänen vanhempansa saavat hänet kiinni. Lause 5: Hän saa 2 kuukautta kotiarestia.</w:t>
      </w:r>
    </w:p>
    <w:p>
      <w:r>
        <w:rPr>
          <w:b/>
        </w:rPr>
        <w:t xml:space="preserve">Tulos</w:t>
      </w:r>
    </w:p>
    <w:p>
      <w:r>
        <w:t xml:space="preserve">Sarahia rangaistaan</w:t>
      </w:r>
    </w:p>
    <w:p>
      <w:r>
        <w:rPr>
          <w:b/>
        </w:rPr>
        <w:t xml:space="preserve">Esimerkki 4.574</w:t>
      </w:r>
    </w:p>
    <w:p>
      <w:r>
        <w:t xml:space="preserve">Lause 1: Lapset olivat menossa tapaamaan isovanhempiaan. Lause 2: Isovanhemmat asuivat maatilalla. Lause 3: He viljelivät satoa ja kasvattivat eläimiä. Lause 4: Lapsilla oli aina hauskaa. Lause 5: Kaikilla oli hauskaa.</w:t>
      </w:r>
    </w:p>
    <w:p>
      <w:r>
        <w:rPr>
          <w:b/>
        </w:rPr>
        <w:t xml:space="preserve">Tulos</w:t>
      </w:r>
    </w:p>
    <w:p>
      <w:r>
        <w:t xml:space="preserve">Maatila</w:t>
      </w:r>
    </w:p>
    <w:p>
      <w:r>
        <w:rPr>
          <w:b/>
        </w:rPr>
        <w:t xml:space="preserve">Esimerkki 4.575</w:t>
      </w:r>
    </w:p>
    <w:p>
      <w:r>
        <w:t xml:space="preserve">Lause 1: Heräsin eilen aikaisin, koska olin lähdössä matkalle. Lause 2: Pukeuduin. Lause 3: Ajoin Dunn's River Fallsille. Lause 4: Tutkin putouksia. Lause 5: Menin kotiin uupuneena.</w:t>
      </w:r>
    </w:p>
    <w:p>
      <w:r>
        <w:rPr>
          <w:b/>
        </w:rPr>
        <w:t xml:space="preserve">Tulos</w:t>
      </w:r>
    </w:p>
    <w:p>
      <w:r>
        <w:t xml:space="preserve">Ihana päivä</w:t>
      </w:r>
    </w:p>
    <w:p>
      <w:r>
        <w:rPr>
          <w:b/>
        </w:rPr>
        <w:t xml:space="preserve">Esimerkki 4.576</w:t>
      </w:r>
    </w:p>
    <w:p>
      <w:r>
        <w:t xml:space="preserve">Lause 1: Helen oli kaupassa hakemassa elintarvikkeita. Lause 2: Kauppa ilmoitti sisäpuhelimessa upeasta tarjouksesta. Lause 3: Helen ei voinut uskoa onneaan. Lause 4: Kauppa tarjosi pihvejä ostamalla kaksi ja saamalla kolme ilmaiseksi. Lause 5: Helen odotti kassajonossa voitokkaana ilmaiset pihvit kädessään.</w:t>
      </w:r>
    </w:p>
    <w:p>
      <w:r>
        <w:rPr>
          <w:b/>
        </w:rPr>
        <w:t xml:space="preserve">Tulos</w:t>
      </w:r>
    </w:p>
    <w:p>
      <w:r>
        <w:t xml:space="preserve">Super Shopper</w:t>
      </w:r>
    </w:p>
    <w:p>
      <w:r>
        <w:rPr>
          <w:b/>
        </w:rPr>
        <w:t xml:space="preserve">Esimerkki 4.577</w:t>
      </w:r>
    </w:p>
    <w:p>
      <w:r>
        <w:t xml:space="preserve">Lause 1: Janella oli hyvin sairas koira. Lause 2: Hänen koiransa oli vanha eikä pystynyt enää juoksemaan. Lause 3: Jotta koira tuntuisi yhä nuorelta, Jane ulkoilutti koiraansa lastenvaunuissa. Lause 4: Tämä näyttäisi yleisön silmissä oudolta. Lause 5: Jane ei välittänyt siitä, sillä hän tiesi saavansa koiran tuntemaan olonsa paremmaksi.</w:t>
      </w:r>
    </w:p>
    <w:p>
      <w:r>
        <w:rPr>
          <w:b/>
        </w:rPr>
        <w:t xml:space="preserve">Tulos</w:t>
      </w:r>
    </w:p>
    <w:p>
      <w:r>
        <w:t xml:space="preserve">Outo kävely</w:t>
      </w:r>
    </w:p>
    <w:p>
      <w:r>
        <w:rPr>
          <w:b/>
        </w:rPr>
        <w:t xml:space="preserve">Esimerkki 4.578</w:t>
      </w:r>
    </w:p>
    <w:p>
      <w:r>
        <w:t xml:space="preserve">Lause 1: Tom oli fitness-fanaatikko. Lause 2: Hän treenasi päivittäin ja suosi kehonpainoharjoitteita. Lause 3: Hän oli puistossa ja näki miehen, joka teki kehonpainoharjoituksia. Lause 4: Mies näytti hänelle paremman tavan tehdä kehonpainoharjoittelua. Lause 5: Tom oli tyytyväinen saadessaan uuden harjoituksen repertuaariinsa.</w:t>
      </w:r>
    </w:p>
    <w:p>
      <w:r>
        <w:rPr>
          <w:b/>
        </w:rPr>
        <w:t xml:space="preserve">Tulos</w:t>
      </w:r>
    </w:p>
    <w:p>
      <w:r>
        <w:t xml:space="preserve">Calisthenics</w:t>
      </w:r>
    </w:p>
    <w:p>
      <w:r>
        <w:rPr>
          <w:b/>
        </w:rPr>
        <w:t xml:space="preserve">Esimerkki 4.579</w:t>
      </w:r>
    </w:p>
    <w:p>
      <w:r>
        <w:t xml:space="preserve">Lause 1: Tom oli huono lahjojen antaja. Lause 2: Hän halusi muuttaa sen. Lause 3: Oli tyttöystävän syntymäpäivä, ja hän halusi saada jotain hyvää. Lause 4: Hän pyysi apua kaikilta tyttöystävän ystäviltä ja perheeltä. Lause 5: He pystyivät opastamaan häntä parhaaseen valintaan.</w:t>
      </w:r>
    </w:p>
    <w:p>
      <w:r>
        <w:rPr>
          <w:b/>
        </w:rPr>
        <w:t xml:space="preserve">Tulos</w:t>
      </w:r>
    </w:p>
    <w:p>
      <w:r>
        <w:t xml:space="preserve">Huonoja lahjoja</w:t>
      </w:r>
    </w:p>
    <w:p>
      <w:r>
        <w:rPr>
          <w:b/>
        </w:rPr>
        <w:t xml:space="preserve">Esimerkki 4.580</w:t>
      </w:r>
    </w:p>
    <w:p>
      <w:r>
        <w:t xml:space="preserve">Lause 1: Steven tunsi olevansa lukittuna asuntoonsa. Lause 2: Hän haki polkupyöränsä autotallista. Lause 3: Hän ajoi pyörällään kaupungin halki. Lause 4: Steven alkoi väsyä koko päivän pyöräilystä. Lause 5: Steven soitti vaimolleen, että tämä tulisi hakemaan hänet.</w:t>
      </w:r>
    </w:p>
    <w:p>
      <w:r>
        <w:rPr>
          <w:b/>
        </w:rPr>
        <w:t xml:space="preserve">Tulos</w:t>
      </w:r>
    </w:p>
    <w:p>
      <w:r>
        <w:t xml:space="preserve">Pyöräretki</w:t>
      </w:r>
    </w:p>
    <w:p>
      <w:r>
        <w:rPr>
          <w:b/>
        </w:rPr>
        <w:t xml:space="preserve">Esimerkki 4.581</w:t>
      </w:r>
    </w:p>
    <w:p>
      <w:r>
        <w:t xml:space="preserve">Lause 1: Johannes kohtasi hyttysiä, kun hän yritti nukkua. Lause 2: Hänen oli keksittävä keino päästä eroon näistä ärsyttävistä ötököistä, jotta hän voisi nukkua. Lause 3: Hän avasi ikkunan, mutta hyttyset eivät lähteneet. Lause 4: Hän päättää käyttää ötökkäsuihketta ympäri taloa ja ötökkäkarkotetta. Lause 5: Molemmat tehosivat, ja hän sai vihdoin nukuttua.</w:t>
      </w:r>
    </w:p>
    <w:p>
      <w:r>
        <w:rPr>
          <w:b/>
        </w:rPr>
        <w:t xml:space="preserve">Tulos</w:t>
      </w:r>
    </w:p>
    <w:p>
      <w:r>
        <w:t xml:space="preserve">bug kipu</w:t>
      </w:r>
    </w:p>
    <w:p>
      <w:r>
        <w:rPr>
          <w:b/>
        </w:rPr>
        <w:t xml:space="preserve">Esimerkki 4.582</w:t>
      </w:r>
    </w:p>
    <w:p>
      <w:r>
        <w:t xml:space="preserve">Lause 1: Anna keräsi rannalla ämpärillisen fossiileja. Lause 2: Hänen mielestään ne olivat kauniita ja hän toivoi niiden olevan arvokkaita! Lause 3: Hän vei ne keräilykauppaan arvioitavaksi. Lause 4: Mutta siellä tiskimies kertoi hänelle ikäviä uutisia. Lause 5: Hän sanoi, että fossiilit olivat tavallista sarvikorallia, joka ei ollut juuri minkään arvoinen.</w:t>
      </w:r>
    </w:p>
    <w:p>
      <w:r>
        <w:rPr>
          <w:b/>
        </w:rPr>
        <w:t xml:space="preserve">Tulos</w:t>
      </w:r>
    </w:p>
    <w:p>
      <w:r>
        <w:t xml:space="preserve">Fossiili</w:t>
      </w:r>
    </w:p>
    <w:p>
      <w:r>
        <w:rPr>
          <w:b/>
        </w:rPr>
        <w:t xml:space="preserve">Esimerkki 4.583</w:t>
      </w:r>
    </w:p>
    <w:p>
      <w:r>
        <w:t xml:space="preserve">Lause 1: Retkemme Pizza Hutiin oli hauskaa. Lause 2: Pääsimme keittiöön, jossa meille näytettiin, miten pizzaa tehdään. Lause 3: Teimme kukin omat pizzamme, jotka paistettiin uunissa. Lause 4: Koska olimme pieniä, emme saaneet itse käyttää uunia. Lause 5: Söimme ruokasalissa ennen kuin menimme takaisin kouluun.</w:t>
      </w:r>
    </w:p>
    <w:p>
      <w:r>
        <w:rPr>
          <w:b/>
        </w:rPr>
        <w:t xml:space="preserve">Tulos</w:t>
      </w:r>
    </w:p>
    <w:p>
      <w:r>
        <w:t xml:space="preserve">Pizza Party</w:t>
      </w:r>
    </w:p>
    <w:p>
      <w:r>
        <w:rPr>
          <w:b/>
        </w:rPr>
        <w:t xml:space="preserve">Esimerkki 4.584</w:t>
      </w:r>
    </w:p>
    <w:p>
      <w:r>
        <w:t xml:space="preserve">Lause 1: Ramon oli tottunut löytämään rottia kellaristaan. Lause 2: Mutta kun hän löysi kokonaisen perheen, se vei voiton. Lause 3: Ei tuntunut oikealta tappaa kokonaista perhettä. Lause 4: Sen sijaan, että hän olisi kutsunut tuholaistorjujan, hän rakensi heille pienen talon. Lause 5: Kuukautta myöhemmin ne olivat kaksinkertaistuneet ja ottivat vallan.</w:t>
      </w:r>
    </w:p>
    <w:p>
      <w:r>
        <w:rPr>
          <w:b/>
        </w:rPr>
        <w:t xml:space="preserve">Tulos</w:t>
      </w:r>
    </w:p>
    <w:p>
      <w:r>
        <w:t xml:space="preserve">Rotat</w:t>
      </w:r>
    </w:p>
    <w:p>
      <w:r>
        <w:rPr>
          <w:b/>
        </w:rPr>
        <w:t xml:space="preserve">Esimerkki 4.585</w:t>
      </w:r>
    </w:p>
    <w:p>
      <w:r>
        <w:t xml:space="preserve">Lause 1: Gwen suuttui poikaystävälleen. Lause 2: Hän leikkasi Gwenin auton renkaat. Lause 3: Hän löysi renkaat tyhjinä aamulla. Lause 4: Hän epäili Gwenin olevan syyllinen. Lause 5: Gwen myönsi tehneensä sen.</w:t>
      </w:r>
    </w:p>
    <w:p>
      <w:r>
        <w:rPr>
          <w:b/>
        </w:rPr>
        <w:t xml:space="preserve">Tulos</w:t>
      </w:r>
    </w:p>
    <w:p>
      <w:r>
        <w:t xml:space="preserve">Mad Girlfriend</w:t>
      </w:r>
    </w:p>
    <w:p>
      <w:r>
        <w:rPr>
          <w:b/>
        </w:rPr>
        <w:t xml:space="preserve">Esimerkki 4.586</w:t>
      </w:r>
    </w:p>
    <w:p>
      <w:r>
        <w:t xml:space="preserve">Lause 1: Adam halusi pelata Pokemon Go:ta. Lause 2: Hänen äitinsä antoi hänen käyttää puhelintaan. Lause 3: Kävellessään naapurustossa hän kompastui ja kaatui. Lause 4: Näyttö pirstoutui putoamisesta. Lause 5: Adam palautti puhelimen äidilleen syyllisen näköisenä.</w:t>
      </w:r>
    </w:p>
    <w:p>
      <w:r>
        <w:rPr>
          <w:b/>
        </w:rPr>
        <w:t xml:space="preserve">Tulos</w:t>
      </w:r>
    </w:p>
    <w:p>
      <w:r>
        <w:t xml:space="preserve">Puhelin</w:t>
      </w:r>
    </w:p>
    <w:p>
      <w:r>
        <w:rPr>
          <w:b/>
        </w:rPr>
        <w:t xml:space="preserve">Esimerkki 4.587</w:t>
      </w:r>
    </w:p>
    <w:p>
      <w:r>
        <w:t xml:space="preserve">Lause 1: Clara meni pesulaan hakemaan mekkoa. Lause 2: Hän antoi lippunsa virkailijalle. Lause 3: Virkailija antoi Claralle mekon. Lause 4: Clara tajusi, että se oli väärä mekko. Lause 5: Virkailija pyysi anteeksi virhettä.</w:t>
      </w:r>
    </w:p>
    <w:p>
      <w:r>
        <w:rPr>
          <w:b/>
        </w:rPr>
        <w:t xml:space="preserve">Tulos</w:t>
      </w:r>
    </w:p>
    <w:p>
      <w:r>
        <w:t xml:space="preserve">Matka pesulaan</w:t>
      </w:r>
    </w:p>
    <w:p>
      <w:r>
        <w:rPr>
          <w:b/>
        </w:rPr>
        <w:t xml:space="preserve">Esimerkki 4.588</w:t>
      </w:r>
    </w:p>
    <w:p>
      <w:r>
        <w:t xml:space="preserve">Lause 1: Kia käytti aurinkovoidetta ennen rannalle menoa. Lause 2: Hän luuli olevansa turvassa auringonpolttamiselta. Lause 3: Mutta sinä iltana hän huomasi, että hän oli sittenkin palanut! Lause 4: Hän tajusi, että vesi oli huuhtonut hänen aurinkovoiteensa pois. Lause 5: Hän toivoi, että olisi käyttänyt sitä uudelleen!</w:t>
      </w:r>
    </w:p>
    <w:p>
      <w:r>
        <w:rPr>
          <w:b/>
        </w:rPr>
        <w:t xml:space="preserve">Tulos</w:t>
      </w:r>
    </w:p>
    <w:p>
      <w:r>
        <w:t xml:space="preserve">Palaa</w:t>
      </w:r>
    </w:p>
    <w:p>
      <w:r>
        <w:rPr>
          <w:b/>
        </w:rPr>
        <w:t xml:space="preserve">Esimerkki 4.589</w:t>
      </w:r>
    </w:p>
    <w:p>
      <w:r>
        <w:t xml:space="preserve">Lause 1: Lin kutsui muutamia ihmisiä juhliin, kun hänen vanhempansa olivat poissa. Lause 2: Mutta sana levisi, ja paljon ihmisiä tuli paikalle. Lause 3: Jotkut heistä toivat juhliin jopa alkoholia. Lause 4: He saivat Linin hermostumaan, joten hän kuunteli vaistoaan. Lause 5: Lin sai kaikki lähtemään kotoa ja lopetti juhlat.</w:t>
      </w:r>
    </w:p>
    <w:p>
      <w:r>
        <w:rPr>
          <w:b/>
        </w:rPr>
        <w:t xml:space="preserve">Tulos</w:t>
      </w:r>
    </w:p>
    <w:p>
      <w:r>
        <w:t xml:space="preserve">Wild Party</w:t>
      </w:r>
    </w:p>
    <w:p>
      <w:r>
        <w:rPr>
          <w:b/>
        </w:rPr>
        <w:t xml:space="preserve">Esimerkki 4.590</w:t>
      </w:r>
    </w:p>
    <w:p>
      <w:r>
        <w:t xml:space="preserve">Lause 1: Menin ystäväni luokse. Lause 2: Hän soitti poliisille. Lause 3: Hän sanoi minulle, että minun olisi pitänyt tietää, etten saa ottaa häneen yhteyttä. Lause 4: Olin tuntenut hänet kolme vuotta aikaisemmin. Lause 5: Hän ei halunnut tehdä sovintoa.</w:t>
      </w:r>
    </w:p>
    <w:p>
      <w:r>
        <w:rPr>
          <w:b/>
        </w:rPr>
        <w:t xml:space="preserve">Tulos</w:t>
      </w:r>
    </w:p>
    <w:p>
      <w:r>
        <w:t xml:space="preserve">Poliisi</w:t>
      </w:r>
    </w:p>
    <w:p>
      <w:r>
        <w:rPr>
          <w:b/>
        </w:rPr>
        <w:t xml:space="preserve">Esimerkki 4.591</w:t>
      </w:r>
    </w:p>
    <w:p>
      <w:r>
        <w:t xml:space="preserve">Lause 1: Tabitha rakasti lukemista. Lause 2: Hän päätti mennä kirjakauppaan. Lause 3: Hän käveli käytävillä. Lause 4: Lopulta hän löysi uuden kirjan, josta hän uskoi pitävänsä. Lause 5: Tabitha riensi kotiin ja alkoi lukea uutta kirjaansa.</w:t>
      </w:r>
    </w:p>
    <w:p>
      <w:r>
        <w:rPr>
          <w:b/>
        </w:rPr>
        <w:t xml:space="preserve">Tulos</w:t>
      </w:r>
    </w:p>
    <w:p>
      <w:r>
        <w:t xml:space="preserve">Uusi kirja</w:t>
      </w:r>
    </w:p>
    <w:p>
      <w:r>
        <w:rPr>
          <w:b/>
        </w:rPr>
        <w:t xml:space="preserve">Esimerkki 4.592</w:t>
      </w:r>
    </w:p>
    <w:p>
      <w:r>
        <w:t xml:space="preserve">Lause 1: Patty työskenteli toimistossa. Lause 2: Hän piti työstään, mutta on aina rakastanut piirtämistä. Lause 3: Hän päätti oppia piirtämään paremmin. Lause 4: Hän otti vapaata töistä ja meni taidekouluun. Lause 5: Patty on nyt tunnettu taiteilija.</w:t>
      </w:r>
    </w:p>
    <w:p>
      <w:r>
        <w:rPr>
          <w:b/>
        </w:rPr>
        <w:t xml:space="preserve">Tulos</w:t>
      </w:r>
    </w:p>
    <w:p>
      <w:r>
        <w:t xml:space="preserve">Patty oppii piirtämään</w:t>
      </w:r>
    </w:p>
    <w:p>
      <w:r>
        <w:rPr>
          <w:b/>
        </w:rPr>
        <w:t xml:space="preserve">Esimerkki 4.593</w:t>
      </w:r>
    </w:p>
    <w:p>
      <w:r>
        <w:t xml:space="preserve">Lause 1: Zac luuli olevansa paras kaikissa urheilulajeissa. Lause 2: Hän ja hänen uusi tyttöystävänsä lähtivät yhdessä hiihtämään. Lause 3: Hän haastoi tytön kilpajuoksuun alas vuorta. Lause 4: Hän oli järkyttynyt ja vihainen, kun tyttö voitti hänet. Lause 5: Hän ei tiennyt, että tyttö oli ollut teini-ikäisenä hiihtokilpailija.</w:t>
      </w:r>
    </w:p>
    <w:p>
      <w:r>
        <w:rPr>
          <w:b/>
        </w:rPr>
        <w:t xml:space="preserve">Tulos</w:t>
      </w:r>
    </w:p>
    <w:p>
      <w:r>
        <w:t xml:space="preserve">Hiihto haaste</w:t>
      </w:r>
    </w:p>
    <w:p>
      <w:r>
        <w:rPr>
          <w:b/>
        </w:rPr>
        <w:t xml:space="preserve">Esimerkki 4.594</w:t>
      </w:r>
    </w:p>
    <w:p>
      <w:r>
        <w:t xml:space="preserve">Lause 1: Ashley tuijotti mattoaan. Lause 2: Siinä oli niin paljon tahroja! Lause 3: Hänellä oli kaksi koiraa ja kolme pientä lasta, jotka olivat hyvin sotkuisia. Lause 4: Hän soitti matonpesijälle, joka tuli hoitamaan sen. Lause 5: Hän kytki koneen autoonsa ja puhdisti matot.</w:t>
      </w:r>
    </w:p>
    <w:p>
      <w:r>
        <w:rPr>
          <w:b/>
        </w:rPr>
        <w:t xml:space="preserve">Tulos</w:t>
      </w:r>
    </w:p>
    <w:p>
      <w:r>
        <w:t xml:space="preserve">Matonpuhdistaja</w:t>
      </w:r>
    </w:p>
    <w:p>
      <w:r>
        <w:rPr>
          <w:b/>
        </w:rPr>
        <w:t xml:space="preserve">Esimerkki 4.595</w:t>
      </w:r>
    </w:p>
    <w:p>
      <w:r>
        <w:t xml:space="preserve">Lause 1: Bob pudotti uuden puhelimensa vesilammikkoon. Lause 2: Kun hän nosti sen ylös, näyttö oli tyhjä. Lause 3: Ystävä kehotti häntä laittamaan sen kulhoon raakaa riisiä. Lause 4: Hän luuli, ettei hänellä ole mitään menetettävää. Lause 5: Seuraavana aamuna se toimi hyvin.</w:t>
      </w:r>
    </w:p>
    <w:p>
      <w:r>
        <w:rPr>
          <w:b/>
        </w:rPr>
        <w:t xml:space="preserve">Tulos</w:t>
      </w:r>
    </w:p>
    <w:p>
      <w:r>
        <w:t xml:space="preserve">Kulho riisiä</w:t>
      </w:r>
    </w:p>
    <w:p>
      <w:r>
        <w:rPr>
          <w:b/>
        </w:rPr>
        <w:t xml:space="preserve">Esimerkki 4.596</w:t>
      </w:r>
    </w:p>
    <w:p>
      <w:r>
        <w:t xml:space="preserve">Lause 1: Vanha Donnerin lampi jäätyi aina talvella. Lause 2: Paikalliset koululaiset eivät koskaan jättäneet hyödyntämättä. Lause 3: Sandra oli yksi niistä lapsista. Lause 4: Hän vietti koko iltapäivän luistellen lammella. Lause 5: Hän rakasti sitä kovasti ja muisti aina tuon päivän.</w:t>
      </w:r>
    </w:p>
    <w:p>
      <w:r>
        <w:rPr>
          <w:b/>
        </w:rPr>
        <w:t xml:space="preserve">Tulos</w:t>
      </w:r>
    </w:p>
    <w:p>
      <w:r>
        <w:t xml:space="preserve">Luistelu</w:t>
      </w:r>
    </w:p>
    <w:p>
      <w:r>
        <w:rPr>
          <w:b/>
        </w:rPr>
        <w:t xml:space="preserve">Esimerkki 4.597</w:t>
      </w:r>
    </w:p>
    <w:p>
      <w:r>
        <w:t xml:space="preserve">Lause 1: Latasin uuden pokemon go -sovelluksen. Lause 2: Olin todella hämmentynyt siitä, miten pelata. Lause 3: Tyttäreni joutui näyttämään minulle, miten pelataan. Lause 4: Se on todella hauskaa. Lause 5: En kuitenkaan ole kovin hyvä siinä.</w:t>
      </w:r>
    </w:p>
    <w:p>
      <w:r>
        <w:rPr>
          <w:b/>
        </w:rPr>
        <w:t xml:space="preserve">Tulos</w:t>
      </w:r>
    </w:p>
    <w:p>
      <w:r>
        <w:t xml:space="preserve">Pokemon go</w:t>
      </w:r>
    </w:p>
    <w:p>
      <w:r>
        <w:rPr>
          <w:b/>
        </w:rPr>
        <w:t xml:space="preserve">Esimerkki 4.598</w:t>
      </w:r>
    </w:p>
    <w:p>
      <w:r>
        <w:t xml:space="preserve">Lause 1: Jim teki pukuja työkseen. Lause 2: Bob tuli Jimin liikkeeseen ja pyysi hyvin ainutlaatuista pukua. Lause 3: Jim kertoi, että tämän valmistaminen kestäisi kauan. Lause 4: Bob sanoi tarvitsevansa sen kahdessa päivässä. Lause 5: Jim työskenteli yötä päivää ja sai puvun valmiiksi Bobille.</w:t>
      </w:r>
    </w:p>
    <w:p>
      <w:r>
        <w:rPr>
          <w:b/>
        </w:rPr>
        <w:t xml:space="preserve">Tulos</w:t>
      </w:r>
    </w:p>
    <w:p>
      <w:r>
        <w:t xml:space="preserve">Puku</w:t>
      </w:r>
    </w:p>
    <w:p>
      <w:r>
        <w:rPr>
          <w:b/>
        </w:rPr>
        <w:t xml:space="preserve">Esimerkki 4.599</w:t>
      </w:r>
    </w:p>
    <w:p>
      <w:r>
        <w:t xml:space="preserve">Lause 1: John pakkasi matkalaukun täyteen vaatteita työmatkaa varten. Lause 2: Pakkaa pakatessaan John unohti ottaa mukaan sukkia. Lause 3: Kun John saapui perille, hän ei löytänyt kauppaa, jossa myytäisiin sukkia. Lause 4: Lopulta hän lainasi ystävältään violetit sukat. Lause 5: John meni töihin mustassa puvussa ja violeteissa sukissa.</w:t>
      </w:r>
    </w:p>
    <w:p>
      <w:r>
        <w:rPr>
          <w:b/>
        </w:rPr>
        <w:t xml:space="preserve">Tulos</w:t>
      </w:r>
    </w:p>
    <w:p>
      <w:r>
        <w:t xml:space="preserve">Johnin violetit sukat</w:t>
      </w:r>
    </w:p>
    <w:p>
      <w:r>
        <w:rPr>
          <w:b/>
        </w:rPr>
        <w:t xml:space="preserve">Esimerkki 4.600</w:t>
      </w:r>
    </w:p>
    <w:p>
      <w:r>
        <w:t xml:space="preserve">Lause 1: Maksoin vihdoin luottokorttini pois. Lause 2: Olin maksanut sitä kuukausia. Lause 3: Vuosi sitten olin käyttänyt sitä verkkokurssin maksamiseen. Lause 4: Olin melkein maksanut sen pois, mutta sitten käytin sen lomamatkan maksamiseen. Lause 5: Lopulta sekä kurssi että loma on maksettu pois.</w:t>
      </w:r>
    </w:p>
    <w:p>
      <w:r>
        <w:rPr>
          <w:b/>
        </w:rPr>
        <w:t xml:space="preserve">Tulos</w:t>
      </w:r>
    </w:p>
    <w:p>
      <w:r>
        <w:t xml:space="preserve">Luottokortti</w:t>
      </w:r>
    </w:p>
    <w:p>
      <w:r>
        <w:rPr>
          <w:b/>
        </w:rPr>
        <w:t xml:space="preserve">Esimerkki 4.601</w:t>
      </w:r>
    </w:p>
    <w:p>
      <w:r>
        <w:t xml:space="preserve">Lause 1: Vuosia sitten tapasin kadulla hyvin pukeutuneen miehen. Lause 2: Aloitimme pitkän keskustelun. Lause 3: Hän kertoi minulle, että hän oli kerran koditon, mutta nyt hän on varakas. Lause 4: Hän kertoi säästäneensä kymmenen dollaria. Lause 5: Hän otti viisi kymmenestä dollaristaan ja osti lottokuponkeja ja voitti.</w:t>
      </w:r>
    </w:p>
    <w:p>
      <w:r>
        <w:rPr>
          <w:b/>
        </w:rPr>
        <w:t xml:space="preserve">Tulos</w:t>
      </w:r>
    </w:p>
    <w:p>
      <w:r>
        <w:t xml:space="preserve">Koditon mies</w:t>
      </w:r>
    </w:p>
    <w:p>
      <w:r>
        <w:rPr>
          <w:b/>
        </w:rPr>
        <w:t xml:space="preserve">Esimerkki 4.602</w:t>
      </w:r>
    </w:p>
    <w:p>
      <w:r>
        <w:t xml:space="preserve">Lause 1: Jordan halusi ottaa tanssitunteja. Lause 2: Hänen äitinsä sanoi, että hän voisi, mutta vain jos hän parantaisi arvosanojaan. Lause 3: Jordan alkoi opiskella enemmän. Lause 4: Hän paransi arvosanojaan kaikilla tunneillaan. Lause 5: Jordanin äiti ilmoitti hänet tanssitunneille.</w:t>
      </w:r>
    </w:p>
    <w:p>
      <w:r>
        <w:rPr>
          <w:b/>
        </w:rPr>
        <w:t xml:space="preserve">Tulos</w:t>
      </w:r>
    </w:p>
    <w:p>
      <w:r>
        <w:t xml:space="preserve">Tanssitunti</w:t>
      </w:r>
    </w:p>
    <w:p>
      <w:r>
        <w:rPr>
          <w:b/>
        </w:rPr>
        <w:t xml:space="preserve">Esimerkki 4.603</w:t>
      </w:r>
    </w:p>
    <w:p>
      <w:r>
        <w:t xml:space="preserve">Lause 1: Jimmy ja Tyler olivat kiinnostuneita osallistumaan ensimmäiseen Eagles-otteluunsa. Lause 2: He ostivat yhdessä liput viikon 1 otteluun. Lause 3: Kun he saapuivat stadionille, he olivat tyrmistyneitä tunnelmasta. Lause 4: Pelin jännitys riitti siihen, että molemmat halusivat lisää. Lause 5: Kun ottelu oli ohi, he olivat uusia kausikortin omistajia!</w:t>
      </w:r>
    </w:p>
    <w:p>
      <w:r>
        <w:rPr>
          <w:b/>
        </w:rPr>
        <w:t xml:space="preserve">Tulos</w:t>
      </w:r>
    </w:p>
    <w:p>
      <w:r>
        <w:t xml:space="preserve">Ensimmäinen peli koskaan.</w:t>
      </w:r>
    </w:p>
    <w:p>
      <w:r>
        <w:rPr>
          <w:b/>
        </w:rPr>
        <w:t xml:space="preserve">Esimerkki 4.604</w:t>
      </w:r>
    </w:p>
    <w:p>
      <w:r>
        <w:t xml:space="preserve">Lause 1: Kaaduin taannoin koripalloa pelatessani. Lause 2: Se sattui todella, kun kaaduin. Lause 3: Onneksi muutaman minuutin kuluttua se lakkasi sattumasta niin pahasti. Lause 4: Pystyin nousemaan ylös ja pelaamaan uudelleen. Lause 5: Se oli todella onnekas käänne.</w:t>
      </w:r>
    </w:p>
    <w:p>
      <w:r>
        <w:rPr>
          <w:b/>
        </w:rPr>
        <w:t xml:space="preserve">Tulos</w:t>
      </w:r>
    </w:p>
    <w:p>
      <w:r>
        <w:t xml:space="preserve">Kaatuminen</w:t>
      </w:r>
    </w:p>
    <w:p>
      <w:r>
        <w:rPr>
          <w:b/>
        </w:rPr>
        <w:t xml:space="preserve">Esimerkki 4.605</w:t>
      </w:r>
    </w:p>
    <w:p>
      <w:r>
        <w:t xml:space="preserve">Lause 1: Joe ei halunnut mennä kouluun. Lause 2: Hän päätti teeskennellä olevansa sairas. Lause 3: Joen äiti ei tiennyt paremmasta ja uskoi häntä. Lause 4: Joen äiti ei mennyt töihin. Lause 5: Joe ei saanut tehdä sitä, mitä halusimme, ja hänellä oli tylsää koko päivän.</w:t>
      </w:r>
    </w:p>
    <w:p>
      <w:r>
        <w:rPr>
          <w:b/>
        </w:rPr>
        <w:t xml:space="preserve">Tulos</w:t>
      </w:r>
    </w:p>
    <w:p>
      <w:r>
        <w:t xml:space="preserve">Hooky.</w:t>
      </w:r>
    </w:p>
    <w:p>
      <w:r>
        <w:rPr>
          <w:b/>
        </w:rPr>
        <w:t xml:space="preserve">Esimerkki 4.606</w:t>
      </w:r>
    </w:p>
    <w:p>
      <w:r>
        <w:t xml:space="preserve">Lause 1: Uriahilla oli tylsää, joten hän päätti aloittaa harrastuksen. Lause 2: Hieman mietittyään hän päätti kokeilla ompelua. Lause 3: Hän osti kaikki tarvitsemansa materiaalit, joita hän kuvitteli tarvitsevansa. Lause 4: Kun hän alkoi aloittaa, hän huomasi, että hän oli unohtanut ostaa lankaa. Lause 5: Hän ihmetteli ääneen, miten hän saattoi unohtaa niin tärkeän tavaran.</w:t>
      </w:r>
    </w:p>
    <w:p>
      <w:r>
        <w:rPr>
          <w:b/>
        </w:rPr>
        <w:t xml:space="preserve">Tulos</w:t>
      </w:r>
    </w:p>
    <w:p>
      <w:r>
        <w:t xml:space="preserve">Lanka</w:t>
      </w:r>
    </w:p>
    <w:p>
      <w:r>
        <w:rPr>
          <w:b/>
        </w:rPr>
        <w:t xml:space="preserve">Esimerkki 4.607</w:t>
      </w:r>
    </w:p>
    <w:p>
      <w:r>
        <w:t xml:space="preserve">Lause 1: David työskenteli lentokentällä matkatavaroiden käsittelijänä. Lause 2: Tämä oli ensimmäinen vuosi, jolloin hän työskenteli kiireisen joulusesongin aikana. Lause 3: Hänen työtoverinsa varoittivat häntä, että hänen oli pysyttävä mukana kaaoksen aikana. Lause 4: Hän sekoitti laukkuja edestakaisin koko päivän täyttä vauhtia. Lause 5: Hän ei ollut koskaan elämässään työskennellyt näin ahkerasti.</w:t>
      </w:r>
    </w:p>
    <w:p>
      <w:r>
        <w:rPr>
          <w:b/>
        </w:rPr>
        <w:t xml:space="preserve">Tulos</w:t>
      </w:r>
    </w:p>
    <w:p>
      <w:r>
        <w:t xml:space="preserve">Lentokenttäkuljetus</w:t>
      </w:r>
    </w:p>
    <w:p>
      <w:r>
        <w:rPr>
          <w:b/>
        </w:rPr>
        <w:t xml:space="preserve">Esimerkki 4.608</w:t>
      </w:r>
    </w:p>
    <w:p>
      <w:r>
        <w:t xml:space="preserve">Lause 1: Ystävät olivat valmiita viettämään hauskan viikonlopun. Lause 2: He menivät kotinsa lähellä sijaitsevaan kasinoon. Lause 3: He eivät olleet koskaan ennen pelanneet uhkapelejä. Lause 4: He menettivät satoja dollareita. Lause 5: He päättivät, etteivät sittenkään pidä uhkapelaamisesta.</w:t>
      </w:r>
    </w:p>
    <w:p>
      <w:r>
        <w:rPr>
          <w:b/>
        </w:rPr>
        <w:t xml:space="preserve">Tulos</w:t>
      </w:r>
    </w:p>
    <w:p>
      <w:r>
        <w:t xml:space="preserve">Kasino</w:t>
      </w:r>
    </w:p>
    <w:p>
      <w:r>
        <w:rPr>
          <w:b/>
        </w:rPr>
        <w:t xml:space="preserve">Esimerkki 4.609</w:t>
      </w:r>
    </w:p>
    <w:p>
      <w:r>
        <w:t xml:space="preserve">Lause 1: Sisarentyttäreni D sai lapsen vuonna 1999. Lause 2: Kun lapsi oli kuusivuotias, koulu ehdotti testejä. Lause 3: Heidän mielestään lapsi tarvitsi yksilöllisen oppimisohjelman. Lause 4: D sanoi, että se ei olisi tarpeen. Lause 5: Muutamaa vuotta myöhemmin D testautti lapsen ja sai hänet ILP-ohjelmaan.</w:t>
      </w:r>
    </w:p>
    <w:p>
      <w:r>
        <w:rPr>
          <w:b/>
        </w:rPr>
        <w:t xml:space="preserve">Tulos</w:t>
      </w:r>
    </w:p>
    <w:p>
      <w:r>
        <w:t xml:space="preserve">ILP</w:t>
      </w:r>
    </w:p>
    <w:p>
      <w:r>
        <w:rPr>
          <w:b/>
        </w:rPr>
        <w:t xml:space="preserve">Esimerkki 4.610</w:t>
      </w:r>
    </w:p>
    <w:p>
      <w:r>
        <w:t xml:space="preserve">Lause 1: Sam pelkäsi aina aseita. Lause 2: Hänestä ne olivat äänekkäitä ja väkivaltaisia. Lause 3: Hänen ystävänsä kutsuivat hänet ampumaradalle. Lause 4: Sam suostui vastahakoisesti. Lause 5: Hänellä oli lopulta hauskempaa kuin hän haluaisi myöntää.</w:t>
      </w:r>
    </w:p>
    <w:p>
      <w:r>
        <w:rPr>
          <w:b/>
        </w:rPr>
        <w:t xml:space="preserve">Tulos</w:t>
      </w:r>
    </w:p>
    <w:p>
      <w:r>
        <w:t xml:space="preserve">Aseen ampuminen</w:t>
      </w:r>
    </w:p>
    <w:p>
      <w:r>
        <w:rPr>
          <w:b/>
        </w:rPr>
        <w:t xml:space="preserve">Esimerkki 4.611</w:t>
      </w:r>
    </w:p>
    <w:p>
      <w:r>
        <w:t xml:space="preserve">Lause 1: Martinilla oli tylsää töissä. Lause 2: Mitään projekteja ei ollut meneillään eikä mitään tekemistä. Lause 3: Hän joutui viettämään aikaansa pelaamalla korttia odottaen uusia töitä. Lause 4: Mutta koska sinä päivänä ei tapahtunut enää mitään, hän päätti lähteä kotiin. Lause 5: Sen sijaan, että hän olisi tuhlannut aikaansa, hän ilmoittautui seuraavana päivänä sairaaksi.</w:t>
      </w:r>
    </w:p>
    <w:p>
      <w:r>
        <w:rPr>
          <w:b/>
        </w:rPr>
        <w:t xml:space="preserve">Tulos</w:t>
      </w:r>
    </w:p>
    <w:p>
      <w:r>
        <w:t xml:space="preserve">Tylsistynyt töissä</w:t>
      </w:r>
    </w:p>
    <w:p>
      <w:r>
        <w:rPr>
          <w:b/>
        </w:rPr>
        <w:t xml:space="preserve">Esimerkki 4.612</w:t>
      </w:r>
    </w:p>
    <w:p>
      <w:r>
        <w:t xml:space="preserve">Lause 1: Renault lopetti metallien ostamisen. Lause 2: Metallimarkkinat heidän kotimaassaan heikkenivät. Lause 3: Kauppiaat olivat innokkaita myymään osakkeitaan. Lause 4: Joihinkin ihmisiin iski paniikki. Lause 5: Tilanne parani siitä eteenpäin.</w:t>
      </w:r>
    </w:p>
    <w:p>
      <w:r>
        <w:rPr>
          <w:b/>
        </w:rPr>
        <w:t xml:space="preserve">Tulos</w:t>
      </w:r>
    </w:p>
    <w:p>
      <w:r>
        <w:t xml:space="preserve">Pelti</w:t>
      </w:r>
    </w:p>
    <w:p>
      <w:r>
        <w:rPr>
          <w:b/>
        </w:rPr>
        <w:t xml:space="preserve">Esimerkki 4.613</w:t>
      </w:r>
    </w:p>
    <w:p>
      <w:r>
        <w:t xml:space="preserve">Lause 1: Ystäväni Austin rakastaa käydä ulkona ystäviensä kanssa. Lause 2: Perjantai-iltana Austin lähti isoon kaupunkiin hengailemaan heidän kanssaan. Lause 3: Kun hän saapui kaupunkiin, hän ei löytänyt parkkipaikkaa. Lause 4: Ajettuaan tuntikausia ympäriinsä hän löysi lopulta parkkipaikan. Lause 5: Austin oli innoissaan siitä, että pääsi vihdoin ulos kavereidensa kanssa.</w:t>
      </w:r>
    </w:p>
    <w:p>
      <w:r>
        <w:rPr>
          <w:b/>
        </w:rPr>
        <w:t xml:space="preserve">Tulos</w:t>
      </w:r>
    </w:p>
    <w:p>
      <w:r>
        <w:t xml:space="preserve">Austinin suuri yö ulkona</w:t>
      </w:r>
    </w:p>
    <w:p>
      <w:r>
        <w:rPr>
          <w:b/>
        </w:rPr>
        <w:t xml:space="preserve">Esimerkki 4.614</w:t>
      </w:r>
    </w:p>
    <w:p>
      <w:r>
        <w:t xml:space="preserve">Lause 1: Arnoldin auto oli hajonnut. Lause 2: Hän vei sen mekaanikolle. Lause 3: Mekaanikko sanoi, että hän tarvitsi uuden moottorin. Lause 4: Arnold päätti, ettei sitä kannata korjata. Lause 5: Hän alkoi etsiä käytettyä autoa.</w:t>
      </w:r>
    </w:p>
    <w:p>
      <w:r>
        <w:rPr>
          <w:b/>
        </w:rPr>
        <w:t xml:space="preserve">Tulos</w:t>
      </w:r>
    </w:p>
    <w:p>
      <w:r>
        <w:t xml:space="preserve">Moottoriongelmat</w:t>
      </w:r>
    </w:p>
    <w:p>
      <w:r>
        <w:rPr>
          <w:b/>
        </w:rPr>
        <w:t xml:space="preserve">Esimerkki 4.615</w:t>
      </w:r>
    </w:p>
    <w:p>
      <w:r>
        <w:t xml:space="preserve">Lause 1: Edin piti kirjoittaa novelli englannin tunnille. Lause 2: Hän ei keksinyt, mistä kirjoittaa. Lause 3: Hän istui kotona ja katseli televisiota, kunnes eräs ohjelma antoi hänelle idean. Lause 4: Hän teki tarinastaan murhamysteerin! Lause 5: Ed jätti tehtävänsä ja sai siitä kiitettävän!</w:t>
      </w:r>
    </w:p>
    <w:p>
      <w:r>
        <w:rPr>
          <w:b/>
        </w:rPr>
        <w:t xml:space="preserve">Tulos</w:t>
      </w:r>
    </w:p>
    <w:p>
      <w:r>
        <w:t xml:space="preserve">Tarinan kirjoittaminen</w:t>
      </w:r>
    </w:p>
    <w:p>
      <w:r>
        <w:rPr>
          <w:b/>
        </w:rPr>
        <w:t xml:space="preserve">Esimerkki 4.616</w:t>
      </w:r>
    </w:p>
    <w:p>
      <w:r>
        <w:t xml:space="preserve">Lause 1: Tom kuuli äänen ajaessaan ympäriinsä. Lause 2: Se tuli hänen moottoristaan. Lause 3: Tom ei vaivautunut tarkistuttamaan sitä koskaan. Lause 4: Jonkin ajan kuluttua hänen autonsa hajosi kokonaan. Lause 5: Tomin moottori oli melkein tuhoutunut.</w:t>
      </w:r>
    </w:p>
    <w:p>
      <w:r>
        <w:rPr>
          <w:b/>
        </w:rPr>
        <w:t xml:space="preserve">Tulos</w:t>
      </w:r>
    </w:p>
    <w:p>
      <w:r>
        <w:t xml:space="preserve">Moottorin melu</w:t>
      </w:r>
    </w:p>
    <w:p>
      <w:r>
        <w:rPr>
          <w:b/>
        </w:rPr>
        <w:t xml:space="preserve">Esimerkki 4.617</w:t>
      </w:r>
    </w:p>
    <w:p>
      <w:r>
        <w:t xml:space="preserve">Lause 1: Ira meni Haitiin. Lause 2: Hänen ystävänsä tekivät hänelle ruokaa. Lause 3: He sanoivat, että se oli spagettia. Lause 4: Hän piti siitä todella paljon. Lause 5: Hän kysyi heiltä, miten sitä tehdään.</w:t>
      </w:r>
    </w:p>
    <w:p>
      <w:r>
        <w:rPr>
          <w:b/>
        </w:rPr>
        <w:t xml:space="preserve">Tulos</w:t>
      </w:r>
    </w:p>
    <w:p>
      <w:r>
        <w:t xml:space="preserve">Spagetti</w:t>
      </w:r>
    </w:p>
    <w:p>
      <w:r>
        <w:rPr>
          <w:b/>
        </w:rPr>
        <w:t xml:space="preserve">Esimerkki 4.618</w:t>
      </w:r>
    </w:p>
    <w:p>
      <w:r>
        <w:t xml:space="preserve">Lause 1: Tom tunsi itsensä sairaaksi. Lause 2: Hän meni lääkäriin. Lause 3: Lääkäri kertoi Tomille, että hänellä oli syöpä. Lause 4: Tom sai solunsalpaajahoitoa syövän hoitoon. Lause 5: Hoito onnistui hyvin.</w:t>
      </w:r>
    </w:p>
    <w:p>
      <w:r>
        <w:rPr>
          <w:b/>
        </w:rPr>
        <w:t xml:space="preserve">Tulos</w:t>
      </w:r>
    </w:p>
    <w:p>
      <w:r>
        <w:t xml:space="preserve">Syöpä</w:t>
      </w:r>
    </w:p>
    <w:p>
      <w:r>
        <w:rPr>
          <w:b/>
        </w:rPr>
        <w:t xml:space="preserve">Esimerkki 4.619</w:t>
      </w:r>
    </w:p>
    <w:p>
      <w:r>
        <w:t xml:space="preserve">Lause 1: Lucy halusi nähdä, toimiiko laserhoito. Lause 2: Hänellä oli paljon ryppyjä kasvoillaan. Lause 3: Hän halusi saada ne laserilla. Lause 4: Hänellä oli melko suuria toiveita. Lause 5: Mutta valitettavasti hänen ryppyensä eivät koskaan hävinneet.</w:t>
      </w:r>
    </w:p>
    <w:p>
      <w:r>
        <w:rPr>
          <w:b/>
        </w:rPr>
        <w:t xml:space="preserve">Tulos</w:t>
      </w:r>
    </w:p>
    <w:p>
      <w:r>
        <w:t xml:space="preserve">Katsotaan, toimiiko se</w:t>
      </w:r>
    </w:p>
    <w:p>
      <w:r>
        <w:rPr>
          <w:b/>
        </w:rPr>
        <w:t xml:space="preserve">Esimerkki 4.620</w:t>
      </w:r>
    </w:p>
    <w:p>
      <w:r>
        <w:t xml:space="preserve">Lause 1: Diegolla oli menestyksekäs päivä. Lause 2: Ensin hän meni puistoon ja pelasi frisbeetä. Lause 3: Hän oli niin hyvä, että ihmiset antoivat hänelle rahaa, jotta hän sai pelata joukkueessa. Lause 4: Hän käytti rahat ostaakseen paljon limonadia. Lause 5: Sitten hän myi limonadin eteenpäin voitolla.</w:t>
      </w:r>
    </w:p>
    <w:p>
      <w:r>
        <w:rPr>
          <w:b/>
        </w:rPr>
        <w:t xml:space="preserve">Tulos</w:t>
      </w:r>
    </w:p>
    <w:p>
      <w:r>
        <w:t xml:space="preserve">Diegon päivä</w:t>
      </w:r>
    </w:p>
    <w:p>
      <w:r>
        <w:rPr>
          <w:b/>
        </w:rPr>
        <w:t xml:space="preserve">Esimerkki 4.621</w:t>
      </w:r>
    </w:p>
    <w:p>
      <w:r>
        <w:t xml:space="preserve">Lause 1: Angie on aina rakastanut koiria. Lause 2: Kun Angie muutti omaan kotiinsa, hän hankki heti koiran. Lause 3: Hänen miehensä ei ollut koiraihminen, joten he sopivat omistavansa vain yhden koiran. Lause 4: Eräänä päivänä hänen serkkunsa pyysi häntä ottamaan koiran, jota hän ei voinut enää pitää. Lause 5: Hän ja hänen miehensä tunsivat sääliä koiran puolesta, joten nyt heillä on kaksi koiraa.</w:t>
      </w:r>
    </w:p>
    <w:p>
      <w:r>
        <w:rPr>
          <w:b/>
        </w:rPr>
        <w:t xml:space="preserve">Tulos</w:t>
      </w:r>
    </w:p>
    <w:p>
      <w:r>
        <w:t xml:space="preserve">Suunnittelematon toinen koira</w:t>
      </w:r>
    </w:p>
    <w:p>
      <w:r>
        <w:rPr>
          <w:b/>
        </w:rPr>
        <w:t xml:space="preserve">Esimerkki 4.622</w:t>
      </w:r>
    </w:p>
    <w:p>
      <w:r>
        <w:t xml:space="preserve">Lause 1: Perhe asui toisessa kerroksessa. Lause 2: Portaisiin oli kiinnitetty horjuva kaide. Lause 3: Perhe rukoili vuokranantajaa vaihtamaan sen. Lause 4: Hän kieltäytyi aina. Lause 5: Vanhemmat varoittivat lapsia siitä, miten vaarallinen se oli.</w:t>
      </w:r>
    </w:p>
    <w:p>
      <w:r>
        <w:rPr>
          <w:b/>
        </w:rPr>
        <w:t xml:space="preserve">Tulos</w:t>
      </w:r>
    </w:p>
    <w:p>
      <w:r>
        <w:t xml:space="preserve">Kaide</w:t>
      </w:r>
    </w:p>
    <w:p>
      <w:r>
        <w:rPr>
          <w:b/>
        </w:rPr>
        <w:t xml:space="preserve">Esimerkki 4.623</w:t>
      </w:r>
    </w:p>
    <w:p>
      <w:r>
        <w:t xml:space="preserve">Lause 1: Lapset rakastivat videopelijärjestelmäänsä. Lause 2: He ostivat uuden pelin. Lause 3: He valvoivat koko yön pelaten sitä. Lause 4: Se oli hauska uusi peli! Lause 5: He voittivat sen 10 tunnin pelaamisen jälkeen.</w:t>
      </w:r>
    </w:p>
    <w:p>
      <w:r>
        <w:rPr>
          <w:b/>
        </w:rPr>
        <w:t xml:space="preserve">Tulos</w:t>
      </w:r>
    </w:p>
    <w:p>
      <w:r>
        <w:t xml:space="preserve">Videopeli</w:t>
      </w:r>
    </w:p>
    <w:p>
      <w:r>
        <w:rPr>
          <w:b/>
        </w:rPr>
        <w:t xml:space="preserve">Esimerkki 4.624</w:t>
      </w:r>
    </w:p>
    <w:p>
      <w:r>
        <w:t xml:space="preserve">Lause 1: Pitkäaikainen ihastukseni pyysi minua treffeille. Lause 2: Oletin, että hän maksaisi, joten jätin lompakkoni kotiin. Lause 3: Kun pääsemme elokuvateatteriin, hän ostaa itselleen lipun. Lause 4: Sitten hän kääntyy ympäri ja odottaa, että minä ostan omani. Lause 5: Keksin jonkin tekosyyn siitä, ettei minulla ole rahaa, ja nyt hän ei ole soittanut.</w:t>
      </w:r>
    </w:p>
    <w:p>
      <w:r>
        <w:rPr>
          <w:b/>
        </w:rPr>
        <w:t xml:space="preserve">Tulos</w:t>
      </w:r>
    </w:p>
    <w:p>
      <w:r>
        <w:t xml:space="preserve">Älä koskaan oleta</w:t>
      </w:r>
    </w:p>
    <w:p>
      <w:r>
        <w:rPr>
          <w:b/>
        </w:rPr>
        <w:t xml:space="preserve">Esimerkki 4.625</w:t>
      </w:r>
    </w:p>
    <w:p>
      <w:r>
        <w:t xml:space="preserve">Lause 1: Jenny ajoi töihin. Lause 2: Hän ajoi suoraan vihreiden liikennevalojen läpi. Lause 3: Jennyn oikealla puolella ollut auto ei pysähtynyt punaisissa valoissa ja törmäsi hänen autoonsa. Lause 4: Jenny vietiin ambulanssilla sairaalaan. Lause 5: Onneksi Jenny ei saanut suurempia vammoja, vaikka hänen autonsa saikin.</w:t>
      </w:r>
    </w:p>
    <w:p>
      <w:r>
        <w:rPr>
          <w:b/>
        </w:rPr>
        <w:t xml:space="preserve">Tulos</w:t>
      </w:r>
    </w:p>
    <w:p>
      <w:r>
        <w:t xml:space="preserve">Hylky</w:t>
      </w:r>
    </w:p>
    <w:p>
      <w:r>
        <w:rPr>
          <w:b/>
        </w:rPr>
        <w:t xml:space="preserve">Esimerkki 4.626</w:t>
      </w:r>
    </w:p>
    <w:p>
      <w:r>
        <w:t xml:space="preserve">Lause 1: Jack halusi uuden puhelinkotelon. Lause 2: Hän valitsi tietyn kotelon ja tilasi sen netistä! Lause 3: Kun hän sai puhelinkotelon, se ei ollut oikea! Lause 4: Jack soitti yritykselle, joka lähetti hänelle puhelinkotelon. Lause 5: Yritys lähetti hänelle oikean puhelinkotelon ensi viikolla!</w:t>
      </w:r>
    </w:p>
    <w:p>
      <w:r>
        <w:rPr>
          <w:b/>
        </w:rPr>
        <w:t xml:space="preserve">Tulos</w:t>
      </w:r>
    </w:p>
    <w:p>
      <w:r>
        <w:t xml:space="preserve">Puhelinkotelo</w:t>
      </w:r>
    </w:p>
    <w:p>
      <w:r>
        <w:rPr>
          <w:b/>
        </w:rPr>
        <w:t xml:space="preserve">Esimerkki 4.627</w:t>
      </w:r>
    </w:p>
    <w:p>
      <w:r>
        <w:t xml:space="preserve">Lause 1: Kolme veljestä lähti golfaamaan polttareihin. Lause 2: He olivat menneet päivää ennen häitä. Lause 3: Golfatessaan yksi heistä paloi pahasti auringossa. Lause 4: Hänen kätensä ja kasvonsa olivat punaiset kuin hummeri! Lause 5: Sen korjaamiseksi heidän oli otettava kaikki hääkuvat mustavalkoisina!</w:t>
      </w:r>
    </w:p>
    <w:p>
      <w:r>
        <w:rPr>
          <w:b/>
        </w:rPr>
        <w:t xml:space="preserve">Tulos</w:t>
      </w:r>
    </w:p>
    <w:p>
      <w:r>
        <w:t xml:space="preserve">Auringonpolttama</w:t>
      </w:r>
    </w:p>
    <w:p>
      <w:r>
        <w:rPr>
          <w:b/>
        </w:rPr>
        <w:t xml:space="preserve">Esimerkki 4.628</w:t>
      </w:r>
    </w:p>
    <w:p>
      <w:r>
        <w:t xml:space="preserve">Lause 1: Mies kadotti kenkänsä. Lause 2: Hänen vaimonsa halusi tietää miten. Lause 3: Hän ei muistanut. Lause 4: Nainen soitti hänen ystävälleen. Lause 5: Hänen ystävänsä sanoi, että hän antoi ne pois baarissa.</w:t>
      </w:r>
    </w:p>
    <w:p>
      <w:r>
        <w:rPr>
          <w:b/>
        </w:rPr>
        <w:t xml:space="preserve">Tulos</w:t>
      </w:r>
    </w:p>
    <w:p>
      <w:r>
        <w:t xml:space="preserve">Kadonneet kengät</w:t>
      </w:r>
    </w:p>
    <w:p>
      <w:r>
        <w:rPr>
          <w:b/>
        </w:rPr>
        <w:t xml:space="preserve">Esimerkki 4.629</w:t>
      </w:r>
    </w:p>
    <w:p>
      <w:r>
        <w:t xml:space="preserve">Lause 1: May muutti vanhempiensa kanssa uuteen kaupunkiin. Lause 2: toukokuuta jännitti uusien ystävien saaminen naapurustossaan. Lause 3: Eräänä päivänä eräs tyttö tuli käymään ja pyysi Mayta leikkimään kanssaan. Lause 4: May suostui, ja he viettivät päivän yhdessä. Lause 5: Nyt May ja tyttö ovat parhaita ystäviä, ja May rakastaa uutta kotiaan.</w:t>
      </w:r>
    </w:p>
    <w:p>
      <w:r>
        <w:rPr>
          <w:b/>
        </w:rPr>
        <w:t xml:space="preserve">Tulos</w:t>
      </w:r>
    </w:p>
    <w:p>
      <w:r>
        <w:t xml:space="preserve">Uusi tyttö</w:t>
      </w:r>
    </w:p>
    <w:p>
      <w:r>
        <w:rPr>
          <w:b/>
        </w:rPr>
        <w:t xml:space="preserve">Esimerkki 4.630</w:t>
      </w:r>
    </w:p>
    <w:p>
      <w:r>
        <w:t xml:space="preserve">Lause 1: Pattyn makuuhuoneessa oli iso ikkuna. Lause 2: Hän ei osannut valita siihen verhoja. Lause 3: Hän osti niitä ja vei ne takaisin. Lause 4: Mikään ei näyttänyt oikealta. Lause 5: Lopulta Patty päätti asentaa kaihtimet.</w:t>
      </w:r>
    </w:p>
    <w:p>
      <w:r>
        <w:rPr>
          <w:b/>
        </w:rPr>
        <w:t xml:space="preserve">Tulos</w:t>
      </w:r>
    </w:p>
    <w:p>
      <w:r>
        <w:t xml:space="preserve">Verhot</w:t>
      </w:r>
    </w:p>
    <w:p>
      <w:r>
        <w:rPr>
          <w:b/>
        </w:rPr>
        <w:t xml:space="preserve">Esimerkki 4.631</w:t>
      </w:r>
    </w:p>
    <w:p>
      <w:r>
        <w:t xml:space="preserve">Lause 1: Tom pelasi baseballia ystäviensä kanssa. Lause 2: Hän löi pallon väärään suuntaan. Lause 3: Se osui naapurin ikkunaan. Lause 4: Ikkuna meni rikki. Lause 5: Tom pyysi anteeksi ja joutui korjauttamaan sen.</w:t>
      </w:r>
    </w:p>
    <w:p>
      <w:r>
        <w:rPr>
          <w:b/>
        </w:rPr>
        <w:t xml:space="preserve">Tulos</w:t>
      </w:r>
    </w:p>
    <w:p>
      <w:r>
        <w:t xml:space="preserve">Huono osuma</w:t>
      </w:r>
    </w:p>
    <w:p>
      <w:r>
        <w:rPr>
          <w:b/>
        </w:rPr>
        <w:t xml:space="preserve">Esimerkki 4.632</w:t>
      </w:r>
    </w:p>
    <w:p>
      <w:r>
        <w:t xml:space="preserve">Lause 1: Mikan piti tanssia balettiesityksessään. Lause 2: Kadonneiden vaatteidensa vuoksi hän myöhästyi muutaman minuutin. Lause 3: Hänen opettajansa hoputti häntä vihaisesti lavalle. Lause 4: Onneksi hän ehti paikalleen juuri ajoissa. Lause 5: Myöhästymisestä huolimatta hän tanssi hyvin.</w:t>
      </w:r>
    </w:p>
    <w:p>
      <w:r>
        <w:rPr>
          <w:b/>
        </w:rPr>
        <w:t xml:space="preserve">Tulos</w:t>
      </w:r>
    </w:p>
    <w:p>
      <w:r>
        <w:t xml:space="preserve">Myöhässä baletista</w:t>
      </w:r>
    </w:p>
    <w:p>
      <w:r>
        <w:rPr>
          <w:b/>
        </w:rPr>
        <w:t xml:space="preserve">Esimerkki 4.633</w:t>
      </w:r>
    </w:p>
    <w:p>
      <w:r>
        <w:t xml:space="preserve">Lause 1: George ei pitänyt silmälaseistaan. Lause 2: Hän piti niitä usein taskussaan kävellessään. Lause 3: Kun hän törmäsi naiseen, hän ei tunnistanut tätä. Lause 4: Hän pyysi anteeksi ja lähti omille teilleen. Lause 5: Kunnes nainen pysäytti hänet ja hän lopulta tunnisti äitinsä.</w:t>
      </w:r>
    </w:p>
    <w:p>
      <w:r>
        <w:rPr>
          <w:b/>
        </w:rPr>
        <w:t xml:space="preserve">Tulos</w:t>
      </w:r>
    </w:p>
    <w:p>
      <w:r>
        <w:t xml:space="preserve">Ilman silmälaseja</w:t>
      </w:r>
    </w:p>
    <w:p>
      <w:r>
        <w:rPr>
          <w:b/>
        </w:rPr>
        <w:t xml:space="preserve">Esimerkki 4.634</w:t>
      </w:r>
    </w:p>
    <w:p>
      <w:r>
        <w:t xml:space="preserve">Lause 1: Carl oli vanha mies, joka myi ilmapalloja. Lause 2: Eräänä päivänä hän tapasi nuoren pojan nimeltä Russell. Lause 3: Russell halusi ilmapallon, mutta hänellä ei ollut siihen varaa. Lause 4: Carl oli hyväntekeväisyydellä. Lause 5: Hän antoi Russellille kaksi ilmapalloa ilmaiseksi.</w:t>
      </w:r>
    </w:p>
    <w:p>
      <w:r>
        <w:rPr>
          <w:b/>
        </w:rPr>
        <w:t xml:space="preserve">Tulos</w:t>
      </w:r>
    </w:p>
    <w:p>
      <w:r>
        <w:t xml:space="preserve">Ilmapallot</w:t>
      </w:r>
    </w:p>
    <w:p>
      <w:r>
        <w:rPr>
          <w:b/>
        </w:rPr>
        <w:t xml:space="preserve">Esimerkki 4.635</w:t>
      </w:r>
    </w:p>
    <w:p>
      <w:r>
        <w:t xml:space="preserve">Lause 1: Bethin makuuhuoneessa oli suuri kokoelma nukkeja. Lause 2: Bethillä oli suosikkinukke, jota hän kutsui Kimiksi. Lause 3: Eräänä päivänä, kun Beth oli koulussa, hänen lemmikkikoiransa Skippy löysi Kimin. Lause 4: Skippy puri yhden Kimin käsivarsista irti. Lause 5: Beth oli järkyttynyt löydettyään pureskellun nukkensa.</w:t>
      </w:r>
    </w:p>
    <w:p>
      <w:r>
        <w:rPr>
          <w:b/>
        </w:rPr>
        <w:t xml:space="preserve">Tulos</w:t>
      </w:r>
    </w:p>
    <w:p>
      <w:r>
        <w:t xml:space="preserve">Beth ja hänen nukkensa</w:t>
      </w:r>
    </w:p>
    <w:p>
      <w:r>
        <w:rPr>
          <w:b/>
        </w:rPr>
        <w:t xml:space="preserve">Esimerkki 4.636</w:t>
      </w:r>
    </w:p>
    <w:p>
      <w:r>
        <w:t xml:space="preserve">Lause 1: Miles tietää syövänsä liikaa punaista lihaa. Lause 2: Hän päättää alkaa syödä enemmän kalaa. Lause 3: Miles tilaa eräänä iltana lohta illalliseksi. Lause 4: Hän on iloinen voidessaan syödä enemmän kalaa. Lause 5: Miles on ylpeä siitä, ettei hän tilannut punaista lihaa.</w:t>
      </w:r>
    </w:p>
    <w:p>
      <w:r>
        <w:rPr>
          <w:b/>
        </w:rPr>
        <w:t xml:space="preserve">Tulos</w:t>
      </w:r>
    </w:p>
    <w:p>
      <w:r>
        <w:t xml:space="preserve">Miles syö kalaa</w:t>
      </w:r>
    </w:p>
    <w:p>
      <w:r>
        <w:rPr>
          <w:b/>
        </w:rPr>
        <w:t xml:space="preserve">Esimerkki 4.637</w:t>
      </w:r>
    </w:p>
    <w:p>
      <w:r>
        <w:t xml:space="preserve">Lause 1: Yolanda oli baseballin ystävä. Lause 2: Hän piti erityisesti New York Yankeesista. Lause 3: Hän halusi tehdä jotakin osoittaakseen tämän ihailunsa. Lause 4: Hän löysi netistä joukon Yankees-patsaita. Lause 5: Hän käytti niitä koristamaan etupihansa joukkueen kunniaksi.</w:t>
      </w:r>
    </w:p>
    <w:p>
      <w:r>
        <w:rPr>
          <w:b/>
        </w:rPr>
        <w:t xml:space="preserve">Tulos</w:t>
      </w:r>
    </w:p>
    <w:p>
      <w:r>
        <w:t xml:space="preserve">Yoldandan jenkkipiha</w:t>
      </w:r>
    </w:p>
    <w:p>
      <w:r>
        <w:rPr>
          <w:b/>
        </w:rPr>
        <w:t xml:space="preserve">Esimerkki 4.638</w:t>
      </w:r>
    </w:p>
    <w:p>
      <w:r>
        <w:t xml:space="preserve">Lause 1: Shana asui ennen ränsistyneessä asuntovaunussa keskellä ei mitään. Lause 2: Hän päätti sen sijaan matkustaa ympäri maata pakettiautollaan. Lause 3: Muutaman kuukauden kuluttua hän päätyi Kaliforniaan ja päätti jäädä sinne. Lause 4: Hän sai töitä marihuanan viljelijältä Humboldtin piirikunnasta. Lause 5: Lopulta hän meni naimisiin viljelijän kanssa ja elää nyt vapaa-ajan elämää.</w:t>
      </w:r>
    </w:p>
    <w:p>
      <w:r>
        <w:rPr>
          <w:b/>
        </w:rPr>
        <w:t xml:space="preserve">Tulos</w:t>
      </w:r>
    </w:p>
    <w:p>
      <w:r>
        <w:t xml:space="preserve">Älä myy pakettiautoa</w:t>
      </w:r>
    </w:p>
    <w:p>
      <w:r>
        <w:rPr>
          <w:b/>
        </w:rPr>
        <w:t xml:space="preserve">Esimerkki 4.639</w:t>
      </w:r>
    </w:p>
    <w:p>
      <w:r>
        <w:t xml:space="preserve">Lause 1: Tim lähti kalaan ystäviensä kanssa. Lause 2: Hän oli ainoa, joka ei saanut kalaa. Lause 3: Hänen ystävänsä pilkkasivat häntä, mutta hän ei välittänyt. Lause 4: Timillä oli silti hauskaa. Lause 5: Hänen ystävänsä jakoivat kalansa hänen kanssaan.</w:t>
      </w:r>
    </w:p>
    <w:p>
      <w:r>
        <w:rPr>
          <w:b/>
        </w:rPr>
        <w:t xml:space="preserve">Tulos</w:t>
      </w:r>
    </w:p>
    <w:p>
      <w:r>
        <w:t xml:space="preserve">Kalastaminen</w:t>
      </w:r>
    </w:p>
    <w:p>
      <w:r>
        <w:rPr>
          <w:b/>
        </w:rPr>
        <w:t xml:space="preserve">Esimerkki 4.640</w:t>
      </w:r>
    </w:p>
    <w:p>
      <w:r>
        <w:t xml:space="preserve">Lause 1: Olen aina halunnut uida delfiinien kanssa. Lause 2: Näin delfiinejä, kun olin perheen kanssa Sea Worldissa. Lause 3: Kysyin äidiltäni, voisimmeko uida niiden kanssa. Lause 4: Hän ei antanut, koska se maksoi liikaa rahaa. Lause 5: Olin pettynyt, etten voinut uida niiden kanssa sinä päivänä.</w:t>
      </w:r>
    </w:p>
    <w:p>
      <w:r>
        <w:rPr>
          <w:b/>
        </w:rPr>
        <w:t xml:space="preserve">Tulos</w:t>
      </w:r>
    </w:p>
    <w:p>
      <w:r>
        <w:t xml:space="preserve">Sea World</w:t>
      </w:r>
    </w:p>
    <w:p>
      <w:r>
        <w:rPr>
          <w:b/>
        </w:rPr>
        <w:t xml:space="preserve">Esimerkki 4.641</w:t>
      </w:r>
    </w:p>
    <w:p>
      <w:r>
        <w:t xml:space="preserve">Lause 1: Molly on uimassa. Lause 2: Molly ui syvälle mereen. Lause 3: Molly tuntee jonkin uivan hänen lähellään. Lause 4: Hai alkaa hyökätä Mollyn kimppuun. Lause 5: Molly ui takaisin rantaan ja selviää hyökkäyksestä.</w:t>
      </w:r>
    </w:p>
    <w:p>
      <w:r>
        <w:rPr>
          <w:b/>
        </w:rPr>
        <w:t xml:space="preserve">Tulos</w:t>
      </w:r>
    </w:p>
    <w:p>
      <w:r>
        <w:t xml:space="preserve">Molly selviää hyökkäyksestä</w:t>
      </w:r>
    </w:p>
    <w:p>
      <w:r>
        <w:rPr>
          <w:b/>
        </w:rPr>
        <w:t xml:space="preserve">Esimerkki 4.642</w:t>
      </w:r>
    </w:p>
    <w:p>
      <w:r>
        <w:t xml:space="preserve">Lause 1: Ahmed eli onnellista elämää pienessä kylässä Syyriassa. Lause 2: Sota puhkesi ja Ahmed pakeni perheensä kanssa. Lause 3: Ahmed ja hänen perheensä nousivat veneeseen ja lähtivät meren yli parempaa elämää kohti. Lause 4: Vene kaatui ja Ahmedin perhe hukkui. Lause 5: Ahmed elää onnetonta elämää yksin pakolaisleirillä Euroopassa.</w:t>
      </w:r>
    </w:p>
    <w:p>
      <w:r>
        <w:rPr>
          <w:b/>
        </w:rPr>
        <w:t xml:space="preserve">Tulos</w:t>
      </w:r>
    </w:p>
    <w:p>
      <w:r>
        <w:t xml:space="preserve">Pakolainen</w:t>
      </w:r>
    </w:p>
    <w:p>
      <w:r>
        <w:rPr>
          <w:b/>
        </w:rPr>
        <w:t xml:space="preserve">Esimerkki 4.643</w:t>
      </w:r>
    </w:p>
    <w:p>
      <w:r>
        <w:t xml:space="preserve">Lause 1: Ana kuuli kovia ääniä yläkerran tyhjästä asunnosta. Lause 2: Hän oli kauhuissaan - keskellä yötä oli hyvin pimeää! Lause 3: Mutta seuraavana aamuna And lähti tutkimaan asiaa. Lause 4: Sieltä hän löysi helpottavan vastauksen pelottavaan episodiinsa. Lause 5: Yläkertaan oli muuttanut uusi perhe, joka liikkui siellä koko yön!</w:t>
      </w:r>
    </w:p>
    <w:p>
      <w:r>
        <w:rPr>
          <w:b/>
        </w:rPr>
        <w:t xml:space="preserve">Tulos</w:t>
      </w:r>
    </w:p>
    <w:p>
      <w:r>
        <w:t xml:space="preserve">Äänet</w:t>
      </w:r>
    </w:p>
    <w:p>
      <w:r>
        <w:rPr>
          <w:b/>
        </w:rPr>
        <w:t xml:space="preserve">Esimerkki 4.644</w:t>
      </w:r>
    </w:p>
    <w:p>
      <w:r>
        <w:t xml:space="preserve">Lause 1: John unohti kirjaraportin, joka hänen piti kirjoittaa. Lause 2: Hänellä ei ollut tarpeeksi aikaa tehdä sitä kunnolla. Lause 3: Hän meni wikipediaan ja selasi artikkelin. Lause 4: Sitten hän vain muotoili sen omin sanoin. Lause 5: Se oli tarpeeksi hyvä, jotta hän sai arvosanan B+.</w:t>
      </w:r>
    </w:p>
    <w:p>
      <w:r>
        <w:rPr>
          <w:b/>
        </w:rPr>
        <w:t xml:space="preserve">Tulos</w:t>
      </w:r>
    </w:p>
    <w:p>
      <w:r>
        <w:t xml:space="preserve">Kirjaraportti</w:t>
      </w:r>
    </w:p>
    <w:p>
      <w:r>
        <w:rPr>
          <w:b/>
        </w:rPr>
        <w:t xml:space="preserve">Esimerkki 4.645</w:t>
      </w:r>
    </w:p>
    <w:p>
      <w:r>
        <w:t xml:space="preserve">Lause 1: Sarahin tietokoneen näppäimistö oli vanha ja pölyinen. Lause 2: Mutta se toimi yhä. Lause 3: Hänen ei siis tarvinnut ostaa uutta. Lause 4: Eräänä päivänä hän sairastui. Lause 5: Niinpä hän osti pelosta uuden näppäimistön.</w:t>
      </w:r>
    </w:p>
    <w:p>
      <w:r>
        <w:rPr>
          <w:b/>
        </w:rPr>
        <w:t xml:space="preserve">Tulos</w:t>
      </w:r>
    </w:p>
    <w:p>
      <w:r>
        <w:t xml:space="preserve">Vanha näppäimistö</w:t>
      </w:r>
    </w:p>
    <w:p>
      <w:r>
        <w:rPr>
          <w:b/>
        </w:rPr>
        <w:t xml:space="preserve">Esimerkki 4.646</w:t>
      </w:r>
    </w:p>
    <w:p>
      <w:r>
        <w:t xml:space="preserve">Lause 1: Asun talossa, jossa on kellari. Lause 2: Isoveljeni sanoo, että siellä on hirviö. Lause 3: Kuulen sieltä aika säännöllisesti outoja ääniä. Lause 4: Eräänä yönä menen varovasti tutkimaan. Lause 5: Äänet tulevat vedenlämmittimestä.</w:t>
      </w:r>
    </w:p>
    <w:p>
      <w:r>
        <w:rPr>
          <w:b/>
        </w:rPr>
        <w:t xml:space="preserve">Tulos</w:t>
      </w:r>
    </w:p>
    <w:p>
      <w:r>
        <w:t xml:space="preserve">Kellari</w:t>
      </w:r>
    </w:p>
    <w:p>
      <w:r>
        <w:rPr>
          <w:b/>
        </w:rPr>
        <w:t xml:space="preserve">Esimerkki 4.647</w:t>
      </w:r>
    </w:p>
    <w:p>
      <w:r>
        <w:t xml:space="preserve">Lause 1: Ennen koulusta lähtöä tarkistin puhelimeni ja huomasin 5 vastaamatonta puhelua. Lause 2: Ne olivat kaikki äidiltäni, joten soitin hänelle takaisin. Lause 3: Hän itki, kun hän vastasi ja käski minun mennä kotiin. Lause 4: Tunsin valtavaa pelkoa, kun pyöräilin kotiin. Lause 5: Kun pääsin kotiin, näin, että se oli kytevä tuhkakasa.</w:t>
      </w:r>
    </w:p>
    <w:p>
      <w:r>
        <w:rPr>
          <w:b/>
        </w:rPr>
        <w:t xml:space="preserve">Tulos</w:t>
      </w:r>
    </w:p>
    <w:p>
      <w:r>
        <w:t xml:space="preserve">Tulipalo</w:t>
      </w:r>
    </w:p>
    <w:p>
      <w:r>
        <w:rPr>
          <w:b/>
        </w:rPr>
        <w:t xml:space="preserve">Esimerkki 4.648</w:t>
      </w:r>
    </w:p>
    <w:p>
      <w:r>
        <w:t xml:space="preserve">Lause 1: Jessica yritti popcornia. Lause 2: Hänen popcornpopperinsa oli rikki. Lause 3: Jessica yritti tehdä popcornia liedellä. Lause 4: Hän poltti sitä jatkuvasti liedellä. Lause 5: Jessica päätti ostaa uuden popcornpopperin.</w:t>
      </w:r>
    </w:p>
    <w:p>
      <w:r>
        <w:rPr>
          <w:b/>
        </w:rPr>
        <w:t xml:space="preserve">Tulos</w:t>
      </w:r>
    </w:p>
    <w:p>
      <w:r>
        <w:t xml:space="preserve">Popcorn Popper</w:t>
      </w:r>
    </w:p>
    <w:p>
      <w:r>
        <w:rPr>
          <w:b/>
        </w:rPr>
        <w:t xml:space="preserve">Esimerkki 4.649</w:t>
      </w:r>
    </w:p>
    <w:p>
      <w:r>
        <w:t xml:space="preserve">Lause 1: Jason kuuli ääniä ullakoltaan. Lause 2: Hän katsoi pimeälle ullakolle taskulampun avulla. Lause 3: Hän näki opossumin kaksi pientä silmää, jotka tuijottivat häntä. Lause 4: Jason laittoi ullakolle ansan. Lause 5: Otettuaan opossumin kiinni hän päästi sen metsään.</w:t>
      </w:r>
    </w:p>
    <w:p>
      <w:r>
        <w:rPr>
          <w:b/>
        </w:rPr>
        <w:t xml:space="preserve">Tulos</w:t>
      </w:r>
    </w:p>
    <w:p>
      <w:r>
        <w:t xml:space="preserve">Opossumia leikkimässä</w:t>
      </w:r>
    </w:p>
    <w:p>
      <w:r>
        <w:rPr>
          <w:b/>
        </w:rPr>
        <w:t xml:space="preserve">Esimerkki 4.650</w:t>
      </w:r>
    </w:p>
    <w:p>
      <w:r>
        <w:t xml:space="preserve">Lause 1: Lydia on aina rakastanut kaikenlaista ruokaa. Lause 2: Hänen äitinsä työnsi aina lautasellisen ruokaa hänen kasvoilleen. Lause 3: Lydia ei voinut eräänä päivänä hyvin ja meni lääkäriin. Lause 4: Lääkäri hän oli liian iso ja hänen piti laihduttaa. Lause 5: Nyt Lydia ja hänen äitinsä kävelevät joka ilta koulun jälkeen.</w:t>
      </w:r>
    </w:p>
    <w:p>
      <w:r>
        <w:rPr>
          <w:b/>
        </w:rPr>
        <w:t xml:space="preserve">Tulos</w:t>
      </w:r>
    </w:p>
    <w:p>
      <w:r>
        <w:t xml:space="preserve">Liian suuri</w:t>
      </w:r>
    </w:p>
    <w:p>
      <w:r>
        <w:rPr>
          <w:b/>
        </w:rPr>
        <w:t xml:space="preserve">Esimerkki 4.651</w:t>
      </w:r>
    </w:p>
    <w:p>
      <w:r>
        <w:t xml:space="preserve">Lause 1: Tyttäreni on 14 viikkoa raskaana. Lause 2: Tänään hän esitteli vauvamahaansa. Lause 3: Hän on juuri alkanut näkyä. Lause 4: Lähetimme hänelle tekstiviestillä onnittelumme, sillä hänestä tulee toinen lapsenlapsemme. Lause 5: Vaimoni halusi laittaa kuvan FB:hen, mutta häntä pyydettiin olemaan laittamatta.</w:t>
      </w:r>
    </w:p>
    <w:p>
      <w:r>
        <w:rPr>
          <w:b/>
        </w:rPr>
        <w:t xml:space="preserve">Tulos</w:t>
      </w:r>
    </w:p>
    <w:p>
      <w:r>
        <w:t xml:space="preserve">Vauvan kuoppa</w:t>
      </w:r>
    </w:p>
    <w:p>
      <w:r>
        <w:rPr>
          <w:b/>
        </w:rPr>
        <w:t xml:space="preserve">Esimerkki 4.652</w:t>
      </w:r>
    </w:p>
    <w:p>
      <w:r>
        <w:t xml:space="preserve">Lause 1: Veljentyttärelläni on 12-vuotias tytär Mary. Lause 2: Mary halusi lemmikkimarsun. Lause 3: Hänen äitinsä osti hänelle kaksi. Lause 4: Ne saivat kuusi poikasta. Lause 5: Sisarentyttäreni osti juuri valtavan häkin, jossa marsut voivat asua.</w:t>
      </w:r>
    </w:p>
    <w:p>
      <w:r>
        <w:rPr>
          <w:b/>
        </w:rPr>
        <w:t xml:space="preserve">Tulos</w:t>
      </w:r>
    </w:p>
    <w:p>
      <w:r>
        <w:t xml:space="preserve">Marsun häkki</w:t>
      </w:r>
    </w:p>
    <w:p>
      <w:r>
        <w:rPr>
          <w:b/>
        </w:rPr>
        <w:t xml:space="preserve">Esimerkki 4.653</w:t>
      </w:r>
    </w:p>
    <w:p>
      <w:r>
        <w:t xml:space="preserve">Lause 1: Ken teki koulussa käsitöitä. Lause 2: Ystävä pyysi saksia. Lause 3: Ken juoksi ne hänelle. Lause 4: Matkalla Ken kaatui. Lause 5: Hän kaatui saksien päälle ja viilteli itseään.</w:t>
      </w:r>
    </w:p>
    <w:p>
      <w:r>
        <w:rPr>
          <w:b/>
        </w:rPr>
        <w:t xml:space="preserve">Tulos</w:t>
      </w:r>
    </w:p>
    <w:p>
      <w:r>
        <w:t xml:space="preserve">Terävät sakset</w:t>
      </w:r>
    </w:p>
    <w:p>
      <w:r>
        <w:rPr>
          <w:b/>
        </w:rPr>
        <w:t xml:space="preserve">Esimerkki 4.654</w:t>
      </w:r>
    </w:p>
    <w:p>
      <w:r>
        <w:t xml:space="preserve">Lause 1: Stanley heräsi myöhään tänä aamuna. Lause 2: Hän myöhästyi bussista ja joutui ajamaan töihin. Lause 3: Stanley ei tiennyt, että valtatiellä oli tapahtunut onnettomuus. Lause 4: Hän oli jumissa liikenteessä yli tunnin. Lause 5: Stanleyn pomo oli ymmärtäväinen, kun hän teki töihin.</w:t>
      </w:r>
    </w:p>
    <w:p>
      <w:r>
        <w:rPr>
          <w:b/>
        </w:rPr>
        <w:t xml:space="preserve">Tulos</w:t>
      </w:r>
    </w:p>
    <w:p>
      <w:r>
        <w:t xml:space="preserve">Liikenne</w:t>
      </w:r>
    </w:p>
    <w:p>
      <w:r>
        <w:rPr>
          <w:b/>
        </w:rPr>
        <w:t xml:space="preserve">Esimerkki 4.655</w:t>
      </w:r>
    </w:p>
    <w:p>
      <w:r>
        <w:t xml:space="preserve">Lause 1: Gina tarvitsi uuden paidan. Lause 2: Hän päätti mennä ostoksille. Lause 3: Ginan haluama paita oli liian kallis. Lause 4: Gina päätti hankkia lisätyötä. Lause 5: Kun hän oli säästänyt tarpeeksi, hän osti paidan.</w:t>
      </w:r>
    </w:p>
    <w:p>
      <w:r>
        <w:rPr>
          <w:b/>
        </w:rPr>
        <w:t xml:space="preserve">Tulos</w:t>
      </w:r>
    </w:p>
    <w:p>
      <w:r>
        <w:t xml:space="preserve">Uusi paita</w:t>
      </w:r>
    </w:p>
    <w:p>
      <w:r>
        <w:rPr>
          <w:b/>
        </w:rPr>
        <w:t xml:space="preserve">Esimerkki 4.656</w:t>
      </w:r>
    </w:p>
    <w:p>
      <w:r>
        <w:t xml:space="preserve">Lause 1: Eräänä päivänä Xavier lähti matkalle Maineen. Lause 2: Ensin hän meni Acadian kansallispuistoon. Lause 3: Sitten hän meni Casco Bayhin. Lause 4: Lopuksi hän vieraili Victorian kartanossa. Lause 5: Hänellä oli hauskaa.</w:t>
      </w:r>
    </w:p>
    <w:p>
      <w:r>
        <w:rPr>
          <w:b/>
        </w:rPr>
        <w:t xml:space="preserve">Tulos</w:t>
      </w:r>
    </w:p>
    <w:p>
      <w:r>
        <w:t xml:space="preserve">Mainen matka</w:t>
      </w:r>
    </w:p>
    <w:p>
      <w:r>
        <w:rPr>
          <w:b/>
        </w:rPr>
        <w:t xml:space="preserve">Esimerkki 4.657</w:t>
      </w:r>
    </w:p>
    <w:p>
      <w:r>
        <w:t xml:space="preserve">Lause 1: Colby siivosi kotiaan. Lause 2: Hänellä oli yllään lempifarkut. Lause 3: Colby päätti siivota kylpyhuoneen. Lause 4: Hänellä oli valkaisuainetta farkkujensa päällä. Lause 5: Colby pilasi lempifarkkunsa.</w:t>
      </w:r>
    </w:p>
    <w:p>
      <w:r>
        <w:rPr>
          <w:b/>
        </w:rPr>
        <w:t xml:space="preserve">Tulos</w:t>
      </w:r>
    </w:p>
    <w:p>
      <w:r>
        <w:t xml:space="preserve">Pilalle menneet farkut</w:t>
      </w:r>
    </w:p>
    <w:p>
      <w:r>
        <w:rPr>
          <w:b/>
        </w:rPr>
        <w:t xml:space="preserve">Esimerkki 4.658</w:t>
      </w:r>
    </w:p>
    <w:p>
      <w:r>
        <w:t xml:space="preserve">Lause 1: Brenda osti uuden tehosekoittimen. Lause 2: Hän oli innoissaan kokeillessaan sitä kotona. Lause 3: Hän kytki sen verkkoon ja käynnisti sen. Lause 4: Se ei käynnistynyt. Lause 5: Hän soitti kauppaan kysyäkseen, mikä oli vialla.</w:t>
      </w:r>
    </w:p>
    <w:p>
      <w:r>
        <w:rPr>
          <w:b/>
        </w:rPr>
        <w:t xml:space="preserve">Tulos</w:t>
      </w:r>
    </w:p>
    <w:p>
      <w:r>
        <w:t xml:space="preserve">Rikkinäinen Blender</w:t>
      </w:r>
    </w:p>
    <w:p>
      <w:r>
        <w:rPr>
          <w:b/>
        </w:rPr>
        <w:t xml:space="preserve">Esimerkki 4.659</w:t>
      </w:r>
    </w:p>
    <w:p>
      <w:r>
        <w:t xml:space="preserve">Lause 1: Greg liittyi veljeskuntaan saadakseen kokemusta veljeskunnassa toimimisesta. Lause 2: Hänen kumppaninsa olivat mukavia hänelle. Lause 3: He alkoivat kuitenkin lopulta huonontua. Lause 4: He esimerkiksi hyökkäsivät erään jäsenen kimppuun, koska hän tupakoi salaa. Lause 5: Greg tunsi olonsa epämukavaksi ja lähti viikon kuluttua.</w:t>
      </w:r>
    </w:p>
    <w:p>
      <w:r>
        <w:rPr>
          <w:b/>
        </w:rPr>
        <w:t xml:space="preserve">Tulos</w:t>
      </w:r>
    </w:p>
    <w:p>
      <w:r>
        <w:t xml:space="preserve">Veljeskunnan kokemus</w:t>
      </w:r>
    </w:p>
    <w:p>
      <w:r>
        <w:rPr>
          <w:b/>
        </w:rPr>
        <w:t xml:space="preserve">Esimerkki 4.660</w:t>
      </w:r>
    </w:p>
    <w:p>
      <w:r>
        <w:t xml:space="preserve">Lause 1: Gill oli sairaalassa. Lause 2: Hänellä oli paha tulehdus. Lause 3: Hän oli rajoittanut vierailijoitaan. Lause 4: Gillin terveydentila alkoi parantua. Lause 5: Lääkärit sallivat ihmisten vierailla hänen luonaan.</w:t>
      </w:r>
    </w:p>
    <w:p>
      <w:r>
        <w:rPr>
          <w:b/>
        </w:rPr>
        <w:t xml:space="preserve">Tulos</w:t>
      </w:r>
    </w:p>
    <w:p>
      <w:r>
        <w:t xml:space="preserve">Ei vierailijoita</w:t>
      </w:r>
    </w:p>
    <w:p>
      <w:r>
        <w:rPr>
          <w:b/>
        </w:rPr>
        <w:t xml:space="preserve">Esimerkki 4.661</w:t>
      </w:r>
    </w:p>
    <w:p>
      <w:r>
        <w:t xml:space="preserve">Lause 1: Jane meni treffeille. Lause 2: Mies halusi tehdä vaikutuksen Janeen. Lause 3: Hän ajoi nopeasti ja aggressiivisesti. Lause 4: Jane oli enemmän peloissaan kuin vaikuttunut. Lause 5: Jane kieltäytyi toisista treffeistä.</w:t>
      </w:r>
    </w:p>
    <w:p>
      <w:r>
        <w:rPr>
          <w:b/>
        </w:rPr>
        <w:t xml:space="preserve">Tulos</w:t>
      </w:r>
    </w:p>
    <w:p>
      <w:r>
        <w:t xml:space="preserve">Pelottava ratsastaa</w:t>
      </w:r>
    </w:p>
    <w:p>
      <w:r>
        <w:rPr>
          <w:b/>
        </w:rPr>
        <w:t xml:space="preserve">Esimerkki 4.662</w:t>
      </w:r>
    </w:p>
    <w:p>
      <w:r>
        <w:t xml:space="preserve">Lause 1: Kate ja hänen ystävänsä riitelivät automatkalla. Lause 2: He laittoivat musiikin päälle täyttääkseen hiljaisuuden. Lause 3: Mutta he riitelivät siitä, minkälaista musiikkia soittaa. Lause 4: Kate oli kuljettaja ja päätti sammuttaa musiikin. Lause 5: Hiljaisuus oli ainoa tapa säilyttää rauha.</w:t>
      </w:r>
    </w:p>
    <w:p>
      <w:r>
        <w:rPr>
          <w:b/>
        </w:rPr>
        <w:t xml:space="preserve">Tulos</w:t>
      </w:r>
    </w:p>
    <w:p>
      <w:r>
        <w:t xml:space="preserve">Takaisin hiljaisuuteen</w:t>
      </w:r>
    </w:p>
    <w:p>
      <w:r>
        <w:rPr>
          <w:b/>
        </w:rPr>
        <w:t xml:space="preserve">Esimerkki 4.663</w:t>
      </w:r>
    </w:p>
    <w:p>
      <w:r>
        <w:t xml:space="preserve">Lause 1: Rakkaus on minulle vaikeasti lähestyttävä. Lause 2: En muista, milloin viimeksi tunsin rakkautta naista kohtaan. Lause 3: Ajattelin, että olisin voinut aloittaa suhteen Lisan kanssa. Lause 4: Lisa osoittautui laittaneen minut monta kertaa sivuun. Lause 5: Myöhemmin hän paljasti palanneensa poikaystävänsä kanssa.</w:t>
      </w:r>
    </w:p>
    <w:p>
      <w:r>
        <w:rPr>
          <w:b/>
        </w:rPr>
        <w:t xml:space="preserve">Tulos</w:t>
      </w:r>
    </w:p>
    <w:p>
      <w:r>
        <w:t xml:space="preserve">Rakkaus</w:t>
      </w:r>
    </w:p>
    <w:p>
      <w:r>
        <w:rPr>
          <w:b/>
        </w:rPr>
        <w:t xml:space="preserve">Esimerkki 4.664</w:t>
      </w:r>
    </w:p>
    <w:p>
      <w:r>
        <w:t xml:space="preserve">Lause 1: Diana tykkäsi lukea luentojaan tunneilla. Lause 2: Hän huolehti siitä, että hän korosti tärkeitä lauseita. Lause 3: Kun hän oli valmis tunnilla, hänen oppikirjansa oli kokonaan merkitty. Lause 4: Se oli huono asia niiden jälleenmyynnille, mutta hän ei välittänyt siitä. Lause 5: Hän vain halusi pitää niitä hyllyssä lukeakseen niitä yhä uudelleen ja uudelleen.</w:t>
      </w:r>
    </w:p>
    <w:p>
      <w:r>
        <w:rPr>
          <w:b/>
        </w:rPr>
        <w:t xml:space="preserve">Tulos</w:t>
      </w:r>
    </w:p>
    <w:p>
      <w:r>
        <w:t xml:space="preserve">Korostimet</w:t>
      </w:r>
    </w:p>
    <w:p>
      <w:r>
        <w:rPr>
          <w:b/>
        </w:rPr>
        <w:t xml:space="preserve">Esimerkki 4.665</w:t>
      </w:r>
    </w:p>
    <w:p>
      <w:r>
        <w:t xml:space="preserve">Lause 1: Samin nurmikko ei näyttänyt kovin hyvältä. Lause 2: Hän pelkäsi, että se kuolee pois. Lause 3: Hän päätti kastella sitä useammin. Lause 4: Valitettavasti se vain pahensi tilannetta. Lause 5: Sam tajusi hukuttavansa ruohon.</w:t>
      </w:r>
    </w:p>
    <w:p>
      <w:r>
        <w:rPr>
          <w:b/>
        </w:rPr>
        <w:t xml:space="preserve">Tulos</w:t>
      </w:r>
    </w:p>
    <w:p>
      <w:r>
        <w:t xml:space="preserve">Nurmikon kastelu</w:t>
      </w:r>
    </w:p>
    <w:p>
      <w:r>
        <w:rPr>
          <w:b/>
        </w:rPr>
        <w:t xml:space="preserve">Esimerkki 4.666</w:t>
      </w:r>
    </w:p>
    <w:p>
      <w:r>
        <w:t xml:space="preserve">Lause 1: Selkäni oli kipeä joka aamu. Lause 2: Pyörin ja pyörin sängyssä. Lause 3: En koskaan saanut kipua helpotettua. Lause 4: Yritin nukkua tyyny polvieni välissä. Lause 5: Kipu oli sen jälkeen vielä pahempi.</w:t>
      </w:r>
    </w:p>
    <w:p>
      <w:r>
        <w:rPr>
          <w:b/>
        </w:rPr>
        <w:t xml:space="preserve">Tulos</w:t>
      </w:r>
    </w:p>
    <w:p>
      <w:r>
        <w:t xml:space="preserve">Takaisin</w:t>
      </w:r>
    </w:p>
    <w:p>
      <w:r>
        <w:rPr>
          <w:b/>
        </w:rPr>
        <w:t xml:space="preserve">Esimerkki 4.667</w:t>
      </w:r>
    </w:p>
    <w:p>
      <w:r>
        <w:t xml:space="preserve">Lause 1: Morganilla ei ollut keinoa tehdä tulta. Lause 2: Yö lähestyi ja teki kaiken kylmäksi. Lause 3: Hän keksi idean. Lause 4: Hän käytti peräpuikon glyseriiniä kemialliseen reaktioon. Lause 5: Se teki ihanasti hienon liekin!</w:t>
      </w:r>
    </w:p>
    <w:p>
      <w:r>
        <w:rPr>
          <w:b/>
        </w:rPr>
        <w:t xml:space="preserve">Tulos</w:t>
      </w:r>
    </w:p>
    <w:p>
      <w:r>
        <w:t xml:space="preserve">Nuotion teko</w:t>
      </w:r>
    </w:p>
    <w:p>
      <w:r>
        <w:rPr>
          <w:b/>
        </w:rPr>
        <w:t xml:space="preserve">Esimerkki 4.668</w:t>
      </w:r>
    </w:p>
    <w:p>
      <w:r>
        <w:t xml:space="preserve">Lause 1: Peter inhosi liikuntatunteja. Lause 2: Opettaja suuttui Peterille joka päivä. Lause 3: Kun opettaja suuttui Peterille, hän pakotti Peterin juoksemaan kierroksia. Lause 4: Peter ajatteli, että hänen oli vain noudatettava sääntöjä. Lause 5: Peter noudatti sääntöjä, eikä opettaja suuttunut hänelle!</w:t>
      </w:r>
    </w:p>
    <w:p>
      <w:r>
        <w:rPr>
          <w:b/>
        </w:rPr>
        <w:t xml:space="preserve">Tulos</w:t>
      </w:r>
    </w:p>
    <w:p>
      <w:r>
        <w:t xml:space="preserve">Kuntosali</w:t>
      </w:r>
    </w:p>
    <w:p>
      <w:r>
        <w:rPr>
          <w:b/>
        </w:rPr>
        <w:t xml:space="preserve">Esimerkki 4.669</w:t>
      </w:r>
    </w:p>
    <w:p>
      <w:r>
        <w:t xml:space="preserve">Lause 1: Tony halusi tehdä vaikutuksen ystäviinsä, joten hän osti suuren talon. Lause 2: Hän kutsui heidät, jotta he voisivat kehua häntä ostoksestaan. Lause 3: Hänen ystävänsä olivat vaikuttuneita, mutta se ei riittänyt Tonylle. Lause 4: Hän tunsi olonsa yksinäiseksi isossa talossaan heti, kun he olivat lähteneet. Lause 5: Niinpä hän osti kissan ja koiran ja tunsi saavansa seuraa.</w:t>
      </w:r>
    </w:p>
    <w:p>
      <w:r>
        <w:rPr>
          <w:b/>
        </w:rPr>
        <w:t xml:space="preserve">Tulos</w:t>
      </w:r>
    </w:p>
    <w:p>
      <w:r>
        <w:t xml:space="preserve">Yksin suuressa talossa</w:t>
      </w:r>
    </w:p>
    <w:p>
      <w:r>
        <w:rPr>
          <w:b/>
        </w:rPr>
        <w:t xml:space="preserve">Esimerkki 4.670</w:t>
      </w:r>
    </w:p>
    <w:p>
      <w:r>
        <w:t xml:space="preserve">Lause 1: Robert oli aina hermostunut puhuessaan tyttöjen kanssa. Lause 2: Rob päätti pyytää Katieta tanssiaisiin. Lause 3: Rob käytti kolmekymmentä minuuttia harjoitellakseen puhettaan Katien kanssa. Lause 4: Rob lähestyi lopulta Katieta sydän kurkussa. Lause 5: Rob pyysi häntä, ja Katie sanoi kyllä!</w:t>
      </w:r>
    </w:p>
    <w:p>
      <w:r>
        <w:rPr>
          <w:b/>
        </w:rPr>
        <w:t xml:space="preserve">Tulos</w:t>
      </w:r>
    </w:p>
    <w:p>
      <w:r>
        <w:t xml:space="preserve">Prom Approach</w:t>
      </w:r>
    </w:p>
    <w:p>
      <w:r>
        <w:rPr>
          <w:b/>
        </w:rPr>
        <w:t xml:space="preserve">Esimerkki 4.671</w:t>
      </w:r>
    </w:p>
    <w:p>
      <w:r>
        <w:t xml:space="preserve">Lause 1: Molly ei saanut unta. Lause 2: Hän oli katsonut hyvin pelottavan elokuvan! Lause 3: Aina kun hän sulki silmänsä, hän näki hirviön. Lause 4: Molly pyöri koko yön. Lause 5: Aamulla hänellä oli kamala olo.</w:t>
      </w:r>
    </w:p>
    <w:p>
      <w:r>
        <w:rPr>
          <w:b/>
        </w:rPr>
        <w:t xml:space="preserve">Tulos</w:t>
      </w:r>
    </w:p>
    <w:p>
      <w:r>
        <w:t xml:space="preserve">Pelottava elokuva</w:t>
      </w:r>
    </w:p>
    <w:p>
      <w:r>
        <w:rPr>
          <w:b/>
        </w:rPr>
        <w:t xml:space="preserve">Esimerkki 4.672</w:t>
      </w:r>
    </w:p>
    <w:p>
      <w:r>
        <w:t xml:space="preserve">Lause 1: Karl on työskennellyt UPS:lle koko ikänsä. Lause 2: Hänen on saatava lisää rahaa, mutta hän ei tiedä miten. Lause 3: Hän työskentelee neljäkymmentä tuntia viikossa, mutta se ei riitä. Lause 4: Mutta tällä viikolla UPS ilmoitti, että kaikki ylityöt hyväksytään! Lause 5: Nyt Karl voi tehdä ylitöitä, joista maksetaan enemmän joka viikko!</w:t>
      </w:r>
    </w:p>
    <w:p>
      <w:r>
        <w:rPr>
          <w:b/>
        </w:rPr>
        <w:t xml:space="preserve">Tulos</w:t>
      </w:r>
    </w:p>
    <w:p>
      <w:r>
        <w:t xml:space="preserve">Ylityö</w:t>
      </w:r>
    </w:p>
    <w:p>
      <w:r>
        <w:rPr>
          <w:b/>
        </w:rPr>
        <w:t xml:space="preserve">Esimerkki 4.673</w:t>
      </w:r>
    </w:p>
    <w:p>
      <w:r>
        <w:t xml:space="preserve">Lause 1: Timin piti vaihtaa öljyt. Lause 2: Hän aikoi alun perin tehdä sen itse. Lause 3: Sitten hän huomasi postissa saamansa kupongin. Lause 4: Se oli todella hyvä tarjous. Lause 5: Tim päätti sen sijaan teettää sen siellä.</w:t>
      </w:r>
    </w:p>
    <w:p>
      <w:r>
        <w:rPr>
          <w:b/>
        </w:rPr>
        <w:t xml:space="preserve">Tulos</w:t>
      </w:r>
    </w:p>
    <w:p>
      <w:r>
        <w:t xml:space="preserve">Öljynvaihto</w:t>
      </w:r>
    </w:p>
    <w:p>
      <w:r>
        <w:rPr>
          <w:b/>
        </w:rPr>
        <w:t xml:space="preserve">Esimerkki 4.674</w:t>
      </w:r>
    </w:p>
    <w:p>
      <w:r>
        <w:t xml:space="preserve">Lause 1: Walterin piti puhdistaa tietty paita. Lause 2: Hän laittoi paidan pesukoneeseen. Lause 3: Pesukone alkoi toimia. Lause 4: Koneesta alkoi valua vettä. Lause 5: Walterin piti käyttää koko päivä veden poistamiseen.</w:t>
      </w:r>
    </w:p>
    <w:p>
      <w:r>
        <w:rPr>
          <w:b/>
        </w:rPr>
        <w:t xml:space="preserve">Tulos</w:t>
      </w:r>
    </w:p>
    <w:p>
      <w:r>
        <w:t xml:space="preserve">Walterin pesukone</w:t>
      </w:r>
    </w:p>
    <w:p>
      <w:r>
        <w:rPr>
          <w:b/>
        </w:rPr>
        <w:t xml:space="preserve">Esimerkki 4.675</w:t>
      </w:r>
    </w:p>
    <w:p>
      <w:r>
        <w:t xml:space="preserve">Lause 1: Vaimoni oli eilen töissä. Lause 2: Päätin katsoa elokuvia koko päivän. Lause 3: Katsoin elokuvat L'Auberge Espagnole, The Messengers ja Garden State. Lause 4: Katsoin viimeisen elokuvan loppuun juuri ennen kuin vaimoni tuli kotiin. Lause 5: Hän kutsui minua sinä päivänä elokuvahulluksi.</w:t>
      </w:r>
    </w:p>
    <w:p>
      <w:r>
        <w:rPr>
          <w:b/>
        </w:rPr>
        <w:t xml:space="preserve">Tulos</w:t>
      </w:r>
    </w:p>
    <w:p>
      <w:r>
        <w:t xml:space="preserve">Elokuvapäivä</w:t>
      </w:r>
    </w:p>
    <w:p>
      <w:r>
        <w:rPr>
          <w:b/>
        </w:rPr>
        <w:t xml:space="preserve">Esimerkki 4.676</w:t>
      </w:r>
    </w:p>
    <w:p>
      <w:r>
        <w:t xml:space="preserve">Lause 1: Katrina rakasti villiruusuja enemmän kuin mitään muuta kukkaa. Lause 2: Äskettäin hän lähti patikoimaan nähdäkseen, löytäisikö hän ruusuja. Lause 3: Juuri kun hän oli melkein luovuttanut, hän löysi lähistöltä hyvin pienen pensaan. Lause 4: Se oli täynnä pieniä vaaleanpunaisia kukkia. Lause 5: Hän otti leikkeleen, jotta hän voisi kasvattaa ikiomia villiruusuja.</w:t>
      </w:r>
    </w:p>
    <w:p>
      <w:r>
        <w:rPr>
          <w:b/>
        </w:rPr>
        <w:t xml:space="preserve">Tulos</w:t>
      </w:r>
    </w:p>
    <w:p>
      <w:r>
        <w:t xml:space="preserve">Villejä ruusuja</w:t>
      </w:r>
    </w:p>
    <w:p>
      <w:r>
        <w:rPr>
          <w:b/>
        </w:rPr>
        <w:t xml:space="preserve">Esimerkki 4.677</w:t>
      </w:r>
    </w:p>
    <w:p>
      <w:r>
        <w:t xml:space="preserve">Lause 1: Tom jäi katsomaan uutta ohjelmaa. Lause 2: Hän valvoi koko yön katsomassa sitä. Lause 3: Seuraavana päivänä hän tuskin pysyi hereillä töissä. Lause 4: Hänen pomonsa huomasi Tomin nukahtavan. Lause 5: Tom oli vähällä joutua vaikeuksiin sen takia.</w:t>
      </w:r>
    </w:p>
    <w:p>
      <w:r>
        <w:rPr>
          <w:b/>
        </w:rPr>
        <w:t xml:space="preserve">Tulos</w:t>
      </w:r>
    </w:p>
    <w:p>
      <w:r>
        <w:t xml:space="preserve">Nukahtaminen</w:t>
      </w:r>
    </w:p>
    <w:p>
      <w:r>
        <w:rPr>
          <w:b/>
        </w:rPr>
        <w:t xml:space="preserve">Esimerkki 4.678</w:t>
      </w:r>
    </w:p>
    <w:p>
      <w:r>
        <w:t xml:space="preserve">Lause 1: Stacy halusi yökylään. Lause 2: Hän kutsui Stellan ja Lucyn kylään. Lause 3: Valitettavasti Lucy pääsi tulemaan vasta myöhemmin. Lause 4: Stacy oli pettynyt, Lause 5: He odottivat Lucya kolme tuntia.</w:t>
      </w:r>
    </w:p>
    <w:p>
      <w:r>
        <w:rPr>
          <w:b/>
        </w:rPr>
        <w:t xml:space="preserve">Tulos</w:t>
      </w:r>
    </w:p>
    <w:p>
      <w:r>
        <w:t xml:space="preserve">Lucya odotellessa</w:t>
      </w:r>
    </w:p>
    <w:p>
      <w:r>
        <w:rPr>
          <w:b/>
        </w:rPr>
        <w:t xml:space="preserve">Esimerkki 4.679</w:t>
      </w:r>
    </w:p>
    <w:p>
      <w:r>
        <w:t xml:space="preserve">Lause 1: Minulla todettiin Aspergerin oireyhtymä. Lause 2: Lääkäri totesi, etten katsonut häntä silmiin. Lause 3: Hän sanoi, että puheeni oli kaunopuheista ja käytöstapani outoja. Lause 4: Kerroin hänelle, että olin aina tiennyt olevani hyvin erilainen. Lause 5: Hän sanoi, että se oli normaalia ja ok.</w:t>
      </w:r>
    </w:p>
    <w:p>
      <w:r>
        <w:rPr>
          <w:b/>
        </w:rPr>
        <w:t xml:space="preserve">Tulos</w:t>
      </w:r>
    </w:p>
    <w:p>
      <w:r>
        <w:t xml:space="preserve">En voi sille mitään</w:t>
      </w:r>
    </w:p>
    <w:p>
      <w:r>
        <w:rPr>
          <w:b/>
        </w:rPr>
        <w:t xml:space="preserve">Esimerkki 4.680</w:t>
      </w:r>
    </w:p>
    <w:p>
      <w:r>
        <w:t xml:space="preserve">Lause 1: James opiskeli sanakirjaa joka ilta viime viikolla. Lause 2: Kun hän meni kouluun be alkoi näyttää sanavarastoaan. Lause 3: Kaikki oppilaat olivat vaikuttuneita. Lause 4: James oli hyvin ylpeä sanastostaan. Lause 5: James päätti jatkaa sanakirjan opiskelua tullakseen vielä paremmaksi.</w:t>
      </w:r>
    </w:p>
    <w:p>
      <w:r>
        <w:rPr>
          <w:b/>
        </w:rPr>
        <w:t xml:space="preserve">Tulos</w:t>
      </w:r>
    </w:p>
    <w:p>
      <w:r>
        <w:t xml:space="preserve">Wordsmith</w:t>
      </w:r>
    </w:p>
    <w:p>
      <w:r>
        <w:rPr>
          <w:b/>
        </w:rPr>
        <w:t xml:space="preserve">Esimerkki 4.681</w:t>
      </w:r>
    </w:p>
    <w:p>
      <w:r>
        <w:t xml:space="preserve">Lause 1: Maria selasi Facebookia, kun hän näki mainoksen. Lause 2: Mainoksessa mainittiin koulussa järjestettävästä leivontakilpailusta. Lause 3: Koska Maria oli leipomisen ystävä, hän päätti osallistua piirakalla. Lause 4: Kilpailupäivänä Maria tarjosi piirakkaansa tuomareille. Lause 5: Onneksi hän voitti ja sai palkinnon.</w:t>
      </w:r>
    </w:p>
    <w:p>
      <w:r>
        <w:rPr>
          <w:b/>
        </w:rPr>
        <w:t xml:space="preserve">Tulos</w:t>
      </w:r>
    </w:p>
    <w:p>
      <w:r>
        <w:t xml:space="preserve">Leivontakilpailu</w:t>
      </w:r>
    </w:p>
    <w:p>
      <w:r>
        <w:rPr>
          <w:b/>
        </w:rPr>
        <w:t xml:space="preserve">Esimerkki 4.682</w:t>
      </w:r>
    </w:p>
    <w:p>
      <w:r>
        <w:t xml:space="preserve">Lause 1: Eräänä päivänä Kim oli päivittäisellä lenkillään. Lause 2: Yhtäkkiä hän huomasi suuren kiven. Lause 3: Se ei kuitenkaan ollut kivi. Lause 4: Se oli tiellä ollut kissanpentu, joka oli loukkaantunut. Lause 5: Kim vei kissanpennun kotiin ja hoiti sen terveeksi.</w:t>
      </w:r>
    </w:p>
    <w:p>
      <w:r>
        <w:rPr>
          <w:b/>
        </w:rPr>
        <w:t xml:space="preserve">Tulos</w:t>
      </w:r>
    </w:p>
    <w:p>
      <w:r>
        <w:t xml:space="preserve">Juoksu</w:t>
      </w:r>
    </w:p>
    <w:p>
      <w:r>
        <w:rPr>
          <w:b/>
        </w:rPr>
        <w:t xml:space="preserve">Esimerkki 4.683</w:t>
      </w:r>
    </w:p>
    <w:p>
      <w:r>
        <w:t xml:space="preserve">Lause 1: Ostin tänään ison pussillisen sipsejä. Lause 2: Olin innostunut syömään niitä. Lause 3: Mutta sitten tajusin, miten epäterveellisiä ne olivat. Lause 4: Päätin, etten aio syödä niitä enää. Lause 5: Joten heitin ne kaikki pois.</w:t>
      </w:r>
    </w:p>
    <w:p>
      <w:r>
        <w:rPr>
          <w:b/>
        </w:rPr>
        <w:t xml:space="preserve">Tulos</w:t>
      </w:r>
    </w:p>
    <w:p>
      <w:r>
        <w:t xml:space="preserve">Pussin heittäminen pois</w:t>
      </w:r>
    </w:p>
    <w:p>
      <w:r>
        <w:rPr>
          <w:b/>
        </w:rPr>
        <w:t xml:space="preserve">Esimerkki 4.684</w:t>
      </w:r>
    </w:p>
    <w:p>
      <w:r>
        <w:t xml:space="preserve">Lause 1: Kälyni G kärsii masennuksesta. Lause 2: Hänellä on ollut kolme romahdusta viimeisten 20 vuoden aikana. Lause 3: Hän tuli viime viikolla käymään luonamme Bostonissa. Lause 4: Hänen vanhempi sisarensa sanoi, että G alkoi itkeä toissa yönä. Lause 5: Olemme huolissamme hänen hyvinvoinnistaan.</w:t>
      </w:r>
    </w:p>
    <w:p>
      <w:r>
        <w:rPr>
          <w:b/>
        </w:rPr>
        <w:t xml:space="preserve">Tulos</w:t>
      </w:r>
    </w:p>
    <w:p>
      <w:r>
        <w:t xml:space="preserve">Surullinen</w:t>
      </w:r>
    </w:p>
    <w:p>
      <w:r>
        <w:rPr>
          <w:b/>
        </w:rPr>
        <w:t xml:space="preserve">Esimerkki 4.685</w:t>
      </w:r>
    </w:p>
    <w:p>
      <w:r>
        <w:t xml:space="preserve">Lause 1: Ystäväni Sam matkusti Saksaan viime kuussa. Lause 2: Hän palasi tänä sunnuntaina. Lause 3: Hän sai ylennyksen ensimmäiseen luokkaan ja oli onnellinen. Lause 4: Hän oli kuitenkin vihainen, koska lento myöhästyi kaksi tuntia. Lause 5: Häneltä kesti 9 tuntia päästä takaisin Bostoniin.</w:t>
      </w:r>
    </w:p>
    <w:p>
      <w:r>
        <w:rPr>
          <w:b/>
        </w:rPr>
        <w:t xml:space="preserve">Tulos</w:t>
      </w:r>
    </w:p>
    <w:p>
      <w:r>
        <w:t xml:space="preserve">Saksasta lähteminen</w:t>
      </w:r>
    </w:p>
    <w:p>
      <w:r>
        <w:rPr>
          <w:b/>
        </w:rPr>
        <w:t xml:space="preserve">Esimerkki 4.686</w:t>
      </w:r>
    </w:p>
    <w:p>
      <w:r>
        <w:t xml:space="preserve">Lause 1: Franklin haastoi ystävänsä kisaan. Lause 2: Hän lähti juoksemaan hitaasti ja kaikessa rauhassa. Lause 3: Tunnin kuluttua Franklin ohitti ystävänsä. Lause 4: Ystävä oli pysähtynyt ostamaan jäätelöä ja istumaan varjoon. Lause 5: Franklin sinnitteli ja voitti kilpailun.</w:t>
      </w:r>
    </w:p>
    <w:p>
      <w:r>
        <w:rPr>
          <w:b/>
        </w:rPr>
        <w:t xml:space="preserve">Tulos</w:t>
      </w:r>
    </w:p>
    <w:p>
      <w:r>
        <w:t xml:space="preserve">Hitaasti ja tasaisesti</w:t>
      </w:r>
    </w:p>
    <w:p>
      <w:r>
        <w:rPr>
          <w:b/>
        </w:rPr>
        <w:t xml:space="preserve">Esimerkki 4.687</w:t>
      </w:r>
    </w:p>
    <w:p>
      <w:r>
        <w:t xml:space="preserve">Lause 1: Kelly sai uuden kannettavan tietokoneen. Lause 2: Mutta valitettavasti hän huomasi jotain. Lause 3: Kellyllä ei ollut taustavaloa näppäimistössä. Lause 4: Kelly oli siitä hyvin järkyttynyt. Lause 5: Niinpä hänen oli mentävä palauttamaan se.</w:t>
      </w:r>
    </w:p>
    <w:p>
      <w:r>
        <w:rPr>
          <w:b/>
        </w:rPr>
        <w:t xml:space="preserve">Tulos</w:t>
      </w:r>
    </w:p>
    <w:p>
      <w:r>
        <w:t xml:space="preserve">Ei taustavaloa</w:t>
      </w:r>
    </w:p>
    <w:p>
      <w:r>
        <w:rPr>
          <w:b/>
        </w:rPr>
        <w:t xml:space="preserve">Esimerkki 4.688</w:t>
      </w:r>
    </w:p>
    <w:p>
      <w:r>
        <w:t xml:space="preserve">Lause 1: Alicia halusi vuokrata tämän todella hienon asunnon. Lause 2: Niinpä hän täytti hakemuksen. Lause 3: Valitettavasti häneltä kuitenkin evättiin pääsy. Lause 4: Mies sanoi, ettei Alicialla ollut tarpeeksi hyviä luottotietoja. Lause 5: Alicia oli niin pettynyt ja joutui etsimään muualta.</w:t>
      </w:r>
    </w:p>
    <w:p>
      <w:r>
        <w:rPr>
          <w:b/>
        </w:rPr>
        <w:t xml:space="preserve">Tulos</w:t>
      </w:r>
    </w:p>
    <w:p>
      <w:r>
        <w:t xml:space="preserve">Vuokraus hylättiin</w:t>
      </w:r>
    </w:p>
    <w:p>
      <w:r>
        <w:rPr>
          <w:b/>
        </w:rPr>
        <w:t xml:space="preserve">Esimerkki 4.689</w:t>
      </w:r>
    </w:p>
    <w:p>
      <w:r>
        <w:t xml:space="preserve">Lause 1: Jess rakasti grillaamista. Lause 2: Jess rakasti grillaamista, olipa se mihin vuodenaikaan tahansa. Lause 3: Hän halusi uuden suuren grillin. Lause 4: Hän shoppaili netistä parhaan tarjouksen. Lause 5: Hän löysi täydellisen grillin ja osti sen.</w:t>
      </w:r>
    </w:p>
    <w:p>
      <w:r>
        <w:rPr>
          <w:b/>
        </w:rPr>
        <w:t xml:space="preserve">Tulos</w:t>
      </w:r>
    </w:p>
    <w:p>
      <w:r>
        <w:t xml:space="preserve">BBQ</w:t>
      </w:r>
    </w:p>
    <w:p>
      <w:r>
        <w:rPr>
          <w:b/>
        </w:rPr>
        <w:t xml:space="preserve">Esimerkki 4.690</w:t>
      </w:r>
    </w:p>
    <w:p>
      <w:r>
        <w:t xml:space="preserve">Lause 1: Aly vahti säännöllisesti kaksivuotiasta lasta. Lause 2: Aly oli uusi työntekijä ennen Alya. Lause 3: Eräänä päivänä hän sai raivokohtauksen. Lause 4: Aly pelkäsi nyt vahtia kaksivuotiasta. Lause 5: Hän pyysi ystäväänsä tekemään sen hänen puolestaan.</w:t>
      </w:r>
    </w:p>
    <w:p>
      <w:r>
        <w:rPr>
          <w:b/>
        </w:rPr>
        <w:t xml:space="preserve">Tulos</w:t>
      </w:r>
    </w:p>
    <w:p>
      <w:r>
        <w:t xml:space="preserve">Lastenhoito</w:t>
      </w:r>
    </w:p>
    <w:p>
      <w:r>
        <w:rPr>
          <w:b/>
        </w:rPr>
        <w:t xml:space="preserve">Esimerkki 4.691</w:t>
      </w:r>
    </w:p>
    <w:p>
      <w:r>
        <w:t xml:space="preserve">Lause 1: Chicagossa oli kaunis päivä. Lause 2: Pariskunta kiertää kaupunkia hääpäivänsä kunniaksi. Lause 3: He ovat nähneet kaikki nähtävyydet ja ottaneet paljon valokuvia. Lause 4: Päivä on melkein ohi, ja he ovat menossa pizzalle. Lause 5: Pariskunta palaa joka vuosi Chicagoon nauttimaan mahtavasta kokemuksesta.</w:t>
      </w:r>
    </w:p>
    <w:p>
      <w:r>
        <w:rPr>
          <w:b/>
        </w:rPr>
        <w:t xml:space="preserve">Tulos</w:t>
      </w:r>
    </w:p>
    <w:p>
      <w:r>
        <w:t xml:space="preserve">Aurinkoinen päivä</w:t>
      </w:r>
    </w:p>
    <w:p>
      <w:r>
        <w:rPr>
          <w:b/>
        </w:rPr>
        <w:t xml:space="preserve">Esimerkki 4.692</w:t>
      </w:r>
    </w:p>
    <w:p>
      <w:r>
        <w:t xml:space="preserve">Lause 1: Fred rakasti tacoja. Lause 2: Sen vuoksi hän päätti perustaa yrityksen. Lause 3: Hän perusti tacoteltan. Lause 4: Fred oli aika innostunut siitä. Lause 5: Hänkin menestyi lopulta hyvin.</w:t>
      </w:r>
    </w:p>
    <w:p>
      <w:r>
        <w:rPr>
          <w:b/>
        </w:rPr>
        <w:t xml:space="preserve">Tulos</w:t>
      </w:r>
    </w:p>
    <w:p>
      <w:r>
        <w:t xml:space="preserve">Taco-teltta</w:t>
      </w:r>
    </w:p>
    <w:p>
      <w:r>
        <w:rPr>
          <w:b/>
        </w:rPr>
        <w:t xml:space="preserve">Esimerkki 4.693</w:t>
      </w:r>
    </w:p>
    <w:p>
      <w:r>
        <w:t xml:space="preserve">Lause 1: Olipa kerran, ei kovin kauan sitten. Lause 2: Oli ystävä, joka toivoi, että hänestä tulisi kokki iloinen ja riemukas. Lause 3: Hänen nimensä oli Joe, ja jo hänen nimensä valaisi huoneen. Lause 4: Tapahtui kauhea onnettomuus, jonka vaikutusta ei voi sanoin selittää. Lause 5: Hän on ehkä poissa, mutta hänen nimensä valaisee yhä huoneen.</w:t>
      </w:r>
    </w:p>
    <w:p>
      <w:r>
        <w:rPr>
          <w:b/>
        </w:rPr>
        <w:t xml:space="preserve">Tulos</w:t>
      </w:r>
    </w:p>
    <w:p>
      <w:r>
        <w:t xml:space="preserve">Tarina</w:t>
      </w:r>
    </w:p>
    <w:p>
      <w:r>
        <w:rPr>
          <w:b/>
        </w:rPr>
        <w:t xml:space="preserve">Esimerkki 4.694</w:t>
      </w:r>
    </w:p>
    <w:p>
      <w:r>
        <w:t xml:space="preserve">Lause 1: Veljenpoikani työskentelee rakennusliikkeessä. Lause 2: Hän valitti töistä puhuessaan äitinsä kanssa. Lause 3: Hän sanoi, että omistaja palkkasi ystävänsä ja maksoi hänelle enemmän. Lause 4: Hänen äitinsä sanoi, että se oli maailman tapa. Lause 5: Hän löi luurin korvaan inhoten.</w:t>
      </w:r>
    </w:p>
    <w:p>
      <w:r>
        <w:rPr>
          <w:b/>
        </w:rPr>
        <w:t xml:space="preserve">Tulos</w:t>
      </w:r>
    </w:p>
    <w:p>
      <w:r>
        <w:t xml:space="preserve">Työhyvinvointitoimenpiteet</w:t>
      </w:r>
    </w:p>
    <w:p>
      <w:r>
        <w:rPr>
          <w:b/>
        </w:rPr>
        <w:t xml:space="preserve">Esimerkki 4.695</w:t>
      </w:r>
    </w:p>
    <w:p>
      <w:r>
        <w:t xml:space="preserve">Lause 1: En malta odottaa! Lause 2: Koripallokausi on vihdoin täällä. Lause 3: Harjoitusleiri alkaa muutaman päivän päästä. Lause 4: Olen omistanut elämäni koripallolle. Lause 5: Ja odotan innolla, mitä tällä kaudella tapahtuu.</w:t>
      </w:r>
    </w:p>
    <w:p>
      <w:r>
        <w:rPr>
          <w:b/>
        </w:rPr>
        <w:t xml:space="preserve">Tulos</w:t>
      </w:r>
    </w:p>
    <w:p>
      <w:r>
        <w:t xml:space="preserve">Koripallokausi</w:t>
      </w:r>
    </w:p>
    <w:p>
      <w:r>
        <w:rPr>
          <w:b/>
        </w:rPr>
        <w:t xml:space="preserve">Esimerkki 4.696</w:t>
      </w:r>
    </w:p>
    <w:p>
      <w:r>
        <w:t xml:space="preserve">Lause 1: Katella oli suosikkimerkki pullotettua vettä. Lause 2: Hän osti sitä litroittain. Lause 3: Se maksoi yleensä yhden dollarin ja kaksikymmentäviisi senttiä gallonalta. Lause 4: Eräänä päivänä sitä korotettiin yhteen dollariin ja viisikymmentä senttiä. Lause 5: Hän ei ollut tyytyväinen tähän korotukseen.</w:t>
      </w:r>
    </w:p>
    <w:p>
      <w:r>
        <w:rPr>
          <w:b/>
        </w:rPr>
        <w:t xml:space="preserve">Tulos</w:t>
      </w:r>
    </w:p>
    <w:p>
      <w:r>
        <w:t xml:space="preserve">Pullotettu vesi</w:t>
      </w:r>
    </w:p>
    <w:p>
      <w:r>
        <w:rPr>
          <w:b/>
        </w:rPr>
        <w:t xml:space="preserve">Esimerkki 4.697</w:t>
      </w:r>
    </w:p>
    <w:p>
      <w:r>
        <w:t xml:space="preserve">Lause 1: Kate halusi ostaa eväitä matkalle. Lause 2: Hän osti muutaman pähkinäpussin ja vettä. Lause 3: Matkalla hän söi pähkinöitä. Lause 4: Yksi henkilö ei saanut välipaloja, ja hän pölli jatkuvasti pähkinöitä Katelta. Lause 5: Kate suuttui siitä, että joutui jakamaan pähkinöitä ahneen nuoleskelijan kanssa.</w:t>
      </w:r>
    </w:p>
    <w:p>
      <w:r>
        <w:rPr>
          <w:b/>
        </w:rPr>
        <w:t xml:space="preserve">Tulos</w:t>
      </w:r>
    </w:p>
    <w:p>
      <w:r>
        <w:t xml:space="preserve">Pähkinät</w:t>
      </w:r>
    </w:p>
    <w:p>
      <w:r>
        <w:rPr>
          <w:b/>
        </w:rPr>
        <w:t xml:space="preserve">Esimerkki 4.698</w:t>
      </w:r>
    </w:p>
    <w:p>
      <w:r>
        <w:t xml:space="preserve">Lause 1: Barbara rakasti päivänkakkaroita paljon. Lause 2: Hän rakasti niiden tuoksua. Lause 3: Eräänä päivänä hän päätti nähdä niitä luonnossa. Lause 4: Hän matkusti maatilalle asti. Lause 5: Lopulta Barbara sai nähdä päivänkakkaran oikeassa elämässä.</w:t>
      </w:r>
    </w:p>
    <w:p>
      <w:r>
        <w:rPr>
          <w:b/>
        </w:rPr>
        <w:t xml:space="preserve">Tulos</w:t>
      </w:r>
    </w:p>
    <w:p>
      <w:r>
        <w:t xml:space="preserve">Daisy</w:t>
      </w:r>
    </w:p>
    <w:p>
      <w:r>
        <w:rPr>
          <w:b/>
        </w:rPr>
        <w:t xml:space="preserve">Esimerkki 4.699</w:t>
      </w:r>
    </w:p>
    <w:p>
      <w:r>
        <w:t xml:space="preserve">Lause 1: Becky oli kuuluisa. Lause 2: Hän oli taiteilija, joka loi mestariteoksia. Lause 3: Hän myi teoksen miljoonalla dollarilla. Lause 4: Hän käytti rahat muiden taiteilijoiden tukemiseen. Lause 5: Becky perusti oman säätiön.</w:t>
      </w:r>
    </w:p>
    <w:p>
      <w:r>
        <w:rPr>
          <w:b/>
        </w:rPr>
        <w:t xml:space="preserve">Tulos</w:t>
      </w:r>
    </w:p>
    <w:p>
      <w:r>
        <w:t xml:space="preserve">Taiteilija</w:t>
      </w:r>
    </w:p>
    <w:p>
      <w:r>
        <w:rPr>
          <w:b/>
        </w:rPr>
        <w:t xml:space="preserve">Esimerkki 4.700</w:t>
      </w:r>
    </w:p>
    <w:p>
      <w:r>
        <w:t xml:space="preserve">Lause 1: Johnnylle on aina sanottu, että hän on erittäin vahva kokoonsa nähden. Lause 2: Hän päätti osallistua kaupunkinsa paikalliseen kovien miesten kilpailuun. Lause 3: Pääkilpailu oli kädenvääntökilpailu. Lause 4: Johnny voitti vastustajansa kolmen ensimmäisen sekunnin aikana. Lause 5: Johnny julistettiin sen jälkeen kaupunkinsa vahvimmaksi mieheksi.</w:t>
      </w:r>
    </w:p>
    <w:p>
      <w:r>
        <w:rPr>
          <w:b/>
        </w:rPr>
        <w:t xml:space="preserve">Tulos</w:t>
      </w:r>
    </w:p>
    <w:p>
      <w:r>
        <w:t xml:space="preserve">Käsipainin mestari</w:t>
      </w:r>
    </w:p>
    <w:p>
      <w:r>
        <w:rPr>
          <w:b/>
        </w:rPr>
        <w:t xml:space="preserve">Esimerkki 4.701</w:t>
      </w:r>
    </w:p>
    <w:p>
      <w:r>
        <w:t xml:space="preserve">Lause 1: George yritti päästä paikalliseen yökerhoon. Lause 2: Hän ei kuitenkaan ollut tarpeeksi vanha päästäkseen sisään. Lause 3: Hän hankki väärennetyn henkilökortin salatakseen ikänsä. Lause 4: Ovella oleva portsari kysyi Georgelta, minä vuonna hän oli syntynyt. Lause 5: George ei osannut muistaa oikeaa vuosilukua, ja häneltä evättiin sisäänpääsy.</w:t>
      </w:r>
    </w:p>
    <w:p>
      <w:r>
        <w:rPr>
          <w:b/>
        </w:rPr>
        <w:t xml:space="preserve">Tulos</w:t>
      </w:r>
    </w:p>
    <w:p>
      <w:r>
        <w:t xml:space="preserve">Syntynyt</w:t>
      </w:r>
    </w:p>
    <w:p>
      <w:r>
        <w:rPr>
          <w:b/>
        </w:rPr>
        <w:t xml:space="preserve">Esimerkki 4.702</w:t>
      </w:r>
    </w:p>
    <w:p>
      <w:r>
        <w:t xml:space="preserve">Lause 1: Riley rakastaa rullalautailua. Lause 2: Hän on rampilla kokeilemassa uutta temppua. Lause 3: Riley yrittää uutta temppua. Lause 4: Hän putoaa laudalta ja katkaisee jalkansa kahteen osaan. Lause 5: Riley viedään sairaalaan hoidettavaksi.</w:t>
      </w:r>
    </w:p>
    <w:p>
      <w:r>
        <w:rPr>
          <w:b/>
        </w:rPr>
        <w:t xml:space="preserve">Tulos</w:t>
      </w:r>
    </w:p>
    <w:p>
      <w:r>
        <w:t xml:space="preserve">Riley murtaa jalan</w:t>
      </w:r>
    </w:p>
    <w:p>
      <w:r>
        <w:rPr>
          <w:b/>
        </w:rPr>
        <w:t xml:space="preserve">Esimerkki 4.703</w:t>
      </w:r>
    </w:p>
    <w:p>
      <w:r>
        <w:t xml:space="preserve">Lause 1: Ehkä hän joi usein limsaa, hän piti sitä osana itseään. Lause 2: Hän joi vähintään 5 juomaa päivässä, appelsiinilimua oli maku. Lause 3: Eräänä päivänä, kun hän yritti syödä maissia, kaikki hänen hampaansa putosivat. Lause 4: Hän meni hammaslääkäriin ja hänelle ilmoitettiin huonot uutiset. Lause 5: Koska hän rakasti limsaa, hän tarvitsisi tekohampaita.</w:t>
      </w:r>
    </w:p>
    <w:p>
      <w:r>
        <w:rPr>
          <w:b/>
        </w:rPr>
        <w:t xml:space="preserve">Tulos</w:t>
      </w:r>
    </w:p>
    <w:p>
      <w:r>
        <w:t xml:space="preserve">Rakkaus soodaan</w:t>
      </w:r>
    </w:p>
    <w:p>
      <w:r>
        <w:rPr>
          <w:b/>
        </w:rPr>
        <w:t xml:space="preserve">Esimerkki 4.704</w:t>
      </w:r>
    </w:p>
    <w:p>
      <w:r>
        <w:t xml:space="preserve">Lause 1: Susie halusi leikkitreffit. Lause 2: Hän kutsui Fredin leikkimään. Lause 3: Fred ei kuitenkaan koskaan tullut. Lause 4: Hän sairastui. Lause 5: Niinpä Susien oli kutsuttava joku muu leikkimään.</w:t>
      </w:r>
    </w:p>
    <w:p>
      <w:r>
        <w:rPr>
          <w:b/>
        </w:rPr>
        <w:t xml:space="preserve">Tulos</w:t>
      </w:r>
    </w:p>
    <w:p>
      <w:r>
        <w:t xml:space="preserve">Leikkitreffit</w:t>
      </w:r>
    </w:p>
    <w:p>
      <w:r>
        <w:rPr>
          <w:b/>
        </w:rPr>
        <w:t xml:space="preserve">Esimerkki 4.705</w:t>
      </w:r>
    </w:p>
    <w:p>
      <w:r>
        <w:t xml:space="preserve">Lause 1: Dennis käyttää tinderiä saadakseen treffit. Lause 2: Hän löytää nätin tytön ja pyytää tätä ulos. Lause 3: Treffeillä hän vie tytön syömään. Lause 4: Hänellä on hauskaa ja hän kysyy, voiko hän tavata tyttöä uudelleen. Lause 5: Tyttö kiittää häntä illallisesta, mutta kieltäytyy kohteliaasti uusista treffeistä.</w:t>
      </w:r>
    </w:p>
    <w:p>
      <w:r>
        <w:rPr>
          <w:b/>
        </w:rPr>
        <w:t xml:space="preserve">Tulos</w:t>
      </w:r>
    </w:p>
    <w:p>
      <w:r>
        <w:t xml:space="preserve">Denniksen tinder-treffit</w:t>
      </w:r>
    </w:p>
    <w:p>
      <w:r>
        <w:rPr>
          <w:b/>
        </w:rPr>
        <w:t xml:space="preserve">Esimerkki 4.706</w:t>
      </w:r>
    </w:p>
    <w:p>
      <w:r>
        <w:t xml:space="preserve">Lause 1: Allante ja Elise tapasivat yliopistossa. Lause 2: Pian sen jälkeen he alkoivat seurustella ja rakastuivat. Lause 3: Eräänä päivänä Allante kosi, ja Elise tietysti suostui. Lause 4: He suunnittelivat täydelliset häät, ja kaikki vieraat viihtyivät erinomaisesti. Lause 5: Lopulta he elivät onnellisina elämänsä loppuun asti.</w:t>
      </w:r>
    </w:p>
    <w:p>
      <w:r>
        <w:rPr>
          <w:b/>
        </w:rPr>
        <w:t xml:space="preserve">Tulos</w:t>
      </w:r>
    </w:p>
    <w:p>
      <w:r>
        <w:t xml:space="preserve">Hääpäivä</w:t>
      </w:r>
    </w:p>
    <w:p>
      <w:r>
        <w:rPr>
          <w:b/>
        </w:rPr>
        <w:t xml:space="preserve">Esimerkki 4.707</w:t>
      </w:r>
    </w:p>
    <w:p>
      <w:r>
        <w:t xml:space="preserve">Lause 1: Danielle on paikallinen taideopettaja, ja hän järjesti taidemessut. Lause 2: Messuilla lapset arvostelivat töitään. Lause 3: Hänellä oli myös hattaraa ja juomia vieraille. Lause 4: Joitakin todella hyviä töitä arvosteltiin piirikunnan messuilla. Lause 5: Daniellen ohjelma vei kotiin.</w:t>
      </w:r>
    </w:p>
    <w:p>
      <w:r>
        <w:rPr>
          <w:b/>
        </w:rPr>
        <w:t xml:space="preserve">Tulos</w:t>
      </w:r>
    </w:p>
    <w:p>
      <w:r>
        <w:t xml:space="preserve">Taidemessut</w:t>
      </w:r>
    </w:p>
    <w:p>
      <w:r>
        <w:rPr>
          <w:b/>
        </w:rPr>
        <w:t xml:space="preserve">Esimerkki 4.708</w:t>
      </w:r>
    </w:p>
    <w:p>
      <w:r>
        <w:t xml:space="preserve">Lause 1: Gale on aina halunnut kokeilla näyttelemistä. Lause 2: Hän päätti ottaa teatterikurssin opiskeluvelvoitteita varten. Lause 3: Häntä jännitti näytellä luokan edessä. Lause 4: Lopulta hän tottui siihen muutaman harjoitusnäytelmän jälkeen. Lause 5: Hän piti siitä niin paljon, että hän liittyi yliopistonsa näyttelijäkerhoon.</w:t>
      </w:r>
    </w:p>
    <w:p>
      <w:r>
        <w:rPr>
          <w:b/>
        </w:rPr>
        <w:t xml:space="preserve">Tulos</w:t>
      </w:r>
    </w:p>
    <w:p>
      <w:r>
        <w:t xml:space="preserve">Teatteri</w:t>
      </w:r>
    </w:p>
    <w:p>
      <w:r>
        <w:rPr>
          <w:b/>
        </w:rPr>
        <w:t xml:space="preserve">Esimerkki 4.709</w:t>
      </w:r>
    </w:p>
    <w:p>
      <w:r>
        <w:t xml:space="preserve">Lause 1: Sarah oli tänään innoissaan, koska tänään hän suorittaa ajokokeensa. Lause 2: Koe oli iltapäivällä. Lause 3: Sarah ja hänen isänsä ajoivat aamulla auttaakseen häntä kokeessa. Lause 4: Lopulta hän ja hänen isänsä ajoivat ajokorttiasemalle. Lause 5: Hän suoritti kokeensa ja läpäisi sen, Sarahin jännitys kasvoi.</w:t>
      </w:r>
    </w:p>
    <w:p>
      <w:r>
        <w:rPr>
          <w:b/>
        </w:rPr>
        <w:t xml:space="preserve">Tulos</w:t>
      </w:r>
    </w:p>
    <w:p>
      <w:r>
        <w:t xml:space="preserve">kuljettajatesti</w:t>
      </w:r>
    </w:p>
    <w:p>
      <w:r>
        <w:rPr>
          <w:b/>
        </w:rPr>
        <w:t xml:space="preserve">Esimerkki 4.710</w:t>
      </w:r>
    </w:p>
    <w:p>
      <w:r>
        <w:t xml:space="preserve">Lause 1: Päätin tutustua uusiin naapureihini. Lause 2: Leivoin keksejä jakaakseni ne uusien naapureideni kanssa. Lause 3: Ensimmäisenä iltana, jolloin kävin vierailulla, söin kaikki keksini. Lause 4: Kävin muiden luona tyhjin käsin. Lause 5: Mielestäni vierailut sujuivat silti melko hyvin.</w:t>
      </w:r>
    </w:p>
    <w:p>
      <w:r>
        <w:rPr>
          <w:b/>
        </w:rPr>
        <w:t xml:space="preserve">Tulos</w:t>
      </w:r>
    </w:p>
    <w:p>
      <w:r>
        <w:t xml:space="preserve">Naapureiden tapaaminen</w:t>
      </w:r>
    </w:p>
    <w:p>
      <w:r>
        <w:rPr>
          <w:b/>
        </w:rPr>
        <w:t xml:space="preserve">Esimerkki 4.711</w:t>
      </w:r>
    </w:p>
    <w:p>
      <w:r>
        <w:t xml:space="preserve">Lause 1: Työpaikallani tapahtui virhe palkkasekkini kanssa. Lause 2: Minulta puuttui yksi päivä. Lause 3: Se tapahtui huonoon aikaan. Lause 4: Vuokrani on erääntynyt. Lause 5: Sen täytyy kai olla myöhässä.</w:t>
      </w:r>
    </w:p>
    <w:p>
      <w:r>
        <w:rPr>
          <w:b/>
        </w:rPr>
        <w:t xml:space="preserve">Tulos</w:t>
      </w:r>
    </w:p>
    <w:p>
      <w:r>
        <w:t xml:space="preserve">Palkkani</w:t>
      </w:r>
    </w:p>
    <w:p>
      <w:r>
        <w:rPr>
          <w:b/>
        </w:rPr>
        <w:t xml:space="preserve">Esimerkki 4.712</w:t>
      </w:r>
    </w:p>
    <w:p>
      <w:r>
        <w:t xml:space="preserve">Lause 1: Ulkona oli kylmä. Lause 2: Kelsey ei löytänyt takkia. Lause 3: Hän tarkisti kaapista. Lause 4: Se ei ollut siellä. Lause 5: Kelseyn oli sen sijaan pidettävä villapaitaa.</w:t>
      </w:r>
    </w:p>
    <w:p>
      <w:r>
        <w:rPr>
          <w:b/>
        </w:rPr>
        <w:t xml:space="preserve">Tulos</w:t>
      </w:r>
    </w:p>
    <w:p>
      <w:r>
        <w:t xml:space="preserve">Takki</w:t>
      </w:r>
    </w:p>
    <w:p>
      <w:r>
        <w:rPr>
          <w:b/>
        </w:rPr>
        <w:t xml:space="preserve">Esimerkki 4.713</w:t>
      </w:r>
    </w:p>
    <w:p>
      <w:r>
        <w:t xml:space="preserve">Lause 1: Ted oli vihainen vanhemmilleen. Lause 2: Hän meni kävelylle metsään. Lause 3: Metsässä oli rauhallista. Lause 4: Tedistä alkoi tuntua pahalta, että hän oli suuttunut. Lause 5: Hän meni kotiin ja pyysi anteeksi vanhemmiltaan.</w:t>
      </w:r>
    </w:p>
    <w:p>
      <w:r>
        <w:rPr>
          <w:b/>
        </w:rPr>
        <w:t xml:space="preserve">Tulos</w:t>
      </w:r>
    </w:p>
    <w:p>
      <w:r>
        <w:t xml:space="preserve">Kävely</w:t>
      </w:r>
    </w:p>
    <w:p>
      <w:r>
        <w:rPr>
          <w:b/>
        </w:rPr>
        <w:t xml:space="preserve">Esimerkki 4.714</w:t>
      </w:r>
    </w:p>
    <w:p>
      <w:r>
        <w:t xml:space="preserve">Lause 1: Muistan, kun olin lukiossa, vihasin univormun käyttämistä. Lause 2: Otan aina mukaani ylimääräisen paidan. Lause 3: Otan univormuni pois, kun tiukka opettajamme ei ole paikalla. Lause 4: Mutta luokkakuvapäivänä olin ainoa, jolla ei ollut univormua. Lause 5: Joten opin läksyni, käytän aina koulupukua.</w:t>
      </w:r>
    </w:p>
    <w:p>
      <w:r>
        <w:rPr>
          <w:b/>
        </w:rPr>
        <w:t xml:space="preserve">Tulos</w:t>
      </w:r>
    </w:p>
    <w:p>
      <w:r>
        <w:t xml:space="preserve">koulupuku</w:t>
      </w:r>
    </w:p>
    <w:p>
      <w:r>
        <w:rPr>
          <w:b/>
        </w:rPr>
        <w:t xml:space="preserve">Esimerkki 4.715</w:t>
      </w:r>
    </w:p>
    <w:p>
      <w:r>
        <w:t xml:space="preserve">Lause 1: Andrew kävi paikallisessa kaupassa. Lause 2: Hän katseli lyhyesti, mitä he myivät. Lause 3: Hän ei löytänyt mitään, mitä olisi halunnut ostaa. Lause 4: Hetken kuluttua hän päätti lähteä. Lause 5: Hän ajatteli, että hän saattaisi käydä siellä joskus uudelleen.</w:t>
      </w:r>
    </w:p>
    <w:p>
      <w:r>
        <w:rPr>
          <w:b/>
        </w:rPr>
        <w:t xml:space="preserve">Tulos</w:t>
      </w:r>
    </w:p>
    <w:p>
      <w:r>
        <w:t xml:space="preserve">Myymälä</w:t>
      </w:r>
    </w:p>
    <w:p>
      <w:r>
        <w:rPr>
          <w:b/>
        </w:rPr>
        <w:t xml:space="preserve">Esimerkki 4.716</w:t>
      </w:r>
    </w:p>
    <w:p>
      <w:r>
        <w:t xml:space="preserve">Lause 1: John oli ollut työttömänä lähes kuusi kuukautta. Lause 2: Johnin oli löydettävä työpaikka, koska hänen työttömyyskorvauksensa oli loppumassa. Lause 3: John etsi työtä yötä päivää. Lause 4: Lopulta John löysi työpaikan, johon hän oli pätevä. Lause 5: Johnia haastateltiin ja hänet palkattiin työhön, johon hän oli pätevä.</w:t>
      </w:r>
    </w:p>
    <w:p>
      <w:r>
        <w:rPr>
          <w:b/>
        </w:rPr>
        <w:t xml:space="preserve">Tulos</w:t>
      </w:r>
    </w:p>
    <w:p>
      <w:r>
        <w:t xml:space="preserve">John saa työpaikan.</w:t>
      </w:r>
    </w:p>
    <w:p>
      <w:r>
        <w:rPr>
          <w:b/>
        </w:rPr>
        <w:t xml:space="preserve">Esimerkki 4.717</w:t>
      </w:r>
    </w:p>
    <w:p>
      <w:r>
        <w:t xml:space="preserve">Lause 1: Vuonna 2012 River puhui taukoamatta mayojen maailmanlopusta. Lause 2: Hän kertoi kaikille, että maailmanloppu oli tulossa. Lause 3: Kun maailma ei loppunutkaan, hän kertoi kaikille, että se oli parin päivän päässä. Lause 4: Kaikki pyörittelivät silmiään Riverille. Lause 5: Mutta hän ei koskaan myöntänyt olleensa väärässä.</w:t>
      </w:r>
    </w:p>
    <w:p>
      <w:r>
        <w:rPr>
          <w:b/>
        </w:rPr>
        <w:t xml:space="preserve">Tulos</w:t>
      </w:r>
    </w:p>
    <w:p>
      <w:r>
        <w:t xml:space="preserve">New Age</w:t>
      </w:r>
    </w:p>
    <w:p>
      <w:r>
        <w:rPr>
          <w:b/>
        </w:rPr>
        <w:t xml:space="preserve">Esimerkki 4.718</w:t>
      </w:r>
    </w:p>
    <w:p>
      <w:r>
        <w:t xml:space="preserve">Lause 1: Trish työskenteli koulun jälkeen jäätelökioskilla. Lause 2: Aina kun hän sai tippiä, hänen piti laulaa tippin antajalle laulu. Lause 3: Aina kun näin tapahtui, hän tunsi itsensä noloksi. Lause 4: Eräänä päivänä söpö poika antoi hänelle tippiä. Lause 5: Hän punastui ja oli hermostunut, mutta lauloi kuitenkin sydämensä kyllyydestä.</w:t>
      </w:r>
    </w:p>
    <w:p>
      <w:r>
        <w:rPr>
          <w:b/>
        </w:rPr>
        <w:t xml:space="preserve">Tulos</w:t>
      </w:r>
    </w:p>
    <w:p>
      <w:r>
        <w:t xml:space="preserve">Päivätyö</w:t>
      </w:r>
    </w:p>
    <w:p>
      <w:r>
        <w:rPr>
          <w:b/>
        </w:rPr>
        <w:t xml:space="preserve">Esimerkki 4.719</w:t>
      </w:r>
    </w:p>
    <w:p>
      <w:r>
        <w:t xml:space="preserve">Lause 1: Paul ja hänen isänsä rakastivat metsästää yhdessä. Lause 2: Heillä oli erityinen alue läheisessä metsässä, jossa he kävivät usein. Lause 3: He päättivät ottaa viikonlopun ja metsästää lempipaikallaan. Lause 4: Kun he saapuivat paikalle, heille kerrottiin, että alue oli karanteenissa. Lause 5: Paul ja hänen isänsä päättivät sen sijaan lähteä Vegasiin.</w:t>
      </w:r>
    </w:p>
    <w:p>
      <w:r>
        <w:rPr>
          <w:b/>
        </w:rPr>
        <w:t xml:space="preserve">Tulos</w:t>
      </w:r>
    </w:p>
    <w:p>
      <w:r>
        <w:t xml:space="preserve">Manly viikonloppu</w:t>
      </w:r>
    </w:p>
    <w:p>
      <w:r>
        <w:rPr>
          <w:b/>
        </w:rPr>
        <w:t xml:space="preserve">Esimerkki 4.720</w:t>
      </w:r>
    </w:p>
    <w:p>
      <w:r>
        <w:t xml:space="preserve">Lause 1: Iäkäs nainen istui kuistin keinussa ja katseli liikennettä. Lause 2: Hän ihmetteli, miksi kukaan ei enää käynyt hänen luonaan. Lause 3: Auto ajoi hänen pihatielleen. Lause 4: Hän ei voinut kuvitella, kuka se voisi olla. Lause 5: Hänen pojanpoikansa astui autosta merivoimien univormussaan.</w:t>
      </w:r>
    </w:p>
    <w:p>
      <w:r>
        <w:rPr>
          <w:b/>
        </w:rPr>
        <w:t xml:space="preserve">Tulos</w:t>
      </w:r>
    </w:p>
    <w:p>
      <w:r>
        <w:t xml:space="preserve">Yksinäinen vanhempi nainen</w:t>
      </w:r>
    </w:p>
    <w:p>
      <w:r>
        <w:rPr>
          <w:b/>
        </w:rPr>
        <w:t xml:space="preserve">Esimerkki 4.721</w:t>
      </w:r>
    </w:p>
    <w:p>
      <w:r>
        <w:t xml:space="preserve">Lause 1: Eric toimii erotuomarina lukiojalkapallossa. Lause 2: Joka perjantai on uusi peli ja uusi kokemus. Lause 3: Tänä perjantaina pelaavat osavaltion kaksi parasta joukkuetta. Lause 4: Kaikki ovat innoissaan pelistä. Lause 5: Eric ei malta odottaa, että pääsee tuomaroimaan pelin.</w:t>
      </w:r>
    </w:p>
    <w:p>
      <w:r>
        <w:rPr>
          <w:b/>
        </w:rPr>
        <w:t xml:space="preserve">Tulos</w:t>
      </w:r>
    </w:p>
    <w:p>
      <w:r>
        <w:t xml:space="preserve">Erotuomari</w:t>
      </w:r>
    </w:p>
    <w:p>
      <w:r>
        <w:rPr>
          <w:b/>
        </w:rPr>
        <w:t xml:space="preserve">Esimerkki 4.722</w:t>
      </w:r>
    </w:p>
    <w:p>
      <w:r>
        <w:t xml:space="preserve">Lause 1: Drake oli hauska kaveri. Lause 2: Hän tykkäsi hengailla ihmisten kanssa koko ajan. Lause 3: Hän oli aina äänekäs. Lause 4: Tämä karkotti ihmiset pois. Lause 5: Niinpä hän menetti lopulta monia ihmissuhteita.</w:t>
      </w:r>
    </w:p>
    <w:p>
      <w:r>
        <w:rPr>
          <w:b/>
        </w:rPr>
        <w:t xml:space="preserve">Tulos</w:t>
      </w:r>
    </w:p>
    <w:p>
      <w:r>
        <w:t xml:space="preserve">He kyllästyvät häneen</w:t>
      </w:r>
    </w:p>
    <w:p>
      <w:r>
        <w:rPr>
          <w:b/>
        </w:rPr>
        <w:t xml:space="preserve">Esimerkki 4.723</w:t>
      </w:r>
    </w:p>
    <w:p>
      <w:r>
        <w:t xml:space="preserve">Lause 1: Poika eksyi. Lause 2: Hän soitti äidilleen. Lause 3: Hänen äitinsä ei kuullut häntä. Lause 4: Hän törmäsi mieheen. Lause 5: Mies toi pojan äidin luo.</w:t>
      </w:r>
    </w:p>
    <w:p>
      <w:r>
        <w:rPr>
          <w:b/>
        </w:rPr>
        <w:t xml:space="preserve">Tulos</w:t>
      </w:r>
    </w:p>
    <w:p>
      <w:r>
        <w:t xml:space="preserve">Kadonnut</w:t>
      </w:r>
    </w:p>
    <w:p>
      <w:r>
        <w:rPr>
          <w:b/>
        </w:rPr>
        <w:t xml:space="preserve">Esimerkki 4.724</w:t>
      </w:r>
    </w:p>
    <w:p>
      <w:r>
        <w:t xml:space="preserve">Lause 1: Tom maksoi laskunsa aina ajallaan. Lause 2: Eräänä päivänä hän sai kirjeen, jossa kerrottiin, että hän oli myöhästynyt eräästä maksusta. Lause 3: Tom ei tiennyt miksi. Lause 4: Hän soitti korjaamaan ongelman. Lause 5: Hänelle kerrottiin, että kyseessä oli virhe, ja asiat korjattiin.</w:t>
      </w:r>
    </w:p>
    <w:p>
      <w:r>
        <w:rPr>
          <w:b/>
        </w:rPr>
        <w:t xml:space="preserve">Tulos</w:t>
      </w:r>
    </w:p>
    <w:p>
      <w:r>
        <w:t xml:space="preserve">myöhästyneet laskut</w:t>
      </w:r>
    </w:p>
    <w:p>
      <w:r>
        <w:rPr>
          <w:b/>
        </w:rPr>
        <w:t xml:space="preserve">Esimerkki 4.725</w:t>
      </w:r>
    </w:p>
    <w:p>
      <w:r>
        <w:t xml:space="preserve">Lause 1: Barbara kävi ensimmäistä kertaa kylpylässä. Lause 2: Hän riisui vaatteensa ja odotti hierojaa. Lause 3: Kun hieroja tuli sisään, hän peitti hänet mutaan. Lause 4: Barbara inhosi, mutta ei sanonut mitään. Lause 5: Ja kun outo hieronta oli ohi, hänen ihonsa oli sileä.</w:t>
      </w:r>
    </w:p>
    <w:p>
      <w:r>
        <w:rPr>
          <w:b/>
        </w:rPr>
        <w:t xml:space="preserve">Tulos</w:t>
      </w:r>
    </w:p>
    <w:p>
      <w:r>
        <w:t xml:space="preserve">Outo hieronta</w:t>
      </w:r>
    </w:p>
    <w:p>
      <w:r>
        <w:rPr>
          <w:b/>
        </w:rPr>
        <w:t xml:space="preserve">Esimerkki 4.726</w:t>
      </w:r>
    </w:p>
    <w:p>
      <w:r>
        <w:t xml:space="preserve">Lause 1: Ashton ajeli partaansa. Lause 2: Hänellä ei ollut partavaahtoa. Lause 3: Ashton yritti käyttää tavallista saippuaa. Lause 4: Saippua ei toiminut yhtä hyvin kuin hänen partavaahtonsa. Lause 5: Ashton naarmutti kasvonsa parranajossa.</w:t>
      </w:r>
    </w:p>
    <w:p>
      <w:r>
        <w:rPr>
          <w:b/>
        </w:rPr>
        <w:t xml:space="preserve">Tulos</w:t>
      </w:r>
    </w:p>
    <w:p>
      <w:r>
        <w:t xml:space="preserve">Parranajo</w:t>
      </w:r>
    </w:p>
    <w:p>
      <w:r>
        <w:rPr>
          <w:b/>
        </w:rPr>
        <w:t xml:space="preserve">Esimerkki 4.727</w:t>
      </w:r>
    </w:p>
    <w:p>
      <w:r>
        <w:t xml:space="preserve">Lause 1: Tom oli nyt yliopistossa. Lause 2: Hänellä oli asuntolahuone ja kämppis. Lause 3: Tomia jännitti uuden kämppiksen tapaaminen. Lause 4: Uusi kämppis saattoi olla ilkeä. Lause 5: Tom tapasi kämppiksensä ja hän oli siisti tyyppi.</w:t>
      </w:r>
    </w:p>
    <w:p>
      <w:r>
        <w:rPr>
          <w:b/>
        </w:rPr>
        <w:t xml:space="preserve">Tulos</w:t>
      </w:r>
    </w:p>
    <w:p>
      <w:r>
        <w:t xml:space="preserve">Kampus</w:t>
      </w:r>
    </w:p>
    <w:p>
      <w:r>
        <w:rPr>
          <w:b/>
        </w:rPr>
        <w:t xml:space="preserve">Esimerkki 4.728</w:t>
      </w:r>
    </w:p>
    <w:p>
      <w:r>
        <w:t xml:space="preserve">Lause 1: Vihaan hämähäkkejä. Lause 2: Aina kun näen hämähäkin, hyppään. Lause 3: Eräänä päivänä, kun laitoin kenkiä jalkaan, hyppäsin. Lause 4: Kengässäni oli hämähäkki, ja se melkein puri minua. Lause 5: Nyt en koskaan ota kenkiä pois, koska en halua, että minua purraan.</w:t>
      </w:r>
    </w:p>
    <w:p>
      <w:r>
        <w:rPr>
          <w:b/>
        </w:rPr>
        <w:t xml:space="preserve">Tulos</w:t>
      </w:r>
    </w:p>
    <w:p>
      <w:r>
        <w:t xml:space="preserve">Spooky hämähäkki</w:t>
      </w:r>
    </w:p>
    <w:p>
      <w:r>
        <w:rPr>
          <w:b/>
        </w:rPr>
        <w:t xml:space="preserve">Esimerkki 4.729</w:t>
      </w:r>
    </w:p>
    <w:p>
      <w:r>
        <w:t xml:space="preserve">Lause 1: Kämppäkaverini kävivät kerran Chicagossa. Lause 2: He menivät käymään äitinsä luona. Lause 3: He olivat harkinneet muuttoa sinne. Lause 4: Mutta hän ei ollut sellainen kuin he odottivat. Lause 5: Hänen asunnossaan ei ollut huonekaluja.</w:t>
      </w:r>
    </w:p>
    <w:p>
      <w:r>
        <w:rPr>
          <w:b/>
        </w:rPr>
        <w:t xml:space="preserve">Tulos</w:t>
      </w:r>
    </w:p>
    <w:p>
      <w:r>
        <w:t xml:space="preserve">Kämppäkaveri Matka</w:t>
      </w:r>
    </w:p>
    <w:p>
      <w:r>
        <w:rPr>
          <w:b/>
        </w:rPr>
        <w:t xml:space="preserve">Esimerkki 4.730</w:t>
      </w:r>
    </w:p>
    <w:p>
      <w:r>
        <w:t xml:space="preserve">Lause 1: Minun on suoritettava tilastokurssi pääaineeni vuoksi. Lause 2: Se on erittäin vaikea. Lause 3: Luulen, että olen vaarassa reputtaa. Lause 4: Olen päättänyt hakea opettajan. Lause 5: Toivon vain, että tutor on selkeämpi kuin professori.</w:t>
      </w:r>
    </w:p>
    <w:p>
      <w:r>
        <w:rPr>
          <w:b/>
        </w:rPr>
        <w:t xml:space="preserve">Tulos</w:t>
      </w:r>
    </w:p>
    <w:p>
      <w:r>
        <w:t xml:space="preserve">Tilastot</w:t>
      </w:r>
    </w:p>
    <w:p>
      <w:r>
        <w:rPr>
          <w:b/>
        </w:rPr>
        <w:t xml:space="preserve">Esimerkki 4.731</w:t>
      </w:r>
    </w:p>
    <w:p>
      <w:r>
        <w:t xml:space="preserve">Lause 1: Istuin luokassa nukahtaen. Lause 2: Yhtäkkiä opettaja esitti minulle kysymyksen. Lause 3: Istuin siinä sanattomana. Lause 4: Sanoin opettajalle sattumalta, että vastaus oli kaksi. Lause 5: Yllättäen olin täysin oikeassa.</w:t>
      </w:r>
    </w:p>
    <w:p>
      <w:r>
        <w:rPr>
          <w:b/>
        </w:rPr>
        <w:t xml:space="preserve">Tulos</w:t>
      </w:r>
    </w:p>
    <w:p>
      <w:r>
        <w:t xml:space="preserve">Sanaton luokassa</w:t>
      </w:r>
    </w:p>
    <w:p>
      <w:r>
        <w:rPr>
          <w:b/>
        </w:rPr>
        <w:t xml:space="preserve">Esimerkki 4.732</w:t>
      </w:r>
    </w:p>
    <w:p>
      <w:r>
        <w:t xml:space="preserve">Lause 1: Hope oli hyvä ystävä. Lause 2: Eräänä päivänä ajoimme bussilla koulun jälkeen. Lause 3: Hän käveli kanssani kotiin. Lause 4: Hän kertoi minulle olevansa hyvin köyhä. Lause 5: Hän tunsi olonsa epämukavaksi kodissamme sen vuoksi.</w:t>
      </w:r>
    </w:p>
    <w:p>
      <w:r>
        <w:rPr>
          <w:b/>
        </w:rPr>
        <w:t xml:space="preserve">Tulos</w:t>
      </w:r>
    </w:p>
    <w:p>
      <w:r>
        <w:t xml:space="preserve">Hope</w:t>
      </w:r>
    </w:p>
    <w:p>
      <w:r>
        <w:rPr>
          <w:b/>
        </w:rPr>
        <w:t xml:space="preserve">Esimerkki 4.733</w:t>
      </w:r>
    </w:p>
    <w:p>
      <w:r>
        <w:t xml:space="preserve">Lause 1: Abby oppi eilen tunnilla uuden tanssin. Lause 2: Se oli eräänlainen hip hop -tanssi. Lause 3: Hän on todella hyvä siinä. Lause 4: Hän tanssii soolotanssin kesken sen. Lause 5: Olen niin ylpeä hänen ahkeruudestaan.</w:t>
      </w:r>
    </w:p>
    <w:p>
      <w:r>
        <w:rPr>
          <w:b/>
        </w:rPr>
        <w:t xml:space="preserve">Tulos</w:t>
      </w:r>
    </w:p>
    <w:p>
      <w:r>
        <w:t xml:space="preserve">Tanssiharjoitus</w:t>
      </w:r>
    </w:p>
    <w:p>
      <w:r>
        <w:rPr>
          <w:b/>
        </w:rPr>
        <w:t xml:space="preserve">Esimerkki 4.734</w:t>
      </w:r>
    </w:p>
    <w:p>
      <w:r>
        <w:t xml:space="preserve">Lause 1: Tim osti uuden koiran. Lause 2: Eräänä päivänä hän ulkoilutti koiraa valtavassa metsässä. Lause 3: Koira karkasi pensaikkoon. Lause 4: Tim etsi tunnin ajan koiraa. Lause 5: Koira ilmestyi lopulta paikalle kantaen suurinta keppiä ikinä.</w:t>
      </w:r>
    </w:p>
    <w:p>
      <w:r>
        <w:rPr>
          <w:b/>
        </w:rPr>
        <w:t xml:space="preserve">Tulos</w:t>
      </w:r>
    </w:p>
    <w:p>
      <w:r>
        <w:t xml:space="preserve">Kadonnut koira</w:t>
      </w:r>
    </w:p>
    <w:p>
      <w:r>
        <w:rPr>
          <w:b/>
        </w:rPr>
        <w:t xml:space="preserve">Esimerkki 4.735</w:t>
      </w:r>
    </w:p>
    <w:p>
      <w:r>
        <w:t xml:space="preserve">Lause 1: Katen isoäiti antoi hänelle joululahjaksi villapaidan. Lause 2: Se oli todella ruma. Lause 3: Valitettavasti Katen isoäiti teki sen itse. Lause 4: Katen oli käytettävä sitä muutaman kerran osoittaakseen pitävänsä siitä. Lause 5: Hän riisui sen heti isoäitinsä lähdettyä.</w:t>
      </w:r>
    </w:p>
    <w:p>
      <w:r>
        <w:rPr>
          <w:b/>
        </w:rPr>
        <w:t xml:space="preserve">Tulos</w:t>
      </w:r>
    </w:p>
    <w:p>
      <w:r>
        <w:t xml:space="preserve">Ruma villapaita</w:t>
      </w:r>
    </w:p>
    <w:p>
      <w:r>
        <w:rPr>
          <w:b/>
        </w:rPr>
        <w:t xml:space="preserve">Esimerkki 4.736</w:t>
      </w:r>
    </w:p>
    <w:p>
      <w:r>
        <w:t xml:space="preserve">Lause 1: Anna sai kesätyön jäätelöbaarista. Lause 2: Se oli hänen ensimmäinen työpaikkansa. Lause 3: Aluksi hän ei pitänyt pitkistä työajoista. Lause 4: Mutta kun hän tottui siihen, hän alkoi pitää siitä. Lause 5: Pian Anna viihtyi työssään!</w:t>
      </w:r>
    </w:p>
    <w:p>
      <w:r>
        <w:rPr>
          <w:b/>
        </w:rPr>
        <w:t xml:space="preserve">Tulos</w:t>
      </w:r>
    </w:p>
    <w:p>
      <w:r>
        <w:t xml:space="preserve">Kesätyö</w:t>
      </w:r>
    </w:p>
    <w:p>
      <w:r>
        <w:rPr>
          <w:b/>
        </w:rPr>
        <w:t xml:space="preserve">Esimerkki 4.737</w:t>
      </w:r>
    </w:p>
    <w:p>
      <w:r>
        <w:t xml:space="preserve">Lause 1: Blixillä oli joitakin musiikillisia hittejä 90-luvulla. Lause 2: Bändi halusi nauhoittaa uuden albumin. Lause 3: He perustivat Go Fund Me -sivun kerätäkseen rahaa. Lause 4: Kun se päättyi, he olivat saaneet vain viisikymmentä dollaria. Lause 5: Bändi päätti kollektiivisesti lopettaa.</w:t>
      </w:r>
    </w:p>
    <w:p>
      <w:r>
        <w:rPr>
          <w:b/>
        </w:rPr>
        <w:t xml:space="preserve">Tulos</w:t>
      </w:r>
    </w:p>
    <w:p>
      <w:r>
        <w:t xml:space="preserve">Go Fund Me</w:t>
      </w:r>
    </w:p>
    <w:p>
      <w:r>
        <w:rPr>
          <w:b/>
        </w:rPr>
        <w:t xml:space="preserve">Esimerkki 4.738</w:t>
      </w:r>
    </w:p>
    <w:p>
      <w:r>
        <w:t xml:space="preserve">Lause 1: Jimmy käveli töistä kotiin. Lause 2: Hän näki oravan jahtaavan keppiä. Lause 3: Hän ihmetteli, miten keppi liikkui. Lause 4: Se oli itse asiassa pitkä käärme. Lause 5: Jimmy huusi ja juoksi pois.</w:t>
      </w:r>
    </w:p>
    <w:p>
      <w:r>
        <w:rPr>
          <w:b/>
        </w:rPr>
        <w:t xml:space="preserve">Tulos</w:t>
      </w:r>
    </w:p>
    <w:p>
      <w:r>
        <w:t xml:space="preserve">Chasing Stick</w:t>
      </w:r>
    </w:p>
    <w:p>
      <w:r>
        <w:rPr>
          <w:b/>
        </w:rPr>
        <w:t xml:space="preserve">Esimerkki 4.739</w:t>
      </w:r>
    </w:p>
    <w:p>
      <w:r>
        <w:t xml:space="preserve">Lause 1: Bryce meni joka päivä toimistoon mennessään hissillä yläkertaan. Lause 2: Hän jutteli usein työkavereiden kanssa hississä. Lause 3: Eräänä päivänä hissi jäi jumiin kerrosten väliin. Lause 4: Bryce ja hänen työtoverinsa olivat jumissa lähes 15 tuntia. Lause 5: Bryce käyttää nyt vain portaita.</w:t>
      </w:r>
    </w:p>
    <w:p>
      <w:r>
        <w:rPr>
          <w:b/>
        </w:rPr>
        <w:t xml:space="preserve">Tulos</w:t>
      </w:r>
    </w:p>
    <w:p>
      <w:r>
        <w:t xml:space="preserve">Hissi</w:t>
      </w:r>
    </w:p>
    <w:p>
      <w:r>
        <w:rPr>
          <w:b/>
        </w:rPr>
        <w:t xml:space="preserve">Esimerkki 4.740</w:t>
      </w:r>
    </w:p>
    <w:p>
      <w:r>
        <w:t xml:space="preserve">Lause 1: Tyttö oli valmis nukkumaan. Lause 2: Hän oli pukenut aamutakkinsa päälleen. Lause 3: Hänen piti juosta kauppaan. Lause 4: Hän päätti, että hän voisi jäädä aamutakkiinsa. Lause 5: Kun hän oli kaupassa, hän tunsi itsensä hyvin hölmöksi!</w:t>
      </w:r>
    </w:p>
    <w:p>
      <w:r>
        <w:rPr>
          <w:b/>
        </w:rPr>
        <w:t xml:space="preserve">Tulos</w:t>
      </w:r>
    </w:p>
    <w:p>
      <w:r>
        <w:t xml:space="preserve">Kaapu</w:t>
      </w:r>
    </w:p>
    <w:p>
      <w:r>
        <w:rPr>
          <w:b/>
        </w:rPr>
        <w:t xml:space="preserve">Esimerkki 4.741</w:t>
      </w:r>
    </w:p>
    <w:p>
      <w:r>
        <w:t xml:space="preserve">Lause 1: Bennyn poika juoksi ulos. Lause 2: Hän alkoi kaivaa maata ilman syytä. Lause 3: Benny huomasi hänet ja juoksi nopeasti häntä kohti. Lause 4: Ennen kuin hän ehti sanoa mitään, hän näki jotain kullanmuotoista. Lause 5: Kun hän veti sen esiin, hän huomasi, että se oli kultainen sormus.</w:t>
      </w:r>
    </w:p>
    <w:p>
      <w:r>
        <w:rPr>
          <w:b/>
        </w:rPr>
        <w:t xml:space="preserve">Tulos</w:t>
      </w:r>
    </w:p>
    <w:p>
      <w:r>
        <w:t xml:space="preserve">Kulta</w:t>
      </w:r>
    </w:p>
    <w:p>
      <w:r>
        <w:rPr>
          <w:b/>
        </w:rPr>
        <w:t xml:space="preserve">Esimerkki 4.742</w:t>
      </w:r>
    </w:p>
    <w:p>
      <w:r>
        <w:t xml:space="preserve">Lause 1: Koira istui puun alle piiloon sateelta. Lause 2: Se ei ollut nähnyt omistajiaan tuntiin. Lause 3: Aina kun se kuuli lähestyvän auton, se tunsi toivoa. Lause 4: Koiralla oli nälkä ja kylmä. Lause 5: Kun se näki omistajiensa auton, koira oli hyvin onnellinen.</w:t>
      </w:r>
    </w:p>
    <w:p>
      <w:r>
        <w:rPr>
          <w:b/>
        </w:rPr>
        <w:t xml:space="preserve">Tulos</w:t>
      </w:r>
    </w:p>
    <w:p>
      <w:r>
        <w:t xml:space="preserve">Kadonnut koira</w:t>
      </w:r>
    </w:p>
    <w:p>
      <w:r>
        <w:rPr>
          <w:b/>
        </w:rPr>
        <w:t xml:space="preserve">Esimerkki 4.743</w:t>
      </w:r>
    </w:p>
    <w:p>
      <w:r>
        <w:t xml:space="preserve">Lause 1: Asun hyvin pienessä vuoristokaupungissa. Lause 2: Täällä on hyvin vähän rikollisuutta, eikä juuri lainkaan vakavia rikoksia. Lause 3: Olen nähnyt poliiseja muutaman kerran. Lause 4: Kerran heitä oli noin 10, ja kaikilla oli AR-15-aseet. Lause 5: Olen huolissani siitä, että pikkukaupungin poliisista tulee sotilashenkinen ryhmä.</w:t>
      </w:r>
    </w:p>
    <w:p>
      <w:r>
        <w:rPr>
          <w:b/>
        </w:rPr>
        <w:t xml:space="preserve">Tulos</w:t>
      </w:r>
    </w:p>
    <w:p>
      <w:r>
        <w:t xml:space="preserve">Poliisi</w:t>
      </w:r>
    </w:p>
    <w:p>
      <w:r>
        <w:rPr>
          <w:b/>
        </w:rPr>
        <w:t xml:space="preserve">Esimerkki 4.744</w:t>
      </w:r>
    </w:p>
    <w:p>
      <w:r>
        <w:t xml:space="preserve">Lause 1: Eräs nainen vei koiransa tänään koirapuistoon, jossa hän ei ollut käynyt aiemmin. Lause 2: Hän päästi koirat irti ja antoi niiden juosta vapaasti. Lause 3: Mies tuli paikalle hieman aggressiivisen koiran kanssa. Lause 4: Nainen ei ajatellut asiasta mitään, Hän ei toisi koiraansa, jos se olisi ilkeä. Lause 5: Hän joutui nappaamaan pennut loukkaantumiselta eikä koskaan palannut takaisin.</w:t>
      </w:r>
    </w:p>
    <w:p>
      <w:r>
        <w:rPr>
          <w:b/>
        </w:rPr>
        <w:t xml:space="preserve">Tulos</w:t>
      </w:r>
    </w:p>
    <w:p>
      <w:r>
        <w:t xml:space="preserve">Puisto</w:t>
      </w:r>
    </w:p>
    <w:p>
      <w:r>
        <w:rPr>
          <w:b/>
        </w:rPr>
        <w:t xml:space="preserve">Esimerkki 4.745</w:t>
      </w:r>
    </w:p>
    <w:p>
      <w:r>
        <w:t xml:space="preserve">Lause 1: Kristina ja Timothy tapasivat toisensa ensimmäisen kerran ruokakaupassa. Lause 2: Heidän kärrynsä törmäsivät toisiinsa vahingossa. Lause 3: Heidän katseensa kohtasivat ensi silmäyksellä. Lause 4: He molemmat tiesivät, että se oli rakkautta ensi silmäyksellä. Lause 5: Nyt he elävät onnellisina elämänsä loppuun asti.</w:t>
      </w:r>
    </w:p>
    <w:p>
      <w:r>
        <w:rPr>
          <w:b/>
        </w:rPr>
        <w:t xml:space="preserve">Tulos</w:t>
      </w:r>
    </w:p>
    <w:p>
      <w:r>
        <w:t xml:space="preserve">Tosi rakkaus</w:t>
      </w:r>
    </w:p>
    <w:p>
      <w:r>
        <w:rPr>
          <w:b/>
        </w:rPr>
        <w:t xml:space="preserve">Esimerkki 4.746</w:t>
      </w:r>
    </w:p>
    <w:p>
      <w:r>
        <w:t xml:space="preserve">Lause 1: Jane osti vanhan talon. Lause 2: Hän oli innoissaan remontin aloittamisesta. Lause 3: Hänen oli kuitenkin keksittävä, mistä aloittaa. Lause 4: Jane palkkasi urakoitsijan auttamaan häntä. Lause 5: Hän ei malttanut odottaa lopputuloksen näkemistä.</w:t>
      </w:r>
    </w:p>
    <w:p>
      <w:r>
        <w:rPr>
          <w:b/>
        </w:rPr>
        <w:t xml:space="preserve">Tulos</w:t>
      </w:r>
    </w:p>
    <w:p>
      <w:r>
        <w:t xml:space="preserve">Talon remontit</w:t>
      </w:r>
    </w:p>
    <w:p>
      <w:r>
        <w:rPr>
          <w:b/>
        </w:rPr>
        <w:t xml:space="preserve">Esimerkki 4.747</w:t>
      </w:r>
    </w:p>
    <w:p>
      <w:r>
        <w:t xml:space="preserve">Lause 1: Carlosin perhe adoptoi uuden koiranpennun. Lause 2: Heidän uusi koiranpentunsa ei lakannut haukkumasta koko yötä. Lause 3: Carlosin perhe ei tiennyt, miten lopettaa koiranpennun haukkuminen. Lause 4: Perhe ei saanut nukuttua ollenkaan. Lause 5: He katuivat koiranpennun ottamista.</w:t>
      </w:r>
    </w:p>
    <w:p>
      <w:r>
        <w:rPr>
          <w:b/>
        </w:rPr>
        <w:t xml:space="preserve">Tulos</w:t>
      </w:r>
    </w:p>
    <w:p>
      <w:r>
        <w:t xml:space="preserve">Carlosin perheen uusi pentu</w:t>
      </w:r>
    </w:p>
    <w:p>
      <w:r>
        <w:rPr>
          <w:b/>
        </w:rPr>
        <w:t xml:space="preserve">Esimerkki 4.748</w:t>
      </w:r>
    </w:p>
    <w:p>
      <w:r>
        <w:t xml:space="preserve">Lause 1: Jacob oli tulkkina Irakissa. Lause 2: Hän oli saattueessa aavikolla, kun he osuivat miinaan. Lause 3: ISIS otti Jacobin vangiksi. Lause 4: Hän teeskenteli kääntyvänsä islamiin. Lause 5: Hän pukeutui burkaan ja pääsi pakenemaan naisena.</w:t>
      </w:r>
    </w:p>
    <w:p>
      <w:r>
        <w:rPr>
          <w:b/>
        </w:rPr>
        <w:t xml:space="preserve">Tulos</w:t>
      </w:r>
    </w:p>
    <w:p>
      <w:r>
        <w:t xml:space="preserve">Escape</w:t>
      </w:r>
    </w:p>
    <w:p>
      <w:r>
        <w:rPr>
          <w:b/>
        </w:rPr>
        <w:t xml:space="preserve">Esimerkki 4.749</w:t>
      </w:r>
    </w:p>
    <w:p>
      <w:r>
        <w:t xml:space="preserve">Lause 1: Tom oli Starbucksissa ja yritti saada kahvia. Lause 2: Palvelu oli melko hidasta. Lause 3: Kun hän sai juomansa, se oli jo jäähtynyt. Lause 4: Tom valitti työntekijöille. Lause 5: He pyysivät anteeksi ja tarjosivat hänelle uuden juoman.</w:t>
      </w:r>
    </w:p>
    <w:p>
      <w:r>
        <w:rPr>
          <w:b/>
        </w:rPr>
        <w:t xml:space="preserve">Tulos</w:t>
      </w:r>
    </w:p>
    <w:p>
      <w:r>
        <w:t xml:space="preserve">Kuumaa kahvia</w:t>
      </w:r>
    </w:p>
    <w:p>
      <w:r>
        <w:rPr>
          <w:b/>
        </w:rPr>
        <w:t xml:space="preserve">Esimerkki 4.750</w:t>
      </w:r>
    </w:p>
    <w:p>
      <w:r>
        <w:t xml:space="preserve">Lause 1: Jeb oli vain vanha maalaispoika. Lause 2: Hän ajoi kaupunkiin hakemaan bensaa. Lause 3: Hän näki Powerballin kyltin ja päätti ostaa arvan. Lause 4: Jeb sai eväät ja liput ja lähti kotiin. Lause 5: Seuraavana aamuna Jeb heräsi ja huomasi voittaneensa jättipotin.</w:t>
      </w:r>
    </w:p>
    <w:p>
      <w:r>
        <w:rPr>
          <w:b/>
        </w:rPr>
        <w:t xml:space="preserve">Tulos</w:t>
      </w:r>
    </w:p>
    <w:p>
      <w:r>
        <w:t xml:space="preserve">Jeb voittaa lotossa</w:t>
      </w:r>
    </w:p>
    <w:p>
      <w:r>
        <w:rPr>
          <w:b/>
        </w:rPr>
        <w:t xml:space="preserve">Esimerkki 4.751</w:t>
      </w:r>
    </w:p>
    <w:p>
      <w:r>
        <w:t xml:space="preserve">Lause 1: Cindy tarvitsi uuden takin. Lause 2: Hän löysi haluamansa takin. Lause 3: Ainoa huono asia oli, että se oli liian kallis. Lause 4: Hän päätti alkaa säästää. Lause 5: Hän oli innoissaan, kun hänellä oli vihdoin varaa siihen.</w:t>
      </w:r>
    </w:p>
    <w:p>
      <w:r>
        <w:rPr>
          <w:b/>
        </w:rPr>
        <w:t xml:space="preserve">Tulos</w:t>
      </w:r>
    </w:p>
    <w:p>
      <w:r>
        <w:t xml:space="preserve">Uusi takki</w:t>
      </w:r>
    </w:p>
    <w:p>
      <w:r>
        <w:rPr>
          <w:b/>
        </w:rPr>
        <w:t xml:space="preserve">Esimerkki 4.752</w:t>
      </w:r>
    </w:p>
    <w:p>
      <w:r>
        <w:t xml:space="preserve">Lause 1: Nolanilla oli huono hammas. Lause 2: Mutta hän kieltäytyi menemästä hammaslääkäriin. Lause 3: Koska kipu voimistui päivä päivältä, hänellä ei ollut vaihtoehtoa. Lause 4: Hän soitti ja pyysi hätätapaamista. Lause 5: Kun hammas oli poistettu, Nolan oli kiitollinen siitä, että hän oli kivuton.</w:t>
      </w:r>
    </w:p>
    <w:p>
      <w:r>
        <w:rPr>
          <w:b/>
        </w:rPr>
        <w:t xml:space="preserve">Tulos</w:t>
      </w:r>
    </w:p>
    <w:p>
      <w:r>
        <w:t xml:space="preserve">Huono hammas</w:t>
      </w:r>
    </w:p>
    <w:p>
      <w:r>
        <w:rPr>
          <w:b/>
        </w:rPr>
        <w:t xml:space="preserve">Esimerkki 4.753</w:t>
      </w:r>
    </w:p>
    <w:p>
      <w:r>
        <w:t xml:space="preserve">Lause 1: Kate halusi järjestää poikaystävälleen yllätysjuhlat. Lause 2: Valitettavasti eräs ystävä kertoi hänelle etukäteen. Lause 3: Kate tiesi, että mies tiesi. Lause 4: Poikaystävä teeskenteli kuitenkin olevansa yllättynyt. Lause 5: Kate arvosti hänen ponnisteluaan.</w:t>
      </w:r>
    </w:p>
    <w:p>
      <w:r>
        <w:rPr>
          <w:b/>
        </w:rPr>
        <w:t xml:space="preserve">Tulos</w:t>
      </w:r>
    </w:p>
    <w:p>
      <w:r>
        <w:t xml:space="preserve">Pilalle mennyt yllätys</w:t>
      </w:r>
    </w:p>
    <w:p>
      <w:r>
        <w:rPr>
          <w:b/>
        </w:rPr>
        <w:t xml:space="preserve">Esimerkki 4.754</w:t>
      </w:r>
    </w:p>
    <w:p>
      <w:r>
        <w:t xml:space="preserve">Lause 1: Hänen energiansa alkoi käydä vähiin. Lause 2: Hän ei ollut nukkunut tarpeeksi edellisenä yönä. Lause 3: Huonovointisena hän yritti saada työnsä valmiiksi. Lause 4: Kahvi ei vain riittänyt. Lause 5: Hän meni jääkaapille hakemaan energiajuomaa.</w:t>
      </w:r>
    </w:p>
    <w:p>
      <w:r>
        <w:rPr>
          <w:b/>
        </w:rPr>
        <w:t xml:space="preserve">Tulos</w:t>
      </w:r>
    </w:p>
    <w:p>
      <w:r>
        <w:t xml:space="preserve">Energia</w:t>
      </w:r>
    </w:p>
    <w:p>
      <w:r>
        <w:rPr>
          <w:b/>
        </w:rPr>
        <w:t xml:space="preserve">Esimerkki 4.755</w:t>
      </w:r>
    </w:p>
    <w:p>
      <w:r>
        <w:t xml:space="preserve">Lause 1: Lauantaina oli vuotuinen naapuruston piknik. Lause 2: Sallyn oli päätettävä, mitä ruokaa hän toisi naapuriensa kanssa jaettavaksi. Lause 3: Hän käveli läpi kaupan jokaisen käytävän yrittäen valita jotain. Lause 4: Lopulta hän päätti ostaa valikoiman keksejä. Lause 5: Hänen naapurinsa pitivät kekseistä ja söivät ne kaikki.</w:t>
      </w:r>
    </w:p>
    <w:p>
      <w:r>
        <w:rPr>
          <w:b/>
        </w:rPr>
        <w:t xml:space="preserve">Tulos</w:t>
      </w:r>
    </w:p>
    <w:p>
      <w:r>
        <w:t xml:space="preserve">Piknik</w:t>
      </w:r>
    </w:p>
    <w:p>
      <w:r>
        <w:rPr>
          <w:b/>
        </w:rPr>
        <w:t xml:space="preserve">Esimerkki 4.756</w:t>
      </w:r>
    </w:p>
    <w:p>
      <w:r>
        <w:t xml:space="preserve">Lause 1: Nicole etsi silmälasejaan. Lause 2: Hän kuuli rapinan jalkojensa alla. Lause 3: Hän näki rikkinäiset silmälasinsa. Lause 4: Hän kutsui siskonsa apuun. Lause 5: Hänen siskonsa vei hänet silmälääkärille samana iltapäivänä.</w:t>
      </w:r>
    </w:p>
    <w:p>
      <w:r>
        <w:rPr>
          <w:b/>
        </w:rPr>
        <w:t xml:space="preserve">Tulos</w:t>
      </w:r>
    </w:p>
    <w:p>
      <w:r>
        <w:t xml:space="preserve">Lasit</w:t>
      </w:r>
    </w:p>
    <w:p>
      <w:r>
        <w:rPr>
          <w:b/>
        </w:rPr>
        <w:t xml:space="preserve">Esimerkki 4.757</w:t>
      </w:r>
    </w:p>
    <w:p>
      <w:r>
        <w:t xml:space="preserve">Lause 1: Perry meni rannalle ystäviensä kanssa. Lause 2: He uivat vedessä ja grillasivat. Lause 3: Kotiin mentyään Perry päätti mennä nukkumaan. Lause 4: Hän heräsi erittäin kuivalla iholla. Lause 5: Osa siitä kuoriutui hänen ihostaan.</w:t>
      </w:r>
    </w:p>
    <w:p>
      <w:r>
        <w:rPr>
          <w:b/>
        </w:rPr>
        <w:t xml:space="preserve">Tulos</w:t>
      </w:r>
    </w:p>
    <w:p>
      <w:r>
        <w:t xml:space="preserve">Nopea vaikutus</w:t>
      </w:r>
    </w:p>
    <w:p>
      <w:r>
        <w:rPr>
          <w:b/>
        </w:rPr>
        <w:t xml:space="preserve">Esimerkki 4.758</w:t>
      </w:r>
    </w:p>
    <w:p>
      <w:r>
        <w:t xml:space="preserve">Lause 1: John oli baarissa. Lause 2: Hän tilasi muutaman oluen. Lause 3: John päätti, että hän oli saanut tarpeekseen. Lause 4: Hän soitti taksin. Lause 5: Taksi vei Johnin kotiinsa.</w:t>
      </w:r>
    </w:p>
    <w:p>
      <w:r>
        <w:rPr>
          <w:b/>
        </w:rPr>
        <w:t xml:space="preserve">Tulos</w:t>
      </w:r>
    </w:p>
    <w:p>
      <w:r>
        <w:t xml:space="preserve">John ja baari</w:t>
      </w:r>
    </w:p>
    <w:p>
      <w:r>
        <w:rPr>
          <w:b/>
        </w:rPr>
        <w:t xml:space="preserve">Esimerkki 4.759</w:t>
      </w:r>
    </w:p>
    <w:p>
      <w:r>
        <w:t xml:space="preserve">Lause 1: Jamesilla oli Xbox 360. Lause 2: Hänen ystävillään oli Xbox-tilit verkossa. Lause 3: James rekisteröityi, mutta ei silti saanut yhteyttä verkkoon. Lause 4: Hän soitti tekniseen tukeen, mutta hekään eivät voineet auttaa. Lause 5: Hän tajusi tarvitsevansa uuden Xboxin.</w:t>
      </w:r>
    </w:p>
    <w:p>
      <w:r>
        <w:rPr>
          <w:b/>
        </w:rPr>
        <w:t xml:space="preserve">Tulos</w:t>
      </w:r>
    </w:p>
    <w:p>
      <w:r>
        <w:t xml:space="preserve">Ei yhteyttä</w:t>
      </w:r>
    </w:p>
    <w:p>
      <w:r>
        <w:rPr>
          <w:b/>
        </w:rPr>
        <w:t xml:space="preserve">Esimerkki 4.760</w:t>
      </w:r>
    </w:p>
    <w:p>
      <w:r>
        <w:t xml:space="preserve">Lause 1: Alliella oli syntymäpäiväjuhlat. Lause 2: Mutta hän päätti olla kutsumatta Susieta. Lause 3: Susie oli sen seurauksena itkuinen. Lause 4: Hän ei halunnut enää koskaan nähdä Allieta. Lause 5: Se oli heidän ystävyytensä loppu.</w:t>
      </w:r>
    </w:p>
    <w:p>
      <w:r>
        <w:rPr>
          <w:b/>
        </w:rPr>
        <w:t xml:space="preserve">Tulos</w:t>
      </w:r>
    </w:p>
    <w:p>
      <w:r>
        <w:t xml:space="preserve">Ei kutsuttu</w:t>
      </w:r>
    </w:p>
    <w:p>
      <w:r>
        <w:rPr>
          <w:b/>
        </w:rPr>
        <w:t xml:space="preserve">Esimerkki 4.761</w:t>
      </w:r>
    </w:p>
    <w:p>
      <w:r>
        <w:t xml:space="preserve">Lause 1: Tony toivoi saavansa uuden pizzeriansa pian auki. Lause 2: Hän käytti muutaman päivän kaikkien tarvikkeiden keräämiseen. Lause 3: Muutama päivä ennen avajaisia hänen jääkaappinsa kuoli. Lause 4: Hän osti tonneittain kylmälaukkuja ja säilytti ruokaa niiden sisällä. Lause 5: Seuraavana päivänä hän pystyi avaamaan ajoissa ja myymään pizzaa.</w:t>
      </w:r>
    </w:p>
    <w:p>
      <w:r>
        <w:rPr>
          <w:b/>
        </w:rPr>
        <w:t xml:space="preserve">Tulos</w:t>
      </w:r>
    </w:p>
    <w:p>
      <w:r>
        <w:t xml:space="preserve">Tonyn Pizza</w:t>
      </w:r>
    </w:p>
    <w:p>
      <w:r>
        <w:rPr>
          <w:b/>
        </w:rPr>
        <w:t xml:space="preserve">Esimerkki 4.762</w:t>
      </w:r>
    </w:p>
    <w:p>
      <w:r>
        <w:t xml:space="preserve">Lause 1: Angela huolehtii kissastaan Sprinklesistä. Lause 2: Sprinklesillä on muutamia vaivoja, joita on hoidettava. Lause 3: Sprinkles on ollut sairaana jo kuukausia. Lause 4: Tänään Angela ajatteli, että Sprinkles näytti hieman terveemmältä. Lause 5: Hän toivoo suurta paranemista.</w:t>
      </w:r>
    </w:p>
    <w:p>
      <w:r>
        <w:rPr>
          <w:b/>
        </w:rPr>
        <w:t xml:space="preserve">Tulos</w:t>
      </w:r>
    </w:p>
    <w:p>
      <w:r>
        <w:t xml:space="preserve">Sprinkles</w:t>
      </w:r>
    </w:p>
    <w:p>
      <w:r>
        <w:rPr>
          <w:b/>
        </w:rPr>
        <w:t xml:space="preserve">Esimerkki 4.763</w:t>
      </w:r>
    </w:p>
    <w:p>
      <w:r>
        <w:t xml:space="preserve">Lause 1: Timothy käveli ulos parvekkeelleen. Lause 2: Hän haistoi merestä tulevan suolan tuoksun ilmassa. Lause 3: Hän puki uimahousut jalkaan ja lähti rannalle. Lause 4: Hän näki, että ranta oli suljettu, koska siellä oli havaittu haita. Lause 5: Timothy ei pelännyt haita ja lähti silti uimaan.</w:t>
      </w:r>
    </w:p>
    <w:p>
      <w:r>
        <w:rPr>
          <w:b/>
        </w:rPr>
        <w:t xml:space="preserve">Tulos</w:t>
      </w:r>
    </w:p>
    <w:p>
      <w:r>
        <w:t xml:space="preserve">Uimahousut</w:t>
      </w:r>
    </w:p>
    <w:p>
      <w:r>
        <w:rPr>
          <w:b/>
        </w:rPr>
        <w:t xml:space="preserve">Esimerkki 4.764</w:t>
      </w:r>
    </w:p>
    <w:p>
      <w:r>
        <w:t xml:space="preserve">Lause 1: Manuel on vanha. Lause 2: Hän tekee paljon töitä. Lause 3: Hänen lääkärinsä sanoi, että hänen on levättävä. Lause 4: Manuel ei kuunnellut. Lause 5: Manuel päätyi sairaalaan.</w:t>
      </w:r>
    </w:p>
    <w:p>
      <w:r>
        <w:rPr>
          <w:b/>
        </w:rPr>
        <w:t xml:space="preserve">Tulos</w:t>
      </w:r>
    </w:p>
    <w:p>
      <w:r>
        <w:t xml:space="preserve">Manuel tykkää työskennellä</w:t>
      </w:r>
    </w:p>
    <w:p>
      <w:r>
        <w:rPr>
          <w:b/>
        </w:rPr>
        <w:t xml:space="preserve">Esimerkki 4.765</w:t>
      </w:r>
    </w:p>
    <w:p>
      <w:r>
        <w:t xml:space="preserve">Lause 1: Abby huomasi leluja kaikkialla olohuoneessa. Lause 2: Abby kutsui heti pikkulapsensa siivoamaan. Lause 3: Kun Abby siivosi, he alkoivat laulaa siivouslaulua. Lause 4: Abby päätti auttaa tytärtään siivoamaan lelut. Lause 5: Abby oli ylpeä siitä, että hänen tyttärensä oppi siivoamaan lelunsa.</w:t>
      </w:r>
    </w:p>
    <w:p>
      <w:r>
        <w:rPr>
          <w:b/>
        </w:rPr>
        <w:t xml:space="preserve">Tulos</w:t>
      </w:r>
    </w:p>
    <w:p>
      <w:r>
        <w:t xml:space="preserve">Siivousaika</w:t>
      </w:r>
    </w:p>
    <w:p>
      <w:r>
        <w:rPr>
          <w:b/>
        </w:rPr>
        <w:t xml:space="preserve">Esimerkki 4.766</w:t>
      </w:r>
    </w:p>
    <w:p>
      <w:r>
        <w:t xml:space="preserve">Lause 1: Bill meni cd-kauppaan. Lause 2: Hän tykkäsi käydä siellä. Lause 3: Kun hän lopulta meni sinne, kaikki oli myynnissä. Lause 4: Hän ei voinut uskoa sitä. Lause 5: Hän nappasi kaiken.</w:t>
      </w:r>
    </w:p>
    <w:p>
      <w:r>
        <w:rPr>
          <w:b/>
        </w:rPr>
        <w:t xml:space="preserve">Tulos</w:t>
      </w:r>
    </w:p>
    <w:p>
      <w:r>
        <w:t xml:space="preserve">Cd myynti</w:t>
      </w:r>
    </w:p>
    <w:p>
      <w:r>
        <w:rPr>
          <w:b/>
        </w:rPr>
        <w:t xml:space="preserve">Esimerkki 4.767</w:t>
      </w:r>
    </w:p>
    <w:p>
      <w:r>
        <w:t xml:space="preserve">Lause 1: Calvin sai joka pääsiäinen lahjan, jota hän saattoi käyttää kevätlomalla. Lause 2: Tänä vuonna hänen pääsiäiskorissaan oli uusi rantapyyhe. Lause 3: Hän oli menossa rannalle ja oli innoissaan saadessaan käyttää uutta pyyhettään! Lause 4: Hän kuvitteli makaavansa hiekalla ja rentoutuvansa. Lause 5: Hän oli valmis lomalle!</w:t>
      </w:r>
    </w:p>
    <w:p>
      <w:r>
        <w:rPr>
          <w:b/>
        </w:rPr>
        <w:t xml:space="preserve">Tulos</w:t>
      </w:r>
    </w:p>
    <w:p>
      <w:r>
        <w:t xml:space="preserve">Rantapyyhe</w:t>
      </w:r>
    </w:p>
    <w:p>
      <w:r>
        <w:rPr>
          <w:b/>
        </w:rPr>
        <w:t xml:space="preserve">Esimerkki 4.768</w:t>
      </w:r>
    </w:p>
    <w:p>
      <w:r>
        <w:t xml:space="preserve">Lause 1: Kerään sarjakuvien alkuperäistä taidetta. Lause 2: Pidin Dick Giordanon töistä. Lause 3: Valitettavasti hänen työnsä ovat kalliita. Lause 4: Löysin hiljattain hänen tussityönsä eBaysta. Lause 5: Se oli edullinen, joten ostin sen.</w:t>
      </w:r>
    </w:p>
    <w:p>
      <w:r>
        <w:rPr>
          <w:b/>
        </w:rPr>
        <w:t xml:space="preserve">Tulos</w:t>
      </w:r>
    </w:p>
    <w:p>
      <w:r>
        <w:t xml:space="preserve">Dick Giordano</w:t>
      </w:r>
    </w:p>
    <w:p>
      <w:r>
        <w:rPr>
          <w:b/>
        </w:rPr>
        <w:t xml:space="preserve">Esimerkki 4.769</w:t>
      </w:r>
    </w:p>
    <w:p>
      <w:r>
        <w:t xml:space="preserve">Lause 1: Minulla oli tapana pestä autoni joka viikonloppu. Lause 2: Valitettavasti pienet tapahtumat voivat saada meidät muuttamaan tapojamme. Lause 3: Minulle sattui eräänä päivänä pieni onnettomuus ja aiheutin autooni pienen lommon. Lause 4: Tämä harmitti minua suuresti, sillä rakastin autoani kovasti. Lause 5: Itse asiassa se harmitti minua niin paljon, että lopetin autoni pesemisen.</w:t>
      </w:r>
    </w:p>
    <w:p>
      <w:r>
        <w:rPr>
          <w:b/>
        </w:rPr>
        <w:t xml:space="preserve">Tulos</w:t>
      </w:r>
    </w:p>
    <w:p>
      <w:r>
        <w:t xml:space="preserve">Auto</w:t>
      </w:r>
    </w:p>
    <w:p>
      <w:r>
        <w:rPr>
          <w:b/>
        </w:rPr>
        <w:t xml:space="preserve">Esimerkki 4.770</w:t>
      </w:r>
    </w:p>
    <w:p>
      <w:r>
        <w:t xml:space="preserve">Lause 1: Martha oli ollut vuoteessa vatsakivun vuoksi useita päiviä. Lause 2: Hän oli itsepäinen, mutta antoi lopulta miehensä viedä hänet päivystykseen. Lause 3: Päivystyspoliklinikalla lääkäri diagnosoi Martalla sappikivet. Lause 4: Hänen sappirakkonsa piti poistaa leikkauksessa. Lause 5: Nyt hän on toipunut, paitsi että hän ei voi syödä tiettyjä ruokia.</w:t>
      </w:r>
    </w:p>
    <w:p>
      <w:r>
        <w:rPr>
          <w:b/>
        </w:rPr>
        <w:t xml:space="preserve">Tulos</w:t>
      </w:r>
    </w:p>
    <w:p>
      <w:r>
        <w:t xml:space="preserve">Jääräpäinen sairaus</w:t>
      </w:r>
    </w:p>
    <w:p>
      <w:r>
        <w:rPr>
          <w:b/>
        </w:rPr>
        <w:t xml:space="preserve">Esimerkki 4.771</w:t>
      </w:r>
    </w:p>
    <w:p>
      <w:r>
        <w:t xml:space="preserve">Lause 1: Äitini ilmoitti olevansa raskaana. Lause 2: Muutaman kuukauden kuluttua hän huomasi saavansa tytön. Lause 3: Hän oli epävarma nimestä, joten ostin hänelle vauvan nimikirjan. Lause 4: Äitini selaili kirjaa hetken aikaa. Lause 5: Hän päätyi siskoni nimeksi Shannon.</w:t>
      </w:r>
    </w:p>
    <w:p>
      <w:r>
        <w:rPr>
          <w:b/>
        </w:rPr>
        <w:t xml:space="preserve">Tulos</w:t>
      </w:r>
    </w:p>
    <w:p>
      <w:r>
        <w:t xml:space="preserve">Uusi pikkusiskoni</w:t>
      </w:r>
    </w:p>
    <w:p>
      <w:r>
        <w:rPr>
          <w:b/>
        </w:rPr>
        <w:t xml:space="preserve">Esimerkki 4.772</w:t>
      </w:r>
    </w:p>
    <w:p>
      <w:r>
        <w:t xml:space="preserve">Lause 1: Lisa oli juuri vaihtanut rasvan keittiössä, jossa hän työskenteli. Lause 2: Lisa oli kaatanut rasvaa lattialle. Lause 3: Työtoveri liukastui ja kaatui rasvassa. Lause 4: Lisan pomo sai selville, että työtoveri oli liukastunut rasvaan. Lause 5: Lisan pomo närkästyi hänelle.</w:t>
      </w:r>
    </w:p>
    <w:p>
      <w:r>
        <w:rPr>
          <w:b/>
        </w:rPr>
        <w:t xml:space="preserve">Tulos</w:t>
      </w:r>
    </w:p>
    <w:p>
      <w:r>
        <w:t xml:space="preserve">Rasvaa lattialla</w:t>
      </w:r>
    </w:p>
    <w:p>
      <w:r>
        <w:rPr>
          <w:b/>
        </w:rPr>
        <w:t xml:space="preserve">Esimerkki 4.773</w:t>
      </w:r>
    </w:p>
    <w:p>
      <w:r>
        <w:t xml:space="preserve">Lause 1: Kyle pelasi jalkapalloa koulussa. Lause 2: Hän oli tähtipelaaja. Lause 3: Kun hän oli menossa maalille, hän teki laskuvirheen. Lause 4: Kyle laskeutui selälleen, kun hän lähti potkaisemaan. Lause 5: Hän joutui lääkäriin ja kärsi aivotärähdyksestä.</w:t>
      </w:r>
    </w:p>
    <w:p>
      <w:r>
        <w:rPr>
          <w:b/>
        </w:rPr>
        <w:t xml:space="preserve">Tulos</w:t>
      </w:r>
    </w:p>
    <w:p>
      <w:r>
        <w:t xml:space="preserve">Jalkapallopeli</w:t>
      </w:r>
    </w:p>
    <w:p>
      <w:r>
        <w:rPr>
          <w:b/>
        </w:rPr>
        <w:t xml:space="preserve">Esimerkki 4.774</w:t>
      </w:r>
    </w:p>
    <w:p>
      <w:r>
        <w:t xml:space="preserve">Lause 1: Autotallini on hyvin suuri. Lause 2: Avasin autotallin oven. Lause 3: Vaimoni pysäköi autonsa sinne. Lause 4: Hän nousi ulos autosta. Lause 5: Menimme molemmat sisälle taloon.</w:t>
      </w:r>
    </w:p>
    <w:p>
      <w:r>
        <w:rPr>
          <w:b/>
        </w:rPr>
        <w:t xml:space="preserve">Tulos</w:t>
      </w:r>
    </w:p>
    <w:p>
      <w:r>
        <w:t xml:space="preserve">Autotalli</w:t>
      </w:r>
    </w:p>
    <w:p>
      <w:r>
        <w:rPr>
          <w:b/>
        </w:rPr>
        <w:t xml:space="preserve">Esimerkki 4.775</w:t>
      </w:r>
    </w:p>
    <w:p>
      <w:r>
        <w:t xml:space="preserve">Lause 1: Jasper oli aina halunnut oppia pelaamaan shakkia. Lause 2: Hän päätti liittyä paikalliseen shakkikerhoon. Lause 3: Aluksi hänen oli hyvin vaikea pelata muiden kerholaisten kanssa. Lause 4: Mutta vähitellen Jasper alkoi oppia shakkia paremmin. Lause 5: Hän oli niin onnellinen siitä, että hän vihdoin osasi pelata shakkia.</w:t>
      </w:r>
    </w:p>
    <w:p>
      <w:r>
        <w:rPr>
          <w:b/>
        </w:rPr>
        <w:t xml:space="preserve">Tulos</w:t>
      </w:r>
    </w:p>
    <w:p>
      <w:r>
        <w:t xml:space="preserve">Jasper pelaa shakkia</w:t>
      </w:r>
    </w:p>
    <w:p>
      <w:r>
        <w:rPr>
          <w:b/>
        </w:rPr>
        <w:t xml:space="preserve">Esimerkki 4.776</w:t>
      </w:r>
    </w:p>
    <w:p>
      <w:r>
        <w:t xml:space="preserve">Lause 1: Nainen halusi neuloa huovan. Lause 2: Hän meni käsityökauppaan ja katseli kaikkia lankoja. Lause 3: Tarjolla oli satoja värejä. Lause 4: Hän päätti valita viisi neonväriä. Lause 5: Hän toivoi, että niistä tulisi yhdessä kaunis huopa.</w:t>
      </w:r>
    </w:p>
    <w:p>
      <w:r>
        <w:rPr>
          <w:b/>
        </w:rPr>
        <w:t xml:space="preserve">Tulos</w:t>
      </w:r>
    </w:p>
    <w:p>
      <w:r>
        <w:t xml:space="preserve">Lanka</w:t>
      </w:r>
    </w:p>
    <w:p>
      <w:r>
        <w:rPr>
          <w:b/>
        </w:rPr>
        <w:t xml:space="preserve">Esimerkki 4.777</w:t>
      </w:r>
    </w:p>
    <w:p>
      <w:r>
        <w:t xml:space="preserve">Lause 1: Sadie oli bändissä ystäviensä kanssa. Lause 2: Heitä pyydettiin esiintymään koulun tanssiaisissa. Lause 3: Bändi oli innoissaan ensimmäisestä keikastaan. Lause 4: Bändi harjoitteli ahkerasti tanssiaisia edeltävinä viikkoina. Lause 5: Kaikki pitivät bändistä!</w:t>
      </w:r>
    </w:p>
    <w:p>
      <w:r>
        <w:rPr>
          <w:b/>
        </w:rPr>
        <w:t xml:space="preserve">Tulos</w:t>
      </w:r>
    </w:p>
    <w:p>
      <w:r>
        <w:t xml:space="preserve">Ensimmäinen keikka</w:t>
      </w:r>
    </w:p>
    <w:p>
      <w:r>
        <w:rPr>
          <w:b/>
        </w:rPr>
        <w:t xml:space="preserve">Esimerkki 4.778</w:t>
      </w:r>
    </w:p>
    <w:p>
      <w:r>
        <w:t xml:space="preserve">Lause 1: Kayla yritti laihduttaa. Lause 2: Hän ei ollut syönyt. Lause 3: Kayla oli alkanut tuntea itsensä heikoksi. Lause 4: Hän pyörtyi lopulta. Lause 5: Kayla tajusi terveellisen syömisen tärkeyden.</w:t>
      </w:r>
    </w:p>
    <w:p>
      <w:r>
        <w:rPr>
          <w:b/>
        </w:rPr>
        <w:t xml:space="preserve">Tulos</w:t>
      </w:r>
    </w:p>
    <w:p>
      <w:r>
        <w:t xml:space="preserve">Huono ravitsemus</w:t>
      </w:r>
    </w:p>
    <w:p>
      <w:r>
        <w:rPr>
          <w:b/>
        </w:rPr>
        <w:t xml:space="preserve">Esimerkki 4.779</w:t>
      </w:r>
    </w:p>
    <w:p>
      <w:r>
        <w:t xml:space="preserve">Lause 1: Brennan piti tavata putkimies puoliltapäivin korjausta varten. Lause 2: Brennan piti olla kotona päästääkseen miehen sisään, mutta hänen piti olla töissä muutaman tunnin. Lause 3: Hän lähti aikaisin, mutta kotimatkalla oli suuri ruuhka. Lause 4: Hän saapui kotiin juuri ajoissa, mutta näki ovella ilmoituksen. Lause 5: Putkimies oli tullut paikalle kello 11, ja hän oli ilmoittanut kellonajan väärin.</w:t>
      </w:r>
    </w:p>
    <w:p>
      <w:r>
        <w:rPr>
          <w:b/>
        </w:rPr>
        <w:t xml:space="preserve">Tulos</w:t>
      </w:r>
    </w:p>
    <w:p>
      <w:r>
        <w:t xml:space="preserve">Myöhäinen</w:t>
      </w:r>
    </w:p>
    <w:p>
      <w:r>
        <w:rPr>
          <w:b/>
        </w:rPr>
        <w:t xml:space="preserve">Esimerkki 4.780</w:t>
      </w:r>
    </w:p>
    <w:p>
      <w:r>
        <w:t xml:space="preserve">Lause 1: Lucy rakasti tietokonekoodausta. Lause 2: Niinpä hän päätti tehdä oman sovelluksen. Lause 3: Sitten hän julkaisi sen sovelluskaupassa. Lause 4: Lucy ansaitsi ilokseen paljon rahaa. Lause 5: Lucy oli innoissaan.</w:t>
      </w:r>
    </w:p>
    <w:p>
      <w:r>
        <w:rPr>
          <w:b/>
        </w:rPr>
        <w:t xml:space="preserve">Tulos</w:t>
      </w:r>
    </w:p>
    <w:p>
      <w:r>
        <w:t xml:space="preserve">Sovelluksen tekeminen</w:t>
      </w:r>
    </w:p>
    <w:p>
      <w:r>
        <w:rPr>
          <w:b/>
        </w:rPr>
        <w:t xml:space="preserve">Esimerkki 4.781</w:t>
      </w:r>
    </w:p>
    <w:p>
      <w:r>
        <w:t xml:space="preserve">Lause 1: Sue on niin hermostunut loppukokeista. Lause 2: Hän on opiskellut viikkoja. Lause 3: Aina kun näen hänet, hän opiskelee. Lause 4: Hän on älykäs. Lause 5: Tiedän, että hän pääsee läpi.</w:t>
      </w:r>
    </w:p>
    <w:p>
      <w:r>
        <w:rPr>
          <w:b/>
        </w:rPr>
        <w:t xml:space="preserve">Tulos</w:t>
      </w:r>
    </w:p>
    <w:p>
      <w:r>
        <w:t xml:space="preserve">Finaalit</w:t>
      </w:r>
    </w:p>
    <w:p>
      <w:r>
        <w:rPr>
          <w:b/>
        </w:rPr>
        <w:t xml:space="preserve">Esimerkki 4.782</w:t>
      </w:r>
    </w:p>
    <w:p>
      <w:r>
        <w:t xml:space="preserve">Lause 1: Karen asuu pienessä asunnossa kissansa kanssa. Lause 2: Hän on omistanut tämän kissan noin kahdeksan vuotta. Lause 3: Hän rakastaa kissaansa paljon ja pitää siitä hyvää huolta. Lause 4: Valitettavasti Karen joutuu nukuttamaan kissan sairauden vuoksi. Lause 5: Hänen on vaikea käsitellä tätä tosiasiaa.</w:t>
      </w:r>
    </w:p>
    <w:p>
      <w:r>
        <w:rPr>
          <w:b/>
        </w:rPr>
        <w:t xml:space="preserve">Tulos</w:t>
      </w:r>
    </w:p>
    <w:p>
      <w:r>
        <w:t xml:space="preserve">Karen ja hänen kissansa</w:t>
      </w:r>
    </w:p>
    <w:p>
      <w:r>
        <w:rPr>
          <w:b/>
        </w:rPr>
        <w:t xml:space="preserve">Esimerkki 4.783</w:t>
      </w:r>
    </w:p>
    <w:p>
      <w:r>
        <w:t xml:space="preserve">Lause 1: Ben halusi tehdä sovinnon ystävänsä kanssa ja saada tämän luottamuksen takaisin. Lause 2: Hän osti Benille uuden tietokoneen, mutta se ei riittänyt. Lause 3: Ben osti hänelle uuden videopelikonsolin, mutta tämä kieltäytyi. Lause 4: Ben pyysi anteeksi sydämellisellä kirjeellä. Lause 5: Ben teki lopulta sovinnon ystävänsä kanssa.</w:t>
      </w:r>
    </w:p>
    <w:p>
      <w:r>
        <w:rPr>
          <w:b/>
        </w:rPr>
        <w:t xml:space="preserve">Tulos</w:t>
      </w:r>
    </w:p>
    <w:p>
      <w:r>
        <w:t xml:space="preserve">Kadonnut ystävä</w:t>
      </w:r>
    </w:p>
    <w:p>
      <w:r>
        <w:rPr>
          <w:b/>
        </w:rPr>
        <w:t xml:space="preserve">Esimerkki 4.784</w:t>
      </w:r>
    </w:p>
    <w:p>
      <w:r>
        <w:t xml:space="preserve">Lause 1: Lempielokuvani oli ET. Lause 2: Rakastuimme veljeni kanssa Reese's-paloihin sen takia. Lause 3: Söimme niitä istuessamme lattialla. Lause 4: Katsoimme elokuvan monta kertaa sinä vuonna. Lause 5: Halusin olla joskus Drew Barrymore.</w:t>
      </w:r>
    </w:p>
    <w:p>
      <w:r>
        <w:rPr>
          <w:b/>
        </w:rPr>
        <w:t xml:space="preserve">Tulos</w:t>
      </w:r>
    </w:p>
    <w:p>
      <w:r>
        <w:t xml:space="preserve">Maan ulkopuolinen</w:t>
      </w:r>
    </w:p>
    <w:p>
      <w:r>
        <w:rPr>
          <w:b/>
        </w:rPr>
        <w:t xml:space="preserve">Esimerkki 4.785</w:t>
      </w:r>
    </w:p>
    <w:p>
      <w:r>
        <w:t xml:space="preserve">Lause 1: Kävin isäni kanssa eräänä päivänä lentonäytöksessä. Lause 2: Näimme kaikkien suihkukoneiden lentävän muodostelmassa. Lause 3: Olin häkeltynyt siitä, miten mahtavaa se oli. Lause 4: En malta odottaa, että olen vanhempi ja voin lentää lentokonetta. Lause 5: Aion lentää lentonäytöksessä isäni puolesta.</w:t>
      </w:r>
    </w:p>
    <w:p>
      <w:r>
        <w:rPr>
          <w:b/>
        </w:rPr>
        <w:t xml:space="preserve">Tulos</w:t>
      </w:r>
    </w:p>
    <w:p>
      <w:r>
        <w:t xml:space="preserve">Lentonäytös.</w:t>
      </w:r>
    </w:p>
    <w:p>
      <w:r>
        <w:rPr>
          <w:b/>
        </w:rPr>
        <w:t xml:space="preserve">Esimerkki 4.786</w:t>
      </w:r>
    </w:p>
    <w:p>
      <w:r>
        <w:t xml:space="preserve">Lause 1: Vanessa toi minulle maljakon kasveja. Lause 2: Kiitin häntä ja laitoin pöytään. Lause 3: Minulla oli paha allergiatilanne ennen nukkumaanmenoa. Lause 4: Tyttäreni vei minut sairaalaan yöllä. Lause 5: Lääkäri totesi, että kukat aiheuttivat allergiani.</w:t>
      </w:r>
    </w:p>
    <w:p>
      <w:r>
        <w:rPr>
          <w:b/>
        </w:rPr>
        <w:t xml:space="preserve">Tulos</w:t>
      </w:r>
    </w:p>
    <w:p>
      <w:r>
        <w:t xml:space="preserve">Myrkyllinen lahja</w:t>
      </w:r>
    </w:p>
    <w:p>
      <w:r>
        <w:rPr>
          <w:b/>
        </w:rPr>
        <w:t xml:space="preserve">Esimerkki 4.787</w:t>
      </w:r>
    </w:p>
    <w:p>
      <w:r>
        <w:t xml:space="preserve">Lause 1: Cathy oli odottanut valmistumistaan neljä vuotta. Lause 2: Cathy oli tehnyt kovasti töitä saavuttaakseen kandidaatin tutkinnon. Lause 3: Cathy oli kutsunut valmistujaisiinsa lukuisia sukulaisia ja ystäviä. Lause 4: Cathy ei malttanut odottaa, että pääsisi kävelemään lavan yli saadakseen tutkintonsa. Lause 5: Cathy oli hyvin ylpeä saavutuksestaan.</w:t>
      </w:r>
    </w:p>
    <w:p>
      <w:r>
        <w:rPr>
          <w:b/>
        </w:rPr>
        <w:t xml:space="preserve">Tulos</w:t>
      </w:r>
    </w:p>
    <w:p>
      <w:r>
        <w:t xml:space="preserve">Valmistumispäivä</w:t>
      </w:r>
    </w:p>
    <w:p>
      <w:r>
        <w:rPr>
          <w:b/>
        </w:rPr>
        <w:t xml:space="preserve">Esimerkki 4.788</w:t>
      </w:r>
    </w:p>
    <w:p>
      <w:r>
        <w:t xml:space="preserve">Lause 1: Ethan täytti sinä aamuna 27 vuotta. Lause 2: Hän aikoi viettää tavallisen päivän. Lause 3: Hän pääsi töistä ja ajoi kotiin. Lause 4: Hän avasi asuntonsa oven, ja kaikki hänen ystävänsä hyppäsivät ulos. Lause 5: Hänellä oli hyvä syntymäpäivä,</w:t>
      </w:r>
    </w:p>
    <w:p>
      <w:r>
        <w:rPr>
          <w:b/>
        </w:rPr>
        <w:t xml:space="preserve">Tulos</w:t>
      </w:r>
    </w:p>
    <w:p>
      <w:r>
        <w:t xml:space="preserve">Ethanin syntymäpäivä</w:t>
      </w:r>
    </w:p>
    <w:p>
      <w:r>
        <w:rPr>
          <w:b/>
        </w:rPr>
        <w:t xml:space="preserve">Esimerkki 4.789</w:t>
      </w:r>
    </w:p>
    <w:p>
      <w:r>
        <w:t xml:space="preserve">Lause 1: Minulla on kissa. Lause 2: Kissani on hyvin ilkeä. Lause 3: Se ei pidä muista kissoistani. Lause 4: Se tappelee muiden kissojeni kanssa. Lause 5: Minun on ehkä hankkiuduttava siitä eroon.</w:t>
      </w:r>
    </w:p>
    <w:p>
      <w:r>
        <w:rPr>
          <w:b/>
        </w:rPr>
        <w:t xml:space="preserve">Tulos</w:t>
      </w:r>
    </w:p>
    <w:p>
      <w:r>
        <w:t xml:space="preserve">Keskiverto kissa</w:t>
      </w:r>
    </w:p>
    <w:p>
      <w:r>
        <w:rPr>
          <w:b/>
        </w:rPr>
        <w:t xml:space="preserve">Esimerkki 4.790</w:t>
      </w:r>
    </w:p>
    <w:p>
      <w:r>
        <w:t xml:space="preserve">Lause 1: Tapasimme labratin täysihoitolassa kaverin, joka rakasti tyttöjä. Lause 2: Koska hän rakasti tyttöjä niin paljon, hän maksoi mielellään seksistä ja muista asioista. Lause 3: Hän rakastaa niin paljon, että hän käyttää koko shekkinsä heihin. Lause 4: Hänellä ei ole omaa autoa eikä asuntoa. Lause 5: Hinta, jonka hän maksaa siitä, että saa valita naisen milloin tahansa, on korkea.</w:t>
      </w:r>
    </w:p>
    <w:p>
      <w:r>
        <w:rPr>
          <w:b/>
        </w:rPr>
        <w:t xml:space="preserve">Tulos</w:t>
      </w:r>
    </w:p>
    <w:p>
      <w:r>
        <w:t xml:space="preserve">Maksullinen seksi</w:t>
      </w:r>
    </w:p>
    <w:p>
      <w:r>
        <w:rPr>
          <w:b/>
        </w:rPr>
        <w:t xml:space="preserve">Esimerkki 4.791</w:t>
      </w:r>
    </w:p>
    <w:p>
      <w:r>
        <w:t xml:space="preserve">Lause 1: Kelly kadotti tiedekirjansa. Lause 2: Hänen oli palautettava se vuoden lopussa. Lause 3: Jos hän ei olisi palauttanut sitä, hän olisi ollut siitä velkaa! Lause 4: Mutta sitten hän onneksi löysi sen. Lause 5: Se oli piilotettu hänen kaappinsa pohjalle!</w:t>
      </w:r>
    </w:p>
    <w:p>
      <w:r>
        <w:rPr>
          <w:b/>
        </w:rPr>
        <w:t xml:space="preserve">Tulos</w:t>
      </w:r>
    </w:p>
    <w:p>
      <w:r>
        <w:t xml:space="preserve">Kirja</w:t>
      </w:r>
    </w:p>
    <w:p>
      <w:r>
        <w:rPr>
          <w:b/>
        </w:rPr>
        <w:t xml:space="preserve">Esimerkki 4.792</w:t>
      </w:r>
    </w:p>
    <w:p>
      <w:r>
        <w:t xml:space="preserve">Lause 1: Kevin julkaisi osumia mturkissa. Lause 2: Ihmiset saivat osumat valmiiksi odotettua nopeammin. Lause 3: Hän antoi heille kaikille hylkäyksiä. Lause 4: Monet turkkilaiset kirjoittivat hänelle ja vaativat korvausta. Lause 5: Hän kumosi hylkäykset, koska he nalkuttivat niin paljon.</w:t>
      </w:r>
    </w:p>
    <w:p>
      <w:r>
        <w:rPr>
          <w:b/>
        </w:rPr>
        <w:t xml:space="preserve">Tulos</w:t>
      </w:r>
    </w:p>
    <w:p>
      <w:r>
        <w:t xml:space="preserve">Mturk</w:t>
      </w:r>
    </w:p>
    <w:p>
      <w:r>
        <w:rPr>
          <w:b/>
        </w:rPr>
        <w:t xml:space="preserve">Esimerkki 4.793</w:t>
      </w:r>
    </w:p>
    <w:p>
      <w:r>
        <w:t xml:space="preserve">Lause 1: Heidillä ei ollut paljon säilytystilaa. Lause 2: Hän säilytti tavaroita sänkynsä alla. Lause 3: Hän ei pitänyt tuosta sotkusta, joten hän osti pölyhuiskun. Lause 4: Heidi piti siitä, että se roina oli piilossa. Lause 5: Hän tunsi olonsa paljon järjestäytyneemmäksi tuon muutoksen jälkeen.</w:t>
      </w:r>
    </w:p>
    <w:p>
      <w:r>
        <w:rPr>
          <w:b/>
        </w:rPr>
        <w:t xml:space="preserve">Tulos</w:t>
      </w:r>
    </w:p>
    <w:p>
      <w:r>
        <w:t xml:space="preserve">Pölyn röyhelö</w:t>
      </w:r>
    </w:p>
    <w:p>
      <w:r>
        <w:rPr>
          <w:b/>
        </w:rPr>
        <w:t xml:space="preserve">Esimerkki 4.794</w:t>
      </w:r>
    </w:p>
    <w:p>
      <w:r>
        <w:t xml:space="preserve">Lause 1: Ensimmäisenä vuonna ajoin ystävieni kanssa, jotka olivat päättäneet lähteä rannalle. Lause 2: Olin hermostunut ystävieni kyydissä, ja minun oli pysähdyttävä tankkaamaan. Lause 3: Maksettuani bensan laitoin lompakkoni katolle. Lause 4: Lähdimme matkaan, ja sitten tajusin, että jätin sen katolle. Lause 5: Tehtyäni nopean u-käännöksen olin iloinen nähdessäni sen tiellä.</w:t>
      </w:r>
    </w:p>
    <w:p>
      <w:r>
        <w:rPr>
          <w:b/>
        </w:rPr>
        <w:t xml:space="preserve">Tulos</w:t>
      </w:r>
    </w:p>
    <w:p>
      <w:r>
        <w:t xml:space="preserve">Ajaminen rannalle</w:t>
      </w:r>
    </w:p>
    <w:p>
      <w:r>
        <w:rPr>
          <w:b/>
        </w:rPr>
        <w:t xml:space="preserve">Esimerkki 4.795</w:t>
      </w:r>
    </w:p>
    <w:p>
      <w:r>
        <w:t xml:space="preserve">Lause 1: Sonia ajoi kaupungin läpi. Lause 2: Hän oli pysähtynyt valoihin, kun yhtäkkiä joku lähestyi häntä. Lause 3: Mies piteli asetta Sonian ovea vasten ja vaati häntä poistumaan. Lause 4: Sonia säikähti ja teki niin kuin mies käski. Lause 5: Onneksi mies ei vahingoittanut häntä, vaan kiipesi autoon ja lähti pois.</w:t>
      </w:r>
    </w:p>
    <w:p>
      <w:r>
        <w:rPr>
          <w:b/>
        </w:rPr>
        <w:t xml:space="preserve">Tulos</w:t>
      </w:r>
    </w:p>
    <w:p>
      <w:r>
        <w:t xml:space="preserve">Auto on murrettu</w:t>
      </w:r>
    </w:p>
    <w:p>
      <w:r>
        <w:rPr>
          <w:b/>
        </w:rPr>
        <w:t xml:space="preserve">Esimerkki 4.796</w:t>
      </w:r>
    </w:p>
    <w:p>
      <w:r>
        <w:t xml:space="preserve">Lause 1: Jäätelöauto ajoi kadulla. Lause 2: Joitakin lapsia juoksi auton luo. Lause 3: Jäätelöauto pysähtyi. Lause 4: Lapset ostivat jäätelöä. Lause 5: Jäätelöauton kuljettaja laski rahansa.</w:t>
      </w:r>
    </w:p>
    <w:p>
      <w:r>
        <w:rPr>
          <w:b/>
        </w:rPr>
        <w:t xml:space="preserve">Tulos</w:t>
      </w:r>
    </w:p>
    <w:p>
      <w:r>
        <w:t xml:space="preserve">Jäätelöauto</w:t>
      </w:r>
    </w:p>
    <w:p>
      <w:r>
        <w:rPr>
          <w:b/>
        </w:rPr>
        <w:t xml:space="preserve">Esimerkki 4.797</w:t>
      </w:r>
    </w:p>
    <w:p>
      <w:r>
        <w:t xml:space="preserve">Lause 1: Kaya käveli aamulla kouluun. Lause 2: Oli ihana päivä. Lause 3: Mutta tunnin jälkeen oli alkanut sataa! Lause 4: Kaya-parka ei ollut ottanut sateenvarjoa mukaansa. Lause 5: Hänen oli pakko kävellä kotiin sateessa.</w:t>
      </w:r>
    </w:p>
    <w:p>
      <w:r>
        <w:rPr>
          <w:b/>
        </w:rPr>
        <w:t xml:space="preserve">Tulos</w:t>
      </w:r>
    </w:p>
    <w:p>
      <w:r>
        <w:t xml:space="preserve">Sade</w:t>
      </w:r>
    </w:p>
    <w:p>
      <w:r>
        <w:rPr>
          <w:b/>
        </w:rPr>
        <w:t xml:space="preserve">Esimerkki 4.798</w:t>
      </w:r>
    </w:p>
    <w:p>
      <w:r>
        <w:t xml:space="preserve">Lause 1: Fred kertoi kaikille olevansa DJ. Lause 2: Totuus oli, että Fredillä ei ollut työtä. Lause 3: Eräänä päivänä hänen ystävänsä Tim kyllästyi siihen ja haastoi Fredin DJ:ksi. Lause 4: Fred suostui luottavaisin mielin. Lause 5: Mutta heti kun hän yritti, kaikki saivat tietää, ettei hän tiennyt DJ:stä mitään.</w:t>
      </w:r>
    </w:p>
    <w:p>
      <w:r>
        <w:rPr>
          <w:b/>
        </w:rPr>
        <w:t xml:space="preserve">Tulos</w:t>
      </w:r>
    </w:p>
    <w:p>
      <w:r>
        <w:t xml:space="preserve">DJ</w:t>
      </w:r>
    </w:p>
    <w:p>
      <w:r>
        <w:rPr>
          <w:b/>
        </w:rPr>
        <w:t xml:space="preserve">Esimerkki 4.799</w:t>
      </w:r>
    </w:p>
    <w:p>
      <w:r>
        <w:t xml:space="preserve">Lause 1: Tulin tunnille myöhässä, koska matkalla oli ruuhkaa. Lause 2: Opettaja käski minua seisomaan luokan nurkassa. Lause 3: Hän erotti minut ja laski arvosanaani 10 prosenttia. Lause 4: Vanhempani yrittivät neuvotella hänen kanssaan neuvottelussa. Lause 5: Hän kuitenkin ilmaisi voimakkaasti haluavansa pitää päätöksensä.</w:t>
      </w:r>
    </w:p>
    <w:p>
      <w:r>
        <w:rPr>
          <w:b/>
        </w:rPr>
        <w:t xml:space="preserve">Tulos</w:t>
      </w:r>
    </w:p>
    <w:p>
      <w:r>
        <w:t xml:space="preserve">Tiukka opettaja</w:t>
      </w:r>
    </w:p>
    <w:p>
      <w:r>
        <w:rPr>
          <w:b/>
        </w:rPr>
        <w:t xml:space="preserve">Esimerkki 4.800</w:t>
      </w:r>
    </w:p>
    <w:p>
      <w:r>
        <w:t xml:space="preserve">Lause 1: Tom ajoi töistä kotiin. Lause 2: Moottoritie kulki todella hitaasti. Lause 3: Juuri ennen sitä oli ollut iso ruuhka. Lause 4: Tom joutui odottamaan yli tunnin päästäkseen kotiin. Lause 5: Se oli turhauttavaa mutta väistämätöntä.</w:t>
      </w:r>
    </w:p>
    <w:p>
      <w:r>
        <w:rPr>
          <w:b/>
        </w:rPr>
        <w:t xml:space="preserve">Tulos</w:t>
      </w:r>
    </w:p>
    <w:p>
      <w:r>
        <w:t xml:space="preserve">Moottoritie onnettomuus</w:t>
      </w:r>
    </w:p>
    <w:p>
      <w:r>
        <w:rPr>
          <w:b/>
        </w:rPr>
        <w:t xml:space="preserve">Esimerkki 4.801</w:t>
      </w:r>
    </w:p>
    <w:p>
      <w:r>
        <w:t xml:space="preserve">Lause 1: Bennett rakasti istua lempituoliinsa. Lause 2: Eräänä päivänä se hajosi, eikä hän voinut enää käyttää sitä. Lause 3: Sen jälkeen hän osti uuden tuolin. Lause 4: Se ei kuitenkaan ollut yhtä pehmeä, joten hän oli surullinen. Lause 5: Lopulta hän sai vanhan tuolinsa korjattua.</w:t>
      </w:r>
    </w:p>
    <w:p>
      <w:r>
        <w:rPr>
          <w:b/>
        </w:rPr>
        <w:t xml:space="preserve">Tulos</w:t>
      </w:r>
    </w:p>
    <w:p>
      <w:r>
        <w:t xml:space="preserve">Puheenjohtaja</w:t>
      </w:r>
    </w:p>
    <w:p>
      <w:r>
        <w:rPr>
          <w:b/>
        </w:rPr>
        <w:t xml:space="preserve">Esimerkki 4.802</w:t>
      </w:r>
    </w:p>
    <w:p>
      <w:r>
        <w:t xml:space="preserve">Lause 1: Tom halusi lemmikin. Lause 2: Hänen vanhempansa päättivät ostaa hänelle koiran. Lause 3: Tom rakasti koiraansa kovasti. Lause 4: Eräänä päivänä koira karkasi. Lause 5: Tom itki, kun hän ei löytänyt koiraansa.</w:t>
      </w:r>
    </w:p>
    <w:p>
      <w:r>
        <w:rPr>
          <w:b/>
        </w:rPr>
        <w:t xml:space="preserve">Tulos</w:t>
      </w:r>
    </w:p>
    <w:p>
      <w:r>
        <w:t xml:space="preserve">Koira</w:t>
      </w:r>
    </w:p>
    <w:p>
      <w:r>
        <w:rPr>
          <w:b/>
        </w:rPr>
        <w:t xml:space="preserve">Esimerkki 4.803</w:t>
      </w:r>
    </w:p>
    <w:p>
      <w:r>
        <w:t xml:space="preserve">Lause 1: Timin perhe on jäänyt maksamatta talonsa maksuja. Lause 2: He olivat häädön vaarassa. Lause 3: He yrittivät tehdä rahaa monin tavoin. Lause 4: Valitettavasti se ei riittänyt. Lause 5: He joutuivat lähtemään parin kuukauden kuluttua.</w:t>
      </w:r>
    </w:p>
    <w:p>
      <w:r>
        <w:rPr>
          <w:b/>
        </w:rPr>
        <w:t xml:space="preserve">Tulos</w:t>
      </w:r>
    </w:p>
    <w:p>
      <w:r>
        <w:t xml:space="preserve">Häätö</w:t>
      </w:r>
    </w:p>
    <w:p>
      <w:r>
        <w:rPr>
          <w:b/>
        </w:rPr>
        <w:t xml:space="preserve">Esimerkki 4.804</w:t>
      </w:r>
    </w:p>
    <w:p>
      <w:r>
        <w:t xml:space="preserve">Lause 1: Hailey rakasti juosta yleisurheilua lukiossa. Lause 2: Se teki hänestä itsevarmemman. Lause 3: Eräänä päivänä hän juoksi ja nyrjäytti nilkkansa. Lause 4: Hänelle tehtiin magneettikuvaus. Lause 5: Lääkäri sanoi, että hän tarvitsi sen jälkeen leikkauksen, koska jänne oli revennyt.</w:t>
      </w:r>
    </w:p>
    <w:p>
      <w:r>
        <w:rPr>
          <w:b/>
        </w:rPr>
        <w:t xml:space="preserve">Tulos</w:t>
      </w:r>
    </w:p>
    <w:p>
      <w:r>
        <w:t xml:space="preserve">Ratatähti.</w:t>
      </w:r>
    </w:p>
    <w:p>
      <w:r>
        <w:rPr>
          <w:b/>
        </w:rPr>
        <w:t xml:space="preserve">Esimerkki 4.805</w:t>
      </w:r>
    </w:p>
    <w:p>
      <w:r>
        <w:t xml:space="preserve">Lause 1: Benzi tykkää työskennellä Amazonin Mechanical Turk -alustalla. Lause 2: Hän tietää, että hänen maansa ei saisi tehdä töitä sillä. Lause 3: Benzi ei antanut sen estää häntä lainkaan. Lause 4: Hän osti tilin amerikkalaiselta, jotta hän voisi huijata Amazonia. Lause 5: Benzi tuntee olevansa oikeutettu ottamaan töitä amerikkalaisilta, koska hänkin on köyhä.</w:t>
      </w:r>
    </w:p>
    <w:p>
      <w:r>
        <w:rPr>
          <w:b/>
        </w:rPr>
        <w:t xml:space="preserve">Tulos</w:t>
      </w:r>
    </w:p>
    <w:p>
      <w:r>
        <w:t xml:space="preserve">Moderni taloudellinen satu</w:t>
      </w:r>
    </w:p>
    <w:p>
      <w:r>
        <w:rPr>
          <w:b/>
        </w:rPr>
        <w:t xml:space="preserve">Esimerkki 4.806</w:t>
      </w:r>
    </w:p>
    <w:p>
      <w:r>
        <w:t xml:space="preserve">Lause 1: Clare löysi tontiltaan koiran, jolla oli murtunut jalka. Lause 2: Hän halusi viedä koiran eläinlääkäriin. Lause 3: Kaikki hänen lähellään olevat eläinlääkärit olivat kiinni, koska oli lomaviikonloppu. Lause 4: Hän yritti hoitaa koiraa takaisin terveeksi, mutta oli liian myöhäistä. Lause 5: Koira nukkui rauhallisesti pois unissaan.</w:t>
      </w:r>
    </w:p>
    <w:p>
      <w:r>
        <w:rPr>
          <w:b/>
        </w:rPr>
        <w:t xml:space="preserve">Tulos</w:t>
      </w:r>
    </w:p>
    <w:p>
      <w:r>
        <w:t xml:space="preserve">Koira, jolla on murtunut jalka</w:t>
      </w:r>
    </w:p>
    <w:p>
      <w:r>
        <w:rPr>
          <w:b/>
        </w:rPr>
        <w:t xml:space="preserve">Esimerkki 4.807</w:t>
      </w:r>
    </w:p>
    <w:p>
      <w:r>
        <w:t xml:space="preserve">Lause 1: Fred oli juuri oppinut ajamaan. Lause 2: Hänen isänsä antoi Fredin käyttää autoaan. Lause 3: Fred ajoi elokuvateatteriin tavatakseen ystäviä. Lause 4: Kun he lähtivät elokuvasta, autossa oli lommo. Lause 5: Fredin isä kieltäytyi uskomasta, ettei Fred ollut vastuussa.</w:t>
      </w:r>
    </w:p>
    <w:p>
      <w:r>
        <w:rPr>
          <w:b/>
        </w:rPr>
        <w:t xml:space="preserve">Tulos</w:t>
      </w:r>
    </w:p>
    <w:p>
      <w:r>
        <w:t xml:space="preserve">Fredin huono tauko</w:t>
      </w:r>
    </w:p>
    <w:p>
      <w:r>
        <w:rPr>
          <w:b/>
        </w:rPr>
        <w:t xml:space="preserve">Esimerkki 4.808</w:t>
      </w:r>
    </w:p>
    <w:p>
      <w:r>
        <w:t xml:space="preserve">Lause 1: Jaredin jalka oli turvonnut ja kivulias. Lause 2: Hän ei enää kestänyt sitä, joten hän kutsui ambulanssin. Lause 3: Hänelle kerrottiin, että jalka oli tulehtunut ja vaarassa. Lause 4: Lääkärit pystyivät lievittämään turvotusta ja tulehdusta. Lause 5: Jared oli kainalosauvojen varassa kotiin päästyään, mutta toipui.</w:t>
      </w:r>
    </w:p>
    <w:p>
      <w:r>
        <w:rPr>
          <w:b/>
        </w:rPr>
        <w:t xml:space="preserve">Tulos</w:t>
      </w:r>
    </w:p>
    <w:p>
      <w:r>
        <w:t xml:space="preserve">Turvonnut jalka</w:t>
      </w:r>
    </w:p>
    <w:p>
      <w:r>
        <w:rPr>
          <w:b/>
        </w:rPr>
        <w:t xml:space="preserve">Esimerkki 4.809</w:t>
      </w:r>
    </w:p>
    <w:p>
      <w:r>
        <w:t xml:space="preserve">Lause 1: Janet sai uuden lävistyksen. Lause 2: Hän ei teettänyt sitä ammattilaisella. Lause 3: Viikon kuluessa hänen lävistyksensä oli tulehtunut. Lause 4: Janet joutui ottamaan sen pois. Lause 5: Hän parani, mutta ei enää koskaan tehnyt samaa virhettä.</w:t>
      </w:r>
    </w:p>
    <w:p>
      <w:r>
        <w:rPr>
          <w:b/>
        </w:rPr>
        <w:t xml:space="preserve">Tulos</w:t>
      </w:r>
    </w:p>
    <w:p>
      <w:r>
        <w:t xml:space="preserve">Infektio</w:t>
      </w:r>
    </w:p>
    <w:p>
      <w:r>
        <w:rPr>
          <w:b/>
        </w:rPr>
        <w:t xml:space="preserve">Esimerkki 4.810</w:t>
      </w:r>
    </w:p>
    <w:p>
      <w:r>
        <w:t xml:space="preserve">Lause 1: Ricky tarvitsi taukoa työstään 9:stä 5:een. Lause 2: Ricky ajatteli mukavaa viikonloppumatkaa. Lause 3: Hän ei ollut kalastanut sitten lapsuuden. Lause 4: Ricky lähti järvelle ja vietti siellä mitä ihaninta aikaa. Lause 5: Ricky ei halunnut lähteä ja nautti kalastusmatkastaan.</w:t>
      </w:r>
    </w:p>
    <w:p>
      <w:r>
        <w:rPr>
          <w:b/>
        </w:rPr>
        <w:t xml:space="preserve">Tulos</w:t>
      </w:r>
    </w:p>
    <w:p>
      <w:r>
        <w:t xml:space="preserve">Ricky lähtee kalastamaan</w:t>
      </w:r>
    </w:p>
    <w:p>
      <w:r>
        <w:rPr>
          <w:b/>
        </w:rPr>
        <w:t xml:space="preserve">Esimerkki 4.811</w:t>
      </w:r>
    </w:p>
    <w:p>
      <w:r>
        <w:t xml:space="preserve">Lause 1: Tomilla oli syntymäpäiväjuhlat. Lause 2: Hän päätti juoda liikaa. Lause 3: Tom tuli heti humalaan ja joutui tappeluun. Lause 4: Hän sai ihmiset suuttumaan ja oksensi sitten. Lause 5: Hän sammui ja ja heräsi nolona.</w:t>
      </w:r>
    </w:p>
    <w:p>
      <w:r>
        <w:rPr>
          <w:b/>
        </w:rPr>
        <w:t xml:space="preserve">Tulos</w:t>
      </w:r>
    </w:p>
    <w:p>
      <w:r>
        <w:t xml:space="preserve">Pilattu syntymäpäivä</w:t>
      </w:r>
    </w:p>
    <w:p>
      <w:r>
        <w:rPr>
          <w:b/>
        </w:rPr>
        <w:t xml:space="preserve">Esimerkki 4.812</w:t>
      </w:r>
    </w:p>
    <w:p>
      <w:r>
        <w:t xml:space="preserve">Lause 1: Lapset leikkivät puistossa. Lause 2: Yhtäkkiä iso koira ilmestyi. Lause 3: Se alkoi haukkua. Lause 4: Lapset pelästyivät kovasti. Lause 5: Lopulta koiran omistaja ilmestyi paikalle ja laittoi koiransa hihnaan.</w:t>
      </w:r>
    </w:p>
    <w:p>
      <w:r>
        <w:rPr>
          <w:b/>
        </w:rPr>
        <w:t xml:space="preserve">Tulos</w:t>
      </w:r>
    </w:p>
    <w:p>
      <w:r>
        <w:t xml:space="preserve">Haukkuva koira</w:t>
      </w:r>
    </w:p>
    <w:p>
      <w:r>
        <w:rPr>
          <w:b/>
        </w:rPr>
        <w:t xml:space="preserve">Esimerkki 4.813</w:t>
      </w:r>
    </w:p>
    <w:p>
      <w:r>
        <w:t xml:space="preserve">Lause 1: Thomas inhosi kesäisin kurjenmiekan ääniä. Lause 2: Hän kävi ostamassa ötökkätappajan, jolla hän toivottavasti saisi ne hiljaiseksi. Lause 3: Hän laittoi ötökkätappajan ulos ennen nukkumaanmenoa. Lause 4: Sirkat eivät menneet siihen lankaan. Lause 5: Thomas päätti ostaa sen sijaan korvatulpat.</w:t>
      </w:r>
    </w:p>
    <w:p>
      <w:r>
        <w:rPr>
          <w:b/>
        </w:rPr>
        <w:t xml:space="preserve">Tulos</w:t>
      </w:r>
    </w:p>
    <w:p>
      <w:r>
        <w:t xml:space="preserve">Cicadas</w:t>
      </w:r>
    </w:p>
    <w:p>
      <w:r>
        <w:rPr>
          <w:b/>
        </w:rPr>
        <w:t xml:space="preserve">Esimerkki 4.814</w:t>
      </w:r>
    </w:p>
    <w:p>
      <w:r>
        <w:t xml:space="preserve">Lause 1: Kesäkuu oli kesäleirillä nauttimassa järvestä. Lause 2: Hän ja hänen ystävänsä olivat ilmoittautuneet melontaan. Lause 3: He olivat hieman liian riehakkaita, kun vene kaatui. Lause 4: Kanootti meni veteen ylösalaisin, ja tytöt jäivät jumiin. Lause 5: Onneksi ohjaaja tuli nopeasti auttamaan heitä.</w:t>
      </w:r>
    </w:p>
    <w:p>
      <w:r>
        <w:rPr>
          <w:b/>
        </w:rPr>
        <w:t xml:space="preserve">Tulos</w:t>
      </w:r>
    </w:p>
    <w:p>
      <w:r>
        <w:t xml:space="preserve">Kaatunut kanootti</w:t>
      </w:r>
    </w:p>
    <w:p>
      <w:r>
        <w:rPr>
          <w:b/>
        </w:rPr>
        <w:t xml:space="preserve">Esimerkki 4.815</w:t>
      </w:r>
    </w:p>
    <w:p>
      <w:r>
        <w:t xml:space="preserve">Lause 1: Ray oli ylipainoinen. Lause 2: Ja hän tiesi, että ihmiset pilkkasivat häntä salaa koulussa. Lause 3: Niinpä hän yritti syödä terveellisempää ruokaa ja harrastaa liikuntaa. Lause 4: Ja lopulta hän laihtui 20 kiloa. Lause 5: Valmistujaisissa kaikki olivat vaikuttuneita Raystä.</w:t>
      </w:r>
    </w:p>
    <w:p>
      <w:r>
        <w:rPr>
          <w:b/>
        </w:rPr>
        <w:t xml:space="preserve">Tulos</w:t>
      </w:r>
    </w:p>
    <w:p>
      <w:r>
        <w:t xml:space="preserve">Ylipaino</w:t>
      </w:r>
    </w:p>
    <w:p>
      <w:r>
        <w:rPr>
          <w:b/>
        </w:rPr>
        <w:t xml:space="preserve">Esimerkki 4.816</w:t>
      </w:r>
    </w:p>
    <w:p>
      <w:r>
        <w:t xml:space="preserve">Lause 1: Ali meni syömään ravintolaan Donnyn kanssa. Lause 2: He istuivat pöydässä odottamassa tarjoilijaa puoli tuntia. Lause 3: Alin ja Donnyn tarjoilija ei koskaan tullut heidän pöytäänsä. Lause 4: He kävelivät ulos ravintolasta. Lause 5: Ali ja Donny kertoivat kaikille ystävilleen kamalasta palvelusta.</w:t>
      </w:r>
    </w:p>
    <w:p>
      <w:r>
        <w:rPr>
          <w:b/>
        </w:rPr>
        <w:t xml:space="preserve">Tulos</w:t>
      </w:r>
    </w:p>
    <w:p>
      <w:r>
        <w:t xml:space="preserve">Huono palvelu</w:t>
      </w:r>
    </w:p>
    <w:p>
      <w:r>
        <w:rPr>
          <w:b/>
        </w:rPr>
        <w:t xml:space="preserve">Esimerkki 4.817</w:t>
      </w:r>
    </w:p>
    <w:p>
      <w:r>
        <w:t xml:space="preserve">Lause 1: Vaimoni kävi viime lauantaina jalkahoidossa. Lause 2: Hän oli poissa kaksi tuntia. Lause 3: Hän palasi ilman jalkahoitoa. Lause 4: Hän sanoi, että odotus oli liian pitkä, ja meni sen sijaan ostoksille. Lause 5: Hän osti minulle frappachinon, ja olin onnellinen.</w:t>
      </w:r>
    </w:p>
    <w:p>
      <w:r>
        <w:rPr>
          <w:b/>
        </w:rPr>
        <w:t xml:space="preserve">Tulos</w:t>
      </w:r>
    </w:p>
    <w:p>
      <w:r>
        <w:t xml:space="preserve">Pedikyyri</w:t>
      </w:r>
    </w:p>
    <w:p>
      <w:r>
        <w:rPr>
          <w:b/>
        </w:rPr>
        <w:t xml:space="preserve">Esimerkki 4.818</w:t>
      </w:r>
    </w:p>
    <w:p>
      <w:r>
        <w:t xml:space="preserve">Lause 1: Macy lähti Havaijille lomalle perheensä kanssa. Lause 2: Hän näki koruliikkeen, jossa sai avata osterin. Lause 3: Macy maksoi kaksikymmentä dollaria osterin avaamisesta. Lause 4: Osterin sisällä oli musta helmi. Lause 5: Se oli harvinainen helmi!</w:t>
      </w:r>
    </w:p>
    <w:p>
      <w:r>
        <w:rPr>
          <w:b/>
        </w:rPr>
        <w:t xml:space="preserve">Tulos</w:t>
      </w:r>
    </w:p>
    <w:p>
      <w:r>
        <w:t xml:space="preserve">Helmet</w:t>
      </w:r>
    </w:p>
    <w:p>
      <w:r>
        <w:rPr>
          <w:b/>
        </w:rPr>
        <w:t xml:space="preserve">Esimerkki 4.819</w:t>
      </w:r>
    </w:p>
    <w:p>
      <w:r>
        <w:t xml:space="preserve">Lause 1: Sarah avasi reppunsa ottaakseen kotitehtävänsä esiin. Lause 2: Mutta se oli täynnä ruokaa. Lause 3: Hän huomasi, että hänen eväspussinsa oli revennyt. Lause 4: Ja koko luokka haistoi ruoan hajun. Lause 5: Sarah söi nopeasti ruoan pois läksyistään ja palautti ne.</w:t>
      </w:r>
    </w:p>
    <w:p>
      <w:r>
        <w:rPr>
          <w:b/>
        </w:rPr>
        <w:t xml:space="preserve">Tulos</w:t>
      </w:r>
    </w:p>
    <w:p>
      <w:r>
        <w:t xml:space="preserve">Rikkinäinen lounaslaukku</w:t>
      </w:r>
    </w:p>
    <w:p>
      <w:r>
        <w:rPr>
          <w:b/>
        </w:rPr>
        <w:t xml:space="preserve">Esimerkki 4.820</w:t>
      </w:r>
    </w:p>
    <w:p>
      <w:r>
        <w:t xml:space="preserve">Lause 1: Otin poikani Frankin mukaani pankkiin. Lause 2: Annoin pankkivirkailijalle kourallisen rahaa tililleni talletettavaksi. Lause 3: Sitten otin kaksi tikkaria ja annoin toisen Frankille. Lause 4: Frank katsoi minua hullun näköisenä. Lause 5: Frank sanoi, että tämän karkin on parasta olla hyvää, koska se maksaa paljon.</w:t>
      </w:r>
    </w:p>
    <w:p>
      <w:r>
        <w:rPr>
          <w:b/>
        </w:rPr>
        <w:t xml:space="preserve">Tulos</w:t>
      </w:r>
    </w:p>
    <w:p>
      <w:r>
        <w:t xml:space="preserve">Tikkari</w:t>
      </w:r>
    </w:p>
    <w:p>
      <w:r>
        <w:rPr>
          <w:b/>
        </w:rPr>
        <w:t xml:space="preserve">Esimerkki 4.821</w:t>
      </w:r>
    </w:p>
    <w:p>
      <w:r>
        <w:t xml:space="preserve">Lause 1: Johnille tarjottiin uutta työpaikkaa. Lause 2: Työpaikasta maksettiin enemmän, mutta se sijaitsi eri osavaltiossa. Lause 3: John käytti viikonlopun harkitakseen asiaa. Lause 4: Maanantaina hän tapasi pomonsa. Lause 5: John sanoi ottavansa uuden työn vastaan.</w:t>
      </w:r>
    </w:p>
    <w:p>
      <w:r>
        <w:rPr>
          <w:b/>
        </w:rPr>
        <w:t xml:space="preserve">Tulos</w:t>
      </w:r>
    </w:p>
    <w:p>
      <w:r>
        <w:t xml:space="preserve">Myynninedistäminen</w:t>
      </w:r>
    </w:p>
    <w:p>
      <w:r>
        <w:rPr>
          <w:b/>
        </w:rPr>
        <w:t xml:space="preserve">Esimerkki 4.822</w:t>
      </w:r>
    </w:p>
    <w:p>
      <w:r>
        <w:t xml:space="preserve">Lause 1: Tina näki, että Bethillä oli uudet kengät. Lause 2: Hän piti niistä niin paljon, että halusi samanlaiset. Lause 3: Tina pyysi äitiään ostamaan ne hänelle. Lause 4: Äiti sanoi, että ehkä syntymäpäiväksi. Lause 5: Tina oli surullinen, koska hän halusi ne nyt.</w:t>
      </w:r>
    </w:p>
    <w:p>
      <w:r>
        <w:rPr>
          <w:b/>
        </w:rPr>
        <w:t xml:space="preserve">Tulos</w:t>
      </w:r>
    </w:p>
    <w:p>
      <w:r>
        <w:t xml:space="preserve">Uudet kengät</w:t>
      </w:r>
    </w:p>
    <w:p>
      <w:r>
        <w:rPr>
          <w:b/>
        </w:rPr>
        <w:t xml:space="preserve">Esimerkki 4.823</w:t>
      </w:r>
    </w:p>
    <w:p>
      <w:r>
        <w:t xml:space="preserve">Lause 1: Viimeaikaisten sateiden vuoksi pihani ruoho kasvoi hyvin korkeaksi. Lause 2: Naapurini käski minun leikata sen, koska se näytti ruman näköiseltä. Lause 3: Kieltäydyin, joten hän toi ruohonleikkurinsa ja leikkasi sen puolestani. Lause 4: Sitten hän lähetti minulle 20 dollarin laskun tekemästään leikkuutyöstä. Lause 5: Kieltäydyin maksamasta laskua.</w:t>
      </w:r>
    </w:p>
    <w:p>
      <w:r>
        <w:rPr>
          <w:b/>
        </w:rPr>
        <w:t xml:space="preserve">Tulos</w:t>
      </w:r>
    </w:p>
    <w:p>
      <w:r>
        <w:t xml:space="preserve">Naapuri</w:t>
      </w:r>
    </w:p>
    <w:p>
      <w:r>
        <w:rPr>
          <w:b/>
        </w:rPr>
        <w:t xml:space="preserve">Esimerkki 4.824</w:t>
      </w:r>
    </w:p>
    <w:p>
      <w:r>
        <w:t xml:space="preserve">Lause 1: Travis ja hänen bändinsä olivat varanneet keikan. Lause 2: Se oli huomenna illalla baarissa. Lause 3: He olivat juuri harjoittelemassa, kun promoottori soitti. Lause 4: Hän kertoi peruuttavansa keikan taikashow'n vuoksi. Lause 5: Hän kertoi heille, ettei rock'n'rollissa ole taikaa.</w:t>
      </w:r>
    </w:p>
    <w:p>
      <w:r>
        <w:rPr>
          <w:b/>
        </w:rPr>
        <w:t xml:space="preserve">Tulos</w:t>
      </w:r>
    </w:p>
    <w:p>
      <w:r>
        <w:t xml:space="preserve">Rock N Rollissa ei ole taikaa</w:t>
      </w:r>
    </w:p>
    <w:p>
      <w:r>
        <w:rPr>
          <w:b/>
        </w:rPr>
        <w:t xml:space="preserve">Esimerkki 4.825</w:t>
      </w:r>
    </w:p>
    <w:p>
      <w:r>
        <w:t xml:space="preserve">Lause 1: Flora halusi epätoivoisesti olla miljardööri. Lause 2: Hän tutki, miten nykyiset miljardöörit tekivät omaisuutensa. Lause 3: Tuntikausia kestäneen tutkimuksen jälkeen hänen tunteensa olivat muuttuneet. Lause 4: Hän istui tuolissaan miettien, mitä hän oli saanut selville. Lause 5: Hän tajusi, että miljardööriksi ryhtyminen oli hänelle liikaa työtä.</w:t>
      </w:r>
    </w:p>
    <w:p>
      <w:r>
        <w:rPr>
          <w:b/>
        </w:rPr>
        <w:t xml:space="preserve">Tulos</w:t>
      </w:r>
    </w:p>
    <w:p>
      <w:r>
        <w:t xml:space="preserve">Miljardööri</w:t>
      </w:r>
    </w:p>
    <w:p>
      <w:r>
        <w:rPr>
          <w:b/>
        </w:rPr>
        <w:t xml:space="preserve">Esimerkki 4.826</w:t>
      </w:r>
    </w:p>
    <w:p>
      <w:r>
        <w:t xml:space="preserve">Lause 1: Jackson halusi aina tulla muistetuksi jostakin. Lause 2: Hän ei tiennyt, miten hän voisi tehdä tämän. Lause 3: Eräänä päivänä hän päätti yrittää rikkoa maailmanennätyksen. Lause 4: Hän yritti rikkoa ennätyksen, joka koski eniten sipulia 10 minuutissa syötyä sipulia. Lause 5: Hän onnistui vain kahdessa ennen oksentamista.</w:t>
      </w:r>
    </w:p>
    <w:p>
      <w:r>
        <w:rPr>
          <w:b/>
        </w:rPr>
        <w:t xml:space="preserve">Tulos</w:t>
      </w:r>
    </w:p>
    <w:p>
      <w:r>
        <w:t xml:space="preserve">Yritys tehtiin.</w:t>
      </w:r>
    </w:p>
    <w:p>
      <w:r>
        <w:rPr>
          <w:b/>
        </w:rPr>
        <w:t xml:space="preserve">Esimerkki 4.827</w:t>
      </w:r>
    </w:p>
    <w:p>
      <w:r>
        <w:t xml:space="preserve">Lause 1: Tiesin, että hän vainoaa minua. Lause 2: Ystäväni ja perheeni alkoivat ottaa minuun yhteyttä. Lause 3: He kysyivät, olinko kunnossa. Lause 4: He sanoivat, että hän teki salaperäisiä kommentteja turvallisuudestani. Lause 5: Kerroin heille, että olin kunnossa, mutta hän oli hullu.</w:t>
      </w:r>
    </w:p>
    <w:p>
      <w:r>
        <w:rPr>
          <w:b/>
        </w:rPr>
        <w:t xml:space="preserve">Tulos</w:t>
      </w:r>
    </w:p>
    <w:p>
      <w:r>
        <w:t xml:space="preserve">Tieto</w:t>
      </w:r>
    </w:p>
    <w:p>
      <w:r>
        <w:rPr>
          <w:b/>
        </w:rPr>
        <w:t xml:space="preserve">Esimerkki 4.828</w:t>
      </w:r>
    </w:p>
    <w:p>
      <w:r>
        <w:t xml:space="preserve">Lause 1: Ravens oli tasoissa Lionsin kanssa, kun peliä oli jäljellä sekunti. Lause 2: Ravens hallitsi peliä ja tarvitsi voittoon kenttämaalin. Lause 3: Justin Tucker pyysi valmentaja Harbaugh'ta antamaan hänen potkaista 61 jaardista. Lause 4: Kyyneleet valuivat pitkin Lionsin kasvoja, kun pallo lensi yläpuolelle. Lause 5: Justinin potku voitti pelin ja rikkoi pisimmän sisäpotkun ennätyksen.</w:t>
      </w:r>
    </w:p>
    <w:p>
      <w:r>
        <w:rPr>
          <w:b/>
        </w:rPr>
        <w:t xml:space="preserve">Tulos</w:t>
      </w:r>
    </w:p>
    <w:p>
      <w:r>
        <w:t xml:space="preserve">Potkijan pelastama</w:t>
      </w:r>
    </w:p>
    <w:p>
      <w:r>
        <w:rPr>
          <w:b/>
        </w:rPr>
        <w:t xml:space="preserve">Esimerkki 4.829</w:t>
      </w:r>
    </w:p>
    <w:p>
      <w:r>
        <w:t xml:space="preserve">Lause 1: Tom rakasti baseballia. Lause 2: Hänet vietiin peliin syntymäpäivänään. Lause 3: Alkoi sataa. Lause 4: Peli peruttiin. Lause 5: Tom nautti silti katsomastaan osasta.</w:t>
      </w:r>
    </w:p>
    <w:p>
      <w:r>
        <w:rPr>
          <w:b/>
        </w:rPr>
        <w:t xml:space="preserve">Tulos</w:t>
      </w:r>
    </w:p>
    <w:p>
      <w:r>
        <w:t xml:space="preserve">Rained Out</w:t>
      </w:r>
    </w:p>
    <w:p>
      <w:r>
        <w:rPr>
          <w:b/>
        </w:rPr>
        <w:t xml:space="preserve">Esimerkki 4.830</w:t>
      </w:r>
    </w:p>
    <w:p>
      <w:r>
        <w:t xml:space="preserve">Lause 1: Bobille annettiin tuhat osaketta hänen veljensä yrityksestä. Lause 2: Bob halusi antaa ne pois, koska ne olivat hänen mielestään arvottomia. Lause 3: Hän laittoi ne laatikkoon ja unohti ne. Lause 4: Kymmenen vuotta myöhemmin hänen veljensä yritys oli menestys. Lause 5: Bob myi osakkeet suurella summalla.</w:t>
      </w:r>
    </w:p>
    <w:p>
      <w:r>
        <w:rPr>
          <w:b/>
        </w:rPr>
        <w:t xml:space="preserve">Tulos</w:t>
      </w:r>
    </w:p>
    <w:p>
      <w:r>
        <w:t xml:space="preserve">Osakeoptiot</w:t>
      </w:r>
    </w:p>
    <w:p>
      <w:r>
        <w:rPr>
          <w:b/>
        </w:rPr>
        <w:t xml:space="preserve">Esimerkki 4.831</w:t>
      </w:r>
    </w:p>
    <w:p>
      <w:r>
        <w:t xml:space="preserve">Lause 1: Oli Asherin ensimmäinen koulupäivä. Lause 2: Hän oli hermostunut ja innoissaan. Lause 3: Asher pelkäsi kaipaavansa vanhempiaan. Lause 4: Kouluun päästyään hän alkoi leikkiä uusien ystävien kanssa. Lause 5: Koulupäivä oli ohi ennen kuin Asher ehti ikävöidä vanhempiaan.</w:t>
      </w:r>
    </w:p>
    <w:p>
      <w:r>
        <w:rPr>
          <w:b/>
        </w:rPr>
        <w:t xml:space="preserve">Tulos</w:t>
      </w:r>
    </w:p>
    <w:p>
      <w:r>
        <w:t xml:space="preserve">Ensimmäinen koulupäivä</w:t>
      </w:r>
    </w:p>
    <w:p>
      <w:r>
        <w:rPr>
          <w:b/>
        </w:rPr>
        <w:t xml:space="preserve">Esimerkki 4.832</w:t>
      </w:r>
    </w:p>
    <w:p>
      <w:r>
        <w:t xml:space="preserve">Lause 1: Abby oli pienestä pitäen hyvin allerginen maapähkinöille. Lause 2: Hänen isänsä sai sen selville kantapään kautta PBJ:n kautta. Lause 3: Eräänä päivänä ystävänsä hiipi maapähkinän hänen hyytelövoileipäänsä. Lause 4: Onneksi hänen isänsä oli lähellä ja hänellä oli epi-kynä, joka pelasti hänet. Lause 5: Abby ja hänen isänsä menivät kotiin ja välttivät katastrofin.</w:t>
      </w:r>
    </w:p>
    <w:p>
      <w:r>
        <w:rPr>
          <w:b/>
        </w:rPr>
        <w:t xml:space="preserve">Tulos</w:t>
      </w:r>
    </w:p>
    <w:p>
      <w:r>
        <w:t xml:space="preserve">Aw Nuts</w:t>
      </w:r>
    </w:p>
    <w:p>
      <w:r>
        <w:rPr>
          <w:b/>
        </w:rPr>
        <w:t xml:space="preserve">Esimerkki 4.833</w:t>
      </w:r>
    </w:p>
    <w:p>
      <w:r>
        <w:t xml:space="preserve">Lause 1: Rodeo oli kaupungissa. Lause 2: Laura ei ollut koskaan ennen käynyt siellä. Lause 3: Hän meni siskonsa kanssa. Lause 4: Siellä sai maissinaksuja. Lause 5: He saivat ruokamyrkytyksen.</w:t>
      </w:r>
    </w:p>
    <w:p>
      <w:r>
        <w:rPr>
          <w:b/>
        </w:rPr>
        <w:t xml:space="preserve">Tulos</w:t>
      </w:r>
    </w:p>
    <w:p>
      <w:r>
        <w:t xml:space="preserve">Corndogs</w:t>
      </w:r>
    </w:p>
    <w:p>
      <w:r>
        <w:rPr>
          <w:b/>
        </w:rPr>
        <w:t xml:space="preserve">Esimerkki 4.834</w:t>
      </w:r>
    </w:p>
    <w:p>
      <w:r>
        <w:t xml:space="preserve">Lause 1: Kävin eilen ostoskeskuksessa. Lause 2: Kokeilin huulikiiltoa. Lause 3: Se näytti kauniilta. Lause 4: Silti se poltti huuleni. Lause 5: Minun piti pyyhkiä se pois.</w:t>
      </w:r>
    </w:p>
    <w:p>
      <w:r>
        <w:rPr>
          <w:b/>
        </w:rPr>
        <w:t xml:space="preserve">Tulos</w:t>
      </w:r>
    </w:p>
    <w:p>
      <w:r>
        <w:t xml:space="preserve">Kivulias huulikiilto</w:t>
      </w:r>
    </w:p>
    <w:p>
      <w:r>
        <w:rPr>
          <w:b/>
        </w:rPr>
        <w:t xml:space="preserve">Esimerkki 4.835</w:t>
      </w:r>
    </w:p>
    <w:p>
      <w:r>
        <w:t xml:space="preserve">Lause 1: Jill päätti lähteä lomalle opettelemaan lumilautailua. Lause 2: Hän päätti ottaa lumilautailutunnin vuorella. Lause 3: Hän kaatui jatkuvasti ja halusi luovuttaa! Lause 4: Muutaman tunnin harjoittelun jälkeen Jill laski aloittelijan rataa. Lause 5: Jill toivoo voivansa palata vuorelle uudelleen ensi vuonna.</w:t>
      </w:r>
    </w:p>
    <w:p>
      <w:r>
        <w:rPr>
          <w:b/>
        </w:rPr>
        <w:t xml:space="preserve">Tulos</w:t>
      </w:r>
    </w:p>
    <w:p>
      <w:r>
        <w:t xml:space="preserve">Lumilautailu</w:t>
      </w:r>
    </w:p>
    <w:p>
      <w:r>
        <w:rPr>
          <w:b/>
        </w:rPr>
        <w:t xml:space="preserve">Esimerkki 4.836</w:t>
      </w:r>
    </w:p>
    <w:p>
      <w:r>
        <w:t xml:space="preserve">Lause 1: Timillä oli essee erästä kurssia varten. Lause 2: Hän odotti koko ajan sen aloittamista. Lause 3: Tim odotti esseen valmistumista edeltävään iltaan asti. Lause 4: Tim tajusi, että aika ei riittänyt. Lause 5: Hän sai siitä huonon arvosanan.</w:t>
      </w:r>
    </w:p>
    <w:p>
      <w:r>
        <w:rPr>
          <w:b/>
        </w:rPr>
        <w:t xml:space="preserve">Tulos</w:t>
      </w:r>
    </w:p>
    <w:p>
      <w:r>
        <w:t xml:space="preserve">Odottaminen liian kauan</w:t>
      </w:r>
    </w:p>
    <w:p>
      <w:r>
        <w:rPr>
          <w:b/>
        </w:rPr>
        <w:t xml:space="preserve">Esimerkki 4.837</w:t>
      </w:r>
    </w:p>
    <w:p>
      <w:r>
        <w:t xml:space="preserve">Lause 1: Ken pelasi videopelejä ystäviensä kanssa. Lause 2: Hän suuttui jatkuvasta häviämisestä. Lause 3: Lopulta hän menetti malttinsa. Lause 4: Hän heitti ohjaimen huoneen poikki. Lause 5: Keniä ei kutsuttu enää pelaamaan.</w:t>
      </w:r>
    </w:p>
    <w:p>
      <w:r>
        <w:rPr>
          <w:b/>
        </w:rPr>
        <w:t xml:space="preserve">Tulos</w:t>
      </w:r>
    </w:p>
    <w:p>
      <w:r>
        <w:t xml:space="preserve">Kipeä luuseri</w:t>
      </w:r>
    </w:p>
    <w:p>
      <w:r>
        <w:rPr>
          <w:b/>
        </w:rPr>
        <w:t xml:space="preserve">Esimerkki 4.838</w:t>
      </w:r>
    </w:p>
    <w:p>
      <w:r>
        <w:t xml:space="preserve">Lause 1: Kim ei halunnut juhlia syntymäpäiväänsä. Lause 2: Hänestä syntymäpäivät olivat turhia ja hän ei ansainnut niitä. Lause 3: Mutta hänen vanhempansa veivät hänet silti ravintolaan. Lause 4: Kim valitti ruoasta ja ravintolasta. Lause 5: Kun hänen syntymäpäivänsä oli ohi, hän tunsi olonsa paljon paremmaksi.</w:t>
      </w:r>
    </w:p>
    <w:p>
      <w:r>
        <w:rPr>
          <w:b/>
        </w:rPr>
        <w:t xml:space="preserve">Tulos</w:t>
      </w:r>
    </w:p>
    <w:p>
      <w:r>
        <w:t xml:space="preserve">Onneton syntymäpäivä</w:t>
      </w:r>
    </w:p>
    <w:p>
      <w:r>
        <w:rPr>
          <w:b/>
        </w:rPr>
        <w:t xml:space="preserve">Esimerkki 4.839</w:t>
      </w:r>
    </w:p>
    <w:p>
      <w:r>
        <w:t xml:space="preserve">Lause 1: Kate tutki vanhoja koulutavaroitaan. Lause 2: Hän löysi vanhan, muistoesineitä täynnä olevan kaboodle-laatikon. Lause 3: Niiden joukossa oli hänen vanha koulukorttinsa. Lause 4: Kuvassa hänen kasvonsa olivat öljyiset, mikä aiheutti häikäisyä filmille. Lause 5: Hän nauroi, kunnes kyyneleet valuivat pitkin hänen poskeaan.</w:t>
      </w:r>
    </w:p>
    <w:p>
      <w:r>
        <w:rPr>
          <w:b/>
        </w:rPr>
        <w:t xml:space="preserve">Tulos</w:t>
      </w:r>
    </w:p>
    <w:p>
      <w:r>
        <w:t xml:space="preserve">ID</w:t>
      </w:r>
    </w:p>
    <w:p>
      <w:r>
        <w:rPr>
          <w:b/>
        </w:rPr>
        <w:t xml:space="preserve">Esimerkki 4.840</w:t>
      </w:r>
    </w:p>
    <w:p>
      <w:r>
        <w:t xml:space="preserve">Lause 1: Ronnie kasvoi kokeilemalla huumeita 11-vuotiaasta lähtien. Lause 2: Hän poltti pääasiassa vain marihuanaa ja päivittäin. Lause 3: Mutta kun hän täytti 15 vuotta, hän tutustui heroiiniin. Lause 4: Hän tuli hyvin riippuvaiseksi heroiinista ja melkein kuoli eräänä yönä. Lause 5: Seuraavana aamuna hän lopetti kylmästi ja on ollut kuivilla 10 vuotta.</w:t>
      </w:r>
    </w:p>
    <w:p>
      <w:r>
        <w:rPr>
          <w:b/>
        </w:rPr>
        <w:t xml:space="preserve">Tulos</w:t>
      </w:r>
    </w:p>
    <w:p>
      <w:r>
        <w:t xml:space="preserve">Heroiinin käytön lopettaminen kylmästi</w:t>
      </w:r>
    </w:p>
    <w:p>
      <w:r>
        <w:rPr>
          <w:b/>
        </w:rPr>
        <w:t xml:space="preserve">Esimerkki 4.841</w:t>
      </w:r>
    </w:p>
    <w:p>
      <w:r>
        <w:t xml:space="preserve">Lause 1: Daniel rakastaa täyttää kotinsa lintujen ruokinta-astiat. Lause 2: Hän nauttii siitä, että ne houkuttelevat monenlaisia lintuja. Lause 3: Linnut tuijottavat häntä ikkunasta, jos niitä ei ruokita. Lause 4: Kun Daniel täyttää ruokinta-astiat, linnut varoittavat ystäviään sirkuttamalla. Lause 5: Tuoreen ruoan jälkeen Daniel rakastaa nähdä ne niin iloisina.</w:t>
      </w:r>
    </w:p>
    <w:p>
      <w:r>
        <w:rPr>
          <w:b/>
        </w:rPr>
        <w:t xml:space="preserve">Tulos</w:t>
      </w:r>
    </w:p>
    <w:p>
      <w:r>
        <w:t xml:space="preserve">Lintujen ruokinta</w:t>
      </w:r>
    </w:p>
    <w:p>
      <w:r>
        <w:rPr>
          <w:b/>
        </w:rPr>
        <w:t xml:space="preserve">Esimerkki 4.842</w:t>
      </w:r>
    </w:p>
    <w:p>
      <w:r>
        <w:t xml:space="preserve">Lause 1: Quintin laittoi television päälle. Lause 2: Mitään ei tapahtunut. Lause 3: Hän yritti uudelleen, mutta huomasi, että sähköt olivat sammuneet. Lause 4: Quintin huokaisi ja pyöritteli peukaloitaan. Lause 5: Hän ei tiennyt, mitä tehdä ilman sähköä.</w:t>
      </w:r>
    </w:p>
    <w:p>
      <w:r>
        <w:rPr>
          <w:b/>
        </w:rPr>
        <w:t xml:space="preserve">Tulos</w:t>
      </w:r>
    </w:p>
    <w:p>
      <w:r>
        <w:t xml:space="preserve">Televisio</w:t>
      </w:r>
    </w:p>
    <w:p>
      <w:r>
        <w:rPr>
          <w:b/>
        </w:rPr>
        <w:t xml:space="preserve">Esimerkki 4.843</w:t>
      </w:r>
    </w:p>
    <w:p>
      <w:r>
        <w:t xml:space="preserve">Lause 1: Sammy oli erään tietyn myöhäisillan talk show'n suuri fani. Lause 2: Hän päätti kirjoittaa pois liput erääseen lähetykseen. Lause 3: Muutamaa viikkoa myöhemmin hän sai postissa liput lähetykseen. Lause 4: Hän pyysi ystäväänsä Tediä, joka oli myös ohjelman fani, lähtemään mukaan. Lause 5: Sammy ja Ted menivät nauhoitukseen ja viettivät elämänsä parasta aikaa.</w:t>
      </w:r>
    </w:p>
    <w:p>
      <w:r>
        <w:rPr>
          <w:b/>
        </w:rPr>
        <w:t xml:space="preserve">Tulos</w:t>
      </w:r>
    </w:p>
    <w:p>
      <w:r>
        <w:t xml:space="preserve">Kaksi fania ja heidän suosikkiohjelmansa</w:t>
      </w:r>
    </w:p>
    <w:p>
      <w:r>
        <w:rPr>
          <w:b/>
        </w:rPr>
        <w:t xml:space="preserve">Esimerkki 4.844</w:t>
      </w:r>
    </w:p>
    <w:p>
      <w:r>
        <w:t xml:space="preserve">Lause 1: Greg halkaisi rystyset. Lause 2: Tuo ääni sai hänen vaimonsa pelkäämään. Lause 3: Vaimo pyysi häntä lopettamaan. Lause 4: Mies halkaisi rystysiä lisää. Lause 5: Vaimo tunsi itsensä fyysisesti sairaaksi.</w:t>
      </w:r>
    </w:p>
    <w:p>
      <w:r>
        <w:rPr>
          <w:b/>
        </w:rPr>
        <w:t xml:space="preserve">Tulos</w:t>
      </w:r>
    </w:p>
    <w:p>
      <w:r>
        <w:t xml:space="preserve">rystyset</w:t>
      </w:r>
    </w:p>
    <w:p>
      <w:r>
        <w:rPr>
          <w:b/>
        </w:rPr>
        <w:t xml:space="preserve">Esimerkki 4.845</w:t>
      </w:r>
    </w:p>
    <w:p>
      <w:r>
        <w:t xml:space="preserve">Lause 1: Steven meni saunaan ystäviensä kanssa, mutta siellä oli niin kuuma! Lause 2: Hän ei ollut varma, pitikö hän siitä vai ei. Lause 3: Lopulta hän alkoi tuntea olonsa yhä paremmaksi saunassa ollessaan! Lause 4: Hän alkoi todella pitää siitä ja halusi mennä sinne uudestaan. Lause 5: Saunomisen jälkeen hän päätti mennä huomenna uudestaan!</w:t>
      </w:r>
    </w:p>
    <w:p>
      <w:r>
        <w:rPr>
          <w:b/>
        </w:rPr>
        <w:t xml:space="preserve">Tulos</w:t>
      </w:r>
    </w:p>
    <w:p>
      <w:r>
        <w:t xml:space="preserve">Sauna</w:t>
      </w:r>
    </w:p>
    <w:p>
      <w:r>
        <w:rPr>
          <w:b/>
        </w:rPr>
        <w:t xml:space="preserve">Esimerkki 4.846</w:t>
      </w:r>
    </w:p>
    <w:p>
      <w:r>
        <w:t xml:space="preserve">Lause 1: Brandonin äiti menetti työnsä. Lause 2: Hän kysyi Brandonilta, voisiko hän mitenkään auttaa laskujen kanssa. Lause 3: Brandon harkitsi ylitöiden tekemistä saadakseen lisää rahaa. Lause 4: Hän pyysi pomoltaan lisää työtunteja. Lause 5: Brandon pystyi maksamaan talon maksun.</w:t>
      </w:r>
    </w:p>
    <w:p>
      <w:r>
        <w:rPr>
          <w:b/>
        </w:rPr>
        <w:t xml:space="preserve">Tulos</w:t>
      </w:r>
    </w:p>
    <w:p>
      <w:r>
        <w:t xml:space="preserve">Ilman työtä</w:t>
      </w:r>
    </w:p>
    <w:p>
      <w:r>
        <w:rPr>
          <w:b/>
        </w:rPr>
        <w:t xml:space="preserve">Esimerkki 4.847</w:t>
      </w:r>
    </w:p>
    <w:p>
      <w:r>
        <w:t xml:space="preserve">Lause 1: Zander oli joen rannalla ystäviensä kanssa. Lause 2: He vitsailivat kalojen pyydystämisestä paljain käsin. Lause 3: Huvikseen Zander teeskenteli yrittävänsä sitä. Lause 4: Hämmästyksekseen hän todella sai kalan. Lause 5: Kaikki pitivät häntä siitä lähtien tosi siistinä.</w:t>
      </w:r>
    </w:p>
    <w:p>
      <w:r>
        <w:rPr>
          <w:b/>
        </w:rPr>
        <w:t xml:space="preserve">Tulos</w:t>
      </w:r>
    </w:p>
    <w:p>
      <w:r>
        <w:t xml:space="preserve">Onnekas saalis</w:t>
      </w:r>
    </w:p>
    <w:p>
      <w:r>
        <w:rPr>
          <w:b/>
        </w:rPr>
        <w:t xml:space="preserve">Esimerkki 4.848</w:t>
      </w:r>
    </w:p>
    <w:p>
      <w:r>
        <w:t xml:space="preserve">Lause 1: Jim osti uudet housut. Lause 2: Ne sopivat hänelle hieman ahtaasti. Lause 3: Pesun jälkeen niistä tuli vielä tiukemmat. Lause 4: Jim repi ne töissä. Lause 5: Hän joutui heittämään ne pois.</w:t>
      </w:r>
    </w:p>
    <w:p>
      <w:r>
        <w:rPr>
          <w:b/>
        </w:rPr>
        <w:t xml:space="preserve">Tulos</w:t>
      </w:r>
    </w:p>
    <w:p>
      <w:r>
        <w:t xml:space="preserve">Revittyjä housuja</w:t>
      </w:r>
    </w:p>
    <w:p>
      <w:r>
        <w:rPr>
          <w:b/>
        </w:rPr>
        <w:t xml:space="preserve">Esimerkki 4.849</w:t>
      </w:r>
    </w:p>
    <w:p>
      <w:r>
        <w:t xml:space="preserve">Lause 1: Etsin kaikkialta tacolihaa. Lause 2: En ymmärtänyt, miksei sitä ollut kaupassa. Lause 3: Lopulta ostin jauhelihaa ja maustepaketin. Lause 4: Lähtiessäni ulos näin näytön. Lause 5: Siinä oli kasa tacolihaa.</w:t>
      </w:r>
    </w:p>
    <w:p>
      <w:r>
        <w:rPr>
          <w:b/>
        </w:rPr>
        <w:t xml:space="preserve">Tulos</w:t>
      </w:r>
    </w:p>
    <w:p>
      <w:r>
        <w:t xml:space="preserve">Taco-liha</w:t>
      </w:r>
    </w:p>
    <w:p>
      <w:r>
        <w:rPr>
          <w:b/>
        </w:rPr>
        <w:t xml:space="preserve">Esimerkki 4.850</w:t>
      </w:r>
    </w:p>
    <w:p>
      <w:r>
        <w:t xml:space="preserve">Lause 1: Tammy meni kampaajalle. Lause 2: Hän halusi saada uuden ilmeen. Lause 3: Tammy antoi kampaajan päättää ulkonäöstä. Lause 4: Hän oli yllättynyt siitä, miten hyvästä kampauksesta tuli. Lause 5: Tammy palasi kampaajalle usein.</w:t>
      </w:r>
    </w:p>
    <w:p>
      <w:r>
        <w:rPr>
          <w:b/>
        </w:rPr>
        <w:t xml:space="preserve">Tulos</w:t>
      </w:r>
    </w:p>
    <w:p>
      <w:r>
        <w:t xml:space="preserve">Uusi Do</w:t>
      </w:r>
    </w:p>
    <w:p>
      <w:r>
        <w:rPr>
          <w:b/>
        </w:rPr>
        <w:t xml:space="preserve">Esimerkki 4.851</w:t>
      </w:r>
    </w:p>
    <w:p>
      <w:r>
        <w:t xml:space="preserve">Lause 1: Paul sai syntymäpäivälahjaksi polkupyörän. Lause 2: Mutta se oli halpaa merkkiä. Lause 3: Häntä nolotti ajaa sillä. Lause 4: Mutta hän ei halunnut tuhlata lahjaansa. Lause 5: Lopulta Paul osti kalliimman pyörän.</w:t>
      </w:r>
    </w:p>
    <w:p>
      <w:r>
        <w:rPr>
          <w:b/>
        </w:rPr>
        <w:t xml:space="preserve">Tulos</w:t>
      </w:r>
    </w:p>
    <w:p>
      <w:r>
        <w:t xml:space="preserve">Epävarma</w:t>
      </w:r>
    </w:p>
    <w:p>
      <w:r>
        <w:rPr>
          <w:b/>
        </w:rPr>
        <w:t xml:space="preserve">Esimerkki 4.852</w:t>
      </w:r>
    </w:p>
    <w:p>
      <w:r>
        <w:t xml:space="preserve">Lause 1: Bobilla oli hammassärky. Lause 2: Hän meni hammaslääkärin vastaanotolle. Lause 3: Hammaslääkäri katsoi hänen hampaitaan. Lause 4: Bob nukutettiin. Lause 5: Kun hän heräsi, häneltä puuttui kolme hammasta.</w:t>
      </w:r>
    </w:p>
    <w:p>
      <w:r>
        <w:rPr>
          <w:b/>
        </w:rPr>
        <w:t xml:space="preserve">Tulos</w:t>
      </w:r>
    </w:p>
    <w:p>
      <w:r>
        <w:t xml:space="preserve">Hammaslääkäri</w:t>
      </w:r>
    </w:p>
    <w:p>
      <w:r>
        <w:rPr>
          <w:b/>
        </w:rPr>
        <w:t xml:space="preserve">Esimerkki 4.853</w:t>
      </w:r>
    </w:p>
    <w:p>
      <w:r>
        <w:t xml:space="preserve">Lause 1: Kim söi jäätelöä. Lause 2: Hän heitti käytetyn tikun kylpyhuoneen roskiin. Lause 3: Hän sammutti valot ja lähti. Lause 4: Myöhemmin hän palasi ja huomasi muurahaisia kaikkialla. Lause 5: Hän ei ollut tajunnut, että ne löytäisivät tikun kylpyhuoneesta.</w:t>
      </w:r>
    </w:p>
    <w:p>
      <w:r>
        <w:rPr>
          <w:b/>
        </w:rPr>
        <w:t xml:space="preserve">Tulos</w:t>
      </w:r>
    </w:p>
    <w:p>
      <w:r>
        <w:t xml:space="preserve">Jäätelötikku</w:t>
      </w:r>
    </w:p>
    <w:p>
      <w:r>
        <w:rPr>
          <w:b/>
        </w:rPr>
        <w:t xml:space="preserve">Esimerkki 4.854</w:t>
      </w:r>
    </w:p>
    <w:p>
      <w:r>
        <w:t xml:space="preserve">Lause 1: Angela juoksi takaisin autolleen. Lause 2: Hänen mittarinsa oli juuri karkaamassa. Lause 3: Hän pääsi autolleen. Lause 4: Hän löysi sakon tuulilasista. Lause 5: Hän oli kaksi minuuttia myöhässä.</w:t>
      </w:r>
    </w:p>
    <w:p>
      <w:r>
        <w:rPr>
          <w:b/>
        </w:rPr>
        <w:t xml:space="preserve">Tulos</w:t>
      </w:r>
    </w:p>
    <w:p>
      <w:r>
        <w:t xml:space="preserve">lisää lippuja</w:t>
      </w:r>
    </w:p>
    <w:p>
      <w:r>
        <w:rPr>
          <w:b/>
        </w:rPr>
        <w:t xml:space="preserve">Esimerkki 4.855</w:t>
      </w:r>
    </w:p>
    <w:p>
      <w:r>
        <w:t xml:space="preserve">Lause 1: James heräsi noin kello 3 aamulla ääniin autotallissaan. Lause 2: Hän asuu erämaassa, joten hän pelkäsi sen olevan karhu. Lause 3: Hän nousi katsomaan ikkunasta, ja totta tosiaan, se oli karhu. Lause 4: Karhu oli onnistunut nostamaan autotallin oven. Lause 5: James sulki oven ja vangitsi karhun sisälle, kunnes metsänvartijat tulivat.</w:t>
      </w:r>
    </w:p>
    <w:p>
      <w:r>
        <w:rPr>
          <w:b/>
        </w:rPr>
        <w:t xml:space="preserve">Tulos</w:t>
      </w:r>
    </w:p>
    <w:p>
      <w:r>
        <w:t xml:space="preserve">Jamesin autotallin yllätys</w:t>
      </w:r>
    </w:p>
    <w:p>
      <w:r>
        <w:rPr>
          <w:b/>
        </w:rPr>
        <w:t xml:space="preserve">Esimerkki 4.856</w:t>
      </w:r>
    </w:p>
    <w:p>
      <w:r>
        <w:t xml:space="preserve">Lause 1: Arnoldilla oli pieni tytär ja pitkä poika. Lause 2: Hän nimesi heidät samalla tavalla, joten hän päätyi kutsumaan heitä pituuden mukaan. Lause 3: Pitkä kattoi pöydän ja pieni tiskasi astiat. Lause 4: Ihmiset eivät koskaan ymmärtäneet, miksi hän kutsui heitä niin. Lause 5: Mutta hän sanoi heille, että kun heillä oli sama nimi, se oli paras tapa.</w:t>
      </w:r>
    </w:p>
    <w:p>
      <w:r>
        <w:rPr>
          <w:b/>
        </w:rPr>
        <w:t xml:space="preserve">Tulos</w:t>
      </w:r>
    </w:p>
    <w:p>
      <w:r>
        <w:t xml:space="preserve">Nimen sekaannus</w:t>
      </w:r>
    </w:p>
    <w:p>
      <w:r>
        <w:rPr>
          <w:b/>
        </w:rPr>
        <w:t xml:space="preserve">Esimerkki 4.857</w:t>
      </w:r>
    </w:p>
    <w:p>
      <w:r>
        <w:t xml:space="preserve">Lause 1: Emma halusi tehdä perunakeittoa. Lause 2: Hän etsi reseptiä keittokirjasta. Lause 3: Hän löysi reseptin, joka näytti todella maukkaalta. Lause 4: Hän valmisti keiton huolellisesti noudattaen kaikkia ohjeita. Lause 5: Se oli niin maukasta, että hän söi sen kokonaan.</w:t>
      </w:r>
    </w:p>
    <w:p>
      <w:r>
        <w:rPr>
          <w:b/>
        </w:rPr>
        <w:t xml:space="preserve">Tulos</w:t>
      </w:r>
    </w:p>
    <w:p>
      <w:r>
        <w:t xml:space="preserve">Perunakeitto</w:t>
      </w:r>
    </w:p>
    <w:p>
      <w:r>
        <w:rPr>
          <w:b/>
        </w:rPr>
        <w:t xml:space="preserve">Esimerkki 4.858</w:t>
      </w:r>
    </w:p>
    <w:p>
      <w:r>
        <w:t xml:space="preserve">Lause 1: Bill rakasti kokeilla uusia ruokia. Lause 2: Kaupungissa avattiin uusi thaimaalainen ravintola. Lause 3: Hän kutsui Kathyn kanssaan syömään. Lause 4: Henkilökunta ja ruoka olivat molemmat ihania. Lause 5: Billillä oli hauskaa.</w:t>
      </w:r>
    </w:p>
    <w:p>
      <w:r>
        <w:rPr>
          <w:b/>
        </w:rPr>
        <w:t xml:space="preserve">Tulos</w:t>
      </w:r>
    </w:p>
    <w:p>
      <w:r>
        <w:t xml:space="preserve">Uusi thaimaalainen</w:t>
      </w:r>
    </w:p>
    <w:p>
      <w:r>
        <w:rPr>
          <w:b/>
        </w:rPr>
        <w:t xml:space="preserve">Esimerkki 4.859</w:t>
      </w:r>
    </w:p>
    <w:p>
      <w:r>
        <w:t xml:space="preserve">Lause 1: Simon halusi katsoa lempiohjelmansa. Lause 2: Hän yritti katsoa sitä On Demand -palvelun kautta. Lause 3: Televisio antoi jatkuvasti virheilmoituksen. Lause 4: Hän pyysi äitiään soittamaan kaapeliyhtiön asiakaspalvelunumeroon. Lause 5: Lyhyen puhelun jälkeen kaapeliyhtiö korjasi ongelman.</w:t>
      </w:r>
    </w:p>
    <w:p>
      <w:r>
        <w:rPr>
          <w:b/>
        </w:rPr>
        <w:t xml:space="preserve">Tulos</w:t>
      </w:r>
    </w:p>
    <w:p>
      <w:r>
        <w:t xml:space="preserve">Video on Demand</w:t>
      </w:r>
    </w:p>
    <w:p>
      <w:r>
        <w:rPr>
          <w:b/>
        </w:rPr>
        <w:t xml:space="preserve">Esimerkki 4.860</w:t>
      </w:r>
    </w:p>
    <w:p>
      <w:r>
        <w:t xml:space="preserve">Lause 1: Deb rakastaa televisiotaan, mutta hänen olohuoneensa alkaa olla sekaisin. Lause 2: Hänellä on kaapeliboksi, roku, dvd-soitin ja blu ray-soitin. Lause 3: Hänen poikansa Jeff esitteli hänelle Playstation Fourin. Lause 4: Hän näytti hänelle, miten tämä yksi laite voi tehdä kaikki nuo asiat yhdellä kertaa. Lause 5: Deb osti Playstation Fourin ja myi muut laitteensa.</w:t>
      </w:r>
    </w:p>
    <w:p>
      <w:r>
        <w:rPr>
          <w:b/>
        </w:rPr>
        <w:t xml:space="preserve">Tulos</w:t>
      </w:r>
    </w:p>
    <w:p>
      <w:r>
        <w:t xml:space="preserve">Päivittäminen</w:t>
      </w:r>
    </w:p>
    <w:p>
      <w:r>
        <w:rPr>
          <w:b/>
        </w:rPr>
        <w:t xml:space="preserve">Esimerkki 4.861</w:t>
      </w:r>
    </w:p>
    <w:p>
      <w:r>
        <w:t xml:space="preserve">Lause 1: Jääkiekko-ottelu päättyi tasan. Lause 2: Sinisellä joukkueella oli kiekko. Lause 3: He juoksivat jäälle. Lause 4: He laukoivat maalia kohti! Lause 5: He tekivät maalin!</w:t>
      </w:r>
    </w:p>
    <w:p>
      <w:r>
        <w:rPr>
          <w:b/>
        </w:rPr>
        <w:t xml:space="preserve">Tulos</w:t>
      </w:r>
    </w:p>
    <w:p>
      <w:r>
        <w:t xml:space="preserve">Jääkiekko</w:t>
      </w:r>
    </w:p>
    <w:p>
      <w:r>
        <w:rPr>
          <w:b/>
        </w:rPr>
        <w:t xml:space="preserve">Esimerkki 4.862</w:t>
      </w:r>
    </w:p>
    <w:p>
      <w:r>
        <w:t xml:space="preserve">Lause 1: Yöllä satoi lunta. Lause 2: Aamulla kaupungin oli mentävä töihin. Lause 3: He eivät osanneet ajaa lumessa. Lause 4: He ajoivat kuitenkin. Lause 5: Oli paljon kolareita.</w:t>
      </w:r>
    </w:p>
    <w:p>
      <w:r>
        <w:rPr>
          <w:b/>
        </w:rPr>
        <w:t xml:space="preserve">Tulos</w:t>
      </w:r>
    </w:p>
    <w:p>
      <w:r>
        <w:t xml:space="preserve">lumi</w:t>
      </w:r>
    </w:p>
    <w:p>
      <w:r>
        <w:rPr>
          <w:b/>
        </w:rPr>
        <w:t xml:space="preserve">Esimerkki 4.863</w:t>
      </w:r>
    </w:p>
    <w:p>
      <w:r>
        <w:t xml:space="preserve">Lause 1: Kelly ei osannut laittaa ruokaa. Lause 2: Kun hän lähti opiskelemaan, hän söi enimmäkseen pikaruokaa. Lause 3: Tämän seurauksena hän lihoi 15 kiloa ensimmäisenä opiskeluvuotenaan. Lause 4: Toisena kouluvuotenaan hän harjoitteli ruoanlaittoa ja söi terveellisesti. Lause 5: Kelly onnistui laihduttamaan 15 kiloa, jotka hän oli lihonut.</w:t>
      </w:r>
    </w:p>
    <w:p>
      <w:r>
        <w:rPr>
          <w:b/>
        </w:rPr>
        <w:t xml:space="preserve">Tulos</w:t>
      </w:r>
    </w:p>
    <w:p>
      <w:r>
        <w:t xml:space="preserve">Fuksit viisitoista</w:t>
      </w:r>
    </w:p>
    <w:p>
      <w:r>
        <w:rPr>
          <w:b/>
        </w:rPr>
        <w:t xml:space="preserve">Esimerkki 4.864</w:t>
      </w:r>
    </w:p>
    <w:p>
      <w:r>
        <w:t xml:space="preserve">Lause 1: Karl meni intialaiseen ravintolaan. Lause 2: Hän söi ensimmäistä kertaa tällaista ruokaa. Lause 3: Hän kokeili muutamia eri ruokalajeja. Lause 4: Kaikki maistui hänelle hyvältä. Lause 5: Karl palasi sinne usein.</w:t>
      </w:r>
    </w:p>
    <w:p>
      <w:r>
        <w:rPr>
          <w:b/>
        </w:rPr>
        <w:t xml:space="preserve">Tulos</w:t>
      </w:r>
    </w:p>
    <w:p>
      <w:r>
        <w:t xml:space="preserve">Ulkomainen ruoka</w:t>
      </w:r>
    </w:p>
    <w:p>
      <w:r>
        <w:rPr>
          <w:b/>
        </w:rPr>
        <w:t xml:space="preserve">Esimerkki 4.865</w:t>
      </w:r>
    </w:p>
    <w:p>
      <w:r>
        <w:t xml:space="preserve">Lause 1: Lindsey ei ollut kovin taiteellinen. Lause 2: Hän maalasi muotokuvan, ja puhtaasta tuurista siitä tuli hieno. Lause 3: Taideopettaja huomasi sen ja laittoi hänet edistyneelle taideluokalle. Lause 4: Lindsey ei päässyt enää lähellekään maalaamaan mitään yhtä hyvin. Lause 5: Luokan muut oppilaat alkoivat katsoa häntä päivittäin ärsyyntyneesti.</w:t>
      </w:r>
    </w:p>
    <w:p>
      <w:r>
        <w:rPr>
          <w:b/>
        </w:rPr>
        <w:t xml:space="preserve">Tulos</w:t>
      </w:r>
    </w:p>
    <w:p>
      <w:r>
        <w:t xml:space="preserve">Miten päädyin tänne?</w:t>
      </w:r>
    </w:p>
    <w:p>
      <w:r>
        <w:rPr>
          <w:b/>
        </w:rPr>
        <w:t xml:space="preserve">Esimerkki 4.866</w:t>
      </w:r>
    </w:p>
    <w:p>
      <w:r>
        <w:t xml:space="preserve">Lause 1: Bobin auto hajosi. Lause 2: Hän päätti mennä kevytjunalla. Lause 3: Bob ei ollut koskaan aikaisemmin matkustanut kevytrautatietä. Lause 4: Hän nousi vahingossa väärään junaan, Amtrakiin. Lause 5: Hän päätyi Pohjois-Dakotaan.</w:t>
      </w:r>
    </w:p>
    <w:p>
      <w:r>
        <w:rPr>
          <w:b/>
        </w:rPr>
        <w:t xml:space="preserve">Tulos</w:t>
      </w:r>
    </w:p>
    <w:p>
      <w:r>
        <w:t xml:space="preserve">Junan myöhästyminen</w:t>
      </w:r>
    </w:p>
    <w:p>
      <w:r>
        <w:rPr>
          <w:b/>
        </w:rPr>
        <w:t xml:space="preserve">Esimerkki 4.867</w:t>
      </w:r>
    </w:p>
    <w:p>
      <w:r>
        <w:t xml:space="preserve">Lause 1: Adam oli pankkiiri pohjois-carolinalaisessa pikkukaupungissa. Lause 2: Hän oli ystävällinen perheenisä. Lause 3: Eräänä päivänä hänen vaimonsa Joy sai hänet kiinni koskettelemasta toista miestä. Lause 4: Joy päättää erota miehestä. Lause 5: Adam päätti lopettaa valheen elämisen ja ilmoittaa olevansa homo.</w:t>
      </w:r>
    </w:p>
    <w:p>
      <w:r>
        <w:rPr>
          <w:b/>
        </w:rPr>
        <w:t xml:space="preserve">Tulos</w:t>
      </w:r>
    </w:p>
    <w:p>
      <w:r>
        <w:t xml:space="preserve">Adam tulee ulos</w:t>
      </w:r>
    </w:p>
    <w:p>
      <w:r>
        <w:rPr>
          <w:b/>
        </w:rPr>
        <w:t xml:space="preserve">Esimerkki 4.868</w:t>
      </w:r>
    </w:p>
    <w:p>
      <w:r>
        <w:t xml:space="preserve">Lause 1: Jules halusi uuden käsilaukun. Lause 2: Hän tiesi, ettei hänen tarvinnut ostaa sellaista. Lause 3: Hän päätti kuitenkin tuhlailla rahaa. Lause 4: Lopulta hän löysi haluamansa laukun. Lause 5: Hän oli iloinen siitä.</w:t>
      </w:r>
    </w:p>
    <w:p>
      <w:r>
        <w:rPr>
          <w:b/>
        </w:rPr>
        <w:t xml:space="preserve">Tulos</w:t>
      </w:r>
    </w:p>
    <w:p>
      <w:r>
        <w:t xml:space="preserve">Uusi käsilaukku</w:t>
      </w:r>
    </w:p>
    <w:p>
      <w:r>
        <w:rPr>
          <w:b/>
        </w:rPr>
        <w:t xml:space="preserve">Esimerkki 4.869</w:t>
      </w:r>
    </w:p>
    <w:p>
      <w:r>
        <w:t xml:space="preserve">Lause 1: Beth jauhoi maapähkinöitä. Lause 2: Hän lisäsi hunajaa ja suolaa. Lause 3: Hän sekoitti ainekset keskenään. Lause 4: Hän jätti seoksen takapihalleen. Lause 5: Mustakarhu tuli myöhemmin samana päivänä hänen pihalleen tutkimaan.</w:t>
      </w:r>
    </w:p>
    <w:p>
      <w:r>
        <w:rPr>
          <w:b/>
        </w:rPr>
        <w:t xml:space="preserve">Tulos</w:t>
      </w:r>
    </w:p>
    <w:p>
      <w:r>
        <w:t xml:space="preserve">maapähkinäkarhu</w:t>
      </w:r>
    </w:p>
    <w:p>
      <w:r>
        <w:rPr>
          <w:b/>
        </w:rPr>
        <w:t xml:space="preserve">Esimerkki 4.870</w:t>
      </w:r>
    </w:p>
    <w:p>
      <w:r>
        <w:t xml:space="preserve">Lause 1: Kayla oli menossa juhliin. Lause 2: Hänen piti ostaa lahja. Lause 3: Kaylalla ei kuitenkaan ollut ylimääräistä rahaa. Lause 4: Hän päätti ryhtyä luovaksi ja tehdä jotain. Lause 5: Kaylan lahja oli lopulta juhlien paras.</w:t>
      </w:r>
    </w:p>
    <w:p>
      <w:r>
        <w:rPr>
          <w:b/>
        </w:rPr>
        <w:t xml:space="preserve">Tulos</w:t>
      </w:r>
    </w:p>
    <w:p>
      <w:r>
        <w:t xml:space="preserve">Puolue</w:t>
      </w:r>
    </w:p>
    <w:p>
      <w:r>
        <w:rPr>
          <w:b/>
        </w:rPr>
        <w:t xml:space="preserve">Esimerkki 4.871</w:t>
      </w:r>
    </w:p>
    <w:p>
      <w:r>
        <w:t xml:space="preserve">Lause 1: Jim oli juuri ostanut upouuden koiranpentunsa. Lause 2: Hän rakasti leikkiä sen kanssa niin paljon. Lause 3: Jimin piti juosta kauppaan ja jättää koiranpentunsa autoon. Lause 4: Jim kiirehti ja nappasi muutaman tavaran ruokakaupasta. Lause 5: Kun Jim palasi takaisin, hän huomasi, että hänen koiranpentunsa oli hypännyt ulos ikkunasta.</w:t>
      </w:r>
    </w:p>
    <w:p>
      <w:r>
        <w:rPr>
          <w:b/>
        </w:rPr>
        <w:t xml:space="preserve">Tulos</w:t>
      </w:r>
    </w:p>
    <w:p>
      <w:r>
        <w:t xml:space="preserve">Jim menettää koiranpentunsa</w:t>
      </w:r>
    </w:p>
    <w:p>
      <w:r>
        <w:rPr>
          <w:b/>
        </w:rPr>
        <w:t xml:space="preserve">Esimerkki 4.872</w:t>
      </w:r>
    </w:p>
    <w:p>
      <w:r>
        <w:t xml:space="preserve">Lause 1: Kate ja Tom halusivat lapsen. Lause 2: Kolmen vuoden jälkeen Kate ei ollut saanut lasta luonnollisesti. Lause 3: He menivät erikoislääkärille, joka auttoi heitä saamaan IVF-hoitoja. Lause 4: Kahden istutussyklin jälkeen Kate tuli raskaaksi! Lause 5: Yhdeksän kuukautta myöhemmin Kate ja Tom saivat ihastuttavan tyttären.</w:t>
      </w:r>
    </w:p>
    <w:p>
      <w:r>
        <w:rPr>
          <w:b/>
        </w:rPr>
        <w:t xml:space="preserve">Tulos</w:t>
      </w:r>
    </w:p>
    <w:p>
      <w:r>
        <w:t xml:space="preserve">IVF</w:t>
      </w:r>
    </w:p>
    <w:p>
      <w:r>
        <w:rPr>
          <w:b/>
        </w:rPr>
        <w:t xml:space="preserve">Esimerkki 4.873</w:t>
      </w:r>
    </w:p>
    <w:p>
      <w:r>
        <w:t xml:space="preserve">Lause 1: Kehitin suullisen kiinnostuksen. Lause 2: Aloin pureskella kaikkea, myös hiuksiani. Lause 3: Pureskelin niin paljon hiuksiani, että tulin sairaaksi. Lause 4: Lopulta oksensin suuren määrän pois oksentaessani. Lause 5: Opin lopettamaan hiusten pureskelun.</w:t>
      </w:r>
    </w:p>
    <w:p>
      <w:r>
        <w:rPr>
          <w:b/>
        </w:rPr>
        <w:t xml:space="preserve">Tulos</w:t>
      </w:r>
    </w:p>
    <w:p>
      <w:r>
        <w:t xml:space="preserve">Pureskelu</w:t>
      </w:r>
    </w:p>
    <w:p>
      <w:r>
        <w:rPr>
          <w:b/>
        </w:rPr>
        <w:t xml:space="preserve">Esimerkki 4.874</w:t>
      </w:r>
    </w:p>
    <w:p>
      <w:r>
        <w:t xml:space="preserve">Lause 1: Tom heräsi eräänä aamuna kätensä kipeytyneenä. Lause 2: Tom ihmetteli, mikä se kipeä voisi olla. Lause 3: Tom heräsi seuraavana päivänä, ja kädessä oli taas uusi kipu. Lause 4: Tom huomasi, että hänen talossaan oli hämähäkkiongelma! Lause 5: Tom palkkasi tuholaistorjujan, joka hankkiutui eroon otuksista!</w:t>
      </w:r>
    </w:p>
    <w:p>
      <w:r>
        <w:rPr>
          <w:b/>
        </w:rPr>
        <w:t xml:space="preserve">Tulos</w:t>
      </w:r>
    </w:p>
    <w:p>
      <w:r>
        <w:t xml:space="preserve">Hämähäkit!</w:t>
      </w:r>
    </w:p>
    <w:p>
      <w:r>
        <w:rPr>
          <w:b/>
        </w:rPr>
        <w:t xml:space="preserve">Esimerkki 4.875</w:t>
      </w:r>
    </w:p>
    <w:p>
      <w:r>
        <w:t xml:space="preserve">Lause 1: Sam oli ostamassa pikaruokaa. Lause 2: Kun hän oli maksamassa, hän antoi kupongin. Lause 3: Kassanhoitaja pyysi anteeksi ja sanoi Samille, että sen voimassaolo oli päättynyt. Lause 4: Sam oli pettynyt tilanteeseen. Lause 5: Kassanhoitaja pyysi esimiestään hyväksymään kupongin.</w:t>
      </w:r>
    </w:p>
    <w:p>
      <w:r>
        <w:rPr>
          <w:b/>
        </w:rPr>
        <w:t xml:space="preserve">Tulos</w:t>
      </w:r>
    </w:p>
    <w:p>
      <w:r>
        <w:t xml:space="preserve">Vanhentunut kuponki</w:t>
      </w:r>
    </w:p>
    <w:p>
      <w:r>
        <w:rPr>
          <w:b/>
        </w:rPr>
        <w:t xml:space="preserve">Esimerkki 4.876</w:t>
      </w:r>
    </w:p>
    <w:p>
      <w:r>
        <w:t xml:space="preserve">Lause 1: Suen piti mennä rannalle ystäviensä kanssa. Lause 2: Sää ei näyttänyt sateen mahdollisuutta. Lause 3: Kun he pääsivät lähemmäs rantaa, pilvet pimenivät. Lause 4: Yhtäkkiä alkoi sataa ja myrskyää. Lause 5: Heidän oli jäätävä hotelliin loppumatkaksi.</w:t>
      </w:r>
    </w:p>
    <w:p>
      <w:r>
        <w:rPr>
          <w:b/>
        </w:rPr>
        <w:t xml:space="preserve">Tulos</w:t>
      </w:r>
    </w:p>
    <w:p>
      <w:r>
        <w:t xml:space="preserve">Sade</w:t>
      </w:r>
    </w:p>
    <w:p>
      <w:r>
        <w:rPr>
          <w:b/>
        </w:rPr>
        <w:t xml:space="preserve">Esimerkki 4.877</w:t>
      </w:r>
    </w:p>
    <w:p>
      <w:r>
        <w:t xml:space="preserve">Lause 1: Bob pudotti uuden kännykkänsä lätäkköön. Lause 2: Se ei käynnistynyt. Lause 3: Äiti käski laittaa sen yöksi riisikulhoon. Lause 4: Hän luuli, ettei hänellä ole mitään menetettävää. Lause 5: Seuraavana aamuna se oli kuiva ja toimi taas.</w:t>
      </w:r>
    </w:p>
    <w:p>
      <w:r>
        <w:rPr>
          <w:b/>
        </w:rPr>
        <w:t xml:space="preserve">Tulos</w:t>
      </w:r>
    </w:p>
    <w:p>
      <w:r>
        <w:t xml:space="preserve">Puhelimen korjaaminen</w:t>
      </w:r>
    </w:p>
    <w:p>
      <w:r>
        <w:rPr>
          <w:b/>
        </w:rPr>
        <w:t xml:space="preserve">Esimerkki 4.878</w:t>
      </w:r>
    </w:p>
    <w:p>
      <w:r>
        <w:t xml:space="preserve">Lause 1: Jim oli loistava juoksija. Lause 2: Hän osti uudet lenkkarit kisaa varten. Lause 3: Viidennellä kilometrillä hän sai valtavan rakkulan. Lause 4: Jim vihasi uusia kenkiään! Lause 5: Hän otti ne pois ja juoksi paljain jaloin.</w:t>
      </w:r>
    </w:p>
    <w:p>
      <w:r>
        <w:rPr>
          <w:b/>
        </w:rPr>
        <w:t xml:space="preserve">Tulos</w:t>
      </w:r>
    </w:p>
    <w:p>
      <w:r>
        <w:t xml:space="preserve">Lenkkarit</w:t>
      </w:r>
    </w:p>
    <w:p>
      <w:r>
        <w:rPr>
          <w:b/>
        </w:rPr>
        <w:t xml:space="preserve">Esimerkki 4.879</w:t>
      </w:r>
    </w:p>
    <w:p>
      <w:r>
        <w:t xml:space="preserve">Lause 1: Stephanie sai uuden koiranpennun. Lause 2: Stephanie toi uuden koiranpentunsa kotiin, mutta hänen vanhempansa eivät olleet tyytyväisiä. Lause 3: Sovittiin, että Stephanie siivoaisi kaikki pennun sotkut. Lause 4: Stefani ei kuitenkaan koskaan siivonnut pentunsa jälkiä. Lause 5: Stephanien vanhemmat pakottivat hänet pian antamaan koiran pois.</w:t>
      </w:r>
    </w:p>
    <w:p>
      <w:r>
        <w:rPr>
          <w:b/>
        </w:rPr>
        <w:t xml:space="preserve">Tulos</w:t>
      </w:r>
    </w:p>
    <w:p>
      <w:r>
        <w:t xml:space="preserve">Sotkuinen pentu</w:t>
      </w:r>
    </w:p>
    <w:p>
      <w:r>
        <w:rPr>
          <w:b/>
        </w:rPr>
        <w:t xml:space="preserve">Esimerkki 4.880</w:t>
      </w:r>
    </w:p>
    <w:p>
      <w:r>
        <w:t xml:space="preserve">Lause 1: Neil rakastaa rock-konsertteja. Lause 2: Hän meni keikalle tyttöystävänsä kanssa. Lause 3: He antavat lippunsa turvamiehille. Lause 4: He hyppivät ylös ja alas, kun musiikki soi. Lause 5: Neil vie tyttöystävänsä kotiin, kun konsertti on ohi.</w:t>
      </w:r>
    </w:p>
    <w:p>
      <w:r>
        <w:rPr>
          <w:b/>
        </w:rPr>
        <w:t xml:space="preserve">Tulos</w:t>
      </w:r>
    </w:p>
    <w:p>
      <w:r>
        <w:t xml:space="preserve">Menossa konserttiin.</w:t>
      </w:r>
    </w:p>
    <w:p>
      <w:r>
        <w:rPr>
          <w:b/>
        </w:rPr>
        <w:t xml:space="preserve">Esimerkki 4.881</w:t>
      </w:r>
    </w:p>
    <w:p>
      <w:r>
        <w:t xml:space="preserve">Lause 1: Jennifer lauloi kirkossaan joka sunnuntai. Lause 2: Kaikki tiesivät, että hänellä oli kuoron paras ääni. Lause 3: Eräänä päivänä Jennifer sairastui kurkkukipuun. Lause 4: Hän joutui jättämään kuoron väliin sillä viikolla. Lause 5: Jennifer oli iloinen, kun hän pystyi taas laulamaan.</w:t>
      </w:r>
    </w:p>
    <w:p>
      <w:r>
        <w:rPr>
          <w:b/>
        </w:rPr>
        <w:t xml:space="preserve">Tulos</w:t>
      </w:r>
    </w:p>
    <w:p>
      <w:r>
        <w:t xml:space="preserve">The Voice</w:t>
      </w:r>
    </w:p>
    <w:p>
      <w:r>
        <w:rPr>
          <w:b/>
        </w:rPr>
        <w:t xml:space="preserve">Esimerkki 4.882</w:t>
      </w:r>
    </w:p>
    <w:p>
      <w:r>
        <w:t xml:space="preserve">Lause 1: Joen savupiippu syttyi eräänä yönä tuleen. Lause 2: Hän heräsi savun hajuun. Lause 3: Hän kiirehti hakemaan vaimonsa ja lapsensa turvaan. Lause 4: Hän menetti kotinsa, mutta hän ei välittänyt siitä. Lause 5: Hän oli vain iloinen, että hänen perheensä oli turvassa.</w:t>
      </w:r>
    </w:p>
    <w:p>
      <w:r>
        <w:rPr>
          <w:b/>
        </w:rPr>
        <w:t xml:space="preserve">Tulos</w:t>
      </w:r>
    </w:p>
    <w:p>
      <w:r>
        <w:t xml:space="preserve">Palo</w:t>
      </w:r>
    </w:p>
    <w:p>
      <w:r>
        <w:rPr>
          <w:b/>
        </w:rPr>
        <w:t xml:space="preserve">Esimerkki 4.883</w:t>
      </w:r>
    </w:p>
    <w:p>
      <w:r>
        <w:t xml:space="preserve">Lause 1: James oli kahdeksasluokkalaisten luokkansa ainoa poika, jolla ei ollut kännykkää. Lause 2: Hän rukoili vanhempiaan yhä uudelleen ja uudelleen, mutta he kieltäytyivät. Lause 3: Heidän mielestään James oli liian nuori puhelimeen. Lause 4: Mutta kun hän aloitti lukion, he yllättivät hänet puhelimella! Lause 5: James oli niin innoissaan, että hän huusi yllätyksestä ja ilosta!</w:t>
      </w:r>
    </w:p>
    <w:p>
      <w:r>
        <w:rPr>
          <w:b/>
        </w:rPr>
        <w:t xml:space="preserve">Tulos</w:t>
      </w:r>
    </w:p>
    <w:p>
      <w:r>
        <w:t xml:space="preserve">Puhelin</w:t>
      </w:r>
    </w:p>
    <w:p>
      <w:r>
        <w:rPr>
          <w:b/>
        </w:rPr>
        <w:t xml:space="preserve">Esimerkki 4.884</w:t>
      </w:r>
    </w:p>
    <w:p>
      <w:r>
        <w:t xml:space="preserve">Lause 1: Cole pelasi videopelejä koko päivän, joka päivä. Lause 2: Mutta hän ei vaivautunut istumaan kunnolla. Lause 3: Ajan mittaan hänelle kehittyi useita selkävaivoja. Lause 4: Ja hän joutui leikkaukseen. Lause 5: Cole päätti, ettei hän enää koskaan istuisi huonossa asennossa.</w:t>
      </w:r>
    </w:p>
    <w:p>
      <w:r>
        <w:rPr>
          <w:b/>
        </w:rPr>
        <w:t xml:space="preserve">Tulos</w:t>
      </w:r>
    </w:p>
    <w:p>
      <w:r>
        <w:t xml:space="preserve">Huono selkä</w:t>
      </w:r>
    </w:p>
    <w:p>
      <w:r>
        <w:rPr>
          <w:b/>
        </w:rPr>
        <w:t xml:space="preserve">Esimerkki 4.885</w:t>
      </w:r>
    </w:p>
    <w:p>
      <w:r>
        <w:t xml:space="preserve">Lause 1: Olipa kerran poika, jonka lempinimi oli Leafy. Lause 2: Leafylla oli syntyessään epätavallisen pieni leuka. Lause 3: Leafya kiusattiin koulussa jatkuvasti hänen pienen leukansa vuoksi. Lause 4: Eräänä päivänä Leafy kyllästyi jatkuvaan häirintään. Lause 5: Leafy nosti päänsä ylös ja leukansa ulos ja käveli itsevarmasti.</w:t>
      </w:r>
    </w:p>
    <w:p>
      <w:r>
        <w:rPr>
          <w:b/>
        </w:rPr>
        <w:t xml:space="preserve">Tulos</w:t>
      </w:r>
    </w:p>
    <w:p>
      <w:r>
        <w:t xml:space="preserve">Leafyn leuat esiin</w:t>
      </w:r>
    </w:p>
    <w:p>
      <w:r>
        <w:rPr>
          <w:b/>
        </w:rPr>
        <w:t xml:space="preserve">Esimerkki 4.886</w:t>
      </w:r>
    </w:p>
    <w:p>
      <w:r>
        <w:t xml:space="preserve">Lause 1: Felipe lähti perheensä kanssa retkelle. Lause 2: Kolmen tunnin ajomatkan jälkeen he vihdoin saapuivat leirintäalueelle. Lause 3: Tuuli puhalsi kovaa sinä päivänä. Lause 4: Felipen teltta kaatui joka kerta, kun he pystyttivät sen. Lause 5: Lopulta perheen oli luovuttava ja lähdettävä kotiin.</w:t>
      </w:r>
    </w:p>
    <w:p>
      <w:r>
        <w:rPr>
          <w:b/>
        </w:rPr>
        <w:t xml:space="preserve">Tulos</w:t>
      </w:r>
    </w:p>
    <w:p>
      <w:r>
        <w:t xml:space="preserve">Leirintäalue</w:t>
      </w:r>
    </w:p>
    <w:p>
      <w:r>
        <w:rPr>
          <w:b/>
        </w:rPr>
        <w:t xml:space="preserve">Esimerkki 4.887</w:t>
      </w:r>
    </w:p>
    <w:p>
      <w:r>
        <w:t xml:space="preserve">Lause 1: Menimme katsomaan punaisia pandoja. Lause 2: Yksi oli vielä hereillä. Lause 3: Se juoksenteli iloisesti ympäriinsä. Lause 4: Kaikki nauroivat sen hauskoille tempauksille. Lause 5: Katselimme niitä pitkään.</w:t>
      </w:r>
    </w:p>
    <w:p>
      <w:r>
        <w:rPr>
          <w:b/>
        </w:rPr>
        <w:t xml:space="preserve">Tulos</w:t>
      </w:r>
    </w:p>
    <w:p>
      <w:r>
        <w:t xml:space="preserve">Eläintarha</w:t>
      </w:r>
    </w:p>
    <w:p>
      <w:r>
        <w:rPr>
          <w:b/>
        </w:rPr>
        <w:t xml:space="preserve">Esimerkki 4.888</w:t>
      </w:r>
    </w:p>
    <w:p>
      <w:r>
        <w:t xml:space="preserve">Lause 1: Morsian hymyili sulhaselle. Lause 2: Häneltä puuttui hammas. Lause 3: Sulhasen mielestä se oli söpöä. Lause 4: Hän muisti sen hetken. Lause 5: Hän kertoi siitä naisen hautajaisissa.</w:t>
      </w:r>
    </w:p>
    <w:p>
      <w:r>
        <w:rPr>
          <w:b/>
        </w:rPr>
        <w:t xml:space="preserve">Tulos</w:t>
      </w:r>
    </w:p>
    <w:p>
      <w:r>
        <w:t xml:space="preserve">Morsian</w:t>
      </w:r>
    </w:p>
    <w:p>
      <w:r>
        <w:rPr>
          <w:b/>
        </w:rPr>
        <w:t xml:space="preserve">Esimerkki 4.889</w:t>
      </w:r>
    </w:p>
    <w:p>
      <w:r>
        <w:t xml:space="preserve">Lause 1: Johnin poika halusi rc-auton. Lause 2: Niinpä hän säästi rahaa ostaakseen hänelle sellaisen. Lause 3: Se oli erittäin tehokas, ja sen huippunopeus oli yli 40 mailia tunnissa. Lause 4: Mutta Johnin poika oli liian epäkypsä kalliille laitteelle. Lause 5: Ja se laskeutui altaaseen, kun hän oli yrittänyt hypätä sen yli rampin avulla.</w:t>
      </w:r>
    </w:p>
    <w:p>
      <w:r>
        <w:rPr>
          <w:b/>
        </w:rPr>
        <w:t xml:space="preserve">Tulos</w:t>
      </w:r>
    </w:p>
    <w:p>
      <w:r>
        <w:t xml:space="preserve">RC-auto</w:t>
      </w:r>
    </w:p>
    <w:p>
      <w:r>
        <w:rPr>
          <w:b/>
        </w:rPr>
        <w:t xml:space="preserve">Esimerkki 4.890</w:t>
      </w:r>
    </w:p>
    <w:p>
      <w:r>
        <w:t xml:space="preserve">Lause 1: Frances oli 78-vuotias ja harrasti päivittäin kevyttä liikuntaa. Lause 2: Hän ei hikoillut, joten hänen mielestään hänen ei tarvinnut juoda paljon vettä. Lause 3: Heinäkuun 4. päivänä 2016 ulkona oli 100 astetta lämmintä, ja hän lähti kävelylle. Lause 4: Kävelyn puolivälissä häntä huimasi ja hän pyörtyi. Lause 5: Hän heräsi päivystyksessä, ja lääkärit kertoivat hänelle, että hänellä oli nestehukka.</w:t>
      </w:r>
    </w:p>
    <w:p>
      <w:r>
        <w:rPr>
          <w:b/>
        </w:rPr>
        <w:t xml:space="preserve">Tulos</w:t>
      </w:r>
    </w:p>
    <w:p>
      <w:r>
        <w:t xml:space="preserve">Kuivuminen</w:t>
      </w:r>
    </w:p>
    <w:p>
      <w:r>
        <w:rPr>
          <w:b/>
        </w:rPr>
        <w:t xml:space="preserve">Esimerkki 4.891</w:t>
      </w:r>
    </w:p>
    <w:p>
      <w:r>
        <w:t xml:space="preserve">Lause 1: Lynn on onneton avioliitossaan. Lause 2: Hänen miehensä ei ole koskaan kiltti hänelle eikä kiinnitä häneen huomiota. Lause 3: Eräänä iltana Lynn kertoo miehelleen lähtevänsä ulos ystäviensä kanssa. Lause 4: Hän todella lähtee ulos erään työmiehen kanssa ja viettää hauskaa. Lause 5: Lynn jatkaa miehen kanssa seurustelua ja aloittaa suhteen.</w:t>
      </w:r>
    </w:p>
    <w:p>
      <w:r>
        <w:rPr>
          <w:b/>
        </w:rPr>
        <w:t xml:space="preserve">Tulos</w:t>
      </w:r>
    </w:p>
    <w:p>
      <w:r>
        <w:t xml:space="preserve">Lynnillä on suhde</w:t>
      </w:r>
    </w:p>
    <w:p>
      <w:r>
        <w:rPr>
          <w:b/>
        </w:rPr>
        <w:t xml:space="preserve">Esimerkki 4.892</w:t>
      </w:r>
    </w:p>
    <w:p>
      <w:r>
        <w:t xml:space="preserve">Lause 1: Juan työskenteli paikallisella maatilalla. Lause 2: Hän ei saanut kovin paljon rahaa palkkana. Lause 3: Vaikka hän ei saanut paljon, hän pystyi silti lähettämään rahaa kotiin. Lause 4: Hänen työnantajansa huomasi hänen ponnistelunsa. Lause 5: Hänen työnantajansa nosti hänen palkkaansa, mikä auttoi hänen elinolojaan.</w:t>
      </w:r>
    </w:p>
    <w:p>
      <w:r>
        <w:rPr>
          <w:b/>
        </w:rPr>
        <w:t xml:space="preserve">Tulos</w:t>
      </w:r>
    </w:p>
    <w:p>
      <w:r>
        <w:t xml:space="preserve">Palkat</w:t>
      </w:r>
    </w:p>
    <w:p>
      <w:r>
        <w:rPr>
          <w:b/>
        </w:rPr>
        <w:t xml:space="preserve">Esimerkki 4.893</w:t>
      </w:r>
    </w:p>
    <w:p>
      <w:r>
        <w:t xml:space="preserve">Lause 1: Alex rakasti temppuilla siskolleen. Lause 2: Hän osti kaupasta muovisen hämähäkin. Lause 3: Hän piti sitä käsissään, kun hän tuli kotiin. Lause 4: Alex kysyi siskoltaan, haluaisiko tämä nähdä, mitä hän löysi ulkoa. Lause 5: Kun sisar katsoi hänen käsiään, hän heitti hämähäkin häntä kohti!</w:t>
      </w:r>
    </w:p>
    <w:p>
      <w:r>
        <w:rPr>
          <w:b/>
        </w:rPr>
        <w:t xml:space="preserve">Tulos</w:t>
      </w:r>
    </w:p>
    <w:p>
      <w:r>
        <w:t xml:space="preserve">Spooky hämähäkki</w:t>
      </w:r>
    </w:p>
    <w:p>
      <w:r>
        <w:rPr>
          <w:b/>
        </w:rPr>
        <w:t xml:space="preserve">Esimerkki 4.894</w:t>
      </w:r>
    </w:p>
    <w:p>
      <w:r>
        <w:t xml:space="preserve">Lause 1: Leroy on hukannut silmälasinsa. Lause 2: Valitettavasti hänen sivunsa ovat niin huonot, ettei hän pysty etsimään niitä. Lause 3: Hän kutsuu tyttöystävänsä auttamaan etsinnöissä. Lause 4: Tunnin kuluttua he vihdoin löytävät hänen silmälasinsa sängyn alta. Lause 5: Seuraavana päivänä hän ostaa kaulanauhan, jolla hän voi pitää niitä kaulassaan Gl.</w:t>
      </w:r>
    </w:p>
    <w:p>
      <w:r>
        <w:rPr>
          <w:b/>
        </w:rPr>
        <w:t xml:space="preserve">Tulos</w:t>
      </w:r>
    </w:p>
    <w:p>
      <w:r>
        <w:t xml:space="preserve">Lasit</w:t>
      </w:r>
    </w:p>
    <w:p>
      <w:r>
        <w:rPr>
          <w:b/>
        </w:rPr>
        <w:t xml:space="preserve">Esimerkki 4.895</w:t>
      </w:r>
    </w:p>
    <w:p>
      <w:r>
        <w:t xml:space="preserve">Lause 1: Hän nuuski savukkeensa limsatölkkiin. Lause 2: Hän katsoi minua surullisesti. Lause 3: Katsoin ylös puhelimestani. Lause 4: Tunsin, että hän halusi kertoa minulle jotain. Lause 5: Hän sanoi olevansa todella masentunut.</w:t>
      </w:r>
    </w:p>
    <w:p>
      <w:r>
        <w:rPr>
          <w:b/>
        </w:rPr>
        <w:t xml:space="preserve">Tulos</w:t>
      </w:r>
    </w:p>
    <w:p>
      <w:r>
        <w:t xml:space="preserve">Masentunut</w:t>
      </w:r>
    </w:p>
    <w:p>
      <w:r>
        <w:rPr>
          <w:b/>
        </w:rPr>
        <w:t xml:space="preserve">Esimerkki 4.896</w:t>
      </w:r>
    </w:p>
    <w:p>
      <w:r>
        <w:t xml:space="preserve">Lause 1: Kia osti kaupasta tusinan munia. Lause 2: Hän tuli kotiin ja purki ostokset. Lause 3: Kun Kia meni seuraavana aamuna käyttämään munia, hän järkyttyi. Lause 4: Puolet kananmunista oli säröillä ja rikki! Lause 5: Kia päätti tarkistaa ennen ostamista ensi kerralla!</w:t>
      </w:r>
    </w:p>
    <w:p>
      <w:r>
        <w:rPr>
          <w:b/>
        </w:rPr>
        <w:t xml:space="preserve">Tulos</w:t>
      </w:r>
    </w:p>
    <w:p>
      <w:r>
        <w:t xml:space="preserve">Haljennut</w:t>
      </w:r>
    </w:p>
    <w:p>
      <w:r>
        <w:rPr>
          <w:b/>
        </w:rPr>
        <w:t xml:space="preserve">Esimerkki 4.897</w:t>
      </w:r>
    </w:p>
    <w:p>
      <w:r>
        <w:t xml:space="preserve">Lause 1: Jessie heräsi eräänä aamuna myöhään. Lause 2: Jessien oli kiirehdittävä saadakseen poikansa pukeutumaan. Lause 3: Jessie ajoi poikansa kouluun. Lause 4: He olivat myöhässä koulusta. Lause 5: Jessien piti kirjoittaa poikansa kouluun.</w:t>
      </w:r>
    </w:p>
    <w:p>
      <w:r>
        <w:rPr>
          <w:b/>
        </w:rPr>
        <w:t xml:space="preserve">Tulos</w:t>
      </w:r>
    </w:p>
    <w:p>
      <w:r>
        <w:t xml:space="preserve">Myöhäinen päivä</w:t>
      </w:r>
    </w:p>
    <w:p>
      <w:r>
        <w:rPr>
          <w:b/>
        </w:rPr>
        <w:t xml:space="preserve">Esimerkki 4.898</w:t>
      </w:r>
    </w:p>
    <w:p>
      <w:r>
        <w:t xml:space="preserve">Lause 1: Fred meni aamulla aikaisin tunnille. Lause 2: Opiskelun sijaan hän meni lääkärin vastaanotolle. Lause 3: Useat ihmiset tapaamisessa puhuivat hänen kanssaan. Lause 4: Tämän seurauksena hän tuli myöhään kotiin. Lause 5: Hän vietti koko yön kotitehtävien tekemisen parissa.</w:t>
      </w:r>
    </w:p>
    <w:p>
      <w:r>
        <w:rPr>
          <w:b/>
        </w:rPr>
        <w:t xml:space="preserve">Tulos</w:t>
      </w:r>
    </w:p>
    <w:p>
      <w:r>
        <w:t xml:space="preserve">Pitkä päivä ulkona</w:t>
      </w:r>
    </w:p>
    <w:p>
      <w:r>
        <w:rPr>
          <w:b/>
        </w:rPr>
        <w:t xml:space="preserve">Esimerkki 4.899</w:t>
      </w:r>
    </w:p>
    <w:p>
      <w:r>
        <w:t xml:space="preserve">Lause 1: Kellyn perhe omistaa vapaan kananviljelyn tilan. Lause 2: Heidän poikansa Arthur on hiljattain pyytänyt koiraa. Lause 3: Arthur on tutkinut asiaa ja tietää, minkä rodun hän haluaa ja mistä sen saa. Lause 4: Kirjoittajan sisko kertoo hänelle, että kaupoissa olevia koiria kohdellaan usein huonosti. Lause 5: Kellyn perhe suostuu sen sijaan adoptoimaan koiran.</w:t>
      </w:r>
    </w:p>
    <w:p>
      <w:r>
        <w:rPr>
          <w:b/>
        </w:rPr>
        <w:t xml:space="preserve">Tulos</w:t>
      </w:r>
    </w:p>
    <w:p>
      <w:r>
        <w:t xml:space="preserve">Koiran ostaminen</w:t>
      </w:r>
    </w:p>
    <w:p>
      <w:r>
        <w:rPr>
          <w:b/>
        </w:rPr>
        <w:t xml:space="preserve">Esimerkki 4.900</w:t>
      </w:r>
    </w:p>
    <w:p>
      <w:r>
        <w:t xml:space="preserve">Lause 1: Autoni rekisterikilvet olivat vanhentuneet lähes vuoden ajan. Lause 2: Päätin hankkia uudet kilvet, jotta voisin ajaa sillä taas. Lause 3: Odotin, että hinta olisi noin 70 dollaria, en 174 dollaria. Lause 4: He halusivat minun maksavan siitä ajasta, jonka auto oli vain seisonut. Lause 5: En hankkinut kilpiä, koska minulla ei ole tarpeeksi rahaa.</w:t>
      </w:r>
    </w:p>
    <w:p>
      <w:r>
        <w:rPr>
          <w:b/>
        </w:rPr>
        <w:t xml:space="preserve">Tulos</w:t>
      </w:r>
    </w:p>
    <w:p>
      <w:r>
        <w:t xml:space="preserve">Rekisterikilvet</w:t>
      </w:r>
    </w:p>
    <w:p>
      <w:r>
        <w:rPr>
          <w:b/>
        </w:rPr>
        <w:t xml:space="preserve">Esimerkki 4.901</w:t>
      </w:r>
    </w:p>
    <w:p>
      <w:r>
        <w:t xml:space="preserve">Lause 1: Carrie luuli, että hänellä oli upea lauluääni. Lause 2: Hän päätti kokeilla TV:n kykyjenetsintäkilpailuun osallistumista. Lause 3: Hän meni ja lauloi sydämensä kyllyydestä tuomareiden edessä. Lause 4: Valitettavasti tuomarit eivät pitäneet hänestä ja nauroivat hänet pois lavalta. Lause 5: Carrie oli niin nolona, ettei hän enää koskaan laulanut.</w:t>
      </w:r>
    </w:p>
    <w:p>
      <w:r>
        <w:rPr>
          <w:b/>
        </w:rPr>
        <w:t xml:space="preserve">Tulos</w:t>
      </w:r>
    </w:p>
    <w:p>
      <w:r>
        <w:t xml:space="preserve">Pilalle menneet unelmat</w:t>
      </w:r>
    </w:p>
    <w:p>
      <w:r>
        <w:rPr>
          <w:b/>
        </w:rPr>
        <w:t xml:space="preserve">Esimerkki 4.902</w:t>
      </w:r>
    </w:p>
    <w:p>
      <w:r>
        <w:t xml:space="preserve">Lause 1: Ryan oli menossa ensimmäiselle myyntikierrokselleen Stanleyn kanssa. Lause 2: Stanley antoi Ryanin tehdä koko myyntipuheenvuoron. Lause 3: Ryan oli niin hermostunut. Lause 4: Hän vain tervehti jokaista erikseen. Lause 5: Stanley nauroi Ryanille myynnin jälkeen.</w:t>
      </w:r>
    </w:p>
    <w:p>
      <w:r>
        <w:rPr>
          <w:b/>
        </w:rPr>
        <w:t xml:space="preserve">Tulos</w:t>
      </w:r>
    </w:p>
    <w:p>
      <w:r>
        <w:t xml:space="preserve">Ensimmäinen päivä</w:t>
      </w:r>
    </w:p>
    <w:p>
      <w:r>
        <w:rPr>
          <w:b/>
        </w:rPr>
        <w:t xml:space="preserve">Esimerkki 4.903</w:t>
      </w:r>
    </w:p>
    <w:p>
      <w:r>
        <w:t xml:space="preserve">Lause 1: Cindy ei tiennyt, mitä syödä tänään lounaaksi. Lause 2: Niinpä hän kysyi ystävältään hyviä paikkoja. Lause 3: Hänen ystävänsä suositteli läheistä burrito-baaria. Lause 4: Cindy tilasi ravintolasta täytetyn burriton. Lause 5: Hän on nyt kanta-asiakas.</w:t>
      </w:r>
    </w:p>
    <w:p>
      <w:r>
        <w:rPr>
          <w:b/>
        </w:rPr>
        <w:t xml:space="preserve">Tulos</w:t>
      </w:r>
    </w:p>
    <w:p>
      <w:r>
        <w:t xml:space="preserve">Lounas</w:t>
      </w:r>
    </w:p>
    <w:p>
      <w:r>
        <w:rPr>
          <w:b/>
        </w:rPr>
        <w:t xml:space="preserve">Esimerkki 4.904</w:t>
      </w:r>
    </w:p>
    <w:p>
      <w:r>
        <w:t xml:space="preserve">Lause 1: Tim piti mausteisesta ruoasta. Lause 2: Hän oli syömässä ystäviensä kanssa. Lause 3: Siellä oli tulista kastiketta. Lause 4: Tim ajatteli, että hän voisi syödä paljon ilman, että se palaa. Lause 5: Hän oli oikeassa ja nautti mausta.</w:t>
      </w:r>
    </w:p>
    <w:p>
      <w:r>
        <w:rPr>
          <w:b/>
        </w:rPr>
        <w:t xml:space="preserve">Tulos</w:t>
      </w:r>
    </w:p>
    <w:p>
      <w:r>
        <w:t xml:space="preserve">Kuuma kastike</w:t>
      </w:r>
    </w:p>
    <w:p>
      <w:r>
        <w:rPr>
          <w:b/>
        </w:rPr>
        <w:t xml:space="preserve">Esimerkki 4.905</w:t>
      </w:r>
    </w:p>
    <w:p>
      <w:r>
        <w:t xml:space="preserve">Lause 1: Mies tarttui muukalaiseen. Lause 2: Mies paini muukalaisen maahan. Lause 3: Hän pani muukalaisen maahan. Lause 4: Ja laski kolmeen. Lause 5: Hän väitti voittaneensa.</w:t>
      </w:r>
    </w:p>
    <w:p>
      <w:r>
        <w:rPr>
          <w:b/>
        </w:rPr>
        <w:t xml:space="preserve">Tulos</w:t>
      </w:r>
    </w:p>
    <w:p>
      <w:r>
        <w:t xml:space="preserve">Paini</w:t>
      </w:r>
    </w:p>
    <w:p>
      <w:r>
        <w:rPr>
          <w:b/>
        </w:rPr>
        <w:t xml:space="preserve">Esimerkki 4.906</w:t>
      </w:r>
    </w:p>
    <w:p>
      <w:r>
        <w:t xml:space="preserve">Lause 1: Kun hän käveli ohi, hän huomasi ihmisten tervehtivän häntä. Lause 2: Hän oli hyvin hämmentynyt siitä. Lause 3: Hän katseli ympärilleen ja hymyili hermostuneesti. Lause 4: Joku kiitti häntä palveluksesta. Lause 5: Hän tajusi, että hänellä oli yhä päällään asu.</w:t>
      </w:r>
    </w:p>
    <w:p>
      <w:r>
        <w:rPr>
          <w:b/>
        </w:rPr>
        <w:t xml:space="preserve">Tulos</w:t>
      </w:r>
    </w:p>
    <w:p>
      <w:r>
        <w:t xml:space="preserve">Tervehdys</w:t>
      </w:r>
    </w:p>
    <w:p>
      <w:r>
        <w:rPr>
          <w:b/>
        </w:rPr>
        <w:t xml:space="preserve">Esimerkki 4.907</w:t>
      </w:r>
    </w:p>
    <w:p>
      <w:r>
        <w:t xml:space="preserve">Lause 1: Anna rakasti puutarhanhoitoa takapihallaan. Lause 2: Annalla oli myös puupino takapihalla puutarhan lähellä. Lause 3: Kun Anna eräänä päivänä teki puutarhatöitä, puupino alkoi määkimään. Lause 4: Annan mielestä oli outoa, että puupino määkimässä. Lause 5: Tarkemmin tutkittuaan Anna löysi puun sisältä pentueen kissanpentuja.</w:t>
      </w:r>
    </w:p>
    <w:p>
      <w:r>
        <w:rPr>
          <w:b/>
        </w:rPr>
        <w:t xml:space="preserve">Tulos</w:t>
      </w:r>
    </w:p>
    <w:p>
      <w:r>
        <w:t xml:space="preserve">Kissanpennut</w:t>
      </w:r>
    </w:p>
    <w:p>
      <w:r>
        <w:rPr>
          <w:b/>
        </w:rPr>
        <w:t xml:space="preserve">Esimerkki 4.908</w:t>
      </w:r>
    </w:p>
    <w:p>
      <w:r>
        <w:t xml:space="preserve">Lause 1: Uusi työtoverini oli hyvin laiha. Lause 2: Hän oli juuri aloittanut työssään. Lause 3: Hän kertoi pitävänsä Chinatownin lihapullista. Lause 4: Ostin hänelle useita pullia hänen ensimmäisten työviikkojensa aikana. Lause 5: Hän sanoi, että yritin lihottaa häntä.</w:t>
      </w:r>
    </w:p>
    <w:p>
      <w:r>
        <w:rPr>
          <w:b/>
        </w:rPr>
        <w:t xml:space="preserve">Tulos</w:t>
      </w:r>
    </w:p>
    <w:p>
      <w:r>
        <w:t xml:space="preserve">Naudanlihapulla</w:t>
      </w:r>
    </w:p>
    <w:p>
      <w:r>
        <w:rPr>
          <w:b/>
        </w:rPr>
        <w:t xml:space="preserve">Esimerkki 4.909</w:t>
      </w:r>
    </w:p>
    <w:p>
      <w:r>
        <w:t xml:space="preserve">Lause 1: Tom halusi tulla vahvemmaksi. Lause 2: Hän oli melko heikko. Lause 3: Hän palkkasi personal trainerin. Lause 4: Hän harjoitteli valmentajan kanssa kuukausia. Lause 5: Tomista tuli vahva.</w:t>
      </w:r>
    </w:p>
    <w:p>
      <w:r>
        <w:rPr>
          <w:b/>
        </w:rPr>
        <w:t xml:space="preserve">Tulos</w:t>
      </w:r>
    </w:p>
    <w:p>
      <w:r>
        <w:t xml:space="preserve">Koulutus</w:t>
      </w:r>
    </w:p>
    <w:p>
      <w:r>
        <w:rPr>
          <w:b/>
        </w:rPr>
        <w:t xml:space="preserve">Esimerkki 4.910</w:t>
      </w:r>
    </w:p>
    <w:p>
      <w:r>
        <w:t xml:space="preserve">Lause 1: Mies sai kalan. Lause 2: Kala näytti hänestä surulliselta. Lause 3: Mies tunsi olonsa huonoksi. Lause 4: Hän päästi kalan menemään. Lause 5: Kala painui vatsa edellä veteen.</w:t>
      </w:r>
    </w:p>
    <w:p>
      <w:r>
        <w:rPr>
          <w:b/>
        </w:rPr>
        <w:t xml:space="preserve">Tulos</w:t>
      </w:r>
    </w:p>
    <w:p>
      <w:r>
        <w:t xml:space="preserve">vapauta</w:t>
      </w:r>
    </w:p>
    <w:p>
      <w:r>
        <w:rPr>
          <w:b/>
        </w:rPr>
        <w:t xml:space="preserve">Esimerkki 4.911</w:t>
      </w:r>
    </w:p>
    <w:p>
      <w:r>
        <w:t xml:space="preserve">Lause 1: Joe ajoi vanhalla autollaan, kun se hajosi. Lause 2: Joe sai tarpeekseen ja päätti ostaa uuden auton. Lause 3: Hän meni autoliikkeeseen etsimään uutta autoa. Lause 4: Hän pähkäili edestakaisin, mutta päätyi lopulta Mustangiin. Lause 5: Joe oli niin onnellinen uudesta autostaan, ettei katsonut taakseen.</w:t>
      </w:r>
    </w:p>
    <w:p>
      <w:r>
        <w:rPr>
          <w:b/>
        </w:rPr>
        <w:t xml:space="preserve">Tulos</w:t>
      </w:r>
    </w:p>
    <w:p>
      <w:r>
        <w:t xml:space="preserve">Joe ostaa auton</w:t>
      </w:r>
    </w:p>
    <w:p>
      <w:r>
        <w:rPr>
          <w:b/>
        </w:rPr>
        <w:t xml:space="preserve">Esimerkki 4.912</w:t>
      </w:r>
    </w:p>
    <w:p>
      <w:r>
        <w:t xml:space="preserve">Lause 1: Hugh kuuli itkun ennen Marthaa. Lause 2: Hän nousi ylös ja ryntäsi vauvan pinnasängyn luo. Lause 3: Vauva oli vatsallaan ja huusi täysillä. Lause 4: Hugh toi vauvan lähelle rintaansa rauhoittaakseen sitä. Lause 5: Ja Martha ruokki sen, jotta he kaikki voisivat mennä takaisin nukkumaan.</w:t>
      </w:r>
    </w:p>
    <w:p>
      <w:r>
        <w:rPr>
          <w:b/>
        </w:rPr>
        <w:t xml:space="preserve">Tulos</w:t>
      </w:r>
    </w:p>
    <w:p>
      <w:r>
        <w:t xml:space="preserve">Wailing in the night</w:t>
      </w:r>
    </w:p>
    <w:p>
      <w:r>
        <w:rPr>
          <w:b/>
        </w:rPr>
        <w:t xml:space="preserve">Esimerkki 4.913</w:t>
      </w:r>
    </w:p>
    <w:p>
      <w:r>
        <w:t xml:space="preserve">Lause 1: Gilmore harjoitteli joka päivä. Lause 2: Hän jatkoi kehittymistään. Lause 3: Hän haastoi ystävänsä. Lause 4: Hän voitti ystävänsä. Lause 5: Hänen ystävänsä lopettivat pelaamisen.</w:t>
      </w:r>
    </w:p>
    <w:p>
      <w:r>
        <w:rPr>
          <w:b/>
        </w:rPr>
        <w:t xml:space="preserve">Tulos</w:t>
      </w:r>
    </w:p>
    <w:p>
      <w:r>
        <w:t xml:space="preserve">Häviäjät</w:t>
      </w:r>
    </w:p>
    <w:p>
      <w:r>
        <w:rPr>
          <w:b/>
        </w:rPr>
        <w:t xml:space="preserve">Esimerkki 4.914</w:t>
      </w:r>
    </w:p>
    <w:p>
      <w:r>
        <w:t xml:space="preserve">Lause 1: Eräänä päivänä Oscarin auto lakkasi toimimasta. Lause 2: Oscar päätti myydä vanhan autonsa mekaanikolle. Lause 3: Myynnistä saaduilla rahoilla Oscar meni autoliikkeeseen. Lause 4: Oscar osti sinisen avoauton kohtuulliseen hintaan. Lause 5: Oscar ajoi kotiin uudella autollaan.</w:t>
      </w:r>
    </w:p>
    <w:p>
      <w:r>
        <w:rPr>
          <w:b/>
        </w:rPr>
        <w:t xml:space="preserve">Tulos</w:t>
      </w:r>
    </w:p>
    <w:p>
      <w:r>
        <w:t xml:space="preserve">Oscarin uusi auto</w:t>
      </w:r>
    </w:p>
    <w:p>
      <w:r>
        <w:rPr>
          <w:b/>
        </w:rPr>
        <w:t xml:space="preserve">Esimerkki 4.915</w:t>
      </w:r>
    </w:p>
    <w:p>
      <w:r>
        <w:t xml:space="preserve">Lause 1: Joka päivä sama vanha mies odottaa bussipysäkillä. Lause 2: Hän ei koskaan nouse bussiin, hän vain odottaa. Lause 3: Joukko pieniä lapsia pilkkaa häntä aina, kun hän seisoo siinä. Lause 4: Eräs pikkulapsista kysyi eräänä päivänä, mitä hän tekee. Lause 5: Hän sanoi, että hän tapasi täällä edesmenneen vaimonsa, ja poika itki.</w:t>
      </w:r>
    </w:p>
    <w:p>
      <w:r>
        <w:rPr>
          <w:b/>
        </w:rPr>
        <w:t xml:space="preserve">Tulos</w:t>
      </w:r>
    </w:p>
    <w:p>
      <w:r>
        <w:t xml:space="preserve">Odottava mies.</w:t>
      </w:r>
    </w:p>
    <w:p>
      <w:r>
        <w:rPr>
          <w:b/>
        </w:rPr>
        <w:t xml:space="preserve">Esimerkki 4.916</w:t>
      </w:r>
    </w:p>
    <w:p>
      <w:r>
        <w:t xml:space="preserve">Lause 1: Martyn hammas oli kipeä, joten hän päätti mennä hammaslääkäriin. Lause 2: Hammaslääkäri sanoi, että hänen on poistettava hammas. Lause 3: Hammaslääkäri nukutti Martyn. Lause 4: Kun Marty heräsi, valot olivat sammuneet. Lause 5: He olivat unohtaneet hänet ja jättäneet hänet toimistoon!</w:t>
      </w:r>
    </w:p>
    <w:p>
      <w:r>
        <w:rPr>
          <w:b/>
        </w:rPr>
        <w:t xml:space="preserve">Tulos</w:t>
      </w:r>
    </w:p>
    <w:p>
      <w:r>
        <w:t xml:space="preserve">Marty menee hammaslääkäriin</w:t>
      </w:r>
    </w:p>
    <w:p>
      <w:r>
        <w:rPr>
          <w:b/>
        </w:rPr>
        <w:t xml:space="preserve">Esimerkki 4.917</w:t>
      </w:r>
    </w:p>
    <w:p>
      <w:r>
        <w:t xml:space="preserve">Lause 1: Kia opiskeli yliopistossa ja tarvitsi osa-aikatyötä auttaakseen lukukausimaksujen maksamisessa. Lause 2: Mutta hänellä ei ollut autoa, joten siitä tulisi hyvin vaikeaa. Lause 3: Sitten hänen kirjastonhoitajansa tarjosi hänelle työtä kampuksella kirjojen järjestäjänä. Lause 4: Englantia opiskelevan Kian mielestä työ oli unelmien täyttymys! Lause 5: Hän kiitti kirjastonhoitajaa vuolaasti!</w:t>
      </w:r>
    </w:p>
    <w:p>
      <w:r>
        <w:rPr>
          <w:b/>
        </w:rPr>
        <w:t xml:space="preserve">Tulos</w:t>
      </w:r>
    </w:p>
    <w:p>
      <w:r>
        <w:t xml:space="preserve">Kirjaston työ</w:t>
      </w:r>
    </w:p>
    <w:p>
      <w:r>
        <w:rPr>
          <w:b/>
        </w:rPr>
        <w:t xml:space="preserve">Esimerkki 4.918</w:t>
      </w:r>
    </w:p>
    <w:p>
      <w:r>
        <w:t xml:space="preserve">Lause 1: Patikointi oli yksi Samin lempipuuhista. Lause 2: Hän odotti kovasti, että pääsisi tuona päivänä lähtemään. Lause 3: Hän lähti aikaisin aamulla liikkeelle hyödyntääkseen kauniin päivän. Lause 4: Lounasaikaan hän pysähtyi luonnonkauniille näköalapaikalle syömään voileipänsä. Lause 5: Päivän huipennus oli kaunis auringonlasku!</w:t>
      </w:r>
    </w:p>
    <w:p>
      <w:r>
        <w:rPr>
          <w:b/>
        </w:rPr>
        <w:t xml:space="preserve">Tulos</w:t>
      </w:r>
    </w:p>
    <w:p>
      <w:r>
        <w:t xml:space="preserve">Vaellus</w:t>
      </w:r>
    </w:p>
    <w:p>
      <w:r>
        <w:rPr>
          <w:b/>
        </w:rPr>
        <w:t xml:space="preserve">Esimerkki 4.919</w:t>
      </w:r>
    </w:p>
    <w:p>
      <w:r>
        <w:t xml:space="preserve">Lause 1: Olin menossa työhaastatteluun. Lause 2: Halusin näyttää ja tuoksua parhaalta. Lause 3: Suihkutin päälleni niin paljon vartalosuihketta kuin mahdollista. Lause 4: Haastattelija melkein pyörtyi tuoksusta. Lause 5: Sain työpaikan luvattuani, etten enää koskaan käytä vartalosuihketta.</w:t>
      </w:r>
    </w:p>
    <w:p>
      <w:r>
        <w:rPr>
          <w:b/>
        </w:rPr>
        <w:t xml:space="preserve">Tulos</w:t>
      </w:r>
    </w:p>
    <w:p>
      <w:r>
        <w:t xml:space="preserve">Vartalosuihke</w:t>
      </w:r>
    </w:p>
    <w:p>
      <w:r>
        <w:rPr>
          <w:b/>
        </w:rPr>
        <w:t xml:space="preserve">Esimerkki 4.920</w:t>
      </w:r>
    </w:p>
    <w:p>
      <w:r>
        <w:t xml:space="preserve">Lause 1: Tom katsoi toimintaelokuvaa. Lause 2: Kun hän meni ulos, naapurit näyttivät huolestuneilta. Lause 3: He sanoivat kuulevansa heikkoja huutoja ja kiljuntaa. Lause 4: Tom kertoi heille katsovansa vain elokuvaa. Lause 5: Naapurit tunsivat itsensä aika hölmöiksi.</w:t>
      </w:r>
    </w:p>
    <w:p>
      <w:r>
        <w:rPr>
          <w:b/>
        </w:rPr>
        <w:t xml:space="preserve">Tulos</w:t>
      </w:r>
    </w:p>
    <w:p>
      <w:r>
        <w:t xml:space="preserve">Utelias naapurit</w:t>
      </w:r>
    </w:p>
    <w:p>
      <w:r>
        <w:rPr>
          <w:b/>
        </w:rPr>
        <w:t xml:space="preserve">Esimerkki 4.921</w:t>
      </w:r>
    </w:p>
    <w:p>
      <w:r>
        <w:t xml:space="preserve">Lause 1: Heatherilla ei ollut toimivaa kännykkää, jolla hän olisi voinut pelata Pokemon Go:ta. Lause 2: Eräänä päivänä hän katseli YouTube-videoita kannettavalla tietokoneellaan. Lause 3: Hän näki heittävän videon, että Pokemon Go -peliä voi pelata verkossa. Lause 4: Heather katsoi videota ja opetteli, mitä kannettavalla tietokoneella voi tehdä. Lause 5: Nyt hän voi pyydystää Pokemoneja poistumatta kotoa.</w:t>
      </w:r>
    </w:p>
    <w:p>
      <w:r>
        <w:rPr>
          <w:b/>
        </w:rPr>
        <w:t xml:space="preserve">Tulos</w:t>
      </w:r>
    </w:p>
    <w:p>
      <w:r>
        <w:t xml:space="preserve">Pokemon Go.</w:t>
      </w:r>
    </w:p>
    <w:p>
      <w:r>
        <w:rPr>
          <w:b/>
        </w:rPr>
        <w:t xml:space="preserve">Esimerkki 4.922</w:t>
      </w:r>
    </w:p>
    <w:p>
      <w:r>
        <w:t xml:space="preserve">Lause 1: Dean nukkui eräänä yönä. Lause 2: Hän heräsi vatsan murinaan. Lause 3: Hän suuntasi alas tekemään välipalaa. Lause 4: Hän etsi leipää tehdäkseen voileivän. Lause 5: Leipää ei ollut, ja Deanille jäi nälkä.</w:t>
      </w:r>
    </w:p>
    <w:p>
      <w:r>
        <w:rPr>
          <w:b/>
        </w:rPr>
        <w:t xml:space="preserve">Tulos</w:t>
      </w:r>
    </w:p>
    <w:p>
      <w:r>
        <w:t xml:space="preserve">Dekaanin nälkä</w:t>
      </w:r>
    </w:p>
    <w:p>
      <w:r>
        <w:rPr>
          <w:b/>
        </w:rPr>
        <w:t xml:space="preserve">Esimerkki 4.923</w:t>
      </w:r>
    </w:p>
    <w:p>
      <w:r>
        <w:t xml:space="preserve">Lause 1: Jamesilla oli spagettikastikkeen resepti. Lause 2: Hän ei ollut koskaan ennen kokeillut sitä. Lause 3: Hän osti kaikki ainekset. Lause 4: Hän noudatti reseptiä vaihe vaiheelta. Lause 5: Kun hän maistoi sitä, se oli parasta koskaan.</w:t>
      </w:r>
    </w:p>
    <w:p>
      <w:r>
        <w:rPr>
          <w:b/>
        </w:rPr>
        <w:t xml:space="preserve">Tulos</w:t>
      </w:r>
    </w:p>
    <w:p>
      <w:r>
        <w:t xml:space="preserve">spagettikastike</w:t>
      </w:r>
    </w:p>
    <w:p>
      <w:r>
        <w:rPr>
          <w:b/>
        </w:rPr>
        <w:t xml:space="preserve">Esimerkki 4.924</w:t>
      </w:r>
    </w:p>
    <w:p>
      <w:r>
        <w:t xml:space="preserve">Lause 1: Hän tarvitsi uuden meikkipussin. Lause 2: Hän löysi sellaisen alennusmyymälästä. Lause 3: Se oli hopeanhohtoinen ja kimalteleva. Lause 4: Hän rakastui siihen. Lause 5: Hän otti sen kotiin säilytettäväksi hiustarvikkeitaan varten.</w:t>
      </w:r>
    </w:p>
    <w:p>
      <w:r>
        <w:rPr>
          <w:b/>
        </w:rPr>
        <w:t xml:space="preserve">Tulos</w:t>
      </w:r>
    </w:p>
    <w:p>
      <w:r>
        <w:t xml:space="preserve">Pussi</w:t>
      </w:r>
    </w:p>
    <w:p>
      <w:r>
        <w:rPr>
          <w:b/>
        </w:rPr>
        <w:t xml:space="preserve">Esimerkki 4.925</w:t>
      </w:r>
    </w:p>
    <w:p>
      <w:r>
        <w:t xml:space="preserve">Lause 1: Kun kävelin puistossa, koira juoksi luokseni. Lause 2: En tunnistanut koiraa, joten etsin sen omistajaa. Lause 3: Kävelimme koiran kanssa puistossa jonkin aikaa. Lause 4: Mies ilmestyi paikalle huutaen koiran nimeä. Lause 5: Koira juoksi hänen luokseen, ja ne pääsivät jälleen yhteen.</w:t>
      </w:r>
    </w:p>
    <w:p>
      <w:r>
        <w:rPr>
          <w:b/>
        </w:rPr>
        <w:t xml:space="preserve">Tulos</w:t>
      </w:r>
    </w:p>
    <w:p>
      <w:r>
        <w:t xml:space="preserve">Kadonneen koiran löytäminen</w:t>
      </w:r>
    </w:p>
    <w:p>
      <w:r>
        <w:rPr>
          <w:b/>
        </w:rPr>
        <w:t xml:space="preserve">Esimerkki 4.926</w:t>
      </w:r>
    </w:p>
    <w:p>
      <w:r>
        <w:t xml:space="preserve">Lause 1: Rita oli tekemässä keksejä PTO:n myyjäisiin. Lause 2: Hän poltti vahingossa keksiannoksensa. Lause 3: Rita meni kauppaan. Lause 4: Hän osti muutaman tusinan keksejä. Lause 5: Rita toi kaupan keksit PTO:n myyjäisiin.</w:t>
      </w:r>
    </w:p>
    <w:p>
      <w:r>
        <w:rPr>
          <w:b/>
        </w:rPr>
        <w:t xml:space="preserve">Tulos</w:t>
      </w:r>
    </w:p>
    <w:p>
      <w:r>
        <w:t xml:space="preserve">PTO-myynti</w:t>
      </w:r>
    </w:p>
    <w:p>
      <w:r>
        <w:rPr>
          <w:b/>
        </w:rPr>
        <w:t xml:space="preserve">Esimerkki 4.927</w:t>
      </w:r>
    </w:p>
    <w:p>
      <w:r>
        <w:t xml:space="preserve">Lause 1: Morgan oli kissankarvojen peitossa. Lause 2: Hän oli hankkinut uuden kissan ja leikki sen kanssa usein. Lause 3: Kissa karvasi vielä enemmän, kun se oli innoissaan. Lause 4: Morgan päätti harjata sen. Lause 5: Pian kissaongelma oli hallinnassa.</w:t>
      </w:r>
    </w:p>
    <w:p>
      <w:r>
        <w:rPr>
          <w:b/>
        </w:rPr>
        <w:t xml:space="preserve">Tulos</w:t>
      </w:r>
    </w:p>
    <w:p>
      <w:r>
        <w:t xml:space="preserve">Kissa</w:t>
      </w:r>
    </w:p>
    <w:p>
      <w:r>
        <w:rPr>
          <w:b/>
        </w:rPr>
        <w:t xml:space="preserve">Esimerkki 4.928</w:t>
      </w:r>
    </w:p>
    <w:p>
      <w:r>
        <w:t xml:space="preserve">Lause 1: Lloydista tuntui, että hän oli juuttunut paikoilleen. Lause 2: Hän oli toimistotyössä, jolla ei ollut tulevaisuudennäkymiä. Lause 3: Vaikka Lloyd halusi palata yliopistoon, hänellä ei ollut siihen varaa. Lause 4: 30-vuotiaana Lloyd oli säästänyt tarpeeksi rahaa tehdäkseen haluamansa tutkinnon. Lause 5: Hän oli matkalla musiikki-insinööriksi.</w:t>
      </w:r>
    </w:p>
    <w:p>
      <w:r>
        <w:rPr>
          <w:b/>
        </w:rPr>
        <w:t xml:space="preserve">Tulos</w:t>
      </w:r>
    </w:p>
    <w:p>
      <w:r>
        <w:t xml:space="preserve">Musiikki on elämää</w:t>
      </w:r>
    </w:p>
    <w:p>
      <w:r>
        <w:rPr>
          <w:b/>
        </w:rPr>
        <w:t xml:space="preserve">Esimerkki 4.929</w:t>
      </w:r>
    </w:p>
    <w:p>
      <w:r>
        <w:t xml:space="preserve">Lause 1: Tyttäreni opiskelukaveri Sharyn tupakoi paljon. Lause 2: Sharynin sisko Sue meni naimisiin pian valmistumisen jälkeen. Lause 3: Vuotta myöhemmin Sue sai lapsen. Lause 4: Sue sanoi Sharynille, ettei hän voisi nähdä vauvaa, jos hän polttaisi. Lause 5: Sharyn lopetti tupakoinnin.</w:t>
      </w:r>
    </w:p>
    <w:p>
      <w:r>
        <w:rPr>
          <w:b/>
        </w:rPr>
        <w:t xml:space="preserve">Tulos</w:t>
      </w:r>
    </w:p>
    <w:p>
      <w:r>
        <w:t xml:space="preserve">Savustin</w:t>
      </w:r>
    </w:p>
    <w:p>
      <w:r>
        <w:rPr>
          <w:b/>
        </w:rPr>
        <w:t xml:space="preserve">Esimerkki 4.930</w:t>
      </w:r>
    </w:p>
    <w:p>
      <w:r>
        <w:t xml:space="preserve">Lause 1: Dan palkkasi paikallisen DJ:n tyttärensä valmistujaisjuhliin. Lause 2: Dan näki, että DJ oli saapunut ajoissa, ja aloitti järjestelyt. Lause 3: Järjestelyjen jälkeen Dan kuitenkin huomasi, että DJ oli kadonnut. Lause 4: Etsittyään Dan näki DJ:n saavan laulupyyntöjä vierailta. Lause 5: Dan oli iloinen siitä, että DJ ei ollut kadonnut.</w:t>
      </w:r>
    </w:p>
    <w:p>
      <w:r>
        <w:rPr>
          <w:b/>
        </w:rPr>
        <w:t xml:space="preserve">Tulos</w:t>
      </w:r>
    </w:p>
    <w:p>
      <w:r>
        <w:t xml:space="preserve">Puuttuva DJ</w:t>
      </w:r>
    </w:p>
    <w:p>
      <w:r>
        <w:rPr>
          <w:b/>
        </w:rPr>
        <w:t xml:space="preserve">Esimerkki 4.931</w:t>
      </w:r>
    </w:p>
    <w:p>
      <w:r>
        <w:t xml:space="preserve">Lause 1: Jimmy Jackson oli vanginvartija. Lause 2: Eräänä päivänä häntä pyydettiin vahtimaan erästä korkean turvallisuusluokan vankia. Lause 3: Hän vietti suurimman osan päivästä valvomalla tätä tarkasti. Lause 4: Kunnes vanki karkasi, kun hän oli syömässä lounasta. Lause 5: Vangillakin oli nälkä, joten hän söi hampurilaisen ja jäi kiinni.</w:t>
      </w:r>
    </w:p>
    <w:p>
      <w:r>
        <w:rPr>
          <w:b/>
        </w:rPr>
        <w:t xml:space="preserve">Tulos</w:t>
      </w:r>
    </w:p>
    <w:p>
      <w:r>
        <w:t xml:space="preserve">Escape</w:t>
      </w:r>
    </w:p>
    <w:p>
      <w:r>
        <w:rPr>
          <w:b/>
        </w:rPr>
        <w:t xml:space="preserve">Esimerkki 4.932</w:t>
      </w:r>
    </w:p>
    <w:p>
      <w:r>
        <w:t xml:space="preserve">Lause 1: Jenna oli järjestämässä verenluovutusta. Lause 2: He halusivat kerätä verta sadalta ihmiseltä. Lause 3: Kaikki oppilaat tulivat luokasta luovuttamaan verta. Lause 4: He ylittivät tavoitteensa 50 prosentilla! Lause 5: He asettivat tavoitteekseen vielä paremman tuloksen ensi vuonna.</w:t>
      </w:r>
    </w:p>
    <w:p>
      <w:r>
        <w:rPr>
          <w:b/>
        </w:rPr>
        <w:t xml:space="preserve">Tulos</w:t>
      </w:r>
    </w:p>
    <w:p>
      <w:r>
        <w:t xml:space="preserve">Verenluovutuskampanja</w:t>
      </w:r>
    </w:p>
    <w:p>
      <w:r>
        <w:rPr>
          <w:b/>
        </w:rPr>
        <w:t xml:space="preserve">Esimerkki 4.933</w:t>
      </w:r>
    </w:p>
    <w:p>
      <w:r>
        <w:t xml:space="preserve">Lause 1: Oli vihdoin suuren pelin päivä. Lause 2: Heather ja hänen ystävänsä olivat menossa juhlimaan. Lause 3: He olivat suunnitelleet kaikki ruoat ja juomat. Lause 4: He menivät paikalleen ja alkoivat juhlia. Lause 5: Heillä oli hauskaa ennen peliä ja he toivoivat voittoa.</w:t>
      </w:r>
    </w:p>
    <w:p>
      <w:r>
        <w:rPr>
          <w:b/>
        </w:rPr>
        <w:t xml:space="preserve">Tulos</w:t>
      </w:r>
    </w:p>
    <w:p>
      <w:r>
        <w:t xml:space="preserve">Tailgating</w:t>
      </w:r>
    </w:p>
    <w:p>
      <w:r>
        <w:rPr>
          <w:b/>
        </w:rPr>
        <w:t xml:space="preserve">Esimerkki 4.934</w:t>
      </w:r>
    </w:p>
    <w:p>
      <w:r>
        <w:t xml:space="preserve">Lause 1: Tom ajoi yöllä. Lause 2: Hän törmäsi melko voimakkaasti kuoppaan. Lause 3: Yksi Tomin rengasnastoista lensi irti. Lause 4: Tom yritti kääntyä ympäri ja löytää sen. Lause 5: Valitettavasti hän ei löytänyt sitä pimeässä.</w:t>
      </w:r>
    </w:p>
    <w:p>
      <w:r>
        <w:rPr>
          <w:b/>
        </w:rPr>
        <w:t xml:space="preserve">Tulos</w:t>
      </w:r>
    </w:p>
    <w:p>
      <w:r>
        <w:t xml:space="preserve">Kadonnut navan korkki</w:t>
      </w:r>
    </w:p>
    <w:p>
      <w:r>
        <w:rPr>
          <w:b/>
        </w:rPr>
        <w:t xml:space="preserve">Esimerkki 4.935</w:t>
      </w:r>
    </w:p>
    <w:p>
      <w:r>
        <w:t xml:space="preserve">Lause 1: Randyn opettaja kertoi hänelle, että hänen on oltava ässä huomisessa loppukokeessa. Lause 2: Siksi Randy opiskeli koko viikon kokeen ajan. Lause 3: Hän tunsi itsensä luottavaiseksi, kun hän osallistui kokeeseen. Lause 4: Vaikka Randy sai 89 prosenttia, hän oli saanut kurssista kympin. Lause 5: Opettaja ei ollut halukas kaartamaan hänen arvosanaansa.</w:t>
      </w:r>
    </w:p>
    <w:p>
      <w:r>
        <w:rPr>
          <w:b/>
        </w:rPr>
        <w:t xml:space="preserve">Tulos</w:t>
      </w:r>
    </w:p>
    <w:p>
      <w:r>
        <w:t xml:space="preserve">Suuri mutta huono</w:t>
      </w:r>
    </w:p>
    <w:p>
      <w:r>
        <w:rPr>
          <w:b/>
        </w:rPr>
        <w:t xml:space="preserve">Esimerkki 4.936</w:t>
      </w:r>
    </w:p>
    <w:p>
      <w:r>
        <w:t xml:space="preserve">Lause 1: Jim on ylpeä eläkeläinen, jolla on vääntynyt selkäranka. Lause 2: Jokapäiväiset tehtävät ovat hänelle vaivalloista, mutta hän ei anna kenenkään auttaa. Lause 3: Eräänä päivänä Jim lähti kotoa ostoksille ja liukastui jäällä. Lause 4: Hänen naapurinsa Bob ryntäsi auttamaan häntä ylös, mutta Jim kieltäytyi. Lause 5: Lopulta Bob auttoi hänet ylös, ja Jim oppi nielemään ylpeytensä.</w:t>
      </w:r>
    </w:p>
    <w:p>
      <w:r>
        <w:rPr>
          <w:b/>
        </w:rPr>
        <w:t xml:space="preserve">Tulos</w:t>
      </w:r>
    </w:p>
    <w:p>
      <w:r>
        <w:t xml:space="preserve">Vanha Jim</w:t>
      </w:r>
    </w:p>
    <w:p>
      <w:r>
        <w:rPr>
          <w:b/>
        </w:rPr>
        <w:t xml:space="preserve">Esimerkki 4.937</w:t>
      </w:r>
    </w:p>
    <w:p>
      <w:r>
        <w:t xml:space="preserve">Lause 1: Tina rakasti uima-altaassa kellumista. Lause 2: Hän osti avukseen pitkän altaan nuudelin. Lause 3: Hän lepäsi sen päällä kelluessaan. Lause 4: Nuudeli täyttyi vedellä ja alkoi vajota. Lause 5: Tina päätti, että hän tarvitsi kokonaisen kellukkeen.</w:t>
      </w:r>
    </w:p>
    <w:p>
      <w:r>
        <w:rPr>
          <w:b/>
        </w:rPr>
        <w:t xml:space="preserve">Tulos</w:t>
      </w:r>
    </w:p>
    <w:p>
      <w:r>
        <w:t xml:space="preserve">Allasnuudeli</w:t>
      </w:r>
    </w:p>
    <w:p>
      <w:r>
        <w:rPr>
          <w:b/>
        </w:rPr>
        <w:t xml:space="preserve">Esimerkki 4.938</w:t>
      </w:r>
    </w:p>
    <w:p>
      <w:r>
        <w:t xml:space="preserve">Lause 1: Tyttäreni antoi minulle Seitsemän samuraita -elokuvan. Lause 2: Se on klassinen japanilainen elokuva. Lause 3: Vaimoni ei pidä ulkomaisista elokuvista. Lause 4: Eräänä viikonloppuna hän oli poissa, ja minä katsoin elokuvan. Lause 5: Se oli kolme tuntia pitkä, ja nautin siitä kovasti.</w:t>
      </w:r>
    </w:p>
    <w:p>
      <w:r>
        <w:rPr>
          <w:b/>
        </w:rPr>
        <w:t xml:space="preserve">Tulos</w:t>
      </w:r>
    </w:p>
    <w:p>
      <w:r>
        <w:t xml:space="preserve">Seitsemän samuraita</w:t>
      </w:r>
    </w:p>
    <w:p>
      <w:r>
        <w:rPr>
          <w:b/>
        </w:rPr>
        <w:t xml:space="preserve">Esimerkki 4.939</w:t>
      </w:r>
    </w:p>
    <w:p>
      <w:r>
        <w:t xml:space="preserve">Lause 1: Gary nautti kovasti kaikenlaisten kirjojen lukemisesta. Lause 2: Äskettäin Gary sai tietää, että hänen paikallinen kirjakauppansa palkkasi työntekijöitä. Lause 3: Gary täytti heti hakemuksen kirjakaupassa. Lause 4: Haastattelun jälkeen Gary oli hermostunut siitä, että hänet palkattiin. Lause 5: Gary oli tyytyväinen, kun hänelle soitettiin, että hänet oli palkattu.</w:t>
      </w:r>
    </w:p>
    <w:p>
      <w:r>
        <w:rPr>
          <w:b/>
        </w:rPr>
        <w:t xml:space="preserve">Tulos</w:t>
      </w:r>
    </w:p>
    <w:p>
      <w:r>
        <w:t xml:space="preserve">Kirjamato</w:t>
      </w:r>
    </w:p>
    <w:p>
      <w:r>
        <w:rPr>
          <w:b/>
        </w:rPr>
        <w:t xml:space="preserve">Esimerkki 4.940</w:t>
      </w:r>
    </w:p>
    <w:p>
      <w:r>
        <w:t xml:space="preserve">Lause 1: Shannonin veli Jason tykkäsi kulkea ilman kenkiä. Lause 2: Shannon kehotti häntä aina olemaan varovainen. Lause 3: Jason ei kuunnellut. Lause 4: Hän astui laudan päälle, jonka naula puhkaisi hänen jalkansa. Lause 5: Hän ulvoi tuskissaan ja rukoili Shannonia auttamaan häntä.</w:t>
      </w:r>
    </w:p>
    <w:p>
      <w:r>
        <w:rPr>
          <w:b/>
        </w:rPr>
        <w:t xml:space="preserve">Tulos</w:t>
      </w:r>
    </w:p>
    <w:p>
      <w:r>
        <w:t xml:space="preserve">Kynsi</w:t>
      </w:r>
    </w:p>
    <w:p>
      <w:r>
        <w:rPr>
          <w:b/>
        </w:rPr>
        <w:t xml:space="preserve">Esimerkki 4.941</w:t>
      </w:r>
    </w:p>
    <w:p>
      <w:r>
        <w:t xml:space="preserve">Lause 1: Miken isäpuoli auttoi rakentamaan kattoa puulinnoitukseen. Lause 2: Mike istui katon alla, kun hänen isäpuolensa oli ylhäällä vasaroimassa. Lause 3: Puulinnoitus näytti todella hyvältä. Lause 4: Isäpuolen vasaroidessa toinen vasara liukui katolta. Lause 5: Se putosi suoraan Miken kalloon ja halkaisi hänen päänahkansa auki.</w:t>
      </w:r>
    </w:p>
    <w:p>
      <w:r>
        <w:rPr>
          <w:b/>
        </w:rPr>
        <w:t xml:space="preserve">Tulos</w:t>
      </w:r>
    </w:p>
    <w:p>
      <w:r>
        <w:t xml:space="preserve">Puulinnoitus</w:t>
      </w:r>
    </w:p>
    <w:p>
      <w:r>
        <w:rPr>
          <w:b/>
        </w:rPr>
        <w:t xml:space="preserve">Esimerkki 4.942</w:t>
      </w:r>
    </w:p>
    <w:p>
      <w:r>
        <w:t xml:space="preserve">Lause 1: 4. heinäkuuta 2016 Alan ja Fran ovat olleet naimisissa 13 vuotta. Lause 2: Heillä ei ollut mitään suunniteltua juhlapäivän kunniaksi. Lause 3: He eivät myöskään toivottaneet toisilleen hyvää hääpäivää. Lause 4: Kumpikaan heistä ei näyttänyt pitävän sitä erityisenä päivänä, jota olisi syytä juhlistaa. Lause 5: Nyt he molemmat ovat huolissaan siitä, että heidän avioliittonsa saattaa olla vaikeuksissa.</w:t>
      </w:r>
    </w:p>
    <w:p>
      <w:r>
        <w:rPr>
          <w:b/>
        </w:rPr>
        <w:t xml:space="preserve">Tulos</w:t>
      </w:r>
    </w:p>
    <w:p>
      <w:r>
        <w:t xml:space="preserve">Ongelmia paratiisissa?</w:t>
      </w:r>
    </w:p>
    <w:p>
      <w:r>
        <w:rPr>
          <w:b/>
        </w:rPr>
        <w:t xml:space="preserve">Esimerkki 4.943</w:t>
      </w:r>
    </w:p>
    <w:p>
      <w:r>
        <w:t xml:space="preserve">Lause 1: Adam oli lapsi, joka todella rakasti käärmeitä. Lause 2: Hän aneli vanhemmiltaan lemmikkikäärmettä, mutta se oli hänen alueellaan laitonta. Lause 3: Adamin vanhemmat päättivät yllättää hänet syntymäpäivänä. Lause 4: He veivät Adamin erityiseen matelijanäyttelyyn. Lause 5: Näyttelyssä Adam sai itse asiassa käsitellä oikeita eläviä käärmeitä!</w:t>
      </w:r>
    </w:p>
    <w:p>
      <w:r>
        <w:rPr>
          <w:b/>
        </w:rPr>
        <w:t xml:space="preserve">Tulos</w:t>
      </w:r>
    </w:p>
    <w:p>
      <w:r>
        <w:t xml:space="preserve">Aatamin käärme yllätys</w:t>
      </w:r>
    </w:p>
    <w:p>
      <w:r>
        <w:rPr>
          <w:b/>
        </w:rPr>
        <w:t xml:space="preserve">Esimerkki 4.944</w:t>
      </w:r>
    </w:p>
    <w:p>
      <w:r>
        <w:t xml:space="preserve">Lause 1: Tom oli todella kiinnostunut politiikasta. Lause 2: Vaalikaudella hän puhui niistä jatkuvasti. Lause 3: Hän julkaisi kiistanalaisia mielipiteitään sosiaalisessa mediassa. Lause 4: Tämä sai monet ihmiset järkyttymään. Lause 5: Tom menetti useita ystäviä sen takia.</w:t>
      </w:r>
    </w:p>
    <w:p>
      <w:r>
        <w:rPr>
          <w:b/>
        </w:rPr>
        <w:t xml:space="preserve">Tulos</w:t>
      </w:r>
    </w:p>
    <w:p>
      <w:r>
        <w:t xml:space="preserve">Vaalikausi</w:t>
      </w:r>
    </w:p>
    <w:p>
      <w:r>
        <w:rPr>
          <w:b/>
        </w:rPr>
        <w:t xml:space="preserve">Esimerkki 4.945</w:t>
      </w:r>
    </w:p>
    <w:p>
      <w:r>
        <w:t xml:space="preserve">Lause 1: Dorothy oli valmis syömään muroja. Lause 2: Hän otti maitopurkin esiin ja avasi korkin. Lause 3: Hänen sieraimiinsa kantautui paha haju. Lause 4: Dorothy perääntyi inhoten. Lause 5: Maito oli selvästi pilaantunutta.</w:t>
      </w:r>
    </w:p>
    <w:p>
      <w:r>
        <w:rPr>
          <w:b/>
        </w:rPr>
        <w:t xml:space="preserve">Tulos</w:t>
      </w:r>
    </w:p>
    <w:p>
      <w:r>
        <w:t xml:space="preserve">Maito</w:t>
      </w:r>
    </w:p>
    <w:p>
      <w:r>
        <w:rPr>
          <w:b/>
        </w:rPr>
        <w:t xml:space="preserve">Esimerkki 4.946</w:t>
      </w:r>
    </w:p>
    <w:p>
      <w:r>
        <w:t xml:space="preserve">Lause 1: Ana piti valmistautumisesta. Lause 2: Hän valmisti aina lounaansa viikoksi etukäteen. Lause 3: Kuluvalle viikolle Ana oli tehnyt itselleen muhennosta. Lause 4: Koska se tuoksui niin hyvältä, kaikki hänen työtoverinsa pyysivät sitä. Lause 5: Anan muhennos kesti sillä viikolla vain yhden päivän!</w:t>
      </w:r>
    </w:p>
    <w:p>
      <w:r>
        <w:rPr>
          <w:b/>
        </w:rPr>
        <w:t xml:space="preserve">Tulos</w:t>
      </w:r>
    </w:p>
    <w:p>
      <w:r>
        <w:t xml:space="preserve">Stew</w:t>
      </w:r>
    </w:p>
    <w:p>
      <w:r>
        <w:rPr>
          <w:b/>
        </w:rPr>
        <w:t xml:space="preserve">Esimerkki 4.947</w:t>
      </w:r>
    </w:p>
    <w:p>
      <w:r>
        <w:t xml:space="preserve">Lause 1: Sara päätti vihdoin tilata uuden tabletin. Lause 2: Kun hän pääsi kauppaan, siellä oli valtava jono. Lause 3: Hän oli iloinen, että oli tilannut sen ennakkoon. Lause 4: Hän pääsi vihdoin jonon etupäähän maksamaan. Lause 5: Kun hän kuitenkin avasi laatikon, hänen tablettinsa oli särkynyt.</w:t>
      </w:r>
    </w:p>
    <w:p>
      <w:r>
        <w:rPr>
          <w:b/>
        </w:rPr>
        <w:t xml:space="preserve">Tulos</w:t>
      </w:r>
    </w:p>
    <w:p>
      <w:r>
        <w:t xml:space="preserve">Uusi tabletti</w:t>
      </w:r>
    </w:p>
    <w:p>
      <w:r>
        <w:rPr>
          <w:b/>
        </w:rPr>
        <w:t xml:space="preserve">Esimerkki 4.948</w:t>
      </w:r>
    </w:p>
    <w:p>
      <w:r>
        <w:t xml:space="preserve">Lause 1: Jalkapallojoukkue oli tehnyt kovasti töitä koko kauden. Lause 2: He voittivat aluekilpailut ja olivat matkalla osavaltion pudotuspeleihin. Lause 3: Harjoituksissa pelinrakentaja mursi kätensä. Lause 4: Joukkue joutui käyttämään toista pelinrakentajaa. Lause 5: Onneksi joukkue voitti silti pudotuspelit.</w:t>
      </w:r>
    </w:p>
    <w:p>
      <w:r>
        <w:rPr>
          <w:b/>
        </w:rPr>
        <w:t xml:space="preserve">Tulos</w:t>
      </w:r>
    </w:p>
    <w:p>
      <w:r>
        <w:t xml:space="preserve">Jalkapallo</w:t>
      </w:r>
    </w:p>
    <w:p>
      <w:r>
        <w:rPr>
          <w:b/>
        </w:rPr>
        <w:t xml:space="preserve">Esimerkki 4.949</w:t>
      </w:r>
    </w:p>
    <w:p>
      <w:r>
        <w:t xml:space="preserve">Lause 1: Tim osti uuden deodorantin. Lause 2: Hän kokeili sitä mennessään baariin. Lause 3: Muutamassa minuutissa hän hikoili ja haisi pahalle. Lause 4: Uusi deodorantti ei toiminut lainkaan. Lause 5: Tim ei enää koskaan ostanut sellaista.</w:t>
      </w:r>
    </w:p>
    <w:p>
      <w:r>
        <w:rPr>
          <w:b/>
        </w:rPr>
        <w:t xml:space="preserve">Tulos</w:t>
      </w:r>
    </w:p>
    <w:p>
      <w:r>
        <w:t xml:space="preserve">Huono deodorantti</w:t>
      </w:r>
    </w:p>
    <w:p>
      <w:r>
        <w:rPr>
          <w:b/>
        </w:rPr>
        <w:t xml:space="preserve">Esimerkki 4.950</w:t>
      </w:r>
    </w:p>
    <w:p>
      <w:r>
        <w:t xml:space="preserve">Lause 1: Angie oli lähdössä matkalle. Lause 2: Hän pakkasi vaatteensa ja muut tarvitsemansa tavarat. Lause 3: Angie ajoi hotelliin, jossa hän asui. Lause 4: Hän purki laukkunsa ja laittoi tavarat pois. Lause 5: Angie oli unohtanut hammasharjansa!</w:t>
      </w:r>
    </w:p>
    <w:p>
      <w:r>
        <w:rPr>
          <w:b/>
        </w:rPr>
        <w:t xml:space="preserve">Tulos</w:t>
      </w:r>
    </w:p>
    <w:p>
      <w:r>
        <w:t xml:space="preserve">Unohdin jotain</w:t>
      </w:r>
    </w:p>
    <w:p>
      <w:r>
        <w:rPr>
          <w:b/>
        </w:rPr>
        <w:t xml:space="preserve">Esimerkki 4.951</w:t>
      </w:r>
    </w:p>
    <w:p>
      <w:r>
        <w:t xml:space="preserve">Lause 1: Jake käveli pyörätien varrella. Lause 2: Ja löysi lompakon lattialta. Lause 3: Hän piti lompakon ja aikoi pitää rahat. Lause 4: Mutta kauempana polun varrella joku kysyi häneltä, oliko hän nähnyt lompakkoa. Lause 5: Jake päätti luovuttaa sen.</w:t>
      </w:r>
    </w:p>
    <w:p>
      <w:r>
        <w:rPr>
          <w:b/>
        </w:rPr>
        <w:t xml:space="preserve">Tulos</w:t>
      </w:r>
    </w:p>
    <w:p>
      <w:r>
        <w:t xml:space="preserve">Kadonnut lompakko</w:t>
      </w:r>
    </w:p>
    <w:p>
      <w:r>
        <w:rPr>
          <w:b/>
        </w:rPr>
        <w:t xml:space="preserve">Esimerkki 4.952</w:t>
      </w:r>
    </w:p>
    <w:p>
      <w:r>
        <w:t xml:space="preserve">Lause 1: Fatima ja hänen sulhasensa olivat molemmat sotilaita. Lause 2: Hän oli aina haaveillut suurista häistä. Lause 3: He olivat molemmat lähdössä komennukselle pian. Lause 4: He päättivät vain mennä oikeustalolle. Lause 5: Fatima katui päätöstään.</w:t>
      </w:r>
    </w:p>
    <w:p>
      <w:r>
        <w:rPr>
          <w:b/>
        </w:rPr>
        <w:t xml:space="preserve">Tulos</w:t>
      </w:r>
    </w:p>
    <w:p>
      <w:r>
        <w:t xml:space="preserve">Sotilaat</w:t>
      </w:r>
    </w:p>
    <w:p>
      <w:r>
        <w:rPr>
          <w:b/>
        </w:rPr>
        <w:t xml:space="preserve">Esimerkki 4.953</w:t>
      </w:r>
    </w:p>
    <w:p>
      <w:r>
        <w:t xml:space="preserve">Lause 1: Cassandra järjesti rannalla nuotion. Lause 2: He kertoivat tarinoita nuotion äärellä ja paahtoivat vaahtokarkkeja. Lause 3: Pian tuli alkoi sammua. Lause 4: Cassandra meni hakemaan polttopuita. Lause 5: Hän ruokki liekkiä, ja pian nuotio oli täydessä voimassa.</w:t>
      </w:r>
    </w:p>
    <w:p>
      <w:r>
        <w:rPr>
          <w:b/>
        </w:rPr>
        <w:t xml:space="preserve">Tulos</w:t>
      </w:r>
    </w:p>
    <w:p>
      <w:r>
        <w:t xml:space="preserve">Nuotio</w:t>
      </w:r>
    </w:p>
    <w:p>
      <w:r>
        <w:rPr>
          <w:b/>
        </w:rPr>
        <w:t xml:space="preserve">Esimerkki 4.954</w:t>
      </w:r>
    </w:p>
    <w:p>
      <w:r>
        <w:t xml:space="preserve">Lause 1: Lapsi oli takapihalla. Lause 2: Pihalla oli iso aita. Lause 3: Vanhemmat luulivat, että lapsi oli turvassa. Lause 4: Joku oli jättänyt portin auki. Lause 5: Vapaana ollut koira tuli katsomaan tarkemmin.</w:t>
      </w:r>
    </w:p>
    <w:p>
      <w:r>
        <w:rPr>
          <w:b/>
        </w:rPr>
        <w:t xml:space="preserve">Tulos</w:t>
      </w:r>
    </w:p>
    <w:p>
      <w:r>
        <w:t xml:space="preserve">takapiha</w:t>
      </w:r>
    </w:p>
    <w:p>
      <w:r>
        <w:rPr>
          <w:b/>
        </w:rPr>
        <w:t xml:space="preserve">Esimerkki 4.955</w:t>
      </w:r>
    </w:p>
    <w:p>
      <w:r>
        <w:t xml:space="preserve">Lause 1: Poikani oli tällä viikolla lomalla. Lause 2: Hän auttoi ystäväänsä muuttamaan uuteen asuntoon. Lause 3: Muutto kesti kaksi tuntia. Lause 4: He ajoivat myös IKEAan ostamaan uusia huonekaluja. Lause 5: Hänellä on kiire koko päivän.</w:t>
      </w:r>
    </w:p>
    <w:p>
      <w:r>
        <w:rPr>
          <w:b/>
        </w:rPr>
        <w:t xml:space="preserve">Tulos</w:t>
      </w:r>
    </w:p>
    <w:p>
      <w:r>
        <w:t xml:space="preserve">Muuttopäivä</w:t>
      </w:r>
    </w:p>
    <w:p>
      <w:r>
        <w:rPr>
          <w:b/>
        </w:rPr>
        <w:t xml:space="preserve">Esimerkki 4.956</w:t>
      </w:r>
    </w:p>
    <w:p>
      <w:r>
        <w:t xml:space="preserve">Lause 1: Tom oli masentunut. Lause 2: Hän päätti mennä uuteen hiustenleikkuuseen. Lause 3: Hän kokeili erilaista tyyliä. Lause 4: Siitä tuli hienon näköinen. Lause 5: Tom oli hieman piristynyt.</w:t>
      </w:r>
    </w:p>
    <w:p>
      <w:r>
        <w:rPr>
          <w:b/>
        </w:rPr>
        <w:t xml:space="preserve">Tulos</w:t>
      </w:r>
    </w:p>
    <w:p>
      <w:r>
        <w:t xml:space="preserve">Uusi hiustenleikkaus</w:t>
      </w:r>
    </w:p>
    <w:p>
      <w:r>
        <w:rPr>
          <w:b/>
        </w:rPr>
        <w:t xml:space="preserve">Esimerkki 4.957</w:t>
      </w:r>
    </w:p>
    <w:p>
      <w:r>
        <w:t xml:space="preserve">Lause 1: Callie osti vanhan Polaroid-kameran. Lause 2: Hän otti sen mukaansa perhepiknikille. Lause 3: Sitten hän otti muutaman hauskan kuvan. Lause 4: Mutta kamera ei toiminut! Lause 5: Callie oli niin pettynyt!</w:t>
      </w:r>
    </w:p>
    <w:p>
      <w:r>
        <w:rPr>
          <w:b/>
        </w:rPr>
        <w:t xml:space="preserve">Tulos</w:t>
      </w:r>
    </w:p>
    <w:p>
      <w:r>
        <w:t xml:space="preserve">Polaroid</w:t>
      </w:r>
    </w:p>
    <w:p>
      <w:r>
        <w:rPr>
          <w:b/>
        </w:rPr>
        <w:t xml:space="preserve">Esimerkki 4.958</w:t>
      </w:r>
    </w:p>
    <w:p>
      <w:r>
        <w:t xml:space="preserve">Lause 1: Katie halusi lounaaksi kanaa. Lause 2: Lounastauollaan hän lähti ravintolaan. Lause 3: Katie käveli tontin poikki, kun kala osui häntä päähän. Lause 4: Asiantuntijoiden mukaan lokki pudotti kalan todennäköisesti lentäessään. Lause 5: Katie piti sitä hauskana, kunnes hänen niskaansa alkoi sattua.</w:t>
      </w:r>
    </w:p>
    <w:p>
      <w:r>
        <w:rPr>
          <w:b/>
        </w:rPr>
        <w:t xml:space="preserve">Tulos</w:t>
      </w:r>
    </w:p>
    <w:p>
      <w:r>
        <w:t xml:space="preserve">Sateinen kala</w:t>
      </w:r>
    </w:p>
    <w:p>
      <w:r>
        <w:rPr>
          <w:b/>
        </w:rPr>
        <w:t xml:space="preserve">Esimerkki 4.959</w:t>
      </w:r>
    </w:p>
    <w:p>
      <w:r>
        <w:t xml:space="preserve">Lause 1: Paul päätti kokeilla koulun musikaaliin osallistumista. Lause 2: Hän ei osannut laulaa, mutta tanssi melko hyvin. Lause 3: Paul oli yllättynyt, kun hänet valittiin yhdeksi pääosan esittäjistä. Lause 4: Hän teki kovasti töitä, ja näytelmä oli menestys. Lause 5: Paul voitti jopa palkinnon näytelmäjuhlassa.</w:t>
      </w:r>
    </w:p>
    <w:p>
      <w:r>
        <w:rPr>
          <w:b/>
        </w:rPr>
        <w:t xml:space="preserve">Tulos</w:t>
      </w:r>
    </w:p>
    <w:p>
      <w:r>
        <w:t xml:space="preserve">Näytelmästä on kyse</w:t>
      </w:r>
    </w:p>
    <w:p>
      <w:r>
        <w:rPr>
          <w:b/>
        </w:rPr>
        <w:t xml:space="preserve">Esimerkki 4.960</w:t>
      </w:r>
    </w:p>
    <w:p>
      <w:r>
        <w:t xml:space="preserve">Lause 1: Susy osti papudippiä. Lause 2: Hän halusi maistaa sitä. Lause 3: Se näytti hyvältä. Lause 4: Mutta hän ei pystynyt avaamaan sitä. Lause 5: Lopulta tuntia myöhemmin hän onnistui.</w:t>
      </w:r>
    </w:p>
    <w:p>
      <w:r>
        <w:rPr>
          <w:b/>
        </w:rPr>
        <w:t xml:space="preserve">Tulos</w:t>
      </w:r>
    </w:p>
    <w:p>
      <w:r>
        <w:t xml:space="preserve">Purkin avaaminen</w:t>
      </w:r>
    </w:p>
    <w:p>
      <w:r>
        <w:rPr>
          <w:b/>
        </w:rPr>
        <w:t xml:space="preserve">Esimerkki 4.961</w:t>
      </w:r>
    </w:p>
    <w:p>
      <w:r>
        <w:t xml:space="preserve">Lause 1: Ned oli hyvä jalkapalloilija. Lause 2: Hänen vanhempansa veivät hänet kokeilemaan paikallisen seuran joukkueeseen. Lause 3: Hän pääsi joukkueeseen, ja hänen vanhempiaan pyydettiin maksamaan seuramaksut. Lause 4: Ned tunsi syyllisyyttä siitä, että seuramaksut olivat niin korkeat. Lause 5: Ned hankki osa-aikatyön auttaakseen maksujen maksamisessa.</w:t>
      </w:r>
    </w:p>
    <w:p>
      <w:r>
        <w:rPr>
          <w:b/>
        </w:rPr>
        <w:t xml:space="preserve">Tulos</w:t>
      </w:r>
    </w:p>
    <w:p>
      <w:r>
        <w:t xml:space="preserve">Jalkapallokerho</w:t>
      </w:r>
    </w:p>
    <w:p>
      <w:r>
        <w:rPr>
          <w:b/>
        </w:rPr>
        <w:t xml:space="preserve">Esimerkki 4.962</w:t>
      </w:r>
    </w:p>
    <w:p>
      <w:r>
        <w:t xml:space="preserve">Lause 1: Näin ostoskeskuksessa suihkulähteen, jossa oli rahaa. Lause 2: Kysyin äidiltäni, miksi siinä oli rahaa. Lause 3: Hän kertoi, että ihmiset toivovat ja heittävät rahaa. Lause 4: Sitä kutsutaan toivomuskaivoksi. Lause 5: Heitin sinne pennin ja esitin toiveen.</w:t>
      </w:r>
    </w:p>
    <w:p>
      <w:r>
        <w:rPr>
          <w:b/>
        </w:rPr>
        <w:t xml:space="preserve">Tulos</w:t>
      </w:r>
    </w:p>
    <w:p>
      <w:r>
        <w:t xml:space="preserve">Toivomuskaivo</w:t>
      </w:r>
    </w:p>
    <w:p>
      <w:r>
        <w:rPr>
          <w:b/>
        </w:rPr>
        <w:t xml:space="preserve">Esimerkki 4.963</w:t>
      </w:r>
    </w:p>
    <w:p>
      <w:r>
        <w:t xml:space="preserve">Lause 1: Tänään Susie meni ruokakauppaan. Lause 2: Hän näki suolalla ja etikalla maustettuja manteleita. Lause 3: Kun hän meni kotiin, hän söi koko tölkin. Lause 4: Yhtäkkiä hänen suuhunsa sattui. Lause 5: Sitten Susie päätti, ettei hän enää koskaan söisi niitä.</w:t>
      </w:r>
    </w:p>
    <w:p>
      <w:r>
        <w:rPr>
          <w:b/>
        </w:rPr>
        <w:t xml:space="preserve">Tulos</w:t>
      </w:r>
    </w:p>
    <w:p>
      <w:r>
        <w:t xml:space="preserve">Liian monen mantelin syöminen</w:t>
      </w:r>
    </w:p>
    <w:p>
      <w:r>
        <w:rPr>
          <w:b/>
        </w:rPr>
        <w:t xml:space="preserve">Esimerkki 4.964</w:t>
      </w:r>
    </w:p>
    <w:p>
      <w:r>
        <w:t xml:space="preserve">Lause 1: Billy vihasi kaikenlaisia vihanneksia, mutta erityisesti vihreitä. Lause 2: Hänen äitinsä pyysi häntä auttamaan puutarhan istuttamisessa. Lause 3: He istuttivat herneitä, papuja ja parsakaalia. Lause 4: Kun sato oli valmis, hän keitti vihannekset. Lause 5: Billyn mielestä ne maistuivat hyvältä, kun niitä kasvatti itse.</w:t>
      </w:r>
    </w:p>
    <w:p>
      <w:r>
        <w:rPr>
          <w:b/>
        </w:rPr>
        <w:t xml:space="preserve">Tulos</w:t>
      </w:r>
    </w:p>
    <w:p>
      <w:r>
        <w:t xml:space="preserve">Tuoreet vihannekset</w:t>
      </w:r>
    </w:p>
    <w:p>
      <w:r>
        <w:rPr>
          <w:b/>
        </w:rPr>
        <w:t xml:space="preserve">Esimerkki 4.965</w:t>
      </w:r>
    </w:p>
    <w:p>
      <w:r>
        <w:t xml:space="preserve">Lause 1: Eräänä päivänä rannalla Anna-niminen tyttö löysi simpukankuoren. Lause 2: Se oli todella harvinainen simpukka, jota Anna ei ollut koskaan ennen nähnyt. Lause 3: Anna oli niin innoissaan, että hän riensi näyttämään sen ystävilleen. Lause 4: Valitettavasti Anna pudotti simpukankuoren juostessaan, ja se hajosi. Lause 5: Hän pysähtyi keräämään palasia ja tajusi, ettei ollut viisasta juosta.</w:t>
      </w:r>
    </w:p>
    <w:p>
      <w:r>
        <w:rPr>
          <w:b/>
        </w:rPr>
        <w:t xml:space="preserve">Tulos</w:t>
      </w:r>
    </w:p>
    <w:p>
      <w:r>
        <w:t xml:space="preserve">Kuori</w:t>
      </w:r>
    </w:p>
    <w:p>
      <w:r>
        <w:rPr>
          <w:b/>
        </w:rPr>
        <w:t xml:space="preserve">Esimerkki 4.966</w:t>
      </w:r>
    </w:p>
    <w:p>
      <w:r>
        <w:t xml:space="preserve">Lause 1: Jen tiesi, että se riippui hänestä. Lause 2: Loput hänen tiimistään olivat jo lähteneet, ja nyt oli hänen aikansa. Lause 3: Hän nousi tasapainopalkille. Lause 4: Hän esitti hämmästyttävän ohjelman. Lause 5: Tuomareiden pisteet tulivat, hänen joukkueensa oli voittanut!</w:t>
      </w:r>
    </w:p>
    <w:p>
      <w:r>
        <w:rPr>
          <w:b/>
        </w:rPr>
        <w:t xml:space="preserve">Tulos</w:t>
      </w:r>
    </w:p>
    <w:p>
      <w:r>
        <w:t xml:space="preserve">Voimistelu</w:t>
      </w:r>
    </w:p>
    <w:p>
      <w:r>
        <w:rPr>
          <w:b/>
        </w:rPr>
        <w:t xml:space="preserve">Esimerkki 4.967</w:t>
      </w:r>
    </w:p>
    <w:p>
      <w:r>
        <w:t xml:space="preserve">Lause 1: Samilla oli lempipaita. Lause 2: Hänellä oli siihen tahra. Lause 3: Sam luuli pystyvänsä puhdistamaan sen. Lause 4: Kun hän käytti sitä klubilla, se tuli mustana esiin. Lause 5: Samia nolotti ja hän lähti kotiin.</w:t>
      </w:r>
    </w:p>
    <w:p>
      <w:r>
        <w:rPr>
          <w:b/>
        </w:rPr>
        <w:t xml:space="preserve">Tulos</w:t>
      </w:r>
    </w:p>
    <w:p>
      <w:r>
        <w:t xml:space="preserve">Huomattava tahra</w:t>
      </w:r>
    </w:p>
    <w:p>
      <w:r>
        <w:rPr>
          <w:b/>
        </w:rPr>
        <w:t xml:space="preserve">Esimerkki 4.968</w:t>
      </w:r>
    </w:p>
    <w:p>
      <w:r>
        <w:t xml:space="preserve">Lause 1: Kara tarvitsi uuden takin. Lause 2: Hänen takkinsa oli liian pieni. Lause 3: Hän löysi haluamansa. Lause 4: Se oli kuitenkin liian suuri hänen budjettiinsa nähden. Lause 5: Karan oli tehtävä lisää ostoksia, ennen kuin hän löysi täydellisen takin.</w:t>
      </w:r>
    </w:p>
    <w:p>
      <w:r>
        <w:rPr>
          <w:b/>
        </w:rPr>
        <w:t xml:space="preserve">Tulos</w:t>
      </w:r>
    </w:p>
    <w:p>
      <w:r>
        <w:t xml:space="preserve">Uusi takki</w:t>
      </w:r>
    </w:p>
    <w:p>
      <w:r>
        <w:rPr>
          <w:b/>
        </w:rPr>
        <w:t xml:space="preserve">Esimerkki 4.969</w:t>
      </w:r>
    </w:p>
    <w:p>
      <w:r>
        <w:t xml:space="preserve">Lause 1: Donia pyydettiin eräänä yönä töissä työskentelemään tuntemattomalla alueella. Lause 2: Hän teki parhaansa ja oli juuri lopettamassa työvuoroa. Lause 3: Hänen piti vain irrottaa yksi osa koneesta ja sammuttaa se. Lause 4: Osa meni vahingossa koneeseen, kun se oli vielä päällä. Lause 5: Donille kirjoitettiin sakkolappu koneen vaurioitumisen vuoksi.</w:t>
      </w:r>
    </w:p>
    <w:p>
      <w:r>
        <w:rPr>
          <w:b/>
        </w:rPr>
        <w:t xml:space="preserve">Tulos</w:t>
      </w:r>
    </w:p>
    <w:p>
      <w:r>
        <w:t xml:space="preserve">Suuri virhe töissä</w:t>
      </w:r>
    </w:p>
    <w:p>
      <w:r>
        <w:rPr>
          <w:b/>
        </w:rPr>
        <w:t xml:space="preserve">Esimerkki 4.970</w:t>
      </w:r>
    </w:p>
    <w:p>
      <w:r>
        <w:t xml:space="preserve">Lause 1: Allison rakasti pizzaa. Lause 2: Hänen suosikkipizzeriansa oli Tony's Pizza. Lause 3: Allison meni Tony's Pizzeriaan ja järkyttyi nähdessään sen suljettuna. Lause 4: Allison sai selville, että se oli suljettu torakkatartunnan vuoksi. Lause 5: Hänellä ei ollut enää ruokahalua pizzalle.</w:t>
      </w:r>
    </w:p>
    <w:p>
      <w:r>
        <w:rPr>
          <w:b/>
        </w:rPr>
        <w:t xml:space="preserve">Tulos</w:t>
      </w:r>
    </w:p>
    <w:p>
      <w:r>
        <w:t xml:space="preserve">Tonyn Pizza</w:t>
      </w:r>
    </w:p>
    <w:p>
      <w:r>
        <w:rPr>
          <w:b/>
        </w:rPr>
        <w:t xml:space="preserve">Esimerkki 4.971</w:t>
      </w:r>
    </w:p>
    <w:p>
      <w:r>
        <w:t xml:space="preserve">Lause 1: Morgan oli valitsemassa lahjaa äidilleen. Lause 2: Hän löysi täydellisen kahvimukin. Lause 3: Hän osti sen ja vei sen kotiin. Lause 4: Morgan paketoi mukin ja kirjoitti kauniin viestin. Lause 5: Hän ei malttanut odottaa, että sai antaa sen äidilleen!</w:t>
      </w:r>
    </w:p>
    <w:p>
      <w:r>
        <w:rPr>
          <w:b/>
        </w:rPr>
        <w:t xml:space="preserve">Tulos</w:t>
      </w:r>
    </w:p>
    <w:p>
      <w:r>
        <w:t xml:space="preserve">Kahvimuki</w:t>
      </w:r>
    </w:p>
    <w:p>
      <w:r>
        <w:rPr>
          <w:b/>
        </w:rPr>
        <w:t xml:space="preserve">Esimerkki 4.972</w:t>
      </w:r>
    </w:p>
    <w:p>
      <w:r>
        <w:t xml:space="preserve">Lause 1: Francine oli uupunut koulusta. Lause 2: Hänellä oli kiire mennä kotiin rentoutumaan. Lause 3: Valitettavasti hän ei kiinnittänyt huomiota nopeusmittariinsa. Lause 4: Poliisi pysäytti hänet ja antoi hänelle sakot. Lause 5: Francine vannoi olevansa tarkkaavaisempi ajaessaan.</w:t>
      </w:r>
    </w:p>
    <w:p>
      <w:r>
        <w:rPr>
          <w:b/>
        </w:rPr>
        <w:t xml:space="preserve">Tulos</w:t>
      </w:r>
    </w:p>
    <w:p>
      <w:r>
        <w:t xml:space="preserve">Ylinopeus</w:t>
      </w:r>
    </w:p>
    <w:p>
      <w:r>
        <w:rPr>
          <w:b/>
        </w:rPr>
        <w:t xml:space="preserve">Esimerkki 4.973</w:t>
      </w:r>
    </w:p>
    <w:p>
      <w:r>
        <w:t xml:space="preserve">Lause 1: Kate rakasti uusia farkkujaan. Lause 2: Ne olivat tuhoutuneet oikeista kohdista. Lause 3: Hän päätti käyttää niitä koulussa. Lause 4: Kun hän kuitenkin pääsi kouluun, hän sai jälki-istuntoa. Lause 5: Kate unohti, että ne olivat pukeutumissääntöjen vastaiset.</w:t>
      </w:r>
    </w:p>
    <w:p>
      <w:r>
        <w:rPr>
          <w:b/>
        </w:rPr>
        <w:t xml:space="preserve">Tulos</w:t>
      </w:r>
    </w:p>
    <w:p>
      <w:r>
        <w:t xml:space="preserve">Pukeutumiskoodi</w:t>
      </w:r>
    </w:p>
    <w:p>
      <w:r>
        <w:rPr>
          <w:b/>
        </w:rPr>
        <w:t xml:space="preserve">Esimerkki 4.974</w:t>
      </w:r>
    </w:p>
    <w:p>
      <w:r>
        <w:t xml:space="preserve">Lause 1: Bryce sai seitsemännen syntymäpäivänsä kunniaksi koiranpennun. Lause 2: Hänen vanhempansa kertoivat, että hänen oli ruokittava ja ulkoilutettava sitä. Lause 3: Joskus Bryce unohti, mutta he muistuttivat häntä. Lause 4: Vähitellen hän alkoi tehdä näitä asioita automaattisesti. Lause 5: Hänen vanhempansa olivat tyytyväisiä siihen, miten vastuuntuntoiseksi Bryce oli tulossa.</w:t>
      </w:r>
    </w:p>
    <w:p>
      <w:r>
        <w:rPr>
          <w:b/>
        </w:rPr>
        <w:t xml:space="preserve">Tulos</w:t>
      </w:r>
    </w:p>
    <w:p>
      <w:r>
        <w:t xml:space="preserve">Vastuullinen</w:t>
      </w:r>
    </w:p>
    <w:p>
      <w:r>
        <w:rPr>
          <w:b/>
        </w:rPr>
        <w:t xml:space="preserve">Esimerkki 4.975</w:t>
      </w:r>
    </w:p>
    <w:p>
      <w:r>
        <w:t xml:space="preserve">Lause 1: Kevinillä oli ollut paljon kipuja selässään. Lause 2: Hän kävi lääkärissä puhumassa asiasta. Lause 3: Lääkäri diagnosoi hänellä skolioosin. Lause 4: Kevinille annettiin tukivarsi. Lause 5: Se oli epämukava, mutta auttaisi häntä pitkällä aikavälillä.</w:t>
      </w:r>
    </w:p>
    <w:p>
      <w:r>
        <w:rPr>
          <w:b/>
        </w:rPr>
        <w:t xml:space="preserve">Tulos</w:t>
      </w:r>
    </w:p>
    <w:p>
      <w:r>
        <w:t xml:space="preserve">Tohtori</w:t>
      </w:r>
    </w:p>
    <w:p>
      <w:r>
        <w:rPr>
          <w:b/>
        </w:rPr>
        <w:t xml:space="preserve">Esimerkki 4.976</w:t>
      </w:r>
    </w:p>
    <w:p>
      <w:r>
        <w:t xml:space="preserve">Lause 1: Heatherilla oli syntymäpäiväjuhlat kaikkien luokkatovereidensa kanssa. Lause 2: Hänellä oli hauskaa, kunnes jotkut ilkeät tytöt provosoivat häntä. Lause 3: Kaikki tytöt päätyivät suureen tappeluun. Lause 4: Heatherin äiti suuttui, joten hän lopetti juhlat saman tien. Lause 5: Heather oli niin surullinen, mutta myöhemmin hän ymmärsi olleensa väärässä.</w:t>
      </w:r>
    </w:p>
    <w:p>
      <w:r>
        <w:rPr>
          <w:b/>
        </w:rPr>
        <w:t xml:space="preserve">Tulos</w:t>
      </w:r>
    </w:p>
    <w:p>
      <w:r>
        <w:t xml:space="preserve">Tuhoutunut puolue</w:t>
      </w:r>
    </w:p>
    <w:p>
      <w:r>
        <w:rPr>
          <w:b/>
        </w:rPr>
        <w:t xml:space="preserve">Esimerkki 4.977</w:t>
      </w:r>
    </w:p>
    <w:p>
      <w:r>
        <w:t xml:space="preserve">Lause 1: Hän laittoi salamanterin vallihautaan. Lause 2: Hän ei tiennyt, ettei se ollut täynnä vettä. Lause 3: Kun hänen veljensä tuli takaisin, hän sanoi, että se oli alkoholia. Lause 4: Hän ei ymmärtänyt, miksi salamanteri oli kuollut. Lause 5: Hän ei kertonut miehelle, mitä hän oli tehnyt tappaakseen salamanterin.</w:t>
      </w:r>
    </w:p>
    <w:p>
      <w:r>
        <w:rPr>
          <w:b/>
        </w:rPr>
        <w:t xml:space="preserve">Tulos</w:t>
      </w:r>
    </w:p>
    <w:p>
      <w:r>
        <w:t xml:space="preserve">Greyskull</w:t>
      </w:r>
    </w:p>
    <w:p>
      <w:r>
        <w:rPr>
          <w:b/>
        </w:rPr>
        <w:t xml:space="preserve">Esimerkki 4.978</w:t>
      </w:r>
    </w:p>
    <w:p>
      <w:r>
        <w:t xml:space="preserve">Lause 1: Jasonin ystävä työskenteli pelihallissa. Lause 2: Pelihallissa jaettiin lippuja, joilla voitiin lunastaa palkintoja. Lause 3: Jasonin ystävä antoi hänelle kourallisen lippuja käytettäväksi. Lause 4: Pelihallin johtaja sai selville, mistä oli kyse. Lause 5: Jasonin ystävä sai potkut.</w:t>
      </w:r>
    </w:p>
    <w:p>
      <w:r>
        <w:rPr>
          <w:b/>
        </w:rPr>
        <w:t xml:space="preserve">Tulos</w:t>
      </w:r>
    </w:p>
    <w:p>
      <w:r>
        <w:t xml:space="preserve">Arcade liput</w:t>
      </w:r>
    </w:p>
    <w:p>
      <w:r>
        <w:rPr>
          <w:b/>
        </w:rPr>
        <w:t xml:space="preserve">Esimerkki 4.979</w:t>
      </w:r>
    </w:p>
    <w:p>
      <w:r>
        <w:t xml:space="preserve">Lause 1: Megan tuhlasi uuden parin mokkanahkakenkiä. Lause 2: Hän käytti niitä töissä seuraavana päivänä. Lause 3: Meganin kotimatkalla sattui iltapäivällä raju rankkasade. Lause 4: Hänen mokkakenkänsä menivät täysin pilalle. Lause 5: Hän ei enää koskaan ostanut mokkakenkiä.</w:t>
      </w:r>
    </w:p>
    <w:p>
      <w:r>
        <w:rPr>
          <w:b/>
        </w:rPr>
        <w:t xml:space="preserve">Tulos</w:t>
      </w:r>
    </w:p>
    <w:p>
      <w:r>
        <w:t xml:space="preserve">Mokkanahkaiset kengät</w:t>
      </w:r>
    </w:p>
    <w:p>
      <w:r>
        <w:rPr>
          <w:b/>
        </w:rPr>
        <w:t xml:space="preserve">Esimerkki 4.980</w:t>
      </w:r>
    </w:p>
    <w:p>
      <w:r>
        <w:t xml:space="preserve">Lause 1: Craig osti rullaluistimet. Lause 2: Hän ei ole käyttänyt niitä kuuteen vuoteen. Lause 3: Hän lähti ulos jalkakäytävälle. Lause 4: Se tuntui aluksi hieman vieraalta. Lause 5: Ennen kuin hän huomasi, Craig oli taas vauhdissa.</w:t>
      </w:r>
    </w:p>
    <w:p>
      <w:r>
        <w:rPr>
          <w:b/>
        </w:rPr>
        <w:t xml:space="preserve">Tulos</w:t>
      </w:r>
    </w:p>
    <w:p>
      <w:r>
        <w:t xml:space="preserve">Rullaluistimet</w:t>
      </w:r>
    </w:p>
    <w:p>
      <w:r>
        <w:rPr>
          <w:b/>
        </w:rPr>
        <w:t xml:space="preserve">Esimerkki 4.981</w:t>
      </w:r>
    </w:p>
    <w:p>
      <w:r>
        <w:t xml:space="preserve">Lause 1: Dan oli äskettäin treffeillä tyttöystävänsä kanssa. Lause 2: Koska tyttö maksoi edellisellä kerralla, Dan päätti maksaa tällä kertaa. Lause 3: Tarjoilija kuitenkin kertoi Danille, että hänen pankkikorttinsa oli hylätty. Lause 4: Dan raivostui ja soitti välittömästi pankkiinsa. Lause 5: Soitettuaan Dan häpesi, koska hänen varansa eivät olleet riittävät.</w:t>
      </w:r>
    </w:p>
    <w:p>
      <w:r>
        <w:rPr>
          <w:b/>
        </w:rPr>
        <w:t xml:space="preserve">Tulos</w:t>
      </w:r>
    </w:p>
    <w:p>
      <w:r>
        <w:t xml:space="preserve">Riittämättömät varat</w:t>
      </w:r>
    </w:p>
    <w:p>
      <w:r>
        <w:rPr>
          <w:b/>
        </w:rPr>
        <w:t xml:space="preserve">Esimerkki 4.982</w:t>
      </w:r>
    </w:p>
    <w:p>
      <w:r>
        <w:t xml:space="preserve">Lause 1: Marianne oli kaunis, mutta hänellä oli vinohammas, kun hän hymyili. Lause 2: Hän meni hammaslääkäriin, joka laittoi hänen suuhunsa lankoja. Lause 3: Moniin vuosiin hän ei halunnut hymyillä. Lause 4: Itse asiassa hän piilotteli hampaitaan kaikin voimin. Lause 5: Kun lanka otettiin pois, hän virnisti niin paljon, että hampaat kiiltelivät.</w:t>
      </w:r>
    </w:p>
    <w:p>
      <w:r>
        <w:rPr>
          <w:b/>
        </w:rPr>
        <w:t xml:space="preserve">Tulos</w:t>
      </w:r>
    </w:p>
    <w:p>
      <w:r>
        <w:t xml:space="preserve">Hymyilevä hymy</w:t>
      </w:r>
    </w:p>
    <w:p>
      <w:r>
        <w:rPr>
          <w:b/>
        </w:rPr>
        <w:t xml:space="preserve">Esimerkki 4.983</w:t>
      </w:r>
    </w:p>
    <w:p>
      <w:r>
        <w:t xml:space="preserve">Lause 1: En tiennyt, mitä tehdä tai sanoa. Lause 2: Istuin liikkumatta ja tuijotin näyttöä. Lause 3: Hän oli vihainen, ja minä olin ilmeisesti syypää siihen. Lause 4: Yritin olla päästämättä mitään ylimääräisiä ääniä. Lause 5: Hän jatkoi edelleen julmien asioiden sanomista.</w:t>
      </w:r>
    </w:p>
    <w:p>
      <w:r>
        <w:rPr>
          <w:b/>
        </w:rPr>
        <w:t xml:space="preserve">Tulos</w:t>
      </w:r>
    </w:p>
    <w:p>
      <w:r>
        <w:t xml:space="preserve">Vastaus</w:t>
      </w:r>
    </w:p>
    <w:p>
      <w:r>
        <w:rPr>
          <w:b/>
        </w:rPr>
        <w:t xml:space="preserve">Esimerkki 4.984</w:t>
      </w:r>
    </w:p>
    <w:p>
      <w:r>
        <w:t xml:space="preserve">Lause 1: Mies halusi uuden auton värin. Lause 2: Hän kysyi ystäviltään, minkä värinen se olisi. Lause 3: He sanoivat sininen. Lause 4: Hän vei sen liikkeeseen. Lause 5: Se maalattiin siniseksi.</w:t>
      </w:r>
    </w:p>
    <w:p>
      <w:r>
        <w:rPr>
          <w:b/>
        </w:rPr>
        <w:t xml:space="preserve">Tulos</w:t>
      </w:r>
    </w:p>
    <w:p>
      <w:r>
        <w:t xml:space="preserve">Auton maali</w:t>
      </w:r>
    </w:p>
    <w:p>
      <w:r>
        <w:rPr>
          <w:b/>
        </w:rPr>
        <w:t xml:space="preserve">Esimerkki 4.985</w:t>
      </w:r>
    </w:p>
    <w:p>
      <w:r>
        <w:t xml:space="preserve">Lause 1: Kian käytti paksuja silmälaseja ja oli ylipainoinen. Lause 2: Hänen koulukaverinsa pilkkasivat häntä jatkuvasti. Lause 3: Mutta sitten hänen isänsä osti maatilan, ja he muuttivat pikkukaupunkiin. Lause 4: Siellä ei ollut koulua, joten Kianin äiti opetti häntä kotona. Lause 5: Ensimmäistä kertaa Kian huomasi rakastavansa oppimista!</w:t>
      </w:r>
    </w:p>
    <w:p>
      <w:r>
        <w:rPr>
          <w:b/>
        </w:rPr>
        <w:t xml:space="preserve">Tulos</w:t>
      </w:r>
    </w:p>
    <w:p>
      <w:r>
        <w:t xml:space="preserve">Weirdo</w:t>
      </w:r>
    </w:p>
    <w:p>
      <w:r>
        <w:rPr>
          <w:b/>
        </w:rPr>
        <w:t xml:space="preserve">Esimerkki 4.986</w:t>
      </w:r>
    </w:p>
    <w:p>
      <w:r>
        <w:t xml:space="preserve">Lause 1: Kate löysi laatikon täynnä kissanpentuja. Lause 2: Joku oli jättänyt ne tien varteen. Lause 3: Hän päätti hakea ne. Lause 4: Hän tarjosi niitä verkossa. Lause 5: Kaikki otettiin muutamassa päivässä.</w:t>
      </w:r>
    </w:p>
    <w:p>
      <w:r>
        <w:rPr>
          <w:b/>
        </w:rPr>
        <w:t xml:space="preserve">Tulos</w:t>
      </w:r>
    </w:p>
    <w:p>
      <w:r>
        <w:t xml:space="preserve">Löydetyt kissanpennut</w:t>
      </w:r>
    </w:p>
    <w:p>
      <w:r>
        <w:rPr>
          <w:b/>
        </w:rPr>
        <w:t xml:space="preserve">Esimerkki 4.987</w:t>
      </w:r>
    </w:p>
    <w:p>
      <w:r>
        <w:t xml:space="preserve">Lause 1: Delia harjasi hampaansa kerran päivässä eikä koskaan käyttänyt hammaslankaa. Lause 2: Delian hammashoitaja kysyi häneltä, käyttikö hän hammaslankaa. Lause 3: Delia valehteli ensimmäistä kertaa ja sanoi käyttävänsä hammaslankaa. Lause 4: Kun hammashygienisti käytti hammaslankaa, Delian ikenet vuotivat paljon verta. Lause 5: Delia häpesi niin paljon, että hän alkoi käyttää hammaslankaa päivittäin.</w:t>
      </w:r>
    </w:p>
    <w:p>
      <w:r>
        <w:rPr>
          <w:b/>
        </w:rPr>
        <w:t xml:space="preserve">Tulos</w:t>
      </w:r>
    </w:p>
    <w:p>
      <w:r>
        <w:t xml:space="preserve">Hammashygienia</w:t>
      </w:r>
    </w:p>
    <w:p>
      <w:r>
        <w:rPr>
          <w:b/>
        </w:rPr>
        <w:t xml:space="preserve">Esimerkki 4.988</w:t>
      </w:r>
    </w:p>
    <w:p>
      <w:r>
        <w:t xml:space="preserve">Lause 1: Anna pelasi lentopalloa alueellisessa turnauksessa. Lause 2: Hän siirtyi piikittämään palloa. Lause 3: Mutta hän ei nähnyt takanaan olevaa joukkuetoveriaan! Lause 4: Hän löi tyttöä nenään! Lause 5: Anna tunsi itsensä kauheaksi, kun löi joukkuetoveriaan!</w:t>
      </w:r>
    </w:p>
    <w:p>
      <w:r>
        <w:rPr>
          <w:b/>
        </w:rPr>
        <w:t xml:space="preserve">Tulos</w:t>
      </w:r>
    </w:p>
    <w:p>
      <w:r>
        <w:t xml:space="preserve">Spike</w:t>
      </w:r>
    </w:p>
    <w:p>
      <w:r>
        <w:rPr>
          <w:b/>
        </w:rPr>
        <w:t xml:space="preserve">Esimerkki 4.989</w:t>
      </w:r>
    </w:p>
    <w:p>
      <w:r>
        <w:t xml:space="preserve">Lause 1: John inhosi hautajaisissa käymistä. Lause 2: Hänen isoäitinsä oli hiljattain kuollut. Lause 3: John päätti olla menemättä hautajaisiin. Lause 4: Hänen perheensä oli hyvin pettynyt Johnin päätökseen. Lause 5: John ei välittänyt ja jäi kotiin.</w:t>
      </w:r>
    </w:p>
    <w:p>
      <w:r>
        <w:rPr>
          <w:b/>
        </w:rPr>
        <w:t xml:space="preserve">Tulos</w:t>
      </w:r>
    </w:p>
    <w:p>
      <w:r>
        <w:t xml:space="preserve">Hautajaiset</w:t>
      </w:r>
    </w:p>
    <w:p>
      <w:r>
        <w:rPr>
          <w:b/>
        </w:rPr>
        <w:t xml:space="preserve">Esimerkki 4.990</w:t>
      </w:r>
    </w:p>
    <w:p>
      <w:r>
        <w:t xml:space="preserve">Lause 1: Andyn tyttärellä oli huomenna koulussa vuotuinen leijapäivä. Lause 2: Andy päätti, että tänä vuonna hän tekee tyttärelle leijan. Lause 3: Andyn tytär halusi perhosen, joten Andy teki sellaisen. Lause 4: Kun Andy oli valmis, Andy vei leijan tyttärensä kouluun. Lause 5: Andyn tytär oli innoissaan nähdessään perhosleijansa.</w:t>
      </w:r>
    </w:p>
    <w:p>
      <w:r>
        <w:rPr>
          <w:b/>
        </w:rPr>
        <w:t xml:space="preserve">Tulos</w:t>
      </w:r>
    </w:p>
    <w:p>
      <w:r>
        <w:t xml:space="preserve">Leijan päivä</w:t>
      </w:r>
    </w:p>
    <w:p>
      <w:r>
        <w:rPr>
          <w:b/>
        </w:rPr>
        <w:t xml:space="preserve">Esimerkki 4.991</w:t>
      </w:r>
    </w:p>
    <w:p>
      <w:r>
        <w:t xml:space="preserve">Lause 1: Stephen täytti juuri 15 vuotta. Lause 2: Hän halusi saada ajokortin. Lause 3: Hän pyysi vanhemmiltaan apua. Lause 4: He auttoivat häntä harjoittelemaan. Lause 5: Hän sai ajokortin.</w:t>
      </w:r>
    </w:p>
    <w:p>
      <w:r>
        <w:rPr>
          <w:b/>
        </w:rPr>
        <w:t xml:space="preserve">Tulos</w:t>
      </w:r>
    </w:p>
    <w:p>
      <w:r>
        <w:t xml:space="preserve">Uusi lisenssi</w:t>
      </w:r>
    </w:p>
    <w:p>
      <w:r>
        <w:rPr>
          <w:b/>
        </w:rPr>
        <w:t xml:space="preserve">Esimerkki 4.992</w:t>
      </w:r>
    </w:p>
    <w:p>
      <w:r>
        <w:t xml:space="preserve">Lause 1: Wanda odotti innoissaan lempivuodenaikaansa. Lause 2: Hän rakasti Halloweenia. Lause 3: Kaikki muut pitivät joulusta, mutta hän ei. Lause 4: Halloween antoi hänelle enemmän mahdollisuuksia pukeutua kuin hullu. Lause 5: Hän tekisi niin koko vuoden, jos se olisi sosiaalisesti hyväksyttävää.</w:t>
      </w:r>
    </w:p>
    <w:p>
      <w:r>
        <w:rPr>
          <w:b/>
        </w:rPr>
        <w:t xml:space="preserve">Tulos</w:t>
      </w:r>
    </w:p>
    <w:p>
      <w:r>
        <w:t xml:space="preserve">Sosiaaliset rajat</w:t>
      </w:r>
    </w:p>
    <w:p>
      <w:r>
        <w:rPr>
          <w:b/>
        </w:rPr>
        <w:t xml:space="preserve">Esimerkki 4.993</w:t>
      </w:r>
    </w:p>
    <w:p>
      <w:r>
        <w:t xml:space="preserve">Lause 1: Sara ei ollut koskaan ollut hyvä matematiikassa. Lause 2: Loppukokeiden päivänä hän oli huolissaan. Lause 3: Hän oli varma, että hän reputtaisi. Lause 4: Mutta hän teki parhaansa. Lause 5: Hän oli iloinen kuullessaan, että hän oli läpäissyt.</w:t>
      </w:r>
    </w:p>
    <w:p>
      <w:r>
        <w:rPr>
          <w:b/>
        </w:rPr>
        <w:t xml:space="preserve">Tulos</w:t>
      </w:r>
    </w:p>
    <w:p>
      <w:r>
        <w:t xml:space="preserve">Lopullinen</w:t>
      </w:r>
    </w:p>
    <w:p>
      <w:r>
        <w:rPr>
          <w:b/>
        </w:rPr>
        <w:t xml:space="preserve">Esimerkki 4.994</w:t>
      </w:r>
    </w:p>
    <w:p>
      <w:r>
        <w:t xml:space="preserve">Lause 1: Vene oli tankattu ja valmiina lähtöön. Lause 2: Pojat kiipesivät veneeseen ja lähtivät liikkeelle. Lause 3: He kaikki aikoivat kokeilla tänään wakeboardingia. Lause 4: Aluksi se oli vaikeaa, mutta päivän päätteeksi he pärjäsivät hienosti. Lause 5: Pojat olivat kaikki yhtä mieltä siitä, että heidän pitäisi kokeilla sitä uudelleen.</w:t>
      </w:r>
    </w:p>
    <w:p>
      <w:r>
        <w:rPr>
          <w:b/>
        </w:rPr>
        <w:t xml:space="preserve">Tulos</w:t>
      </w:r>
    </w:p>
    <w:p>
      <w:r>
        <w:t xml:space="preserve">Wakeboarding</w:t>
      </w:r>
    </w:p>
    <w:p>
      <w:r>
        <w:rPr>
          <w:b/>
        </w:rPr>
        <w:t xml:space="preserve">Esimerkki 4.995</w:t>
      </w:r>
    </w:p>
    <w:p>
      <w:r>
        <w:t xml:space="preserve">Lause 1: Laura huomasi koiransa lihovan ja olevan yhä huonokuntoisempi. Lause 2: Ehdotin, että Laura alkaisi ulkoiluttaa koiraansa enemmän. Lause 3: Seuraavana päivänä Laura alkoi ulkoiluttaa koiraansa. Lause 4: Ne olivat aluksi hyvin rasittavia kävelylenkkejä, mutta se meni hyvin! Lause 5: Noin kuukauden kuluttua Laura huomasi, että hänen koiransa oli laihtunut!</w:t>
      </w:r>
    </w:p>
    <w:p>
      <w:r>
        <w:rPr>
          <w:b/>
        </w:rPr>
        <w:t xml:space="preserve">Tulos</w:t>
      </w:r>
    </w:p>
    <w:p>
      <w:r>
        <w:t xml:space="preserve">Koiran ulkoiluttaminen</w:t>
      </w:r>
    </w:p>
    <w:p>
      <w:r>
        <w:rPr>
          <w:b/>
        </w:rPr>
        <w:t xml:space="preserve">Esimerkki 4.996</w:t>
      </w:r>
    </w:p>
    <w:p>
      <w:r>
        <w:t xml:space="preserve">Lause 1: Jamey oli rannalla vanhempiensa kanssa. Lause 2: Hänen isänsä yritti opettaa Jameya uimaan. Lause 3: Hän nosti Jameyn ylös ja heitti hänet veteen. Lause 4: Jamey joutui paniikkiin ja alkoi huitoa. Lause 5: Hän tajusi, että vesi oli vain noin metrin korkuista, ja tunsi itsensä hölmöksi.</w:t>
      </w:r>
    </w:p>
    <w:p>
      <w:r>
        <w:rPr>
          <w:b/>
        </w:rPr>
        <w:t xml:space="preserve">Tulos</w:t>
      </w:r>
    </w:p>
    <w:p>
      <w:r>
        <w:t xml:space="preserve">Uimaan oppiminen</w:t>
      </w:r>
    </w:p>
    <w:p>
      <w:r>
        <w:rPr>
          <w:b/>
        </w:rPr>
        <w:t xml:space="preserve">Esimerkki 4.997</w:t>
      </w:r>
    </w:p>
    <w:p>
      <w:r>
        <w:t xml:space="preserve">Lause 1: Len oli kilparadalla. Lause 2: Hänen pomonsa oli kertonut hänelle, että tietty hevonen voittaisi kilpailun. Lause 3: Len löi useita tuhansia dollareita vetoa hevosen puolesta. Lause 4: Hevonen oli hidas ja jäi lopulta viimeiseksi. Lause 5: Len turhautui pahasti ja lähti kotiin.</w:t>
      </w:r>
    </w:p>
    <w:p>
      <w:r>
        <w:rPr>
          <w:b/>
        </w:rPr>
        <w:t xml:space="preserve">Tulos</w:t>
      </w:r>
    </w:p>
    <w:p>
      <w:r>
        <w:t xml:space="preserve">Huono vinkki</w:t>
      </w:r>
    </w:p>
    <w:p>
      <w:r>
        <w:rPr>
          <w:b/>
        </w:rPr>
        <w:t xml:space="preserve">Esimerkki 4.998</w:t>
      </w:r>
    </w:p>
    <w:p>
      <w:r>
        <w:t xml:space="preserve">Lause 1: Stephen oli loistava koripalloilija. Lause 2: Hän oli joukkueensa paras pistemies. Lause 3: He olivat mestaruusottelussa, ja Stephen teki paljon pisteitä. Lause 4: Summerin soidessa hän heitti kolmen pisteen heiton voitosta. Lause 5: Se meni sisään, ei muuta kuin verkkoon!</w:t>
      </w:r>
    </w:p>
    <w:p>
      <w:r>
        <w:rPr>
          <w:b/>
        </w:rPr>
        <w:t xml:space="preserve">Tulos</w:t>
      </w:r>
    </w:p>
    <w:p>
      <w:r>
        <w:t xml:space="preserve">Vain verkko</w:t>
      </w:r>
    </w:p>
    <w:p>
      <w:r>
        <w:rPr>
          <w:b/>
        </w:rPr>
        <w:t xml:space="preserve">Esimerkki 4.999</w:t>
      </w:r>
    </w:p>
    <w:p>
      <w:r>
        <w:t xml:space="preserve">Lause 1: Grace joutui auto-onnettomuuteen aikaisin tänä aamuna. Lause 2: Hän seurasi autoa liian läheltä ja törmäsi vahingossa siihen. Lause 3: Onneksi edellä ajanut auto ei nostanut syytettä. Lause 4: He eivät edes soittaneet vakuutukseen. Lause 5: Grace oli helpottunut siitä, että kaikki olivat kunnossa ja että hän ei ollut pulassa.</w:t>
      </w:r>
    </w:p>
    <w:p>
      <w:r>
        <w:rPr>
          <w:b/>
        </w:rPr>
        <w:t xml:space="preserve">Tulos</w:t>
      </w:r>
    </w:p>
    <w:p>
      <w:r>
        <w:t xml:space="preserve">Lucky</w:t>
      </w:r>
    </w:p>
    <w:p>
      <w:r>
        <w:rPr>
          <w:b/>
        </w:rPr>
        <w:t xml:space="preserve">Esimerkki 4.1000</w:t>
      </w:r>
    </w:p>
    <w:p>
      <w:r>
        <w:t xml:space="preserve">Lause 1: Ystävät tapasivat lempiravintolassaan. Lause 2: He söivät illallista juhlistaakseen ylennystään työpaikalla. Lause 3: Kaikki ystävät söivät ja joivat viiniä. Lause 4: He puhuivat jännittävistä asioista elämässään. Lause 5: Kun illallinen oli ohi, he kaikki lähtivät kotiin.</w:t>
      </w:r>
    </w:p>
    <w:p>
      <w:r>
        <w:rPr>
          <w:b/>
        </w:rPr>
        <w:t xml:space="preserve">Tulos</w:t>
      </w:r>
    </w:p>
    <w:p>
      <w:r>
        <w:t xml:space="preserve">Illallinen</w:t>
      </w:r>
    </w:p>
    <w:p>
      <w:r>
        <w:rPr>
          <w:b/>
        </w:rPr>
        <w:t xml:space="preserve">Esimerkki 4.1001</w:t>
      </w:r>
    </w:p>
    <w:p>
      <w:r>
        <w:t xml:space="preserve">Lause 1: Ed oli uintijoukkueessa, mutta hänellä oli hengitysvaikeuksia. Lause 2: Hän ei pystynyt pidättämään hengitystään tarpeeksi kauan. Lause 3: Hänen opettajansa kehotti häntä harjoittelemaan. Lause 4: Ed oli epäileväinen, mutta noudatti hänen neuvojaan. Lause 5: Pian hänen yllätyksekseen hänen hengityksen pidättämisaikansa oli kaksinkertaistunut!</w:t>
      </w:r>
    </w:p>
    <w:p>
      <w:r>
        <w:rPr>
          <w:b/>
        </w:rPr>
        <w:t xml:space="preserve">Tulos</w:t>
      </w:r>
    </w:p>
    <w:p>
      <w:r>
        <w:t xml:space="preserve">Breath</w:t>
      </w:r>
    </w:p>
    <w:p>
      <w:r>
        <w:rPr>
          <w:b/>
        </w:rPr>
        <w:t xml:space="preserve">Esimerkki 4.1002</w:t>
      </w:r>
    </w:p>
    <w:p>
      <w:r>
        <w:t xml:space="preserve">Lause 1: Sid ajoi pyörällään ystävänsä luokse. Lause 2: Sid jätti pyöränsä jalkakäytävälle kadun viereen. Lause 3: Kun Sid lähti kotiin, hänen pyöränsä oli kadonnut! Lause 4: Sid luuli, että hänen pyöränsä oli varastettu. Lause 5: Mutta Sidin äiti oli ajanut ohi ja vienyt pyörän kotiin.</w:t>
      </w:r>
    </w:p>
    <w:p>
      <w:r>
        <w:rPr>
          <w:b/>
        </w:rPr>
        <w:t xml:space="preserve">Tulos</w:t>
      </w:r>
    </w:p>
    <w:p>
      <w:r>
        <w:t xml:space="preserve">Kadonnut pyörä</w:t>
      </w:r>
    </w:p>
    <w:p>
      <w:r>
        <w:rPr>
          <w:b/>
        </w:rPr>
        <w:t xml:space="preserve">Esimerkki 4.1003</w:t>
      </w:r>
    </w:p>
    <w:p>
      <w:r>
        <w:t xml:space="preserve">Lause 1: Tim katsoi kotona elokuvaa. Lause 2: Sähköt katkesivat. Lause 3: Tim oli harmissaan. Lause 4: Hän päätti lukea sen sijaan. Lause 5: Se ei ollut kovin paha.</w:t>
      </w:r>
    </w:p>
    <w:p>
      <w:r>
        <w:rPr>
          <w:b/>
        </w:rPr>
        <w:t xml:space="preserve">Tulos</w:t>
      </w:r>
    </w:p>
    <w:p>
      <w:r>
        <w:t xml:space="preserve">Sähkökatkos</w:t>
      </w:r>
    </w:p>
    <w:p>
      <w:r>
        <w:rPr>
          <w:b/>
        </w:rPr>
        <w:t xml:space="preserve">Esimerkki 4.1004</w:t>
      </w:r>
    </w:p>
    <w:p>
      <w:r>
        <w:t xml:space="preserve">Lause 1: Joe kävi tapaamassa veljeään vankilassa. Lause 2: Mutta hän unohti ottaa taskuveitsensä pois takataskustaan. Lause 3: Vartijat saivat hänet kiinni sen kanssa. Lause 4: He syyttivät häntä aseen salakuljetuksesta! Lause 5: Pian Joe oli vankilassa aivan veljensä vieressä.</w:t>
      </w:r>
    </w:p>
    <w:p>
      <w:r>
        <w:rPr>
          <w:b/>
        </w:rPr>
        <w:t xml:space="preserve">Tulos</w:t>
      </w:r>
    </w:p>
    <w:p>
      <w:r>
        <w:t xml:space="preserve">Veitsi</w:t>
      </w:r>
    </w:p>
    <w:p>
      <w:r>
        <w:rPr>
          <w:b/>
        </w:rPr>
        <w:t xml:space="preserve">Esimerkki 4.1005</w:t>
      </w:r>
    </w:p>
    <w:p>
      <w:r>
        <w:t xml:space="preserve">Lause 1: Maddien äiti oli raivoissaan. Lause 2: Maddie oli ottanut tatuoinnin! Lause 3: Äiti vaati, että se poistetaan. Lause 4: Maddie sanoi, ettei suostuisi. Lause 5: Maddie piti uudesta tatuoinnista käsivarressaan.</w:t>
      </w:r>
    </w:p>
    <w:p>
      <w:r>
        <w:rPr>
          <w:b/>
        </w:rPr>
        <w:t xml:space="preserve">Tulos</w:t>
      </w:r>
    </w:p>
    <w:p>
      <w:r>
        <w:t xml:space="preserve">Tatuointi</w:t>
      </w:r>
    </w:p>
    <w:p>
      <w:r>
        <w:rPr>
          <w:b/>
        </w:rPr>
        <w:t xml:space="preserve">Esimerkki 4.1006</w:t>
      </w:r>
    </w:p>
    <w:p>
      <w:r>
        <w:t xml:space="preserve">Lause 1: Jan heräsi säikähdyksellä. Lause 2: Hänen herätyskellonsa ei ollut taaskaan soinut! Lause 3: Hän juoksi ympäri taloa valmistautumassa. Lause 4: Hän vilkaisi kalenteria mennessään ulos ovesta. Lause 5: Silloin hän tajusi, että oli lauantai!</w:t>
      </w:r>
    </w:p>
    <w:p>
      <w:r>
        <w:rPr>
          <w:b/>
        </w:rPr>
        <w:t xml:space="preserve">Tulos</w:t>
      </w:r>
    </w:p>
    <w:p>
      <w:r>
        <w:t xml:space="preserve">Hälytys Woes</w:t>
      </w:r>
    </w:p>
    <w:p>
      <w:r>
        <w:rPr>
          <w:b/>
        </w:rPr>
        <w:t xml:space="preserve">Esimerkki 4.1007</w:t>
      </w:r>
    </w:p>
    <w:p>
      <w:r>
        <w:t xml:space="preserve">Lause 1: Harry valmisti eräänä päivänä vihanneksia päivälliseksi. Lause 2: Hän avasi hanan pestäkseen salaattia. Lause 3: Hana alkoi jyristä ja kahvasta roiskui vettä. Lause 4: Harry sulki nopeasti kaiken veden ja soitti putkimiehelle. Lause 5: Putkimies korjasi putken, mutta se maksoi yli 500 dollaria.</w:t>
      </w:r>
    </w:p>
    <w:p>
      <w:r>
        <w:rPr>
          <w:b/>
        </w:rPr>
        <w:t xml:space="preserve">Tulos</w:t>
      </w:r>
    </w:p>
    <w:p>
      <w:r>
        <w:t xml:space="preserve">LVI-ongelmat</w:t>
      </w:r>
    </w:p>
    <w:p>
      <w:r>
        <w:rPr>
          <w:b/>
        </w:rPr>
        <w:t xml:space="preserve">Esimerkki 4.1008</w:t>
      </w:r>
    </w:p>
    <w:p>
      <w:r>
        <w:t xml:space="preserve">Lause 1: Bill oli saanut sakot. Tuomio 2: Hän sai suorittaa yhdyskuntapalvelua. Lause 3: Hän meni kirkkoonsa. Lause 4: Hän siivosi lattiat ja kylpyhuoneet. Lause 5: Hän oli iloinen, että se oli saatu pois tieltä.</w:t>
      </w:r>
    </w:p>
    <w:p>
      <w:r>
        <w:rPr>
          <w:b/>
        </w:rPr>
        <w:t xml:space="preserve">Tulos</w:t>
      </w:r>
    </w:p>
    <w:p>
      <w:r>
        <w:t xml:space="preserve">Yhteisöpalvelu</w:t>
      </w:r>
    </w:p>
    <w:p>
      <w:r>
        <w:rPr>
          <w:b/>
        </w:rPr>
        <w:t xml:space="preserve">Esimerkki 4.1009</w:t>
      </w:r>
    </w:p>
    <w:p>
      <w:r>
        <w:t xml:space="preserve">Lause 1: Nick oli väsynyt ennen töitä, joten hän keitti kahvia. Lause 2: Hän kaatoi kahvinsa ja lisäsi sitten kermaa. Lause 3: Nick tajusi, että hän oli vahingossa lisännyt kerman sijasta appelsiinimehua! Lause 4: Hänen kahvinsa oli pilalla, joten hän kaatoi sen lavuaariin. Lause 5: Hän nauroi virheelleen ja keitti uuden pannullisen kahvia.</w:t>
      </w:r>
    </w:p>
    <w:p>
      <w:r>
        <w:rPr>
          <w:b/>
        </w:rPr>
        <w:t xml:space="preserve">Tulos</w:t>
      </w:r>
    </w:p>
    <w:p>
      <w:r>
        <w:t xml:space="preserve">Huono kahvi</w:t>
      </w:r>
    </w:p>
    <w:p>
      <w:r>
        <w:rPr>
          <w:b/>
        </w:rPr>
        <w:t xml:space="preserve">Esimerkki 4.1010</w:t>
      </w:r>
    </w:p>
    <w:p>
      <w:r>
        <w:t xml:space="preserve">Lause 1: Willie sai syntymäpäivälahjaksi uuden kitaran. Lause 2: Joka päivä koulun jälkeen hän harjoitteli kitaransoittoa. Lause 3: Hänet kutsuttiin soittamaan kykykilpailuun. Lause 4: Willie soitti kitaraa kykykilpailussa. Lause 5: Hän yllätti yleisön hyvällä soitollaan.</w:t>
      </w:r>
    </w:p>
    <w:p>
      <w:r>
        <w:rPr>
          <w:b/>
        </w:rPr>
        <w:t xml:space="preserve">Tulos</w:t>
      </w:r>
    </w:p>
    <w:p>
      <w:r>
        <w:t xml:space="preserve">Uusi kitara.</w:t>
      </w:r>
    </w:p>
    <w:p>
      <w:r>
        <w:rPr>
          <w:b/>
        </w:rPr>
        <w:t xml:space="preserve">Esimerkki 4.1011</w:t>
      </w:r>
    </w:p>
    <w:p>
      <w:r>
        <w:t xml:space="preserve">Lause 1: Davidilla ei ollut paljon ystäviä. Lause 2: Hän oli yksinäinen. Lause 3: Hän päätti liittyä koulun jälkeiseen Pokemon-kerhoon. Lause 4: David tapasi paljon uusia ihmisiä, joilla oli yhteisiä kiinnostuksen kohteita. Lause 5: Hän sai kokemuksesta paljon uusia ystäviä.</w:t>
      </w:r>
    </w:p>
    <w:p>
      <w:r>
        <w:rPr>
          <w:b/>
        </w:rPr>
        <w:t xml:space="preserve">Tulos</w:t>
      </w:r>
    </w:p>
    <w:p>
      <w:r>
        <w:t xml:space="preserve">Uudet ystävät</w:t>
      </w:r>
    </w:p>
    <w:p>
      <w:r>
        <w:rPr>
          <w:b/>
        </w:rPr>
        <w:t xml:space="preserve">Esimerkki 4.1012</w:t>
      </w:r>
    </w:p>
    <w:p>
      <w:r>
        <w:t xml:space="preserve">Lause 1: Bob rakastaa kalastusta. Lause 2: Eräänä aamuna hän nousi aikaisin. Lause 3: Hän otti onkivavan valmiiksi. Lause 4: Seuraavaksi hän käveli järvelle. Lause 5: Bob sai ison kalan.</w:t>
      </w:r>
    </w:p>
    <w:p>
      <w:r>
        <w:rPr>
          <w:b/>
        </w:rPr>
        <w:t xml:space="preserve">Tulos</w:t>
      </w:r>
    </w:p>
    <w:p>
      <w:r>
        <w:t xml:space="preserve">Kala</w:t>
      </w:r>
    </w:p>
    <w:p>
      <w:r>
        <w:rPr>
          <w:b/>
        </w:rPr>
        <w:t xml:space="preserve">Esimerkki 4.1013</w:t>
      </w:r>
    </w:p>
    <w:p>
      <w:r>
        <w:t xml:space="preserve">Lause 1: Ken oli huoltoasemalla tankkaamassa autoaan. Lause 2: Hänen ystävänsä Tony oli myös huoltoasemalla. Lause 3: Kun he olivat tankkaamassa, eräs toinen kaveri yritti aloittaa tappelun. Lause 4: Ken ei tuntenut miestä, mutta Tony tunsi. Lause 5: Onneksi Ken sai puhuttua miehen pois tappelusta, ja mies lähti pois.</w:t>
      </w:r>
    </w:p>
    <w:p>
      <w:r>
        <w:rPr>
          <w:b/>
        </w:rPr>
        <w:t xml:space="preserve">Tulos</w:t>
      </w:r>
    </w:p>
    <w:p>
      <w:r>
        <w:t xml:space="preserve">Melkein tappelu</w:t>
      </w:r>
    </w:p>
    <w:p>
      <w:r>
        <w:rPr>
          <w:b/>
        </w:rPr>
        <w:t xml:space="preserve">Esimerkki 4.1014</w:t>
      </w:r>
    </w:p>
    <w:p>
      <w:r>
        <w:t xml:space="preserve">Lause 1: Jane odotti innolla kiitospäivälomaa koulusta. Lause 2: Hänen perheensä päätti aloittaa tänä vuonna uuden perinteen. Lause 3: Tavallisen aterian sijaan he aikoivat kokata muille. Lause 4: Jane ja hänen perheensä menivät kiitospäiväksi kodittomien turvakotiin. Lause 5: He tunsivat olevansa siunattuja, kun he auttoivat tarjoilemaan kiitospäivän päivällisen niin monelle.</w:t>
      </w:r>
    </w:p>
    <w:p>
      <w:r>
        <w:rPr>
          <w:b/>
        </w:rPr>
        <w:t xml:space="preserve">Tulos</w:t>
      </w:r>
    </w:p>
    <w:p>
      <w:r>
        <w:t xml:space="preserve">Kiitospäivän illallinen</w:t>
      </w:r>
    </w:p>
    <w:p>
      <w:r>
        <w:rPr>
          <w:b/>
        </w:rPr>
        <w:t xml:space="preserve">Esimerkki 4.1015</w:t>
      </w:r>
    </w:p>
    <w:p>
      <w:r>
        <w:t xml:space="preserve">Lause 1: Maryannin isä aikoi leipoa Maryannille kakun hänen syntymäpäivänään. Lause 2: Hän ei ole koskaan elämässään leiponut kakkua. Lause 3: Maryann pyysi mustikkakakkua. Lause 4: Hänen isänsä vietti koko yön leipoen. Lause 5: Se oli parasta kakkua, mitä Maryann on koskaan syönyt!</w:t>
      </w:r>
    </w:p>
    <w:p>
      <w:r>
        <w:rPr>
          <w:b/>
        </w:rPr>
        <w:t xml:space="preserve">Tulos</w:t>
      </w:r>
    </w:p>
    <w:p>
      <w:r>
        <w:t xml:space="preserve">Syntymäpäiväkakku</w:t>
      </w:r>
    </w:p>
    <w:p>
      <w:r>
        <w:rPr>
          <w:b/>
        </w:rPr>
        <w:t xml:space="preserve">Esimerkki 4.1016</w:t>
      </w:r>
    </w:p>
    <w:p>
      <w:r>
        <w:t xml:space="preserve">Lause 1: Liisa halusi kokeilla korostuksia. Lause 2: Hänen hiuksensa näyttivät melko tylsiltä. Lause 3: Niinpä hän osti laatikon sitä varten. Lause 4: Mutta siitä tuli raidallinen oranssi. Lause 5: Hänen oli mentävä kampaamoon korjaamaan se.</w:t>
      </w:r>
    </w:p>
    <w:p>
      <w:r>
        <w:rPr>
          <w:b/>
        </w:rPr>
        <w:t xml:space="preserve">Tulos</w:t>
      </w:r>
    </w:p>
    <w:p>
      <w:r>
        <w:t xml:space="preserve">Kokeillaan joitakin kohokohtia</w:t>
      </w:r>
    </w:p>
    <w:p>
      <w:r>
        <w:rPr>
          <w:b/>
        </w:rPr>
        <w:t xml:space="preserve">Esimerkki 4.1017</w:t>
      </w:r>
    </w:p>
    <w:p>
      <w:r>
        <w:t xml:space="preserve">Lause 1: Ashley oli kaunis vaalea tyttö, joka oli uusi koulussa. Lause 2: Hänellä oli psoriaasi, ja se arpeutti häntä monin paikoin. Lause 3: Hän oli silti upea, ja kaikki lapset rakastivat häntä. Lause 4: Eräänä kesänä hän kutsui minut allasjuhliin. Lause 5: Se oli hauskinta, mitä minulla oli ollut koko kesänä.</w:t>
      </w:r>
    </w:p>
    <w:p>
      <w:r>
        <w:rPr>
          <w:b/>
        </w:rPr>
        <w:t xml:space="preserve">Tulos</w:t>
      </w:r>
    </w:p>
    <w:p>
      <w:r>
        <w:t xml:space="preserve">Ashley</w:t>
      </w:r>
    </w:p>
    <w:p>
      <w:r>
        <w:rPr>
          <w:b/>
        </w:rPr>
        <w:t xml:space="preserve">Esimerkki 4.1018</w:t>
      </w:r>
    </w:p>
    <w:p>
      <w:r>
        <w:t xml:space="preserve">Lause 1: Melissa oli seitsemännellä kuulla raskaana. Lause 2: Hän lepäsi kotona ja katseli televisiota. Lause 3: Yhtäkkiä hänen vatsansa ympärille ilmaantui kova kipu. Lause 4: Hän soitti ambulanssin. Lause 5: Lääkäri kertoi, että kyseessä oli ruokamyrkytys.</w:t>
      </w:r>
    </w:p>
    <w:p>
      <w:r>
        <w:rPr>
          <w:b/>
        </w:rPr>
        <w:t xml:space="preserve">Tulos</w:t>
      </w:r>
    </w:p>
    <w:p>
      <w:r>
        <w:t xml:space="preserve">Huono hälytys</w:t>
      </w:r>
    </w:p>
    <w:p>
      <w:r>
        <w:rPr>
          <w:b/>
        </w:rPr>
        <w:t xml:space="preserve">Esimerkki 4.1019</w:t>
      </w:r>
    </w:p>
    <w:p>
      <w:r>
        <w:t xml:space="preserve">Lause 1: Polly päätti suunnitella oman leijan. Lause 2: Hän meni harrastekauppaan ostamaan tarvitsemansa. Lause 3: Polly käytti kaksi päivää leijan luomiseen ja maalaamiseen. Lause 4: Kun Polly oli laittanut leijalle hyvin pitkän pyrstön, hän vei leijan rannalle. Lause 5: Polly ei voinut olla hymyilemättä, kun hänen leijansa teki vaikutuksen kaikkiin paikalla olleisiin.</w:t>
      </w:r>
    </w:p>
    <w:p>
      <w:r>
        <w:rPr>
          <w:b/>
        </w:rPr>
        <w:t xml:space="preserve">Tulos</w:t>
      </w:r>
    </w:p>
    <w:p>
      <w:r>
        <w:t xml:space="preserve">Pollyn leija</w:t>
      </w:r>
    </w:p>
    <w:p>
      <w:r>
        <w:rPr>
          <w:b/>
        </w:rPr>
        <w:t xml:space="preserve">Esimerkki 4.1020</w:t>
      </w:r>
    </w:p>
    <w:p>
      <w:r>
        <w:t xml:space="preserve">Lause 1: Katelanilla oli ystäviä tulossa opiskelemaan. Lause 2: Mutta hänen huoneensa oli sotkuinen. Lause 3: Katelan pyysi äidiltään apua huoneensa siivoamiseen. Lause 4: Katelan ja hänen äitinsä saivat huoneen säihkymään. Lause 5: Katelanilla oli nyt siisti huone, jossa hänen ystävänsä voivat opiskella.</w:t>
      </w:r>
    </w:p>
    <w:p>
      <w:r>
        <w:rPr>
          <w:b/>
        </w:rPr>
        <w:t xml:space="preserve">Tulos</w:t>
      </w:r>
    </w:p>
    <w:p>
      <w:r>
        <w:t xml:space="preserve">Katelanin sotkuinen huone</w:t>
      </w:r>
    </w:p>
    <w:p>
      <w:r>
        <w:rPr>
          <w:b/>
        </w:rPr>
        <w:t xml:space="preserve">Esimerkki 4.1021</w:t>
      </w:r>
    </w:p>
    <w:p>
      <w:r>
        <w:t xml:space="preserve">Lause 1: Ystäväni Anh muutti kesällä Cambridgesta Westfordiin. Lause 2: Hän ja hänen miehensä ostivat talon. Lause 3: Puhuin hänen kanssaan tänään. Lause 4: Hän sanoi yrittäneensä ostaa pizzaa eilen illalla, mutta kaupat olivat kiinni. Lause 5: Anh sanoi kaipaavansa kaupunkielämää.</w:t>
      </w:r>
    </w:p>
    <w:p>
      <w:r>
        <w:rPr>
          <w:b/>
        </w:rPr>
        <w:t xml:space="preserve">Tulos</w:t>
      </w:r>
    </w:p>
    <w:p>
      <w:r>
        <w:t xml:space="preserve">Lähiöt</w:t>
      </w:r>
    </w:p>
    <w:p>
      <w:r>
        <w:rPr>
          <w:b/>
        </w:rPr>
        <w:t xml:space="preserve">Esimerkki 4.1022</w:t>
      </w:r>
    </w:p>
    <w:p>
      <w:r>
        <w:t xml:space="preserve">Lause 1: Ben's hyväksyi online ja termi ehdot verkossa. Lause 2: Hän osti pari kenkiä. Lause 3: Kun lähetti tuli, hän antoi Benille laatikon. Lause 4: Ben oli vihainen, koska hänen kenkänsä tulivat väärän kokoisina. Lause 5: Valitettavasti edustaja kertoi hänelle, ettei palautusoikeutta ole.</w:t>
      </w:r>
    </w:p>
    <w:p>
      <w:r>
        <w:rPr>
          <w:b/>
        </w:rPr>
        <w:t xml:space="preserve">Tulos</w:t>
      </w:r>
    </w:p>
    <w:p>
      <w:r>
        <w:t xml:space="preserve">Nopea allekirjoittamaan</w:t>
      </w:r>
    </w:p>
    <w:p>
      <w:r>
        <w:rPr>
          <w:b/>
        </w:rPr>
        <w:t xml:space="preserve">Esimerkki 4.1023</w:t>
      </w:r>
    </w:p>
    <w:p>
      <w:r>
        <w:t xml:space="preserve">Lause 1: Pelasin eilen illalla useita nettishakkipelejä. Lause 2: Minulla oli 1400 luokitus pelieni alussa. Lause 3: Vastustajani luokitus oli 1300. Lause 4: Hän voitti minut neljä kertaa peräkkäin. Lause 5: Nyt luokituksemme vaihtuivat tänä huonona shakki-iltana.</w:t>
      </w:r>
    </w:p>
    <w:p>
      <w:r>
        <w:rPr>
          <w:b/>
        </w:rPr>
        <w:t xml:space="preserve">Tulos</w:t>
      </w:r>
    </w:p>
    <w:p>
      <w:r>
        <w:t xml:space="preserve">Shakki</w:t>
      </w:r>
    </w:p>
    <w:p>
      <w:r>
        <w:rPr>
          <w:b/>
        </w:rPr>
        <w:t xml:space="preserve">Esimerkki 4.1024</w:t>
      </w:r>
    </w:p>
    <w:p>
      <w:r>
        <w:t xml:space="preserve">Lause 1: Liz oli innoissaan siitä, että hän oli lapsenvahtina uudessa perheessä. Lause 2: He maksoivat tuplasti enemmän kuin hän normaalisti tienasi. Lause 3: Vanhempien lähdettyä hän sai tietää miksi. Lause 4: Lapset olivat kamalia eivätkä kuunnelleet. Lause 5: Hän vannoi, ettei enää koskaan vahdi heitä mistään rahasta.</w:t>
      </w:r>
    </w:p>
    <w:p>
      <w:r>
        <w:rPr>
          <w:b/>
        </w:rPr>
        <w:t xml:space="preserve">Tulos</w:t>
      </w:r>
    </w:p>
    <w:p>
      <w:r>
        <w:t xml:space="preserve">Lastenhoito</w:t>
      </w:r>
    </w:p>
    <w:p>
      <w:r>
        <w:rPr>
          <w:b/>
        </w:rPr>
        <w:t xml:space="preserve">Esimerkki 4.1025</w:t>
      </w:r>
    </w:p>
    <w:p>
      <w:r>
        <w:t xml:space="preserve">Lause 1: Karen sairasti pientä ihotulehdusta viikolla. Lause 2: Hänellä oli seuraavana päivänä aika ihotautilääkärille. Lause 3: Sinä yönä hän koki voimakasta kipua alaleuassaan. Lause 4: Karen joutui perumaan lääkärille varaamansa ajan. Lause 5: Hän varasi pian sen jälkeen uuden ajan hammaslääkärille.</w:t>
      </w:r>
    </w:p>
    <w:p>
      <w:r>
        <w:rPr>
          <w:b/>
        </w:rPr>
        <w:t xml:space="preserve">Tulos</w:t>
      </w:r>
    </w:p>
    <w:p>
      <w:r>
        <w:t xml:space="preserve">Hammassärky</w:t>
      </w:r>
    </w:p>
    <w:p>
      <w:r>
        <w:rPr>
          <w:b/>
        </w:rPr>
        <w:t xml:space="preserve">Esimerkki 4.1026</w:t>
      </w:r>
    </w:p>
    <w:p>
      <w:r>
        <w:t xml:space="preserve">Lause 1: Jimmy unohti tehdä läksynsä. Lause 2: Tom sanoi, että hän voisi kopioida kotitehtävänsä. Lause 3: Opettaja sai Jimmyn kiinni siitä, että hän kopioi Tomin läksyjä. Lause 4: Jimmy ja Tom joutuivat molemmat jäämään välitunnille. Lause 5: Tom oli vihainen Jimmylle.</w:t>
      </w:r>
    </w:p>
    <w:p>
      <w:r>
        <w:rPr>
          <w:b/>
        </w:rPr>
        <w:t xml:space="preserve">Tulos</w:t>
      </w:r>
    </w:p>
    <w:p>
      <w:r>
        <w:t xml:space="preserve">Kotitehtävien dilemma</w:t>
      </w:r>
    </w:p>
    <w:p>
      <w:r>
        <w:rPr>
          <w:b/>
        </w:rPr>
        <w:t xml:space="preserve">Esimerkki 4.1027</w:t>
      </w:r>
    </w:p>
    <w:p>
      <w:r>
        <w:t xml:space="preserve">Lause 1: Tom oli taas myöhässä töistä. Lause 2: Hänen vaimonsa oli laittanut päivällistä. Lause 3: Ruoka oli jäähtynyt. Lause 4: Tom saapui lämmittämään sitä jääkaapista. Lause 5: Hän söi taas yksin.</w:t>
      </w:r>
    </w:p>
    <w:p>
      <w:r>
        <w:rPr>
          <w:b/>
        </w:rPr>
        <w:t xml:space="preserve">Tulos</w:t>
      </w:r>
    </w:p>
    <w:p>
      <w:r>
        <w:t xml:space="preserve">Kylmä ruoka</w:t>
      </w:r>
    </w:p>
    <w:p>
      <w:r>
        <w:rPr>
          <w:b/>
        </w:rPr>
        <w:t xml:space="preserve">Esimerkki 4.1028</w:t>
      </w:r>
    </w:p>
    <w:p>
      <w:r>
        <w:t xml:space="preserve">Lause 1: Katen serkulla oli pieni yritys. Lause 2: Hän tarvitsi Katea tekemään ompelutöitä yritystään varten. Lause 3: Kate ei pitänyt ompelusta. Lause 4: Kate epäröi auttaa. Lause 5: Mutta hän suostui auttamaan, koska Kate oli sukua.</w:t>
      </w:r>
    </w:p>
    <w:p>
      <w:r>
        <w:rPr>
          <w:b/>
        </w:rPr>
        <w:t xml:space="preserve">Tulos</w:t>
      </w:r>
    </w:p>
    <w:p>
      <w:r>
        <w:t xml:space="preserve">Auttaminen</w:t>
      </w:r>
    </w:p>
    <w:p>
      <w:r>
        <w:rPr>
          <w:b/>
        </w:rPr>
        <w:t xml:space="preserve">Esimerkki 4.1029</w:t>
      </w:r>
    </w:p>
    <w:p>
      <w:r>
        <w:t xml:space="preserve">Lause 1: Annalla ei ollut koskaan ollut omia lapsia. Lause 2: Hän oli aina halunnut lapsia, joten hän päätti ryhtyä sijaisvanhemmaksi. Lause 3: Hän otti kaksi kasvattilasta. Lause 4: Pian hän huomasi olevansa kiireinen kotitehtävien, arvosanojen ja piirrettyjen kanssa. Lause 5: Anna tunsi, että hänen elämänsä oli vihdoin täyttä!</w:t>
      </w:r>
    </w:p>
    <w:p>
      <w:r>
        <w:rPr>
          <w:b/>
        </w:rPr>
        <w:t xml:space="preserve">Tulos</w:t>
      </w:r>
    </w:p>
    <w:p>
      <w:r>
        <w:t xml:space="preserve">Foster</w:t>
      </w:r>
    </w:p>
    <w:p>
      <w:r>
        <w:rPr>
          <w:b/>
        </w:rPr>
        <w:t xml:space="preserve">Esimerkki 4.1030</w:t>
      </w:r>
    </w:p>
    <w:p>
      <w:r>
        <w:t xml:space="preserve">Lause 1: Vaikka hänen vanhempansa vastustivat, Winry Ginrystä tuli ammattilaispainija. Lause 2: Hän aloitti matalana kantapäänä ja alkoi työskennellä. Lause 3: Winry raivasi hitaasti tiensä ylöspäin ja pääsi keskikastiin. Lause 4: Hän pääsi debyyttiin, ja hänen vanhempansa tulivat katsomaan hänen nimeään valoissa. Lause 5: Kiitokseksi siitä, että he eivät tukeneet häntä, Winry pisti isäänsä turpaan.</w:t>
      </w:r>
    </w:p>
    <w:p>
      <w:r>
        <w:rPr>
          <w:b/>
        </w:rPr>
        <w:t xml:space="preserve">Tulos</w:t>
      </w:r>
    </w:p>
    <w:p>
      <w:r>
        <w:t xml:space="preserve">Winry</w:t>
      </w:r>
    </w:p>
    <w:p>
      <w:r>
        <w:rPr>
          <w:b/>
        </w:rPr>
        <w:t xml:space="preserve">Esimerkki 4.1031</w:t>
      </w:r>
    </w:p>
    <w:p>
      <w:r>
        <w:t xml:space="preserve">Lause 1: Kävin usein kalassa sen pojan kanssa, joka asui kadun toisella puolella. Lause 2: Eräänä päivänä otimme hänen pikkuveljensä mukaan. Lause 3: Kului noin tunti, ennen kuin hän sai saalista. Lause 4: Sitten kala alkoi taistella ja veti hänet veteen. Lause 5: Sitten hän päästi irti altaasta, ja kala ui sen mukana pois.</w:t>
      </w:r>
    </w:p>
    <w:p>
      <w:r>
        <w:rPr>
          <w:b/>
        </w:rPr>
        <w:t xml:space="preserve">Tulos</w:t>
      </w:r>
    </w:p>
    <w:p>
      <w:r>
        <w:t xml:space="preserve">Kalavaras</w:t>
      </w:r>
    </w:p>
    <w:p>
      <w:r>
        <w:rPr>
          <w:b/>
        </w:rPr>
        <w:t xml:space="preserve">Esimerkki 4.1032</w:t>
      </w:r>
    </w:p>
    <w:p>
      <w:r>
        <w:t xml:space="preserve">Lause 1: Kävin eräänä päivänä erittäin tärkeässä baseball-ottelussa. Lause 2: Kotijoukkue taisteli pudotuspelipaikasta. Lause 3: Peli oli loppuun asti tiukka. Lause 4: Pelin lopussa kotijoukkue karkasi ja voitti. Lause 5: Olipa jännittävä peli, olen iloinen, että menin sinne.</w:t>
      </w:r>
    </w:p>
    <w:p>
      <w:r>
        <w:rPr>
          <w:b/>
        </w:rPr>
        <w:t xml:space="preserve">Tulos</w:t>
      </w:r>
    </w:p>
    <w:p>
      <w:r>
        <w:t xml:space="preserve">Baseball-peli</w:t>
      </w:r>
    </w:p>
    <w:p>
      <w:r>
        <w:rPr>
          <w:b/>
        </w:rPr>
        <w:t xml:space="preserve">Esimerkki 4.1033</w:t>
      </w:r>
    </w:p>
    <w:p>
      <w:r>
        <w:t xml:space="preserve">Lause 1: Jake myöhästyi aina tunnilta. Lause 2: Hän puhui paljon ja kieltäytyi tekemästä työtään. Lause 3: Jake oli lähellä reputtaa. Lause 4: Opettaja antoi hänelle vielä yhden viimeisen mahdollisuuden. Lause 5: Valitettavasti Jake saapui sinne tälläkin kertaa myöhässä.</w:t>
      </w:r>
    </w:p>
    <w:p>
      <w:r>
        <w:rPr>
          <w:b/>
        </w:rPr>
        <w:t xml:space="preserve">Tulos</w:t>
      </w:r>
    </w:p>
    <w:p>
      <w:r>
        <w:t xml:space="preserve">Läpäisemätön luokka</w:t>
      </w:r>
    </w:p>
    <w:p>
      <w:r>
        <w:rPr>
          <w:b/>
        </w:rPr>
        <w:t xml:space="preserve">Esimerkki 4.1034</w:t>
      </w:r>
    </w:p>
    <w:p>
      <w:r>
        <w:t xml:space="preserve">Lause 1: Fred paistoi hampurilaista grillissä. Lause 2: Grillin kaasu loppui ennen kuin hampurilainen oli valmis. Lause 3: Fred kysyi naapuriltaan, voisiko hän lainata tämän propaanisäiliötä. Lause 4: Naapuri ei halunnut lainata hänelle propaania. Lause 5: Fred söi puolikypsän hampurilaisen.</w:t>
      </w:r>
    </w:p>
    <w:p>
      <w:r>
        <w:rPr>
          <w:b/>
        </w:rPr>
        <w:t xml:space="preserve">Tulos</w:t>
      </w:r>
    </w:p>
    <w:p>
      <w:r>
        <w:t xml:space="preserve">Raaka hampurilainen</w:t>
      </w:r>
    </w:p>
    <w:p>
      <w:r>
        <w:rPr>
          <w:b/>
        </w:rPr>
        <w:t xml:space="preserve">Esimerkki 4.1035</w:t>
      </w:r>
    </w:p>
    <w:p>
      <w:r>
        <w:t xml:space="preserve">Lause 1: Billyn koripallo meni tyhjäksi. Lause 2: Hän oli hyvin pettynyt. Lause 3: Hän päätti ostaa uuden. Lause 4: Hän säästi rahaa sen ostamiseen. Lause 5: Hän meni ja osti uuden.</w:t>
      </w:r>
    </w:p>
    <w:p>
      <w:r>
        <w:rPr>
          <w:b/>
        </w:rPr>
        <w:t xml:space="preserve">Tulos</w:t>
      </w:r>
    </w:p>
    <w:p>
      <w:r>
        <w:t xml:space="preserve">Koripallo.</w:t>
      </w:r>
    </w:p>
    <w:p>
      <w:r>
        <w:rPr>
          <w:b/>
        </w:rPr>
        <w:t xml:space="preserve">Esimerkki 4.1036</w:t>
      </w:r>
    </w:p>
    <w:p>
      <w:r>
        <w:t xml:space="preserve">Lause 1: Robert ajoi syksyisenä iltana pitkin maantietä. Lause 2: Urheiluauto kiihdytti hänen takanaan ja puhalsi torvea. Lause 3: Robert suuttui ja polkaisi jarruja. Lause 4: Auto väisti Robertin ja lähti karkuun. Lause 5: Robert hymyili ja painoi kaasupoljinta, valmiina takaa-ajoon.</w:t>
      </w:r>
    </w:p>
    <w:p>
      <w:r>
        <w:rPr>
          <w:b/>
        </w:rPr>
        <w:t xml:space="preserve">Tulos</w:t>
      </w:r>
    </w:p>
    <w:p>
      <w:r>
        <w:t xml:space="preserve">Autojahti</w:t>
      </w:r>
    </w:p>
    <w:p>
      <w:r>
        <w:rPr>
          <w:b/>
        </w:rPr>
        <w:t xml:space="preserve">Esimerkki 4.1037</w:t>
      </w:r>
    </w:p>
    <w:p>
      <w:r>
        <w:t xml:space="preserve">Lause 1: Opettaja muistutti luokkaa siitä, että heillä on jäljellä 20 minuuttia. Lause 2: Jäin jumiin muutamaan koekysymykseen. Lause 3: Yritin pysähtyä hetkeksi miettimään. Lause 4: Lopulta tulin järkiini ja aloin kirjoittaa. Lause 5: Vaikka en ollut varma vastauksistani, lähetin jotain.</w:t>
      </w:r>
    </w:p>
    <w:p>
      <w:r>
        <w:rPr>
          <w:b/>
        </w:rPr>
        <w:t xml:space="preserve">Tulos</w:t>
      </w:r>
    </w:p>
    <w:p>
      <w:r>
        <w:t xml:space="preserve">Liian epäröivä</w:t>
      </w:r>
    </w:p>
    <w:p>
      <w:r>
        <w:rPr>
          <w:b/>
        </w:rPr>
        <w:t xml:space="preserve">Esimerkki 4.1038</w:t>
      </w:r>
    </w:p>
    <w:p>
      <w:r>
        <w:t xml:space="preserve">Lause 1: Tim oli menossa lukioon ensimmäistä kertaa. Lause 2: Hän päätti mennä bussilla. Lause 3: Se oli huono päätös. Lause 4: Muut lapset kiusasivat häntä, ja se oli vaarallinen kuski. Lause 5: Tim yritti välttää bussilla kulkemista.</w:t>
      </w:r>
    </w:p>
    <w:p>
      <w:r>
        <w:rPr>
          <w:b/>
        </w:rPr>
        <w:t xml:space="preserve">Tulos</w:t>
      </w:r>
    </w:p>
    <w:p>
      <w:r>
        <w:t xml:space="preserve">Pelottava bussimatka</w:t>
      </w:r>
    </w:p>
    <w:p>
      <w:r>
        <w:rPr>
          <w:b/>
        </w:rPr>
        <w:t xml:space="preserve">Esimerkki 4.1039</w:t>
      </w:r>
    </w:p>
    <w:p>
      <w:r>
        <w:t xml:space="preserve">Lause 1: Sam kertoi Johnille, että Lucy oli kiinnostunut hänestä. Lause 2: John yritti innoissaan tavata Lucyn. Lause 3: Hän oli hämmentynyt, kun John oletti, että Lucy pitää hänestä. Lause 4: John sai selville, että se oli valetta. Lause 5: Murtuneena hän purki vihansa Samiin.</w:t>
      </w:r>
    </w:p>
    <w:p>
      <w:r>
        <w:rPr>
          <w:b/>
        </w:rPr>
        <w:t xml:space="preserve">Tulos</w:t>
      </w:r>
    </w:p>
    <w:p>
      <w:r>
        <w:t xml:space="preserve">Ystävien pettäminen</w:t>
      </w:r>
    </w:p>
    <w:p>
      <w:r>
        <w:rPr>
          <w:b/>
        </w:rPr>
        <w:t xml:space="preserve">Esimerkki 4.1040</w:t>
      </w:r>
    </w:p>
    <w:p>
      <w:r>
        <w:t xml:space="preserve">Lause 1: Cara oli tänään hieman hermostunut. Lause 2: Hän oli menossa kuntosalille ensimmäistä kertaa. Lause 3: Hän oli juuri saanut jäsenyyden ja aikoi käyttää sitä. Lause 4: Cara käveli sisään valmiina treenaamaan. Lause 5: Hän nousi juoksumatolle ja alkoi juosta.</w:t>
      </w:r>
    </w:p>
    <w:p>
      <w:r>
        <w:rPr>
          <w:b/>
        </w:rPr>
        <w:t xml:space="preserve">Tulos</w:t>
      </w:r>
    </w:p>
    <w:p>
      <w:r>
        <w:t xml:space="preserve">Työskentely</w:t>
      </w:r>
    </w:p>
    <w:p>
      <w:r>
        <w:rPr>
          <w:b/>
        </w:rPr>
        <w:t xml:space="preserve">Esimerkki 4.1041</w:t>
      </w:r>
    </w:p>
    <w:p>
      <w:r>
        <w:t xml:space="preserve">Lause 1: Joni oli ostanut arpalipun PTO:n rahankeräyksestä. Lause 2: Hän oli unohtanut ostaneensa lipun. Lause 3: Eräs nainen soitti Jonille hänen kännykkäänsä. Lause 4: Nainen kertoi Jonille, että hän voitti rahapalkinnon. Lause 5: Joni oli hyvin yllättynyt.</w:t>
      </w:r>
    </w:p>
    <w:p>
      <w:r>
        <w:rPr>
          <w:b/>
        </w:rPr>
        <w:t xml:space="preserve">Tulos</w:t>
      </w:r>
    </w:p>
    <w:p>
      <w:r>
        <w:t xml:space="preserve">Arpajaislippu</w:t>
      </w:r>
    </w:p>
    <w:p>
      <w:r>
        <w:rPr>
          <w:b/>
        </w:rPr>
        <w:t xml:space="preserve">Esimerkki 4.1042</w:t>
      </w:r>
    </w:p>
    <w:p>
      <w:r>
        <w:t xml:space="preserve">Lause 1: Dudley ja Jared olivat aina rettelöitsijöitä. Lause 2: Heidän opettajansa pelkäsivät heitä, eivätkä heidän vanhempansa pystyneet hillitsemään heitä. Lause 3: Eräänä päivänä he varastivat ilotulitteita paikallisesta kaupasta. Lause 4: He menivät golfkentälle ja sytyttivät ne. Lause 5: He melkein polttivat muutaman talon, mikä antoi heille opetuksen.</w:t>
      </w:r>
    </w:p>
    <w:p>
      <w:r>
        <w:rPr>
          <w:b/>
        </w:rPr>
        <w:t xml:space="preserve">Tulos</w:t>
      </w:r>
    </w:p>
    <w:p>
      <w:r>
        <w:t xml:space="preserve">Ilotulitteet</w:t>
      </w:r>
    </w:p>
    <w:p>
      <w:r>
        <w:rPr>
          <w:b/>
        </w:rPr>
        <w:t xml:space="preserve">Esimerkki 4.1043</w:t>
      </w:r>
    </w:p>
    <w:p>
      <w:r>
        <w:t xml:space="preserve">Lause 1: Sara halusi olla cheerleader. Lause 2: Hän oli hermostunut kokeista. Lause 3: Hän aloitti harjoittelun viikkoja ennen sitä. Lause 4: Hän oli harjoitellut tumblausta. Lause 5: Kun hänen nimensä kutsuttiin joukkueeseen, hän oli onnellinen.</w:t>
      </w:r>
    </w:p>
    <w:p>
      <w:r>
        <w:rPr>
          <w:b/>
        </w:rPr>
        <w:t xml:space="preserve">Tulos</w:t>
      </w:r>
    </w:p>
    <w:p>
      <w:r>
        <w:t xml:space="preserve">Cheer tryouts</w:t>
      </w:r>
    </w:p>
    <w:p>
      <w:r>
        <w:rPr>
          <w:b/>
        </w:rPr>
        <w:t xml:space="preserve">Esimerkki 4.1044</w:t>
      </w:r>
    </w:p>
    <w:p>
      <w:r>
        <w:t xml:space="preserve">Lause 1: Rakennuksessani on summerijärjestelmä ulko-oven valvomiseksi. Lause 2: Minun pitäisi pystyä puhumaan ihmisten kanssa ja päästämään heidät sisään. Lause 3: Pystyn kyllä puhumaan heidän kanssaan, mutta lukituksen avaaminen on rikki. Lause 4: Nyt minun on käytettävä puhepainiketta käskyttääkseni heitä odottamaan. Lause 5: Sitten yksinkertaisesti menen alas ja päästän heidät sisään manuaalisesti.</w:t>
      </w:r>
    </w:p>
    <w:p>
      <w:r>
        <w:rPr>
          <w:b/>
        </w:rPr>
        <w:t xml:space="preserve">Tulos</w:t>
      </w:r>
    </w:p>
    <w:p>
      <w:r>
        <w:t xml:space="preserve">Summeri Box</w:t>
      </w:r>
    </w:p>
    <w:p>
      <w:r>
        <w:rPr>
          <w:b/>
        </w:rPr>
        <w:t xml:space="preserve">Esimerkki 4.1045</w:t>
      </w:r>
    </w:p>
    <w:p>
      <w:r>
        <w:t xml:space="preserve">Lause 1: Fred vilkaisi ulos nähdäkseen, että lunta satoi yhä. Lause 2: Hän tiesi, että hänen täytyisi lapioida pihatie aamulla. Lause 3: Kun aurinko nousi, Fred lapioi lumen pois ajotieltä. Lause 4: Hän tunsi itsensä hyvin väsyneeksi, kun hän oli valmis. Lause 5: Fred oli iloinen nähdessään, että lumi oli loppunut.</w:t>
      </w:r>
    </w:p>
    <w:p>
      <w:r>
        <w:rPr>
          <w:b/>
        </w:rPr>
        <w:t xml:space="preserve">Tulos</w:t>
      </w:r>
    </w:p>
    <w:p>
      <w:r>
        <w:t xml:space="preserve">Fred lapioi ajotiensä</w:t>
      </w:r>
    </w:p>
    <w:p>
      <w:r>
        <w:rPr>
          <w:b/>
        </w:rPr>
        <w:t xml:space="preserve">Esimerkki 4.1046</w:t>
      </w:r>
    </w:p>
    <w:p>
      <w:r>
        <w:t xml:space="preserve">Lause 1: Andy ei ollut koskaan aikaisemmin käynyt eläintarhassa, ja tänään oli hänen ensimmäinen vierailunsa. Lause 2: Andy tiesi, ettei hän halunnut nähdä muuta kuin seeprat. Lause 3: Andy piti seeproja aina mystisenä eläimenä. Lause 4: Lisäksi Andy rakasti nähdä myös seepran raidat. Lause 5: Andy oli innoissaan nähdessään eläintarhan seepranäyttelyn.</w:t>
      </w:r>
    </w:p>
    <w:p>
      <w:r>
        <w:rPr>
          <w:b/>
        </w:rPr>
        <w:t xml:space="preserve">Tulos</w:t>
      </w:r>
    </w:p>
    <w:p>
      <w:r>
        <w:t xml:space="preserve">Seepra näyttely</w:t>
      </w:r>
    </w:p>
    <w:p>
      <w:r>
        <w:rPr>
          <w:b/>
        </w:rPr>
        <w:t xml:space="preserve">Esimerkki 4.1047</w:t>
      </w:r>
    </w:p>
    <w:p>
      <w:r>
        <w:t xml:space="preserve">Lause 1: Mary odotti innolla ensimmäistä päivää cheerleader-leirillä. Lause 2: Kun hän saapui paikalle, hän jutteli vanhempien tyttöjen kanssa. Lause 3: Tytöt olivat aika omahyväisiä eivätkä olleet kovin mukavia Marialle. Lause 4: Surullinen Mary tunnisti pian muutaman ikäisensä ystävän. Lause 5: Ystävien kanssa hengailu paransi Maryn mielialaa huomattavasti.</w:t>
      </w:r>
    </w:p>
    <w:p>
      <w:r>
        <w:rPr>
          <w:b/>
        </w:rPr>
        <w:t xml:space="preserve">Tulos</w:t>
      </w:r>
    </w:p>
    <w:p>
      <w:r>
        <w:t xml:space="preserve">Leirin ongelmat</w:t>
      </w:r>
    </w:p>
    <w:p>
      <w:r>
        <w:rPr>
          <w:b/>
        </w:rPr>
        <w:t xml:space="preserve">Esimerkki 4.1048</w:t>
      </w:r>
    </w:p>
    <w:p>
      <w:r>
        <w:t xml:space="preserve">Lause 1: Justinin opettaja oli antanut heille sukututkimusprojektin. Lause 2: Hän oli hyvin kiinnostunut projektista. Lause 3: Justin jäljitti sukupuutaan useita sukupolvia taaksepäin. Lause 4: Hänen opettajansa oli vaikuttunut siitä, miten perusteellinen hänen tutkimuksensa oli. Lause 5: Justin sai projektistaan kiitettävän.</w:t>
      </w:r>
    </w:p>
    <w:p>
      <w:r>
        <w:rPr>
          <w:b/>
        </w:rPr>
        <w:t xml:space="preserve">Tulos</w:t>
      </w:r>
    </w:p>
    <w:p>
      <w:r>
        <w:t xml:space="preserve">Sukututkimus</w:t>
      </w:r>
    </w:p>
    <w:p>
      <w:r>
        <w:rPr>
          <w:b/>
        </w:rPr>
        <w:t xml:space="preserve">Esimerkki 4.1049</w:t>
      </w:r>
    </w:p>
    <w:p>
      <w:r>
        <w:t xml:space="preserve">Lause 1: Ennen kuin kävelin ulos toimistostani, pomoni soitti minulle. Lause 2: Hän kertoi minulle, että minun on tänään tehtävä ylitöitä. Lause 3: Koska en voinut väittää vastaan, suostuin. Lause 4: Sen sijaan, että olisin tullut kotiin klo 7, tulin kotiin klo 11. Lause 5: En pystynyt kävelemään huoneeseeni ja päädyin nukkumaan sohvalle.</w:t>
      </w:r>
    </w:p>
    <w:p>
      <w:r>
        <w:rPr>
          <w:b/>
        </w:rPr>
        <w:t xml:space="preserve">Tulos</w:t>
      </w:r>
    </w:p>
    <w:p>
      <w:r>
        <w:t xml:space="preserve">Myöhäinen työpäivä</w:t>
      </w:r>
    </w:p>
    <w:p>
      <w:r>
        <w:rPr>
          <w:b/>
        </w:rPr>
        <w:t xml:space="preserve">Esimerkki 4.1050</w:t>
      </w:r>
    </w:p>
    <w:p>
      <w:r>
        <w:t xml:space="preserve">Lause 1: Mies tervehti muukalaista. Lause 2: Muukalainen hymyili takaisin. Lause 3: Mies muisti sen. Lause 4: Mies näki muukalaisen uudelleen. Lause 5: Mies esitteli itsensä Bobiksi.</w:t>
      </w:r>
    </w:p>
    <w:p>
      <w:r>
        <w:rPr>
          <w:b/>
        </w:rPr>
        <w:t xml:space="preserve">Tulos</w:t>
      </w:r>
    </w:p>
    <w:p>
      <w:r>
        <w:t xml:space="preserve">tervehdys</w:t>
      </w:r>
    </w:p>
    <w:p>
      <w:r>
        <w:rPr>
          <w:b/>
        </w:rPr>
        <w:t xml:space="preserve">Esimerkki 4.1051</w:t>
      </w:r>
    </w:p>
    <w:p>
      <w:r>
        <w:t xml:space="preserve">Lause 1: Charles oli allerginen suklaalle. Lause 2: Hänen syntymäpäivänään ystävä osti hänelle eksoottisen suklaakimpun. Lause 3: Charles oli onnellinen, mutta ei voinut pitää sitä. Lause 4: Hän antoi suurimman osan suklaasta ystävilleen. Lause 5: Charles kertoi silti ystävälleen arvostavansa elettä.</w:t>
      </w:r>
    </w:p>
    <w:p>
      <w:r>
        <w:rPr>
          <w:b/>
        </w:rPr>
        <w:t xml:space="preserve">Tulos</w:t>
      </w:r>
    </w:p>
    <w:p>
      <w:r>
        <w:t xml:space="preserve">Suklaaallergia</w:t>
      </w:r>
    </w:p>
    <w:p>
      <w:r>
        <w:rPr>
          <w:b/>
        </w:rPr>
        <w:t xml:space="preserve">Esimerkki 4.1052</w:t>
      </w:r>
    </w:p>
    <w:p>
      <w:r>
        <w:t xml:space="preserve">Lause 1: Jimillä on hyvin jäsennelty harjoitusohjelma, joka auttaa häntä saavuttamaan tavoitteensa. Lause 2: Tänään hänen piti saada aikaan yhden toiston penkkipunnerrus 315 kiloa. Lause 3: Hän lämmitti itsensä niin hyvin kuin pystyi ja valmistautui painon nostamiseen. Lause 4: Kun hän painoi painoa takaisin ylös, hänen olkapäähänsä tuli kipua. Lause 5: Vaikka hänen toistonsa onnistui, hänen olkapäänsä repeytyi samalla.</w:t>
      </w:r>
    </w:p>
    <w:p>
      <w:r>
        <w:rPr>
          <w:b/>
        </w:rPr>
        <w:t xml:space="preserve">Tulos</w:t>
      </w:r>
    </w:p>
    <w:p>
      <w:r>
        <w:t xml:space="preserve">Riski ja palkkio</w:t>
      </w:r>
    </w:p>
    <w:p>
      <w:r>
        <w:rPr>
          <w:b/>
        </w:rPr>
        <w:t xml:space="preserve">Esimerkki 4.1053</w:t>
      </w:r>
    </w:p>
    <w:p>
      <w:r>
        <w:t xml:space="preserve">Lause 1: Sara on aina halunnut tatuoinnin. Lause 2: Hän hankki sellaisen heti, kun hän oli tarpeeksi vanha. Lause 3: Se oli jotain tunteellista. Lause 4: Se oli vasta alkua. Lause 5: Sara sai lopulta useita muita tatuointeja.</w:t>
      </w:r>
    </w:p>
    <w:p>
      <w:r>
        <w:rPr>
          <w:b/>
        </w:rPr>
        <w:t xml:space="preserve">Tulos</w:t>
      </w:r>
    </w:p>
    <w:p>
      <w:r>
        <w:t xml:space="preserve">Ensimmäinen tatuointi</w:t>
      </w:r>
    </w:p>
    <w:p>
      <w:r>
        <w:rPr>
          <w:b/>
        </w:rPr>
        <w:t xml:space="preserve">Esimerkki 4.1054</w:t>
      </w:r>
    </w:p>
    <w:p>
      <w:r>
        <w:t xml:space="preserve">Lause 1: Eilen menimme Tanglewoodiin. Lause 2: Olen vammainen enkä kävele hyvin. Lause 3: Henkilökunta pyysi henkilöä pyöräyttämään minut suoraan tuoliin. Lause 4: Konsertin jälkeen sama henkilö pyöräytti minut suoraan kyytimme luo. Lause 5: Lähetin BSO:lle kirjeen, jossa kiitin heitä heidän palvelustaan.</w:t>
      </w:r>
    </w:p>
    <w:p>
      <w:r>
        <w:rPr>
          <w:b/>
        </w:rPr>
        <w:t xml:space="preserve">Tulos</w:t>
      </w:r>
    </w:p>
    <w:p>
      <w:r>
        <w:t xml:space="preserve">Pyörätuolipalvelu</w:t>
      </w:r>
    </w:p>
    <w:p>
      <w:r>
        <w:rPr>
          <w:b/>
        </w:rPr>
        <w:t xml:space="preserve">Esimerkki 4.1055</w:t>
      </w:r>
    </w:p>
    <w:p>
      <w:r>
        <w:t xml:space="preserve">Lause 1: Harry oli keskimääräistä suurempi mies. Lause 2: Hän söi paljon, mutta tunsi itsensä laihaksi ja heikoksi. Lause 3: Hän tajusi, ettei syönyt tarpeeksi, ja suunnitteli uuden ruokavalion. Lause 4: Aluksi sen toteuttaminen tuntui vaikealta, mutta pian hän sai sen omaksuttua. Lause 5: Onneksi hän alkoi nopeasti tuntea olonsa terveemmäksi.</w:t>
      </w:r>
    </w:p>
    <w:p>
      <w:r>
        <w:rPr>
          <w:b/>
        </w:rPr>
        <w:t xml:space="preserve">Tulos</w:t>
      </w:r>
    </w:p>
    <w:p>
      <w:r>
        <w:t xml:space="preserve">Uusi ruokavalio</w:t>
      </w:r>
    </w:p>
    <w:p>
      <w:r>
        <w:rPr>
          <w:b/>
        </w:rPr>
        <w:t xml:space="preserve">Esimerkki 4.1056</w:t>
      </w:r>
    </w:p>
    <w:p>
      <w:r>
        <w:t xml:space="preserve">Lause 1: Jake rakasti työtään. Lause 2: Hän oli kuitenkin aina myöhässä. Lause 3: Hänen pomonsa varoitti häntä monta kertaa hänen myöhästymisestään. Lause 4: Jake ei vieläkään muuttanut tapojaan. Lause 5: Lopulta hänen pomonsa joutui antamaan hänelle potkut.</w:t>
      </w:r>
    </w:p>
    <w:p>
      <w:r>
        <w:rPr>
          <w:b/>
        </w:rPr>
        <w:t xml:space="preserve">Tulos</w:t>
      </w:r>
    </w:p>
    <w:p>
      <w:r>
        <w:t xml:space="preserve">Fired</w:t>
      </w:r>
    </w:p>
    <w:p>
      <w:r>
        <w:rPr>
          <w:b/>
        </w:rPr>
        <w:t xml:space="preserve">Esimerkki 4.1057</w:t>
      </w:r>
    </w:p>
    <w:p>
      <w:r>
        <w:t xml:space="preserve">Lause 1: Randy söi mielellään maitotuotteita. Lause 2: Hän osti jogurttia. Lause 3: Hän söi kaikki viisi purkkia yhdessä päivässä. Lause 4: Randy päätti ostaa lisää seuraavana päivänä. Lause 5: Hän halusi luidensa olevan vahvat.</w:t>
      </w:r>
    </w:p>
    <w:p>
      <w:r>
        <w:rPr>
          <w:b/>
        </w:rPr>
        <w:t xml:space="preserve">Tulos</w:t>
      </w:r>
    </w:p>
    <w:p>
      <w:r>
        <w:t xml:space="preserve">Jogurtti</w:t>
      </w:r>
    </w:p>
    <w:p>
      <w:r>
        <w:rPr>
          <w:b/>
        </w:rPr>
        <w:t xml:space="preserve">Esimerkki 4.1058</w:t>
      </w:r>
    </w:p>
    <w:p>
      <w:r>
        <w:t xml:space="preserve">Lause 1: Tyttäreni halusi pelata kanssani uutta My Little Pony -lautapeliään. Lause 2: Vaikka aluksi kieltäydyin, hän pyysi minua jatkuvasti. Lause 3: Lopulta istuin alas pelaamaan My Little Pony -lautapeliä. Lause 4: Voitin tyttäreni pelin viimeisellä vuorolla. Lause 5: Nyt haluan pelata, mutta hän ei halua pelata kanssani.</w:t>
      </w:r>
    </w:p>
    <w:p>
      <w:r>
        <w:rPr>
          <w:b/>
        </w:rPr>
        <w:t xml:space="preserve">Tulos</w:t>
      </w:r>
    </w:p>
    <w:p>
      <w:r>
        <w:t xml:space="preserve">My Little Pony peli</w:t>
      </w:r>
    </w:p>
    <w:p>
      <w:r>
        <w:rPr>
          <w:b/>
        </w:rPr>
        <w:t xml:space="preserve">Esimerkki 4.1059</w:t>
      </w:r>
    </w:p>
    <w:p>
      <w:r>
        <w:t xml:space="preserve">Lause 1: Annie oli suunnitellut syntymäpäiväjuhlia tyttärelleen. Lause 2: Hän palkkasi klovnin esiintymään juhliin. Lause 3: Juhlapäivänä klovni saapui ajoissa ja aloitti esityksensä. Lause 4: Hänen esityksensä aikana lapset nauroivat ja nauroivat. Lause 5: Annie oli varma, että hän järjesti upeat juhlat.</w:t>
      </w:r>
    </w:p>
    <w:p>
      <w:r>
        <w:rPr>
          <w:b/>
        </w:rPr>
        <w:t xml:space="preserve">Tulos</w:t>
      </w:r>
    </w:p>
    <w:p>
      <w:r>
        <w:t xml:space="preserve">Klovni</w:t>
      </w:r>
    </w:p>
    <w:p>
      <w:r>
        <w:rPr>
          <w:b/>
        </w:rPr>
        <w:t xml:space="preserve">Esimerkki 4.1060</w:t>
      </w:r>
    </w:p>
    <w:p>
      <w:r>
        <w:t xml:space="preserve">Lause 1: Emman tytär oli 15-vuotias ja halusi malliksi. Lause 2: Hän aneli Emmaa päästämään hänet paikalliseen kilpailuun. Lause 3: Aluksi Emma kieltäytyi, sillä hän piti mallin työtä huonona uravalintana! Lause 4: Mutta sitten hän harkitsi asiaa ja päätti antaa tyttärensä kilpailla. Lause 5: Hänen tyttärensä ei voittanut, mutta hän kiitti Emmaa mahdollisuudesta.</w:t>
      </w:r>
    </w:p>
    <w:p>
      <w:r>
        <w:rPr>
          <w:b/>
        </w:rPr>
        <w:t xml:space="preserve">Tulos</w:t>
      </w:r>
    </w:p>
    <w:p>
      <w:r>
        <w:t xml:space="preserve">Rohkaisu</w:t>
      </w:r>
    </w:p>
    <w:p>
      <w:r>
        <w:rPr>
          <w:b/>
        </w:rPr>
        <w:t xml:space="preserve">Esimerkki 4.1061</w:t>
      </w:r>
    </w:p>
    <w:p>
      <w:r>
        <w:t xml:space="preserve">Lause 1: Renee lähti New Yorkiin tapaamaan ystäväänsä. Lause 2: Hän käveli ystävänsä kanssa Brooklynin sillalle. Lause 3: Alkoi sataa. Lause 4: Renee otti sateenvarjon katukauppiaalta. Lause 5: Sateenvarjo kääntyi nurinpäin ja lensi pois!</w:t>
      </w:r>
    </w:p>
    <w:p>
      <w:r>
        <w:rPr>
          <w:b/>
        </w:rPr>
        <w:t xml:space="preserve">Tulos</w:t>
      </w:r>
    </w:p>
    <w:p>
      <w:r>
        <w:t xml:space="preserve">Sateenvarjo</w:t>
      </w:r>
    </w:p>
    <w:p>
      <w:r>
        <w:rPr>
          <w:b/>
        </w:rPr>
        <w:t xml:space="preserve">Esimerkki 4.1062</w:t>
      </w:r>
    </w:p>
    <w:p>
      <w:r>
        <w:t xml:space="preserve">Lause 1: Sam halusi varastaa karkkia. Lause 2: Hän pelkäsi jäävänsä kiinni. Lause 3: Viime hetkellä häntä pelotti. Lause 4: Hän pudotti karkit. Lause 5: Sam kirjaimellisesti juoksi ovesta ulos eikä koskaan palannut.</w:t>
      </w:r>
    </w:p>
    <w:p>
      <w:r>
        <w:rPr>
          <w:b/>
        </w:rPr>
        <w:t xml:space="preserve">Tulos</w:t>
      </w:r>
    </w:p>
    <w:p>
      <w:r>
        <w:t xml:space="preserve">Nopea pako</w:t>
      </w:r>
    </w:p>
    <w:p>
      <w:r>
        <w:rPr>
          <w:b/>
        </w:rPr>
        <w:t xml:space="preserve">Esimerkki 4.1063</w:t>
      </w:r>
    </w:p>
    <w:p>
      <w:r>
        <w:t xml:space="preserve">Lause 1: Dominic tunnettiin hankalana. Lause 2: Hänen vanhempansa varoittivat häntä siitä, että hän päätyisi joulupukin tuhmien listalle. Lause 3: Hän päätti jatkaa kiukuttelua ja sotkemista. Lause 4: Kun jouluaamu koitti, Dominic avasi ainoan lahjansa. Lause 5: Se oli hiilipala.</w:t>
      </w:r>
    </w:p>
    <w:p>
      <w:r>
        <w:rPr>
          <w:b/>
        </w:rPr>
        <w:t xml:space="preserve">Tulos</w:t>
      </w:r>
    </w:p>
    <w:p>
      <w:r>
        <w:t xml:space="preserve">Dominicin lahja</w:t>
      </w:r>
    </w:p>
    <w:p>
      <w:r>
        <w:rPr>
          <w:b/>
        </w:rPr>
        <w:t xml:space="preserve">Esimerkki 4.1064</w:t>
      </w:r>
    </w:p>
    <w:p>
      <w:r>
        <w:t xml:space="preserve">Lause 1: Alex halusi jännitystä. Lause 2: Hän kysyi Jaredilta, mitä tehdä. Lause 3: Jared käski häntä kiipeämään kalliorinnettä pitkin. Lause 4: Alex valmistautui lähtemään. Lause 5: Hän kiipesi kalliolle.</w:t>
      </w:r>
    </w:p>
    <w:p>
      <w:r>
        <w:rPr>
          <w:b/>
        </w:rPr>
        <w:t xml:space="preserve">Tulos</w:t>
      </w:r>
    </w:p>
    <w:p>
      <w:r>
        <w:t xml:space="preserve">Rock Face</w:t>
      </w:r>
    </w:p>
    <w:p>
      <w:r>
        <w:rPr>
          <w:b/>
        </w:rPr>
        <w:t xml:space="preserve">Esimerkki 4.1065</w:t>
      </w:r>
    </w:p>
    <w:p>
      <w:r>
        <w:t xml:space="preserve">Lause 1: Tom meni aina jouluksi kotiin. Lause 2: Joulun viettäminen yhdessä oli perheen perinne. Lause 3: Tänä vuonna hän joutui töihin. Lause 4: Sen sijaan hän lähetti kortin, kuvia ja lahjoja. Lause 5: Se oli mukava ele, mutta ei sama asia.</w:t>
      </w:r>
    </w:p>
    <w:p>
      <w:r>
        <w:rPr>
          <w:b/>
        </w:rPr>
        <w:t xml:space="preserve">Tulos</w:t>
      </w:r>
    </w:p>
    <w:p>
      <w:r>
        <w:t xml:space="preserve">Lomaperinne</w:t>
      </w:r>
    </w:p>
    <w:p>
      <w:r>
        <w:rPr>
          <w:b/>
        </w:rPr>
        <w:t xml:space="preserve">Esimerkki 4.1066</w:t>
      </w:r>
    </w:p>
    <w:p>
      <w:r>
        <w:t xml:space="preserve">Lause 1: Tom käveli töihin. Lause 2: Joku sulki oven hänen kasvoillaan. Lause 3: Tom kaatui lattialle ja löi päänsä. Lause 4: Hänet lyötiin tajuttomaksi. Lause 5: Tom piti viedä sairaalaan.</w:t>
      </w:r>
    </w:p>
    <w:p>
      <w:r>
        <w:rPr>
          <w:b/>
        </w:rPr>
        <w:t xml:space="preserve">Tulos</w:t>
      </w:r>
    </w:p>
    <w:p>
      <w:r>
        <w:t xml:space="preserve">Knocked Out</w:t>
      </w:r>
    </w:p>
    <w:p>
      <w:r>
        <w:rPr>
          <w:b/>
        </w:rPr>
        <w:t xml:space="preserve">Esimerkki 4.1067</w:t>
      </w:r>
    </w:p>
    <w:p>
      <w:r>
        <w:t xml:space="preserve">Lause 1: Jesse ajoi lempikukkapensaan yli. Lause 2: Se tapahtui, kun hän peruutti ulos ajotieltä. Lause 3: Hän yritti itse korjata kukkapensaan vaurioita. Lause 4: Kukkapensas oli melkein tuhoutunut korjauskelvottomaksi. Lause 5: Jessen piti kutsua maisemansuunnittelija korjaamaan vahinko.</w:t>
      </w:r>
    </w:p>
    <w:p>
      <w:r>
        <w:rPr>
          <w:b/>
        </w:rPr>
        <w:t xml:space="preserve">Tulos</w:t>
      </w:r>
    </w:p>
    <w:p>
      <w:r>
        <w:t xml:space="preserve">Beyond Repair</w:t>
      </w:r>
    </w:p>
    <w:p>
      <w:r>
        <w:rPr>
          <w:b/>
        </w:rPr>
        <w:t xml:space="preserve">Esimerkki 4.1068</w:t>
      </w:r>
    </w:p>
    <w:p>
      <w:r>
        <w:t xml:space="preserve">Lause 1: Kay osti liput tapahtumaan. Lause 2: Hän oli erittäin innoissaan menosta. Lause 3: Hän osti tapahtumaa varten myös uuden mekon. Lause 4: Tapahtumapäivänä Kay kuitenkin sairastui. Lause 5: Kay tuhlasi rahansa eikä päässyt osallistumaan tapahtumaan.</w:t>
      </w:r>
    </w:p>
    <w:p>
      <w:r>
        <w:rPr>
          <w:b/>
        </w:rPr>
        <w:t xml:space="preserve">Tulos</w:t>
      </w:r>
    </w:p>
    <w:p>
      <w:r>
        <w:t xml:space="preserve">Rahaa ei ole käytetty hyvin</w:t>
      </w:r>
    </w:p>
    <w:p>
      <w:r>
        <w:rPr>
          <w:b/>
        </w:rPr>
        <w:t xml:space="preserve">Esimerkki 4.1069</w:t>
      </w:r>
    </w:p>
    <w:p>
      <w:r>
        <w:t xml:space="preserve">Lause 1: Robert odotti ystäviään kahvilan ulkopuolella. Lause 2: Hän alkoi olla levoton odottamisesta. Lause 3: Robert päätti mennä kahvilan sisälle etsimään heitä. Lause 4: Tarjoilijan mukaan he olivat lähteneet noin kymmenen minuuttia sitten. Lause 5: Tämän seurauksena hän päätti mennä elokuviin yksin.</w:t>
      </w:r>
    </w:p>
    <w:p>
      <w:r>
        <w:rPr>
          <w:b/>
        </w:rPr>
        <w:t xml:space="preserve">Tulos</w:t>
      </w:r>
    </w:p>
    <w:p>
      <w:r>
        <w:t xml:space="preserve">Odotus</w:t>
      </w:r>
    </w:p>
    <w:p>
      <w:r>
        <w:rPr>
          <w:b/>
        </w:rPr>
        <w:t xml:space="preserve">Esimerkki 4.1070</w:t>
      </w:r>
    </w:p>
    <w:p>
      <w:r>
        <w:t xml:space="preserve">Lause 1: Kun olin 12-vuotias, menin vanhempieni kanssa eläintarhaan. Lause 2: Kävelimme osastolle, jossa oli pieni nurmikkoalue. Lause 3: Katsoin sinne ja odotin näkeväni jonkinlaisen pienen jyrsijän. Lause 4: Sen sijaan näin jotain, joka näytti pieneltä peuralta, jolla oli pitkä kuono. Lause 5: Unohdin peuran nimen, mutta näin pienen peuran näkeminen järkytti minua.</w:t>
      </w:r>
    </w:p>
    <w:p>
      <w:r>
        <w:rPr>
          <w:b/>
        </w:rPr>
        <w:t xml:space="preserve">Tulos</w:t>
      </w:r>
    </w:p>
    <w:p>
      <w:r>
        <w:t xml:space="preserve">Pieni peura</w:t>
      </w:r>
    </w:p>
    <w:p>
      <w:r>
        <w:rPr>
          <w:b/>
        </w:rPr>
        <w:t xml:space="preserve">Esimerkki 4.1071</w:t>
      </w:r>
    </w:p>
    <w:p>
      <w:r>
        <w:t xml:space="preserve">Lause 1: Minun piti juuri siivota roskat. Lause 2: Se oli melko ällöttävää. Lause 3: Käteni likaantuivat. Lause 4: En voinut pestä sitä pois. Lause 5: Lopulta siihen meni tunti.</w:t>
      </w:r>
    </w:p>
    <w:p>
      <w:r>
        <w:rPr>
          <w:b/>
        </w:rPr>
        <w:t xml:space="preserve">Tulos</w:t>
      </w:r>
    </w:p>
    <w:p>
      <w:r>
        <w:t xml:space="preserve">Roskien siivoaminen</w:t>
      </w:r>
    </w:p>
    <w:p>
      <w:r>
        <w:rPr>
          <w:b/>
        </w:rPr>
        <w:t xml:space="preserve">Esimerkki 4.1072</w:t>
      </w:r>
    </w:p>
    <w:p>
      <w:r>
        <w:t xml:space="preserve">Lause 1: Mark päätti lähteä kaupungista etsimään työtä. Lause 2: Työtä etsiessään hän näki erään naisen, joka myös etsi työtä. Lause 3: Hän päätti jututtaa naista ja kysyä tämän nimeä. Lause 4: Naisen nimi on Beth, ja he päättivät etsiä työtä yhdessä. Lause 5: Siitä lähtien heistä on tullut ystäviä, ja heillä molemmilla on työpaikka.</w:t>
      </w:r>
    </w:p>
    <w:p>
      <w:r>
        <w:rPr>
          <w:b/>
        </w:rPr>
        <w:t xml:space="preserve">Tulos</w:t>
      </w:r>
    </w:p>
    <w:p>
      <w:r>
        <w:t xml:space="preserve">työ</w:t>
      </w:r>
    </w:p>
    <w:p>
      <w:r>
        <w:rPr>
          <w:b/>
        </w:rPr>
        <w:t xml:space="preserve">Esimerkki 4.1073</w:t>
      </w:r>
    </w:p>
    <w:p>
      <w:r>
        <w:t xml:space="preserve">Lause 1: Tyttäreni kaverilla on hippiäiti S. Lause 2: S poltti kotona mielellään pilveä. Lause 3: Hänestä tuli hyvin puhelias ja ystävällinen. Lause 4: Eräänä päivänä hän kutsui minua Samiksi oikean nimeni sijaan. Lause 5: Tyttäreni ystävä oli kauhuissaan.</w:t>
      </w:r>
    </w:p>
    <w:p>
      <w:r>
        <w:rPr>
          <w:b/>
        </w:rPr>
        <w:t xml:space="preserve">Tulos</w:t>
      </w:r>
    </w:p>
    <w:p>
      <w:r>
        <w:t xml:space="preserve">Korkea</w:t>
      </w:r>
    </w:p>
    <w:p>
      <w:r>
        <w:rPr>
          <w:b/>
        </w:rPr>
        <w:t xml:space="preserve">Esimerkki 4.1074</w:t>
      </w:r>
    </w:p>
    <w:p>
      <w:r>
        <w:t xml:space="preserve">Lause 1: Alicia tarvitsi todella minttupastillia. Lause 2: Mutta hänellä ei ollut minttupastilleja. Lause 3: Lähin mitä hänellä oli, oli piparminttutee. Lause 4: Joten hän otti sitä. Lause 5: Onneksi se teki tehtävänsä hyvin.</w:t>
      </w:r>
    </w:p>
    <w:p>
      <w:r>
        <w:rPr>
          <w:b/>
        </w:rPr>
        <w:t xml:space="preserve">Tulos</w:t>
      </w:r>
    </w:p>
    <w:p>
      <w:r>
        <w:t xml:space="preserve">Piparminttutee</w:t>
      </w:r>
    </w:p>
    <w:p>
      <w:r>
        <w:rPr>
          <w:b/>
        </w:rPr>
        <w:t xml:space="preserve">Esimerkki 4.1075</w:t>
      </w:r>
    </w:p>
    <w:p>
      <w:r>
        <w:t xml:space="preserve">Lause 1: Paul tarvitsi uuden hiustenleikkuun. Lause 2: Hän varasi ajan paikalliselta parturilta. Lause 3: Paul halusi saada lyhyemmän leikkauksen. Lause 4: Parturi käytti puoli tuntia Paulin hiusten leikkaamiseen. Lause 5: Paul piti uudesta lookistaan ja antoi parturille komean tipin.</w:t>
      </w:r>
    </w:p>
    <w:p>
      <w:r>
        <w:rPr>
          <w:b/>
        </w:rPr>
        <w:t xml:space="preserve">Tulos</w:t>
      </w:r>
    </w:p>
    <w:p>
      <w:r>
        <w:t xml:space="preserve">Hiustenleikkaus</w:t>
      </w:r>
    </w:p>
    <w:p>
      <w:r>
        <w:rPr>
          <w:b/>
        </w:rPr>
        <w:t xml:space="preserve">Esimerkki 4.1076</w:t>
      </w:r>
    </w:p>
    <w:p>
      <w:r>
        <w:t xml:space="preserve">Lause 1: Kun olin nuori, menin äidin kanssa kauppaan. Lause 2: Laitoin karkkia taskuuni, kun hän ei katsonut. Lause 3: Kassanhoitaja näki minut ja tuli kertomaan minulle. Lause 4: Annoin hänelle karkit ja sanoin olevani pahoillani. Lause 5: Hän ei kertonut äidilleni, ja olin niin helpottunut!</w:t>
      </w:r>
    </w:p>
    <w:p>
      <w:r>
        <w:rPr>
          <w:b/>
        </w:rPr>
        <w:t xml:space="preserve">Tulos</w:t>
      </w:r>
    </w:p>
    <w:p>
      <w:r>
        <w:t xml:space="preserve">Varastettu karkkia</w:t>
      </w:r>
    </w:p>
    <w:p>
      <w:r>
        <w:rPr>
          <w:b/>
        </w:rPr>
        <w:t xml:space="preserve">Esimerkki 4.1077</w:t>
      </w:r>
    </w:p>
    <w:p>
      <w:r>
        <w:t xml:space="preserve">Lause 1: Syd halusi oppia laulamaan. Lause 2: Hän muutti asuntoon, koska hänellä ei ollut muuta varaa. Lause 3: Hänen lauluharjoituksensa ärsytti naapureita, ja he soittivat poliisit. Lause 4: Syd oli surullinen, mutta hän luopui unelmastaan laulaa. Lause 5: Hän teki sielutonta työtä, kunnes kuoli, mainitsematta ja unohdettuna.</w:t>
      </w:r>
    </w:p>
    <w:p>
      <w:r>
        <w:rPr>
          <w:b/>
        </w:rPr>
        <w:t xml:space="preserve">Tulos</w:t>
      </w:r>
    </w:p>
    <w:p>
      <w:r>
        <w:t xml:space="preserve">Cat Whail</w:t>
      </w:r>
    </w:p>
    <w:p>
      <w:r>
        <w:rPr>
          <w:b/>
        </w:rPr>
        <w:t xml:space="preserve">Esimerkki 4.1078</w:t>
      </w:r>
    </w:p>
    <w:p>
      <w:r>
        <w:t xml:space="preserve">Lause 1: Patsy oli 14-vuotias, ja hän oli aina ollut ainoa lapsi. Lause 2: Hänen vanhempansa halusivat isomman perheen ja adoptoivat 13-vuotiaan Jillin. Lause 3: Patsy suhtautui uuteen lapseen varovaisesti - entä jos he eivät tulisikaan toimeen keskenään? Lause 4: Tilanne oli jännittynyt, kunnes Patsy laittoi musiikin soimaan, ja Jill syttyi. Lause 5: Molemmat rakastivat samaa bändiä, ja sisarusten välinen yhteys alkoi.</w:t>
      </w:r>
    </w:p>
    <w:p>
      <w:r>
        <w:rPr>
          <w:b/>
        </w:rPr>
        <w:t xml:space="preserve">Tulos</w:t>
      </w:r>
    </w:p>
    <w:p>
      <w:r>
        <w:t xml:space="preserve">Uusi sisar</w:t>
      </w:r>
    </w:p>
    <w:p>
      <w:r>
        <w:rPr>
          <w:b/>
        </w:rPr>
        <w:t xml:space="preserve">Esimerkki 4.1079</w:t>
      </w:r>
    </w:p>
    <w:p>
      <w:r>
        <w:t xml:space="preserve">Lause 1: Tom oli keräämässä vaatteitaan asunnon parvekkeelta. Lause 2: Hän toi ne asuntoonsa. Lause 3: Hän näki liskon putoavan vaatteistaan. Lause 4: Hän otti liskon kiinni. Lause 5: Hän laittoi liskon häkkiin ja löysi uuden lemmikin.</w:t>
      </w:r>
    </w:p>
    <w:p>
      <w:r>
        <w:rPr>
          <w:b/>
        </w:rPr>
        <w:t xml:space="preserve">Tulos</w:t>
      </w:r>
    </w:p>
    <w:p>
      <w:r>
        <w:t xml:space="preserve">Liskot</w:t>
      </w:r>
    </w:p>
    <w:p>
      <w:r>
        <w:rPr>
          <w:b/>
        </w:rPr>
        <w:t xml:space="preserve">Esimerkki 4.1080</w:t>
      </w:r>
    </w:p>
    <w:p>
      <w:r>
        <w:t xml:space="preserve">Lause 1: Gabby oli valmistumassa lukiosta. Lause 2: Hän meni collegeen tutustumaan. Lause 3: Hän ei tiennyt, haluaisiko hän mennä sinne kouluun. Lause 4: Hän päätti sen sijaan mennä katsomaan toista yliopistoa. Lause 5: Hän halusi, että koulu sopisi hänelle täydellisesti.</w:t>
      </w:r>
    </w:p>
    <w:p>
      <w:r>
        <w:rPr>
          <w:b/>
        </w:rPr>
        <w:t xml:space="preserve">Tulos</w:t>
      </w:r>
    </w:p>
    <w:p>
      <w:r>
        <w:t xml:space="preserve">College</w:t>
      </w:r>
    </w:p>
    <w:p>
      <w:r>
        <w:rPr>
          <w:b/>
        </w:rPr>
        <w:t xml:space="preserve">Esimerkki 4.1081</w:t>
      </w:r>
    </w:p>
    <w:p>
      <w:r>
        <w:t xml:space="preserve">Lause 1: Diane meni ruokakauppaan ostamaan nopean aterian päivälliseksi. Lause 2: Diane ajatteli pakasteateriaa, jossa oli kanaa ja nuudeleita. Lause 3: Diane näki kuitenkin, että hyvälaatuinen pakastepizzamerkki oli myynnissä. Lause 4: Hän osti yhden tällaisen pizzan ja sieniä päälle laitettavaksi. Lause 5: Kokonaishinta oli alle neljä dollaria, mikä ilahdutti Dianea.</w:t>
      </w:r>
    </w:p>
    <w:p>
      <w:r>
        <w:rPr>
          <w:b/>
        </w:rPr>
        <w:t xml:space="preserve">Tulos</w:t>
      </w:r>
    </w:p>
    <w:p>
      <w:r>
        <w:t xml:space="preserve">Diane saa aterian alennuksessa</w:t>
      </w:r>
    </w:p>
    <w:p>
      <w:r>
        <w:rPr>
          <w:b/>
        </w:rPr>
        <w:t xml:space="preserve">Esimerkki 4.1082</w:t>
      </w:r>
    </w:p>
    <w:p>
      <w:r>
        <w:t xml:space="preserve">Lause 1: Nate valitsi syksyn lukujärjestykseen viisi kurssia. Lause 2: Hän on opiskellut intensiivisesti viime viikot. Lause 3: Hänen äitinsä huomasi hänen uupumuksensa ja kehotti häntä jättämään muutaman kurssin väliin. Lause 4: Hän kieltäytyi kuitenkin jättämästä yhtään kurssia pois. Lause 5: Hänet potkittiin ulos arvosanojen ohjelmasta, koska hänen keskiarvonsa laski.</w:t>
      </w:r>
    </w:p>
    <w:p>
      <w:r>
        <w:rPr>
          <w:b/>
        </w:rPr>
        <w:t xml:space="preserve">Tulos</w:t>
      </w:r>
    </w:p>
    <w:p>
      <w:r>
        <w:t xml:space="preserve">Holtiton lukukausi</w:t>
      </w:r>
    </w:p>
    <w:p>
      <w:r>
        <w:rPr>
          <w:b/>
        </w:rPr>
        <w:t xml:space="preserve">Esimerkki 4.1083</w:t>
      </w:r>
    </w:p>
    <w:p>
      <w:r>
        <w:t xml:space="preserve">Lause 1: Danilla oli hyvin huono itsetunto, koska hänen kasvoillaan oli paiseita. Lause 2: Hän kokeili monia voiteita ja saippuoita, mutta mikään ei toiminut. Lause 3: Viiteen vuoteen hän ei pystynyt katsomaan itseään peilistä. Lause 4: Kun eräänä päivänä hänen finnit hävisivät, hän hämmästyi. Lause 5: Hän meni ulos eikä kerrankin häpeillyt antaa ihmisten katsoa itseään.</w:t>
      </w:r>
    </w:p>
    <w:p>
      <w:r>
        <w:rPr>
          <w:b/>
        </w:rPr>
        <w:t xml:space="preserve">Tulos</w:t>
      </w:r>
    </w:p>
    <w:p>
      <w:r>
        <w:t xml:space="preserve">Zits</w:t>
      </w:r>
    </w:p>
    <w:p>
      <w:r>
        <w:rPr>
          <w:b/>
        </w:rPr>
        <w:t xml:space="preserve">Esimerkki 4.1084</w:t>
      </w:r>
    </w:p>
    <w:p>
      <w:r>
        <w:t xml:space="preserve">Lause 1: Jane reputti koulun näöntutkimuksessa. Lause 2: Häntä nolotti, että joutuisi käyttämään silmälaseja. Lause 3: Optikon luona hän laittoi uudet silmälasit ja näki asiat selvästi. Lause 4: Hän oli järkyttynyt ja iloinen silmälasien tuomasta erosta. Lause 5: Hän oli niin onnellinen, ettei hän välittänyt siitä, että joku pilkkasi häntä.</w:t>
      </w:r>
    </w:p>
    <w:p>
      <w:r>
        <w:rPr>
          <w:b/>
        </w:rPr>
        <w:t xml:space="preserve">Tulos</w:t>
      </w:r>
    </w:p>
    <w:p>
      <w:r>
        <w:t xml:space="preserve">Silmälasien hankkiminen</w:t>
      </w:r>
    </w:p>
    <w:p>
      <w:r>
        <w:rPr>
          <w:b/>
        </w:rPr>
        <w:t xml:space="preserve">Esimerkki 4.1085</w:t>
      </w:r>
    </w:p>
    <w:p>
      <w:r>
        <w:t xml:space="preserve">Lause 1: Bob käytti koko päivän siihen, että hän laittoi taloonsa uuden valkoisen maton. Lause 2: Hän murisi, ponnisti ja hikoili, kunnes se oli valmis. Lause 3: Bob tarkasteli ylpeänä saamaansa työtä. Lause 4: Sen kunniaksi hän kaatoi itselleen lasillisen punaviiniä. Lause 5: Bobin puhelin säikähti häntä ja hän kaatoi viiniä matolle!</w:t>
      </w:r>
    </w:p>
    <w:p>
      <w:r>
        <w:rPr>
          <w:b/>
        </w:rPr>
        <w:t xml:space="preserve">Tulos</w:t>
      </w:r>
    </w:p>
    <w:p>
      <w:r>
        <w:t xml:space="preserve">Nelson nauraa</w:t>
      </w:r>
    </w:p>
    <w:p>
      <w:r>
        <w:rPr>
          <w:b/>
        </w:rPr>
        <w:t xml:space="preserve">Esimerkki 4.1086</w:t>
      </w:r>
    </w:p>
    <w:p>
      <w:r>
        <w:t xml:space="preserve">Lause 1: Sammy joi kahvilassa hyvänmakuista kylmäkahvia. Lause 2: Ja hän toivoi saavansa sitä joka päivä. Lause 3: Niinpä hän osti kahvipapuja ja kahvimyllyn. Lause 4: Ja hän haudutti kahvijauhetta vedessä yön yli. Lause 5: Sammy oli niin onnellinen siitä, että hän voisi juoda kylmäkahvia joka päivä.</w:t>
      </w:r>
    </w:p>
    <w:p>
      <w:r>
        <w:rPr>
          <w:b/>
        </w:rPr>
        <w:t xml:space="preserve">Tulos</w:t>
      </w:r>
    </w:p>
    <w:p>
      <w:r>
        <w:t xml:space="preserve">Cold Brew</w:t>
      </w:r>
    </w:p>
    <w:p>
      <w:r>
        <w:rPr>
          <w:b/>
        </w:rPr>
        <w:t xml:space="preserve">Esimerkki 4.1087</w:t>
      </w:r>
    </w:p>
    <w:p>
      <w:r>
        <w:t xml:space="preserve">Lause 1: Michelle odotti vihreässä huoneessa. Lause 2: Hän oli menossa talk show'hun. Lause 3: Hän oli hermostunut! Lause 4: Hän katseli muistiinpanojaan. Lause 5: Hän tiesi olevansa valmistautunut.</w:t>
      </w:r>
    </w:p>
    <w:p>
      <w:r>
        <w:rPr>
          <w:b/>
        </w:rPr>
        <w:t xml:space="preserve">Tulos</w:t>
      </w:r>
    </w:p>
    <w:p>
      <w:r>
        <w:t xml:space="preserve">Talk Show</w:t>
      </w:r>
    </w:p>
    <w:p>
      <w:r>
        <w:rPr>
          <w:b/>
        </w:rPr>
        <w:t xml:space="preserve">Esimerkki 4.1088</w:t>
      </w:r>
    </w:p>
    <w:p>
      <w:r>
        <w:t xml:space="preserve">Lause 1: David kertoi Bethille tavanneensa jonkun toisen. Lause 2: Beth oli murtunut menettäessään Davidin, ensimmäisen poikaystävänsä. Lause 3: Beth istui kotonaan syömässä jäätelöä kuukauden ajan. Lause 4: Eräänä päivänä Bethissä napsahti jotain ja hän tajusi, että hän oli päässyt siitä yli. Lause 5: Hän tarttui juoksukenkiinsä ja jatkoi elämäänsä.</w:t>
      </w:r>
    </w:p>
    <w:p>
      <w:r>
        <w:rPr>
          <w:b/>
        </w:rPr>
        <w:t xml:space="preserve">Tulos</w:t>
      </w:r>
    </w:p>
    <w:p>
      <w:r>
        <w:t xml:space="preserve">Eroaminen</w:t>
      </w:r>
    </w:p>
    <w:p>
      <w:r>
        <w:rPr>
          <w:b/>
        </w:rPr>
        <w:t xml:space="preserve">Esimerkki 4.1089</w:t>
      </w:r>
    </w:p>
    <w:p>
      <w:r>
        <w:t xml:space="preserve">Lause 1: Vaimoni työkaveri otti tänään vapaapäivän. Lause 2: Hän joutui viemään morsiamensa sairaalaan. Lause 3: Hänen kädessään oli nastoja, jotka piti poistaa. Lause 4: Hänen oli mentävä magneettikuvaukseen. Lause 5: Hän sanoi, ettei tämä ollut hyvä vapaapäivä.</w:t>
      </w:r>
    </w:p>
    <w:p>
      <w:r>
        <w:rPr>
          <w:b/>
        </w:rPr>
        <w:t xml:space="preserve">Tulos</w:t>
      </w:r>
    </w:p>
    <w:p>
      <w:r>
        <w:t xml:space="preserve">Vapaapäivä</w:t>
      </w:r>
    </w:p>
    <w:p>
      <w:r>
        <w:rPr>
          <w:b/>
        </w:rPr>
        <w:t xml:space="preserve">Esimerkki 4.1090</w:t>
      </w:r>
    </w:p>
    <w:p>
      <w:r>
        <w:t xml:space="preserve">Lause 1: Veljeni asuu Allstonissa. Lause 2: Talot ovat lähellä toisiaan. Lause 3: Viime yönä kaatui vanha puu. Lause 4: Puun raivaaminen vei tunteja. Lause 5: Veljeni otti valokuvan ja julkaisi sen FB:ssä.</w:t>
      </w:r>
    </w:p>
    <w:p>
      <w:r>
        <w:rPr>
          <w:b/>
        </w:rPr>
        <w:t xml:space="preserve">Tulos</w:t>
      </w:r>
    </w:p>
    <w:p>
      <w:r>
        <w:t xml:space="preserve">Kaatunut puu</w:t>
      </w:r>
    </w:p>
    <w:p>
      <w:r>
        <w:rPr>
          <w:b/>
        </w:rPr>
        <w:t xml:space="preserve">Esimerkki 4.1091</w:t>
      </w:r>
    </w:p>
    <w:p>
      <w:r>
        <w:t xml:space="preserve">Lause 1: Mies istui lempituoliinsa. Lause 2: Hän nojasi jalkansa ottomaaniin. Lause 3: Se oli loistava paikka rentoutua. Lause 4: Hän teki olonsa mukavaksi ja avasi kirjan. Lause 5: Hän piti rentouttavasta illasta kotona.</w:t>
      </w:r>
    </w:p>
    <w:p>
      <w:r>
        <w:rPr>
          <w:b/>
        </w:rPr>
        <w:t xml:space="preserve">Tulos</w:t>
      </w:r>
    </w:p>
    <w:p>
      <w:r>
        <w:t xml:space="preserve">Ottomaanien</w:t>
      </w:r>
    </w:p>
    <w:p>
      <w:r>
        <w:rPr>
          <w:b/>
        </w:rPr>
        <w:t xml:space="preserve">Esimerkki 4.1092</w:t>
      </w:r>
    </w:p>
    <w:p>
      <w:r>
        <w:t xml:space="preserve">Lause 1: Ystäväni antoi minulle syntymäpäivänäni lahjan. Lause 2: Lahja oli sormus. Lause 3: Kadotin sormuksen tänään. Lause 4: Etsimme sormusta kaikkialta. Lause 5: Emme löytäneet sormusta.</w:t>
      </w:r>
    </w:p>
    <w:p>
      <w:r>
        <w:rPr>
          <w:b/>
        </w:rPr>
        <w:t xml:space="preserve">Tulos</w:t>
      </w:r>
    </w:p>
    <w:p>
      <w:r>
        <w:t xml:space="preserve">Sormus.</w:t>
      </w:r>
    </w:p>
    <w:p>
      <w:r>
        <w:rPr>
          <w:b/>
        </w:rPr>
        <w:t xml:space="preserve">Esimerkki 4.1093</w:t>
      </w:r>
    </w:p>
    <w:p>
      <w:r>
        <w:t xml:space="preserve">Lause 1: Jessica halusi jotain kylmää ja makeaa syötävää. Lause 2: Hän katsoi pakastimeen, mutta ei nähnyt jäätelöä. Lause 3: Jessica näki tiskillä hedelmiä. Lause 4: Hän laittoi hedelmät, jään ja jogurtin tehosekoittimeen. Lause 5: Jessica nautti terveellisestä smoothiesta.</w:t>
      </w:r>
    </w:p>
    <w:p>
      <w:r>
        <w:rPr>
          <w:b/>
        </w:rPr>
        <w:t xml:space="preserve">Tulos</w:t>
      </w:r>
    </w:p>
    <w:p>
      <w:r>
        <w:t xml:space="preserve">Sweet Tooth</w:t>
      </w:r>
    </w:p>
    <w:p>
      <w:r>
        <w:rPr>
          <w:b/>
        </w:rPr>
        <w:t xml:space="preserve">Esimerkki 4.1094</w:t>
      </w:r>
    </w:p>
    <w:p>
      <w:r>
        <w:t xml:space="preserve">Lause 1: Iäkäs nainen odotti kadun varrella. Lause 2: Hän asetti jalkansa tielle lähteäkseen kävelemään. Lause 3: Auto yritti kuitenkin kiihdyttää. Lause 4: Sen sijaan, että hän olisi mennyt eteenpäin, hän asetti jalkansa takaisin. Lause 5: Sen jälkeen auto hidasti vauhtia.</w:t>
      </w:r>
    </w:p>
    <w:p>
      <w:r>
        <w:rPr>
          <w:b/>
        </w:rPr>
        <w:t xml:space="preserve">Tulos</w:t>
      </w:r>
    </w:p>
    <w:p>
      <w:r>
        <w:t xml:space="preserve">Lähellä mutta tappava</w:t>
      </w:r>
    </w:p>
    <w:p>
      <w:r>
        <w:rPr>
          <w:b/>
        </w:rPr>
        <w:t xml:space="preserve">Esimerkki 4.1095</w:t>
      </w:r>
    </w:p>
    <w:p>
      <w:r>
        <w:t xml:space="preserve">Lause 1: Polly osti maalta talon, jossa on lato ja useita hehtaareja. Lause 2: Ladossa asui luonnonvarainen kissa, jonka tehtävänä oli pyydystää hiiriä. Lause 3: Polly rakastui kissaan ja kesytti sen vähitellen. Lause 4: Vuosia myöhemmin kissasta on tullut yhtä ystävällinen kuin Pollyn kotikissat. Lause 5: Se asuu kuitenkin edelleen mieluummin navetassa.</w:t>
      </w:r>
    </w:p>
    <w:p>
      <w:r>
        <w:rPr>
          <w:b/>
        </w:rPr>
        <w:t xml:space="preserve">Tulos</w:t>
      </w:r>
    </w:p>
    <w:p>
      <w:r>
        <w:t xml:space="preserve">Pollyn ystävällinen luonnonvarainen kissa</w:t>
      </w:r>
    </w:p>
    <w:p>
      <w:r>
        <w:rPr>
          <w:b/>
        </w:rPr>
        <w:t xml:space="preserve">Esimerkki 4.1096</w:t>
      </w:r>
    </w:p>
    <w:p>
      <w:r>
        <w:t xml:space="preserve">Lause 1: Angie meni uima-altaalle, mutta hän ei päässyt veteen. Lause 2: Angie ei osannut uida. Lause 3: Hänen ystävänsä vei hänet uimaopetukseen. Lause 4: Nyt Angie ei enää pelkää mennä altaaseen. Lause 5: Angie on iloinen siitä, että hänen ystävänsä vei hänet uimaopetukseen.</w:t>
      </w:r>
    </w:p>
    <w:p>
      <w:r>
        <w:rPr>
          <w:b/>
        </w:rPr>
        <w:t xml:space="preserve">Tulos</w:t>
      </w:r>
    </w:p>
    <w:p>
      <w:r>
        <w:t xml:space="preserve">Uimaopetus</w:t>
      </w:r>
    </w:p>
    <w:p>
      <w:r>
        <w:rPr>
          <w:b/>
        </w:rPr>
        <w:t xml:space="preserve">Esimerkki 4.1097</w:t>
      </w:r>
    </w:p>
    <w:p>
      <w:r>
        <w:t xml:space="preserve">Lause 1: Patricia ja hänen miehensä ostivat uuden talon. Lause 2: Se oli halpa, mutta vaati paljon työtä. Lause 3: He ajattelivat voivansa tehdä suurimman osan remontista itse. Lause 4: Mutta kun ongelmia ilmeni enemmän, he päättivät palkata työryhmän. Lause 5: Talo oli valmis hetkessä, koska miehistö oli erittäin taitava.</w:t>
      </w:r>
    </w:p>
    <w:p>
      <w:r>
        <w:rPr>
          <w:b/>
        </w:rPr>
        <w:t xml:space="preserve">Tulos</w:t>
      </w:r>
    </w:p>
    <w:p>
      <w:r>
        <w:t xml:space="preserve">Uusi talo</w:t>
      </w:r>
    </w:p>
    <w:p>
      <w:r>
        <w:rPr>
          <w:b/>
        </w:rPr>
        <w:t xml:space="preserve">Esimerkki 4.1098</w:t>
      </w:r>
    </w:p>
    <w:p>
      <w:r>
        <w:t xml:space="preserve">Lause 1: Analle sanottiin, että hän tarvitsee hammasraudat. Lause 2: Hän oli kauhuissaan! Lause 3: Hän vain tiesi, että hänen ystävänsä pilkkaavat häntä. Lause 4: Mutta hänen yllätyksekseen kukaan ei pilkannut. Lause 5: Kaikki olivat hyvin kannustavia!</w:t>
      </w:r>
    </w:p>
    <w:p>
      <w:r>
        <w:rPr>
          <w:b/>
        </w:rPr>
        <w:t xml:space="preserve">Tulos</w:t>
      </w:r>
    </w:p>
    <w:p>
      <w:r>
        <w:t xml:space="preserve">Ahdinraudat</w:t>
      </w:r>
    </w:p>
    <w:p>
      <w:r>
        <w:rPr>
          <w:b/>
        </w:rPr>
        <w:t xml:space="preserve">Esimerkki 4.1099</w:t>
      </w:r>
    </w:p>
    <w:p>
      <w:r>
        <w:t xml:space="preserve">Lause 1: Tim muutti uuteen kouluun. Lause 2: Pian muutama jengiläinen kiusasi häntä. Lause 3: Hän yritti kerran taistella vastaan. Lause 4: He odottivat, kunnes Tim pääsi pois luokasta. Lause 5: Sitten he kävivät hänen kimppuunsa koulun lähellä.</w:t>
      </w:r>
    </w:p>
    <w:p>
      <w:r>
        <w:rPr>
          <w:b/>
        </w:rPr>
        <w:t xml:space="preserve">Tulos</w:t>
      </w:r>
    </w:p>
    <w:p>
      <w:r>
        <w:t xml:space="preserve">Hyppääminen</w:t>
      </w:r>
    </w:p>
    <w:p>
      <w:r>
        <w:rPr>
          <w:b/>
        </w:rPr>
        <w:t xml:space="preserve">Esimerkki 4.1100</w:t>
      </w:r>
    </w:p>
    <w:p>
      <w:r>
        <w:t xml:space="preserve">Lause 1: Smithin perhe oli maatilallaan. Lause 2: Suuri myrsky oli tulossa heidän luokseen. Lause 3: He yrittivät suojella maataan niin hyvin kuin mahdollista. Lause 4: Smithin perhe selvisi vahingoittumattomana. Lause 5: Valitettavasti suuri osa heidän tavaroistaan tuhoutui.</w:t>
      </w:r>
    </w:p>
    <w:p>
      <w:r>
        <w:rPr>
          <w:b/>
        </w:rPr>
        <w:t xml:space="preserve">Tulos</w:t>
      </w:r>
    </w:p>
    <w:p>
      <w:r>
        <w:t xml:space="preserve">Paha myrsky</w:t>
      </w:r>
    </w:p>
    <w:p>
      <w:r>
        <w:rPr>
          <w:b/>
        </w:rPr>
        <w:t xml:space="preserve">Esimerkki 4.1101</w:t>
      </w:r>
    </w:p>
    <w:p>
      <w:r>
        <w:t xml:space="preserve">Lause 1: Andy oli hyvin hermostunut. Lause 2: Hänellä oli sokkotreffit ravintolassa. Lause 3: Hän istui alas ja odotti, että treffikumppani ilmestyisi. Lause 4: Hän sanoi pukeutuvansa mustaan mekkoon. Lause 5: Kun hän tuli ovesta sisään, Andy oli vaikuttunut hänen kauneudestaan.</w:t>
      </w:r>
    </w:p>
    <w:p>
      <w:r>
        <w:rPr>
          <w:b/>
        </w:rPr>
        <w:t xml:space="preserve">Tulos</w:t>
      </w:r>
    </w:p>
    <w:p>
      <w:r>
        <w:t xml:space="preserve">Andyn treffit</w:t>
      </w:r>
    </w:p>
    <w:p>
      <w:r>
        <w:rPr>
          <w:b/>
        </w:rPr>
        <w:t xml:space="preserve">Esimerkki 4.1102</w:t>
      </w:r>
    </w:p>
    <w:p>
      <w:r>
        <w:t xml:space="preserve">Lause 1: Suzy on ulkona leikkimässä. Lause 2: Hän kompastuu ja kaatuu. Lause 3: Hän huomaa, että jotain puuttuu. Lause 4: Hänen hampaansa oli pudonnut. Lause 5: Hän juoksee ja laittaa sen tyynynsä alle hammaskeijulle.</w:t>
      </w:r>
    </w:p>
    <w:p>
      <w:r>
        <w:rPr>
          <w:b/>
        </w:rPr>
        <w:t xml:space="preserve">Tulos</w:t>
      </w:r>
    </w:p>
    <w:p>
      <w:r>
        <w:t xml:space="preserve">Suzy menettää hampaan</w:t>
      </w:r>
    </w:p>
    <w:p>
      <w:r>
        <w:rPr>
          <w:b/>
        </w:rPr>
        <w:t xml:space="preserve">Esimerkki 4.1103</w:t>
      </w:r>
    </w:p>
    <w:p>
      <w:r>
        <w:t xml:space="preserve">Lause 1: Poika kiipesi puuhun. Lause 2: Hän pystyi näkemään talonsa puusta. Lause 3: Hän näki isänsä kuistilla. Lause 4: Hänen isänsä tupakoi. Lause 5: Hänen isänsä ei saanut polttaa.</w:t>
      </w:r>
    </w:p>
    <w:p>
      <w:r>
        <w:rPr>
          <w:b/>
        </w:rPr>
        <w:t xml:space="preserve">Tulos</w:t>
      </w:r>
    </w:p>
    <w:p>
      <w:r>
        <w:t xml:space="preserve">puu</w:t>
      </w:r>
    </w:p>
    <w:p>
      <w:r>
        <w:rPr>
          <w:b/>
        </w:rPr>
        <w:t xml:space="preserve">Esimerkki 4.1104</w:t>
      </w:r>
    </w:p>
    <w:p>
      <w:r>
        <w:t xml:space="preserve">Lause 1: Hieman yli kaksi tuntia ennen oppituntia halusin katsoa kahden tunnin elokuvan. Lause 2: Se puskuroitui, ja katsoin elokuvan. Lause 3: Viimeisten 20 minuutin aikana internet-yhteyteni lakkasi toimimasta. Lause 4: Halusin todella nähdä lopun, joten odotin elokuvan uudelleen puskurointia. Lause 5: Kun elokuva loppui, päätin olla menemättä tunnille, koska oli myöhä.</w:t>
      </w:r>
    </w:p>
    <w:p>
      <w:r>
        <w:rPr>
          <w:b/>
        </w:rPr>
        <w:t xml:space="preserve">Tulos</w:t>
      </w:r>
    </w:p>
    <w:p>
      <w:r>
        <w:t xml:space="preserve">Videon puskurointi</w:t>
      </w:r>
    </w:p>
    <w:p>
      <w:r>
        <w:rPr>
          <w:b/>
        </w:rPr>
        <w:t xml:space="preserve">Esimerkki 4.1105</w:t>
      </w:r>
    </w:p>
    <w:p>
      <w:r>
        <w:t xml:space="preserve">Lause 1: Ankka rakasti venettään. Lause 2: Hän kävi vesillä joka päivä. Lause 3: Eräänä päivänä oli kova myrsky. Lause 4: Ankanen lähti kuitenkin vesille. Lause 5: Ankan vene upposi, eikä häntä enää koskaan nähty.</w:t>
      </w:r>
    </w:p>
    <w:p>
      <w:r>
        <w:rPr>
          <w:b/>
        </w:rPr>
        <w:t xml:space="preserve">Tulos</w:t>
      </w:r>
    </w:p>
    <w:p>
      <w:r>
        <w:t xml:space="preserve">Duckyn vene</w:t>
      </w:r>
    </w:p>
    <w:p>
      <w:r>
        <w:rPr>
          <w:b/>
        </w:rPr>
        <w:t xml:space="preserve">Esimerkki 4.1106</w:t>
      </w:r>
    </w:p>
    <w:p>
      <w:r>
        <w:t xml:space="preserve">Tuomio 1: Tuomari totesi miehen syylliseksi. Tuomio 2: Hän tuomitsi hänet neljäksi vuodeksi. Lause 3: Miehen vaimo alkoi itkeä. Lause 4: Tuomarille tuli paha mieli. Lause 5: Hän antoi naiselle nenäliinan.</w:t>
      </w:r>
    </w:p>
    <w:p>
      <w:r>
        <w:rPr>
          <w:b/>
        </w:rPr>
        <w:t xml:space="preserve">Tulos</w:t>
      </w:r>
    </w:p>
    <w:p>
      <w:r>
        <w:t xml:space="preserve">Kova työ</w:t>
      </w:r>
    </w:p>
    <w:p>
      <w:r>
        <w:rPr>
          <w:b/>
        </w:rPr>
        <w:t xml:space="preserve">Esimerkki 4.1107</w:t>
      </w:r>
    </w:p>
    <w:p>
      <w:r>
        <w:t xml:space="preserve">Lause 1: Tyler inhosi elokuvissa käymistä. Lause 2: Hän kuuli kaikki kovat äänet ja kirkkaat valot ja joutui paniikkiin. Lause 3: Tyler yritti piiloutua penkin alle, mutta äiti ei antanut hänen mennä. Lause 4: Hän alkoi itkeä, ja hänen isänsä vei hänet vessaan. Lause 5: Tylerin vanhemmat päättivät, että hän oli ehkä liian nuori elokuviin.</w:t>
      </w:r>
    </w:p>
    <w:p>
      <w:r>
        <w:rPr>
          <w:b/>
        </w:rPr>
        <w:t xml:space="preserve">Tulos</w:t>
      </w:r>
    </w:p>
    <w:p>
      <w:r>
        <w:t xml:space="preserve">Elokuvat</w:t>
      </w:r>
    </w:p>
    <w:p>
      <w:r>
        <w:rPr>
          <w:b/>
        </w:rPr>
        <w:t xml:space="preserve">Esimerkki 4.1108</w:t>
      </w:r>
    </w:p>
    <w:p>
      <w:r>
        <w:t xml:space="preserve">Lause 1: Poikani oli yökylässä, kun hän oli seitsemänvuotias. Lause 2: Hän kutsui kaksi ystäväänsä, Joen ja Timin. Lause 3: Tim oli seikkailunhaluinen, mutta Joe oli sulkeutunut. Lause 4: Keskiyöllä Joen oli lähdettävä kotiin, koska hänellä oli ikävä äitiä. Lause 5: Joe on 27-vuotias ja asuu yhä kotona.</w:t>
      </w:r>
    </w:p>
    <w:p>
      <w:r>
        <w:rPr>
          <w:b/>
        </w:rPr>
        <w:t xml:space="preserve">Tulos</w:t>
      </w:r>
    </w:p>
    <w:p>
      <w:r>
        <w:t xml:space="preserve">Eroahdistus</w:t>
      </w:r>
    </w:p>
    <w:p>
      <w:r>
        <w:rPr>
          <w:b/>
        </w:rPr>
        <w:t xml:space="preserve">Esimerkki 4.1109</w:t>
      </w:r>
    </w:p>
    <w:p>
      <w:r>
        <w:t xml:space="preserve">Lause 1: Freda menee lunastamaan palkkansa. Lause 2: Hän lähtee kasinolle pelaamaan sitä. Lause 3: Hän alkaa pelata kolikkopelejä ja häviää. Lause 4: Hän kokeilee blackjackia ja häviää. Lause 5: Freda pelasi koko palkkasekkinsä.</w:t>
      </w:r>
    </w:p>
    <w:p>
      <w:r>
        <w:rPr>
          <w:b/>
        </w:rPr>
        <w:t xml:space="preserve">Tulos</w:t>
      </w:r>
    </w:p>
    <w:p>
      <w:r>
        <w:t xml:space="preserve">Freda pelaa palkkansa uhkapelillä</w:t>
      </w:r>
    </w:p>
    <w:p>
      <w:r>
        <w:rPr>
          <w:b/>
        </w:rPr>
        <w:t xml:space="preserve">Esimerkki 4.1110</w:t>
      </w:r>
    </w:p>
    <w:p>
      <w:r>
        <w:t xml:space="preserve">Lause 1: Una halusi aloittaa kirjailijana. Lause 2: Hän tunsi olevansa täysin hukassa kaiken julkaisemista koskevan tiedon keskellä. Lause 3: Hän meni paikalliseen kirjastoonsa ja pyysi neuvoja. Lause 4: Siellä eräs työntekijä kertoi hänelle, että siellä oli luettelo kirjailijan resursseista. Lause 5: Kirjaston luettelo johdatti hänet tielle kohti menestystä.</w:t>
      </w:r>
    </w:p>
    <w:p>
      <w:r>
        <w:rPr>
          <w:b/>
        </w:rPr>
        <w:t xml:space="preserve">Tulos</w:t>
      </w:r>
    </w:p>
    <w:p>
      <w:r>
        <w:t xml:space="preserve">Kirjoittajan resurssit</w:t>
      </w:r>
    </w:p>
    <w:p>
      <w:r>
        <w:rPr>
          <w:b/>
        </w:rPr>
        <w:t xml:space="preserve">Esimerkki 4.1111</w:t>
      </w:r>
    </w:p>
    <w:p>
      <w:r>
        <w:t xml:space="preserve">Lause 1: Marcus naputteli sormiaan limonaditelineellään. Lause 2: Kauppa kävi hitaasti. Lause 3: Jokainen auto tuntui ajavan ohi. Lause 4: Lopulta pyöräilijä pysähtyi. Lause 5: Hän osti kupin ja jätti yhden dollarin tipin.</w:t>
      </w:r>
    </w:p>
    <w:p>
      <w:r>
        <w:rPr>
          <w:b/>
        </w:rPr>
        <w:t xml:space="preserve">Tulos</w:t>
      </w:r>
    </w:p>
    <w:p>
      <w:r>
        <w:t xml:space="preserve">Limonadi stand</w:t>
      </w:r>
    </w:p>
    <w:p>
      <w:r>
        <w:rPr>
          <w:b/>
        </w:rPr>
        <w:t xml:space="preserve">Esimerkki 4.1112</w:t>
      </w:r>
    </w:p>
    <w:p>
      <w:r>
        <w:t xml:space="preserve">Lause 1: Eräänä päivänä Zak lähti Miamiin. Lause 2: Ensin hän meni Jungle Islandille. Lause 3: Sitten hän meni Villa Vizcayaan. Lause 4: Lopuksi hän meni Miamin meriakvaarioon. Lause 5: Hänellä oli superhauska päivä.</w:t>
      </w:r>
    </w:p>
    <w:p>
      <w:r>
        <w:rPr>
          <w:b/>
        </w:rPr>
        <w:t xml:space="preserve">Tulos</w:t>
      </w:r>
    </w:p>
    <w:p>
      <w:r>
        <w:t xml:space="preserve">Miamin matka</w:t>
      </w:r>
    </w:p>
    <w:p>
      <w:r>
        <w:rPr>
          <w:b/>
        </w:rPr>
        <w:t xml:space="preserve">Esimerkki 4.1113</w:t>
      </w:r>
    </w:p>
    <w:p>
      <w:r>
        <w:t xml:space="preserve">Lause 1: Sam oli grillijuhlissa. Lause 2: He grillasivat propaanilla. Lause 3: Yksi letkuista oli löysällä. Lause 4: Tapahtui pieni räjähdys. Lause 5: Onneksi kukaan ei loukkaantunut.</w:t>
      </w:r>
    </w:p>
    <w:p>
      <w:r>
        <w:rPr>
          <w:b/>
        </w:rPr>
        <w:t xml:space="preserve">Tulos</w:t>
      </w:r>
    </w:p>
    <w:p>
      <w:r>
        <w:t xml:space="preserve">Satunnainen räjähdys</w:t>
      </w:r>
    </w:p>
    <w:p>
      <w:r>
        <w:rPr>
          <w:b/>
        </w:rPr>
        <w:t xml:space="preserve">Esimerkki 4.1114</w:t>
      </w:r>
    </w:p>
    <w:p>
      <w:r>
        <w:t xml:space="preserve">Lause 1: Minulla oli tänään yhdeksän tarkastusta suoritettavana töissä. Lause 2: Niiden piti tulla tänään. Lause 3: Minulla oli koko kuukausi aikaa saada ne valmiiksi, mutta olin hyvin kiireinen. Lause 4: Vietin koko päivän tarkastusten parissa. Lause 5: Ensi kerralla teen niitä vain vähän kerrallaan.</w:t>
      </w:r>
    </w:p>
    <w:p>
      <w:r>
        <w:rPr>
          <w:b/>
        </w:rPr>
        <w:t xml:space="preserve">Tulos</w:t>
      </w:r>
    </w:p>
    <w:p>
      <w:r>
        <w:t xml:space="preserve">Tylsää</w:t>
      </w:r>
    </w:p>
    <w:p>
      <w:r>
        <w:rPr>
          <w:b/>
        </w:rPr>
        <w:t xml:space="preserve">Esimerkki 4.1115</w:t>
      </w:r>
    </w:p>
    <w:p>
      <w:r>
        <w:t xml:space="preserve">Lause 1: Jeff oli etsinyt töitä jo jonkin aikaa. Lause 2: Eräänä päivänä hän sai kaksi tarjousta kahdesta eri yrityksestä! Lause 3: Toisesta työstä maksettiin enemmän, kun taas toisessa työssä oli paljon paremmat edut. Lause 4: Jeff mietti koko päivän, kumman hän ottaisi. Lause 5: Hän päätti ottaa sen paremmin palkatun työn.</w:t>
      </w:r>
    </w:p>
    <w:p>
      <w:r>
        <w:rPr>
          <w:b/>
        </w:rPr>
        <w:t xml:space="preserve">Tulos</w:t>
      </w:r>
    </w:p>
    <w:p>
      <w:r>
        <w:t xml:space="preserve">Päätökset</w:t>
      </w:r>
    </w:p>
    <w:p>
      <w:r>
        <w:rPr>
          <w:b/>
        </w:rPr>
        <w:t xml:space="preserve">Esimerkki 4.1116</w:t>
      </w:r>
    </w:p>
    <w:p>
      <w:r>
        <w:t xml:space="preserve">Lause 1: Martin on aina rakastanut taikuutta. Lause 2: Martin varttui katsellen taikureita ja ihmetellen, mitä he voivat tehdä. Lause 3: Hän päätti kokeilla ja opetella taikuutta itse. Lause 4: Hän harjoitteli yötä päivää, kunnes oli paras. Lause 5: Martin vietti elämänsä taikurina.</w:t>
      </w:r>
    </w:p>
    <w:p>
      <w:r>
        <w:rPr>
          <w:b/>
        </w:rPr>
        <w:t xml:space="preserve">Tulos</w:t>
      </w:r>
    </w:p>
    <w:p>
      <w:r>
        <w:t xml:space="preserve">Martinista tulee taikuri</w:t>
      </w:r>
    </w:p>
    <w:p>
      <w:r>
        <w:rPr>
          <w:b/>
        </w:rPr>
        <w:t xml:space="preserve">Esimerkki 4.1117</w:t>
      </w:r>
    </w:p>
    <w:p>
      <w:r>
        <w:t xml:space="preserve">Lause 1: Janie osallistui liikuntatunnille ystävänsä kanssa. Lause 2: Hän ei aluksi pitänyt siitä. Lause 3: Se oli hyvin hämmentävää ja nopeatempoista. Lause 4: Janie jatkoi tunneilla käymistä. Lause 5: Lopulta hän pystyi pysymään rutiineissa mukana.</w:t>
      </w:r>
    </w:p>
    <w:p>
      <w:r>
        <w:rPr>
          <w:b/>
        </w:rPr>
        <w:t xml:space="preserve">Tulos</w:t>
      </w:r>
    </w:p>
    <w:p>
      <w:r>
        <w:t xml:space="preserve">Liikuntatunti</w:t>
      </w:r>
    </w:p>
    <w:p>
      <w:r>
        <w:rPr>
          <w:b/>
        </w:rPr>
        <w:t xml:space="preserve">Esimerkki 4.1118</w:t>
      </w:r>
    </w:p>
    <w:p>
      <w:r>
        <w:t xml:space="preserve">Lause 1: Nainen nyppi kulmakarvansa. Lause 2: Hän ajatteli, että hän oli vetänyt liikaa. Lause 3: Hän veti ne kaikki pois. Lause 4: Hän veti kulmakarvat päähänsä. Lause 5: Hän piti siitä, miltä vedetyt kulmakarvat näyttivät.</w:t>
      </w:r>
    </w:p>
    <w:p>
      <w:r>
        <w:rPr>
          <w:b/>
        </w:rPr>
        <w:t xml:space="preserve">Tulos</w:t>
      </w:r>
    </w:p>
    <w:p>
      <w:r>
        <w:t xml:space="preserve">Kulmakarvat</w:t>
      </w:r>
    </w:p>
    <w:p>
      <w:r>
        <w:rPr>
          <w:b/>
        </w:rPr>
        <w:t xml:space="preserve">Esimerkki 4.1119</w:t>
      </w:r>
    </w:p>
    <w:p>
      <w:r>
        <w:t xml:space="preserve">Lause 1: John oli kotona katsomassa elokuvaa. Lause 2: Yhtäkkiä sähköt katkesivat. Lause 3: John nousi ylös tutkimaan asiaa. Lause 4: Yksi rasiassa olevista katkaisijoista oli lauennut. Lause 5: Hän korjasi sen ja lopetti sitten elokuvansa.</w:t>
      </w:r>
    </w:p>
    <w:p>
      <w:r>
        <w:rPr>
          <w:b/>
        </w:rPr>
        <w:t xml:space="preserve">Tulos</w:t>
      </w:r>
    </w:p>
    <w:p>
      <w:r>
        <w:t xml:space="preserve">Elokuvan katsominen</w:t>
      </w:r>
    </w:p>
    <w:p>
      <w:r>
        <w:rPr>
          <w:b/>
        </w:rPr>
        <w:t xml:space="preserve">Esimerkki 4.1120</w:t>
      </w:r>
    </w:p>
    <w:p>
      <w:r>
        <w:t xml:space="preserve">Lause 1: Tom ja hänen kolme ystäväänsä tekivät elokuvan. Lause 2: He tekivät paljon rahaa. Lause 3: Tomin kolme ystävää menivät vararikkoon ja ihmettelivät, miten Tom ei mennyt. Lause 4: Hänen ystävänsä kysyivät häneltä, miten hän pysyi varakkaana. Lause 5: Tom kertoi heille, että hän säästi kaiken.</w:t>
      </w:r>
    </w:p>
    <w:p>
      <w:r>
        <w:rPr>
          <w:b/>
        </w:rPr>
        <w:t xml:space="preserve">Tulos</w:t>
      </w:r>
    </w:p>
    <w:p>
      <w:r>
        <w:t xml:space="preserve">Säästöt</w:t>
      </w:r>
    </w:p>
    <w:p>
      <w:r>
        <w:rPr>
          <w:b/>
        </w:rPr>
        <w:t xml:space="preserve">Esimerkki 4.1121</w:t>
      </w:r>
    </w:p>
    <w:p>
      <w:r>
        <w:t xml:space="preserve">Lause 1: Johnny tarvitsi hiustenleikkuun. Lause 2: Johnny päätti tehdä sen itse. Lause 3: Johnny osti "tee-se-itse"-partakoneen. Lause 4: Johnny käytti partaveitseä täydellisesti. Lause 5: Johnny teki itselleen upean hiustenleikkuun.</w:t>
      </w:r>
    </w:p>
    <w:p>
      <w:r>
        <w:rPr>
          <w:b/>
        </w:rPr>
        <w:t xml:space="preserve">Tulos</w:t>
      </w:r>
    </w:p>
    <w:p>
      <w:r>
        <w:t xml:space="preserve">Hiukset</w:t>
      </w:r>
    </w:p>
    <w:p>
      <w:r>
        <w:rPr>
          <w:b/>
        </w:rPr>
        <w:t xml:space="preserve">Esimerkki 4.1122</w:t>
      </w:r>
    </w:p>
    <w:p>
      <w:r>
        <w:t xml:space="preserve">Lause 1: Mies täytti osoitteensa. Lause 2: Yritys myi osoitteen. Lause 3: Mainostaja lähetti osoitteeseen mainoksen. Lause 4: Mies osti jotain. Lause 5: Mainostaja merkitsi miehen nimen potentiaaliseksi asiakkaaksi.</w:t>
      </w:r>
    </w:p>
    <w:p>
      <w:r>
        <w:rPr>
          <w:b/>
        </w:rPr>
        <w:t xml:space="preserve">Tulos</w:t>
      </w:r>
    </w:p>
    <w:p>
      <w:r>
        <w:t xml:space="preserve">Osoite</w:t>
      </w:r>
    </w:p>
    <w:p>
      <w:r>
        <w:rPr>
          <w:b/>
        </w:rPr>
        <w:t xml:space="preserve">Esimerkki 4.1123</w:t>
      </w:r>
    </w:p>
    <w:p>
      <w:r>
        <w:t xml:space="preserve">Lause 1: Tina oli surkea laulaja. Lause 2: Hän palkkasi äänivalmentajan. Lause 3: Hänen harjoituksensa ei parantanut hänen laulutaitoaan. Lause 4: Tina päätti luopua laulu-urastaan. Lause 5: Hän työskentelee nyt lentoemäntänä.</w:t>
      </w:r>
    </w:p>
    <w:p>
      <w:r>
        <w:rPr>
          <w:b/>
        </w:rPr>
        <w:t xml:space="preserve">Tulos</w:t>
      </w:r>
    </w:p>
    <w:p>
      <w:r>
        <w:t xml:space="preserve">Kauhea laulaja</w:t>
      </w:r>
    </w:p>
    <w:p>
      <w:r>
        <w:rPr>
          <w:b/>
        </w:rPr>
        <w:t xml:space="preserve">Esimerkki 4.1124</w:t>
      </w:r>
    </w:p>
    <w:p>
      <w:r>
        <w:t xml:space="preserve">Lause 1: Unohdin ostaa äidilleni lahjan äitienpäiväksi. Lause 2: Kun menin kauppaan, kukat olivat loppu. Lause 3: Ostin hänelle kortin ja pienen suklaakakun. Lause 4: Minusta tuntui pahalta, kun en muistanut äitienpäivää. Lause 5: Hän kuitenkin piti kortista ja kakusta!</w:t>
      </w:r>
    </w:p>
    <w:p>
      <w:r>
        <w:rPr>
          <w:b/>
        </w:rPr>
        <w:t xml:space="preserve">Tulos</w:t>
      </w:r>
    </w:p>
    <w:p>
      <w:r>
        <w:t xml:space="preserve">Äitienpäivä</w:t>
      </w:r>
    </w:p>
    <w:p>
      <w:r>
        <w:rPr>
          <w:b/>
        </w:rPr>
        <w:t xml:space="preserve">Esimerkki 4.1125</w:t>
      </w:r>
    </w:p>
    <w:p>
      <w:r>
        <w:t xml:space="preserve">Lause 1: Tom kaivoi takapihallaan. Lause 2: Hän huomasi törmänneensä johonkin kiinteään. Lause 3: Tom kaivoi esiin metallilaatikon. Lause 4: Sen sisällä oli useita esineitä. Lause 5: Tom myi sen tuhansilla dollareilla.</w:t>
      </w:r>
    </w:p>
    <w:p>
      <w:r>
        <w:rPr>
          <w:b/>
        </w:rPr>
        <w:t xml:space="preserve">Tulos</w:t>
      </w:r>
    </w:p>
    <w:p>
      <w:r>
        <w:t xml:space="preserve">Löydetty aarre</w:t>
      </w:r>
    </w:p>
    <w:p>
      <w:r>
        <w:rPr>
          <w:b/>
        </w:rPr>
        <w:t xml:space="preserve">Esimerkki 4.1126</w:t>
      </w:r>
    </w:p>
    <w:p>
      <w:r>
        <w:t xml:space="preserve">Lause 1: Joshilla oli pitkä työpäivä. Lause 2: Häntä odottivat kotityöt kotona. Lause 3: Hänen piti rentoutua. Lause 4: Josh päätti ajella vähän aikaa ympäriinsä. Lause 5: Viileä ilma auttoi häntä voimaan paremmin.</w:t>
      </w:r>
    </w:p>
    <w:p>
      <w:r>
        <w:rPr>
          <w:b/>
        </w:rPr>
        <w:t xml:space="preserve">Tulos</w:t>
      </w:r>
    </w:p>
    <w:p>
      <w:r>
        <w:t xml:space="preserve">Myöhäisillan ajo</w:t>
      </w:r>
    </w:p>
    <w:p>
      <w:r>
        <w:rPr>
          <w:b/>
        </w:rPr>
        <w:t xml:space="preserve">Esimerkki 4.1127</w:t>
      </w:r>
    </w:p>
    <w:p>
      <w:r>
        <w:t xml:space="preserve">Lause 1: Jeff jäi luoksemme vielä yhdeksi yöksi. Lause 2: Sinä yönä leikimme piilosta. Lause 3: Minä ja veljeni juoksimme vanhempiemme makuuhuoneeseen. Lause 4: Päätimme pukeutua toistemme vaatteisiin huijatakseen häntä. Lause 5: Veljeni pukeutui mekkooni, ja minä pukeuduin hänen farkkuihinsa ja paitaansa.</w:t>
      </w:r>
    </w:p>
    <w:p>
      <w:r>
        <w:rPr>
          <w:b/>
        </w:rPr>
        <w:t xml:space="preserve">Tulos</w:t>
      </w:r>
    </w:p>
    <w:p>
      <w:r>
        <w:t xml:space="preserve">Jeff 2</w:t>
      </w:r>
    </w:p>
    <w:p>
      <w:r>
        <w:rPr>
          <w:b/>
        </w:rPr>
        <w:t xml:space="preserve">Esimerkki 4.1128</w:t>
      </w:r>
    </w:p>
    <w:p>
      <w:r>
        <w:t xml:space="preserve">Lause 1: Jan vie roskat ulos. Lause 2: Kävellessään hän liukastuu. Lause 3: Hän pudottaa roskat maahan. Lause 4: Jan poimii pudottamansa roskat. Lause 5: Jan oli järkyttynyt siitä, että hän kaatui viedessään roskia.</w:t>
      </w:r>
    </w:p>
    <w:p>
      <w:r>
        <w:rPr>
          <w:b/>
        </w:rPr>
        <w:t xml:space="preserve">Tulos</w:t>
      </w:r>
    </w:p>
    <w:p>
      <w:r>
        <w:t xml:space="preserve">Jan lipsahtaa</w:t>
      </w:r>
    </w:p>
    <w:p>
      <w:r>
        <w:rPr>
          <w:b/>
        </w:rPr>
        <w:t xml:space="preserve">Esimerkki 4.1129</w:t>
      </w:r>
    </w:p>
    <w:p>
      <w:r>
        <w:t xml:space="preserve">Lause 1: Bob ja Joe olivat molemmat ihastuneet Pattyyn. Lause 2: Koulun tansseissa he riitelivät siitä, kumpi tanssisi Pattyn kanssa. Lause 3: Se meni niin kuumaksi, että he menivät ulos tappelemaan. Lause 4: Molemmilla oli mustelmia, kun he palasivat sisälle. Lause 5: He seisoivat ja katselivat, kun Patty tanssi Steven kanssa.</w:t>
      </w:r>
    </w:p>
    <w:p>
      <w:r>
        <w:rPr>
          <w:b/>
        </w:rPr>
        <w:t xml:space="preserve">Tulos</w:t>
      </w:r>
    </w:p>
    <w:p>
      <w:r>
        <w:t xml:space="preserve">Tanssi</w:t>
      </w:r>
    </w:p>
    <w:p>
      <w:r>
        <w:rPr>
          <w:b/>
        </w:rPr>
        <w:t xml:space="preserve">Esimerkki 4.1130</w:t>
      </w:r>
    </w:p>
    <w:p>
      <w:r>
        <w:t xml:space="preserve">Lause 1: Megan oli aina ollut blondi. Lause 2: Hän päätti tehdä hiuksilleen jotain erilaista. Lause 3: Hän meni kampaajalleen ja valitsi eri värin. Lause 4: Hän valitsi brunette-värin. Lause 5: Hän oli hyvin tyytyväinen uuteen väriinsä.</w:t>
      </w:r>
    </w:p>
    <w:p>
      <w:r>
        <w:rPr>
          <w:b/>
        </w:rPr>
        <w:t xml:space="preserve">Tulos</w:t>
      </w:r>
    </w:p>
    <w:p>
      <w:r>
        <w:t xml:space="preserve">Uusi hiusten väri</w:t>
      </w:r>
    </w:p>
    <w:p>
      <w:r>
        <w:rPr>
          <w:b/>
        </w:rPr>
        <w:t xml:space="preserve">Esimerkki 4.1131</w:t>
      </w:r>
    </w:p>
    <w:p>
      <w:r>
        <w:t xml:space="preserve">Lause 1: Lauren pakkasi vavan ja kelan sekä syöttejä. Lause 2: Hän nousi veneeseensa ja purjehti järven poikki. Lause 3: Hän löysi paikan ja heitti siimansa veteen. Lause 4: Hän tunsi vetoa ja veti siimansa sisään. Lause 5: Hän sai pienen ahvenen ja vei sen kotiin päivälliseksi.</w:t>
      </w:r>
    </w:p>
    <w:p>
      <w:r>
        <w:rPr>
          <w:b/>
        </w:rPr>
        <w:t xml:space="preserve">Tulos</w:t>
      </w:r>
    </w:p>
    <w:p>
      <w:r>
        <w:t xml:space="preserve">Kalastus</w:t>
      </w:r>
    </w:p>
    <w:p>
      <w:r>
        <w:rPr>
          <w:b/>
        </w:rPr>
        <w:t xml:space="preserve">Esimerkki 4.1132</w:t>
      </w:r>
    </w:p>
    <w:p>
      <w:r>
        <w:t xml:space="preserve">Lause 1: Clay oli hyvä lyömään. Lause 2: Valmentaja tiesi tämän ja käski hänen mennä lyömään toisen pelaajan puolesta. Lause 3: Clay nousi lyöntivuorolle. Lause 4: Syöttäjä heitti nopean pallon. Lause 5: Clay löi sen ulos puistosta.</w:t>
      </w:r>
    </w:p>
    <w:p>
      <w:r>
        <w:rPr>
          <w:b/>
        </w:rPr>
        <w:t xml:space="preserve">Tulos</w:t>
      </w:r>
    </w:p>
    <w:p>
      <w:r>
        <w:t xml:space="preserve">Pinch Hitter</w:t>
      </w:r>
    </w:p>
    <w:p>
      <w:r>
        <w:rPr>
          <w:b/>
        </w:rPr>
        <w:t xml:space="preserve">Esimerkki 4.1133</w:t>
      </w:r>
    </w:p>
    <w:p>
      <w:r>
        <w:t xml:space="preserve">Lause 1: Aya oli pahassa flunssassa. Lause 2: Hän meni lääkäriin. Lause 3: Hän kertoi, että hänellä oli keuhkokuume! Lause 4: Hän antoi Ayalle lääkettä. Lause 5: Pian Aya tunsi olonsa paljon paremmaksi.</w:t>
      </w:r>
    </w:p>
    <w:p>
      <w:r>
        <w:rPr>
          <w:b/>
        </w:rPr>
        <w:t xml:space="preserve">Tulos</w:t>
      </w:r>
    </w:p>
    <w:p>
      <w:r>
        <w:t xml:space="preserve">Flunssa</w:t>
      </w:r>
    </w:p>
    <w:p>
      <w:r>
        <w:rPr>
          <w:b/>
        </w:rPr>
        <w:t xml:space="preserve">Esimerkki 4.1134</w:t>
      </w:r>
    </w:p>
    <w:p>
      <w:r>
        <w:t xml:space="preserve">Lause 1: Sebastian käveli lammen lähellä. Lause 2: Hän tervehti vanhaa miestä ja istuutui tämän viereen penkille. Lause 3: He alkoivat jutella, ja vanha mies kertoi hänelle menneisyydestään. Lause 4: Sebastian oli hyvin kiinnostunut ja kuunteli iloisena. Lause 5: Kaksi tuntia myöhemmin hän kätteli vanhaa miestä ja lähti kotiin.</w:t>
      </w:r>
    </w:p>
    <w:p>
      <w:r>
        <w:rPr>
          <w:b/>
        </w:rPr>
        <w:t xml:space="preserve">Tulos</w:t>
      </w:r>
    </w:p>
    <w:p>
      <w:r>
        <w:t xml:space="preserve">Lyhyt kohtaaminen</w:t>
      </w:r>
    </w:p>
    <w:p>
      <w:r>
        <w:rPr>
          <w:b/>
        </w:rPr>
        <w:t xml:space="preserve">Esimerkki 4.1135</w:t>
      </w:r>
    </w:p>
    <w:p>
      <w:r>
        <w:t xml:space="preserve">Lause 1: Roy rakasti syödä ruokaa ravintoloissa. Lause 2: Eräänä päivänä hän söi pilaantunutta ruokaa ruokalassa. Lause 3: Hän soitti kokille ja valitti. Lause 4: Kokki antoi hänelle ilmaisen aterian tyydyttääkseen häntä. Lause 5: Nyt Roylla on täysi ateria hyvää ruokaa.</w:t>
      </w:r>
    </w:p>
    <w:p>
      <w:r>
        <w:rPr>
          <w:b/>
        </w:rPr>
        <w:t xml:space="preserve">Tulos</w:t>
      </w:r>
    </w:p>
    <w:p>
      <w:r>
        <w:t xml:space="preserve">Ruoka</w:t>
      </w:r>
    </w:p>
    <w:p>
      <w:r>
        <w:rPr>
          <w:b/>
        </w:rPr>
        <w:t xml:space="preserve">Esimerkki 4.1136</w:t>
      </w:r>
    </w:p>
    <w:p>
      <w:r>
        <w:t xml:space="preserve">Lause 1: Eräänä yönä heräsin kuultuani karmivaa ääntä. Lause 2: Kuulemani ääni kuului komerosta. Lause 3: Minua pelotti, mutta menin kuitenkin sinne. Lause 4: Kävi ilmi, että koirani oli kaapissa ja aiheutti ääniä. Lause 5: Olin niin helpottunut, että se oli vain koirani.</w:t>
      </w:r>
    </w:p>
    <w:p>
      <w:r>
        <w:rPr>
          <w:b/>
        </w:rPr>
        <w:t xml:space="preserve">Tulos</w:t>
      </w:r>
    </w:p>
    <w:p>
      <w:r>
        <w:t xml:space="preserve">Kaappihirviö</w:t>
      </w:r>
    </w:p>
    <w:p>
      <w:r>
        <w:rPr>
          <w:b/>
        </w:rPr>
        <w:t xml:space="preserve">Esimerkki 4.1137</w:t>
      </w:r>
    </w:p>
    <w:p>
      <w:r>
        <w:t xml:space="preserve">Lause 1: Ostin käytetyn auton paikalliselta autoliikkeeltä. Lause 2: Sen matkamittari näytti, että sillä oli ajettu vain 15 tuhatta kilometriä. Lause 3: Olin tyytyväinen kauppaan. Lause 4: Ajettuani sillä jonkin aikaa huomasin, että jokin oli vialla. Lause 5: Matkamittari oli jumissa, ja siitä saattoi puuttua useita tuhansia kilometrejä.</w:t>
      </w:r>
    </w:p>
    <w:p>
      <w:r>
        <w:rPr>
          <w:b/>
        </w:rPr>
        <w:t xml:space="preserve">Tulos</w:t>
      </w:r>
    </w:p>
    <w:p>
      <w:r>
        <w:t xml:space="preserve">Matkamittarin ongelmat</w:t>
      </w:r>
    </w:p>
    <w:p>
      <w:r>
        <w:rPr>
          <w:b/>
        </w:rPr>
        <w:t xml:space="preserve">Esimerkki 4.1138</w:t>
      </w:r>
    </w:p>
    <w:p>
      <w:r>
        <w:t xml:space="preserve">Lause 1: Ken meni puistoon kävelemään. Lause 2: Hänen oli saatava päänsä tyhjäksi. Lause 3: Ilma oli raikas ja tunnelma laiska. Lause 4: Ken nautti kävelystä pehmeällä nurmikolla. Lause 5: Se auttoi häntä pääsemään parempaan mielentilaan.</w:t>
      </w:r>
    </w:p>
    <w:p>
      <w:r>
        <w:rPr>
          <w:b/>
        </w:rPr>
        <w:t xml:space="preserve">Tulos</w:t>
      </w:r>
    </w:p>
    <w:p>
      <w:r>
        <w:t xml:space="preserve">Puistoon meneminen</w:t>
      </w:r>
    </w:p>
    <w:p>
      <w:r>
        <w:rPr>
          <w:b/>
        </w:rPr>
        <w:t xml:space="preserve">Esimerkki 4.1139</w:t>
      </w:r>
    </w:p>
    <w:p>
      <w:r>
        <w:t xml:space="preserve">Lause 1: Minulla on vaikeuksia saavuttaa suuria tavoitteita. Lause 2: Joten yksinkertaisesti pilkon ne pienemmiksi. Lause 3: Joskus tehtäväluetteloni on kymmeniä vaiheita pitkä. Lause 4: Mutta saan tuloksia aikaan. Lause 5: Lopulta suuret tavoitteeni näyttävät yksinkertaisesti päättyneen itsestään.</w:t>
      </w:r>
    </w:p>
    <w:p>
      <w:r>
        <w:rPr>
          <w:b/>
        </w:rPr>
        <w:t xml:space="preserve">Tulos</w:t>
      </w:r>
    </w:p>
    <w:p>
      <w:r>
        <w:t xml:space="preserve">Tavoitteet jaoteltuina</w:t>
      </w:r>
    </w:p>
    <w:p>
      <w:r>
        <w:rPr>
          <w:b/>
        </w:rPr>
        <w:t xml:space="preserve">Esimerkki 4.1140</w:t>
      </w:r>
    </w:p>
    <w:p>
      <w:r>
        <w:t xml:space="preserve">Lause 1: Mies avasi baarin homomiehille. Lause 2: Naapurusto protestoi sitä vastaan. Lause 3: Mies suunnitteli esitteen. Lause 4: Hän jakoi sitä naapureille. Lause 5: Naapurit pitivät lentolehtisen viestistä.</w:t>
      </w:r>
    </w:p>
    <w:p>
      <w:r>
        <w:rPr>
          <w:b/>
        </w:rPr>
        <w:t xml:space="preserve">Tulos</w:t>
      </w:r>
    </w:p>
    <w:p>
      <w:r>
        <w:t xml:space="preserve">Baari</w:t>
      </w:r>
    </w:p>
    <w:p>
      <w:r>
        <w:rPr>
          <w:b/>
        </w:rPr>
        <w:t xml:space="preserve">Esimerkki 4.1141</w:t>
      </w:r>
    </w:p>
    <w:p>
      <w:r>
        <w:t xml:space="preserve">Lause 1: Marco oli innoissaan rekisteröityneestä äänestäjästä. Lause 2: Hän mietti pitkään ja hartaasti, ketä äänestää. Lause 3: Lopulta hän oli päättänyt suosikkiehdokkaansa. Lause 4: Hän antoi äänensä tälle ehdokkaalle. Lause 5: Marco oli ylpeä siitä, että hän oli vihdoin äänestänyt.</w:t>
      </w:r>
    </w:p>
    <w:p>
      <w:r>
        <w:rPr>
          <w:b/>
        </w:rPr>
        <w:t xml:space="preserve">Tulos</w:t>
      </w:r>
    </w:p>
    <w:p>
      <w:r>
        <w:t xml:space="preserve">Marco äänestää presidentiksi</w:t>
      </w:r>
    </w:p>
    <w:p>
      <w:r>
        <w:rPr>
          <w:b/>
        </w:rPr>
        <w:t xml:space="preserve">Esimerkki 4.1142</w:t>
      </w:r>
    </w:p>
    <w:p>
      <w:r>
        <w:t xml:space="preserve">Lause 1: Harry muutti Yhdistyneeseen kuningaskuntaan 10 vuotta sitten. Lause 2: Hän oli alun perin kotoisin Kanadasta. Lause 3: Vaikka hän piti Kanadasta enemmän, hän muutti asuakseen uuden vaimonsa luona. Lause 4: Harry oli alun perin kotoisin Yhdistyneestä kuningaskunnasta, ja hänellä oli siellä sukua. Lause 5: Hän pitää nyt Yhdistynyttä kuningaskuntaa kotinaan.</w:t>
      </w:r>
    </w:p>
    <w:p>
      <w:r>
        <w:rPr>
          <w:b/>
        </w:rPr>
        <w:t xml:space="preserve">Tulos</w:t>
      </w:r>
    </w:p>
    <w:p>
      <w:r>
        <w:t xml:space="preserve">Uusi alku</w:t>
      </w:r>
    </w:p>
    <w:p>
      <w:r>
        <w:rPr>
          <w:b/>
        </w:rPr>
        <w:t xml:space="preserve">Esimerkki 4.1143</w:t>
      </w:r>
    </w:p>
    <w:p>
      <w:r>
        <w:t xml:space="preserve">Lause 1: Tonyn toimisto järjesti laihdutuskilpailun. Lause 2: Se osasto, joka laihduttaa eniten, saa ylimääräisen lomaviikon. Lause 3: Tony halusi lähteä Havaijille, joten hän lopetti syömisen kokonaan. Lause 4: Hän laihtui kahdessa viikossa viisitoista kiloa. Lause 5: Oli sääli, että Becky lihoi viisitoista kiloa raskaudesta.</w:t>
      </w:r>
    </w:p>
    <w:p>
      <w:r>
        <w:rPr>
          <w:b/>
        </w:rPr>
        <w:t xml:space="preserve">Tulos</w:t>
      </w:r>
    </w:p>
    <w:p>
      <w:r>
        <w:t xml:space="preserve">Painoton</w:t>
      </w:r>
    </w:p>
    <w:p>
      <w:r>
        <w:rPr>
          <w:b/>
        </w:rPr>
        <w:t xml:space="preserve">Esimerkki 4.1144</w:t>
      </w:r>
    </w:p>
    <w:p>
      <w:r>
        <w:t xml:space="preserve">Lause 1: Ghost yritti tappaa huumeyhteyden. Lause 2: Yritys epäonnistui. Lause 3: Yhteyshenkilö on vankilassa ja tietää, kuka yritti tappaa hänet. Lause 4: Nyt tilanne on muuttunut. Lause 5: Huumekytköksellä on nyt Ghostia vastaan palkkamurha.</w:t>
      </w:r>
    </w:p>
    <w:p>
      <w:r>
        <w:rPr>
          <w:b/>
        </w:rPr>
        <w:t xml:space="preserve">Tulos</w:t>
      </w:r>
    </w:p>
    <w:p>
      <w:r>
        <w:t xml:space="preserve">Taulukot ovat kääntyneet</w:t>
      </w:r>
    </w:p>
    <w:p>
      <w:r>
        <w:rPr>
          <w:b/>
        </w:rPr>
        <w:t xml:space="preserve">Esimerkki 4.1145</w:t>
      </w:r>
    </w:p>
    <w:p>
      <w:r>
        <w:t xml:space="preserve">Lause 1: Manuel istui kuistillaan ja huokaisi. Lause 2: Hän oli odottanut jo kaksikymmentä minuuttia. Lause 3: Pian valkoinen auto pysähtyi hänen talonsa eteen. Lause 4: Postinkantaja nousi autostaan ja kantoi suurta ruskeaa laatikkoa. Lause 5: Manuel juoksi innoissaan eteenpäin vastaanottaakseen paketin.</w:t>
      </w:r>
    </w:p>
    <w:p>
      <w:r>
        <w:rPr>
          <w:b/>
        </w:rPr>
        <w:t xml:space="preserve">Tulos</w:t>
      </w:r>
    </w:p>
    <w:p>
      <w:r>
        <w:t xml:space="preserve">Erikoistoimitus</w:t>
      </w:r>
    </w:p>
    <w:p>
      <w:r>
        <w:rPr>
          <w:b/>
        </w:rPr>
        <w:t xml:space="preserve">Esimerkki 4.1146</w:t>
      </w:r>
    </w:p>
    <w:p>
      <w:r>
        <w:t xml:space="preserve">Lause 1: Artie halusi syntymäpäivälahjaksi uudet kengät. Lause 2: Isoäiti antoi hänelle lahjaksi neljäkymmentä dollaria. Lause 3: Artie sai äitinsä ajamaan hänet ostoskeskukseen. Lause 4: Artie meni ostoskeskuksen kenkäkauppaan. Lause 5: Artie käytti isoäidiltään saamansa rahat kenkien ostamiseen.</w:t>
      </w:r>
    </w:p>
    <w:p>
      <w:r>
        <w:rPr>
          <w:b/>
        </w:rPr>
        <w:t xml:space="preserve">Tulos</w:t>
      </w:r>
    </w:p>
    <w:p>
      <w:r>
        <w:t xml:space="preserve">Uudet kengät</w:t>
      </w:r>
    </w:p>
    <w:p>
      <w:r>
        <w:rPr>
          <w:b/>
        </w:rPr>
        <w:t xml:space="preserve">Esimerkki 4.1147</w:t>
      </w:r>
    </w:p>
    <w:p>
      <w:r>
        <w:t xml:space="preserve">Lause 1: Jadella oli niin hauskaa! Lause 2: Hänellä oli juhlat ja he pelasivat Twisteriä. Lause 3: Jade ei ollut pelannut Twisteriä sitten lapsuutensa. Lause 4: Juhlat jatkuivat tuntikausia. Lause 5: He kaikki vaativat, että he tekisivät sen uudelleen ensi kuussa.</w:t>
      </w:r>
    </w:p>
    <w:p>
      <w:r>
        <w:rPr>
          <w:b/>
        </w:rPr>
        <w:t xml:space="preserve">Tulos</w:t>
      </w:r>
    </w:p>
    <w:p>
      <w:r>
        <w:t xml:space="preserve">Twister</w:t>
      </w:r>
    </w:p>
    <w:p>
      <w:r>
        <w:rPr>
          <w:b/>
        </w:rPr>
        <w:t xml:space="preserve">Esimerkki 4.1148</w:t>
      </w:r>
    </w:p>
    <w:p>
      <w:r>
        <w:t xml:space="preserve">Lause 1: Sammy ulkoilutti lemmikkikoiransa puistoon. Lause 2: Matkalla koira irrottautui hihnasta. Lause 3: Koira juoksi nopeasti kadulla. Lause 4: Sammy juoksi koiran perään huutaen. Lause 5: Takaa-ajo päättyi Sammyn ja koiran ollessa puistossa.</w:t>
      </w:r>
    </w:p>
    <w:p>
      <w:r>
        <w:rPr>
          <w:b/>
        </w:rPr>
        <w:t xml:space="preserve">Tulos</w:t>
      </w:r>
    </w:p>
    <w:p>
      <w:r>
        <w:t xml:space="preserve">Kävelyretki puistoon.</w:t>
      </w:r>
    </w:p>
    <w:p>
      <w:r>
        <w:rPr>
          <w:b/>
        </w:rPr>
        <w:t xml:space="preserve">Esimerkki 4.1149</w:t>
      </w:r>
    </w:p>
    <w:p>
      <w:r>
        <w:t xml:space="preserve">Lause 1: Joanin aviomies jätti hänet nuoremman naisen vuoksi, ja hän oli murtunut. Lause 2: Hän oli niin masentunut, että hän oli sängyssä kolme päivää. Lause 3: Hänen lapsensa ja ystävänsä kerääntyivät hänen ympärilleen tukemaan häntä. Lause 4: Kun Joan sai uuden työpaikan, hän tajusi pystyvänsä seisomaan omillaan. Lause 5: Kun hänen itsetuntonsa palautui, Joan tuli ylpeäksi itsenäisyydestään.</w:t>
      </w:r>
    </w:p>
    <w:p>
      <w:r>
        <w:rPr>
          <w:b/>
        </w:rPr>
        <w:t xml:space="preserve">Tulos</w:t>
      </w:r>
    </w:p>
    <w:p>
      <w:r>
        <w:t xml:space="preserve">Itsenäinen nainen</w:t>
      </w:r>
    </w:p>
    <w:p>
      <w:r>
        <w:rPr>
          <w:b/>
        </w:rPr>
        <w:t xml:space="preserve">Esimerkki 4.1150</w:t>
      </w:r>
    </w:p>
    <w:p>
      <w:r>
        <w:t xml:space="preserve">Lause 1: Timin naapureilla oli koira. Lause 2: He syöttivät sitä harvoin eivätkä koskaan leikkineet sen kanssa. Lause 3: Timistä tuntui, että he kohtelivat sitä huonosti. Lause 4: Hän soitti eläinsuojeluun. Lause 5: He veivät sen lopulta pois.</w:t>
      </w:r>
    </w:p>
    <w:p>
      <w:r>
        <w:rPr>
          <w:b/>
        </w:rPr>
        <w:t xml:space="preserve">Tulos</w:t>
      </w:r>
    </w:p>
    <w:p>
      <w:r>
        <w:t xml:space="preserve">Koiraparka</w:t>
      </w:r>
    </w:p>
    <w:p>
      <w:r>
        <w:rPr>
          <w:b/>
        </w:rPr>
        <w:t xml:space="preserve">Esimerkki 4.1151</w:t>
      </w:r>
    </w:p>
    <w:p>
      <w:r>
        <w:t xml:space="preserve">Lause 1: Sam meni hakemaan rahaa pankkiautomaatista. Lause 2: Hän yritti nostaa kaksikymmentä dollaria. Lause 3: Siinä sanottiin, että hän sai rahaa, mutta automaatti ei koskaan antanut yhtään. Lause 4: Samin oli mentävä pankkiin ja pyydettävä heitä korjaamaan ongelma. Lause 5: He katsoivat videon läpi ja antoivat hänelle sen, mitä hän oli velkaa.</w:t>
      </w:r>
    </w:p>
    <w:p>
      <w:r>
        <w:rPr>
          <w:b/>
        </w:rPr>
        <w:t xml:space="preserve">Tulos</w:t>
      </w:r>
    </w:p>
    <w:p>
      <w:r>
        <w:t xml:space="preserve">Rikkinäinen pankkiautomaatti</w:t>
      </w:r>
    </w:p>
    <w:p>
      <w:r>
        <w:rPr>
          <w:b/>
        </w:rPr>
        <w:t xml:space="preserve">Esimerkki 4.1152</w:t>
      </w:r>
    </w:p>
    <w:p>
      <w:r>
        <w:t xml:space="preserve">Lause 1: Melojat olivat olleet ulkona koko päivän. Lause 2: He lähestyivät valtavaa vesiputousta. Lause 3: He eivät olleet huomanneet, että se oli heidän tiellään! Lause 4: He meloivat rantaan niin nopeasti kuin pystyivät. Lause 5: He ehtivät juuri ajoissa!</w:t>
      </w:r>
    </w:p>
    <w:p>
      <w:r>
        <w:rPr>
          <w:b/>
        </w:rPr>
        <w:t xml:space="preserve">Tulos</w:t>
      </w:r>
    </w:p>
    <w:p>
      <w:r>
        <w:t xml:space="preserve">Vesiputous</w:t>
      </w:r>
    </w:p>
    <w:p>
      <w:r>
        <w:rPr>
          <w:b/>
        </w:rPr>
        <w:t xml:space="preserve">Esimerkki 4.1153</w:t>
      </w:r>
    </w:p>
    <w:p>
      <w:r>
        <w:t xml:space="preserve">Lause 1: John rakasti surffausta. Lause 2: Hän etsi aina seuraavaa suurta aaltoa. Lause 3: Eräänä viikonloppuna oli myrsky. Lause 4: Se synnytti todella suuria aaltoja. Lause 5: John päätyi ratsastamaan useilla niistä.</w:t>
      </w:r>
    </w:p>
    <w:p>
      <w:r>
        <w:rPr>
          <w:b/>
        </w:rPr>
        <w:t xml:space="preserve">Tulos</w:t>
      </w:r>
    </w:p>
    <w:p>
      <w:r>
        <w:t xml:space="preserve">Iso aalto</w:t>
      </w:r>
    </w:p>
    <w:p>
      <w:r>
        <w:rPr>
          <w:b/>
        </w:rPr>
        <w:t xml:space="preserve">Esimerkki 4.1154</w:t>
      </w:r>
    </w:p>
    <w:p>
      <w:r>
        <w:t xml:space="preserve">Lause 1: Billy rakasti maanviljelyä. Lause 2: Hän istutti juuri paprikoita. Lause 3: Ne alkoivat kuolla. Lause 4: Hän etsi tietoa siitä, miten niitä hoidetaan. Lause 5: Ne kasvoivat kauniiksi ja isoiksi.</w:t>
      </w:r>
    </w:p>
    <w:p>
      <w:r>
        <w:rPr>
          <w:b/>
        </w:rPr>
        <w:t xml:space="preserve">Tulos</w:t>
      </w:r>
    </w:p>
    <w:p>
      <w:r>
        <w:t xml:space="preserve">Vihreä peukalo</w:t>
      </w:r>
    </w:p>
    <w:p>
      <w:r>
        <w:rPr>
          <w:b/>
        </w:rPr>
        <w:t xml:space="preserve">Esimerkki 4.1155</w:t>
      </w:r>
    </w:p>
    <w:p>
      <w:r>
        <w:t xml:space="preserve">Lause 1: Päätimme yllättää lapset jouluaattona. Lause 2: Tulostimme väärennettyjä kultaisia lippuja. Lause 3: Laitoimme lapset pukemaan uudet joulupyjamat. Lause 4: Teimme kuumaa kaakaota kuppiin. Lause 5: Leimasimme heidän lippunsa ennen kuin lastasimme heidät pakettiautoon katsomaan valoja.</w:t>
      </w:r>
    </w:p>
    <w:p>
      <w:r>
        <w:rPr>
          <w:b/>
        </w:rPr>
        <w:t xml:space="preserve">Tulos</w:t>
      </w:r>
    </w:p>
    <w:p>
      <w:r>
        <w:t xml:space="preserve">Polar Expressing</w:t>
      </w:r>
    </w:p>
    <w:p>
      <w:r>
        <w:rPr>
          <w:b/>
        </w:rPr>
        <w:t xml:space="preserve">Esimerkki 4.1156</w:t>
      </w:r>
    </w:p>
    <w:p>
      <w:r>
        <w:t xml:space="preserve">Lause 1: Jackson kuuli pienen määkimisen takaoven ulkopuolelta. Lause 2: Hän avasi oven ja löysi kissanpennun ilman äitiään. Lause 3: Jackson otti kissanpennun sisälle. Lause 4: Jackson ruokki ja kylvetti kissanpennun. Lause 5: Jackson oli innoissaan siitä, että hänellä oli nyt uusi lemmikki.</w:t>
      </w:r>
    </w:p>
    <w:p>
      <w:r>
        <w:rPr>
          <w:b/>
        </w:rPr>
        <w:t xml:space="preserve">Tulos</w:t>
      </w:r>
    </w:p>
    <w:p>
      <w:r>
        <w:t xml:space="preserve">Uusi kissanpentu</w:t>
      </w:r>
    </w:p>
    <w:p>
      <w:r>
        <w:rPr>
          <w:b/>
        </w:rPr>
        <w:t xml:space="preserve">Esimerkki 4.1157</w:t>
      </w:r>
    </w:p>
    <w:p>
      <w:r>
        <w:t xml:space="preserve">Lause 1: Doug vei uuden koiranpentunsa tottelevaisuuskursseille. Lause 2: Hänen koiransa oppi asiat hyvin nopeasti. Lause 3: Se istui hetkessä ja kätteli käskystä. Lause 4: Dougin mielestä kurssi oli hyvä idea. Lause 5: Hän tietää, että kurssi valmisti pentua tekemään enemmän muiden kanssa.</w:t>
      </w:r>
    </w:p>
    <w:p>
      <w:r>
        <w:rPr>
          <w:b/>
        </w:rPr>
        <w:t xml:space="preserve">Tulos</w:t>
      </w:r>
    </w:p>
    <w:p>
      <w:r>
        <w:t xml:space="preserve">Koulutuspäivät</w:t>
      </w:r>
    </w:p>
    <w:p>
      <w:r>
        <w:rPr>
          <w:b/>
        </w:rPr>
        <w:t xml:space="preserve">Esimerkki 4.1158</w:t>
      </w:r>
    </w:p>
    <w:p>
      <w:r>
        <w:t xml:space="preserve">Lause 1: Victor oli tutkimus- ja kehitystiimin johtaja. Lause 2: Hänen piti valmistaa uusi peliohjain konsolia varten. Lause 3: Hänellä oli ongelmia ihmiskäden ergonomian kanssa. Lause 4: Victorin tiimi teki viimein läpimurron geelimäisen kämmenvarren avulla. Lause 5: Victorin tiimin tuote oli valtava hitti, ja hän sai lopulta palkankorotuksen.</w:t>
      </w:r>
    </w:p>
    <w:p>
      <w:r>
        <w:rPr>
          <w:b/>
        </w:rPr>
        <w:t xml:space="preserve">Tulos</w:t>
      </w:r>
    </w:p>
    <w:p>
      <w:r>
        <w:t xml:space="preserve">Tuotekehitys</w:t>
      </w:r>
    </w:p>
    <w:p>
      <w:r>
        <w:rPr>
          <w:b/>
        </w:rPr>
        <w:t xml:space="preserve">Esimerkki 4.1159</w:t>
      </w:r>
    </w:p>
    <w:p>
      <w:r>
        <w:t xml:space="preserve">Lause 1: Maakunnassa ei ollut ketään Billyä pidempää. Lause 2: Billy oli 7 jalkaa 4 tuumaa. Lause 3: Hän pelasi pituutensa vuoksi paljon koripalloa, mikä ei ole yllätys. Lause 4: Hän pärjäsi hyvin paikallisessa joukkueessaan ja sai stipendin. Lause 5: Billy ei usein nauttinut pituudestaan, mutta tässä vaiheessa hän oli kiitollinen.</w:t>
      </w:r>
    </w:p>
    <w:p>
      <w:r>
        <w:rPr>
          <w:b/>
        </w:rPr>
        <w:t xml:space="preserve">Tulos</w:t>
      </w:r>
    </w:p>
    <w:p>
      <w:r>
        <w:t xml:space="preserve">Häntä kutsuttiin Billy Basketballiksi</w:t>
      </w:r>
    </w:p>
    <w:p>
      <w:r>
        <w:rPr>
          <w:b/>
        </w:rPr>
        <w:t xml:space="preserve">Esimerkki 4.1160</w:t>
      </w:r>
    </w:p>
    <w:p>
      <w:r>
        <w:t xml:space="preserve">Lause 1: Setäni maatilalla oli paljon eläimiä. Lause 2: Minun suosikkejani olivat peurat. Lause 3: Siellä oli peuranpoikanen, jolla oli valkoisia täpliä. Lause 4: Kävelin pienen peuran luo ja suutelin sitä suulle. Lause 5: Sillä hetkellä isäni otti täydellisen kuvan.</w:t>
      </w:r>
    </w:p>
    <w:p>
      <w:r>
        <w:rPr>
          <w:b/>
        </w:rPr>
        <w:t xml:space="preserve">Tulos</w:t>
      </w:r>
    </w:p>
    <w:p>
      <w:r>
        <w:t xml:space="preserve">Enon maatila</w:t>
      </w:r>
    </w:p>
    <w:p>
      <w:r>
        <w:rPr>
          <w:b/>
        </w:rPr>
        <w:t xml:space="preserve">Esimerkki 4.1161</w:t>
      </w:r>
    </w:p>
    <w:p>
      <w:r>
        <w:t xml:space="preserve">Lause 1: Pariskunta oli juuri muuttanut keskilännestä Phoenixiin. Lause 2: He päättivät mennä ulkoilmakaupunkiin. Lause 3: Lämpötila oli 122 astetta. Lause 4: Käveltyään muutamaan kauppaan he molemmat tunsivat olonsa horjuvaksi. Lause 5: He palasivat autolleen ja joivat paljon kylmää vettä.</w:t>
      </w:r>
    </w:p>
    <w:p>
      <w:r>
        <w:rPr>
          <w:b/>
        </w:rPr>
        <w:t xml:space="preserve">Tulos</w:t>
      </w:r>
    </w:p>
    <w:p>
      <w:r>
        <w:t xml:space="preserve">Kuuma päivä</w:t>
      </w:r>
    </w:p>
    <w:p>
      <w:r>
        <w:rPr>
          <w:b/>
        </w:rPr>
        <w:t xml:space="preserve">Esimerkki 4.1162</w:t>
      </w:r>
    </w:p>
    <w:p>
      <w:r>
        <w:t xml:space="preserve">Lause 1: Tina rikkoi sääntöjä. Lause 2: Rehtori hyllytti hänet. Lause 3: Hänen vanhempansa olivat raivoissaan hänelle. Lause 4: Hän sai kotiarestia myös kotona. Lause 5: Tina tiesi tekevänsä ensi kerralla paremman valinnan.</w:t>
      </w:r>
    </w:p>
    <w:p>
      <w:r>
        <w:rPr>
          <w:b/>
        </w:rPr>
        <w:t xml:space="preserve">Tulos</w:t>
      </w:r>
    </w:p>
    <w:p>
      <w:r>
        <w:t xml:space="preserve">Jousitus</w:t>
      </w:r>
    </w:p>
    <w:p>
      <w:r>
        <w:rPr>
          <w:b/>
        </w:rPr>
        <w:t xml:space="preserve">Esimerkki 4.1163</w:t>
      </w:r>
    </w:p>
    <w:p>
      <w:r>
        <w:t xml:space="preserve">Lause 1: Setäni asuu lahdella. Lause 2: Taimenilla on vähimmäispituus. Lause 3: Eräänä iltapäivänä hän sai muutaman. Lause 4: Ne olivat liian pieniä. Lause 5: Niinpä hän vei ne taloon.</w:t>
      </w:r>
    </w:p>
    <w:p>
      <w:r>
        <w:rPr>
          <w:b/>
        </w:rPr>
        <w:t xml:space="preserve">Tulos</w:t>
      </w:r>
    </w:p>
    <w:p>
      <w:r>
        <w:t xml:space="preserve">Vie heidät sisälle</w:t>
      </w:r>
    </w:p>
    <w:p>
      <w:r>
        <w:rPr>
          <w:b/>
        </w:rPr>
        <w:t xml:space="preserve">Esimerkki 4.1164</w:t>
      </w:r>
    </w:p>
    <w:p>
      <w:r>
        <w:t xml:space="preserve">Lause 1: Olen lähettänyt ansioluetteloni yli 100 eri paikkaan. Lause 2: En ole saanut yhtään vastausta, joten olen lannistunut. Lause 3: Kävin läpi ansioluetteloani nähdäkseni, mitä vikaa siinä on. Lause 4: Käyttämässäni ansioluettelossa ei ole yhteystietojani. Lause 5: Minulle tulee huono olo, kun ajattelen, kuinka moneen työpaikkaan olen hakenut.</w:t>
      </w:r>
    </w:p>
    <w:p>
      <w:r>
        <w:rPr>
          <w:b/>
        </w:rPr>
        <w:t xml:space="preserve">Tulos</w:t>
      </w:r>
    </w:p>
    <w:p>
      <w:r>
        <w:t xml:space="preserve">Korjausluku on ystäväsi</w:t>
      </w:r>
    </w:p>
    <w:p>
      <w:r>
        <w:rPr>
          <w:b/>
        </w:rPr>
        <w:t xml:space="preserve">Esimerkki 4.1165</w:t>
      </w:r>
    </w:p>
    <w:p>
      <w:r>
        <w:t xml:space="preserve">Lause 1: Kia työskenteli puolipätevänä työläisenä tehtaassa. Lause 2: Hän halusi ansaita enemmän rahaa. Lause 3: Hän meni ja kirjoittautui ammattikouluun. Lause 4: Kun hän valmistui, hänellä oli monia uusia todistuksia. Lause 5: Hän löysi uuden työpaikan, josta maksettiin paljon enemmän!</w:t>
      </w:r>
    </w:p>
    <w:p>
      <w:r>
        <w:rPr>
          <w:b/>
        </w:rPr>
        <w:t xml:space="preserve">Tulos</w:t>
      </w:r>
    </w:p>
    <w:p>
      <w:r>
        <w:t xml:space="preserve">Koulu</w:t>
      </w:r>
    </w:p>
    <w:p>
      <w:r>
        <w:rPr>
          <w:b/>
        </w:rPr>
        <w:t xml:space="preserve">Esimerkki 4.1166</w:t>
      </w:r>
    </w:p>
    <w:p>
      <w:r>
        <w:t xml:space="preserve">Lause 1: Terry haluaa isona olla rekkakuski. Lause 2: Hän opiskelee puoliperävaunuja ja osaa kertoa niistä kaiken. Lause 3: Valmistuttuaan hän aikoo mennä autokouluun. Lause 4: Autokoulussa hän vahingossa romuttaa koepuolikkaan! Lause 5: Terry ei olekaan niin varma, haluaako hänestä sittenkään tulla rekkakuski.</w:t>
      </w:r>
    </w:p>
    <w:p>
      <w:r>
        <w:rPr>
          <w:b/>
        </w:rPr>
        <w:t xml:space="preserve">Tulos</w:t>
      </w:r>
    </w:p>
    <w:p>
      <w:r>
        <w:t xml:space="preserve">Terry Kuorma-autonkuljettaja</w:t>
      </w:r>
    </w:p>
    <w:p>
      <w:r>
        <w:rPr>
          <w:b/>
        </w:rPr>
        <w:t xml:space="preserve">Esimerkki 4.1167</w:t>
      </w:r>
    </w:p>
    <w:p>
      <w:r>
        <w:t xml:space="preserve">Lause 1: Randy otti uuden työpaikan Kaliforniassa. Lause 2: Hänelle kerrottiin, että hän siirtyisi lopulta takaisin Teksasiin. Lause 3: Randy kaipasi teksasilaisia ystäviään ja perhettään. Lause 4: Siirto takaisin kotiin ei koskaan toteutunut. Lause 5: Randy muutti takaisin Teksasiin irtisanouduttuaan uudesta työpaikastaan.</w:t>
      </w:r>
    </w:p>
    <w:p>
      <w:r>
        <w:rPr>
          <w:b/>
        </w:rPr>
        <w:t xml:space="preserve">Tulos</w:t>
      </w:r>
    </w:p>
    <w:p>
      <w:r>
        <w:t xml:space="preserve">Koti-ikävä</w:t>
      </w:r>
    </w:p>
    <w:p>
      <w:r>
        <w:rPr>
          <w:b/>
        </w:rPr>
        <w:t xml:space="preserve">Esimerkki 4.1168</w:t>
      </w:r>
    </w:p>
    <w:p>
      <w:r>
        <w:t xml:space="preserve">Lause 1: Olohuoneessa oli liian pimeää. Lause 2: Vaimo sanoi haluavansa lisätä ikkunoita. Lause 3: He palkkasivat urakoitsijan lisäämään ikkunaseinän. Lause 4: Pian huone oli täynnä luonnonvaloa. Lause 5: He olivat niin tyytyväisiä muutokseen!</w:t>
      </w:r>
    </w:p>
    <w:p>
      <w:r>
        <w:rPr>
          <w:b/>
        </w:rPr>
        <w:t xml:space="preserve">Tulos</w:t>
      </w:r>
    </w:p>
    <w:p>
      <w:r>
        <w:t xml:space="preserve">Ikkunat</w:t>
      </w:r>
    </w:p>
    <w:p>
      <w:r>
        <w:rPr>
          <w:b/>
        </w:rPr>
        <w:t xml:space="preserve">Esimerkki 4.1169</w:t>
      </w:r>
    </w:p>
    <w:p>
      <w:r>
        <w:t xml:space="preserve">Lause 1: Alicia oli lähdössä matkalle Disneyyn. Lause 2: Hän oli hyvin innoissaan. Lause 3: Kun hän kuitenkin pääsi sinne, hän ei pitänyt siitä. Lause 4: Hänen mielestään se oli liian lapsellinen. Lause 5: Hän päätti, ettei koskaan enää palaisi sinne.</w:t>
      </w:r>
    </w:p>
    <w:p>
      <w:r>
        <w:rPr>
          <w:b/>
        </w:rPr>
        <w:t xml:space="preserve">Tulos</w:t>
      </w:r>
    </w:p>
    <w:p>
      <w:r>
        <w:t xml:space="preserve">Matka Disneyyn</w:t>
      </w:r>
    </w:p>
    <w:p>
      <w:r>
        <w:rPr>
          <w:b/>
        </w:rPr>
        <w:t xml:space="preserve">Esimerkki 4.1170</w:t>
      </w:r>
    </w:p>
    <w:p>
      <w:r>
        <w:t xml:space="preserve">Lause 1: Kelly sai paperinsa takaisin. Lause 2: Hän odotti saavansa parhaan arvosanan. Lause 3: Mutta hän melkein reputti. Lause 4: Hän katsoi ystäväänsä, joka sai täydellisen arvosanan. Lause 5: Kelly oli raivoissaan hänelle.</w:t>
      </w:r>
    </w:p>
    <w:p>
      <w:r>
        <w:rPr>
          <w:b/>
        </w:rPr>
        <w:t xml:space="preserve">Tulos</w:t>
      </w:r>
    </w:p>
    <w:p>
      <w:r>
        <w:t xml:space="preserve">Häiriintynyt luokka</w:t>
      </w:r>
    </w:p>
    <w:p>
      <w:r>
        <w:rPr>
          <w:b/>
        </w:rPr>
        <w:t xml:space="preserve">Esimerkki 4.1171</w:t>
      </w:r>
    </w:p>
    <w:p>
      <w:r>
        <w:t xml:space="preserve">Lause 1: Inez työskenteli vapaaehtoistyöntekijänä paikallisessa vanhustenkeskuksessa. Lause 2: Hän sai idean senioreille suunnatusta tapahtumasta. Lause 3: Hän järjestäisi tanssitunnin. Lause 4: Vain viisi senioria osallistui hänen oppitunnilleen. Lause 5: Inezillä oli silti hauskaa tapahtumassa.</w:t>
      </w:r>
    </w:p>
    <w:p>
      <w:r>
        <w:rPr>
          <w:b/>
        </w:rPr>
        <w:t xml:space="preserve">Tulos</w:t>
      </w:r>
    </w:p>
    <w:p>
      <w:r>
        <w:t xml:space="preserve">Vanhimmat</w:t>
      </w:r>
    </w:p>
    <w:p>
      <w:r>
        <w:rPr>
          <w:b/>
        </w:rPr>
        <w:t xml:space="preserve">Esimerkki 4.1172</w:t>
      </w:r>
    </w:p>
    <w:p>
      <w:r>
        <w:t xml:space="preserve">Lause 1: Maria vietti iltapäivän Barcelonan kaduilla. Lause 2: Hän pysähtyi kahvilaan syömään. Lause 3: Hän istui pöytään lukemaan ja syömään ruokaansa. Lause 4: Hän jätti kirjansa pöydälle käydessään vessassa. Lause 5: Kun hän palasi, hän huomasi, että hänen kirjansa oli varastettu.</w:t>
      </w:r>
    </w:p>
    <w:p>
      <w:r>
        <w:rPr>
          <w:b/>
        </w:rPr>
        <w:t xml:space="preserve">Tulos</w:t>
      </w:r>
    </w:p>
    <w:p>
      <w:r>
        <w:t xml:space="preserve">Marian kirja</w:t>
      </w:r>
    </w:p>
    <w:p>
      <w:r>
        <w:rPr>
          <w:b/>
        </w:rPr>
        <w:t xml:space="preserve">Esimerkki 4.1173</w:t>
      </w:r>
    </w:p>
    <w:p>
      <w:r>
        <w:t xml:space="preserve">Lause 1: Nainen lähti lenkille. Lause 2: Hänen jalkansa olivat kireät. Lause 3: Hän pysähtyi venyttelemään. Lause 4: Hän lähti taas juoksemaan. Lause 5: Hänen jalkansa tuntuivat löysemmiltä.</w:t>
      </w:r>
    </w:p>
    <w:p>
      <w:r>
        <w:rPr>
          <w:b/>
        </w:rPr>
        <w:t xml:space="preserve">Tulos</w:t>
      </w:r>
    </w:p>
    <w:p>
      <w:r>
        <w:t xml:space="preserve">Venytetty</w:t>
      </w:r>
    </w:p>
    <w:p>
      <w:r>
        <w:rPr>
          <w:b/>
        </w:rPr>
        <w:t xml:space="preserve">Esimerkki 4.1174</w:t>
      </w:r>
    </w:p>
    <w:p>
      <w:r>
        <w:t xml:space="preserve">Lause 1: Halusin pukeutua kisaan tutuhameeseen. Lause 2: Kirjauduin erikoisverkkokauppaan. Lause 3: Löysin nelikerroksisen vaaleanpunaisen tutun. Lause 4: Se saapui postissa viikkoa myöhemmin. Lause 5: Käytin sitä kisassa, ja kaikki pitivät siitä.</w:t>
      </w:r>
    </w:p>
    <w:p>
      <w:r>
        <w:rPr>
          <w:b/>
        </w:rPr>
        <w:t xml:space="preserve">Tulos</w:t>
      </w:r>
    </w:p>
    <w:p>
      <w:r>
        <w:t xml:space="preserve">Tutu</w:t>
      </w:r>
    </w:p>
    <w:p>
      <w:r>
        <w:rPr>
          <w:b/>
        </w:rPr>
        <w:t xml:space="preserve">Esimerkki 4.1175</w:t>
      </w:r>
    </w:p>
    <w:p>
      <w:r>
        <w:t xml:space="preserve">Lause 1: Benin piti istuttaa puita pihalleen. Lause 2: Hän valitsi puita ilmaston ja sijainnin perusteella talon ympärillä. Lause 3: Hän käytti koko päivän puiden istuttamiseen. Lause 4: Hänen täytyi kastella niitä vuosikausia. Lause 5: Monien pitkien vuosien jälkeen ne lopulta kasvoivat isoiksi ja korkeiksi.</w:t>
      </w:r>
    </w:p>
    <w:p>
      <w:r>
        <w:rPr>
          <w:b/>
        </w:rPr>
        <w:t xml:space="preserve">Tulos</w:t>
      </w:r>
    </w:p>
    <w:p>
      <w:r>
        <w:t xml:space="preserve">Puut</w:t>
      </w:r>
    </w:p>
    <w:p>
      <w:r>
        <w:rPr>
          <w:b/>
        </w:rPr>
        <w:t xml:space="preserve">Esimerkki 4.1176</w:t>
      </w:r>
    </w:p>
    <w:p>
      <w:r>
        <w:t xml:space="preserve">Lause 1: Lizzie oli jumissa syrjäisessä mökissä vanhempiensa kanssa. Lause 2: Lizzie halusi viettää kesänsä ostoskeskuksessa. Lause 3: Sen sijaan hänen vanhempansa ottivat hänet mukaansa kalastamaan mökille. Lause 4: Pahinta Lizzien kannalta oli se, ettei televisiota ollut. Lause 5: Viimeisenä yönä mökillä hän näki kauniin tähdenlennon.</w:t>
      </w:r>
    </w:p>
    <w:p>
      <w:r>
        <w:rPr>
          <w:b/>
        </w:rPr>
        <w:t xml:space="preserve">Tulos</w:t>
      </w:r>
    </w:p>
    <w:p>
      <w:r>
        <w:t xml:space="preserve">Ei televisiota</w:t>
      </w:r>
    </w:p>
    <w:p>
      <w:r>
        <w:rPr>
          <w:b/>
        </w:rPr>
        <w:t xml:space="preserve">Esimerkki 4.1177</w:t>
      </w:r>
    </w:p>
    <w:p>
      <w:r>
        <w:t xml:space="preserve">Lause 1: Koska olen jo töissä, päätin kerätä laukkuja. Lause 2: Joka palkkapäivä ostan aina yhden pussin. Lause 3: Ja nyt minulla on paljon erilaisia laukkuja. Lause 4: Mutta kun tätini tuli käymään, hän tykkäsi siitä. Lause 5: Annoin hänelle yhden, koska hän on tätini, vaikka nuo olivat minun kokoelmani.</w:t>
      </w:r>
    </w:p>
    <w:p>
      <w:r>
        <w:rPr>
          <w:b/>
        </w:rPr>
        <w:t xml:space="preserve">Tulos</w:t>
      </w:r>
    </w:p>
    <w:p>
      <w:r>
        <w:t xml:space="preserve">pussit</w:t>
      </w:r>
    </w:p>
    <w:p>
      <w:r>
        <w:rPr>
          <w:b/>
        </w:rPr>
        <w:t xml:space="preserve">Esimerkki 4.1178</w:t>
      </w:r>
    </w:p>
    <w:p>
      <w:r>
        <w:t xml:space="preserve">Lause 1: Menin eräänä iltana tyttöystäväni kanssa kävelylle. Lause 2: Emme huomanneet, kuinka pimeää oli tulossa, ja käännyimme ympäri. Lause 3: Polusta tuli liian pimeä, joten päätimme kävellä takaisin turvallisempaa tietä. Lause 4: Kävelimme liikenneväyliä pitkin ja kiipesimme rakennustöiden yli. Lause 5: Pääsimme lopulta uupuneina takaisin autoillemme.</w:t>
      </w:r>
    </w:p>
    <w:p>
      <w:r>
        <w:rPr>
          <w:b/>
        </w:rPr>
        <w:t xml:space="preserve">Tulos</w:t>
      </w:r>
    </w:p>
    <w:p>
      <w:r>
        <w:t xml:space="preserve">Kävelyseikkailu</w:t>
      </w:r>
    </w:p>
    <w:p>
      <w:r>
        <w:rPr>
          <w:b/>
        </w:rPr>
        <w:t xml:space="preserve">Esimerkki 4.1179</w:t>
      </w:r>
    </w:p>
    <w:p>
      <w:r>
        <w:t xml:space="preserve">Lause 1: Renny kasvoi Star Wars -fanina ja rakasti sitä kovasti. Lause 2: Kun Renny sai lapsia, hän odotti, että nämäkin rakastaisivat Star Warsia. Lause 3: Hänen ensimmäinen poikansa ei ollut kiinnostunut Star Warsista, ja se harmitti häntä. Lause 4: Joten kun hän sai toisen poikansa, hän kasvatti tämän katsomaan Star Warsia. Lause 5: Hänen toisesta pojastaan tuli suuri Tähtien sodan fani, ja hän oli hyvin onnellinen.</w:t>
      </w:r>
    </w:p>
    <w:p>
      <w:r>
        <w:rPr>
          <w:b/>
        </w:rPr>
        <w:t xml:space="preserve">Tulos</w:t>
      </w:r>
    </w:p>
    <w:p>
      <w:r>
        <w:t xml:space="preserve">Tähtien sota</w:t>
      </w:r>
    </w:p>
    <w:p>
      <w:r>
        <w:rPr>
          <w:b/>
        </w:rPr>
        <w:t xml:space="preserve">Esimerkki 4.1180</w:t>
      </w:r>
    </w:p>
    <w:p>
      <w:r>
        <w:t xml:space="preserve">Lause 1: Mattin oli otettava keramiikkakurssi lukiossa. Lause 2: Eikä se aluksi kiinnostanut häntä lainkaan. Lause 3: Mutta hän löysi siitä keinon ilmaista itseään. Lause 4: Ja hän teki paljon kuppeja, kulhoja ja lautasia. Lause 5: Myytyään monia luomuksiaan Matt oli tyytyväinen, että hän osallistui kurssille.</w:t>
      </w:r>
    </w:p>
    <w:p>
      <w:r>
        <w:rPr>
          <w:b/>
        </w:rPr>
        <w:t xml:space="preserve">Tulos</w:t>
      </w:r>
    </w:p>
    <w:p>
      <w:r>
        <w:t xml:space="preserve">Keramiikka</w:t>
      </w:r>
    </w:p>
    <w:p>
      <w:r>
        <w:rPr>
          <w:b/>
        </w:rPr>
        <w:t xml:space="preserve">Esimerkki 4.1181</w:t>
      </w:r>
    </w:p>
    <w:p>
      <w:r>
        <w:t xml:space="preserve">Lause 1: Abby rakasti patikointia luonnossa. Lause 2: Abby löysi hiljattain uuden vaellusreitin läheisiltä vuorilta. Lause 3: Lisäksi Abby sai tietää, että siellä oli jopa leirintäalueita. Lause 4: Abby päätti patikoida polulla ja myös leiriytyä. Lause 5: Abby ei malttanut odottaa, että pääsisi aloittamaan viimeisimmän vaellusseikkailunsa.</w:t>
      </w:r>
    </w:p>
    <w:p>
      <w:r>
        <w:rPr>
          <w:b/>
        </w:rPr>
        <w:t xml:space="preserve">Tulos</w:t>
      </w:r>
    </w:p>
    <w:p>
      <w:r>
        <w:t xml:space="preserve">Vuoristovaellus</w:t>
      </w:r>
    </w:p>
    <w:p>
      <w:r>
        <w:rPr>
          <w:b/>
        </w:rPr>
        <w:t xml:space="preserve">Esimerkki 4.1182</w:t>
      </w:r>
    </w:p>
    <w:p>
      <w:r>
        <w:t xml:space="preserve">Lause 1: Eräänä päivänä Taylorin taloon lensi lepakko. Lause 2: Se pelästytti kaikki talossa, kunnes heidän äänensä puutuivat. Lause 3: Kunnes Tim Taylor sai sen kiinni laatikkoon. Lause 4: Tim toi lepakon ulos, mutta se karkasi juuri ennen kuin hän pääsi ulos. Lause 5: Silti se lensi ulos yöhön, jonne se kuului.</w:t>
      </w:r>
    </w:p>
    <w:p>
      <w:r>
        <w:rPr>
          <w:b/>
        </w:rPr>
        <w:t xml:space="preserve">Tulos</w:t>
      </w:r>
    </w:p>
    <w:p>
      <w:r>
        <w:t xml:space="preserve">Maila.</w:t>
      </w:r>
    </w:p>
    <w:p>
      <w:r>
        <w:rPr>
          <w:b/>
        </w:rPr>
        <w:t xml:space="preserve">Esimerkki 4.1183</w:t>
      </w:r>
    </w:p>
    <w:p>
      <w:r>
        <w:t xml:space="preserve">Lause 1: John sai uuden hyvin palkatun työpaikan. Lause 2: Kaikki hänen ystävänsä olivat innoissaan hänen puolestaan. Lause 3: He kaikki yrittivät lähettää viestejä ja soittaa Johnille. Lause 4: Valitettavasti hän ei pystynyt juuri koskaan vastaamaan. Lause 5: Hänen uusi työnsä vei suurimman osan hänen ajastaan.</w:t>
      </w:r>
    </w:p>
    <w:p>
      <w:r>
        <w:rPr>
          <w:b/>
        </w:rPr>
        <w:t xml:space="preserve">Tulos</w:t>
      </w:r>
    </w:p>
    <w:p>
      <w:r>
        <w:t xml:space="preserve">Liian kiireinen</w:t>
      </w:r>
    </w:p>
    <w:p>
      <w:r>
        <w:rPr>
          <w:b/>
        </w:rPr>
        <w:t xml:space="preserve">Esimerkki 4.1184</w:t>
      </w:r>
    </w:p>
    <w:p>
      <w:r>
        <w:t xml:space="preserve">Lause 1: Vaimoni jäi eläkkeelle kaksi viikkoa sitten. Lause 2: Hänellä oli juhlat viime viikolla. Lause 3: Työtoveri antoi hänelle lahjakortin. Lause 4: Siinä oli 31 dollaria, mikä on outo summa lahjakortiksi. Lause 5: Internet osoitti, että kyseessä oli 100 dollarin kortti, joka oli käytetty.</w:t>
      </w:r>
    </w:p>
    <w:p>
      <w:r>
        <w:rPr>
          <w:b/>
        </w:rPr>
        <w:t xml:space="preserve">Tulos</w:t>
      </w:r>
    </w:p>
    <w:p>
      <w:r>
        <w:t xml:space="preserve">Uudelleen lahjoittaa?</w:t>
      </w:r>
    </w:p>
    <w:p>
      <w:r>
        <w:rPr>
          <w:b/>
        </w:rPr>
        <w:t xml:space="preserve">Esimerkki 4.1185</w:t>
      </w:r>
    </w:p>
    <w:p>
      <w:r>
        <w:t xml:space="preserve">Lause 1: Siegfried pelasi shakkia puistossa. Lause 2: Hän pelasi vanhan miehen kanssa. Lause 3: Vanha mies oli liian hyvä. Lause 4: Siegfried hävisi jokaisen pelin. Lause 5: Siegfried kuitenkin hymyili, koska hän tiesi, että hän antoi vanhan voittaa.</w:t>
      </w:r>
    </w:p>
    <w:p>
      <w:r>
        <w:rPr>
          <w:b/>
        </w:rPr>
        <w:t xml:space="preserve">Tulos</w:t>
      </w:r>
    </w:p>
    <w:p>
      <w:r>
        <w:t xml:space="preserve">Shakki</w:t>
      </w:r>
    </w:p>
    <w:p>
      <w:r>
        <w:rPr>
          <w:b/>
        </w:rPr>
        <w:t xml:space="preserve">Esimerkki 4.1186</w:t>
      </w:r>
    </w:p>
    <w:p>
      <w:r>
        <w:t xml:space="preserve">Lause 1: Kerran olin opetuslapseuskoulussa. Lause 2: Tykkäsimme tehdä toisillemme kepposia. Lause 3: Eräänä iltana joukko meistä kokoontui yhteen ja alkoi suunnitella. Lause 4: Päätimme laittaa perunoita jonkun tyynyn alle. Lause 5: Heti kun hän makasi, perunat yllättivät hänet.</w:t>
      </w:r>
    </w:p>
    <w:p>
      <w:r>
        <w:rPr>
          <w:b/>
        </w:rPr>
        <w:t xml:space="preserve">Tulos</w:t>
      </w:r>
    </w:p>
    <w:p>
      <w:r>
        <w:t xml:space="preserve">Kepposet</w:t>
      </w:r>
    </w:p>
    <w:p>
      <w:r>
        <w:rPr>
          <w:b/>
        </w:rPr>
        <w:t xml:space="preserve">Esimerkki 4.1187</w:t>
      </w:r>
    </w:p>
    <w:p>
      <w:r>
        <w:t xml:space="preserve">Lause 1: Tytöt pitivät luonnossa olemisesta. Lause 2: He retkeilivät paikalliselle vesiputoukselle. Lause 3: He roiskivat ja pitivät hauskaa. Lause 4: Kun he olivat lopettaneet, he vaihtoivat kuivat vaatteet. Lause 5: Olipa heillä ollut hauska päivä putouksilla!</w:t>
      </w:r>
    </w:p>
    <w:p>
      <w:r>
        <w:rPr>
          <w:b/>
        </w:rPr>
        <w:t xml:space="preserve">Tulos</w:t>
      </w:r>
    </w:p>
    <w:p>
      <w:r>
        <w:t xml:space="preserve">Vesiputous</w:t>
      </w:r>
    </w:p>
    <w:p>
      <w:r>
        <w:rPr>
          <w:b/>
        </w:rPr>
        <w:t xml:space="preserve">Esimerkki 4.1188</w:t>
      </w:r>
    </w:p>
    <w:p>
      <w:r>
        <w:t xml:space="preserve">Lause 1: Jen asui lähellä tietä. Lause 2: Se oli mukava, hiljainen tie erääseen päivään asti. Lause 3: Kuudelta aamulla rakennusmiehet käynnistivät tiehöylän. Lause 4: Hänen herätyskellonsa oli asetettu seitsemäksi aamulla, mutta niin ei käynytkään! Lause 5: Hän heräsi kuudelta, kiukkuisena ja tokkuraisena.</w:t>
      </w:r>
    </w:p>
    <w:p>
      <w:r>
        <w:rPr>
          <w:b/>
        </w:rPr>
        <w:t xml:space="preserve">Tulos</w:t>
      </w:r>
    </w:p>
    <w:p>
      <w:r>
        <w:t xml:space="preserve">Rakentamisen ongelmat</w:t>
      </w:r>
    </w:p>
    <w:p>
      <w:r>
        <w:rPr>
          <w:b/>
        </w:rPr>
        <w:t xml:space="preserve">Esimerkki 4.1189</w:t>
      </w:r>
    </w:p>
    <w:p>
      <w:r>
        <w:t xml:space="preserve">Lause 1: Lance on aina halunnut päästä avaruuteen. Lause 2: Lance harjoittelee kovasti tullakseen astronautiksi. Lause 3: Hän saa työpaikan NASA:sta. Lause 4: Hän harjoittelee vuosia. Lause 5: Hänet lähetetään kuuhun.</w:t>
      </w:r>
    </w:p>
    <w:p>
      <w:r>
        <w:rPr>
          <w:b/>
        </w:rPr>
        <w:t xml:space="preserve">Tulos</w:t>
      </w:r>
    </w:p>
    <w:p>
      <w:r>
        <w:t xml:space="preserve">Lance menee kuuhun</w:t>
      </w:r>
    </w:p>
    <w:p>
      <w:r>
        <w:rPr>
          <w:b/>
        </w:rPr>
        <w:t xml:space="preserve">Esimerkki 4.1190</w:t>
      </w:r>
    </w:p>
    <w:p>
      <w:r>
        <w:t xml:space="preserve">Lause 1: Ajoimme eilen siskoni kanssa rannalle. Lause 2: Menimme autoon ja ajoimme tunnin ajan rantakadulle. Lause 3: Kun olimme perillä, vaihdoin uimapuvun päälle. Lause 4: Uimme ja leikimme vedessä koko päivän. Lause 5: Kun olimme lopettaneet, söimme hampurilaisia ja menimme kotiin.</w:t>
      </w:r>
    </w:p>
    <w:p>
      <w:r>
        <w:rPr>
          <w:b/>
        </w:rPr>
        <w:t xml:space="preserve">Tulos</w:t>
      </w:r>
    </w:p>
    <w:p>
      <w:r>
        <w:t xml:space="preserve">Ranta</w:t>
      </w:r>
    </w:p>
    <w:p>
      <w:r>
        <w:rPr>
          <w:b/>
        </w:rPr>
        <w:t xml:space="preserve">Esimerkki 4.1191</w:t>
      </w:r>
    </w:p>
    <w:p>
      <w:r>
        <w:t xml:space="preserve">Lause 1: Ko oli sokkotreffeillä. Lause 2: Hänen treffikumppaninsa vaati, että he menevät sushille. Lause 3: Ko ei ollut koskaan syönyt sushia ja häntä jännitti. Lause 4: Mutta hän kokeili sitä rohkeasti. Lause 5: Yllätyksekseen hän piti sitä herkullisena!</w:t>
      </w:r>
    </w:p>
    <w:p>
      <w:r>
        <w:rPr>
          <w:b/>
        </w:rPr>
        <w:t xml:space="preserve">Tulos</w:t>
      </w:r>
    </w:p>
    <w:p>
      <w:r>
        <w:t xml:space="preserve">Sushi</w:t>
      </w:r>
    </w:p>
    <w:p>
      <w:r>
        <w:rPr>
          <w:b/>
        </w:rPr>
        <w:t xml:space="preserve">Esimerkki 4.1192</w:t>
      </w:r>
    </w:p>
    <w:p>
      <w:r>
        <w:t xml:space="preserve">Lause 1: Rocky oli innokas hiihtäjä. Lause 2: Hän kiersi vuorta kovaa vauhtia. Lause 3: Hän kiihdytti vauhdikkaasti mutkissa. Lause 4: Mutta unohti huomata valtavan puun tiellään! Lause 5: Rocky heräsi sinä päivänä keskellä sairaalaa.</w:t>
      </w:r>
    </w:p>
    <w:p>
      <w:r>
        <w:rPr>
          <w:b/>
        </w:rPr>
        <w:t xml:space="preserve">Tulos</w:t>
      </w:r>
    </w:p>
    <w:p>
      <w:r>
        <w:t xml:space="preserve">Rocky</w:t>
      </w:r>
    </w:p>
    <w:p>
      <w:r>
        <w:rPr>
          <w:b/>
        </w:rPr>
        <w:t xml:space="preserve">Esimerkki 4.1193</w:t>
      </w:r>
    </w:p>
    <w:p>
      <w:r>
        <w:t xml:space="preserve">Lause 1: Jude kävi viime viikonloppuna mansikanpoiminnassa perheensä kanssa. Lause 2: Koska hän ei ollut koskaan tehnyt niin, hän käytti aikansa hedelmien syömiseen. Lause 3: Hänen äitinsä käski häntä koko ajan laittamaan ne koriinsa. Lause 4: Mutta päivän päätteeksi hänellä oli siellä kolme mansikkaa. Lause 5: Ne olivat ne mädät, joita hän ei halunnut syödä.</w:t>
      </w:r>
    </w:p>
    <w:p>
      <w:r>
        <w:rPr>
          <w:b/>
        </w:rPr>
        <w:t xml:space="preserve">Tulos</w:t>
      </w:r>
    </w:p>
    <w:p>
      <w:r>
        <w:t xml:space="preserve">Mansikat</w:t>
      </w:r>
    </w:p>
    <w:p>
      <w:r>
        <w:rPr>
          <w:b/>
        </w:rPr>
        <w:t xml:space="preserve">Esimerkki 4.1194</w:t>
      </w:r>
    </w:p>
    <w:p>
      <w:r>
        <w:t xml:space="preserve">Lause 1: Calvin ui Floridan meressä. Lause 2: Hän nautti olostaan, kun yhtäkkiä hänestä tuntui oudolta. Lause 3: Jokin imi hänet ulos avomerelle. Lause 4: Hän yritti muistella kaikkea, mitä oli tiedossa riptideistä. Lause 5: Onneksi hän vain rentoutui ja pystyi odottamaan pelastajaa.</w:t>
      </w:r>
    </w:p>
    <w:p>
      <w:r>
        <w:rPr>
          <w:b/>
        </w:rPr>
        <w:t xml:space="preserve">Tulos</w:t>
      </w:r>
    </w:p>
    <w:p>
      <w:r>
        <w:t xml:space="preserve">Riptide.</w:t>
      </w:r>
    </w:p>
    <w:p>
      <w:r>
        <w:rPr>
          <w:b/>
        </w:rPr>
        <w:t xml:space="preserve">Esimerkki 4.1195</w:t>
      </w:r>
    </w:p>
    <w:p>
      <w:r>
        <w:t xml:space="preserve">Lause 1: Jeff oli suuri WWE-fani. Lause 2: Hän oli saanut tietää, että WWE oli tulossa kaupunkiin maaliskuussa. Lause 3: Hän oli säästänyt rahaa erityistä tilaisuutta varten. Lause 4: Seuraavana aamuna hän meni pankkiin hakemaan rahaa lippuja varten. Lause 5: Hän sai liput ensimmäiseen riviin.</w:t>
      </w:r>
    </w:p>
    <w:p>
      <w:r>
        <w:rPr>
          <w:b/>
        </w:rPr>
        <w:t xml:space="preserve">Tulos</w:t>
      </w:r>
    </w:p>
    <w:p>
      <w:r>
        <w:t xml:space="preserve">Jeff sai WWE-lippuja.</w:t>
      </w:r>
    </w:p>
    <w:p>
      <w:r>
        <w:rPr>
          <w:b/>
        </w:rPr>
        <w:t xml:space="preserve">Esimerkki 4.1196</w:t>
      </w:r>
    </w:p>
    <w:p>
      <w:r>
        <w:t xml:space="preserve">Lause 1: Eräänä päivänä Greg ajoi töistä kotiin. Lause 2: Hänen piti käydä pesulassa hakemassa vaatteensa. Lause 3: Kun hän nousi autosta, hän näki jotain vihreää maassa. Lause 4: Kun hän astui lähemmäksi, hän näki, että se oli rahaa. Lause 5: Maassa makasi 10 100 dollarin seteliä!</w:t>
      </w:r>
    </w:p>
    <w:p>
      <w:r>
        <w:rPr>
          <w:b/>
        </w:rPr>
        <w:t xml:space="preserve">Tulos</w:t>
      </w:r>
    </w:p>
    <w:p>
      <w:r>
        <w:t xml:space="preserve">Kadonnut raha</w:t>
      </w:r>
    </w:p>
    <w:p>
      <w:r>
        <w:rPr>
          <w:b/>
        </w:rPr>
        <w:t xml:space="preserve">Esimerkki 4.1197</w:t>
      </w:r>
    </w:p>
    <w:p>
      <w:r>
        <w:t xml:space="preserve">Lause 1: Jose meni huvipuistoon perheensä kanssa. Lause 2: Hän näki siellä suurimman vuoristoradan, jonka hän oli koskaan nähnyt. Lause 3: Hän ja hänen serkkunsa päättivät, että he aikovat odottaa jonossa. Lause 4: Jonossa he olivat hermostuneita, mutta tiesivät, että se olisi hauskaa. Lause 5: Kun he olivat päässeet pois kyydistä, he löivät toisiaan kättään ja olivat onnellisia.</w:t>
      </w:r>
    </w:p>
    <w:p>
      <w:r>
        <w:rPr>
          <w:b/>
        </w:rPr>
        <w:t xml:space="preserve">Tulos</w:t>
      </w:r>
    </w:p>
    <w:p>
      <w:r>
        <w:t xml:space="preserve">Vuoristorata</w:t>
      </w:r>
    </w:p>
    <w:p>
      <w:r>
        <w:rPr>
          <w:b/>
        </w:rPr>
        <w:t xml:space="preserve">Esimerkki 4.1198</w:t>
      </w:r>
    </w:p>
    <w:p>
      <w:r>
        <w:t xml:space="preserve">Lause 1: Amy rakasti vanhaa musiikkia. Lause 2: Hän oli innoissaan, kun hänen kaupunkiinsa avattiin levykauppa. Lause 3: Amy päätti käydä levykaupassa. Lause 4: Hän selaili kauppaa puoli tuntia. Lause 5: Amy osti lopulta neljä vinyylilevyä ja aikoo palata kauppaan.</w:t>
      </w:r>
    </w:p>
    <w:p>
      <w:r>
        <w:rPr>
          <w:b/>
        </w:rPr>
        <w:t xml:space="preserve">Tulos</w:t>
      </w:r>
    </w:p>
    <w:p>
      <w:r>
        <w:t xml:space="preserve">Levykauppa</w:t>
      </w:r>
    </w:p>
    <w:p>
      <w:r>
        <w:rPr>
          <w:b/>
        </w:rPr>
        <w:t xml:space="preserve">Esimerkki 4.1199</w:t>
      </w:r>
    </w:p>
    <w:p>
      <w:r>
        <w:t xml:space="preserve">Lause 1: Sisarentyttäreni opiskelee sairaanhoitajaksi. Lause 2: Yksi hänen kursseistaan käsittelee lääkeannosten laskemista. Lause 3: Hän teki kotitehtäviä makuuhuoneessaan. Lause 4: Hänen kissansa tuli ja istui hänen papereidensa päälle. Lause 5: Hän otti kuvan Snapchatiin.</w:t>
      </w:r>
    </w:p>
    <w:p>
      <w:r>
        <w:rPr>
          <w:b/>
        </w:rPr>
        <w:t xml:space="preserve">Tulos</w:t>
      </w:r>
    </w:p>
    <w:p>
      <w:r>
        <w:t xml:space="preserve">Kissa kotitehtäviä</w:t>
      </w:r>
    </w:p>
    <w:p>
      <w:r>
        <w:rPr>
          <w:b/>
        </w:rPr>
        <w:t xml:space="preserve">Esimerkki 4.1200</w:t>
      </w:r>
    </w:p>
    <w:p>
      <w:r>
        <w:t xml:space="preserve">Lause 1: Ed oli innoissaan, kun hän menetti ensimmäisen hampaansa. Lause 2: Hän oli vielä innostuneempi, kun hänen äitinsä kertoi, että hammaskeiju tulisi. Lause 3: Hän laittoi hampaan varovasti tyynynsä alle sinä yönä. Lause 4: Kun hän heräsi aamulla, hänen tyynynsä alla oli dollari. Lause 5: Hän ei malttanut odottaa, että hän menettäisi toisen hampaan saadakseen lisää rahaa.</w:t>
      </w:r>
    </w:p>
    <w:p>
      <w:r>
        <w:rPr>
          <w:b/>
        </w:rPr>
        <w:t xml:space="preserve">Tulos</w:t>
      </w:r>
    </w:p>
    <w:p>
      <w:r>
        <w:t xml:space="preserve">Hammaskeiju</w:t>
      </w:r>
    </w:p>
    <w:p>
      <w:r>
        <w:rPr>
          <w:b/>
        </w:rPr>
        <w:t xml:space="preserve">Esimerkki 4.1201</w:t>
      </w:r>
    </w:p>
    <w:p>
      <w:r>
        <w:t xml:space="preserve">Lause 1: Tracy ja hänen perheensä olivat jokiristeilyllä. Lause 2: Se oli ollut hänen isänsä idea, ja perhe rakasti sitä. Lause 3: He risteilivät hitaasti jokea pitkin nauttien kaikista nähtävyyksistä. Lause 4: Matka päättyi lopulta. Lause 5: Kukaan heistä ei halunnut lähteä, sillä oli niin hauskaa.</w:t>
      </w:r>
    </w:p>
    <w:p>
      <w:r>
        <w:rPr>
          <w:b/>
        </w:rPr>
        <w:t xml:space="preserve">Tulos</w:t>
      </w:r>
    </w:p>
    <w:p>
      <w:r>
        <w:t xml:space="preserve">Jokiristeily</w:t>
      </w:r>
    </w:p>
    <w:p>
      <w:r>
        <w:rPr>
          <w:b/>
        </w:rPr>
        <w:t xml:space="preserve">Esimerkki 4.1202</w:t>
      </w:r>
    </w:p>
    <w:p>
      <w:r>
        <w:t xml:space="preserve">Lause 1: Carter on aina nauttinut syntymäpäivistä. Lause 2: Hän piti eniten kakusta ja lahjoista. Lause 3: Eräänä päivänä hän huomasi, että hänen kakkunsa oli kadonnut. Lause 4: Hän etsi sitä koko talosta. Lause 5: Sitten hän löysi sen jääkaapista.</w:t>
      </w:r>
    </w:p>
    <w:p>
      <w:r>
        <w:rPr>
          <w:b/>
        </w:rPr>
        <w:t xml:space="preserve">Tulos</w:t>
      </w:r>
    </w:p>
    <w:p>
      <w:r>
        <w:t xml:space="preserve">Syntymäpäivä</w:t>
      </w:r>
    </w:p>
    <w:p>
      <w:r>
        <w:rPr>
          <w:b/>
        </w:rPr>
        <w:t xml:space="preserve">Esimerkki 4.1203</w:t>
      </w:r>
    </w:p>
    <w:p>
      <w:r>
        <w:t xml:space="preserve">Lause 1: Al haki avioeroa. Lause 2: Hänen vaimonsa kieltäytyi allekirjoittamasta papereita. Lause 3: Al antoi paperit ammattimaisesti tiedoksi. Lause 4: Hänen vaimonsa tunsi itsensä pelotelluksi. Lause 5: Hän allekirjoitti paperit seuraavana päivänä.</w:t>
      </w:r>
    </w:p>
    <w:p>
      <w:r>
        <w:rPr>
          <w:b/>
        </w:rPr>
        <w:t xml:space="preserve">Tulos</w:t>
      </w:r>
    </w:p>
    <w:p>
      <w:r>
        <w:t xml:space="preserve">Avioero</w:t>
      </w:r>
    </w:p>
    <w:p>
      <w:r>
        <w:rPr>
          <w:b/>
        </w:rPr>
        <w:t xml:space="preserve">Esimerkki 4.1204</w:t>
      </w:r>
    </w:p>
    <w:p>
      <w:r>
        <w:t xml:space="preserve">Lause 1: Meg oli lapsenvahti. Lause 2: Eräänä iltana lapsenvahtina ollessaan Meg etsi television kaukosäädintä. Lause 3: Hän avaa olohuoneen lipaston. Lause 4: Se, mitä hän löysi, sai hänet pyörtymään. Lause 5: Hän oli nähnyt lipaston sisällä ihmiskäden.</w:t>
      </w:r>
    </w:p>
    <w:p>
      <w:r>
        <w:rPr>
          <w:b/>
        </w:rPr>
        <w:t xml:space="preserve">Tulos</w:t>
      </w:r>
    </w:p>
    <w:p>
      <w:r>
        <w:t xml:space="preserve">Babysitterit yllätys</w:t>
      </w:r>
    </w:p>
    <w:p>
      <w:r>
        <w:rPr>
          <w:b/>
        </w:rPr>
        <w:t xml:space="preserve">Esimerkki 4.1205</w:t>
      </w:r>
    </w:p>
    <w:p>
      <w:r>
        <w:t xml:space="preserve">Lause 1: Joskus vesipuistossamme oli huono sää. Lause 2: Joella näkyi salamanisku. Lause 3: Hiekka lensi ympäriinsä. Lause 4: Altaat suljetaan. Lause 5: Kerran kaikki piiloutuivat vessoihin.</w:t>
      </w:r>
    </w:p>
    <w:p>
      <w:r>
        <w:rPr>
          <w:b/>
        </w:rPr>
        <w:t xml:space="preserve">Tulos</w:t>
      </w:r>
    </w:p>
    <w:p>
      <w:r>
        <w:t xml:space="preserve">Salamamyrsky</w:t>
      </w:r>
    </w:p>
    <w:p>
      <w:r>
        <w:rPr>
          <w:b/>
        </w:rPr>
        <w:t xml:space="preserve">Esimerkki 4.1206</w:t>
      </w:r>
    </w:p>
    <w:p>
      <w:r>
        <w:t xml:space="preserve">Lause 1: Minun piti ajaa pysäköintitoimistoon saadakseni pysäköintilupani uusittua. Lause 2: Otin pysäköintitoimistossa pysäköintilupani mukaani. Lause 3: Sisällä minulle sanottiin, että minun ei tarvinnut tuoda lupaa sisään. Lause 4: He uusivat ajokorttini ja antoivat minulle upouuden pysäköintiluvan. Lause 5: Mutta kun palasin autolleni, olin saanut pysäköintiluvan.</w:t>
      </w:r>
    </w:p>
    <w:p>
      <w:r>
        <w:rPr>
          <w:b/>
        </w:rPr>
        <w:t xml:space="preserve">Tulos</w:t>
      </w:r>
    </w:p>
    <w:p>
      <w:r>
        <w:t xml:space="preserve">Pysäköintitoimisto</w:t>
      </w:r>
    </w:p>
    <w:p>
      <w:r>
        <w:rPr>
          <w:b/>
        </w:rPr>
        <w:t xml:space="preserve">Esimerkki 4.1207</w:t>
      </w:r>
    </w:p>
    <w:p>
      <w:r>
        <w:t xml:space="preserve">Lause 1: Roy on juhlissa. Lause 2: Ne ovat hänen ensimmäiset juhlansa. Lause 3: Hän oli alaikäinen. Lause 4: Hän päätti juoda itsensä humalaan ystäviensä kanssa. Lause 5: Roy joutui suuriin vaikeuksiin, koska oli juonut alaikäisenä.</w:t>
      </w:r>
    </w:p>
    <w:p>
      <w:r>
        <w:rPr>
          <w:b/>
        </w:rPr>
        <w:t xml:space="preserve">Tulos</w:t>
      </w:r>
    </w:p>
    <w:p>
      <w:r>
        <w:t xml:space="preserve">Roy juo itsensä humalaan</w:t>
      </w:r>
    </w:p>
    <w:p>
      <w:r>
        <w:rPr>
          <w:b/>
        </w:rPr>
        <w:t xml:space="preserve">Esimerkki 4.1208</w:t>
      </w:r>
    </w:p>
    <w:p>
      <w:r>
        <w:t xml:space="preserve">Lause 1: Jamalin piti laatia raportti luokkaan. Lause 2: Hän teki tutkimuksensa ja kirjoitti tutkielmansa. Lause 3: Raportin laatimispäivänä Jamal unohti paperinsa kotiin. Lause 4: Hän muisti kuitenkin kaiken, mistä hän kirjoitti ja mitä hän oli tutkinut. Lause 5: Jamal sai kiitettävän arvosanan A+ siitä, että hän piti luokalleen suullisen raportin kuin asiantuntija.</w:t>
      </w:r>
    </w:p>
    <w:p>
      <w:r>
        <w:rPr>
          <w:b/>
        </w:rPr>
        <w:t xml:space="preserve">Tulos</w:t>
      </w:r>
    </w:p>
    <w:p>
      <w:r>
        <w:t xml:space="preserve">Jamalin raportti</w:t>
      </w:r>
    </w:p>
    <w:p>
      <w:r>
        <w:rPr>
          <w:b/>
        </w:rPr>
        <w:t xml:space="preserve">Esimerkki 4.1209</w:t>
      </w:r>
    </w:p>
    <w:p>
      <w:r>
        <w:t xml:space="preserve">Lause 1: Chuck rakasti uutta autoaan. Lause 2: Hän käytti kaikki viikonloput sen puhdistamiseen ja vahaamiseen. Lause 3: Kun hänen ystävänsä tulivat käymään, he olivat vaikuttuneita hänen ostoksestaan. Lause 4: He pyysivät Chuckia kyytiin. Lause 5: Mutta Chuck sanoi, että auto oli liian hieno ajettavaksi.</w:t>
      </w:r>
    </w:p>
    <w:p>
      <w:r>
        <w:rPr>
          <w:b/>
        </w:rPr>
        <w:t xml:space="preserve">Tulos</w:t>
      </w:r>
    </w:p>
    <w:p>
      <w:r>
        <w:t xml:space="preserve">Hieno auto</w:t>
      </w:r>
    </w:p>
    <w:p>
      <w:r>
        <w:rPr>
          <w:b/>
        </w:rPr>
        <w:t xml:space="preserve">Esimerkki 4.1210</w:t>
      </w:r>
    </w:p>
    <w:p>
      <w:r>
        <w:t xml:space="preserve">Lause 1: Rose halusi oppia neulomaan. Lause 2: Hän pyysi isoäitiään opettamaan häntä. Lause 3: Hänen isoäitinsä auttoi häntä aloittamaan yksinkertaisen huivin tekemisen. Lause 4: Rose neuloi huivia, kunnes lanka loppui. Lause 5: Valitettavasti se oli silloin jo yli 15 metriä pitkä!</w:t>
      </w:r>
    </w:p>
    <w:p>
      <w:r>
        <w:rPr>
          <w:b/>
        </w:rPr>
        <w:t xml:space="preserve">Tulos</w:t>
      </w:r>
    </w:p>
    <w:p>
      <w:r>
        <w:t xml:space="preserve">Neulontatunti</w:t>
      </w:r>
    </w:p>
    <w:p>
      <w:r>
        <w:rPr>
          <w:b/>
        </w:rPr>
        <w:t xml:space="preserve">Esimerkki 4.1211</w:t>
      </w:r>
    </w:p>
    <w:p>
      <w:r>
        <w:t xml:space="preserve">Lause 1: Vauva ryömi. Lause 2: Äiti ei löytänyt sitä hetkeen. Lause 3: Hän huusi vauvaa. Lause 4: Sitten hän tajusi, että vauva ei vastannut. Lause 5: Siitä tuli yksi hänen lempitarinoistaan.</w:t>
      </w:r>
    </w:p>
    <w:p>
      <w:r>
        <w:rPr>
          <w:b/>
        </w:rPr>
        <w:t xml:space="preserve">Tulos</w:t>
      </w:r>
    </w:p>
    <w:p>
      <w:r>
        <w:t xml:space="preserve">Ryömiminen</w:t>
      </w:r>
    </w:p>
    <w:p>
      <w:r>
        <w:rPr>
          <w:b/>
        </w:rPr>
        <w:t xml:space="preserve">Esimerkki 4.1212</w:t>
      </w:r>
    </w:p>
    <w:p>
      <w:r>
        <w:t xml:space="preserve">Lause 1: Ulrichin monitoimiskanneri ei toiminut. Lause 2: Hän oli yrittänyt lyödä sitä, mutta se ei ollut auttanut. Lause 3: Ulrich löysi Youtubesta videon, jossa näytettiin, miten se korjataan. Lause 4: Ulrichin epäonneksi se oli vieraalla kielellä. Lause 5: Ulrich pystyi korjaamaan skannerin pelkästään videon avulla.</w:t>
      </w:r>
    </w:p>
    <w:p>
      <w:r>
        <w:rPr>
          <w:b/>
        </w:rPr>
        <w:t xml:space="preserve">Tulos</w:t>
      </w:r>
    </w:p>
    <w:p>
      <w:r>
        <w:t xml:space="preserve">Opi kieltä, korjaa skanneri</w:t>
      </w:r>
    </w:p>
    <w:p>
      <w:r>
        <w:rPr>
          <w:b/>
        </w:rPr>
        <w:t xml:space="preserve">Esimerkki 4.1213</w:t>
      </w:r>
    </w:p>
    <w:p>
      <w:r>
        <w:t xml:space="preserve">Lause 1: Richard oli hyvin onneton elämässään. Lause 2: Hän päätti, että hänen oli löydettävä uusi harrastus. Lause 3: Hän pyysi ystäviltään ehdotuksia harrastukseksi. Lause 4: Hän päätti kokeilla kalastusta. Lause 5: Kalastuksen jälkeen Richard tajusi, että se teki hänet paljon onnellisemmaksi.</w:t>
      </w:r>
    </w:p>
    <w:p>
      <w:r>
        <w:rPr>
          <w:b/>
        </w:rPr>
        <w:t xml:space="preserve">Tulos</w:t>
      </w:r>
    </w:p>
    <w:p>
      <w:r>
        <w:t xml:space="preserve">Uusi harrastus</w:t>
      </w:r>
    </w:p>
    <w:p>
      <w:r>
        <w:rPr>
          <w:b/>
        </w:rPr>
        <w:t xml:space="preserve">Esimerkki 4.1214</w:t>
      </w:r>
    </w:p>
    <w:p>
      <w:r>
        <w:t xml:space="preserve">Lause 1: Drew ei ollut koskaan käynyt eläintarhassa. Lause 2: Hän oli aina haaveillut menevänsä sinne jonain päivänä. Lause 3: Eräänä päivänä hänen isänsä sai vihdoin vapaata töistä. Lause 4: Hän kysyi Drew'lta, haluaisiko tämä mennä eläintarhaan. Lause 5: Drew oli niin innoissaan, että hän oli vihdoin menossa eläintarhaan!</w:t>
      </w:r>
    </w:p>
    <w:p>
      <w:r>
        <w:rPr>
          <w:b/>
        </w:rPr>
        <w:t xml:space="preserve">Tulos</w:t>
      </w:r>
    </w:p>
    <w:p>
      <w:r>
        <w:t xml:space="preserve">Drew menee eläintarhaan</w:t>
      </w:r>
    </w:p>
    <w:p>
      <w:r>
        <w:rPr>
          <w:b/>
        </w:rPr>
        <w:t xml:space="preserve">Esimerkki 4.1215</w:t>
      </w:r>
    </w:p>
    <w:p>
      <w:r>
        <w:t xml:space="preserve">Lause 1: Fernandez oli perheensä kanssa lomalla. Lause 2: Ennustettiin, että pian sataisi paljon lunta. Lause 3: Hänen vaimonsa käski häntä lähtemään kotiin. Lause 4: Mutta Fernandez halusi jäädä. Lause 5: Tämän seurauksena perhe jäi lumeen.</w:t>
      </w:r>
    </w:p>
    <w:p>
      <w:r>
        <w:rPr>
          <w:b/>
        </w:rPr>
        <w:t xml:space="preserve">Tulos</w:t>
      </w:r>
    </w:p>
    <w:p>
      <w:r>
        <w:t xml:space="preserve">Meidän olisi pitänyt jättää</w:t>
      </w:r>
    </w:p>
    <w:p>
      <w:r>
        <w:rPr>
          <w:b/>
        </w:rPr>
        <w:t xml:space="preserve">Esimerkki 4.1216</w:t>
      </w:r>
    </w:p>
    <w:p>
      <w:r>
        <w:t xml:space="preserve">Lause 1: John on työskennellyt katoilla koko ikänsä, mutta hänen polviaan särkee. Lause 2: Eräänä päivänä katolla hänen oli pakko tarttua johonkin, kun hän menetti tasapainonsa. Lause 3: Pomo oli huolissaan siitä, mitä tapahtuisi, jos John loukkaantuisi. Lause 4: Hän teki Johnille yhä vähemmän töitä. Lause 5: Lopulta pomo antoi Johnille potkut.</w:t>
      </w:r>
    </w:p>
    <w:p>
      <w:r>
        <w:rPr>
          <w:b/>
        </w:rPr>
        <w:t xml:space="preserve">Tulos</w:t>
      </w:r>
    </w:p>
    <w:p>
      <w:r>
        <w:t xml:space="preserve">John</w:t>
      </w:r>
    </w:p>
    <w:p>
      <w:r>
        <w:rPr>
          <w:b/>
        </w:rPr>
        <w:t xml:space="preserve">Esimerkki 4.1217</w:t>
      </w:r>
    </w:p>
    <w:p>
      <w:r>
        <w:t xml:space="preserve">Lause 1: Lily tarvitsee lisärahaa, joten hän päättää perustaa koirien ulkoilutusyrityksen. Lause 2: Hän tekee lehtisiä ja levittää niitä ympäri kaupunkia. Lause 3: Seuraavana päivänä hän saa puheluita mahdollisilta asiakkailta. Lause 4: Lily alkaa heti sopia tapaamisia. Lause 5: Lilyn koirien ulkoilutusbisnes on hyvin tuottavaa, ja hän on onnellinen.</w:t>
      </w:r>
    </w:p>
    <w:p>
      <w:r>
        <w:rPr>
          <w:b/>
        </w:rPr>
        <w:t xml:space="preserve">Tulos</w:t>
      </w:r>
    </w:p>
    <w:p>
      <w:r>
        <w:t xml:space="preserve">Koiran ulkoiluttaja</w:t>
      </w:r>
    </w:p>
    <w:p>
      <w:r>
        <w:rPr>
          <w:b/>
        </w:rPr>
        <w:t xml:space="preserve">Esimerkki 4.1218</w:t>
      </w:r>
    </w:p>
    <w:p>
      <w:r>
        <w:t xml:space="preserve">Lause 1: Andy ei pitänyt liikuntatunneista. Lause 2: Yksikkö käsitteli softballia. Lause 3: Andy osasi lyödä palloa kovaa. Lause 4: Andy ei ollut hyvä ottamaan palloa kiinni. Lause 5: Se teki softballista Andylle hyvin stressaavaa.</w:t>
      </w:r>
    </w:p>
    <w:p>
      <w:r>
        <w:rPr>
          <w:b/>
        </w:rPr>
        <w:t xml:space="preserve">Tulos</w:t>
      </w:r>
    </w:p>
    <w:p>
      <w:r>
        <w:t xml:space="preserve">Liikuntatunti</w:t>
      </w:r>
    </w:p>
    <w:p>
      <w:r>
        <w:rPr>
          <w:b/>
        </w:rPr>
        <w:t xml:space="preserve">Esimerkki 4.1219</w:t>
      </w:r>
    </w:p>
    <w:p>
      <w:r>
        <w:t xml:space="preserve">Lause 1: Tina käveli junaradan varrella. Lause 2: Hän näki kodittoman miehen horjuvan radalla. Lause 3: Hän oli selvästi humalassa, ja juna oli tulossa kaukana. Lause 4: Tina juoksi miestä kohti, huusi ja heilutti käsiään. Lause 5: Röyhtäillen mies kompuroi pois radalta ja sammui ojaan.</w:t>
      </w:r>
    </w:p>
    <w:p>
      <w:r>
        <w:rPr>
          <w:b/>
        </w:rPr>
        <w:t xml:space="preserve">Tulos</w:t>
      </w:r>
    </w:p>
    <w:p>
      <w:r>
        <w:t xml:space="preserve">Läheltä piti</w:t>
      </w:r>
    </w:p>
    <w:p>
      <w:r>
        <w:rPr>
          <w:b/>
        </w:rPr>
        <w:t xml:space="preserve">Esimerkki 4.1220</w:t>
      </w:r>
    </w:p>
    <w:p>
      <w:r>
        <w:t xml:space="preserve">Lause 1: Viime viikolla useimmat ravintolat olivat kiinni. Lause 2: Ainoastaan pizzeria oli auki. Lause 3: Niinpä kävimme siellä neljä kertaa peräkkäin. Lause 4: Se oli aika liiallista. Lause 5: Söin niin paljon pizzaa, etten enää koskaan halunnut syödä sitä.</w:t>
      </w:r>
    </w:p>
    <w:p>
      <w:r>
        <w:rPr>
          <w:b/>
        </w:rPr>
        <w:t xml:space="preserve">Tulos</w:t>
      </w:r>
    </w:p>
    <w:p>
      <w:r>
        <w:t xml:space="preserve">Liikaa pizzaa</w:t>
      </w:r>
    </w:p>
    <w:p>
      <w:r>
        <w:rPr>
          <w:b/>
        </w:rPr>
        <w:t xml:space="preserve">Esimerkki 4.1221</w:t>
      </w:r>
    </w:p>
    <w:p>
      <w:r>
        <w:t xml:space="preserve">Lause 1: Perhe oli valmis lomalle! Lause 2: He menivät Bahaman vesipuistoon. Lause 3: He ajelivat valtavilla liukumäillä ja pitivät hauskaa. Lause 4: He tekivät paljon muistoja. Lause 5: He alkoivat heti suunnitella uutta matkaa.</w:t>
      </w:r>
    </w:p>
    <w:p>
      <w:r>
        <w:rPr>
          <w:b/>
        </w:rPr>
        <w:t xml:space="preserve">Tulos</w:t>
      </w:r>
    </w:p>
    <w:p>
      <w:r>
        <w:t xml:space="preserve">Vesipuisto</w:t>
      </w:r>
    </w:p>
    <w:p>
      <w:r>
        <w:rPr>
          <w:b/>
        </w:rPr>
        <w:t xml:space="preserve">Esimerkki 4.1222</w:t>
      </w:r>
    </w:p>
    <w:p>
      <w:r>
        <w:t xml:space="preserve">Lause 1: Jane oli näyttelijä, joka ei tuntunut saavan rooleja. Lause 2: Vaikka hän yritti kovasti ja kävi monissa koe-esiintymisissä. Lause 3: Hän ajatteli, että hänen pitäisi ottaa näyttelijäkursseja saadakseen töitä. Lause 4: Hän löysi hyvän kurssin ja läpäisi sen erinomaisesti. Lause 5: Seuraavalla viikolla valmistumisen jälkeen hän sai roolin elokuvassa.</w:t>
      </w:r>
    </w:p>
    <w:p>
      <w:r>
        <w:rPr>
          <w:b/>
        </w:rPr>
        <w:t xml:space="preserve">Tulos</w:t>
      </w:r>
    </w:p>
    <w:p>
      <w:r>
        <w:t xml:space="preserve">Suuri tauko</w:t>
      </w:r>
    </w:p>
    <w:p>
      <w:r>
        <w:rPr>
          <w:b/>
        </w:rPr>
        <w:t xml:space="preserve">Esimerkki 4.1223</w:t>
      </w:r>
    </w:p>
    <w:p>
      <w:r>
        <w:t xml:space="preserve">Lause 1: Lena rentoutui ja katseli televisiota. Lause 2: Lena oli kiinnostunut uutisista, joissa kerrottiin kaupungin mielenosoituksista. Lause 3: Lena tajusi, että ne olivat aivan hänen oman talonsa ulkopuolella! Lause 4: Joku väkijoukossa alkoi ampua satunnaisesti rynnäkkökiväärillä. Lause 5: Yksi luodeista meni Lenan ikkunan läpi ja tappoi hänet.</w:t>
      </w:r>
    </w:p>
    <w:p>
      <w:r>
        <w:rPr>
          <w:b/>
        </w:rPr>
        <w:t xml:space="preserve">Tulos</w:t>
      </w:r>
    </w:p>
    <w:p>
      <w:r>
        <w:t xml:space="preserve">Rat-A-Tat-Tat</w:t>
      </w:r>
    </w:p>
    <w:p>
      <w:r>
        <w:rPr>
          <w:b/>
        </w:rPr>
        <w:t xml:space="preserve">Esimerkki 4.1224</w:t>
      </w:r>
    </w:p>
    <w:p>
      <w:r>
        <w:t xml:space="preserve">Lause 1: Ricky kaatoi kuumaa kahvia mukiin. Lause 2: Yhtäkkiä muki särkyi. Lause 3: Kahvi oli liian kuumaa mukiin nähden. Lause 4: Ricky siivosi nopeasti kahvin ja rikkinäiset sirpaleet maasta. Lause 5: Sen jälkeen Ricky ajoi McDonaldsiin ostamaan pientä kahvia.</w:t>
      </w:r>
    </w:p>
    <w:p>
      <w:r>
        <w:rPr>
          <w:b/>
        </w:rPr>
        <w:t xml:space="preserve">Tulos</w:t>
      </w:r>
    </w:p>
    <w:p>
      <w:r>
        <w:t xml:space="preserve">Rikkinäinen kahvimuki</w:t>
      </w:r>
    </w:p>
    <w:p>
      <w:r>
        <w:rPr>
          <w:b/>
        </w:rPr>
        <w:t xml:space="preserve">Esimerkki 4.1225</w:t>
      </w:r>
    </w:p>
    <w:p>
      <w:r>
        <w:t xml:space="preserve">Lause 1: Matthew ei koskaan huijannut koulussa. Lause 2: Eräänä päivänä hän unohti opiskella koetta varten. Lause 3: Hän huijasi varmistaakseen, että pääsisi kokeesta läpi. Lause 4: Opettaja sai tietää ja soitti hänen vanhemmilleen. Lause 5: Matteusta rangaistiin, ja hän oppi olemaan huijaamatta enää koskaan.</w:t>
      </w:r>
    </w:p>
    <w:p>
      <w:r>
        <w:rPr>
          <w:b/>
        </w:rPr>
        <w:t xml:space="preserve">Tulos</w:t>
      </w:r>
    </w:p>
    <w:p>
      <w:r>
        <w:t xml:space="preserve">Huijaaminen</w:t>
      </w:r>
    </w:p>
    <w:p>
      <w:r>
        <w:rPr>
          <w:b/>
        </w:rPr>
        <w:t xml:space="preserve">Esimerkki 4.1226</w:t>
      </w:r>
    </w:p>
    <w:p>
      <w:r>
        <w:t xml:space="preserve">Lause 1: Olin lapsena kerran lomalla hienossa purjehdussatamassa. Lause 2: Minä ja veljeni emme todellakaan sopineet joukkoon! Lause 3: Eräänä päivänä päätimme kokeilla fancyä. Lause 4: Pukeuduimme sunnuntaiasuihin ja hengailimme laiturilla koko päivän. Lause 5: Äitimme huusi meille, että olimme pilanneet hienot vaatteemme.</w:t>
      </w:r>
    </w:p>
    <w:p>
      <w:r>
        <w:rPr>
          <w:b/>
        </w:rPr>
        <w:t xml:space="preserve">Tulos</w:t>
      </w:r>
    </w:p>
    <w:p>
      <w:r>
        <w:t xml:space="preserve">Teeskennellä veneilijät</w:t>
      </w:r>
    </w:p>
    <w:p>
      <w:r>
        <w:rPr>
          <w:b/>
        </w:rPr>
        <w:t xml:space="preserve">Esimerkki 4.1227</w:t>
      </w:r>
    </w:p>
    <w:p>
      <w:r>
        <w:t xml:space="preserve">Lause 1: Tomin oli tehtävä kahta työtä maksaakseen vuokran. Lause 2: Valitettavasti molemmat muuttivat jatkuvasti hänen aikatauluaan. Lause 3: Molemmat olivat usein ristiriidassa keskenään. Lause 4: Hänen oli pakko lopettaa toinen niistä. Lause 5: Valitettavasti toinen ei antanut hänelle enää yhtään työtuntia.</w:t>
      </w:r>
    </w:p>
    <w:p>
      <w:r>
        <w:rPr>
          <w:b/>
        </w:rPr>
        <w:t xml:space="preserve">Tulos</w:t>
      </w:r>
    </w:p>
    <w:p>
      <w:r>
        <w:t xml:space="preserve">Huono aikataulu</w:t>
      </w:r>
    </w:p>
    <w:p>
      <w:r>
        <w:rPr>
          <w:b/>
        </w:rPr>
        <w:t xml:space="preserve">Esimerkki 4.1228</w:t>
      </w:r>
    </w:p>
    <w:p>
      <w:r>
        <w:t xml:space="preserve">Lause 1: Tom rakasti työskennellä auton moottoreiden parissa. Lause 2: Hän ei välittänyt ulkonäöstä. Lause 3: Tom teki autostaan uskomattoman nopean. Lause 4: Hän vei sen radalle ja ajoi kilpaa muiden autojen kanssa. Lause 5: He eivät koskaan odottaneet Tomin voittavan heitä.</w:t>
      </w:r>
    </w:p>
    <w:p>
      <w:r>
        <w:rPr>
          <w:b/>
        </w:rPr>
        <w:t xml:space="preserve">Tulos</w:t>
      </w:r>
    </w:p>
    <w:p>
      <w:r>
        <w:t xml:space="preserve">Nopea auto</w:t>
      </w:r>
    </w:p>
    <w:p>
      <w:r>
        <w:rPr>
          <w:b/>
        </w:rPr>
        <w:t xml:space="preserve">Esimerkki 4.1229</w:t>
      </w:r>
    </w:p>
    <w:p>
      <w:r>
        <w:t xml:space="preserve">Lause 1: Tom on aina kamppaillut muodin kanssa. Lause 2: Hän osti aurinkolasit, jotka olivat hänen mielestään siistit. Lause 3: Hän käytti niitä kaikkialla, jopa sisätiloissa. Lause 4: Hänen ystävänsä sanoivat lopulta, etteivät ne näytä hyvältä. Lause 5: Tom lakkasi käyttämästä niitä sen jälkeen.</w:t>
      </w:r>
    </w:p>
    <w:p>
      <w:r>
        <w:rPr>
          <w:b/>
        </w:rPr>
        <w:t xml:space="preserve">Tulos</w:t>
      </w:r>
    </w:p>
    <w:p>
      <w:r>
        <w:t xml:space="preserve">Rumat lasit</w:t>
      </w:r>
    </w:p>
    <w:p>
      <w:r>
        <w:rPr>
          <w:b/>
        </w:rPr>
        <w:t xml:space="preserve">Esimerkki 4.1230</w:t>
      </w:r>
    </w:p>
    <w:p>
      <w:r>
        <w:t xml:space="preserve">Lause 1: Michael halusi muuttaa sukunimensä. Lause 2: Hän ei tuntenut siihen mitään sidettä. Lause 3: Hän alkoi katsella sukunimiä löytääkseen sellaisen, josta hän pitää. Lause 4: Muutaman tunnin kuluttua hän rajasi nimivalikoimansa. Lause 5: Hän on innoissaan siitä, että tuntee olevansa oma itsensä.</w:t>
      </w:r>
    </w:p>
    <w:p>
      <w:r>
        <w:rPr>
          <w:b/>
        </w:rPr>
        <w:t xml:space="preserve">Tulos</w:t>
      </w:r>
    </w:p>
    <w:p>
      <w:r>
        <w:t xml:space="preserve">Sukunimi</w:t>
      </w:r>
    </w:p>
    <w:p>
      <w:r>
        <w:rPr>
          <w:b/>
        </w:rPr>
        <w:t xml:space="preserve">Esimerkki 4.1231</w:t>
      </w:r>
    </w:p>
    <w:p>
      <w:r>
        <w:t xml:space="preserve">Lause 1: Blake oli koulun ilkein lapsi. Lause 2: Niinpä eräänä päivänä kaikki lapset liittoutuivat puhuakseen Blaken kanssa. Lause 3: Koska hän oli yksin, Blake joutui kuuntelemaan. Lause 4: Mutta heti kun he olivat lähteneet, hän oli valmis kostamaan. Lause 5: Seuraavana päivänä hän valitsi jokaisen lapsen erikseen kiusatakseen heitä yksitellen.</w:t>
      </w:r>
    </w:p>
    <w:p>
      <w:r>
        <w:rPr>
          <w:b/>
        </w:rPr>
        <w:t xml:space="preserve">Tulos</w:t>
      </w:r>
    </w:p>
    <w:p>
      <w:r>
        <w:t xml:space="preserve">Ilkeä poika</w:t>
      </w:r>
    </w:p>
    <w:p>
      <w:r>
        <w:rPr>
          <w:b/>
        </w:rPr>
        <w:t xml:space="preserve">Esimerkki 4.1232</w:t>
      </w:r>
    </w:p>
    <w:p>
      <w:r>
        <w:t xml:space="preserve">Lause 1: Tomilla oli todella huono näkö. Lause 2: Hän meni lopulta optikolle. Lause 3: Tomille sanottiin, että hän tarvitsi uudet silmälasit. Lause 4: Tomilla ei ollut varaa niihin. Lause 5: Hän siristeli silmiään pitkään.</w:t>
      </w:r>
    </w:p>
    <w:p>
      <w:r>
        <w:rPr>
          <w:b/>
        </w:rPr>
        <w:t xml:space="preserve">Tulos</w:t>
      </w:r>
    </w:p>
    <w:p>
      <w:r>
        <w:t xml:space="preserve">Uudet lasit</w:t>
      </w:r>
    </w:p>
    <w:p>
      <w:r>
        <w:rPr>
          <w:b/>
        </w:rPr>
        <w:t xml:space="preserve">Esimerkki 4.1233</w:t>
      </w:r>
    </w:p>
    <w:p>
      <w:r>
        <w:t xml:space="preserve">Lause 1: Tim vihasi romanttisia elokuvia. Lause 2: Hänen tyttöystävänsä piti niistä. Lause 3: Timin oli pakko katsoa sellainen hänen kanssaan. Lause 4: Hän valitti ja ruikutti koko ajan. Lause 5: Lopulta hänen tyttöystävänsä lopetti elokuvan katsomisen ja heitti Timin ulos.</w:t>
      </w:r>
    </w:p>
    <w:p>
      <w:r>
        <w:rPr>
          <w:b/>
        </w:rPr>
        <w:t xml:space="preserve">Tulos</w:t>
      </w:r>
    </w:p>
    <w:p>
      <w:r>
        <w:t xml:space="preserve">Tylsä elokuva</w:t>
      </w:r>
    </w:p>
    <w:p>
      <w:r>
        <w:rPr>
          <w:b/>
        </w:rPr>
        <w:t xml:space="preserve">Esimerkki 4.1234</w:t>
      </w:r>
    </w:p>
    <w:p>
      <w:r>
        <w:t xml:space="preserve">Lause 1: Tomilla oli vaimo ja lapsia. Lause 2: Hänen avioliittonsa hajosi. Lause 3: Hänen lapsensa eivät pitäneet hänestä. Lause 4: Hän erosi vaimostaan ja jätti lapsensa. Lause 5: Tom sai uuden vaimon ja perheen.</w:t>
      </w:r>
    </w:p>
    <w:p>
      <w:r>
        <w:rPr>
          <w:b/>
        </w:rPr>
        <w:t xml:space="preserve">Tulos</w:t>
      </w:r>
    </w:p>
    <w:p>
      <w:r>
        <w:t xml:space="preserve">Uusi perhe</w:t>
      </w:r>
    </w:p>
    <w:p>
      <w:r>
        <w:rPr>
          <w:b/>
        </w:rPr>
        <w:t xml:space="preserve">Esimerkki 4.1235</w:t>
      </w:r>
    </w:p>
    <w:p>
      <w:r>
        <w:t xml:space="preserve">Lause 1: Lähdin suurkaupunkiin lomalle. Lause 2: Yövyin hienossa hotellissa. Lause 3: Minulla oli kuitenkin tylsää ilman ystäviäni. Lause 4: Minulla oli todella ikävä kaikkia kotona. Lause 5: Päätin lopettaa loman etuajassa, jotta voisin palata kotiin.</w:t>
      </w:r>
    </w:p>
    <w:p>
      <w:r>
        <w:rPr>
          <w:b/>
        </w:rPr>
        <w:t xml:space="preserve">Tulos</w:t>
      </w:r>
    </w:p>
    <w:p>
      <w:r>
        <w:t xml:space="preserve">Big City</w:t>
      </w:r>
    </w:p>
    <w:p>
      <w:r>
        <w:rPr>
          <w:b/>
        </w:rPr>
        <w:t xml:space="preserve">Esimerkki 4.1236</w:t>
      </w:r>
    </w:p>
    <w:p>
      <w:r>
        <w:t xml:space="preserve">Lause 1: Oprah Winfrey kysyi minulta vuosia sitten, haluaisinko juontaa omaa ohjelmaa. Lause 2: Vastasin kyllä ja sain tietää, että minun oli käytävä koe-esiintymisessä. Lause 3: Tutkin internetistä, miten tv-juontajaksi pääsee. Lause 4: Harjoittelin päiviä kylpyhuoneen peilin edessä. Lause 5: Huomasin, etten halunnut juontajaksi omaan tv-ohjelmaani.</w:t>
      </w:r>
    </w:p>
    <w:p>
      <w:r>
        <w:rPr>
          <w:b/>
        </w:rPr>
        <w:t xml:space="preserve">Tulos</w:t>
      </w:r>
    </w:p>
    <w:p>
      <w:r>
        <w:t xml:space="preserve">Oprah ja minä</w:t>
      </w:r>
    </w:p>
    <w:p>
      <w:r>
        <w:rPr>
          <w:b/>
        </w:rPr>
        <w:t xml:space="preserve">Esimerkki 4.1237</w:t>
      </w:r>
    </w:p>
    <w:p>
      <w:r>
        <w:t xml:space="preserve">Lause 1: Julie tykkäsi laittaa pompuloita moniin asioihin. Lause 2: Hän ompeli niitä verhoihin, mekkoihin ja lampunvarjostimiin. Lause 3: Hän kiinnitti niitä kotinsa viimeiseen esineeseen ja muutti mielensä. Lause 4: Hän ei enää pitänyt pom pomeista. Lause 5: Hänen oli alettava poistaa niitä kaikkia!</w:t>
      </w:r>
    </w:p>
    <w:p>
      <w:r>
        <w:rPr>
          <w:b/>
        </w:rPr>
        <w:t xml:space="preserve">Tulos</w:t>
      </w:r>
    </w:p>
    <w:p>
      <w:r>
        <w:t xml:space="preserve">Pom Poms</w:t>
      </w:r>
    </w:p>
    <w:p>
      <w:r>
        <w:rPr>
          <w:b/>
        </w:rPr>
        <w:t xml:space="preserve">Esimerkki 4.1238</w:t>
      </w:r>
    </w:p>
    <w:p>
      <w:r>
        <w:t xml:space="preserve">Lause 1: Marla päätti tehdä juustovoileipiä päivälliseksi. Lause 2: Puolivälissä voileipien tekemistä puhelin soi. Lause 3: Marla meni vastaamaan siihen ja unohti, että hän oli laittamassa ruokaa. Lause 4: Kun savuhälytin alkoi soida, Marla juoksi keittiöön. Lause 5: Leivät olivat aivan liian palaneita syötäväksi, joten hän heitti ne pois ja aloitti alusta.</w:t>
      </w:r>
    </w:p>
    <w:p>
      <w:r>
        <w:rPr>
          <w:b/>
        </w:rPr>
        <w:t xml:space="preserve">Tulos</w:t>
      </w:r>
    </w:p>
    <w:p>
      <w:r>
        <w:t xml:space="preserve">Voileipiä päivälliseksi!</w:t>
      </w:r>
    </w:p>
    <w:p>
      <w:r>
        <w:rPr>
          <w:b/>
        </w:rPr>
        <w:t xml:space="preserve">Esimerkki 4.1239</w:t>
      </w:r>
    </w:p>
    <w:p>
      <w:r>
        <w:t xml:space="preserve">Lause 1: Tämän illan illallinen oli pennejä tomaattikastikkeella. Lause 2: Meillä oli myös Caesar-salaattia. Lause 3: Pidin enemmän ranch-kastikkeesta. Lause 4: Vaimoni käytti Caesar-salaattikastiketta. Lause 5: Olimme aterian päätteeksi kylläisiä.</w:t>
      </w:r>
    </w:p>
    <w:p>
      <w:r>
        <w:rPr>
          <w:b/>
        </w:rPr>
        <w:t xml:space="preserve">Tulos</w:t>
      </w:r>
    </w:p>
    <w:p>
      <w:r>
        <w:t xml:space="preserve">Illallinen</w:t>
      </w:r>
    </w:p>
    <w:p>
      <w:r>
        <w:rPr>
          <w:b/>
        </w:rPr>
        <w:t xml:space="preserve">Esimerkki 4.1240</w:t>
      </w:r>
    </w:p>
    <w:p>
      <w:r>
        <w:t xml:space="preserve">Lause 1: Amber käski kaikkia kolmea lastaan tulemaan kotiin illalliselle klo 19.00. Lause 2: Kaksi hänen lapsistaan saapui paikalle 30 minuuttia aikaisemmin, jotta he voisivat rentoutua ennen sitä. Lause 3: O saapui paikalle klo 21.00 unohtaen Amberin vaatimuksen. Lause 4: Amber oli hyvin järkyttynyt ja huusi lapselleen. Lause 5: Amber antoi lapselleen viikon kotiarestia, jotta tämä tulisi ajoissa päivälliselle.</w:t>
      </w:r>
    </w:p>
    <w:p>
      <w:r>
        <w:rPr>
          <w:b/>
        </w:rPr>
        <w:t xml:space="preserve">Tulos</w:t>
      </w:r>
    </w:p>
    <w:p>
      <w:r>
        <w:t xml:space="preserve">Illallinen ja rangaistukset</w:t>
      </w:r>
    </w:p>
    <w:p>
      <w:r>
        <w:rPr>
          <w:b/>
        </w:rPr>
        <w:t xml:space="preserve">Esimerkki 4.1241</w:t>
      </w:r>
    </w:p>
    <w:p>
      <w:r>
        <w:t xml:space="preserve">Lause 1: Tim asui etelässä. Lause 2: Hänen naapurinsa liehuttivat konfederaation lippua. Lause 3: Tim oli siitä huolissaan. Lause 4: Hän ei koskaan puhunut naapureidensa kanssa. Lause 5: Hän vältti heitä niin paljon kuin mahdollista.</w:t>
      </w:r>
    </w:p>
    <w:p>
      <w:r>
        <w:rPr>
          <w:b/>
        </w:rPr>
        <w:t xml:space="preserve">Tulos</w:t>
      </w:r>
    </w:p>
    <w:p>
      <w:r>
        <w:t xml:space="preserve">Konfederaation lippu</w:t>
      </w:r>
    </w:p>
    <w:p>
      <w:r>
        <w:rPr>
          <w:b/>
        </w:rPr>
        <w:t xml:space="preserve">Esimerkki 4.1242</w:t>
      </w:r>
    </w:p>
    <w:p>
      <w:r>
        <w:t xml:space="preserve">Lause 1: Jason rakasti tyttöä nimeltä Jill. Lause 2: Hän halusi aina olla tytön kanssa ja jahtasi häntä. Lause 3: Jill ei tuntenut samoin Jasonia kohtaan. Lause 4: Jack tapasi Jillin ja he tulivat toimeen keskenään. Lause 5: Jack teki Jillistä tyttöystävänsä.</w:t>
      </w:r>
    </w:p>
    <w:p>
      <w:r>
        <w:rPr>
          <w:b/>
        </w:rPr>
        <w:t xml:space="preserve">Tulos</w:t>
      </w:r>
    </w:p>
    <w:p>
      <w:r>
        <w:t xml:space="preserve">Jack varastaa Jillin</w:t>
      </w:r>
    </w:p>
    <w:p>
      <w:r>
        <w:rPr>
          <w:b/>
        </w:rPr>
        <w:t xml:space="preserve">Esimerkki 4.1243</w:t>
      </w:r>
    </w:p>
    <w:p>
      <w:r>
        <w:t xml:space="preserve">Lause 1: John oli ostamassa kurpitsoja perheelleen kaiverrettavaksi. Lause 2: Hän oli löytänyt vaimolleen täydellisen, merkitsemättömän kurpitsan. Lause 3: Juuri kun olimme aikeissa lastata autoon, hän pudotti kurpitsan. Lause 4: Se hajosi palasiksi. Lause 5: Onneksi John löysi toisen kurpitsan, joka oli melkein yhtä hyvä.</w:t>
      </w:r>
    </w:p>
    <w:p>
      <w:r>
        <w:rPr>
          <w:b/>
        </w:rPr>
        <w:t xml:space="preserve">Tulos</w:t>
      </w:r>
    </w:p>
    <w:p>
      <w:r>
        <w:t xml:space="preserve">Kurpitsa syksy</w:t>
      </w:r>
    </w:p>
    <w:p>
      <w:r>
        <w:rPr>
          <w:b/>
        </w:rPr>
        <w:t xml:space="preserve">Esimerkki 4.1244</w:t>
      </w:r>
    </w:p>
    <w:p>
      <w:r>
        <w:t xml:space="preserve">Lause 1: Poikaystäväni ja minä odotimme innolla, että pääsisimme grillaamaan illallista. Lause 2: Kävimme kaupassa ostamassa kalaa ja vihanneksia. Lause 3: Kun tulimme kotiin, huomasimme, että kalassa oli outo haju. Lause 4: Koska emme luottaneet siihen, heitimme sen pois. Lause 5: Päätimme tilata pizzan.</w:t>
      </w:r>
    </w:p>
    <w:p>
      <w:r>
        <w:rPr>
          <w:b/>
        </w:rPr>
        <w:t xml:space="preserve">Tulos</w:t>
      </w:r>
    </w:p>
    <w:p>
      <w:r>
        <w:t xml:space="preserve">Grilli-ilta</w:t>
      </w:r>
    </w:p>
    <w:p>
      <w:r>
        <w:rPr>
          <w:b/>
        </w:rPr>
        <w:t xml:space="preserve">Esimerkki 4.1245</w:t>
      </w:r>
    </w:p>
    <w:p>
      <w:r>
        <w:t xml:space="preserve">Lause 1: Marissa ei koskaan oppinut kirjoittamaan nopeasti. Lause 2: Hän käytti edelleen vain kahta sormea näppäimistöllä. Lause 3: Mutta kun hänen piti kirjoittaa kokonainen raportti töitä varten, hän oppi. Lause 4: Hän harjoitteli koko yön ja lisäsi sormia hitaasti. Lause 5: Lopulta hän huomasi, että hän oli selvästi parantunut.</w:t>
      </w:r>
    </w:p>
    <w:p>
      <w:r>
        <w:rPr>
          <w:b/>
        </w:rPr>
        <w:t xml:space="preserve">Tulos</w:t>
      </w:r>
    </w:p>
    <w:p>
      <w:r>
        <w:t xml:space="preserve">Kirjoittaminen kahdella sormella</w:t>
      </w:r>
    </w:p>
    <w:p>
      <w:r>
        <w:rPr>
          <w:b/>
        </w:rPr>
        <w:t xml:space="preserve">Esimerkki 4.1246</w:t>
      </w:r>
    </w:p>
    <w:p>
      <w:r>
        <w:t xml:space="preserve">Lause 1: Susie etsi lapsenvahtityötä. Lause 2: Hän todella tarvitsi lisärahaa. Lause 3: Niinpä hän päätti hakea töitä. Lause 4: Lopulta hänen ystävänsä antoi hänelle töitä. Lause 5: Susie oli niin innoissaan.</w:t>
      </w:r>
    </w:p>
    <w:p>
      <w:r>
        <w:rPr>
          <w:b/>
        </w:rPr>
        <w:t xml:space="preserve">Tulos</w:t>
      </w:r>
    </w:p>
    <w:p>
      <w:r>
        <w:t xml:space="preserve">Uusi lapsenvahti keikka</w:t>
      </w:r>
    </w:p>
    <w:p>
      <w:r>
        <w:rPr>
          <w:b/>
        </w:rPr>
        <w:t xml:space="preserve">Esimerkki 4.1247</w:t>
      </w:r>
    </w:p>
    <w:p>
      <w:r>
        <w:t xml:space="preserve">Lause 1: Joe oli pysähtymässä aamiaiselle. Lause 2: Hän tilasi kupin kahvia ja aamiaisvoileivän. Lause 3: Joe yritti syödä ja ajaa samaan aikaan. Lause 4: Joe pudotti vahingossa kahvinsa syliinsä. Lause 5: Joen piti mennä kotiin vaihtamaan housut.</w:t>
      </w:r>
    </w:p>
    <w:p>
      <w:r>
        <w:rPr>
          <w:b/>
        </w:rPr>
        <w:t xml:space="preserve">Tulos</w:t>
      </w:r>
    </w:p>
    <w:p>
      <w:r>
        <w:t xml:space="preserve">Kierros kahvia</w:t>
      </w:r>
    </w:p>
    <w:p>
      <w:r>
        <w:rPr>
          <w:b/>
        </w:rPr>
        <w:t xml:space="preserve">Esimerkki 4.1248</w:t>
      </w:r>
    </w:p>
    <w:p>
      <w:r>
        <w:t xml:space="preserve">Lause 1: Allie meni ruokakauppaan hakemaan ruokaa. Lause 2: Kun hän oli menossa kassalle, hän yllättyi. Lause 3: Nainen oli hyvin epäkohtelias hänelle ja pilkkasi häntä. Lause 4: Allie loukkaantui. Lause 5: Niinpä hän kutsui johtajan paikalle, ja nainen sai potkut.</w:t>
      </w:r>
    </w:p>
    <w:p>
      <w:r>
        <w:rPr>
          <w:b/>
        </w:rPr>
        <w:t xml:space="preserve">Tulos</w:t>
      </w:r>
    </w:p>
    <w:p>
      <w:r>
        <w:t xml:space="preserve">Epäkohtelias kohtaaminen ruokakaupassa</w:t>
      </w:r>
    </w:p>
    <w:p>
      <w:r>
        <w:rPr>
          <w:b/>
        </w:rPr>
        <w:t xml:space="preserve">Esimerkki 4.1249</w:t>
      </w:r>
    </w:p>
    <w:p>
      <w:r>
        <w:t xml:space="preserve">Lause 1: Billin kissa Bruce ei tuntunut voivan kovin hyvin. Lause 2: Niinpä hän päätti viedä Brucen eläinlääkäriin. Lause 3: Bill vei Brucen eläinlääkärille. Lause 4: Eläinlääkäri tutki Brucen ja antoi sille lääkettä. Lause 5: Kului kaksi tai kolme päivää, ja Bill huomasi, että Bruce näytti voivan paremmin.</w:t>
      </w:r>
    </w:p>
    <w:p>
      <w:r>
        <w:rPr>
          <w:b/>
        </w:rPr>
        <w:t xml:space="preserve">Tulos</w:t>
      </w:r>
    </w:p>
    <w:p>
      <w:r>
        <w:t xml:space="preserve">Bruce-kissa</w:t>
      </w:r>
    </w:p>
    <w:p>
      <w:r>
        <w:rPr>
          <w:b/>
        </w:rPr>
        <w:t xml:space="preserve">Esimerkki 4.1250</w:t>
      </w:r>
    </w:p>
    <w:p>
      <w:r>
        <w:t xml:space="preserve">Lause 1: Tom toivoi, että yöllä sataisi lunta. Lause 2: Se tarkoittaisi, ettei hänen tarvitsisi mennä kouluun seuraavana päivänä. Lause 3: Kun Tom heräsi, hän ryntäsi ikkunan luo. Lause 4: Yöllä oli satanut paljon lunta. Lause 5: Tomin tunnit peruttiin.</w:t>
      </w:r>
    </w:p>
    <w:p>
      <w:r>
        <w:rPr>
          <w:b/>
        </w:rPr>
        <w:t xml:space="preserve">Tulos</w:t>
      </w:r>
    </w:p>
    <w:p>
      <w:r>
        <w:t xml:space="preserve">Lumipäivä</w:t>
      </w:r>
    </w:p>
    <w:p>
      <w:r>
        <w:rPr>
          <w:b/>
        </w:rPr>
        <w:t xml:space="preserve">Esimerkki 4.1251</w:t>
      </w:r>
    </w:p>
    <w:p>
      <w:r>
        <w:t xml:space="preserve">Lause 1: Mies lähti lenkille kesäpäivänä. Lause 2: Paluumatkalla hän kiihdytti vauhtiaan haastetta varten. Lause 3: Hän ajatteli hetken kuluttua, että hän oli hyvin lähellä lähtöään. Lause 4: Mies spurttasi hetken aikaa täysillä. Lause 5: Saavuttuaan takaisin lähtöpaikalle hän lyyhistyi maahan.</w:t>
      </w:r>
    </w:p>
    <w:p>
      <w:r>
        <w:rPr>
          <w:b/>
        </w:rPr>
        <w:t xml:space="preserve">Tulos</w:t>
      </w:r>
    </w:p>
    <w:p>
      <w:r>
        <w:t xml:space="preserve">Viimeinen maili</w:t>
      </w:r>
    </w:p>
    <w:p>
      <w:r>
        <w:rPr>
          <w:b/>
        </w:rPr>
        <w:t xml:space="preserve">Esimerkki 4.1252</w:t>
      </w:r>
    </w:p>
    <w:p>
      <w:r>
        <w:t xml:space="preserve">Lause 1: Tuomio oli annettu. Lause 2: Tuomari valmistautui lukemaan sen. Lause 3: Kaikki oikeussalissa olivat nousseet seisomaan. Lause 4: Tuomari luki syyttömäksi. Lause 5: Vastaaja huusi iloisesti.</w:t>
      </w:r>
    </w:p>
    <w:p>
      <w:r>
        <w:rPr>
          <w:b/>
        </w:rPr>
        <w:t xml:space="preserve">Tulos</w:t>
      </w:r>
    </w:p>
    <w:p>
      <w:r>
        <w:t xml:space="preserve">Suuri oikeusjuttu</w:t>
      </w:r>
    </w:p>
    <w:p>
      <w:r>
        <w:rPr>
          <w:b/>
        </w:rPr>
        <w:t xml:space="preserve">Esimerkki 4.1253</w:t>
      </w:r>
    </w:p>
    <w:p>
      <w:r>
        <w:t xml:space="preserve">Lause 1: Ron oli juuri siirtynyt freelancerin työstä toimistotyöhön. Lause 2: Häntä jännitti uusi elämäntapamuutos. Lause 3: Aluksi hänen oli vaikea sopeutua, ja hän melkein jopa lopetti. Lause 4: Onneksi hän sinnitteli, ja muutaman viikon kuluttua hän tunsi olonsa paremmaksi. Lause 5: Hän alkoi ajan myötä nauttia työstään paljon.</w:t>
      </w:r>
    </w:p>
    <w:p>
      <w:r>
        <w:rPr>
          <w:b/>
        </w:rPr>
        <w:t xml:space="preserve">Tulos</w:t>
      </w:r>
    </w:p>
    <w:p>
      <w:r>
        <w:t xml:space="preserve">Uusi Jon</w:t>
      </w:r>
    </w:p>
    <w:p>
      <w:r>
        <w:rPr>
          <w:b/>
        </w:rPr>
        <w:t xml:space="preserve">Esimerkki 4.1254</w:t>
      </w:r>
    </w:p>
    <w:p>
      <w:r>
        <w:t xml:space="preserve">Lause 1: Olin eilen illalla puistossa pelaamassa Pokemon Go:ta. Lause 2: Kun huolehdin omista asioistani, näin kaksi hämärää ihmistä kävelemässä. Lause 3: He tulivat lähemmäs minua, ja kävelin nopeasti pois. Lause 4: He juoksivat perääni jotain käsissään. Lause 5: Vedin aseeni esiin, ja he juoksivat pois yhtä nopeasti kuin tulivatkin.</w:t>
      </w:r>
    </w:p>
    <w:p>
      <w:r>
        <w:rPr>
          <w:b/>
        </w:rPr>
        <w:t xml:space="preserve">Tulos</w:t>
      </w:r>
    </w:p>
    <w:p>
      <w:r>
        <w:t xml:space="preserve">Varkaiden yritykset</w:t>
      </w:r>
    </w:p>
    <w:p>
      <w:r>
        <w:rPr>
          <w:b/>
        </w:rPr>
        <w:t xml:space="preserve">Esimerkki 4.1255</w:t>
      </w:r>
    </w:p>
    <w:p>
      <w:r>
        <w:t xml:space="preserve">Lause 1: Kate oli eräänä päivänä kaupassa ostoksilla. Lause 2: Yhtäkkiä hän näki nurkassa pienen tytön, joka oli selvästi eksyksissä. Lause 3: Hän lähestyi tyttöä ystävällisesti ja kysyi tämän nimeä. Lause 4: Tyttö kertoi sen ujosti. Lause 5: Kate vei tytön tiskille ja pyysi tämän äitiä hakemaan häntä.</w:t>
      </w:r>
    </w:p>
    <w:p>
      <w:r>
        <w:rPr>
          <w:b/>
        </w:rPr>
        <w:t xml:space="preserve">Tulos</w:t>
      </w:r>
    </w:p>
    <w:p>
      <w:r>
        <w:t xml:space="preserve">Kadonnut tyttö</w:t>
      </w:r>
    </w:p>
    <w:p>
      <w:r>
        <w:rPr>
          <w:b/>
        </w:rPr>
        <w:t xml:space="preserve">Esimerkki 4.1256</w:t>
      </w:r>
    </w:p>
    <w:p>
      <w:r>
        <w:t xml:space="preserve">Lause 1: Sam oli aina stressaantunut töissä. Lause 2: Se heijastui usein hänen yksityiselämäänsä. Lause 3: Hän huomasi, että se alkoi rasittaa hänen ihmissuhteitaan. Lause 4: Sam päätti irtisanoutua ja vaihtaa työpaikkaa. Lause 5: Siitä ei maksettu yhtä paljon, mutta hän viihtyi paremmin.</w:t>
      </w:r>
    </w:p>
    <w:p>
      <w:r>
        <w:rPr>
          <w:b/>
        </w:rPr>
        <w:t xml:space="preserve">Tulos</w:t>
      </w:r>
    </w:p>
    <w:p>
      <w:r>
        <w:t xml:space="preserve">Stressaava työ</w:t>
      </w:r>
    </w:p>
    <w:p>
      <w:r>
        <w:rPr>
          <w:b/>
        </w:rPr>
        <w:t xml:space="preserve">Esimerkki 4.1257</w:t>
      </w:r>
    </w:p>
    <w:p>
      <w:r>
        <w:t xml:space="preserve">Lause 1: Andrea on päiväkodissa. Lause 2: Hän ei pidä opettajastaan. Lause 3: Hänen opettajansa nuhdeltiin häntä luokan edessä. Lause 4: Andrea oli hämillään. Lause 5: Andrea oli iloinen, kun viimeinen koulupäivä oli ohi.</w:t>
      </w:r>
    </w:p>
    <w:p>
      <w:r>
        <w:rPr>
          <w:b/>
        </w:rPr>
        <w:t xml:space="preserve">Tulos</w:t>
      </w:r>
    </w:p>
    <w:p>
      <w:r>
        <w:t xml:space="preserve">Lastentarha</w:t>
      </w:r>
    </w:p>
    <w:p>
      <w:r>
        <w:rPr>
          <w:b/>
        </w:rPr>
        <w:t xml:space="preserve">Esimerkki 4.1258</w:t>
      </w:r>
    </w:p>
    <w:p>
      <w:r>
        <w:t xml:space="preserve">Lause 1: Martin on automyyjä. Lause 2: Eräänä päivänä eräs asiakas tuli katsomaan autoja. Lause 3: Hän piti yhdestä autosta, joka oli myymälässä. Lause 4: Mutta hän ei pitänyt sen väristä. Lause 5: Heidän oli tilattava hänelle punainen auto.</w:t>
      </w:r>
    </w:p>
    <w:p>
      <w:r>
        <w:rPr>
          <w:b/>
        </w:rPr>
        <w:t xml:space="preserve">Tulos</w:t>
      </w:r>
    </w:p>
    <w:p>
      <w:r>
        <w:t xml:space="preserve">Tyytyväisyys</w:t>
      </w:r>
    </w:p>
    <w:p>
      <w:r>
        <w:rPr>
          <w:b/>
        </w:rPr>
        <w:t xml:space="preserve">Esimerkki 4.1259</w:t>
      </w:r>
    </w:p>
    <w:p>
      <w:r>
        <w:t xml:space="preserve">Lause 1: Anna ei halunnut pysäköidä kuumaan aurinkoon. Lause 2: Hän valitsi sen sijaan paikan useiden puiden varjossa. Lause 3: Mutta kun hän palasi autolleen, hän sai järkytyksen. Lause 4: Varjolla oli hintansa. Lause 5: Hänen autonsa oli valkoisten lintujen ulosteiden peitossa!</w:t>
      </w:r>
    </w:p>
    <w:p>
      <w:r>
        <w:rPr>
          <w:b/>
        </w:rPr>
        <w:t xml:space="preserve">Tulos</w:t>
      </w:r>
    </w:p>
    <w:p>
      <w:r>
        <w:t xml:space="preserve">Varjo</w:t>
      </w:r>
    </w:p>
    <w:p>
      <w:r>
        <w:rPr>
          <w:b/>
        </w:rPr>
        <w:t xml:space="preserve">Esimerkki 4.1260</w:t>
      </w:r>
    </w:p>
    <w:p>
      <w:r>
        <w:t xml:space="preserve">Lause 1: Tina tilasi jäätelön. Lause 2: Hän tilasi kaksi jäätelöpalloa. Lause 3: Sitten hän käveli autolle. Lause 4: Matkalla hän tiputti kauhallisen. Lause 5: Hän kauhistui ja joutui nostamaan sen.</w:t>
      </w:r>
    </w:p>
    <w:p>
      <w:r>
        <w:rPr>
          <w:b/>
        </w:rPr>
        <w:t xml:space="preserve">Tulos</w:t>
      </w:r>
    </w:p>
    <w:p>
      <w:r>
        <w:t xml:space="preserve">Pudotuskauha</w:t>
      </w:r>
    </w:p>
    <w:p>
      <w:r>
        <w:rPr>
          <w:b/>
        </w:rPr>
        <w:t xml:space="preserve">Esimerkki 4.1261</w:t>
      </w:r>
    </w:p>
    <w:p>
      <w:r>
        <w:t xml:space="preserve">Lause 1: Ally rakasti laulamista. Lause 2: Eräänä päivänä koulussa rehtori kuuli Allyn laulavan käytävällä. Lause 3: Rehtori ehdotti, että Ally liittyisi koulun kuoroon. Lause 4: Ally mietti tätä ajatusta pitkään. Lause 5: Ally ilmoittautui hermostuneena koulun kuoroon.</w:t>
      </w:r>
    </w:p>
    <w:p>
      <w:r>
        <w:rPr>
          <w:b/>
        </w:rPr>
        <w:t xml:space="preserve">Tulos</w:t>
      </w:r>
    </w:p>
    <w:p>
      <w:r>
        <w:t xml:space="preserve">Kuoroluokka</w:t>
      </w:r>
    </w:p>
    <w:p>
      <w:r>
        <w:rPr>
          <w:b/>
        </w:rPr>
        <w:t xml:space="preserve">Esimerkki 4.1262</w:t>
      </w:r>
    </w:p>
    <w:p>
      <w:r>
        <w:t xml:space="preserve">Lause 1: Kun olin lapsi, uskoin todella joulupukkiin. Lause 2: Minulla oli tapana olla innoissani siitä, että pääsin jouluaattona nukkumaan. Lause 3: Kun vanhenin, vanhempani kertoivat minulle totuuden joulupukista. Lause 4: Vanhempieni oli vaikea vakuuttaa minua totuudella. Lause 5: Se päivä oli yksi elämäni surullisimmista päivistä.</w:t>
      </w:r>
    </w:p>
    <w:p>
      <w:r>
        <w:rPr>
          <w:b/>
        </w:rPr>
        <w:t xml:space="preserve">Tulos</w:t>
      </w:r>
    </w:p>
    <w:p>
      <w:r>
        <w:t xml:space="preserve">Ei enää leluja minulle</w:t>
      </w:r>
    </w:p>
    <w:p>
      <w:r>
        <w:rPr>
          <w:b/>
        </w:rPr>
        <w:t xml:space="preserve">Esimerkki 4.1263</w:t>
      </w:r>
    </w:p>
    <w:p>
      <w:r>
        <w:t xml:space="preserve">Lause 1: Bob irrotti hihnat kuorma-auton lavalla olevasta säiliöstä. Lause 2: Hän murahti ponnistellen ja nosti sen pois kuorma-autosta. Lause 3: Bob kantoi sen takakuistille, joka painui sen painon alla. Lause 4: Hän laski sen alas niin varovasti kuin sen kookkauden huomioon ottaen pystyi. Lause 5: Bob oli tyytyväinen, että hän oli onnistunut purkamaan sen yksin.</w:t>
      </w:r>
    </w:p>
    <w:p>
      <w:r>
        <w:rPr>
          <w:b/>
        </w:rPr>
        <w:t xml:space="preserve">Tulos</w:t>
      </w:r>
    </w:p>
    <w:p>
      <w:r>
        <w:t xml:space="preserve">Kuorma-auton säiliö</w:t>
      </w:r>
    </w:p>
    <w:p>
      <w:r>
        <w:rPr>
          <w:b/>
        </w:rPr>
        <w:t xml:space="preserve">Esimerkki 4.1264</w:t>
      </w:r>
    </w:p>
    <w:p>
      <w:r>
        <w:t xml:space="preserve">Lause 1: Rena käveli ostoskeskuksessa. Lause 2: Katsellessaan kauppojen ikkunoita hän näki myynnissä olevan mekon. Lause 3: Rena ihastui mekkoon. Lause 4: Hän päätti ostaa sen seuraavalla viikolla. Lause 5: Kun hän palasi takaisin, mekko ei ollut enää myynnissä.</w:t>
      </w:r>
    </w:p>
    <w:p>
      <w:r>
        <w:rPr>
          <w:b/>
        </w:rPr>
        <w:t xml:space="preserve">Tulos</w:t>
      </w:r>
    </w:p>
    <w:p>
      <w:r>
        <w:t xml:space="preserve">Mekko myynti</w:t>
      </w:r>
    </w:p>
    <w:p>
      <w:r>
        <w:rPr>
          <w:b/>
        </w:rPr>
        <w:t xml:space="preserve">Esimerkki 4.1265</w:t>
      </w:r>
    </w:p>
    <w:p>
      <w:r>
        <w:t xml:space="preserve">Lause 1: Simon rakasti käydä elokuvissa katsomassa tositarinoita. Lause 2: Tästä syystä hänen suosikkilajinsa oli elämäkertaelokuva. Lause 3: Kun hänen pitämästään henkilöstä julkistettiin uusi elämäkertaelokuva, hän juhli. Lause 4: Simon halveksi elämäkertaelokuvia, jotka olivat liian luovia elämäkertojen suhteen. Lause 5: Simon kuvitteli voivansa jonain päivänä tehdä omia tositarinaelokuvia.</w:t>
      </w:r>
    </w:p>
    <w:p>
      <w:r>
        <w:rPr>
          <w:b/>
        </w:rPr>
        <w:t xml:space="preserve">Tulos</w:t>
      </w:r>
    </w:p>
    <w:p>
      <w:r>
        <w:t xml:space="preserve">Tositarinoita</w:t>
      </w:r>
    </w:p>
    <w:p>
      <w:r>
        <w:rPr>
          <w:b/>
        </w:rPr>
        <w:t xml:space="preserve">Esimerkki 4.1266</w:t>
      </w:r>
    </w:p>
    <w:p>
      <w:r>
        <w:t xml:space="preserve">Lause 1: Ben ja Maxine eivät löytäneet hyvää kitaristia. Lause 2: Kaikki heidän tuntemansa kitaristit olivat joko taitamattomia tai liian laiskoja tulemaan paikalle. Lause 3: Maxine ohjelmoi alkeellisen robotin soittamaan kitaraa. Lause 4: Menetelmä mahdollisti tarkan soiton eikä väsyneitä bändikavereita tarvinnut käyttää. Lause 5: He olivat hitti lukion bändikilpailussa kaikki neljä vuotta.</w:t>
      </w:r>
    </w:p>
    <w:p>
      <w:r>
        <w:rPr>
          <w:b/>
        </w:rPr>
        <w:t xml:space="preserve">Tulos</w:t>
      </w:r>
    </w:p>
    <w:p>
      <w:r>
        <w:t xml:space="preserve">Guitarbot</w:t>
      </w:r>
    </w:p>
    <w:p>
      <w:r>
        <w:rPr>
          <w:b/>
        </w:rPr>
        <w:t xml:space="preserve">Esimerkki 4.1267</w:t>
      </w:r>
    </w:p>
    <w:p>
      <w:r>
        <w:t xml:space="preserve">Lause 1: Janella oli vanhat Converse-kengät. Lause 2: Hän käytti niitä koko ajan. Lause 3: Jonkin ajan kuluttua ne alkoivat hajota. Lause 4: Hän yritti parhaansa mukaan pitää ne kasassa. Lause 5: Hän tiesi kuitenkin, että hänen oli hankittava uusi pari, ja niin hän tekikin.</w:t>
      </w:r>
    </w:p>
    <w:p>
      <w:r>
        <w:rPr>
          <w:b/>
        </w:rPr>
        <w:t xml:space="preserve">Tulos</w:t>
      </w:r>
    </w:p>
    <w:p>
      <w:r>
        <w:t xml:space="preserve">Kuluneet kengät</w:t>
      </w:r>
    </w:p>
    <w:p>
      <w:r>
        <w:rPr>
          <w:b/>
        </w:rPr>
        <w:t xml:space="preserve">Esimerkki 4.1268</w:t>
      </w:r>
    </w:p>
    <w:p>
      <w:r>
        <w:t xml:space="preserve">Lause 1: Tomilla oli rikkinäinen tuoli. Lause 2: Hän säilytti sitä esteettisistä syistä. Lause 3: Viime viikolla hänellä oli uusia vieraita. Lause 4: Hän unohti kertoa heille rikkinäisestä tuolista. Lause 5: Yksi heistä istui tuolille ja kaatui.</w:t>
      </w:r>
    </w:p>
    <w:p>
      <w:r>
        <w:rPr>
          <w:b/>
        </w:rPr>
        <w:t xml:space="preserve">Tulos</w:t>
      </w:r>
    </w:p>
    <w:p>
      <w:r>
        <w:t xml:space="preserve">Rikkinäinen tuoli</w:t>
      </w:r>
    </w:p>
    <w:p>
      <w:r>
        <w:rPr>
          <w:b/>
        </w:rPr>
        <w:t xml:space="preserve">Esimerkki 4.1269</w:t>
      </w:r>
    </w:p>
    <w:p>
      <w:r>
        <w:t xml:space="preserve">Lause 1: Rehtori päätti tehdä retken Dianan luokalle. Lause 2: Kun hän katsoi sisään, lapset pelasivat videopelejä. Lause 3: Neiti Diana lepäsi pulpetillaan pää alaspäin. Lause 4: Rehtori raivostui ja veti Dianan ulos luokasta. Lause 5: Hän sai lyhyen erottamisen.</w:t>
      </w:r>
    </w:p>
    <w:p>
      <w:r>
        <w:rPr>
          <w:b/>
        </w:rPr>
        <w:t xml:space="preserve">Tulos</w:t>
      </w:r>
    </w:p>
    <w:p>
      <w:r>
        <w:t xml:space="preserve">Epävarma luennosta</w:t>
      </w:r>
    </w:p>
    <w:p>
      <w:r>
        <w:rPr>
          <w:b/>
        </w:rPr>
        <w:t xml:space="preserve">Esimerkki 4.1270</w:t>
      </w:r>
    </w:p>
    <w:p>
      <w:r>
        <w:t xml:space="preserve">Lause 1: Eräänä päivänä John oli menossa töistä kotiin. Lause 2: Hän näki kanan ylittävän tien. Lause 3: John otti kuvan tien ylittäneestä kanasta. Lause 4: John nauroi itsekseen ja ajatteli jakaa sen facebookissa. Lause 5: Myöhemmin John jakoi sen ja sai yli 100 tykkäystä kuvastaan.</w:t>
      </w:r>
    </w:p>
    <w:p>
      <w:r>
        <w:rPr>
          <w:b/>
        </w:rPr>
        <w:t xml:space="preserve">Tulos</w:t>
      </w:r>
    </w:p>
    <w:p>
      <w:r>
        <w:t xml:space="preserve">Kana</w:t>
      </w:r>
    </w:p>
    <w:p>
      <w:r>
        <w:rPr>
          <w:b/>
        </w:rPr>
        <w:t xml:space="preserve">Esimerkki 4.1271</w:t>
      </w:r>
    </w:p>
    <w:p>
      <w:r>
        <w:t xml:space="preserve">Lause 1: Mirandan piti ostaa aurinkovoidetta. Lause 2: Hänen vartalonsa alkoi palaa. Lause 3: Hän meni apteekkiin ostamaan sitä. Lause 4: Kun hän sai sitä, se toimi hyvin. Lause 5: Hän ei enää palanut.</w:t>
      </w:r>
    </w:p>
    <w:p>
      <w:r>
        <w:rPr>
          <w:b/>
        </w:rPr>
        <w:t xml:space="preserve">Tulos</w:t>
      </w:r>
    </w:p>
    <w:p>
      <w:r>
        <w:t xml:space="preserve">Uusi aurinkovoidepullo</w:t>
      </w:r>
    </w:p>
    <w:p>
      <w:r>
        <w:rPr>
          <w:b/>
        </w:rPr>
        <w:t xml:space="preserve">Esimerkki 4.1272</w:t>
      </w:r>
    </w:p>
    <w:p>
      <w:r>
        <w:t xml:space="preserve">Lause 1: Cindy huomasi merirosvolaivan horisontissa. Lause 2: Hän kutsui muut varoittamaan heitä. Lause 3: Pian merirosvot rantautuivat saarelle. Lause 4: He uhkailivat asukkaita aseilla. Lause 5: He veivät kaikki arvoesineet ja purjehtivat sitten auringonlaskuun.</w:t>
      </w:r>
    </w:p>
    <w:p>
      <w:r>
        <w:rPr>
          <w:b/>
        </w:rPr>
        <w:t xml:space="preserve">Tulos</w:t>
      </w:r>
    </w:p>
    <w:p>
      <w:r>
        <w:t xml:space="preserve">Merirosvot</w:t>
      </w:r>
    </w:p>
    <w:p>
      <w:r>
        <w:rPr>
          <w:b/>
        </w:rPr>
        <w:t xml:space="preserve">Esimerkki 4.1273</w:t>
      </w:r>
    </w:p>
    <w:p>
      <w:r>
        <w:t xml:space="preserve">Lause 1: Wendell oli hyvin stressaantunut työstään. Lause 2: Hän päätti ottaa vapaapäivän ja mennä kylpylään. Lause 3: Hän vietti useita tunteja saunassa. Lause 4: Hän kävi myös hieronnassa. Lause 5: Wendell lähti kylpylästä virkistyneenä.</w:t>
      </w:r>
    </w:p>
    <w:p>
      <w:r>
        <w:rPr>
          <w:b/>
        </w:rPr>
        <w:t xml:space="preserve">Tulos</w:t>
      </w:r>
    </w:p>
    <w:p>
      <w:r>
        <w:t xml:space="preserve">Rentoutuminen</w:t>
      </w:r>
    </w:p>
    <w:p>
      <w:r>
        <w:rPr>
          <w:b/>
        </w:rPr>
        <w:t xml:space="preserve">Esimerkki 4.1274</w:t>
      </w:r>
    </w:p>
    <w:p>
      <w:r>
        <w:t xml:space="preserve">Lause 1: Tom halusi elämässään parasta mahdollista. Lause 2: Tom tiesi, että tämä vaati huippuosaamista. Lause 3: Hän alkoi tutkia menestyneitä ihmisiä. Lause 4: Hän alkoi pitää itseään korkeimpien vaatimusten mukaisena. Lause 5: Timistä tuli erinomainen monilla elämänsä osa-alueilla.</w:t>
      </w:r>
    </w:p>
    <w:p>
      <w:r>
        <w:rPr>
          <w:b/>
        </w:rPr>
        <w:t xml:space="preserve">Tulos</w:t>
      </w:r>
    </w:p>
    <w:p>
      <w:r>
        <w:t xml:space="preserve">Excellence</w:t>
      </w:r>
    </w:p>
    <w:p>
      <w:r>
        <w:rPr>
          <w:b/>
        </w:rPr>
        <w:t xml:space="preserve">Esimerkki 4.1275</w:t>
      </w:r>
    </w:p>
    <w:p>
      <w:r>
        <w:t xml:space="preserve">Lause 1: Mies laittoi television päälle. Lause 2: Ruudulla oli ajankohtaisia uutisia. Lause 3: Jotain hyvin pahaa oli tapahtunut. Lause 4: Mies sammutti television. Lause 5: Hän yritti parhaansa mukaan olla ajattelematta tapahtumaa.</w:t>
      </w:r>
    </w:p>
    <w:p>
      <w:r>
        <w:rPr>
          <w:b/>
        </w:rPr>
        <w:t xml:space="preserve">Tulos</w:t>
      </w:r>
    </w:p>
    <w:p>
      <w:r>
        <w:t xml:space="preserve">televisio</w:t>
      </w:r>
    </w:p>
    <w:p>
      <w:r>
        <w:rPr>
          <w:b/>
        </w:rPr>
        <w:t xml:space="preserve">Esimerkki 4.1276</w:t>
      </w:r>
    </w:p>
    <w:p>
      <w:r>
        <w:t xml:space="preserve">Lause 1: Äiti nukutti tyttärensä. Lause 2: Hän meni sen jälkeen nukkumaan. Lause 3: Vauva itki parin tunnin kuluttua. Lause 4: Hän ei lopettanut, vaikka äiti ruokki häntä. Lause 5: Hän jäi lopulta sinä yönä nukkumatta.</w:t>
      </w:r>
    </w:p>
    <w:p>
      <w:r>
        <w:rPr>
          <w:b/>
        </w:rPr>
        <w:t xml:space="preserve">Tulos</w:t>
      </w:r>
    </w:p>
    <w:p>
      <w:r>
        <w:t xml:space="preserve">Myöhäinen häiriö</w:t>
      </w:r>
    </w:p>
    <w:p>
      <w:r>
        <w:rPr>
          <w:b/>
        </w:rPr>
        <w:t xml:space="preserve">Esimerkki 4.1277</w:t>
      </w:r>
    </w:p>
    <w:p>
      <w:r>
        <w:t xml:space="preserve">Lause 1: Vein suden hiljattain leikattavaksi. Lause 2: Kun pääsimme sinne, jouduimme odottamaan kauan. Lause 3: Vihdoin näimme hoitajan, ja hän hehkutti, kuinka kaunis susi oli. Lause 4: Kun hän oli lopettanut suden hoitamisen, karvoja oli kaikkialla. Lause 5: Ajoimme kotiin, kaikki siistiytyneinä.</w:t>
      </w:r>
    </w:p>
    <w:p>
      <w:r>
        <w:rPr>
          <w:b/>
        </w:rPr>
        <w:t xml:space="preserve">Tulos</w:t>
      </w:r>
    </w:p>
    <w:p>
      <w:r>
        <w:t xml:space="preserve">Paljon hiuksia</w:t>
      </w:r>
    </w:p>
    <w:p>
      <w:r>
        <w:rPr>
          <w:b/>
        </w:rPr>
        <w:t xml:space="preserve">Esimerkki 4.1278</w:t>
      </w:r>
    </w:p>
    <w:p>
      <w:r>
        <w:t xml:space="preserve">Lause 1: Huomasin, että se oli epäilyttävän hiljainen. Lause 2: Menin tyttäreni huoneeseen. Lause 3: Hänellä oli sakset toisessa kädessään. Lause 4: Toisessa kädessä oli pala hiuksia. Lause 5: Taidamme säästää rahaa hiustenleikkauksessa.</w:t>
      </w:r>
    </w:p>
    <w:p>
      <w:r>
        <w:rPr>
          <w:b/>
        </w:rPr>
        <w:t xml:space="preserve">Tulos</w:t>
      </w:r>
    </w:p>
    <w:p>
      <w:r>
        <w:t xml:space="preserve">Pienin kampaaja</w:t>
      </w:r>
    </w:p>
    <w:p>
      <w:r>
        <w:rPr>
          <w:b/>
        </w:rPr>
        <w:t xml:space="preserve">Esimerkki 4.1279</w:t>
      </w:r>
    </w:p>
    <w:p>
      <w:r>
        <w:t xml:space="preserve">Lause 1: Jamien talo oli syttynyt tuleen. Lause 2: Talosta ei ollut enää mitään jäljellä. Lause 3: Jamiella ei ollut enää paikkaa, missä asua. Lause 4: Työtoveri tarjosi Jamille yösijaa. Lause 5: Jamie itki kiitollisuudesta.</w:t>
      </w:r>
    </w:p>
    <w:p>
      <w:r>
        <w:rPr>
          <w:b/>
        </w:rPr>
        <w:t xml:space="preserve">Tulos</w:t>
      </w:r>
    </w:p>
    <w:p>
      <w:r>
        <w:t xml:space="preserve">Auttaminen</w:t>
      </w:r>
    </w:p>
    <w:p>
      <w:r>
        <w:rPr>
          <w:b/>
        </w:rPr>
        <w:t xml:space="preserve">Esimerkki 4.1280</w:t>
      </w:r>
    </w:p>
    <w:p>
      <w:r>
        <w:t xml:space="preserve">Lause 1: Nathanin perhe lähti joka kesä viikoksi telttailemaan. Lause 2: Tänä kesänä hänen perheensä päätti lähteä Coloradon vuorille. Lause 3: He valitsivat leiripaikan ja söivät illallista ennen nukkumaanmenoa. Lause 4: He heräsivät siihen, että karhu oli syönyt kaikki heidän roskansa ja ruokansa. Lause 5: Seuraavana yönä he ripustivat roskansa ja ruokansa korkealle puihin.</w:t>
      </w:r>
    </w:p>
    <w:p>
      <w:r>
        <w:rPr>
          <w:b/>
        </w:rPr>
        <w:t xml:space="preserve">Tulos</w:t>
      </w:r>
    </w:p>
    <w:p>
      <w:r>
        <w:t xml:space="preserve">Leirintäalue</w:t>
      </w:r>
    </w:p>
    <w:p>
      <w:r>
        <w:rPr>
          <w:b/>
        </w:rPr>
        <w:t xml:space="preserve">Esimerkki 4.1281</w:t>
      </w:r>
    </w:p>
    <w:p>
      <w:r>
        <w:t xml:space="preserve">Lause 1: Poika meni ulos testaamaan paperilentokonettaan. Lause 2: Hän odotti, että tuuli voimistuu hänen takanaan. Lause 3: Poika heitti lentokoneen, kun tuuli puhalsi voimakkaasti. Lause 4: Lentokone lensi kauas, ja poika lähti perään. Lause 5: Tuuli vei lentokoneen kauemmas kuin poika ehti juosta.</w:t>
      </w:r>
    </w:p>
    <w:p>
      <w:r>
        <w:rPr>
          <w:b/>
        </w:rPr>
        <w:t xml:space="preserve">Tulos</w:t>
      </w:r>
    </w:p>
    <w:p>
      <w:r>
        <w:t xml:space="preserve">Off Course</w:t>
      </w:r>
    </w:p>
    <w:p>
      <w:r>
        <w:rPr>
          <w:b/>
        </w:rPr>
        <w:t xml:space="preserve">Esimerkki 4.1282</w:t>
      </w:r>
    </w:p>
    <w:p>
      <w:r>
        <w:t xml:space="preserve">Lause 1: Anne työskenteli freelance-kirjoitustoimiston palvelukeskuksessa. Lause 2: Eräs kirjoittaja soitti, kun maksu oli viivästynyt viikon. Lause 3: Koska kirjailija oli epätoivoinen, Anne tarjoutui auttamaan. Lause 4: Anne sanoi voivansa saada kirjailijalle maksun aikaisemmin kuin viikon kuluttua. Lause 5: Anne ei pystynyt siihen, ja kirjailija joutuu nyt maksamaan viivästyskorkoja.</w:t>
      </w:r>
    </w:p>
    <w:p>
      <w:r>
        <w:rPr>
          <w:b/>
        </w:rPr>
        <w:t xml:space="preserve">Tulos</w:t>
      </w:r>
    </w:p>
    <w:p>
      <w:r>
        <w:t xml:space="preserve">Älä anna vääriä lupauksia</w:t>
      </w:r>
    </w:p>
    <w:p>
      <w:r>
        <w:rPr>
          <w:b/>
        </w:rPr>
        <w:t xml:space="preserve">Esimerkki 4.1283</w:t>
      </w:r>
    </w:p>
    <w:p>
      <w:r>
        <w:t xml:space="preserve">Lause 1: Vaimoni osti kaksi paria kenkiä lapsenlapsellemme. Lause 2: Hän on kaksivuotias. Lause 3: Tänään hänen äitinsä näytti hänelle kengät. Lause 4: Hän kieltäytyi käyttämästä kumpaakaan paria. Lause 5: Hänen äitinsä sanoi, että hän on hyvin nirso.</w:t>
      </w:r>
    </w:p>
    <w:p>
      <w:r>
        <w:rPr>
          <w:b/>
        </w:rPr>
        <w:t xml:space="preserve">Tulos</w:t>
      </w:r>
    </w:p>
    <w:p>
      <w:r>
        <w:t xml:space="preserve">Kengät</w:t>
      </w:r>
    </w:p>
    <w:p>
      <w:r>
        <w:rPr>
          <w:b/>
        </w:rPr>
        <w:t xml:space="preserve">Esimerkki 4.1284</w:t>
      </w:r>
    </w:p>
    <w:p>
      <w:r>
        <w:t xml:space="preserve">Lause 1: Tomilla oli vaikeaa. Lause 2: Hänellä oli vaikeuksia töissä ja kotona. Lause 3: Hänen vaimonsa halusi erota. Lause 4: Hänen pomonsa oli vähällä antaa hänelle potkut. Lause 5: Tom sai sen takia mielenterveyden romahduksen.</w:t>
      </w:r>
    </w:p>
    <w:p>
      <w:r>
        <w:rPr>
          <w:b/>
        </w:rPr>
        <w:t xml:space="preserve">Tulos</w:t>
      </w:r>
    </w:p>
    <w:p>
      <w:r>
        <w:t xml:space="preserve">Hajonnut</w:t>
      </w:r>
    </w:p>
    <w:p>
      <w:r>
        <w:rPr>
          <w:b/>
        </w:rPr>
        <w:t xml:space="preserve">Esimerkki 4.1285</w:t>
      </w:r>
    </w:p>
    <w:p>
      <w:r>
        <w:t xml:space="preserve">Lause 1: Äiti oli huolissaan siitä, että katsomme liikaa televisiota. Lause 2: Hän ideoi keinoja saada meidät leikkimään ulkona. Lause 3: Sitten hän sai loistoidean. Lause 4: Hän keksi kotitekoisen liukumäen. Lause 5: Minä ja veljeni rakastimme sitä.</w:t>
      </w:r>
    </w:p>
    <w:p>
      <w:r>
        <w:rPr>
          <w:b/>
        </w:rPr>
        <w:t xml:space="preserve">Tulos</w:t>
      </w:r>
    </w:p>
    <w:p>
      <w:r>
        <w:t xml:space="preserve">TV</w:t>
      </w:r>
    </w:p>
    <w:p>
      <w:r>
        <w:rPr>
          <w:b/>
        </w:rPr>
        <w:t xml:space="preserve">Esimerkki 4.1286</w:t>
      </w:r>
    </w:p>
    <w:p>
      <w:r>
        <w:t xml:space="preserve">Lause 1: Lane ja Lauren olivat menossa naimisiin. Lause 2: Häät alkoivat romanttisen musiikin tahdissa. Lause 3: Sitten morsiusneidot ja sulhaspojat astuivat sisään. Lause 4: Kun morsiuspari astui sisään, yleisö hurrasi. Lause 5: Se oli onnellinen ja ikimuistoinen päivä kaikille osapuolille.</w:t>
      </w:r>
    </w:p>
    <w:p>
      <w:r>
        <w:rPr>
          <w:b/>
        </w:rPr>
        <w:t xml:space="preserve">Tulos</w:t>
      </w:r>
    </w:p>
    <w:p>
      <w:r>
        <w:t xml:space="preserve">Häät</w:t>
      </w:r>
    </w:p>
    <w:p>
      <w:r>
        <w:rPr>
          <w:b/>
        </w:rPr>
        <w:t xml:space="preserve">Esimerkki 4.1287</w:t>
      </w:r>
    </w:p>
    <w:p>
      <w:r>
        <w:t xml:space="preserve">Lause 1: Näin eräänä päivänä käärmeen nurmikolla. Lause 2: Menin sisälle hakemaan luuta. Lause 3: En löytänyt luuta, joten löysin ison kepin. Lause 4: Häädin käärmeen pois isolla kepillä. Lause 5: En ole nähnyt käärmettä sen jälkeen.</w:t>
      </w:r>
    </w:p>
    <w:p>
      <w:r>
        <w:rPr>
          <w:b/>
        </w:rPr>
        <w:t xml:space="preserve">Tulos</w:t>
      </w:r>
    </w:p>
    <w:p>
      <w:r>
        <w:t xml:space="preserve">Käärmeet</w:t>
      </w:r>
    </w:p>
    <w:p>
      <w:r>
        <w:rPr>
          <w:b/>
        </w:rPr>
        <w:t xml:space="preserve">Esimerkki 4.1288</w:t>
      </w:r>
    </w:p>
    <w:p>
      <w:r>
        <w:t xml:space="preserve">Lause 1: Mike ja Eric kuorivat appelsiineja koulun pihalla. Lause 2: He heittivät kuoret huolimattomasti maahan. Lause 3: Kun opettaja sai tietää asiasta, hän antoi molemmille paperipussin. Lause 4: Hän kertoi, että heidän oli kerättävä roskia koko iltapäivä. Lause 5: Muut lapset katsoivat ikkunasta ulos ja nauroivat.</w:t>
      </w:r>
    </w:p>
    <w:p>
      <w:r>
        <w:rPr>
          <w:b/>
        </w:rPr>
        <w:t xml:space="preserve">Tulos</w:t>
      </w:r>
    </w:p>
    <w:p>
      <w:r>
        <w:t xml:space="preserve">Koulun pihalla sattunut välikohtaus</w:t>
      </w:r>
    </w:p>
    <w:p>
      <w:r>
        <w:rPr>
          <w:b/>
        </w:rPr>
        <w:t xml:space="preserve">Esimerkki 4.1289</w:t>
      </w:r>
    </w:p>
    <w:p>
      <w:r>
        <w:t xml:space="preserve">Lause 1: Professori aloitti luennon pitämisen tänään. Lause 2: Hän selitti paljon materiaalia lyhyessä ajassa. Lause 3: Kukaan ei viitsinyt kysyä kysymyksiä, koska he olivat hämmentyneitä. Lause 4: Sen sijaan, että olisin teeskennellyt kuuntelevani, kävelin ulos tunnilta. Lause 5: Päätin mennä kirjastoon ja kerrata tänään opetettuja asioita.</w:t>
      </w:r>
    </w:p>
    <w:p>
      <w:r>
        <w:rPr>
          <w:b/>
        </w:rPr>
        <w:t xml:space="preserve">Tulos</w:t>
      </w:r>
    </w:p>
    <w:p>
      <w:r>
        <w:t xml:space="preserve">Hukassa koko prosessin ajan</w:t>
      </w:r>
    </w:p>
    <w:p>
      <w:r>
        <w:rPr>
          <w:b/>
        </w:rPr>
        <w:t xml:space="preserve">Esimerkki 4.1290</w:t>
      </w:r>
    </w:p>
    <w:p>
      <w:r>
        <w:t xml:space="preserve">Lause 1: Halusin ostaa kimaltelevan sormuksen. Lause 2: Tein tutkimusta timanteista. Lause 3: Päätin, etten halua niitä. Lause 4: Löysin moissanitin ja rakastuin siihen. Lause 5: Ostin sormuksen, jossa oli moissanitekivi.</w:t>
      </w:r>
    </w:p>
    <w:p>
      <w:r>
        <w:rPr>
          <w:b/>
        </w:rPr>
        <w:t xml:space="preserve">Tulos</w:t>
      </w:r>
    </w:p>
    <w:p>
      <w:r>
        <w:t xml:space="preserve">Sormus</w:t>
      </w:r>
    </w:p>
    <w:p>
      <w:r>
        <w:rPr>
          <w:b/>
        </w:rPr>
        <w:t xml:space="preserve">Esimerkki 4.1291</w:t>
      </w:r>
    </w:p>
    <w:p>
      <w:r>
        <w:t xml:space="preserve">Lause 1: Minulle sanottiin, että minun pitäisi tehdä liikkeestäni todellisempaa. Lause 2: Olin vatsassa. Lause 3: Olimme hengenpelastuskoulutuksessa. Lause 4: Kouluttajani esitti uhria. Lause 5: Hän ui vedessä ennen sitä.</w:t>
      </w:r>
    </w:p>
    <w:p>
      <w:r>
        <w:rPr>
          <w:b/>
        </w:rPr>
        <w:t xml:space="preserve">Tulos</w:t>
      </w:r>
    </w:p>
    <w:p>
      <w:r>
        <w:t xml:space="preserve">Testi</w:t>
      </w:r>
    </w:p>
    <w:p>
      <w:r>
        <w:rPr>
          <w:b/>
        </w:rPr>
        <w:t xml:space="preserve">Esimerkki 4.1292</w:t>
      </w:r>
    </w:p>
    <w:p>
      <w:r>
        <w:t xml:space="preserve">Lause 1: Poika löysi pyörätuolin. Lause 2: Hän käyttäytyi kuin olisi rampa. Lause 3: Hän pyysi vaihtorahaa. Lause 4: Hänen isänsä näki hänen tekevän sen. Lause 5: Hänen isänsä pakotti pojan antamaan vaihtorahat takaisin.</w:t>
      </w:r>
    </w:p>
    <w:p>
      <w:r>
        <w:rPr>
          <w:b/>
        </w:rPr>
        <w:t xml:space="preserve">Tulos</w:t>
      </w:r>
    </w:p>
    <w:p>
      <w:r>
        <w:t xml:space="preserve">Pyörätuoli</w:t>
      </w:r>
    </w:p>
    <w:p>
      <w:r>
        <w:rPr>
          <w:b/>
        </w:rPr>
        <w:t xml:space="preserve">Esimerkki 4.1293</w:t>
      </w:r>
    </w:p>
    <w:p>
      <w:r>
        <w:t xml:space="preserve">Lause 1: Hoshi valmisti japanilaista ateriaa uusille appivanhemmilleen. Lause 2: Appivanhemmat hymyilivät ja söivät aterian ystävällisesti. Lause 3: Hoshi huomasi, etteivät he pitäneet ateriasta. Lause 4: Hoshi meni takaisin keittiöön ja toi lautasellisen hampurilaisia. Lause 5: Appivanhemmat hymyilivät leveästi ja söivät.</w:t>
      </w:r>
    </w:p>
    <w:p>
      <w:r>
        <w:rPr>
          <w:b/>
        </w:rPr>
        <w:t xml:space="preserve">Tulos</w:t>
      </w:r>
    </w:p>
    <w:p>
      <w:r>
        <w:t xml:space="preserve">Appivanhemmat</w:t>
      </w:r>
    </w:p>
    <w:p>
      <w:r>
        <w:rPr>
          <w:b/>
        </w:rPr>
        <w:t xml:space="preserve">Esimerkki 4.1294</w:t>
      </w:r>
    </w:p>
    <w:p>
      <w:r>
        <w:t xml:space="preserve">Lause 1: Lucy söi suklaata. Lause 2: Hän puraisi sellaista, jossa oli maapähkinöitä. Lause 3: Lucy oli hyvin allerginen maapähkinöille. Lause 4: Lucy sai ihottumaa eikä voinut hengittää. Lause 5: Hän kuitenkin jatkoi niiden syömistä, koska ne olivat niin hyviä.</w:t>
      </w:r>
    </w:p>
    <w:p>
      <w:r>
        <w:rPr>
          <w:b/>
        </w:rPr>
        <w:t xml:space="preserve">Tulos</w:t>
      </w:r>
    </w:p>
    <w:p>
      <w:r>
        <w:t xml:space="preserve">Suklaata</w:t>
      </w:r>
    </w:p>
    <w:p>
      <w:r>
        <w:rPr>
          <w:b/>
        </w:rPr>
        <w:t xml:space="preserve">Esimerkki 4.1295</w:t>
      </w:r>
    </w:p>
    <w:p>
      <w:r>
        <w:t xml:space="preserve">Lause 1: Bethin isoäiti opetti hänet neulomaan, kun hän oli pieni. Lause 2: Beth ei pitänyt neulomisesta kovin paljon ja lopetti sen. Lause 3: Beth sai tietää, että hänen isoäitinsä oli kuolemansairas. Lause 4: Beth aloitti neulomisen uudelleen ja vietti monta tuntia isoäitinsä kanssa. Lause 5: Beth jatkoi neulomista vielä isoäitinsä kuoleman jälkeenkin.</w:t>
      </w:r>
    </w:p>
    <w:p>
      <w:r>
        <w:rPr>
          <w:b/>
        </w:rPr>
        <w:t xml:space="preserve">Tulos</w:t>
      </w:r>
    </w:p>
    <w:p>
      <w:r>
        <w:t xml:space="preserve">Neulominen</w:t>
      </w:r>
    </w:p>
    <w:p>
      <w:r>
        <w:rPr>
          <w:b/>
        </w:rPr>
        <w:t xml:space="preserve">Esimerkki 4.1296</w:t>
      </w:r>
    </w:p>
    <w:p>
      <w:r>
        <w:t xml:space="preserve">Lause 1: Williams tykkäsi juoda paljon kokaiinia. Lause 2: Hän joi sitä melkein joka päivä. Lause 3: Eräänä päivänä hän osti kolme pulloa. Lause 4: Hän joi kaikki kolme päivässä. Lause 5: Tämä johti siihen, että Williams sairastui pahasti.</w:t>
      </w:r>
    </w:p>
    <w:p>
      <w:r>
        <w:rPr>
          <w:b/>
        </w:rPr>
        <w:t xml:space="preserve">Tulos</w:t>
      </w:r>
    </w:p>
    <w:p>
      <w:r>
        <w:t xml:space="preserve">Coke</w:t>
      </w:r>
    </w:p>
    <w:p>
      <w:r>
        <w:rPr>
          <w:b/>
        </w:rPr>
        <w:t xml:space="preserve">Esimerkki 4.1297</w:t>
      </w:r>
    </w:p>
    <w:p>
      <w:r>
        <w:t xml:space="preserve">Lause 1: Setäni ilmestyi ovikelloa soittaen. Lause 2: Avasin oven nihkeästi. Lause 3: Hän ojensi minulle suuren kassin. Lause 4: Se oli täynnä tuoretta peuran jauhelihaa. Lause 5: Laitoin sen pakastimeen ja kiitin häntä.</w:t>
      </w:r>
    </w:p>
    <w:p>
      <w:r>
        <w:rPr>
          <w:b/>
        </w:rPr>
        <w:t xml:space="preserve">Tulos</w:t>
      </w:r>
    </w:p>
    <w:p>
      <w:r>
        <w:t xml:space="preserve">Villieläimet</w:t>
      </w:r>
    </w:p>
    <w:p>
      <w:r>
        <w:rPr>
          <w:b/>
        </w:rPr>
        <w:t xml:space="preserve">Esimerkki 4.1298</w:t>
      </w:r>
    </w:p>
    <w:p>
      <w:r>
        <w:t xml:space="preserve">Lause 1: Mary otti voimistelun klassikoita. Lause 2: Hän harjoitteli voimistelurutiinia. Lause 3: Mary laskeutui väärin nilkkaansa. Lause 4: Hän mursi nilkkansa pahasti. Lause 5: Mary ei voinut harrastaa voimistelua kuukausiin.</w:t>
      </w:r>
    </w:p>
    <w:p>
      <w:r>
        <w:rPr>
          <w:b/>
        </w:rPr>
        <w:t xml:space="preserve">Tulos</w:t>
      </w:r>
    </w:p>
    <w:p>
      <w:r>
        <w:t xml:space="preserve">Kova pudotus</w:t>
      </w:r>
    </w:p>
    <w:p>
      <w:r>
        <w:rPr>
          <w:b/>
        </w:rPr>
        <w:t xml:space="preserve">Esimerkki 4.1299</w:t>
      </w:r>
    </w:p>
    <w:p>
      <w:r>
        <w:t xml:space="preserve">Lause 1: Rick valmisti ruokaa perheelleen. Lause 2: Mutta hän ei vaivautunut käyttämään saippuaa pestäkseen kätensä. Lause 3: Ja hän ajatteli, että huuhtelu riittäisi. Lause 4: Mutta päivällisen jälkeen hänen perheensä alkoi valittaa huonoa oloa. Lause 5: Ja seuraavana päivänä kaikki olivat sairaita.</w:t>
      </w:r>
    </w:p>
    <w:p>
      <w:r>
        <w:rPr>
          <w:b/>
        </w:rPr>
        <w:t xml:space="preserve">Tulos</w:t>
      </w:r>
    </w:p>
    <w:p>
      <w:r>
        <w:t xml:space="preserve">Ei saippuaa</w:t>
      </w:r>
    </w:p>
    <w:p>
      <w:r>
        <w:rPr>
          <w:b/>
        </w:rPr>
        <w:t xml:space="preserve">Esimerkki 4.1300</w:t>
      </w:r>
    </w:p>
    <w:p>
      <w:r>
        <w:t xml:space="preserve">Lause 1: Tim oli yksin kotona. Lause 2: Hänen naapurinsa meni ja yritti kävellä sisään. Lause 3: Tim ei odottanut ketään. Lause 4: Ovi oli lukossa ja naapuri koputti. Lause 5: Tim ei koskaan noussut avaamaan.</w:t>
      </w:r>
    </w:p>
    <w:p>
      <w:r>
        <w:rPr>
          <w:b/>
        </w:rPr>
        <w:t xml:space="preserve">Tulos</w:t>
      </w:r>
    </w:p>
    <w:p>
      <w:r>
        <w:t xml:space="preserve">Ei-toivottu vierailija</w:t>
      </w:r>
    </w:p>
    <w:p>
      <w:r>
        <w:rPr>
          <w:b/>
        </w:rPr>
        <w:t xml:space="preserve">Esimerkki 4.1301</w:t>
      </w:r>
    </w:p>
    <w:p>
      <w:r>
        <w:t xml:space="preserve">Lause 1: Halusin ostaa uuden sytyttimen. Lause 2: Kävelin kauppaan. Lause 3: Löysin sytytinhyllyn. Lause 4: Katsoin läpi kaikki mallit. Lause 5: Päädyin ostamaan neljän monivärisen sytyttimen paketin.</w:t>
      </w:r>
    </w:p>
    <w:p>
      <w:r>
        <w:rPr>
          <w:b/>
        </w:rPr>
        <w:t xml:space="preserve">Tulos</w:t>
      </w:r>
    </w:p>
    <w:p>
      <w:r>
        <w:t xml:space="preserve">Kevyempi</w:t>
      </w:r>
    </w:p>
    <w:p>
      <w:r>
        <w:rPr>
          <w:b/>
        </w:rPr>
        <w:t xml:space="preserve">Esimerkki 4.1302</w:t>
      </w:r>
    </w:p>
    <w:p>
      <w:r>
        <w:t xml:space="preserve">Lause 1: Kun olin lähdössä ystäväni luota, näin roskiksen luona kivan tuulettimen. Lause 2: Siitä puuttui pohja, mutta se näytti hyvältä, joten otin sen mukaani. Lause 3: Laitoin sen kiinni ja se toimi hyvin, joten rakensin sille jalustan. Lause 4: Huomasin, että toisen tuulettimeni kaukosäädin toimii myös tämän tuulettimen kanssa. Lause 5: Nyt voin viilentyä kahden tuulettimen puhaltamana.</w:t>
      </w:r>
    </w:p>
    <w:p>
      <w:r>
        <w:rPr>
          <w:b/>
        </w:rPr>
        <w:t xml:space="preserve">Tulos</w:t>
      </w:r>
    </w:p>
    <w:p>
      <w:r>
        <w:t xml:space="preserve">Roskakorituuletin</w:t>
      </w:r>
    </w:p>
    <w:p>
      <w:r>
        <w:rPr>
          <w:b/>
        </w:rPr>
        <w:t xml:space="preserve">Esimerkki 4.1303</w:t>
      </w:r>
    </w:p>
    <w:p>
      <w:r>
        <w:t xml:space="preserve">Lause 1: Oli viileä, kirkas päivä, kun Jenny päätti lähteä kävelylle. Lause 2: Hän käveli jalkakäytävää pitkin suoraan lempipuistoonsa. Lause 3: Kävelyreitillä ollessaan Jenny kuuli haukkumista pensaista. Lause 4: Kun Jenny kurkisti puskista sisään, hän näki söpöimmän koiran, jonka oli koskaan nähnyt. Lause 5: Jenny otti sen kotiinsa ja otti sen omakseen.</w:t>
      </w:r>
    </w:p>
    <w:p>
      <w:r>
        <w:rPr>
          <w:b/>
        </w:rPr>
        <w:t xml:space="preserve">Tulos</w:t>
      </w:r>
    </w:p>
    <w:p>
      <w:r>
        <w:t xml:space="preserve">Jennyn uusi koira</w:t>
      </w:r>
    </w:p>
    <w:p>
      <w:r>
        <w:rPr>
          <w:b/>
        </w:rPr>
        <w:t xml:space="preserve">Esimerkki 4.1304</w:t>
      </w:r>
    </w:p>
    <w:p>
      <w:r>
        <w:t xml:space="preserve">Lause 1: Rita halusi oppia meikkaamaan itse. Lause 2: Hän osti uudet meikit. Lause 3: Hän katseli videoita netistä. Lause 4: Hän harjoitteli joka päivä. Lause 5: Sitten hänestä tuli meikkaaja.</w:t>
      </w:r>
    </w:p>
    <w:p>
      <w:r>
        <w:rPr>
          <w:b/>
        </w:rPr>
        <w:t xml:space="preserve">Tulos</w:t>
      </w:r>
    </w:p>
    <w:p>
      <w:r>
        <w:t xml:space="preserve">Meikkitaiteilija</w:t>
      </w:r>
    </w:p>
    <w:p>
      <w:r>
        <w:rPr>
          <w:b/>
        </w:rPr>
        <w:t xml:space="preserve">Esimerkki 4.1305</w:t>
      </w:r>
    </w:p>
    <w:p>
      <w:r>
        <w:t xml:space="preserve">Lause 1: Tamekan isä oli saattohoidossa kotona. Lause 2: Tameka huolehti hänestä joka päivä, auttoi häntä jopa virtsaamaan. Lause 3: Tamekan ex-poikaystävä soitti Tamekalle ja sanoi varmistaneensa rahoituksen. Lause 4: Hänellä oli miljoona dollaria ja hän halusi viedä Tamekan matkalle. Lause 5: Tameka halusi lähteä, mutta kieltäytyi, koska halusi huolehtia isästään.</w:t>
      </w:r>
    </w:p>
    <w:p>
      <w:r>
        <w:rPr>
          <w:b/>
        </w:rPr>
        <w:t xml:space="preserve">Tulos</w:t>
      </w:r>
    </w:p>
    <w:p>
      <w:r>
        <w:t xml:space="preserve">Isä-tytär side</w:t>
      </w:r>
    </w:p>
    <w:p>
      <w:r>
        <w:rPr>
          <w:b/>
        </w:rPr>
        <w:t xml:space="preserve">Esimerkki 4.1306</w:t>
      </w:r>
    </w:p>
    <w:p>
      <w:r>
        <w:t xml:space="preserve">Lause 1: Tim käveli töihin. Lause 2: Hän astui vahingossa lätäkköön. Lause 3: Hänen sukkansa kastuivat. Lause 4: Timistä tuntui todella ällöttävältä ja hän päätti vaihtaa ne. Lause 5: Hän osti kaupasta uuden parin.</w:t>
      </w:r>
    </w:p>
    <w:p>
      <w:r>
        <w:rPr>
          <w:b/>
        </w:rPr>
        <w:t xml:space="preserve">Tulos</w:t>
      </w:r>
    </w:p>
    <w:p>
      <w:r>
        <w:t xml:space="preserve">Märät sukat</w:t>
      </w:r>
    </w:p>
    <w:p>
      <w:r>
        <w:rPr>
          <w:b/>
        </w:rPr>
        <w:t xml:space="preserve">Esimerkki 4.1307</w:t>
      </w:r>
    </w:p>
    <w:p>
      <w:r>
        <w:t xml:space="preserve">Lause 1: Mieheni osallistui hiljattain grillikilpailuun. Lause 2: Hän valmistaa maailman parhaat BBQ-kyljykset. Lause 3: Hänen kastikkeensa oli todella erikoinen, ja se hurmasi tuomarit. Lause 4: He tarjosivat hänelle kilpailun toista sijaa, ja hän oli ylpeä. Lause 5: Hän harkitsee nyt oman BBQ-yrityksen perustamista.</w:t>
      </w:r>
    </w:p>
    <w:p>
      <w:r>
        <w:rPr>
          <w:b/>
        </w:rPr>
        <w:t xml:space="preserve">Tulos</w:t>
      </w:r>
    </w:p>
    <w:p>
      <w:r>
        <w:t xml:space="preserve">BBQ-kilpailu</w:t>
      </w:r>
    </w:p>
    <w:p>
      <w:r>
        <w:rPr>
          <w:b/>
        </w:rPr>
        <w:t xml:space="preserve">Esimerkki 4.1308</w:t>
      </w:r>
    </w:p>
    <w:p>
      <w:r>
        <w:t xml:space="preserve">Lause 1: Mummo meni bingoon toivoen voittavansa jättipotin. Lause 2: Hän osti korttinsa ja laittoi huolella kaikki onnenkalunsa esille. Lause 3: Mummo odotti kärsivällisesti, kun numerot kutsuttiin. Lause 4: Yhtäkkiä mummo huomasi, että hänellä oli voittokortti, ja huusi bingo! Lause 5: Mummo voitti jättipotin ja lähti kotiin miljoonan dollarin kanssa.</w:t>
      </w:r>
    </w:p>
    <w:p>
      <w:r>
        <w:rPr>
          <w:b/>
        </w:rPr>
        <w:t xml:space="preserve">Tulos</w:t>
      </w:r>
    </w:p>
    <w:p>
      <w:r>
        <w:t xml:space="preserve">Mummo voittaa jättipotin</w:t>
      </w:r>
    </w:p>
    <w:p>
      <w:r>
        <w:rPr>
          <w:b/>
        </w:rPr>
        <w:t xml:space="preserve">Esimerkki 4.1309</w:t>
      </w:r>
    </w:p>
    <w:p>
      <w:r>
        <w:t xml:space="preserve">Lause 1: Timillä oli ärsyttäviä naapureita. Lause 2: He soittivat aina kovaa musiikkia myöhään illalla. Lause 3: Hän pyysi heitä lopettamaan useaan otteeseen. Lause 4: He eivät koskaan kiinnittäneet huomiota. Lause 5: Lopulta Tim päätti soittaa poliisille.</w:t>
      </w:r>
    </w:p>
    <w:p>
      <w:r>
        <w:rPr>
          <w:b/>
        </w:rPr>
        <w:t xml:space="preserve">Tulos</w:t>
      </w:r>
    </w:p>
    <w:p>
      <w:r>
        <w:t xml:space="preserve">Kovaääniset naapurit</w:t>
      </w:r>
    </w:p>
    <w:p>
      <w:r>
        <w:rPr>
          <w:b/>
        </w:rPr>
        <w:t xml:space="preserve">Esimerkki 4.1310</w:t>
      </w:r>
    </w:p>
    <w:p>
      <w:r>
        <w:t xml:space="preserve">Lause 1: Makasin eräänä yönä sängyssä ja yritin nukkua. Lause 2: Se oli oikeastaan melko tapahtumarikas. Lause 3: Kunnes aloin tietysti kuulla selvän jyskyttävän äänen. Lause 4: Sydämeni alkoi hakata ja tuntui kuin se olisi ollut kurkussa. Lause 5: Huojentuneena tajusin, että se oli koirani, joka yritti saada kutinaa.</w:t>
      </w:r>
    </w:p>
    <w:p>
      <w:r>
        <w:rPr>
          <w:b/>
        </w:rPr>
        <w:t xml:space="preserve">Tulos</w:t>
      </w:r>
    </w:p>
    <w:p>
      <w:r>
        <w:t xml:space="preserve">Bump</w:t>
      </w:r>
    </w:p>
    <w:p>
      <w:r>
        <w:rPr>
          <w:b/>
        </w:rPr>
        <w:t xml:space="preserve">Esimerkki 4.1311</w:t>
      </w:r>
    </w:p>
    <w:p>
      <w:r>
        <w:t xml:space="preserve">Lause 1: Tom oli lomalla. Lause 2: Hän söi lentokoneessa annettua ruokaa. Lause 3: Tom sairastui samana iltana. Lause 4: Se pilasi hänen lomansa. Lause 5: Lentoyhtiö kieltäytyi maksamasta hänelle korvausta.</w:t>
      </w:r>
    </w:p>
    <w:p>
      <w:r>
        <w:rPr>
          <w:b/>
        </w:rPr>
        <w:t xml:space="preserve">Tulos</w:t>
      </w:r>
    </w:p>
    <w:p>
      <w:r>
        <w:t xml:space="preserve">Lentokoneen ruoka</w:t>
      </w:r>
    </w:p>
    <w:p>
      <w:r>
        <w:rPr>
          <w:b/>
        </w:rPr>
        <w:t xml:space="preserve">Esimerkki 4.1312</w:t>
      </w:r>
    </w:p>
    <w:p>
      <w:r>
        <w:t xml:space="preserve">Lause 1: Mies kirjoitti pääkirjoituksen. Lause 2: Lehti julkaisi sen. Lause 3: Monet ihmiset olivat eri mieltä. Lause 4: Yksi heistä kirjoitti vastalauseen. Lause 5: Lehti julkaisi vastineen.</w:t>
      </w:r>
    </w:p>
    <w:p>
      <w:r>
        <w:rPr>
          <w:b/>
        </w:rPr>
        <w:t xml:space="preserve">Tulos</w:t>
      </w:r>
    </w:p>
    <w:p>
      <w:r>
        <w:t xml:space="preserve">Vastaväite</w:t>
      </w:r>
    </w:p>
    <w:p>
      <w:r>
        <w:rPr>
          <w:b/>
        </w:rPr>
        <w:t xml:space="preserve">Esimerkki 4.1313</w:t>
      </w:r>
    </w:p>
    <w:p>
      <w:r>
        <w:t xml:space="preserve">Lause 1: Veljenpoikani muutti tänä kesänä Stoughtoniin, MA:han. Lause 2: Kadun toisella puolella asuu hamstraaja. Lause 3: Hänen kotinsa julistettiin äskettäin huonokuntoiseksi, ja ikkunat oli laudoitettu. Lause 4: Tänään hän tuli ja istui kotinsa ulkopuolelle. Lause 5: Veljenpoikani mielestä hänet pitäisi panna hoitoon.</w:t>
      </w:r>
    </w:p>
    <w:p>
      <w:r>
        <w:rPr>
          <w:b/>
        </w:rPr>
        <w:t xml:space="preserve">Tulos</w:t>
      </w:r>
    </w:p>
    <w:p>
      <w:r>
        <w:t xml:space="preserve">Hoarder</w:t>
      </w:r>
    </w:p>
    <w:p>
      <w:r>
        <w:rPr>
          <w:b/>
        </w:rPr>
        <w:t xml:space="preserve">Esimerkki 4.1314</w:t>
      </w:r>
    </w:p>
    <w:p>
      <w:r>
        <w:t xml:space="preserve">Lause 1: Kelleyn piti löytää kuva. Lause 2: Hän tarvitsi yhden vanhoilta lomiltaan. Lause 3: Hän ei löytänyt sitä. Lause 4: Lopulta hän löysi sen sänkynsä alta. Lause 5: Se oli täysin revennyt.</w:t>
      </w:r>
    </w:p>
    <w:p>
      <w:r>
        <w:rPr>
          <w:b/>
        </w:rPr>
        <w:t xml:space="preserve">Tulos</w:t>
      </w:r>
    </w:p>
    <w:p>
      <w:r>
        <w:t xml:space="preserve">Revitty kuva</w:t>
      </w:r>
    </w:p>
    <w:p>
      <w:r>
        <w:rPr>
          <w:b/>
        </w:rPr>
        <w:t xml:space="preserve">Esimerkki 4.1315</w:t>
      </w:r>
    </w:p>
    <w:p>
      <w:r>
        <w:t xml:space="preserve">Lause 1: Mac ja hänen ystävänsä olivat pojilla viikonloppuna. Lause 2: He olivat päättäneet mennä kasinolle. Lause 3: He pelasivat erilaisia pelejä koko illan. Lause 4: Mac lähestyi rulettipyörää ja laittoi kaiken mustalle. Lause 5: Pallo pomppi ikuisesti ympäriinsä ennen kuin lopulta asettui mustalle.</w:t>
      </w:r>
    </w:p>
    <w:p>
      <w:r>
        <w:rPr>
          <w:b/>
        </w:rPr>
        <w:t xml:space="preserve">Tulos</w:t>
      </w:r>
    </w:p>
    <w:p>
      <w:r>
        <w:t xml:space="preserve">Rulettipyörä</w:t>
      </w:r>
    </w:p>
    <w:p>
      <w:r>
        <w:rPr>
          <w:b/>
        </w:rPr>
        <w:t xml:space="preserve">Esimerkki 4.1316</w:t>
      </w:r>
    </w:p>
    <w:p>
      <w:r>
        <w:t xml:space="preserve">Lause 1: Morgan tunsi itsensä sairaaksi. Lause 2: Hänen uuteen autoonsa oli osunut kadulla! Lause 3: Toinen henkilö ei jättänyt viestiä. Lause 4: Hänen oli soitettava vakuutusyhtiölle ja tehtävä vahinkoilmoitus. Lause 5: Hän oli hyvin vihainen yliajosta!</w:t>
      </w:r>
    </w:p>
    <w:p>
      <w:r>
        <w:rPr>
          <w:b/>
        </w:rPr>
        <w:t xml:space="preserve">Tulos</w:t>
      </w:r>
    </w:p>
    <w:p>
      <w:r>
        <w:t xml:space="preserve">Auto</w:t>
      </w:r>
    </w:p>
    <w:p>
      <w:r>
        <w:rPr>
          <w:b/>
        </w:rPr>
        <w:t xml:space="preserve">Esimerkki 4.1317</w:t>
      </w:r>
    </w:p>
    <w:p>
      <w:r>
        <w:t xml:space="preserve">Lause 1: Biancalla on hyvin kuuma. Lause 2: Hän päättää, että tarvitsee jotain viileää juotavaa. Lause 3: Bianca ostaa jääkahvia juodakseen. Lause 4: Juomisen jälkeen hän tuntee olonsa paremmaksi. Lause 5: Bianca on iloinen, ettei hänellä ole enää niin kuuma.</w:t>
      </w:r>
    </w:p>
    <w:p>
      <w:r>
        <w:rPr>
          <w:b/>
        </w:rPr>
        <w:t xml:space="preserve">Tulos</w:t>
      </w:r>
    </w:p>
    <w:p>
      <w:r>
        <w:t xml:space="preserve">Bianca Drinks Jääkahvi</w:t>
      </w:r>
    </w:p>
    <w:p>
      <w:r>
        <w:rPr>
          <w:b/>
        </w:rPr>
        <w:t xml:space="preserve">Esimerkki 4.1318</w:t>
      </w:r>
    </w:p>
    <w:p>
      <w:r>
        <w:t xml:space="preserve">Lause 1: Zach ei ollut ajanut partaansa viikkoihin. Lause 2: Hänellä oli iso, pusikkoinen parta. Lause 3: Hänen vaimonsa kertoi inhoavansa sitä. Lause 4: Hän kieltäytyi ajamasta partaansa. Lause 5: Zachin parta oli ongelma heidän suhteessaan.</w:t>
      </w:r>
    </w:p>
    <w:p>
      <w:r>
        <w:rPr>
          <w:b/>
        </w:rPr>
        <w:t xml:space="preserve">Tulos</w:t>
      </w:r>
    </w:p>
    <w:p>
      <w:r>
        <w:t xml:space="preserve">Parta</w:t>
      </w:r>
    </w:p>
    <w:p>
      <w:r>
        <w:rPr>
          <w:b/>
        </w:rPr>
        <w:t xml:space="preserve">Esimerkki 4.1319</w:t>
      </w:r>
    </w:p>
    <w:p>
      <w:r>
        <w:t xml:space="preserve">Lause 1: Jeannie rakasti palapelien tekemistä. Lause 2: Mitä enemmän palapelin paloja heillä oli, sitä parempi. Lause 3: Eräänä päivänä hän sai todella vaikealta kuulostavan palapelin. Lause 4: Jokainen pala oli samankokoinen ja -muotoinen. Lause 5: Hän sai sen ratkaistua, mutta se vei aikaa!</w:t>
      </w:r>
    </w:p>
    <w:p>
      <w:r>
        <w:rPr>
          <w:b/>
        </w:rPr>
        <w:t xml:space="preserve">Tulos</w:t>
      </w:r>
    </w:p>
    <w:p>
      <w:r>
        <w:t xml:space="preserve">Hämmentävä tilanne</w:t>
      </w:r>
    </w:p>
    <w:p>
      <w:r>
        <w:rPr>
          <w:b/>
        </w:rPr>
        <w:t xml:space="preserve">Esimerkki 4.1320</w:t>
      </w:r>
    </w:p>
    <w:p>
      <w:r>
        <w:t xml:space="preserve">Lause 1: Joe oli piknikillä. Lause 2: Ja hän odotti ystävänsä saapumista. Lause 3: Hän odotti tuntikausia, mutta ketään ei näkynyt. Lause 4: Ja hän söi lopulta kaiken tuomansa ruoan yksin. Lause 5: Kun Joe nousi autoonsa, hän näki ystävänsä saapuvan, mutta lähti kuitenkin.</w:t>
      </w:r>
    </w:p>
    <w:p>
      <w:r>
        <w:rPr>
          <w:b/>
        </w:rPr>
        <w:t xml:space="preserve">Tulos</w:t>
      </w:r>
    </w:p>
    <w:p>
      <w:r>
        <w:t xml:space="preserve">Yksinäinen piknik</w:t>
      </w:r>
    </w:p>
    <w:p>
      <w:r>
        <w:rPr>
          <w:b/>
        </w:rPr>
        <w:t xml:space="preserve">Esimerkki 4.1321</w:t>
      </w:r>
    </w:p>
    <w:p>
      <w:r>
        <w:t xml:space="preserve">Lause 1: Kevin oli oikeudessa. Tuomio 2: Valamiehistö seurasi hänen jokaista liikettään. Lause 3: Kevin tiesi, että he pitivät häntä syyllisenä. Lause 4: Hän yritti näyttää mukavalta ja miellyttävältä. Lause 5: Valamiehistö totesi hänet kuitenkin syylliseksi.</w:t>
      </w:r>
    </w:p>
    <w:p>
      <w:r>
        <w:rPr>
          <w:b/>
        </w:rPr>
        <w:t xml:space="preserve">Tulos</w:t>
      </w:r>
    </w:p>
    <w:p>
      <w:r>
        <w:t xml:space="preserve">Tuomaristo</w:t>
      </w:r>
    </w:p>
    <w:p>
      <w:r>
        <w:rPr>
          <w:b/>
        </w:rPr>
        <w:t xml:space="preserve">Esimerkki 4.1322</w:t>
      </w:r>
    </w:p>
    <w:p>
      <w:r>
        <w:t xml:space="preserve">Lause 1: Tim oli baarissa juomassa. Lause 2: Hän riehui hieman ja sanoi ilkeitä asioita muille. Lause 3: Hänen mielestään se ei ollut liian vakavaa. Lause 4: Lähtiessään hän joutui kujan päälle. Lause 5: Tim ei loukkaantunut vakavasti, mutta sai opetuksen.</w:t>
      </w:r>
    </w:p>
    <w:p>
      <w:r>
        <w:rPr>
          <w:b/>
        </w:rPr>
        <w:t xml:space="preserve">Tulos</w:t>
      </w:r>
    </w:p>
    <w:p>
      <w:r>
        <w:t xml:space="preserve">Hiiviskelyhyökkäys</w:t>
      </w:r>
    </w:p>
    <w:p>
      <w:r>
        <w:rPr>
          <w:b/>
        </w:rPr>
        <w:t xml:space="preserve">Esimerkki 4.1323</w:t>
      </w:r>
    </w:p>
    <w:p>
      <w:r>
        <w:t xml:space="preserve">Lause 1: Menin elokuviin yksin toivoen näkeväni uuden menestyselokuvan. Lause 2: Maksoin lipun ja avasin teatterin oven. Lause 3: Kylmän ilman aalto ympäröi minut heti. Lause 4: Katsoin laukustani ottaakseni esiin villapaitani, mutta se ei ollut siellä. Lause 5: Katsoin elokuvan koko ajan vapisten ja vilustuin.</w:t>
      </w:r>
    </w:p>
    <w:p>
      <w:r>
        <w:rPr>
          <w:b/>
        </w:rPr>
        <w:t xml:space="preserve">Tulos</w:t>
      </w:r>
    </w:p>
    <w:p>
      <w:r>
        <w:t xml:space="preserve">Ilmastointihälytys</w:t>
      </w:r>
    </w:p>
    <w:p>
      <w:r>
        <w:rPr>
          <w:b/>
        </w:rPr>
        <w:t xml:space="preserve">Esimerkki 4.1324</w:t>
      </w:r>
    </w:p>
    <w:p>
      <w:r>
        <w:t xml:space="preserve">Lause 1: Tom oli patikoimassa aavikolla. Lause 2: Hän kääntyi väärään suuntaan eikä tunnistanut ympäristöään. Lause 3: Hän yritti palata takaisin, mutta päätyi jonnekin uuteen paikkaan. Lause 4: Tom oli eksyksissä melkein päivän. Lause 5: Pelastusryhmät löysivät hänet lopulta suhteellisen turvallisesti.</w:t>
      </w:r>
    </w:p>
    <w:p>
      <w:r>
        <w:rPr>
          <w:b/>
        </w:rPr>
        <w:t xml:space="preserve">Tulos</w:t>
      </w:r>
    </w:p>
    <w:p>
      <w:r>
        <w:t xml:space="preserve">Kadonnut autiomaassa</w:t>
      </w:r>
    </w:p>
    <w:p>
      <w:r>
        <w:rPr>
          <w:b/>
        </w:rPr>
        <w:t xml:space="preserve">Esimerkki 4.1325</w:t>
      </w:r>
    </w:p>
    <w:p>
      <w:r>
        <w:t xml:space="preserve">Lause 1: Eliza leikki piilosta Reneen kanssa. Lause 2: Oli Elizan vuoro mennä piiloon. Lause 3: Hän piiloutui äitinsä kaappiin. Lause 4: Renee ei löytänyt häntä ja luovutti. Lause 5: Eliza kyllästyi ja nukahti kaappiin.</w:t>
      </w:r>
    </w:p>
    <w:p>
      <w:r>
        <w:rPr>
          <w:b/>
        </w:rPr>
        <w:t xml:space="preserve">Tulos</w:t>
      </w:r>
    </w:p>
    <w:p>
      <w:r>
        <w:t xml:space="preserve">Piilota ja nuku</w:t>
      </w:r>
    </w:p>
    <w:p>
      <w:r>
        <w:rPr>
          <w:b/>
        </w:rPr>
        <w:t xml:space="preserve">Esimerkki 4.1326</w:t>
      </w:r>
    </w:p>
    <w:p>
      <w:r>
        <w:t xml:space="preserve">Lause 1: Ken täytti kahdeksantoista vuotta ja sai äänestäjäkortin. Lause 2: Kukaan hänen perheestään ei äänestänyt. Lause 3: He eivät juurikaan välittäneet politiikasta. Lause 4: Niinpä Ken meni vaalipäivänä äänestämään ystäväporukan kanssa. Lause 5: Hän oli niin onnellinen ja ylpeä siitä, että hän oli vihdoin äänestävä Yhdysvaltain kansalainen!</w:t>
      </w:r>
    </w:p>
    <w:p>
      <w:r>
        <w:rPr>
          <w:b/>
        </w:rPr>
        <w:t xml:space="preserve">Tulos</w:t>
      </w:r>
    </w:p>
    <w:p>
      <w:r>
        <w:t xml:space="preserve">Äänestäjä</w:t>
      </w:r>
    </w:p>
    <w:p>
      <w:r>
        <w:rPr>
          <w:b/>
        </w:rPr>
        <w:t xml:space="preserve">Esimerkki 4.1327</w:t>
      </w:r>
    </w:p>
    <w:p>
      <w:r>
        <w:t xml:space="preserve">Lause 1: Tänään on erityinen päivä. Lause 2: Logan lähtee jonnekin erityiseen paikkaan. Lause 3: Hän lähtee junalla! Lause 4: Junan alussa on veturi ja lopussa vaunu. Lause 5: Hänellä on hauskaa junalla.</w:t>
      </w:r>
    </w:p>
    <w:p>
      <w:r>
        <w:rPr>
          <w:b/>
        </w:rPr>
        <w:t xml:space="preserve">Tulos</w:t>
      </w:r>
    </w:p>
    <w:p>
      <w:r>
        <w:t xml:space="preserve">Logan ratsastaa junalla</w:t>
      </w:r>
    </w:p>
    <w:p>
      <w:r>
        <w:rPr>
          <w:b/>
        </w:rPr>
        <w:t xml:space="preserve">Esimerkki 4.1328</w:t>
      </w:r>
    </w:p>
    <w:p>
      <w:r>
        <w:t xml:space="preserve">Lause 1: Tim ja hänen vaimonsa lähtivät häämatkalle Eurooppaan. Lause 2: He katselivat paljon nähtävyyksiä. Lause 3: He söivät useissa paikallisissa ravintoloissa. Lause 4: Molemmilla oli elämänsä parasta aikaa. Lause 5: Tim vannoi vievänsä vaimonsa takaisin jonain päivänä.</w:t>
      </w:r>
    </w:p>
    <w:p>
      <w:r>
        <w:rPr>
          <w:b/>
        </w:rPr>
        <w:t xml:space="preserve">Tulos</w:t>
      </w:r>
    </w:p>
    <w:p>
      <w:r>
        <w:t xml:space="preserve">Euroopan matka</w:t>
      </w:r>
    </w:p>
    <w:p>
      <w:r>
        <w:rPr>
          <w:b/>
        </w:rPr>
        <w:t xml:space="preserve">Esimerkki 4.1329</w:t>
      </w:r>
    </w:p>
    <w:p>
      <w:r>
        <w:t xml:space="preserve">Lause 1: Kate halusi muuttaa Japaniin. Lause 2: Mutta viisumin saaminen näytti vaikealta. Lause 3: Hän ei halunnut opettaa englantia. Lause 4: Eikä hän osannut kieltä tarpeeksi hyvin käännöstyöhön. Lause 5: Niinpä hän päätti tavata japanilaisen miehen netissä ja hankkia avioliittoviisumin.</w:t>
      </w:r>
    </w:p>
    <w:p>
      <w:r>
        <w:rPr>
          <w:b/>
        </w:rPr>
        <w:t xml:space="preserve">Tulos</w:t>
      </w:r>
    </w:p>
    <w:p>
      <w:r>
        <w:t xml:space="preserve">Avioliittoviisumi</w:t>
      </w:r>
    </w:p>
    <w:p>
      <w:r>
        <w:rPr>
          <w:b/>
        </w:rPr>
        <w:t xml:space="preserve">Esimerkki 4.1330</w:t>
      </w:r>
    </w:p>
    <w:p>
      <w:r>
        <w:t xml:space="preserve">Lause 1: Tylerille kerrotaan, että hän saa palkinnon, kun hän on pärjännyt kokeessa hyvin. Lause 2: Tyler opiskelee. Lause 3: Tyler tekee kokeen. Lause 4: Tyler on paras kokeessa. Lause 5: Tylerin palkinto oli lopulta hyvä arvosana.</w:t>
      </w:r>
    </w:p>
    <w:p>
      <w:r>
        <w:rPr>
          <w:b/>
        </w:rPr>
        <w:t xml:space="preserve">Tulos</w:t>
      </w:r>
    </w:p>
    <w:p>
      <w:r>
        <w:t xml:space="preserve">Tyleria huijataan</w:t>
      </w:r>
    </w:p>
    <w:p>
      <w:r>
        <w:rPr>
          <w:b/>
        </w:rPr>
        <w:t xml:space="preserve">Esimerkki 4.1331</w:t>
      </w:r>
    </w:p>
    <w:p>
      <w:r>
        <w:t xml:space="preserve">Lause 1: Johannes lähti erämaaretkelle. Lause 2: Johannes pystytti teltan. Lause 3: Johannes pystytti nuotion. Lause 4: Johannes kohtasi myrkyllisen käärmeen. Lause 5: Johannes onnistui tappamaan sen potkaisemalla sen nuotioon.</w:t>
      </w:r>
    </w:p>
    <w:p>
      <w:r>
        <w:rPr>
          <w:b/>
        </w:rPr>
        <w:t xml:space="preserve">Tulos</w:t>
      </w:r>
    </w:p>
    <w:p>
      <w:r>
        <w:t xml:space="preserve">käärme</w:t>
      </w:r>
    </w:p>
    <w:p>
      <w:r>
        <w:rPr>
          <w:b/>
        </w:rPr>
        <w:t xml:space="preserve">Esimerkki 4.1332</w:t>
      </w:r>
    </w:p>
    <w:p>
      <w:r>
        <w:t xml:space="preserve">Lause 1: Amy on 20-vuotias ja hän pitää neulomisesta. Lause 2: Hän tietää, että se on outo harrastus hänen ikäiselleen. Lause 3: Hän alkoi käydä neulontakursseilla. Lause 4: Ensimmäisellä tunnilla hän huomasi, että kaikki muut oppilaat olivat yli 60-vuotiaita. Lause 5: Hän oli hyvin kyllästynyt, eikä hän enää koskaan tullut takaisin.</w:t>
      </w:r>
    </w:p>
    <w:p>
      <w:r>
        <w:rPr>
          <w:b/>
        </w:rPr>
        <w:t xml:space="preserve">Tulos</w:t>
      </w:r>
    </w:p>
    <w:p>
      <w:r>
        <w:t xml:space="preserve">Amy on liian nuori</w:t>
      </w:r>
    </w:p>
    <w:p>
      <w:r>
        <w:rPr>
          <w:b/>
        </w:rPr>
        <w:t xml:space="preserve">Esimerkki 4.1333</w:t>
      </w:r>
    </w:p>
    <w:p>
      <w:r>
        <w:t xml:space="preserve">Lause 1: Greg oli hyvin peloissaan. Lause 2: Joku oli murhattu hänen kerrostalossaan! Lause 3: Hän tarkisti jatkuvasti, että hänen ovensa olivat lukossa. Lause 4: Greg pelkäsi, että hän olisi seuraava. Lause 5: Hän siirtyi nopeasti pois rakennuksesta.</w:t>
      </w:r>
    </w:p>
    <w:p>
      <w:r>
        <w:rPr>
          <w:b/>
        </w:rPr>
        <w:t xml:space="preserve">Tulos</w:t>
      </w:r>
    </w:p>
    <w:p>
      <w:r>
        <w:t xml:space="preserve">Murha</w:t>
      </w:r>
    </w:p>
    <w:p>
      <w:r>
        <w:rPr>
          <w:b/>
        </w:rPr>
        <w:t xml:space="preserve">Esimerkki 4.1334</w:t>
      </w:r>
    </w:p>
    <w:p>
      <w:r>
        <w:t xml:space="preserve">Lause 1: Jennifer meni poikaystävänsä kanssa baseball-otteluun. Lause 2: Hän katsoi näyttöä ja huomasi jotain. Lause 3: Jennifer, tuletko vaimokseni, siinä luki. Lause 4: Jennifer hyppäsi innoissaan ylös ja sanoi kyllä! Lause 5: Poikaystävä pyysi anteeksi ja sanoi, että se oli toiselle Jenniferille.</w:t>
      </w:r>
    </w:p>
    <w:p>
      <w:r>
        <w:rPr>
          <w:b/>
        </w:rPr>
        <w:t xml:space="preserve">Tulos</w:t>
      </w:r>
    </w:p>
    <w:p>
      <w:r>
        <w:t xml:space="preserve">Väärä Jennifer</w:t>
      </w:r>
    </w:p>
    <w:p>
      <w:r>
        <w:rPr>
          <w:b/>
        </w:rPr>
        <w:t xml:space="preserve">Esimerkki 4.1335</w:t>
      </w:r>
    </w:p>
    <w:p>
      <w:r>
        <w:t xml:space="preserve">Lause 1: Ben treenasi paljon. Lause 2: Hän treenasi melkein joka päivä. Lause 3: Hän halusi tulla hyvin vahvaksi. Lause 4: Hän työskenteli ahkerasti saavuttaakseen tavoitteensa. Lause 5: Nyt hän on yksi vahvimmista ihmisistä.</w:t>
      </w:r>
    </w:p>
    <w:p>
      <w:r>
        <w:rPr>
          <w:b/>
        </w:rPr>
        <w:t xml:space="preserve">Tulos</w:t>
      </w:r>
    </w:p>
    <w:p>
      <w:r>
        <w:t xml:space="preserve">Työskentely</w:t>
      </w:r>
    </w:p>
    <w:p>
      <w:r>
        <w:rPr>
          <w:b/>
        </w:rPr>
        <w:t xml:space="preserve">Esimerkki 4.1336</w:t>
      </w:r>
    </w:p>
    <w:p>
      <w:r>
        <w:t xml:space="preserve">Lause 1: Lottie nautti klassisten instrumenttien soittamisesta. Lause 2: Hänen suosikkinsa oli piano. Lause 3: Hän oli niin hyvä pianonsoitossa, että hän kirjoitti sille omaa musiikkia. Lause 4: Tästä kappaleesta tuli valtava menestys klassisen musiikin maailmassa. Lause 5: Lottie oli iloinen, että hän saattoi levittää rakkauttaan pianonsoittoon muille.</w:t>
      </w:r>
    </w:p>
    <w:p>
      <w:r>
        <w:rPr>
          <w:b/>
        </w:rPr>
        <w:t xml:space="preserve">Tulos</w:t>
      </w:r>
    </w:p>
    <w:p>
      <w:r>
        <w:t xml:space="preserve">Ei vain syömäpuikkoja</w:t>
      </w:r>
    </w:p>
    <w:p>
      <w:r>
        <w:rPr>
          <w:b/>
        </w:rPr>
        <w:t xml:space="preserve">Esimerkki 4.1337</w:t>
      </w:r>
    </w:p>
    <w:p>
      <w:r>
        <w:t xml:space="preserve">Lause 1: Chad remontoi kotia. Lause 2: Hän oli juuri ostanut vanhan maalaistalon. Lause 3: Se vaati paljon työtä. Lause 4: Hän palkkasi putkimiehen ja sähköasentajan. Lause 5: Kun he saivat työnsä valmiiksi, talo oli ainakin asumiskelpoinen.</w:t>
      </w:r>
    </w:p>
    <w:p>
      <w:r>
        <w:rPr>
          <w:b/>
        </w:rPr>
        <w:t xml:space="preserve">Tulos</w:t>
      </w:r>
    </w:p>
    <w:p>
      <w:r>
        <w:t xml:space="preserve">Maalaistalo</w:t>
      </w:r>
    </w:p>
    <w:p>
      <w:r>
        <w:rPr>
          <w:b/>
        </w:rPr>
        <w:t xml:space="preserve">Esimerkki 4.1338</w:t>
      </w:r>
    </w:p>
    <w:p>
      <w:r>
        <w:t xml:space="preserve">Lause 1: Hän harkitsi vakavasti lähtöä sinä yönä. Lause 2: Hän ei halunnut pilata kaikkia toiveita, joita hän oli rakentanut miehen kanssa. Lause 3: Hän pelkäsi, että mies satuttaisi häntä. Lause 4: Hän kirjoitti miehelle kirjeen ja pyyhki sen sitten pois. Lause 5: Hän nousi väsyneenä ylös ja meni sen sijaan nukkumaan.</w:t>
      </w:r>
    </w:p>
    <w:p>
      <w:r>
        <w:rPr>
          <w:b/>
        </w:rPr>
        <w:t xml:space="preserve">Tulos</w:t>
      </w:r>
    </w:p>
    <w:p>
      <w:r>
        <w:t xml:space="preserve">Lähtö</w:t>
      </w:r>
    </w:p>
    <w:p>
      <w:r>
        <w:rPr>
          <w:b/>
        </w:rPr>
        <w:t xml:space="preserve">Esimerkki 4.1339</w:t>
      </w:r>
    </w:p>
    <w:p>
      <w:r>
        <w:t xml:space="preserve">Lause 1: Carlan tyttöjen oli tarkoitus ottaa pianotunteja tiistaiaamuisin. Lause 2: Hänen miehensä päätti kuitenkin viedä perheen tällä viikolla kaupungista. Lause 3: Carla oli innoissaan saadessaan tehdä vaihteeksi jotain erilaista. Lause 4: Perhe lähti Albuquerqueen sukulaistensa luo. Lause 5: Kukaan ei jäänyt pois pianotunneilta paitsi opettaja, jolle he unohtivat soittaa.</w:t>
      </w:r>
    </w:p>
    <w:p>
      <w:r>
        <w:rPr>
          <w:b/>
        </w:rPr>
        <w:t xml:space="preserve">Tulos</w:t>
      </w:r>
    </w:p>
    <w:p>
      <w:r>
        <w:t xml:space="preserve">Myöhästyneet oppitunnit</w:t>
      </w:r>
    </w:p>
    <w:p>
      <w:r>
        <w:rPr>
          <w:b/>
        </w:rPr>
        <w:t xml:space="preserve">Esimerkki 4.1340</w:t>
      </w:r>
    </w:p>
    <w:p>
      <w:r>
        <w:t xml:space="preserve">Lause 1: Olivia oli raskaana. Lause 2: Hän oli menossa ystäviensä kanssa ravintolaan. Lause 3: Kaikki hänen ystävänsä tilasivat juomia. Lause 4: Olivia tiesi, ettei hän voinut juoda raskaana ollessa. Lause 5: Hän tilasi sen sijaan limsaa.</w:t>
      </w:r>
    </w:p>
    <w:p>
      <w:r>
        <w:rPr>
          <w:b/>
        </w:rPr>
        <w:t xml:space="preserve">Tulos</w:t>
      </w:r>
    </w:p>
    <w:p>
      <w:r>
        <w:t xml:space="preserve">Juoma</w:t>
      </w:r>
    </w:p>
    <w:p>
      <w:r>
        <w:rPr>
          <w:b/>
        </w:rPr>
        <w:t xml:space="preserve">Esimerkki 4.1341</w:t>
      </w:r>
    </w:p>
    <w:p>
      <w:r>
        <w:t xml:space="preserve">Lause 1: Olivia työskenteli eläinlääkärin vastaanotolla. Lause 2: Hän oli sihteerinä. Lause 3: Olivia piti kovasti eläimistä, jotka tulivat sisään. Lause 4: Hän päätti palata kouluun. Lause 5: Oliviasta tuli eläinlääkäri.</w:t>
      </w:r>
    </w:p>
    <w:p>
      <w:r>
        <w:rPr>
          <w:b/>
        </w:rPr>
        <w:t xml:space="preserve">Tulos</w:t>
      </w:r>
    </w:p>
    <w:p>
      <w:r>
        <w:t xml:space="preserve">Eläinlääkärin toimisto</w:t>
      </w:r>
    </w:p>
    <w:p>
      <w:r>
        <w:rPr>
          <w:b/>
        </w:rPr>
        <w:t xml:space="preserve">Esimerkki 4.1342</w:t>
      </w:r>
    </w:p>
    <w:p>
      <w:r>
        <w:t xml:space="preserve">Lause 1: Asetin kelloni hälyttämään kello 8:00. Lause 2: Kelloni hälytti vasta kello 8:45. Lause 3: Hyppäsin heti ylös sängystä. Lause 4: Kiirehdin suihkuun ja pukeuduin. Lause 5: Minua nolotti saapua töihin 15 minuuttia myöhässä.</w:t>
      </w:r>
    </w:p>
    <w:p>
      <w:r>
        <w:rPr>
          <w:b/>
        </w:rPr>
        <w:t xml:space="preserve">Tulos</w:t>
      </w:r>
    </w:p>
    <w:p>
      <w:r>
        <w:t xml:space="preserve">Kello, joka sai minut myöhästymään töistä.</w:t>
      </w:r>
    </w:p>
    <w:p>
      <w:r>
        <w:rPr>
          <w:b/>
        </w:rPr>
        <w:t xml:space="preserve">Esimerkki 4.1343</w:t>
      </w:r>
    </w:p>
    <w:p>
      <w:r>
        <w:t xml:space="preserve">Lause 1: 2-vuotias tyttärentyttäremme rakastaa suklaamaitoa. Lause 2: Me rakastamme face timea hänen kanssaan, mutta hän ei. Lause 3: Me asumme Bostonissa, ja hän asuu New Yorkissa. Lause 4: Hänen äitinsä tarjosi hänelle suklaamaitoa, jos hän tekisi facetimea. Lause 5: Tyttärentyttäremme otti lahjuksen vastaan.</w:t>
      </w:r>
    </w:p>
    <w:p>
      <w:r>
        <w:rPr>
          <w:b/>
        </w:rPr>
        <w:t xml:space="preserve">Tulos</w:t>
      </w:r>
    </w:p>
    <w:p>
      <w:r>
        <w:t xml:space="preserve">Lahjonta</w:t>
      </w:r>
    </w:p>
    <w:p>
      <w:r>
        <w:rPr>
          <w:b/>
        </w:rPr>
        <w:t xml:space="preserve">Esimerkki 4.1344</w:t>
      </w:r>
    </w:p>
    <w:p>
      <w:r>
        <w:t xml:space="preserve">Lause 1: Mies hoiti pihaansa paljon. Lause 2: Hän näki sieniä kasvavan hänen terassinsa lähellä! Lause 3: Hän osti suihkeita ongelman hoitamiseksi. Lause 4: Hän ei halunnut minkään sotkevan hänen kaunista nurmikkoaan. Lause 5: Viikossa sienet olivat hävinneet.</w:t>
      </w:r>
    </w:p>
    <w:p>
      <w:r>
        <w:rPr>
          <w:b/>
        </w:rPr>
        <w:t xml:space="preserve">Tulos</w:t>
      </w:r>
    </w:p>
    <w:p>
      <w:r>
        <w:t xml:space="preserve">Sienet</w:t>
      </w:r>
    </w:p>
    <w:p>
      <w:r>
        <w:rPr>
          <w:b/>
        </w:rPr>
        <w:t xml:space="preserve">Esimerkki 4.1345</w:t>
      </w:r>
    </w:p>
    <w:p>
      <w:r>
        <w:t xml:space="preserve">Lause 1: Danny oli hyvin tukeva vanha mies. Lause 2: Hän oli nuorena ollut metsurina. Lause 3: Hän rakasti tehdä moottorisahallaan veistoksia. Lause 4: Dannysta tuli lopulta melko kuuluisa taideteoksistaan. Lause 5: Hän kuoli hyvin kuuluisana miehenä, mutta hän ei koskaan odottanut sitä.</w:t>
      </w:r>
    </w:p>
    <w:p>
      <w:r>
        <w:rPr>
          <w:b/>
        </w:rPr>
        <w:t xml:space="preserve">Tulos</w:t>
      </w:r>
    </w:p>
    <w:p>
      <w:r>
        <w:t xml:space="preserve">Veistotyökalut</w:t>
      </w:r>
    </w:p>
    <w:p>
      <w:r>
        <w:rPr>
          <w:b/>
        </w:rPr>
        <w:t xml:space="preserve">Esimerkki 4.1346</w:t>
      </w:r>
    </w:p>
    <w:p>
      <w:r>
        <w:t xml:space="preserve">Lause 1: Tilasimme perheeni kanssa eräänä päivänä pizzaa lounaaksi. Lause 2: Odotimme innokkaasti sen juustoista makua valmistautuessamme. Lause 3: Kun käänsimme selkämme, kissamme hyppäsi pöydälle. Lause 4: Se alkoi nuolla juustoa pizzasta ja pilasi herkullisen ateriamme. Lause 5: En ollut uskoa silmiäni, ja moitimme kissaa perusteellisesti.</w:t>
      </w:r>
    </w:p>
    <w:p>
      <w:r>
        <w:rPr>
          <w:b/>
        </w:rPr>
        <w:t xml:space="preserve">Tulos</w:t>
      </w:r>
    </w:p>
    <w:p>
      <w:r>
        <w:t xml:space="preserve">Ahne kissa</w:t>
      </w:r>
    </w:p>
    <w:p>
      <w:r>
        <w:rPr>
          <w:b/>
        </w:rPr>
        <w:t xml:space="preserve">Esimerkki 4.1347</w:t>
      </w:r>
    </w:p>
    <w:p>
      <w:r>
        <w:t xml:space="preserve">Lause 1: Anna yritti varastaa kaupasta suklaapatukan. Lause 2: Mutta johtaja näki hänet. Lause 3: Hän pysäytti Annan hänen lähtiessään ulos. Lause 4: Pian poliisi saapui paikalle ja läksytti Annaa. Lause 5: Mutta onneksi he päästivät Annan menemään pidättämättä häntä.</w:t>
      </w:r>
    </w:p>
    <w:p>
      <w:r>
        <w:rPr>
          <w:b/>
        </w:rPr>
        <w:t xml:space="preserve">Tulos</w:t>
      </w:r>
    </w:p>
    <w:p>
      <w:r>
        <w:t xml:space="preserve">Varas</w:t>
      </w:r>
    </w:p>
    <w:p>
      <w:r>
        <w:rPr>
          <w:b/>
        </w:rPr>
        <w:t xml:space="preserve">Esimerkki 4.1348</w:t>
      </w:r>
    </w:p>
    <w:p>
      <w:r>
        <w:t xml:space="preserve">Lause 1: Tom seurusteli tytön kanssa. Lause 2: Heillä oli muutamia ongelmia. Lause 3: Lopulta tyttö paljastui narkkariksi. Lause 4: Tom yritti käsitellä asiaa. Lause 5: Valitettavasti se oli liikaa.</w:t>
      </w:r>
    </w:p>
    <w:p>
      <w:r>
        <w:rPr>
          <w:b/>
        </w:rPr>
        <w:t xml:space="preserve">Tulos</w:t>
      </w:r>
    </w:p>
    <w:p>
      <w:r>
        <w:t xml:space="preserve">Riippuvuus</w:t>
      </w:r>
    </w:p>
    <w:p>
      <w:r>
        <w:rPr>
          <w:b/>
        </w:rPr>
        <w:t xml:space="preserve">Esimerkki 4.1349</w:t>
      </w:r>
    </w:p>
    <w:p>
      <w:r>
        <w:t xml:space="preserve">Lause 1: Astuin terassilta kastelemaan kasveja ja käänsin jalkaani jyrkästi. Lause 2: Vesi roiskui kaikkialle, ja putosin maahan, jalka jyskyttäen. Lause 3: Koirani juoksivat vierelleni, ja nojauduin niihin noustessani ylös. Lause 4: Koska en pystynyt kävelemään, hyppelin ja ryömin talolle kutsuakseni apua. Lause 5: Odottaessani kyytiä ensiapuun minua siunasivat huolestuneet koiran suukot.</w:t>
      </w:r>
    </w:p>
    <w:p>
      <w:r>
        <w:rPr>
          <w:b/>
        </w:rPr>
        <w:t xml:space="preserve">Tulos</w:t>
      </w:r>
    </w:p>
    <w:p>
      <w:r>
        <w:t xml:space="preserve">Huolehtivat pennut</w:t>
      </w:r>
    </w:p>
    <w:p>
      <w:r>
        <w:rPr>
          <w:b/>
        </w:rPr>
        <w:t xml:space="preserve">Esimerkki 4.1350</w:t>
      </w:r>
    </w:p>
    <w:p>
      <w:r>
        <w:t xml:space="preserve">Lause 1: Chuckilla oli vaikeuksia nukkua yöllä. Lause 2: HÄN meni lääkäriin teettämään unikokeita. Lause 3: Lääkäri kertoi Chuckille, että hän juo liikaa kahvia myöhään illalla. Lause 4: Chuck päätti lopettaa kahvin juomisen puolenpäivän jälkeen. Lause 5: Yhtäkkiä Chuck alkoi nukkua paremmin.</w:t>
      </w:r>
    </w:p>
    <w:p>
      <w:r>
        <w:rPr>
          <w:b/>
        </w:rPr>
        <w:t xml:space="preserve">Tulos</w:t>
      </w:r>
    </w:p>
    <w:p>
      <w:r>
        <w:t xml:space="preserve">Unitestit</w:t>
      </w:r>
    </w:p>
    <w:p>
      <w:r>
        <w:rPr>
          <w:b/>
        </w:rPr>
        <w:t xml:space="preserve">Esimerkki 4.1351</w:t>
      </w:r>
    </w:p>
    <w:p>
      <w:r>
        <w:t xml:space="preserve">Lause 1: Ericillä oli jalkapallo. Lause 2: Hän juoksi todella nopeasti. Lause 3: Toinen joukkue oli hukassa. Lause 4: Hän ylitti maalialueen. Lause 5: Hän teki touchdownin.</w:t>
      </w:r>
    </w:p>
    <w:p>
      <w:r>
        <w:rPr>
          <w:b/>
        </w:rPr>
        <w:t xml:space="preserve">Tulos</w:t>
      </w:r>
    </w:p>
    <w:p>
      <w:r>
        <w:t xml:space="preserve">Touchdown</w:t>
      </w:r>
    </w:p>
    <w:p>
      <w:r>
        <w:rPr>
          <w:b/>
        </w:rPr>
        <w:t xml:space="preserve">Esimerkki 4.1352</w:t>
      </w:r>
    </w:p>
    <w:p>
      <w:r>
        <w:t xml:space="preserve">Lause 1: Vävyni Rob kävi tänään BC:n kurssilla. Lause 2: Kyseessä oli liike-elämän etiikan kurssi. Lause 3: Robilla on tohtorin tutkinto ja hän etsii vakituista työpaikkaa. Lause 4: Rob on filosofi. Lause 5: Toivomme, että hän saa työpaikan.</w:t>
      </w:r>
    </w:p>
    <w:p>
      <w:r>
        <w:rPr>
          <w:b/>
        </w:rPr>
        <w:t xml:space="preserve">Tulos</w:t>
      </w:r>
    </w:p>
    <w:p>
      <w:r>
        <w:t xml:space="preserve">Luokka</w:t>
      </w:r>
    </w:p>
    <w:p>
      <w:r>
        <w:rPr>
          <w:b/>
        </w:rPr>
        <w:t xml:space="preserve">Esimerkki 4.1353</w:t>
      </w:r>
    </w:p>
    <w:p>
      <w:r>
        <w:t xml:space="preserve">Lause 1: Kävin eilen lentokentällä. Lause 2: Odotin hyvin kauan. Lause 3: Se oli ärsyttävää. Lause 4: Vihdoin sain kuitenkin lähteä. Lause 5: Mutta se tapahtui kuusi tuntia myöhemmin.</w:t>
      </w:r>
    </w:p>
    <w:p>
      <w:r>
        <w:rPr>
          <w:b/>
        </w:rPr>
        <w:t xml:space="preserve">Tulos</w:t>
      </w:r>
    </w:p>
    <w:p>
      <w:r>
        <w:t xml:space="preserve">Pitkä odotus</w:t>
      </w:r>
    </w:p>
    <w:p>
      <w:r>
        <w:rPr>
          <w:b/>
        </w:rPr>
        <w:t xml:space="preserve">Esimerkki 4.1354</w:t>
      </w:r>
    </w:p>
    <w:p>
      <w:r>
        <w:t xml:space="preserve">Lause 1: Koululaiset leikkivät puistossa joka päivä. Lause 2: Ruth asui puistoa vastapäätä. Lause 3: Vuosikausia hän ei voinut sietää koulun jälkeistä meteliä. Lause 4: Kun hänen miehensä kuoli, hän oppi rakastamaan meteliä. Lause 5: Hän tajusi, että hän inhosi melua vain siksi, että hänen miehensä inhosi sitä.</w:t>
      </w:r>
    </w:p>
    <w:p>
      <w:r>
        <w:rPr>
          <w:b/>
        </w:rPr>
        <w:t xml:space="preserve">Tulos</w:t>
      </w:r>
    </w:p>
    <w:p>
      <w:r>
        <w:t xml:space="preserve">Vanhuuden toteuttaminen</w:t>
      </w:r>
    </w:p>
    <w:p>
      <w:r>
        <w:rPr>
          <w:b/>
        </w:rPr>
        <w:t xml:space="preserve">Esimerkki 4.1355</w:t>
      </w:r>
    </w:p>
    <w:p>
      <w:r>
        <w:t xml:space="preserve">Lause 1: Michelle päätti muuttaa uuteen kotiin. Lause 2: Hän pyysi ystäväänsä auttamaan häntä muutossa. Lause 3: He pakkasivat ja siirsivät tavaroita. Lause 4: Hänen ystävänsä rikkoi vahingossa Michellen lempimaljakon. Lause 5: Michelle sanoi ystävälleen, ettei hänen tarvitsisi huolehtia siitä.</w:t>
      </w:r>
    </w:p>
    <w:p>
      <w:r>
        <w:rPr>
          <w:b/>
        </w:rPr>
        <w:t xml:space="preserve">Tulos</w:t>
      </w:r>
    </w:p>
    <w:p>
      <w:r>
        <w:t xml:space="preserve">Muutto</w:t>
      </w:r>
    </w:p>
    <w:p>
      <w:r>
        <w:rPr>
          <w:b/>
        </w:rPr>
        <w:t xml:space="preserve">Esimerkki 4.1356</w:t>
      </w:r>
    </w:p>
    <w:p>
      <w:r>
        <w:t xml:space="preserve">Lause 1: Zach soittaa rumpuja orkesterissa. Lause 2: Hän muutti hiljattain kaupunkiin ollakseen lähempänä orkesteria. Lause 3: Hänen uudessa asunnossaan on kuitenkin ohuet seinät, ja hän joutuu harjoittelemaan kotona. Lause 4: Hänen naapurinsa vihaavat hänen rumpujen soittamistaan. Lause 5: Zach joutui laatimaan harjoitusaikataulun, jotta rauha säilyisi.</w:t>
      </w:r>
    </w:p>
    <w:p>
      <w:r>
        <w:rPr>
          <w:b/>
        </w:rPr>
        <w:t xml:space="preserve">Tulos</w:t>
      </w:r>
    </w:p>
    <w:p>
      <w:r>
        <w:t xml:space="preserve">Rummut</w:t>
      </w:r>
    </w:p>
    <w:p>
      <w:r>
        <w:rPr>
          <w:b/>
        </w:rPr>
        <w:t xml:space="preserve">Esimerkki 4.1357</w:t>
      </w:r>
    </w:p>
    <w:p>
      <w:r>
        <w:t xml:space="preserve">Lause 1: Andy oli hiljattain baarimikkona suositussa yökerhossa. Lause 2: Koska klubilla ei kuitenkaan mennyt kovin hyvin, Andy irtisanottiin. Lause 3: Andy päätti välittömästi etsiä uutta työtä alueelta. Lause 4: Noin kuukauden kuluttua Andy oli kuitenkin edelleen työtön. Lause 5: Andy kärsi työttömyydestä aika pahasti.</w:t>
      </w:r>
    </w:p>
    <w:p>
      <w:r>
        <w:rPr>
          <w:b/>
        </w:rPr>
        <w:t xml:space="preserve">Tulos</w:t>
      </w:r>
    </w:p>
    <w:p>
      <w:r>
        <w:t xml:space="preserve">Työttömyys blues</w:t>
      </w:r>
    </w:p>
    <w:p>
      <w:r>
        <w:rPr>
          <w:b/>
        </w:rPr>
        <w:t xml:space="preserve">Esimerkki 4.1358</w:t>
      </w:r>
    </w:p>
    <w:p>
      <w:r>
        <w:t xml:space="preserve">Lause 1: Siellä Jimmy istui odottamassa korttiensa pelaamista. Lause 2: Hän oli kaverinsa Timin luona. Lause 3: Vain Jimmy ja Tim olivat jäljellä kädessä. Lause 4: Jimmy veti viimeisen korttinsa ja laski ne alas. Lause 5: Se oli täyskäsi, ja hän voitti pelin.</w:t>
      </w:r>
    </w:p>
    <w:p>
      <w:r>
        <w:rPr>
          <w:b/>
        </w:rPr>
        <w:t xml:space="preserve">Tulos</w:t>
      </w:r>
    </w:p>
    <w:p>
      <w:r>
        <w:t xml:space="preserve">Pokeripeli</w:t>
      </w:r>
    </w:p>
    <w:p>
      <w:r>
        <w:rPr>
          <w:b/>
        </w:rPr>
        <w:t xml:space="preserve">Esimerkki 4.1359</w:t>
      </w:r>
    </w:p>
    <w:p>
      <w:r>
        <w:t xml:space="preserve">Lause 1: Aiden leikki ystävänsä kanssa. Lause 2: He leikkivät kovaa hänen huoneessaan. Lause 3: Aiden ja hänen ystävänsä rikkoivat ikkunan. Lause 4: Aidenin isä lähetti hänen ystävänsä kotiin. Lause 5: Aidenia rangaistiin.</w:t>
      </w:r>
    </w:p>
    <w:p>
      <w:r>
        <w:rPr>
          <w:b/>
        </w:rPr>
        <w:t xml:space="preserve">Tulos</w:t>
      </w:r>
    </w:p>
    <w:p>
      <w:r>
        <w:t xml:space="preserve">Rikkinäinen ikkuna</w:t>
      </w:r>
    </w:p>
    <w:p>
      <w:r>
        <w:rPr>
          <w:b/>
        </w:rPr>
        <w:t xml:space="preserve">Esimerkki 4.1360</w:t>
      </w:r>
    </w:p>
    <w:p>
      <w:r>
        <w:t xml:space="preserve">Lause 1: Rudy juo lempikahviaan Starbucksista. Lause 2: Kahvia siemaillessaan hän tuntee kipua. Lause 3: Hänen leuassaan on sietämätön kipu. Lause 4: Rudy kiirehtii ja katsoo peiliin. Lause 5: Hän näkee suussaan valtavan reiän ja suuntaa hammaslääkärille.</w:t>
      </w:r>
    </w:p>
    <w:p>
      <w:r>
        <w:rPr>
          <w:b/>
        </w:rPr>
        <w:t xml:space="preserve">Tulos</w:t>
      </w:r>
    </w:p>
    <w:p>
      <w:r>
        <w:t xml:space="preserve">Rudy saa hammassäryn</w:t>
      </w:r>
    </w:p>
    <w:p>
      <w:r>
        <w:rPr>
          <w:b/>
        </w:rPr>
        <w:t xml:space="preserve">Esimerkki 4.1361</w:t>
      </w:r>
    </w:p>
    <w:p>
      <w:r>
        <w:t xml:space="preserve">Lause 1: Frank rikkoi vahingossa huoneensa peilin. Lause 2: Siksi hänen oli hankittava uusi peili. Lause 3: Niinpä Frank ajoi kauppaan ostamaan uuden peilin. Lause 4: Frank löysi erittäin hienon peilin halvalla. Lause 5: Frank sai sen ja vei sen kotiin.</w:t>
      </w:r>
    </w:p>
    <w:p>
      <w:r>
        <w:rPr>
          <w:b/>
        </w:rPr>
        <w:t xml:space="preserve">Tulos</w:t>
      </w:r>
    </w:p>
    <w:p>
      <w:r>
        <w:t xml:space="preserve">Peili</w:t>
      </w:r>
    </w:p>
    <w:p>
      <w:r>
        <w:rPr>
          <w:b/>
        </w:rPr>
        <w:t xml:space="preserve">Esimerkki 4.1362</w:t>
      </w:r>
    </w:p>
    <w:p>
      <w:r>
        <w:t xml:space="preserve">Lause 1: Meillä oli konferenssi Louisvillessä, Kentuckyssa. Lause 2: Kokouksen jälkeen kokoonnuimme kaikki yhdessä katsomaan Churchill Downsia. Lause 3: Oli upeaa nähdä rata, jossa järjestetään suurin kilpailu. Lause 4: Olimme niin innoissamme nähdessämme ja lukiessamme kaikesta historiasta. Lause 5: Se oli ehdottomasti jotain, mistä olimme iloisia.</w:t>
      </w:r>
    </w:p>
    <w:p>
      <w:r>
        <w:rPr>
          <w:b/>
        </w:rPr>
        <w:t xml:space="preserve">Tulos</w:t>
      </w:r>
    </w:p>
    <w:p>
      <w:r>
        <w:t xml:space="preserve">Kentucky Derby</w:t>
      </w:r>
    </w:p>
    <w:p>
      <w:r>
        <w:rPr>
          <w:b/>
        </w:rPr>
        <w:t xml:space="preserve">Esimerkki 4.1363</w:t>
      </w:r>
    </w:p>
    <w:p>
      <w:r>
        <w:t xml:space="preserve">Lause 1: Henry heräsi myöhään yöllä. Lause 2: Hän päätti lähteä pienelle kävelylle ulos. Lause 3: Taivaan yllä lensi pieni lentokone. Lause 4: Henryn tuli kananlihalle, koska hän luuli, että se oli ufo. Lause 5: Hän juoksi heti takaisin kotiinsa.</w:t>
      </w:r>
    </w:p>
    <w:p>
      <w:r>
        <w:rPr>
          <w:b/>
        </w:rPr>
        <w:t xml:space="preserve">Tulos</w:t>
      </w:r>
    </w:p>
    <w:p>
      <w:r>
        <w:t xml:space="preserve">Menossa hulluksi</w:t>
      </w:r>
    </w:p>
    <w:p>
      <w:r>
        <w:rPr>
          <w:b/>
        </w:rPr>
        <w:t xml:space="preserve">Esimerkki 4.1364</w:t>
      </w:r>
    </w:p>
    <w:p>
      <w:r>
        <w:t xml:space="preserve">Lause 1: Tom luki uutta kirjaa. Lause 2: Hän nousi liian nopeasti ylös ja pudotti silmälasinsa. Lause 3: Kun hän etsi niitä, hän kuuli rapsahduksen. Lause 4: Tom astui vahingossa niiden päälle. Lause 5: Ne olivat särkyneet, eikä hän voinut jatkaa lukemista.</w:t>
      </w:r>
    </w:p>
    <w:p>
      <w:r>
        <w:rPr>
          <w:b/>
        </w:rPr>
        <w:t xml:space="preserve">Tulos</w:t>
      </w:r>
    </w:p>
    <w:p>
      <w:r>
        <w:t xml:space="preserve">Rikkinäiset lasit</w:t>
      </w:r>
    </w:p>
    <w:p>
      <w:r>
        <w:rPr>
          <w:b/>
        </w:rPr>
        <w:t xml:space="preserve">Esimerkki 4.1365</w:t>
      </w:r>
    </w:p>
    <w:p>
      <w:r>
        <w:t xml:space="preserve">Lause 1: Kerran menin lounaalle paikalliseen kuppilaan. Lause 2: Huomasin, että jokaisessa pöydässä oli jukeboxit. Lause 3: Yritin laittaa rahaa jukeboxiin, mutta se ei toiminut. Lause 4: Kysyin tarjoilijalta, miten sitä käytetään, ja hän kertoi minulle. Lause 5: Sen jälkeen jukeboxi soi koko lounaan ajan.</w:t>
      </w:r>
    </w:p>
    <w:p>
      <w:r>
        <w:rPr>
          <w:b/>
        </w:rPr>
        <w:t xml:space="preserve">Tulos</w:t>
      </w:r>
    </w:p>
    <w:p>
      <w:r>
        <w:t xml:space="preserve">Jukebox</w:t>
      </w:r>
    </w:p>
    <w:p>
      <w:r>
        <w:rPr>
          <w:b/>
        </w:rPr>
        <w:t xml:space="preserve">Esimerkki 4.1366</w:t>
      </w:r>
    </w:p>
    <w:p>
      <w:r>
        <w:t xml:space="preserve">Lause 1: Joe oli maisemoimassa takapihaansa. Lause 2: Hän oli jo tasoittanut maan nurmikkoa varten. Lause 3: Joen piti kaivaa kaivanto sadetinjärjestelmää varten. Lause 4: Hän työskenteli väsymättä aamusta iltaan. Lause 5: Hän sai sadettimet asennettua seuraavana päivänä.</w:t>
      </w:r>
    </w:p>
    <w:p>
      <w:r>
        <w:rPr>
          <w:b/>
        </w:rPr>
        <w:t xml:space="preserve">Tulos</w:t>
      </w:r>
    </w:p>
    <w:p>
      <w:r>
        <w:t xml:space="preserve">Kova työ</w:t>
      </w:r>
    </w:p>
    <w:p>
      <w:r>
        <w:rPr>
          <w:b/>
        </w:rPr>
        <w:t xml:space="preserve">Esimerkki 4.1367</w:t>
      </w:r>
    </w:p>
    <w:p>
      <w:r>
        <w:t xml:space="preserve">Lause 1: Ostin pyörän camembert-juustoa. Lause 2: Sitten otin laatikollisen erikoiskeksejä. Lause 3: Löydettyäni valkosipulilla täytettyjä oliiveja olin valmis. Lause 4: Vein ne kaikki kotiin ja söin ne alkupaloina. Lause 5: Nautin valmistamistani alkupaloista.</w:t>
      </w:r>
    </w:p>
    <w:p>
      <w:r>
        <w:rPr>
          <w:b/>
        </w:rPr>
        <w:t xml:space="preserve">Tulos</w:t>
      </w:r>
    </w:p>
    <w:p>
      <w:r>
        <w:t xml:space="preserve">Juusto</w:t>
      </w:r>
    </w:p>
    <w:p>
      <w:r>
        <w:rPr>
          <w:b/>
        </w:rPr>
        <w:t xml:space="preserve">Esimerkki 4.1368</w:t>
      </w:r>
    </w:p>
    <w:p>
      <w:r>
        <w:t xml:space="preserve">Lause 1: Jon voitti pääroolin koulunäytelmässä. Lause 2: Hänellä oli ylimitoitettu käsitys omista näyttelijäntaidoistaan. Lause 3: Jonin mielestä hänen ei tarvinnut osallistua harjoituksiin. Lause 4: Jonia nolotti, kun hän unohti useita vuorosanojaan. Lause 5: Jon katui harjoitusten väliin jättämistä.</w:t>
      </w:r>
    </w:p>
    <w:p>
      <w:r>
        <w:rPr>
          <w:b/>
        </w:rPr>
        <w:t xml:space="preserve">Tulos</w:t>
      </w:r>
    </w:p>
    <w:p>
      <w:r>
        <w:t xml:space="preserve">Teatterintekijä Jon</w:t>
      </w:r>
    </w:p>
    <w:p>
      <w:r>
        <w:rPr>
          <w:b/>
        </w:rPr>
        <w:t xml:space="preserve">Esimerkki 4.1369</w:t>
      </w:r>
    </w:p>
    <w:p>
      <w:r>
        <w:t xml:space="preserve">Lause 1: Keskiviikkona Jane heräsi tavallista myöhemmin. Lause 2: Niinpä hänen oli kiirehdittävä päästäkseen ajoissa töihin. Lause 3: Hän ajoi liian lujaa moottoritiellä. Lause 4: Poliisi antoi Janelle sakot ylinopeudesta. Lause 5: Jane päätti, ettei hän enää koskaan aja ylinopeutta, vaikka olisi myöhässä.</w:t>
      </w:r>
    </w:p>
    <w:p>
      <w:r>
        <w:rPr>
          <w:b/>
        </w:rPr>
        <w:t xml:space="preserve">Tulos</w:t>
      </w:r>
    </w:p>
    <w:p>
      <w:r>
        <w:t xml:space="preserve">Ylinopeussakko</w:t>
      </w:r>
    </w:p>
    <w:p>
      <w:r>
        <w:rPr>
          <w:b/>
        </w:rPr>
        <w:t xml:space="preserve">Esimerkki 4.1370</w:t>
      </w:r>
    </w:p>
    <w:p>
      <w:r>
        <w:t xml:space="preserve">Lause 1: John ja Susie olivat tekemässä äitienpäiväaamiaista äidilleen. Lause 2: Hän rakasti munia. Lause 3: John paistoi neljä kananmunaa ja rikkoi jokaisen keltuaisen. Lause 4: Hänellä oli enää kaksi jäljellä! Lause 5: Heidän äitinsä söi sen sijaan munakokkelia!</w:t>
      </w:r>
    </w:p>
    <w:p>
      <w:r>
        <w:rPr>
          <w:b/>
        </w:rPr>
        <w:t xml:space="preserve">Tulos</w:t>
      </w:r>
    </w:p>
    <w:p>
      <w:r>
        <w:t xml:space="preserve">Munakokkelia</w:t>
      </w:r>
    </w:p>
    <w:p>
      <w:r>
        <w:rPr>
          <w:b/>
        </w:rPr>
        <w:t xml:space="preserve">Esimerkki 4.1371</w:t>
      </w:r>
    </w:p>
    <w:p>
      <w:r>
        <w:t xml:space="preserve">Lause 1: Dan rakasti pelata jääkiekkoa koko ajan. Lause 2: Hänellä oli aina onnenpelipaita yllään peleissä. Lause 3: Eräänä iltana Danin äiti kertoi, että hän oli jotenkin hukannut pelipaidan. Lause 4: Dan oli todella järkyttynyt eikä osannut ajatella mitään muuta. Lause 5: Pelipäivänä Danin äiti löysi pelipaidan juuri ajoissa!</w:t>
      </w:r>
    </w:p>
    <w:p>
      <w:r>
        <w:rPr>
          <w:b/>
        </w:rPr>
        <w:t xml:space="preserve">Tulos</w:t>
      </w:r>
    </w:p>
    <w:p>
      <w:r>
        <w:t xml:space="preserve">Danin Lucky Jersey</w:t>
      </w:r>
    </w:p>
    <w:p>
      <w:r>
        <w:rPr>
          <w:b/>
        </w:rPr>
        <w:t xml:space="preserve">Esimerkki 4.1372</w:t>
      </w:r>
    </w:p>
    <w:p>
      <w:r>
        <w:t xml:space="preserve">Lause 1: Sarah vei mopsinsa koirapuistoon. Lause 2: Mutta sillä oli vaikeuksia tulla toimeen muiden koirien kanssa. Lause 3: Eräänä päivänä sen kimppuun hyökättiin ja se loukkaantui pahasti. Lause 4: Ja se vietti useita päiviä eläinlääkärissä. Lause 5: Sarahilla ei ollut muuta vaihtoehtoa kuin pitää mopsi erossa muista koirista.</w:t>
      </w:r>
    </w:p>
    <w:p>
      <w:r>
        <w:rPr>
          <w:b/>
        </w:rPr>
        <w:t xml:space="preserve">Tulos</w:t>
      </w:r>
    </w:p>
    <w:p>
      <w:r>
        <w:t xml:space="preserve">Outcast mopsi</w:t>
      </w:r>
    </w:p>
    <w:p>
      <w:r>
        <w:rPr>
          <w:b/>
        </w:rPr>
        <w:t xml:space="preserve">Esimerkki 4.1373</w:t>
      </w:r>
    </w:p>
    <w:p>
      <w:r>
        <w:t xml:space="preserve">Lause 1: Allie oli tapaamassa perheen ystäviä. Lause 2: Hän oli melko hermostunut siitä. Lause 3: Kun hän tuli portaita alas, he tuijottivat häntä. Lause 4: Hänen kasvonsa punastuivat, ja hän meni takaisin yläkertaan. Lause 5: Hän ei halunnut näyttää kasvojaan.</w:t>
      </w:r>
    </w:p>
    <w:p>
      <w:r>
        <w:rPr>
          <w:b/>
        </w:rPr>
        <w:t xml:space="preserve">Tulos</w:t>
      </w:r>
    </w:p>
    <w:p>
      <w:r>
        <w:t xml:space="preserve">Hermot alkavat palaa</w:t>
      </w:r>
    </w:p>
    <w:p>
      <w:r>
        <w:rPr>
          <w:b/>
        </w:rPr>
        <w:t xml:space="preserve">Esimerkki 4.1374</w:t>
      </w:r>
    </w:p>
    <w:p>
      <w:r>
        <w:t xml:space="preserve">Lause 1: Francess kaipasi siskoaan kovasti. Lause 2: He olivat niin läheisiä, että he näkivät toisiaan joka päivä. Lause 3: Mutta hänen siskonsa oli muuttanut toiseen osavaltioon, joten häntä oli vaikea nähdä. Lause 4: Onneksi oli olemassa videokeskusteluohjelma, jonka Francess sai käyttöönsä. Lause 5: Hän käytti sitä, joten hän pystyi näkemään siskonsa jälleen joka päivä.</w:t>
      </w:r>
    </w:p>
    <w:p>
      <w:r>
        <w:rPr>
          <w:b/>
        </w:rPr>
        <w:t xml:space="preserve">Tulos</w:t>
      </w:r>
    </w:p>
    <w:p>
      <w:r>
        <w:t xml:space="preserve">Sisaret</w:t>
      </w:r>
    </w:p>
    <w:p>
      <w:r>
        <w:rPr>
          <w:b/>
        </w:rPr>
        <w:t xml:space="preserve">Esimerkki 4.1375</w:t>
      </w:r>
    </w:p>
    <w:p>
      <w:r>
        <w:t xml:space="preserve">Lause 1: Eugene oli hyvin vanha. Lause 2: Hänen lapsensa lähettivät hänet vanhainkotiin. Lause 3: Eugene oli hyvin hermostunut. Lause 4: Hänen lapsensa sanoivat, että se olisi hyvä paikka hänelle. Lause 5: Eugene viihtyi siellä hyvin.</w:t>
      </w:r>
    </w:p>
    <w:p>
      <w:r>
        <w:rPr>
          <w:b/>
        </w:rPr>
        <w:t xml:space="preserve">Tulos</w:t>
      </w:r>
    </w:p>
    <w:p>
      <w:r>
        <w:t xml:space="preserve">Hoitokoti</w:t>
      </w:r>
    </w:p>
    <w:p>
      <w:r>
        <w:rPr>
          <w:b/>
        </w:rPr>
        <w:t xml:space="preserve">Esimerkki 4.1376</w:t>
      </w:r>
    </w:p>
    <w:p>
      <w:r>
        <w:t xml:space="preserve">Lause 1: Eräänä talvipäivänä musta koira vaeltaa liikkeelle. Lause 2: Se on hyvin ystävällinen eikä lähde kotiin. Lause 3: Wendy ei voinut jättää koiraa ulos kylmään, joten hän otti sen luokseen. Lause 4: Wendy yritti etsiä koiran omistajia, mutta ei onnistunut. Lause 5: Wendy adoptoi koiran ja antoi sille nimen Kat.</w:t>
      </w:r>
    </w:p>
    <w:p>
      <w:r>
        <w:rPr>
          <w:b/>
        </w:rPr>
        <w:t xml:space="preserve">Tulos</w:t>
      </w:r>
    </w:p>
    <w:p>
      <w:r>
        <w:t xml:space="preserve">Kat löytää kodin</w:t>
      </w:r>
    </w:p>
    <w:p>
      <w:r>
        <w:rPr>
          <w:b/>
        </w:rPr>
        <w:t xml:space="preserve">Esimerkki 4.1377</w:t>
      </w:r>
    </w:p>
    <w:p>
      <w:r>
        <w:t xml:space="preserve">Lause 1: Tom oli syntymäpäiväjuhlissa. Lause 2: He tarjoilivat kakkua. Lause 3: Tom ei tiennyt, että kakussa oli pähkinöitä. Lause 4: Hän oli allerginen pähkinöille. Lause 5: Tom oli vietävä sairaalaan.</w:t>
      </w:r>
    </w:p>
    <w:p>
      <w:r>
        <w:rPr>
          <w:b/>
        </w:rPr>
        <w:t xml:space="preserve">Tulos</w:t>
      </w:r>
    </w:p>
    <w:p>
      <w:r>
        <w:t xml:space="preserve">Allergiat</w:t>
      </w:r>
    </w:p>
    <w:p>
      <w:r>
        <w:rPr>
          <w:b/>
        </w:rPr>
        <w:t xml:space="preserve">Esimerkki 4.1378</w:t>
      </w:r>
    </w:p>
    <w:p>
      <w:r>
        <w:t xml:space="preserve">Lause 1: Ensimmäinen päivä oli kamala. Lause 2: Hän makasi sängyssä vapisten ja itkien. Lause 3: Häpeä hänen juopottelustaan oli ottanut vallan. Lause 4: Hän hyppäsi ylös oksentamaan kylpyhuoneeseen. Lause 5: Hänellä oli vaikeuksia saada se ulos elimistöstään.</w:t>
      </w:r>
    </w:p>
    <w:p>
      <w:r>
        <w:rPr>
          <w:b/>
        </w:rPr>
        <w:t xml:space="preserve">Tulos</w:t>
      </w:r>
    </w:p>
    <w:p>
      <w:r>
        <w:t xml:space="preserve">Ensimmäinen päivä</w:t>
      </w:r>
    </w:p>
    <w:p>
      <w:r>
        <w:rPr>
          <w:b/>
        </w:rPr>
        <w:t xml:space="preserve">Esimerkki 4.1379</w:t>
      </w:r>
    </w:p>
    <w:p>
      <w:r>
        <w:t xml:space="preserve">Lause 1: Kian ystävät kutsuivat hänet kummitustaloon. Lause 2: Kia suostui lähtemään, mutta hänellä ei ollut suuria odotuksia. Lause 3: Kia epäili, ettei hän todella pelästyisi. Lause 4: Yllättäen talo oli kuitenkin hyvin pelottava! Lause 5: Kian oli myönnettävä, että hän oli iloisesti yllättynyt.</w:t>
      </w:r>
    </w:p>
    <w:p>
      <w:r>
        <w:rPr>
          <w:b/>
        </w:rPr>
        <w:t xml:space="preserve">Tulos</w:t>
      </w:r>
    </w:p>
    <w:p>
      <w:r>
        <w:t xml:space="preserve">Kummitustalo</w:t>
      </w:r>
    </w:p>
    <w:p>
      <w:r>
        <w:rPr>
          <w:b/>
        </w:rPr>
        <w:t xml:space="preserve">Esimerkki 4.1380</w:t>
      </w:r>
    </w:p>
    <w:p>
      <w:r>
        <w:t xml:space="preserve">Lause 1: Tienaan rahaa työskentelemällä internetissä. Lause 2: Yksi asia, jota teen, on viiden lauseen tarinoiden keksiminen. Lause 3: Olen aina ihmetellyt, miksi ihmiset maksavat tällaisista tarinoista. Lause 4: Päätin kysyä rahaa maksavilta ihmisiltä, miksi he tekevät niin. Lause 5: Lähetin ihmisille sähköpostia ja sain vastauksen kysymykseeni.</w:t>
      </w:r>
    </w:p>
    <w:p>
      <w:r>
        <w:rPr>
          <w:b/>
        </w:rPr>
        <w:t xml:space="preserve">Tulos</w:t>
      </w:r>
    </w:p>
    <w:p>
      <w:r>
        <w:t xml:space="preserve">Miksi he maksavat tarinoista</w:t>
      </w:r>
    </w:p>
    <w:p>
      <w:r>
        <w:rPr>
          <w:b/>
        </w:rPr>
        <w:t xml:space="preserve">Esimerkki 4.1381</w:t>
      </w:r>
    </w:p>
    <w:p>
      <w:r>
        <w:t xml:space="preserve">Lause 1: Eric oli tunnetusti narkomaani. Lause 2: Eräänä päivänä hän räjäytti ystävänsä kanssa laboratorionsa. Lause 3: Talo syttyi tuleen ja he pakenivat. Lause 4: Poliisi sai heidät kiinni. Lause 5: Eric oli saanut pahoja palovammoja.</w:t>
      </w:r>
    </w:p>
    <w:p>
      <w:r>
        <w:rPr>
          <w:b/>
        </w:rPr>
        <w:t xml:space="preserve">Tulos</w:t>
      </w:r>
    </w:p>
    <w:p>
      <w:r>
        <w:t xml:space="preserve">Eric</w:t>
      </w:r>
    </w:p>
    <w:p>
      <w:r>
        <w:rPr>
          <w:b/>
        </w:rPr>
        <w:t xml:space="preserve">Esimerkki 4.1382</w:t>
      </w:r>
    </w:p>
    <w:p>
      <w:r>
        <w:t xml:space="preserve">Lause 1: Minulla ja tyttöystävälläni oli eräänä päivänä nälkä, joten käytin Chipotlen sovellusta. Lause 2: Ajattelematta mitään, käytin tallennettua luottokorttia. Lause 3: Kun menin hakemaan ruokaa, työntekijät tuijottivat minua oudosti. Lause 4: Yksi pyysi minua odottamaan, kun hän soittaa poliisille. Lause 5: Kävi ilmi, että olin käyttänyt luottokorttia, jonka tyttöystäväni oli ilmoittanut varastetuksi.</w:t>
      </w:r>
    </w:p>
    <w:p>
      <w:r>
        <w:rPr>
          <w:b/>
        </w:rPr>
        <w:t xml:space="preserve">Tulos</w:t>
      </w:r>
    </w:p>
    <w:p>
      <w:r>
        <w:t xml:space="preserve">Melkein pidätettiin Chipotlessa</w:t>
      </w:r>
    </w:p>
    <w:p>
      <w:r>
        <w:rPr>
          <w:b/>
        </w:rPr>
        <w:t xml:space="preserve">Esimerkki 4.1383</w:t>
      </w:r>
    </w:p>
    <w:p>
      <w:r>
        <w:t xml:space="preserve">Lause 1: Abby rakasti vihannesten syömistä. Lause 2: Maissi oli hänen suosikkinsa. Lause 3: Hän osti niitä kaupasta. Lause 4: Hän keitti sen ja laittoi siihen suolaa ja voita. Lause 5: Sitten hän ahmi sitä!</w:t>
      </w:r>
    </w:p>
    <w:p>
      <w:r>
        <w:rPr>
          <w:b/>
        </w:rPr>
        <w:t xml:space="preserve">Tulos</w:t>
      </w:r>
    </w:p>
    <w:p>
      <w:r>
        <w:t xml:space="preserve">Maissinpoikanen</w:t>
      </w:r>
    </w:p>
    <w:p>
      <w:r>
        <w:rPr>
          <w:b/>
        </w:rPr>
        <w:t xml:space="preserve">Esimerkki 4.1384</w:t>
      </w:r>
    </w:p>
    <w:p>
      <w:r>
        <w:t xml:space="preserve">Lause 1: Tomilla oli ensimmäinen päivä peruskoulussa. Lause 2: Siellä oli eräs poika, joka seurasi häntä koko ajan. Lause 3: Hän halusi olla Tomin ystävä. Lause 4: Tomin mielestä hän oli todella ärsyttävä. Lause 5: Hän käski Tomia jättämään hänet rauhaan.</w:t>
      </w:r>
    </w:p>
    <w:p>
      <w:r>
        <w:rPr>
          <w:b/>
        </w:rPr>
        <w:t xml:space="preserve">Tulos</w:t>
      </w:r>
    </w:p>
    <w:p>
      <w:r>
        <w:t xml:space="preserve">Ärsyttävä lapsi</w:t>
      </w:r>
    </w:p>
    <w:p>
      <w:r>
        <w:rPr>
          <w:b/>
        </w:rPr>
        <w:t xml:space="preserve">Esimerkki 4.1385</w:t>
      </w:r>
    </w:p>
    <w:p>
      <w:r>
        <w:t xml:space="preserve">Lause 1: Eräänä päivänä Tim halusi tehdä tempun ystävälleen. Lause 2: Tim kertoi, että hänen talossaan asui merirosvo. Lause 3: Tim hautasi rahaa ja teki väärennetyn aarrekartan. Lause 4: Hän laittoi ystävänsä etsimään aarretta. Lause 5: Timin ystävä luulee yhä, että siellä asui merirosvo.</w:t>
      </w:r>
    </w:p>
    <w:p>
      <w:r>
        <w:rPr>
          <w:b/>
        </w:rPr>
        <w:t xml:space="preserve">Tulos</w:t>
      </w:r>
    </w:p>
    <w:p>
      <w:r>
        <w:t xml:space="preserve">Aarrejahti</w:t>
      </w:r>
    </w:p>
    <w:p>
      <w:r>
        <w:rPr>
          <w:b/>
        </w:rPr>
        <w:t xml:space="preserve">Esimerkki 4.1386</w:t>
      </w:r>
    </w:p>
    <w:p>
      <w:r>
        <w:t xml:space="preserve">Lause 1: Christopher tapasi uuden tytön työpaikallaan. Lause 2: Hän pyysi tyttöä treffeille. Lause 3: Christopher rakastui uuteen tyttöön. Lause 4: Christopher kosi uutta tyttöä 6 kuukauden kuluttua. Lause 5: Uusi tyttö hyväksyi kosinnan.</w:t>
      </w:r>
    </w:p>
    <w:p>
      <w:r>
        <w:rPr>
          <w:b/>
        </w:rPr>
        <w:t xml:space="preserve">Tulos</w:t>
      </w:r>
    </w:p>
    <w:p>
      <w:r>
        <w:t xml:space="preserve">Rakkaus</w:t>
      </w:r>
    </w:p>
    <w:p>
      <w:r>
        <w:rPr>
          <w:b/>
        </w:rPr>
        <w:t xml:space="preserve">Esimerkki 4.1387</w:t>
      </w:r>
    </w:p>
    <w:p>
      <w:r>
        <w:t xml:space="preserve">Lause 1: Siskontyttäreni tyttärellä B on FB-tili. Lause 2: Se on täynnä hienoja perhekuvia. Lause 3: Tyttäreni sai selville, että B:llä on toinen FB-tili. Lause 4: Tuolla tilillä näkyy juhlimista ja juomista. Lause 5: Olimme hieman yllättyneitä.</w:t>
      </w:r>
    </w:p>
    <w:p>
      <w:r>
        <w:rPr>
          <w:b/>
        </w:rPr>
        <w:t xml:space="preserve">Tulos</w:t>
      </w:r>
    </w:p>
    <w:p>
      <w:r>
        <w:t xml:space="preserve">2 FB-tiliä</w:t>
      </w:r>
    </w:p>
    <w:p>
      <w:r>
        <w:rPr>
          <w:b/>
        </w:rPr>
        <w:t xml:space="preserve">Esimerkki 4.1388</w:t>
      </w:r>
    </w:p>
    <w:p>
      <w:r>
        <w:t xml:space="preserve">Lause 1: Libbyn ystävä Becki muutti pois uuden työpaikan vuoksi. Lause 2: Tämä sai Libbyn tuntemaan itsensä yksinäiseksi ja surulliseksi. Lause 3: Becki soitti Libbylle ja he puhuivat koko yön. Lause 4: He sopivat, että Libby voisi lähteä vierailulle lomalle. Lause 5: Libby ilahtui nähdessään ystävänsä ja tunsi itsensä paljon onnellisemmaksi.</w:t>
      </w:r>
    </w:p>
    <w:p>
      <w:r>
        <w:rPr>
          <w:b/>
        </w:rPr>
        <w:t xml:space="preserve">Tulos</w:t>
      </w:r>
    </w:p>
    <w:p>
      <w:r>
        <w:t xml:space="preserve">Muutto pois</w:t>
      </w:r>
    </w:p>
    <w:p>
      <w:r>
        <w:rPr>
          <w:b/>
        </w:rPr>
        <w:t xml:space="preserve">Esimerkki 4.1389</w:t>
      </w:r>
    </w:p>
    <w:p>
      <w:r>
        <w:t xml:space="preserve">Lause 1: Bonnie teki kortteja ja karkkipusseja kaikille luokkatovereilleen. Lause 2: Hän halusi varmistaa, että jokainen tunsi itsensä erityiseksi ystävänpäivänä. Lause 3: Mutta sinä päivänä luokassa oli uusi tyttö. Lause 4: Bonnie tunsi itsensä kauheaksi, kun hänellä ei ollut mitään tälle tytölle. Lause 5: Seuraavana päivänä hän vei tytölle erityisen suuren pussillisen karkkia.</w:t>
      </w:r>
    </w:p>
    <w:p>
      <w:r>
        <w:rPr>
          <w:b/>
        </w:rPr>
        <w:t xml:space="preserve">Tulos</w:t>
      </w:r>
    </w:p>
    <w:p>
      <w:r>
        <w:t xml:space="preserve">Ystävänpäivä</w:t>
      </w:r>
    </w:p>
    <w:p>
      <w:r>
        <w:rPr>
          <w:b/>
        </w:rPr>
        <w:t xml:space="preserve">Esimerkki 4.1390</w:t>
      </w:r>
    </w:p>
    <w:p>
      <w:r>
        <w:t xml:space="preserve">Lause 1: Eräänä päivänä Jude ajoi autoa, kun yksi hänen merkkivaloistaan syttyi. Lause 2: Hän katsoi käsikirjasta, mitä valo tarkoitti. Lause 3: Kävi ilmi, että hänen rengaspaineensa oli alhainen. Lause 4: Hän meni tankkaamaan renkaat huoltoasemalle. Lause 5: Kun hän käynnisti auton uudelleen, valo oli sammunut.</w:t>
      </w:r>
    </w:p>
    <w:p>
      <w:r>
        <w:rPr>
          <w:b/>
        </w:rPr>
        <w:t xml:space="preserve">Tulos</w:t>
      </w:r>
    </w:p>
    <w:p>
      <w:r>
        <w:t xml:space="preserve">Rengaspaine</w:t>
      </w:r>
    </w:p>
    <w:p>
      <w:r>
        <w:rPr>
          <w:b/>
        </w:rPr>
        <w:t xml:space="preserve">Esimerkki 4.1391</w:t>
      </w:r>
    </w:p>
    <w:p>
      <w:r>
        <w:t xml:space="preserve">Lause 1: Keith valmistui lukiosta muutama viikko sitten. Lause 2: Hänet on hyväksytty arvostettuun yliopistoon. Lause 3: Keith on perheensä ensimmäinen, joka on päässyt yliopistoon. Lause 4: Hänen vanhempansa ovat niin ylpeitä! Lause 5: Keith toivoo, että hän pärjää koulussa hyvin ja menestyy.</w:t>
      </w:r>
    </w:p>
    <w:p>
      <w:r>
        <w:rPr>
          <w:b/>
        </w:rPr>
        <w:t xml:space="preserve">Tulos</w:t>
      </w:r>
    </w:p>
    <w:p>
      <w:r>
        <w:t xml:space="preserve">College</w:t>
      </w:r>
    </w:p>
    <w:p>
      <w:r>
        <w:rPr>
          <w:b/>
        </w:rPr>
        <w:t xml:space="preserve">Esimerkki 4.1392</w:t>
      </w:r>
    </w:p>
    <w:p>
      <w:r>
        <w:t xml:space="preserve">Lause 1: Sam oli suuri baseball-fani. Lause 2: Pian oli tulossa iso peli. Lause 3: Valitettavasti hänen oli mentävä töihin. Lause 4: Sam päätti valehdella ja sanoa olevansa sairas. Lause 5: Hän meni peliin ja piti hauskaa.</w:t>
      </w:r>
    </w:p>
    <w:p>
      <w:r>
        <w:rPr>
          <w:b/>
        </w:rPr>
        <w:t xml:space="preserve">Tulos</w:t>
      </w:r>
    </w:p>
    <w:p>
      <w:r>
        <w:t xml:space="preserve">Suuri peli</w:t>
      </w:r>
    </w:p>
    <w:p>
      <w:r>
        <w:rPr>
          <w:b/>
        </w:rPr>
        <w:t xml:space="preserve">Esimerkki 4.1393</w:t>
      </w:r>
    </w:p>
    <w:p>
      <w:r>
        <w:t xml:space="preserve">Lause 1: Tänään oli niin kuuma. Lause 2: Pyysin Larrya laittamaan ilmastointilaitteen päälle. Lause 3: Kun Larry laittoi sen päälle, se puhalsi vain kuumaa ilmaa. Lause 4: Kutsuimme korjaajan korjaamaan ilmastointilaitteen. Lause 5: Nyt ilmastointilaite toimii hienosti.</w:t>
      </w:r>
    </w:p>
    <w:p>
      <w:r>
        <w:rPr>
          <w:b/>
        </w:rPr>
        <w:t xml:space="preserve">Tulos</w:t>
      </w:r>
    </w:p>
    <w:p>
      <w:r>
        <w:t xml:space="preserve">Ilmastointilaite</w:t>
      </w:r>
    </w:p>
    <w:p>
      <w:r>
        <w:rPr>
          <w:b/>
        </w:rPr>
        <w:t xml:space="preserve">Esimerkki 4.1394</w:t>
      </w:r>
    </w:p>
    <w:p>
      <w:r>
        <w:t xml:space="preserve">Lause 1: Ralph tarvitsi kipeästi työtä. Lause 2: Hänellä oli tärkeä haastattelu paikallisessa pankissa kassanhoitajan työtä varten. Lause 3: Ralphilla ei ollut kokemusta, ja hän pelkäsi, ettei saisi työtä. Lause 4: Ralfin oli vaikea vastata haastattelijan kysymyksiin. Lause 5: Pankki ei tarjonnut Ralphille työtä.</w:t>
      </w:r>
    </w:p>
    <w:p>
      <w:r>
        <w:rPr>
          <w:b/>
        </w:rPr>
        <w:t xml:space="preserve">Tulos</w:t>
      </w:r>
    </w:p>
    <w:p>
      <w:r>
        <w:t xml:space="preserve">Työhaastattelu</w:t>
      </w:r>
    </w:p>
    <w:p>
      <w:r>
        <w:rPr>
          <w:b/>
        </w:rPr>
        <w:t xml:space="preserve">Esimerkki 4.1395</w:t>
      </w:r>
    </w:p>
    <w:p>
      <w:r>
        <w:t xml:space="preserve">Lause 1: Albert asui kaupungin ulkopuolella, mutta rakasti juhlia siellä lauantaisin. Lause 2: Hän ajoi autollaan baariin ja vietti aikaa ystäviensä kanssa. Lause 3: Hän joi muutaman oluen. Lause 4: Ja kun oli aika lähteä kotiin, hän oli liian humalassa ajaakseen. Lause 5: Niinpä hänen ystävänsä antoi hänen joka viikko nukkua sohvallaan.</w:t>
      </w:r>
    </w:p>
    <w:p>
      <w:r>
        <w:rPr>
          <w:b/>
        </w:rPr>
        <w:t xml:space="preserve">Tulos</w:t>
      </w:r>
    </w:p>
    <w:p>
      <w:r>
        <w:t xml:space="preserve">Lauantaisin kaupungissa</w:t>
      </w:r>
    </w:p>
    <w:p>
      <w:r>
        <w:rPr>
          <w:b/>
        </w:rPr>
        <w:t xml:space="preserve">Esimerkki 4.1396</w:t>
      </w:r>
    </w:p>
    <w:p>
      <w:r>
        <w:t xml:space="preserve">Lause 1: Paikallinen televisiokanavamme näytti hätätilannemuistomerkkiä. Lause 2: Se siirtyi pitkälle mainoskatkolle, Lause 3: Kun mainokset olivat ohi, ohjelma siirtyi kansallisiin uutisiin. Lause 4: Vaimoni sammutti television. Lause 5: Hän halusi katsoa paikallista lähetystä.</w:t>
      </w:r>
    </w:p>
    <w:p>
      <w:r>
        <w:rPr>
          <w:b/>
        </w:rPr>
        <w:t xml:space="preserve">Tulos</w:t>
      </w:r>
    </w:p>
    <w:p>
      <w:r>
        <w:t xml:space="preserve">911 Tribute</w:t>
      </w:r>
    </w:p>
    <w:p>
      <w:r>
        <w:rPr>
          <w:b/>
        </w:rPr>
        <w:t xml:space="preserve">Esimerkki 4.1397</w:t>
      </w:r>
    </w:p>
    <w:p>
      <w:r>
        <w:t xml:space="preserve">Lause 1: Missy oli suosittu bloggaaja verkossa. Lause 2: Hänen oli tarkoitus ladata pian uusi postaus, mutta hänellä oli kirjoittajablokki. Lause 3: Hän yritti ja yritti, mutta hänellä ei ollut ideoita postausta varten. Lause 4: Yhtäkkiä hän muisti hienon tarinan lapsuudestaan. Lause 5: Hän päätti rakentaa postauksensa sen pohjalta, ja se toimi.</w:t>
      </w:r>
    </w:p>
    <w:p>
      <w:r>
        <w:rPr>
          <w:b/>
        </w:rPr>
        <w:t xml:space="preserve">Tulos</w:t>
      </w:r>
    </w:p>
    <w:p>
      <w:r>
        <w:t xml:space="preserve">Blogin lohko</w:t>
      </w:r>
    </w:p>
    <w:p>
      <w:r>
        <w:rPr>
          <w:b/>
        </w:rPr>
        <w:t xml:space="preserve">Esimerkki 4.1398</w:t>
      </w:r>
    </w:p>
    <w:p>
      <w:r>
        <w:t xml:space="preserve">Lause 1: Näin Robinin viimeksi vuonna 2006. Lause 2: Hän oli juuri täyttänyt 36 vuotta. Lause 3: Hänellä oli vaikea munuaissairaus. Lause 4: Hän käytti kävelytelinettä ja oli dialyysissä. Lause 5: Hän kuoli 3 kuukautta myöhemmin.</w:t>
      </w:r>
    </w:p>
    <w:p>
      <w:r>
        <w:rPr>
          <w:b/>
        </w:rPr>
        <w:t xml:space="preserve">Tulos</w:t>
      </w:r>
    </w:p>
    <w:p>
      <w:r>
        <w:t xml:space="preserve">Robin</w:t>
      </w:r>
    </w:p>
    <w:p>
      <w:r>
        <w:rPr>
          <w:b/>
        </w:rPr>
        <w:t xml:space="preserve">Esimerkki 4.1399</w:t>
      </w:r>
    </w:p>
    <w:p>
      <w:r>
        <w:t xml:space="preserve">Lause 1: Amyn suosikkisarja on American Horror Story. Lause 2: Hän rakastaa sen arvaamattomuutta. Lause 3: Joskus se on hänelle hieman liian pelottava. Lause 4: Hän pitää joistakin kausista enemmän kuin toisista. Lause 5: Nykyinen kausi on toistaiseksi hänen suosikkinsa.</w:t>
      </w:r>
    </w:p>
    <w:p>
      <w:r>
        <w:rPr>
          <w:b/>
        </w:rPr>
        <w:t xml:space="preserve">Tulos</w:t>
      </w:r>
    </w:p>
    <w:p>
      <w:r>
        <w:t xml:space="preserve">Amys Shows</w:t>
      </w:r>
    </w:p>
    <w:p>
      <w:r>
        <w:rPr>
          <w:b/>
        </w:rPr>
        <w:t xml:space="preserve">Esimerkki 4.1400</w:t>
      </w:r>
    </w:p>
    <w:p>
      <w:r>
        <w:t xml:space="preserve">Lause 1: Tyler tykkää maalata vapaa-ajallaan. Lause 2: Hän päättää ilmoittaa maalauksensa taidenäyttelyyn. Lause 3: Taidenäyttelyssä tuomarit ilmoittavat valinneensa voittajan. Lause 4: Tyler yllättyy, kun hän kuulee nimensä olevan ensimmäinen! Lause 5: Nyt Tyler on motivoituneempi kuin koskaan maalaamaan.</w:t>
      </w:r>
    </w:p>
    <w:p>
      <w:r>
        <w:rPr>
          <w:b/>
        </w:rPr>
        <w:t xml:space="preserve">Tulos</w:t>
      </w:r>
    </w:p>
    <w:p>
      <w:r>
        <w:t xml:space="preserve">Tylerin ensimmäinen taidenäyttely</w:t>
      </w:r>
    </w:p>
    <w:p>
      <w:r>
        <w:rPr>
          <w:b/>
        </w:rPr>
        <w:t xml:space="preserve">Esimerkki 4.1401</w:t>
      </w:r>
    </w:p>
    <w:p>
      <w:r>
        <w:t xml:space="preserve">Lause 1: James rakasti juoda teetä. Lause 2: Hän laittoi vedenkeittimen liedelle ja lämmitti vettä. Lause 3: Hän kaatoi kiehuvan veden mukiin. Lause 4: Vedenkeittimeen mahtui gallonan verran vettä, joten Jamesille jäi paljon vettä yli. Lause 5: Hän sai vedenkeittimen tyhjäksi ennen iltapäivän loppua.</w:t>
      </w:r>
    </w:p>
    <w:p>
      <w:r>
        <w:rPr>
          <w:b/>
        </w:rPr>
        <w:t xml:space="preserve">Tulos</w:t>
      </w:r>
    </w:p>
    <w:p>
      <w:r>
        <w:t xml:space="preserve">Vedenkeitin</w:t>
      </w:r>
    </w:p>
    <w:p>
      <w:r>
        <w:rPr>
          <w:b/>
        </w:rPr>
        <w:t xml:space="preserve">Esimerkki 4.1402</w:t>
      </w:r>
    </w:p>
    <w:p>
      <w:r>
        <w:t xml:space="preserve">Lause 1: Kerry kulki bussilla kotiin joka päivä itsepuolustuskurssin jälkeen. Lause 2: Eräänä päivänä bussissa matkustanut nainen veti aseen esiin ja hyökkäsi Kerryn kimppuun! Lause 3: Kerry painoi hyökkääjän maahan ja otti häneltä aseen. Lause 4: Kuljettaja soitti poliisille, ja hyökkääjä pidätettiin. Lause 5: Kerry oli hyvin iloinen siitä, että hän oli oppinut torjumaan hyökkääjät.</w:t>
      </w:r>
    </w:p>
    <w:p>
      <w:r>
        <w:rPr>
          <w:b/>
        </w:rPr>
        <w:t xml:space="preserve">Tulos</w:t>
      </w:r>
    </w:p>
    <w:p>
      <w:r>
        <w:t xml:space="preserve">Hyökkäys bussissa</w:t>
      </w:r>
    </w:p>
    <w:p>
      <w:r>
        <w:rPr>
          <w:b/>
        </w:rPr>
        <w:t xml:space="preserve">Esimerkki 4.1403</w:t>
      </w:r>
    </w:p>
    <w:p>
      <w:r>
        <w:t xml:space="preserve">Lause 1: Frank halusi yllättää vaimonsa heidän hääpäivänään. Lause 2: Hän palkkasi limusiinin viemään heidät illalliselle. Lause 3: Hän oli niin onnellinen, että alkoi itkeä. Lause 4: Se oli kaunis ele ja upea ilta. Lause 5: Hän rakasti juhlia miehen kanssa joka vuosi.</w:t>
      </w:r>
    </w:p>
    <w:p>
      <w:r>
        <w:rPr>
          <w:b/>
        </w:rPr>
        <w:t xml:space="preserve">Tulos</w:t>
      </w:r>
    </w:p>
    <w:p>
      <w:r>
        <w:t xml:space="preserve">Limusiini</w:t>
      </w:r>
    </w:p>
    <w:p>
      <w:r>
        <w:rPr>
          <w:b/>
        </w:rPr>
        <w:t xml:space="preserve">Esimerkki 4.1404</w:t>
      </w:r>
    </w:p>
    <w:p>
      <w:r>
        <w:t xml:space="preserve">Lause 1: Zeus oli ostanut talon näkemättä sitä ensin. Lause 2: Hän melkein pyörtyi kauhusta, kun hän otti sen haltuunsa! Lause 3: Se oli täysin täynnä ötököitä! Lause 4: Koska Zeus oli jo antanut rahansa, hänellä ei ollut vaihtoehtoja. Lause 5: Hän poltti sen iljettävän paikan maan tasalle!</w:t>
      </w:r>
    </w:p>
    <w:p>
      <w:r>
        <w:rPr>
          <w:b/>
        </w:rPr>
        <w:t xml:space="preserve">Tulos</w:t>
      </w:r>
    </w:p>
    <w:p>
      <w:r>
        <w:t xml:space="preserve">Bug Me</w:t>
      </w:r>
    </w:p>
    <w:p>
      <w:r>
        <w:rPr>
          <w:b/>
        </w:rPr>
        <w:t xml:space="preserve">Esimerkki 4.1405</w:t>
      </w:r>
    </w:p>
    <w:p>
      <w:r>
        <w:t xml:space="preserve">Lause 1: Irving oli sanomalehden valokuvaaja. Lause 2: Hänen pomonsa lähetti hänet ottamaan kuvia paikallisesta festivaalista. Lause 3: Hän meni toimittajan kanssa ja he etsivät hyvää juttua. Lause 4: Irving kuvasi bändiä, joka oli tullut muualta kuin kaupungista. Lause 5: Toimittaja teki jutun, ja se julkaistiin tämän päivän lehdessä.</w:t>
      </w:r>
    </w:p>
    <w:p>
      <w:r>
        <w:rPr>
          <w:b/>
        </w:rPr>
        <w:t xml:space="preserve">Tulos</w:t>
      </w:r>
    </w:p>
    <w:p>
      <w:r>
        <w:t xml:space="preserve">Ajankohtaista</w:t>
      </w:r>
    </w:p>
    <w:p>
      <w:r>
        <w:rPr>
          <w:b/>
        </w:rPr>
        <w:t xml:space="preserve">Esimerkki 4.1406</w:t>
      </w:r>
    </w:p>
    <w:p>
      <w:r>
        <w:t xml:space="preserve">Lause 1: Jake ja Zack rakastavat metsästystä. Lause 2: Yleensä he menevät yhdessä ja hirvikaudella. Lause 3: Eräänä vuonna Zack näki valtavan hirven ja ampui sitä. Lause 4: Hirvi näytti kaatuvan, mutta sitä ei näkynyt missään! Lause 5: He päättivät, että peura oli heitä fiksumpi ja lähtivät kotiin.</w:t>
      </w:r>
    </w:p>
    <w:p>
      <w:r>
        <w:rPr>
          <w:b/>
        </w:rPr>
        <w:t xml:space="preserve">Tulos</w:t>
      </w:r>
    </w:p>
    <w:p>
      <w:r>
        <w:t xml:space="preserve">Metsästys</w:t>
      </w:r>
    </w:p>
    <w:p>
      <w:r>
        <w:rPr>
          <w:b/>
        </w:rPr>
        <w:t xml:space="preserve">Esimerkki 4.1407</w:t>
      </w:r>
    </w:p>
    <w:p>
      <w:r>
        <w:t xml:space="preserve">Lause 1: Jade työskenteli ketjuravintolassa. Lause 2: Heillä oli valtakunnallinen alennusmyynti yhdestä kanaruoastaan. Lause 3: Myynti toimi hyvin, ja ruokalajia myytiin paljon. Lause 4: Ravintolasta alkoivat loppua ruokalajin ainekset. Lause 5: Jakelukeskuksen oli lähetettävä lisää tarvikkeita Jaden ravintolaan.</w:t>
      </w:r>
    </w:p>
    <w:p>
      <w:r>
        <w:rPr>
          <w:b/>
        </w:rPr>
        <w:t xml:space="preserve">Tulos</w:t>
      </w:r>
    </w:p>
    <w:p>
      <w:r>
        <w:t xml:space="preserve">Suuri alennusmyynti</w:t>
      </w:r>
    </w:p>
    <w:p>
      <w:r>
        <w:rPr>
          <w:b/>
        </w:rPr>
        <w:t xml:space="preserve">Esimerkki 4.1408</w:t>
      </w:r>
    </w:p>
    <w:p>
      <w:r>
        <w:t xml:space="preserve">Lause 1: Lee halusi saukon lemmikikseen. Lause 2: Leen vanhemmat selittivät, että se olisi mahdotonta. Lause 3: Lee kiukutteli saukon saamisen toivossa. Lause 4: Leen vanhemmat kovensivat päättäväisyyttään. Lause 5: Lee pääsi lopulta yli siitä.</w:t>
      </w:r>
    </w:p>
    <w:p>
      <w:r>
        <w:rPr>
          <w:b/>
        </w:rPr>
        <w:t xml:space="preserve">Tulos</w:t>
      </w:r>
    </w:p>
    <w:p>
      <w:r>
        <w:t xml:space="preserve">Saukot</w:t>
      </w:r>
    </w:p>
    <w:p>
      <w:r>
        <w:rPr>
          <w:b/>
        </w:rPr>
        <w:t xml:space="preserve">Esimerkki 4.1409</w:t>
      </w:r>
    </w:p>
    <w:p>
      <w:r>
        <w:t xml:space="preserve">Lause 1: Amos rakasti perhokalastusta isänsä kanssa. Lause 2: Koko kokemus oli rauhoittava ja hauska. Lause 3: Lopulta Amosin isä kuoli. Lause 4: Amos halusi jatkaa perinteistä kalastusta. Lause 5: Amos opetti myöhemmin oman tyttärensä perhokalastamaan.</w:t>
      </w:r>
    </w:p>
    <w:p>
      <w:r>
        <w:rPr>
          <w:b/>
        </w:rPr>
        <w:t xml:space="preserve">Tulos</w:t>
      </w:r>
    </w:p>
    <w:p>
      <w:r>
        <w:t xml:space="preserve">Perhokalastus</w:t>
      </w:r>
    </w:p>
    <w:p>
      <w:r>
        <w:rPr>
          <w:b/>
        </w:rPr>
        <w:t xml:space="preserve">Esimerkki 4.1410</w:t>
      </w:r>
    </w:p>
    <w:p>
      <w:r>
        <w:t xml:space="preserve">Lause 1: Asumme Cambridgessa, Massachusettsissa. Lause 2: Kadullamme on melko vilkas liikenne. Lause 3: Joskus kuulen piippausta. Lause 4: Tänään huomasin, että se johtuu siitä, että autot yrittävät ajaa liikenteeseen liian aikaisin. Lause 5: Vastaan tulevat autot piippaavat vihaisesti.</w:t>
      </w:r>
    </w:p>
    <w:p>
      <w:r>
        <w:rPr>
          <w:b/>
        </w:rPr>
        <w:t xml:space="preserve">Tulos</w:t>
      </w:r>
    </w:p>
    <w:p>
      <w:r>
        <w:t xml:space="preserve">Piippaus</w:t>
      </w:r>
    </w:p>
    <w:p>
      <w:r>
        <w:rPr>
          <w:b/>
        </w:rPr>
        <w:t xml:space="preserve">Esimerkki 4.1411</w:t>
      </w:r>
    </w:p>
    <w:p>
      <w:r>
        <w:t xml:space="preserve">Lause 1: Asun lahden rannalla. Lause 2: Eräänä päivänä menin uimaan. Lause 3: Näin vedessä tumman varjon. Lause 4: Se oli muutaman metrin pituinen. Lause 5: Toivottavasti se ei ollut alligaattori.</w:t>
      </w:r>
    </w:p>
    <w:p>
      <w:r>
        <w:rPr>
          <w:b/>
        </w:rPr>
        <w:t xml:space="preserve">Tulos</w:t>
      </w:r>
    </w:p>
    <w:p>
      <w:r>
        <w:t xml:space="preserve">Pimeä varjo</w:t>
      </w:r>
    </w:p>
    <w:p>
      <w:r>
        <w:rPr>
          <w:b/>
        </w:rPr>
        <w:t xml:space="preserve">Esimerkki 4.1412</w:t>
      </w:r>
    </w:p>
    <w:p>
      <w:r>
        <w:t xml:space="preserve">Lause 1: Sam oli niin innoissaan temppuilusta. Lause 2: Koulun jälkeen hän tuli kotiin ja puki naamiaisasun päälleen. Lause 3: Hänen äitinsä vei hänet keskustaan keppostelemaan. Lause 4: Kaupungin päätietä reunustivat myyjät, jotka jakoivat herkkuja. Lause 5: Sam täytti koko karkkipussinsa.</w:t>
      </w:r>
    </w:p>
    <w:p>
      <w:r>
        <w:rPr>
          <w:b/>
        </w:rPr>
        <w:t xml:space="preserve">Tulos</w:t>
      </w:r>
    </w:p>
    <w:p>
      <w:r>
        <w:t xml:space="preserve">Vierailu karkki tai kepponen -kadulla.</w:t>
      </w:r>
    </w:p>
    <w:p>
      <w:r>
        <w:rPr>
          <w:b/>
        </w:rPr>
        <w:t xml:space="preserve">Esimerkki 4.1413</w:t>
      </w:r>
    </w:p>
    <w:p>
      <w:r>
        <w:t xml:space="preserve">Lause 1: Alicia sai tumman värin. Lause 2: Hän oli utelias, miltä se näyttäisi. Lause 3: Mutta se näytti lopulta kauhealta. Lause 4: Niinpä hänen oli mentävä kauppaan ja ostettava vaaleampi. Lause 5: Alicia oli sitten tyytyväinen lopputulokseen.</w:t>
      </w:r>
    </w:p>
    <w:p>
      <w:r>
        <w:rPr>
          <w:b/>
        </w:rPr>
        <w:t xml:space="preserve">Tulos</w:t>
      </w:r>
    </w:p>
    <w:p>
      <w:r>
        <w:t xml:space="preserve">Eri värin valitseminen</w:t>
      </w:r>
    </w:p>
    <w:p>
      <w:r>
        <w:rPr>
          <w:b/>
        </w:rPr>
        <w:t xml:space="preserve">Esimerkki 4.1414</w:t>
      </w:r>
    </w:p>
    <w:p>
      <w:r>
        <w:t xml:space="preserve">Lause 1: Gina on hiljattain eronnut. Lause 2: Hänellä on kaksi lasta. Lause 3: Jotta hän voisi elättää lapsensa, hän käy koko ajan töissä. Lause 4: Jotta hänen lapsillaan olisi hyvä elämä. Lause 5: Mutta Gina on koko ajan väsynyt.</w:t>
      </w:r>
    </w:p>
    <w:p>
      <w:r>
        <w:rPr>
          <w:b/>
        </w:rPr>
        <w:t xml:space="preserve">Tulos</w:t>
      </w:r>
    </w:p>
    <w:p>
      <w:r>
        <w:t xml:space="preserve">Yksinhuoltajaäiti</w:t>
      </w:r>
    </w:p>
    <w:p>
      <w:r>
        <w:rPr>
          <w:b/>
        </w:rPr>
        <w:t xml:space="preserve">Esimerkki 4.1415</w:t>
      </w:r>
    </w:p>
    <w:p>
      <w:r>
        <w:t xml:space="preserve">Lause 1: Amerikkalaiset johtivat High School -ottelua yksi-0. Lause 2: Se oli World Series ja Puerto Rico oli lyömässä. Lause 3: Oli viimeinen vuoropari ja juoksijat olivat ensimmäisellä ja toisella vuoroparilla. Lause 4: Syöttäjä katsoi kerran kakkoselle ennen jokaista syöttöä. Lause 5: Kun tilanne oli 3-2, hän katsoi kahdesti ja otti juoksijan pois.</w:t>
      </w:r>
    </w:p>
    <w:p>
      <w:r>
        <w:rPr>
          <w:b/>
        </w:rPr>
        <w:t xml:space="preserve">Tulos</w:t>
      </w:r>
    </w:p>
    <w:p>
      <w:r>
        <w:t xml:space="preserve">Hän huijasi juoksijaa</w:t>
      </w:r>
    </w:p>
    <w:p>
      <w:r>
        <w:rPr>
          <w:b/>
        </w:rPr>
        <w:t xml:space="preserve">Esimerkki 4.1416</w:t>
      </w:r>
    </w:p>
    <w:p>
      <w:r>
        <w:t xml:space="preserve">Lause 1: Mies kokosi salkkunsa ja takkinsa. Lause 2: Hän nousi koneeseen ja istuutui. Lause 3: Hän odotti rauhallista lentoa. Lause 4: Pieni lapsi istui hänen viereensä ja alkoi heitellä leluja. Lause 5: Mies ei malttanut odottaa, että pääsisi pois koneesta!</w:t>
      </w:r>
    </w:p>
    <w:p>
      <w:r>
        <w:rPr>
          <w:b/>
        </w:rPr>
        <w:t xml:space="preserve">Tulos</w:t>
      </w:r>
    </w:p>
    <w:p>
      <w:r>
        <w:t xml:space="preserve">Lentokone</w:t>
      </w:r>
    </w:p>
    <w:p>
      <w:r>
        <w:rPr>
          <w:b/>
        </w:rPr>
        <w:t xml:space="preserve">Esimerkki 4.1417</w:t>
      </w:r>
    </w:p>
    <w:p>
      <w:r>
        <w:t xml:space="preserve">Lause 1: Suzie on aina rakastanut ruoanlaittoa pikkutytöstä lähtien. Lause 2: Hän ajatteli, että hänestä tulisi jonain päivänä oman ravintolan kokki. Lause 3: Sen sijaan hän meni naimisiin 18-vuotiaana ja sai heti lapsia. Lause 4: Hän kokkaili heille aterioita koko päivän ja yön. Lause 5: Suzie ei koskaan saanut omaa ravintolaansa, mutta hän kokkaa edelleen iloisesti.</w:t>
      </w:r>
    </w:p>
    <w:p>
      <w:r>
        <w:rPr>
          <w:b/>
        </w:rPr>
        <w:t xml:space="preserve">Tulos</w:t>
      </w:r>
    </w:p>
    <w:p>
      <w:r>
        <w:t xml:space="preserve">Onnellinen kokki</w:t>
      </w:r>
    </w:p>
    <w:p>
      <w:r>
        <w:rPr>
          <w:b/>
        </w:rPr>
        <w:t xml:space="preserve">Esimerkki 4.1418</w:t>
      </w:r>
    </w:p>
    <w:p>
      <w:r>
        <w:t xml:space="preserve">Lause 1: Jake ja hänen tyttöystävänsä jakoivat kaiken keskenään. Lause 2: Ainoa asia, jota Jake ei tiennyt, oli se, mitä pienen laatikon sisällä oli. Lause 3: Jaken tyttöystävä piti laatikkoa lukittuna sängyn alla. Lause 4: Hän ei kertonut Jakelle, mitä laatikossa oli. Lause 5: Eräänä päivänä Jake avasi lukon ja löysi sieltä yllätyskellon.</w:t>
      </w:r>
    </w:p>
    <w:p>
      <w:r>
        <w:rPr>
          <w:b/>
        </w:rPr>
        <w:t xml:space="preserve">Tulos</w:t>
      </w:r>
    </w:p>
    <w:p>
      <w:r>
        <w:t xml:space="preserve">Salainen laatikko</w:t>
      </w:r>
    </w:p>
    <w:p>
      <w:r>
        <w:rPr>
          <w:b/>
        </w:rPr>
        <w:t xml:space="preserve">Esimerkki 4.1419</w:t>
      </w:r>
    </w:p>
    <w:p>
      <w:r>
        <w:t xml:space="preserve">Lause 1: Eräänä päivänä Ursula lähti Vegasiin. Lause 2: Ensin hän meni Stripille. Lause 3: Sitten hän meni Bellagioon. Lause 4: Lopuksi hän meni Stratosphereen. Lause 5: Hänellä oli hauskaa.</w:t>
      </w:r>
    </w:p>
    <w:p>
      <w:r>
        <w:rPr>
          <w:b/>
        </w:rPr>
        <w:t xml:space="preserve">Tulos</w:t>
      </w:r>
    </w:p>
    <w:p>
      <w:r>
        <w:t xml:space="preserve">Vegasin matka</w:t>
      </w:r>
    </w:p>
    <w:p>
      <w:r>
        <w:rPr>
          <w:b/>
        </w:rPr>
        <w:t xml:space="preserve">Esimerkki 4.1420</w:t>
      </w:r>
    </w:p>
    <w:p>
      <w:r>
        <w:t xml:space="preserve">Lause 1: Lester on viisikymppinen esikaupunkilaismies ja -isä. Lause 2: Hän päättää, että hänen elämänsä on liian tylsää, joten hän ostaa hienon urheiluauton. Lause 3: Lesterin vaimo on vihainen siitä, että Lester on käyttänyt autoon niin paljon rahaa. Lause 4: Lesterin vaimo pakotti hänet palauttamaan auton autoliikkeeseen. Lause 5: Lester tuli kotiin moottoripyörän kanssa.</w:t>
      </w:r>
    </w:p>
    <w:p>
      <w:r>
        <w:rPr>
          <w:b/>
        </w:rPr>
        <w:t xml:space="preserve">Tulos</w:t>
      </w:r>
    </w:p>
    <w:p>
      <w:r>
        <w:t xml:space="preserve">Midlife-kriisi</w:t>
      </w:r>
    </w:p>
    <w:p>
      <w:r>
        <w:rPr>
          <w:b/>
        </w:rPr>
        <w:t xml:space="preserve">Esimerkki 4.1421</w:t>
      </w:r>
    </w:p>
    <w:p>
      <w:r>
        <w:t xml:space="preserve">Lause 1: Kävimme omenapoiminnassa vuonna 1993. Lause 2: Otimme mukaan uuden naapurimme Jillin ja hänen yksivuotiaan poikansa. Lause 3: Kälyni B tuli kanssamme autollaan. Lause 4: B oli mustasukkainen ja tuskin tunnusti Jilliä. Lause 5: 23 vuotta myöhemmin B ei vieläkään pidä Jillistä.</w:t>
      </w:r>
    </w:p>
    <w:p>
      <w:r>
        <w:rPr>
          <w:b/>
        </w:rPr>
        <w:t xml:space="preserve">Tulos</w:t>
      </w:r>
    </w:p>
    <w:p>
      <w:r>
        <w:t xml:space="preserve">Omenan poiminta</w:t>
      </w:r>
    </w:p>
    <w:p>
      <w:r>
        <w:rPr>
          <w:b/>
        </w:rPr>
        <w:t xml:space="preserve">Esimerkki 4.1422</w:t>
      </w:r>
    </w:p>
    <w:p>
      <w:r>
        <w:t xml:space="preserve">Lause 1: Koira Ziggy on altis kuumille paikoille ja allergioille. Lause 2: Se sai selkäänsä haavauman huonosti istuvista valjaista. Lause 3: Haava muuttui vuotavaksi kuumaksi pisteeksi. Lause 4: Eläinlääkäri määräsi haavaan kortisonisuihketta. Lause 5: Usean päivän hoidon jälkeen kohta alkoi parantua.</w:t>
      </w:r>
    </w:p>
    <w:p>
      <w:r>
        <w:rPr>
          <w:b/>
        </w:rPr>
        <w:t xml:space="preserve">Tulos</w:t>
      </w:r>
    </w:p>
    <w:p>
      <w:r>
        <w:t xml:space="preserve">Hot Spot</w:t>
      </w:r>
    </w:p>
    <w:p>
      <w:r>
        <w:rPr>
          <w:b/>
        </w:rPr>
        <w:t xml:space="preserve">Esimerkki 4.1423</w:t>
      </w:r>
    </w:p>
    <w:p>
      <w:r>
        <w:t xml:space="preserve">Lause 1: Clayton Kershaw on Los Angeles Dodgersin baseball-joukkueen ässä. Lause 2: Hän on ollut yli kaksi kuukautta sivussa loukkaantumisen vuoksi. Lause 3: Hän kärsi välilevytyrästä eikä ole pelannut kesäkuun lopun jälkeen. Lause 4: Tänä iltana Kershaw palaa. Lause 5: Hän syöttää kotona Miami Marlinsia vastaan.</w:t>
      </w:r>
    </w:p>
    <w:p>
      <w:r>
        <w:rPr>
          <w:b/>
        </w:rPr>
        <w:t xml:space="preserve">Tulos</w:t>
      </w:r>
    </w:p>
    <w:p>
      <w:r>
        <w:t xml:space="preserve">Kershaw palaa</w:t>
      </w:r>
    </w:p>
    <w:p>
      <w:r>
        <w:rPr>
          <w:b/>
        </w:rPr>
        <w:t xml:space="preserve">Esimerkki 4.1424</w:t>
      </w:r>
    </w:p>
    <w:p>
      <w:r>
        <w:t xml:space="preserve">Lause 1: Ian pystytti korkean VHF-tornin talonsa viereen. Lause 2: Hän alkoi havaita ääniä, jotka kuulostivat avaruusolentojen puheilta. Lause 3: Ian nauhoitti äänet ja vei ne paikalliselle professorille. Lause 4: Professori kuunteli tarkkaan ja pystyi tunnistamaan puhumisen. Lause 5: Hän kertoi Ianille, etteivät ne olleet avaruusolentoja vaan vain ulkomaisia vakoojia, joilla oli käsiradiot.</w:t>
      </w:r>
    </w:p>
    <w:p>
      <w:r>
        <w:rPr>
          <w:b/>
        </w:rPr>
        <w:t xml:space="preserve">Tulos</w:t>
      </w:r>
    </w:p>
    <w:p>
      <w:r>
        <w:t xml:space="preserve">Aliens Chatting</w:t>
      </w:r>
    </w:p>
    <w:p>
      <w:r>
        <w:rPr>
          <w:b/>
        </w:rPr>
        <w:t xml:space="preserve">Esimerkki 4.1425</w:t>
      </w:r>
    </w:p>
    <w:p>
      <w:r>
        <w:t xml:space="preserve">Lause 1: Kia ei ollut koskaan käynyt sirkuksessa. Lause 2: Sirkus tuli hänen kaupunkiinsa, kun hän oli yhdeksänvuotias. Lause 3: Hänen äitinsä ja isänsä veivät hänet katsomaan sitä. Lause 4: Hän oli hämmästynyt eläimistä ja esiintyjistä! Lause 5: Kialla oli hauskaa sirkuksessa.</w:t>
      </w:r>
    </w:p>
    <w:p>
      <w:r>
        <w:rPr>
          <w:b/>
        </w:rPr>
        <w:t xml:space="preserve">Tulos</w:t>
      </w:r>
    </w:p>
    <w:p>
      <w:r>
        <w:t xml:space="preserve">Sirkus</w:t>
      </w:r>
    </w:p>
    <w:p>
      <w:r>
        <w:rPr>
          <w:b/>
        </w:rPr>
        <w:t xml:space="preserve">Esimerkki 4.1426</w:t>
      </w:r>
    </w:p>
    <w:p>
      <w:r>
        <w:t xml:space="preserve">Lause 1: Tina ja hänen siskonsa pääsivät koulusta aikaisin. Lause 2: Hän luuli, että heidät haettaisiin ajoissa. Lause 3: Yhtäkkiä he kuitenkin odottivat kolme tuntia. Lause 4: Isää ei vieläkään näkynyt. Lause 5: Mutta kun he soittivat isälle, tämä unohti ja joutui lähtemään töistä.</w:t>
      </w:r>
    </w:p>
    <w:p>
      <w:r>
        <w:rPr>
          <w:b/>
        </w:rPr>
        <w:t xml:space="preserve">Tulos</w:t>
      </w:r>
    </w:p>
    <w:p>
      <w:r>
        <w:t xml:space="preserve">Unohdetaan hakea lapset</w:t>
      </w:r>
    </w:p>
    <w:p>
      <w:r>
        <w:rPr>
          <w:b/>
        </w:rPr>
        <w:t xml:space="preserve">Esimerkki 4.1427</w:t>
      </w:r>
    </w:p>
    <w:p>
      <w:r>
        <w:t xml:space="preserve">Lause 1: Loukkaannuin koripalloharjoituksissa. Lause 2: Juoksin pallon kanssa pitkin kenttää. Lause 3: Toinen pelaaja törmäsi minuun kovaa vauhtia. Lause 4: Hänellä oli otsassaan lommo törmäyksestä. Lause 5: Leukani työntyi korvakäytävääni.</w:t>
      </w:r>
    </w:p>
    <w:p>
      <w:r>
        <w:rPr>
          <w:b/>
        </w:rPr>
        <w:t xml:space="preserve">Tulos</w:t>
      </w:r>
    </w:p>
    <w:p>
      <w:r>
        <w:t xml:space="preserve">Koripallo</w:t>
      </w:r>
    </w:p>
    <w:p>
      <w:r>
        <w:rPr>
          <w:b/>
        </w:rPr>
        <w:t xml:space="preserve">Esimerkki 4.1428</w:t>
      </w:r>
    </w:p>
    <w:p>
      <w:r>
        <w:t xml:space="preserve">Lause 1: Jimmy laittoi muovisen hämähäkin vanhempiensa suihkun lattialle. Lause 2: Jimmy ei malttanut odottaa, että hänen äitinsä huutaisi paniikissa hämähäkin takia. Lause 3: Kun Jimmy kuuli äitinsä huutavan, hänestä tuntui pahalta. Lause 4: Jimmy ryntäsi kylpyhuoneeseen. Lause 5: Jimmy rauhoitteli äitiään selittämällä, että kyseessä oli vain pilailu.</w:t>
      </w:r>
    </w:p>
    <w:p>
      <w:r>
        <w:rPr>
          <w:b/>
        </w:rPr>
        <w:t xml:space="preserve">Tulos</w:t>
      </w:r>
    </w:p>
    <w:p>
      <w:r>
        <w:t xml:space="preserve">Pilailijan syyllisyys</w:t>
      </w:r>
    </w:p>
    <w:p>
      <w:r>
        <w:rPr>
          <w:b/>
        </w:rPr>
        <w:t xml:space="preserve">Esimerkki 4.1429</w:t>
      </w:r>
    </w:p>
    <w:p>
      <w:r>
        <w:t xml:space="preserve">Lause 1: Stacylla oli kaikkein kurittomimmat kiharat hiukset. Lause 2: Hän halusi todella saada ne hallittavammiksi. Lause 3: Hän meni kauppaan ostamaan suoristusvoidetta. Lause 4: Kun hän palasi, hän laittoi sitä. Lause 5: Hänen kauhukseen kaikki hänen hiuksensa putosivat.</w:t>
      </w:r>
    </w:p>
    <w:p>
      <w:r>
        <w:rPr>
          <w:b/>
        </w:rPr>
        <w:t xml:space="preserve">Tulos</w:t>
      </w:r>
    </w:p>
    <w:p>
      <w:r>
        <w:t xml:space="preserve">Huono hiusten suoristus</w:t>
      </w:r>
    </w:p>
    <w:p>
      <w:r>
        <w:rPr>
          <w:b/>
        </w:rPr>
        <w:t xml:space="preserve">Esimerkki 4.1430</w:t>
      </w:r>
    </w:p>
    <w:p>
      <w:r>
        <w:t xml:space="preserve">Lause 1: Tyler kuuntelee lempiradioasemaansa. Lause 2: Asema ilmoittaa kilpailusta onnekkaalle soittajalle. Lause 3: Tyler soittaa asemalle. Lause 4: Hän pääsee lähetykseen ja vastaa tietokilpailukysymykseen oikein. Lause 5: Tyler voittaa radioasemalta uuden auton.</w:t>
      </w:r>
    </w:p>
    <w:p>
      <w:r>
        <w:rPr>
          <w:b/>
        </w:rPr>
        <w:t xml:space="preserve">Tulos</w:t>
      </w:r>
    </w:p>
    <w:p>
      <w:r>
        <w:t xml:space="preserve">Tyler voittaa auton</w:t>
      </w:r>
    </w:p>
    <w:p>
      <w:r>
        <w:rPr>
          <w:b/>
        </w:rPr>
        <w:t xml:space="preserve">Esimerkki 4.1431</w:t>
      </w:r>
    </w:p>
    <w:p>
      <w:r>
        <w:t xml:space="preserve">Lause 1: Terrance halusi lähteä lasten kanssa matkalle. Lause 2: Hänen mielestään he viettivät liikaa aikaa sisätiloissa. Lause 3: Hän kielsi kaikki kännykät ja tietokoneet. Lause 4: Hän vei heidät telttailemaan erämaahan. Lause 5: Terrance ja hänen lapsensa jakoivat erityisen siteen tuona viikonloppuna.</w:t>
      </w:r>
    </w:p>
    <w:p>
      <w:r>
        <w:rPr>
          <w:b/>
        </w:rPr>
        <w:t xml:space="preserve">Tulos</w:t>
      </w:r>
    </w:p>
    <w:p>
      <w:r>
        <w:t xml:space="preserve">Terrence lähtee telttailemaan</w:t>
      </w:r>
    </w:p>
    <w:p>
      <w:r>
        <w:rPr>
          <w:b/>
        </w:rPr>
        <w:t xml:space="preserve">Esimerkki 4.1432</w:t>
      </w:r>
    </w:p>
    <w:p>
      <w:r>
        <w:t xml:space="preserve">Lause 1: Kimin äiti teki kaakaota. Lause 2: Hän varoitti häntä siitä, että se on kuumaa. Lause 3: Kim jätti varoituksen huomiotta. Lause 4: Hän joi sitä kuitenkin. Lause 5: Hän poltti kielensä.</w:t>
      </w:r>
    </w:p>
    <w:p>
      <w:r>
        <w:rPr>
          <w:b/>
        </w:rPr>
        <w:t xml:space="preserve">Tulos</w:t>
      </w:r>
    </w:p>
    <w:p>
      <w:r>
        <w:t xml:space="preserve">Kuumaa kaakaota</w:t>
      </w:r>
    </w:p>
    <w:p>
      <w:r>
        <w:rPr>
          <w:b/>
        </w:rPr>
        <w:t xml:space="preserve">Esimerkki 4.1433</w:t>
      </w:r>
    </w:p>
    <w:p>
      <w:r>
        <w:t xml:space="preserve">Lause 1: Rachael sai syntymäpäivälahjaksi kylpypommeja. Lause 2: Hän halusi kokeilla kylpeä sellaisella. Lause 3: Niinpä hän laittoi veden valmiiksi ja laittoi yhden sisään. Lause 4: Hän oli hämmästynyt kaikista upeista väreistä. Lause 5: Hänestä se oli niin mukavaa ja rentouttavaa.</w:t>
      </w:r>
    </w:p>
    <w:p>
      <w:r>
        <w:rPr>
          <w:b/>
        </w:rPr>
        <w:t xml:space="preserve">Tulos</w:t>
      </w:r>
    </w:p>
    <w:p>
      <w:r>
        <w:t xml:space="preserve">kylpypommi</w:t>
      </w:r>
    </w:p>
    <w:p>
      <w:r>
        <w:rPr>
          <w:b/>
        </w:rPr>
        <w:t xml:space="preserve">Esimerkki 4.1434</w:t>
      </w:r>
    </w:p>
    <w:p>
      <w:r>
        <w:t xml:space="preserve">Lause 1: Naisella oli isot kädet. Lause 2: Hänen mielestään hanskat tekivät niistä paremman näköiset. Lause 3: Hänen ystävänsä olivat eri mieltä. Lause 4: He keskustelivat hanskoista. Lause 5: He olivat yhtä mieltä siitä, että oli ollut epäkohteliasta ottaa hanskat esille.</w:t>
      </w:r>
    </w:p>
    <w:p>
      <w:r>
        <w:rPr>
          <w:b/>
        </w:rPr>
        <w:t xml:space="preserve">Tulos</w:t>
      </w:r>
    </w:p>
    <w:p>
      <w:r>
        <w:t xml:space="preserve">Käsineet</w:t>
      </w:r>
    </w:p>
    <w:p>
      <w:r>
        <w:rPr>
          <w:b/>
        </w:rPr>
        <w:t xml:space="preserve">Esimerkki 4.1435</w:t>
      </w:r>
    </w:p>
    <w:p>
      <w:r>
        <w:t xml:space="preserve">Lause 1: Gregin kotikaupungissa jalkapallosta oltiin hyvin intohimoisia. Lause 2: Greg oli lukionsa jalkapallojoukkueen pelinrakentaja. Lause 3: Hänen joukkueensa oli valmistautunut pelaamaan suurinta kilpailijaansa vastaan. Lause 4: Koko kaupunki tuli peliin. Lause 5: Greg johti joukkueensa voittoon.</w:t>
      </w:r>
    </w:p>
    <w:p>
      <w:r>
        <w:rPr>
          <w:b/>
        </w:rPr>
        <w:t xml:space="preserve">Tulos</w:t>
      </w:r>
    </w:p>
    <w:p>
      <w:r>
        <w:t xml:space="preserve">Jalkapallopeli</w:t>
      </w:r>
    </w:p>
    <w:p>
      <w:r>
        <w:rPr>
          <w:b/>
        </w:rPr>
        <w:t xml:space="preserve">Esimerkki 4.1436</w:t>
      </w:r>
    </w:p>
    <w:p>
      <w:r>
        <w:t xml:space="preserve">Lause 1: Shelly ja Brian lähtivät lomalle Las Vegasiin. Lause 2: Yhdellä kasinolla ollessaan työntekijä suositteli heille hyvää pihviravintolaa. Lause 3: Hän kertoi, että se oli vain viiden minuutin kävelymatkan päässä. Lause 4: Shelly ja Brian kävelivät lopulta yli kilometrin päästä sinne. Lause 5: Se kannatti, sillä ruoka oli fantastista.</w:t>
      </w:r>
    </w:p>
    <w:p>
      <w:r>
        <w:rPr>
          <w:b/>
        </w:rPr>
        <w:t xml:space="preserve">Tulos</w:t>
      </w:r>
    </w:p>
    <w:p>
      <w:r>
        <w:t xml:space="preserve">Pitkä kävelymatka</w:t>
      </w:r>
    </w:p>
    <w:p>
      <w:r>
        <w:rPr>
          <w:b/>
        </w:rPr>
        <w:t xml:space="preserve">Esimerkki 4.1437</w:t>
      </w:r>
    </w:p>
    <w:p>
      <w:r>
        <w:t xml:space="preserve">Lause 1: Tim käveli eräänä päivänä töihin. Lause 2: Koira päätti seurata häntä sinne. Lause 3: Töiden jälkeen koira odotti Timiä. Lause 4: Se seurasi Timiä kotiin. Lause 5: Tim pelästytti sen lopulta pois kovilla äänillä.</w:t>
      </w:r>
    </w:p>
    <w:p>
      <w:r>
        <w:rPr>
          <w:b/>
        </w:rPr>
        <w:t xml:space="preserve">Tulos</w:t>
      </w:r>
    </w:p>
    <w:p>
      <w:r>
        <w:t xml:space="preserve">Löytynyt koira</w:t>
      </w:r>
    </w:p>
    <w:p>
      <w:r>
        <w:rPr>
          <w:b/>
        </w:rPr>
        <w:t xml:space="preserve">Esimerkki 4.1438</w:t>
      </w:r>
    </w:p>
    <w:p>
      <w:r>
        <w:t xml:space="preserve">Lause 1: Helen oli matkalla ja oli unohtanut shampoonsa. Lause 2: Hänen budjettinsa oli tiukka, joten hän pysähtyi alennusmyymälään. Lause 3: Sieltä hän osti halvan shampoopullon. Lause 4: Sinä iltana hän yritti pestä hiuksiaan, mutta shampoo oli kamalaa. Lause 5: Se teki hänen hiuksistaan vielä rasvaisemmat, joten hän heitti sen pois.</w:t>
      </w:r>
    </w:p>
    <w:p>
      <w:r>
        <w:rPr>
          <w:b/>
        </w:rPr>
        <w:t xml:space="preserve">Tulos</w:t>
      </w:r>
    </w:p>
    <w:p>
      <w:r>
        <w:t xml:space="preserve">Huono saippua</w:t>
      </w:r>
    </w:p>
    <w:p>
      <w:r>
        <w:rPr>
          <w:b/>
        </w:rPr>
        <w:t xml:space="preserve">Esimerkki 4.1439</w:t>
      </w:r>
    </w:p>
    <w:p>
      <w:r>
        <w:t xml:space="preserve">Lause 1: Bobilla oli eilen kokkailutilaisuus. Lause 2: Se oli hauskaa. Lause 3: Hän kutsui paljon vanhoja ystäviä, joita en ole nähnyt vähään aikaan. Lause 4: Hän tarjoili paljon hyvää ruokaa. Lause 5: Me kaikki puhuimme ja nauroimme koko illan.</w:t>
      </w:r>
    </w:p>
    <w:p>
      <w:r>
        <w:rPr>
          <w:b/>
        </w:rPr>
        <w:t xml:space="preserve">Tulos</w:t>
      </w:r>
    </w:p>
    <w:p>
      <w:r>
        <w:t xml:space="preserve">Ruokailu</w:t>
      </w:r>
    </w:p>
    <w:p>
      <w:r>
        <w:rPr>
          <w:b/>
        </w:rPr>
        <w:t xml:space="preserve">Esimerkki 4.1440</w:t>
      </w:r>
    </w:p>
    <w:p>
      <w:r>
        <w:t xml:space="preserve">Lause 1: Paul käveli töistä kotiin. Lause 2: Ja hän näki pyöräilijän, jolla oli hieno maantiepyörä. Lause 3: Paul päätti ostaa samanlaisen pyörän ja käyttää sitä kuljetukseen. Lause 4: Hän käytti yli tuhat dollaria pyörään ja rakasti sitä. Lause 5: Mutta viikon sisällä hänen pyöränsä varastettiin.</w:t>
      </w:r>
    </w:p>
    <w:p>
      <w:r>
        <w:rPr>
          <w:b/>
        </w:rPr>
        <w:t xml:space="preserve">Tulos</w:t>
      </w:r>
    </w:p>
    <w:p>
      <w:r>
        <w:t xml:space="preserve">Kallis varastaa</w:t>
      </w:r>
    </w:p>
    <w:p>
      <w:r>
        <w:rPr>
          <w:b/>
        </w:rPr>
        <w:t xml:space="preserve">Esimerkki 4.1441</w:t>
      </w:r>
    </w:p>
    <w:p>
      <w:r>
        <w:t xml:space="preserve">Lause 1: Cody oli innoissaan nähdessään ystävänsä sinä iltapäivänä. Lause 2: Hän oli täyttämässä 9 vuotta ja viettämässä syntymäpäiväjuhlia. Lause 3: He olivat menossa uimaan uima-altaaseen. Lause 4: Kaikki hänen ystävänsä tulivat ja toivat lahjoja. Lause 5: Kun juhlat olivat ohi, hän jakoi lahjapusseja.</w:t>
      </w:r>
    </w:p>
    <w:p>
      <w:r>
        <w:rPr>
          <w:b/>
        </w:rPr>
        <w:t xml:space="preserve">Tulos</w:t>
      </w:r>
    </w:p>
    <w:p>
      <w:r>
        <w:t xml:space="preserve">Allasjuhlat</w:t>
      </w:r>
    </w:p>
    <w:p>
      <w:r>
        <w:rPr>
          <w:b/>
        </w:rPr>
        <w:t xml:space="preserve">Esimerkki 4.1442</w:t>
      </w:r>
    </w:p>
    <w:p>
      <w:r>
        <w:t xml:space="preserve">Lause 1: Eräänä päivänä Anna näki miehensä tekevän jotain törkeää. Lause 2: Mies pureskeli varpaankynsiään! Lause 3: Häntä ällötti, mutta mies kertoi tehneensä niin jo vuosia! Lause 4: Anna oli hämmästynyt. Lause 5: Hän oli kuitenkin myös salaa vaikuttunut miehen joustavuudesta!</w:t>
      </w:r>
    </w:p>
    <w:p>
      <w:r>
        <w:rPr>
          <w:b/>
        </w:rPr>
        <w:t xml:space="preserve">Tulos</w:t>
      </w:r>
    </w:p>
    <w:p>
      <w:r>
        <w:t xml:space="preserve">Pureminen</w:t>
      </w:r>
    </w:p>
    <w:p>
      <w:r>
        <w:rPr>
          <w:b/>
        </w:rPr>
        <w:t xml:space="preserve">Esimerkki 4.1443</w:t>
      </w:r>
    </w:p>
    <w:p>
      <w:r>
        <w:t xml:space="preserve">Lause 1: Menin ostamaan auton. Lause 2: Tarvitsin nopean auton. Lause 3: Olin neuvoton. Lause 4: Ystävä antoi minulle sitten auton ostoa koskevan esitteen. Lause 5: Sitten pystyin valitsemaan nopean auton.</w:t>
      </w:r>
    </w:p>
    <w:p>
      <w:r>
        <w:rPr>
          <w:b/>
        </w:rPr>
        <w:t xml:space="preserve">Tulos</w:t>
      </w:r>
    </w:p>
    <w:p>
      <w:r>
        <w:t xml:space="preserve">Nopea auto</w:t>
      </w:r>
    </w:p>
    <w:p>
      <w:r>
        <w:rPr>
          <w:b/>
        </w:rPr>
        <w:t xml:space="preserve">Esimerkki 4.1444</w:t>
      </w:r>
    </w:p>
    <w:p>
      <w:r>
        <w:t xml:space="preserve">Lause 1: Alexis yritti ampua paperisaleja roskakoriin. Lause 2: Hän heitti suuren paperipallon. Lause 3: Se löi opettajaa silmään. Lause 4: Hän odotti jonkin aikaa, että hänen silmänsä alkoivat nähdä normaalisti. Lause 5: Kun hän pystyi taas näkemään, hän antoi Alexisille jälki-istuntoa.</w:t>
      </w:r>
    </w:p>
    <w:p>
      <w:r>
        <w:rPr>
          <w:b/>
        </w:rPr>
        <w:t xml:space="preserve">Tulos</w:t>
      </w:r>
    </w:p>
    <w:p>
      <w:r>
        <w:t xml:space="preserve">Helppo säilöönotto</w:t>
      </w:r>
    </w:p>
    <w:p>
      <w:r>
        <w:rPr>
          <w:b/>
        </w:rPr>
        <w:t xml:space="preserve">Esimerkki 4.1445</w:t>
      </w:r>
    </w:p>
    <w:p>
      <w:r>
        <w:t xml:space="preserve">Lause 1: Jamie rakasti päivällisen tekemistä. Lause 2: Hän päätti tehdä ison salaatin. Lause 3: Hän lisäsi kaikenlaisia täytteitä. Lause 4: Pian se oli valmis. Lause 5: Hän laittoi sen perheen eteen, ja he söivät sitä.</w:t>
      </w:r>
    </w:p>
    <w:p>
      <w:r>
        <w:rPr>
          <w:b/>
        </w:rPr>
        <w:t xml:space="preserve">Tulos</w:t>
      </w:r>
    </w:p>
    <w:p>
      <w:r>
        <w:t xml:space="preserve">Salaatti</w:t>
      </w:r>
    </w:p>
    <w:p>
      <w:r>
        <w:rPr>
          <w:b/>
        </w:rPr>
        <w:t xml:space="preserve">Esimerkki 4.1446</w:t>
      </w:r>
    </w:p>
    <w:p>
      <w:r>
        <w:t xml:space="preserve">Lause 1: Jessi halusi laihtua. Lause 2: Niinpä hän aloitti juoksemalla ylös ja alas koulun vieressä olevia portaita. Lause 3: Mutta hän pystyi juoksemaan vain noin 10 sekuntia kerrallaan. Lause 4: Kuukausien harjoittelun jälkeen Jessi pystyi juoksemaan portaita ylös ja alas. Lause 5: Ja hän saavutti tavoitteensa laihtua haluamallaan tavalla.</w:t>
      </w:r>
    </w:p>
    <w:p>
      <w:r>
        <w:rPr>
          <w:b/>
        </w:rPr>
        <w:t xml:space="preserve">Tulos</w:t>
      </w:r>
    </w:p>
    <w:p>
      <w:r>
        <w:t xml:space="preserve">Portaiden kiipeäminen</w:t>
      </w:r>
    </w:p>
    <w:p>
      <w:r>
        <w:rPr>
          <w:b/>
        </w:rPr>
        <w:t xml:space="preserve">Esimerkki 4.1447</w:t>
      </w:r>
    </w:p>
    <w:p>
      <w:r>
        <w:t xml:space="preserve">Lause 1: Tina osti uudet korkokengät. Lause 2: Hän käytti niitä töissä. Lause 3: Tauon aikana hän menetti tasapainonsa ja kaatui. Lause 4: Tinan nilkka paisui lähes välittömästi. Lause 5: Se murtui lopulta kolmeen osaan.</w:t>
      </w:r>
    </w:p>
    <w:p>
      <w:r>
        <w:rPr>
          <w:b/>
        </w:rPr>
        <w:t xml:space="preserve">Tulos</w:t>
      </w:r>
    </w:p>
    <w:p>
      <w:r>
        <w:t xml:space="preserve">Murtunut nilkka</w:t>
      </w:r>
    </w:p>
    <w:p>
      <w:r>
        <w:rPr>
          <w:b/>
        </w:rPr>
        <w:t xml:space="preserve">Esimerkki 4.1448</w:t>
      </w:r>
    </w:p>
    <w:p>
      <w:r>
        <w:t xml:space="preserve">Lause 1: Larsenin perhe adoptoi kissan. Lause 2: Kun he toivat kissan kotiin, se ei suostunut syömään. Lause 3: He kokeilivat kaikenlaista kissanruokaa. Lause 4: Perhe alkoi kaataa kastiketta kissan ruoan päälle. Lause 5: Kissa söi nyt kissanruokaa.</w:t>
      </w:r>
    </w:p>
    <w:p>
      <w:r>
        <w:rPr>
          <w:b/>
        </w:rPr>
        <w:t xml:space="preserve">Tulos</w:t>
      </w:r>
    </w:p>
    <w:p>
      <w:r>
        <w:t xml:space="preserve">Nirso kissa</w:t>
      </w:r>
    </w:p>
    <w:p>
      <w:r>
        <w:rPr>
          <w:b/>
        </w:rPr>
        <w:t xml:space="preserve">Esimerkki 4.1449</w:t>
      </w:r>
    </w:p>
    <w:p>
      <w:r>
        <w:t xml:space="preserve">Lause 1: Dilin teatteriryhmä esitti Shakespeare-näytelmiä ulkona. Lause 2: Seurue valitsi hänet jatkuvasti pieniin rooleihin. Lause 3: Eräänä päivänä hän sai lopulta keskikokoisen roolin. Lause 4: Se oli Mercution rooli Romeo ja Juliassa. Lause 5: Dil näytteli sen niin hyvin, että hänen asemansa seurueessa kasvoi.</w:t>
      </w:r>
    </w:p>
    <w:p>
      <w:r>
        <w:rPr>
          <w:b/>
        </w:rPr>
        <w:t xml:space="preserve">Tulos</w:t>
      </w:r>
    </w:p>
    <w:p>
      <w:r>
        <w:t xml:space="preserve">Shakespeare puistossa</w:t>
      </w:r>
    </w:p>
    <w:p>
      <w:r>
        <w:rPr>
          <w:b/>
        </w:rPr>
        <w:t xml:space="preserve">Esimerkki 4.1450</w:t>
      </w:r>
    </w:p>
    <w:p>
      <w:r>
        <w:t xml:space="preserve">Lause 1: Dan adoptoi äskettäin uuden koiran. Lause 2: Dan päätti, että koira pysyisi takapihalla. Lause 3: Danin piha ei kuitenkaan ollut täysin aidattu. Lause 4: Dan päätti aidata pihan valmiiksi, jotta koira voi kulkea vapaasti. Lause 5: Kun aitaus oli valmis, Dan oli tyytyväinen nähdessään koiransa viihtyvän takapihalla.</w:t>
      </w:r>
    </w:p>
    <w:p>
      <w:r>
        <w:rPr>
          <w:b/>
        </w:rPr>
        <w:t xml:space="preserve">Tulos</w:t>
      </w:r>
    </w:p>
    <w:p>
      <w:r>
        <w:t xml:space="preserve">Koira-aita</w:t>
      </w:r>
    </w:p>
    <w:p>
      <w:r>
        <w:rPr>
          <w:b/>
        </w:rPr>
        <w:t xml:space="preserve">Esimerkki 4.1451</w:t>
      </w:r>
    </w:p>
    <w:p>
      <w:r>
        <w:t xml:space="preserve">Lause 1: Ben oli menossa töistä kotiin. Lause 2: Hän oli hyvin väsynyt. Lause 3: Hän ei voinut muuta kuin ajatella, että pitäisi levätä. Lause 4: Kun hän avasi oven, hänen ystävänsä huusivat "yllätys"! Lause 5: Oli hänen syntymäpäivänsä.</w:t>
      </w:r>
    </w:p>
    <w:p>
      <w:r>
        <w:rPr>
          <w:b/>
        </w:rPr>
        <w:t xml:space="preserve">Tulos</w:t>
      </w:r>
    </w:p>
    <w:p>
      <w:r>
        <w:t xml:space="preserve">Syntymäpäivä</w:t>
      </w:r>
    </w:p>
    <w:p>
      <w:r>
        <w:rPr>
          <w:b/>
        </w:rPr>
        <w:t xml:space="preserve">Esimerkki 4.1452</w:t>
      </w:r>
    </w:p>
    <w:p>
      <w:r>
        <w:t xml:space="preserve">Lause 1: Hairin perhe kävi Las Vegasissa kahdesti vuodessa. Lause 2: He yöpyivät aina samassa hotellissa. Lause 3: He tunsivat suurimman osan hotellin henkilökunnasta. Lause 4: He olivat surullisia kuullessaan, että osa heidän suosikkihenkilökunnastaan oli lopettanut. Lause 5: He päättivät vaihtaa hotellia ja keskeyttää matkansa.</w:t>
      </w:r>
    </w:p>
    <w:p>
      <w:r>
        <w:rPr>
          <w:b/>
        </w:rPr>
        <w:t xml:space="preserve">Tulos</w:t>
      </w:r>
    </w:p>
    <w:p>
      <w:r>
        <w:t xml:space="preserve">Hotellin henkilökunta</w:t>
      </w:r>
    </w:p>
    <w:p>
      <w:r>
        <w:rPr>
          <w:b/>
        </w:rPr>
        <w:t xml:space="preserve">Esimerkki 4.1453</w:t>
      </w:r>
    </w:p>
    <w:p>
      <w:r>
        <w:t xml:space="preserve">Lause 1: Pikku Shravan vei koiransa leikkimään ulos. Lause 2: Lunta oli satanut kaksi päivää. Lause 3: Shravan ja hänen koiransa kierivät lumessa. Lause 4: Ne juoksivat, kunnes eivät enää jaksaneet juosta. Lause 5: Shravan ja hänen koiransa menivät sisälle ottamaan päiväunet.</w:t>
      </w:r>
    </w:p>
    <w:p>
      <w:r>
        <w:rPr>
          <w:b/>
        </w:rPr>
        <w:t xml:space="preserve">Tulos</w:t>
      </w:r>
    </w:p>
    <w:p>
      <w:r>
        <w:t xml:space="preserve">Lumipäivä</w:t>
      </w:r>
    </w:p>
    <w:p>
      <w:r>
        <w:rPr>
          <w:b/>
        </w:rPr>
        <w:t xml:space="preserve">Esimerkki 4.1454</w:t>
      </w:r>
    </w:p>
    <w:p>
      <w:r>
        <w:t xml:space="preserve">Lause 1: Osallistuimme tänä vuonna 4. heinäkuuta perheemme kokkailuun. Lause 2: Kälyni Annin sisko Betty tuli käymään. Lause 3: Betty asuu Greenfieldissä, yhdeksänkymmenen mailin päässä Bostonista. Lause 4: Söimme ulkona ribsejä ja hampurilaisia ja juttelimme tuntikausia. Lause 5: Meillä oli hauskaa, ja lähdimme myöhään.</w:t>
      </w:r>
    </w:p>
    <w:p>
      <w:r>
        <w:rPr>
          <w:b/>
        </w:rPr>
        <w:t xml:space="preserve">Tulos</w:t>
      </w:r>
    </w:p>
    <w:p>
      <w:r>
        <w:t xml:space="preserve">Cookout</w:t>
      </w:r>
    </w:p>
    <w:p>
      <w:r>
        <w:rPr>
          <w:b/>
        </w:rPr>
        <w:t xml:space="preserve">Esimerkki 4.1455</w:t>
      </w:r>
    </w:p>
    <w:p>
      <w:r>
        <w:t xml:space="preserve">Lause 1: Maria halusi tehdä jäätelöä ilman jäätelökonetta. Lause 2: Hän kokeili ensin jäätelöseoksen pakastamista ilman sekoittamista. Lause 3: Siitä tuli kuitenkin vain kiinteä maitojäälohkare. Lause 4: Sitten, kun hän oli kääntänyt selkänsä, hänen koiransa varasti sen! Lause 5: Ainakin joku sai nauttia siitä, hän ajatteli.</w:t>
      </w:r>
    </w:p>
    <w:p>
      <w:r>
        <w:rPr>
          <w:b/>
        </w:rPr>
        <w:t xml:space="preserve">Tulos</w:t>
      </w:r>
    </w:p>
    <w:p>
      <w:r>
        <w:t xml:space="preserve">Koirat rakastavat jäätelöä</w:t>
      </w:r>
    </w:p>
    <w:p>
      <w:r>
        <w:rPr>
          <w:b/>
        </w:rPr>
        <w:t xml:space="preserve">Esimerkki 4.1456</w:t>
      </w:r>
    </w:p>
    <w:p>
      <w:r>
        <w:t xml:space="preserve">Lause 1: Tom vietti paljon aikaa poissa kotoa. Lause 2: Tämä teki hänen kissansa Triggerin hyvin surulliseksi ja yksinäiseksi. Lause 3: Eräänä päivänä Tom sai idean. Lause 4: Hän laittoi Triggerin kantokoppaan ja otti sen mukaansa. Lause 5: Trigger on nyt onnellinen kissa.</w:t>
      </w:r>
    </w:p>
    <w:p>
      <w:r>
        <w:rPr>
          <w:b/>
        </w:rPr>
        <w:t xml:space="preserve">Tulos</w:t>
      </w:r>
    </w:p>
    <w:p>
      <w:r>
        <w:t xml:space="preserve">Tom ja Trigger</w:t>
      </w:r>
    </w:p>
    <w:p>
      <w:r>
        <w:rPr>
          <w:b/>
        </w:rPr>
        <w:t xml:space="preserve">Esimerkki 4.1457</w:t>
      </w:r>
    </w:p>
    <w:p>
      <w:r>
        <w:t xml:space="preserve">Lause 1: Ace oli kaapeliasentaja. Lause 2: Hänellä oli muutama asennus valmiina tälle päivälle. Lause 3: Ace koputtaa ensimmäisen pysähdyspaikkansa ulko-oveen. Lause 4: Suloinen vanha rouva avaa oven. Lause 5: Ässä asentaa hänelle kaapelit ja on erittäin mukava vanhalle rouvalle.</w:t>
      </w:r>
    </w:p>
    <w:p>
      <w:r>
        <w:rPr>
          <w:b/>
        </w:rPr>
        <w:t xml:space="preserve">Tulos</w:t>
      </w:r>
    </w:p>
    <w:p>
      <w:r>
        <w:t xml:space="preserve">Ace asentaa kaapelin</w:t>
      </w:r>
    </w:p>
    <w:p>
      <w:r>
        <w:rPr>
          <w:b/>
        </w:rPr>
        <w:t xml:space="preserve">Esimerkki 4.1458</w:t>
      </w:r>
    </w:p>
    <w:p>
      <w:r>
        <w:t xml:space="preserve">Lause 1: Sisarentyttäreni meni hiljattain kihloihin. Lause 2: Hän on kiinalainen ja hänen sulhasensa on valkoinen. Lause 3: Kiinalaisen uudenvuoden aattona veljeni valmisti kiinalaisen aterian. Lause 4: Sulhanen melkein oksensi haistettuaan eksoottiset ruoat. Lause 5: Veljeni piti tätä erittäin huvittavana.</w:t>
      </w:r>
    </w:p>
    <w:p>
      <w:r>
        <w:rPr>
          <w:b/>
        </w:rPr>
        <w:t xml:space="preserve">Tulos</w:t>
      </w:r>
    </w:p>
    <w:p>
      <w:r>
        <w:t xml:space="preserve">Kulttuurishokki</w:t>
      </w:r>
    </w:p>
    <w:p>
      <w:r>
        <w:rPr>
          <w:b/>
        </w:rPr>
        <w:t xml:space="preserve">Esimerkki 4.1459</w:t>
      </w:r>
    </w:p>
    <w:p>
      <w:r>
        <w:t xml:space="preserve">Lause 1: Kun Eric kuoli, hän jätti kolikkokokoelmansa pojanpojalleen Danille. Lause 2: Dan säilytti kokoelman ja katseli sitä usein. Lause 3: Se sai hänet ajattelemaan isoisäänsä ja kaikkia niitä hyviä hetkiä, joita heillä oli. Lause 4: Kun Dan oli 27-vuotias, hän menetti työpaikkansa eikä pystynyt maksamaan talon maksuja. Lause 5: Hän myi kolikot säilyttääkseen talonsa.</w:t>
      </w:r>
    </w:p>
    <w:p>
      <w:r>
        <w:rPr>
          <w:b/>
        </w:rPr>
        <w:t xml:space="preserve">Tulos</w:t>
      </w:r>
    </w:p>
    <w:p>
      <w:r>
        <w:t xml:space="preserve">Muistoja taloa varten</w:t>
      </w:r>
    </w:p>
    <w:p>
      <w:r>
        <w:rPr>
          <w:b/>
        </w:rPr>
        <w:t xml:space="preserve">Esimerkki 4.1460</w:t>
      </w:r>
    </w:p>
    <w:p>
      <w:r>
        <w:t xml:space="preserve">Lause 1: Pitkä ja kiireinen aamu uuvutti Oliven. Lause 2: Olive odotti innolla päiväunia. Lause 3: Hän makasi sängyssä. Lause 4: Kova haukku kaikui hänen huoneessaan. Lause 5: Olive ei ole iloinen siitä, että hänellä on pomeranialainen.</w:t>
      </w:r>
    </w:p>
    <w:p>
      <w:r>
        <w:rPr>
          <w:b/>
        </w:rPr>
        <w:t xml:space="preserve">Tulos</w:t>
      </w:r>
    </w:p>
    <w:p>
      <w:r>
        <w:t xml:space="preserve">Päiväuniaika</w:t>
      </w:r>
    </w:p>
    <w:p>
      <w:r>
        <w:rPr>
          <w:b/>
        </w:rPr>
        <w:t xml:space="preserve">Esimerkki 4.1461</w:t>
      </w:r>
    </w:p>
    <w:p>
      <w:r>
        <w:t xml:space="preserve">Lause 1: Moore käytti mielellään pilkkuja. Lause 2: Hän käytti pilkkuja joka lauseessa. Lause 3: Eräänä päivänä hän tajusi, ettei tiennyt määritelmää. Lause 4: Hän ryntäsi sanakirjan luo. Lause 5: Lopulta Moore osasi määritellä pilkun.</w:t>
      </w:r>
    </w:p>
    <w:p>
      <w:r>
        <w:rPr>
          <w:b/>
        </w:rPr>
        <w:t xml:space="preserve">Tulos</w:t>
      </w:r>
    </w:p>
    <w:p>
      <w:r>
        <w:t xml:space="preserve">Pilkku</w:t>
      </w:r>
    </w:p>
    <w:p>
      <w:r>
        <w:rPr>
          <w:b/>
        </w:rPr>
        <w:t xml:space="preserve">Esimerkki 4.1462</w:t>
      </w:r>
    </w:p>
    <w:p>
      <w:r>
        <w:t xml:space="preserve">Lause 1: Sain vihdoin jonkun ottamaan minut vastaan myrskyn aikana. Lause 2: Pääsin pieneen ruokakauppaan. Lause 3: Poikaystäväni veli käveli kauppaan. Lause 4: Ajoimme autollani takaisin hänen asunnolleen. Lause 5: Olin helpottunut päästessäni suihkuun ja lepäämään, koettelemus oli vihdoin ohi.</w:t>
      </w:r>
    </w:p>
    <w:p>
      <w:r>
        <w:rPr>
          <w:b/>
        </w:rPr>
        <w:t xml:space="preserve">Tulos</w:t>
      </w:r>
    </w:p>
    <w:p>
      <w:r>
        <w:t xml:space="preserve">Lumimyrsky 7</w:t>
      </w:r>
    </w:p>
    <w:p>
      <w:r>
        <w:rPr>
          <w:b/>
        </w:rPr>
        <w:t xml:space="preserve">Esimerkki 4.1463</w:t>
      </w:r>
    </w:p>
    <w:p>
      <w:r>
        <w:t xml:space="preserve">Lause 1: Jackiella oli oma radio-ohjelma. Lause 2: Hänellä oli vieraita, jotka puhuivat ajankohtaisista asioista. Lause 3: Kerran hänen ohjelmassaan oli Lembit Opik. Lause 4: Hän puhui paljon. Lause 5: Jackie ei pystynyt esittämään oikeita kysymyksiä, koska hän puhui.</w:t>
      </w:r>
    </w:p>
    <w:p>
      <w:r>
        <w:rPr>
          <w:b/>
        </w:rPr>
        <w:t xml:space="preserve">Tulos</w:t>
      </w:r>
    </w:p>
    <w:p>
      <w:r>
        <w:t xml:space="preserve">Puhumisen lahja</w:t>
      </w:r>
    </w:p>
    <w:p>
      <w:r>
        <w:rPr>
          <w:b/>
        </w:rPr>
        <w:t xml:space="preserve">Esimerkki 4.1464</w:t>
      </w:r>
    </w:p>
    <w:p>
      <w:r>
        <w:t xml:space="preserve">Lause 1: Gerard oli kova juomaan. Lause 2: Hän ei kokeillut yhtään juomaa, joka olisi kaatanut hänet. Lause 3: Hänen ystävänsä Paul vei hänet eräänä päivänä baariin korjaamaan asian. Lause 4: Hän antoi hänelle absintin juotavaksi. Lause 5: Gerard pyörtyi yhden drinkin jälkeen.</w:t>
      </w:r>
    </w:p>
    <w:p>
      <w:r>
        <w:rPr>
          <w:b/>
        </w:rPr>
        <w:t xml:space="preserve">Tulos</w:t>
      </w:r>
    </w:p>
    <w:p>
      <w:r>
        <w:t xml:space="preserve">Lopulta alas</w:t>
      </w:r>
    </w:p>
    <w:p>
      <w:r>
        <w:rPr>
          <w:b/>
        </w:rPr>
        <w:t xml:space="preserve">Esimerkki 4.1465</w:t>
      </w:r>
    </w:p>
    <w:p>
      <w:r>
        <w:t xml:space="preserve">Lause 1: Kun astuimme safarille, olimme hermostuneita. Lause 2: Meillä oli ämpäreitä täynnä rehua niille annettavaksi. Lause 3: Laskimme nopeasti ikkunat alas. Lause 4: Olimme hermostuneita ja valmiita laskemaan ne takaisin ylös. Lause 5: Emut ja strutsit nokkivat kovasti rehua.</w:t>
      </w:r>
    </w:p>
    <w:p>
      <w:r>
        <w:rPr>
          <w:b/>
        </w:rPr>
        <w:t xml:space="preserve">Tulos</w:t>
      </w:r>
    </w:p>
    <w:p>
      <w:r>
        <w:t xml:space="preserve">Emu ja strutsit</w:t>
      </w:r>
    </w:p>
    <w:p>
      <w:r>
        <w:rPr>
          <w:b/>
        </w:rPr>
        <w:t xml:space="preserve">Esimerkki 4.1466</w:t>
      </w:r>
    </w:p>
    <w:p>
      <w:r>
        <w:t xml:space="preserve">Lause 1: Isäni yritti eräänä päivänä siirtää puuta. Lause 2: Hän laski väärin sahatessaan tätä puuta. Lause 3: Puu kaatui päinvastaiseen suuntaan kuin hän oli suunnitellut. Lause 4: Se törmäsi johtoportaaseen. Lause 5: Tämä pimensi koko naapuruston kaapelitelevision.</w:t>
      </w:r>
    </w:p>
    <w:p>
      <w:r>
        <w:rPr>
          <w:b/>
        </w:rPr>
        <w:t xml:space="preserve">Tulos</w:t>
      </w:r>
    </w:p>
    <w:p>
      <w:r>
        <w:t xml:space="preserve">Puun kaataminen</w:t>
      </w:r>
    </w:p>
    <w:p>
      <w:r>
        <w:rPr>
          <w:b/>
        </w:rPr>
        <w:t xml:space="preserve">Esimerkki 4.1467</w:t>
      </w:r>
    </w:p>
    <w:p>
      <w:r>
        <w:t xml:space="preserve">Lause 1: Työstin erää koko yön. Lause 2: Olin hyvin väsynyt. Lause 3: Keitin ison pannullisen kahvia. Lause 4: Istuin siellä työskentelemässä, kunnes aurinko nousi. Lause 5: Nukahdin pian sen jälkeen.</w:t>
      </w:r>
    </w:p>
    <w:p>
      <w:r>
        <w:rPr>
          <w:b/>
        </w:rPr>
        <w:t xml:space="preserve">Tulos</w:t>
      </w:r>
    </w:p>
    <w:p>
      <w:r>
        <w:t xml:space="preserve">Erä</w:t>
      </w:r>
    </w:p>
    <w:p>
      <w:r>
        <w:rPr>
          <w:b/>
        </w:rPr>
        <w:t xml:space="preserve">Esimerkki 4.1468</w:t>
      </w:r>
    </w:p>
    <w:p>
      <w:r>
        <w:t xml:space="preserve">Lause 1: Matt ja hänen isänsä olivat matkalla leirille. Lause 2: Matt halusi päästä sinne mahdollisimman pian. Lause 3: Mattin isä päätti pysähtyä hakemaan välipalaa. Lause 4: Matt alkoi itkeä eikä suostunut nousemaan autosta. Lause 5: Mattin isä oli turhautunut Mattin käytökseen.</w:t>
      </w:r>
    </w:p>
    <w:p>
      <w:r>
        <w:rPr>
          <w:b/>
        </w:rPr>
        <w:t xml:space="preserve">Tulos</w:t>
      </w:r>
    </w:p>
    <w:p>
      <w:r>
        <w:t xml:space="preserve">Lounastauko</w:t>
      </w:r>
    </w:p>
    <w:p>
      <w:r>
        <w:rPr>
          <w:b/>
        </w:rPr>
        <w:t xml:space="preserve">Esimerkki 4.1469</w:t>
      </w:r>
    </w:p>
    <w:p>
      <w:r>
        <w:t xml:space="preserve">Lause 1: Tom huomasi tiskillä olevan donitsin. Lause 2: Hän ei tiennyt, kenen se oli. Lause 3: Hän päätti syödä sen. Lause 4: Tom yritti syödä sitä ja lohkaisi hampaansa. Lause 5: Se oli kivenkova.</w:t>
      </w:r>
    </w:p>
    <w:p>
      <w:r>
        <w:rPr>
          <w:b/>
        </w:rPr>
        <w:t xml:space="preserve">Tulos</w:t>
      </w:r>
    </w:p>
    <w:p>
      <w:r>
        <w:t xml:space="preserve">Vanha leivonnainen</w:t>
      </w:r>
    </w:p>
    <w:p>
      <w:r>
        <w:rPr>
          <w:b/>
        </w:rPr>
        <w:t xml:space="preserve">Esimerkki 4.1470</w:t>
      </w:r>
    </w:p>
    <w:p>
      <w:r>
        <w:t xml:space="preserve">Lause 1: Tom halusi oppia uimaan. Lause 2: Tom ilmoittautui tunneille läheiseen YMCA:han. Lause 3: Tom harjoitteli lyöntejään joka päivä. Lause 4: Tom läpäisi uimakokeen erinomaisesti! Lause 5: Nyt Tom opettaa myös pieniä lapsia uimaan.</w:t>
      </w:r>
    </w:p>
    <w:p>
      <w:r>
        <w:rPr>
          <w:b/>
        </w:rPr>
        <w:t xml:space="preserve">Tulos</w:t>
      </w:r>
    </w:p>
    <w:p>
      <w:r>
        <w:t xml:space="preserve">Uimari</w:t>
      </w:r>
    </w:p>
    <w:p>
      <w:r>
        <w:rPr>
          <w:b/>
        </w:rPr>
        <w:t xml:space="preserve">Esimerkki 4.1471</w:t>
      </w:r>
    </w:p>
    <w:p>
      <w:r>
        <w:t xml:space="preserve">Lause 1: Jimillä oli vaikeuksia kiinnittää huomiota tunnilla. Lause 2: Ja hänen lääkärinsä diagnosoi hänellä ADHD:n. Lause 3: Hän sai reseptilääkkeitä. Lause 4: Mutta se teki hänestä vain hyvin ahdistuneen ja masentuneen. Lause 5: Jim reputti lopulta koulun.</w:t>
      </w:r>
    </w:p>
    <w:p>
      <w:r>
        <w:rPr>
          <w:b/>
        </w:rPr>
        <w:t xml:space="preserve">Tulos</w:t>
      </w:r>
    </w:p>
    <w:p>
      <w:r>
        <w:t xml:space="preserve">ADHD</w:t>
      </w:r>
    </w:p>
    <w:p>
      <w:r>
        <w:rPr>
          <w:b/>
        </w:rPr>
        <w:t xml:space="preserve">Esimerkki 4.1472</w:t>
      </w:r>
    </w:p>
    <w:p>
      <w:r>
        <w:t xml:space="preserve">Lause 1: Tim käveli kadulla. Lause 2: Timillä oli taloudellisia ongelmia. Lause 3: Tim näki maassa kahdenkymmenen dollarin setelin. Lause 4: Tim poimi sen. Lause 5: Tim tuli hyvin iloiseksi taloudellisesta nousustaan.</w:t>
      </w:r>
    </w:p>
    <w:p>
      <w:r>
        <w:rPr>
          <w:b/>
        </w:rPr>
        <w:t xml:space="preserve">Tulos</w:t>
      </w:r>
    </w:p>
    <w:p>
      <w:r>
        <w:t xml:space="preserve">Kaksikymmentä dollaria</w:t>
      </w:r>
    </w:p>
    <w:p>
      <w:r>
        <w:rPr>
          <w:b/>
        </w:rPr>
        <w:t xml:space="preserve">Esimerkki 4.1473</w:t>
      </w:r>
    </w:p>
    <w:p>
      <w:r>
        <w:t xml:space="preserve">Lause 1: Fran oli ilmoittanut lampaansa Ednan lampaiden arvosteluun. Lause 2: Ennen kuin Edna olisi valmis tuomaroitavaksi, se tarvitsisi hieman työtä. Lause 3: Fran pesi Ednan villatakin. Lause 4: Sitten hän harjasi turkin. Lause 5: Fran lopetti vasta, kun Edna seisoi pörröisessä täydellisyydessä.</w:t>
      </w:r>
    </w:p>
    <w:p>
      <w:r>
        <w:rPr>
          <w:b/>
        </w:rPr>
        <w:t xml:space="preserve">Tulos</w:t>
      </w:r>
    </w:p>
    <w:p>
      <w:r>
        <w:t xml:space="preserve">Lampaankyljykset</w:t>
      </w:r>
    </w:p>
    <w:p>
      <w:r>
        <w:rPr>
          <w:b/>
        </w:rPr>
        <w:t xml:space="preserve">Esimerkki 4.1474</w:t>
      </w:r>
    </w:p>
    <w:p>
      <w:r>
        <w:t xml:space="preserve">Lause 1: Päädyin heittämään pois kenkäparin, josta pidin kovasti. Lause 2: Ollessani pihalla olin astunut koiranpaskan päälle. Lause 3: Kengät haisivat kamalalle. Lause 4: Yritin puhdistaa niitä, mutta haju ei lähtenyt pois. Lause 5: Olin surullinen, kun heitin kengät roskikseen.</w:t>
      </w:r>
    </w:p>
    <w:p>
      <w:r>
        <w:rPr>
          <w:b/>
        </w:rPr>
        <w:t xml:space="preserve">Tulos</w:t>
      </w:r>
    </w:p>
    <w:p>
      <w:r>
        <w:t xml:space="preserve">Kengät</w:t>
      </w:r>
    </w:p>
    <w:p>
      <w:r>
        <w:rPr>
          <w:b/>
        </w:rPr>
        <w:t xml:space="preserve">Esimerkki 4.1475</w:t>
      </w:r>
    </w:p>
    <w:p>
      <w:r>
        <w:t xml:space="preserve">Lause 1: Andre oli matkalla osavaltion ulkopuolella. Lause 2: Hänen ystävänsä oli käynyt kaupungissa, johon Andre oli matkalla. Lause 3: Hänen ystävänsä kertoi hänelle, että hänen pitäisi kokeilla tiettyä ravintolaa. Lause 4: Andre saapui kaupunkiin. Lause 5: Hän söi illallisen kyseisessä paikassa.</w:t>
      </w:r>
    </w:p>
    <w:p>
      <w:r>
        <w:rPr>
          <w:b/>
        </w:rPr>
        <w:t xml:space="preserve">Tulos</w:t>
      </w:r>
    </w:p>
    <w:p>
      <w:r>
        <w:t xml:space="preserve">Illallinen valtion ulkopuolella</w:t>
      </w:r>
    </w:p>
    <w:p>
      <w:r>
        <w:rPr>
          <w:b/>
        </w:rPr>
        <w:t xml:space="preserve">Esimerkki 4.1476</w:t>
      </w:r>
    </w:p>
    <w:p>
      <w:r>
        <w:t xml:space="preserve">Lause 1: Saul nousi toimistorakennuksensa hissiin. Lause 2: Ovet sulkeutuivat ja hissi lähti liikkeelle. Lause 3: Saul huolestui, kun hissi pysähtyi kerrosten väliin. Lause 4: Hän joutui soittamaan apua hätäpuhelimesta. Lause 5: Rakennuspäällikkö sai hissin taas toimimaan.</w:t>
      </w:r>
    </w:p>
    <w:p>
      <w:r>
        <w:rPr>
          <w:b/>
        </w:rPr>
        <w:t xml:space="preserve">Tulos</w:t>
      </w:r>
    </w:p>
    <w:p>
      <w:r>
        <w:t xml:space="preserve">Jumissa Saul</w:t>
      </w:r>
    </w:p>
    <w:p>
      <w:r>
        <w:rPr>
          <w:b/>
        </w:rPr>
        <w:t xml:space="preserve">Esimerkki 4.1477</w:t>
      </w:r>
    </w:p>
    <w:p>
      <w:r>
        <w:t xml:space="preserve">Lause 1: Halusimme ystävieni kanssa viettää aikaa eräänä päivänä. Lause 2: Päätimme ajaa kilpaa kartingilla. Lause 3: Ajoimme kilpaa tuntikausia, kunnes rahat loppuivat kesken. Lause 4: Kilpa-ajon jälkeen söimme lounaan ystävämme luona. Lause 5: En malta odottaa, että pääsen taas ajamaan kartingia.</w:t>
      </w:r>
    </w:p>
    <w:p>
      <w:r>
        <w:rPr>
          <w:b/>
        </w:rPr>
        <w:t xml:space="preserve">Tulos</w:t>
      </w:r>
    </w:p>
    <w:p>
      <w:r>
        <w:t xml:space="preserve">Go-kartit</w:t>
      </w:r>
    </w:p>
    <w:p>
      <w:r>
        <w:rPr>
          <w:b/>
        </w:rPr>
        <w:t xml:space="preserve">Esimerkki 4.1478</w:t>
      </w:r>
    </w:p>
    <w:p>
      <w:r>
        <w:t xml:space="preserve">Lause 1: Odotin eräänä päivänä toimitusta. Lause 2: Arvioitu saapumisaika oli 20.00, mutta se ei ollut vieläkään saapunut. Lause 3: Soitin iltayhdeksän jälkeen yhtiölle, ja he kertoivat, että kyseessä oli virhe. Lause 4: He sanoivat, että se oli toimitettu väärään osoitteeseen ja he palauttavat minulle rahani! Lause 5: He lähettivät minulle hyvityksen ja myös upouuden tuotteen.</w:t>
      </w:r>
    </w:p>
    <w:p>
      <w:r>
        <w:rPr>
          <w:b/>
        </w:rPr>
        <w:t xml:space="preserve">Tulos</w:t>
      </w:r>
    </w:p>
    <w:p>
      <w:r>
        <w:t xml:space="preserve">Toimitus</w:t>
      </w:r>
    </w:p>
    <w:p>
      <w:r>
        <w:rPr>
          <w:b/>
        </w:rPr>
        <w:t xml:space="preserve">Esimerkki 4.1479</w:t>
      </w:r>
    </w:p>
    <w:p>
      <w:r>
        <w:t xml:space="preserve">Lause 1: Carley rakasti pelata softballia. Lause 2: Hän oli hyvin järkyttynyt, kun hän löi itsensä ulos pelin aikana. Lause 3: Hän oli myös surullinen, että hänen joukkueensa hävisi. Lause 4: Carley oli tottunut voittamaan. Lause 5: Hänen valmentajansa sanoi, että hän oli silti ylpeä joukkueesta, koska se yritti kovasti.</w:t>
      </w:r>
    </w:p>
    <w:p>
      <w:r>
        <w:rPr>
          <w:b/>
        </w:rPr>
        <w:t xml:space="preserve">Tulos</w:t>
      </w:r>
    </w:p>
    <w:p>
      <w:r>
        <w:t xml:space="preserve">Softball peli</w:t>
      </w:r>
    </w:p>
    <w:p>
      <w:r>
        <w:rPr>
          <w:b/>
        </w:rPr>
        <w:t xml:space="preserve">Esimerkki 4.1480</w:t>
      </w:r>
    </w:p>
    <w:p>
      <w:r>
        <w:t xml:space="preserve">Lause 1: Lindy oli innoissaan vanhan latonsa kunnostamisesta. Lause 2: Lato oli ollut hänen tontillaan, kun hän osti talon. Lause 3: Sen maali oli hilseillyt ja laudat olivat lahonneet. Lause 4: Hän työskenteli ahkerasti sen parissa vuosia. Lause 5: Kun se oli valmis, se oli todella kaunis!</w:t>
      </w:r>
    </w:p>
    <w:p>
      <w:r>
        <w:rPr>
          <w:b/>
        </w:rPr>
        <w:t xml:space="preserve">Tulos</w:t>
      </w:r>
    </w:p>
    <w:p>
      <w:r>
        <w:t xml:space="preserve">Lato</w:t>
      </w:r>
    </w:p>
    <w:p>
      <w:r>
        <w:rPr>
          <w:b/>
        </w:rPr>
        <w:t xml:space="preserve">Esimerkki 4.1481</w:t>
      </w:r>
    </w:p>
    <w:p>
      <w:r>
        <w:t xml:space="preserve">Lause 1: Nainen oli 100-vuotias. Lause 2: Hän oli juuri muuttanut vanhainkotiin. Lause 3: Hän oli iloinen tavatessaan uusia ystäviä ja saadessaan tekemistä. Lause 4: Hoitajat olivat kaikki hyvin ystävällisiä hänelle. Lause 5: Hän oli tyytyväinen uuteen kotiinsa.</w:t>
      </w:r>
    </w:p>
    <w:p>
      <w:r>
        <w:rPr>
          <w:b/>
        </w:rPr>
        <w:t xml:space="preserve">Tulos</w:t>
      </w:r>
    </w:p>
    <w:p>
      <w:r>
        <w:t xml:space="preserve">Hoitokoti</w:t>
      </w:r>
    </w:p>
    <w:p>
      <w:r>
        <w:rPr>
          <w:b/>
        </w:rPr>
        <w:t xml:space="preserve">Esimerkki 4.1482</w:t>
      </w:r>
    </w:p>
    <w:p>
      <w:r>
        <w:t xml:space="preserve">Lause 1: Professori käski meidän aloittaa kokeen. Lause 2: Otin esiin muutaman paperin ja laskimen. Lause 3: Laskimeni ei käynnistynyt, koska paristot loppuivat. Lause 4: Professori ei ollut yhtään myötätuntoinen. Lause 5: Siksi minun oli tehtävä kaikki laskutoimitukset käsin.</w:t>
      </w:r>
    </w:p>
    <w:p>
      <w:r>
        <w:rPr>
          <w:b/>
        </w:rPr>
        <w:t xml:space="preserve">Tulos</w:t>
      </w:r>
    </w:p>
    <w:p>
      <w:r>
        <w:t xml:space="preserve">Tarvitsee paristot</w:t>
      </w:r>
    </w:p>
    <w:p>
      <w:r>
        <w:rPr>
          <w:b/>
        </w:rPr>
        <w:t xml:space="preserve">Esimerkki 4.1483</w:t>
      </w:r>
    </w:p>
    <w:p>
      <w:r>
        <w:t xml:space="preserve">Lause 1: Tina halusi uuden käsilaukun. Lause 2: Hänen vanha laukkunsa oli repeämässä. Lause 3: Niinpä hän päätti tuhlailla. Lause 4: Hän käveli Louis Vuittoniin. Lause 5: Hän ihastui kaikkeen, mutta päätyi lopulta klassiseen laukkuun.</w:t>
      </w:r>
    </w:p>
    <w:p>
      <w:r>
        <w:rPr>
          <w:b/>
        </w:rPr>
        <w:t xml:space="preserve">Tulos</w:t>
      </w:r>
    </w:p>
    <w:p>
      <w:r>
        <w:t xml:space="preserve">Uusi käsilaukku</w:t>
      </w:r>
    </w:p>
    <w:p>
      <w:r>
        <w:rPr>
          <w:b/>
        </w:rPr>
        <w:t xml:space="preserve">Esimerkki 4.1484</w:t>
      </w:r>
    </w:p>
    <w:p>
      <w:r>
        <w:t xml:space="preserve">Lause 1: Eddie oli baarissa ystäviensä kanssa. Lause 2: Hän oli juonut paljon. Lause 3: Eddie oli täysin humalassa. Lause 4: Eddie ei pystynyt ajamaan kotiin. Lause 5: Hänen ystävänsä soittivat Eddielle taksin.</w:t>
      </w:r>
    </w:p>
    <w:p>
      <w:r>
        <w:rPr>
          <w:b/>
        </w:rPr>
        <w:t xml:space="preserve">Tulos</w:t>
      </w:r>
    </w:p>
    <w:p>
      <w:r>
        <w:t xml:space="preserve">Taksi kotiin</w:t>
      </w:r>
    </w:p>
    <w:p>
      <w:r>
        <w:rPr>
          <w:b/>
        </w:rPr>
        <w:t xml:space="preserve">Esimerkki 4.1485</w:t>
      </w:r>
    </w:p>
    <w:p>
      <w:r>
        <w:t xml:space="preserve">Lause 1: Hän istutti siemeniä talvella. Lause 2: Siemenet kasvoivat ja kasvoivat. Lause 3: Kun kevät tuli, hän istutti ne ulos. Lause 4: Ne jatkoivat kasvuaan, kunnes ne olivat talon korkuisia. Lause 5: Sitten ne olivat kypsiä siemenistä, ja linnut pitivät juhlaa.</w:t>
      </w:r>
    </w:p>
    <w:p>
      <w:r>
        <w:rPr>
          <w:b/>
        </w:rPr>
        <w:t xml:space="preserve">Tulos</w:t>
      </w:r>
    </w:p>
    <w:p>
      <w:r>
        <w:t xml:space="preserve">Auringonkukat</w:t>
      </w:r>
    </w:p>
    <w:p>
      <w:r>
        <w:rPr>
          <w:b/>
        </w:rPr>
        <w:t xml:space="preserve">Esimerkki 4.1486</w:t>
      </w:r>
    </w:p>
    <w:p>
      <w:r>
        <w:t xml:space="preserve">Lause 1: Katie oli likainen. Lause 2: Hän täytti kylpyammeen vedellä. Lause 3: Hän kiipesi sisään ja hymyili. Lause 4: Kuuma vesi tuntui niin hyvältä! Lause 5: Katie istui kuumassa vedessä tunnin.</w:t>
      </w:r>
    </w:p>
    <w:p>
      <w:r>
        <w:rPr>
          <w:b/>
        </w:rPr>
        <w:t xml:space="preserve">Tulos</w:t>
      </w:r>
    </w:p>
    <w:p>
      <w:r>
        <w:t xml:space="preserve">Kylpyamme</w:t>
      </w:r>
    </w:p>
    <w:p>
      <w:r>
        <w:rPr>
          <w:b/>
        </w:rPr>
        <w:t xml:space="preserve">Esimerkki 4.1487</w:t>
      </w:r>
    </w:p>
    <w:p>
      <w:r>
        <w:t xml:space="preserve">Lause 1: Harold korjasi roskat. Lause 2: Hän heitti roskat naapurin roskakoriin reunakivellä. Lause 3: Naapuri näki Haroldin heittävän roskat ulos. Lause 4: Hän huusi Haroldille kuistilta. Lause 5: Harold vilkutti takaisin naapurille.</w:t>
      </w:r>
    </w:p>
    <w:p>
      <w:r>
        <w:rPr>
          <w:b/>
        </w:rPr>
        <w:t xml:space="preserve">Tulos</w:t>
      </w:r>
    </w:p>
    <w:p>
      <w:r>
        <w:t xml:space="preserve">Vain roskat</w:t>
      </w:r>
    </w:p>
    <w:p>
      <w:r>
        <w:rPr>
          <w:b/>
        </w:rPr>
        <w:t xml:space="preserve">Esimerkki 4.1488</w:t>
      </w:r>
    </w:p>
    <w:p>
      <w:r>
        <w:t xml:space="preserve">Lause 1: Jack katsoi televisiosta vampyyrielokuvan. Lause 2: Sinä yönä hän näki kauheaa unta vampyyreistä. Lause 3: Hänen äitinsä ja isänsä joutuivat istumaan hänen kanssaan, kunnes hän rauhoittui. Lause 4: Sen jälkeen Jack oppi läksynsä. Lause 5: Hän ei enää koskaan katsonut vampyyrielokuvia!</w:t>
      </w:r>
    </w:p>
    <w:p>
      <w:r>
        <w:rPr>
          <w:b/>
        </w:rPr>
        <w:t xml:space="preserve">Tulos</w:t>
      </w:r>
    </w:p>
    <w:p>
      <w:r>
        <w:t xml:space="preserve">Vampyyrit</w:t>
      </w:r>
    </w:p>
    <w:p>
      <w:r>
        <w:rPr>
          <w:b/>
        </w:rPr>
        <w:t xml:space="preserve">Esimerkki 4.1489</w:t>
      </w:r>
    </w:p>
    <w:p>
      <w:r>
        <w:t xml:space="preserve">Lause 1: Ystävämme NH:stä vierailivat luonamme muutama päivä sitten. Lause 2: Sam, 17, tuli äitinsä kanssa. Lause 3: Sam kasvoi pitkäksi ja on nyt komea. Lause 4: Sisarentyttäreni, 17 ja 19, juttelivat hänen kanssaan. Lause 5: He halusivat hänen puhelinnumeronsa.</w:t>
      </w:r>
    </w:p>
    <w:p>
      <w:r>
        <w:rPr>
          <w:b/>
        </w:rPr>
        <w:t xml:space="preserve">Tulos</w:t>
      </w:r>
    </w:p>
    <w:p>
      <w:r>
        <w:t xml:space="preserve">Korko</w:t>
      </w:r>
    </w:p>
    <w:p>
      <w:r>
        <w:rPr>
          <w:b/>
        </w:rPr>
        <w:t xml:space="preserve">Esimerkki 4.1490</w:t>
      </w:r>
    </w:p>
    <w:p>
      <w:r>
        <w:t xml:space="preserve">Lause 1: Mies käynnisti generaattorinsa. Lause 2: Hän kytki kaikki laitteensa. Lause 3: Hän käynnisti television ja ilmastointilaitteen. Lause 4: Generaattorissa paloi sulake. Lause 5: Mies istui hiljaisuudessa ilman laitteitaan.</w:t>
      </w:r>
    </w:p>
    <w:p>
      <w:r>
        <w:rPr>
          <w:b/>
        </w:rPr>
        <w:t xml:space="preserve">Tulos</w:t>
      </w:r>
    </w:p>
    <w:p>
      <w:r>
        <w:t xml:space="preserve">Sulake paloi</w:t>
      </w:r>
    </w:p>
    <w:p>
      <w:r>
        <w:rPr>
          <w:b/>
        </w:rPr>
        <w:t xml:space="preserve">Esimerkki 4.1491</w:t>
      </w:r>
    </w:p>
    <w:p>
      <w:r>
        <w:t xml:space="preserve">Lause 1: Betty piirsi kuvan vihkoonsa. Lause 2: Greg näki kuvan hänen olkansa yli. Lause 3: Greg pyysi Bethiä piirtämään kuvan hänestä. Lause 4: Beth piirsi Gregin, jolla oli isot lihakset. Lause 5: Greg ripusti piirroksen kotiinsa.</w:t>
      </w:r>
    </w:p>
    <w:p>
      <w:r>
        <w:rPr>
          <w:b/>
        </w:rPr>
        <w:t xml:space="preserve">Tulos</w:t>
      </w:r>
    </w:p>
    <w:p>
      <w:r>
        <w:t xml:space="preserve">Piirustus</w:t>
      </w:r>
    </w:p>
    <w:p>
      <w:r>
        <w:rPr>
          <w:b/>
        </w:rPr>
        <w:t xml:space="preserve">Esimerkki 4.1492</w:t>
      </w:r>
    </w:p>
    <w:p>
      <w:r>
        <w:t xml:space="preserve">Lause 1: Pariskunta lähti romanttiselle lomalle syrjäiselle saarelle. Lause 2: Saari oli trooppinen ja kaunis. Lause 3: He uivat sinisessä, kirkkaassa vedessä. Lause 4: Yöllä he nukkuivat riippumatossa rannalla. Lause 5: Se oli täydellinen rauhallinen pakopaikka.</w:t>
      </w:r>
    </w:p>
    <w:p>
      <w:r>
        <w:rPr>
          <w:b/>
        </w:rPr>
        <w:t xml:space="preserve">Tulos</w:t>
      </w:r>
    </w:p>
    <w:p>
      <w:r>
        <w:t xml:space="preserve">Saari</w:t>
      </w:r>
    </w:p>
    <w:p>
      <w:r>
        <w:rPr>
          <w:b/>
        </w:rPr>
        <w:t xml:space="preserve">Esimerkki 4.1493</w:t>
      </w:r>
    </w:p>
    <w:p>
      <w:r>
        <w:t xml:space="preserve">Lause 1: Viime maanantaina menimme poikani kanssa syömään sushia Cambridgeen. Lause 2: Kävimme Genki Ya:ssa Fresh Pondissa. Lause 3: Söimme japanilaisia oluita, kalanmätiä ja kaksi sashimi-sushi-komboa. Lause 4: Mäti oli hyvää, ja sashimi oli hyvin mureaa. Lause 5: Meillä oli hauskaa ja vannoimme palaavamme pian.</w:t>
      </w:r>
    </w:p>
    <w:p>
      <w:r>
        <w:rPr>
          <w:b/>
        </w:rPr>
        <w:t xml:space="preserve">Tulos</w:t>
      </w:r>
    </w:p>
    <w:p>
      <w:r>
        <w:t xml:space="preserve">Sushi</w:t>
      </w:r>
    </w:p>
    <w:p>
      <w:r>
        <w:rPr>
          <w:b/>
        </w:rPr>
        <w:t xml:space="preserve">Esimerkki 4.1494</w:t>
      </w:r>
    </w:p>
    <w:p>
      <w:r>
        <w:t xml:space="preserve">Lause 1: Calebin suosikkiohjelma on Shadow of Doubt. Lause 2: Se on ID-kanavan ohjelma. Lause 3: Jonain päivänä hän haluaa tulla tutkijaksi. Lause 4: Hänen tietämyksensä aiheesta on melko laaja. Lause 5: Jos hän pääsee mukaan, hänestä tulee mahtava tutkija!</w:t>
      </w:r>
    </w:p>
    <w:p>
      <w:r>
        <w:rPr>
          <w:b/>
        </w:rPr>
        <w:t xml:space="preserve">Tulos</w:t>
      </w:r>
    </w:p>
    <w:p>
      <w:r>
        <w:t xml:space="preserve">Tutkimus</w:t>
      </w:r>
    </w:p>
    <w:p>
      <w:r>
        <w:rPr>
          <w:b/>
        </w:rPr>
        <w:t xml:space="preserve">Esimerkki 4.1495</w:t>
      </w:r>
    </w:p>
    <w:p>
      <w:r>
        <w:t xml:space="preserve">Lause 1: Tim oli ahkera työntekijä. Lause 2: Hänellä ei ollut paljon vapaata. Lause 3: Hän päätti pitää miniloman. Lause 4: Hän meni paikalliseen hotelliin ja hengaili. Lause 5: Se oli hyvä tapa rentoutua hieman.</w:t>
      </w:r>
    </w:p>
    <w:p>
      <w:r>
        <w:rPr>
          <w:b/>
        </w:rPr>
        <w:t xml:space="preserve">Tulos</w:t>
      </w:r>
    </w:p>
    <w:p>
      <w:r>
        <w:t xml:space="preserve">Miniloma</w:t>
      </w:r>
    </w:p>
    <w:p>
      <w:r>
        <w:rPr>
          <w:b/>
        </w:rPr>
        <w:t xml:space="preserve">Esimerkki 4.1496</w:t>
      </w:r>
    </w:p>
    <w:p>
      <w:r>
        <w:t xml:space="preserve">Lause 1: Keenan yritti pyytää tyttöä ulos. Lause 2: Hänen veljensä Kel keskeytti ja alkoi flirttailla tytön kanssa. Lause 3: Keenan suuttui niin, että löi veljeään. Lause 4: He alkoivat tapella, kunnes heidän isänsä lopetti riidan. Lause 5: Molemmat saivat kotiarestia väkivaltaisesta käytöksestä.</w:t>
      </w:r>
    </w:p>
    <w:p>
      <w:r>
        <w:rPr>
          <w:b/>
        </w:rPr>
        <w:t xml:space="preserve">Tulos</w:t>
      </w:r>
    </w:p>
    <w:p>
      <w:r>
        <w:t xml:space="preserve">Veljet taistelevat</w:t>
      </w:r>
    </w:p>
    <w:p>
      <w:r>
        <w:rPr>
          <w:b/>
        </w:rPr>
        <w:t xml:space="preserve">Esimerkki 4.1497</w:t>
      </w:r>
    </w:p>
    <w:p>
      <w:r>
        <w:t xml:space="preserve">Lause 1: Tony meni avaamaan vajansa lukituksen. Lause 2: Hän ei löytänyt avainta. Lause 3: Tony haki kirveen autotallistaan. Lause 4: Hän löi lukon irti vajan ovesta. Lause 5: Tonyn piti ostaa oveen uusi lukko.</w:t>
      </w:r>
    </w:p>
    <w:p>
      <w:r>
        <w:rPr>
          <w:b/>
        </w:rPr>
        <w:t xml:space="preserve">Tulos</w:t>
      </w:r>
    </w:p>
    <w:p>
      <w:r>
        <w:t xml:space="preserve">Oven lukko</w:t>
      </w:r>
    </w:p>
    <w:p>
      <w:r>
        <w:rPr>
          <w:b/>
        </w:rPr>
        <w:t xml:space="preserve">Esimerkki 4.1498</w:t>
      </w:r>
    </w:p>
    <w:p>
      <w:r>
        <w:t xml:space="preserve">Lause 1: Olin palaamassa sisälle koiran ulkoiluttamisesta. Lause 2: Tunsin, kun jokin laskeutui käteni päälle. Lause 3: Katsoin alas ja näin kauniin perhosen. Lause 4: Se syttyi hiuksiini ennen kuin lähti taas lentoon. Lause 5: Se päätyi istumaan kattotuulettimeen, josta en päässyt siihen käsiksi.</w:t>
      </w:r>
    </w:p>
    <w:p>
      <w:r>
        <w:rPr>
          <w:b/>
        </w:rPr>
        <w:t xml:space="preserve">Tulos</w:t>
      </w:r>
    </w:p>
    <w:p>
      <w:r>
        <w:t xml:space="preserve">Perhonen</w:t>
      </w:r>
    </w:p>
    <w:p>
      <w:r>
        <w:rPr>
          <w:b/>
        </w:rPr>
        <w:t xml:space="preserve">Esimerkki 4.1499</w:t>
      </w:r>
    </w:p>
    <w:p>
      <w:r>
        <w:t xml:space="preserve">Lause 1: Olin taas riippuvainen limsaan. Lause 2: Join kolme tai enemmän päivässä. Lause 3: Päätin siirtyä vähäksi aikaa käyttämään laihdutusjuomia. Lause 4: Se ei toiminut, sillä ostin edelleen kofeiinia sisältäviä. Lause 5: Aloin juoda vettä ja ottaa kofeiinipillereitä korvikkeeksi.</w:t>
      </w:r>
    </w:p>
    <w:p>
      <w:r>
        <w:rPr>
          <w:b/>
        </w:rPr>
        <w:t xml:space="preserve">Tulos</w:t>
      </w:r>
    </w:p>
    <w:p>
      <w:r>
        <w:t xml:space="preserve">Sodat</w:t>
      </w:r>
    </w:p>
    <w:p>
      <w:r>
        <w:rPr>
          <w:b/>
        </w:rPr>
        <w:t xml:space="preserve">Esimerkki 4.1500</w:t>
      </w:r>
    </w:p>
    <w:p>
      <w:r>
        <w:t xml:space="preserve">Lause 1: Beth tulee eräänä päivänä töistä kotiin. Lause 2: Hän kuulee paikallisradiosta sähköpallosta. Lause 3: Hän ajatteli kokeilla sitä. Lause 4: Hän maksaa bensansa ja lottokupongin. Lause 5: Myöhemmin samana iltana Beth katseli hämmästyneenä, kun hänestä tuli miljonääri.</w:t>
      </w:r>
    </w:p>
    <w:p>
      <w:r>
        <w:rPr>
          <w:b/>
        </w:rPr>
        <w:t xml:space="preserve">Tulos</w:t>
      </w:r>
    </w:p>
    <w:p>
      <w:r>
        <w:t xml:space="preserve">Beth voittaa lotossa</w:t>
      </w:r>
    </w:p>
    <w:p>
      <w:r>
        <w:rPr>
          <w:b/>
        </w:rPr>
        <w:t xml:space="preserve">Esimerkki 4.1501</w:t>
      </w:r>
    </w:p>
    <w:p>
      <w:r>
        <w:t xml:space="preserve">Lause 1: Jack oli saanut matematiikan kokeesta kiitettävän. Lause 2: Hänen äitinsä moitti Jackia, kun hän huomasi, ettei Jack ollut opiskellut. Lause 3: Jack alkoi opiskella seuraavaa matematiikan koetta varten äitinsä avustuksella. Lause 4: Jack oli iloisesti yllättynyt, kun hän sai seuraavasta kokeesta kiitettävän. Lause 5: Herkutteluhetkellä hän meni äitinsä kanssa hakemaan jäätelöä kaikesta vaivannäöstä.</w:t>
      </w:r>
    </w:p>
    <w:p>
      <w:r>
        <w:rPr>
          <w:b/>
        </w:rPr>
        <w:t xml:space="preserve">Tulos</w:t>
      </w:r>
    </w:p>
    <w:p>
      <w:r>
        <w:t xml:space="preserve">Palkittu</w:t>
      </w:r>
    </w:p>
    <w:p>
      <w:r>
        <w:rPr>
          <w:b/>
        </w:rPr>
        <w:t xml:space="preserve">Esimerkki 4.1502</w:t>
      </w:r>
    </w:p>
    <w:p>
      <w:r>
        <w:t xml:space="preserve">Lause 1: Dan halusi tulla suureksi rumpaliksi. Lause 2: Dan katsoi asiantuntijarumpalien opetusvideoita. Lause 3: Dan harjoitteli joka ikinen päivä. Lause 4: Dan luki useita rumputekniikkaa käsitteleviä kirjoja. Lause 5: Nyt Dan soittaa rumpuja bändissä, joka on kiertueella!</w:t>
      </w:r>
    </w:p>
    <w:p>
      <w:r>
        <w:rPr>
          <w:b/>
        </w:rPr>
        <w:t xml:space="preserve">Tulos</w:t>
      </w:r>
    </w:p>
    <w:p>
      <w:r>
        <w:t xml:space="preserve">Rumpali</w:t>
      </w:r>
    </w:p>
    <w:p>
      <w:r>
        <w:rPr>
          <w:b/>
        </w:rPr>
        <w:t xml:space="preserve">Esimerkki 4.1503</w:t>
      </w:r>
    </w:p>
    <w:p>
      <w:r>
        <w:t xml:space="preserve">Lause 1: Elizabeth myi autonsa. Lause 2: Mies, joka osti sen, romutti sen. Lause 3: Hän sanoi, että Elizabeth myi hänelle huonon auton. Lause 4: Hän pyysi tuomaria myöntämään hänelle rahat takaisin. Lause 5: Tuomari sanoi ei!</w:t>
      </w:r>
    </w:p>
    <w:p>
      <w:r>
        <w:rPr>
          <w:b/>
        </w:rPr>
        <w:t xml:space="preserve">Tulos</w:t>
      </w:r>
    </w:p>
    <w:p>
      <w:r>
        <w:t xml:space="preserve">Oikeus</w:t>
      </w:r>
    </w:p>
    <w:p>
      <w:r>
        <w:rPr>
          <w:b/>
        </w:rPr>
        <w:t xml:space="preserve">Esimerkki 4.1504</w:t>
      </w:r>
    </w:p>
    <w:p>
      <w:r>
        <w:t xml:space="preserve">Lause 1: Mark söi lempijälkiruokaansa. Lause 2: Yhtäkkiä hän tuntee terävän kivun. Lause 3: Hän kaatuu lattialle. Lause 4: Hän tärisee ja huutaa apua. Lause 5: Hän saa apua ja hänet lähetetään hammaslääkärille.</w:t>
      </w:r>
    </w:p>
    <w:p>
      <w:r>
        <w:rPr>
          <w:b/>
        </w:rPr>
        <w:t xml:space="preserve">Tulos</w:t>
      </w:r>
    </w:p>
    <w:p>
      <w:r>
        <w:t xml:space="preserve">Markilla on huono hammas</w:t>
      </w:r>
    </w:p>
    <w:p>
      <w:r>
        <w:rPr>
          <w:b/>
        </w:rPr>
        <w:t xml:space="preserve">Esimerkki 4.1505</w:t>
      </w:r>
    </w:p>
    <w:p>
      <w:r>
        <w:t xml:space="preserve">Lause 1: Tommy ei näyttänyt lainkaan vanhemmiltaan. Lause 2: Niinpä hän kysyi Tommylta, olivatko he hänen oikeat vanhempansa. Lause 3: Hänen vanhempansa kuitenkin kertoivat hänelle, että hänet oli adoptoitu. Lause 4: He antoivat hänelle kuvakirjan, jossa oli hänen oikeiden vanhempiensa kuva. Lause 5: Tommy oli vihdoin rauhassa ja kiitollinen.</w:t>
      </w:r>
    </w:p>
    <w:p>
      <w:r>
        <w:rPr>
          <w:b/>
        </w:rPr>
        <w:t xml:space="preserve">Tulos</w:t>
      </w:r>
    </w:p>
    <w:p>
      <w:r>
        <w:t xml:space="preserve">Esi-isä</w:t>
      </w:r>
    </w:p>
    <w:p>
      <w:r>
        <w:rPr>
          <w:b/>
        </w:rPr>
        <w:t xml:space="preserve">Esimerkki 4.1506</w:t>
      </w:r>
    </w:p>
    <w:p>
      <w:r>
        <w:t xml:space="preserve">Lause 1: Krista oli järjestämässä toimistoaan. Lause 2: Hän osti uusia hyllyjä. Lause 3: Ne olivat isoja ja painavia. Lause 4: Hän kokosi ne huolellisesti. Lause 5: Kun hän laittoi kaikki kirjat niihin, ne romahtivat!</w:t>
      </w:r>
    </w:p>
    <w:p>
      <w:r>
        <w:rPr>
          <w:b/>
        </w:rPr>
        <w:t xml:space="preserve">Tulos</w:t>
      </w:r>
    </w:p>
    <w:p>
      <w:r>
        <w:t xml:space="preserve">Hyllyt</w:t>
      </w:r>
    </w:p>
    <w:p>
      <w:r>
        <w:rPr>
          <w:b/>
        </w:rPr>
        <w:t xml:space="preserve">Esimerkki 4.1507</w:t>
      </w:r>
    </w:p>
    <w:p>
      <w:r>
        <w:t xml:space="preserve">Lause 1: Dan huomaa, että hänen sukkansa ovat loppumassa. Lause 2: Hän päättää ostaa muutaman parin uusia kivoja sukkia. Lause 3: Dan rakastaa uusia sukkiaan. Lause 4: Hän alkaa käyttää niitä joka päivä. Lause 5: Dan on iloinen siitä, että hän sai sukkia.</w:t>
      </w:r>
    </w:p>
    <w:p>
      <w:r>
        <w:rPr>
          <w:b/>
        </w:rPr>
        <w:t xml:space="preserve">Tulos</w:t>
      </w:r>
    </w:p>
    <w:p>
      <w:r>
        <w:t xml:space="preserve">Dan saa uudet sukat</w:t>
      </w:r>
    </w:p>
    <w:p>
      <w:r>
        <w:rPr>
          <w:b/>
        </w:rPr>
        <w:t xml:space="preserve">Esimerkki 4.1508</w:t>
      </w:r>
    </w:p>
    <w:p>
      <w:r>
        <w:t xml:space="preserve">Lause 1: Anna ja Becky menivät ostoskeskukseen. Lause 2: Tytöt halusivat ostaa vaatteita. Lause 3: Heidän suosikkikaupassaan oli viidenkymmenen prosentin alennusmyynti. Lause 4: Tytöt ostivat paljon vaatteita. Lause 5: Anna ja Becky lastasivat laukkunsa tyytyväisinä autoon.</w:t>
      </w:r>
    </w:p>
    <w:p>
      <w:r>
        <w:rPr>
          <w:b/>
        </w:rPr>
        <w:t xml:space="preserve">Tulos</w:t>
      </w:r>
    </w:p>
    <w:p>
      <w:r>
        <w:t xml:space="preserve">Ostoskeskus</w:t>
      </w:r>
    </w:p>
    <w:p>
      <w:r>
        <w:rPr>
          <w:b/>
        </w:rPr>
        <w:t xml:space="preserve">Esimerkki 4.1509</w:t>
      </w:r>
    </w:p>
    <w:p>
      <w:r>
        <w:t xml:space="preserve">Lause 1: Molly oli työskennellyt samassa työpaikassa vuosia. Lause 2: Molly työskenteli ahkerasti ja häntä arvostettiin. Lause 3: Molly halusi palkankorotuksen, mutta oli ahdistunut sen pyytämisestä. Lause 4: Eräänä päivänä hän keräsi rohkeutta pyytää pomoltaan palkankorotusta. Lause 5: Hän sai palkankorotuksen ja oli onnellinen ja itsevarma.</w:t>
      </w:r>
    </w:p>
    <w:p>
      <w:r>
        <w:rPr>
          <w:b/>
        </w:rPr>
        <w:t xml:space="preserve">Tulos</w:t>
      </w:r>
    </w:p>
    <w:p>
      <w:r>
        <w:t xml:space="preserve">Mollyn suuri palkankorotus</w:t>
      </w:r>
    </w:p>
    <w:p>
      <w:r>
        <w:rPr>
          <w:b/>
        </w:rPr>
        <w:t xml:space="preserve">Esimerkki 4.1510</w:t>
      </w:r>
    </w:p>
    <w:p>
      <w:r>
        <w:t xml:space="preserve">Lause 1: Latoya ja Adam tapasivat youtube-tapahtumassa. Lause 2: Heillä molemmilla oli oma youtube-kanava. Lause 3: Heidän välillään oli hyvä kemia ja he alkoivat seurustella. Lause 4: Vuotta myöhemmin he muuttivat yhteen ja menivät naimisiin. Lause 5: He ovat olleet yhdessä nyt viisi vuotta ja heillä on kaksi yhteistä lasta.</w:t>
      </w:r>
    </w:p>
    <w:p>
      <w:r>
        <w:rPr>
          <w:b/>
        </w:rPr>
        <w:t xml:space="preserve">Tulos</w:t>
      </w:r>
    </w:p>
    <w:p>
      <w:r>
        <w:t xml:space="preserve">Youtube-vauvat</w:t>
      </w:r>
    </w:p>
    <w:p>
      <w:r>
        <w:rPr>
          <w:b/>
        </w:rPr>
        <w:t xml:space="preserve">Esimerkki 4.1511</w:t>
      </w:r>
    </w:p>
    <w:p>
      <w:r>
        <w:t xml:space="preserve">Lause 1: Cody halusi enemmän aikaa perheelle. Lause 2: Niinpä hän kirjoitti viestin perheen taululle. Lause 3: Koko perhe luki sen ja halusi tehdä Codyn onnelliseksi. Lause 4: Niinpä he suunnittelivat perheaikaa. Lause 5: He pelaavat lautapeliä perjantai-iltana kello 18.00.</w:t>
      </w:r>
    </w:p>
    <w:p>
      <w:r>
        <w:rPr>
          <w:b/>
        </w:rPr>
        <w:t xml:space="preserve">Tulos</w:t>
      </w:r>
    </w:p>
    <w:p>
      <w:r>
        <w:t xml:space="preserve">Perheen aika</w:t>
      </w:r>
    </w:p>
    <w:p>
      <w:r>
        <w:rPr>
          <w:b/>
        </w:rPr>
        <w:t xml:space="preserve">Esimerkki 4.1512</w:t>
      </w:r>
    </w:p>
    <w:p>
      <w:r>
        <w:t xml:space="preserve">Lause 1: Ystäväni kutsuivat minut keilaradalle. Lause 2: Olin hermostunut, koska en ollut keilannut vuosiin. Lause 3: Valitettavasti taitoni olivat huonommat kuin luulin. Lause 4: Heitettyäni kaikki keilat ohi istuin alas masentuneena. Lause 5: Tulin kuitenkin iloiseksi, kun näin, miten huonosti kaikki muutkin pärjäsivät.</w:t>
      </w:r>
    </w:p>
    <w:p>
      <w:r>
        <w:rPr>
          <w:b/>
        </w:rPr>
        <w:t xml:space="preserve">Tulos</w:t>
      </w:r>
    </w:p>
    <w:p>
      <w:r>
        <w:t xml:space="preserve">Keilahalli</w:t>
      </w:r>
    </w:p>
    <w:p>
      <w:r>
        <w:rPr>
          <w:b/>
        </w:rPr>
        <w:t xml:space="preserve">Esimerkki 4.1513</w:t>
      </w:r>
    </w:p>
    <w:p>
      <w:r>
        <w:t xml:space="preserve">Lause 1: Olin eilen autossa odottamassa ystäviäni. Lause 2: Lämpötila oli uskomattoman kuuma. Lause 3: Tuntui kuin olisin tukehtunut. Lause 4: Pystyin tuskin kestämään kuumuutta. Lause 5: Onneksi ystäväni tulivat pian takaisin.</w:t>
      </w:r>
    </w:p>
    <w:p>
      <w:r>
        <w:rPr>
          <w:b/>
        </w:rPr>
        <w:t xml:space="preserve">Tulos</w:t>
      </w:r>
    </w:p>
    <w:p>
      <w:r>
        <w:t xml:space="preserve">Uupunut</w:t>
      </w:r>
    </w:p>
    <w:p>
      <w:r>
        <w:rPr>
          <w:b/>
        </w:rPr>
        <w:t xml:space="preserve">Esimerkki 4.1514</w:t>
      </w:r>
    </w:p>
    <w:p>
      <w:r>
        <w:t xml:space="preserve">Lause 1: Nainen haki stipendiä. Lause 2: Stipendikomitea pyysi lisätietoja. Lause 3: Hän jätti pyynnön huomiotta. Lause 4: Komitea antoi stipendin jollekin toiselle. Lause 5: Naisella ei ollut varaa mennä kouluun sinä vuonna.</w:t>
      </w:r>
    </w:p>
    <w:p>
      <w:r>
        <w:rPr>
          <w:b/>
        </w:rPr>
        <w:t xml:space="preserve">Tulos</w:t>
      </w:r>
    </w:p>
    <w:p>
      <w:r>
        <w:t xml:space="preserve">Apuraha</w:t>
      </w:r>
    </w:p>
    <w:p>
      <w:r>
        <w:rPr>
          <w:b/>
        </w:rPr>
        <w:t xml:space="preserve">Esimerkki 4.1515</w:t>
      </w:r>
    </w:p>
    <w:p>
      <w:r>
        <w:t xml:space="preserve">Lause 1: Uber-kuljettajalla oli vaikeuksia löytää kotiamme viime viikolla. Lause 2: GPS kertoi, että hänen piti kääntyä Gerry's Landingin kohdalla. Lause 3: Siellä ei ole kylttejä, jotka osoittaisivat, missä ranta sijaitsee. Lause 4: Hän oli viisitoista minuuttia myöhässä. Lause 5: Joskus pidän enemmän taksikuskeista, koska he tuntevat alueen.</w:t>
      </w:r>
    </w:p>
    <w:p>
      <w:r>
        <w:rPr>
          <w:b/>
        </w:rPr>
        <w:t xml:space="preserve">Tulos</w:t>
      </w:r>
    </w:p>
    <w:p>
      <w:r>
        <w:t xml:space="preserve">GPS mysteeri</w:t>
      </w:r>
    </w:p>
    <w:p>
      <w:r>
        <w:rPr>
          <w:b/>
        </w:rPr>
        <w:t xml:space="preserve">Esimerkki 4.1516</w:t>
      </w:r>
    </w:p>
    <w:p>
      <w:r>
        <w:t xml:space="preserve">Lause 1: Valmistauduin ylennykseen monta vuotta sitten. Lause 2: Minut kuitenkin ohitettiin joka kerta, kun paikka avautui. Lause 3: Halusin nostaa kanteen, mutta pelkäsin häviäväni. Lause 4: Jätin kuitenkin oikeusjutun, ja jotkut ihmiset tekivät elämästäni vaikeaa. Lause 5: Olen iloinen, että nostin oikeusjutun, koska voitin elämäni on taas hyvää.</w:t>
      </w:r>
    </w:p>
    <w:p>
      <w:r>
        <w:rPr>
          <w:b/>
        </w:rPr>
        <w:t xml:space="preserve">Tulos</w:t>
      </w:r>
    </w:p>
    <w:p>
      <w:r>
        <w:t xml:space="preserve">Voittaja</w:t>
      </w:r>
    </w:p>
    <w:p>
      <w:r>
        <w:rPr>
          <w:b/>
        </w:rPr>
        <w:t xml:space="preserve">Esimerkki 4.1517</w:t>
      </w:r>
    </w:p>
    <w:p>
      <w:r>
        <w:t xml:space="preserve">Lause 1: Bethillä oli vaikeuksia kirjoittaa tutkielmaansa. Lause 2: Hän yritti saavuttaa sanamäärän ja jäi vajaaksi. Lause 3: Hän täytti jopa puolet raportista höpöllä. Lause 4: Lopulta Beth meni nettiin ja löysi asiaankuuluvan artikkelin. Lause 5: Beth kopioi paperin omaansa ja toimitti plagioidun paperin.</w:t>
      </w:r>
    </w:p>
    <w:p>
      <w:r>
        <w:rPr>
          <w:b/>
        </w:rPr>
        <w:t xml:space="preserve">Tulos</w:t>
      </w:r>
    </w:p>
    <w:p>
      <w:r>
        <w:t xml:space="preserve">Plagiointi</w:t>
      </w:r>
    </w:p>
    <w:p>
      <w:r>
        <w:rPr>
          <w:b/>
        </w:rPr>
        <w:t xml:space="preserve">Esimerkki 4.1518</w:t>
      </w:r>
    </w:p>
    <w:p>
      <w:r>
        <w:t xml:space="preserve">Lause 1: John sai postissa kirjeen, jossa ei ollut palautusosoitetta. Lause 2: John avasi kirjekuoren. Lause 3: Se oli käsin kirjoitettu kirje. Lause 4: Johannes luki sen useita kertoja. Lause 5: Se oli hänen kasvatusisältään ja kertoi, kuka hänen oikea isänsä oli.</w:t>
      </w:r>
    </w:p>
    <w:p>
      <w:r>
        <w:rPr>
          <w:b/>
        </w:rPr>
        <w:t xml:space="preserve">Tulos</w:t>
      </w:r>
    </w:p>
    <w:p>
      <w:r>
        <w:t xml:space="preserve">Isän kirje</w:t>
      </w:r>
    </w:p>
    <w:p>
      <w:r>
        <w:rPr>
          <w:b/>
        </w:rPr>
        <w:t xml:space="preserve">Esimerkki 4.1519</w:t>
      </w:r>
    </w:p>
    <w:p>
      <w:r>
        <w:t xml:space="preserve">Lause 1: John vei puvun pesulaan. Lause 2: Kun hän meni hakemaan sitä, sitä ei löytynyt. Lause 3: Kesti päiviä ennen kuin he tajusivat, että se oli kadonnut. Lause 4: John oli hyvin järkyttynyt siitä. Lause 5: He joutuivat maksamaan hänen puvustaan ja ongelmistaan.</w:t>
      </w:r>
    </w:p>
    <w:p>
      <w:r>
        <w:rPr>
          <w:b/>
        </w:rPr>
        <w:t xml:space="preserve">Tulos</w:t>
      </w:r>
    </w:p>
    <w:p>
      <w:r>
        <w:t xml:space="preserve">Kemiallinen pesu virhe</w:t>
      </w:r>
    </w:p>
    <w:p>
      <w:r>
        <w:rPr>
          <w:b/>
        </w:rPr>
        <w:t xml:space="preserve">Esimerkki 4.1520</w:t>
      </w:r>
    </w:p>
    <w:p>
      <w:r>
        <w:t xml:space="preserve">Lause 1: Panda oli hyvin realistinen. Lause 2: Se oli myös hyvin pieni. Lause 3: Hän asetti sen sänkynsä yläosaan. Lause 4: Hän ei halunnut menettää sitä, koska se oli hänelle erityinen muisto. Lause 5: Hän piti siitä päivittäin tarkkaa huolta.</w:t>
      </w:r>
    </w:p>
    <w:p>
      <w:r>
        <w:rPr>
          <w:b/>
        </w:rPr>
        <w:t xml:space="preserve">Tulos</w:t>
      </w:r>
    </w:p>
    <w:p>
      <w:r>
        <w:t xml:space="preserve">Panda</w:t>
      </w:r>
    </w:p>
    <w:p>
      <w:r>
        <w:rPr>
          <w:b/>
        </w:rPr>
        <w:t xml:space="preserve">Esimerkki 4.1521</w:t>
      </w:r>
    </w:p>
    <w:p>
      <w:r>
        <w:t xml:space="preserve">Lause 1: Anna aloitti yliopistossa asuen kahden pojan ja kahden tytön kanssa. Lause 2: Eräänä päivänä hän oli suihkussa. Lause 3: Yhtäkkiä yksi hänen uusista miespuolisista kämppiksistään käveli sisään! Lause 4: Mies lähti nopeasti, mutta Anna oli kauhuissaan! Lause 5: Hän vannoi lukitsevansa oven tästä lähtien.</w:t>
      </w:r>
    </w:p>
    <w:p>
      <w:r>
        <w:rPr>
          <w:b/>
        </w:rPr>
        <w:t xml:space="preserve">Tulos</w:t>
      </w:r>
    </w:p>
    <w:p>
      <w:r>
        <w:t xml:space="preserve">Suihku</w:t>
      </w:r>
    </w:p>
    <w:p>
      <w:r>
        <w:rPr>
          <w:b/>
        </w:rPr>
        <w:t xml:space="preserve">Esimerkki 4.1522</w:t>
      </w:r>
    </w:p>
    <w:p>
      <w:r>
        <w:t xml:space="preserve">Lause 1: Miguel työskenteli ahkerasti keittiössä. Lause 2: Hänellä oli erityinen salsaresepti, jota hän ei suostunut jakamaan. Lause 3: Hän tarjoili sitä perheelleen juhlissaan. Lause 4: Kaikki kerjäsivät reseptiä. Lause 5: Miguel oli ylpeä siitä, että he pitivät siitä niin paljon.</w:t>
      </w:r>
    </w:p>
    <w:p>
      <w:r>
        <w:rPr>
          <w:b/>
        </w:rPr>
        <w:t xml:space="preserve">Tulos</w:t>
      </w:r>
    </w:p>
    <w:p>
      <w:r>
        <w:t xml:space="preserve">Salsa</w:t>
      </w:r>
    </w:p>
    <w:p>
      <w:r>
        <w:rPr>
          <w:b/>
        </w:rPr>
        <w:t xml:space="preserve">Esimerkki 4.1523</w:t>
      </w:r>
    </w:p>
    <w:p>
      <w:r>
        <w:t xml:space="preserve">Lause 1: Kävin taannoin katsomassa pelottavan elokuvan. Lause 2: Se kertoi zombeista. Lause 3: Kaikki ympärilläni olivat sitä mieltä, että elokuva oli hyvin pelottava. Lause 4: Minusta elokuva ei ollut kovin pelottava. Lause 5: Se sai minut tuntemaan itseni hyvin rohkeaksi ja pelottomaksi.</w:t>
      </w:r>
    </w:p>
    <w:p>
      <w:r>
        <w:rPr>
          <w:b/>
        </w:rPr>
        <w:t xml:space="preserve">Tulos</w:t>
      </w:r>
    </w:p>
    <w:p>
      <w:r>
        <w:t xml:space="preserve">Kauhuelokuvat</w:t>
      </w:r>
    </w:p>
    <w:p>
      <w:r>
        <w:rPr>
          <w:b/>
        </w:rPr>
        <w:t xml:space="preserve">Esimerkki 4.1524</w:t>
      </w:r>
    </w:p>
    <w:p>
      <w:r>
        <w:t xml:space="preserve">Lause 1: Tom halusi yllättää tyttöystävänsä. Lause 2: Hän osti tytön lempijäätelöä. Lause 3: Valitettavasti hän jäi ruuhkaan. Lause 4: Se suli, kun hän pääsi kotiin. Lause 5: Hänen tyttöystävänsä arvosti silti ajatusta.</w:t>
      </w:r>
    </w:p>
    <w:p>
      <w:r>
        <w:rPr>
          <w:b/>
        </w:rPr>
        <w:t xml:space="preserve">Tulos</w:t>
      </w:r>
    </w:p>
    <w:p>
      <w:r>
        <w:t xml:space="preserve">Sulanut jäätelö</w:t>
      </w:r>
    </w:p>
    <w:p>
      <w:r>
        <w:rPr>
          <w:b/>
        </w:rPr>
        <w:t xml:space="preserve">Esimerkki 4.1525</w:t>
      </w:r>
    </w:p>
    <w:p>
      <w:r>
        <w:t xml:space="preserve">Lause 1: Horace myi jotain eBayssä. Lause 2: Hän kertoi ostajalle, että hän lähettäisi tavaran. Lause 3: Hän vei sen postiin. Lause 4: Hän maksoi postikulut. Lause 5: He lähettivät sen pois.</w:t>
      </w:r>
    </w:p>
    <w:p>
      <w:r>
        <w:rPr>
          <w:b/>
        </w:rPr>
        <w:t xml:space="preserve">Tulos</w:t>
      </w:r>
    </w:p>
    <w:p>
      <w:r>
        <w:t xml:space="preserve">Toimitusaika</w:t>
      </w:r>
    </w:p>
    <w:p>
      <w:r>
        <w:rPr>
          <w:b/>
        </w:rPr>
        <w:t xml:space="preserve">Esimerkki 4.1526</w:t>
      </w:r>
    </w:p>
    <w:p>
      <w:r>
        <w:t xml:space="preserve">Lause 1: Sam oli keski-ikäinen mies. Lause 2: Hän kävi läpi keski-iän kriisiä. Lause 3: Hänen hiuksensa olivat pudonneet jo varhain. Lause 4: Sam pelasi eräänä päivänä koripalloa ystävänsä Georgen kanssa. Lause 5: Sam nousi korille ja hänen peruukkinsa putosi hänen päästään.</w:t>
      </w:r>
    </w:p>
    <w:p>
      <w:r>
        <w:rPr>
          <w:b/>
        </w:rPr>
        <w:t xml:space="preserve">Tulos</w:t>
      </w:r>
    </w:p>
    <w:p>
      <w:r>
        <w:t xml:space="preserve">Sam menettää hiuksensa</w:t>
      </w:r>
    </w:p>
    <w:p>
      <w:r>
        <w:rPr>
          <w:b/>
        </w:rPr>
        <w:t xml:space="preserve">Esimerkki 4.1527</w:t>
      </w:r>
    </w:p>
    <w:p>
      <w:r>
        <w:t xml:space="preserve">Lause 1: Sarah heittelehti ja kääntyi koko yön. Lause 2: Hänen poikaystävänsä herätti hänet. Lause 3: Hän huusi, kun mies herätti hänet. Lause 4: Mies kysyi Sarahilta, mikä häntä vaivaa. Lause 5: Sarah kertoi näkevänsä painajaista.</w:t>
      </w:r>
    </w:p>
    <w:p>
      <w:r>
        <w:rPr>
          <w:b/>
        </w:rPr>
        <w:t xml:space="preserve">Tulos</w:t>
      </w:r>
    </w:p>
    <w:p>
      <w:r>
        <w:t xml:space="preserve">Pelottava uni</w:t>
      </w:r>
    </w:p>
    <w:p>
      <w:r>
        <w:rPr>
          <w:b/>
        </w:rPr>
        <w:t xml:space="preserve">Esimerkki 4.1528</w:t>
      </w:r>
    </w:p>
    <w:p>
      <w:r>
        <w:t xml:space="preserve">Lause 1: Kate heräsi virkeänä. Lause 2: Hän tarkisti kellonajan. Lause 3: Herätyskello oli sammutettu. Lause 4: Hän tajusi, että oli vahingossa irrottanut sen edellisenä iltana. Lause 5: Hän tajusi virheensä ja hyppäsi ylös sängystä.</w:t>
      </w:r>
    </w:p>
    <w:p>
      <w:r>
        <w:rPr>
          <w:b/>
        </w:rPr>
        <w:t xml:space="preserve">Tulos</w:t>
      </w:r>
    </w:p>
    <w:p>
      <w:r>
        <w:t xml:space="preserve">Ei hälytystä</w:t>
      </w:r>
    </w:p>
    <w:p>
      <w:r>
        <w:rPr>
          <w:b/>
        </w:rPr>
        <w:t xml:space="preserve">Esimerkki 4.1529</w:t>
      </w:r>
    </w:p>
    <w:p>
      <w:r>
        <w:t xml:space="preserve">Lause 1: Eräänä päivänä menin ostoskeskukseen ostamaan uusia kenkiä. Lause 2: Menin Footlockeriin ja se oli tyhjä. Lause 3: Mutta muutamassa minuutissa kauppaan käveli suuri 20 hengen ryhmä. Lause 4: Joukon keskellä oli hyvin kookas mies. Lause 5: Kun mies lähestyi minua, huomasin, että se oli Shaquille O'neal!</w:t>
      </w:r>
    </w:p>
    <w:p>
      <w:r>
        <w:rPr>
          <w:b/>
        </w:rPr>
        <w:t xml:space="preserve">Tulos</w:t>
      </w:r>
    </w:p>
    <w:p>
      <w:r>
        <w:t xml:space="preserve">Shaquille O'Neal ostoskeskuksessa</w:t>
      </w:r>
    </w:p>
    <w:p>
      <w:r>
        <w:rPr>
          <w:b/>
        </w:rPr>
        <w:t xml:space="preserve">Esimerkki 4.1530</w:t>
      </w:r>
    </w:p>
    <w:p>
      <w:r>
        <w:t xml:space="preserve">Lause 1: Fani juoksi kentälle maanantai-iltana 49ersin ottelussa. Lause 2: Hän keskeytti pelin kulun noin minuutin kestäneellä tempauksella. Lause 3: Pelaajat pysähtyivät ja katselivat, kun turvamiehet lopulta taklasivat hänet. Lause 4: Myöhemmin häneen laitettiin käsiraudat ja hänet pidätettiin, mutta häntä ei pidätetty. Tuomio 5: Hän oli alaikäinen, vasta 17-vuotias.</w:t>
      </w:r>
    </w:p>
    <w:p>
      <w:r>
        <w:rPr>
          <w:b/>
        </w:rPr>
        <w:t xml:space="preserve">Tulos</w:t>
      </w:r>
    </w:p>
    <w:p>
      <w:r>
        <w:t xml:space="preserve">Hän oli alaikäinen</w:t>
      </w:r>
    </w:p>
    <w:p>
      <w:r>
        <w:rPr>
          <w:b/>
        </w:rPr>
        <w:t xml:space="preserve">Esimerkki 4.1531</w:t>
      </w:r>
    </w:p>
    <w:p>
      <w:r>
        <w:t xml:space="preserve">Lause 1: Josh kiipeili puuhun. Lause 2: Kun hän yritti päästä alas, hän putosi. Lause 3: Hänen putoamisensa oli kuitenkin kova. Lause 4: Hän kuuli kovan napsahduksen. Lause 5: Hän oli murtanut kätensä.</w:t>
      </w:r>
    </w:p>
    <w:p>
      <w:r>
        <w:rPr>
          <w:b/>
        </w:rPr>
        <w:t xml:space="preserve">Tulos</w:t>
      </w:r>
    </w:p>
    <w:p>
      <w:r>
        <w:t xml:space="preserve">Murtunut käsi</w:t>
      </w:r>
    </w:p>
    <w:p>
      <w:r>
        <w:rPr>
          <w:b/>
        </w:rPr>
        <w:t xml:space="preserve">Esimerkki 4.1532</w:t>
      </w:r>
    </w:p>
    <w:p>
      <w:r>
        <w:t xml:space="preserve">Lause 1: Martha piti kaikenlaisista eläimistä. Lause 2: Eräänä päivänä hän näki pesukarhun istuvan kuistillaan. Lause 3: Hän antoi sille keksin syötäväksi. Lause 4: Pian pesukarhu kävi joka päivä syömässä keksejä. Lause 5: Martha oli iloinen saadessaan uuden eläinystävän.</w:t>
      </w:r>
    </w:p>
    <w:p>
      <w:r>
        <w:rPr>
          <w:b/>
        </w:rPr>
        <w:t xml:space="preserve">Tulos</w:t>
      </w:r>
    </w:p>
    <w:p>
      <w:r>
        <w:t xml:space="preserve">Pesukarhu ystävä</w:t>
      </w:r>
    </w:p>
    <w:p>
      <w:r>
        <w:rPr>
          <w:b/>
        </w:rPr>
        <w:t xml:space="preserve">Esimerkki 4.1533</w:t>
      </w:r>
    </w:p>
    <w:p>
      <w:r>
        <w:t xml:space="preserve">Lause 1: Jean meni levykauppaan. Lause 2: Hän osti useita levyjä. Lause 3: Hän toi levyt kotiinsa. Lause 4: Levyt eivät toimineet soittimessa. Lause 5: Levysoitin oli rikki.</w:t>
      </w:r>
    </w:p>
    <w:p>
      <w:r>
        <w:rPr>
          <w:b/>
        </w:rPr>
        <w:t xml:space="preserve">Tulos</w:t>
      </w:r>
    </w:p>
    <w:p>
      <w:r>
        <w:t xml:space="preserve">Levysoitin</w:t>
      </w:r>
    </w:p>
    <w:p>
      <w:r>
        <w:rPr>
          <w:b/>
        </w:rPr>
        <w:t xml:space="preserve">Esimerkki 4.1534</w:t>
      </w:r>
    </w:p>
    <w:p>
      <w:r>
        <w:t xml:space="preserve">Lause 1: Nukke syttyi tuleen. Lause 2: Tytön mielestä se oli hauskaa. Lause 3: Hän katseli, kun nukke paloi. Lause 4: Se sytytti talon tuleen. Lause 5: Koko talo paloi.</w:t>
      </w:r>
    </w:p>
    <w:p>
      <w:r>
        <w:rPr>
          <w:b/>
        </w:rPr>
        <w:t xml:space="preserve">Tulos</w:t>
      </w:r>
    </w:p>
    <w:p>
      <w:r>
        <w:t xml:space="preserve">Palo</w:t>
      </w:r>
    </w:p>
    <w:p>
      <w:r>
        <w:rPr>
          <w:b/>
        </w:rPr>
        <w:t xml:space="preserve">Esimerkki 4.1535</w:t>
      </w:r>
    </w:p>
    <w:p>
      <w:r>
        <w:t xml:space="preserve">Lause 1: Jim pelkäsi käyttää deodoranttia. Lause 2: Hän uskoi, että niissä oli liikaa haitallisia kemikaaleja. Lause 3: Niinpä kaikki vitsailivat siitä, kuinka hikinen hän aina oli. Lause 4: Jim päätti lopulta käyttää deodoranttia. Lause 5: Mutta kaikki kaipasivat Jimin pilkkaamista.</w:t>
      </w:r>
    </w:p>
    <w:p>
      <w:r>
        <w:rPr>
          <w:b/>
        </w:rPr>
        <w:t xml:space="preserve">Tulos</w:t>
      </w:r>
    </w:p>
    <w:p>
      <w:r>
        <w:t xml:space="preserve">Hikinen</w:t>
      </w:r>
    </w:p>
    <w:p>
      <w:r>
        <w:rPr>
          <w:b/>
        </w:rPr>
        <w:t xml:space="preserve">Esimerkki 4.1536</w:t>
      </w:r>
    </w:p>
    <w:p>
      <w:r>
        <w:t xml:space="preserve">Lause 1: Nancy tunsi itsensä hyvin sairaaksi. Lause 2: Se paheni yön aikana, joten hän meni sairaalaan. Lause 3: Siellä hän järkyttyneenä sai tietää olevansa raskaana. Lause 4: Hän oli myös hyvin pitkällä ja melkein synnyttämässä. Lause 5: Nancy synnytti pyörremyrskyssä ja yritti sopeutua uuteen elämäänsä.</w:t>
      </w:r>
    </w:p>
    <w:p>
      <w:r>
        <w:rPr>
          <w:b/>
        </w:rPr>
        <w:t xml:space="preserve">Tulos</w:t>
      </w:r>
    </w:p>
    <w:p>
      <w:r>
        <w:t xml:space="preserve">Yllätysraskaus</w:t>
      </w:r>
    </w:p>
    <w:p>
      <w:r>
        <w:rPr>
          <w:b/>
        </w:rPr>
        <w:t xml:space="preserve">Esimerkki 4.1537</w:t>
      </w:r>
    </w:p>
    <w:p>
      <w:r>
        <w:t xml:space="preserve">Lause 1: Kelloni hajosi, kun kaaduin. Lause 2: Olin hyvin järkyttynyt siitä. Lause 3: Äitini tuli töistä kotiin. Lause 4: Hän yllätti minut uudella kellolla. Lause 5: Laitoin sen ranteeseeni.</w:t>
      </w:r>
    </w:p>
    <w:p>
      <w:r>
        <w:rPr>
          <w:b/>
        </w:rPr>
        <w:t xml:space="preserve">Tulos</w:t>
      </w:r>
    </w:p>
    <w:p>
      <w:r>
        <w:t xml:space="preserve">Uusi kello</w:t>
      </w:r>
    </w:p>
    <w:p>
      <w:r>
        <w:rPr>
          <w:b/>
        </w:rPr>
        <w:t xml:space="preserve">Esimerkki 4.1538</w:t>
      </w:r>
    </w:p>
    <w:p>
      <w:r>
        <w:t xml:space="preserve">Lause 1: Dan oli aloittamassa matkaa Floridasta Atlantaan. Lause 2: Dan oli jo suunnitellut reittinsä ja oli valmis lähtemään. Lause 3: Noin neljän tunnin ajon jälkeen Dan päätti pitää tauon. Lause 4: Dan ei kuitenkaan nähnyt taukopaikan merkkejä. Lause 5: Dan päätti sen sijaan pysähtyä huoltoasemalle ja ottaa torkut.</w:t>
      </w:r>
    </w:p>
    <w:p>
      <w:r>
        <w:rPr>
          <w:b/>
        </w:rPr>
        <w:t xml:space="preserve">Tulos</w:t>
      </w:r>
    </w:p>
    <w:p>
      <w:r>
        <w:t xml:space="preserve">Taukopaikka</w:t>
      </w:r>
    </w:p>
    <w:p>
      <w:r>
        <w:rPr>
          <w:b/>
        </w:rPr>
        <w:t xml:space="preserve">Esimerkki 4.1539</w:t>
      </w:r>
    </w:p>
    <w:p>
      <w:r>
        <w:t xml:space="preserve">Lause 1: Grace rakasti puistossa käymistä. Lause 2: Liukumäki oli hänen lempiaiheensa. Lause 3: Hän meni sillä seitsemän kertaa peräkkäin. Lause 4: Hänen jalkansa olivat niin väsyneet, ettei hän enää jaksanut kiivetä tikkaita! Lause 5: Grace pyysi äitiään kantamaan hänet kotiin.</w:t>
      </w:r>
    </w:p>
    <w:p>
      <w:r>
        <w:rPr>
          <w:b/>
        </w:rPr>
        <w:t xml:space="preserve">Tulos</w:t>
      </w:r>
    </w:p>
    <w:p>
      <w:r>
        <w:t xml:space="preserve">Dia</w:t>
      </w:r>
    </w:p>
    <w:p>
      <w:r>
        <w:rPr>
          <w:b/>
        </w:rPr>
        <w:t xml:space="preserve">Esimerkki 4.1540</w:t>
      </w:r>
    </w:p>
    <w:p>
      <w:r>
        <w:t xml:space="preserve">Lause 1: Skip oli yksinäinen nuori mies. Lause 2: Hän ei ollut lainkaan pahan näköinen. Lause 3: Hän ei vain osannut puhua naisille. Lause 4: Eräänä päivänä hän sai rohkeutta pyytää naista treffeille. Lause 5: Nainen suostui treffeille Skipin kanssa.</w:t>
      </w:r>
    </w:p>
    <w:p>
      <w:r>
        <w:rPr>
          <w:b/>
        </w:rPr>
        <w:t xml:space="preserve">Tulos</w:t>
      </w:r>
    </w:p>
    <w:p>
      <w:r>
        <w:t xml:space="preserve">Skip saa treffit</w:t>
      </w:r>
    </w:p>
    <w:p>
      <w:r>
        <w:rPr>
          <w:b/>
        </w:rPr>
        <w:t xml:space="preserve">Esimerkki 4.1541</w:t>
      </w:r>
    </w:p>
    <w:p>
      <w:r>
        <w:t xml:space="preserve">Lause 1: Amber ja Henry menivät eläintarhaan. Lause 2: He näkivät sikoja, seeproja ja leijonia. Lause 3: Amber halusi ottaa yhden possun kotiin lemmikiksi. Lause 4: Sitten hän näki sian pyörivän mudassa. Lause 5: Hän muutti mielensä uuden lemmikin hankkimisesta.</w:t>
      </w:r>
    </w:p>
    <w:p>
      <w:r>
        <w:rPr>
          <w:b/>
        </w:rPr>
        <w:t xml:space="preserve">Tulos</w:t>
      </w:r>
    </w:p>
    <w:p>
      <w:r>
        <w:t xml:space="preserve">Matka eläintarhaan</w:t>
      </w:r>
    </w:p>
    <w:p>
      <w:r>
        <w:rPr>
          <w:b/>
        </w:rPr>
        <w:t xml:space="preserve">Esimerkki 4.1542</w:t>
      </w:r>
    </w:p>
    <w:p>
      <w:r>
        <w:t xml:space="preserve">Lause 1: Callie oli ystäviensä kanssa illallisella. Lause 2: Hänen tarjoilijansa ei ollut ehtinyt ottaa heidän tilauksiaan vastaan. Lause 3: Callie ja hänen ystävänsä joutuivat antamaan tilauksensa toiselle tarjoilijalle. Lause 4: Hän näki heidän tarjoilijansa nojaavan baaritiskiin ja soittavan puhelimellaan. Lause 5: Callie ei jättänyt tarjoilijalle tippiä.</w:t>
      </w:r>
    </w:p>
    <w:p>
      <w:r>
        <w:rPr>
          <w:b/>
        </w:rPr>
        <w:t xml:space="preserve">Tulos</w:t>
      </w:r>
    </w:p>
    <w:p>
      <w:r>
        <w:t xml:space="preserve">Ei vinkkiä</w:t>
      </w:r>
    </w:p>
    <w:p>
      <w:r>
        <w:rPr>
          <w:b/>
        </w:rPr>
        <w:t xml:space="preserve">Esimerkki 4.1543</w:t>
      </w:r>
    </w:p>
    <w:p>
      <w:r>
        <w:t xml:space="preserve">Lause 1: Olin lähtenyt sinä aamuna kiireellä bussille. Lause 2: Kotimatkalla eräs nainen moitti minua siitä, että olin unohtanut lapseni hatun. Lause 3: Hän kertoi minulle, että vauvan pään oli vaarallista olla suojaamatta. Lause 4: Kiitin häntä hänen lääketieteellisestä mielipiteestään. Lause 5: Sanoin hänelle, että ottaisin asian vakavammin, jos hän ei polttaisi.</w:t>
      </w:r>
    </w:p>
    <w:p>
      <w:r>
        <w:rPr>
          <w:b/>
        </w:rPr>
        <w:t xml:space="preserve">Tulos</w:t>
      </w:r>
    </w:p>
    <w:p>
      <w:r>
        <w:t xml:space="preserve">Utelias nainen</w:t>
      </w:r>
    </w:p>
    <w:p>
      <w:r>
        <w:rPr>
          <w:b/>
        </w:rPr>
        <w:t xml:space="preserve">Esimerkki 4.1544</w:t>
      </w:r>
    </w:p>
    <w:p>
      <w:r>
        <w:t xml:space="preserve">Lause 1: Tänään oli Teddyn ensimmäinen työpäivä. Lause 2: Hänkin matkusti ensimmäistä kertaa metrolla. Lause 3: Hän oli juuri hiljattain muuttanut New Yorkiin. Lause 4: Hän oli matkalla uuteen suureen työpaikkaansa. Lause 5: Hän ajatteli paljon matkustaessaan metrossa valmistautuessaan.</w:t>
      </w:r>
    </w:p>
    <w:p>
      <w:r>
        <w:rPr>
          <w:b/>
        </w:rPr>
        <w:t xml:space="preserve">Tulos</w:t>
      </w:r>
    </w:p>
    <w:p>
      <w:r>
        <w:t xml:space="preserve">Työmatkat</w:t>
      </w:r>
    </w:p>
    <w:p>
      <w:r>
        <w:rPr>
          <w:b/>
        </w:rPr>
        <w:t xml:space="preserve">Esimerkki 4.1545</w:t>
      </w:r>
    </w:p>
    <w:p>
      <w:r>
        <w:t xml:space="preserve">Lause 1: Kymmenennellä luokalla kävin espanjan kurssin. Lause 2: Kun saavuin tunnille, olin hyvin hämmentynyt. Lause 3: En ollut kaltaisilleni aloittelijoille tarkoitetulla espanjan tunnilla. Lause 4: Olin espanjaa puhuville tarkoitetulla espanjan tunnilla. Lause 5: Jouduin seuraavana vuonna opiskelemaan espanjaa uudelleen epäonnistuttuani.</w:t>
      </w:r>
    </w:p>
    <w:p>
      <w:r>
        <w:rPr>
          <w:b/>
        </w:rPr>
        <w:t xml:space="preserve">Tulos</w:t>
      </w:r>
    </w:p>
    <w:p>
      <w:r>
        <w:t xml:space="preserve">Espanjan luokka</w:t>
      </w:r>
    </w:p>
    <w:p>
      <w:r>
        <w:rPr>
          <w:b/>
        </w:rPr>
        <w:t xml:space="preserve">Esimerkki 4.1546</w:t>
      </w:r>
    </w:p>
    <w:p>
      <w:r>
        <w:t xml:space="preserve">Lause 1: Martin rakasti Shellyä koko sydämestään. Lause 2: He olivat olleet yhdessä vuoden. Lause 3: Vuosipäivänään mies vei Shellyn illalliselle. Lause 4: Jälkiruoan jälkeen hän kosi Shelliä kauniilla sormuksella. Lause 5: Nainen sanoi onnellisena kyllä.</w:t>
      </w:r>
    </w:p>
    <w:p>
      <w:r>
        <w:rPr>
          <w:b/>
        </w:rPr>
        <w:t xml:space="preserve">Tulos</w:t>
      </w:r>
    </w:p>
    <w:p>
      <w:r>
        <w:t xml:space="preserve">Ehdotus</w:t>
      </w:r>
    </w:p>
    <w:p>
      <w:r>
        <w:rPr>
          <w:b/>
        </w:rPr>
        <w:t xml:space="preserve">Esimerkki 4.1547</w:t>
      </w:r>
    </w:p>
    <w:p>
      <w:r>
        <w:t xml:space="preserve">Lause 1: Tim halusi epätoivoisesti olla hyvä tenniksessä. Lause 2: Hän palkkasi valmentajan, joka auttoi häntä parantamaan peliään. Lause 3: Mutta valmentaja oli niin viehättävä, ettei Tim voinut keskittyä hänen seurassaan. Lause 4: Tim syytti häntä ja sanoi, että hän oli huono valmentaja. Lause 5: Timistä ei koskaan tullut hyvää tennistä.</w:t>
      </w:r>
    </w:p>
    <w:p>
      <w:r>
        <w:rPr>
          <w:b/>
        </w:rPr>
        <w:t xml:space="preserve">Tulos</w:t>
      </w:r>
    </w:p>
    <w:p>
      <w:r>
        <w:t xml:space="preserve">Tennistunnit</w:t>
      </w:r>
    </w:p>
    <w:p>
      <w:r>
        <w:rPr>
          <w:b/>
        </w:rPr>
        <w:t xml:space="preserve">Esimerkki 4.1548</w:t>
      </w:r>
    </w:p>
    <w:p>
      <w:r>
        <w:t xml:space="preserve">Lause 1: Naapurit pyysivät Suzya vahtimaan lapsia. Lause 2: Niinpä hän suostui tekemään sen. Lause 3: Mutta kun hän tuli käymään, lapset olivat villejä. Lause 4: Suzy ei kestänyt sitä. Lause 5: Kun hän oli lopettanut, hän tajusi, ettei halunnut saada lapsia.</w:t>
      </w:r>
    </w:p>
    <w:p>
      <w:r>
        <w:rPr>
          <w:b/>
        </w:rPr>
        <w:t xml:space="preserve">Tulos</w:t>
      </w:r>
    </w:p>
    <w:p>
      <w:r>
        <w:t xml:space="preserve">Lastenhoito fiasko</w:t>
      </w:r>
    </w:p>
    <w:p>
      <w:r>
        <w:rPr>
          <w:b/>
        </w:rPr>
        <w:t xml:space="preserve">Esimerkki 4.1549</w:t>
      </w:r>
    </w:p>
    <w:p>
      <w:r>
        <w:t xml:space="preserve">Lause 1: Kim piti klassisista vaatteista ja koruista. Lause 2: Hän käytti mielellään helmiä kaiken kanssa. Lause 3: Hän tunsi itsensä kiillotetuksi ja hyvin pukeutuneeksi, kun hänellä oli helmiä. Lause 4: Hän löysi antiikkihelmiä säästöliikkeestä. Lause 5: Ne olivat hänen uudet suosikkinsa!</w:t>
      </w:r>
    </w:p>
    <w:p>
      <w:r>
        <w:rPr>
          <w:b/>
        </w:rPr>
        <w:t xml:space="preserve">Tulos</w:t>
      </w:r>
    </w:p>
    <w:p>
      <w:r>
        <w:t xml:space="preserve">Helmet</w:t>
      </w:r>
    </w:p>
    <w:p>
      <w:r>
        <w:rPr>
          <w:b/>
        </w:rPr>
        <w:t xml:space="preserve">Esimerkki 4.1550</w:t>
      </w:r>
    </w:p>
    <w:p>
      <w:r>
        <w:t xml:space="preserve">Lause 1: Hannah asui köyhässä kaupunginosassa. Lause 2: Hänen koiransa pääsi eräänä aamuna ulos. Lause 3: Hän meni kuistille ja huusi Snickersin perään. Lause 4: Naapuri kuuli sen ja suuttui. Lause 5: Hän syytti häntä siitä, että hän oli antanut koiralleen rasistisen nimen.</w:t>
      </w:r>
    </w:p>
    <w:p>
      <w:r>
        <w:rPr>
          <w:b/>
        </w:rPr>
        <w:t xml:space="preserve">Tulos</w:t>
      </w:r>
    </w:p>
    <w:p>
      <w:r>
        <w:t xml:space="preserve">Snickers 2</w:t>
      </w:r>
    </w:p>
    <w:p>
      <w:r>
        <w:rPr>
          <w:b/>
        </w:rPr>
        <w:t xml:space="preserve">Esimerkki 4.1551</w:t>
      </w:r>
    </w:p>
    <w:p>
      <w:r>
        <w:t xml:space="preserve">Lause 1: Naapurini otti Uberin asioille. Lause 2: Hän vei kaksivuotiaan lääkäriin. Lause 3: Hänen nelivuotiaansa näki hänen nousevan Uber-autoon. Lause 4: Hän alkoi itkeä. Lause 5: Hänen isänsä lohdutti häntä.</w:t>
      </w:r>
    </w:p>
    <w:p>
      <w:r>
        <w:rPr>
          <w:b/>
        </w:rPr>
        <w:t xml:space="preserve">Tulos</w:t>
      </w:r>
    </w:p>
    <w:p>
      <w:r>
        <w:t xml:space="preserve">Kadonnut äiti</w:t>
      </w:r>
    </w:p>
    <w:p>
      <w:r>
        <w:rPr>
          <w:b/>
        </w:rPr>
        <w:t xml:space="preserve">Esimerkki 4.1552</w:t>
      </w:r>
    </w:p>
    <w:p>
      <w:r>
        <w:t xml:space="preserve">Lause 1: Claude oli kiusaaja. Lause 2: Hän ei koskaan saanut helposti ystäviä. Lause 3: Eräänä päivänä koulussa hän joutui tappeluun vanhemman oppilaan kanssa. Lause 4: Claude sai pahasti turpiinsa. Lause 5: Claude lakkasi olemasta niin ilkeä ihmisiä kohtaan toipumisensa jälkeen.</w:t>
      </w:r>
    </w:p>
    <w:p>
      <w:r>
        <w:rPr>
          <w:b/>
        </w:rPr>
        <w:t xml:space="preserve">Tulos</w:t>
      </w:r>
    </w:p>
    <w:p>
      <w:r>
        <w:t xml:space="preserve">Kiusaaja</w:t>
      </w:r>
    </w:p>
    <w:p>
      <w:r>
        <w:rPr>
          <w:b/>
        </w:rPr>
        <w:t xml:space="preserve">Esimerkki 4.1553</w:t>
      </w:r>
    </w:p>
    <w:p>
      <w:r>
        <w:t xml:space="preserve">Lause 1: Ryan teki kovasti töitä painohuoneessa pelatakseen jalkapalloa. Lause 2: Hän opetteli pelikirjan ja osallistui kaikkiin joukkueen kokouksiin. Lause 3: Kun hän parani, hän alkoi saada stipendejä. Lause 4: Hänelle tarjottiin stipendiä hänen suosikkikoulustaan. Lause 5: Hän lopettaa värväyksensä ja sitoutuu kouluun.</w:t>
      </w:r>
    </w:p>
    <w:p>
      <w:r>
        <w:rPr>
          <w:b/>
        </w:rPr>
        <w:t xml:space="preserve">Tulos</w:t>
      </w:r>
    </w:p>
    <w:p>
      <w:r>
        <w:t xml:space="preserve">Ryanin stipendi</w:t>
      </w:r>
    </w:p>
    <w:p>
      <w:r>
        <w:rPr>
          <w:b/>
        </w:rPr>
        <w:t xml:space="preserve">Esimerkki 4.1554</w:t>
      </w:r>
    </w:p>
    <w:p>
      <w:r>
        <w:t xml:space="preserve">Lause 1: Nainen menetti kissansa. Lause 2: Hän oli hyvin järkyttynyt siitä, ettei hänellä enää ollut kissaa. Lause 3: Nainen pyysi naapureita vahtimaan kissaa. Lause 4: Eräs mies näki seuraavana päivänä kissan, joka näytti aivan kadonneen kissan näköiseltä. Lause 5: Valitettavasti kissa oli uros ja kadonnut kissa oli naaras.</w:t>
      </w:r>
    </w:p>
    <w:p>
      <w:r>
        <w:rPr>
          <w:b/>
        </w:rPr>
        <w:t xml:space="preserve">Tulos</w:t>
      </w:r>
    </w:p>
    <w:p>
      <w:r>
        <w:t xml:space="preserve">Väärä kissa</w:t>
      </w:r>
    </w:p>
    <w:p>
      <w:r>
        <w:rPr>
          <w:b/>
        </w:rPr>
        <w:t xml:space="preserve">Esimerkki 4.1555</w:t>
      </w:r>
    </w:p>
    <w:p>
      <w:r>
        <w:t xml:space="preserve">Lause 1: Sue osti uuden pullon vaaleanpunaista kynsilakkaa. Lause 2: Kun Sue maalasi kynsiään, hänen kissansa juoksi läpi. Lause 3: Kissa kaatoi pullon, ja lakka valui kaikkialle. Lause 4: Sue yritti siivota sen pois. Lause 5: Hän ei kuitenkaan saanut tahraa puhtaaksi.</w:t>
      </w:r>
    </w:p>
    <w:p>
      <w:r>
        <w:rPr>
          <w:b/>
        </w:rPr>
        <w:t xml:space="preserve">Tulos</w:t>
      </w:r>
    </w:p>
    <w:p>
      <w:r>
        <w:t xml:space="preserve">Kynsilakka</w:t>
      </w:r>
    </w:p>
    <w:p>
      <w:r>
        <w:rPr>
          <w:b/>
        </w:rPr>
        <w:t xml:space="preserve">Esimerkki 4.1556</w:t>
      </w:r>
    </w:p>
    <w:p>
      <w:r>
        <w:t xml:space="preserve">Lause 1: Manuel sai syntymäpäivälahjaksi koiran. Lause 2: Hän ei ollut kovin varovainen sen kanssa, ja se karkasi. Lause 3: Hänen vanhempansa levittivät julisteet naapurustoon. Lause 4: Manuel odotti malttamattomana hyviä uutisia. Lause 5: Päivää myöhemmin joku soitti ja kertoi löytäneensä koiran.</w:t>
      </w:r>
    </w:p>
    <w:p>
      <w:r>
        <w:rPr>
          <w:b/>
        </w:rPr>
        <w:t xml:space="preserve">Tulos</w:t>
      </w:r>
    </w:p>
    <w:p>
      <w:r>
        <w:t xml:space="preserve">Kadonnut koira</w:t>
      </w:r>
    </w:p>
    <w:p>
      <w:r>
        <w:rPr>
          <w:b/>
        </w:rPr>
        <w:t xml:space="preserve">Esimerkki 4.1557</w:t>
      </w:r>
    </w:p>
    <w:p>
      <w:r>
        <w:t xml:space="preserve">Lause 1: Tom halusi todella videopelin syntymäpäivälahjaksi. Lause 2: Hän kertoi vanhemmilleen tarkalleen, minkä pelin hän halusi. Lause 3: Valitettavasti he eivät koskaan kiinnittäneet asiaan huomiota. Lause 4: He hankkivat Tomille aivan toisenlaisen pelin. Lause 5: Tom suuttui eikä koskaan pelannut sitä.</w:t>
      </w:r>
    </w:p>
    <w:p>
      <w:r>
        <w:rPr>
          <w:b/>
        </w:rPr>
        <w:t xml:space="preserve">Tulos</w:t>
      </w:r>
    </w:p>
    <w:p>
      <w:r>
        <w:t xml:space="preserve">Syntymäpäivälahja</w:t>
      </w:r>
    </w:p>
    <w:p>
      <w:r>
        <w:rPr>
          <w:b/>
        </w:rPr>
        <w:t xml:space="preserve">Esimerkki 4.1558</w:t>
      </w:r>
    </w:p>
    <w:p>
      <w:r>
        <w:t xml:space="preserve">Lause 1: Garcia pelkäsi variksia paljon. Lause 2: Ne olivat mustia, ja hän vihasi sitä väriä. Lause 3: Eräänä päivänä hän meni ulos. Lause 4: Yhtäkkiä hän näki variksen. Lause 5: Sen jälkeen hän ei enää pelännyt sitä.</w:t>
      </w:r>
    </w:p>
    <w:p>
      <w:r>
        <w:rPr>
          <w:b/>
        </w:rPr>
        <w:t xml:space="preserve">Tulos</w:t>
      </w:r>
    </w:p>
    <w:p>
      <w:r>
        <w:t xml:space="preserve">Varis</w:t>
      </w:r>
    </w:p>
    <w:p>
      <w:r>
        <w:rPr>
          <w:b/>
        </w:rPr>
        <w:t xml:space="preserve">Esimerkki 4.1559</w:t>
      </w:r>
    </w:p>
    <w:p>
      <w:r>
        <w:t xml:space="preserve">Lause 1: Näin lehtikaalia ensimmäisen kerran armeijassa. Lause 2: Ensin ajattelin, että ne näyttivät ällöttäviltä. Lause 3: En halunnut syödä niitä ollenkaan. Lause 4: Armeijakaverini vakuuttivat minut maistamaan niitä. Lause 5: Ne maistuivat yhtä pahalta kuin miltä ne näyttivätkin.</w:t>
      </w:r>
    </w:p>
    <w:p>
      <w:r>
        <w:rPr>
          <w:b/>
        </w:rPr>
        <w:t xml:space="preserve">Tulos</w:t>
      </w:r>
    </w:p>
    <w:p>
      <w:r>
        <w:t xml:space="preserve">Kaalin vihreät</w:t>
      </w:r>
    </w:p>
    <w:p>
      <w:r>
        <w:rPr>
          <w:b/>
        </w:rPr>
        <w:t xml:space="preserve">Esimerkki 4.1560</w:t>
      </w:r>
    </w:p>
    <w:p>
      <w:r>
        <w:t xml:space="preserve">Lause 1: Allie oli allerginen mehiläisille. Lause 2: Yhtäkkiä eräänä päivänä häntä pisti. Lause 3: Allie oli peloissaan. Lause 4: Hänen oli mentävä sairaalaan. Lause 5: Hänen koko kehonsa oli turvoksissa.</w:t>
      </w:r>
    </w:p>
    <w:p>
      <w:r>
        <w:rPr>
          <w:b/>
        </w:rPr>
        <w:t xml:space="preserve">Tulos</w:t>
      </w:r>
    </w:p>
    <w:p>
      <w:r>
        <w:t xml:space="preserve">Allerginen mehiläisille</w:t>
      </w:r>
    </w:p>
    <w:p>
      <w:r>
        <w:rPr>
          <w:b/>
        </w:rPr>
        <w:t xml:space="preserve">Esimerkki 4.1561</w:t>
      </w:r>
    </w:p>
    <w:p>
      <w:r>
        <w:t xml:space="preserve">Lause 1: Macy odotti innokkaasti, että hänen lomansa palkka tulisi. Lause 2: Macy oli innoissaan kolmen osavaltion automatkasta, joka kattoi CA:n, WA:n ja OR:n osavaltiot. Lause 3: Kun shekki tuli, hän pakkasi laukkunsa ja tapasi ystävänsä. Lause 4: He ajoivat osavaltioiden halki ja näkivät monia nähtävyyksiä, mikä lisäsi iloa. Lause 5: Matkan päätteeksi he kaikki tunsivat olonsa täytetyksi ja valmiiksi töihin.</w:t>
      </w:r>
    </w:p>
    <w:p>
      <w:r>
        <w:rPr>
          <w:b/>
        </w:rPr>
        <w:t xml:space="preserve">Tulos</w:t>
      </w:r>
    </w:p>
    <w:p>
      <w:r>
        <w:t xml:space="preserve">Macy's road trip.</w:t>
      </w:r>
    </w:p>
    <w:p>
      <w:r>
        <w:rPr>
          <w:b/>
        </w:rPr>
        <w:t xml:space="preserve">Esimerkki 4.1562</w:t>
      </w:r>
    </w:p>
    <w:p>
      <w:r>
        <w:t xml:space="preserve">Lause 1: Greg sai uuden auton ja oli innokas kokeilemaan sitä. Lause 2: Hän lähti moottoritielle siinä toivossa, että pääsisi ajamaan kovaa. Lause 3: Mutta kun hän saapui perille, tapahtui onnettomuus. Lause 4: Koko valtatie oli jumissa. Lause 5: Greg ei ollut tyytyväinen, ja hän suunnitteli uutta seikkailua odottaessaan.</w:t>
      </w:r>
    </w:p>
    <w:p>
      <w:r>
        <w:rPr>
          <w:b/>
        </w:rPr>
        <w:t xml:space="preserve">Tulos</w:t>
      </w:r>
    </w:p>
    <w:p>
      <w:r>
        <w:t xml:space="preserve">Uusi auto</w:t>
      </w:r>
    </w:p>
    <w:p>
      <w:r>
        <w:rPr>
          <w:b/>
        </w:rPr>
        <w:t xml:space="preserve">Esimerkki 4.1563</w:t>
      </w:r>
    </w:p>
    <w:p>
      <w:r>
        <w:t xml:space="preserve">Lause 1: Leo halusi lähteä maastoon. Lause 2: Niinpä hänen seuraava autonsa oli maastoauto. Lause 3: Hänellä oli hauskaa maastossa. Lause 4: Mutta hänellä ei ollut varaa ylläpitää ajoneuvoaan. Lause 5: Niinpä Leo kävi maastossa vain muutaman kerran kuukaudessa.</w:t>
      </w:r>
    </w:p>
    <w:p>
      <w:r>
        <w:rPr>
          <w:b/>
        </w:rPr>
        <w:t xml:space="preserve">Tulos</w:t>
      </w:r>
    </w:p>
    <w:p>
      <w:r>
        <w:t xml:space="preserve">Off Roading</w:t>
      </w:r>
    </w:p>
    <w:p>
      <w:r>
        <w:rPr>
          <w:b/>
        </w:rPr>
        <w:t xml:space="preserve">Esimerkki 4.1564</w:t>
      </w:r>
    </w:p>
    <w:p>
      <w:r>
        <w:t xml:space="preserve">Lause 1: Janet meni sokkotreffeille yhteen suosikkiravintolaansa. Lause 2: Mies, jonka hän tapasi, esitteli itsensä Mikeksi. Lause 3: Mike tervehti normaalilla äänellään ja kuiskasi sitten saman uudelleen. Lause 4: Janet tunsi olonsa epämukavaksi, pitäisikö hänen puhua normaalilla äänellä vai kuiskata. Lause 5: Janet tunsi olonsa niin epämukavaksi, että hän teeskenteli päänsärkyä ja lähti kotiin.</w:t>
      </w:r>
    </w:p>
    <w:p>
      <w:r>
        <w:rPr>
          <w:b/>
        </w:rPr>
        <w:t xml:space="preserve">Tulos</w:t>
      </w:r>
    </w:p>
    <w:p>
      <w:r>
        <w:t xml:space="preserve">Whisper Man</w:t>
      </w:r>
    </w:p>
    <w:p>
      <w:r>
        <w:rPr>
          <w:b/>
        </w:rPr>
        <w:t xml:space="preserve">Esimerkki 4.1565</w:t>
      </w:r>
    </w:p>
    <w:p>
      <w:r>
        <w:t xml:space="preserve">Lause 1: Gabriel oli ostanut karkkia myöhemmin pidettäviä juhlia varten. Lause 2: Hän laittoi ne laukkuunsa ja lähti pyöräilemään kotiin. Lause 3: Yhtäkkiä hänen pyöränsä kaatui ja putosi maahan. Lause 4: Hän oli pudonnut laukkunsa päälle, joten hänen oli kiireesti tarkistettava karkit. Lause 5: Valitettavasti kaikki oli murskattu palasiksi.</w:t>
      </w:r>
    </w:p>
    <w:p>
      <w:r>
        <w:rPr>
          <w:b/>
        </w:rPr>
        <w:t xml:space="preserve">Tulos</w:t>
      </w:r>
    </w:p>
    <w:p>
      <w:r>
        <w:t xml:space="preserve">Murskattua karkkia</w:t>
      </w:r>
    </w:p>
    <w:p>
      <w:r>
        <w:rPr>
          <w:b/>
        </w:rPr>
        <w:t xml:space="preserve">Esimerkki 4.1566</w:t>
      </w:r>
    </w:p>
    <w:p>
      <w:r>
        <w:t xml:space="preserve">Lause 1: Se oli aasialainen juhla. Lause 2: Lily päätti syödä mochia. Lause 3: Mutta hänen yllätyksekseen joku tukehtui. Lause 4: Heidän oli autettava häntä. Lause 5: Lopulta tyttö pelastui.</w:t>
      </w:r>
    </w:p>
    <w:p>
      <w:r>
        <w:rPr>
          <w:b/>
        </w:rPr>
        <w:t xml:space="preserve">Tulos</w:t>
      </w:r>
    </w:p>
    <w:p>
      <w:r>
        <w:t xml:space="preserve">Tukehtuminen mochiin</w:t>
      </w:r>
    </w:p>
    <w:p>
      <w:r>
        <w:rPr>
          <w:b/>
        </w:rPr>
        <w:t xml:space="preserve">Esimerkki 4.1567</w:t>
      </w:r>
    </w:p>
    <w:p>
      <w:r>
        <w:t xml:space="preserve">Lause 1: Lastentarhanopettajani oli idolini. Lause 2: Kopioin kaiken, mitä hän teki. Lause 3: Vihasin sitä, että mikään kosketti napaani. Lause 4: Eräänä päivänä eräs aikuinen huomautti, että opettajaani se ei häirinnyt. Lause 5: Siitä lähtien kieltäydyin antamasta minkään sen kosketuksen häiritä minua.</w:t>
      </w:r>
    </w:p>
    <w:p>
      <w:r>
        <w:rPr>
          <w:b/>
        </w:rPr>
        <w:t xml:space="preserve">Tulos</w:t>
      </w:r>
    </w:p>
    <w:p>
      <w:r>
        <w:t xml:space="preserve">Opettaja</w:t>
      </w:r>
    </w:p>
    <w:p>
      <w:r>
        <w:rPr>
          <w:b/>
        </w:rPr>
        <w:t xml:space="preserve">Esimerkki 4.1568</w:t>
      </w:r>
    </w:p>
    <w:p>
      <w:r>
        <w:t xml:space="preserve">Lause 1: Molly oli työmatkalla. Lause 2: Hän istui odotustilassa, kun hoitaja lähestyi. Lause 3: Koska hänen lippunsa kanssa oli ongelmia, Mollyn paikkaa korotettiin! Lause 4: Molly kiitti lentoemäntää vuolaasti ennen koneeseen nousemista. Lause 5: Hän nautti mukavasta ensimmäisen luokan istuimestaan kovasti.</w:t>
      </w:r>
    </w:p>
    <w:p>
      <w:r>
        <w:rPr>
          <w:b/>
        </w:rPr>
        <w:t xml:space="preserve">Tulos</w:t>
      </w:r>
    </w:p>
    <w:p>
      <w:r>
        <w:t xml:space="preserve">Vapaa paikka</w:t>
      </w:r>
    </w:p>
    <w:p>
      <w:r>
        <w:rPr>
          <w:b/>
        </w:rPr>
        <w:t xml:space="preserve">Esimerkki 4.1569</w:t>
      </w:r>
    </w:p>
    <w:p>
      <w:r>
        <w:t xml:space="preserve">Lause 1: Jill ajaa tietä pitkin. Lause 2: Hänen autonsa alkaa pitää outoa ääntä. Lause 3: Hän pysähtyy ja tarkistaa konepellin. Lause 4: Se savuaa kaikkialla. Lause 5: Hän soittaa triple A:lle ja pyytää apua autonsa kanssa.</w:t>
      </w:r>
    </w:p>
    <w:p>
      <w:r>
        <w:rPr>
          <w:b/>
        </w:rPr>
        <w:t xml:space="preserve">Tulos</w:t>
      </w:r>
    </w:p>
    <w:p>
      <w:r>
        <w:t xml:space="preserve">Jill hajoaa</w:t>
      </w:r>
    </w:p>
    <w:p>
      <w:r>
        <w:rPr>
          <w:b/>
        </w:rPr>
        <w:t xml:space="preserve">Esimerkki 4.1570</w:t>
      </w:r>
    </w:p>
    <w:p>
      <w:r>
        <w:t xml:space="preserve">Lause 1: Poliisi keräsi todisteita rikospaikalta. Lause 2: He ottivat valokuvia jokaisesta kiinnostavasta esineestä. Lause 3: Kun oikeudenkäynti alkoi, syyttäjät esittivät todisteet. Lause 4: Puolustusasianajaja väitti, että todisteet eivät olleet uskottavia. Lause 5: Valamiehistö oli samaa mieltä syyttäjän kanssa.</w:t>
      </w:r>
    </w:p>
    <w:p>
      <w:r>
        <w:rPr>
          <w:b/>
        </w:rPr>
        <w:t xml:space="preserve">Tulos</w:t>
      </w:r>
    </w:p>
    <w:p>
      <w:r>
        <w:t xml:space="preserve">Todisteet</w:t>
      </w:r>
    </w:p>
    <w:p>
      <w:r>
        <w:rPr>
          <w:b/>
        </w:rPr>
        <w:t xml:space="preserve">Esimerkki 4.1571</w:t>
      </w:r>
    </w:p>
    <w:p>
      <w:r>
        <w:t xml:space="preserve">Lause 1: Menin Tulsaan ystäväni kanssa, jonka tapasin netissä. Lause 2: Hän antoi minun asua ystävänsä asunnossa. Lause 3: Juhlimme vuotta 2000 juopottelemalla. Lause 4: Sinä yönä sain puhelun. Lause 5: Minulle kerrottiin, että isäni oli kuollut.</w:t>
      </w:r>
    </w:p>
    <w:p>
      <w:r>
        <w:rPr>
          <w:b/>
        </w:rPr>
        <w:t xml:space="preserve">Tulos</w:t>
      </w:r>
    </w:p>
    <w:p>
      <w:r>
        <w:t xml:space="preserve">Tulsa</w:t>
      </w:r>
    </w:p>
    <w:p>
      <w:r>
        <w:rPr>
          <w:b/>
        </w:rPr>
        <w:t xml:space="preserve">Esimerkki 4.1572</w:t>
      </w:r>
    </w:p>
    <w:p>
      <w:r>
        <w:t xml:space="preserve">Lause 1: Markin ja Amyn äiti kuoli, ja he siivosivat hänen kuolemaan tuomittua taloaan. Lause 2: Seinällä oli maalaus heidän vanhasta äidistään, ja he riitelivät. Lause 3: Kumpikaan heistä ei halunnut sitä, mutta olivat sitä mieltä, että toisen pitäisi ottaa se. Lause 4: Mark sanoi lopulta Amylle, että hän jättää sen puskutraktorille. Lause 5: Amy oli syyllinen ja otti sen, mutta löysi sen takaa 10 000 dollaria!</w:t>
      </w:r>
    </w:p>
    <w:p>
      <w:r>
        <w:rPr>
          <w:b/>
        </w:rPr>
        <w:t xml:space="preserve">Tulos</w:t>
      </w:r>
    </w:p>
    <w:p>
      <w:r>
        <w:t xml:space="preserve">Piilotettu aarre</w:t>
      </w:r>
    </w:p>
    <w:p>
      <w:r>
        <w:rPr>
          <w:b/>
        </w:rPr>
        <w:t xml:space="preserve">Esimerkki 4.1573</w:t>
      </w:r>
    </w:p>
    <w:p>
      <w:r>
        <w:t xml:space="preserve">Lause 1: Megan luuli olevansa paras keilaaja. Lause 2: Hän haastoi kämppäkaverinsa Pearlin ystävälliseen kilpailuun. Lause 3: Pearl suostui. Lause 4: Pearl harjoitteli aikaisin aamuisin ennen töitä. Lause 5: Megan oli melko järkyttynyt, kun Pearl voitti kilpailun.</w:t>
      </w:r>
    </w:p>
    <w:p>
      <w:r>
        <w:rPr>
          <w:b/>
        </w:rPr>
        <w:t xml:space="preserve">Tulos</w:t>
      </w:r>
    </w:p>
    <w:p>
      <w:r>
        <w:t xml:space="preserve">Bowl se minulle</w:t>
      </w:r>
    </w:p>
    <w:p>
      <w:r>
        <w:rPr>
          <w:b/>
        </w:rPr>
        <w:t xml:space="preserve">Esimerkki 4.1574</w:t>
      </w:r>
    </w:p>
    <w:p>
      <w:r>
        <w:t xml:space="preserve">Lause 1: Daniel pelasi videopeliä. Lause 2: Hän ei päässyt tietyn kohdan ohi. Lause 3: Hän yritti uudelleen ja uudelleen. Lause 4: Hän turhautui niin, että huusi. Lause 5: Monta kertaa yrittäminen oli hidastanut hänen refleksiään.</w:t>
      </w:r>
    </w:p>
    <w:p>
      <w:r>
        <w:rPr>
          <w:b/>
        </w:rPr>
        <w:t xml:space="preserve">Tulos</w:t>
      </w:r>
    </w:p>
    <w:p>
      <w:r>
        <w:t xml:space="preserve">Pidä tauko</w:t>
      </w:r>
    </w:p>
    <w:p>
      <w:r>
        <w:rPr>
          <w:b/>
        </w:rPr>
        <w:t xml:space="preserve">Esimerkki 4.1575</w:t>
      </w:r>
    </w:p>
    <w:p>
      <w:r>
        <w:t xml:space="preserve">Lause 1: Kävin ensimmäistä kertaa japanilaisessa pihviravintolassa. Lause 2: Istuin kokin edessä. Lause 3: Hän heitteli veitsiä ja sytytti tulta. Lause 4: Koko esitys oli kaunis, mutta hermostutti minua. Lause 5: Nautin todella kokemuksesta.</w:t>
      </w:r>
    </w:p>
    <w:p>
      <w:r>
        <w:rPr>
          <w:b/>
        </w:rPr>
        <w:t xml:space="preserve">Tulos</w:t>
      </w:r>
    </w:p>
    <w:p>
      <w:r>
        <w:t xml:space="preserve">Pihviravintola</w:t>
      </w:r>
    </w:p>
    <w:p>
      <w:r>
        <w:rPr>
          <w:b/>
        </w:rPr>
        <w:t xml:space="preserve">Esimerkki 4.1576</w:t>
      </w:r>
    </w:p>
    <w:p>
      <w:r>
        <w:t xml:space="preserve">Lause 1: Asumme Cambridgessa, MA. Lause 2: Kaupunki on säätänyt lain muovipussien kieltämisestä. Lause 3: Vaimoni meni töiden jälkeen supermarkettiin. Lause 4: Kauppa pakotti hänet ostamaan kangasostoskasseja. Lause 5: Nyt hänellä on useita pusseja autossa.</w:t>
      </w:r>
    </w:p>
    <w:p>
      <w:r>
        <w:rPr>
          <w:b/>
        </w:rPr>
        <w:t xml:space="preserve">Tulos</w:t>
      </w:r>
    </w:p>
    <w:p>
      <w:r>
        <w:t xml:space="preserve">Ruokakauppakassit</w:t>
      </w:r>
    </w:p>
    <w:p>
      <w:r>
        <w:rPr>
          <w:b/>
        </w:rPr>
        <w:t xml:space="preserve">Esimerkki 4.1577</w:t>
      </w:r>
    </w:p>
    <w:p>
      <w:r>
        <w:t xml:space="preserve">Lause 1: Floridassa vieraillessaan Laura halusi kovasti nähdä alligaattorin. Lause 2: Sanoin hänelle, että se olisi vaarallista, mutta hän halusi nähdä alligaattorin. Lause 3: Kävelimme ympäri suoalueita, kunnes hän löysi yhden! Lause 4: Se oli vain pieni alligaattorinpoikanen, joten hän otti siitä kuvan. Lause 5: Sen jälkeen hän oli hyvin tyytyväinen itseensä ja hänellä oli hauskaa.</w:t>
      </w:r>
    </w:p>
    <w:p>
      <w:r>
        <w:rPr>
          <w:b/>
        </w:rPr>
        <w:t xml:space="preserve">Tulos</w:t>
      </w:r>
    </w:p>
    <w:p>
      <w:r>
        <w:t xml:space="preserve">Alligaattori</w:t>
      </w:r>
    </w:p>
    <w:p>
      <w:r>
        <w:rPr>
          <w:b/>
        </w:rPr>
        <w:t xml:space="preserve">Esimerkki 4.1578</w:t>
      </w:r>
    </w:p>
    <w:p>
      <w:r>
        <w:t xml:space="preserve">Lause 1: Katyn isä pakotti hänet harjoittelemaan laulamista joka päivä. Lause 2: Se, mikä oli ollut Katylle hauskaa, oli nyt painajainen. Lause 3: Hän ilmoitti Katyn laulukilpailuun paikallisilla messuilla. Lause 4: Katy oli hurmioitunut päästyään toiselle sijalle! Lause 5: Hänen isänsä huusi Katylle koko kotimatkan, koska hän ei ollut ensimmäinen.</w:t>
      </w:r>
    </w:p>
    <w:p>
      <w:r>
        <w:rPr>
          <w:b/>
        </w:rPr>
        <w:t xml:space="preserve">Tulos</w:t>
      </w:r>
    </w:p>
    <w:p>
      <w:r>
        <w:t xml:space="preserve">Vanhempien ohjaama hyväksikäyttö</w:t>
      </w:r>
    </w:p>
    <w:p>
      <w:r>
        <w:rPr>
          <w:b/>
        </w:rPr>
        <w:t xml:space="preserve">Esimerkki 4.1579</w:t>
      </w:r>
    </w:p>
    <w:p>
      <w:r>
        <w:t xml:space="preserve">Lause 1: Donald kadotti puhelimensa. Lause 2: Hän oli juuri ollut bussissa. Lause 3: Hän meni aseman löytötavaratoimistoon. Lause 4: Onneksi hän löysi puhelimensa sieltä. Lause 5: Donald oli hyvin kiitollinen.</w:t>
      </w:r>
    </w:p>
    <w:p>
      <w:r>
        <w:rPr>
          <w:b/>
        </w:rPr>
        <w:t xml:space="preserve">Tulos</w:t>
      </w:r>
    </w:p>
    <w:p>
      <w:r>
        <w:t xml:space="preserve">Kadonnut puhelin</w:t>
      </w:r>
    </w:p>
    <w:p>
      <w:r>
        <w:rPr>
          <w:b/>
        </w:rPr>
        <w:t xml:space="preserve">Esimerkki 4.1580</w:t>
      </w:r>
    </w:p>
    <w:p>
      <w:r>
        <w:t xml:space="preserve">Lause 1: Taylor nukkui ystävänsä luona. Lause 2: Hän alkoi yhtäkkiä voida pahoin. Lause 3: Taylor alkoi oksentaa. Lause 4: Hänen ystävänsä soitti Taylorin vanhemmille. Lause 5: Taylorin vanhemmat hakivat hänet.</w:t>
      </w:r>
    </w:p>
    <w:p>
      <w:r>
        <w:rPr>
          <w:b/>
        </w:rPr>
        <w:t xml:space="preserve">Tulos</w:t>
      </w:r>
    </w:p>
    <w:p>
      <w:r>
        <w:t xml:space="preserve">Huono yökyläily</w:t>
      </w:r>
    </w:p>
    <w:p>
      <w:r>
        <w:rPr>
          <w:b/>
        </w:rPr>
        <w:t xml:space="preserve">Esimerkki 4.1581</w:t>
      </w:r>
    </w:p>
    <w:p>
      <w:r>
        <w:t xml:space="preserve">Lause 1: Anna päätti kokeilla muhennoksen tekemistä. Lause 2: Hän paloitteli ja haudutti naudanlihaa. Lause 3: Sitten hän lisäsi kaiken hitaaseen keittimeen. Lause 4: Muutaman tunnin kuluttua Anna maistoi muhennosta. Lause 5: Se oli herkullista!</w:t>
      </w:r>
    </w:p>
    <w:p>
      <w:r>
        <w:rPr>
          <w:b/>
        </w:rPr>
        <w:t xml:space="preserve">Tulos</w:t>
      </w:r>
    </w:p>
    <w:p>
      <w:r>
        <w:t xml:space="preserve">Stew</w:t>
      </w:r>
    </w:p>
    <w:p>
      <w:r>
        <w:rPr>
          <w:b/>
        </w:rPr>
        <w:t xml:space="preserve">Esimerkki 4.1582</w:t>
      </w:r>
    </w:p>
    <w:p>
      <w:r>
        <w:t xml:space="preserve">Lause 1: Laurie juoksi juoksuradalla joka päivä koulun jälkeen. Lause 2: Hän huomasi, että hänen juoksukenkänsä alkoivat kulua. Lause 3: Laurie päätti käydä kenkäkaupassa ostamassa uudet kengät. Lause 4: Päätöksen jälkeen hän osti uudet juoksukengät. Lause 5: Laurie kokeili uusia kenkiä juoksuradalla seuraavana päivänä!</w:t>
      </w:r>
    </w:p>
    <w:p>
      <w:r>
        <w:rPr>
          <w:b/>
        </w:rPr>
        <w:t xml:space="preserve">Tulos</w:t>
      </w:r>
    </w:p>
    <w:p>
      <w:r>
        <w:t xml:space="preserve">Laurien uudet kengät</w:t>
      </w:r>
    </w:p>
    <w:p>
      <w:r>
        <w:rPr>
          <w:b/>
        </w:rPr>
        <w:t xml:space="preserve">Esimerkki 4.1583</w:t>
      </w:r>
    </w:p>
    <w:p>
      <w:r>
        <w:t xml:space="preserve">Lause 1: Susie halusi jotain erilaista. Lause 2: Susie halusi muuttaa kampaustaan. Lause 3: Niinpä hän päätti hankkia kihartimen. Lause 4: Hän teki hiuksistaan täydelliset kiharat. Lause 5: Sitten hän sai kohteliaisuuksia kaikkialta.</w:t>
      </w:r>
    </w:p>
    <w:p>
      <w:r>
        <w:rPr>
          <w:b/>
        </w:rPr>
        <w:t xml:space="preserve">Tulos</w:t>
      </w:r>
    </w:p>
    <w:p>
      <w:r>
        <w:t xml:space="preserve">Tuoreet kiharat</w:t>
      </w:r>
    </w:p>
    <w:p>
      <w:r>
        <w:rPr>
          <w:b/>
        </w:rPr>
        <w:t xml:space="preserve">Esimerkki 4.1584</w:t>
      </w:r>
    </w:p>
    <w:p>
      <w:r>
        <w:t xml:space="preserve">Lause 1: Ashley on ensimmäisen vuoden opettaja. Lause 2: Tänään on hänen ensimmäinen päivänsä kuudennen luokan matematiikan opettajana. Lause 3: Häntä jännittää alkaa puhua kaikkien edessä. Lause 4: Hän pääsi hermostuneisuutensa yli ja esitteli itsensä luokalle. Lause 5: Ennen pitkää hän oli itsevarma ja hänestä tuli loistava opettaja.</w:t>
      </w:r>
    </w:p>
    <w:p>
      <w:r>
        <w:rPr>
          <w:b/>
        </w:rPr>
        <w:t xml:space="preserve">Tulos</w:t>
      </w:r>
    </w:p>
    <w:p>
      <w:r>
        <w:t xml:space="preserve">Ensimmäisen vuoden opetus</w:t>
      </w:r>
    </w:p>
    <w:p>
      <w:r>
        <w:rPr>
          <w:b/>
        </w:rPr>
        <w:t xml:space="preserve">Esimerkki 4.1585</w:t>
      </w:r>
    </w:p>
    <w:p>
      <w:r>
        <w:t xml:space="preserve">Lause 1: Tim oli kolmannella luokalla. Lause 2: Hän kirjoitti huolimattomasti. Lause 3: Hänen opettajansa opetti hänelle kaunokirjoitusta. Lause 4: Tim kirjoitti kaunokirjoitusta. Lause 5: Tim kirjoitti kaunokirjoitusta vasta opittuaan kaunokirjoitustekniikan.</w:t>
      </w:r>
    </w:p>
    <w:p>
      <w:r>
        <w:rPr>
          <w:b/>
        </w:rPr>
        <w:t xml:space="preserve">Tulos</w:t>
      </w:r>
    </w:p>
    <w:p>
      <w:r>
        <w:t xml:space="preserve">Scribbles</w:t>
      </w:r>
    </w:p>
    <w:p>
      <w:r>
        <w:rPr>
          <w:b/>
        </w:rPr>
        <w:t xml:space="preserve">Esimerkki 4.1586</w:t>
      </w:r>
    </w:p>
    <w:p>
      <w:r>
        <w:t xml:space="preserve">Lause 1: Tom oli rintamapysäkillä. Lause 2: Bussi ei ollut tullut vähään aikaan. Lause 3: Tom päätti soittaa bussiyhtiöön. Lause 4: He kertoivat hänelle, että viimeinen reitti oli peruttu. Lause 5: Bussi oli mennyt rikki.</w:t>
      </w:r>
    </w:p>
    <w:p>
      <w:r>
        <w:rPr>
          <w:b/>
        </w:rPr>
        <w:t xml:space="preserve">Tulos</w:t>
      </w:r>
    </w:p>
    <w:p>
      <w:r>
        <w:t xml:space="preserve">Viimeinen bussimatka</w:t>
      </w:r>
    </w:p>
    <w:p>
      <w:r>
        <w:rPr>
          <w:b/>
        </w:rPr>
        <w:t xml:space="preserve">Esimerkki 4.1587</w:t>
      </w:r>
    </w:p>
    <w:p>
      <w:r>
        <w:t xml:space="preserve">Lause 1: Maria oli sairaalassa synnyttämässä ensimmäistä lastaan. Lause 2: Hän oli keskellä supistuksia, kun sähköt katkesivat. Lause 3: Hätägeneraattorit käynnistyivät, mutta huoneessa oli hyvin hämärää. Lause 4: Häntä pelotti, mutta lääkäri oli luottavainen. Lause 5: Lopulta hän synnytti kauniin poikavauvan.</w:t>
      </w:r>
    </w:p>
    <w:p>
      <w:r>
        <w:rPr>
          <w:b/>
        </w:rPr>
        <w:t xml:space="preserve">Tulos</w:t>
      </w:r>
    </w:p>
    <w:p>
      <w:r>
        <w:t xml:space="preserve">Vastasyntynyt</w:t>
      </w:r>
    </w:p>
    <w:p>
      <w:r>
        <w:rPr>
          <w:b/>
        </w:rPr>
        <w:t xml:space="preserve">Esimerkki 4.1588</w:t>
      </w:r>
    </w:p>
    <w:p>
      <w:r>
        <w:t xml:space="preserve">Lause 1: Donna tapasi kaveriporukan elokuvissa. Lause 2: Valittavana oli useita elokuvia. Lause 3: He valitsivat elokuvan, joka näytti hauskalta. Lause 4: Donnalla ja hänen ystävillään oli hauskaa nauraa yhdessä. Lause 5: He suunnittelivat tapaavansa toisen hauskan illan seuraavalla viikolla.</w:t>
      </w:r>
    </w:p>
    <w:p>
      <w:r>
        <w:rPr>
          <w:b/>
        </w:rPr>
        <w:t xml:space="preserve">Tulos</w:t>
      </w:r>
    </w:p>
    <w:p>
      <w:r>
        <w:t xml:space="preserve">Elokuvissa käyminen</w:t>
      </w:r>
    </w:p>
    <w:p>
      <w:r>
        <w:rPr>
          <w:b/>
        </w:rPr>
        <w:t xml:space="preserve">Esimerkki 4.1589</w:t>
      </w:r>
    </w:p>
    <w:p>
      <w:r>
        <w:t xml:space="preserve">Lause 1: Nousimme lentokoneeseen onnellisina. Lause 2: Istuimme istuimillemme vierekkäin. Lause 3: Meitä molempia jännitti lentäminen. Lause 4: Meitä pelotti turbulenssin aikana. Lause 5: Kumpikaan meistä ei myöntänyt pelkoaan ennen kuin laskeuduimme turvallisesti.</w:t>
      </w:r>
    </w:p>
    <w:p>
      <w:r>
        <w:rPr>
          <w:b/>
        </w:rPr>
        <w:t xml:space="preserve">Tulos</w:t>
      </w:r>
    </w:p>
    <w:p>
      <w:r>
        <w:t xml:space="preserve">Joy</w:t>
      </w:r>
    </w:p>
    <w:p>
      <w:r>
        <w:rPr>
          <w:b/>
        </w:rPr>
        <w:t xml:space="preserve">Esimerkki 4.1590</w:t>
      </w:r>
    </w:p>
    <w:p>
      <w:r>
        <w:t xml:space="preserve">Lause 1: Tyttäreni oli innoissaan päästessään lempiajelulleen. Lause 2: Kävelimme pitkin rantakäytävää. Lause 3: Me näimme kyydin. Lause 4: Hän ajoi kyydissä. Lause 5: Ajelun jälkeen hän rukoili päästä uudestaan.</w:t>
      </w:r>
    </w:p>
    <w:p>
      <w:r>
        <w:rPr>
          <w:b/>
        </w:rPr>
        <w:t xml:space="preserve">Tulos</w:t>
      </w:r>
    </w:p>
    <w:p>
      <w:r>
        <w:t xml:space="preserve">Ratsastus Tilt O Whirlillä.</w:t>
      </w:r>
    </w:p>
    <w:p>
      <w:r>
        <w:rPr>
          <w:b/>
        </w:rPr>
        <w:t xml:space="preserve">Esimerkki 4.1591</w:t>
      </w:r>
    </w:p>
    <w:p>
      <w:r>
        <w:t xml:space="preserve">Lause 1: Jane ei koskaan ollut kovin joustava. Lause 2: Hän päätti muuttaa sen. Lause 3: Jane alkoi joogata. Lause 4: Se oli hidasta ja vaikeaa. Lause 5: Lopulta hänestä tuli notkeampi.</w:t>
      </w:r>
    </w:p>
    <w:p>
      <w:r>
        <w:rPr>
          <w:b/>
        </w:rPr>
        <w:t xml:space="preserve">Tulos</w:t>
      </w:r>
    </w:p>
    <w:p>
      <w:r>
        <w:t xml:space="preserve">Joustavuus</w:t>
      </w:r>
    </w:p>
    <w:p>
      <w:r>
        <w:rPr>
          <w:b/>
        </w:rPr>
        <w:t xml:space="preserve">Esimerkki 4.1592</w:t>
      </w:r>
    </w:p>
    <w:p>
      <w:r>
        <w:t xml:space="preserve">Lause 1: Bell rakasti lukemista. Lause 2: Hän kävi joka päivä lähikirjastossaan. Lause 3: Kirjastonhoitaja oli Bellin etunimi. Lause 4: Bell kysyi kirjastonhoitajalta, oliko sinä päivänä tullut uusia kirjoja. Lause 5: Kirjastonhoitaja hymyili ja otti pöydältään kourallisen kirjoja.</w:t>
      </w:r>
    </w:p>
    <w:p>
      <w:r>
        <w:rPr>
          <w:b/>
        </w:rPr>
        <w:t xml:space="preserve">Tulos</w:t>
      </w:r>
    </w:p>
    <w:p>
      <w:r>
        <w:t xml:space="preserve">Kirjasto</w:t>
      </w:r>
    </w:p>
    <w:p>
      <w:r>
        <w:rPr>
          <w:b/>
        </w:rPr>
        <w:t xml:space="preserve">Esimerkki 4.1593</w:t>
      </w:r>
    </w:p>
    <w:p>
      <w:r>
        <w:t xml:space="preserve">Lause 1: Viime vuonna menin mahtaviin Super Bowl -juhliin. Lause 2: Ystäväni järjestivät ne kotonaan. Lause 3: Kaikki ystäväni olivat siellä. Lause 4: Nauroimme mainoksille ja rakastimme peliä. Lause 5: Joukkueemme voitti Super Bowlin, se oli mahtavaa!</w:t>
      </w:r>
    </w:p>
    <w:p>
      <w:r>
        <w:rPr>
          <w:b/>
        </w:rPr>
        <w:t xml:space="preserve">Tulos</w:t>
      </w:r>
    </w:p>
    <w:p>
      <w:r>
        <w:t xml:space="preserve">Super Bowl.</w:t>
      </w:r>
    </w:p>
    <w:p>
      <w:r>
        <w:rPr>
          <w:b/>
        </w:rPr>
        <w:t xml:space="preserve">Esimerkki 4.1594</w:t>
      </w:r>
    </w:p>
    <w:p>
      <w:r>
        <w:t xml:space="preserve">Lause 1: Sue päätti ryhtyä kuntoilemaan. Lause 2: Hän teki kovasti töitä pitkään. Lause 3: Hän herää joka aamu aikaisin treenaamaan. Lause 4: Hän voi juosta kilometrejä ja penkkipunnertaa oman painonsa. Lause 5: Hän piti kiinni tavoitteistaan, ja se todella auttoi häntä.</w:t>
      </w:r>
    </w:p>
    <w:p>
      <w:r>
        <w:rPr>
          <w:b/>
        </w:rPr>
        <w:t xml:space="preserve">Tulos</w:t>
      </w:r>
    </w:p>
    <w:p>
      <w:r>
        <w:t xml:space="preserve">Kuntoon pääseminen</w:t>
      </w:r>
    </w:p>
    <w:p>
      <w:r>
        <w:rPr>
          <w:b/>
        </w:rPr>
        <w:t xml:space="preserve">Esimerkki 4.1595</w:t>
      </w:r>
    </w:p>
    <w:p>
      <w:r>
        <w:t xml:space="preserve">Lause 1: Jane oli todistamassa tulipaloa. Lause 2: Paikallisuutiset tulivat paikalle. Lause 3: He kysyivät, voisivatko he haastatella Janea asiasta. Lause 4: Jane suostui ja vastasi heidän kysymyksiinsä. Lause 5: Hän näki itsensä uutisissa myöhemmin samana iltana.</w:t>
      </w:r>
    </w:p>
    <w:p>
      <w:r>
        <w:rPr>
          <w:b/>
        </w:rPr>
        <w:t xml:space="preserve">Tulos</w:t>
      </w:r>
    </w:p>
    <w:p>
      <w:r>
        <w:t xml:space="preserve">Haastattelu</w:t>
      </w:r>
    </w:p>
    <w:p>
      <w:r>
        <w:rPr>
          <w:b/>
        </w:rPr>
        <w:t xml:space="preserve">Esimerkki 4.1596</w:t>
      </w:r>
    </w:p>
    <w:p>
      <w:r>
        <w:t xml:space="preserve">Lause 1: Meganilla oli viime viikolla erittäin tärkeä matematiikan koe. Lause 2: Tänään oli tulosten päivä. Lause 3: Hän oli varma, että hän oli tehnyt huonoa työtä. Lause 4: Hänen paperinsa oli asetettu kuvapuoli alaspäin hänen pöydälleen. Lause 5: Hän käänsi sen ympäri ja näki, että hän oli saanut loistavan arvosanan!</w:t>
      </w:r>
    </w:p>
    <w:p>
      <w:r>
        <w:rPr>
          <w:b/>
        </w:rPr>
        <w:t xml:space="preserve">Tulos</w:t>
      </w:r>
    </w:p>
    <w:p>
      <w:r>
        <w:t xml:space="preserve">Läpäisty testi</w:t>
      </w:r>
    </w:p>
    <w:p>
      <w:r>
        <w:rPr>
          <w:b/>
        </w:rPr>
        <w:t xml:space="preserve">Esimerkki 4.1597</w:t>
      </w:r>
    </w:p>
    <w:p>
      <w:r>
        <w:t xml:space="preserve">Lause 1: Harry treenasi kuntosalilla. Lause 2: Eräs nainen kertoi hänelle, että hän oli aika haiseva. Lause 3: Nainen kehotti häntä käyttämään deodoranttia. Lause 4: Hän sanoi, ettei ollut koskaan ajatellut sitä! Lause 5: Hän käytti sitä seuraavana päivänä.</w:t>
      </w:r>
    </w:p>
    <w:p>
      <w:r>
        <w:rPr>
          <w:b/>
        </w:rPr>
        <w:t xml:space="preserve">Tulos</w:t>
      </w:r>
    </w:p>
    <w:p>
      <w:r>
        <w:t xml:space="preserve">Deodorantti.</w:t>
      </w:r>
    </w:p>
    <w:p>
      <w:r>
        <w:rPr>
          <w:b/>
        </w:rPr>
        <w:t xml:space="preserve">Esimerkki 4.1598</w:t>
      </w:r>
    </w:p>
    <w:p>
      <w:r>
        <w:t xml:space="preserve">Lause 1: Martha tuijotti silmät räpäyttämättä hehkuvaa televisioruutua. Lause 2: Hänen kätensä pitivät tiukasti kiinni huovasta. Lause 3: Televisiodraama oli saavuttamassa jakson huipennuksen. Lause 4: Kun käänne paljastui, Martha päästi huudon. Lause 5: Hän soitti heti parhaalle ystävälleen.</w:t>
      </w:r>
    </w:p>
    <w:p>
      <w:r>
        <w:rPr>
          <w:b/>
        </w:rPr>
        <w:t xml:space="preserve">Tulos</w:t>
      </w:r>
    </w:p>
    <w:p>
      <w:r>
        <w:t xml:space="preserve">Rikos draama</w:t>
      </w:r>
    </w:p>
    <w:p>
      <w:r>
        <w:rPr>
          <w:b/>
        </w:rPr>
        <w:t xml:space="preserve">Esimerkki 4.1599</w:t>
      </w:r>
    </w:p>
    <w:p>
      <w:r>
        <w:t xml:space="preserve">Lause 1: Tobo Bobobo nousi autosta ja kuuli räjähdyksen. Lause 2: Hän kääntyi katsomaan liekeissä palavaa maakaasulaitosta. Lause 3: Hänen työnsä oli vihdoin tehty, hänestä oli tullut terroristi. Lause 4: Hänen epäonnekseen hän oli huono siinä. Lause 5: Tobon kimppuun kävi viisi ihmistä ja hänet pidätettiin.</w:t>
      </w:r>
    </w:p>
    <w:p>
      <w:r>
        <w:rPr>
          <w:b/>
        </w:rPr>
        <w:t xml:space="preserve">Tulos</w:t>
      </w:r>
    </w:p>
    <w:p>
      <w:r>
        <w:t xml:space="preserve">Tobo</w:t>
      </w:r>
    </w:p>
    <w:p>
      <w:r>
        <w:rPr>
          <w:b/>
        </w:rPr>
        <w:t xml:space="preserve">Esimerkki 4.1600</w:t>
      </w:r>
    </w:p>
    <w:p>
      <w:r>
        <w:t xml:space="preserve">Lause 1: Lister Blister luuli menettävänsä järkensä. Lause 2: Hän nauroi maanisesti banaania esittävälle maalaukselle. Lause 3: Hänen työtoverinsa tulivat hänen luokseen ja kysyivät, oliko hän kunnossa. Lause 4: Lister ei pystynyt vastaamaan, koska hän nauroi liian kovaa. Lause 5: Lopulta heidän oli soitettava joku hakemaan Lister kotiin.</w:t>
      </w:r>
    </w:p>
    <w:p>
      <w:r>
        <w:rPr>
          <w:b/>
        </w:rPr>
        <w:t xml:space="preserve">Tulos</w:t>
      </w:r>
    </w:p>
    <w:p>
      <w:r>
        <w:t xml:space="preserve">Lister</w:t>
      </w:r>
    </w:p>
    <w:p>
      <w:r>
        <w:rPr>
          <w:b/>
        </w:rPr>
        <w:t xml:space="preserve">Esimerkki 4.1601</w:t>
      </w:r>
    </w:p>
    <w:p>
      <w:r>
        <w:t xml:space="preserve">Lause 1: Tom osti ämpärillisen paistettua kanaa. Lause 2: Hän söi sitä tarpeeksi hyvin. Lause 3: Keskellä oli yksi pala, joka oli jäätynyt keskeltä. Lause 4: Tom ei halunnut tehdä siitä suurta numeroa. Lause 5: Hän heitti sen pois ja söi loput.</w:t>
      </w:r>
    </w:p>
    <w:p>
      <w:r>
        <w:rPr>
          <w:b/>
        </w:rPr>
        <w:t xml:space="preserve">Tulos</w:t>
      </w:r>
    </w:p>
    <w:p>
      <w:r>
        <w:t xml:space="preserve">Bad Chicken</w:t>
      </w:r>
    </w:p>
    <w:p>
      <w:r>
        <w:rPr>
          <w:b/>
        </w:rPr>
        <w:t xml:space="preserve">Esimerkki 4.1602</w:t>
      </w:r>
    </w:p>
    <w:p>
      <w:r>
        <w:t xml:space="preserve">Lause 1: Joyce tunnettiin lasagnereseptistään. Lause 2: Hän lisäsi siihen mielellään tuoretta basilikaa. Lause 3: Hän teki kaksi erää, ja vieraat söivät molemmat. Lause 4: He pitivät sulavasta juustosta ja mausteisesta makkarasta. Lause 5: Kaikki vieraat pyysivät hänen reseptiään lähtiessään.</w:t>
      </w:r>
    </w:p>
    <w:p>
      <w:r>
        <w:rPr>
          <w:b/>
        </w:rPr>
        <w:t xml:space="preserve">Tulos</w:t>
      </w:r>
    </w:p>
    <w:p>
      <w:r>
        <w:t xml:space="preserve">Lasagne</w:t>
      </w:r>
    </w:p>
    <w:p>
      <w:r>
        <w:rPr>
          <w:b/>
        </w:rPr>
        <w:t xml:space="preserve">Esimerkki 4.1603</w:t>
      </w:r>
    </w:p>
    <w:p>
      <w:r>
        <w:t xml:space="preserve">Lause 1: Cathy rakasti pelata tennistä. Lause 2: Hänen syöttönsä oli kuitenkin surkea. Lause 3: Lopulta hän päätti aloittaa oppitunnit. Lause 4: Hänen lyöntinsä alkoi parantua. Lause 5: Cathy oli iloinen, että hän pystyi lyömään paremmin.</w:t>
      </w:r>
    </w:p>
    <w:p>
      <w:r>
        <w:rPr>
          <w:b/>
        </w:rPr>
        <w:t xml:space="preserve">Tulos</w:t>
      </w:r>
    </w:p>
    <w:p>
      <w:r>
        <w:t xml:space="preserve">Tennis Swing</w:t>
      </w:r>
    </w:p>
    <w:p>
      <w:r>
        <w:rPr>
          <w:b/>
        </w:rPr>
        <w:t xml:space="preserve">Esimerkki 4.1604</w:t>
      </w:r>
    </w:p>
    <w:p>
      <w:r>
        <w:t xml:space="preserve">Lause 1: Susie sai koiranpennun. Lause 2: Eräänä päivänä hän kadotti sen. Lause 3: Hän etsi kaikkialta. Lause 4: Lopulta hän löysi sen. Lause 5: Se oli hänen sänkynsä alla.</w:t>
      </w:r>
    </w:p>
    <w:p>
      <w:r>
        <w:rPr>
          <w:b/>
        </w:rPr>
        <w:t xml:space="preserve">Tulos</w:t>
      </w:r>
    </w:p>
    <w:p>
      <w:r>
        <w:t xml:space="preserve">Kadonnut koiranpentu</w:t>
      </w:r>
    </w:p>
    <w:p>
      <w:r>
        <w:rPr>
          <w:b/>
        </w:rPr>
        <w:t xml:space="preserve">Esimerkki 4.1605</w:t>
      </w:r>
    </w:p>
    <w:p>
      <w:r>
        <w:t xml:space="preserve">Lause 1: Oli Debin syntymäpäivä. Lause 2: Hän oli juuri täyttänyt 5 vuotta. Lause 3: Hänen vanhempansa järjestivät hänelle juhlat. Lause 4: Kaikki hänen ystävänsä tulivat. Lause 5: Hänestä se oli suuri yllätys.</w:t>
      </w:r>
    </w:p>
    <w:p>
      <w:r>
        <w:rPr>
          <w:b/>
        </w:rPr>
        <w:t xml:space="preserve">Tulos</w:t>
      </w:r>
    </w:p>
    <w:p>
      <w:r>
        <w:t xml:space="preserve">Debin yllätys</w:t>
      </w:r>
    </w:p>
    <w:p>
      <w:r>
        <w:rPr>
          <w:b/>
        </w:rPr>
        <w:t xml:space="preserve">Esimerkki 4.1606</w:t>
      </w:r>
    </w:p>
    <w:p>
      <w:r>
        <w:t xml:space="preserve">Lause 1: Mitsy löysi eräänä sunnuntaiaamuna pienen kissan työpaikaltaan. Lause 2: Kun hän kurottautui nostamaan sitä, hän huomasi, että siltä puuttui jalka. Lause 3: Hän tunsi äärimmäistä myötätuntoa ja päätti heti adoptoida kissan. Lause 4: Hän vei kissan kotiinsa ja siitä tuli hänen lemmikkinsä, josta hän piti erinomaista huolta. Lause 5: Hän eli onnellisen elämän ja oli jälleen kerran onnellinen kisu ilman jalkaa.</w:t>
      </w:r>
    </w:p>
    <w:p>
      <w:r>
        <w:rPr>
          <w:b/>
        </w:rPr>
        <w:t xml:space="preserve">Tulos</w:t>
      </w:r>
    </w:p>
    <w:p>
      <w:r>
        <w:t xml:space="preserve">Kolmijalkainen kissanpentu.</w:t>
      </w:r>
    </w:p>
    <w:p>
      <w:r>
        <w:rPr>
          <w:b/>
        </w:rPr>
        <w:t xml:space="preserve">Esimerkki 4.1607</w:t>
      </w:r>
    </w:p>
    <w:p>
      <w:r>
        <w:t xml:space="preserve">Lause 1: Katen pulloveden merkin hintaa korotettiin. Lause 2: Tämä harmitti häntä. Lause 3: Eräänä päivänä se oli myynnissä. Lause 4: Hän osti kaikki kaksitoista pulloa kaupasta. Lause 5: Kun hän lähti kaupasta, hylly oli täysin tyhjä.</w:t>
      </w:r>
    </w:p>
    <w:p>
      <w:r>
        <w:rPr>
          <w:b/>
        </w:rPr>
        <w:t xml:space="preserve">Tulos</w:t>
      </w:r>
    </w:p>
    <w:p>
      <w:r>
        <w:t xml:space="preserve">Väliaikainen myynti</w:t>
      </w:r>
    </w:p>
    <w:p>
      <w:r>
        <w:rPr>
          <w:b/>
        </w:rPr>
        <w:t xml:space="preserve">Esimerkki 4.1608</w:t>
      </w:r>
    </w:p>
    <w:p>
      <w:r>
        <w:t xml:space="preserve">Lause 1: Sam ja Christine halusivat viedä lapsensa Disney Worldiin. Lause 2: He pakkasivat autonsa ja ajoivat Orlandoon, Floridaan. Lause 3: He kirjautuivat upeaan hotelliin. Lause 4: He viettivät viikon nauttien kaikista Disneyn teemapuistoista. Lause 5: Perheellä oli ihanaa aikaa Disney Worldissä!</w:t>
      </w:r>
    </w:p>
    <w:p>
      <w:r>
        <w:rPr>
          <w:b/>
        </w:rPr>
        <w:t xml:space="preserve">Tulos</w:t>
      </w:r>
    </w:p>
    <w:p>
      <w:r>
        <w:t xml:space="preserve">Disney World</w:t>
      </w:r>
    </w:p>
    <w:p>
      <w:r>
        <w:rPr>
          <w:b/>
        </w:rPr>
        <w:t xml:space="preserve">Esimerkki 4.1609</w:t>
      </w:r>
    </w:p>
    <w:p>
      <w:r>
        <w:t xml:space="preserve">Lause 1: Jocelyn oli uusi psykologi. Lause 2: Hän ei tiennyt, mitä tehdä, kun Jason astui hänen toimistoonsa. Lause 3: He molemmat tunsivat voimakasta vetoa toisiinsa. Lause 4: Eikä hän voinut auttaa Jocelynia näissä olosuhteissa. Lause 5: Hänen oli pakko luopua Jasonista asiakkaana, mutta hän hyväksyi sen sijaan treffit.</w:t>
      </w:r>
    </w:p>
    <w:p>
      <w:r>
        <w:rPr>
          <w:b/>
        </w:rPr>
        <w:t xml:space="preserve">Tulos</w:t>
      </w:r>
    </w:p>
    <w:p>
      <w:r>
        <w:t xml:space="preserve">Konflikti</w:t>
      </w:r>
    </w:p>
    <w:p>
      <w:r>
        <w:rPr>
          <w:b/>
        </w:rPr>
        <w:t xml:space="preserve">Esimerkki 4.1610</w:t>
      </w:r>
    </w:p>
    <w:p>
      <w:r>
        <w:t xml:space="preserve">Lause 1: Travis osallistui juhliin. Lause 2: Juhlissa oli paljon alaikäisten juomista. Lause 3: Travis pelkäsi joutuvansa vaikeuksiin. Lause 4: Travis päätti lähteä. Lause 5: Hän meni kotiin ja pelasi videopelejä loppuillan.</w:t>
      </w:r>
    </w:p>
    <w:p>
      <w:r>
        <w:rPr>
          <w:b/>
        </w:rPr>
        <w:t xml:space="preserve">Tulos</w:t>
      </w:r>
    </w:p>
    <w:p>
      <w:r>
        <w:t xml:space="preserve">Juhlat</w:t>
      </w:r>
    </w:p>
    <w:p>
      <w:r>
        <w:rPr>
          <w:b/>
        </w:rPr>
        <w:t xml:space="preserve">Esimerkki 4.1611</w:t>
      </w:r>
    </w:p>
    <w:p>
      <w:r>
        <w:t xml:space="preserve">Lause 1: Kävimme ystäväni Naten kanssa hänen vanhempiensa luona. Lause 2: Hän halusi näyttää minulle, että hän oli hyvä jalkapallossa. Lause 3: Hän otti pallon kellarista ja alkoi jongleerata sillä. Lause 4: Hän ei osunut kerran palloon, liukastui ja kaatui maahan. Lause 5: Me pilkkaamme häntä vielä tänäkin päivänä.</w:t>
      </w:r>
    </w:p>
    <w:p>
      <w:r>
        <w:rPr>
          <w:b/>
        </w:rPr>
        <w:t xml:space="preserve">Tulos</w:t>
      </w:r>
    </w:p>
    <w:p>
      <w:r>
        <w:t xml:space="preserve">Syksy</w:t>
      </w:r>
    </w:p>
    <w:p>
      <w:r>
        <w:rPr>
          <w:b/>
        </w:rPr>
        <w:t xml:space="preserve">Esimerkki 4.1612</w:t>
      </w:r>
    </w:p>
    <w:p>
      <w:r>
        <w:t xml:space="preserve">Lause 1: Dayton halusi pelata jalkapalloa enemmän kuin mitään muuta. Lause 2: Hänelle sanottiin jatkuvasti, että hän oli liian pieni ja heikko. Lause 3: Niinpä Dayton harjoitteli ja työskenteli kovemmin kuin kukaan muu joukkueessa. Lause 4: Valmentaja näki tämän ja päätti, että hän ansaitsi oikeuden pelata. Lause 5: Ensimmäisessä pelissään Dayton teki voittavan touchdownin!</w:t>
      </w:r>
    </w:p>
    <w:p>
      <w:r>
        <w:rPr>
          <w:b/>
        </w:rPr>
        <w:t xml:space="preserve">Tulos</w:t>
      </w:r>
    </w:p>
    <w:p>
      <w:r>
        <w:t xml:space="preserve">Sinnikkyys</w:t>
      </w:r>
    </w:p>
    <w:p>
      <w:r>
        <w:rPr>
          <w:b/>
        </w:rPr>
        <w:t xml:space="preserve">Esimerkki 4.1613</w:t>
      </w:r>
    </w:p>
    <w:p>
      <w:r>
        <w:t xml:space="preserve">Lause 1: Päätin tehdä leipää. Lause 2: Se vaati paljon aikaa ja vaivaa. Lause 3: Mutta ajattelin, että se olisi sen arvoista. Lause 4: Kun leipä oli paistettu, annoin sen jäähtyä muutaman tunnin. Lause 5: Mutta kun leikkasin palan irti ja söin sen, kaduin kaikkea siihen käytettyä aikaa.</w:t>
      </w:r>
    </w:p>
    <w:p>
      <w:r>
        <w:rPr>
          <w:b/>
        </w:rPr>
        <w:t xml:space="preserve">Tulos</w:t>
      </w:r>
    </w:p>
    <w:p>
      <w:r>
        <w:t xml:space="preserve">Leipä</w:t>
      </w:r>
    </w:p>
    <w:p>
      <w:r>
        <w:rPr>
          <w:b/>
        </w:rPr>
        <w:t xml:space="preserve">Esimerkki 4.1614</w:t>
      </w:r>
    </w:p>
    <w:p>
      <w:r>
        <w:t xml:space="preserve">Lause 1: Lorin autossa oli ajettu lähes 300 000 kilometriä, kun mäntä hajosi. Lause 2: Hän oli pitänyt autosta erinomaista huolta kaikki nämä vuodet. Lause 3: Lori käytti aikaa hyvän käytetyn auton etsimiseen vanhan auton tilalle. Lause 4: Lopulta hän päätti asentaa sen sijaan käytetyn moottorin. Lause 5: Lori ajaa edelleen vanhalla autollaan ja on siitä ylpeä.</w:t>
      </w:r>
    </w:p>
    <w:p>
      <w:r>
        <w:rPr>
          <w:b/>
        </w:rPr>
        <w:t xml:space="preserve">Tulos</w:t>
      </w:r>
    </w:p>
    <w:p>
      <w:r>
        <w:t xml:space="preserve">Vanha auto jatkaa kulkuaan</w:t>
      </w:r>
    </w:p>
    <w:p>
      <w:r>
        <w:rPr>
          <w:b/>
        </w:rPr>
        <w:t xml:space="preserve">Esimerkki 4.1615</w:t>
      </w:r>
    </w:p>
    <w:p>
      <w:r>
        <w:t xml:space="preserve">Lause 1: Ari perusti akvaarion perheelleen. Lause 2: Mutta hänen kalansa alkoivat käyttäytyä oudosti! Lause 3: Hän soitti heti eläinkaupan edustajalle. Lause 4: Hän opasti Arin vesiparametrien korjaamiseen. Lause 5: Pian Arin kalat käyttäytyivät normaalisti - ja iloisesti!</w:t>
      </w:r>
    </w:p>
    <w:p>
      <w:r>
        <w:rPr>
          <w:b/>
        </w:rPr>
        <w:t xml:space="preserve">Tulos</w:t>
      </w:r>
    </w:p>
    <w:p>
      <w:r>
        <w:t xml:space="preserve">Kala-allas</w:t>
      </w:r>
    </w:p>
    <w:p>
      <w:r>
        <w:rPr>
          <w:b/>
        </w:rPr>
        <w:t xml:space="preserve">Esimerkki 4.1616</w:t>
      </w:r>
    </w:p>
    <w:p>
      <w:r>
        <w:t xml:space="preserve">Lause 1: Idan vauva höpötti. Lause 2: Sitten eräänä aamuna hän sanoi ensimmäisen sanansa. Lause 3: Se oli äiti! Lause 4: Ida oli niin ylpeä. Lause 5: Hän melkein itki onnesta!</w:t>
      </w:r>
    </w:p>
    <w:p>
      <w:r>
        <w:rPr>
          <w:b/>
        </w:rPr>
        <w:t xml:space="preserve">Tulos</w:t>
      </w:r>
    </w:p>
    <w:p>
      <w:r>
        <w:t xml:space="preserve">ensimmäinen sana</w:t>
      </w:r>
    </w:p>
    <w:p>
      <w:r>
        <w:rPr>
          <w:b/>
        </w:rPr>
        <w:t xml:space="preserve">Esimerkki 4.1617</w:t>
      </w:r>
    </w:p>
    <w:p>
      <w:r>
        <w:t xml:space="preserve">Lause 1: Katherine rakasti langan kanssa työskentelyä. Lause 2: Hän osti kangaspuut ja teki huovan. Lause 3: Hän sai sen valmiiksi ja kääri sen. Lause 4: Hän antoi sen isoäidilleen joululahjaksi. Lause 5: Hänen isoäitinsä oli niin iloinen!</w:t>
      </w:r>
    </w:p>
    <w:p>
      <w:r>
        <w:rPr>
          <w:b/>
        </w:rPr>
        <w:t xml:space="preserve">Tulos</w:t>
      </w:r>
    </w:p>
    <w:p>
      <w:r>
        <w:t xml:space="preserve">Kangaspuut</w:t>
      </w:r>
    </w:p>
    <w:p>
      <w:r>
        <w:rPr>
          <w:b/>
        </w:rPr>
        <w:t xml:space="preserve">Esimerkki 4.1618</w:t>
      </w:r>
    </w:p>
    <w:p>
      <w:r>
        <w:t xml:space="preserve">Lause 1: Danny pelasi shakkiottelun Danin kanssa. Lause 2: Dan onnistui voittamaan Dannyn kymmenennen kerran peräkkäin. Lause 3: Danny oli paitsi vihainen myös kaatoi pöydän. Lause 4: Kaikki shakkinappulat putosivat maahan. Lause 5: Hän lähti sen jälkeen.</w:t>
      </w:r>
    </w:p>
    <w:p>
      <w:r>
        <w:rPr>
          <w:b/>
        </w:rPr>
        <w:t xml:space="preserve">Tulos</w:t>
      </w:r>
    </w:p>
    <w:p>
      <w:r>
        <w:t xml:space="preserve">Väsynyt häviämiseen</w:t>
      </w:r>
    </w:p>
    <w:p>
      <w:r>
        <w:rPr>
          <w:b/>
        </w:rPr>
        <w:t xml:space="preserve">Esimerkki 4.1619</w:t>
      </w:r>
    </w:p>
    <w:p>
      <w:r>
        <w:t xml:space="preserve">Lause 1: Jimillä oli nälkä töissä. Lause 2: Hän päätti kokeilla uutta salaattipaikkaa, josta hän oli kuullut. Lause 3: Hän teki tilauksen ja meni maksamaan. Lause 4: Hänen luottokorttiaan ei hyväksytty, kun hän yritti maksaa. Lause 5: Jim tunsi olonsa noloksi eikä syönyt lounasta sinä päivänä.</w:t>
      </w:r>
    </w:p>
    <w:p>
      <w:r>
        <w:rPr>
          <w:b/>
        </w:rPr>
        <w:t xml:space="preserve">Tulos</w:t>
      </w:r>
    </w:p>
    <w:p>
      <w:r>
        <w:t xml:space="preserve">Jimin päivä</w:t>
      </w:r>
    </w:p>
    <w:p>
      <w:r>
        <w:rPr>
          <w:b/>
        </w:rPr>
        <w:t xml:space="preserve">Esimerkki 4.1620</w:t>
      </w:r>
    </w:p>
    <w:p>
      <w:r>
        <w:t xml:space="preserve">Lause 1: Käytän rakennuksemme kerhohuonetta usein. Lause 2: Luen siellä tunnin ajan. Lause 3: 99-vuotias ystäväni George sanoo, ettei hän pidä siellä käymisestä. Lause 4: Eilen illalla näin hänen viettävän aikaa siellä. Lause 5: Hän oli muuttanut mielensä.</w:t>
      </w:r>
    </w:p>
    <w:p>
      <w:r>
        <w:rPr>
          <w:b/>
        </w:rPr>
        <w:t xml:space="preserve">Tulos</w:t>
      </w:r>
    </w:p>
    <w:p>
      <w:r>
        <w:t xml:space="preserve">Kerhohuone</w:t>
      </w:r>
    </w:p>
    <w:p>
      <w:r>
        <w:rPr>
          <w:b/>
        </w:rPr>
        <w:t xml:space="preserve">Esimerkki 4.1621</w:t>
      </w:r>
    </w:p>
    <w:p>
      <w:r>
        <w:t xml:space="preserve">Lause 1: Abby oppi uimaan paikallisessa YMCA:ssa. Lause 2: Hänen ystävänsä Carl kutsui hänet uimaan kotiinsa. Lause 3: Abbyllä ja Carlilla oli hauskaa altaassa, mutta he unohtivat aurinkorasvan. Lause 4: Molemmat näyttivät altaasta noustuaan hummereilta. Lause 5: Seuraavana päivänä he jäivät pois koulusta, koska he olivat niin kipeinä.</w:t>
      </w:r>
    </w:p>
    <w:p>
      <w:r>
        <w:rPr>
          <w:b/>
        </w:rPr>
        <w:t xml:space="preserve">Tulos</w:t>
      </w:r>
    </w:p>
    <w:p>
      <w:r>
        <w:t xml:space="preserve">Koulu vai uima-allas?</w:t>
      </w:r>
    </w:p>
    <w:p>
      <w:r>
        <w:rPr>
          <w:b/>
        </w:rPr>
        <w:t xml:space="preserve">Esimerkki 4.1622</w:t>
      </w:r>
    </w:p>
    <w:p>
      <w:r>
        <w:t xml:space="preserve">Lause 1: James pelasi peliä Xboxillaan. Lause 2: Hän oli hyvin lähellä pelin lopettamista. Lause 3: Sitten hänen veljensä tuli sisään ja päätti tehdä kepposen. Lause 4: Jamesin veli sammutti pelin. Lause 5: Jame oli hyvin vihainen ja heitti ohjaimensa veljeään kohti.</w:t>
      </w:r>
    </w:p>
    <w:p>
      <w:r>
        <w:rPr>
          <w:b/>
        </w:rPr>
        <w:t xml:space="preserve">Tulos</w:t>
      </w:r>
    </w:p>
    <w:p>
      <w:r>
        <w:t xml:space="preserve">Vihainen videopelinörtti.</w:t>
      </w:r>
    </w:p>
    <w:p>
      <w:r>
        <w:rPr>
          <w:b/>
        </w:rPr>
        <w:t xml:space="preserve">Esimerkki 4.1623</w:t>
      </w:r>
    </w:p>
    <w:p>
      <w:r>
        <w:t xml:space="preserve">Lause 1: Antonio oli onnellinen. Lause 2: Hänen uudella pizzapaikallaan kävi hyvin kaupaksi. Lause 3: Hänen pizzeriassaan oli etulyöntiasema kaikkiin muihin verrattuna. Lause 4: Hän käytti vain tuoreimpia ja parhaita raaka-aineita. Lause 5: Hänen pizzeriaansa olisi olemassa pitkään.</w:t>
      </w:r>
    </w:p>
    <w:p>
      <w:r>
        <w:rPr>
          <w:b/>
        </w:rPr>
        <w:t xml:space="preserve">Tulos</w:t>
      </w:r>
    </w:p>
    <w:p>
      <w:r>
        <w:t xml:space="preserve">Pizzapaikka</w:t>
      </w:r>
    </w:p>
    <w:p>
      <w:r>
        <w:rPr>
          <w:b/>
        </w:rPr>
        <w:t xml:space="preserve">Esimerkki 4.1624</w:t>
      </w:r>
    </w:p>
    <w:p>
      <w:r>
        <w:t xml:space="preserve">Lause 1: Huskykoirani alkoi hiljattain huohottaa ilman syytä. Lause 2: Kokeilimme kaikkea, mutta mikään ei tuntunut parantavan sen oloa. Lause 3: Lopulta luovutimme ja veimme sen eläinlääkäriin. Lause 4: He tekivät sydänmatotestin, jonka tulos oli negatiivinen. Lause 5: Lopulta he päättivät, että kirput, joita sillä on ollut, stressaavat sitä.</w:t>
      </w:r>
    </w:p>
    <w:p>
      <w:r>
        <w:rPr>
          <w:b/>
        </w:rPr>
        <w:t xml:space="preserve">Tulos</w:t>
      </w:r>
    </w:p>
    <w:p>
      <w:r>
        <w:t xml:space="preserve">Panting</w:t>
      </w:r>
    </w:p>
    <w:p>
      <w:r>
        <w:rPr>
          <w:b/>
        </w:rPr>
        <w:t xml:space="preserve">Esimerkki 4.1625</w:t>
      </w:r>
    </w:p>
    <w:p>
      <w:r>
        <w:t xml:space="preserve">Lause 1: Katsoin tyttöystäväni kanssa Game of Thronesia. Lause 2: Olin todella hämmentynyt eräästä juonikohdasta. Lause 3: Tyttöystäväni kaivoi esiin Game of Thronesin Wikipediasivun. Lause 4: Luin noin kolme kappaletta juonitiivistelmää. Lause 5: Nyt olin vieläkin hämmentyneempi.</w:t>
      </w:r>
    </w:p>
    <w:p>
      <w:r>
        <w:rPr>
          <w:b/>
        </w:rPr>
        <w:t xml:space="preserve">Tulos</w:t>
      </w:r>
    </w:p>
    <w:p>
      <w:r>
        <w:t xml:space="preserve">Ei pysy perässä</w:t>
      </w:r>
    </w:p>
    <w:p>
      <w:r>
        <w:rPr>
          <w:b/>
        </w:rPr>
        <w:t xml:space="preserve">Esimerkki 4.1626</w:t>
      </w:r>
    </w:p>
    <w:p>
      <w:r>
        <w:t xml:space="preserve">Lause 1: Libby heräsi aikaisin ja hänellä oli nälkä. Lause 2: Hän halusi mennä syömään, mutta hänen sänkynsä oli niin lämmin ja pehmeä. Lause 3: Kun Libby lopulta pakotti itsensä ylös sängystä, hänen vatsansa murisi. Lause 4: Hän kiirehti keittiöön ja tutki kaapin. Lause 5: Murot olivat täydellinen ratkaisu.</w:t>
      </w:r>
    </w:p>
    <w:p>
      <w:r>
        <w:rPr>
          <w:b/>
        </w:rPr>
        <w:t xml:space="preserve">Tulos</w:t>
      </w:r>
    </w:p>
    <w:p>
      <w:r>
        <w:t xml:space="preserve">Aamun nälkä</w:t>
      </w:r>
    </w:p>
    <w:p>
      <w:r>
        <w:rPr>
          <w:b/>
        </w:rPr>
        <w:t xml:space="preserve">Esimerkki 4.1627</w:t>
      </w:r>
    </w:p>
    <w:p>
      <w:r>
        <w:t xml:space="preserve">Lause 1: Joe oli hyvin itsepäinen. Lause 2: Hän kieltäytyi luovuttamasta vanhaa tuolia. Lause 3: Se aiheutti hänelle selkävaivoja. Lause 4: Ja eräänä päivänä se hajosi, kun hän istui siinä. Lause 5: Ja Joe vain päätti koota vanhan tuolin uudelleen.</w:t>
      </w:r>
    </w:p>
    <w:p>
      <w:r>
        <w:rPr>
          <w:b/>
        </w:rPr>
        <w:t xml:space="preserve">Tulos</w:t>
      </w:r>
    </w:p>
    <w:p>
      <w:r>
        <w:t xml:space="preserve">Vanha tuoli</w:t>
      </w:r>
    </w:p>
    <w:p>
      <w:r>
        <w:rPr>
          <w:b/>
        </w:rPr>
        <w:t xml:space="preserve">Esimerkki 4.1628</w:t>
      </w:r>
    </w:p>
    <w:p>
      <w:r>
        <w:t xml:space="preserve">Lause 1: Lapsi pyysi joululahjaksi muutamia suuria asioita. Lause 2: Uusi tietokone oli hänen listansa kärjessä. Lause 3: Kun hän avasi lahjansa, hän toivoi näkevänsä tietokoneen odottamassa. Lause 4: Se oli viimeisessä paketissa, jonka hän avasi! Lause 5: Poika oli niin innoissaan leikkimästä sillä.</w:t>
      </w:r>
    </w:p>
    <w:p>
      <w:r>
        <w:rPr>
          <w:b/>
        </w:rPr>
        <w:t xml:space="preserve">Tulos</w:t>
      </w:r>
    </w:p>
    <w:p>
      <w:r>
        <w:t xml:space="preserve">Tietokone</w:t>
      </w:r>
    </w:p>
    <w:p>
      <w:r>
        <w:rPr>
          <w:b/>
        </w:rPr>
        <w:t xml:space="preserve">Esimerkki 4.1629</w:t>
      </w:r>
    </w:p>
    <w:p>
      <w:r>
        <w:t xml:space="preserve">Lause 1: Christopherilla oli kaunis tyttöystävä Chloe. Lause 2: Hän ja Chloe sopivat yhteen monella tavalla. Lause 3: Christopher tapasi netissä tytön, josta hän alkoi pitää enemmän. Lause 4: He tapasivat ja alkoivat tapailla toisiaan Chloen selän takana. Lause 5: Christopher menetti lopulta molemmat tytöt ahneutensa vuoksi.</w:t>
      </w:r>
    </w:p>
    <w:p>
      <w:r>
        <w:rPr>
          <w:b/>
        </w:rPr>
        <w:t xml:space="preserve">Tulos</w:t>
      </w:r>
    </w:p>
    <w:p>
      <w:r>
        <w:t xml:space="preserve">Ruoho on vihreintä siellä, missä sitä kastellaan.</w:t>
      </w:r>
    </w:p>
    <w:p>
      <w:r>
        <w:rPr>
          <w:b/>
        </w:rPr>
        <w:t xml:space="preserve">Esimerkki 4.1630</w:t>
      </w:r>
    </w:p>
    <w:p>
      <w:r>
        <w:t xml:space="preserve">Lause 1: Pietari käveli eräänä iltana kotiin. Lause 2: Hän huomasi kirkkaan esineen liikkuvan taivaalla. Lause 3: Katseltuaan esinettä useita minuutteja Pietari kuuli äänen. Lause 4: Hän kääntyi heti ympäri ja näki miehen, jolla oli kädessään ohjain. Lause 5: Peter katsoi takaisin esineeseen ja näki, että se oli lennokki.</w:t>
      </w:r>
    </w:p>
    <w:p>
      <w:r>
        <w:rPr>
          <w:b/>
        </w:rPr>
        <w:t xml:space="preserve">Tulos</w:t>
      </w:r>
    </w:p>
    <w:p>
      <w:r>
        <w:t xml:space="preserve">UFO</w:t>
      </w:r>
    </w:p>
    <w:p>
      <w:r>
        <w:rPr>
          <w:b/>
        </w:rPr>
        <w:t xml:space="preserve">Esimerkki 4.1631</w:t>
      </w:r>
    </w:p>
    <w:p>
      <w:r>
        <w:t xml:space="preserve">Lause 1: Michaelilla oli tylsää. Lause 2: Hän päätti mennä Shelbyn kotiin. Lause 3: Michael ajoi polkupyörällä Shelbyn talolle. Lause 4: Heillä oli hauskaa leikkiä yhdessä. Lause 5: Kun he olivat leikkineet, Michael tuli kotiin.</w:t>
      </w:r>
    </w:p>
    <w:p>
      <w:r>
        <w:rPr>
          <w:b/>
        </w:rPr>
        <w:t xml:space="preserve">Tulos</w:t>
      </w:r>
    </w:p>
    <w:p>
      <w:r>
        <w:t xml:space="preserve">Ystävät</w:t>
      </w:r>
    </w:p>
    <w:p>
      <w:r>
        <w:rPr>
          <w:b/>
        </w:rPr>
        <w:t xml:space="preserve">Esimerkki 4.1632</w:t>
      </w:r>
    </w:p>
    <w:p>
      <w:r>
        <w:t xml:space="preserve">Lause 1: Mies osti rullalautan. Lause 2: Hän ajoi laudalla pitkin katua. Lause 3: Yksi pyöristä putosi pois. Lause 4: Hän vei laudan takaisin kauppaan. Lause 5: Hän pyysi liikettä korjaamaan sen.</w:t>
      </w:r>
    </w:p>
    <w:p>
      <w:r>
        <w:rPr>
          <w:b/>
        </w:rPr>
        <w:t xml:space="preserve">Tulos</w:t>
      </w:r>
    </w:p>
    <w:p>
      <w:r>
        <w:t xml:space="preserve">rullalauta</w:t>
      </w:r>
    </w:p>
    <w:p>
      <w:r>
        <w:rPr>
          <w:b/>
        </w:rPr>
        <w:t xml:space="preserve">Esimerkki 4.1633</w:t>
      </w:r>
    </w:p>
    <w:p>
      <w:r>
        <w:t xml:space="preserve">Lause 1: Menimme 10. heinäkuuta Joe C:n syntymäpäiväjuhliin. Lause 2: Hän täytti 99 vuotta 13. heinäkuuta. Lause 3: Hänen tyttärensä, joka on muusikko, sai useita ystäviä laulamaan ja soittamaan musiikkia. Lause 4: Muut vieraat lausuivat runoja Joelle, joka oli harrastelijarunoilija. Lause 5: Iästään huolimatta Joe viipyi juhlissa pitkälle keskiyöhön.</w:t>
      </w:r>
    </w:p>
    <w:p>
      <w:r>
        <w:rPr>
          <w:b/>
        </w:rPr>
        <w:t xml:space="preserve">Tulos</w:t>
      </w:r>
    </w:p>
    <w:p>
      <w:r>
        <w:t xml:space="preserve">Joe C</w:t>
      </w:r>
    </w:p>
    <w:p>
      <w:r>
        <w:rPr>
          <w:b/>
        </w:rPr>
        <w:t xml:space="preserve">Esimerkki 4.1634</w:t>
      </w:r>
    </w:p>
    <w:p>
      <w:r>
        <w:t xml:space="preserve">Lause 1: Walter katseli ennustetta. Lause 2: Sen piti olla aurinkoinen. Lause 3: Walter lähti ulos ilman sateenvarjoaan. Lause 4: Alkoi sataa. Lause 5: Walter kastui.</w:t>
      </w:r>
    </w:p>
    <w:p>
      <w:r>
        <w:rPr>
          <w:b/>
        </w:rPr>
        <w:t xml:space="preserve">Tulos</w:t>
      </w:r>
    </w:p>
    <w:p>
      <w:r>
        <w:t xml:space="preserve">Yllätyssade</w:t>
      </w:r>
    </w:p>
    <w:p>
      <w:r>
        <w:rPr>
          <w:b/>
        </w:rPr>
        <w:t xml:space="preserve">Esimerkki 4.1635</w:t>
      </w:r>
    </w:p>
    <w:p>
      <w:r>
        <w:t xml:space="preserve">Lause 1: Rod oli lounastauollaan. Lause 2: Hän oli tuonut kotiinsa tähteitä. Lause 3: Hän yritti mikrossa lämmittää lounasruokansa. Lause 4: Hän huomasi, että mikroaaltouuni oli rikki. Lause 5: Rod päätti tilata lounaaksi sen sijaan pizzan.</w:t>
      </w:r>
    </w:p>
    <w:p>
      <w:r>
        <w:rPr>
          <w:b/>
        </w:rPr>
        <w:t xml:space="preserve">Tulos</w:t>
      </w:r>
    </w:p>
    <w:p>
      <w:r>
        <w:t xml:space="preserve">Mikroaaltouuni</w:t>
      </w:r>
    </w:p>
    <w:p>
      <w:r>
        <w:rPr>
          <w:b/>
        </w:rPr>
        <w:t xml:space="preserve">Esimerkki 4.1636</w:t>
      </w:r>
    </w:p>
    <w:p>
      <w:r>
        <w:t xml:space="preserve">Lause 1: Tom katsoi paljon elokuvia. Lause 2: Hän oli sosiaalisesti hankala. Lause 3: Hän yritti usein viitata satunnaisiin elokuviin. Lause 4: Kukaan ei ymmärtänyt, mitä hän tarkoitti. Lause 5: Se sai Tomin tuntemaan itsensä entistäkin enemmän ulkopuoliseksi.</w:t>
      </w:r>
    </w:p>
    <w:p>
      <w:r>
        <w:rPr>
          <w:b/>
        </w:rPr>
        <w:t xml:space="preserve">Tulos</w:t>
      </w:r>
    </w:p>
    <w:p>
      <w:r>
        <w:t xml:space="preserve">Satunnaiset viittaukset</w:t>
      </w:r>
    </w:p>
    <w:p>
      <w:r>
        <w:rPr>
          <w:b/>
        </w:rPr>
        <w:t xml:space="preserve">Esimerkki 4.1637</w:t>
      </w:r>
    </w:p>
    <w:p>
      <w:r>
        <w:t xml:space="preserve">Lause 1: Adoptoin koiranpennun kesäkuussa. Lause 2: Kotimatkalla nimesin sen Jamesoniksi. Lause 3: Minun piti opettaa Jameson käymään vessassa ulkona. Lause 4: Se vaati useita viikkoja harjoittelua. Lause 5: Jameson on nyt opetettu käyttämään vessaa ulkona.</w:t>
      </w:r>
    </w:p>
    <w:p>
      <w:r>
        <w:rPr>
          <w:b/>
        </w:rPr>
        <w:t xml:space="preserve">Tulos</w:t>
      </w:r>
    </w:p>
    <w:p>
      <w:r>
        <w:t xml:space="preserve">Jameson</w:t>
      </w:r>
    </w:p>
    <w:p>
      <w:r>
        <w:rPr>
          <w:b/>
        </w:rPr>
        <w:t xml:space="preserve">Esimerkki 4.1638</w:t>
      </w:r>
    </w:p>
    <w:p>
      <w:r>
        <w:t xml:space="preserve">Lause 1: Aiden rakasti pelata pokeria. Lause 2: Eräänä päivänä hän päätti osallistua kasinon pokeriturnaukseen. Lause 3: Voittopalkinto oli 1000 dollaria. Lause 4: Hän istui pöydän ääressä odottamassa jännittyneenä, että ensimmäinen käsi jaettaisiin. Lause 5: Kun käsi oli jaettu, hän tunsi, että häneen iski rauhoittumisen tunne.</w:t>
      </w:r>
    </w:p>
    <w:p>
      <w:r>
        <w:rPr>
          <w:b/>
        </w:rPr>
        <w:t xml:space="preserve">Tulos</w:t>
      </w:r>
    </w:p>
    <w:p>
      <w:r>
        <w:t xml:space="preserve">Pokeriturnaukseen osallistuminen</w:t>
      </w:r>
    </w:p>
    <w:p>
      <w:r>
        <w:rPr>
          <w:b/>
        </w:rPr>
        <w:t xml:space="preserve">Esimerkki 4.1639</w:t>
      </w:r>
    </w:p>
    <w:p>
      <w:r>
        <w:t xml:space="preserve">Lause 1: Vanhemmat lähtivät lomalle. Lause 2: Lapset suunnittelivat juhlia. Lause 3: Vanhemmat tulivat aikaisin kotiin. Lause 4: Lapsi yritti perua juhlat. Lause 5: Jotkut ihmiset tulivat silti juhliin.</w:t>
      </w:r>
    </w:p>
    <w:p>
      <w:r>
        <w:rPr>
          <w:b/>
        </w:rPr>
        <w:t xml:space="preserve">Tulos</w:t>
      </w:r>
    </w:p>
    <w:p>
      <w:r>
        <w:t xml:space="preserve">loma</w:t>
      </w:r>
    </w:p>
    <w:p>
      <w:r>
        <w:rPr>
          <w:b/>
        </w:rPr>
        <w:t xml:space="preserve">Esimerkki 4.1640</w:t>
      </w:r>
    </w:p>
    <w:p>
      <w:r>
        <w:t xml:space="preserve">Lause 1: Nehemia pukeutui tossuihinsa ja jalkapallovarusteisiinsa. Lause 2: Hän saapui kentälle ja lämmitteli joukkueen kanssa. Lause 3: He aloittivat pelin ja voittivat 20-6. Lause 4: Yleisö hurrasi heidän saavutuksestaan. Lause 5: Joukkue kokoontui pelin lopussa yhteen ja hurrasi.</w:t>
      </w:r>
    </w:p>
    <w:p>
      <w:r>
        <w:rPr>
          <w:b/>
        </w:rPr>
        <w:t xml:space="preserve">Tulos</w:t>
      </w:r>
    </w:p>
    <w:p>
      <w:r>
        <w:t xml:space="preserve">Jalkapallopeli</w:t>
      </w:r>
    </w:p>
    <w:p>
      <w:r>
        <w:rPr>
          <w:b/>
        </w:rPr>
        <w:t xml:space="preserve">Esimerkki 4.1641</w:t>
      </w:r>
    </w:p>
    <w:p>
      <w:r>
        <w:t xml:space="preserve">Lause 1: Bill oli huolissaan murroista yhteisössään. Lause 2: Hän järjesti paikalliset apulaissheriffit kokoukseen ja keskustelemaan. Lause 3: Yleisö kuunteli neuvoja talojensa turvaamisesta. Lause 4: Bill asensi valvontakamerat asunnolleen, kuten muutkin ihmiset. Lause 5: Murrot loppuivat, ja yhteisöstä tuli sen ansiosta turvallisempi.</w:t>
      </w:r>
    </w:p>
    <w:p>
      <w:r>
        <w:rPr>
          <w:b/>
        </w:rPr>
        <w:t xml:space="preserve">Tulos</w:t>
      </w:r>
    </w:p>
    <w:p>
      <w:r>
        <w:t xml:space="preserve">Murtautumiset</w:t>
      </w:r>
    </w:p>
    <w:p>
      <w:r>
        <w:rPr>
          <w:b/>
        </w:rPr>
        <w:t xml:space="preserve">Esimerkki 4.1642</w:t>
      </w:r>
    </w:p>
    <w:p>
      <w:r>
        <w:t xml:space="preserve">Lause 1: Rakastan osallistua häihin. Lause 2: Se oli tätini häissä, kun minut kutsuttiin morsiusneidoksi. Lause 3: Olen niin innoissani kokeillessani pukuani, mutta kun pidin sitä, se oli tiukka. Lause 4: Onneksi yksi morsiusneito ei osallistu ja hänen pukunsa sopii minulle. Lause 5: Joten päädyin käyttämään tuota kaunista pukua upea kuin aina.</w:t>
      </w:r>
    </w:p>
    <w:p>
      <w:r>
        <w:rPr>
          <w:b/>
        </w:rPr>
        <w:t xml:space="preserve">Tulos</w:t>
      </w:r>
    </w:p>
    <w:p>
      <w:r>
        <w:t xml:space="preserve">häät</w:t>
      </w:r>
    </w:p>
    <w:p>
      <w:r>
        <w:rPr>
          <w:b/>
        </w:rPr>
        <w:t xml:space="preserve">Esimerkki 4.1643</w:t>
      </w:r>
    </w:p>
    <w:p>
      <w:r>
        <w:t xml:space="preserve">Lause 1: Aamun kaatumiseni jälkeen olin erittäin varovainen kävellessäni. Lause 2: Kaaduin kylpyhuoneessa. Lause 3: Vaimoni auttoi minut ylös. Lause 4: Hän oli menossa ulos tänä aamuna, kun menin vessaan. Lause 5: Hän odotti nähdäkseen, selviänkö.</w:t>
      </w:r>
    </w:p>
    <w:p>
      <w:r>
        <w:rPr>
          <w:b/>
        </w:rPr>
        <w:t xml:space="preserve">Tulos</w:t>
      </w:r>
    </w:p>
    <w:p>
      <w:r>
        <w:t xml:space="preserve">Standing By</w:t>
      </w:r>
    </w:p>
    <w:p>
      <w:r>
        <w:rPr>
          <w:b/>
        </w:rPr>
        <w:t xml:space="preserve">Esimerkki 4.1644</w:t>
      </w:r>
    </w:p>
    <w:p>
      <w:r>
        <w:t xml:space="preserve">Lause 1: Muutettuaan omilleen Todd tunsi itsensä yksinäiseksi. Lause 2: Ilman perhettä tai kämppiksiä hänellä ei ollut ketään, jolle puhua. Lause 3: Todd suuntasi ihmisystävälliseen yhdistykseen. Lause 4: Hän löysi suloisen suklaalabran, joka tarvitsi kodin. Lause 5: Todd päätti päivänsä uuden parhaan ystävän kanssa!</w:t>
      </w:r>
    </w:p>
    <w:p>
      <w:r>
        <w:rPr>
          <w:b/>
        </w:rPr>
        <w:t xml:space="preserve">Tulos</w:t>
      </w:r>
    </w:p>
    <w:p>
      <w:r>
        <w:t xml:space="preserve">Todd ja hänen koiransa</w:t>
      </w:r>
    </w:p>
    <w:p>
      <w:r>
        <w:rPr>
          <w:b/>
        </w:rPr>
        <w:t xml:space="preserve">Esimerkki 4.1645</w:t>
      </w:r>
    </w:p>
    <w:p>
      <w:r>
        <w:t xml:space="preserve">Lause 1: Marley ilmoittautui rakennustyömaalla työvuoroonsa. Lause 2: Hän käveli sisään itsevarmasti ja vilkutti työtovereilleen. Lause 3: Hänen esimiehensä Harry kysyi häneltä, oliko hän unohtanut jotain. Lause 4: Marley hymyili ja pudisti päätään. Lause 5: Sitten Harry ojensi Marleylle hänen suojakypäränsä.</w:t>
      </w:r>
    </w:p>
    <w:p>
      <w:r>
        <w:rPr>
          <w:b/>
        </w:rPr>
        <w:t xml:space="preserve">Tulos</w:t>
      </w:r>
    </w:p>
    <w:p>
      <w:r>
        <w:t xml:space="preserve">Turvallisuus etusijalla</w:t>
      </w:r>
    </w:p>
    <w:p>
      <w:r>
        <w:rPr>
          <w:b/>
        </w:rPr>
        <w:t xml:space="preserve">Esimerkki 4.1646</w:t>
      </w:r>
    </w:p>
    <w:p>
      <w:r>
        <w:t xml:space="preserve">Lause 1: Maria rakasti hienoja asioita. Lause 2: Hän osti makuuhuoneeseensa suuren kattokruunun. Lause 3: Hän piti siitä, miten kristallit saivat valot tanssimaan seinillä. Lause 4: Mary päätti laittaa kattokruunut kaikkiin huoneisiinsa. Lause 5: Hän saisi koko talonsa näyttämään hienolta!</w:t>
      </w:r>
    </w:p>
    <w:p>
      <w:r>
        <w:rPr>
          <w:b/>
        </w:rPr>
        <w:t xml:space="preserve">Tulos</w:t>
      </w:r>
    </w:p>
    <w:p>
      <w:r>
        <w:t xml:space="preserve">Kattokruunu</w:t>
      </w:r>
    </w:p>
    <w:p>
      <w:r>
        <w:rPr>
          <w:b/>
        </w:rPr>
        <w:t xml:space="preserve">Esimerkki 4.1647</w:t>
      </w:r>
    </w:p>
    <w:p>
      <w:r>
        <w:t xml:space="preserve">Lause 1: Gillillä oli suuri postimerkkikokoelma. Lause 2: Hän oli kerännyt postimerkkejä suurimman osan elämästään. Lause 3: Hänen lempimerkkinsä oli hänen edesmenneen isänsä hänelle antama postimerkki. Lause 4: Tämä postimerkki oli erityisen erityinen, koska hänen isänsä oli saanut sen prinssiltä. Lause 5: Gill pitää tätä postimerkkiä arvokkaana, vaikka sen rahallinen arvo on suhteellisen pieni.</w:t>
      </w:r>
    </w:p>
    <w:p>
      <w:r>
        <w:rPr>
          <w:b/>
        </w:rPr>
        <w:t xml:space="preserve">Tulos</w:t>
      </w:r>
    </w:p>
    <w:p>
      <w:r>
        <w:t xml:space="preserve">Postimerkkien keräilijä</w:t>
      </w:r>
    </w:p>
    <w:p>
      <w:r>
        <w:rPr>
          <w:b/>
        </w:rPr>
        <w:t xml:space="preserve">Esimerkki 4.1648</w:t>
      </w:r>
    </w:p>
    <w:p>
      <w:r>
        <w:t xml:space="preserve">Lause 1: Carasta tulee isosisko! Lause 2: Cara saa pikkuveljen. Lause 3: Cara on innoissaan pikkuveljestään. Lause 4: Hänestä tulee suuri apuri. Lause 5: Cara on hyvä isosisko.</w:t>
      </w:r>
    </w:p>
    <w:p>
      <w:r>
        <w:rPr>
          <w:b/>
        </w:rPr>
        <w:t xml:space="preserve">Tulos</w:t>
      </w:r>
    </w:p>
    <w:p>
      <w:r>
        <w:t xml:space="preserve">Caran sisar</w:t>
      </w:r>
    </w:p>
    <w:p>
      <w:r>
        <w:rPr>
          <w:b/>
        </w:rPr>
        <w:t xml:space="preserve">Esimerkki 4.1649</w:t>
      </w:r>
    </w:p>
    <w:p>
      <w:r>
        <w:t xml:space="preserve">Lause 1: Sam kuulee suurta hälinää kirjakaupassaan. Lause 2: Hän juoksi mysteeriosastolle, jossa ääni kuului. Lause 3: Mies nauroi itsekseen ja kirjoitti kirjoihin. Lause 4: Sam vaati miestä lopettamaan tekemisensä. Lause 5: Mies sanoi olevansa kirjailija, eikä Sam voinut pysäyttää häntä.</w:t>
      </w:r>
    </w:p>
    <w:p>
      <w:r>
        <w:rPr>
          <w:b/>
        </w:rPr>
        <w:t xml:space="preserve">Tulos</w:t>
      </w:r>
    </w:p>
    <w:p>
      <w:r>
        <w:t xml:space="preserve">Kirjailija</w:t>
      </w:r>
    </w:p>
    <w:p>
      <w:r>
        <w:rPr>
          <w:b/>
        </w:rPr>
        <w:t xml:space="preserve">Esimerkki 4.1650</w:t>
      </w:r>
    </w:p>
    <w:p>
      <w:r>
        <w:t xml:space="preserve">Lause 1: Duncan oli hyvin hiljainen ystäviensä seurassa. Lause 2: Hän ei koskaan osallistunut toimintaan, vaan vain katseli. Lause 3: Kerran kaikki menivät uimaan, mutta Duncan jäi pois. Lause 4: Hän ei koskaan kertonut kenellekään, että hän oli sairas. Lause 5: Hän tarvitsi aina lepoa, koska hoito väsytti häntä.</w:t>
      </w:r>
    </w:p>
    <w:p>
      <w:r>
        <w:rPr>
          <w:b/>
        </w:rPr>
        <w:t xml:space="preserve">Tulos</w:t>
      </w:r>
    </w:p>
    <w:p>
      <w:r>
        <w:t xml:space="preserve">Salaisuudet ystäviltä</w:t>
      </w:r>
    </w:p>
    <w:p>
      <w:r>
        <w:rPr>
          <w:b/>
        </w:rPr>
        <w:t xml:space="preserve">Esimerkki 4.1651</w:t>
      </w:r>
    </w:p>
    <w:p>
      <w:r>
        <w:t xml:space="preserve">Lause 1: Olipa kerran koira, joka kuljeskeli kaduilla. Lause 2: Se ei ollut syönyt päiviin, joten se oli hyvin nälkäinen. Lause 3: Se päätti, että roskiksessa oli herkullista ruokaa. Lause 4: Kaivettuaan sen läpi se löysi voileivän! Lause 5: Koira lähti täysi vatsa mukanaan.</w:t>
      </w:r>
    </w:p>
    <w:p>
      <w:r>
        <w:rPr>
          <w:b/>
        </w:rPr>
        <w:t xml:space="preserve">Tulos</w:t>
      </w:r>
    </w:p>
    <w:p>
      <w:r>
        <w:t xml:space="preserve">Nälkäinen koira</w:t>
      </w:r>
    </w:p>
    <w:p>
      <w:r>
        <w:rPr>
          <w:b/>
        </w:rPr>
        <w:t xml:space="preserve">Esimerkki 4.1652</w:t>
      </w:r>
    </w:p>
    <w:p>
      <w:r>
        <w:t xml:space="preserve">Lause 1: Pat vieraili Japanissa ensimmäistä kertaa ikinä. Lause 2: Koneen laskeuduttua hän käveli kaupungilla. Lause 3: Kun hän käveli kauppaan, hän näki, että se oli mukava kahvila. Lause 4: Hän tilasi latten, otti sen ja istuutui pöytään. Lause 5: Yhtäkkiä kaksi kissaa tuli hänen luokseen ja istui hänen syliinsä.</w:t>
      </w:r>
    </w:p>
    <w:p>
      <w:r>
        <w:rPr>
          <w:b/>
        </w:rPr>
        <w:t xml:space="preserve">Tulos</w:t>
      </w:r>
    </w:p>
    <w:p>
      <w:r>
        <w:t xml:space="preserve">Cat Cafe</w:t>
      </w:r>
    </w:p>
    <w:p>
      <w:r>
        <w:rPr>
          <w:b/>
        </w:rPr>
        <w:t xml:space="preserve">Esimerkki 4.1653</w:t>
      </w:r>
    </w:p>
    <w:p>
      <w:r>
        <w:t xml:space="preserve">Lause 1: Martha oli aina halunnut tehdä viiniä. Lause 2: Jäätyään eläkkeelle päivätyöstään hän aikoi tehdä niin. Lause 3: Martha osti pienen tontin viinirypäleiden viljelyä varten. Lause 4: Pian hänellä oli tarpeeksi viiniä kokeilemaan. Lause 5: Martha teki erinomaista kotitekoista viiniä!</w:t>
      </w:r>
    </w:p>
    <w:p>
      <w:r>
        <w:rPr>
          <w:b/>
        </w:rPr>
        <w:t xml:space="preserve">Tulos</w:t>
      </w:r>
    </w:p>
    <w:p>
      <w:r>
        <w:t xml:space="preserve">Martha's Vineyard</w:t>
      </w:r>
    </w:p>
    <w:p>
      <w:r>
        <w:rPr>
          <w:b/>
        </w:rPr>
        <w:t xml:space="preserve">Esimerkki 4.1654</w:t>
      </w:r>
    </w:p>
    <w:p>
      <w:r>
        <w:t xml:space="preserve">Lause 1: Kävin kirkossa perheeni kanssa viime sunnuntaina. Lause 2: Heräsimme hyvin aikaisin valmistautuaksemme. Lause 3: Kun olimme siellä, näimme kaikki ystävämme. Lause 4: Menimme sen jälkeen kaikki yhdessä lounaalle. Lause 5: Tuntuu aina hyvältä olla perheen ja ystävien kanssa kirkossa.</w:t>
      </w:r>
    </w:p>
    <w:p>
      <w:r>
        <w:rPr>
          <w:b/>
        </w:rPr>
        <w:t xml:space="preserve">Tulos</w:t>
      </w:r>
    </w:p>
    <w:p>
      <w:r>
        <w:t xml:space="preserve">Kirkossa käyminen</w:t>
      </w:r>
    </w:p>
    <w:p>
      <w:r>
        <w:rPr>
          <w:b/>
        </w:rPr>
        <w:t xml:space="preserve">Esimerkki 4.1655</w:t>
      </w:r>
    </w:p>
    <w:p>
      <w:r>
        <w:t xml:space="preserve">Lause 1: Vihaan aivastelua tunnilla. Lause 2: Kaikki katsovat minua inhottavasti. Lause 3: Sanon anteeksi, mutta se ei tuntunut auttavan paljon. Lause 4: Kaikki pysyvät minusta kaukana. Lause 5: Katson vain muualle ja yritän olla ottamatta katsekontaktia.</w:t>
      </w:r>
    </w:p>
    <w:p>
      <w:r>
        <w:rPr>
          <w:b/>
        </w:rPr>
        <w:t xml:space="preserve">Tulos</w:t>
      </w:r>
    </w:p>
    <w:p>
      <w:r>
        <w:t xml:space="preserve">Aivastelu</w:t>
      </w:r>
    </w:p>
    <w:p>
      <w:r>
        <w:rPr>
          <w:b/>
        </w:rPr>
        <w:t xml:space="preserve">Esimerkki 4.1656</w:t>
      </w:r>
    </w:p>
    <w:p>
      <w:r>
        <w:t xml:space="preserve">Lause 1: Kiipeän vuorelle taloni takana. Lause 2: Näin ensimmäistä kertaa elämässäni karhun. Lause 3: Karhu tuijotti minua. Lause 4: Olin niin pyhä. Lause 5: Onneksi karhu jätti minut.</w:t>
      </w:r>
    </w:p>
    <w:p>
      <w:r>
        <w:rPr>
          <w:b/>
        </w:rPr>
        <w:t xml:space="preserve">Tulos</w:t>
      </w:r>
    </w:p>
    <w:p>
      <w:r>
        <w:t xml:space="preserve">karhu</w:t>
      </w:r>
    </w:p>
    <w:p>
      <w:r>
        <w:rPr>
          <w:b/>
        </w:rPr>
        <w:t xml:space="preserve">Esimerkki 4.1657</w:t>
      </w:r>
    </w:p>
    <w:p>
      <w:r>
        <w:t xml:space="preserve">Lause 1: Lily-koira oli kuolemaisillaan. Lause 2: Tina oli vienyt sen eläinlääkäriin. Lause 3: Eläinlääkäri kysyi, haluaisiko Lina pitää sitä sylissä. Lause 4: Tina sanoi ei. Lause 5: Hän ei voinut olla huoneessa.</w:t>
      </w:r>
    </w:p>
    <w:p>
      <w:r>
        <w:rPr>
          <w:b/>
        </w:rPr>
        <w:t xml:space="preserve">Tulos</w:t>
      </w:r>
    </w:p>
    <w:p>
      <w:r>
        <w:t xml:space="preserve">Sairas lilja</w:t>
      </w:r>
    </w:p>
    <w:p>
      <w:r>
        <w:rPr>
          <w:b/>
        </w:rPr>
        <w:t xml:space="preserve">Esimerkki 4.1658</w:t>
      </w:r>
    </w:p>
    <w:p>
      <w:r>
        <w:t xml:space="preserve">Lause 1: Johannes piti todella Mariasta. Lause 2: John pyysi Marya syömään kanssaan. Lause 3: Mary hyväksyi kutsun. Lause 4: He todella viihtyivät, nauroivat ja puhuivat koko illallisen ajan. Lause 5: Maryn ovella John meni onnistuneesti sisään suutelemaan.</w:t>
      </w:r>
    </w:p>
    <w:p>
      <w:r>
        <w:rPr>
          <w:b/>
        </w:rPr>
        <w:t xml:space="preserve">Tulos</w:t>
      </w:r>
    </w:p>
    <w:p>
      <w:r>
        <w:t xml:space="preserve">Ensimmäiset treffit</w:t>
      </w:r>
    </w:p>
    <w:p>
      <w:r>
        <w:rPr>
          <w:b/>
        </w:rPr>
        <w:t xml:space="preserve">Esimerkki 4.1659</w:t>
      </w:r>
    </w:p>
    <w:p>
      <w:r>
        <w:t xml:space="preserve">Lause 1: Björk ajoi pyörällä töihin. Lause 2: Hän toi pyöränsä toimistoonsa. Lause 3: Hänen pomonsa näki pyörän. Lause 4: Hänen pomonsa ilmoitti Björkille, että pyörän oli lähdettävä. Lause 5: Bjork ajoi pyörällään kotiin.</w:t>
      </w:r>
    </w:p>
    <w:p>
      <w:r>
        <w:rPr>
          <w:b/>
        </w:rPr>
        <w:t xml:space="preserve">Tulos</w:t>
      </w:r>
    </w:p>
    <w:p>
      <w:r>
        <w:t xml:space="preserve">Pyörä</w:t>
      </w:r>
    </w:p>
    <w:p>
      <w:r>
        <w:rPr>
          <w:b/>
        </w:rPr>
        <w:t xml:space="preserve">Esimerkki 4.1660</w:t>
      </w:r>
    </w:p>
    <w:p>
      <w:r>
        <w:t xml:space="preserve">Lause 1: George katsoi aina painia televisiosta, kun hän kasvoi. Lause 2: Hän tiesi, että sitä hän halusi tehdä isona. Lause 3: George valmistui lukiosta. Lause 4: Hän päätti, että nyt tai ei koskaan oli aika toteuttaa unelmansa. Lause 5: Yrjö päätti liittyä painiliigaan, jotta tietäisi, mistä hänet oli tehty.</w:t>
      </w:r>
    </w:p>
    <w:p>
      <w:r>
        <w:rPr>
          <w:b/>
        </w:rPr>
        <w:t xml:space="preserve">Tulos</w:t>
      </w:r>
    </w:p>
    <w:p>
      <w:r>
        <w:t xml:space="preserve">George haluaa painia</w:t>
      </w:r>
    </w:p>
    <w:p>
      <w:r>
        <w:rPr>
          <w:b/>
        </w:rPr>
        <w:t xml:space="preserve">Esimerkki 4.1661</w:t>
      </w:r>
    </w:p>
    <w:p>
      <w:r>
        <w:t xml:space="preserve">Lause 1: Connorilla oli huono päivä töissä. Lause 2: Hän tuli töistä kotiin. Lause 3: Connorin poika tuli kysymään häneltä kysymystä. Lause 4: Connor räjähti pojalleen. Lause 5: Connor pyysi myöhemmin anteeksi, että loukkasi poikansa tunteita.</w:t>
      </w:r>
    </w:p>
    <w:p>
      <w:r>
        <w:rPr>
          <w:b/>
        </w:rPr>
        <w:t xml:space="preserve">Tulos</w:t>
      </w:r>
    </w:p>
    <w:p>
      <w:r>
        <w:t xml:space="preserve">Huono päivä töissä</w:t>
      </w:r>
    </w:p>
    <w:p>
      <w:r>
        <w:rPr>
          <w:b/>
        </w:rPr>
        <w:t xml:space="preserve">Esimerkki 4.1662</w:t>
      </w:r>
    </w:p>
    <w:p>
      <w:r>
        <w:t xml:space="preserve">Lause 1: Tilasin tänään paahtopaistia. Lause 2: Olin juuri syömässä. Lause 3: Sitten tajusin, että se oli liian punainen. Lause 4: Minun oli palautettava se. Lause 5: En voinut syödä sitä niin raakana.</w:t>
      </w:r>
    </w:p>
    <w:p>
      <w:r>
        <w:rPr>
          <w:b/>
        </w:rPr>
        <w:t xml:space="preserve">Tulos</w:t>
      </w:r>
    </w:p>
    <w:p>
      <w:r>
        <w:t xml:space="preserve">Liian harvinaista minulle</w:t>
      </w:r>
    </w:p>
    <w:p>
      <w:r>
        <w:rPr>
          <w:b/>
        </w:rPr>
        <w:t xml:space="preserve">Esimerkki 4.1663</w:t>
      </w:r>
    </w:p>
    <w:p>
      <w:r>
        <w:t xml:space="preserve">Lause 1: Susanin oli vaikea nähdä. Lause 2: Hän tarvitsi silmälasit näön korjaamiseksi. Lause 3: Hän halusi valita lempivärinsä. Lause 4: Heillä oli vain yksi kehys, jossa oli violetti. Lause 5: Susan päätyi saamaan violetit lasit.</w:t>
      </w:r>
    </w:p>
    <w:p>
      <w:r>
        <w:rPr>
          <w:b/>
        </w:rPr>
        <w:t xml:space="preserve">Tulos</w:t>
      </w:r>
    </w:p>
    <w:p>
      <w:r>
        <w:t xml:space="preserve">Uudet lasit</w:t>
      </w:r>
    </w:p>
    <w:p>
      <w:r>
        <w:rPr>
          <w:b/>
        </w:rPr>
        <w:t xml:space="preserve">Esimerkki 4.1664</w:t>
      </w:r>
    </w:p>
    <w:p>
      <w:r>
        <w:t xml:space="preserve">Lause 1: Newyorkilainen Miranda ei pitänyt lihavista reisistä. Lause 2: Hän oppi, että liikunta antaisi hänelle muodokkaammat sääret. Lause 3: Hän tilasi verkkokaupasta porrasaskelman. Lause 4: Laite toimitettiin Idahoon osoitteeseen, joka oli kaukana Mirandasta. Lause 5: Idahossa asuvalla henkilöllä on nyt kauniit jalat.</w:t>
      </w:r>
    </w:p>
    <w:p>
      <w:r>
        <w:rPr>
          <w:b/>
        </w:rPr>
        <w:t xml:space="preserve">Tulos</w:t>
      </w:r>
    </w:p>
    <w:p>
      <w:r>
        <w:t xml:space="preserve">Odottamattomat lahjat</w:t>
      </w:r>
    </w:p>
    <w:p>
      <w:r>
        <w:rPr>
          <w:b/>
        </w:rPr>
        <w:t xml:space="preserve">Esimerkki 4.1665</w:t>
      </w:r>
    </w:p>
    <w:p>
      <w:r>
        <w:t xml:space="preserve">Lause 1: Carl vierailee köyhällä asuinalueella, jossa hän kasvoi. Lause 2: Hän halusi auttaa lapsia, jotka tarvitsivat apua. Lause 3: Hän auttoi tekemään yhteisötyötä puistojen siivoamisessa. Lause 4: Carlista tuntui todella hyvältä auttaa yhteisöä. Lause 5: Carl sai aikaan eroa monille ihmisille yhteisössä.</w:t>
      </w:r>
    </w:p>
    <w:p>
      <w:r>
        <w:rPr>
          <w:b/>
        </w:rPr>
        <w:t xml:space="preserve">Tulos</w:t>
      </w:r>
    </w:p>
    <w:p>
      <w:r>
        <w:t xml:space="preserve">Carl tekee eron</w:t>
      </w:r>
    </w:p>
    <w:p>
      <w:r>
        <w:rPr>
          <w:b/>
        </w:rPr>
        <w:t xml:space="preserve">Esimerkki 4.1666</w:t>
      </w:r>
    </w:p>
    <w:p>
      <w:r>
        <w:t xml:space="preserve">Lause 1: Chase pudotti kännykkänsä. Lause 2: Puhelin ei mennyt rikki. Lause 3: Chase päätti, että hän tarvitsi puhelimen kotelon. Lause 4: Hän osti raskaan kotelon. Lause 5: Puhelin ei mennyt rikki, kun hän pudotti sen.</w:t>
      </w:r>
    </w:p>
    <w:p>
      <w:r>
        <w:rPr>
          <w:b/>
        </w:rPr>
        <w:t xml:space="preserve">Tulos</w:t>
      </w:r>
    </w:p>
    <w:p>
      <w:r>
        <w:t xml:space="preserve">Puhelimen pudottaminen</w:t>
      </w:r>
    </w:p>
    <w:p>
      <w:r>
        <w:rPr>
          <w:b/>
        </w:rPr>
        <w:t xml:space="preserve">Esimerkki 4.1667</w:t>
      </w:r>
    </w:p>
    <w:p>
      <w:r>
        <w:t xml:space="preserve">Lause 1: Katen oli löydettävä bensa-asema tankatakseen. Lause 2: Hän ei ollut huomannut, että bensa oli vähissä. Lause 3: Kartta osoitti, että viiden mailin päässä oli huoltoasema. Lause 4: Se oli lähellä. Lause 5: Hän vain rukoili, että bensa riittäisi perille asti.</w:t>
      </w:r>
    </w:p>
    <w:p>
      <w:r>
        <w:rPr>
          <w:b/>
        </w:rPr>
        <w:t xml:space="preserve">Tulos</w:t>
      </w:r>
    </w:p>
    <w:p>
      <w:r>
        <w:t xml:space="preserve">Map It</w:t>
      </w:r>
    </w:p>
    <w:p>
      <w:r>
        <w:rPr>
          <w:b/>
        </w:rPr>
        <w:t xml:space="preserve">Esimerkki 4.1668</w:t>
      </w:r>
    </w:p>
    <w:p>
      <w:r>
        <w:t xml:space="preserve">Lause 1: Siskoni toi minulle won-ton-keittoa. Lause 2: Nautin siitä, koska sairaalan ruoka oli huonoa. Lause 3: Jätin sen pöydälleni ennen nukkumaanmenoa. Lause 4: Lääkärini kysyi, kuinka kauan se on ollut pois. Lause 5: Kun sanoin, että se oli ollut poissa päivän, hän heitti sen.</w:t>
      </w:r>
    </w:p>
    <w:p>
      <w:r>
        <w:rPr>
          <w:b/>
        </w:rPr>
        <w:t xml:space="preserve">Tulos</w:t>
      </w:r>
    </w:p>
    <w:p>
      <w:r>
        <w:t xml:space="preserve">Hukkaan heitettyä ruokaa</w:t>
      </w:r>
    </w:p>
    <w:p>
      <w:r>
        <w:rPr>
          <w:b/>
        </w:rPr>
        <w:t xml:space="preserve">Esimerkki 4.1669</w:t>
      </w:r>
    </w:p>
    <w:p>
      <w:r>
        <w:t xml:space="preserve">Lause 1: Anna yritti päästä ruokasoodalaatikkoon. Lause 2: Valitettavasti se oli ylimmällä hyllyllä. Lause 3: Hän veti keittiöjakkaran esiin ja otti askeleen. Lause 4: Jakkara heilahti hänen allaan, kun hän kurottautui laatikolle. Lause 5: Hän onnistui saamaan ruokasoodan ilman vaaratilanteita.</w:t>
      </w:r>
    </w:p>
    <w:p>
      <w:r>
        <w:rPr>
          <w:b/>
        </w:rPr>
        <w:t xml:space="preserve">Tulos</w:t>
      </w:r>
    </w:p>
    <w:p>
      <w:r>
        <w:t xml:space="preserve">Jakkara</w:t>
      </w:r>
    </w:p>
    <w:p>
      <w:r>
        <w:rPr>
          <w:b/>
        </w:rPr>
        <w:t xml:space="preserve">Esimerkki 4.1670</w:t>
      </w:r>
    </w:p>
    <w:p>
      <w:r>
        <w:t xml:space="preserve">Lause 1: Rufus kasvatti tontillaan kymmenkunta kanaa. Lause 2: Hän sai uuden työpaikan ja joutui muuttamaan. Lause 3: Rufus ei voinut pitää kanoja uuden kotinsa lähellä. Lause 4: Hän löysi ystävän, joka otti kanat. Lause 5: Ystävä haki linnut seuraavana päivänä.</w:t>
      </w:r>
    </w:p>
    <w:p>
      <w:r>
        <w:rPr>
          <w:b/>
        </w:rPr>
        <w:t xml:space="preserve">Tulos</w:t>
      </w:r>
    </w:p>
    <w:p>
      <w:r>
        <w:t xml:space="preserve">Rufus ja kanat</w:t>
      </w:r>
    </w:p>
    <w:p>
      <w:r>
        <w:rPr>
          <w:b/>
        </w:rPr>
        <w:t xml:space="preserve">Esimerkki 4.1671</w:t>
      </w:r>
    </w:p>
    <w:p>
      <w:r>
        <w:t xml:space="preserve">Lause 1: Halusin kuuluisan elokuvatähden julisteen. Lause 2: Se maksoi kuitenkin sata dollaria. Lause 3: Minulla ei ollut varaa niin kalliiseen julisteeseen. Lause 4: Menin tietokoneelle. Lause 5: Pystyin suunnittelemaan hienon julisteen, jonka voisin tulostaa huoneeseeni.</w:t>
      </w:r>
    </w:p>
    <w:p>
      <w:r>
        <w:rPr>
          <w:b/>
        </w:rPr>
        <w:t xml:space="preserve">Tulos</w:t>
      </w:r>
    </w:p>
    <w:p>
      <w:r>
        <w:t xml:space="preserve">Juliste huoneeseeni</w:t>
      </w:r>
    </w:p>
    <w:p>
      <w:r>
        <w:rPr>
          <w:b/>
        </w:rPr>
        <w:t xml:space="preserve">Esimerkki 4.1672</w:t>
      </w:r>
    </w:p>
    <w:p>
      <w:r>
        <w:t xml:space="preserve">Lause 1: Serkkuni vei minut paikalliseen ravintolaan. Lause 2: Tilasimme suuren pizzan. Lause 3: Koska hän ei koskaan maistanut ruokaa, hän ei tiennyt, oliko se hyvää. Lause 4: Aloin aivastella. Lause 5: Kaiken kukkuraksi sain allergian.</w:t>
      </w:r>
    </w:p>
    <w:p>
      <w:r>
        <w:rPr>
          <w:b/>
        </w:rPr>
        <w:t xml:space="preserve">Tulos</w:t>
      </w:r>
    </w:p>
    <w:p>
      <w:r>
        <w:t xml:space="preserve">Ulkomainen ruoka</w:t>
      </w:r>
    </w:p>
    <w:p>
      <w:r>
        <w:rPr>
          <w:b/>
        </w:rPr>
        <w:t xml:space="preserve">Esimerkki 4.1673</w:t>
      </w:r>
    </w:p>
    <w:p>
      <w:r>
        <w:t xml:space="preserve">Lause 1: Pariskunta osallistui tanssikursseille. Lause 2: Nainen oli parempi kuin mies. Lause 3: He vaihtoivat enemmän kuin taitavat kumppanit. Lause 4: He rakastuivat uusiin kumppaneihinsa. Lause 5: He kaikki pysyivät ystävinä.</w:t>
      </w:r>
    </w:p>
    <w:p>
      <w:r>
        <w:rPr>
          <w:b/>
        </w:rPr>
        <w:t xml:space="preserve">Tulos</w:t>
      </w:r>
    </w:p>
    <w:p>
      <w:r>
        <w:t xml:space="preserve">Seksikäs tanssi</w:t>
      </w:r>
    </w:p>
    <w:p>
      <w:r>
        <w:rPr>
          <w:b/>
        </w:rPr>
        <w:t xml:space="preserve">Esimerkki 4.1674</w:t>
      </w:r>
    </w:p>
    <w:p>
      <w:r>
        <w:t xml:space="preserve">Lause 1: Bob pyysi uutta tyttöystäväänsä Sheilaa lähtemään telttailemaan eräänä viikonloppuna. Lause 2: Sheila oli aluksi innoissaan, kun viikonloppu alkoi. Lause 3: Pian hän kuitenkin huomasi, ettei pitänyt telttailusta Bobin ison koiran kanssa. Lause 4: Bob erosi Sheilasta muutamaa viikkoa myöhemmin. Lause 5: Hän sanoi tarvitsevansa naisen, joka todella pitää myös hänen koirastaan.</w:t>
      </w:r>
    </w:p>
    <w:p>
      <w:r>
        <w:rPr>
          <w:b/>
        </w:rPr>
        <w:t xml:space="preserve">Tulos</w:t>
      </w:r>
    </w:p>
    <w:p>
      <w:r>
        <w:t xml:space="preserve">Rakasta minua, rakasta koiraani</w:t>
      </w:r>
    </w:p>
    <w:p>
      <w:r>
        <w:rPr>
          <w:b/>
        </w:rPr>
        <w:t xml:space="preserve">Esimerkki 4.1675</w:t>
      </w:r>
    </w:p>
    <w:p>
      <w:r>
        <w:t xml:space="preserve">Lause 1: Elia teki rannekorun narusta ja helmistä. Lause 2: Hän antoi rannekorun parhaalle ystävälleen. Lause 3: Hänen paras ystävänsä kadotti rannekorun viikkoa myöhemmin. Lause 4: Hänen ystävänsä oli hyvin järkyttynyt siitä, että hän menetti rannekorun. Lause 5: Ella teki hänelle toisen rannekorun, jotta hänestä tuntuisi paremmalta.</w:t>
      </w:r>
    </w:p>
    <w:p>
      <w:r>
        <w:rPr>
          <w:b/>
        </w:rPr>
        <w:t xml:space="preserve">Tulos</w:t>
      </w:r>
    </w:p>
    <w:p>
      <w:r>
        <w:t xml:space="preserve">Rannekoru ystävälle</w:t>
      </w:r>
    </w:p>
    <w:p>
      <w:r>
        <w:rPr>
          <w:b/>
        </w:rPr>
        <w:t xml:space="preserve">Esimerkki 4.1676</w:t>
      </w:r>
    </w:p>
    <w:p>
      <w:r>
        <w:t xml:space="preserve">Lause 1: Lorettan isä työskenteli hiilikaivoksissa. Lause 2: Joka päivä hän tuli töistä kotiin ja yski kamalasti. Lause 3: Lorettan isä sairastui lopulta keuhkosairauteen. Lause 4: Tämä suretti ja turhautti Lorettaa. Lause 5: Hän päätti ryhtyä lääkäriksi ja etsiä parannuskeinoja keuhkosairauksiin.</w:t>
      </w:r>
    </w:p>
    <w:p>
      <w:r>
        <w:rPr>
          <w:b/>
        </w:rPr>
        <w:t xml:space="preserve">Tulos</w:t>
      </w:r>
    </w:p>
    <w:p>
      <w:r>
        <w:t xml:space="preserve">Hiilikaivostyöläisen tytär</w:t>
      </w:r>
    </w:p>
    <w:p>
      <w:r>
        <w:rPr>
          <w:b/>
        </w:rPr>
        <w:t xml:space="preserve">Esimerkki 4.1677</w:t>
      </w:r>
    </w:p>
    <w:p>
      <w:r>
        <w:t xml:space="preserve">Lause 1: Ajoin eräänä aamuna Starbucksiin hakemaan kahvia. Lause 2: Kun palasin autolle, huomasin, että siinä oli puhjennut rengas. Lause 3: Soitin 12-vuotiaalle pojalleni kotiin. Lause 4: Hän toi pumpun ja ajoi rullalaudalla. Lause 5: Sain renkaan täyteen sen verran, että pystyin ajamaan huoltoasemalle.</w:t>
      </w:r>
    </w:p>
    <w:p>
      <w:r>
        <w:rPr>
          <w:b/>
        </w:rPr>
        <w:t xml:space="preserve">Tulos</w:t>
      </w:r>
    </w:p>
    <w:p>
      <w:r>
        <w:t xml:space="preserve">Rullalauta Rescue</w:t>
      </w:r>
    </w:p>
    <w:p>
      <w:r>
        <w:rPr>
          <w:b/>
        </w:rPr>
        <w:t xml:space="preserve">Esimerkki 4.1678</w:t>
      </w:r>
    </w:p>
    <w:p>
      <w:r>
        <w:t xml:space="preserve">Lause 1: Vatsaani poltti. Lause 2: Enkä tiennyt, mitä syödä. Lause 3: Päätin kokeilla banaania. Lause 4: Ja vatsakipu meni heti ohi. Lause 5: Niinpä päätin syödä banaanin joka päivä.</w:t>
      </w:r>
    </w:p>
    <w:p>
      <w:r>
        <w:rPr>
          <w:b/>
        </w:rPr>
        <w:t xml:space="preserve">Tulos</w:t>
      </w:r>
    </w:p>
    <w:p>
      <w:r>
        <w:t xml:space="preserve">Vatsa Burn</w:t>
      </w:r>
    </w:p>
    <w:p>
      <w:r>
        <w:rPr>
          <w:b/>
        </w:rPr>
        <w:t xml:space="preserve">Esimerkki 4.1679</w:t>
      </w:r>
    </w:p>
    <w:p>
      <w:r>
        <w:t xml:space="preserve">Lause 1: Terry nautti kalastuksesta viikonloppuisin. Lause 2: Hän suunnitteli ystäviensä kanssa suurta kalastusretkeä pankkilomalle. Lause 3: Kun juhlapyhäviikonloppu koitti, hän oli hyvin innoissaan. Lause 4: Se muuttui nopeasti pettymykseksi, kun hänen ystävänsä kaikki vetäytyivät. Lause 5: Terry lähti vielä yksin, mutta se ei ollut enää sama asia.</w:t>
      </w:r>
    </w:p>
    <w:p>
      <w:r>
        <w:rPr>
          <w:b/>
        </w:rPr>
        <w:t xml:space="preserve">Tulos</w:t>
      </w:r>
    </w:p>
    <w:p>
      <w:r>
        <w:t xml:space="preserve">Uusien ystävien kalastaminen.</w:t>
      </w:r>
    </w:p>
    <w:p>
      <w:r>
        <w:rPr>
          <w:b/>
        </w:rPr>
        <w:t xml:space="preserve">Esimerkki 4.1680</w:t>
      </w:r>
    </w:p>
    <w:p>
      <w:r>
        <w:t xml:space="preserve">Lause 1: Tom halusi antaa tyttöystävälleen parhaan ystävänpäivälahjan ikinä. Lause 2: Hän osti suklaarasian ja tusinan punaisia ruusuja. Lause 3: Tom vei tyttöystävänsä illalliselle ja esitteli hänelle lahjat. Lause 4: Tyttö oli hyvin onnellinen, mutta yllättynyt, kun Tom polvistui. Lause 5: Tom kosi häntä, ja se oli todellakin paras lahja ikinä.</w:t>
      </w:r>
    </w:p>
    <w:p>
      <w:r>
        <w:rPr>
          <w:b/>
        </w:rPr>
        <w:t xml:space="preserve">Tulos</w:t>
      </w:r>
    </w:p>
    <w:p>
      <w:r>
        <w:t xml:space="preserve">Ystävänpäivä</w:t>
      </w:r>
    </w:p>
    <w:p>
      <w:r>
        <w:rPr>
          <w:b/>
        </w:rPr>
        <w:t xml:space="preserve">Esimerkki 4.1681</w:t>
      </w:r>
    </w:p>
    <w:p>
      <w:r>
        <w:t xml:space="preserve">Lause 1: Mandy oli ujo ainoa lapsi, joka oli usein yksin kotona. Lause 2: Kun hänen vanhempansa olivat paikalla, he olivat yleensä kiireisiä. Lause 3: Hän sai eräänä syntymäpäivänään hauskalta Ruth-tädiltään kirjan jongleerauksesta. Lause 4: Hän vietti tuntikausia yksin jongleerausta harjoitellen. Lause 5: Eräänä päivänä hän alkoi jongleerata palloja koulussa ajattelematta.</w:t>
      </w:r>
    </w:p>
    <w:p>
      <w:r>
        <w:rPr>
          <w:b/>
        </w:rPr>
        <w:t xml:space="preserve">Tulos</w:t>
      </w:r>
    </w:p>
    <w:p>
      <w:r>
        <w:t xml:space="preserve">Jonglööri</w:t>
      </w:r>
    </w:p>
    <w:p>
      <w:r>
        <w:rPr>
          <w:b/>
        </w:rPr>
        <w:t xml:space="preserve">Esimerkki 4.1682</w:t>
      </w:r>
    </w:p>
    <w:p>
      <w:r>
        <w:t xml:space="preserve">Lause 1: Katen piti kirjoittaa englanninkielinen essee. Lause 2: Hän unohti aiheen. Lause 3: Hän päätti kuitenkin kirjoittaa paperin kysymättä. Lause 4: Kun oli aika palauttaa paperi, Katen paperi oli väärä. Lause 5: Hän jätti sen kuitenkin ja hyväksyi pistevähennyksen.</w:t>
      </w:r>
    </w:p>
    <w:p>
      <w:r>
        <w:rPr>
          <w:b/>
        </w:rPr>
        <w:t xml:space="preserve">Tulos</w:t>
      </w:r>
    </w:p>
    <w:p>
      <w:r>
        <w:t xml:space="preserve">Englanninkielinen paperi</w:t>
      </w:r>
    </w:p>
    <w:p>
      <w:r>
        <w:rPr>
          <w:b/>
        </w:rPr>
        <w:t xml:space="preserve">Esimerkki 4.1683</w:t>
      </w:r>
    </w:p>
    <w:p>
      <w:r>
        <w:t xml:space="preserve">Lause 1: Jen oli vienyt lapsensa rannalle. Lause 2: Hän makasi rantapyyhkeellään rentoutuen. Lause 3: Hänen poikansa juoksi ohi. Lause 4: Hän potkaisi vahingossa likaa hänen kasvoihinsa. Lause 5: Jen huusi pojalleen.</w:t>
      </w:r>
    </w:p>
    <w:p>
      <w:r>
        <w:rPr>
          <w:b/>
        </w:rPr>
        <w:t xml:space="preserve">Tulos</w:t>
      </w:r>
    </w:p>
    <w:p>
      <w:r>
        <w:t xml:space="preserve">Hiekkaa kasvoihin</w:t>
      </w:r>
    </w:p>
    <w:p>
      <w:r>
        <w:rPr>
          <w:b/>
        </w:rPr>
        <w:t xml:space="preserve">Esimerkki 4.1684</w:t>
      </w:r>
    </w:p>
    <w:p>
      <w:r>
        <w:t xml:space="preserve">Lause 1: Olin eilen kasinolla. Lause 2: Painoin vahingossa maksimipanostuspainiketta kierroksella. Lause 3: Onneksi osuin bonukseen. Lause 4: Innostuin todella paljon siitä, että saatan voittaa ison voiton. Lause 5: Voitin sata dollaria.</w:t>
      </w:r>
    </w:p>
    <w:p>
      <w:r>
        <w:rPr>
          <w:b/>
        </w:rPr>
        <w:t xml:space="preserve">Tulos</w:t>
      </w:r>
    </w:p>
    <w:p>
      <w:r>
        <w:t xml:space="preserve">Minun veikkaukseni</w:t>
      </w:r>
    </w:p>
    <w:p>
      <w:r>
        <w:rPr>
          <w:b/>
        </w:rPr>
        <w:t xml:space="preserve">Esimerkki 4.1685</w:t>
      </w:r>
    </w:p>
    <w:p>
      <w:r>
        <w:t xml:space="preserve">Lause 1: Jen istui olohuoneessaan. Lause 2: Hän näki jonkin juoksevan lattian poikki. Lause 3: Jen katsoi ylös. Lause 4: Huoneessa oli hiiri. Lause 5: Jen huusi ja juoksi ulos huoneesta.</w:t>
      </w:r>
    </w:p>
    <w:p>
      <w:r>
        <w:rPr>
          <w:b/>
        </w:rPr>
        <w:t xml:space="preserve">Tulos</w:t>
      </w:r>
    </w:p>
    <w:p>
      <w:r>
        <w:t xml:space="preserve">Jotain huoneessa</w:t>
      </w:r>
    </w:p>
    <w:p>
      <w:r>
        <w:rPr>
          <w:b/>
        </w:rPr>
        <w:t xml:space="preserve">Esimerkki 4.1686</w:t>
      </w:r>
    </w:p>
    <w:p>
      <w:r>
        <w:t xml:space="preserve">Lause 1: Marylinn teki kotiraskaustestin ja huomasi olevansa raskaana. Lause 2: Hän kertoi asiasta ensin miehelleen, ja he juhlivat yhdessä. Lause 3: Sitten hän varasi ensimmäisen tapaamisensa. Lause 4: Hän kertoi vanhemmilleen illallisella, ja kaikki olivat innoissaan. Lause 5: Perhe alkoi ostaa vaatteita ja tarvikkeita uutta vauvaa varten.</w:t>
      </w:r>
    </w:p>
    <w:p>
      <w:r>
        <w:rPr>
          <w:b/>
        </w:rPr>
        <w:t xml:space="preserve">Tulos</w:t>
      </w:r>
    </w:p>
    <w:p>
      <w:r>
        <w:t xml:space="preserve">Uusi vauva</w:t>
      </w:r>
    </w:p>
    <w:p>
      <w:r>
        <w:rPr>
          <w:b/>
        </w:rPr>
        <w:t xml:space="preserve">Esimerkki 4.1687</w:t>
      </w:r>
    </w:p>
    <w:p>
      <w:r>
        <w:t xml:space="preserve">Lause 1: Seth oli sarjakuvia lukeva nörtti. Lause 2: Hän ei tehnyt mitään muuta kuin luki sarjakuvia. Lause 3: Hän tunsi itsensä hyvin yksinäiseksi ja toivottomaksi. Lause 4: Kunnes eräänä päivänä hän meni facebookiin ja löysi unelmiensa tytön. Lause 5: Hän puhui tytön kanssa ja pyysi päästä hänen kaverikseen, ja tyttö suostui.</w:t>
      </w:r>
    </w:p>
    <w:p>
      <w:r>
        <w:rPr>
          <w:b/>
        </w:rPr>
        <w:t xml:space="preserve">Tulos</w:t>
      </w:r>
    </w:p>
    <w:p>
      <w:r>
        <w:t xml:space="preserve">Seth saa tytön</w:t>
      </w:r>
    </w:p>
    <w:p>
      <w:r>
        <w:rPr>
          <w:b/>
        </w:rPr>
        <w:t xml:space="preserve">Esimerkki 4.1688</w:t>
      </w:r>
    </w:p>
    <w:p>
      <w:r>
        <w:t xml:space="preserve">Lause 1: Lapseni kysyi minulta, voisimmeko tehdä kotona tieteellisen kokeen. Lause 2: Etsin netistä sellaisen, joka vaikutti hauskalta. Lause 3: Sekoitimme maissitärkkelystä ja vettä, jotta saimme aikaan ei-newtonilaisen nesteen. Lause 4: Lapseni oli hyvin utelias siitä, miten tällaista voi tapahtua. Lause 5: Olin pihalla enkä osannut selittää sitä lapselleni.</w:t>
      </w:r>
    </w:p>
    <w:p>
      <w:r>
        <w:rPr>
          <w:b/>
        </w:rPr>
        <w:t xml:space="preserve">Tulos</w:t>
      </w:r>
    </w:p>
    <w:p>
      <w:r>
        <w:t xml:space="preserve">Tieteellinen koe</w:t>
      </w:r>
    </w:p>
    <w:p>
      <w:r>
        <w:rPr>
          <w:b/>
        </w:rPr>
        <w:t xml:space="preserve">Esimerkki 4.1689</w:t>
      </w:r>
    </w:p>
    <w:p>
      <w:r>
        <w:t xml:space="preserve">Lause 1: Halusin hyllytilaa. Lause 2: Olin löytänyt tonneittain dvd-levyjä, mutta en löytänyt paikkaa, mihin laittaa ne. Lause 3: Olin alkanut ärsyyntyä. Lause 4: Työnsin lopulta kaikki pehmoleluni pois hyllystä. Lause 5: Käytin sitä sen sijaan dvd-kokoelmaa varten.</w:t>
      </w:r>
    </w:p>
    <w:p>
      <w:r>
        <w:rPr>
          <w:b/>
        </w:rPr>
        <w:t xml:space="preserve">Tulos</w:t>
      </w:r>
    </w:p>
    <w:p>
      <w:r>
        <w:t xml:space="preserve">Työnnä</w:t>
      </w:r>
    </w:p>
    <w:p>
      <w:r>
        <w:rPr>
          <w:b/>
        </w:rPr>
        <w:t xml:space="preserve">Esimerkki 4.1690</w:t>
      </w:r>
    </w:p>
    <w:p>
      <w:r>
        <w:t xml:space="preserve">Lause 1: Lawrence halusi itselleen trenssitakin. Lause 2: Hän ajatteli, että se saisi hänet näyttämään filmitähdeltä. Lause 3: Eräänä päivänä Lawrence käveli paikallisen vaatekaupan ohi. Lause 4: Näyteikkunassa ollut trenssitakki kiinnitti hänen huomionsa. Lause 5: Se näytti sopivan hänelle täydellisesti.</w:t>
      </w:r>
    </w:p>
    <w:p>
      <w:r>
        <w:rPr>
          <w:b/>
        </w:rPr>
        <w:t xml:space="preserve">Tulos</w:t>
      </w:r>
    </w:p>
    <w:p>
      <w:r>
        <w:t xml:space="preserve">Trenchcoat</w:t>
      </w:r>
    </w:p>
    <w:p>
      <w:r>
        <w:rPr>
          <w:b/>
        </w:rPr>
        <w:t xml:space="preserve">Esimerkki 4.1691</w:t>
      </w:r>
    </w:p>
    <w:p>
      <w:r>
        <w:t xml:space="preserve">Lause 1: Miranda aikoi tehdä hampurilaisia. Lause 2: Hän oli jättänyt jauhelihansa jääkaappiin sulamaan. Lause 3: Kun hän avasi pussin aloittaakseen paistamisen, hän haistoi jotain pahanhajuista. Lause 4: Hän tajusi nopeasti, että naudanliha oli pilaantunut. Lause 5: Hän heitti lihan pois ja tilasi sen sijaan pizzan.</w:t>
      </w:r>
    </w:p>
    <w:p>
      <w:r>
        <w:rPr>
          <w:b/>
        </w:rPr>
        <w:t xml:space="preserve">Tulos</w:t>
      </w:r>
    </w:p>
    <w:p>
      <w:r>
        <w:t xml:space="preserve">Pilaantunut ruoka</w:t>
      </w:r>
    </w:p>
    <w:p>
      <w:r>
        <w:rPr>
          <w:b/>
        </w:rPr>
        <w:t xml:space="preserve">Esimerkki 4.1692</w:t>
      </w:r>
    </w:p>
    <w:p>
      <w:r>
        <w:t xml:space="preserve">Lause 1: Asuimme usean vuoden ajan omistusasunnossa Brightonissa, MA:ssa. Lause 2: Automme oli pysäköity ikkunamme eteen. Lause 3: Meillä oli vanha Chevy Chevette. Lause 4: Eräänä yönä näin varkaan varastavan automme vierestä. Lause 5: Auto oli uusi Audi.</w:t>
      </w:r>
    </w:p>
    <w:p>
      <w:r>
        <w:rPr>
          <w:b/>
        </w:rPr>
        <w:t xml:space="preserve">Tulos</w:t>
      </w:r>
    </w:p>
    <w:p>
      <w:r>
        <w:t xml:space="preserve">Autovarkaus</w:t>
      </w:r>
    </w:p>
    <w:p>
      <w:r>
        <w:rPr>
          <w:b/>
        </w:rPr>
        <w:t xml:space="preserve">Esimerkki 4.1693</w:t>
      </w:r>
    </w:p>
    <w:p>
      <w:r>
        <w:t xml:space="preserve">Lause 1: Jennyn peruskoulussa järjestettiin tivoli ja arpajaiset. Lause 2: Jenny näki, että yksi arpajaisten palkinnoista oli nallekarhu. Lause 3: Jenny halusi kovasti arpajaispalkinnoksi tarjotun nallen. Lause 4: Jenny käytti kaikki rahansa arpalippuihin, jotta hän voisi voittaa. Lause 5: Jenny voitti arpajaiset ja sai vihdoin rakastamansa nallen.</w:t>
      </w:r>
    </w:p>
    <w:p>
      <w:r>
        <w:rPr>
          <w:b/>
        </w:rPr>
        <w:t xml:space="preserve">Tulos</w:t>
      </w:r>
    </w:p>
    <w:p>
      <w:r>
        <w:t xml:space="preserve">Jenny voittaa palkinnon</w:t>
      </w:r>
    </w:p>
    <w:p>
      <w:r>
        <w:rPr>
          <w:b/>
        </w:rPr>
        <w:t xml:space="preserve">Esimerkki 4.1694</w:t>
      </w:r>
    </w:p>
    <w:p>
      <w:r>
        <w:t xml:space="preserve">Lause 1: Suosikkipoptähteni uusi albumi ilmestyi tänään. Lause 2: Ostin CD-levyn kaupasta. Lause 3: Kotimatkalla pudotin sen kuitenkin sadevesiviemäriin. Lause 4: Puristin tieni viemäriin. Lause 5: Tunnin etsimisen jälkeen löysin vihdoin CD-levyni.</w:t>
      </w:r>
    </w:p>
    <w:p>
      <w:r>
        <w:rPr>
          <w:b/>
        </w:rPr>
        <w:t xml:space="preserve">Tulos</w:t>
      </w:r>
    </w:p>
    <w:p>
      <w:r>
        <w:t xml:space="preserve">Uusi albumi</w:t>
      </w:r>
    </w:p>
    <w:p>
      <w:r>
        <w:rPr>
          <w:b/>
        </w:rPr>
        <w:t xml:space="preserve">Esimerkki 4.1695</w:t>
      </w:r>
    </w:p>
    <w:p>
      <w:r>
        <w:t xml:space="preserve">Lause 1: Kenny kävelee kotiin. Lause 2: Hän huomaa maassa olevan käärmeen. Lause 3: Hän yrittää tappaa käärmeen. Lause 4: Hän epäonnistuu ja putoaa käsivarteensa. Lause 5: Kenny mursi kätensä ja käärme pääsi karkuun.</w:t>
      </w:r>
    </w:p>
    <w:p>
      <w:r>
        <w:rPr>
          <w:b/>
        </w:rPr>
        <w:t xml:space="preserve">Tulos</w:t>
      </w:r>
    </w:p>
    <w:p>
      <w:r>
        <w:t xml:space="preserve">Kenny loukkaantuu</w:t>
      </w:r>
    </w:p>
    <w:p>
      <w:r>
        <w:rPr>
          <w:b/>
        </w:rPr>
        <w:t xml:space="preserve">Esimerkki 4.1696</w:t>
      </w:r>
    </w:p>
    <w:p>
      <w:r>
        <w:t xml:space="preserve">Lause 1: Näin viime yönä unta. Lause 2: Se oli hyvin häiritsevä. Lause 3: Poikani kiipesi oveen ja rullasi sen yli. Lause 4: Hän putosi maahan. Lause 5: Hän makasi siinä liikkumatta.</w:t>
      </w:r>
    </w:p>
    <w:p>
      <w:r>
        <w:rPr>
          <w:b/>
        </w:rPr>
        <w:t xml:space="preserve">Tulos</w:t>
      </w:r>
    </w:p>
    <w:p>
      <w:r>
        <w:t xml:space="preserve">Unelmat</w:t>
      </w:r>
    </w:p>
    <w:p>
      <w:r>
        <w:rPr>
          <w:b/>
        </w:rPr>
        <w:t xml:space="preserve">Esimerkki 4.1697</w:t>
      </w:r>
    </w:p>
    <w:p>
      <w:r>
        <w:t xml:space="preserve">Lause 1: Anna tilasi lempipizzeriastaan erittäin mausteiset kanansiivet. Lause 2: Mutta kun ne saapuivat, ne olivat hyvin mietoja! Lause 3: Anna oli pettynyt. Lause 4: Hän soitti takaisin ja selitti asian. Lause 5: He lähettivät hänelle heti uudet siivet - erittäin mausteiset!</w:t>
      </w:r>
    </w:p>
    <w:p>
      <w:r>
        <w:rPr>
          <w:b/>
        </w:rPr>
        <w:t xml:space="preserve">Tulos</w:t>
      </w:r>
    </w:p>
    <w:p>
      <w:r>
        <w:t xml:space="preserve">Siivet</w:t>
      </w:r>
    </w:p>
    <w:p>
      <w:r>
        <w:rPr>
          <w:b/>
        </w:rPr>
        <w:t xml:space="preserve">Esimerkki 4.1698</w:t>
      </w:r>
    </w:p>
    <w:p>
      <w:r>
        <w:t xml:space="preserve">Lause 1: Tom ja Jack olivat jääkiekkojoukkueen parhaat ystävät. Lause 2: He olivat hyvin kilpailuhenkisiä ja pelasivat uhkapeliä seuraavasta harjoitusottelusta. Lause 3: Tom oli köyhä ja Jack tuli rikkaasta perheestä. Lause 4: Tomilla oli huonolaatuiset luistimet. Lause 5: Tomin luistimet menivät rikki harjoitusottelun aikana, ja Tom menetti rahaa.</w:t>
      </w:r>
    </w:p>
    <w:p>
      <w:r>
        <w:rPr>
          <w:b/>
        </w:rPr>
        <w:t xml:space="preserve">Tulos</w:t>
      </w:r>
    </w:p>
    <w:p>
      <w:r>
        <w:t xml:space="preserve">Luistimet</w:t>
      </w:r>
    </w:p>
    <w:p>
      <w:r>
        <w:rPr>
          <w:b/>
        </w:rPr>
        <w:t xml:space="preserve">Esimerkki 4.1699</w:t>
      </w:r>
    </w:p>
    <w:p>
      <w:r>
        <w:t xml:space="preserve">Lause 1: Heräsin myöhään eilen illalla, kun kuulin ääntä. Lause 2: Huoneessani oli hyvin pimeää ja pelottavaa. Lause 3: Tarkistin kaapistani. Lause 4: Kun katsoin sinne, minua alkoi pelottaa. Lause 5: Ystäväni oli piileskellyt siellä koko ajan.</w:t>
      </w:r>
    </w:p>
    <w:p>
      <w:r>
        <w:rPr>
          <w:b/>
        </w:rPr>
        <w:t xml:space="preserve">Tulos</w:t>
      </w:r>
    </w:p>
    <w:p>
      <w:r>
        <w:t xml:space="preserve">Pelottavia juttuja</w:t>
      </w:r>
    </w:p>
    <w:p>
      <w:r>
        <w:rPr>
          <w:b/>
        </w:rPr>
        <w:t xml:space="preserve">Esimerkki 4.1700</w:t>
      </w:r>
    </w:p>
    <w:p>
      <w:r>
        <w:t xml:space="preserve">Lause 1: Lily rakasti videopelien pelaamista. Lause 2: Joskus hän pelasi niitä liikaa. Lause 3: Kerran hän pelasi yhtä videopeliä niin paljon, ettei tehnyt mitään muuta. Lause 4: Hänen äitinsä oli hyvin järkyttynyt ja kertoi, että hän oli kotiarestissa. Lause 5: Kun Lily pystyi hillitsemään videopelien pelaamista, hän ei saanut kotiarestia.</w:t>
      </w:r>
    </w:p>
    <w:p>
      <w:r>
        <w:rPr>
          <w:b/>
        </w:rPr>
        <w:t xml:space="preserve">Tulos</w:t>
      </w:r>
    </w:p>
    <w:p>
      <w:r>
        <w:t xml:space="preserve">pelit</w:t>
      </w:r>
    </w:p>
    <w:p>
      <w:r>
        <w:rPr>
          <w:b/>
        </w:rPr>
        <w:t xml:space="preserve">Esimerkki 4.1701</w:t>
      </w:r>
    </w:p>
    <w:p>
      <w:r>
        <w:t xml:space="preserve">Lause 1: Tim ei ollut koskaan suudellut. Lause 2: Hän yritti suudella tyttöä, josta piti. Lause 3: Se oli kiusallista ja outoa. Lause 4: Tim yritti uudelleen. Lause 5: Jonkin ajan kuluttua he alkoivat seurustella.</w:t>
      </w:r>
    </w:p>
    <w:p>
      <w:r>
        <w:rPr>
          <w:b/>
        </w:rPr>
        <w:t xml:space="preserve">Tulos</w:t>
      </w:r>
    </w:p>
    <w:p>
      <w:r>
        <w:t xml:space="preserve">Ensimmäinen suudelma</w:t>
      </w:r>
    </w:p>
    <w:p>
      <w:r>
        <w:rPr>
          <w:b/>
        </w:rPr>
        <w:t xml:space="preserve">Esimerkki 4.1702</w:t>
      </w:r>
    </w:p>
    <w:p>
      <w:r>
        <w:t xml:space="preserve">Lause 1: Kassidy alkoi seurustella Billin kanssa lukiossa. Lause 2: He kävivät samaa yliopistoa yhdessä. Lause 3: Kassidy ja Bill muuttivat yhteen yliopiston jälkeen. Lause 4: Bill yllätti Kassidyn kosimalla häntä. Lause 5: He suunnittelevat häitään syksyksi.</w:t>
      </w:r>
    </w:p>
    <w:p>
      <w:r>
        <w:rPr>
          <w:b/>
        </w:rPr>
        <w:t xml:space="preserve">Tulos</w:t>
      </w:r>
    </w:p>
    <w:p>
      <w:r>
        <w:t xml:space="preserve">Kassidy ja Bill</w:t>
      </w:r>
    </w:p>
    <w:p>
      <w:r>
        <w:rPr>
          <w:b/>
        </w:rPr>
        <w:t xml:space="preserve">Esimerkki 4.1703</w:t>
      </w:r>
    </w:p>
    <w:p>
      <w:r>
        <w:t xml:space="preserve">Lause 1: Tom halusi lääkäriksi. Lause 2: Hän opiskeli ahkerasti. Lause 3: Hän läpäisi kaikki kokeet erinomaisesti. Lause 4: Hän valmistui luokkansa parhaana. Lause 5: Tom on nyt erittäin hyvä lääkäri.</w:t>
      </w:r>
    </w:p>
    <w:p>
      <w:r>
        <w:rPr>
          <w:b/>
        </w:rPr>
        <w:t xml:space="preserve">Tulos</w:t>
      </w:r>
    </w:p>
    <w:p>
      <w:r>
        <w:t xml:space="preserve">Koulu</w:t>
      </w:r>
    </w:p>
    <w:p>
      <w:r>
        <w:rPr>
          <w:b/>
        </w:rPr>
        <w:t xml:space="preserve">Esimerkki 4.1704</w:t>
      </w:r>
    </w:p>
    <w:p>
      <w:r>
        <w:t xml:space="preserve">Lause 1: Georgen tuulilasissa oli halkeama. Lause 2: Hän lykkäsi tuulilasin korjaamista. Lause 3: George ajoi tietä pitkin. Lause 4: Poliisi pysäytti hänet. Lause 5: Yrjölle annettiin sakko tuulilasin tukkeutumisesta.</w:t>
      </w:r>
    </w:p>
    <w:p>
      <w:r>
        <w:rPr>
          <w:b/>
        </w:rPr>
        <w:t xml:space="preserve">Tulos</w:t>
      </w:r>
    </w:p>
    <w:p>
      <w:r>
        <w:t xml:space="preserve">Haljennut tuulilasi</w:t>
      </w:r>
    </w:p>
    <w:p>
      <w:r>
        <w:rPr>
          <w:b/>
        </w:rPr>
        <w:t xml:space="preserve">Esimerkki 4.1705</w:t>
      </w:r>
    </w:p>
    <w:p>
      <w:r>
        <w:t xml:space="preserve">Lause 1: Jennifer päätti viedä koiransa kävelylle. Lause 2: He kävelivät korttelin ympäri ja pysähtyivät katsomaan muita koiria. Lause 3: Jenniferin koira oli hyvin iloinen. Lause 4: He kävelivät, kunnes eivät enää jaksaneet kävellä. Lause 5: Molemmat pääsivät kotiin ja lyyhistyivät sohvalle uupuneina mutta onnellisina!</w:t>
      </w:r>
    </w:p>
    <w:p>
      <w:r>
        <w:rPr>
          <w:b/>
        </w:rPr>
        <w:t xml:space="preserve">Tulos</w:t>
      </w:r>
    </w:p>
    <w:p>
      <w:r>
        <w:t xml:space="preserve">Koiran ulkoiluttaminen</w:t>
      </w:r>
    </w:p>
    <w:p>
      <w:r>
        <w:rPr>
          <w:b/>
        </w:rPr>
        <w:t xml:space="preserve">Esimerkki 4.1706</w:t>
      </w:r>
    </w:p>
    <w:p>
      <w:r>
        <w:t xml:space="preserve">Lause 1: Dougilla oli kaksi kaveria. Lause 2: He kysyivät häneltä, aikooko hän hengailla heidän kanssaan. Lause 3: Hän sanoi kyllä. Lause 4: He menivät paikalliseen kauppaan. Lause 5: He ostivat spraymaalia graffitien tekemistä varten.</w:t>
      </w:r>
    </w:p>
    <w:p>
      <w:r>
        <w:rPr>
          <w:b/>
        </w:rPr>
        <w:t xml:space="preserve">Tulos</w:t>
      </w:r>
    </w:p>
    <w:p>
      <w:r>
        <w:t xml:space="preserve">Graffiti</w:t>
      </w:r>
    </w:p>
    <w:p>
      <w:r>
        <w:rPr>
          <w:b/>
        </w:rPr>
        <w:t xml:space="preserve">Esimerkki 4.1707</w:t>
      </w:r>
    </w:p>
    <w:p>
      <w:r>
        <w:t xml:space="preserve">Lause 1: Näppäimistö oli rikki, joten minun oli ostettava uusi. Lause 2: Valitsemani uusi näppäimistö osoittautui hyvin halvaksi. Lause 3: Kirjoitin sillä, mutta se teki minut hulluksi. Lause 4: Näppäimet olivat erittäin äänekkäät. Lause 5: Se oli vastenmielinen kaikille.</w:t>
      </w:r>
    </w:p>
    <w:p>
      <w:r>
        <w:rPr>
          <w:b/>
        </w:rPr>
        <w:t xml:space="preserve">Tulos</w:t>
      </w:r>
    </w:p>
    <w:p>
      <w:r>
        <w:t xml:space="preserve">Äänekäs</w:t>
      </w:r>
    </w:p>
    <w:p>
      <w:r>
        <w:rPr>
          <w:b/>
        </w:rPr>
        <w:t xml:space="preserve">Esimerkki 4.1708</w:t>
      </w:r>
    </w:p>
    <w:p>
      <w:r>
        <w:t xml:space="preserve">Lause 1: Jill paistoi ison kattilan papuja. Lause 2: Hän tiesi, että hänen nälkäinen miehensä odotti niitä innolla. Lause 3: Kaikki kypsyi todella hyvin, mutta se tarvitsi aikaa. Lause 4: Jill jätti sen kypsymään sillä aikaa, kun hän hoiti kotitöitä. Lause 5: Valitettavasti hänen palatessaan hänen papunsa olivat palaneet pohjaan.</w:t>
      </w:r>
    </w:p>
    <w:p>
      <w:r>
        <w:rPr>
          <w:b/>
        </w:rPr>
        <w:t xml:space="preserve">Tulos</w:t>
      </w:r>
    </w:p>
    <w:p>
      <w:r>
        <w:t xml:space="preserve">Papujen palaminen</w:t>
      </w:r>
    </w:p>
    <w:p>
      <w:r>
        <w:rPr>
          <w:b/>
        </w:rPr>
        <w:t xml:space="preserve">Esimerkki 4.1709</w:t>
      </w:r>
    </w:p>
    <w:p>
      <w:r>
        <w:t xml:space="preserve">Lause 1: Joe pelasi nettivideopeliä. Lause 2: Ja hän yritti kommunikoida joukkuetovereidensa kanssa mikrofonin avulla. Lause 3: Mutta ihmisillä oli vaikeuksia ymmärtää häntä. Lause 4: Eivätkä he pystyneet työskentelemään yhdessä. Lause 5: Joe päätti pelata yksinpeliä huonon mikrofoninsa takia.</w:t>
      </w:r>
    </w:p>
    <w:p>
      <w:r>
        <w:rPr>
          <w:b/>
        </w:rPr>
        <w:t xml:space="preserve">Tulos</w:t>
      </w:r>
    </w:p>
    <w:p>
      <w:r>
        <w:t xml:space="preserve">Huono mikrofoni</w:t>
      </w:r>
    </w:p>
    <w:p>
      <w:r>
        <w:rPr>
          <w:b/>
        </w:rPr>
        <w:t xml:space="preserve">Esimerkki 4.1710</w:t>
      </w:r>
    </w:p>
    <w:p>
      <w:r>
        <w:t xml:space="preserve">Lause 1: Jake omisti talonsa takana olevan ladon. Lause 2: Voimakas myrsky kävi läpi. Lause 3: Navetta kärsi suuria vahinkoja. Lause 4: Jakella ei ollut vakuutusta ladolle. Lause 5: Hän alkoi korjata latoa itse seuraavana päivänä.</w:t>
      </w:r>
    </w:p>
    <w:p>
      <w:r>
        <w:rPr>
          <w:b/>
        </w:rPr>
        <w:t xml:space="preserve">Tulos</w:t>
      </w:r>
    </w:p>
    <w:p>
      <w:r>
        <w:t xml:space="preserve">Vaurioitunut lato</w:t>
      </w:r>
    </w:p>
    <w:p>
      <w:r>
        <w:rPr>
          <w:b/>
        </w:rPr>
        <w:t xml:space="preserve">Esimerkki 4.1711</w:t>
      </w:r>
    </w:p>
    <w:p>
      <w:r>
        <w:t xml:space="preserve">Lause 1: Sarah luki, että banaaninkuoret ovat terveellistä syötävää. Lause 2: Mutta hänen mielestään ne maistuivat kamalalta. Lause 3: Niinpä hän päätti lisätä niitä smoothieen. Lause 4: Eikä niiden maistaminen ollut enää mahdollista. Lause 5: Mutta Sarah ei ollut varma, kuinka paljon banaaninkuoret auttoivat häntä.</w:t>
      </w:r>
    </w:p>
    <w:p>
      <w:r>
        <w:rPr>
          <w:b/>
        </w:rPr>
        <w:t xml:space="preserve">Tulos</w:t>
      </w:r>
    </w:p>
    <w:p>
      <w:r>
        <w:t xml:space="preserve">Banaanin kuori</w:t>
      </w:r>
    </w:p>
    <w:p>
      <w:r>
        <w:rPr>
          <w:b/>
        </w:rPr>
        <w:t xml:space="preserve">Esimerkki 4.1712</w:t>
      </w:r>
    </w:p>
    <w:p>
      <w:r>
        <w:t xml:space="preserve">Lause 1: Ingrid maksoi hiljattain kaikki luottokorttinsa pois. Lause 2: Hän oli nyt velaton. Lause 3: Eräänä päivänä lounasaikaan hän meni pieneen paikalliseen kuppilaan syömään. Lause 4: Hän tilasi ateriansa ja jätti sitten tarjoilijalle suuren tipin. Lause 5: Ingrid oli niin onnellinen siitä, että hän pystyi nyt antamaan muille.</w:t>
      </w:r>
    </w:p>
    <w:p>
      <w:r>
        <w:rPr>
          <w:b/>
        </w:rPr>
        <w:t xml:space="preserve">Tulos</w:t>
      </w:r>
    </w:p>
    <w:p>
      <w:r>
        <w:t xml:space="preserve">Vihje</w:t>
      </w:r>
    </w:p>
    <w:p>
      <w:r>
        <w:rPr>
          <w:b/>
        </w:rPr>
        <w:t xml:space="preserve">Esimerkki 4.1713</w:t>
      </w:r>
    </w:p>
    <w:p>
      <w:r>
        <w:t xml:space="preserve">Lause 1: James päätti haluta keksin. Lause 2: Hän meni keittiöön hakemaan keksiä. Lause 3: Kun hän pääsi sinne, hän huomasi, ettei niitä ollut enää yhtään! Lause 4: James alkoi itkeä, kunnes hänen äitinsä saapui. Lause 5: Äidillä oli keksi, jonka hän antoi Jamesille, ja James oli hyvin onnellinen!</w:t>
      </w:r>
    </w:p>
    <w:p>
      <w:r>
        <w:rPr>
          <w:b/>
        </w:rPr>
        <w:t xml:space="preserve">Tulos</w:t>
      </w:r>
    </w:p>
    <w:p>
      <w:r>
        <w:t xml:space="preserve">Anna minulle Cookie!</w:t>
      </w:r>
    </w:p>
    <w:p>
      <w:r>
        <w:rPr>
          <w:b/>
        </w:rPr>
        <w:t xml:space="preserve">Esimerkki 4.1714</w:t>
      </w:r>
    </w:p>
    <w:p>
      <w:r>
        <w:t xml:space="preserve">Lause 1: Olin matkalla musiikkifestivaaleille. Lause 2: Liikenne oli pysähdyksissä valtatiellä. Lause 3: Liikenne kulki normaalia vauhtia. Lause 4: Sitten yhtäkkiä jouduin jarruttamaan. Lause 5: Olin vain muutaman metrin päässä seuraavasta autosta.</w:t>
      </w:r>
    </w:p>
    <w:p>
      <w:r>
        <w:rPr>
          <w:b/>
        </w:rPr>
        <w:t xml:space="preserve">Tulos</w:t>
      </w:r>
    </w:p>
    <w:p>
      <w:r>
        <w:t xml:space="preserve">Jarrut päälle</w:t>
      </w:r>
    </w:p>
    <w:p>
      <w:r>
        <w:rPr>
          <w:b/>
        </w:rPr>
        <w:t xml:space="preserve">Esimerkki 4.1715</w:t>
      </w:r>
    </w:p>
    <w:p>
      <w:r>
        <w:t xml:space="preserve">Lause 1: Kate oli lähdössä klubilta pitkän illan jälkeen. Lause 2: Kateen ihastunut mies pysähtyi ja pyysi hänen puhelinnumeroaan. Lause 3: Mutta Kate soitti mieluummin miehelle. Lause 4: Mies halusi varmistaa, että hänellä oli oikea numero. Lause 5: Mutta väsymyksensä vuoksi hänen mielensä meni tyhjäksi.</w:t>
      </w:r>
    </w:p>
    <w:p>
      <w:r>
        <w:rPr>
          <w:b/>
        </w:rPr>
        <w:t xml:space="preserve">Tulos</w:t>
      </w:r>
    </w:p>
    <w:p>
      <w:r>
        <w:t xml:space="preserve">Numero</w:t>
      </w:r>
    </w:p>
    <w:p>
      <w:r>
        <w:rPr>
          <w:b/>
        </w:rPr>
        <w:t xml:space="preserve">Esimerkki 4.1716</w:t>
      </w:r>
    </w:p>
    <w:p>
      <w:r>
        <w:t xml:space="preserve">Lause 1: Tim rakasti keksien syömistä. Lause 2: Hänen vanhempansa yrittivät aina estää häntä. Lause 3: He piilottelivat niitä eri paikkoihin. Lause 4: Eräänä päivänä he huomasivat, että Tim oli keksimurujen peitossa. Lause 5: He saarnasivat hänelle taas turhaan.</w:t>
      </w:r>
    </w:p>
    <w:p>
      <w:r>
        <w:rPr>
          <w:b/>
        </w:rPr>
        <w:t xml:space="preserve">Tulos</w:t>
      </w:r>
    </w:p>
    <w:p>
      <w:r>
        <w:t xml:space="preserve">Kiinnijääminen</w:t>
      </w:r>
    </w:p>
    <w:p>
      <w:r>
        <w:rPr>
          <w:b/>
        </w:rPr>
        <w:t xml:space="preserve">Esimerkki 4.1717</w:t>
      </w:r>
    </w:p>
    <w:p>
      <w:r>
        <w:t xml:space="preserve">Lause 1: Minulla oli lapsena lemmikkikaniini. Lause 2: Pidimme sitä isossa häkissä ulkona. Lause 3: Kävin syöttämässä sille porkkanoita ja salaattia. Lause 4: Eräänä päivänä se pääsi ulos häkistään. Lause 5: Emme enää koskaan nähneet sitä.</w:t>
      </w:r>
    </w:p>
    <w:p>
      <w:r>
        <w:rPr>
          <w:b/>
        </w:rPr>
        <w:t xml:space="preserve">Tulos</w:t>
      </w:r>
    </w:p>
    <w:p>
      <w:r>
        <w:t xml:space="preserve">Kanit</w:t>
      </w:r>
    </w:p>
    <w:p>
      <w:r>
        <w:rPr>
          <w:b/>
        </w:rPr>
        <w:t xml:space="preserve">Esimerkki 4.1718</w:t>
      </w:r>
    </w:p>
    <w:p>
      <w:r>
        <w:t xml:space="preserve">Lause 1: Koira oli häkissä. Lause 2: Se ulvoi koko päivän. Lause 3: Perhe hankkiutui eroon koirasta. Lause 4: Seuraava perhe päästi koiran ulos. Lause 5: Koira ei ulvonut lainkaan.</w:t>
      </w:r>
    </w:p>
    <w:p>
      <w:r>
        <w:rPr>
          <w:b/>
        </w:rPr>
        <w:t xml:space="preserve">Tulos</w:t>
      </w:r>
    </w:p>
    <w:p>
      <w:r>
        <w:t xml:space="preserve">häkki</w:t>
      </w:r>
    </w:p>
    <w:p>
      <w:r>
        <w:rPr>
          <w:b/>
        </w:rPr>
        <w:t xml:space="preserve">Esimerkki 4.1719</w:t>
      </w:r>
    </w:p>
    <w:p>
      <w:r>
        <w:t xml:space="preserve">Lause 1: Kasey Junebug ei löytänyt vanhempiaan. Lause 2: Hänen äitinsä käski häntä pysymään paikallaan, mutta Kasey oli lähtenyt harhailemaan. Lause 3: Nyt hän oli yksin ruokakaupassa itkien. Lause 4: Yhtäkkiä hän kuuli äitinsä huutavan hänen nimeään. Lause 5: Hän tiesi, että ensi kerralla hän kuuntelisi ja pysyisi paikallaan.</w:t>
      </w:r>
    </w:p>
    <w:p>
      <w:r>
        <w:rPr>
          <w:b/>
        </w:rPr>
        <w:t xml:space="preserve">Tulos</w:t>
      </w:r>
    </w:p>
    <w:p>
      <w:r>
        <w:t xml:space="preserve">Kadonnut ötökkä</w:t>
      </w:r>
    </w:p>
    <w:p>
      <w:r>
        <w:rPr>
          <w:b/>
        </w:rPr>
        <w:t xml:space="preserve">Esimerkki 4.1720</w:t>
      </w:r>
    </w:p>
    <w:p>
      <w:r>
        <w:t xml:space="preserve">Lause 1: Tänään menin Walmartiin ostamaan jäätelöä. Lause 2: Etsin lempimakuani, minttusuklaalastua. Lause 3: Etsin läpi pakastekäytävien, enkä löytänyt sitä. Lause 4: Löysin kuitenkin herkullista pistaasijäätelöä. Lause 5: Päätin ostaa pistaasijäätelöä sen sijaan.</w:t>
      </w:r>
    </w:p>
    <w:p>
      <w:r>
        <w:rPr>
          <w:b/>
        </w:rPr>
        <w:t xml:space="preserve">Tulos</w:t>
      </w:r>
    </w:p>
    <w:p>
      <w:r>
        <w:t xml:space="preserve">Jäätelö</w:t>
      </w:r>
    </w:p>
    <w:p>
      <w:r>
        <w:rPr>
          <w:b/>
        </w:rPr>
        <w:t xml:space="preserve">Esimerkki 4.1721</w:t>
      </w:r>
    </w:p>
    <w:p>
      <w:r>
        <w:t xml:space="preserve">Lause 1: Asiakas kantoi voileivän palvelutiskille. Lause 2: Nick tervehti asiakasta. Lause 3: Asiakas osoitti, että hänen voileipänsä oli tehty väärin. Lause 4: Nick teki voileivän uudelleen asiakkaalle. Lause 5: Asiakas oli tyytyväinen tähän ratkaisuun.</w:t>
      </w:r>
    </w:p>
    <w:p>
      <w:r>
        <w:rPr>
          <w:b/>
        </w:rPr>
        <w:t xml:space="preserve">Tulos</w:t>
      </w:r>
    </w:p>
    <w:p>
      <w:r>
        <w:t xml:space="preserve">Väärä järjestys</w:t>
      </w:r>
    </w:p>
    <w:p>
      <w:r>
        <w:rPr>
          <w:b/>
        </w:rPr>
        <w:t xml:space="preserve">Esimerkki 4.1722</w:t>
      </w:r>
    </w:p>
    <w:p>
      <w:r>
        <w:t xml:space="preserve">Lause 1: Sarah oli bändissä kuudennella luokalla. Lause 2: Hän tavallaan piti huilun soittamisesta, mutta ei halunnut harjoitella. Lause 3: Lukukauden lopussa oli suuri esitys. Lause 4: Sarah oli innoissaan esiintymisestä, mutta ei silti harjoitellut. Lause 5: Sarah ei päässyt lopulliseen bändiryhmään ja oli hyvin pettynyt.</w:t>
      </w:r>
    </w:p>
    <w:p>
      <w:r>
        <w:rPr>
          <w:b/>
        </w:rPr>
        <w:t xml:space="preserve">Tulos</w:t>
      </w:r>
    </w:p>
    <w:p>
      <w:r>
        <w:t xml:space="preserve">6. luokan bändi</w:t>
      </w:r>
    </w:p>
    <w:p>
      <w:r>
        <w:rPr>
          <w:b/>
        </w:rPr>
        <w:t xml:space="preserve">Esimerkki 4.1723</w:t>
      </w:r>
    </w:p>
    <w:p>
      <w:r>
        <w:t xml:space="preserve">Lause 1: Heräsin siihen, että käteeni sattui viikon ajan joka päivä. Lause 2: En tiennyt miksi. Lause 3: Käytin kameraa nauhoittaakseni itseni nukkumassa. Lause 4: Ratkaisin mysteerin. Lause 5: Kävi ilmi, että pyörin käsivarteni päällä nukkuessani.</w:t>
      </w:r>
    </w:p>
    <w:p>
      <w:r>
        <w:rPr>
          <w:b/>
        </w:rPr>
        <w:t xml:space="preserve">Tulos</w:t>
      </w:r>
    </w:p>
    <w:p>
      <w:r>
        <w:t xml:space="preserve">Käteni</w:t>
      </w:r>
    </w:p>
    <w:p>
      <w:r>
        <w:rPr>
          <w:b/>
        </w:rPr>
        <w:t xml:space="preserve">Esimerkki 4.1724</w:t>
      </w:r>
    </w:p>
    <w:p>
      <w:r>
        <w:t xml:space="preserve">Lause 1: Paul on kokenut pokerinpelaaja. Lause 2: Tiistai-iltaisin hän pelaa ystäviensä kanssa. Lause 3: Paul laittaa kaikki rahansa pottiin ja tarvitsee voittaakseen ässän. Lause 4: Hän hermostuu, kun viimeinen kortti käännetään. Lause 5: Ruutukakkonen käännetään ja Paul lähtee kotiin tyhjin käsin.</w:t>
      </w:r>
    </w:p>
    <w:p>
      <w:r>
        <w:rPr>
          <w:b/>
        </w:rPr>
        <w:t xml:space="preserve">Tulos</w:t>
      </w:r>
    </w:p>
    <w:p>
      <w:r>
        <w:t xml:space="preserve">Paul pelaa pokeria</w:t>
      </w:r>
    </w:p>
    <w:p>
      <w:r>
        <w:rPr>
          <w:b/>
        </w:rPr>
        <w:t xml:space="preserve">Esimerkki 4.1725</w:t>
      </w:r>
    </w:p>
    <w:p>
      <w:r>
        <w:t xml:space="preserve">Lause 1: Dave oli kalastamassa isänsä kanssa. Lause 2: He olivat olleet järvellä koko päivän. Lause 3: Toistaiseksi he eivät olleet saaneet yhtään kalaa. Lause 4: Juuri ennen auringonlaskua Dave heitti vieheen vielä kerran. Lause 5: Hän sai kalan.</w:t>
      </w:r>
    </w:p>
    <w:p>
      <w:r>
        <w:rPr>
          <w:b/>
        </w:rPr>
        <w:t xml:space="preserve">Tulos</w:t>
      </w:r>
    </w:p>
    <w:p>
      <w:r>
        <w:t xml:space="preserve">Kala</w:t>
      </w:r>
    </w:p>
    <w:p>
      <w:r>
        <w:rPr>
          <w:b/>
        </w:rPr>
        <w:t xml:space="preserve">Esimerkki 4.1726</w:t>
      </w:r>
    </w:p>
    <w:p>
      <w:r>
        <w:t xml:space="preserve">Lause 1: Markuksella ei ollut yhtään luovaa luuta kehossaan. Lause 2: Hänen piti kuitenkin kirjoittaa paljon novelleja. Lause 3: Niinpä hän liittyi mturk-nimiseen sivustoon ja teki hitin. Lause 4: Hän pyysi ihmisiä kirjoittamaan novelleja 23 senttiä vastaan. Lause 5: Se toimi täydellisesti, ja Mark otti tarinat ja julkaisi ne.</w:t>
      </w:r>
    </w:p>
    <w:p>
      <w:r>
        <w:rPr>
          <w:b/>
        </w:rPr>
        <w:t xml:space="preserve">Tulos</w:t>
      </w:r>
    </w:p>
    <w:p>
      <w:r>
        <w:t xml:space="preserve">Lyhyitä tarinoita</w:t>
      </w:r>
    </w:p>
    <w:p>
      <w:r>
        <w:rPr>
          <w:b/>
        </w:rPr>
        <w:t xml:space="preserve">Esimerkki 4.1727</w:t>
      </w:r>
    </w:p>
    <w:p>
      <w:r>
        <w:t xml:space="preserve">Lause 1: Annoin ilmaiseksi sängynrungon internetissä. Lause 2: Sitä noutamaan tullut nainen oli hyvin kiitollinen. Lause 3: Hän kiitti minua useita kertoja. Lause 4: Hän vei sängynrungon ulko-oven ulkopuolelle. Lause 5: Hän ajoi iloisena pois.</w:t>
      </w:r>
    </w:p>
    <w:p>
      <w:r>
        <w:rPr>
          <w:b/>
        </w:rPr>
        <w:t xml:space="preserve">Tulos</w:t>
      </w:r>
    </w:p>
    <w:p>
      <w:r>
        <w:t xml:space="preserve">Ilmaiset</w:t>
      </w:r>
    </w:p>
    <w:p>
      <w:r>
        <w:rPr>
          <w:b/>
        </w:rPr>
        <w:t xml:space="preserve">Esimerkki 4.1728</w:t>
      </w:r>
    </w:p>
    <w:p>
      <w:r>
        <w:t xml:space="preserve">Lause 1: Tim osti uudet renkaat. Lause 2: Hän laittoi nokkapellit takaisin liian löysälle. Lause 3: Yksi niistä lensi pois, kun Tim ajoi. Lause 4: Tim yritti etsiä sitä turhaan. Lause 5: Hänen oli ostettava uudet renkaat.</w:t>
      </w:r>
    </w:p>
    <w:p>
      <w:r>
        <w:rPr>
          <w:b/>
        </w:rPr>
        <w:t xml:space="preserve">Tulos</w:t>
      </w:r>
    </w:p>
    <w:p>
      <w:r>
        <w:t xml:space="preserve">Kadonnut navan korkki</w:t>
      </w:r>
    </w:p>
    <w:p>
      <w:r>
        <w:rPr>
          <w:b/>
        </w:rPr>
        <w:t xml:space="preserve">Esimerkki 4.1729</w:t>
      </w:r>
    </w:p>
    <w:p>
      <w:r>
        <w:t xml:space="preserve">Lause 1: Elaine oli päättämässä, haluaisiko hän opiskella pääaineena lääketiedettä. Lause 2: Hän osallistui yliopistossa esitelmään siitä. Lause 3: Keskustelu pidettiin lääketieteellisessä laboratoriossa. Lause 4: Puhuja kurottautui ämpäriin ja poimi sieltä ihmisen aivot. Lause 5: Elaine päätti opiskella pääaineenaan historiaa.</w:t>
      </w:r>
    </w:p>
    <w:p>
      <w:r>
        <w:rPr>
          <w:b/>
        </w:rPr>
        <w:t xml:space="preserve">Tulos</w:t>
      </w:r>
    </w:p>
    <w:p>
      <w:r>
        <w:t xml:space="preserve">Tietoon perustuva päätös</w:t>
      </w:r>
    </w:p>
    <w:p>
      <w:r>
        <w:rPr>
          <w:b/>
        </w:rPr>
        <w:t xml:space="preserve">Esimerkki 4.1730</w:t>
      </w:r>
    </w:p>
    <w:p>
      <w:r>
        <w:t xml:space="preserve">Lause 1: Tänä vuonna oli erityisen kylmä talvi. Lause 2: Myrsky katkaisi sähköt kortteleista. Lause 3: Onneksi Waltonit olivat varautuneet. Lause 4: Heillä oli runsaasti ruokaa ja lämmittimiä. Lause 5: He selvisivät myrskystä hyvin.</w:t>
      </w:r>
    </w:p>
    <w:p>
      <w:r>
        <w:rPr>
          <w:b/>
        </w:rPr>
        <w:t xml:space="preserve">Tulos</w:t>
      </w:r>
    </w:p>
    <w:p>
      <w:r>
        <w:t xml:space="preserve">Talvimyrsky</w:t>
      </w:r>
    </w:p>
    <w:p>
      <w:r>
        <w:rPr>
          <w:b/>
        </w:rPr>
        <w:t xml:space="preserve">Esimerkki 4.1731</w:t>
      </w:r>
    </w:p>
    <w:p>
      <w:r>
        <w:t xml:space="preserve">Lause 1: Ken oli keilailuliigassa ystäviensä kanssa. Lause 2: Hän oli ryhmän paras. Lause 3: Kyseessä oli kuitenkin ystävyyspeli. Lause 4: Ken hermostui joskus liikaa. Lause 5: Mutta sitten hän muisti pitää hauskaa ja rauhoittua.</w:t>
      </w:r>
    </w:p>
    <w:p>
      <w:r>
        <w:rPr>
          <w:b/>
        </w:rPr>
        <w:t xml:space="preserve">Tulos</w:t>
      </w:r>
    </w:p>
    <w:p>
      <w:r>
        <w:t xml:space="preserve">Keilailuliiga</w:t>
      </w:r>
    </w:p>
    <w:p>
      <w:r>
        <w:rPr>
          <w:b/>
        </w:rPr>
        <w:t xml:space="preserve">Esimerkki 4.1732</w:t>
      </w:r>
    </w:p>
    <w:p>
      <w:r>
        <w:t xml:space="preserve">Lause 1: Tom halusi katsoa elokuvan. Lause 2: Hän ei koskaan pitänyt klassikoista. Lause 3: Silti Tomilla oli tylsää ja hän valitsi vanhan elokuvan. Lause 4: Hän oli yllättynyt siitä, miten hyvä se oli. Lause 5: Tom päätti katsoa lisää vanhoja elokuvia.</w:t>
      </w:r>
    </w:p>
    <w:p>
      <w:r>
        <w:rPr>
          <w:b/>
        </w:rPr>
        <w:t xml:space="preserve">Tulos</w:t>
      </w:r>
    </w:p>
    <w:p>
      <w:r>
        <w:t xml:space="preserve">Vanha elokuva</w:t>
      </w:r>
    </w:p>
    <w:p>
      <w:r>
        <w:rPr>
          <w:b/>
        </w:rPr>
        <w:t xml:space="preserve">Esimerkki 4.1733</w:t>
      </w:r>
    </w:p>
    <w:p>
      <w:r>
        <w:t xml:space="preserve">Lause 1: Sam tiesi aina, että hänen oli käytettävä silmälaseja ajaessaan. Lause 2: Mutta hän ei pitänyt silmälasien käyttämisestä. Lause 3: Eräänä yönä hän kääntyi väärään suuntaan kotiin. Lause 4: Eikä hän osannut lukea katukylttejä. Lause 5: Hän pääsi kotiin vasta neljältä aamulla.</w:t>
      </w:r>
    </w:p>
    <w:p>
      <w:r>
        <w:rPr>
          <w:b/>
        </w:rPr>
        <w:t xml:space="preserve">Tulos</w:t>
      </w:r>
    </w:p>
    <w:p>
      <w:r>
        <w:t xml:space="preserve">Huonot silmät</w:t>
      </w:r>
    </w:p>
    <w:p>
      <w:r>
        <w:rPr>
          <w:b/>
        </w:rPr>
        <w:t xml:space="preserve">Esimerkki 4.1734</w:t>
      </w:r>
    </w:p>
    <w:p>
      <w:r>
        <w:t xml:space="preserve">Lause 1: Vuonna 2014 pysähdyin pyhäkköön työmatkalla. Lause 2: Minun piti korjata tietokone eräälle munkille, joka valmisti viiniä ja hedelmäkakkua. Lause 3: He myivät viiniä ja hedelmäkakkuja paikallisesti, joten ostin kakun. Lause 4: Se oli herkullisin kakku, mitä olin koskaan syönyt, ja minä vihaan hedelmäkakkuja. Lause 5: Tajusin sinä päivänä, että kaupalliset hedelmäkakut eivät ole aitoja.</w:t>
      </w:r>
    </w:p>
    <w:p>
      <w:r>
        <w:rPr>
          <w:b/>
        </w:rPr>
        <w:t xml:space="preserve">Tulos</w:t>
      </w:r>
    </w:p>
    <w:p>
      <w:r>
        <w:t xml:space="preserve">Hedelmäkakku</w:t>
      </w:r>
    </w:p>
    <w:p>
      <w:r>
        <w:rPr>
          <w:b/>
        </w:rPr>
        <w:t xml:space="preserve">Esimerkki 4.1735</w:t>
      </w:r>
    </w:p>
    <w:p>
      <w:r>
        <w:t xml:space="preserve">Lause 1: Tom oli työskennellyt työssään vuosikymmeniä. Lause 2: Hän päätti vihdoin jäädä eläkkeelle. Lause 3: Kaikki työpaikalla olivat surullisia hänen lähdöstään. Lause 4: He järjestivät hänelle läksiäiset. Lause 5: Tomilla oli hyvin ystävälliset läksiäiset.</w:t>
      </w:r>
    </w:p>
    <w:p>
      <w:r>
        <w:rPr>
          <w:b/>
        </w:rPr>
        <w:t xml:space="preserve">Tulos</w:t>
      </w:r>
    </w:p>
    <w:p>
      <w:r>
        <w:t xml:space="preserve">Eläkkeelle siirtyminen</w:t>
      </w:r>
    </w:p>
    <w:p>
      <w:r>
        <w:rPr>
          <w:b/>
        </w:rPr>
        <w:t xml:space="preserve">Esimerkki 4.1736</w:t>
      </w:r>
    </w:p>
    <w:p>
      <w:r>
        <w:t xml:space="preserve">Lause 1: Ray teki kovasti töitä työssään. Lause 2: Se vaati paljon raskasta nostelua ja kovaa työtä. Lause 3: Vuosien työnteon jälkeen Rayn selkä oli hyvin herkkä. Lause 4: Hän joutui jäämään varhaiseläkkeelle selkään liittyvien terveysongelmien vuoksi. Lause 5: Hänen selkänsä tuntuu paljon paremmalta, kun hän makaa sohvalla katsomassa televisiota päivisin.</w:t>
      </w:r>
    </w:p>
    <w:p>
      <w:r>
        <w:rPr>
          <w:b/>
        </w:rPr>
        <w:t xml:space="preserve">Tulos</w:t>
      </w:r>
    </w:p>
    <w:p>
      <w:r>
        <w:t xml:space="preserve">Lepo vanhuudessa</w:t>
      </w:r>
    </w:p>
    <w:p>
      <w:r>
        <w:rPr>
          <w:b/>
        </w:rPr>
        <w:t xml:space="preserve">Esimerkki 4.1737</w:t>
      </w:r>
    </w:p>
    <w:p>
      <w:r>
        <w:t xml:space="preserve">Lause 1: Ollie on juuri oppinut dinosauruksista. Lause 2: Hän haluaisi nähdä dinosauruksen, mutta opettaja sanoo, että niitä ei enää ole. Lause 3: Hän kysyy isältään varmuuden vuoksi. Lause 4: Isä sanoo tietävänsä paikan, jossa on oikeita, eläviä dinosaurus-serkkuja. Lause 5: Yhdessä he menevät kanatilalle.</w:t>
      </w:r>
    </w:p>
    <w:p>
      <w:r>
        <w:rPr>
          <w:b/>
        </w:rPr>
        <w:t xml:space="preserve">Tulos</w:t>
      </w:r>
    </w:p>
    <w:p>
      <w:r>
        <w:t xml:space="preserve">Kanat</w:t>
      </w:r>
    </w:p>
    <w:p>
      <w:r>
        <w:rPr>
          <w:b/>
        </w:rPr>
        <w:t xml:space="preserve">Esimerkki 4.1738</w:t>
      </w:r>
    </w:p>
    <w:p>
      <w:r>
        <w:t xml:space="preserve">Lause 1: Ed istui rannalla, kun muukalainen ilmestyi. Lause 2: Muukalainen kertoi Edille, että hän tuli ryöstämään hänet. Lause 3: Ed tarttui kouralliseen hiekkaa ja heitti häntä sillä. Lause 4: Muukalainen kompastui taaksepäin, kun hiekka sokaisi hänet. Lause 5: Ed nousi ylös ja juoksi pois.</w:t>
      </w:r>
    </w:p>
    <w:p>
      <w:r>
        <w:rPr>
          <w:b/>
        </w:rPr>
        <w:t xml:space="preserve">Tulos</w:t>
      </w:r>
    </w:p>
    <w:p>
      <w:r>
        <w:t xml:space="preserve">Yllätyshiekka</w:t>
      </w:r>
    </w:p>
    <w:p>
      <w:r>
        <w:rPr>
          <w:b/>
        </w:rPr>
        <w:t xml:space="preserve">Esimerkki 4.1739</w:t>
      </w:r>
    </w:p>
    <w:p>
      <w:r>
        <w:t xml:space="preserve">Lause 1: Eräänä päivänä John yritti siirtää televisiota. Lause 2: Lopulta hän kompastui. Lause 3: Televisio putosi lattialle ja hajosi. Lause 4: John oli järkyttynyt, koska hän rakasti television katsomista. Lause 5: Hän päätyi ostamaan uuden television.</w:t>
      </w:r>
    </w:p>
    <w:p>
      <w:r>
        <w:rPr>
          <w:b/>
        </w:rPr>
        <w:t xml:space="preserve">Tulos</w:t>
      </w:r>
    </w:p>
    <w:p>
      <w:r>
        <w:t xml:space="preserve">Rikkinäinen televisio</w:t>
      </w:r>
    </w:p>
    <w:p>
      <w:r>
        <w:rPr>
          <w:b/>
        </w:rPr>
        <w:t xml:space="preserve">Esimerkki 4.1740</w:t>
      </w:r>
    </w:p>
    <w:p>
      <w:r>
        <w:t xml:space="preserve">Lause 1: Tom ei todellakaan pitänyt työstään. Lause 2: Hän etsi netistä uutta työtä. Lause 3: Useiden haastattelujen jälkeen Tomille ei tarjottu työpaikkaa. Lause 4: Hän haki edelleen eri paikkoihin, mutta tuloksetta. Lause 5: Tom ei koskaan saanut uutta työtä.</w:t>
      </w:r>
    </w:p>
    <w:p>
      <w:r>
        <w:rPr>
          <w:b/>
        </w:rPr>
        <w:t xml:space="preserve">Tulos</w:t>
      </w:r>
    </w:p>
    <w:p>
      <w:r>
        <w:t xml:space="preserve">Uusi työpaikka</w:t>
      </w:r>
    </w:p>
    <w:p>
      <w:r>
        <w:rPr>
          <w:b/>
        </w:rPr>
        <w:t xml:space="preserve">Esimerkki 4.1741</w:t>
      </w:r>
    </w:p>
    <w:p>
      <w:r>
        <w:t xml:space="preserve">Lause 1: Billy peri karjatilan. Lause 2: Jotkut halusivat ostaa sen häneltä. Lause 3: Hän kysyi neuvoa perheeltään. Lause 4: He käskivät hänen kieltää sen. Lause 5: Hän käski ostajia häipymään.</w:t>
      </w:r>
    </w:p>
    <w:p>
      <w:r>
        <w:rPr>
          <w:b/>
        </w:rPr>
        <w:t xml:space="preserve">Tulos</w:t>
      </w:r>
    </w:p>
    <w:p>
      <w:r>
        <w:t xml:space="preserve">Karjatila</w:t>
      </w:r>
    </w:p>
    <w:p>
      <w:r>
        <w:rPr>
          <w:b/>
        </w:rPr>
        <w:t xml:space="preserve">Esimerkki 4.1742</w:t>
      </w:r>
    </w:p>
    <w:p>
      <w:r>
        <w:t xml:space="preserve">Lause 1: Ursulan piti siivota kotinsa. Lause 2: Hänellä ei ollut enää siivousliinoja ja hän tarvitsi lisää. Lause 3: Hän päätti tehdä omansa vanhoista vaatteista. Lause 4: Ursulan ainoat vanhat vaatteet olivat tuskin kuluneita mutta rumia alusvaatteita. Lause 5: Hänellä oli runsaasti rättejä ja hän sai siivouksen valmiiksi.</w:t>
      </w:r>
    </w:p>
    <w:p>
      <w:r>
        <w:rPr>
          <w:b/>
        </w:rPr>
        <w:t xml:space="preserve">Tulos</w:t>
      </w:r>
    </w:p>
    <w:p>
      <w:r>
        <w:t xml:space="preserve">Ursula käyttää rumia kulumattomia alusvaatteita</w:t>
      </w:r>
    </w:p>
    <w:p>
      <w:r>
        <w:rPr>
          <w:b/>
        </w:rPr>
        <w:t xml:space="preserve">Esimerkki 4.1743</w:t>
      </w:r>
    </w:p>
    <w:p>
      <w:r>
        <w:t xml:space="preserve">Lause 1: Eräänä päivänä Marianna päätti kirjoittaa kirjan. Lause 2: Hän istuutui työpöytänsä ääreen ja otti esiin muistikirjansa ja kynänsä. Lause 3: Hän alkoi kirjoittaa ensimmäistä sivua, mutta hänen käteensä alkoi sattua. Lause 4: Hän tajusi, että hänen oli kirjoitettava kirja tietokoneella. Lause 5: Hän tarttui kannettavaan tietokoneeseensa ja kirjoitti kirjan ensimmäiset kappaleet.</w:t>
      </w:r>
    </w:p>
    <w:p>
      <w:r>
        <w:rPr>
          <w:b/>
        </w:rPr>
        <w:t xml:space="preserve">Tulos</w:t>
      </w:r>
    </w:p>
    <w:p>
      <w:r>
        <w:t xml:space="preserve">Kirja</w:t>
      </w:r>
    </w:p>
    <w:p>
      <w:r>
        <w:rPr>
          <w:b/>
        </w:rPr>
        <w:t xml:space="preserve">Esimerkki 4.1744</w:t>
      </w:r>
    </w:p>
    <w:p>
      <w:r>
        <w:t xml:space="preserve">Lause 1: Lapset nauroivat, kun heidän päälleen alkoi sataa. Lause 2: He roiskivat ja alkoivat heitellä toisiaan mudalla. Lause 3: Nora katsoi kauhistuneena ovesta sisään ja valmistautui huutamaan heille. Lause 4: Hän pysähtyi, kun hän tajusi, miten naurettavaa hauskaa heillä oli. Lause 5: Nora päätti sen sijaan nauraa heidän tempauksilleen ja liittyä heidän seuraansa.</w:t>
      </w:r>
    </w:p>
    <w:p>
      <w:r>
        <w:rPr>
          <w:b/>
        </w:rPr>
        <w:t xml:space="preserve">Tulos</w:t>
      </w:r>
    </w:p>
    <w:p>
      <w:r>
        <w:t xml:space="preserve">Kesäsade</w:t>
      </w:r>
    </w:p>
    <w:p>
      <w:r>
        <w:rPr>
          <w:b/>
        </w:rPr>
        <w:t xml:space="preserve">Esimerkki 4.1745</w:t>
      </w:r>
    </w:p>
    <w:p>
      <w:r>
        <w:t xml:space="preserve">Lause 1: Elaine on aina halunnut synnyttää ja olla äiti. Lause 2: Kun hän tapasi Danin ja halusi heti lapsia tämän kanssa. Lause 3: Dan oli halukas, mutta hänen ruumiinsa ei ollut. Lause 4: Lapsettomuuden vuoksi Elaine saattoi turvautua vain adoptioon. Lause 5: He ilmoittautuivat adoptioon ja odottivat viisi vuotta, ennen kuin saivat vihdoin lapsen.</w:t>
      </w:r>
    </w:p>
    <w:p>
      <w:r>
        <w:rPr>
          <w:b/>
        </w:rPr>
        <w:t xml:space="preserve">Tulos</w:t>
      </w:r>
    </w:p>
    <w:p>
      <w:r>
        <w:t xml:space="preserve">Lapsettomuus</w:t>
      </w:r>
    </w:p>
    <w:p>
      <w:r>
        <w:rPr>
          <w:b/>
        </w:rPr>
        <w:t xml:space="preserve">Esimerkki 4.1746</w:t>
      </w:r>
    </w:p>
    <w:p>
      <w:r>
        <w:t xml:space="preserve">Lause 1: Tim oli huono rahan kanssa. Lause 2: Hän ei tiennyt, että hänellä oli niin vähän rahaa pankissa. Lause 3: Hän kävi tilinsä läpi useita kertoja. Lause 4: Maksut tilinylityksestä olivat satoja euroja. Lause 5: Hän ei koskaan pystynyt maksamaan sitä takaisin.</w:t>
      </w:r>
    </w:p>
    <w:p>
      <w:r>
        <w:rPr>
          <w:b/>
        </w:rPr>
        <w:t xml:space="preserve">Tulos</w:t>
      </w:r>
    </w:p>
    <w:p>
      <w:r>
        <w:t xml:space="preserve">Yliviivausmaksut</w:t>
      </w:r>
    </w:p>
    <w:p>
      <w:r>
        <w:rPr>
          <w:b/>
        </w:rPr>
        <w:t xml:space="preserve">Esimerkki 4.1747</w:t>
      </w:r>
    </w:p>
    <w:p>
      <w:r>
        <w:t xml:space="preserve">Lause 1: Janet ajeli ympäri kaupunkia. Lause 2: Hänen autonsa alkoi ylikuumentua. Lause 3: Se sammui kokonaan. Lause 4: Janet joutui soittamaan hinausauton. Lause 5: Hinausfirma vei hänen autonsa mekaanikolle.</w:t>
      </w:r>
    </w:p>
    <w:p>
      <w:r>
        <w:rPr>
          <w:b/>
        </w:rPr>
        <w:t xml:space="preserve">Tulos</w:t>
      </w:r>
    </w:p>
    <w:p>
      <w:r>
        <w:t xml:space="preserve">Kuollut moottori</w:t>
      </w:r>
    </w:p>
    <w:p>
      <w:r>
        <w:rPr>
          <w:b/>
        </w:rPr>
        <w:t xml:space="preserve">Esimerkki 4.1748</w:t>
      </w:r>
    </w:p>
    <w:p>
      <w:r>
        <w:t xml:space="preserve">Lause 1: Michellen mikrobiologian koe oli seuraavana aamuna kello 6.00. Lause 2: Hän oli erittäin hermostunut. Lause 3: Hän valvoi koko yön opiskellen. Lause 4: Kun aamu koitti, hän lähti luokkaan aikaisin. Lause 5: Hän istui työpöytänsä ääressä ja tunsi olevansa valmis tenttiin.</w:t>
      </w:r>
    </w:p>
    <w:p>
      <w:r>
        <w:rPr>
          <w:b/>
        </w:rPr>
        <w:t xml:space="preserve">Tulos</w:t>
      </w:r>
    </w:p>
    <w:p>
      <w:r>
        <w:t xml:space="preserve">Loppukoe</w:t>
      </w:r>
    </w:p>
    <w:p>
      <w:r>
        <w:rPr>
          <w:b/>
        </w:rPr>
        <w:t xml:space="preserve">Esimerkki 4.1749</w:t>
      </w:r>
    </w:p>
    <w:p>
      <w:r>
        <w:t xml:space="preserve">Lause 1: Colin meni aikaisin nukkumaan. Lause 2: Mutta hän oli niin hermostunut, ettei saanut unta. Lause 3: Hän nousi sängystä ja meditoi. Lause 4: Ja kun hänen mielensä oli rauhoittunut, hän meni takaisin nukkumaan. Lause 5: Muutamaa minuuttia myöhemmin Colin nukkui syvään.</w:t>
      </w:r>
    </w:p>
    <w:p>
      <w:r>
        <w:rPr>
          <w:b/>
        </w:rPr>
        <w:t xml:space="preserve">Tulos</w:t>
      </w:r>
    </w:p>
    <w:p>
      <w:r>
        <w:t xml:space="preserve">Unettomuus</w:t>
      </w:r>
    </w:p>
    <w:p>
      <w:r>
        <w:rPr>
          <w:b/>
        </w:rPr>
        <w:t xml:space="preserve">Esimerkki 4.1750</w:t>
      </w:r>
    </w:p>
    <w:p>
      <w:r>
        <w:t xml:space="preserve">Lause 1: Olen aina halunnut Disney Worldiin. Lause 2: En ollut koskaan ennen käynyt siellä, ja nyt halusin innokkaasti sinne. Lause 3: Niinpä lähdin serkkujeni kanssa. Lause 4: Mutta kun pääsimme sinne, en pitänyt siitä. Lause 5: Tajusin, että se oli vain lapsille.</w:t>
      </w:r>
    </w:p>
    <w:p>
      <w:r>
        <w:rPr>
          <w:b/>
        </w:rPr>
        <w:t xml:space="preserve">Tulos</w:t>
      </w:r>
    </w:p>
    <w:p>
      <w:r>
        <w:t xml:space="preserve">Ei pidä puistosta</w:t>
      </w:r>
    </w:p>
    <w:p>
      <w:r>
        <w:rPr>
          <w:b/>
        </w:rPr>
        <w:t xml:space="preserve">Esimerkki 4.1751</w:t>
      </w:r>
    </w:p>
    <w:p>
      <w:r>
        <w:t xml:space="preserve">Lause 1: Buddy heräsi nälkäisenä. Lause 2: Hän päätti, että hän tarvitsi jotain nopeasti. Lause 3: Hän otti kulhon esiin. Lause 4: Hän tarttui lempimuroihinsa. Lause 5: Hän piti siitä, miltä se maistui!</w:t>
      </w:r>
    </w:p>
    <w:p>
      <w:r>
        <w:rPr>
          <w:b/>
        </w:rPr>
        <w:t xml:space="preserve">Tulos</w:t>
      </w:r>
    </w:p>
    <w:p>
      <w:r>
        <w:t xml:space="preserve">Murojen aika</w:t>
      </w:r>
    </w:p>
    <w:p>
      <w:r>
        <w:rPr>
          <w:b/>
        </w:rPr>
        <w:t xml:space="preserve">Esimerkki 4.1752</w:t>
      </w:r>
    </w:p>
    <w:p>
      <w:r>
        <w:t xml:space="preserve">Lause 1: Jeffrey oli innoissaan ajokokeensa suorittamisesta. Lause 2: Hän tiesi läpäisevänsä tänään. Lause 3: Jos hän ei läpäisisi ajokorttia tällä kertaa, hän joutuisi aloittamaan alusta. Lause 4: Hän ajoi radan varovasti. Lause 5: Onneksi hän läpäisi kokeen kunnialla!</w:t>
      </w:r>
    </w:p>
    <w:p>
      <w:r>
        <w:rPr>
          <w:b/>
        </w:rPr>
        <w:t xml:space="preserve">Tulos</w:t>
      </w:r>
    </w:p>
    <w:p>
      <w:r>
        <w:t xml:space="preserve">Ajokoe</w:t>
      </w:r>
    </w:p>
    <w:p>
      <w:r>
        <w:rPr>
          <w:b/>
        </w:rPr>
        <w:t xml:space="preserve">Esimerkki 4.1753</w:t>
      </w:r>
    </w:p>
    <w:p>
      <w:r>
        <w:t xml:space="preserve">Lause 1: Tyttö kirjoitti sanan. Lause 2: Se ei ollut kirjoitettu oikein. Lause 3: Hän näytti sen äidilleen. Lause 4: Hänen äitinsä ei huomannut virhettä. Lause 5: Tyttö ei koskaan oppinut kirjoittamaan sanaa oikein.</w:t>
      </w:r>
    </w:p>
    <w:p>
      <w:r>
        <w:rPr>
          <w:b/>
        </w:rPr>
        <w:t xml:space="preserve">Tulos</w:t>
      </w:r>
    </w:p>
    <w:p>
      <w:r>
        <w:t xml:space="preserve">Oikeinkirjoitus</w:t>
      </w:r>
    </w:p>
    <w:p>
      <w:r>
        <w:rPr>
          <w:b/>
        </w:rPr>
        <w:t xml:space="preserve">Esimerkki 4.1754</w:t>
      </w:r>
    </w:p>
    <w:p>
      <w:r>
        <w:t xml:space="preserve">Lause 1: Koirani Betty sai hiljattain pentuja. Lause 2: Se sai 12 pentueen. Lause 3: Ne kaikki rakastivat leikkiä. Lause 4: Annoimme monet niistä pois rakastaviin koteihin. Lause 5: Pidimme yhden erittäin onnellisen pennun.</w:t>
      </w:r>
    </w:p>
    <w:p>
      <w:r>
        <w:rPr>
          <w:b/>
        </w:rPr>
        <w:t xml:space="preserve">Tulos</w:t>
      </w:r>
    </w:p>
    <w:p>
      <w:r>
        <w:t xml:space="preserve">Paljon pentuja</w:t>
      </w:r>
    </w:p>
    <w:p>
      <w:r>
        <w:rPr>
          <w:b/>
        </w:rPr>
        <w:t xml:space="preserve">Esimerkki 4.1755</w:t>
      </w:r>
    </w:p>
    <w:p>
      <w:r>
        <w:t xml:space="preserve">Lause 1: Tom oli hyvin töykeä ihminen. Lause 2: Eräänä päivänä Tomin ajaessa autoa joku leikkasi hänen kaistalleen. Lause 3: Tom painoi kovaa torvea. Lause 4: Tom näki saman auton istuvan punaisissa valoissa. Lause 5: Tom ajoi auton viereen ja näytti kuljettajalle keskisormea!</w:t>
      </w:r>
    </w:p>
    <w:p>
      <w:r>
        <w:rPr>
          <w:b/>
        </w:rPr>
        <w:t xml:space="preserve">Tulos</w:t>
      </w:r>
    </w:p>
    <w:p>
      <w:r>
        <w:t xml:space="preserve">Rude kuljettaja</w:t>
      </w:r>
    </w:p>
    <w:p>
      <w:r>
        <w:rPr>
          <w:b/>
        </w:rPr>
        <w:t xml:space="preserve">Esimerkki 4.1756</w:t>
      </w:r>
    </w:p>
    <w:p>
      <w:r>
        <w:t xml:space="preserve">Lause 1: James istuu yksin penkillä. Lause 2: Nuori mies lähestyy häntä puhuakseen hänelle. Lause 3: Heillä kahdella on todella hyvä suhde. Lause 4: James kysyy, haluaisiko hän tulla mukaansa syömään. Lause 5: James oli löytänyt uuden ystävän.</w:t>
      </w:r>
    </w:p>
    <w:p>
      <w:r>
        <w:rPr>
          <w:b/>
        </w:rPr>
        <w:t xml:space="preserve">Tulos</w:t>
      </w:r>
    </w:p>
    <w:p>
      <w:r>
        <w:t xml:space="preserve">James saa ystävän</w:t>
      </w:r>
    </w:p>
    <w:p>
      <w:r>
        <w:rPr>
          <w:b/>
        </w:rPr>
        <w:t xml:space="preserve">Esimerkki 4.1757</w:t>
      </w:r>
    </w:p>
    <w:p>
      <w:r>
        <w:t xml:space="preserve">Lause 1: Katella on huomenna essee. Lause 2: Hän on tiennyt esseestään jo jonkin aikaa. Lause 3: Koska Kate unohti kirjoittaa esseensä, hän joutuu valvomaan koko yön. Lause 4: Kate oli koulussa niin väsynyt, että nukahti tunnilla. Lause 5: Hän palautti esseensä, mutta sai myös jälki-istuntoa.</w:t>
      </w:r>
    </w:p>
    <w:p>
      <w:r>
        <w:rPr>
          <w:b/>
        </w:rPr>
        <w:t xml:space="preserve">Tulos</w:t>
      </w:r>
    </w:p>
    <w:p>
      <w:r>
        <w:t xml:space="preserve">Essee</w:t>
      </w:r>
    </w:p>
    <w:p>
      <w:r>
        <w:rPr>
          <w:b/>
        </w:rPr>
        <w:t xml:space="preserve">Esimerkki 4.1758</w:t>
      </w:r>
    </w:p>
    <w:p>
      <w:r>
        <w:t xml:space="preserve">Lause 1: Vanhempani testasivat ajotaitojani. Lause 2: Käyttäydyin itsevarmasti kuten tavallisesti. Lause 3: He antoivat minulle vaikeimman tehtävän, rinnakkaispysäköinnin. Lause 4: Otin haasteen vastaan ja onnistuin ensimmäisellä kerralla. Lause 5: Vanhempani olivat järkyttyneitä.</w:t>
      </w:r>
    </w:p>
    <w:p>
      <w:r>
        <w:rPr>
          <w:b/>
        </w:rPr>
        <w:t xml:space="preserve">Tulos</w:t>
      </w:r>
    </w:p>
    <w:p>
      <w:r>
        <w:t xml:space="preserve">Rinnakkaispysäköinti</w:t>
      </w:r>
    </w:p>
    <w:p>
      <w:r>
        <w:rPr>
          <w:b/>
        </w:rPr>
        <w:t xml:space="preserve">Esimerkki 4.1759</w:t>
      </w:r>
    </w:p>
    <w:p>
      <w:r>
        <w:t xml:space="preserve">Lause 1: Larry tunsi itsensä todella vetämättömäksi tänä aamuna. Lause 2: Hän päätti, että hän tarvitsi kofeiinia. Lause 3: Larry tutki keittiötä, kunnes löysi kahvia. Lause 4: Hän kaatoi itselleen kupin ja alkoi juoda. Lause 5: Kofeiini vaikutti, ja hänen olonsa alkoi tuntua paljon paremmalta.</w:t>
      </w:r>
    </w:p>
    <w:p>
      <w:r>
        <w:rPr>
          <w:b/>
        </w:rPr>
        <w:t xml:space="preserve">Tulos</w:t>
      </w:r>
    </w:p>
    <w:p>
      <w:r>
        <w:t xml:space="preserve">Kahvi</w:t>
      </w:r>
    </w:p>
    <w:p>
      <w:r>
        <w:rPr>
          <w:b/>
        </w:rPr>
        <w:t xml:space="preserve">Esimerkki 4.1760</w:t>
      </w:r>
    </w:p>
    <w:p>
      <w:r>
        <w:t xml:space="preserve">Lause 1: Hän tunsi kompastuvansa sanoihinsa. Lause 2: Mitä enemmän hän yritti, sitä epäselvemmiksi ne muuttuivat. Lause 3: Hän alkoi juosta lauseita yhteen. Lause 4: Kun aura iski, hän tajusi, että kyseessä oli migreeni. Lause 5: Hän lakkasi yrittämästä puhua ja meni makuulle.</w:t>
      </w:r>
    </w:p>
    <w:p>
      <w:r>
        <w:rPr>
          <w:b/>
        </w:rPr>
        <w:t xml:space="preserve">Tulos</w:t>
      </w:r>
    </w:p>
    <w:p>
      <w:r>
        <w:t xml:space="preserve">Koherenssi</w:t>
      </w:r>
    </w:p>
    <w:p>
      <w:r>
        <w:rPr>
          <w:b/>
        </w:rPr>
        <w:t xml:space="preserve">Esimerkki 4.1761</w:t>
      </w:r>
    </w:p>
    <w:p>
      <w:r>
        <w:t xml:space="preserve">Lause 1: Oli vain muutamia päiviä vuodessa, joista Joe nautti. Lause 2: Yksi näistä päivistä oli huhtikuun 1. päivä. Lause 3: Joe rakasti keppostella. Lause 4: Jos hän teki kepposia muina päivinä, ihmiset pitivät häntä ilkeänä. Lause 5: Tämä oli ainoa päivä, jolloin Joe saattoi tehdä kaikenlaista.</w:t>
      </w:r>
    </w:p>
    <w:p>
      <w:r>
        <w:rPr>
          <w:b/>
        </w:rPr>
        <w:t xml:space="preserve">Tulos</w:t>
      </w:r>
    </w:p>
    <w:p>
      <w:r>
        <w:t xml:space="preserve">Alkuperäinen pilailija.</w:t>
      </w:r>
    </w:p>
    <w:p>
      <w:r>
        <w:rPr>
          <w:b/>
        </w:rPr>
        <w:t xml:space="preserve">Esimerkki 4.1762</w:t>
      </w:r>
    </w:p>
    <w:p>
      <w:r>
        <w:t xml:space="preserve">Lause 1: Todd yritti eräänä päivänä grillata hampurilaisia. Lause 2: Hänen grillinsä oli halpa ja tuotti paljon savua. Lause 3: Pian hänen naapurinsa tulivat ulos valittamaan hajusta. Lause 4: Todd sammutti vastahakoisesti grillin liekin. Lause 5: Hän päätti, että hänen oli odotettava, kunnes hänellä olisi parempi grilli.</w:t>
      </w:r>
    </w:p>
    <w:p>
      <w:r>
        <w:rPr>
          <w:b/>
        </w:rPr>
        <w:t xml:space="preserve">Tulos</w:t>
      </w:r>
    </w:p>
    <w:p>
      <w:r>
        <w:t xml:space="preserve">Savuinen grillaus</w:t>
      </w:r>
    </w:p>
    <w:p>
      <w:r>
        <w:rPr>
          <w:b/>
        </w:rPr>
        <w:t xml:space="preserve">Esimerkki 4.1763</w:t>
      </w:r>
    </w:p>
    <w:p>
      <w:r>
        <w:t xml:space="preserve">Lause 1: Alexisilla oli illalliskutsut. Lause 2: Hän ei halunnut kutsua Stacya, mutta kutsui kuitenkin ystävällisyyttään. Lause 3: Mutta juhlissa Stacy kävi Alexisin hermoille. Lause 4: Alexis käski Stacya lähtemään. Lause 5: Ja Stacy käveli ulos itkien.</w:t>
      </w:r>
    </w:p>
    <w:p>
      <w:r>
        <w:rPr>
          <w:b/>
        </w:rPr>
        <w:t xml:space="preserve">Tulos</w:t>
      </w:r>
    </w:p>
    <w:p>
      <w:r>
        <w:t xml:space="preserve">Töykeys juhlissa</w:t>
      </w:r>
    </w:p>
    <w:p>
      <w:r>
        <w:rPr>
          <w:b/>
        </w:rPr>
        <w:t xml:space="preserve">Esimerkki 4.1764</w:t>
      </w:r>
    </w:p>
    <w:p>
      <w:r>
        <w:t xml:space="preserve">Lause 1: Sarah valmistaa parasta broilerin ja parsakaalin pataa. Lause 2: Kaikki hänen ystävänsä rakastavat sitä. Lause 3: Tällä kertaa hän kokeili jotain erilaista. Lause 4: Kun hän vei sen potluckiin, kukaan ei syönyt sitä. Lause 5: Sarah päätti, ettei hän enää muuttaisi reseptiä.</w:t>
      </w:r>
    </w:p>
    <w:p>
      <w:r>
        <w:rPr>
          <w:b/>
        </w:rPr>
        <w:t xml:space="preserve">Tulos</w:t>
      </w:r>
    </w:p>
    <w:p>
      <w:r>
        <w:t xml:space="preserve">Kanaa ja parsakaalia</w:t>
      </w:r>
    </w:p>
    <w:p>
      <w:r>
        <w:rPr>
          <w:b/>
        </w:rPr>
        <w:t xml:space="preserve">Esimerkki 4.1765</w:t>
      </w:r>
    </w:p>
    <w:p>
      <w:r>
        <w:t xml:space="preserve">Lause 1: Boris rakasti videopelejä. Lause 2: Hän pelasi videopelejä joka päivä tuntikausia. Lause 3: Hänen isoveljensä osti hänelle uuden pelin syntymäpäiväksi. Lause 4: Boris oli haltioissaan, kun hän sai lahjansa. Lause 5: Boris ja hänen veljensä pelasivat peliä koko loppuviikonlopun.</w:t>
      </w:r>
    </w:p>
    <w:p>
      <w:r>
        <w:rPr>
          <w:b/>
        </w:rPr>
        <w:t xml:space="preserve">Tulos</w:t>
      </w:r>
    </w:p>
    <w:p>
      <w:r>
        <w:t xml:space="preserve">Pelit Boriksen kanssa</w:t>
      </w:r>
    </w:p>
    <w:p>
      <w:r>
        <w:rPr>
          <w:b/>
        </w:rPr>
        <w:t xml:space="preserve">Esimerkki 4.1766</w:t>
      </w:r>
    </w:p>
    <w:p>
      <w:r>
        <w:t xml:space="preserve">Lause 1: Shelby osallistui koulun jälkeiselle taideluokalle. Lause 2: Hän toi taidetarvikkeita mukanaan. Lause 3: Shelby poistui vessaan kesken oppitunnin. Lause 4: Kun hän palasi, hänen tarvikkeensa olivat kadonneet. Lause 5: Toinen oppilas kertoi Shelbylle, kuka varas oli.</w:t>
      </w:r>
    </w:p>
    <w:p>
      <w:r>
        <w:rPr>
          <w:b/>
        </w:rPr>
        <w:t xml:space="preserve">Tulos</w:t>
      </w:r>
    </w:p>
    <w:p>
      <w:r>
        <w:t xml:space="preserve">Taidevaras</w:t>
      </w:r>
    </w:p>
    <w:p>
      <w:r>
        <w:rPr>
          <w:b/>
        </w:rPr>
        <w:t xml:space="preserve">Esimerkki 4.1767</w:t>
      </w:r>
    </w:p>
    <w:p>
      <w:r>
        <w:t xml:space="preserve">Lause 1: Megan on halunnut koiranpennun jo vuosia. Lause 2: Hän pyytää sitä vanhemmiltaan, mutta he kieltäytyvät. Lause 3: Syntymäpäivänään hän avasi lahjansa ja söi kakkua. Lause 4: Hänen vanhempansa sanoivat, että heillä on vielä yksi lahja, ja antoivat Meganille koiranpennun. Lause 5: Megan oli niin innoissaan ja halasi vanhempiaan.</w:t>
      </w:r>
    </w:p>
    <w:p>
      <w:r>
        <w:rPr>
          <w:b/>
        </w:rPr>
        <w:t xml:space="preserve">Tulos</w:t>
      </w:r>
    </w:p>
    <w:p>
      <w:r>
        <w:t xml:space="preserve">Uusi pentu</w:t>
      </w:r>
    </w:p>
    <w:p>
      <w:r>
        <w:rPr>
          <w:b/>
        </w:rPr>
        <w:t xml:space="preserve">Esimerkki 4.1768</w:t>
      </w:r>
    </w:p>
    <w:p>
      <w:r>
        <w:t xml:space="preserve">Lause 1: Drew myi useita sipsejä ja limsaa koulun edessä. Lause 2: Kun poistumiskello oli soinut, oppilaat kiirehtivät kotiin. Lause 3: Monet pysähtyivät Drewin kioskin lähelle. Lause 4: He ostivat kaiken kojusta. Lause 5: Drew teki suuren voiton.</w:t>
      </w:r>
    </w:p>
    <w:p>
      <w:r>
        <w:rPr>
          <w:b/>
        </w:rPr>
        <w:t xml:space="preserve">Tulos</w:t>
      </w:r>
    </w:p>
    <w:p>
      <w:r>
        <w:t xml:space="preserve">Jäänyt pois</w:t>
      </w:r>
    </w:p>
    <w:p>
      <w:r>
        <w:rPr>
          <w:b/>
        </w:rPr>
        <w:t xml:space="preserve">Esimerkki 4.1769</w:t>
      </w:r>
    </w:p>
    <w:p>
      <w:r>
        <w:t xml:space="preserve">Lause 1: Eräänä päivänä Mary näki liskonpoikasen pihatiellä. Lause 2: Hän juoksi sisälle kertomaan isälleen, ja he juoksivat takaisin ulos ottamaan sitä kiinni. Lause 3: He hiipivät hiljaa ja kauhoivat liskonpoikasen varovasti ylös. Lause 4: Isä pystytti liskolle säiliön ja laittoi sen varovasti sisälle. Lause 5: Lisko eli pitkän ja onnellisen elämän vankeudessa!</w:t>
      </w:r>
    </w:p>
    <w:p>
      <w:r>
        <w:rPr>
          <w:b/>
        </w:rPr>
        <w:t xml:space="preserve">Tulos</w:t>
      </w:r>
    </w:p>
    <w:p>
      <w:r>
        <w:t xml:space="preserve">Lisko</w:t>
      </w:r>
    </w:p>
    <w:p>
      <w:r>
        <w:rPr>
          <w:b/>
        </w:rPr>
        <w:t xml:space="preserve">Esimerkki 4.1770</w:t>
      </w:r>
    </w:p>
    <w:p>
      <w:r>
        <w:t xml:space="preserve">Lause 1: Kuuntelin laulua, joka kosketti sydäntäni. Lause 2: Se kertoi ihmemaasta. Lause 3: Halusin niin kovasti käydä tässä ihmemaassa. Lause 4: Tiesin, ettei se ollut totta, ja se sai minut surulliseksi. Lause 5: Kuuntelin laulun kolme kertaa peräkkäin.</w:t>
      </w:r>
    </w:p>
    <w:p>
      <w:r>
        <w:rPr>
          <w:b/>
        </w:rPr>
        <w:t xml:space="preserve">Tulos</w:t>
      </w:r>
    </w:p>
    <w:p>
      <w:r>
        <w:t xml:space="preserve">Wonder Land</w:t>
      </w:r>
    </w:p>
    <w:p>
      <w:r>
        <w:rPr>
          <w:b/>
        </w:rPr>
        <w:t xml:space="preserve">Esimerkki 4.1771</w:t>
      </w:r>
    </w:p>
    <w:p>
      <w:r>
        <w:t xml:space="preserve">Lause 1: Mies vei roskat ulos. Lause 2: Roskakori oli täynnä. Lause 3: Hän yritti pakata roskiksen täyteen. Lause 4: Hän kaatoi roskansa päälle. Lause 5: Hän sai juuri ja juuri kannen kiinni.</w:t>
      </w:r>
    </w:p>
    <w:p>
      <w:r>
        <w:rPr>
          <w:b/>
        </w:rPr>
        <w:t xml:space="preserve">Tulos</w:t>
      </w:r>
    </w:p>
    <w:p>
      <w:r>
        <w:t xml:space="preserve">Roskat</w:t>
      </w:r>
    </w:p>
    <w:p>
      <w:r>
        <w:rPr>
          <w:b/>
        </w:rPr>
        <w:t xml:space="preserve">Esimerkki 4.1772</w:t>
      </w:r>
    </w:p>
    <w:p>
      <w:r>
        <w:t xml:space="preserve">Lause 1: Bill oli lounasjonossa. Lause 2: Sam pyysi häneltä ruokaa. Lause 3: Bill kieltäytyi, koska hänellä oli ruokaa vain itselleen. Lause 4: Sam suuttui ja uhkasi tappaa Billin tekstiviestillä. Lause 5: Bill otti uhkauksen vakavasti ja otti yhteyttä rehtoriin.</w:t>
      </w:r>
    </w:p>
    <w:p>
      <w:r>
        <w:rPr>
          <w:b/>
        </w:rPr>
        <w:t xml:space="preserve">Tulos</w:t>
      </w:r>
    </w:p>
    <w:p>
      <w:r>
        <w:t xml:space="preserve">Online-uhka</w:t>
      </w:r>
    </w:p>
    <w:p>
      <w:r>
        <w:rPr>
          <w:b/>
        </w:rPr>
        <w:t xml:space="preserve">Esimerkki 4.1773</w:t>
      </w:r>
    </w:p>
    <w:p>
      <w:r>
        <w:t xml:space="preserve">Lause 1: Tim halusi saada luokan parhaan arvosanan. Lause 2: Hän oli köyhä ja hänellä oli huono kotielämä. Lause 3: Toinen oppilas oli rikas, ja hänellä oli tukiopettajia auttamassa. Lause 4: Tim yritti opiskella niin paljon kuin mahdollista, mutta se ei riittänyt. Lause 5: Se oli yksi monista kerroista, kun hän joutui luopumaan harrastuksistaan.</w:t>
      </w:r>
    </w:p>
    <w:p>
      <w:r>
        <w:rPr>
          <w:b/>
        </w:rPr>
        <w:t xml:space="preserve">Tulos</w:t>
      </w:r>
    </w:p>
    <w:p>
      <w:r>
        <w:t xml:space="preserve">Luopuminen</w:t>
      </w:r>
    </w:p>
    <w:p>
      <w:r>
        <w:rPr>
          <w:b/>
        </w:rPr>
        <w:t xml:space="preserve">Esimerkki 4.1774</w:t>
      </w:r>
    </w:p>
    <w:p>
      <w:r>
        <w:t xml:space="preserve">Lause 1: Siivosin eilen kotiani. Lause 2: Siivosin kotini joka sentin. Lause 3: Oli yksi paikka, jota en saanut puhtaaksi. Lause 4: Sain selville, että se oli hometta, ja soitin nopeasti homeenpoistofirmalle. Lause 5: He tulivat ja poistivat homeen, olen niin onnellinen.</w:t>
      </w:r>
    </w:p>
    <w:p>
      <w:r>
        <w:rPr>
          <w:b/>
        </w:rPr>
        <w:t xml:space="preserve">Tulos</w:t>
      </w:r>
    </w:p>
    <w:p>
      <w:r>
        <w:t xml:space="preserve">Home</w:t>
      </w:r>
    </w:p>
    <w:p>
      <w:r>
        <w:rPr>
          <w:b/>
        </w:rPr>
        <w:t xml:space="preserve">Esimerkki 4.1775</w:t>
      </w:r>
    </w:p>
    <w:p>
      <w:r>
        <w:t xml:space="preserve">Lause 1: Kuulitko, miten kauhea myrsky oli eilen illalla? Lause 2: Ajoin kotiin juuri sen keskellä. Lause 3: Sade oli niin kova. Lause 4: Tuuli oli niin kova. Lause 5: Olin onnellinen, että pääsin kotiin.</w:t>
      </w:r>
    </w:p>
    <w:p>
      <w:r>
        <w:rPr>
          <w:b/>
        </w:rPr>
        <w:t xml:space="preserve">Tulos</w:t>
      </w:r>
    </w:p>
    <w:p>
      <w:r>
        <w:t xml:space="preserve">Myrsky</w:t>
      </w:r>
    </w:p>
    <w:p>
      <w:r>
        <w:rPr>
          <w:b/>
        </w:rPr>
        <w:t xml:space="preserve">Esimerkki 4.1776</w:t>
      </w:r>
    </w:p>
    <w:p>
      <w:r>
        <w:t xml:space="preserve">Lause 1: Poikaystäväni isällä todettiin eturauhassyöpä vuonna 2005. Lause 2: Hän taisteli pitkään kemoterapian ja sädehoidon kanssa. Lause 3: Hän tajusi viime vuonna, että hänen aikansa oli päättymässä. Lause 4: Hän yritti ottaa yhteyttä poikaystävääni, mutta hän oli kieltävässä tilassa. Lause 5: Hän kuoli muutama kuukausi sitten, eikä poikaystäväni koskaan päässyt hyvästelemään häntä.</w:t>
      </w:r>
    </w:p>
    <w:p>
      <w:r>
        <w:rPr>
          <w:b/>
        </w:rPr>
        <w:t xml:space="preserve">Tulos</w:t>
      </w:r>
    </w:p>
    <w:p>
      <w:r>
        <w:t xml:space="preserve">Surun oppiminen</w:t>
      </w:r>
    </w:p>
    <w:p>
      <w:r>
        <w:rPr>
          <w:b/>
        </w:rPr>
        <w:t xml:space="preserve">Esimerkki 4.1777</w:t>
      </w:r>
    </w:p>
    <w:p>
      <w:r>
        <w:t xml:space="preserve">Lause 1: Sisustin huoneen pienelle tytölle. Lause 2: Koska en voinut saada sellaista, tein sellaisen serkulleni. Lause 3: Sisustin sen nukkeilla ja vaaleanpunaisella. Lause 4: Ripustin sängyn päälle kauniin kuvan. Lause 5: Rakensin nurkkaan jättimäisen violetin ja vaaleanpunaisen nukkekodin.</w:t>
      </w:r>
    </w:p>
    <w:p>
      <w:r>
        <w:rPr>
          <w:b/>
        </w:rPr>
        <w:t xml:space="preserve">Tulos</w:t>
      </w:r>
    </w:p>
    <w:p>
      <w:r>
        <w:t xml:space="preserve">Pieni huone</w:t>
      </w:r>
    </w:p>
    <w:p>
      <w:r>
        <w:rPr>
          <w:b/>
        </w:rPr>
        <w:t xml:space="preserve">Esimerkki 4.1778</w:t>
      </w:r>
    </w:p>
    <w:p>
      <w:r>
        <w:t xml:space="preserve">Lause 1: Mato ryömi jalkakäytävälle. Lause 2: Sen päälle astuttiin. Lause 3: Mies katsoi murskattua lämmintä. Lause 4: Hän katsoi kenkäänsä. Lause 5: Hän pyyhki kenkänsä ruohoon.</w:t>
      </w:r>
    </w:p>
    <w:p>
      <w:r>
        <w:rPr>
          <w:b/>
        </w:rPr>
        <w:t xml:space="preserve">Tulos</w:t>
      </w:r>
    </w:p>
    <w:p>
      <w:r>
        <w:t xml:space="preserve">Worm</w:t>
      </w:r>
    </w:p>
    <w:p>
      <w:r>
        <w:rPr>
          <w:b/>
        </w:rPr>
        <w:t xml:space="preserve">Esimerkki 4.1779</w:t>
      </w:r>
    </w:p>
    <w:p>
      <w:r>
        <w:t xml:space="preserve">Lause 1: Wallace näki unta, että hän nukkui läpi yhden välikokeistaan. Lause 2: Wallace heräsi huomatakseen, että hän oli todellakin nukkunut läpi tentin. Lause 3: Hän panikoi hetken, sitten hän tunsi itsensä alistuneeksi ja lähetti sähköpostia professorilleen. Lause 4: Professori käski hänen olla huolehtimatta, sillä loppukoe oli tärkeämpi. Lause 5: Wallace sai silti vain C-arvosanan menetettyjen pisteiden vuoksi.</w:t>
      </w:r>
    </w:p>
    <w:p>
      <w:r>
        <w:rPr>
          <w:b/>
        </w:rPr>
        <w:t xml:space="preserve">Tulos</w:t>
      </w:r>
    </w:p>
    <w:p>
      <w:r>
        <w:t xml:space="preserve">Välikysymykset</w:t>
      </w:r>
    </w:p>
    <w:p>
      <w:r>
        <w:rPr>
          <w:b/>
        </w:rPr>
        <w:t xml:space="preserve">Esimerkki 4.1780</w:t>
      </w:r>
    </w:p>
    <w:p>
      <w:r>
        <w:t xml:space="preserve">Lause 1: Ana meni tapaamaan sukulaisia Miamiin. Lause 2: Hän ei ollut nähnyt heitä vuosiin ja odotti, että hänellä olisi hauskaa. Lause 3: Mutta hänen kauhukseen hän vihasi Miamia! Lause 4: Siellä oli likaista ja hyvin kuumaa. Lause 5: Ana oli iloinen nähdessään perheensä - mutta vielä iloisempi lähtiessään.</w:t>
      </w:r>
    </w:p>
    <w:p>
      <w:r>
        <w:rPr>
          <w:b/>
        </w:rPr>
        <w:t xml:space="preserve">Tulos</w:t>
      </w:r>
    </w:p>
    <w:p>
      <w:r>
        <w:t xml:space="preserve">Florida</w:t>
      </w:r>
    </w:p>
    <w:p>
      <w:r>
        <w:rPr>
          <w:b/>
        </w:rPr>
        <w:t xml:space="preserve">Esimerkki 4.1781</w:t>
      </w:r>
    </w:p>
    <w:p>
      <w:r>
        <w:t xml:space="preserve">Lause 1: Meillä oli äskettäin perhejuhla. Lause 2: Jossain vaiheessa kaikki kokoontuivat ryhmäkuvaan. Lause 3: Kälyni Betty ja hänen tyttärensä eivät olleet kuvassa. Lause 4: He olivat ulkona polttamassa savukkeita. Lause 5: Betty oli vihainen, mutta sanoimme, ettemme löydä häntä.</w:t>
      </w:r>
    </w:p>
    <w:p>
      <w:r>
        <w:rPr>
          <w:b/>
        </w:rPr>
        <w:t xml:space="preserve">Tulos</w:t>
      </w:r>
    </w:p>
    <w:p>
      <w:r>
        <w:t xml:space="preserve">Savutauko</w:t>
      </w:r>
    </w:p>
    <w:p>
      <w:r>
        <w:rPr>
          <w:b/>
        </w:rPr>
        <w:t xml:space="preserve">Esimerkki 4.1782</w:t>
      </w:r>
    </w:p>
    <w:p>
      <w:r>
        <w:t xml:space="preserve">Lause 1: Charles pitää julkisesta puhumisesta vain silloin, kun hän tietää, mitä sanoa. Lause 2: Puheiden ulkoa opetteluun menee liian kauan. Lause 3: Hän yritti kuitenkin olla panikoimatta, kun hänelle annettiin puhe. Lause 4: Hän kirjoitti upean puheen ja harjoitteli sitä. Lause 5: Luokan edessä hän oli kuitenkin niin hermostunut, että näytti tyhmältä.</w:t>
      </w:r>
    </w:p>
    <w:p>
      <w:r>
        <w:rPr>
          <w:b/>
        </w:rPr>
        <w:t xml:space="preserve">Tulos</w:t>
      </w:r>
    </w:p>
    <w:p>
      <w:r>
        <w:t xml:space="preserve">Ahdistuneisuuskohtaus</w:t>
      </w:r>
    </w:p>
    <w:p>
      <w:r>
        <w:rPr>
          <w:b/>
        </w:rPr>
        <w:t xml:space="preserve">Esimerkki 4.1783</w:t>
      </w:r>
    </w:p>
    <w:p>
      <w:r>
        <w:t xml:space="preserve">Lause 1: Jenny oli ylipainoinen äiti. Lause 2: Hän masentui usein ajatellessaan sitä. Lause 3: Hän päätti, että nyt riittää. Lause 4: Jenny ryhtyi hyvin tiukalle dieetille. Lause 5: Jenny laihdutti lopulta yli 100 kiloa.</w:t>
      </w:r>
    </w:p>
    <w:p>
      <w:r>
        <w:rPr>
          <w:b/>
        </w:rPr>
        <w:t xml:space="preserve">Tulos</w:t>
      </w:r>
    </w:p>
    <w:p>
      <w:r>
        <w:t xml:space="preserve">Jenny laihtuu</w:t>
      </w:r>
    </w:p>
    <w:p>
      <w:r>
        <w:rPr>
          <w:b/>
        </w:rPr>
        <w:t xml:space="preserve">Esimerkki 4.1784</w:t>
      </w:r>
    </w:p>
    <w:p>
      <w:r>
        <w:t xml:space="preserve">Lause 1: Tom katsoi elokuvaa. Lause 2: Hän joi samaan aikaan isoa limsaa. Lause 3: Se sai Tomin todella pissahädän. Lause 4: Hän piti tauon käydäkseen vessassa. Lause 5: Tom myöhästyi tärkeästä kohtauksesta.</w:t>
      </w:r>
    </w:p>
    <w:p>
      <w:r>
        <w:rPr>
          <w:b/>
        </w:rPr>
        <w:t xml:space="preserve">Tulos</w:t>
      </w:r>
    </w:p>
    <w:p>
      <w:r>
        <w:t xml:space="preserve">Pitkä elokuva</w:t>
      </w:r>
    </w:p>
    <w:p>
      <w:r>
        <w:rPr>
          <w:b/>
        </w:rPr>
        <w:t xml:space="preserve">Esimerkki 4.1785</w:t>
      </w:r>
    </w:p>
    <w:p>
      <w:r>
        <w:t xml:space="preserve">Lause 1: Kim ja Don lähtivät lomalle rannalle. Lause 2: Sään piti olla kaunis. Lause 3: Kun he saapuivat sinne, alkoi sataa rankasti. Lause 4: He katsoivat uutisia ja kuulivat, että hurrikaani oli tulossa. Lause 5: Hurrikaani meni heidän ohitseen osumatta heihin.</w:t>
      </w:r>
    </w:p>
    <w:p>
      <w:r>
        <w:rPr>
          <w:b/>
        </w:rPr>
        <w:t xml:space="preserve">Tulos</w:t>
      </w:r>
    </w:p>
    <w:p>
      <w:r>
        <w:t xml:space="preserve">Hurrikaani</w:t>
      </w:r>
    </w:p>
    <w:p>
      <w:r>
        <w:rPr>
          <w:b/>
        </w:rPr>
        <w:t xml:space="preserve">Esimerkki 4.1786</w:t>
      </w:r>
    </w:p>
    <w:p>
      <w:r>
        <w:t xml:space="preserve">Lause 1: James ja minä päätimme lähteä rannalle ottamaan aurinkoa. Lause 2: Kun lähdimme kävelylle, keskustelimme siitä, mitä söisimme siellä. Lause 3: Kun kävimme edestakaisin, päätimme valita Subwayn voileivät. Lause 4: Saatuamme Subwayn, makasimme vihdoin peitoillemme. Lause 5: Nautimme auringosta istuessamme ja kuunnellessamme merta.</w:t>
      </w:r>
    </w:p>
    <w:p>
      <w:r>
        <w:rPr>
          <w:b/>
        </w:rPr>
        <w:t xml:space="preserve">Tulos</w:t>
      </w:r>
    </w:p>
    <w:p>
      <w:r>
        <w:t xml:space="preserve">Ranta</w:t>
      </w:r>
    </w:p>
    <w:p>
      <w:r>
        <w:rPr>
          <w:b/>
        </w:rPr>
        <w:t xml:space="preserve">Esimerkki 4.1787</w:t>
      </w:r>
    </w:p>
    <w:p>
      <w:r>
        <w:t xml:space="preserve">Lause 1: Takapihan keinu oli hajoamassa. Lause 2: Steve päätti purkaa sen. Lause 3: Hän irrotti liukumäen toiselta puolelta. Lause 4: Koko rakennelma romahti. Lause 5: Työ oli lopulta paljon helpompaa kuin hän oli odottanut.</w:t>
      </w:r>
    </w:p>
    <w:p>
      <w:r>
        <w:rPr>
          <w:b/>
        </w:rPr>
        <w:t xml:space="preserve">Tulos</w:t>
      </w:r>
    </w:p>
    <w:p>
      <w:r>
        <w:t xml:space="preserve">Keinu</w:t>
      </w:r>
    </w:p>
    <w:p>
      <w:r>
        <w:rPr>
          <w:b/>
        </w:rPr>
        <w:t xml:space="preserve">Esimerkki 4.1788</w:t>
      </w:r>
    </w:p>
    <w:p>
      <w:r>
        <w:t xml:space="preserve">Lause 1: Bill oli hyvin antelias mies. Lause 2: Hän vietti kaikki viikonloppunsa auttamalla soppakeittiössä. Lause 3: Hän teki näin, koska hänen veljensä oli kerran ollut koditon. Lause 4: Hän ymmärsi, että ihmisten oli helppo joutua kodittomiksi. Lause 5: Hän myös nautti silloin tällöin ilmaisesta keitosta.</w:t>
      </w:r>
    </w:p>
    <w:p>
      <w:r>
        <w:rPr>
          <w:b/>
        </w:rPr>
        <w:t xml:space="preserve">Tulos</w:t>
      </w:r>
    </w:p>
    <w:p>
      <w:r>
        <w:t xml:space="preserve">Hyvät teot eivät ole pahitteeksi</w:t>
      </w:r>
    </w:p>
    <w:p>
      <w:r>
        <w:rPr>
          <w:b/>
        </w:rPr>
        <w:t xml:space="preserve">Esimerkki 4.1789</w:t>
      </w:r>
    </w:p>
    <w:p>
      <w:r>
        <w:t xml:space="preserve">Lause 1: Tom oli hyvin yksinäinen. Lause 2: Hän meni nettideittisivustolle. Lause 3: Tom sai vain muutamia treffejä. Lause 4: Tom yritti parhaansa mukaan saada ne toimimaan. Lause 5: Valitettavasti yksikään niistä ei onnistunut.</w:t>
      </w:r>
    </w:p>
    <w:p>
      <w:r>
        <w:rPr>
          <w:b/>
        </w:rPr>
        <w:t xml:space="preserve">Tulos</w:t>
      </w:r>
    </w:p>
    <w:p>
      <w:r>
        <w:t xml:space="preserve">Online Date</w:t>
      </w:r>
    </w:p>
    <w:p>
      <w:r>
        <w:rPr>
          <w:b/>
        </w:rPr>
        <w:t xml:space="preserve">Esimerkki 4.1790</w:t>
      </w:r>
    </w:p>
    <w:p>
      <w:r>
        <w:t xml:space="preserve">Lause 1: Sandra halusi hankkia uuden lemmikin. Lause 2: Hän meni eläinsuojaan katsomaan kissoja ja koiria. Lause 3: Sandra näki pörröisen harmaan kissan ja ison mustan koiran. Lause 4: Sandra leikki molempien eläinten kanssa. Lause 5: Hän päätti adoptoida koiran uudeksi lemmikikseen.</w:t>
      </w:r>
    </w:p>
    <w:p>
      <w:r>
        <w:rPr>
          <w:b/>
        </w:rPr>
        <w:t xml:space="preserve">Tulos</w:t>
      </w:r>
    </w:p>
    <w:p>
      <w:r>
        <w:t xml:space="preserve">Lemmikin löytäminen</w:t>
      </w:r>
    </w:p>
    <w:p>
      <w:r>
        <w:rPr>
          <w:b/>
        </w:rPr>
        <w:t xml:space="preserve">Esimerkki 4.1791</w:t>
      </w:r>
    </w:p>
    <w:p>
      <w:r>
        <w:t xml:space="preserve">Lause 1: Sam aikoi käydä suihkussa. Lause 2: Hän lähti huoneesta hakemaan pyyhettä. Lause 3: Sam jätti veden juoksemaan. Lause 4: Toisessa huoneessa hän harhautui. Lause 5: Samin vanhemmat toruivat häntä veden tuhlaamisesta.</w:t>
      </w:r>
    </w:p>
    <w:p>
      <w:r>
        <w:rPr>
          <w:b/>
        </w:rPr>
        <w:t xml:space="preserve">Tulos</w:t>
      </w:r>
    </w:p>
    <w:p>
      <w:r>
        <w:t xml:space="preserve">Veden tuhlaaminen</w:t>
      </w:r>
    </w:p>
    <w:p>
      <w:r>
        <w:rPr>
          <w:b/>
        </w:rPr>
        <w:t xml:space="preserve">Esimerkki 4.1792</w:t>
      </w:r>
    </w:p>
    <w:p>
      <w:r>
        <w:t xml:space="preserve">Lause 1: Eric kaipasi lapsuuttaan. Lause 2: Kun hän käveli leikkikentän ohi, häntä houkutteli leikkiminen. Lause 3: Hän kävi keinuissa ja käytti kiipeilytelinettä. Lause 4: Mutta monet vanhemmat eivät pitäneet hänen käytöksestään. Lause 5: Eric lähti lopulta leikkipuistosta häpeissään.</w:t>
      </w:r>
    </w:p>
    <w:p>
      <w:r>
        <w:rPr>
          <w:b/>
        </w:rPr>
        <w:t xml:space="preserve">Tulos</w:t>
      </w:r>
    </w:p>
    <w:p>
      <w:r>
        <w:t xml:space="preserve">Leikkipaikka</w:t>
      </w:r>
    </w:p>
    <w:p>
      <w:r>
        <w:rPr>
          <w:b/>
        </w:rPr>
        <w:t xml:space="preserve">Esimerkki 4.1793</w:t>
      </w:r>
    </w:p>
    <w:p>
      <w:r>
        <w:t xml:space="preserve">Lause 1: Kelsi tarvitsi uuden mekon. Lause 2: Hän pelkäsi, että se tulisi kuitenkin todella kalliiksi. Lause 3: Kun hän kuitenkin pääsi kauppaan, kaikki oli myynnissä. Lause 4: Hän sai mekon puoleen hintaan. Lause 5: Onneksi hän teki sopimuksen.</w:t>
      </w:r>
    </w:p>
    <w:p>
      <w:r>
        <w:rPr>
          <w:b/>
        </w:rPr>
        <w:t xml:space="preserve">Tulos</w:t>
      </w:r>
    </w:p>
    <w:p>
      <w:r>
        <w:t xml:space="preserve">Super myynti</w:t>
      </w:r>
    </w:p>
    <w:p>
      <w:r>
        <w:rPr>
          <w:b/>
        </w:rPr>
        <w:t xml:space="preserve">Esimerkki 4.1794</w:t>
      </w:r>
    </w:p>
    <w:p>
      <w:r>
        <w:t xml:space="preserve">Lause 1: Missy oli pukeutunut vampyyriksi Halloweenin kunniaksi. Lause 2: Hänellä oli punaiset piilolinssit, jotka aiheuttivat hänelle päänsärkyä. Lause 3: Hän päätti etsiä asiaa netistä. Lause 4: Onneksi hän löysi kaikenlaisia hyviä neuvoja kivun hoitoon. Lause 5: Vinkkien avulla hän pystyi lievittämään kipua.</w:t>
      </w:r>
    </w:p>
    <w:p>
      <w:r>
        <w:rPr>
          <w:b/>
        </w:rPr>
        <w:t xml:space="preserve">Tulos</w:t>
      </w:r>
    </w:p>
    <w:p>
      <w:r>
        <w:t xml:space="preserve">Värikontaktit</w:t>
      </w:r>
    </w:p>
    <w:p>
      <w:r>
        <w:rPr>
          <w:b/>
        </w:rPr>
        <w:t xml:space="preserve">Esimerkki 4.1795</w:t>
      </w:r>
    </w:p>
    <w:p>
      <w:r>
        <w:t xml:space="preserve">Lause 1: Joel ja Rick olivat toisella luokalla. Lause 2: Eräänä päivänä he päättivät pelata golfia takapihalla. Lause 3: Rick löi Joelia vahingossa mailalla päähän. Lause 4: Joelin päästä alkoi vuotaa verta kaikkialle. Lause 5: Hänen äitinsä vei hänet sairaalaan, jossa lääkäri tikkasi hänet.</w:t>
      </w:r>
    </w:p>
    <w:p>
      <w:r>
        <w:rPr>
          <w:b/>
        </w:rPr>
        <w:t xml:space="preserve">Tulos</w:t>
      </w:r>
    </w:p>
    <w:p>
      <w:r>
        <w:t xml:space="preserve">Stitches</w:t>
      </w:r>
    </w:p>
    <w:p>
      <w:r>
        <w:rPr>
          <w:b/>
        </w:rPr>
        <w:t xml:space="preserve">Esimerkki 4.1796</w:t>
      </w:r>
    </w:p>
    <w:p>
      <w:r>
        <w:t xml:space="preserve">Lause 1: Mike oli 28-vuotias mies, joka käytti vaippoja. Lause 2: Mike käytti vaippoja vain siksi, että hän oli liian laiska käymään vessassa. Lause 3: Eräänä päivänä Mike oli ostoksilla ostoskeskuksessa, kun hän haistoi jotain pahaa. Lause 4: Mike tajusi pian, että hän oli liannut aikuisten vaippansa. Lause 5: Mike meni heti kotiin ja vaihtoi likaisen vaippansa.</w:t>
      </w:r>
    </w:p>
    <w:p>
      <w:r>
        <w:rPr>
          <w:b/>
        </w:rPr>
        <w:t xml:space="preserve">Tulos</w:t>
      </w:r>
    </w:p>
    <w:p>
      <w:r>
        <w:t xml:space="preserve">Mike likaantui vaippaansa</w:t>
      </w:r>
    </w:p>
    <w:p>
      <w:r>
        <w:rPr>
          <w:b/>
        </w:rPr>
        <w:t xml:space="preserve">Esimerkki 4.1797</w:t>
      </w:r>
    </w:p>
    <w:p>
      <w:r>
        <w:t xml:space="preserve">Lause 1: Anna tilasi lounaansa kanssa kevytlimonadin. Lause 2: Hän alkoi janoisesti ahmia sitä alas. Lause 3: Mutta sitten hän pysähtyi ja irvisteli. Lause 4: Limupatruunan täytyi olla tyhjä - hän joi puhdasta soodavettä! Lause 5: Hän kiirehti tiskille ilmoittamaan asiasta työntekijöille.</w:t>
      </w:r>
    </w:p>
    <w:p>
      <w:r>
        <w:rPr>
          <w:b/>
        </w:rPr>
        <w:t xml:space="preserve">Tulos</w:t>
      </w:r>
    </w:p>
    <w:p>
      <w:r>
        <w:t xml:space="preserve">Seltzer</w:t>
      </w:r>
    </w:p>
    <w:p>
      <w:r>
        <w:rPr>
          <w:b/>
        </w:rPr>
        <w:t xml:space="preserve">Esimerkki 4.1798</w:t>
      </w:r>
    </w:p>
    <w:p>
      <w:r>
        <w:t xml:space="preserve">Lause 1: Helsha sai juuri unelmatyön. Lause 2: Hän muutti New Yorkiin. Lause 3: Hän aloitti teinilehden tekemisen. Lause 4: Hän kirjoitti todella hyviä artikkeleita. Lause 5: Hän sai ylennyksen.</w:t>
      </w:r>
    </w:p>
    <w:p>
      <w:r>
        <w:rPr>
          <w:b/>
        </w:rPr>
        <w:t xml:space="preserve">Tulos</w:t>
      </w:r>
    </w:p>
    <w:p>
      <w:r>
        <w:t xml:space="preserve">Zine</w:t>
      </w:r>
    </w:p>
    <w:p>
      <w:r>
        <w:rPr>
          <w:b/>
        </w:rPr>
        <w:t xml:space="preserve">Esimerkki 4.1799</w:t>
      </w:r>
    </w:p>
    <w:p>
      <w:r>
        <w:t xml:space="preserve">Lause 1: 25 vuoden kokemuksesta huolimatta esiintyminen jännitti minua suuresti. Lause 2: Laulaminen on ammattini ja intohimoni, ja silti tunnen aina oloni tällaiseksi. Lause 3: Onneksi kukaan ympärilläni ei huomannut, millaisessa tilassa olin ennen laulamista. Lause 4: Hymyni ja käytökseni heijastivat rauhallisuuden tunnetta kaikkiin muihin paitsi minuun. Lause 5: Astuin ulos laulamaan, keskityin hetkeen ja pelko katosi.</w:t>
      </w:r>
    </w:p>
    <w:p>
      <w:r>
        <w:rPr>
          <w:b/>
        </w:rPr>
        <w:t xml:space="preserve">Tulos</w:t>
      </w:r>
    </w:p>
    <w:p>
      <w:r>
        <w:t xml:space="preserve">Lavakammo</w:t>
      </w:r>
    </w:p>
    <w:p>
      <w:r>
        <w:rPr>
          <w:b/>
        </w:rPr>
        <w:t xml:space="preserve">Esimerkki 4.1800</w:t>
      </w:r>
    </w:p>
    <w:p>
      <w:r>
        <w:t xml:space="preserve">Lause 1: Tom rakasti koiria. Lause 2: Tom halusi omistaa koiran. Lause 3: Tom tutki kaikkia koiratyyppejä. Lause 4: Tom päätti, että chihuahua oli hänen suosikkinsa. Lause 5: Tom osti chihuahua-koiran.</w:t>
      </w:r>
    </w:p>
    <w:p>
      <w:r>
        <w:rPr>
          <w:b/>
        </w:rPr>
        <w:t xml:space="preserve">Tulos</w:t>
      </w:r>
    </w:p>
    <w:p>
      <w:r>
        <w:t xml:space="preserve">Koira</w:t>
      </w:r>
    </w:p>
    <w:p>
      <w:r>
        <w:rPr>
          <w:b/>
        </w:rPr>
        <w:t xml:space="preserve">Esimerkki 4.1801</w:t>
      </w:r>
    </w:p>
    <w:p>
      <w:r>
        <w:t xml:space="preserve">Lause 1: Lapset eivät löytäneet mitään tekemistä. Lause 2: Heillä oli hyvin tylsää! Lause 3: Äiti käski heitä leikkimään ulkona. Lause 4: He kaikki valittivat kuumuudesta. Lause 5: He makasivat varjossa ja juttelivat.</w:t>
      </w:r>
    </w:p>
    <w:p>
      <w:r>
        <w:rPr>
          <w:b/>
        </w:rPr>
        <w:t xml:space="preserve">Tulos</w:t>
      </w:r>
    </w:p>
    <w:p>
      <w:r>
        <w:t xml:space="preserve">Kyllästynyt</w:t>
      </w:r>
    </w:p>
    <w:p>
      <w:r>
        <w:rPr>
          <w:b/>
        </w:rPr>
        <w:t xml:space="preserve">Esimerkki 4.1802</w:t>
      </w:r>
    </w:p>
    <w:p>
      <w:r>
        <w:t xml:space="preserve">Lause 1: Tom oli bändissä. Lause 2: He remixasivat paljon kappaleita. Lause 3: Valitettavasti he tekivät niistä huonompia. Lause 4: Tomin bändi haastettiin nopeasti oikeuteen. Lause 5: He joutuivat hajoamaan pian sen jälkeen.</w:t>
      </w:r>
    </w:p>
    <w:p>
      <w:r>
        <w:rPr>
          <w:b/>
        </w:rPr>
        <w:t xml:space="preserve">Tulos</w:t>
      </w:r>
    </w:p>
    <w:p>
      <w:r>
        <w:t xml:space="preserve">Remiksattu laulu</w:t>
      </w:r>
    </w:p>
    <w:p>
      <w:r>
        <w:rPr>
          <w:b/>
        </w:rPr>
        <w:t xml:space="preserve">Esimerkki 4.1803</w:t>
      </w:r>
    </w:p>
    <w:p>
      <w:r>
        <w:t xml:space="preserve">Lause 1: Tom oli liittymässä veljeskuntaan. Lause 2: Hän ei tiennyt, että vaiheita oli niin monta. Lause 3: Hänet pakotettiin osallistumaan outoon rituaaliin. Lause 4: Tom tunsi olonsa epämukavaksi, mutta meni läpi. Lause 5: Hänestä se oli outo mutta viihdyttävä kokemus.</w:t>
      </w:r>
    </w:p>
    <w:p>
      <w:r>
        <w:rPr>
          <w:b/>
        </w:rPr>
        <w:t xml:space="preserve">Tulos</w:t>
      </w:r>
    </w:p>
    <w:p>
      <w:r>
        <w:t xml:space="preserve">Outo rituaali</w:t>
      </w:r>
    </w:p>
    <w:p>
      <w:r>
        <w:rPr>
          <w:b/>
        </w:rPr>
        <w:t xml:space="preserve">Esimerkki 4.1804</w:t>
      </w:r>
    </w:p>
    <w:p>
      <w:r>
        <w:t xml:space="preserve">Lause 1: En ollut koskaan ennen ollut avaruusvuorella. Lause 2: Joten päätin kokeilla sitä. Lause 3: Olin melko hermostunut. Lause 4: Heti kun se lähti lentoon, huusin. Lause 5: Se oli minulle liikaa.</w:t>
      </w:r>
    </w:p>
    <w:p>
      <w:r>
        <w:rPr>
          <w:b/>
        </w:rPr>
        <w:t xml:space="preserve">Tulos</w:t>
      </w:r>
    </w:p>
    <w:p>
      <w:r>
        <w:t xml:space="preserve">Avaruusvuori</w:t>
      </w:r>
    </w:p>
    <w:p>
      <w:r>
        <w:rPr>
          <w:b/>
        </w:rPr>
        <w:t xml:space="preserve">Esimerkki 4.1805</w:t>
      </w:r>
    </w:p>
    <w:p>
      <w:r>
        <w:t xml:space="preserve">Lause 1: Äiti heitti valkoiset vaatteeni pesukoneeseen. Lause 2: Hän jätti kuitenkin vahingossa solmiovärjätty paidan koriin. Lause 3: Vaatteet muuttivat väriä sekoittumisen jälkeen. Lause 4: Olin raivona, kun sain tilaisuuden katsoa vaatteita. Lause 5: Päätin lahjoittaa osan vaatteista ja pitää loput.</w:t>
      </w:r>
    </w:p>
    <w:p>
      <w:r>
        <w:rPr>
          <w:b/>
        </w:rPr>
        <w:t xml:space="preserve">Tulos</w:t>
      </w:r>
    </w:p>
    <w:p>
      <w:r>
        <w:t xml:space="preserve">Hedelmäiset vaatteet</w:t>
      </w:r>
    </w:p>
    <w:p>
      <w:r>
        <w:rPr>
          <w:b/>
        </w:rPr>
        <w:t xml:space="preserve">Esimerkki 4.1806</w:t>
      </w:r>
    </w:p>
    <w:p>
      <w:r>
        <w:t xml:space="preserve">Lause 1: Tom halusi auttaa paikallisia yrityksiä. Lause 2: Hän ei pitänyt siitä, että suuret yritykset ottavat vallan. Lause 3: Hänestä tuntui siltä, että pikkukaupat olivat syrjäytymässä. Lause 4: Hän yritti tehdä ostoksia paikallisissa kaupoissa. Lause 5: Valitettavasti kaikki oli pahasti ylihinnoiteltua.</w:t>
      </w:r>
    </w:p>
    <w:p>
      <w:r>
        <w:rPr>
          <w:b/>
        </w:rPr>
        <w:t xml:space="preserve">Tulos</w:t>
      </w:r>
    </w:p>
    <w:p>
      <w:r>
        <w:t xml:space="preserve">Paikallinen liiketoiminta</w:t>
      </w:r>
    </w:p>
    <w:p>
      <w:r>
        <w:rPr>
          <w:b/>
        </w:rPr>
        <w:t xml:space="preserve">Esimerkki 4.1807</w:t>
      </w:r>
    </w:p>
    <w:p>
      <w:r>
        <w:t xml:space="preserve">Lause 1: Lenny ajoi vanhalla autolla. Lause 2: Se hajosi ainakin kahdesti viikossa. Lause 3: Hän oli kertonut vanhemmilleen, miten huono auto oli. Lause 4: Eräänä päivänä hänen isänsä yllätti hänet uudella autolla. Lause 5: Lenny ei voinut uskoa onneaan!</w:t>
      </w:r>
    </w:p>
    <w:p>
      <w:r>
        <w:rPr>
          <w:b/>
        </w:rPr>
        <w:t xml:space="preserve">Tulos</w:t>
      </w:r>
    </w:p>
    <w:p>
      <w:r>
        <w:t xml:space="preserve">Lenny saa uuden auton</w:t>
      </w:r>
    </w:p>
    <w:p>
      <w:r>
        <w:rPr>
          <w:b/>
        </w:rPr>
        <w:t xml:space="preserve">Esimerkki 4.1808</w:t>
      </w:r>
    </w:p>
    <w:p>
      <w:r>
        <w:t xml:space="preserve">Lause 1: Mies täytti renkaat. Lause 2: Hän sai yhden renkaan liian täyteen. Lause 3: Tuo rengas puhkesi. Lause 4: Hän laittoi vararenkaan. Lause 5: Hän ajoi rengasliikkeeseen.</w:t>
      </w:r>
    </w:p>
    <w:p>
      <w:r>
        <w:rPr>
          <w:b/>
        </w:rPr>
        <w:t xml:space="preserve">Tulos</w:t>
      </w:r>
    </w:p>
    <w:p>
      <w:r>
        <w:t xml:space="preserve">renkaat</w:t>
      </w:r>
    </w:p>
    <w:p>
      <w:r>
        <w:rPr>
          <w:b/>
        </w:rPr>
        <w:t xml:space="preserve">Esimerkki 4.1809</w:t>
      </w:r>
    </w:p>
    <w:p>
      <w:r>
        <w:t xml:space="preserve">Lause 1: Cathyn piti ottaa verta laboratoriota varten. Lause 2: Cathyn sairaanhoitajalla oli kuitenkin vaikeuksia löytää hänen suonensa. Lause 3: Cathyn hoitaja yritti kaikkea, kunnes lopulta luovutti. Lause 4: Cathyn hoitaja päätti soittaa lääkärille ja yrittää. Lause 5: Onneksi Cathyn lääkäri pystyi paikallistamaan suonen ja saamaan verta.</w:t>
      </w:r>
    </w:p>
    <w:p>
      <w:r>
        <w:rPr>
          <w:b/>
        </w:rPr>
        <w:t xml:space="preserve">Tulos</w:t>
      </w:r>
    </w:p>
    <w:p>
      <w:r>
        <w:t xml:space="preserve">Vein Trouble</w:t>
      </w:r>
    </w:p>
    <w:p>
      <w:r>
        <w:rPr>
          <w:b/>
        </w:rPr>
        <w:t xml:space="preserve">Esimerkki 4.1810</w:t>
      </w:r>
    </w:p>
    <w:p>
      <w:r>
        <w:t xml:space="preserve">Lause 1: Bob halusi polttaa savukkeen. Lause 2: Hän kuitenkin unohti sytyttimensä. Lause 3: Hän meni ystävänsä luo ja pyysi sytytintä. Lause 4: Hänen ystävänsä sanoi, ettei hänellä ole sellaista. Lause 5: Bob tietää kuitenkin, että hänen ystävällään on sellainen.</w:t>
      </w:r>
    </w:p>
    <w:p>
      <w:r>
        <w:rPr>
          <w:b/>
        </w:rPr>
        <w:t xml:space="preserve">Tulos</w:t>
      </w:r>
    </w:p>
    <w:p>
      <w:r>
        <w:t xml:space="preserve">Kevyempi</w:t>
      </w:r>
    </w:p>
    <w:p>
      <w:r>
        <w:rPr>
          <w:b/>
        </w:rPr>
        <w:t xml:space="preserve">Esimerkki 4.1811</w:t>
      </w:r>
    </w:p>
    <w:p>
      <w:r>
        <w:t xml:space="preserve">Lause 1: Mies sai kohtauksen. Lause 2: Hän heräsi lattialla. Lause 3: Hän oli hämmentynyt tapahtuneesta. Lause 4: Hän tajusi saaneensa kohtauksen. Lause 5: Hän meni lääkäriin hakemaan lääkkeitä.</w:t>
      </w:r>
    </w:p>
    <w:p>
      <w:r>
        <w:rPr>
          <w:b/>
        </w:rPr>
        <w:t xml:space="preserve">Tulos</w:t>
      </w:r>
    </w:p>
    <w:p>
      <w:r>
        <w:t xml:space="preserve">Takavarikko</w:t>
      </w:r>
    </w:p>
    <w:p>
      <w:r>
        <w:rPr>
          <w:b/>
        </w:rPr>
        <w:t xml:space="preserve">Esimerkki 4.1812</w:t>
      </w:r>
    </w:p>
    <w:p>
      <w:r>
        <w:t xml:space="preserve">Lause 1: Justin työskenteli kasvitieteilijänä. Lause 2: Eräänä päivänä hän törmäsi pellolla uudenlaiseen kukkaan. Lause 3: Kukaan muu tutkija ei ollut nähnyt sitä aiemmin. Lause 4: Hän sai nimetä uuden kukan! Lause 5: Hän oli ylpeänä esillä kaikissa kasvitieteellisissä lehdissä.</w:t>
      </w:r>
    </w:p>
    <w:p>
      <w:r>
        <w:rPr>
          <w:b/>
        </w:rPr>
        <w:t xml:space="preserve">Tulos</w:t>
      </w:r>
    </w:p>
    <w:p>
      <w:r>
        <w:t xml:space="preserve">Justinin uusi kukka</w:t>
      </w:r>
    </w:p>
    <w:p>
      <w:r>
        <w:rPr>
          <w:b/>
        </w:rPr>
        <w:t xml:space="preserve">Esimerkki 4.1813</w:t>
      </w:r>
    </w:p>
    <w:p>
      <w:r>
        <w:t xml:space="preserve">Lause 1: Luther vie treffikumppaninsa elokuviin. Lause 2: Luther yrittää suudella seuralaista. Lause 3: Lutherilla on pahanhajuinen hengitys. Lause 4: Luther lähtee elokuvasta. Lause 5: Luther jää elokuviin.</w:t>
      </w:r>
    </w:p>
    <w:p>
      <w:r>
        <w:rPr>
          <w:b/>
        </w:rPr>
        <w:t xml:space="preserve">Tulos</w:t>
      </w:r>
    </w:p>
    <w:p>
      <w:r>
        <w:t xml:space="preserve">Luther jää vasemmalle</w:t>
      </w:r>
    </w:p>
    <w:p>
      <w:r>
        <w:rPr>
          <w:b/>
        </w:rPr>
        <w:t xml:space="preserve">Esimerkki 4.1814</w:t>
      </w:r>
    </w:p>
    <w:p>
      <w:r>
        <w:t xml:space="preserve">Lause 1: Andy oli kutsuttu ystävänsä pokeri-iltaan. Lause 2: Hän ei ollut kovin hyvä pelaaja. Lause 3: Hän päätti huijata voittaakseen. Lause 4: Andy voitti, mutta hänen ystävänsä eivät olleet tyytyväisiä. Lause 5: Hän tajusi, ettei se ollut sen arvoista.</w:t>
      </w:r>
    </w:p>
    <w:p>
      <w:r>
        <w:rPr>
          <w:b/>
        </w:rPr>
        <w:t xml:space="preserve">Tulos</w:t>
      </w:r>
    </w:p>
    <w:p>
      <w:r>
        <w:t xml:space="preserve">Huijaamalla voitat</w:t>
      </w:r>
    </w:p>
    <w:p>
      <w:r>
        <w:rPr>
          <w:b/>
        </w:rPr>
        <w:t xml:space="preserve">Esimerkki 4.1815</w:t>
      </w:r>
    </w:p>
    <w:p>
      <w:r>
        <w:t xml:space="preserve">Lause 1: May oli kaupassa ostoksilla. Lause 2: Hän näki lapsen itkevän. Lause 3: Hän kysyi lapselta, mikä häntä vaivaa. Lause 4: Lapsi oli eksynyt. Lause 5: May vei lapsen asiakaspalvelupisteeseen.</w:t>
      </w:r>
    </w:p>
    <w:p>
      <w:r>
        <w:rPr>
          <w:b/>
        </w:rPr>
        <w:t xml:space="preserve">Tulos</w:t>
      </w:r>
    </w:p>
    <w:p>
      <w:r>
        <w:t xml:space="preserve">Kadonnut lapsi</w:t>
      </w:r>
    </w:p>
    <w:p>
      <w:r>
        <w:rPr>
          <w:b/>
        </w:rPr>
        <w:t xml:space="preserve">Esimerkki 4.1816</w:t>
      </w:r>
    </w:p>
    <w:p>
      <w:r>
        <w:t xml:space="preserve">Lause 1: He päättivät auttaa isoäitiä muutossa. Lause 2: He ajoivat Teksasiin asti. Lause 3: He viettivät päiväkausia lastaten perävaunuja. Lause 4: He auttoivat hakemalla ruokaa. Lause 5: He ajoivat Nevadaan asti ja sitten kotiin Memphisiin.</w:t>
      </w:r>
    </w:p>
    <w:p>
      <w:r>
        <w:rPr>
          <w:b/>
        </w:rPr>
        <w:t xml:space="preserve">Tulos</w:t>
      </w:r>
    </w:p>
    <w:p>
      <w:r>
        <w:t xml:space="preserve">Isoäiti</w:t>
      </w:r>
    </w:p>
    <w:p>
      <w:r>
        <w:rPr>
          <w:b/>
        </w:rPr>
        <w:t xml:space="preserve">Esimerkki 4.1817</w:t>
      </w:r>
    </w:p>
    <w:p>
      <w:r>
        <w:t xml:space="preserve">Lause 1: Tanssiaisteni teemana oli Diamonds are Forever. Lause 2: Tausta oli valkoinen ja kimalteleva. Lause 3: Valitsin hopeanvalkoisen puvun. Lause 4: Valkoiset silkkikenkäni olivat täynnä strasseja. Lause 5: Menin tansseihin yksin sinä vuonna.</w:t>
      </w:r>
    </w:p>
    <w:p>
      <w:r>
        <w:rPr>
          <w:b/>
        </w:rPr>
        <w:t xml:space="preserve">Tulos</w:t>
      </w:r>
    </w:p>
    <w:p>
      <w:r>
        <w:t xml:space="preserve">Timantit ovat ikuisia</w:t>
      </w:r>
    </w:p>
    <w:p>
      <w:r>
        <w:rPr>
          <w:b/>
        </w:rPr>
        <w:t xml:space="preserve">Esimerkki 4.1818</w:t>
      </w:r>
    </w:p>
    <w:p>
      <w:r>
        <w:t xml:space="preserve">Lause 1: Harold oli kömpelö. Lause 2: Hän kokeili luistelua, mutta se ei mennyt hyvin. Lause 3: Hän kaatui ja mursi jalkansa. Lause 4: Ambulanssi tuli auttamaan häntä. Lause 5: Hän sai kipsin ja kainalosauvat.</w:t>
      </w:r>
    </w:p>
    <w:p>
      <w:r>
        <w:rPr>
          <w:b/>
        </w:rPr>
        <w:t xml:space="preserve">Tulos</w:t>
      </w:r>
    </w:p>
    <w:p>
      <w:r>
        <w:t xml:space="preserve">Luistelu</w:t>
      </w:r>
    </w:p>
    <w:p>
      <w:r>
        <w:rPr>
          <w:b/>
        </w:rPr>
        <w:t xml:space="preserve">Esimerkki 4.1819</w:t>
      </w:r>
    </w:p>
    <w:p>
      <w:r>
        <w:t xml:space="preserve">Lause 1: Karl heräsi kauhealla tuulella. Lause 2: Ensimmäiseksi hän kaatoi kahvia puhtaaseen valkoiseen paitaansa. Lause 3: Hän kiroili ja huusi ja löi ovea. Lause 4: Sen jälkeen hän vaihtoi paidan ja lähti kotoa. Lause 5: Hän tapasi tyttöystävänsä rannalla ja riisui paitansa.</w:t>
      </w:r>
    </w:p>
    <w:p>
      <w:r>
        <w:rPr>
          <w:b/>
        </w:rPr>
        <w:t xml:space="preserve">Tulos</w:t>
      </w:r>
    </w:p>
    <w:p>
      <w:r>
        <w:t xml:space="preserve">Karl menee rannalle</w:t>
      </w:r>
    </w:p>
    <w:p>
      <w:r>
        <w:rPr>
          <w:b/>
        </w:rPr>
        <w:t xml:space="preserve">Esimerkki 4.1820</w:t>
      </w:r>
    </w:p>
    <w:p>
      <w:r>
        <w:t xml:space="preserve">Lause 1: Jody heräsi joka päivä lintujen lauluun. Lause 2: Lähimmässä puussa oli pesä täynnä lintuja. Lause 3: Hän lauloi niiden kanssa iloisesti samalla kun valmisti aamiaista. Lause 4: Mutta kun kaupunki kaatoi puun, Jody lopetti laulamisen. Lause 5: Laulaakseen uudelleen hän osti lintuja, jotta ne tekisivät hänet taas onnelliseksi.</w:t>
      </w:r>
    </w:p>
    <w:p>
      <w:r>
        <w:rPr>
          <w:b/>
        </w:rPr>
        <w:t xml:space="preserve">Tulos</w:t>
      </w:r>
    </w:p>
    <w:p>
      <w:r>
        <w:t xml:space="preserve">Lintujen laulu</w:t>
      </w:r>
    </w:p>
    <w:p>
      <w:r>
        <w:rPr>
          <w:b/>
        </w:rPr>
        <w:t xml:space="preserve">Esimerkki 4.1821</w:t>
      </w:r>
    </w:p>
    <w:p>
      <w:r>
        <w:t xml:space="preserve">Lause 1: Tad liittyi armeijaan heti kahdeksantoista vuotta täytettyään. Lause 2: Hän teki uran, josta hän oli ylpeä. Lause 3: Kun hänen lapsensa lukivat hänen testamenttinsa, he olivat ymmällään. Lause 4: Hän määräsi, että jos he menisivät armeijaan, he eivät perisi. Lause 5: Niinpä kukaan ei peri, koska Tad oli ollut rikas mies.</w:t>
      </w:r>
    </w:p>
    <w:p>
      <w:r>
        <w:rPr>
          <w:b/>
        </w:rPr>
        <w:t xml:space="preserve">Tulos</w:t>
      </w:r>
    </w:p>
    <w:p>
      <w:r>
        <w:t xml:space="preserve">Testamentti</w:t>
      </w:r>
    </w:p>
    <w:p>
      <w:r>
        <w:rPr>
          <w:b/>
        </w:rPr>
        <w:t xml:space="preserve">Esimerkki 4.1822</w:t>
      </w:r>
    </w:p>
    <w:p>
      <w:r>
        <w:t xml:space="preserve">Lause 1: Tappelun jälkeen menimme nukkumaan. Lause 2: Minulla oli suuria vaikeuksia nukahtaa. Lause 3: Pyörin ja pyörin pitkään. Lause 4: Lopulta nukahdin, nukuin syvään uupumuksesta. Lause 5: Nukuin vain kolme tuntia ennen kuin nousin töihin.</w:t>
      </w:r>
    </w:p>
    <w:p>
      <w:r>
        <w:rPr>
          <w:b/>
        </w:rPr>
        <w:t xml:space="preserve">Tulos</w:t>
      </w:r>
    </w:p>
    <w:p>
      <w:r>
        <w:t xml:space="preserve">After Effects</w:t>
      </w:r>
    </w:p>
    <w:p>
      <w:r>
        <w:rPr>
          <w:b/>
        </w:rPr>
        <w:t xml:space="preserve">Esimerkki 4.1823</w:t>
      </w:r>
    </w:p>
    <w:p>
      <w:r>
        <w:t xml:space="preserve">Lause 1: James sytytti grillin saadakseen sen valmiiksi grillijuhlaa varten. Lause 2: Vieraat saapuivat, ja James alkoi kypsentää lihaa grillissä. Lause 3: James jutteli samalla kun hän valmisti ruokaa. Lause 4: Hän otti ruoan pois grillistä ja laittoi sen pöydälle. Lause 5: Kaikki tekivät lautasen ja nauttivat ruoasta keskustelun äärellä.</w:t>
      </w:r>
    </w:p>
    <w:p>
      <w:r>
        <w:rPr>
          <w:b/>
        </w:rPr>
        <w:t xml:space="preserve">Tulos</w:t>
      </w:r>
    </w:p>
    <w:p>
      <w:r>
        <w:t xml:space="preserve">Takapihan kokkailu</w:t>
      </w:r>
    </w:p>
    <w:p>
      <w:r>
        <w:rPr>
          <w:b/>
        </w:rPr>
        <w:t xml:space="preserve">Esimerkki 4.1824</w:t>
      </w:r>
    </w:p>
    <w:p>
      <w:r>
        <w:t xml:space="preserve">Lause 1: Tomin isä oli armeijassa ulkomailla. Lause 2: Joulu oli tulossa. Lause 3: Tomin ainoa toive oli nähdä isänsä. Lause 4: Tomin isä oli saanut erikoislomaa. Lause 5: Hän yllätti heidät kotona joulupäivänä.</w:t>
      </w:r>
    </w:p>
    <w:p>
      <w:r>
        <w:rPr>
          <w:b/>
        </w:rPr>
        <w:t xml:space="preserve">Tulos</w:t>
      </w:r>
    </w:p>
    <w:p>
      <w:r>
        <w:t xml:space="preserve">Loma yllätys</w:t>
      </w:r>
    </w:p>
    <w:p>
      <w:r>
        <w:rPr>
          <w:b/>
        </w:rPr>
        <w:t xml:space="preserve">Esimerkki 4.1825</w:t>
      </w:r>
    </w:p>
    <w:p>
      <w:r>
        <w:t xml:space="preserve">Lause 1: Joanna siivosi kaappinsa sunnuntaina. Lause 2: Hän löysi vanhat ballerinakengät. Lause 3: Hän puki ne huvikseen jalkaansa. Lause 4: Ja hän tanssi yli tunnin ajan kotonaan. Lause 5: Kun hän oli valmis, hän päätti ilmoittautua uudelleen balettitunnille.</w:t>
      </w:r>
    </w:p>
    <w:p>
      <w:r>
        <w:rPr>
          <w:b/>
        </w:rPr>
        <w:t xml:space="preserve">Tulos</w:t>
      </w:r>
    </w:p>
    <w:p>
      <w:r>
        <w:t xml:space="preserve">Balettitunti</w:t>
      </w:r>
    </w:p>
    <w:p>
      <w:r>
        <w:rPr>
          <w:b/>
        </w:rPr>
        <w:t xml:space="preserve">Esimerkki 4.1826</w:t>
      </w:r>
    </w:p>
    <w:p>
      <w:r>
        <w:t xml:space="preserve">Lause 1: Allie meni kauppaan. Lause 2: Hän osti paljon aineksia. Lause 3: Hän halusi tehdä omaa jäätelöä. Lause 4: Hän teki kahvimakua. Lause 5: Se oli herkullista.</w:t>
      </w:r>
    </w:p>
    <w:p>
      <w:r>
        <w:rPr>
          <w:b/>
        </w:rPr>
        <w:t xml:space="preserve">Tulos</w:t>
      </w:r>
    </w:p>
    <w:p>
      <w:r>
        <w:t xml:space="preserve">Uusi jäätelömaku</w:t>
      </w:r>
    </w:p>
    <w:p>
      <w:r>
        <w:rPr>
          <w:b/>
        </w:rPr>
        <w:t xml:space="preserve">Esimerkki 4.1827</w:t>
      </w:r>
    </w:p>
    <w:p>
      <w:r>
        <w:t xml:space="preserve">Lause 1: April oli aloittamassa ensimmäistä työpaikkaansa ruokakaupassa. Lause 2: Hän oli hyvin hermostunut, sillä hän mokasi usein. Lause 3: Jossain vaiheessa hän oli valmis luovuttamaan. Lause 4: Lopulta hän pääsi vauhtiin päivän loppupuolella. Lause 5: Hän tunsi olonsa itsevarmaksi ja innostuneeksi uudesta työstään.</w:t>
      </w:r>
    </w:p>
    <w:p>
      <w:r>
        <w:rPr>
          <w:b/>
        </w:rPr>
        <w:t xml:space="preserve">Tulos</w:t>
      </w:r>
    </w:p>
    <w:p>
      <w:r>
        <w:t xml:space="preserve">Ensimmäinen työpaikka</w:t>
      </w:r>
    </w:p>
    <w:p>
      <w:r>
        <w:rPr>
          <w:b/>
        </w:rPr>
        <w:t xml:space="preserve">Esimerkki 4.1828</w:t>
      </w:r>
    </w:p>
    <w:p>
      <w:r>
        <w:t xml:space="preserve">Lause 1: Viime kuussa poikani vieraili ystävänsä luona Austinissa, Texasissa. Lause 2: He söivät illallista ja kävelivät keskustaan. Lause 3: Seuraavana päivänä he kävivät LBJ-museossa. Lause 4: He aikoivat käydä Alamossa, mutta päättivät jättää sen katsomatta. Lause 5: Poikani sanoi, että hänellä oli hauskaa.</w:t>
      </w:r>
    </w:p>
    <w:p>
      <w:r>
        <w:rPr>
          <w:b/>
        </w:rPr>
        <w:t xml:space="preserve">Tulos</w:t>
      </w:r>
    </w:p>
    <w:p>
      <w:r>
        <w:t xml:space="preserve">Austin</w:t>
      </w:r>
    </w:p>
    <w:p>
      <w:r>
        <w:rPr>
          <w:b/>
        </w:rPr>
        <w:t xml:space="preserve">Esimerkki 4.1829</w:t>
      </w:r>
    </w:p>
    <w:p>
      <w:r>
        <w:t xml:space="preserve">Lause 1: Dave oli lukionsa yleisurheilujoukkueessa. Lause 2: Ja hän halusi parantaa yhden mailin juoksuaikaansa. Lause 3: Hän näki televisiossa kalliiden kevytjalkineiden mainoksia. Lause 4: Ja hän säästi rahaa ostaakseen ne. Lause 5: Mutta hän pettyi, kun niistä ei ollut juuri mitään hyötyä.</w:t>
      </w:r>
    </w:p>
    <w:p>
      <w:r>
        <w:rPr>
          <w:b/>
        </w:rPr>
        <w:t xml:space="preserve">Tulos</w:t>
      </w:r>
    </w:p>
    <w:p>
      <w:r>
        <w:t xml:space="preserve">Uudet kengät</w:t>
      </w:r>
    </w:p>
    <w:p>
      <w:r>
        <w:rPr>
          <w:b/>
        </w:rPr>
        <w:t xml:space="preserve">Esimerkki 4.1830</w:t>
      </w:r>
    </w:p>
    <w:p>
      <w:r>
        <w:t xml:space="preserve">Lause 1: Lita osti kilpikonnan eläinkaupasta. Lause 2: Lita toi kilpikonnan kotiin. Lause 3: Lita ei tiennyt, mitä ruokkia kilpikonnalleen. Lause 4: Lita katsoi netistä, mitä hänen pitäisi syöttää kilpikonnalleen. Lause 5: Lita sai tietää, että hänen kilpikonnansa syö vihanneksia ja hedelmiä.</w:t>
      </w:r>
    </w:p>
    <w:p>
      <w:r>
        <w:rPr>
          <w:b/>
        </w:rPr>
        <w:t xml:space="preserve">Tulos</w:t>
      </w:r>
    </w:p>
    <w:p>
      <w:r>
        <w:t xml:space="preserve">Lita ja kilpikonna</w:t>
      </w:r>
    </w:p>
    <w:p>
      <w:r>
        <w:rPr>
          <w:b/>
        </w:rPr>
        <w:t xml:space="preserve">Esimerkki 4.1831</w:t>
      </w:r>
    </w:p>
    <w:p>
      <w:r>
        <w:t xml:space="preserve">Lause 1: Bill oli menossa konserttiin uuteen kaupunkiin. Lause 2: Bill seurasi gps:ää. Lause 3: Hän päätti kääntyä sivukujalle. Lause 4: Bill näkee hyvin pelottavan näköisen pedon. Lause 5: Bill päättää kääntyä ympäri ja lähteä pois sieltä.</w:t>
      </w:r>
    </w:p>
    <w:p>
      <w:r>
        <w:rPr>
          <w:b/>
        </w:rPr>
        <w:t xml:space="preserve">Tulos</w:t>
      </w:r>
    </w:p>
    <w:p>
      <w:r>
        <w:t xml:space="preserve">Laskujen väärä käänne</w:t>
      </w:r>
    </w:p>
    <w:p>
      <w:r>
        <w:rPr>
          <w:b/>
        </w:rPr>
        <w:t xml:space="preserve">Esimerkki 4.1832</w:t>
      </w:r>
    </w:p>
    <w:p>
      <w:r>
        <w:t xml:space="preserve">Lause 1: John odotti syntymäpäiväänsä innolla. Lause 2: Hän halusi upouuden polkupyörän. Lause 3: Johnin vanhemmat yllättivät hänet yksipyöräisellä polkupyörällä. Lause 4: Hän kaatui monta kertaa opetellessaan ajamaan sillä. Lause 5: John tunsi olonsa hyvin onnistuneeksi, kun hän vihdoin hallitsi pyöräilyn.</w:t>
      </w:r>
    </w:p>
    <w:p>
      <w:r>
        <w:rPr>
          <w:b/>
        </w:rPr>
        <w:t xml:space="preserve">Tulos</w:t>
      </w:r>
    </w:p>
    <w:p>
      <w:r>
        <w:t xml:space="preserve">Syntymäpäivä</w:t>
      </w:r>
    </w:p>
    <w:p>
      <w:r>
        <w:rPr>
          <w:b/>
        </w:rPr>
        <w:t xml:space="preserve">Esimerkki 4.1833</w:t>
      </w:r>
    </w:p>
    <w:p>
      <w:r>
        <w:t xml:space="preserve">Lause 1: Regina oli unohtanut soittaa parhaalle ystävälleen. Lause 2: Oli hänen ystävänsä syntymäpäivä. Lause 3: Regina yritti soittaa ystävälleen, mutta kukaan ei vastannut. Lause 4: Regina päätti poiketa ystävänsä luona. Lause 5: Hän oli yllättynyt huomatessaan, että hänen paras ystävänsä oli poissa kaupungista.</w:t>
      </w:r>
    </w:p>
    <w:p>
      <w:r>
        <w:rPr>
          <w:b/>
        </w:rPr>
        <w:t xml:space="preserve">Tulos</w:t>
      </w:r>
    </w:p>
    <w:p>
      <w:r>
        <w:t xml:space="preserve">Kadonnut synttärityttö</w:t>
      </w:r>
    </w:p>
    <w:p>
      <w:r>
        <w:rPr>
          <w:b/>
        </w:rPr>
        <w:t xml:space="preserve">Esimerkki 4.1834</w:t>
      </w:r>
    </w:p>
    <w:p>
      <w:r>
        <w:t xml:space="preserve">Lause 1: Chris rakasti NFL:ää. Lause 2: Hän halusi aina mennä peliin. Lause 3: Eräänä iltana hänen isänsä kertoi, että hän vie hänet peliin. Lause 4: Chris innostuu ja hyppii ylös ja alas. Lause 5: Chris ja hänen isänsä menevät peliin ja heillä on hauskaa.</w:t>
      </w:r>
    </w:p>
    <w:p>
      <w:r>
        <w:rPr>
          <w:b/>
        </w:rPr>
        <w:t xml:space="preserve">Tulos</w:t>
      </w:r>
    </w:p>
    <w:p>
      <w:r>
        <w:t xml:space="preserve">Chris menee peliin</w:t>
      </w:r>
    </w:p>
    <w:p>
      <w:r>
        <w:rPr>
          <w:b/>
        </w:rPr>
        <w:t xml:space="preserve">Esimerkki 4.1835</w:t>
      </w:r>
    </w:p>
    <w:p>
      <w:r>
        <w:t xml:space="preserve">Lause 1: Tänään perheemme teki retken isovanhempien luokse. Lause 2: Matka sinne kestää noin tunnin ajamalla autolla. Lause 3: Perillä lapset leikkivät serkkujensa kanssa koko iltapäivän. Lause 4: Lapset leikkivät niin paljon ja niin pitkään, että he olivat hyvin uupuneita. Lause 5: Kotimatkalla kaikki lapset nukahtivat autoon.</w:t>
      </w:r>
    </w:p>
    <w:p>
      <w:r>
        <w:rPr>
          <w:b/>
        </w:rPr>
        <w:t xml:space="preserve">Tulos</w:t>
      </w:r>
    </w:p>
    <w:p>
      <w:r>
        <w:t xml:space="preserve">Matka isovanhempien taloon</w:t>
      </w:r>
    </w:p>
    <w:p>
      <w:r>
        <w:rPr>
          <w:b/>
        </w:rPr>
        <w:t xml:space="preserve">Esimerkki 4.1836</w:t>
      </w:r>
    </w:p>
    <w:p>
      <w:r>
        <w:t xml:space="preserve">Lause 1: Nainen oli pakkaamassa lounastaan. Lause 2: Hän poimi appelsiinin ja laittoi sen pussiin. Lause 3: Hän käveli metrolle ja näki kodittoman miehen. Lause 4: Hän kurottautui laukkuunsa ja otti appelsiinin. Lause 5: Hän tarjosi sitä miehelle ja tämä otti sen vastaan.</w:t>
      </w:r>
    </w:p>
    <w:p>
      <w:r>
        <w:rPr>
          <w:b/>
        </w:rPr>
        <w:t xml:space="preserve">Tulos</w:t>
      </w:r>
    </w:p>
    <w:p>
      <w:r>
        <w:t xml:space="preserve">Oranssi</w:t>
      </w:r>
    </w:p>
    <w:p>
      <w:r>
        <w:rPr>
          <w:b/>
        </w:rPr>
        <w:t xml:space="preserve">Esimerkki 4.1837</w:t>
      </w:r>
    </w:p>
    <w:p>
      <w:r>
        <w:t xml:space="preserve">Lause 1: Brad seisoi suuren puun alla grillin vieressä. Lause 2: Hän paistoi grillattua kanaa. Lause 3: Kookospähkinä putosi puusta. Lause 4: Se putosi hänen päähänsä. Lause 5: Hän heräsi, kun hänen tyttöystävänsä nousi rantavedestä.</w:t>
      </w:r>
    </w:p>
    <w:p>
      <w:r>
        <w:rPr>
          <w:b/>
        </w:rPr>
        <w:t xml:space="preserve">Tulos</w:t>
      </w:r>
    </w:p>
    <w:p>
      <w:r>
        <w:t xml:space="preserve">Luonto taistelee vastaan</w:t>
      </w:r>
    </w:p>
    <w:p>
      <w:r>
        <w:rPr>
          <w:b/>
        </w:rPr>
        <w:t xml:space="preserve">Esimerkki 4.1838</w:t>
      </w:r>
    </w:p>
    <w:p>
      <w:r>
        <w:t xml:space="preserve">Lause 1: Monan äiti oli erään elokuvatrilogian suuri fani. Lause 2: Monan äidin syntymäpäivä oli tulossa. Lause 3: Mona ei tiennyt, mitä lahjaksi äidilleen saisi. Lause 4: Hän osti äidille elokuvan Blu Ray -levyllä. Lause 5: Monan äiti piti hänen lahjastaan.</w:t>
      </w:r>
    </w:p>
    <w:p>
      <w:r>
        <w:rPr>
          <w:b/>
        </w:rPr>
        <w:t xml:space="preserve">Tulos</w:t>
      </w:r>
    </w:p>
    <w:p>
      <w:r>
        <w:t xml:space="preserve">Syntymäpäivälahja</w:t>
      </w:r>
    </w:p>
    <w:p>
      <w:r>
        <w:rPr>
          <w:b/>
        </w:rPr>
        <w:t xml:space="preserve">Esimerkki 4.1839</w:t>
      </w:r>
    </w:p>
    <w:p>
      <w:r>
        <w:t xml:space="preserve">Lause 1: Tim juopui ja löysi uuden ohjelman. Lause 2: Hän meni Netflixiin ja löysi sieltä useita kausia. Lause 3: Tim jatkoi juomista ja katsoi sitä. Lause 4: Seuraavana aamuna hän ei muistanut, mitä hän oli katsonut. Lause 5: Hänen oli tehtävä kaikki alusta.</w:t>
      </w:r>
    </w:p>
    <w:p>
      <w:r>
        <w:rPr>
          <w:b/>
        </w:rPr>
        <w:t xml:space="preserve">Tulos</w:t>
      </w:r>
    </w:p>
    <w:p>
      <w:r>
        <w:t xml:space="preserve">Binge Watching</w:t>
      </w:r>
    </w:p>
    <w:p>
      <w:r>
        <w:rPr>
          <w:b/>
        </w:rPr>
        <w:t xml:space="preserve">Esimerkki 4.1840</w:t>
      </w:r>
    </w:p>
    <w:p>
      <w:r>
        <w:t xml:space="preserve">Lause 1: Mies kuurasi astian. Lause 2: Se ei puhdistunut. Lause 3: Hän kysyi asiasta kämppäkaveriltaan. Lause 4: Hänen kämppiksensä näytti syylliseltä. Lause 5: Hän epäili kämppiksensä pilanneen lautasen.</w:t>
      </w:r>
    </w:p>
    <w:p>
      <w:r>
        <w:rPr>
          <w:b/>
        </w:rPr>
        <w:t xml:space="preserve">Tulos</w:t>
      </w:r>
    </w:p>
    <w:p>
      <w:r>
        <w:t xml:space="preserve">astia</w:t>
      </w:r>
    </w:p>
    <w:p>
      <w:r>
        <w:rPr>
          <w:b/>
        </w:rPr>
        <w:t xml:space="preserve">Esimerkki 4.1841</w:t>
      </w:r>
    </w:p>
    <w:p>
      <w:r>
        <w:t xml:space="preserve">Lause 1: Troy on aina halunnut matkustaa maan halki. Lause 2: Hän päätti tutkia paikkoja, joihin hän halusi mennä. Lause 3: Hän kysyi muutamalta ystävältään, haluaisivatko he tulla mukaan. Lause 4: Hän vuokrasi auton ystäviensä kanssa, ja he lähtivät matkalle. Lause 5: Heillä oli hauskaa matkustaa ympäri maata.</w:t>
      </w:r>
    </w:p>
    <w:p>
      <w:r>
        <w:rPr>
          <w:b/>
        </w:rPr>
        <w:t xml:space="preserve">Tulos</w:t>
      </w:r>
    </w:p>
    <w:p>
      <w:r>
        <w:t xml:space="preserve">Matkan suunnittelu</w:t>
      </w:r>
    </w:p>
    <w:p>
      <w:r>
        <w:rPr>
          <w:b/>
        </w:rPr>
        <w:t xml:space="preserve">Esimerkki 4.1842</w:t>
      </w:r>
    </w:p>
    <w:p>
      <w:r>
        <w:t xml:space="preserve">Lause 1: Kun olin toisen vuoden opiskelija yliopistossa, Occupy-liike saapui. Lause 2: Kaupungissani opiskelijat osoittivat mieltään kodittomien kanssa. Lause 3: Menin eräänä iltana mielenosoituspaikalle ja tapasin pojan. Lause 4: Lähdimme mielenosoituksesta yhdessä, maalasimme mainostauluja ja joimme. Lause 5: Sain tietää, ettei mielenosoittajilla ollut aavistustakaan siitä, mitä he tekivät.</w:t>
      </w:r>
    </w:p>
    <w:p>
      <w:r>
        <w:rPr>
          <w:b/>
        </w:rPr>
        <w:t xml:space="preserve">Tulos</w:t>
      </w:r>
    </w:p>
    <w:p>
      <w:r>
        <w:t xml:space="preserve">Occupy!</w:t>
      </w:r>
    </w:p>
    <w:p>
      <w:r>
        <w:rPr>
          <w:b/>
        </w:rPr>
        <w:t xml:space="preserve">Esimerkki 4.1843</w:t>
      </w:r>
    </w:p>
    <w:p>
      <w:r>
        <w:t xml:space="preserve">Lause 1: Ken joutui riitaan tyttöystävänsä kanssa. Lause 2: Se tuntui hänestä pahalta. Lause 3: Hän päätti tehdä tytölle aamiaista sänkyyn. Lause 4: Hän yllätti tytön, kun tämä heräsi. Lause 5: Kenin tyttöystävä tunsi olonsa paremmaksi tunteella.</w:t>
      </w:r>
    </w:p>
    <w:p>
      <w:r>
        <w:rPr>
          <w:b/>
        </w:rPr>
        <w:t xml:space="preserve">Tulos</w:t>
      </w:r>
    </w:p>
    <w:p>
      <w:r>
        <w:t xml:space="preserve">Aamiainen vuoteessa</w:t>
      </w:r>
    </w:p>
    <w:p>
      <w:r>
        <w:rPr>
          <w:b/>
        </w:rPr>
        <w:t xml:space="preserve">Esimerkki 4.1844</w:t>
      </w:r>
    </w:p>
    <w:p>
      <w:r>
        <w:t xml:space="preserve">Lause 1: Eräänä päivänä Thackerin perhe meni matelijataloon. Lause 2: Siellä oli monia matelijalajeja. Lause 3: He näkivät iguaaneja, liskoja, käärmeitä ja kalojakin. Lause 4: He söivät lounasta kahvilassa. Lause 5: Heillä kaikilla oli hauskaa.</w:t>
      </w:r>
    </w:p>
    <w:p>
      <w:r>
        <w:rPr>
          <w:b/>
        </w:rPr>
        <w:t xml:space="preserve">Tulos</w:t>
      </w:r>
    </w:p>
    <w:p>
      <w:r>
        <w:t xml:space="preserve">Matelijoiden talo</w:t>
      </w:r>
    </w:p>
    <w:p>
      <w:r>
        <w:rPr>
          <w:b/>
        </w:rPr>
        <w:t xml:space="preserve">Esimerkki 4.1845</w:t>
      </w:r>
    </w:p>
    <w:p>
      <w:r>
        <w:t xml:space="preserve">Lause 1: Carolynin piti mennä lääkäriin, mutta hän pelkäsi. Lause 2: Joka kerta, kun hän kävi siellä aiemmin, lääkäri löysi hänestä jotain vikaa. Lause 3: Tällä kertaa hän vannoi, ettei olisi surullinen, jos lääkäri saisi huonoja uutisia. Lause 4: Hän kävi läpi tutkimuksen hyvin huolestuneena. Lause 5: Mutta lopulta lääkäri sanoi, että hän oli lopulta kunnossa ja terve.</w:t>
      </w:r>
    </w:p>
    <w:p>
      <w:r>
        <w:rPr>
          <w:b/>
        </w:rPr>
        <w:t xml:space="preserve">Tulos</w:t>
      </w:r>
    </w:p>
    <w:p>
      <w:r>
        <w:t xml:space="preserve">Hermostuneisuus</w:t>
      </w:r>
    </w:p>
    <w:p>
      <w:r>
        <w:rPr>
          <w:b/>
        </w:rPr>
        <w:t xml:space="preserve">Esimerkki 4.1846</w:t>
      </w:r>
    </w:p>
    <w:p>
      <w:r>
        <w:t xml:space="preserve">Lause 1: Valtatiellä satoi rankasti. Lause 2: Liikennettä oli paljon, mutta kaikki ajoivat hitaasti. Lause 3: Jouduin lisäämään tuulilasinpyyhkimiä ja vilkuttamaan valoja. Lause 4: Toinen kuljettaja törmäsi minuun, koska hänellä oli kiire. Lause 5: Koska emme voineet astua ulos sateen takia, hän ajoi pois.</w:t>
      </w:r>
    </w:p>
    <w:p>
      <w:r>
        <w:rPr>
          <w:b/>
        </w:rPr>
        <w:t xml:space="preserve">Tulos</w:t>
      </w:r>
    </w:p>
    <w:p>
      <w:r>
        <w:t xml:space="preserve">Sateinen törmäys</w:t>
      </w:r>
    </w:p>
    <w:p>
      <w:r>
        <w:rPr>
          <w:b/>
        </w:rPr>
        <w:t xml:space="preserve">Esimerkki 4.1847</w:t>
      </w:r>
    </w:p>
    <w:p>
      <w:r>
        <w:t xml:space="preserve">Lause 1: Minulla on kävelyvaikeuksia aivohalvauksen vuoksi. Lause 2: Käytän vain yhtä kättä. Lause 3: Kävin tänään siivoamassa kissan kuivikelaatikon. Lause 4: Kumarruin ja rasitin selkäni, kun puhdistin laatikkoa. Lause 5: Olin parempi levon jälkeen.</w:t>
      </w:r>
    </w:p>
    <w:p>
      <w:r>
        <w:rPr>
          <w:b/>
        </w:rPr>
        <w:t xml:space="preserve">Tulos</w:t>
      </w:r>
    </w:p>
    <w:p>
      <w:r>
        <w:t xml:space="preserve">Kissan pehku laatikko ongelmat</w:t>
      </w:r>
    </w:p>
    <w:p>
      <w:r>
        <w:rPr>
          <w:b/>
        </w:rPr>
        <w:t xml:space="preserve">Esimerkki 4.1848</w:t>
      </w:r>
    </w:p>
    <w:p>
      <w:r>
        <w:t xml:space="preserve">Lause 1: Tom ajoi autollaan, jonka rengas oli puhjennut. Lause 2: Hän pysäytti autonsa tien sivuun. Lause 3: Hän otti vararenkaan esiin ja alkoi vaihtaa rengasta. Lause 4: Vieras mies pysähtyi auttamaan häntä. Lause 5: Yhdessä he laittoivat vararenkaan autoon.</w:t>
      </w:r>
    </w:p>
    <w:p>
      <w:r>
        <w:rPr>
          <w:b/>
        </w:rPr>
        <w:t xml:space="preserve">Tulos</w:t>
      </w:r>
    </w:p>
    <w:p>
      <w:r>
        <w:t xml:space="preserve">Auto</w:t>
      </w:r>
    </w:p>
    <w:p>
      <w:r>
        <w:rPr>
          <w:b/>
        </w:rPr>
        <w:t xml:space="preserve">Esimerkki 4.1849</w:t>
      </w:r>
    </w:p>
    <w:p>
      <w:r>
        <w:t xml:space="preserve">Lause 1: John halusi kahvia. Lause 2: John etsi kaapista kahvia. Lause 3: Johnilla ei ollut kotona kahvia. Lause 4: Johannes meni kulmakaupassa. Lause 5: Sieltä hän osti kupin kahvia.</w:t>
      </w:r>
    </w:p>
    <w:p>
      <w:r>
        <w:rPr>
          <w:b/>
        </w:rPr>
        <w:t xml:space="preserve">Tulos</w:t>
      </w:r>
    </w:p>
    <w:p>
      <w:r>
        <w:t xml:space="preserve">Kahvi</w:t>
      </w:r>
    </w:p>
    <w:p>
      <w:r>
        <w:rPr>
          <w:b/>
        </w:rPr>
        <w:t xml:space="preserve">Esimerkki 4.1850</w:t>
      </w:r>
    </w:p>
    <w:p>
      <w:r>
        <w:t xml:space="preserve">Lause 1: Peyton luuli olevansa muinaisen soturin reinkarnaatio. Lause 2: Koska hän asui kartanossa, jossa oli kotiapulaisia ja hovimestari, hän piti sen salassa. Lause 3: Mutta kasvaessaan hän tunsi, että hänessä paloi halu muuttaa maailmaa. Lause 4: Hän ei halunnut olla rikas ja alkoi taistella monien asioiden puolesta. Lause 5: Hän onnistui muuttamaan monia asioita elämänsä aikana, aivan kuin soturi.</w:t>
      </w:r>
    </w:p>
    <w:p>
      <w:r>
        <w:rPr>
          <w:b/>
        </w:rPr>
        <w:t xml:space="preserve">Tulos</w:t>
      </w:r>
    </w:p>
    <w:p>
      <w:r>
        <w:t xml:space="preserve">Moderni soturi</w:t>
      </w:r>
    </w:p>
    <w:p>
      <w:r>
        <w:rPr>
          <w:b/>
        </w:rPr>
        <w:t xml:space="preserve">Esimerkki 4.1851</w:t>
      </w:r>
    </w:p>
    <w:p>
      <w:r>
        <w:t xml:space="preserve">Lause 1: Zola oli vuokrannut ensimmäisen asuntonsa. Lause 2: Asumisensa aikana hänelle oli kertynyt paljon vahinkoja. Lause 3: Hän pelkäsi kertoa vuokranantajalle, mutta hänen oli pakko olla rehellinen. Lause 4: Mies oli melko ymmärtäväinen, ja he laativat maksusuunnitelman. Lause 5: Hän oli iloinen, ettei yrittänyt pitää asiaa salassa.</w:t>
      </w:r>
    </w:p>
    <w:p>
      <w:r>
        <w:rPr>
          <w:b/>
        </w:rPr>
        <w:t xml:space="preserve">Tulos</w:t>
      </w:r>
    </w:p>
    <w:p>
      <w:r>
        <w:t xml:space="preserve">Asunnon vahingot</w:t>
      </w:r>
    </w:p>
    <w:p>
      <w:r>
        <w:rPr>
          <w:b/>
        </w:rPr>
        <w:t xml:space="preserve">Esimerkki 4.1852</w:t>
      </w:r>
    </w:p>
    <w:p>
      <w:r>
        <w:t xml:space="preserve">Lause 1: Lizillä oli lipastonsa päällä poikaystävältään saatu suklaarasia. Lause 2: Hän sanoi veljelleen, että tämä voi saada yhden, kun tämä oli anellut. Lause 3: Hän avasi laatikon ja huomasi, että vain yksi puuttui. Lause 4: Mutta hänen veljensä oli puhkaissut reikiä jokaiseen löytääkseen suosikkinsa. Lause 5: Hän oli hyvin harmissaan, mutta veli oli syönyt vain yhden.</w:t>
      </w:r>
    </w:p>
    <w:p>
      <w:r>
        <w:rPr>
          <w:b/>
        </w:rPr>
        <w:t xml:space="preserve">Tulos</w:t>
      </w:r>
    </w:p>
    <w:p>
      <w:r>
        <w:t xml:space="preserve">Karkkirasia</w:t>
      </w:r>
    </w:p>
    <w:p>
      <w:r>
        <w:rPr>
          <w:b/>
        </w:rPr>
        <w:t xml:space="preserve">Esimerkki 4.1853</w:t>
      </w:r>
    </w:p>
    <w:p>
      <w:r>
        <w:t xml:space="preserve">Lause 1: Kun ulkoilutin koiraani tänään, kohtasimme suuren lehmän. Lause 2: Lehmä oli naapurin pihalla ja alkoi hyökätä meitä kohti. Lause 3: Vein koirani ja minut nopeasti turvaan ja soitin sheriffille. Lause 4: Sheriffin piti tulla paikalle ja etsiä omistajat. Lause 5: Lehmät olivat repineet aidan alas ja laidunsivat pihoilla.</w:t>
      </w:r>
    </w:p>
    <w:p>
      <w:r>
        <w:rPr>
          <w:b/>
        </w:rPr>
        <w:t xml:space="preserve">Tulos</w:t>
      </w:r>
    </w:p>
    <w:p>
      <w:r>
        <w:t xml:space="preserve">Koiran ulkoiluttaminen</w:t>
      </w:r>
    </w:p>
    <w:p>
      <w:r>
        <w:rPr>
          <w:b/>
        </w:rPr>
        <w:t xml:space="preserve">Esimerkki 4.1854</w:t>
      </w:r>
    </w:p>
    <w:p>
      <w:r>
        <w:t xml:space="preserve">Lause 1: Parker valmisti kyniä liike-elämän eliitille. Lause 2: Ne olivat erittäin kalliita, sillä ne oli valmistettu kullasta ja hopeasta. Lause 3: Jokaisesta myydystä kynästä hän sai yli 1000 dollaria. Lause 4: Parkerin salaisuus oli, että jokaisessa kynässä oli mikrofoni. Lause 5: Hän varasti liikesalaisuuksia mikrofoneja käyttäviltä yrityksiltä.</w:t>
      </w:r>
    </w:p>
    <w:p>
      <w:r>
        <w:rPr>
          <w:b/>
        </w:rPr>
        <w:t xml:space="preserve">Tulos</w:t>
      </w:r>
    </w:p>
    <w:p>
      <w:r>
        <w:t xml:space="preserve">Parker-kynät</w:t>
      </w:r>
    </w:p>
    <w:p>
      <w:r>
        <w:rPr>
          <w:b/>
        </w:rPr>
        <w:t xml:space="preserve">Esimerkki 4.1855</w:t>
      </w:r>
    </w:p>
    <w:p>
      <w:r>
        <w:t xml:space="preserve">Lause 1: Gary osallistui hot dogin syömiskilpailuun. Lause 2: Hän söi sata hot dogia kolmessakymmenessä minuutissa. Lause 3: Hän voitti hot dogin syömiskilpailun ja teki uuden ennätyksen. Lause 4: Hän ei tiennyt olevansa niin hyvä syömään. Lause 5: Ensi viikonloppuna hän kilpailee hodarinsyönnin maailmanmestaruuskilpailuissa.</w:t>
      </w:r>
    </w:p>
    <w:p>
      <w:r>
        <w:rPr>
          <w:b/>
        </w:rPr>
        <w:t xml:space="preserve">Tulos</w:t>
      </w:r>
    </w:p>
    <w:p>
      <w:r>
        <w:t xml:space="preserve">Ruoan syömiskilpailu</w:t>
      </w:r>
    </w:p>
    <w:p>
      <w:r>
        <w:rPr>
          <w:b/>
        </w:rPr>
        <w:t xml:space="preserve">Esimerkki 4.1856</w:t>
      </w:r>
    </w:p>
    <w:p>
      <w:r>
        <w:t xml:space="preserve">Lause 1: Fred herää melko nälkäisenä. Lause 2: Hän päättää syödä ison muffinssin. Lause 3: Hänen muffinssissaan on mustikoita. Lause 4: Fred syö koko muffinsin loppuun. Lause 5: Sen jälkeen hänellä ei ole enää nälkä.</w:t>
      </w:r>
    </w:p>
    <w:p>
      <w:r>
        <w:rPr>
          <w:b/>
        </w:rPr>
        <w:t xml:space="preserve">Tulos</w:t>
      </w:r>
    </w:p>
    <w:p>
      <w:r>
        <w:t xml:space="preserve">Fred syö muffinia</w:t>
      </w:r>
    </w:p>
    <w:p>
      <w:r>
        <w:rPr>
          <w:b/>
        </w:rPr>
        <w:t xml:space="preserve">Esimerkki 4.1857</w:t>
      </w:r>
    </w:p>
    <w:p>
      <w:r>
        <w:t xml:space="preserve">Lause 1: Larry on bändin rumpali. Lause 2: Hänen rumpunsa olivat tulleet vanhaksi, ja ne piti vaihtaa. Lause 3: Hän löysi netistä rumpuja hyvään hintaan. Lause 4: Hän tilasi ne ja oli niihin hyvin tyytyväinen. Lause 5: Hänen uudet rummut tuovat hänelle paljon onnea.</w:t>
      </w:r>
    </w:p>
    <w:p>
      <w:r>
        <w:rPr>
          <w:b/>
        </w:rPr>
        <w:t xml:space="preserve">Tulos</w:t>
      </w:r>
    </w:p>
    <w:p>
      <w:r>
        <w:t xml:space="preserve">Larryn uudet rummut</w:t>
      </w:r>
    </w:p>
    <w:p>
      <w:r>
        <w:rPr>
          <w:b/>
        </w:rPr>
        <w:t xml:space="preserve">Esimerkki 4.1858</w:t>
      </w:r>
    </w:p>
    <w:p>
      <w:r>
        <w:t xml:space="preserve">Lause 1: Vaimoni on ollut väsynyt tällä viikolla. Lause 2: Hän on valvonut katsomassa olympialaisia. Lause 3: Sitten hänen oli noustava aikaisin, jotta automme saataisiin huollettua. Lause 4: Hän halusi nukkua tänään, mutta hänen siskonsa tarvitsi apua. Lause 5: Sanoin hänelle, että hän voi nukkua koko huomisen päivän.</w:t>
      </w:r>
    </w:p>
    <w:p>
      <w:r>
        <w:rPr>
          <w:b/>
        </w:rPr>
        <w:t xml:space="preserve">Tulos</w:t>
      </w:r>
    </w:p>
    <w:p>
      <w:r>
        <w:t xml:space="preserve">Sleepy</w:t>
      </w:r>
    </w:p>
    <w:p>
      <w:r>
        <w:rPr>
          <w:b/>
        </w:rPr>
        <w:t xml:space="preserve">Esimerkki 4.1859</w:t>
      </w:r>
    </w:p>
    <w:p>
      <w:r>
        <w:t xml:space="preserve">Lause 1: Anoppini asuu vanhainkodissa. Lause 2: Hoitokodissa ei ole paljon tekemistä koko päivänä. Lause 3: Hän tykkää värittää. Lause 4: Ostimme hänelle oikein kivoja aikuisten värityskirjoja. Lause 5: Hän on nauttinut niistä kovasti.</w:t>
      </w:r>
    </w:p>
    <w:p>
      <w:r>
        <w:rPr>
          <w:b/>
        </w:rPr>
        <w:t xml:space="preserve">Tulos</w:t>
      </w:r>
    </w:p>
    <w:p>
      <w:r>
        <w:t xml:space="preserve">Anoppi</w:t>
      </w:r>
    </w:p>
    <w:p>
      <w:r>
        <w:rPr>
          <w:b/>
        </w:rPr>
        <w:t xml:space="preserve">Esimerkki 4.1860</w:t>
      </w:r>
    </w:p>
    <w:p>
      <w:r>
        <w:t xml:space="preserve">Lause 1: Sain tänään asuntooni uuden kämppiksen. Lause 2: Tulimme hyvin toimeen, kunnes aloimme soittaa musiikkia. Lause 3: Hän soitti musiikkia aivan liian kovaa. Lause 4: Hän ei voinut sietää musiikkiani. Lause 5: Niinpä ostin kaksi paria kuulokkeita, jotta voisimme molemmat nauttia musiikistamme.</w:t>
      </w:r>
    </w:p>
    <w:p>
      <w:r>
        <w:rPr>
          <w:b/>
        </w:rPr>
        <w:t xml:space="preserve">Tulos</w:t>
      </w:r>
    </w:p>
    <w:p>
      <w:r>
        <w:t xml:space="preserve">Musiikki</w:t>
      </w:r>
    </w:p>
    <w:p>
      <w:r>
        <w:rPr>
          <w:b/>
        </w:rPr>
        <w:t xml:space="preserve">Esimerkki 4.1861</w:t>
      </w:r>
    </w:p>
    <w:p>
      <w:r>
        <w:t xml:space="preserve">Lause 1: Maria oli piirtäjä. Lause 2: Hän teki karikatyyrejä erilaisista kirjailijoista, ajattelijoista ja julkkiksista. Lause 3: Niitä esiteltiin toisinaan aikakaus- ja aikakauslehdissä. Lause 4: Hän perusti verkkokaupan myydäkseen niistä vedoksia. Lause 5: Hän myi vain pari kuussa, mutta oli siihen tyytyväinen.</w:t>
      </w:r>
    </w:p>
    <w:p>
      <w:r>
        <w:rPr>
          <w:b/>
        </w:rPr>
        <w:t xml:space="preserve">Tulos</w:t>
      </w:r>
    </w:p>
    <w:p>
      <w:r>
        <w:t xml:space="preserve">Taidekauppa</w:t>
      </w:r>
    </w:p>
    <w:p>
      <w:r>
        <w:rPr>
          <w:b/>
        </w:rPr>
        <w:t xml:space="preserve">Esimerkki 4.1862</w:t>
      </w:r>
    </w:p>
    <w:p>
      <w:r>
        <w:t xml:space="preserve">Lause 1: Tom poltti paljon savukkeita. Lause 2: Hän yritti usein polttaa sisällä. Lause 3: Eräänä päivänä hän nukahti savuke kädessään. Lause 4: Se putosi ja melkein aiheutti tulipalon. Lause 5: Tom jatkoi silti tupakointia.</w:t>
      </w:r>
    </w:p>
    <w:p>
      <w:r>
        <w:rPr>
          <w:b/>
        </w:rPr>
        <w:t xml:space="preserve">Tulos</w:t>
      </w:r>
    </w:p>
    <w:p>
      <w:r>
        <w:t xml:space="preserve">Palovaara</w:t>
      </w:r>
    </w:p>
    <w:p>
      <w:r>
        <w:rPr>
          <w:b/>
        </w:rPr>
        <w:t xml:space="preserve">Esimerkki 4.1863</w:t>
      </w:r>
    </w:p>
    <w:p>
      <w:r>
        <w:t xml:space="preserve">Lause 1: Toimistossa puhuttiin paljon uudesta vaaleasta sihteeristä. Lause 2: Ralph kuuli, kun muutamat kaverit puhuivat hänestä töykeitä asioita. Lause 3: Hän katseli, kun yksi mies käveli hänen luokseen ja pyysi häntä ulos. Lause 4: Nainen kieltäytyi kohteliaasti ja pyysi Ralphia palaamaan töihin. Lause 5: Sinä iltana Ralph näki naisen baarissa ja he tulivat toimeen.</w:t>
      </w:r>
    </w:p>
    <w:p>
      <w:r>
        <w:rPr>
          <w:b/>
        </w:rPr>
        <w:t xml:space="preserve">Tulos</w:t>
      </w:r>
    </w:p>
    <w:p>
      <w:r>
        <w:t xml:space="preserve">Ralph ja uusi tyttö</w:t>
      </w:r>
    </w:p>
    <w:p>
      <w:r>
        <w:rPr>
          <w:b/>
        </w:rPr>
        <w:t xml:space="preserve">Esimerkki 4.1864</w:t>
      </w:r>
    </w:p>
    <w:p>
      <w:r>
        <w:t xml:space="preserve">Lause 1: Sally rakastui kenkäpariin. Lause 2: Hän tiesi, että ne eivät olleet hänen budjetissaan. Lause 3: Hän päätti säästää niihin. Lause 4: Lopulta hän oli säästänyt tarpeeksi. Lause 5: Sally oli iloinen, että hän pystyi ostamaan kengät.</w:t>
      </w:r>
    </w:p>
    <w:p>
      <w:r>
        <w:rPr>
          <w:b/>
        </w:rPr>
        <w:t xml:space="preserve">Tulos</w:t>
      </w:r>
    </w:p>
    <w:p>
      <w:r>
        <w:t xml:space="preserve">Kengät</w:t>
      </w:r>
    </w:p>
    <w:p>
      <w:r>
        <w:rPr>
          <w:b/>
        </w:rPr>
        <w:t xml:space="preserve">Esimerkki 4.1865</w:t>
      </w:r>
    </w:p>
    <w:p>
      <w:r>
        <w:t xml:space="preserve">Lause 1: Tina päätti tehdä pakastepizzan. Lause 2: Hän otti sen ulos ja laittoi uuniin. Lause 3: Mutta sitten hän unohti sen. Lause 4: Ennen kuin hän huomasi, se oli savuamassa. Lause 5: Hälytys laukesi, ja Tina nolostui.</w:t>
      </w:r>
    </w:p>
    <w:p>
      <w:r>
        <w:rPr>
          <w:b/>
        </w:rPr>
        <w:t xml:space="preserve">Tulos</w:t>
      </w:r>
    </w:p>
    <w:p>
      <w:r>
        <w:t xml:space="preserve">Poltettu pizza</w:t>
      </w:r>
    </w:p>
    <w:p>
      <w:r>
        <w:rPr>
          <w:b/>
        </w:rPr>
        <w:t xml:space="preserve">Esimerkki 4.1866</w:t>
      </w:r>
    </w:p>
    <w:p>
      <w:r>
        <w:t xml:space="preserve">Lause 1: Farrah joogasi, kun hän heräsi aamulla. Lause 2: Hänen vatsansa alkoi kramppailla. Lause 3: Hän kertoi miehelleen, että lapsivesi tuli. Lause 4: Mies oli hetken järkyttynyt, mutta vei hänet sairaalaan. Lause 5: Hänen vauvansa päästettiin ulos synnytyksen kestettyä muutaman tunnin.</w:t>
      </w:r>
    </w:p>
    <w:p>
      <w:r>
        <w:rPr>
          <w:b/>
        </w:rPr>
        <w:t xml:space="preserve">Tulos</w:t>
      </w:r>
    </w:p>
    <w:p>
      <w:r>
        <w:t xml:space="preserve">Väärä vesi</w:t>
      </w:r>
    </w:p>
    <w:p>
      <w:r>
        <w:rPr>
          <w:b/>
        </w:rPr>
        <w:t xml:space="preserve">Esimerkki 4.1867</w:t>
      </w:r>
    </w:p>
    <w:p>
      <w:r>
        <w:t xml:space="preserve">Lause 1: Poika söi vihannekset. Lause 2: Hänen äitinsä palkitsi hänet. Lause 3: Poika alkoi odottaa palkkioita. Lause 4: Äiti lakkasi palkitsemasta poikaa. Lause 5: Poika kieltäytyi syömästä vihanneksia.</w:t>
      </w:r>
    </w:p>
    <w:p>
      <w:r>
        <w:rPr>
          <w:b/>
        </w:rPr>
        <w:t xml:space="preserve">Tulos</w:t>
      </w:r>
    </w:p>
    <w:p>
      <w:r>
        <w:t xml:space="preserve">Vihannekset</w:t>
      </w:r>
    </w:p>
    <w:p>
      <w:r>
        <w:rPr>
          <w:b/>
        </w:rPr>
        <w:t xml:space="preserve">Esimerkki 4.1868</w:t>
      </w:r>
    </w:p>
    <w:p>
      <w:r>
        <w:t xml:space="preserve">Lause 1: Smithin asunnossa oli sähkökatkos. Lause 2: Fred näki hädin tuskin eteensä. Lause 3: Hän ryömi pimeässä ja tunnusteli tietään. Lause 4: Lopulta hän tunsi kätensä kietoutuvan tutun esineen ympärille. Lause 5: Hän laittoi taskulampun päälle.</w:t>
      </w:r>
    </w:p>
    <w:p>
      <w:r>
        <w:rPr>
          <w:b/>
        </w:rPr>
        <w:t xml:space="preserve">Tulos</w:t>
      </w:r>
    </w:p>
    <w:p>
      <w:r>
        <w:t xml:space="preserve">Taskulamppu</w:t>
      </w:r>
    </w:p>
    <w:p>
      <w:r>
        <w:rPr>
          <w:b/>
        </w:rPr>
        <w:t xml:space="preserve">Esimerkki 4.1869</w:t>
      </w:r>
    </w:p>
    <w:p>
      <w:r>
        <w:t xml:space="preserve">Lause 1: Jenny oli peliriippuvainen. Lause 2: Hänen siskonsa varoitti häntä menemästä kasinolle. Lause 3: Jenny meni kasinolle. Lause 4: Hänen siskonsa sai tietää, että Jenny oli mennyt kasinolle. Lause 5: Jennyn sisko suuttui hänelle.</w:t>
      </w:r>
    </w:p>
    <w:p>
      <w:r>
        <w:rPr>
          <w:b/>
        </w:rPr>
        <w:t xml:space="preserve">Tulos</w:t>
      </w:r>
    </w:p>
    <w:p>
      <w:r>
        <w:t xml:space="preserve">Jennyn ongelma</w:t>
      </w:r>
    </w:p>
    <w:p>
      <w:r>
        <w:rPr>
          <w:b/>
        </w:rPr>
        <w:t xml:space="preserve">Esimerkki 4.1870</w:t>
      </w:r>
    </w:p>
    <w:p>
      <w:r>
        <w:t xml:space="preserve">Lause 1: Vaimoni työkaveri tuli juhliin viime viikonloppuna. Lause 2: Hän toi mukanaan miehensä. Lause 3: Seurue istui ja jutteli, hänen miehensä kaukana. Lause 4: Hänen miehensä muutti lähemmäs häntä, ja hän oli tyytyväinen. Lause 5: Hän sanoi siirtyneensä, koska ei kuullut keskustelua.</w:t>
      </w:r>
    </w:p>
    <w:p>
      <w:r>
        <w:rPr>
          <w:b/>
        </w:rPr>
        <w:t xml:space="preserve">Tulos</w:t>
      </w:r>
    </w:p>
    <w:p>
      <w:r>
        <w:t xml:space="preserve">Vaikeasti kuuleva</w:t>
      </w:r>
    </w:p>
    <w:p>
      <w:r>
        <w:rPr>
          <w:b/>
        </w:rPr>
        <w:t xml:space="preserve">Esimerkki 4.1871</w:t>
      </w:r>
    </w:p>
    <w:p>
      <w:r>
        <w:t xml:space="preserve">Lause 1: Monica käveli eräänä päivänä kirjastoon. Lause 2: Yhtäkkiä hän tunsi, kuinka hänen käsilaukkunsa revittiin hänen käsivarsiltaan. Lause 3: Joku satunnainen henkilö oli juossut hänen laukkunsa kanssa. Lause 4: Hän soitti poliisille ja kuvaili epäiltyä. Lause 5: Onneksi he saivat miehen kiinni ja palauttivat hänen laukkunsa.</w:t>
      </w:r>
    </w:p>
    <w:p>
      <w:r>
        <w:rPr>
          <w:b/>
        </w:rPr>
        <w:t xml:space="preserve">Tulos</w:t>
      </w:r>
    </w:p>
    <w:p>
      <w:r>
        <w:t xml:space="preserve">Laukkuvarkaus</w:t>
      </w:r>
    </w:p>
    <w:p>
      <w:r>
        <w:rPr>
          <w:b/>
        </w:rPr>
        <w:t xml:space="preserve">Esimerkki 4.1872</w:t>
      </w:r>
    </w:p>
    <w:p>
      <w:r>
        <w:t xml:space="preserve">Lause 1: Jennyn naapuri ei voinut hyvin. Lause 2: Naapuri oli vanha nainen, jolla ei ollut perhettä. Lause 3: Jenny päätti tehdä naiselle keittoa. Lause 4: Hän kävi naisen luona ja antoi hänelle keittoa. Lause 5: Vanha nainen kiitti Jennyä.</w:t>
      </w:r>
    </w:p>
    <w:p>
      <w:r>
        <w:rPr>
          <w:b/>
        </w:rPr>
        <w:t xml:space="preserve">Tulos</w:t>
      </w:r>
    </w:p>
    <w:p>
      <w:r>
        <w:t xml:space="preserve">Jennyn naapuri</w:t>
      </w:r>
    </w:p>
    <w:p>
      <w:r>
        <w:rPr>
          <w:b/>
        </w:rPr>
        <w:t xml:space="preserve">Esimerkki 4.1873</w:t>
      </w:r>
    </w:p>
    <w:p>
      <w:r>
        <w:t xml:space="preserve">Lause 1: Tom oli köyhä. Lause 2: Hänellä ei ollut varaa pitää lämpöä päällä talvella. Lause 3: Kova lumimyrsky iski. Lause 4: Tom ei pystynyt pitämään itseään lämpimänä. Lause 5: Hän kuoli hypotermiaan.</w:t>
      </w:r>
    </w:p>
    <w:p>
      <w:r>
        <w:rPr>
          <w:b/>
        </w:rPr>
        <w:t xml:space="preserve">Tulos</w:t>
      </w:r>
    </w:p>
    <w:p>
      <w:r>
        <w:t xml:space="preserve">Lumimyrsky</w:t>
      </w:r>
    </w:p>
    <w:p>
      <w:r>
        <w:rPr>
          <w:b/>
        </w:rPr>
        <w:t xml:space="preserve">Esimerkki 4.1874</w:t>
      </w:r>
    </w:p>
    <w:p>
      <w:r>
        <w:t xml:space="preserve">Lause 1: Greg kysyi Mikeltä, voisiko hän pestä pyykit. Lause 2: Mike suostui hintaan. Lause 3: Mike ei tiennyt, mitä hän teki. Lause 4: Hän sekoitti kaikki värit ja pilasi vaatteet. Lause 5: Niinpä Greg oli lopulta vihainen hänelle.</w:t>
      </w:r>
    </w:p>
    <w:p>
      <w:r>
        <w:rPr>
          <w:b/>
        </w:rPr>
        <w:t xml:space="preserve">Tulos</w:t>
      </w:r>
    </w:p>
    <w:p>
      <w:r>
        <w:t xml:space="preserve">Huono kämppis</w:t>
      </w:r>
    </w:p>
    <w:p>
      <w:r>
        <w:rPr>
          <w:b/>
        </w:rPr>
        <w:t xml:space="preserve">Esimerkki 4.1875</w:t>
      </w:r>
    </w:p>
    <w:p>
      <w:r>
        <w:t xml:space="preserve">Lause 1: Jessica lensi äitinsä luota isänsä luo. Lause 2: Hän olisi ensimmäistä kertaa ilman huoltajaa matkustava alaikäinen. Lause 3: Hän oli todella peloissaan, mutta mukava lentoemäntä auttoi häntä. Lause 4: Nainen jopa piti häntä kädestä nousun aikana. Lause 5: Naisen ansiosta Jessica pääsi turvallisesti perille.</w:t>
      </w:r>
    </w:p>
    <w:p>
      <w:r>
        <w:rPr>
          <w:b/>
        </w:rPr>
        <w:t xml:space="preserve">Tulos</w:t>
      </w:r>
    </w:p>
    <w:p>
      <w:r>
        <w:t xml:space="preserve">Vähäinen lentäminen</w:t>
      </w:r>
    </w:p>
    <w:p>
      <w:r>
        <w:rPr>
          <w:b/>
        </w:rPr>
        <w:t xml:space="preserve">Esimerkki 4.1876</w:t>
      </w:r>
    </w:p>
    <w:p>
      <w:r>
        <w:t xml:space="preserve">Lause 1: Nio halusi liittyä laivastoon - hän oli aina halunnut! Lause 2: Mutta kukaan muu hänen perheessään ei ollut armeijassa. Lause 3: He epäilivät Ykän kykyä, mutta Nio osoitti heidän olevan väärässä. Lause 4: Hän suoritti lukion loppuun ja värväytyi laivastoon. Lause 5: Siellä hän nousi pian upseeriksi!</w:t>
      </w:r>
    </w:p>
    <w:p>
      <w:r>
        <w:rPr>
          <w:b/>
        </w:rPr>
        <w:t xml:space="preserve">Tulos</w:t>
      </w:r>
    </w:p>
    <w:p>
      <w:r>
        <w:t xml:space="preserve">Navy</w:t>
      </w:r>
    </w:p>
    <w:p>
      <w:r>
        <w:rPr>
          <w:b/>
        </w:rPr>
        <w:t xml:space="preserve">Esimerkki 4.1877</w:t>
      </w:r>
    </w:p>
    <w:p>
      <w:r>
        <w:t xml:space="preserve">Lause 1: Pelasin tänä iltana shakkia 1390-vastustajaa vastaan. Lause 2: Luokitukseni on 1450. Lause 3: Olin häviöllä. Lause 4: Vastustajani jätti huomiotta yhden siirron. Lause 5: Annoin hänelle mattia.</w:t>
      </w:r>
    </w:p>
    <w:p>
      <w:r>
        <w:rPr>
          <w:b/>
        </w:rPr>
        <w:t xml:space="preserve">Tulos</w:t>
      </w:r>
    </w:p>
    <w:p>
      <w:r>
        <w:t xml:space="preserve">Shakki</w:t>
      </w:r>
    </w:p>
    <w:p>
      <w:r>
        <w:rPr>
          <w:b/>
        </w:rPr>
        <w:t xml:space="preserve">Esimerkki 4.1878</w:t>
      </w:r>
    </w:p>
    <w:p>
      <w:r>
        <w:t xml:space="preserve">Lause 1: Bill oli kiinnostunut ostamaan ukulelen. Lause 2: Hän halusi laadukkaan ukulelen hyvään hintaan. Lause 3: Bill halusi ottaa sen mukaan retkeilyreissuille. Lause 4: Hän käytti internetiä etsiessään arvosteluja ja videoita. Lause 5: Bill teki tietoon perustuvan ostoksen.</w:t>
      </w:r>
    </w:p>
    <w:p>
      <w:r>
        <w:rPr>
          <w:b/>
        </w:rPr>
        <w:t xml:space="preserve">Tulos</w:t>
      </w:r>
    </w:p>
    <w:p>
      <w:r>
        <w:t xml:space="preserve">Mukavan ukulelen etsiminen</w:t>
      </w:r>
    </w:p>
    <w:p>
      <w:r>
        <w:rPr>
          <w:b/>
        </w:rPr>
        <w:t xml:space="preserve">Esimerkki 4.1879</w:t>
      </w:r>
    </w:p>
    <w:p>
      <w:r>
        <w:t xml:space="preserve">Lause 1: Soitin tänään eläinlääkärille ja tarkistin pikku koirani voinnin. Lause 2: Se joutui viettämään viikonlopun eläinlääkäriasemalla kuumeen takia. Lause 3: Eläinlääkäri kertoi minulle, että sen tulehdus ei ole vieläkään hävinnyt. Lause 4: Koiraparka on jumissa klinikalla vielä yhden yön. Lause 5: Se tekee minut surulliseksi, mutta olen kiitollinen, että se on hyvässä hoidossa.</w:t>
      </w:r>
    </w:p>
    <w:p>
      <w:r>
        <w:rPr>
          <w:b/>
        </w:rPr>
        <w:t xml:space="preserve">Tulos</w:t>
      </w:r>
    </w:p>
    <w:p>
      <w:r>
        <w:t xml:space="preserve">Yhä sairas</w:t>
      </w:r>
    </w:p>
    <w:p>
      <w:r>
        <w:rPr>
          <w:b/>
        </w:rPr>
        <w:t xml:space="preserve">Esimerkki 4.1880</w:t>
      </w:r>
    </w:p>
    <w:p>
      <w:r>
        <w:t xml:space="preserve">Lause 1: Jack ajoi metsäisen alueen läpi. Lause 2: Hän jätti huomiotta moottorin tarkastusvalon, joka oli palanut jo viikon ajan. Lause 3: Hän tiesi, että hänen olisi pitänyt, mutta ei pitänyt sitä isona asiana. Lause 4: Kun hän ajoi, moottori alkoi savuta. Lause 5: Niinpä hän pysäytti autonsa, ja nyt hän on jumissa tien varressa.</w:t>
      </w:r>
    </w:p>
    <w:p>
      <w:r>
        <w:rPr>
          <w:b/>
        </w:rPr>
        <w:t xml:space="preserve">Tulos</w:t>
      </w:r>
    </w:p>
    <w:p>
      <w:r>
        <w:t xml:space="preserve">Moottori</w:t>
      </w:r>
    </w:p>
    <w:p>
      <w:r>
        <w:rPr>
          <w:b/>
        </w:rPr>
        <w:t xml:space="preserve">Esimerkki 4.1881</w:t>
      </w:r>
    </w:p>
    <w:p>
      <w:r>
        <w:t xml:space="preserve">Lause 1: Kate oli menossa bussilla töistä kotiin. Lause 2: Hän odotti pysäkillä. Lause 3: Hämärä tyyppi käveli hänen lähellään. Lause 4: Hän puristi käsilaukkuaan tiukasti. Lause 5: Hän käveli ohi saamatta sitä.</w:t>
      </w:r>
    </w:p>
    <w:p>
      <w:r>
        <w:rPr>
          <w:b/>
        </w:rPr>
        <w:t xml:space="preserve">Tulos</w:t>
      </w:r>
    </w:p>
    <w:p>
      <w:r>
        <w:t xml:space="preserve">Lähes varastettu</w:t>
      </w:r>
    </w:p>
    <w:p>
      <w:r>
        <w:rPr>
          <w:b/>
        </w:rPr>
        <w:t xml:space="preserve">Esimerkki 4.1882</w:t>
      </w:r>
    </w:p>
    <w:p>
      <w:r>
        <w:t xml:space="preserve">Lause 1: Adrian tapasi tytön nettideittisovelluksessa. Lause 2: Hänen ystävänsä pilkkasivat häntä tavasta, jolla he tapasivat. Lause 3: He tapasivat ja rakastuivat nopeasti. Lause 4: Useiden kuukausien jälkeen Adrian kosi tyttöä. Lause 5: Adrianilla on nyt kaunis vaimo!</w:t>
      </w:r>
    </w:p>
    <w:p>
      <w:r>
        <w:rPr>
          <w:b/>
        </w:rPr>
        <w:t xml:space="preserve">Tulos</w:t>
      </w:r>
    </w:p>
    <w:p>
      <w:r>
        <w:t xml:space="preserve">Online Dating</w:t>
      </w:r>
    </w:p>
    <w:p>
      <w:r>
        <w:rPr>
          <w:b/>
        </w:rPr>
        <w:t xml:space="preserve">Esimerkki 4.1883</w:t>
      </w:r>
    </w:p>
    <w:p>
      <w:r>
        <w:t xml:space="preserve">Lause 1: Lucy työskenteli tuotantolinjalla. Lause 2: Hän alkoi haaveilla. Lause 3: Hän ei huomannut, että suklaat alkoivat kasaantua. Lause 4: Lucy meni paniikkiin ja alkoi syödä niitä sen sijaan. Lause 5: Pomo huomasi hänen käytöksensä ja antoi hänelle potkut.</w:t>
      </w:r>
    </w:p>
    <w:p>
      <w:r>
        <w:rPr>
          <w:b/>
        </w:rPr>
        <w:t xml:space="preserve">Tulos</w:t>
      </w:r>
    </w:p>
    <w:p>
      <w:r>
        <w:t xml:space="preserve">Lucy</w:t>
      </w:r>
    </w:p>
    <w:p>
      <w:r>
        <w:rPr>
          <w:b/>
        </w:rPr>
        <w:t xml:space="preserve">Esimerkki 4.1884</w:t>
      </w:r>
    </w:p>
    <w:p>
      <w:r>
        <w:t xml:space="preserve">Lause 1: Tom laittoi paljon joulukoristeita. Lause 2: Hänen naapurinsa pitivät niistä aluksi kovasti. Lause 3: Tom ei koskaan ottanut niitä pois joulun jälkeen. Lause 4: Hänen naapurinsa alkoivat valittaa. Lause 5: Tom päätti lopulta ottaa ne pois.</w:t>
      </w:r>
    </w:p>
    <w:p>
      <w:r>
        <w:rPr>
          <w:b/>
        </w:rPr>
        <w:t xml:space="preserve">Tulos</w:t>
      </w:r>
    </w:p>
    <w:p>
      <w:r>
        <w:t xml:space="preserve">Joulukoristeet</w:t>
      </w:r>
    </w:p>
    <w:p>
      <w:r>
        <w:rPr>
          <w:b/>
        </w:rPr>
        <w:t xml:space="preserve">Esimerkki 4.1885</w:t>
      </w:r>
    </w:p>
    <w:p>
      <w:r>
        <w:t xml:space="preserve">Lause 1: Tim ei ollut kovin uskonnollinen. Lause 2: Hänen vanhempansa pakottivat hänet käymään kirkossa. Lause 3: Hänestä se oli karmivaa. Lause 4: Se, mitä saarnaaja sanoi, oli vielä pahempaa. Lause 5: Tim päätti lopettaa kirkossa käymisen.</w:t>
      </w:r>
    </w:p>
    <w:p>
      <w:r>
        <w:rPr>
          <w:b/>
        </w:rPr>
        <w:t xml:space="preserve">Tulos</w:t>
      </w:r>
    </w:p>
    <w:p>
      <w:r>
        <w:t xml:space="preserve">Karmiva kirkko</w:t>
      </w:r>
    </w:p>
    <w:p>
      <w:r>
        <w:rPr>
          <w:b/>
        </w:rPr>
        <w:t xml:space="preserve">Esimerkki 4.1886</w:t>
      </w:r>
    </w:p>
    <w:p>
      <w:r>
        <w:t xml:space="preserve">Lause 1: Lapset kävelivät metsään. Lause 2: He tykkäsivät roiskia purossa. Lause 3: He leikkivät tuntikausia, kunnes väsyivät. Lause 4: He keräsivät vaatteensa ja kenkänsä ja lähtivät kotiin. Lause 5: Oli ollut hieno päivä!</w:t>
      </w:r>
    </w:p>
    <w:p>
      <w:r>
        <w:rPr>
          <w:b/>
        </w:rPr>
        <w:t xml:space="preserve">Tulos</w:t>
      </w:r>
    </w:p>
    <w:p>
      <w:r>
        <w:t xml:space="preserve">The Creek</w:t>
      </w:r>
    </w:p>
    <w:p>
      <w:r>
        <w:rPr>
          <w:b/>
        </w:rPr>
        <w:t xml:space="preserve">Esimerkki 4.1887</w:t>
      </w:r>
    </w:p>
    <w:p>
      <w:r>
        <w:t xml:space="preserve">Lause 1: Lisa työskenteli myöhään. Lause 2: Hän oli unohtanut soittaa äidilleen. Lause 3: Hänen äitinsä oli huolissaan hänestä. Lause 4: Lisan äiti ilmestyi kauppaan katsomaan hänen vointiaan. Lause 5: Lisa oli hämillään.</w:t>
      </w:r>
    </w:p>
    <w:p>
      <w:r>
        <w:rPr>
          <w:b/>
        </w:rPr>
        <w:t xml:space="preserve">Tulos</w:t>
      </w:r>
    </w:p>
    <w:p>
      <w:r>
        <w:t xml:space="preserve">Myöhäinen työskentely</w:t>
      </w:r>
    </w:p>
    <w:p>
      <w:r>
        <w:rPr>
          <w:b/>
        </w:rPr>
        <w:t xml:space="preserve">Esimerkki 4.1888</w:t>
      </w:r>
    </w:p>
    <w:p>
      <w:r>
        <w:t xml:space="preserve">Lause 1: Brent ja James työskentelivät samassa paikassa. Lause 2: He päättivät ajaa yhdessä. Lause 3: He tapasivat joka päivä paikallisessa puistossa. Lause 4: He ajoivat vuorotellen autoillaan. Lause 5: Näin he säästivät paljon rahaa bensassa!</w:t>
      </w:r>
    </w:p>
    <w:p>
      <w:r>
        <w:rPr>
          <w:b/>
        </w:rPr>
        <w:t xml:space="preserve">Tulos</w:t>
      </w:r>
    </w:p>
    <w:p>
      <w:r>
        <w:t xml:space="preserve">Kimppakyyti</w:t>
      </w:r>
    </w:p>
    <w:p>
      <w:r>
        <w:rPr>
          <w:b/>
        </w:rPr>
        <w:t xml:space="preserve">Esimerkki 4.1889</w:t>
      </w:r>
    </w:p>
    <w:p>
      <w:r>
        <w:t xml:space="preserve">Lause 1: Sam oli eräänä päivänä ostoksilla. Lause 2: Kun hän tuli ulos kaupasta, hän huomasi renkaan puhjenneen. Lause 3: Onneksi hänellä oli kannettava ilmapumppu. Lause 4: Hän täytti renkaan täyteen. Lause 5: Sitten Sam ajoi sen korjattavaksi.</w:t>
      </w:r>
    </w:p>
    <w:p>
      <w:r>
        <w:rPr>
          <w:b/>
        </w:rPr>
        <w:t xml:space="preserve">Tulos</w:t>
      </w:r>
    </w:p>
    <w:p>
      <w:r>
        <w:t xml:space="preserve">Rengasrikko</w:t>
      </w:r>
    </w:p>
    <w:p>
      <w:r>
        <w:rPr>
          <w:b/>
        </w:rPr>
        <w:t xml:space="preserve">Esimerkki 4.1890</w:t>
      </w:r>
    </w:p>
    <w:p>
      <w:r>
        <w:t xml:space="preserve">Lause 1: Priya ja hänen ystävänsä tapasivat lentopallokentällä. Lause 2: He ovat pelanneet yhdessä yli vuoden ajan. Lause 3: He ovat saaneet paljon huomiota paikallisesti. Lause 4: Ihmiset heidän kaupungistaan katsovat mielellään heidän pelaamistaan. Lause 5: Peerya ja hänen ystävänsä ovat iloisia siitä, että heidät tunnustetaan.</w:t>
      </w:r>
    </w:p>
    <w:p>
      <w:r>
        <w:rPr>
          <w:b/>
        </w:rPr>
        <w:t xml:space="preserve">Tulos</w:t>
      </w:r>
    </w:p>
    <w:p>
      <w:r>
        <w:t xml:space="preserve">Lentopallo</w:t>
      </w:r>
    </w:p>
    <w:p>
      <w:r>
        <w:rPr>
          <w:b/>
        </w:rPr>
        <w:t xml:space="preserve">Esimerkki 4.1891</w:t>
      </w:r>
    </w:p>
    <w:p>
      <w:r>
        <w:t xml:space="preserve">Lause 1: Maggie palasi töistä. Lause 2: Hän oli väsynyt eikä halunnut nähdä ketään. Lause 3: Hän keitti iltapäiväkahvinsa. Lause 4: Sillä minuutilla, kun hän laittoi television päälle, joku koputti oveen. Lause 5: Hän teeskenteli, ettei ollut kotona.</w:t>
      </w:r>
    </w:p>
    <w:p>
      <w:r>
        <w:rPr>
          <w:b/>
        </w:rPr>
        <w:t xml:space="preserve">Tulos</w:t>
      </w:r>
    </w:p>
    <w:p>
      <w:r>
        <w:t xml:space="preserve">Teeskentely</w:t>
      </w:r>
    </w:p>
    <w:p>
      <w:r>
        <w:rPr>
          <w:b/>
        </w:rPr>
        <w:t xml:space="preserve">Esimerkki 4.1892</w:t>
      </w:r>
    </w:p>
    <w:p>
      <w:r>
        <w:t xml:space="preserve">Lause 1: Auto ei tahtonut käynnistyä. Lause 2: Kuljettaja katseli ympärilleen. Lause 3: Kuljettaja tarkisti kojelaudan. Lause 4: Valo vilkkui. Lause 5: Auto tarvitsi uutta öljyä.</w:t>
      </w:r>
    </w:p>
    <w:p>
      <w:r>
        <w:rPr>
          <w:b/>
        </w:rPr>
        <w:t xml:space="preserve">Tulos</w:t>
      </w:r>
    </w:p>
    <w:p>
      <w:r>
        <w:t xml:space="preserve">Auto</w:t>
      </w:r>
    </w:p>
    <w:p>
      <w:r>
        <w:rPr>
          <w:b/>
        </w:rPr>
        <w:t xml:space="preserve">Esimerkki 4.1893</w:t>
      </w:r>
    </w:p>
    <w:p>
      <w:r>
        <w:t xml:space="preserve">Lause 1: Lilly meni kauppaan ostamaan litran maitoa. Lause 2: Hän otti maidon ja odotti jonossa. Lause 3: Joku hänen vieressään sanoi, että muualla se oli halvempaa. Lause 4: Niinpä Lily jätti litran sinne ja ajoi toiseen kauppaan. Lause 5: Hän löysi gallonan maitoa kaksi dollaria halvemmalla ja oli tyytyväinen.</w:t>
      </w:r>
    </w:p>
    <w:p>
      <w:r>
        <w:rPr>
          <w:b/>
        </w:rPr>
        <w:t xml:space="preserve">Tulos</w:t>
      </w:r>
    </w:p>
    <w:p>
      <w:r>
        <w:t xml:space="preserve">Tarjous</w:t>
      </w:r>
    </w:p>
    <w:p>
      <w:r>
        <w:rPr>
          <w:b/>
        </w:rPr>
        <w:t xml:space="preserve">Esimerkki 4.1894</w:t>
      </w:r>
    </w:p>
    <w:p>
      <w:r>
        <w:t xml:space="preserve">Lause 1: Olin juhlissa. Lause 2: Ystävä pyysi minua vahtimaan kaksivuotiasta lastaan hetken. Lause 3: Heti kun hän lähti, hänen lapsensa laittoi kätensä palavaan kynttilään. Lause 4: Hän huusi, kun kuuma vaha tarttui hänen käteensä. Lause 5: Äiti ryntäsi takaisin ja huusi minulle.</w:t>
      </w:r>
    </w:p>
    <w:p>
      <w:r>
        <w:rPr>
          <w:b/>
        </w:rPr>
        <w:t xml:space="preserve">Tulos</w:t>
      </w:r>
    </w:p>
    <w:p>
      <w:r>
        <w:t xml:space="preserve">Huono lapsenvahti</w:t>
      </w:r>
    </w:p>
    <w:p>
      <w:r>
        <w:rPr>
          <w:b/>
        </w:rPr>
        <w:t xml:space="preserve">Esimerkki 4.1895</w:t>
      </w:r>
    </w:p>
    <w:p>
      <w:r>
        <w:t xml:space="preserve">Lause 1: Beth oli hyvin huolissaan ulkonäöstään. Lause 2: Bethillä oli ruskeat silmät. Lause 3: Beth halusi siniset silmät. Lause 4: Beth osti värilliset piilolinssit. Lause 5: Beth piti uudesta silmiensä väristä.</w:t>
      </w:r>
    </w:p>
    <w:p>
      <w:r>
        <w:rPr>
          <w:b/>
        </w:rPr>
        <w:t xml:space="preserve">Tulos</w:t>
      </w:r>
    </w:p>
    <w:p>
      <w:r>
        <w:t xml:space="preserve">Värikontaktit</w:t>
      </w:r>
    </w:p>
    <w:p>
      <w:r>
        <w:rPr>
          <w:b/>
        </w:rPr>
        <w:t xml:space="preserve">Esimerkki 4.1896</w:t>
      </w:r>
    </w:p>
    <w:p>
      <w:r>
        <w:t xml:space="preserve">Lause 1: Äitini rakastaa ostoksia. Lause 2: Kävimme eräänä päivänä Krogerissa. Lause 3: Hän käveli alennettujen tuotteiden osastolle. Lause 4: Heillä oli spagettikastiketta alennettuna dollariin purkki. Lause 5: Äiti osti melkein kaiken, mitä heillä oli!</w:t>
      </w:r>
    </w:p>
    <w:p>
      <w:r>
        <w:rPr>
          <w:b/>
        </w:rPr>
        <w:t xml:space="preserve">Tulos</w:t>
      </w:r>
    </w:p>
    <w:p>
      <w:r>
        <w:t xml:space="preserve">Tarjoukset</w:t>
      </w:r>
    </w:p>
    <w:p>
      <w:r>
        <w:rPr>
          <w:b/>
        </w:rPr>
        <w:t xml:space="preserve">Esimerkki 4.1897</w:t>
      </w:r>
    </w:p>
    <w:p>
      <w:r>
        <w:t xml:space="preserve">Lause 1: Anna sai uuden talvitakin. Lause 2: Se oli tehty valkoisesta tekoturkiksesta. Lause 3: Anna oli innoissaan, kun sai pitää sitä koulussa. Lause 4: Luokkatovereiden mielestä Anna näytti liian ylpeältä. Lause 5: He pilkkasivat häntä.</w:t>
      </w:r>
    </w:p>
    <w:p>
      <w:r>
        <w:rPr>
          <w:b/>
        </w:rPr>
        <w:t xml:space="preserve">Tulos</w:t>
      </w:r>
    </w:p>
    <w:p>
      <w:r>
        <w:t xml:space="preserve">Uusi takki</w:t>
      </w:r>
    </w:p>
    <w:p>
      <w:r>
        <w:rPr>
          <w:b/>
        </w:rPr>
        <w:t xml:space="preserve">Esimerkki 4.1898</w:t>
      </w:r>
    </w:p>
    <w:p>
      <w:r>
        <w:t xml:space="preserve">Lause 1: Alex päätti vierailla perheensä luona Italiassa. Lause 2: Lentomatka oli hyvin pitkä, eikä hän malttanut odottaa perille pääsyä! Lause 3: Hänen perheensä tapasi hänet lentokentällä ja vei hänet kotiinsa. Lause 4: Alex viipyi siellä noin viikon ja nautti nähtävyyksien katselusta ja vierailuista. Lause 5: Hän päätti, että hän lähtisi useammin.</w:t>
      </w:r>
    </w:p>
    <w:p>
      <w:r>
        <w:rPr>
          <w:b/>
        </w:rPr>
        <w:t xml:space="preserve">Tulos</w:t>
      </w:r>
    </w:p>
    <w:p>
      <w:r>
        <w:t xml:space="preserve">Matkalla Italiaan</w:t>
      </w:r>
    </w:p>
    <w:p>
      <w:r>
        <w:rPr>
          <w:b/>
        </w:rPr>
        <w:t xml:space="preserve">Esimerkki 4.1899</w:t>
      </w:r>
    </w:p>
    <w:p>
      <w:r>
        <w:t xml:space="preserve">Lause 1: Ken yritti katsoa Netflixiä. Lause 2: Kuva puskuroitui jatkuvasti. Lause 3: Kuvan laatu oli heikko. Lause 4: Ken soitti internet-palveluntarjoajalleen valittaakseen. Lause 5: He lähettivät jonkun korjaamaan ongelman.</w:t>
      </w:r>
    </w:p>
    <w:p>
      <w:r>
        <w:rPr>
          <w:b/>
        </w:rPr>
        <w:t xml:space="preserve">Tulos</w:t>
      </w:r>
    </w:p>
    <w:p>
      <w:r>
        <w:t xml:space="preserve">Hidas internet</w:t>
      </w:r>
    </w:p>
    <w:p>
      <w:r>
        <w:rPr>
          <w:b/>
        </w:rPr>
        <w:t xml:space="preserve">Esimerkki 4.1900</w:t>
      </w:r>
    </w:p>
    <w:p>
      <w:r>
        <w:t xml:space="preserve">Lause 1: Poikamme halusi kokiksi, kun hän oli 9-vuotias. Lause 2: Hän alkoi laittaa meille ruokaa. Lause 3: Hän rakasti pizzan tekemistä. Lause 4: Ostin hänelle pizzakiven, ja hän käytti sitä usein. Lause 5: Hänestä ei tullut kokkia, mutta hän kokkaa edelleen meille pizzaa.</w:t>
      </w:r>
    </w:p>
    <w:p>
      <w:r>
        <w:rPr>
          <w:b/>
        </w:rPr>
        <w:t xml:space="preserve">Tulos</w:t>
      </w:r>
    </w:p>
    <w:p>
      <w:r>
        <w:t xml:space="preserve">Pizza Stone</w:t>
      </w:r>
    </w:p>
    <w:p>
      <w:r>
        <w:rPr>
          <w:b/>
        </w:rPr>
        <w:t xml:space="preserve">Esimerkki 4.1901</w:t>
      </w:r>
    </w:p>
    <w:p>
      <w:r>
        <w:t xml:space="preserve">Lause 1: Casey ajoi pyörällä kotiin koulusta. Lause 2: Hän ei ollut tarkkaavainen, kun hän ajoi kiven päälle. Lause 3: Hänen pyöränsä suistui käsistä ja hän alkoi kaatua. Lause 4: Lopulta hänen pyöränsä törmäsi tielle pysäköityyn autoon. Lause 5: Hän loukkaantui, mutta ei kovin pahasti, joten hän jatkoi matkaansa kotiin.</w:t>
      </w:r>
    </w:p>
    <w:p>
      <w:r>
        <w:rPr>
          <w:b/>
        </w:rPr>
        <w:t xml:space="preserve">Tulos</w:t>
      </w:r>
    </w:p>
    <w:p>
      <w:r>
        <w:t xml:space="preserve">Pyöräonnettomuus</w:t>
      </w:r>
    </w:p>
    <w:p>
      <w:r>
        <w:rPr>
          <w:b/>
        </w:rPr>
        <w:t xml:space="preserve">Esimerkki 4.1902</w:t>
      </w:r>
    </w:p>
    <w:p>
      <w:r>
        <w:t xml:space="preserve">Lause 1: Jack syö mielellään piirakkaa. Lause 2: Eräänä päivänä hän näki esitteen piirakansyöntikilpailusta ja päätti osallistua siihen. Lause 3: Jack yritti parhaansa voittaakseen, mutta päätyi kilpailussa neljänneksi. Lause 4: Häntä ei paljon haitannut häviäminen. Lause 5: Jack oli tarpeeksi onnellinen vain siitä, että oli syönyt paljon ilmaista piirakkaa.</w:t>
      </w:r>
    </w:p>
    <w:p>
      <w:r>
        <w:rPr>
          <w:b/>
        </w:rPr>
        <w:t xml:space="preserve">Tulos</w:t>
      </w:r>
    </w:p>
    <w:p>
      <w:r>
        <w:t xml:space="preserve">Kilpailu</w:t>
      </w:r>
    </w:p>
    <w:p>
      <w:r>
        <w:rPr>
          <w:b/>
        </w:rPr>
        <w:t xml:space="preserve">Esimerkki 4.1903</w:t>
      </w:r>
    </w:p>
    <w:p>
      <w:r>
        <w:t xml:space="preserve">Lause 1: Elizabeth ihmetteli, miksi hänellä ei koskaan ollut paljon rahaa. Lause 2: Hän seurasi menojaan kuukauden ajan selvittääkseen, miksi. Lause 3: Hän oli kauhuissaan siitä, mitä hän sai selville. Lause 4: Hän oli kuluttanut omaisuuden ravintoloihin. Lause 5: Hän vähensi ravintoloissa syömistä kerran viikossa ja sai sen seurauksena enemmän rahaa.</w:t>
      </w:r>
    </w:p>
    <w:p>
      <w:r>
        <w:rPr>
          <w:b/>
        </w:rPr>
        <w:t xml:space="preserve">Tulos</w:t>
      </w:r>
    </w:p>
    <w:p>
      <w:r>
        <w:t xml:space="preserve">Budjetointi</w:t>
      </w:r>
    </w:p>
    <w:p>
      <w:r>
        <w:rPr>
          <w:b/>
        </w:rPr>
        <w:t xml:space="preserve">Esimerkki 4.1904</w:t>
      </w:r>
    </w:p>
    <w:p>
      <w:r>
        <w:t xml:space="preserve">Lause 1: Hanna meni eläinsuojaan etsimään uutta lemmikkiä. Lause 2: Hän näki valkoisen kissanpennun ja rakastui heti. Lause 3: Työntekijä kertoi Hannalle, että hän aikoi adoptoida kissanpennun. Lause 4: Työntekijä lopulta antoi Hannan adoptoida kissan. Lause 5: Hanna esitteli uutta kissanpentuaan perheelleen.</w:t>
      </w:r>
    </w:p>
    <w:p>
      <w:r>
        <w:rPr>
          <w:b/>
        </w:rPr>
        <w:t xml:space="preserve">Tulos</w:t>
      </w:r>
    </w:p>
    <w:p>
      <w:r>
        <w:t xml:space="preserve">Uusi lemmikki</w:t>
      </w:r>
    </w:p>
    <w:p>
      <w:r>
        <w:rPr>
          <w:b/>
        </w:rPr>
        <w:t xml:space="preserve">Esimerkki 4.1905</w:t>
      </w:r>
    </w:p>
    <w:p>
      <w:r>
        <w:t xml:space="preserve">Lause 1: Tom oli täyttämässä ilmapalloja juhlia varten. Lause 2: Hän oli juuri täyttämässä yhtä ilmapalloa, kun ystävä hiipi paikalle. Lause 3: Ystävällä oli täysi ilmapallo ja neula. Lause 4: Hän puhkaisi sen suoraan Tomin korvan vierestä. Lause 5: Tom huusi ja hyppäsi.</w:t>
      </w:r>
    </w:p>
    <w:p>
      <w:r>
        <w:rPr>
          <w:b/>
        </w:rPr>
        <w:t xml:space="preserve">Tulos</w:t>
      </w:r>
    </w:p>
    <w:p>
      <w:r>
        <w:t xml:space="preserve">Pelottava ilmapallo</w:t>
      </w:r>
    </w:p>
    <w:p>
      <w:r>
        <w:rPr>
          <w:b/>
        </w:rPr>
        <w:t xml:space="preserve">Esimerkki 4.1906</w:t>
      </w:r>
    </w:p>
    <w:p>
      <w:r>
        <w:t xml:space="preserve">Lause 1: Marie oli innoissaan koulun tansseista. Lause 2: Hän aikoi mennä tansseihin Leen kanssa. Lause 3: Lee sai flunssan päivää ennen tansseja. Lause 4: Hän ei päässyt Marien mukaan. Lause 5: Marie meni tansseihin ystäviensä kanssa.</w:t>
      </w:r>
    </w:p>
    <w:p>
      <w:r>
        <w:rPr>
          <w:b/>
        </w:rPr>
        <w:t xml:space="preserve">Tulos</w:t>
      </w:r>
    </w:p>
    <w:p>
      <w:r>
        <w:t xml:space="preserve">Koulutanssi</w:t>
      </w:r>
    </w:p>
    <w:p>
      <w:r>
        <w:rPr>
          <w:b/>
        </w:rPr>
        <w:t xml:space="preserve">Esimerkki 4.1907</w:t>
      </w:r>
    </w:p>
    <w:p>
      <w:r>
        <w:t xml:space="preserve">Lause 1: Satoi, kun olin menossa kouluun. Lause 2: Jätin sateenvarjoni oven ulkopuolella olevaan telineeseen. Lause 3: Tunnin jälkeen huomasin, että yksi kaveri otti sateenvarjoni. Lause 4: Huusin hänelle, miksi hän otti sateenvarjoni, mutta hän ei välittänyt minusta. Lause 5: Kun katsoin telineeseen, sateenvarjoni oli siellä ja minua hävetti.</w:t>
      </w:r>
    </w:p>
    <w:p>
      <w:r>
        <w:rPr>
          <w:b/>
        </w:rPr>
        <w:t xml:space="preserve">Tulos</w:t>
      </w:r>
    </w:p>
    <w:p>
      <w:r>
        <w:t xml:space="preserve">sateenvarjo</w:t>
      </w:r>
    </w:p>
    <w:p>
      <w:r>
        <w:rPr>
          <w:b/>
        </w:rPr>
        <w:t xml:space="preserve">Esimerkki 4.1908</w:t>
      </w:r>
    </w:p>
    <w:p>
      <w:r>
        <w:t xml:space="preserve">Lause 1: Tyttärentyttäremme Anna täytti huhtikuussa kaksi vuotta. Lause 2: Hänen äitinsä järjesti hänelle syntymäpäiväjuhlat. Lause 3: Monet sukulaiset tulivat ja toivat lahjoja. Lause 4: Kun kakku tuli, Anna pelkäsi kynttilöitä ja itki. Lause 5: Hän parani avattuaan lahjat ja syötyään kakkua.</w:t>
      </w:r>
    </w:p>
    <w:p>
      <w:r>
        <w:rPr>
          <w:b/>
        </w:rPr>
        <w:t xml:space="preserve">Tulos</w:t>
      </w:r>
    </w:p>
    <w:p>
      <w:r>
        <w:t xml:space="preserve">Syntymäpäiväjuhlat</w:t>
      </w:r>
    </w:p>
    <w:p>
      <w:r>
        <w:rPr>
          <w:b/>
        </w:rPr>
        <w:t xml:space="preserve">Esimerkki 4.1909</w:t>
      </w:r>
    </w:p>
    <w:p>
      <w:r>
        <w:t xml:space="preserve">Lause 1: Sain tietää olevani raskaana noin 3 kuukautta sitten. Lause 2: En halunnut tietää lapsen sukupuolta. Lause 3: Olen yrittänyt miettiä nimeä. Lause 4: Vaihtoehtoja on niin paljon. Lause 5: Päätin odottaa, kunnes näen vauvan ja annan hänelle nimen.</w:t>
      </w:r>
    </w:p>
    <w:p>
      <w:r>
        <w:rPr>
          <w:b/>
        </w:rPr>
        <w:t xml:space="preserve">Tulos</w:t>
      </w:r>
    </w:p>
    <w:p>
      <w:r>
        <w:t xml:space="preserve">Päätös</w:t>
      </w:r>
    </w:p>
    <w:p>
      <w:r>
        <w:rPr>
          <w:b/>
        </w:rPr>
        <w:t xml:space="preserve">Esimerkki 4.1910</w:t>
      </w:r>
    </w:p>
    <w:p>
      <w:r>
        <w:t xml:space="preserve">Lause 1: Tom oli pelihallissa. Lause 2: Hän huomasi, että yksi kone oli rikki. Lause 3: Hän kertoi asiasta jollekin vastuuhenkilölle. Lause 4: Kiitokseksi hän sai koko päiväksi ilmaisia pelejä automaatilla. Lause 5: Tom oli siellä sulkemisaikaan asti.</w:t>
      </w:r>
    </w:p>
    <w:p>
      <w:r>
        <w:rPr>
          <w:b/>
        </w:rPr>
        <w:t xml:space="preserve">Tulos</w:t>
      </w:r>
    </w:p>
    <w:p>
      <w:r>
        <w:t xml:space="preserve">Ilmaisia pelejä</w:t>
      </w:r>
    </w:p>
    <w:p>
      <w:r>
        <w:rPr>
          <w:b/>
        </w:rPr>
        <w:t xml:space="preserve">Esimerkki 4.1911</w:t>
      </w:r>
    </w:p>
    <w:p>
      <w:r>
        <w:t xml:space="preserve">Lause 1: Tim rakensi puumajan. Lause 2: Hän ei ollut siinä kovin hyvä. Lause 3: Se oli aika vaarallinen paikka. Lause 4: Tim leikki siellä usein. Lause 5: Hän rakasti sitä, kunnes se romahti.</w:t>
      </w:r>
    </w:p>
    <w:p>
      <w:r>
        <w:rPr>
          <w:b/>
        </w:rPr>
        <w:t xml:space="preserve">Tulos</w:t>
      </w:r>
    </w:p>
    <w:p>
      <w:r>
        <w:t xml:space="preserve">Rikkinäinen puumaja</w:t>
      </w:r>
    </w:p>
    <w:p>
      <w:r>
        <w:rPr>
          <w:b/>
        </w:rPr>
        <w:t xml:space="preserve">Esimerkki 4.1912</w:t>
      </w:r>
    </w:p>
    <w:p>
      <w:r>
        <w:t xml:space="preserve">Lause 1: Mario meni sinä päivänä rannalle toivoen voivansa ottaa aurinkoa. Lause 2: Hän laski pyyhkeensä alas, mutta ranta oli täynnä ja meluisa. Lause 3: Hän päätti sen sijaan uida. Lause 4: Vedessä hän sai meduusan pistoksen. Lause 5: Hän palasi kotiin loukkaantuneena ja tyytymättömänä päiväänsä.</w:t>
      </w:r>
    </w:p>
    <w:p>
      <w:r>
        <w:rPr>
          <w:b/>
        </w:rPr>
        <w:t xml:space="preserve">Tulos</w:t>
      </w:r>
    </w:p>
    <w:p>
      <w:r>
        <w:t xml:space="preserve">Päivä rannalla</w:t>
      </w:r>
    </w:p>
    <w:p>
      <w:r>
        <w:rPr>
          <w:b/>
        </w:rPr>
        <w:t xml:space="preserve">Esimerkki 4.1913</w:t>
      </w:r>
    </w:p>
    <w:p>
      <w:r>
        <w:t xml:space="preserve">Lause 1: Janalla oli tänään todella huono päivä. Lause 2: Hän päätti lähteä lenkille ja puhdistaa mielensä. Lause 3: Juostessaan hän astui mutalammikkoon ja roiskasi itsensä. Lause 4: Hän oli lähes päästä varpaisiin märässä mudassa. Lause 5: Jana tuli kotiin, kävi suihkussa ja meni suoraan nukkumaan.</w:t>
      </w:r>
    </w:p>
    <w:p>
      <w:r>
        <w:rPr>
          <w:b/>
        </w:rPr>
        <w:t xml:space="preserve">Tulos</w:t>
      </w:r>
    </w:p>
    <w:p>
      <w:r>
        <w:t xml:space="preserve">Huono päivä</w:t>
      </w:r>
    </w:p>
    <w:p>
      <w:r>
        <w:rPr>
          <w:b/>
        </w:rPr>
        <w:t xml:space="preserve">Esimerkki 4.1914</w:t>
      </w:r>
    </w:p>
    <w:p>
      <w:r>
        <w:t xml:space="preserve">Lause 1: Leivoin kakun ystäväni syntymäpäiväksi toissapäivänä. Lause 2: Käytin paljon rahaa kaikkiin aineksiin. Lause 3: Minulta meni myös hyvin kauan aikaa sen valmistamiseen. Lause 4: Ystäväni mielestä kakku näytti upealta. Lause 5: Hän myös piti siitä, miltä kakku maistui.</w:t>
      </w:r>
    </w:p>
    <w:p>
      <w:r>
        <w:rPr>
          <w:b/>
        </w:rPr>
        <w:t xml:space="preserve">Tulos</w:t>
      </w:r>
    </w:p>
    <w:p>
      <w:r>
        <w:t xml:space="preserve">Kakun leipominen</w:t>
      </w:r>
    </w:p>
    <w:p>
      <w:r>
        <w:rPr>
          <w:b/>
        </w:rPr>
        <w:t xml:space="preserve">Esimerkki 4.1915</w:t>
      </w:r>
    </w:p>
    <w:p>
      <w:r>
        <w:t xml:space="preserve">Lause 1: Tom ajoi kaupungin läpi. Lause 2: Tom oli hyvin varovainen kuljettaja. Lause 3: Tom näki avoimen viemärikaivon. Lause 4: Tom ehti juuri ja juuri ohittaa sen. Lause 5: Tom teki nopean väistöliikkeen ja vältti taitavasti vaarallisen reiän.</w:t>
      </w:r>
    </w:p>
    <w:p>
      <w:r>
        <w:rPr>
          <w:b/>
        </w:rPr>
        <w:t xml:space="preserve">Tulos</w:t>
      </w:r>
    </w:p>
    <w:p>
      <w:r>
        <w:t xml:space="preserve">Viemäri</w:t>
      </w:r>
    </w:p>
    <w:p>
      <w:r>
        <w:rPr>
          <w:b/>
        </w:rPr>
        <w:t xml:space="preserve">Esimerkki 4.1916</w:t>
      </w:r>
    </w:p>
    <w:p>
      <w:r>
        <w:t xml:space="preserve">Lause 1: Tim halusi lähteä kalastamaan isänsä kanssa. Lause 2: Tim kysyi isältään, voisivatko he kalastaa lauantaina. Lause 3: Hänen isänsä sai kaikki onkivavat valmiiksi. Lause 4: Tim kaivoi pihalta matoja. Lause 5: Tim ja hänen isänsä saivat sinä päivänä kolme kalaa.</w:t>
      </w:r>
    </w:p>
    <w:p>
      <w:r>
        <w:rPr>
          <w:b/>
        </w:rPr>
        <w:t xml:space="preserve">Tulos</w:t>
      </w:r>
    </w:p>
    <w:p>
      <w:r>
        <w:t xml:space="preserve">Tim meni kalastamaan</w:t>
      </w:r>
    </w:p>
    <w:p>
      <w:r>
        <w:rPr>
          <w:b/>
        </w:rPr>
        <w:t xml:space="preserve">Esimerkki 4.1917</w:t>
      </w:r>
    </w:p>
    <w:p>
      <w:r>
        <w:t xml:space="preserve">Lause 1: Natalie kysyi Andrealta, voisiko tämä laskea kassan hänen puolestaan. Lause 2: Andrealla oli ylimääräistä aikaa ja hän suostui laskemaan kassan. Lause 3: Myöhemmin samana päivänä Natalie sai selville, että kassakassaa ei ollut koskaan laskettu. Lause 4: Andrea myönsi unohtaneensa ja pyysi anteeksi. Lause 5: Natalie antoi hänelle anteeksi, mutta ei enää koskaan luovuttanut työtään.</w:t>
      </w:r>
    </w:p>
    <w:p>
      <w:r>
        <w:rPr>
          <w:b/>
        </w:rPr>
        <w:t xml:space="preserve">Tulos</w:t>
      </w:r>
    </w:p>
    <w:p>
      <w:r>
        <w:t xml:space="preserve">Draamaa työssä</w:t>
      </w:r>
    </w:p>
    <w:p>
      <w:r>
        <w:rPr>
          <w:b/>
        </w:rPr>
        <w:t xml:space="preserve">Esimerkki 4.1918</w:t>
      </w:r>
    </w:p>
    <w:p>
      <w:r>
        <w:t xml:space="preserve">Lause 1: Edward vihasi pölyä paljon. Lause 2: Itse asiassa hän siivosi kotinsa joka päivä. Lause 3: Eräänä päivänä hän päätti kutsua vieraita. Lause 4: Sitä ennen hän huomasi pölyä maassa! Lause 5: Edward siivosi pölyn hyvin nopeasti.</w:t>
      </w:r>
    </w:p>
    <w:p>
      <w:r>
        <w:rPr>
          <w:b/>
        </w:rPr>
        <w:t xml:space="preserve">Tulos</w:t>
      </w:r>
    </w:p>
    <w:p>
      <w:r>
        <w:t xml:space="preserve">Pöly</w:t>
      </w:r>
    </w:p>
    <w:p>
      <w:r>
        <w:rPr>
          <w:b/>
        </w:rPr>
        <w:t xml:space="preserve">Esimerkki 4.1919</w:t>
      </w:r>
    </w:p>
    <w:p>
      <w:r>
        <w:t xml:space="preserve">Lause 1: Työskentelin MBTA:ssa 26 vuotta. Lause 2: Vein uusia työntekijöitä opintoretkille. Lause 3: Viimeinen matkani oli vuonna 2007. Lause 4: Vein uuden ostajan tutustumaan Newtonissa sijaitsevaan korjaamoon. Lause 5: Kerroin lyhyesti MBTA:n historiasta.</w:t>
      </w:r>
    </w:p>
    <w:p>
      <w:r>
        <w:rPr>
          <w:b/>
        </w:rPr>
        <w:t xml:space="preserve">Tulos</w:t>
      </w:r>
    </w:p>
    <w:p>
      <w:r>
        <w:t xml:space="preserve">Retki</w:t>
      </w:r>
    </w:p>
    <w:p>
      <w:r>
        <w:rPr>
          <w:b/>
        </w:rPr>
        <w:t xml:space="preserve">Esimerkki 4.1920</w:t>
      </w:r>
    </w:p>
    <w:p>
      <w:r>
        <w:t xml:space="preserve">Lause 1: Jaakob ei ollut koskaan ennen ollut brisissä. Lause 2: Hän oli hyvin hermostunut erityisesti siksi, että hänen piti pitää vauvaa sylissä. Lause 3: Kun seremonian oli aika alkaa, hän pyörtyi. Lause 4: Ja kun hän palasi tajuihinsa, se oli ohi. Lause 5: Siitä lähtien hänen ystävänsä ovat pilkanneet häntä, mutta hän on onnellinen, että hän oli ulkona.</w:t>
      </w:r>
    </w:p>
    <w:p>
      <w:r>
        <w:rPr>
          <w:b/>
        </w:rPr>
        <w:t xml:space="preserve">Tulos</w:t>
      </w:r>
    </w:p>
    <w:p>
      <w:r>
        <w:t xml:space="preserve">Bris</w:t>
      </w:r>
    </w:p>
    <w:p>
      <w:r>
        <w:rPr>
          <w:b/>
        </w:rPr>
        <w:t xml:space="preserve">Esimerkki 4.1921</w:t>
      </w:r>
    </w:p>
    <w:p>
      <w:r>
        <w:t xml:space="preserve">Lause 1: Daniella käveli kouluun, kun alkoi sataa. Lause 2: Hän ryntäsi vessaan heti kouluun päästyään. Lause 3: Hänen huolensa vahvistuivat, kun hän näki meikkinsä valuvan. Lause 4: Onneksi hänellä oli aina meikit repussaan. Lause 5: Hän laittoi meikkinsä uusiksi ja kiirehti tunnille.</w:t>
      </w:r>
    </w:p>
    <w:p>
      <w:r>
        <w:rPr>
          <w:b/>
        </w:rPr>
        <w:t xml:space="preserve">Tulos</w:t>
      </w:r>
    </w:p>
    <w:p>
      <w:r>
        <w:t xml:space="preserve">Meikki ja sade eivät sovi yhteen</w:t>
      </w:r>
    </w:p>
    <w:p>
      <w:r>
        <w:rPr>
          <w:b/>
        </w:rPr>
        <w:t xml:space="preserve">Esimerkki 4.1922</w:t>
      </w:r>
    </w:p>
    <w:p>
      <w:r>
        <w:t xml:space="preserve">Lause 1: Susan halusi tehdä vapaaehtoistyötä vanhainkodissa. Lause 2: Susanin äiti vei hänet hoitokotiin, joka on lähellä heidän kotiaan. Lause 3: Susan täytti hakemuksen vapaaehtoistyöhön. Lause 4: Johtaja esitteli heille rakennusta. Lause 5: Susanin ensimmäinen päivä vapaaehtoistyössä on ensi viikolla.</w:t>
      </w:r>
    </w:p>
    <w:p>
      <w:r>
        <w:rPr>
          <w:b/>
        </w:rPr>
        <w:t xml:space="preserve">Tulos</w:t>
      </w:r>
    </w:p>
    <w:p>
      <w:r>
        <w:t xml:space="preserve">Vapaaehtoinen</w:t>
      </w:r>
    </w:p>
    <w:p>
      <w:r>
        <w:rPr>
          <w:b/>
        </w:rPr>
        <w:t xml:space="preserve">Esimerkki 4.1923</w:t>
      </w:r>
    </w:p>
    <w:p>
      <w:r>
        <w:t xml:space="preserve">Lause 1: Eräänä päivänä Sam ja hänen ystävänsä päättivät mennä konserttiin. Lause 2: Siellä he joutuivat moshpittiin. Lause 3: Sam tallattiin maahan. Lause 4: Hänen ystävänsä auttoivat hänet ylös. Lause 5: He päättivät olla menemättä enää moshiin.</w:t>
      </w:r>
    </w:p>
    <w:p>
      <w:r>
        <w:rPr>
          <w:b/>
        </w:rPr>
        <w:t xml:space="preserve">Tulos</w:t>
      </w:r>
    </w:p>
    <w:p>
      <w:r>
        <w:t xml:space="preserve">Konsertti</w:t>
      </w:r>
    </w:p>
    <w:p>
      <w:r>
        <w:rPr>
          <w:b/>
        </w:rPr>
        <w:t xml:space="preserve">Esimerkki 4.1924</w:t>
      </w:r>
    </w:p>
    <w:p>
      <w:r>
        <w:t xml:space="preserve">Lause 1: Brad ja Pete olivat ystäviä yläasteella. Lause 2: Joskus Brad lähti setänsä kanssa käärmejahtiin Meksikoon. Lause 3: Brad pyysi Peteä mukaan käärmejahtiin. Lause 4: Pete pyysi äidiltään lupaa lähteä Meksikoon. Lause 5: Peten äiti sanoi, että hän olisi kamala äiti, jos hän antaisi Peten lähteä.</w:t>
      </w:r>
    </w:p>
    <w:p>
      <w:r>
        <w:rPr>
          <w:b/>
        </w:rPr>
        <w:t xml:space="preserve">Tulos</w:t>
      </w:r>
    </w:p>
    <w:p>
      <w:r>
        <w:t xml:space="preserve">Käärme metsästää</w:t>
      </w:r>
    </w:p>
    <w:p>
      <w:r>
        <w:rPr>
          <w:b/>
        </w:rPr>
        <w:t xml:space="preserve">Esimerkki 4.1925</w:t>
      </w:r>
    </w:p>
    <w:p>
      <w:r>
        <w:t xml:space="preserve">Lause 1: Danny tekee kotitekoista makaronia ja juustoa. Lause 2: Hän alkaa keittää nuudeleita. Lause 3: Sitten hän sulattaa yhteen korkealaatuisia juustoja. Lause 4: Kun hän on yhdistänyt kaikki ainekset, hän tuntee vatsansa murisevan. Lause 5: Hän tietää ylittäneensä itsensä tällä kertaa.</w:t>
      </w:r>
    </w:p>
    <w:p>
      <w:r>
        <w:rPr>
          <w:b/>
        </w:rPr>
        <w:t xml:space="preserve">Tulos</w:t>
      </w:r>
    </w:p>
    <w:p>
      <w:r>
        <w:t xml:space="preserve">Ruoka-aika</w:t>
      </w:r>
    </w:p>
    <w:p>
      <w:r>
        <w:rPr>
          <w:b/>
        </w:rPr>
        <w:t xml:space="preserve">Esimerkki 4.1926</w:t>
      </w:r>
    </w:p>
    <w:p>
      <w:r>
        <w:t xml:space="preserve">Lause 1: Presidentti on saanut kirjeen. Lause 2: Kirjeessä kuvailtiin voimakasta asetta nimeltä atomipommi. Lause 3: Presidentti on kirjoittajan kanssa samaa mieltä siitä, että Yhdysvaltojen pitäisi kehittää se. Lause 4: Presidentti määrää armeijan valvomaan atomipommin kehittämistä. Lause 5: Armeija perusti Manhattan-projektin käskyn toteuttamiseksi.</w:t>
      </w:r>
    </w:p>
    <w:p>
      <w:r>
        <w:rPr>
          <w:b/>
        </w:rPr>
        <w:t xml:space="preserve">Tulos</w:t>
      </w:r>
    </w:p>
    <w:p>
      <w:r>
        <w:t xml:space="preserve">Suuri toiminta</w:t>
      </w:r>
    </w:p>
    <w:p>
      <w:r>
        <w:rPr>
          <w:b/>
        </w:rPr>
        <w:t xml:space="preserve">Esimerkki 4.1927</w:t>
      </w:r>
    </w:p>
    <w:p>
      <w:r>
        <w:t xml:space="preserve">Lause 1: Punainen on lempivärini. Lause 2: Minulla oli päälläni punainen lempipaita. Lause 3: Söin spagettia. Lause 4: Paitaani tuli kastiketta. Lause 5: Äiti tuskin näki sitä.</w:t>
      </w:r>
    </w:p>
    <w:p>
      <w:r>
        <w:rPr>
          <w:b/>
        </w:rPr>
        <w:t xml:space="preserve">Tulos</w:t>
      </w:r>
    </w:p>
    <w:p>
      <w:r>
        <w:t xml:space="preserve">Punainen</w:t>
      </w:r>
    </w:p>
    <w:p>
      <w:r>
        <w:rPr>
          <w:b/>
        </w:rPr>
        <w:t xml:space="preserve">Esimerkki 4.1928</w:t>
      </w:r>
    </w:p>
    <w:p>
      <w:r>
        <w:t xml:space="preserve">Lause 1: Darwin pyysi joululahjaksi kuulokkeita. Lause 2: Ne olivat erittäin huipputekniset ja erikoiset. Lause 3: Jouluaamuna hän avasi viimeisen lahjan. Lause 4: Se oli hänen toivomansa kuulokkeet! Lause 5: Hän kytki ne ja jammaili.</w:t>
      </w:r>
    </w:p>
    <w:p>
      <w:r>
        <w:rPr>
          <w:b/>
        </w:rPr>
        <w:t xml:space="preserve">Tulos</w:t>
      </w:r>
    </w:p>
    <w:p>
      <w:r>
        <w:t xml:space="preserve">Kuulokkeet</w:t>
      </w:r>
    </w:p>
    <w:p>
      <w:r>
        <w:rPr>
          <w:b/>
        </w:rPr>
        <w:t xml:space="preserve">Esimerkki 4.1929</w:t>
      </w:r>
    </w:p>
    <w:p>
      <w:r>
        <w:t xml:space="preserve">Lause 1: Robert oli kyllästynyt elämään, hän tarvitsi viihdettä. Lause 2: Hän päätti pakata tavaransa ja lähteä maastoseikkailulle. Lause 3: Hän kutsui kaverinsa Bryanin ja he lähtivät kaupungista. Lause 4: He matkustivat PA:sta CA:han asti. Lause 5: Se oli melkoisen tapahtumarikas matka, joka oli yhdessä.</w:t>
      </w:r>
    </w:p>
    <w:p>
      <w:r>
        <w:rPr>
          <w:b/>
        </w:rPr>
        <w:t xml:space="preserve">Tulos</w:t>
      </w:r>
    </w:p>
    <w:p>
      <w:r>
        <w:t xml:space="preserve">Robertin seikkailu</w:t>
      </w:r>
    </w:p>
    <w:p>
      <w:r>
        <w:rPr>
          <w:b/>
        </w:rPr>
        <w:t xml:space="preserve">Esimerkki 4.1930</w:t>
      </w:r>
    </w:p>
    <w:p>
      <w:r>
        <w:t xml:space="preserve">Lause 1: Isabel oli juuri muuttanut uuteen kaupunkiin. Lause 2: Hän aikoi aloittaa uudessa koulussa. Lause 3: Ensimmäisenä päivänä hän oli erittäin hermostunut. Lause 4: Onneksi hän sai heti ensimmäisellä luokalla ystäviä. Lause 5: Ystävät auttoivat häntä siirtymään kouluun sujuvasti.</w:t>
      </w:r>
    </w:p>
    <w:p>
      <w:r>
        <w:rPr>
          <w:b/>
        </w:rPr>
        <w:t xml:space="preserve">Tulos</w:t>
      </w:r>
    </w:p>
    <w:p>
      <w:r>
        <w:t xml:space="preserve">Uusi koulu</w:t>
      </w:r>
    </w:p>
    <w:p>
      <w:r>
        <w:rPr>
          <w:b/>
        </w:rPr>
        <w:t xml:space="preserve">Esimerkki 4.1931</w:t>
      </w:r>
    </w:p>
    <w:p>
      <w:r>
        <w:t xml:space="preserve">Lause 1: Yrjö ei malttanut odottaa hirvikauden alkamista. Lause 2: Hän aikoi lähteä metsästämään heti ensimmäisenä viikonloppuna. Lause 3: Juuri ennen hirvikauden alkua George sai sydänkohtauksen. Lause 4: Hän joutui viettämään viikon sairaalassa. Lause 5: George oli pettynyt siihen, että hänen terveytensä esti häntä metsästämästä.</w:t>
      </w:r>
    </w:p>
    <w:p>
      <w:r>
        <w:rPr>
          <w:b/>
        </w:rPr>
        <w:t xml:space="preserve">Tulos</w:t>
      </w:r>
    </w:p>
    <w:p>
      <w:r>
        <w:t xml:space="preserve">Hirvenmetsästäjä</w:t>
      </w:r>
    </w:p>
    <w:p>
      <w:r>
        <w:rPr>
          <w:b/>
        </w:rPr>
        <w:t xml:space="preserve">Esimerkki 4.1932</w:t>
      </w:r>
    </w:p>
    <w:p>
      <w:r>
        <w:t xml:space="preserve">Lause 1: Alex on aina nauttinut rahan tekemisestä, se teki hänet todella onnelliseksi. Lause 2: Alex alkoi jo hyvin nuorena säästää rahaa. Lause 3: 25-vuotiaana hänellä oli omaisuus. Lause 4: Lopulta hän päätti sijoittaa rahansa ja rikastui. Lause 5: Hän eli rikkaana naisena, ja kaikki siksi, että hän halusi säästää rahojaan.</w:t>
      </w:r>
    </w:p>
    <w:p>
      <w:r>
        <w:rPr>
          <w:b/>
        </w:rPr>
        <w:t xml:space="preserve">Tulos</w:t>
      </w:r>
    </w:p>
    <w:p>
      <w:r>
        <w:t xml:space="preserve">Alex Suuri.</w:t>
      </w:r>
    </w:p>
    <w:p>
      <w:r>
        <w:rPr>
          <w:b/>
        </w:rPr>
        <w:t xml:space="preserve">Esimerkki 4.1933</w:t>
      </w:r>
    </w:p>
    <w:p>
      <w:r>
        <w:t xml:space="preserve">Lause 1: Lähdin kerran kotimaastani useiksi kuukausiksi. Lause 2: Noiden kuukausien aikana en puhunut paljon ystävieni kanssa. Lause 3: He alkoivat luulla, etten välitä tai pidä heistä. Lause 4: Lopulta aloimme taas puhua ja kerroin heille elämästäni. Lause 5: Tämän jälkeen sovimme jälleen kerran yhteen.</w:t>
      </w:r>
    </w:p>
    <w:p>
      <w:r>
        <w:rPr>
          <w:b/>
        </w:rPr>
        <w:t xml:space="preserve">Tulos</w:t>
      </w:r>
    </w:p>
    <w:p>
      <w:r>
        <w:t xml:space="preserve">Sano jotain</w:t>
      </w:r>
    </w:p>
    <w:p>
      <w:r>
        <w:rPr>
          <w:b/>
        </w:rPr>
        <w:t xml:space="preserve">Esimerkki 4.1934</w:t>
      </w:r>
    </w:p>
    <w:p>
      <w:r>
        <w:t xml:space="preserve">Lause 1: Samin joukkue pelasi osavaltion jalkapallomestaruuskilpailuissa. Lause 2: Kaikki pelaajat ja fanit olivat innoissaan. Lause 3: Joukkue astui kentälle ja peli alkoi. Lause 4: Samin joukkue pelasi parhaan pelinsä koskaan. Lause 5: Kun kello oli kulunut, he olivat voittaneet 49-35 ja voittaneet mestaruuden.</w:t>
      </w:r>
    </w:p>
    <w:p>
      <w:r>
        <w:rPr>
          <w:b/>
        </w:rPr>
        <w:t xml:space="preserve">Tulos</w:t>
      </w:r>
    </w:p>
    <w:p>
      <w:r>
        <w:t xml:space="preserve">Jalkapallon mestaruus</w:t>
      </w:r>
    </w:p>
    <w:p>
      <w:r>
        <w:rPr>
          <w:b/>
        </w:rPr>
        <w:t xml:space="preserve">Esimerkki 4.1935</w:t>
      </w:r>
    </w:p>
    <w:p>
      <w:r>
        <w:t xml:space="preserve">Lause 1: Jimillä on tiistaina tärkeä koe. Lause 2: Hän ei ole valmistautunut siihen lainkaan. Lause 3: Hän opiskelee koko viikonlopun ja menettää unensa. Lause 4: Hän on nukkunut kolmekymmentä minuuttia liian myöhään ja myöhästyy tunnilta. Lause 5: Lopulta hän saapuu paikalle ja kuulee, että koe on siirretty maanantaille.</w:t>
      </w:r>
    </w:p>
    <w:p>
      <w:r>
        <w:rPr>
          <w:b/>
        </w:rPr>
        <w:t xml:space="preserve">Tulos</w:t>
      </w:r>
    </w:p>
    <w:p>
      <w:r>
        <w:t xml:space="preserve">Testi</w:t>
      </w:r>
    </w:p>
    <w:p>
      <w:r>
        <w:rPr>
          <w:b/>
        </w:rPr>
        <w:t xml:space="preserve">Esimerkki 4.1936</w:t>
      </w:r>
    </w:p>
    <w:p>
      <w:r>
        <w:t xml:space="preserve">Lause 1: Max pärjäsi huonosti matematiikan loppukokeessa. Lause 2: Hän tiesi reputtavansa, joten hän oli epätoivoinen. Lause 3: Hän vilkaisi vaivihkaa naapurinsa paperia. Lause 4: Max alkoi kopioida hänen vastauksiaan syyllisenä mutta päättäväisenä. Lause 5: Hän läpäisi kokeen, mutta hän tunsi itsensä kauheaksi siitä, miten hän teki sen.</w:t>
      </w:r>
    </w:p>
    <w:p>
      <w:r>
        <w:rPr>
          <w:b/>
        </w:rPr>
        <w:t xml:space="preserve">Tulos</w:t>
      </w:r>
    </w:p>
    <w:p>
      <w:r>
        <w:t xml:space="preserve">Huijari</w:t>
      </w:r>
    </w:p>
    <w:p>
      <w:r>
        <w:rPr>
          <w:b/>
        </w:rPr>
        <w:t xml:space="preserve">Esimerkki 4.1937</w:t>
      </w:r>
    </w:p>
    <w:p>
      <w:r>
        <w:t xml:space="preserve">Lause 1: Keisha ajoi valtatiellä, kun hän näki miehen auton lähellä. Lause 2: Koska hän on aina valmis auttamaan, hän pysähtyi. Lause 3: Hän tunsi olonsa epämukavaksi, avasi ikkunansa ja kysyi, tarvitsiko mies apua. Lause 4: Kun mies hymyili, hän tiesi, että jokin oli pielessä. Lause 5: Annettuaan miehelle apua hän lähti pois ja näki myöhemmin miehen kasvot rikostorjuntaohjelmassa.</w:t>
      </w:r>
    </w:p>
    <w:p>
      <w:r>
        <w:rPr>
          <w:b/>
        </w:rPr>
        <w:t xml:space="preserve">Tulos</w:t>
      </w:r>
    </w:p>
    <w:p>
      <w:r>
        <w:t xml:space="preserve">Virnistää liian leveästi</w:t>
      </w:r>
    </w:p>
    <w:p>
      <w:r>
        <w:rPr>
          <w:b/>
        </w:rPr>
        <w:t xml:space="preserve">Esimerkki 4.1938</w:t>
      </w:r>
    </w:p>
    <w:p>
      <w:r>
        <w:t xml:space="preserve">Lause 1: Allie sai postissa jotain. Lause 2: Hän meni katsomaan, mikä se oli. Lause 3: Se oli suklaarasia. Lause 4: Kun hän sai sen, hän maistoi sitä. Lause 5: Se maistui kamalalta.</w:t>
      </w:r>
    </w:p>
    <w:p>
      <w:r>
        <w:rPr>
          <w:b/>
        </w:rPr>
        <w:t xml:space="preserve">Tulos</w:t>
      </w:r>
    </w:p>
    <w:p>
      <w:r>
        <w:t xml:space="preserve">Suklaalahja</w:t>
      </w:r>
    </w:p>
    <w:p>
      <w:r>
        <w:rPr>
          <w:b/>
        </w:rPr>
        <w:t xml:space="preserve">Esimerkki 4.1939</w:t>
      </w:r>
    </w:p>
    <w:p>
      <w:r>
        <w:t xml:space="preserve">Lause 1: Jake katsoi aina myöhäisillan televisiota. Lause 2: Hän kasvoi kaikkien juontajien kanssa. Lause 3: Yhtäkkiä heidät kaikki vaihdettiin. Lause 4: Jake ei päässyt uusiin. Lause 5: Hän lopetti myöhäisillan television katsomisen kokonaan.</w:t>
      </w:r>
    </w:p>
    <w:p>
      <w:r>
        <w:rPr>
          <w:b/>
        </w:rPr>
        <w:t xml:space="preserve">Tulos</w:t>
      </w:r>
    </w:p>
    <w:p>
      <w:r>
        <w:t xml:space="preserve">Late Night TV</w:t>
      </w:r>
    </w:p>
    <w:p>
      <w:r>
        <w:rPr>
          <w:b/>
        </w:rPr>
        <w:t xml:space="preserve">Esimerkki 4.1940</w:t>
      </w:r>
    </w:p>
    <w:p>
      <w:r>
        <w:t xml:space="preserve">Lause 1: Jennyllä oli suuria urasuunnitelmia. Lause 2: Hän oli suunnitellut koko tulevaisuutensa. Lause 3: Kun onnettomuus teki hänestä invalidin, hän menetti kaiken. Lause 4: Hänen oli suunniteltava uudelleen ja löydettävä uusi merkitys. Lause 5: Ajan myötä hän löysi tarkoituksen ja on nyt hyvin tyytyväinen.</w:t>
      </w:r>
    </w:p>
    <w:p>
      <w:r>
        <w:rPr>
          <w:b/>
        </w:rPr>
        <w:t xml:space="preserve">Tulos</w:t>
      </w:r>
    </w:p>
    <w:p>
      <w:r>
        <w:t xml:space="preserve">Urasuunnitelmat</w:t>
      </w:r>
    </w:p>
    <w:p>
      <w:r>
        <w:rPr>
          <w:b/>
        </w:rPr>
        <w:t xml:space="preserve">Esimerkki 4.1941</w:t>
      </w:r>
    </w:p>
    <w:p>
      <w:r>
        <w:t xml:space="preserve">Lause 1: Edin auton ikkuna oli rikki. Lause 2: Hän halusi tilata ruokaa drive thru -ravintolasta. Lause 3: Edin oli avattava ovensa kaiuttimessa ja saatava ruokansa. Lause 4: Kassanhoitaja nauroi hänelle. Lause 5: Lopulta Ed vei autonsa korjaajalle.</w:t>
      </w:r>
    </w:p>
    <w:p>
      <w:r>
        <w:rPr>
          <w:b/>
        </w:rPr>
        <w:t xml:space="preserve">Tulos</w:t>
      </w:r>
    </w:p>
    <w:p>
      <w:r>
        <w:t xml:space="preserve">Edin ikkuna</w:t>
      </w:r>
    </w:p>
    <w:p>
      <w:r>
        <w:rPr>
          <w:b/>
        </w:rPr>
        <w:t xml:space="preserve">Esimerkki 4.1942</w:t>
      </w:r>
    </w:p>
    <w:p>
      <w:r>
        <w:t xml:space="preserve">Lause 1: Autoni oli hyvin vanha. Lause 2: Se hajosi jatkuvasti. Lause 3: Kävin jälleenmyyjällä katsomassa uusia autoja. Lause 4: Päätös oli vaikea. Lause 5: Valitsin valkoisen Toyotan.</w:t>
      </w:r>
    </w:p>
    <w:p>
      <w:r>
        <w:rPr>
          <w:b/>
        </w:rPr>
        <w:t xml:space="preserve">Tulos</w:t>
      </w:r>
    </w:p>
    <w:p>
      <w:r>
        <w:t xml:space="preserve">Uusi autoni</w:t>
      </w:r>
    </w:p>
    <w:p>
      <w:r>
        <w:rPr>
          <w:b/>
        </w:rPr>
        <w:t xml:space="preserve">Esimerkki 4.1943</w:t>
      </w:r>
    </w:p>
    <w:p>
      <w:r>
        <w:t xml:space="preserve">Lause 1: Todd, Dick ja Tim olivat menossa joelle kalastamaan. Lause 2: He päättivät oikaista laitumen yli. Lause 3: He eivät tienneet, että siellä asui maanviljelijän sonni. Lause 4: Vihainen härkä jahtasi heitä koko matkan pellon poikki. Lause 5: He pääsivät aidan läpi juuri ajoissa.</w:t>
      </w:r>
    </w:p>
    <w:p>
      <w:r>
        <w:rPr>
          <w:b/>
        </w:rPr>
        <w:t xml:space="preserve">Tulos</w:t>
      </w:r>
    </w:p>
    <w:p>
      <w:r>
        <w:t xml:space="preserve">Bull Run</w:t>
      </w:r>
    </w:p>
    <w:p>
      <w:r>
        <w:rPr>
          <w:b/>
        </w:rPr>
        <w:t xml:space="preserve">Esimerkki 4.1944</w:t>
      </w:r>
    </w:p>
    <w:p>
      <w:r>
        <w:t xml:space="preserve">Lause 1: Peter oli kutsuttu juhliin. Lause 2: Ne olivat kauniissa kartanossa. Lause 3: Peter oli hyvin peloissaan. Lause 4: Hän käveli portaita ylös ja oli ihmeissään. Lause 5: Se oli kaunein paikka, jonka hän oli koskaan nähnyt!</w:t>
      </w:r>
    </w:p>
    <w:p>
      <w:r>
        <w:rPr>
          <w:b/>
        </w:rPr>
        <w:t xml:space="preserve">Tulos</w:t>
      </w:r>
    </w:p>
    <w:p>
      <w:r>
        <w:t xml:space="preserve">Kartano</w:t>
      </w:r>
    </w:p>
    <w:p>
      <w:r>
        <w:rPr>
          <w:b/>
        </w:rPr>
        <w:t xml:space="preserve">Esimerkki 4.1945</w:t>
      </w:r>
    </w:p>
    <w:p>
      <w:r>
        <w:t xml:space="preserve">Lause 1: Allie odotti lapsia. Lause 2: Hän oletti saavansa kaksoset. Lause 3: Mutta hän sai tietää saavansa neljä lasta. Lause 4: Allie ei voinut uskoa sitä. Lause 5: Sitten hän ei tiennyt, mitä hän tekisi.</w:t>
      </w:r>
    </w:p>
    <w:p>
      <w:r>
        <w:rPr>
          <w:b/>
        </w:rPr>
        <w:t xml:space="preserve">Tulos</w:t>
      </w:r>
    </w:p>
    <w:p>
      <w:r>
        <w:t xml:space="preserve">Liikaa lapsia</w:t>
      </w:r>
    </w:p>
    <w:p>
      <w:r>
        <w:rPr>
          <w:b/>
        </w:rPr>
        <w:t xml:space="preserve">Esimerkki 4.1946</w:t>
      </w:r>
    </w:p>
    <w:p>
      <w:r>
        <w:t xml:space="preserve">Lause 1: Tarvitsin uuden iPodin. Lause 2: Vuosikausia omistamani iPod hajosi. Lause 3: Yllätyksekseni poikaystäväni hankki minulle sellaisen. Lause 4: Kun avasin sen, se oli uskomaton. Lause 5: Olin todella kiitollinen.</w:t>
      </w:r>
    </w:p>
    <w:p>
      <w:r>
        <w:rPr>
          <w:b/>
        </w:rPr>
        <w:t xml:space="preserve">Tulos</w:t>
      </w:r>
    </w:p>
    <w:p>
      <w:r>
        <w:t xml:space="preserve">Uusi ipod</w:t>
      </w:r>
    </w:p>
    <w:p>
      <w:r>
        <w:rPr>
          <w:b/>
        </w:rPr>
        <w:t xml:space="preserve">Esimerkki 4.1947</w:t>
      </w:r>
    </w:p>
    <w:p>
      <w:r>
        <w:t xml:space="preserve">Lause 1: Isoäidilläni oli lanko. Lause 2: Häntä kutsuttiin Isojalaksi. Lause 3: Hänellä oli tapana kävellä pihalla painojen kanssa. Lause 4: Hän vaikutti terveeltä. Lause 5: Mutta hän kuoli nuorena.</w:t>
      </w:r>
    </w:p>
    <w:p>
      <w:r>
        <w:rPr>
          <w:b/>
        </w:rPr>
        <w:t xml:space="preserve">Tulos</w:t>
      </w:r>
    </w:p>
    <w:p>
      <w:r>
        <w:t xml:space="preserve">Isojalka</w:t>
      </w:r>
    </w:p>
    <w:p>
      <w:r>
        <w:rPr>
          <w:b/>
        </w:rPr>
        <w:t xml:space="preserve">Esimerkki 4.1948</w:t>
      </w:r>
    </w:p>
    <w:p>
      <w:r>
        <w:t xml:space="preserve">Lause 1: Janice lämmitti uunin valmiiksi ja laittoi taco-kuoret sisään. Lause 2: Savu alkoi nousta lieden yläosasta. Lause 3: Janice meni tarkistamaan kuoret ja näki, että ne olivat tulessa. Lause 4: Hän avasi uunin ja joutui paniikkiin. Lause 5: Hänen miehensä käveli paikalle sammuttimen kanssa ja sammutti palon.</w:t>
      </w:r>
    </w:p>
    <w:p>
      <w:r>
        <w:rPr>
          <w:b/>
        </w:rPr>
        <w:t xml:space="preserve">Tulos</w:t>
      </w:r>
    </w:p>
    <w:p>
      <w:r>
        <w:t xml:space="preserve">Palo</w:t>
      </w:r>
    </w:p>
    <w:p>
      <w:r>
        <w:rPr>
          <w:b/>
        </w:rPr>
        <w:t xml:space="preserve">Esimerkki 4.1949</w:t>
      </w:r>
    </w:p>
    <w:p>
      <w:r>
        <w:t xml:space="preserve">Lause 1: Isa oli hyvin eksyksissä. Lause 2: Hän ei löytänyt osavaltion ulkopuolisen ystävänsä taloa. Lause 3: Hänen GPS-laitteensa oli hyödytön, ja kartta oli hänelle siansaksaa! Lause 4: Lopulta hän kysyi kulmakaupan vanhukselta tietä. Lause 5: Mies auttoi häntä pääsemään ystävänsä talolle, joka ei onneksi ollut kaukana!</w:t>
      </w:r>
    </w:p>
    <w:p>
      <w:r>
        <w:rPr>
          <w:b/>
        </w:rPr>
        <w:t xml:space="preserve">Tulos</w:t>
      </w:r>
    </w:p>
    <w:p>
      <w:r>
        <w:t xml:space="preserve">Kadonnut</w:t>
      </w:r>
    </w:p>
    <w:p>
      <w:r>
        <w:rPr>
          <w:b/>
        </w:rPr>
        <w:t xml:space="preserve">Esimerkki 4.1950</w:t>
      </w:r>
    </w:p>
    <w:p>
      <w:r>
        <w:t xml:space="preserve">Lause 1: Tänään Ian menee parturiin. Lause 2: Hän on hermostunut. Lause 3: Ian saa katsoa elokuvaa, kun hän leikkaa hiuksensa. Lause 4: Ian pitää kampaajastaan. Lause 5: Ian näyttää hyvältä uudessa hiustenleikkauksessaan.</w:t>
      </w:r>
    </w:p>
    <w:p>
      <w:r>
        <w:rPr>
          <w:b/>
        </w:rPr>
        <w:t xml:space="preserve">Tulos</w:t>
      </w:r>
    </w:p>
    <w:p>
      <w:r>
        <w:t xml:space="preserve">Ianin hiustenleikkaus</w:t>
      </w:r>
    </w:p>
    <w:p>
      <w:r>
        <w:rPr>
          <w:b/>
        </w:rPr>
        <w:t xml:space="preserve">Esimerkki 4.1951</w:t>
      </w:r>
    </w:p>
    <w:p>
      <w:r>
        <w:t xml:space="preserve">Lause 1: Jeff täytti juuri 21 vuotta. Lause 2: Niinpä hän päätti kokeilla alkoholia. Lause 3: Hän jäi koukkuun ja joi alkoholia joka päivä. Lause 4: Mutta hänen perheensä puuttui asiaan. Lause 5: Jeffiltä kesti vuosia päästä eroon riippuvuudestaan.</w:t>
      </w:r>
    </w:p>
    <w:p>
      <w:r>
        <w:rPr>
          <w:b/>
        </w:rPr>
        <w:t xml:space="preserve">Tulos</w:t>
      </w:r>
    </w:p>
    <w:p>
      <w:r>
        <w:t xml:space="preserve">Alkoholi</w:t>
      </w:r>
    </w:p>
    <w:p>
      <w:r>
        <w:rPr>
          <w:b/>
        </w:rPr>
        <w:t xml:space="preserve">Esimerkki 4.1952</w:t>
      </w:r>
    </w:p>
    <w:p>
      <w:r>
        <w:t xml:space="preserve">Lause 1: Olen opiskellut tätä koetta varten viikkoja. Lause 2: Pelkään niin, etten läpäise koetta. Lause 3: Olen opiskellut kaiken uudelleen ja uudelleen. Lause 4: Osaan materiaalin hyvin. Lause 5: Toivon todella, että läpäisen kokeen.</w:t>
      </w:r>
    </w:p>
    <w:p>
      <w:r>
        <w:rPr>
          <w:b/>
        </w:rPr>
        <w:t xml:space="preserve">Tulos</w:t>
      </w:r>
    </w:p>
    <w:p>
      <w:r>
        <w:t xml:space="preserve">Testi</w:t>
      </w:r>
    </w:p>
    <w:p>
      <w:r>
        <w:rPr>
          <w:b/>
        </w:rPr>
        <w:t xml:space="preserve">Esimerkki 4.1953</w:t>
      </w:r>
    </w:p>
    <w:p>
      <w:r>
        <w:t xml:space="preserve">Lause 1: Kaikki kehottivat Anaa lopettamaan kaapelipalvelunsa ja hankkimaan Netflixin. Lause 2: He lupasivat, että hän säästäisi niin paljon rahaa! Lause 3: Ana oli vakuuttunut, ja hän irtisanoi kaapelikanavansa. Lause 4: Mutta sitten hän huomasi, ettei Netflixissä ollut mitään hyvää! Lause 5: Ana palasi heti takaisin kaapelitelevisioon!</w:t>
      </w:r>
    </w:p>
    <w:p>
      <w:r>
        <w:rPr>
          <w:b/>
        </w:rPr>
        <w:t xml:space="preserve">Tulos</w:t>
      </w:r>
    </w:p>
    <w:p>
      <w:r>
        <w:t xml:space="preserve">Netflix</w:t>
      </w:r>
    </w:p>
    <w:p>
      <w:r>
        <w:rPr>
          <w:b/>
        </w:rPr>
        <w:t xml:space="preserve">Esimerkki 4.1954</w:t>
      </w:r>
    </w:p>
    <w:p>
      <w:r>
        <w:t xml:space="preserve">Lause 1: Gia oli laskenut tyttärensä päiväunille. Lause 2: Gia meni olohuoneeseen ja alkoi tehdä kotitöitä. Lause 3: Gia kuuli ääntä kylpyhuoneesta. Lause 4: Hän juoksi katsomaan, mistä ääni johtui. Lause 5: Hänen tyttärensä oli kylpyhuoneessa leikkimässä Gian meikkejä.</w:t>
      </w:r>
    </w:p>
    <w:p>
      <w:r>
        <w:rPr>
          <w:b/>
        </w:rPr>
        <w:t xml:space="preserve">Tulos</w:t>
      </w:r>
    </w:p>
    <w:p>
      <w:r>
        <w:t xml:space="preserve">Melu kylpyhuoneessa</w:t>
      </w:r>
    </w:p>
    <w:p>
      <w:r>
        <w:rPr>
          <w:b/>
        </w:rPr>
        <w:t xml:space="preserve">Esimerkki 4.1955</w:t>
      </w:r>
    </w:p>
    <w:p>
      <w:r>
        <w:t xml:space="preserve">Lause 1: Lapsi oli hyvin ujo. Lause 2: Hän käyttäytyi kuin ei olisi halunnut puhua meille. Lause 3: Minä kutsuin häntä kädelläni. Lause 4: Hän tuli tänne ja tervehti. Lause 5: Olin niin impulsiivinen, että halasin häntä.</w:t>
      </w:r>
    </w:p>
    <w:p>
      <w:r>
        <w:rPr>
          <w:b/>
        </w:rPr>
        <w:t xml:space="preserve">Tulos</w:t>
      </w:r>
    </w:p>
    <w:p>
      <w:r>
        <w:t xml:space="preserve">Ystävät</w:t>
      </w:r>
    </w:p>
    <w:p>
      <w:r>
        <w:rPr>
          <w:b/>
        </w:rPr>
        <w:t xml:space="preserve">Esimerkki 4.1956</w:t>
      </w:r>
    </w:p>
    <w:p>
      <w:r>
        <w:t xml:space="preserve">Lause 1: Rouva Bellos antoi viikonlopuksi useita sivuja kotitehtäviä. Lause 2: Jon ei halunnut odottaa sunnuntaihin, vaan aloitti heti kotiin tultuaan. Lause 3: Äiti kävi katsomassa häntä ja toi päivällisen hänen huoneeseensa. Lause 4: Jon söi samalla, kun hän viimeisteli rouva Bellosin viimeisetkin kotitehtävät. Lause 5: Kun oli aika mennä nukkumaan, Jon odotti vapaata ja hauskaa lauantaita.</w:t>
      </w:r>
    </w:p>
    <w:p>
      <w:r>
        <w:rPr>
          <w:b/>
        </w:rPr>
        <w:t xml:space="preserve">Tulos</w:t>
      </w:r>
    </w:p>
    <w:p>
      <w:r>
        <w:t xml:space="preserve">Ei viivyttelyä</w:t>
      </w:r>
    </w:p>
    <w:p>
      <w:r>
        <w:rPr>
          <w:b/>
        </w:rPr>
        <w:t xml:space="preserve">Esimerkki 4.1957</w:t>
      </w:r>
    </w:p>
    <w:p>
      <w:r>
        <w:t xml:space="preserve">Lause 1: Erica oli tehnyt blogistaan uran. Lause 2: Hän oli kuuluisin ruokabloggaaja. Lause 3: Hän kirjoitti viisi kertaa viikossa. Lause 4: Hänen uusin reseptinsä sai paljon huomiota. Lause 5: Hän sai sen julkaistua monissa lehdissä sillä viikolla.</w:t>
      </w:r>
    </w:p>
    <w:p>
      <w:r>
        <w:rPr>
          <w:b/>
        </w:rPr>
        <w:t xml:space="preserve">Tulos</w:t>
      </w:r>
    </w:p>
    <w:p>
      <w:r>
        <w:t xml:space="preserve">Bloggaaja</w:t>
      </w:r>
    </w:p>
    <w:p>
      <w:r>
        <w:rPr>
          <w:b/>
        </w:rPr>
        <w:t xml:space="preserve">Esimerkki 4.1958</w:t>
      </w:r>
    </w:p>
    <w:p>
      <w:r>
        <w:t xml:space="preserve">Lause 1: Eduardo yritti ylittää rajan Yhdysvaltoihin. Lause 2: Hänet oli karkotettu Yhdysvalloista. Lause 3: Hän jätti jälkeensä lihavan vaimon ja kolme lasta. Lause 4: Eduardo juoksi kohti muuria ja yritti hypätä sen yli. Lause 5: Eduardoa ammuttiin luodilla selkään ja hän huusi Jamie!</w:t>
      </w:r>
    </w:p>
    <w:p>
      <w:r>
        <w:rPr>
          <w:b/>
        </w:rPr>
        <w:t xml:space="preserve">Tulos</w:t>
      </w:r>
    </w:p>
    <w:p>
      <w:r>
        <w:t xml:space="preserve">Eduardon todellinen kunnianosoitus</w:t>
      </w:r>
    </w:p>
    <w:p>
      <w:r>
        <w:rPr>
          <w:b/>
        </w:rPr>
        <w:t xml:space="preserve">Esimerkki 4.1959</w:t>
      </w:r>
    </w:p>
    <w:p>
      <w:r>
        <w:t xml:space="preserve">Lause 1: Dylan oli innoissaan viedessään tyttöystävänsä johonkin erityiseen paikkaan. Lause 2: New Yorkissa oli karkkikauppa, joka oli hänen lempipaikkansa. Lause 3: Hän vei tytön sisään ja näytti hänelle kaikki ihanat herkut. Lause 4: He täyttivät pussin herkuilla. Lause 5: Sitten he ryntäsivät kotiin syömään niitä!</w:t>
      </w:r>
    </w:p>
    <w:p>
      <w:r>
        <w:rPr>
          <w:b/>
        </w:rPr>
        <w:t xml:space="preserve">Tulos</w:t>
      </w:r>
    </w:p>
    <w:p>
      <w:r>
        <w:t xml:space="preserve">Karkkikauppa</w:t>
      </w:r>
    </w:p>
    <w:p>
      <w:r>
        <w:rPr>
          <w:b/>
        </w:rPr>
        <w:t xml:space="preserve">Esimerkki 4.1960</w:t>
      </w:r>
    </w:p>
    <w:p>
      <w:r>
        <w:t xml:space="preserve">Lause 1: Tomilla oli kolme kämppistä. Lause 2: Kukaan heistä ei siivonnut yhtä paljon kuin Tom. Lause 3: Tiskialtaassa oli kasa astioita. Lause 4: Tom pesi ne vastahakoisesti. Lause 5: Hän otti ongelman puheeksi kaikkien muiden kanssa sen jälkeen.</w:t>
      </w:r>
    </w:p>
    <w:p>
      <w:r>
        <w:rPr>
          <w:b/>
        </w:rPr>
        <w:t xml:space="preserve">Tulos</w:t>
      </w:r>
    </w:p>
    <w:p>
      <w:r>
        <w:t xml:space="preserve">Likaiset astiat</w:t>
      </w:r>
    </w:p>
    <w:p>
      <w:r>
        <w:rPr>
          <w:b/>
        </w:rPr>
        <w:t xml:space="preserve">Esimerkki 4.1961</w:t>
      </w:r>
    </w:p>
    <w:p>
      <w:r>
        <w:t xml:space="preserve">Lause 1: Gary meni vuorille. Lause 2: Hän toi mukanaan pyöränsä. Lause 3: Hän ajoi sillä alas vuorta. Lause 4: Hän törmäsi oksaan. Lause 5: Hänen pyöränsä hajosi.</w:t>
      </w:r>
    </w:p>
    <w:p>
      <w:r>
        <w:rPr>
          <w:b/>
        </w:rPr>
        <w:t xml:space="preserve">Tulos</w:t>
      </w:r>
    </w:p>
    <w:p>
      <w:r>
        <w:t xml:space="preserve">Maastopyörä</w:t>
      </w:r>
    </w:p>
    <w:p>
      <w:r>
        <w:rPr>
          <w:b/>
        </w:rPr>
        <w:t xml:space="preserve">Esimerkki 4.1962</w:t>
      </w:r>
    </w:p>
    <w:p>
      <w:r>
        <w:t xml:space="preserve">Lause 1: Sian eli hyvin yksinäistä elämää. Lause 2: Hän oli yksi viidestä Skotlannissa sijaitsevan pienen saaren asukkaasta. Lause 3: Hänen paras ystävänsä näistä viidestä oli Steve. Lause 4: Steve oli salaa ihastunut Sianiin. Lause 5: Vuosia kului, mutta Steve ei koskaan sanonut mitään hylkäämisen pelossa.</w:t>
      </w:r>
    </w:p>
    <w:p>
      <w:r>
        <w:rPr>
          <w:b/>
        </w:rPr>
        <w:t xml:space="preserve">Tulos</w:t>
      </w:r>
    </w:p>
    <w:p>
      <w:r>
        <w:t xml:space="preserve">Vaikea tilanne</w:t>
      </w:r>
    </w:p>
    <w:p>
      <w:r>
        <w:rPr>
          <w:b/>
        </w:rPr>
        <w:t xml:space="preserve">Esimerkki 4.1963</w:t>
      </w:r>
    </w:p>
    <w:p>
      <w:r>
        <w:t xml:space="preserve">Lause 1: Talya luuli olevansa vahvempi kuin pikkusiskonsa Kadie. Lause 2: Talya komensi ja töni Kadieta aina. Lause 3: Kadie alkoi kyllästyä siihen, että sisko kohteli häntä huonosti. Lause 4: Eräänä päivänä, kun Talya leikki palloa keskenään, hän iski Kadieta kovaa kyynärpäällä. Lause 5: Kun Talya lähti heittämään koria, Kadie löi siskonsa maahan.</w:t>
      </w:r>
    </w:p>
    <w:p>
      <w:r>
        <w:rPr>
          <w:b/>
        </w:rPr>
        <w:t xml:space="preserve">Tulos</w:t>
      </w:r>
    </w:p>
    <w:p>
      <w:r>
        <w:t xml:space="preserve">Ei enää</w:t>
      </w:r>
    </w:p>
    <w:p>
      <w:r>
        <w:rPr>
          <w:b/>
        </w:rPr>
        <w:t xml:space="preserve">Esimerkki 4.1964</w:t>
      </w:r>
    </w:p>
    <w:p>
      <w:r>
        <w:t xml:space="preserve">Lause 1: Nousen joka päivä töihin kello 7 aamulla. Lause 2: Eilen heräsin vasta kahdeksalta aamulla. Lause 3: Olin hyvin järkyttynyt, koska unohdin laittaa herätyskellon päälle. Lause 4: Minun oli kiirehdittävä suihkussa, jotta ehdin ajoissa töihin. Lause 5: Kun pääsin töihin, kaikki näkivät, että kiirehdin suihkussa.</w:t>
      </w:r>
    </w:p>
    <w:p>
      <w:r>
        <w:rPr>
          <w:b/>
        </w:rPr>
        <w:t xml:space="preserve">Tulos</w:t>
      </w:r>
    </w:p>
    <w:p>
      <w:r>
        <w:t xml:space="preserve">Menen töihin.</w:t>
      </w:r>
    </w:p>
    <w:p>
      <w:r>
        <w:rPr>
          <w:b/>
        </w:rPr>
        <w:t xml:space="preserve">Esimerkki 4.1965</w:t>
      </w:r>
    </w:p>
    <w:p>
      <w:r>
        <w:t xml:space="preserve">Lause 1: George ajoi eräänä päivänä töihin. Lause 2: Hänen autonsa rengas puhkesi. Lause 3: Yrjöllä ei ollut vararengasta. Lause 4: Hänen oli työnnettävä auto korjaamolle. Lause 5: Yrjö myöhästyi töistä.</w:t>
      </w:r>
    </w:p>
    <w:p>
      <w:r>
        <w:rPr>
          <w:b/>
        </w:rPr>
        <w:t xml:space="preserve">Tulos</w:t>
      </w:r>
    </w:p>
    <w:p>
      <w:r>
        <w:t xml:space="preserve">Rengasrikko</w:t>
      </w:r>
    </w:p>
    <w:p>
      <w:r>
        <w:rPr>
          <w:b/>
        </w:rPr>
        <w:t xml:space="preserve">Esimerkki 4.1966</w:t>
      </w:r>
    </w:p>
    <w:p>
      <w:r>
        <w:t xml:space="preserve">Lause 1: Alex ja minä halusimme mennä konserttiin, joten ostimme liput. Lause 2: Emme olleet varmoja ajasta, joten saavuimme paikalle hyvin aikaisin. Lause 3: Päädyimme odottamaan tuntikausia. Lause 4: Kun konsertti alkoi, olimme molemmat hyvin innoissamme ja onnellisia. Lause 5: Konsertin päätyttyä korvani soivat yhä äänistä!</w:t>
      </w:r>
    </w:p>
    <w:p>
      <w:r>
        <w:rPr>
          <w:b/>
        </w:rPr>
        <w:t xml:space="preserve">Tulos</w:t>
      </w:r>
    </w:p>
    <w:p>
      <w:r>
        <w:t xml:space="preserve">Konsertti</w:t>
      </w:r>
    </w:p>
    <w:p>
      <w:r>
        <w:rPr>
          <w:b/>
        </w:rPr>
        <w:t xml:space="preserve">Esimerkki 4.1967</w:t>
      </w:r>
    </w:p>
    <w:p>
      <w:r>
        <w:t xml:space="preserve">Lause 1: Shirleyn ystävä Gloria kehuskeli aina sillä, miten hyvä leipuri hän oli. Lause 2: Shirley luotti ystäväänsä ja pyysi Gloriaa pitämään synttärit. Lause 3: Gloria saapui paikalle myöhässä ja valmistautumatta, mutta Shirley oli silti luottavainen. Lause 4: Kun Gloria toi kauhean, kuivan kakun, Shirley muutti mielensä. Lause 5: Shirley päätti, ettei hän enää koskaan luottaisi kerskailijaan.</w:t>
      </w:r>
    </w:p>
    <w:p>
      <w:r>
        <w:rPr>
          <w:b/>
        </w:rPr>
        <w:t xml:space="preserve">Tulos</w:t>
      </w:r>
    </w:p>
    <w:p>
      <w:r>
        <w:t xml:space="preserve">Glorian kakku</w:t>
      </w:r>
    </w:p>
    <w:p>
      <w:r>
        <w:rPr>
          <w:b/>
        </w:rPr>
        <w:t xml:space="preserve">Esimerkki 4.1968</w:t>
      </w:r>
    </w:p>
    <w:p>
      <w:r>
        <w:t xml:space="preserve">Lause 1: Minulla on vuoden vanha kissa. Lause 2: Asumme rivitalon toisessa kerroksessa. Lause 3: Kissani tykkää hengailla parvekkeella. Lause 4: Eräänä päivänä se näki linnun ja hyppäsi parvekkeelta! Lause 5: Se on hullu ja onneksi se selvisi putoamisesta hengissä.</w:t>
      </w:r>
    </w:p>
    <w:p>
      <w:r>
        <w:rPr>
          <w:b/>
        </w:rPr>
        <w:t xml:space="preserve">Tulos</w:t>
      </w:r>
    </w:p>
    <w:p>
      <w:r>
        <w:t xml:space="preserve">Kissat ovat hulluja</w:t>
      </w:r>
    </w:p>
    <w:p>
      <w:r>
        <w:rPr>
          <w:b/>
        </w:rPr>
        <w:t xml:space="preserve">Esimerkki 4.1969</w:t>
      </w:r>
    </w:p>
    <w:p>
      <w:r>
        <w:t xml:space="preserve">Lause 1: Minulla on maanalainen koira-aita. Lause 2: Aidan johto näkyi jalkakäytävälläni. Lause 3: Naapurini kertoi, että se oli kompastumisvaara. Lause 4: Peitin langan lialla. Lause 5: Naapurini oli kiitollinen siitä, että korjasin kompastumisvaaran hänen puolestaan.</w:t>
      </w:r>
    </w:p>
    <w:p>
      <w:r>
        <w:rPr>
          <w:b/>
        </w:rPr>
        <w:t xml:space="preserve">Tulos</w:t>
      </w:r>
    </w:p>
    <w:p>
      <w:r>
        <w:t xml:space="preserve">Maanalaisen aidan korjaaminen.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docId:07CBEA5F64CF1BE6B07001587EA62998</keywords>
  <dc:description>generated by python-docx</dc:description>
  <lastModifiedBy/>
  <revision>1</revision>
  <dcterms:created xsi:type="dcterms:W3CDTF">2013-12-23T23:15:00.0000000Z</dcterms:created>
  <dcterms:modified xsi:type="dcterms:W3CDTF">2013-12-23T23:15:00.0000000Z</dcterms:modified>
  <category/>
</coreProperties>
</file>